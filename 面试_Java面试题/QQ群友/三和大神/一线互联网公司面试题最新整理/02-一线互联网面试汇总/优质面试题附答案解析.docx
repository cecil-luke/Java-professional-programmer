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41"/>
        <w:rPr>
          <w:rFonts w:ascii="Times New Roman"/>
          <w:sz w:val="20"/>
        </w:rPr>
      </w:pPr>
    </w:p>
    <w:p>
      <w:pPr>
        <w:pStyle w:val="3"/>
        <w:spacing w:line="401" w:lineRule="exact"/>
        <w:ind w:left="0" w:right="190"/>
        <w:jc w:val="center"/>
      </w:pPr>
      <w:bookmarkStart w:id="0" w:name="_bookmark0"/>
      <w:bookmarkEnd w:id="0"/>
      <w:bookmarkStart w:id="1" w:name="2020年字节跳动Java面试题附答案解析前言"/>
      <w:bookmarkEnd w:id="1"/>
      <w:r>
        <w:t xml:space="preserve"> </w:t>
      </w:r>
      <w:r>
        <w:rPr>
          <w:rFonts w:hint="eastAsia"/>
          <w:lang w:val="en-US" w:eastAsia="zh-CN"/>
        </w:rPr>
        <w:t>优质</w:t>
      </w:r>
      <w:r>
        <w:t>Java 面试题附答案解析</w:t>
      </w:r>
    </w:p>
    <w:p>
      <w:pPr>
        <w:spacing w:before="162"/>
        <w:ind w:left="0" w:right="197" w:firstLine="0"/>
        <w:jc w:val="center"/>
        <w:rPr>
          <w:b/>
          <w:sz w:val="36"/>
        </w:rPr>
      </w:pPr>
      <w:r>
        <w:rPr>
          <w:b/>
          <w:sz w:val="36"/>
        </w:rPr>
        <w:t>前言</w:t>
      </w:r>
    </w:p>
    <w:p>
      <w:pPr>
        <w:pStyle w:val="6"/>
        <w:spacing w:before="6"/>
        <w:rPr>
          <w:b/>
          <w:sz w:val="28"/>
        </w:rPr>
      </w:pPr>
    </w:p>
    <w:p>
      <w:pPr>
        <w:pStyle w:val="6"/>
        <w:spacing w:line="242" w:lineRule="auto"/>
        <w:ind w:left="120" w:right="317"/>
        <w:jc w:val="both"/>
        <w:rPr>
          <w:rFonts w:hint="eastAsia" w:ascii="楷体" w:eastAsia="楷体"/>
        </w:rPr>
      </w:pPr>
      <w:r>
        <w:rPr>
          <w:rFonts w:hint="eastAsia" w:ascii="楷体" w:eastAsia="楷体"/>
          <w:spacing w:val="-6"/>
        </w:rPr>
        <w:t>个人觉得面试也像是一场全新的征程，失败和胜利都是平常之事。所以，劝各位</w:t>
      </w:r>
      <w:r>
        <w:rPr>
          <w:rFonts w:hint="eastAsia" w:ascii="楷体" w:eastAsia="楷体"/>
        </w:rPr>
        <w:t>不要因为面试失败而灰心、 丧失斗志。也不要因为面试通过而沾沾自喜，等待你的将是更美好的未来，继续加油！</w:t>
      </w:r>
    </w:p>
    <w:p>
      <w:pPr>
        <w:pStyle w:val="6"/>
        <w:spacing w:before="1"/>
        <w:rPr>
          <w:rFonts w:ascii="楷体"/>
          <w:sz w:val="22"/>
        </w:rPr>
      </w:pPr>
    </w:p>
    <w:p>
      <w:pPr>
        <w:pStyle w:val="6"/>
        <w:spacing w:line="242" w:lineRule="auto"/>
        <w:ind w:left="120" w:right="197"/>
        <w:rPr>
          <w:rFonts w:hint="eastAsia" w:ascii="楷体" w:eastAsia="楷体"/>
        </w:rPr>
      </w:pPr>
      <w:r>
        <w:rPr>
          <w:rFonts w:hint="eastAsia" w:ascii="楷体" w:eastAsia="楷体"/>
          <w:spacing w:val="-2"/>
        </w:rPr>
        <w:t>本篇分享的面试题内容包括：</w:t>
      </w:r>
      <w:r>
        <w:rPr>
          <w:rFonts w:hint="eastAsia" w:ascii="楷体" w:eastAsia="楷体"/>
          <w:spacing w:val="-19"/>
        </w:rPr>
        <w:t>Java</w:t>
      </w:r>
      <w:r>
        <w:rPr>
          <w:rFonts w:hint="eastAsia" w:ascii="楷体" w:eastAsia="楷体"/>
          <w:spacing w:val="-92"/>
        </w:rPr>
        <w:t>、</w:t>
      </w:r>
      <w:r>
        <w:rPr>
          <w:rFonts w:hint="eastAsia" w:ascii="楷体" w:eastAsia="楷体"/>
        </w:rPr>
        <w:t>MyBatis</w:t>
      </w:r>
      <w:r>
        <w:rPr>
          <w:rFonts w:hint="eastAsia" w:ascii="楷体" w:eastAsia="楷体"/>
          <w:spacing w:val="-92"/>
        </w:rPr>
        <w:t>、</w:t>
      </w:r>
      <w:r>
        <w:rPr>
          <w:rFonts w:hint="eastAsia" w:ascii="楷体" w:eastAsia="楷体"/>
        </w:rPr>
        <w:t>ZooKeeper</w:t>
      </w:r>
      <w:r>
        <w:rPr>
          <w:rFonts w:hint="eastAsia" w:ascii="楷体" w:eastAsia="楷体"/>
          <w:spacing w:val="-92"/>
        </w:rPr>
        <w:t>、</w:t>
      </w:r>
      <w:r>
        <w:rPr>
          <w:rFonts w:hint="eastAsia" w:ascii="楷体" w:eastAsia="楷体"/>
        </w:rPr>
        <w:t>Dubbo</w:t>
      </w:r>
      <w:r>
        <w:rPr>
          <w:rFonts w:hint="eastAsia" w:ascii="楷体" w:eastAsia="楷体"/>
          <w:spacing w:val="-89"/>
        </w:rPr>
        <w:t>、</w:t>
      </w:r>
      <w:r>
        <w:rPr>
          <w:rFonts w:hint="eastAsia" w:ascii="楷体" w:eastAsia="楷体"/>
        </w:rPr>
        <w:t>Elasticsearch</w:t>
      </w:r>
      <w:r>
        <w:rPr>
          <w:rFonts w:hint="eastAsia" w:ascii="楷体" w:eastAsia="楷体"/>
          <w:spacing w:val="-13"/>
        </w:rPr>
        <w:t>、</w:t>
      </w:r>
      <w:r>
        <w:rPr>
          <w:rFonts w:hint="eastAsia" w:ascii="楷体" w:eastAsia="楷体"/>
        </w:rPr>
        <w:t>Redis</w:t>
      </w:r>
      <w:r>
        <w:rPr>
          <w:rFonts w:hint="eastAsia" w:ascii="楷体" w:eastAsia="楷体"/>
          <w:spacing w:val="-15"/>
        </w:rPr>
        <w:t>、</w:t>
      </w:r>
      <w:r>
        <w:rPr>
          <w:rFonts w:hint="eastAsia" w:ascii="楷体" w:eastAsia="楷体"/>
        </w:rPr>
        <w:t>MySQL</w:t>
      </w:r>
      <w:r>
        <w:rPr>
          <w:rFonts w:hint="eastAsia" w:ascii="楷体" w:eastAsia="楷体"/>
          <w:spacing w:val="-12"/>
        </w:rPr>
        <w:t>、</w:t>
      </w:r>
      <w:r>
        <w:rPr>
          <w:rFonts w:hint="eastAsia" w:ascii="楷体" w:eastAsia="楷体"/>
        </w:rPr>
        <w:t>Spring</w:t>
      </w:r>
      <w:r>
        <w:rPr>
          <w:rFonts w:hint="eastAsia" w:ascii="楷体" w:eastAsia="楷体"/>
          <w:spacing w:val="-15"/>
        </w:rPr>
        <w:t>、</w:t>
      </w:r>
      <w:r>
        <w:rPr>
          <w:rFonts w:hint="eastAsia" w:ascii="楷体" w:eastAsia="楷体"/>
        </w:rPr>
        <w:t>Spring</w:t>
      </w:r>
      <w:r>
        <w:rPr>
          <w:rFonts w:hint="eastAsia" w:ascii="楷体" w:eastAsia="楷体"/>
          <w:spacing w:val="-60"/>
        </w:rPr>
        <w:t xml:space="preserve"> </w:t>
      </w:r>
      <w:r>
        <w:rPr>
          <w:rFonts w:hint="eastAsia" w:ascii="楷体" w:eastAsia="楷体"/>
        </w:rPr>
        <w:t>Boot</w:t>
      </w:r>
      <w:r>
        <w:rPr>
          <w:rFonts w:hint="eastAsia" w:ascii="楷体" w:eastAsia="楷体"/>
          <w:spacing w:val="-15"/>
        </w:rPr>
        <w:t>、</w:t>
      </w:r>
      <w:r>
        <w:rPr>
          <w:rFonts w:hint="eastAsia" w:ascii="楷体" w:eastAsia="楷体"/>
        </w:rPr>
        <w:t>Spring</w:t>
      </w:r>
      <w:r>
        <w:rPr>
          <w:rFonts w:hint="eastAsia" w:ascii="楷体" w:eastAsia="楷体"/>
          <w:spacing w:val="-60"/>
        </w:rPr>
        <w:t xml:space="preserve"> </w:t>
      </w:r>
      <w:r>
        <w:rPr>
          <w:rFonts w:hint="eastAsia" w:ascii="楷体" w:eastAsia="楷体"/>
        </w:rPr>
        <w:t>Cloud</w:t>
      </w:r>
      <w:r>
        <w:rPr>
          <w:rFonts w:hint="eastAsia" w:ascii="楷体" w:eastAsia="楷体"/>
          <w:spacing w:val="-12"/>
        </w:rPr>
        <w:t>、</w:t>
      </w:r>
      <w:r>
        <w:rPr>
          <w:rFonts w:hint="eastAsia" w:ascii="楷体" w:eastAsia="楷体"/>
        </w:rPr>
        <w:t>RabbitMQ</w:t>
      </w:r>
      <w:r>
        <w:rPr>
          <w:rFonts w:hint="eastAsia" w:ascii="楷体" w:eastAsia="楷体"/>
          <w:spacing w:val="-15"/>
        </w:rPr>
        <w:t>、</w:t>
      </w:r>
      <w:r>
        <w:rPr>
          <w:rFonts w:hint="eastAsia" w:ascii="楷体" w:eastAsia="楷体"/>
        </w:rPr>
        <w:t>Kafka</w:t>
      </w:r>
      <w:r>
        <w:rPr>
          <w:rFonts w:hint="eastAsia" w:ascii="楷体" w:eastAsia="楷体"/>
          <w:spacing w:val="-12"/>
        </w:rPr>
        <w:t>、</w:t>
      </w:r>
      <w:r>
        <w:rPr>
          <w:rFonts w:hint="eastAsia" w:ascii="楷体" w:eastAsia="楷体"/>
        </w:rPr>
        <w:t>Linux 等技术栈。</w:t>
      </w:r>
    </w:p>
    <w:p>
      <w:pPr>
        <w:spacing w:after="0" w:line="242" w:lineRule="auto"/>
        <w:rPr>
          <w:rFonts w:hint="eastAsia" w:ascii="楷体" w:eastAsia="楷体"/>
        </w:rPr>
        <w:sectPr>
          <w:footerReference r:id="rId5" w:type="default"/>
          <w:type w:val="continuous"/>
          <w:pgSz w:w="11910" w:h="16840"/>
          <w:pgMar w:top="720" w:right="1480" w:bottom="1160" w:left="1680" w:header="720" w:footer="970" w:gutter="0"/>
          <w:pgNumType w:start="1"/>
          <w:cols w:space="720" w:num="1"/>
        </w:sectPr>
      </w:pPr>
      <w:bookmarkStart w:id="1009" w:name="_GoBack"/>
      <w:bookmarkEnd w:id="1009"/>
    </w:p>
    <w:p>
      <w:pPr>
        <w:pStyle w:val="6"/>
        <w:ind w:left="-38"/>
        <w:rPr>
          <w:rFonts w:ascii="楷体"/>
          <w:sz w:val="20"/>
        </w:rPr>
      </w:pPr>
    </w:p>
    <w:p>
      <w:pPr>
        <w:pStyle w:val="6"/>
        <w:spacing w:before="3"/>
        <w:rPr>
          <w:rFonts w:ascii="楷体"/>
          <w:sz w:val="23"/>
        </w:rPr>
      </w:pPr>
    </w:p>
    <w:p>
      <w:pPr>
        <w:spacing w:before="55"/>
        <w:ind w:left="0" w:right="197" w:firstLine="0"/>
        <w:jc w:val="center"/>
        <w:rPr>
          <w:b/>
          <w:sz w:val="32"/>
        </w:rPr>
      </w:pPr>
      <w:r>
        <w:rPr>
          <w:b/>
          <w:sz w:val="32"/>
        </w:rPr>
        <w:t>目录</w:t>
      </w:r>
    </w:p>
    <w:p>
      <w:pPr>
        <w:spacing w:after="0"/>
        <w:jc w:val="center"/>
        <w:rPr>
          <w:sz w:val="32"/>
        </w:rPr>
        <w:sectPr>
          <w:pgSz w:w="11910" w:h="16840"/>
          <w:pgMar w:top="780" w:right="1480" w:bottom="1481" w:left="1680" w:header="0" w:footer="970" w:gutter="0"/>
          <w:cols w:space="720" w:num="1"/>
        </w:sectPr>
      </w:pPr>
    </w:p>
    <w:sdt>
      <w:sdtPr>
        <w:id w:val="1"/>
        <w:docPartObj>
          <w:docPartGallery w:val="Table of Contents"/>
          <w:docPartUnique/>
        </w:docPartObj>
      </w:sdtPr>
      <w:sdtContent>
        <w:p>
          <w:pPr>
            <w:pStyle w:val="11"/>
            <w:tabs>
              <w:tab w:val="left" w:leader="dot" w:pos="8318"/>
            </w:tabs>
            <w:spacing w:before="225"/>
            <w:rPr>
              <w:rFonts w:ascii="Calibri" w:eastAsia="Calibri"/>
            </w:rPr>
          </w:pPr>
          <w:r>
            <w:fldChar w:fldCharType="begin"/>
          </w:r>
          <w:r>
            <w:instrText xml:space="preserve"> HYPERLINK \l "_bookmark0" </w:instrText>
          </w:r>
          <w:r>
            <w:fldChar w:fldCharType="separate"/>
          </w:r>
          <w:r>
            <w:rPr>
              <w:rFonts w:ascii="Calibri" w:eastAsia="Calibri"/>
            </w:rPr>
            <w:t>2020</w:t>
          </w:r>
          <w:r>
            <w:rPr>
              <w:rFonts w:ascii="Calibri" w:eastAsia="Calibri"/>
              <w:spacing w:val="2"/>
            </w:rPr>
            <w:t xml:space="preserve"> </w:t>
          </w:r>
          <w:r>
            <w:t>年字节跳动</w:t>
          </w:r>
          <w:r>
            <w:rPr>
              <w:spacing w:val="-12"/>
            </w:rPr>
            <w:t xml:space="preserve"> </w:t>
          </w:r>
          <w:r>
            <w:rPr>
              <w:rFonts w:ascii="Calibri" w:eastAsia="Calibri"/>
            </w:rPr>
            <w:t>Java</w:t>
          </w:r>
          <w:r>
            <w:rPr>
              <w:rFonts w:ascii="Calibri" w:eastAsia="Calibri"/>
              <w:spacing w:val="3"/>
            </w:rPr>
            <w:t xml:space="preserve"> </w:t>
          </w:r>
          <w:r>
            <w:t>面试题附答案解析</w:t>
          </w:r>
          <w:r>
            <w:rPr>
              <w:spacing w:val="38"/>
            </w:rPr>
            <w:t xml:space="preserve"> </w:t>
          </w:r>
          <w:r>
            <w:t>前言</w:t>
          </w:r>
          <w:r>
            <w:tab/>
          </w:r>
          <w:r>
            <w:rPr>
              <w:rFonts w:ascii="Calibri" w:eastAsia="Calibri"/>
            </w:rPr>
            <w:t>1</w:t>
          </w:r>
          <w:r>
            <w:rPr>
              <w:rFonts w:ascii="Calibri" w:eastAsia="Calibri"/>
            </w:rPr>
            <w:fldChar w:fldCharType="end"/>
          </w:r>
        </w:p>
        <w:p>
          <w:pPr>
            <w:pStyle w:val="10"/>
            <w:tabs>
              <w:tab w:val="left" w:leader="dot" w:pos="8200"/>
            </w:tabs>
            <w:spacing w:before="139"/>
            <w:ind w:right="197"/>
            <w:jc w:val="center"/>
          </w:pPr>
          <w:r>
            <w:fldChar w:fldCharType="begin"/>
          </w:r>
          <w:r>
            <w:instrText xml:space="preserve"> HYPERLINK \l "_bookmark1" </w:instrText>
          </w:r>
          <w:r>
            <w:fldChar w:fldCharType="separate"/>
          </w:r>
          <w:r>
            <w:rPr>
              <w:rFonts w:hint="eastAsia" w:ascii="宋体" w:eastAsia="宋体"/>
            </w:rPr>
            <w:t>一、Java</w:t>
          </w:r>
          <w:r>
            <w:rPr>
              <w:rFonts w:hint="eastAsia" w:ascii="宋体" w:eastAsia="宋体"/>
              <w:spacing w:val="-56"/>
            </w:rPr>
            <w:t xml:space="preserve"> </w:t>
          </w:r>
          <w:r>
            <w:rPr>
              <w:rFonts w:hint="eastAsia" w:ascii="宋体" w:eastAsia="宋体"/>
            </w:rPr>
            <w:t>基础系列面试题</w:t>
          </w:r>
          <w:r>
            <w:rPr>
              <w:rFonts w:hint="eastAsia" w:ascii="宋体" w:eastAsia="宋体"/>
            </w:rPr>
            <w:tab/>
          </w:r>
          <w:r>
            <w:t>1</w:t>
          </w:r>
          <w:r>
            <w:fldChar w:fldCharType="end"/>
          </w:r>
        </w:p>
        <w:p>
          <w:pPr>
            <w:pStyle w:val="11"/>
            <w:tabs>
              <w:tab w:val="left" w:leader="dot" w:pos="8320"/>
            </w:tabs>
            <w:spacing w:before="141"/>
            <w:rPr>
              <w:rFonts w:ascii="Calibri" w:eastAsia="Calibri"/>
            </w:rPr>
          </w:pPr>
          <w:r>
            <w:fldChar w:fldCharType="begin"/>
          </w:r>
          <w:r>
            <w:instrText xml:space="preserve"> HYPERLINK \l "_bookmark2" </w:instrText>
          </w:r>
          <w:r>
            <w:fldChar w:fldCharType="separate"/>
          </w:r>
          <w:r>
            <w:rPr>
              <w:rFonts w:ascii="Calibri" w:eastAsia="Calibri"/>
            </w:rPr>
            <w:t>1</w:t>
          </w:r>
          <w:r>
            <w:t>、面向对象的特征有哪些方面？</w:t>
          </w:r>
          <w:r>
            <w:tab/>
          </w:r>
          <w:r>
            <w:rPr>
              <w:rFonts w:ascii="Calibri" w:eastAsia="Calibri"/>
            </w:rPr>
            <w:t>1</w:t>
          </w:r>
          <w:r>
            <w:rPr>
              <w:rFonts w:ascii="Calibri" w:eastAsia="Calibri"/>
            </w:rPr>
            <w:fldChar w:fldCharType="end"/>
          </w:r>
        </w:p>
        <w:p>
          <w:pPr>
            <w:pStyle w:val="11"/>
            <w:tabs>
              <w:tab w:val="left" w:leader="dot" w:pos="8318"/>
            </w:tabs>
            <w:rPr>
              <w:rFonts w:ascii="Calibri" w:eastAsia="Calibri"/>
            </w:rPr>
          </w:pPr>
          <w:r>
            <w:fldChar w:fldCharType="begin"/>
          </w:r>
          <w:r>
            <w:instrText xml:space="preserve"> HYPERLINK \l "_bookmark3" </w:instrText>
          </w:r>
          <w:r>
            <w:fldChar w:fldCharType="separate"/>
          </w:r>
          <w:r>
            <w:rPr>
              <w:rFonts w:ascii="Calibri" w:eastAsia="Calibri"/>
            </w:rPr>
            <w:t>2</w:t>
          </w:r>
          <w:r>
            <w:t>、访问修饰符</w:t>
          </w:r>
          <w:r>
            <w:rPr>
              <w:spacing w:val="31"/>
            </w:rPr>
            <w:t xml:space="preserve"> </w:t>
          </w:r>
          <w:r>
            <w:rPr>
              <w:rFonts w:ascii="Calibri" w:eastAsia="Calibri"/>
            </w:rPr>
            <w:t>public,private,protected,</w:t>
          </w:r>
          <w:r>
            <w:t>以及不写（默认）时的区别？</w:t>
          </w:r>
          <w:r>
            <w:tab/>
          </w:r>
          <w:r>
            <w:rPr>
              <w:rFonts w:ascii="Calibri" w:eastAsia="Calibri"/>
            </w:rPr>
            <w:t>2</w:t>
          </w:r>
          <w:r>
            <w:rPr>
              <w:rFonts w:ascii="Calibri" w:eastAsia="Calibri"/>
            </w:rPr>
            <w:fldChar w:fldCharType="end"/>
          </w:r>
        </w:p>
        <w:p>
          <w:pPr>
            <w:pStyle w:val="11"/>
            <w:tabs>
              <w:tab w:val="left" w:leader="dot" w:pos="8318"/>
            </w:tabs>
            <w:rPr>
              <w:rFonts w:ascii="Calibri" w:eastAsia="Calibri"/>
            </w:rPr>
          </w:pPr>
          <w:r>
            <w:fldChar w:fldCharType="begin"/>
          </w:r>
          <w:r>
            <w:instrText xml:space="preserve"> HYPERLINK \l "_bookmark4" </w:instrText>
          </w:r>
          <w:r>
            <w:fldChar w:fldCharType="separate"/>
          </w:r>
          <w:r>
            <w:rPr>
              <w:rFonts w:ascii="Calibri" w:eastAsia="Calibri"/>
            </w:rPr>
            <w:t>3</w:t>
          </w:r>
          <w:r>
            <w:t>、</w:t>
          </w:r>
          <w:r>
            <w:rPr>
              <w:rFonts w:ascii="Calibri" w:eastAsia="Calibri"/>
            </w:rPr>
            <w:t xml:space="preserve">String </w:t>
          </w:r>
          <w:r>
            <w:rPr>
              <w:rFonts w:ascii="Calibri" w:eastAsia="Calibri"/>
              <w:spacing w:val="5"/>
            </w:rPr>
            <w:t xml:space="preserve"> </w:t>
          </w:r>
          <w:r>
            <w:t>是最基本的数据类型吗？</w:t>
          </w:r>
          <w:r>
            <w:tab/>
          </w:r>
          <w:r>
            <w:rPr>
              <w:rFonts w:ascii="Calibri" w:eastAsia="Calibri"/>
            </w:rPr>
            <w:t>2</w:t>
          </w:r>
          <w:r>
            <w:rPr>
              <w:rFonts w:ascii="Calibri" w:eastAsia="Calibri"/>
            </w:rPr>
            <w:fldChar w:fldCharType="end"/>
          </w:r>
        </w:p>
        <w:p>
          <w:pPr>
            <w:pStyle w:val="11"/>
            <w:tabs>
              <w:tab w:val="left" w:leader="dot" w:pos="8318"/>
            </w:tabs>
            <w:rPr>
              <w:rFonts w:ascii="Calibri" w:eastAsia="Calibri"/>
            </w:rPr>
          </w:pPr>
          <w:r>
            <w:fldChar w:fldCharType="begin"/>
          </w:r>
          <w:r>
            <w:instrText xml:space="preserve"> HYPERLINK \l "_bookmark5" </w:instrText>
          </w:r>
          <w:r>
            <w:fldChar w:fldCharType="separate"/>
          </w:r>
          <w:r>
            <w:rPr>
              <w:rFonts w:ascii="Calibri" w:eastAsia="Calibri"/>
            </w:rPr>
            <w:t>4</w:t>
          </w:r>
          <w:r>
            <w:t>、</w:t>
          </w:r>
          <w:r>
            <w:rPr>
              <w:rFonts w:ascii="Calibri" w:eastAsia="Calibri"/>
            </w:rPr>
            <w:t>float</w:t>
          </w:r>
          <w:r>
            <w:rPr>
              <w:rFonts w:ascii="Calibri" w:eastAsia="Calibri"/>
              <w:spacing w:val="-2"/>
            </w:rPr>
            <w:t xml:space="preserve"> </w:t>
          </w:r>
          <w:r>
            <w:rPr>
              <w:rFonts w:ascii="Calibri" w:eastAsia="Calibri"/>
            </w:rPr>
            <w:t>f=3.4;</w:t>
          </w:r>
          <w:r>
            <w:t>是否正确？</w:t>
          </w:r>
          <w:r>
            <w:tab/>
          </w:r>
          <w:r>
            <w:rPr>
              <w:rFonts w:ascii="Calibri" w:eastAsia="Calibri"/>
            </w:rPr>
            <w:t>2</w:t>
          </w:r>
          <w:r>
            <w:rPr>
              <w:rFonts w:ascii="Calibri" w:eastAsia="Calibri"/>
            </w:rPr>
            <w:fldChar w:fldCharType="end"/>
          </w:r>
        </w:p>
        <w:p>
          <w:pPr>
            <w:pStyle w:val="11"/>
            <w:tabs>
              <w:tab w:val="left" w:leader="dot" w:pos="8318"/>
            </w:tabs>
            <w:rPr>
              <w:rFonts w:ascii="Calibri" w:eastAsia="Calibri"/>
            </w:rPr>
          </w:pPr>
          <w:r>
            <w:fldChar w:fldCharType="begin"/>
          </w:r>
          <w:r>
            <w:instrText xml:space="preserve"> HYPERLINK \l "_bookmark6" </w:instrText>
          </w:r>
          <w:r>
            <w:fldChar w:fldCharType="separate"/>
          </w:r>
          <w:r>
            <w:rPr>
              <w:rFonts w:ascii="Calibri" w:eastAsia="Calibri"/>
            </w:rPr>
            <w:t>5</w:t>
          </w:r>
          <w:r>
            <w:t>、</w:t>
          </w:r>
          <w:r>
            <w:rPr>
              <w:rFonts w:ascii="Calibri" w:eastAsia="Calibri"/>
            </w:rPr>
            <w:t>short</w:t>
          </w:r>
          <w:r>
            <w:rPr>
              <w:rFonts w:ascii="Calibri" w:eastAsia="Calibri"/>
              <w:spacing w:val="-2"/>
            </w:rPr>
            <w:t xml:space="preserve"> </w:t>
          </w:r>
          <w:r>
            <w:rPr>
              <w:rFonts w:ascii="Calibri" w:eastAsia="Calibri"/>
            </w:rPr>
            <w:t>s1 =</w:t>
          </w:r>
          <w:r>
            <w:rPr>
              <w:rFonts w:ascii="Calibri" w:eastAsia="Calibri"/>
              <w:spacing w:val="-3"/>
            </w:rPr>
            <w:t xml:space="preserve"> </w:t>
          </w:r>
          <w:r>
            <w:rPr>
              <w:rFonts w:ascii="Calibri" w:eastAsia="Calibri"/>
            </w:rPr>
            <w:t>1; s1</w:t>
          </w:r>
          <w:r>
            <w:rPr>
              <w:rFonts w:ascii="Calibri" w:eastAsia="Calibri"/>
              <w:spacing w:val="-2"/>
            </w:rPr>
            <w:t xml:space="preserve"> </w:t>
          </w:r>
          <w:r>
            <w:rPr>
              <w:rFonts w:ascii="Calibri" w:eastAsia="Calibri"/>
            </w:rPr>
            <w:t>=</w:t>
          </w:r>
          <w:r>
            <w:rPr>
              <w:rFonts w:ascii="Calibri" w:eastAsia="Calibri"/>
              <w:spacing w:val="-3"/>
            </w:rPr>
            <w:t xml:space="preserve"> </w:t>
          </w:r>
          <w:r>
            <w:rPr>
              <w:rFonts w:ascii="Calibri" w:eastAsia="Calibri"/>
            </w:rPr>
            <w:t>s1 +</w:t>
          </w:r>
          <w:r>
            <w:rPr>
              <w:rFonts w:ascii="Calibri" w:eastAsia="Calibri"/>
              <w:spacing w:val="-3"/>
            </w:rPr>
            <w:t xml:space="preserve"> </w:t>
          </w:r>
          <w:r>
            <w:rPr>
              <w:rFonts w:ascii="Calibri" w:eastAsia="Calibri"/>
            </w:rPr>
            <w:t>1;</w:t>
          </w:r>
          <w:r>
            <w:t>有错吗</w:t>
          </w:r>
          <w:r>
            <w:rPr>
              <w:rFonts w:ascii="Calibri" w:eastAsia="Calibri"/>
            </w:rPr>
            <w:t>?short s1</w:t>
          </w:r>
          <w:r>
            <w:rPr>
              <w:rFonts w:ascii="Calibri" w:eastAsia="Calibri"/>
              <w:spacing w:val="-2"/>
            </w:rPr>
            <w:t xml:space="preserve"> </w:t>
          </w:r>
          <w:r>
            <w:rPr>
              <w:rFonts w:ascii="Calibri" w:eastAsia="Calibri"/>
            </w:rPr>
            <w:t>= 1;</w:t>
          </w:r>
          <w:r>
            <w:rPr>
              <w:rFonts w:ascii="Calibri" w:eastAsia="Calibri"/>
              <w:spacing w:val="-3"/>
            </w:rPr>
            <w:t xml:space="preserve"> </w:t>
          </w:r>
          <w:r>
            <w:rPr>
              <w:rFonts w:ascii="Calibri" w:eastAsia="Calibri"/>
            </w:rPr>
            <w:t>s1 += 1;</w:t>
          </w:r>
          <w:r>
            <w:t>有错吗？</w:t>
          </w:r>
          <w:r>
            <w:tab/>
          </w:r>
          <w:r>
            <w:rPr>
              <w:rFonts w:ascii="Calibri" w:eastAsia="Calibri"/>
            </w:rPr>
            <w:t>2</w:t>
          </w:r>
          <w:r>
            <w:rPr>
              <w:rFonts w:ascii="Calibri" w:eastAsia="Calibri"/>
            </w:rPr>
            <w:fldChar w:fldCharType="end"/>
          </w:r>
        </w:p>
        <w:p>
          <w:pPr>
            <w:pStyle w:val="11"/>
            <w:tabs>
              <w:tab w:val="left" w:leader="dot" w:pos="8320"/>
            </w:tabs>
            <w:rPr>
              <w:rFonts w:ascii="Calibri" w:eastAsia="Calibri"/>
            </w:rPr>
          </w:pPr>
          <w:r>
            <w:fldChar w:fldCharType="begin"/>
          </w:r>
          <w:r>
            <w:instrText xml:space="preserve"> HYPERLINK \l "_bookmark7" </w:instrText>
          </w:r>
          <w:r>
            <w:fldChar w:fldCharType="separate"/>
          </w:r>
          <w:r>
            <w:rPr>
              <w:rFonts w:ascii="Calibri" w:eastAsia="Calibri"/>
            </w:rPr>
            <w:t>6</w:t>
          </w:r>
          <w:r>
            <w:t>、</w:t>
          </w:r>
          <w:r>
            <w:rPr>
              <w:rFonts w:ascii="Calibri" w:eastAsia="Calibri"/>
            </w:rPr>
            <w:t xml:space="preserve">Java </w:t>
          </w:r>
          <w:r>
            <w:rPr>
              <w:rFonts w:ascii="Calibri" w:eastAsia="Calibri"/>
              <w:spacing w:val="4"/>
            </w:rPr>
            <w:t xml:space="preserve"> </w:t>
          </w:r>
          <w:r>
            <w:t>有没有</w:t>
          </w:r>
          <w:r>
            <w:rPr>
              <w:spacing w:val="39"/>
            </w:rPr>
            <w:t xml:space="preserve"> </w:t>
          </w:r>
          <w:r>
            <w:rPr>
              <w:rFonts w:ascii="Calibri" w:eastAsia="Calibri"/>
            </w:rPr>
            <w:t>goto</w:t>
          </w:r>
          <w:r>
            <w:t>？</w:t>
          </w:r>
          <w:r>
            <w:tab/>
          </w:r>
          <w:r>
            <w:rPr>
              <w:rFonts w:ascii="Calibri" w:eastAsia="Calibri"/>
            </w:rPr>
            <w:t>2</w:t>
          </w:r>
          <w:r>
            <w:rPr>
              <w:rFonts w:ascii="Calibri" w:eastAsia="Calibri"/>
            </w:rPr>
            <w:fldChar w:fldCharType="end"/>
          </w:r>
        </w:p>
        <w:p>
          <w:pPr>
            <w:pStyle w:val="11"/>
            <w:tabs>
              <w:tab w:val="left" w:leader="dot" w:pos="8320"/>
            </w:tabs>
            <w:rPr>
              <w:rFonts w:ascii="Calibri" w:eastAsia="Calibri"/>
            </w:rPr>
          </w:pPr>
          <w:r>
            <w:fldChar w:fldCharType="begin"/>
          </w:r>
          <w:r>
            <w:instrText xml:space="preserve"> HYPERLINK \l "_bookmark8" </w:instrText>
          </w:r>
          <w:r>
            <w:fldChar w:fldCharType="separate"/>
          </w:r>
          <w:r>
            <w:rPr>
              <w:rFonts w:ascii="Calibri" w:eastAsia="Calibri"/>
            </w:rPr>
            <w:t>7</w:t>
          </w:r>
          <w:r>
            <w:t>、</w:t>
          </w:r>
          <w:r>
            <w:rPr>
              <w:rFonts w:ascii="Calibri" w:eastAsia="Calibri"/>
            </w:rPr>
            <w:t xml:space="preserve">int </w:t>
          </w:r>
          <w:r>
            <w:rPr>
              <w:rFonts w:ascii="Calibri" w:eastAsia="Calibri"/>
              <w:spacing w:val="6"/>
            </w:rPr>
            <w:t xml:space="preserve"> </w:t>
          </w:r>
          <w:r>
            <w:t>和</w:t>
          </w:r>
          <w:r>
            <w:rPr>
              <w:spacing w:val="39"/>
            </w:rPr>
            <w:t xml:space="preserve"> </w:t>
          </w:r>
          <w:r>
            <w:rPr>
              <w:rFonts w:ascii="Calibri" w:eastAsia="Calibri"/>
            </w:rPr>
            <w:t xml:space="preserve">Integer </w:t>
          </w:r>
          <w:r>
            <w:rPr>
              <w:rFonts w:ascii="Calibri" w:eastAsia="Calibri"/>
              <w:spacing w:val="9"/>
            </w:rPr>
            <w:t xml:space="preserve"> </w:t>
          </w:r>
          <w:r>
            <w:t>有什么区别？</w:t>
          </w:r>
          <w:r>
            <w:tab/>
          </w:r>
          <w:r>
            <w:rPr>
              <w:rFonts w:ascii="Calibri" w:eastAsia="Calibri"/>
            </w:rPr>
            <w:t>3</w:t>
          </w:r>
          <w:r>
            <w:rPr>
              <w:rFonts w:ascii="Calibri" w:eastAsia="Calibri"/>
            </w:rPr>
            <w:fldChar w:fldCharType="end"/>
          </w:r>
        </w:p>
        <w:p>
          <w:pPr>
            <w:pStyle w:val="11"/>
            <w:tabs>
              <w:tab w:val="left" w:leader="dot" w:pos="8320"/>
            </w:tabs>
            <w:rPr>
              <w:rFonts w:ascii="Calibri" w:eastAsia="Calibri"/>
            </w:rPr>
          </w:pPr>
          <w:r>
            <w:fldChar w:fldCharType="begin"/>
          </w:r>
          <w:r>
            <w:instrText xml:space="preserve"> HYPERLINK \l "_bookmark9" </w:instrText>
          </w:r>
          <w:r>
            <w:fldChar w:fldCharType="separate"/>
          </w:r>
          <w:r>
            <w:rPr>
              <w:rFonts w:ascii="Calibri" w:eastAsia="Calibri"/>
            </w:rPr>
            <w:t>8</w:t>
          </w:r>
          <w:r>
            <w:t>、</w:t>
          </w:r>
          <w:r>
            <w:rPr>
              <w:rFonts w:ascii="Calibri" w:eastAsia="Calibri"/>
            </w:rPr>
            <w:t>&amp;</w:t>
          </w:r>
          <w:r>
            <w:t>和</w:t>
          </w:r>
          <w:r>
            <w:rPr>
              <w:rFonts w:ascii="Calibri" w:eastAsia="Calibri"/>
            </w:rPr>
            <w:t>&amp;&amp;</w:t>
          </w:r>
          <w:r>
            <w:t>的区别？</w:t>
          </w:r>
          <w:r>
            <w:tab/>
          </w:r>
          <w:r>
            <w:rPr>
              <w:rFonts w:ascii="Calibri" w:eastAsia="Calibri"/>
            </w:rPr>
            <w:t>5</w:t>
          </w:r>
          <w:r>
            <w:rPr>
              <w:rFonts w:ascii="Calibri" w:eastAsia="Calibri"/>
            </w:rPr>
            <w:fldChar w:fldCharType="end"/>
          </w:r>
        </w:p>
        <w:p>
          <w:pPr>
            <w:pStyle w:val="11"/>
            <w:tabs>
              <w:tab w:val="left" w:leader="dot" w:pos="8320"/>
            </w:tabs>
            <w:spacing w:before="236"/>
            <w:rPr>
              <w:rFonts w:ascii="Calibri" w:eastAsia="Calibri"/>
            </w:rPr>
          </w:pPr>
          <w:r>
            <w:fldChar w:fldCharType="begin"/>
          </w:r>
          <w:r>
            <w:instrText xml:space="preserve"> HYPERLINK \l "_bookmark10" </w:instrText>
          </w:r>
          <w:r>
            <w:fldChar w:fldCharType="separate"/>
          </w:r>
          <w:r>
            <w:rPr>
              <w:rFonts w:ascii="Calibri" w:eastAsia="Calibri"/>
            </w:rPr>
            <w:t>9</w:t>
          </w:r>
          <w:r>
            <w:t>、解释内存中的栈</w:t>
          </w:r>
          <w:r>
            <w:rPr>
              <w:rFonts w:ascii="Calibri" w:eastAsia="Calibri"/>
            </w:rPr>
            <w:t>(stack)</w:t>
          </w:r>
          <w:r>
            <w:t>、堆</w:t>
          </w:r>
          <w:r>
            <w:rPr>
              <w:rFonts w:ascii="Calibri" w:eastAsia="Calibri"/>
            </w:rPr>
            <w:t>(heap)</w:t>
          </w:r>
          <w:r>
            <w:t>和方法区</w:t>
          </w:r>
          <w:r>
            <w:rPr>
              <w:rFonts w:ascii="Calibri" w:eastAsia="Calibri"/>
            </w:rPr>
            <w:t>(method</w:t>
          </w:r>
          <w:r>
            <w:rPr>
              <w:rFonts w:ascii="Calibri" w:eastAsia="Calibri"/>
              <w:spacing w:val="-4"/>
            </w:rPr>
            <w:t xml:space="preserve"> </w:t>
          </w:r>
          <w:r>
            <w:rPr>
              <w:rFonts w:ascii="Calibri" w:eastAsia="Calibri"/>
            </w:rPr>
            <w:t>area)</w:t>
          </w:r>
          <w:r>
            <w:t>的用法。</w:t>
          </w:r>
          <w:r>
            <w:tab/>
          </w:r>
          <w:r>
            <w:rPr>
              <w:rFonts w:ascii="Calibri" w:eastAsia="Calibri"/>
            </w:rPr>
            <w:t>5</w:t>
          </w:r>
          <w:r>
            <w:rPr>
              <w:rFonts w:ascii="Calibri" w:eastAsia="Calibri"/>
            </w:rPr>
            <w:fldChar w:fldCharType="end"/>
          </w:r>
        </w:p>
        <w:p>
          <w:pPr>
            <w:pStyle w:val="11"/>
            <w:tabs>
              <w:tab w:val="left" w:leader="dot" w:pos="8320"/>
            </w:tabs>
            <w:rPr>
              <w:rFonts w:ascii="Calibri" w:eastAsia="Calibri"/>
            </w:rPr>
          </w:pPr>
          <w:r>
            <w:fldChar w:fldCharType="begin"/>
          </w:r>
          <w:r>
            <w:instrText xml:space="preserve"> HYPERLINK \l "_bookmark11" </w:instrText>
          </w:r>
          <w:r>
            <w:fldChar w:fldCharType="separate"/>
          </w:r>
          <w:r>
            <w:rPr>
              <w:rFonts w:ascii="Calibri" w:eastAsia="Calibri"/>
            </w:rPr>
            <w:t>10</w:t>
          </w:r>
          <w:r>
            <w:t>、</w:t>
          </w:r>
          <w:r>
            <w:rPr>
              <w:rFonts w:ascii="Calibri" w:eastAsia="Calibri"/>
            </w:rPr>
            <w:t>Math.round(11.5)</w:t>
          </w:r>
          <w:r>
            <w:rPr>
              <w:rFonts w:ascii="Calibri" w:eastAsia="Calibri"/>
              <w:spacing w:val="46"/>
            </w:rPr>
            <w:t xml:space="preserve"> </w:t>
          </w:r>
          <w:r>
            <w:t>等于多少？</w:t>
          </w:r>
          <w:r>
            <w:rPr>
              <w:rFonts w:ascii="Calibri" w:eastAsia="Calibri"/>
            </w:rPr>
            <w:t>Math.round(-11.5)</w:t>
          </w:r>
          <w:r>
            <w:t>等于多少？</w:t>
          </w:r>
          <w:r>
            <w:tab/>
          </w:r>
          <w:r>
            <w:rPr>
              <w:rFonts w:ascii="Calibri" w:eastAsia="Calibri"/>
            </w:rPr>
            <w:t>6</w:t>
          </w:r>
          <w:r>
            <w:rPr>
              <w:rFonts w:ascii="Calibri" w:eastAsia="Calibri"/>
            </w:rPr>
            <w:fldChar w:fldCharType="end"/>
          </w:r>
        </w:p>
        <w:p>
          <w:pPr>
            <w:pStyle w:val="11"/>
          </w:pPr>
          <w:r>
            <w:fldChar w:fldCharType="begin"/>
          </w:r>
          <w:r>
            <w:instrText xml:space="preserve"> HYPERLINK \l "_bookmark12" </w:instrText>
          </w:r>
          <w:r>
            <w:fldChar w:fldCharType="separate"/>
          </w:r>
          <w:r>
            <w:rPr>
              <w:rFonts w:ascii="Calibri" w:eastAsia="Calibri"/>
            </w:rPr>
            <w:t>1</w:t>
          </w:r>
          <w:r>
            <w:rPr>
              <w:rFonts w:ascii="Calibri" w:eastAsia="Calibri"/>
            </w:rPr>
            <w:fldChar w:fldCharType="end"/>
          </w:r>
          <w:r>
            <w:fldChar w:fldCharType="begin"/>
          </w:r>
          <w:r>
            <w:instrText xml:space="preserve"> HYPERLINK \l "_bookmark12" </w:instrText>
          </w:r>
          <w:r>
            <w:fldChar w:fldCharType="separate"/>
          </w:r>
          <w:r>
            <w:rPr>
              <w:rFonts w:ascii="Calibri" w:eastAsia="Calibri"/>
            </w:rPr>
            <w:t>1</w:t>
          </w:r>
          <w:r>
            <w:rPr>
              <w:spacing w:val="-32"/>
            </w:rPr>
            <w:t>、</w:t>
          </w:r>
          <w:r>
            <w:rPr>
              <w:rFonts w:ascii="Calibri" w:eastAsia="Calibri"/>
            </w:rPr>
            <w:t>switch</w:t>
          </w:r>
          <w:r>
            <w:rPr>
              <w:rFonts w:ascii="Calibri" w:eastAsia="Calibri"/>
              <w:spacing w:val="1"/>
            </w:rPr>
            <w:t xml:space="preserve">  </w:t>
          </w:r>
          <w:r>
            <w:rPr>
              <w:spacing w:val="5"/>
            </w:rPr>
            <w:t xml:space="preserve">是否能作用在 </w:t>
          </w:r>
          <w:r>
            <w:rPr>
              <w:rFonts w:ascii="Calibri" w:eastAsia="Calibri"/>
            </w:rPr>
            <w:t>byte</w:t>
          </w:r>
          <w:r>
            <w:rPr>
              <w:rFonts w:ascii="Calibri" w:eastAsia="Calibri"/>
              <w:spacing w:val="1"/>
            </w:rPr>
            <w:t xml:space="preserve">  </w:t>
          </w:r>
          <w:r>
            <w:rPr>
              <w:spacing w:val="-1"/>
            </w:rPr>
            <w:t xml:space="preserve">上，是否能作用在 </w:t>
          </w:r>
          <w:r>
            <w:rPr>
              <w:rFonts w:ascii="Calibri" w:eastAsia="Calibri"/>
            </w:rPr>
            <w:t>long</w:t>
          </w:r>
          <w:r>
            <w:rPr>
              <w:rFonts w:ascii="Calibri" w:eastAsia="Calibri"/>
              <w:spacing w:val="2"/>
            </w:rPr>
            <w:t xml:space="preserve">  </w:t>
          </w:r>
          <w:r>
            <w:rPr>
              <w:spacing w:val="-1"/>
            </w:rPr>
            <w:t xml:space="preserve">上，是否能作用在 </w:t>
          </w:r>
          <w:r>
            <w:rPr>
              <w:rFonts w:ascii="Calibri" w:eastAsia="Calibri"/>
            </w:rPr>
            <w:t>String</w:t>
          </w:r>
          <w:r>
            <w:rPr>
              <w:rFonts w:ascii="Calibri" w:eastAsia="Calibri"/>
              <w:spacing w:val="3"/>
            </w:rPr>
            <w:t xml:space="preserve">  </w:t>
          </w:r>
          <w:r>
            <w:t>上？</w:t>
          </w:r>
          <w:r>
            <w:fldChar w:fldCharType="end"/>
          </w:r>
        </w:p>
        <w:p>
          <w:pPr>
            <w:pStyle w:val="11"/>
            <w:spacing w:before="146"/>
            <w:rPr>
              <w:rFonts w:ascii="Calibri"/>
            </w:rPr>
          </w:pPr>
          <w:r>
            <w:rPr>
              <w:rFonts w:ascii="Times New Roman"/>
            </w:rPr>
            <w:t xml:space="preserve">..................................................................................................................................................... </w:t>
          </w:r>
          <w:r>
            <w:rPr>
              <w:rFonts w:ascii="Calibri"/>
            </w:rPr>
            <w:t>6</w:t>
          </w:r>
        </w:p>
        <w:p>
          <w:pPr>
            <w:pStyle w:val="11"/>
            <w:tabs>
              <w:tab w:val="left" w:leader="dot" w:pos="8318"/>
            </w:tabs>
            <w:spacing w:before="147"/>
            <w:rPr>
              <w:rFonts w:ascii="Calibri" w:eastAsia="Calibri"/>
            </w:rPr>
          </w:pPr>
          <w:r>
            <w:fldChar w:fldCharType="begin"/>
          </w:r>
          <w:r>
            <w:instrText xml:space="preserve"> HYPERLINK \l "_bookmark13" </w:instrText>
          </w:r>
          <w:r>
            <w:fldChar w:fldCharType="separate"/>
          </w:r>
          <w:r>
            <w:rPr>
              <w:rFonts w:ascii="Calibri" w:eastAsia="Calibri"/>
            </w:rPr>
            <w:t>12</w:t>
          </w:r>
          <w:r>
            <w:t>、用最有效率的方法计算</w:t>
          </w:r>
          <w:r>
            <w:rPr>
              <w:spacing w:val="42"/>
            </w:rPr>
            <w:t xml:space="preserve"> </w:t>
          </w:r>
          <w:r>
            <w:rPr>
              <w:rFonts w:ascii="Calibri" w:eastAsia="Calibri"/>
            </w:rPr>
            <w:t xml:space="preserve">2 </w:t>
          </w:r>
          <w:r>
            <w:rPr>
              <w:rFonts w:ascii="Calibri" w:eastAsia="Calibri"/>
              <w:spacing w:val="6"/>
            </w:rPr>
            <w:t xml:space="preserve"> </w:t>
          </w:r>
          <w:r>
            <w:t>乘以</w:t>
          </w:r>
          <w:r>
            <w:rPr>
              <w:spacing w:val="42"/>
            </w:rPr>
            <w:t xml:space="preserve"> </w:t>
          </w:r>
          <w:r>
            <w:rPr>
              <w:rFonts w:ascii="Calibri" w:eastAsia="Calibri"/>
            </w:rPr>
            <w:t>8</w:t>
          </w:r>
          <w:r>
            <w:t>？</w:t>
          </w:r>
          <w:r>
            <w:tab/>
          </w:r>
          <w:r>
            <w:rPr>
              <w:rFonts w:ascii="Calibri" w:eastAsia="Calibri"/>
            </w:rPr>
            <w:t>6</w:t>
          </w:r>
          <w:r>
            <w:rPr>
              <w:rFonts w:ascii="Calibri" w:eastAsia="Calibri"/>
            </w:rPr>
            <w:fldChar w:fldCharType="end"/>
          </w:r>
        </w:p>
        <w:p>
          <w:pPr>
            <w:pStyle w:val="11"/>
            <w:tabs>
              <w:tab w:val="left" w:leader="dot" w:pos="8318"/>
            </w:tabs>
            <w:rPr>
              <w:rFonts w:ascii="Calibri" w:eastAsia="Calibri"/>
            </w:rPr>
          </w:pPr>
          <w:r>
            <w:fldChar w:fldCharType="begin"/>
          </w:r>
          <w:r>
            <w:instrText xml:space="preserve"> HYPERLINK \l "_bookmark14" </w:instrText>
          </w:r>
          <w:r>
            <w:fldChar w:fldCharType="separate"/>
          </w:r>
          <w:r>
            <w:rPr>
              <w:rFonts w:ascii="Calibri" w:eastAsia="Calibri"/>
            </w:rPr>
            <w:t>13</w:t>
          </w:r>
          <w:r>
            <w:t>、数组有没有</w:t>
          </w:r>
          <w:r>
            <w:rPr>
              <w:spacing w:val="38"/>
            </w:rPr>
            <w:t xml:space="preserve"> </w:t>
          </w:r>
          <w:r>
            <w:rPr>
              <w:rFonts w:ascii="Calibri" w:eastAsia="Calibri"/>
            </w:rPr>
            <w:t>length()</w:t>
          </w:r>
          <w:r>
            <w:t>方法？</w:t>
          </w:r>
          <w:r>
            <w:rPr>
              <w:rFonts w:ascii="Calibri" w:eastAsia="Calibri"/>
            </w:rPr>
            <w:t xml:space="preserve">String </w:t>
          </w:r>
          <w:r>
            <w:rPr>
              <w:rFonts w:ascii="Calibri" w:eastAsia="Calibri"/>
              <w:spacing w:val="4"/>
            </w:rPr>
            <w:t xml:space="preserve"> </w:t>
          </w:r>
          <w:r>
            <w:t>有没有</w:t>
          </w:r>
          <w:r>
            <w:rPr>
              <w:spacing w:val="39"/>
            </w:rPr>
            <w:t xml:space="preserve"> </w:t>
          </w:r>
          <w:r>
            <w:rPr>
              <w:rFonts w:ascii="Calibri" w:eastAsia="Calibri"/>
            </w:rPr>
            <w:t>length()</w:t>
          </w:r>
          <w:r>
            <w:t>方法？</w:t>
          </w:r>
          <w:r>
            <w:tab/>
          </w:r>
          <w:r>
            <w:rPr>
              <w:rFonts w:ascii="Calibri" w:eastAsia="Calibri"/>
            </w:rPr>
            <w:t>8</w:t>
          </w:r>
          <w:r>
            <w:rPr>
              <w:rFonts w:ascii="Calibri" w:eastAsia="Calibri"/>
            </w:rPr>
            <w:fldChar w:fldCharType="end"/>
          </w:r>
        </w:p>
        <w:p>
          <w:pPr>
            <w:pStyle w:val="11"/>
            <w:tabs>
              <w:tab w:val="left" w:leader="dot" w:pos="8320"/>
            </w:tabs>
            <w:rPr>
              <w:rFonts w:ascii="Calibri" w:eastAsia="Calibri"/>
            </w:rPr>
          </w:pPr>
          <w:r>
            <w:fldChar w:fldCharType="begin"/>
          </w:r>
          <w:r>
            <w:instrText xml:space="preserve"> HYPERLINK \l "_bookmark15" </w:instrText>
          </w:r>
          <w:r>
            <w:fldChar w:fldCharType="separate"/>
          </w:r>
          <w:r>
            <w:rPr>
              <w:rFonts w:ascii="Calibri" w:eastAsia="Calibri"/>
            </w:rPr>
            <w:t>14</w:t>
          </w:r>
          <w:r>
            <w:t>、在</w:t>
          </w:r>
          <w:r>
            <w:rPr>
              <w:spacing w:val="38"/>
            </w:rPr>
            <w:t xml:space="preserve"> </w:t>
          </w:r>
          <w:r>
            <w:rPr>
              <w:rFonts w:ascii="Calibri" w:eastAsia="Calibri"/>
            </w:rPr>
            <w:t xml:space="preserve">Java </w:t>
          </w:r>
          <w:r>
            <w:rPr>
              <w:rFonts w:ascii="Calibri" w:eastAsia="Calibri"/>
              <w:spacing w:val="5"/>
            </w:rPr>
            <w:t xml:space="preserve"> </w:t>
          </w:r>
          <w:r>
            <w:t>中，如何跳出当前的多重嵌套循环？</w:t>
          </w:r>
          <w:r>
            <w:tab/>
          </w:r>
          <w:r>
            <w:rPr>
              <w:rFonts w:ascii="Calibri" w:eastAsia="Calibri"/>
            </w:rPr>
            <w:t>8</w:t>
          </w:r>
          <w:r>
            <w:rPr>
              <w:rFonts w:ascii="Calibri" w:eastAsia="Calibri"/>
            </w:rPr>
            <w:fldChar w:fldCharType="end"/>
          </w:r>
        </w:p>
        <w:p>
          <w:pPr>
            <w:pStyle w:val="11"/>
            <w:tabs>
              <w:tab w:val="left" w:leader="dot" w:pos="8320"/>
            </w:tabs>
            <w:rPr>
              <w:rFonts w:ascii="Calibri" w:eastAsia="Calibri"/>
            </w:rPr>
          </w:pPr>
          <w:r>
            <w:fldChar w:fldCharType="begin"/>
          </w:r>
          <w:r>
            <w:instrText xml:space="preserve"> HYPERLINK \l "_bookmark16" </w:instrText>
          </w:r>
          <w:r>
            <w:fldChar w:fldCharType="separate"/>
          </w:r>
          <w:r>
            <w:rPr>
              <w:rFonts w:ascii="Calibri" w:eastAsia="Calibri"/>
            </w:rPr>
            <w:t>15</w:t>
          </w:r>
          <w:r>
            <w:t>、构造器（</w:t>
          </w:r>
          <w:r>
            <w:rPr>
              <w:rFonts w:ascii="Calibri" w:eastAsia="Calibri"/>
            </w:rPr>
            <w:t>constructor</w:t>
          </w:r>
          <w:r>
            <w:t>）是否可被重写（</w:t>
          </w:r>
          <w:r>
            <w:rPr>
              <w:rFonts w:ascii="Calibri" w:eastAsia="Calibri"/>
            </w:rPr>
            <w:t>override</w:t>
          </w:r>
          <w:r>
            <w:t>）？</w:t>
          </w:r>
          <w:r>
            <w:tab/>
          </w:r>
          <w:r>
            <w:rPr>
              <w:rFonts w:ascii="Calibri" w:eastAsia="Calibri"/>
            </w:rPr>
            <w:t>8</w:t>
          </w:r>
          <w:r>
            <w:rPr>
              <w:rFonts w:ascii="Calibri" w:eastAsia="Calibri"/>
            </w:rPr>
            <w:fldChar w:fldCharType="end"/>
          </w:r>
        </w:p>
        <w:p>
          <w:pPr>
            <w:pStyle w:val="11"/>
            <w:tabs>
              <w:tab w:val="left" w:leader="dot" w:pos="8320"/>
            </w:tabs>
            <w:spacing w:before="236" w:line="386" w:lineRule="auto"/>
            <w:ind w:right="216"/>
            <w:rPr>
              <w:rFonts w:ascii="Calibri" w:eastAsia="Calibri"/>
            </w:rPr>
          </w:pPr>
          <w:r>
            <w:fldChar w:fldCharType="begin"/>
          </w:r>
          <w:r>
            <w:instrText xml:space="preserve"> HYPERLINK \l "_bookmark17" </w:instrText>
          </w:r>
          <w:r>
            <w:fldChar w:fldCharType="separate"/>
          </w:r>
          <w:r>
            <w:rPr>
              <w:rFonts w:ascii="Calibri" w:eastAsia="Calibri"/>
            </w:rPr>
            <w:t>16</w:t>
          </w:r>
          <w:r>
            <w:t>、两个对象值相同</w:t>
          </w:r>
          <w:r>
            <w:rPr>
              <w:rFonts w:ascii="Calibri" w:eastAsia="Calibri"/>
            </w:rPr>
            <w:t>(x.equals(y)</w:t>
          </w:r>
          <w:r>
            <w:rPr>
              <w:rFonts w:ascii="Calibri" w:eastAsia="Calibri"/>
              <w:spacing w:val="-6"/>
            </w:rPr>
            <w:t xml:space="preserve"> </w:t>
          </w:r>
          <w:r>
            <w:rPr>
              <w:rFonts w:ascii="Calibri" w:eastAsia="Calibri"/>
            </w:rPr>
            <w:t>==</w:t>
          </w:r>
          <w:r>
            <w:rPr>
              <w:rFonts w:ascii="Calibri" w:eastAsia="Calibri"/>
              <w:spacing w:val="-5"/>
            </w:rPr>
            <w:t xml:space="preserve"> </w:t>
          </w:r>
          <w:r>
            <w:rPr>
              <w:rFonts w:ascii="Calibri" w:eastAsia="Calibri"/>
            </w:rPr>
            <w:t>true)</w:t>
          </w:r>
          <w:r>
            <w:t>，但却可有不同的</w:t>
          </w:r>
          <w:r>
            <w:rPr>
              <w:spacing w:val="-15"/>
            </w:rPr>
            <w:t xml:space="preserve"> </w:t>
          </w:r>
          <w:r>
            <w:rPr>
              <w:rFonts w:ascii="Calibri" w:eastAsia="Calibri"/>
            </w:rPr>
            <w:t>hash</w:t>
          </w:r>
          <w:r>
            <w:rPr>
              <w:rFonts w:ascii="Calibri" w:eastAsia="Calibri"/>
              <w:spacing w:val="-6"/>
            </w:rPr>
            <w:t xml:space="preserve"> </w:t>
          </w:r>
          <w:r>
            <w:rPr>
              <w:rFonts w:ascii="Calibri" w:eastAsia="Calibri"/>
            </w:rPr>
            <w:t>code</w:t>
          </w:r>
          <w:r>
            <w:t>，这句话对不对？</w:t>
          </w:r>
          <w:r>
            <w:rPr>
              <w:rFonts w:ascii="Calibri" w:eastAsia="Calibri"/>
            </w:rPr>
            <w:t>8</w:t>
          </w:r>
          <w:r>
            <w:rPr>
              <w:rFonts w:ascii="Calibri" w:eastAsia="Calibri"/>
            </w:rPr>
            <w:fldChar w:fldCharType="end"/>
          </w:r>
          <w:r>
            <w:rPr>
              <w:rFonts w:ascii="Calibri" w:eastAsia="Calibri"/>
            </w:rPr>
            <w:t xml:space="preserve"> </w:t>
          </w:r>
          <w:r>
            <w:fldChar w:fldCharType="begin"/>
          </w:r>
          <w:r>
            <w:instrText xml:space="preserve"> HYPERLINK \l "_bookmark18" </w:instrText>
          </w:r>
          <w:r>
            <w:fldChar w:fldCharType="separate"/>
          </w:r>
          <w:r>
            <w:rPr>
              <w:rFonts w:ascii="Calibri" w:eastAsia="Calibri"/>
            </w:rPr>
            <w:t>17</w:t>
          </w:r>
          <w:r>
            <w:t>、是否可以继承</w:t>
          </w:r>
          <w:r>
            <w:rPr>
              <w:spacing w:val="41"/>
            </w:rPr>
            <w:t xml:space="preserve"> </w:t>
          </w:r>
          <w:r>
            <w:rPr>
              <w:rFonts w:ascii="Calibri" w:eastAsia="Calibri"/>
            </w:rPr>
            <w:t xml:space="preserve">String </w:t>
          </w:r>
          <w:r>
            <w:rPr>
              <w:rFonts w:ascii="Calibri" w:eastAsia="Calibri"/>
              <w:spacing w:val="9"/>
            </w:rPr>
            <w:t xml:space="preserve"> </w:t>
          </w:r>
          <w:r>
            <w:t>类？</w:t>
          </w:r>
          <w:r>
            <w:tab/>
          </w:r>
          <w:r>
            <w:rPr>
              <w:rFonts w:ascii="Calibri" w:eastAsia="Calibri"/>
            </w:rPr>
            <w:t>9</w:t>
          </w:r>
          <w:r>
            <w:rPr>
              <w:rFonts w:ascii="Calibri" w:eastAsia="Calibri"/>
            </w:rPr>
            <w:fldChar w:fldCharType="end"/>
          </w:r>
        </w:p>
        <w:p>
          <w:pPr>
            <w:pStyle w:val="11"/>
            <w:spacing w:before="2" w:after="240"/>
          </w:pPr>
          <w:r>
            <w:fldChar w:fldCharType="begin"/>
          </w:r>
          <w:r>
            <w:instrText xml:space="preserve"> HYPERLINK \l "_bookmark19" </w:instrText>
          </w:r>
          <w:r>
            <w:fldChar w:fldCharType="separate"/>
          </w:r>
          <w:r>
            <w:rPr>
              <w:rFonts w:ascii="Calibri" w:eastAsia="Calibri"/>
              <w:w w:val="95"/>
            </w:rPr>
            <w:t>18</w:t>
          </w:r>
          <w:r>
            <w:rPr>
              <w:spacing w:val="-9"/>
              <w:w w:val="95"/>
            </w:rPr>
            <w:t>、当一个对象被当作参数传递到一个方法后，此方法可改变这个对象的属性，并可返</w:t>
          </w:r>
          <w:r>
            <w:rPr>
              <w:spacing w:val="-9"/>
              <w:w w:val="95"/>
            </w:rPr>
            <w:fldChar w:fldCharType="end"/>
          </w:r>
        </w:p>
        <w:p>
          <w:pPr>
            <w:pStyle w:val="11"/>
            <w:tabs>
              <w:tab w:val="left" w:leader="dot" w:pos="8320"/>
            </w:tabs>
            <w:spacing w:before="188"/>
            <w:rPr>
              <w:rFonts w:ascii="Calibri" w:eastAsia="Calibri"/>
            </w:rPr>
          </w:pPr>
          <w:r>
            <w:fldChar w:fldCharType="begin"/>
          </w:r>
          <w:r>
            <w:instrText xml:space="preserve"> HYPERLINK \l "_bookmark19" </w:instrText>
          </w:r>
          <w:r>
            <w:fldChar w:fldCharType="separate"/>
          </w:r>
          <w:r>
            <w:t>回变化后的结果，那么这里到底是值传递还是引用传递？</w:t>
          </w:r>
          <w:r>
            <w:tab/>
          </w:r>
          <w:r>
            <w:rPr>
              <w:rFonts w:ascii="Calibri" w:eastAsia="Calibri"/>
            </w:rPr>
            <w:t>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"_bookmark20" </w:instrText>
          </w:r>
          <w:r>
            <w:fldChar w:fldCharType="separate"/>
          </w:r>
          <w:r>
            <w:rPr>
              <w:rFonts w:ascii="Calibri" w:eastAsia="Calibri"/>
            </w:rPr>
            <w:t>19</w:t>
          </w:r>
          <w:r>
            <w:t>、</w:t>
          </w:r>
          <w:r>
            <w:rPr>
              <w:rFonts w:ascii="Calibri" w:eastAsia="Calibri"/>
            </w:rPr>
            <w:t xml:space="preserve">String </w:t>
          </w:r>
          <w:r>
            <w:rPr>
              <w:rFonts w:ascii="Calibri" w:eastAsia="Calibri"/>
              <w:spacing w:val="7"/>
            </w:rPr>
            <w:t xml:space="preserve"> </w:t>
          </w:r>
          <w:r>
            <w:t>和</w:t>
          </w:r>
          <w:r>
            <w:rPr>
              <w:spacing w:val="37"/>
            </w:rPr>
            <w:t xml:space="preserve"> </w:t>
          </w:r>
          <w:r>
            <w:rPr>
              <w:rFonts w:ascii="Calibri" w:eastAsia="Calibri"/>
            </w:rPr>
            <w:t>StringBuilder</w:t>
          </w:r>
          <w:r>
            <w:t>、</w:t>
          </w:r>
          <w:r>
            <w:rPr>
              <w:rFonts w:ascii="Calibri" w:eastAsia="Calibri"/>
            </w:rPr>
            <w:t xml:space="preserve">StringBuffer </w:t>
          </w:r>
          <w:r>
            <w:rPr>
              <w:rFonts w:ascii="Calibri" w:eastAsia="Calibri"/>
              <w:spacing w:val="4"/>
            </w:rPr>
            <w:t xml:space="preserve"> </w:t>
          </w:r>
          <w:r>
            <w:t>的区别？</w:t>
          </w:r>
          <w:r>
            <w:tab/>
          </w:r>
          <w:r>
            <w:rPr>
              <w:rFonts w:ascii="Calibri" w:eastAsia="Calibri"/>
            </w:rPr>
            <w:t>10</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"_bookmark21" </w:instrText>
          </w:r>
          <w:r>
            <w:fldChar w:fldCharType="separate"/>
          </w:r>
          <w:r>
            <w:rPr>
              <w:rFonts w:ascii="Calibri" w:eastAsia="Calibri"/>
            </w:rPr>
            <w:t>2</w:t>
          </w:r>
          <w:r>
            <w:rPr>
              <w:rFonts w:ascii="Calibri" w:eastAsia="Calibri"/>
            </w:rPr>
            <w:fldChar w:fldCharType="end"/>
          </w:r>
          <w:r>
            <w:fldChar w:fldCharType="begin"/>
          </w:r>
          <w:r>
            <w:instrText xml:space="preserve"> HYPERLINK \l "_bookmark21" </w:instrText>
          </w:r>
          <w:r>
            <w:fldChar w:fldCharType="separate"/>
          </w:r>
          <w:r>
            <w:rPr>
              <w:rFonts w:ascii="Calibri" w:eastAsia="Calibri"/>
            </w:rPr>
            <w:t>0</w:t>
          </w:r>
          <w:r>
            <w:t>、重载（</w:t>
          </w:r>
          <w:r>
            <w:rPr>
              <w:rFonts w:ascii="Calibri" w:eastAsia="Calibri"/>
            </w:rPr>
            <w:t>Overload</w:t>
          </w:r>
          <w:r>
            <w:t>）和重写（</w:t>
          </w:r>
          <w:r>
            <w:rPr>
              <w:rFonts w:ascii="Calibri" w:eastAsia="Calibri"/>
            </w:rPr>
            <w:t>Override</w:t>
          </w:r>
          <w:r>
            <w:t>）的区别。重载的方法能否根据返回类型进行</w:t>
          </w:r>
          <w:r>
            <w:fldChar w:fldCharType="end"/>
          </w:r>
          <w:r>
            <w:t>区分？</w:t>
          </w:r>
          <w:r>
            <w:tab/>
          </w:r>
          <w:r>
            <w:rPr>
              <w:rFonts w:ascii="Calibri" w:eastAsia="Calibri"/>
              <w:spacing w:val="-9"/>
            </w:rPr>
            <w:t>11</w:t>
          </w:r>
        </w:p>
        <w:p>
          <w:pPr>
            <w:pStyle w:val="11"/>
            <w:tabs>
              <w:tab w:val="left" w:leader="dot" w:pos="8212"/>
            </w:tabs>
            <w:spacing w:before="1"/>
            <w:rPr>
              <w:rFonts w:ascii="Calibri" w:eastAsia="Calibri"/>
            </w:rPr>
          </w:pPr>
          <w:r>
            <w:fldChar w:fldCharType="begin"/>
          </w:r>
          <w:r>
            <w:instrText xml:space="preserve"> HYPERLINK \l "_bookmark22" </w:instrText>
          </w:r>
          <w:r>
            <w:fldChar w:fldCharType="separate"/>
          </w:r>
          <w:r>
            <w:rPr>
              <w:rFonts w:ascii="Calibri" w:eastAsia="Calibri"/>
            </w:rPr>
            <w:t>21</w:t>
          </w:r>
          <w:r>
            <w:t>、描述一下</w:t>
          </w:r>
          <w:r>
            <w:rPr>
              <w:spacing w:val="41"/>
            </w:rPr>
            <w:t xml:space="preserve"> </w:t>
          </w:r>
          <w:r>
            <w:rPr>
              <w:rFonts w:ascii="Calibri" w:eastAsia="Calibri"/>
            </w:rPr>
            <w:t xml:space="preserve">JVM </w:t>
          </w:r>
          <w:r>
            <w:rPr>
              <w:rFonts w:ascii="Calibri" w:eastAsia="Calibri"/>
              <w:spacing w:val="8"/>
            </w:rPr>
            <w:t xml:space="preserve"> </w:t>
          </w:r>
          <w:r>
            <w:t>加载</w:t>
          </w:r>
          <w:r>
            <w:rPr>
              <w:spacing w:val="41"/>
            </w:rPr>
            <w:t xml:space="preserve"> </w:t>
          </w:r>
          <w:r>
            <w:rPr>
              <w:rFonts w:ascii="Calibri" w:eastAsia="Calibri"/>
            </w:rPr>
            <w:t xml:space="preserve">class </w:t>
          </w:r>
          <w:r>
            <w:rPr>
              <w:rFonts w:ascii="Calibri" w:eastAsia="Calibri"/>
              <w:spacing w:val="7"/>
            </w:rPr>
            <w:t xml:space="preserve"> </w:t>
          </w:r>
          <w:r>
            <w:t>文件的原理机制？</w:t>
          </w:r>
          <w:r>
            <w:tab/>
          </w:r>
          <w:r>
            <w:rPr>
              <w:rFonts w:ascii="Calibri" w:eastAsia="Calibri"/>
            </w:rPr>
            <w:t>11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"_bookmark23" </w:instrText>
          </w:r>
          <w:r>
            <w:fldChar w:fldCharType="separate"/>
          </w:r>
          <w:r>
            <w:rPr>
              <w:rFonts w:ascii="Calibri" w:eastAsia="Calibri"/>
            </w:rPr>
            <w:t>22</w:t>
          </w:r>
          <w:r>
            <w:t>、</w:t>
          </w:r>
          <w:r>
            <w:rPr>
              <w:rFonts w:ascii="Calibri" w:eastAsia="Calibri"/>
            </w:rPr>
            <w:t xml:space="preserve">char </w:t>
          </w:r>
          <w:r>
            <w:rPr>
              <w:rFonts w:ascii="Calibri" w:eastAsia="Calibri"/>
              <w:spacing w:val="3"/>
            </w:rPr>
            <w:t xml:space="preserve"> </w:t>
          </w:r>
          <w:r>
            <w:t>型变量中能不能存贮一个中文汉字，为什么？</w:t>
          </w:r>
          <w:r>
            <w:tab/>
          </w:r>
          <w:r>
            <w:rPr>
              <w:rFonts w:ascii="Calibri" w:eastAsia="Calibri"/>
            </w:rPr>
            <w:t>12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"_bookmark24" </w:instrText>
          </w:r>
          <w:r>
            <w:fldChar w:fldCharType="separate"/>
          </w:r>
          <w:r>
            <w:rPr>
              <w:rFonts w:ascii="Calibri" w:eastAsia="Calibri"/>
            </w:rPr>
            <w:t>23</w:t>
          </w:r>
          <w:r>
            <w:t>、抽象类（</w:t>
          </w:r>
          <w:r>
            <w:rPr>
              <w:rFonts w:ascii="Calibri" w:eastAsia="Calibri"/>
            </w:rPr>
            <w:t>abstract</w:t>
          </w:r>
          <w:r>
            <w:rPr>
              <w:rFonts w:ascii="Calibri" w:eastAsia="Calibri"/>
              <w:spacing w:val="-8"/>
            </w:rPr>
            <w:t xml:space="preserve"> </w:t>
          </w:r>
          <w:r>
            <w:rPr>
              <w:rFonts w:ascii="Calibri" w:eastAsia="Calibri"/>
            </w:rPr>
            <w:t>class</w:t>
          </w:r>
          <w:r>
            <w:t>）和接口（</w:t>
          </w:r>
          <w:r>
            <w:rPr>
              <w:rFonts w:ascii="Calibri" w:eastAsia="Calibri"/>
            </w:rPr>
            <w:t>interface</w:t>
          </w:r>
          <w:r>
            <w:t>）有什么异同？</w:t>
          </w:r>
          <w:r>
            <w:tab/>
          </w:r>
          <w:r>
            <w:rPr>
              <w:rFonts w:ascii="Calibri" w:eastAsia="Calibri"/>
            </w:rPr>
            <w:t>12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"_bookmark25" </w:instrText>
          </w:r>
          <w:r>
            <w:fldChar w:fldCharType="separate"/>
          </w:r>
          <w:r>
            <w:rPr>
              <w:rFonts w:ascii="Calibri" w:eastAsia="Calibri"/>
            </w:rPr>
            <w:t>24</w:t>
          </w:r>
          <w:r>
            <w:t>、静态嵌套类</w:t>
          </w:r>
          <w:r>
            <w:rPr>
              <w:rFonts w:ascii="Calibri" w:eastAsia="Calibri"/>
            </w:rPr>
            <w:t>(Static</w:t>
          </w:r>
          <w:r>
            <w:rPr>
              <w:rFonts w:ascii="Calibri" w:eastAsia="Calibri"/>
              <w:spacing w:val="-5"/>
            </w:rPr>
            <w:t xml:space="preserve"> </w:t>
          </w:r>
          <w:r>
            <w:rPr>
              <w:rFonts w:ascii="Calibri" w:eastAsia="Calibri"/>
            </w:rPr>
            <w:t>Nested</w:t>
          </w:r>
          <w:r>
            <w:rPr>
              <w:rFonts w:ascii="Calibri" w:eastAsia="Calibri"/>
              <w:spacing w:val="-4"/>
            </w:rPr>
            <w:t xml:space="preserve"> </w:t>
          </w:r>
          <w:r>
            <w:rPr>
              <w:rFonts w:ascii="Calibri" w:eastAsia="Calibri"/>
            </w:rPr>
            <w:t>Class)</w:t>
          </w:r>
          <w:r>
            <w:t>和内部类（</w:t>
          </w:r>
          <w:r>
            <w:rPr>
              <w:rFonts w:ascii="Calibri" w:eastAsia="Calibri"/>
            </w:rPr>
            <w:t>Inner</w:t>
          </w:r>
          <w:r>
            <w:rPr>
              <w:rFonts w:ascii="Calibri" w:eastAsia="Calibri"/>
              <w:spacing w:val="-6"/>
            </w:rPr>
            <w:t xml:space="preserve"> </w:t>
          </w:r>
          <w:r>
            <w:rPr>
              <w:rFonts w:ascii="Calibri" w:eastAsia="Calibri"/>
            </w:rPr>
            <w:t>Class</w:t>
          </w:r>
          <w:r>
            <w:t>）的不同？</w:t>
          </w:r>
          <w:r>
            <w:tab/>
          </w:r>
          <w:r>
            <w:rPr>
              <w:rFonts w:ascii="Calibri" w:eastAsia="Calibri"/>
            </w:rPr>
            <w:t>12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"_bookmark26" </w:instrText>
          </w:r>
          <w:r>
            <w:fldChar w:fldCharType="separate"/>
          </w:r>
          <w:r>
            <w:rPr>
              <w:rFonts w:ascii="Calibri" w:eastAsia="Calibri"/>
            </w:rPr>
            <w:t>25</w:t>
          </w:r>
          <w:r>
            <w:t>、</w:t>
          </w:r>
          <w:r>
            <w:rPr>
              <w:rFonts w:ascii="Calibri" w:eastAsia="Calibri"/>
            </w:rPr>
            <w:t xml:space="preserve">Java </w:t>
          </w:r>
          <w:r>
            <w:rPr>
              <w:rFonts w:ascii="Calibri" w:eastAsia="Calibri"/>
              <w:spacing w:val="1"/>
            </w:rPr>
            <w:t xml:space="preserve"> </w:t>
          </w:r>
          <w:r>
            <w:t>中会存在内存泄漏吗，请简单描述。</w:t>
          </w:r>
          <w:r>
            <w:tab/>
          </w:r>
          <w:r>
            <w:rPr>
              <w:rFonts w:ascii="Calibri" w:eastAsia="Calibri"/>
            </w:rPr>
            <w:t>16</w:t>
          </w:r>
          <w:r>
            <w:rPr>
              <w:rFonts w:ascii="Calibri" w:eastAsia="Calibri"/>
            </w:rPr>
            <w:fldChar w:fldCharType="end"/>
          </w:r>
        </w:p>
        <w:p>
          <w:pPr>
            <w:pStyle w:val="11"/>
            <w:tabs>
              <w:tab w:val="left" w:leader="dot" w:pos="8212"/>
            </w:tabs>
            <w:spacing w:line="386" w:lineRule="auto"/>
            <w:ind w:right="214"/>
            <w:rPr>
              <w:rFonts w:ascii="Calibri" w:eastAsia="Calibri"/>
            </w:rPr>
          </w:pPr>
          <w:r>
            <w:fldChar w:fldCharType="begin"/>
          </w:r>
          <w:r>
            <w:instrText xml:space="preserve"> HYPERLINK \l "_bookmark27" </w:instrText>
          </w:r>
          <w:r>
            <w:fldChar w:fldCharType="separate"/>
          </w:r>
          <w:r>
            <w:rPr>
              <w:rFonts w:ascii="Calibri" w:eastAsia="Calibri"/>
              <w:spacing w:val="-1"/>
              <w:w w:val="99"/>
            </w:rPr>
            <w:t>2</w:t>
          </w:r>
          <w:r>
            <w:rPr>
              <w:rFonts w:ascii="Calibri" w:eastAsia="Calibri"/>
              <w:spacing w:val="-1"/>
              <w:w w:val="99"/>
            </w:rPr>
            <w:fldChar w:fldCharType="end"/>
          </w:r>
          <w:r>
            <w:fldChar w:fldCharType="begin"/>
          </w:r>
          <w:r>
            <w:instrText xml:space="preserve"> HYPERLINK \l "_bookmark27" </w:instrText>
          </w:r>
          <w:r>
            <w:fldChar w:fldCharType="separate"/>
          </w:r>
          <w:r>
            <w:rPr>
              <w:rFonts w:ascii="Calibri" w:eastAsia="Calibri"/>
              <w:spacing w:val="-1"/>
              <w:w w:val="99"/>
            </w:rPr>
            <w:t>6</w:t>
          </w:r>
          <w:r>
            <w:rPr>
              <w:spacing w:val="-92"/>
              <w:w w:val="99"/>
            </w:rPr>
            <w:t>、</w:t>
          </w:r>
          <w:r>
            <w:rPr>
              <w:spacing w:val="-1"/>
              <w:w w:val="99"/>
            </w:rPr>
            <w:t>抽</w:t>
          </w:r>
          <w:r>
            <w:rPr>
              <w:spacing w:val="2"/>
              <w:w w:val="99"/>
            </w:rPr>
            <w:t>象</w:t>
          </w:r>
          <w:r>
            <w:rPr>
              <w:spacing w:val="-89"/>
              <w:w w:val="99"/>
            </w:rPr>
            <w:t>的</w:t>
          </w:r>
          <w:r>
            <w:rPr>
              <w:spacing w:val="-1"/>
              <w:w w:val="99"/>
            </w:rPr>
            <w:t>（</w:t>
          </w:r>
          <w:r>
            <w:rPr>
              <w:rFonts w:ascii="Calibri" w:eastAsia="Calibri"/>
              <w:w w:val="99"/>
            </w:rPr>
            <w:t>ab</w:t>
          </w:r>
          <w:r>
            <w:rPr>
              <w:rFonts w:ascii="Calibri" w:eastAsia="Calibri"/>
              <w:spacing w:val="-3"/>
              <w:w w:val="99"/>
            </w:rPr>
            <w:t>s</w:t>
          </w:r>
          <w:r>
            <w:rPr>
              <w:rFonts w:ascii="Calibri" w:eastAsia="Calibri"/>
              <w:spacing w:val="-1"/>
              <w:w w:val="99"/>
            </w:rPr>
            <w:t>t</w:t>
          </w:r>
          <w:r>
            <w:rPr>
              <w:rFonts w:ascii="Calibri" w:eastAsia="Calibri"/>
              <w:spacing w:val="-4"/>
              <w:w w:val="99"/>
            </w:rPr>
            <w:t>r</w:t>
          </w:r>
          <w:r>
            <w:rPr>
              <w:rFonts w:ascii="Calibri" w:eastAsia="Calibri"/>
              <w:w w:val="99"/>
            </w:rPr>
            <w:t>ac</w:t>
          </w:r>
          <w:r>
            <w:rPr>
              <w:rFonts w:ascii="Calibri" w:eastAsia="Calibri"/>
              <w:spacing w:val="-1"/>
              <w:w w:val="99"/>
            </w:rPr>
            <w:t>t</w:t>
          </w:r>
          <w:r>
            <w:rPr>
              <w:spacing w:val="-92"/>
              <w:w w:val="99"/>
            </w:rPr>
            <w:t>）</w:t>
          </w:r>
          <w:r>
            <w:rPr>
              <w:spacing w:val="-1"/>
              <w:w w:val="99"/>
            </w:rPr>
            <w:t>方</w:t>
          </w:r>
          <w:r>
            <w:rPr>
              <w:spacing w:val="2"/>
              <w:w w:val="99"/>
            </w:rPr>
            <w:t>法</w:t>
          </w:r>
          <w:r>
            <w:rPr>
              <w:spacing w:val="-1"/>
              <w:w w:val="99"/>
            </w:rPr>
            <w:t>是</w:t>
          </w:r>
          <w:r>
            <w:rPr>
              <w:spacing w:val="2"/>
              <w:w w:val="99"/>
            </w:rPr>
            <w:t>否</w:t>
          </w:r>
          <w:r>
            <w:rPr>
              <w:spacing w:val="-1"/>
              <w:w w:val="99"/>
            </w:rPr>
            <w:t>可</w:t>
          </w:r>
          <w:r>
            <w:rPr>
              <w:spacing w:val="2"/>
              <w:w w:val="99"/>
            </w:rPr>
            <w:t>同</w:t>
          </w:r>
          <w:r>
            <w:rPr>
              <w:spacing w:val="-1"/>
              <w:w w:val="99"/>
            </w:rPr>
            <w:t>时</w:t>
          </w:r>
          <w:r>
            <w:rPr>
              <w:spacing w:val="2"/>
              <w:w w:val="99"/>
            </w:rPr>
            <w:t>是</w:t>
          </w:r>
          <w:r>
            <w:rPr>
              <w:spacing w:val="-1"/>
              <w:w w:val="99"/>
            </w:rPr>
            <w:t>静</w:t>
          </w:r>
          <w:r>
            <w:rPr>
              <w:spacing w:val="2"/>
              <w:w w:val="99"/>
            </w:rPr>
            <w:t>态</w:t>
          </w:r>
          <w:r>
            <w:rPr>
              <w:spacing w:val="-89"/>
              <w:w w:val="99"/>
            </w:rPr>
            <w:t>的</w:t>
          </w:r>
          <w:r>
            <w:rPr>
              <w:spacing w:val="-3"/>
              <w:w w:val="99"/>
            </w:rPr>
            <w:t>（</w:t>
          </w:r>
          <w:r>
            <w:rPr>
              <w:rFonts w:ascii="Calibri" w:eastAsia="Calibri"/>
              <w:spacing w:val="-1"/>
              <w:w w:val="99"/>
            </w:rPr>
            <w:t>s</w:t>
          </w:r>
          <w:r>
            <w:rPr>
              <w:rFonts w:ascii="Calibri" w:eastAsia="Calibri"/>
              <w:spacing w:val="-3"/>
              <w:w w:val="99"/>
            </w:rPr>
            <w:t>t</w:t>
          </w:r>
          <w:r>
            <w:rPr>
              <w:rFonts w:ascii="Calibri" w:eastAsia="Calibri"/>
              <w:spacing w:val="-2"/>
              <w:w w:val="99"/>
            </w:rPr>
            <w:t>a</w:t>
          </w:r>
          <w:r>
            <w:rPr>
              <w:rFonts w:ascii="Calibri" w:eastAsia="Calibri"/>
              <w:spacing w:val="-1"/>
              <w:w w:val="99"/>
            </w:rPr>
            <w:t>t</w:t>
          </w:r>
          <w:r>
            <w:rPr>
              <w:rFonts w:ascii="Calibri" w:eastAsia="Calibri"/>
              <w:w w:val="99"/>
            </w:rPr>
            <w:t>ic</w:t>
          </w:r>
          <w:r>
            <w:rPr>
              <w:spacing w:val="-92"/>
              <w:w w:val="99"/>
            </w:rPr>
            <w:t>）</w:t>
          </w:r>
          <w:r>
            <w:rPr>
              <w:rFonts w:ascii="Calibri" w:eastAsia="Calibri"/>
              <w:spacing w:val="-2"/>
              <w:w w:val="99"/>
            </w:rPr>
            <w:t>,</w:t>
          </w:r>
          <w:r>
            <w:rPr>
              <w:spacing w:val="-1"/>
              <w:w w:val="99"/>
            </w:rPr>
            <w:t>是</w:t>
          </w:r>
          <w:r>
            <w:rPr>
              <w:spacing w:val="2"/>
              <w:w w:val="99"/>
            </w:rPr>
            <w:t>否</w:t>
          </w:r>
          <w:r>
            <w:rPr>
              <w:spacing w:val="-1"/>
              <w:w w:val="99"/>
            </w:rPr>
            <w:t>可</w:t>
          </w:r>
          <w:r>
            <w:rPr>
              <w:spacing w:val="2"/>
              <w:w w:val="99"/>
            </w:rPr>
            <w:t>同</w:t>
          </w:r>
          <w:r>
            <w:rPr>
              <w:spacing w:val="-1"/>
              <w:w w:val="99"/>
            </w:rPr>
            <w:t>时</w:t>
          </w:r>
          <w:r>
            <w:rPr>
              <w:spacing w:val="2"/>
              <w:w w:val="99"/>
            </w:rPr>
            <w:t>是</w:t>
          </w:r>
          <w:r>
            <w:rPr>
              <w:spacing w:val="-1"/>
              <w:w w:val="99"/>
            </w:rPr>
            <w:t>本</w:t>
          </w:r>
          <w:r>
            <w:rPr>
              <w:spacing w:val="2"/>
              <w:w w:val="99"/>
            </w:rPr>
            <w:t>地</w:t>
          </w:r>
          <w:r>
            <w:rPr>
              <w:spacing w:val="-1"/>
              <w:w w:val="99"/>
            </w:rPr>
            <w:t>方</w:t>
          </w:r>
          <w:r>
            <w:rPr>
              <w:spacing w:val="-87"/>
              <w:w w:val="99"/>
            </w:rPr>
            <w:t>法</w:t>
          </w:r>
          <w:r>
            <w:rPr>
              <w:spacing w:val="-1"/>
              <w:w w:val="99"/>
            </w:rPr>
            <w:t>（</w:t>
          </w:r>
          <w:r>
            <w:rPr>
              <w:rFonts w:ascii="Calibri" w:eastAsia="Calibri"/>
              <w:w w:val="99"/>
            </w:rPr>
            <w:t>n</w:t>
          </w:r>
          <w:r>
            <w:rPr>
              <w:rFonts w:ascii="Calibri" w:eastAsia="Calibri"/>
              <w:spacing w:val="-2"/>
              <w:w w:val="99"/>
            </w:rPr>
            <w:t>a</w:t>
          </w:r>
          <w:r>
            <w:rPr>
              <w:rFonts w:ascii="Calibri" w:eastAsia="Calibri"/>
              <w:spacing w:val="-1"/>
              <w:w w:val="99"/>
            </w:rPr>
            <w:t>t</w:t>
          </w:r>
          <w:r>
            <w:rPr>
              <w:rFonts w:ascii="Calibri" w:eastAsia="Calibri"/>
              <w:w w:val="99"/>
            </w:rPr>
            <w:t>i</w:t>
          </w:r>
          <w:r>
            <w:rPr>
              <w:rFonts w:ascii="Calibri" w:eastAsia="Calibri"/>
              <w:spacing w:val="-1"/>
              <w:w w:val="99"/>
            </w:rPr>
            <w:t>ve</w:t>
          </w:r>
          <w:r>
            <w:rPr>
              <w:spacing w:val="-104"/>
              <w:w w:val="99"/>
            </w:rPr>
            <w:t>）</w:t>
          </w:r>
          <w:r>
            <w:rPr>
              <w:spacing w:val="-104"/>
              <w:w w:val="99"/>
            </w:rPr>
            <w:fldChar w:fldCharType="end"/>
          </w:r>
          <w:r>
            <w:rPr>
              <w:w w:val="99"/>
            </w:rPr>
            <w:t>，</w:t>
          </w:r>
          <w:r>
            <w:t>是否可同时被</w:t>
          </w:r>
          <w:r>
            <w:rPr>
              <w:spacing w:val="38"/>
            </w:rPr>
            <w:t xml:space="preserve"> </w:t>
          </w:r>
          <w:r>
            <w:rPr>
              <w:rFonts w:ascii="Calibri" w:eastAsia="Calibri"/>
            </w:rPr>
            <w:t xml:space="preserve">synchronized </w:t>
          </w:r>
          <w:r>
            <w:t>修饰？</w:t>
          </w:r>
          <w:r>
            <w:tab/>
          </w:r>
          <w:r>
            <w:rPr>
              <w:rFonts w:ascii="Calibri" w:eastAsia="Calibri"/>
            </w:rPr>
            <w:t>17</w:t>
          </w:r>
        </w:p>
        <w:p>
          <w:pPr>
            <w:pStyle w:val="11"/>
            <w:tabs>
              <w:tab w:val="left" w:leader="dot" w:pos="8212"/>
            </w:tabs>
            <w:spacing w:before="1"/>
            <w:rPr>
              <w:rFonts w:ascii="Calibri" w:eastAsia="Calibri"/>
            </w:rPr>
          </w:pPr>
          <w:r>
            <w:fldChar w:fldCharType="begin"/>
          </w:r>
          <w:r>
            <w:instrText xml:space="preserve"> HYPERLINK \l "_bookmark28" </w:instrText>
          </w:r>
          <w:r>
            <w:fldChar w:fldCharType="separate"/>
          </w:r>
          <w:r>
            <w:rPr>
              <w:rFonts w:ascii="Calibri" w:eastAsia="Calibri"/>
            </w:rPr>
            <w:t>27</w:t>
          </w:r>
          <w:r>
            <w:t>、阐述静态变量和实例变量的区别。</w:t>
          </w:r>
          <w:r>
            <w:tab/>
          </w:r>
          <w:r>
            <w:rPr>
              <w:rFonts w:ascii="Calibri" w:eastAsia="Calibri"/>
            </w:rPr>
            <w:t>17</w:t>
          </w:r>
          <w:r>
            <w:rPr>
              <w:rFonts w:ascii="Calibri" w:eastAsia="Calibri"/>
            </w:rPr>
            <w:fldChar w:fldCharType="end"/>
          </w:r>
        </w:p>
        <w:p>
          <w:pPr>
            <w:pStyle w:val="11"/>
            <w:tabs>
              <w:tab w:val="left" w:leader="dot" w:pos="8212"/>
            </w:tabs>
            <w:spacing w:line="386" w:lineRule="auto"/>
            <w:ind w:right="197"/>
            <w:rPr>
              <w:rFonts w:ascii="Calibri" w:eastAsia="Calibri"/>
            </w:rPr>
          </w:pPr>
          <w:r>
            <w:fldChar w:fldCharType="begin"/>
          </w:r>
          <w:r>
            <w:instrText xml:space="preserve"> HYPERLINK \l "_bookmark29" </w:instrText>
          </w:r>
          <w:r>
            <w:fldChar w:fldCharType="separate"/>
          </w:r>
          <w:r>
            <w:rPr>
              <w:rFonts w:ascii="Calibri" w:eastAsia="Calibri"/>
              <w:w w:val="95"/>
            </w:rPr>
            <w:t>28</w:t>
          </w:r>
          <w:r>
            <w:rPr>
              <w:w w:val="95"/>
            </w:rPr>
            <w:t>、是否可以从一个静态（</w:t>
          </w:r>
          <w:r>
            <w:rPr>
              <w:rFonts w:ascii="Calibri" w:eastAsia="Calibri"/>
              <w:w w:val="95"/>
            </w:rPr>
            <w:t>static</w:t>
          </w:r>
          <w:r>
            <w:rPr>
              <w:w w:val="95"/>
            </w:rPr>
            <w:t>）方法内部发出对非静态（</w:t>
          </w:r>
          <w:r>
            <w:rPr>
              <w:rFonts w:ascii="Calibri" w:eastAsia="Calibri"/>
              <w:w w:val="95"/>
            </w:rPr>
            <w:t>non-static</w:t>
          </w:r>
          <w:r>
            <w:rPr>
              <w:w w:val="95"/>
            </w:rPr>
            <w:t>）方法的调用？</w:t>
          </w:r>
          <w:r>
            <w:rPr>
              <w:rFonts w:ascii="Calibri" w:eastAsia="Calibri"/>
              <w:w w:val="95"/>
            </w:rPr>
            <w:t>17</w:t>
          </w:r>
          <w:r>
            <w:rPr>
              <w:rFonts w:ascii="Calibri" w:eastAsia="Calibri"/>
              <w:w w:val="95"/>
            </w:rPr>
            <w:fldChar w:fldCharType="end"/>
          </w:r>
          <w:r>
            <w:rPr>
              <w:rFonts w:ascii="Calibri" w:eastAsia="Calibri"/>
              <w:w w:val="95"/>
            </w:rPr>
            <w:t xml:space="preserve">    </w:t>
          </w:r>
          <w:r>
            <w:fldChar w:fldCharType="begin"/>
          </w:r>
          <w:r>
            <w:instrText xml:space="preserve"> HYPERLINK \l "_bookmark30" </w:instrText>
          </w:r>
          <w:r>
            <w:fldChar w:fldCharType="separate"/>
          </w:r>
          <w:r>
            <w:rPr>
              <w:rFonts w:ascii="Calibri" w:eastAsia="Calibri"/>
            </w:rPr>
            <w:t>29</w:t>
          </w:r>
          <w:r>
            <w:t>、如何实现对象克隆？</w:t>
          </w:r>
          <w:r>
            <w:tab/>
          </w:r>
          <w:r>
            <w:rPr>
              <w:rFonts w:ascii="Calibri" w:eastAsia="Calibri"/>
            </w:rPr>
            <w:t>17</w:t>
          </w:r>
          <w:r>
            <w:rPr>
              <w:rFonts w:ascii="Calibri" w:eastAsia="Calibri"/>
            </w:rPr>
            <w:fldChar w:fldCharType="end"/>
          </w:r>
        </w:p>
        <w:p>
          <w:pPr>
            <w:pStyle w:val="11"/>
            <w:tabs>
              <w:tab w:val="left" w:leader="dot" w:pos="8212"/>
            </w:tabs>
            <w:spacing w:before="2"/>
            <w:rPr>
              <w:rFonts w:ascii="Calibri" w:eastAsia="Calibri"/>
            </w:rPr>
          </w:pPr>
          <w:r>
            <w:fldChar w:fldCharType="begin"/>
          </w:r>
          <w:r>
            <w:instrText xml:space="preserve"> HYPERLINK \l "_bookmark31" </w:instrText>
          </w:r>
          <w:r>
            <w:fldChar w:fldCharType="separate"/>
          </w:r>
          <w:r>
            <w:rPr>
              <w:rFonts w:ascii="Calibri" w:eastAsia="Calibri"/>
            </w:rPr>
            <w:t>30</w:t>
          </w:r>
          <w:r>
            <w:t>、</w:t>
          </w:r>
          <w:r>
            <w:rPr>
              <w:rFonts w:ascii="Calibri" w:eastAsia="Calibri"/>
            </w:rPr>
            <w:t xml:space="preserve">GC </w:t>
          </w:r>
          <w:r>
            <w:rPr>
              <w:rFonts w:ascii="Calibri" w:eastAsia="Calibri"/>
              <w:spacing w:val="9"/>
            </w:rPr>
            <w:t xml:space="preserve"> </w:t>
          </w:r>
          <w:r>
            <w:t>是什么？为什么要有</w:t>
          </w:r>
          <w:r>
            <w:rPr>
              <w:spacing w:val="41"/>
            </w:rPr>
            <w:t xml:space="preserve"> </w:t>
          </w:r>
          <w:r>
            <w:rPr>
              <w:rFonts w:ascii="Calibri" w:eastAsia="Calibri"/>
            </w:rPr>
            <w:t>GC</w:t>
          </w:r>
          <w:r>
            <w:t>？</w:t>
          </w:r>
          <w:r>
            <w:tab/>
          </w:r>
          <w:r>
            <w:rPr>
              <w:rFonts w:ascii="Calibri" w:eastAsia="Calibri"/>
            </w:rPr>
            <w:t>21</w:t>
          </w:r>
          <w:r>
            <w:rPr>
              <w:rFonts w:ascii="Calibri" w:eastAsia="Calibri"/>
            </w:rPr>
            <w:fldChar w:fldCharType="end"/>
          </w:r>
        </w:p>
        <w:p>
          <w:pPr>
            <w:pStyle w:val="11"/>
            <w:tabs>
              <w:tab w:val="left" w:leader="dot" w:pos="8212"/>
            </w:tabs>
            <w:rPr>
              <w:rFonts w:ascii="Calibri" w:hAnsi="Calibri" w:eastAsia="Calibri"/>
            </w:rPr>
          </w:pPr>
          <w:r>
            <w:fldChar w:fldCharType="begin"/>
          </w:r>
          <w:r>
            <w:instrText xml:space="preserve"> HYPERLINK \l "_bookmark32" </w:instrText>
          </w:r>
          <w:r>
            <w:fldChar w:fldCharType="separate"/>
          </w:r>
          <w:r>
            <w:rPr>
              <w:rFonts w:ascii="Calibri" w:hAnsi="Calibri" w:eastAsia="Calibri"/>
            </w:rPr>
            <w:t>31</w:t>
          </w:r>
          <w:r>
            <w:t>、</w:t>
          </w:r>
          <w:r>
            <w:rPr>
              <w:rFonts w:ascii="Calibri" w:hAnsi="Calibri" w:eastAsia="Calibri"/>
            </w:rPr>
            <w:t>String</w:t>
          </w:r>
          <w:r>
            <w:rPr>
              <w:rFonts w:ascii="Calibri" w:hAnsi="Calibri" w:eastAsia="Calibri"/>
              <w:spacing w:val="-1"/>
            </w:rPr>
            <w:t xml:space="preserve"> </w:t>
          </w:r>
          <w:r>
            <w:rPr>
              <w:rFonts w:ascii="Calibri" w:hAnsi="Calibri" w:eastAsia="Calibri"/>
            </w:rPr>
            <w:t>s</w:t>
          </w:r>
          <w:r>
            <w:rPr>
              <w:rFonts w:ascii="Calibri" w:hAnsi="Calibri" w:eastAsia="Calibri"/>
              <w:spacing w:val="-3"/>
            </w:rPr>
            <w:t xml:space="preserve"> </w:t>
          </w:r>
          <w:r>
            <w:rPr>
              <w:rFonts w:ascii="Calibri" w:hAnsi="Calibri" w:eastAsia="Calibri"/>
            </w:rPr>
            <w:t>=</w:t>
          </w:r>
          <w:r>
            <w:rPr>
              <w:rFonts w:ascii="Calibri" w:hAnsi="Calibri" w:eastAsia="Calibri"/>
              <w:spacing w:val="-4"/>
            </w:rPr>
            <w:t xml:space="preserve"> </w:t>
          </w:r>
          <w:r>
            <w:rPr>
              <w:rFonts w:ascii="Calibri" w:hAnsi="Calibri" w:eastAsia="Calibri"/>
            </w:rPr>
            <w:t>new</w:t>
          </w:r>
          <w:r>
            <w:rPr>
              <w:rFonts w:ascii="Calibri" w:hAnsi="Calibri" w:eastAsia="Calibri"/>
              <w:spacing w:val="-1"/>
            </w:rPr>
            <w:t xml:space="preserve"> </w:t>
          </w:r>
          <w:r>
            <w:rPr>
              <w:rFonts w:ascii="Calibri" w:hAnsi="Calibri" w:eastAsia="Calibri"/>
            </w:rPr>
            <w:t>String(“xyz”);</w:t>
          </w:r>
          <w:r>
            <w:t>创建了几个字符串对象？</w:t>
          </w:r>
          <w:r>
            <w:tab/>
          </w:r>
          <w:r>
            <w:rPr>
              <w:rFonts w:ascii="Calibri" w:hAnsi="Calibri" w:eastAsia="Calibri"/>
            </w:rPr>
            <w:t>22</w:t>
          </w:r>
          <w:r>
            <w:rPr>
              <w:rFonts w:ascii="Calibri" w:hAns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"_bookmark33" </w:instrText>
          </w:r>
          <w:r>
            <w:fldChar w:fldCharType="separate"/>
          </w:r>
          <w:r>
            <w:rPr>
              <w:rFonts w:ascii="Calibri" w:eastAsia="Calibri"/>
              <w:w w:val="95"/>
            </w:rPr>
            <w:t>3</w:t>
          </w:r>
          <w:r>
            <w:rPr>
              <w:rFonts w:ascii="Calibri" w:eastAsia="Calibri"/>
              <w:w w:val="95"/>
            </w:rPr>
            <w:fldChar w:fldCharType="end"/>
          </w:r>
          <w:r>
            <w:fldChar w:fldCharType="begin"/>
          </w:r>
          <w:r>
            <w:instrText xml:space="preserve"> HYPERLINK \l "_bookmark33" </w:instrText>
          </w:r>
          <w:r>
            <w:fldChar w:fldCharType="separate"/>
          </w:r>
          <w:r>
            <w:rPr>
              <w:rFonts w:ascii="Calibri" w:eastAsia="Calibri"/>
              <w:w w:val="95"/>
            </w:rPr>
            <w:t>2</w:t>
          </w:r>
          <w:r>
            <w:rPr>
              <w:spacing w:val="-17"/>
              <w:w w:val="95"/>
            </w:rPr>
            <w:t>、</w:t>
          </w:r>
          <w:r>
            <w:rPr>
              <w:w w:val="95"/>
            </w:rPr>
            <w:t>接口是否可继</w:t>
          </w:r>
          <w:r>
            <w:rPr>
              <w:spacing w:val="-20"/>
              <w:w w:val="95"/>
            </w:rPr>
            <w:t>承</w:t>
          </w:r>
          <w:r>
            <w:rPr>
              <w:spacing w:val="-3"/>
              <w:w w:val="95"/>
            </w:rPr>
            <w:t>（</w:t>
          </w:r>
          <w:r>
            <w:rPr>
              <w:rFonts w:ascii="Calibri" w:eastAsia="Calibri"/>
              <w:spacing w:val="-3"/>
              <w:w w:val="95"/>
            </w:rPr>
            <w:t>extends</w:t>
          </w:r>
          <w:r>
            <w:rPr>
              <w:spacing w:val="-3"/>
              <w:w w:val="95"/>
            </w:rPr>
            <w:t>）</w:t>
          </w:r>
          <w:r>
            <w:rPr>
              <w:w w:val="95"/>
            </w:rPr>
            <w:t>接口？抽象类是否可实</w:t>
          </w:r>
          <w:r>
            <w:rPr>
              <w:spacing w:val="-17"/>
              <w:w w:val="95"/>
            </w:rPr>
            <w:t>现</w:t>
          </w:r>
          <w:r>
            <w:rPr>
              <w:w w:val="95"/>
            </w:rPr>
            <w:t>（</w:t>
          </w:r>
          <w:r>
            <w:rPr>
              <w:rFonts w:ascii="Calibri" w:eastAsia="Calibri"/>
              <w:w w:val="95"/>
            </w:rPr>
            <w:t>implements</w:t>
          </w:r>
          <w:r>
            <w:rPr>
              <w:w w:val="95"/>
            </w:rPr>
            <w:t xml:space="preserve">）接口？抽象类   </w:t>
          </w:r>
          <w:r>
            <w:rPr>
              <w:w w:val="95"/>
            </w:rPr>
            <w:fldChar w:fldCharType="end"/>
          </w:r>
          <w:r>
            <w:t>是否可继承具体类（</w:t>
          </w:r>
          <w:r>
            <w:rPr>
              <w:rFonts w:ascii="Calibri" w:eastAsia="Calibri"/>
            </w:rPr>
            <w:t>concreteclass</w:t>
          </w:r>
          <w:r>
            <w:t>）？</w:t>
          </w:r>
          <w:r>
            <w:tab/>
          </w:r>
          <w:r>
            <w:rPr>
              <w:rFonts w:ascii="Calibri" w:eastAsia="Calibri"/>
              <w:spacing w:val="-9"/>
            </w:rPr>
            <w:t>22</w:t>
          </w:r>
        </w:p>
        <w:p>
          <w:pPr>
            <w:pStyle w:val="11"/>
            <w:tabs>
              <w:tab w:val="left" w:leader="dot" w:pos="8212"/>
            </w:tabs>
            <w:spacing w:before="1"/>
            <w:rPr>
              <w:rFonts w:ascii="Calibri" w:hAnsi="Calibri" w:eastAsia="Calibri"/>
            </w:rPr>
          </w:pPr>
          <w:r>
            <w:fldChar w:fldCharType="begin"/>
          </w:r>
          <w:r>
            <w:instrText xml:space="preserve"> HYPERLINK \l "_bookmark34" </w:instrText>
          </w:r>
          <w:r>
            <w:fldChar w:fldCharType="separate"/>
          </w:r>
          <w:r>
            <w:rPr>
              <w:rFonts w:ascii="Calibri" w:hAnsi="Calibri" w:eastAsia="Calibri"/>
            </w:rPr>
            <w:t>33</w:t>
          </w:r>
          <w:r>
            <w:t>、一个</w:t>
          </w:r>
          <w:r>
            <w:rPr>
              <w:rFonts w:ascii="Calibri" w:hAnsi="Calibri" w:eastAsia="Calibri"/>
              <w:spacing w:val="-4"/>
            </w:rPr>
            <w:t>”.java”</w:t>
          </w:r>
          <w:r>
            <w:t>源文件中是否可以包含多个类（不是内部类）？有什么限制？</w:t>
          </w:r>
          <w:r>
            <w:tab/>
          </w:r>
          <w:r>
            <w:rPr>
              <w:rFonts w:ascii="Calibri" w:hAnsi="Calibri" w:eastAsia="Calibri"/>
            </w:rPr>
            <w:t>23</w:t>
          </w:r>
          <w:r>
            <w:rPr>
              <w:rFonts w:ascii="Calibri" w:hAns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"_bookmark35" </w:instrText>
          </w:r>
          <w:r>
            <w:fldChar w:fldCharType="separate"/>
          </w:r>
          <w:r>
            <w:rPr>
              <w:rFonts w:ascii="Calibri" w:eastAsia="Calibri"/>
            </w:rPr>
            <w:t>34</w:t>
          </w:r>
          <w:r>
            <w:t>、</w:t>
          </w:r>
          <w:r>
            <w:rPr>
              <w:rFonts w:ascii="Calibri" w:eastAsia="Calibri"/>
            </w:rPr>
            <w:t>Anonymous</w:t>
          </w:r>
          <w:r>
            <w:rPr>
              <w:rFonts w:ascii="Calibri" w:eastAsia="Calibri"/>
              <w:spacing w:val="-8"/>
            </w:rPr>
            <w:t xml:space="preserve"> </w:t>
          </w:r>
          <w:r>
            <w:rPr>
              <w:rFonts w:ascii="Calibri" w:eastAsia="Calibri"/>
            </w:rPr>
            <w:t>Inner</w:t>
          </w:r>
          <w:r>
            <w:rPr>
              <w:rFonts w:ascii="Calibri" w:eastAsia="Calibri"/>
              <w:spacing w:val="-7"/>
            </w:rPr>
            <w:t xml:space="preserve"> </w:t>
          </w:r>
          <w:r>
            <w:rPr>
              <w:rFonts w:ascii="Calibri" w:eastAsia="Calibri"/>
            </w:rPr>
            <w:t>Class(</w:t>
          </w:r>
          <w:r>
            <w:t>匿名内部类</w:t>
          </w:r>
          <w:r>
            <w:rPr>
              <w:rFonts w:ascii="Calibri" w:eastAsia="Calibri"/>
            </w:rPr>
            <w:t>)</w:t>
          </w:r>
          <w:r>
            <w:t>是否可以继承其它类？是否可以实现接口？</w:t>
          </w:r>
          <w:r>
            <w:rPr>
              <w:rFonts w:ascii="Times New Roman" w:eastAsia="Times New Roman"/>
            </w:rPr>
            <w:t>.</w:t>
          </w:r>
          <w:r>
            <w:rPr>
              <w:rFonts w:ascii="Times New Roman" w:eastAsia="Times New Roman"/>
              <w:spacing w:val="-17"/>
            </w:rPr>
            <w:t xml:space="preserve"> </w:t>
          </w:r>
          <w:r>
            <w:rPr>
              <w:rFonts w:ascii="Calibri" w:eastAsia="Calibri"/>
            </w:rPr>
            <w:t>23</w:t>
          </w:r>
          <w:r>
            <w:rPr>
              <w:rFonts w:ascii="Calibri" w:eastAsia="Calibri"/>
            </w:rPr>
            <w:fldChar w:fldCharType="end"/>
          </w:r>
          <w:r>
            <w:rPr>
              <w:rFonts w:ascii="Calibri" w:eastAsia="Calibri"/>
            </w:rPr>
            <w:t xml:space="preserve"> </w:t>
          </w:r>
          <w:r>
            <w:fldChar w:fldCharType="begin"/>
          </w:r>
          <w:r>
            <w:instrText xml:space="preserve"> HYPERLINK \l "_bookmark36" </w:instrText>
          </w:r>
          <w:r>
            <w:fldChar w:fldCharType="separate"/>
          </w:r>
          <w:r>
            <w:rPr>
              <w:rFonts w:ascii="Calibri" w:eastAsia="Calibri"/>
            </w:rPr>
            <w:t>35</w:t>
          </w:r>
          <w:r>
            <w:t>、内部类可以引用它的包含类（外部类）的成员吗？有没有什么限制？</w:t>
          </w:r>
          <w:r>
            <w:tab/>
          </w:r>
          <w:r>
            <w:rPr>
              <w:rFonts w:ascii="Calibri" w:eastAsia="Calibri"/>
              <w:spacing w:val="-9"/>
            </w:rPr>
            <w:t>23</w:t>
          </w:r>
          <w:r>
            <w:rPr>
              <w:rFonts w:ascii="Calibri" w:eastAsia="Calibri"/>
              <w:spacing w:val="-9"/>
            </w:rPr>
            <w:fldChar w:fldCharType="end"/>
          </w:r>
        </w:p>
        <w:p>
          <w:pPr>
            <w:pStyle w:val="11"/>
            <w:tabs>
              <w:tab w:val="left" w:leader="dot" w:pos="8212"/>
            </w:tabs>
            <w:spacing w:before="2" w:after="240"/>
            <w:rPr>
              <w:rFonts w:ascii="Calibri" w:eastAsia="Calibri"/>
            </w:rPr>
          </w:pPr>
          <w:r>
            <w:fldChar w:fldCharType="begin"/>
          </w:r>
          <w:r>
            <w:instrText xml:space="preserve"> HYPERLINK \l "_bookmark37" </w:instrText>
          </w:r>
          <w:r>
            <w:fldChar w:fldCharType="separate"/>
          </w:r>
          <w:r>
            <w:rPr>
              <w:rFonts w:ascii="Calibri" w:eastAsia="Calibri"/>
            </w:rPr>
            <w:t>36</w:t>
          </w:r>
          <w:r>
            <w:t>、</w:t>
          </w:r>
          <w:r>
            <w:rPr>
              <w:rFonts w:ascii="Calibri" w:eastAsia="Calibri"/>
            </w:rPr>
            <w:t xml:space="preserve">Java </w:t>
          </w:r>
          <w:r>
            <w:rPr>
              <w:rFonts w:ascii="Calibri" w:eastAsia="Calibri"/>
              <w:spacing w:val="4"/>
            </w:rPr>
            <w:t xml:space="preserve"> </w:t>
          </w:r>
          <w:r>
            <w:t>中的</w:t>
          </w:r>
          <w:r>
            <w:rPr>
              <w:spacing w:val="41"/>
            </w:rPr>
            <w:t xml:space="preserve"> </w:t>
          </w:r>
          <w:r>
            <w:rPr>
              <w:rFonts w:ascii="Calibri" w:eastAsia="Calibri"/>
            </w:rPr>
            <w:t xml:space="preserve">final </w:t>
          </w:r>
          <w:r>
            <w:rPr>
              <w:rFonts w:ascii="Calibri" w:eastAsia="Calibri"/>
              <w:spacing w:val="4"/>
            </w:rPr>
            <w:t xml:space="preserve"> </w:t>
          </w:r>
          <w:r>
            <w:t>关键字有哪些用法？</w:t>
          </w:r>
          <w:r>
            <w:tab/>
          </w:r>
          <w:r>
            <w:rPr>
              <w:rFonts w:ascii="Calibri" w:eastAsia="Calibri"/>
            </w:rPr>
            <w:t>23</w:t>
          </w:r>
          <w:r>
            <w:rPr>
              <w:rFonts w:ascii="Calibri" w:eastAsia="Calibri"/>
            </w:rPr>
            <w:fldChar w:fldCharType="end"/>
          </w:r>
        </w:p>
        <w:p>
          <w:pPr>
            <w:pStyle w:val="11"/>
            <w:tabs>
              <w:tab w:val="left" w:leader="dot" w:pos="8212"/>
            </w:tabs>
            <w:spacing w:before="188"/>
            <w:rPr>
              <w:rFonts w:ascii="Calibri" w:eastAsia="Calibri"/>
            </w:rPr>
          </w:pPr>
          <w:r>
            <w:fldChar w:fldCharType="begin"/>
          </w:r>
          <w:r>
            <w:instrText xml:space="preserve"> HYPERLINK \l "_bookmark38" </w:instrText>
          </w:r>
          <w:r>
            <w:fldChar w:fldCharType="separate"/>
          </w:r>
          <w:r>
            <w:rPr>
              <w:rFonts w:ascii="Calibri" w:eastAsia="Calibri"/>
            </w:rPr>
            <w:t>37</w:t>
          </w:r>
          <w:r>
            <w:t>、指出下面程序的运行结果</w:t>
          </w:r>
          <w:r>
            <w:tab/>
          </w:r>
          <w:r>
            <w:rPr>
              <w:rFonts w:ascii="Calibri" w:eastAsia="Calibri"/>
            </w:rPr>
            <w:t>23</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"_bookmark39" </w:instrText>
          </w:r>
          <w:r>
            <w:fldChar w:fldCharType="separate"/>
          </w:r>
          <w:r>
            <w:rPr>
              <w:rFonts w:ascii="Calibri" w:eastAsia="Calibri"/>
            </w:rPr>
            <w:t>38</w:t>
          </w:r>
          <w:r>
            <w:t>、数据类型之间的转换：</w:t>
          </w:r>
          <w:r>
            <w:tab/>
          </w:r>
          <w:r>
            <w:rPr>
              <w:rFonts w:ascii="Calibri" w:eastAsia="Calibri"/>
            </w:rPr>
            <w:t>24</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"_bookmark40" </w:instrText>
          </w:r>
          <w:r>
            <w:fldChar w:fldCharType="separate"/>
          </w:r>
          <w:r>
            <w:rPr>
              <w:rFonts w:ascii="Calibri" w:eastAsia="Calibri"/>
            </w:rPr>
            <w:t>39</w:t>
          </w:r>
          <w:r>
            <w:t>、如何实现字符串的反转及替换？</w:t>
          </w:r>
          <w:r>
            <w:tab/>
          </w:r>
          <w:r>
            <w:rPr>
              <w:rFonts w:ascii="Calibri" w:eastAsia="Calibri"/>
            </w:rPr>
            <w:t>24</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"_bookmark41" </w:instrText>
          </w:r>
          <w:r>
            <w:fldChar w:fldCharType="separate"/>
          </w:r>
          <w:r>
            <w:rPr>
              <w:rFonts w:ascii="Calibri" w:eastAsia="Calibri"/>
            </w:rPr>
            <w:t>40</w:t>
          </w:r>
          <w:r>
            <w:t>、怎样将</w:t>
          </w:r>
          <w:r>
            <w:rPr>
              <w:spacing w:val="40"/>
            </w:rPr>
            <w:t xml:space="preserve"> </w:t>
          </w:r>
          <w:r>
            <w:rPr>
              <w:rFonts w:ascii="Calibri" w:eastAsia="Calibri"/>
            </w:rPr>
            <w:t xml:space="preserve">GB2312 </w:t>
          </w:r>
          <w:r>
            <w:rPr>
              <w:rFonts w:ascii="Calibri" w:eastAsia="Calibri"/>
              <w:spacing w:val="7"/>
            </w:rPr>
            <w:t xml:space="preserve"> </w:t>
          </w:r>
          <w:r>
            <w:t>编码的字符串转换为</w:t>
          </w:r>
          <w:r>
            <w:rPr>
              <w:spacing w:val="39"/>
            </w:rPr>
            <w:t xml:space="preserve"> </w:t>
          </w:r>
          <w:r>
            <w:rPr>
              <w:rFonts w:ascii="Calibri" w:eastAsia="Calibri"/>
            </w:rPr>
            <w:t xml:space="preserve">ISO-8859-1 </w:t>
          </w:r>
          <w:r>
            <w:rPr>
              <w:rFonts w:ascii="Calibri" w:eastAsia="Calibri"/>
              <w:spacing w:val="7"/>
            </w:rPr>
            <w:t xml:space="preserve"> </w:t>
          </w:r>
          <w:r>
            <w:t>编码的字符串？</w:t>
          </w:r>
          <w:r>
            <w:tab/>
          </w:r>
          <w:r>
            <w:rPr>
              <w:rFonts w:ascii="Calibri" w:eastAsia="Calibri"/>
            </w:rPr>
            <w:t>24</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"_bookmark42" </w:instrText>
          </w:r>
          <w:r>
            <w:fldChar w:fldCharType="separate"/>
          </w:r>
          <w:r>
            <w:rPr>
              <w:rFonts w:ascii="Calibri" w:eastAsia="Calibri"/>
            </w:rPr>
            <w:t>41</w:t>
          </w:r>
          <w:r>
            <w:t>、日期和时间：</w:t>
          </w:r>
          <w:r>
            <w:tab/>
          </w:r>
          <w:r>
            <w:rPr>
              <w:rFonts w:ascii="Calibri" w:eastAsia="Calibri"/>
            </w:rPr>
            <w:t>25</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"_bookmark43" </w:instrText>
          </w:r>
          <w:r>
            <w:fldChar w:fldCharType="separate"/>
          </w:r>
          <w:r>
            <w:rPr>
              <w:rFonts w:ascii="Calibri" w:eastAsia="Calibri"/>
            </w:rPr>
            <w:t>42</w:t>
          </w:r>
          <w:r>
            <w:t>、打印昨天的当前时刻。</w:t>
          </w:r>
          <w:r>
            <w:tab/>
          </w:r>
          <w:r>
            <w:rPr>
              <w:rFonts w:ascii="Calibri" w:eastAsia="Calibri"/>
            </w:rPr>
            <w:t>26</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"_bookmark44" </w:instrText>
          </w:r>
          <w:r>
            <w:fldChar w:fldCharType="separate"/>
          </w:r>
          <w:r>
            <w:rPr>
              <w:rFonts w:ascii="Calibri" w:eastAsia="Calibri"/>
            </w:rPr>
            <w:t>43</w:t>
          </w:r>
          <w:r>
            <w:t>、比较一下</w:t>
          </w:r>
          <w:r>
            <w:rPr>
              <w:spacing w:val="39"/>
            </w:rPr>
            <w:t xml:space="preserve"> </w:t>
          </w:r>
          <w:r>
            <w:rPr>
              <w:rFonts w:ascii="Calibri" w:eastAsia="Calibri"/>
            </w:rPr>
            <w:t xml:space="preserve">Java </w:t>
          </w:r>
          <w:r>
            <w:rPr>
              <w:rFonts w:ascii="Calibri" w:eastAsia="Calibri"/>
              <w:spacing w:val="3"/>
            </w:rPr>
            <w:t xml:space="preserve"> </w:t>
          </w:r>
          <w:r>
            <w:t>和</w:t>
          </w:r>
          <w:r>
            <w:rPr>
              <w:spacing w:val="38"/>
            </w:rPr>
            <w:t xml:space="preserve"> </w:t>
          </w:r>
          <w:r>
            <w:rPr>
              <w:rFonts w:ascii="Calibri" w:eastAsia="Calibri"/>
            </w:rPr>
            <w:t>JavaSciprt</w:t>
          </w:r>
          <w:r>
            <w:t>。</w:t>
          </w:r>
          <w:r>
            <w:tab/>
          </w:r>
          <w:r>
            <w:rPr>
              <w:rFonts w:ascii="Calibri" w:eastAsia="Calibri"/>
            </w:rPr>
            <w:t>27</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"_bookmark45" </w:instrText>
          </w:r>
          <w:r>
            <w:fldChar w:fldCharType="separate"/>
          </w:r>
          <w:r>
            <w:rPr>
              <w:rFonts w:ascii="Calibri" w:eastAsia="Calibri"/>
            </w:rPr>
            <w:t>44</w:t>
          </w:r>
          <w:r>
            <w:t>、什么时候用断言（</w:t>
          </w:r>
          <w:r>
            <w:rPr>
              <w:rFonts w:ascii="Calibri" w:eastAsia="Calibri"/>
            </w:rPr>
            <w:t>assert</w:t>
          </w:r>
          <w:r>
            <w:t>）？</w:t>
          </w:r>
          <w:r>
            <w:tab/>
          </w:r>
          <w:r>
            <w:rPr>
              <w:rFonts w:ascii="Calibri" w:eastAsia="Calibri"/>
            </w:rPr>
            <w:t>27</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"_bookmark46" </w:instrText>
          </w:r>
          <w:r>
            <w:fldChar w:fldCharType="separate"/>
          </w:r>
          <w:r>
            <w:rPr>
              <w:rFonts w:ascii="Calibri" w:eastAsia="Calibri"/>
            </w:rPr>
            <w:t>45</w:t>
          </w:r>
          <w:r>
            <w:t>、</w:t>
          </w:r>
          <w:r>
            <w:rPr>
              <w:rFonts w:ascii="Calibri" w:eastAsia="Calibri"/>
            </w:rPr>
            <w:t xml:space="preserve">Error </w:t>
          </w:r>
          <w:r>
            <w:rPr>
              <w:rFonts w:ascii="Calibri" w:eastAsia="Calibri"/>
              <w:spacing w:val="4"/>
            </w:rPr>
            <w:t xml:space="preserve"> </w:t>
          </w:r>
          <w:r>
            <w:t>和</w:t>
          </w:r>
          <w:r>
            <w:rPr>
              <w:spacing w:val="39"/>
            </w:rPr>
            <w:t xml:space="preserve"> </w:t>
          </w:r>
          <w:r>
            <w:rPr>
              <w:rFonts w:ascii="Calibri" w:eastAsia="Calibri"/>
            </w:rPr>
            <w:t xml:space="preserve">Exception </w:t>
          </w:r>
          <w:r>
            <w:rPr>
              <w:rFonts w:ascii="Calibri" w:eastAsia="Calibri"/>
              <w:spacing w:val="6"/>
            </w:rPr>
            <w:t xml:space="preserve"> </w:t>
          </w:r>
          <w:r>
            <w:t>有什么区别？</w:t>
          </w:r>
          <w:r>
            <w:tab/>
          </w:r>
          <w:r>
            <w:rPr>
              <w:rFonts w:ascii="Calibri" w:eastAsia="Calibri"/>
            </w:rPr>
            <w:t>28</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"_bookmark47" </w:instrText>
          </w:r>
          <w:r>
            <w:fldChar w:fldCharType="separate"/>
          </w:r>
          <w:r>
            <w:rPr>
              <w:rFonts w:ascii="Calibri" w:eastAsia="Calibri"/>
            </w:rPr>
            <w:t>4</w:t>
          </w:r>
          <w:r>
            <w:rPr>
              <w:rFonts w:ascii="Calibri" w:eastAsia="Calibri"/>
            </w:rPr>
            <w:fldChar w:fldCharType="end"/>
          </w:r>
          <w:r>
            <w:fldChar w:fldCharType="begin"/>
          </w:r>
          <w:r>
            <w:instrText xml:space="preserve"> HYPERLINK \l "_bookmark47" </w:instrText>
          </w:r>
          <w:r>
            <w:fldChar w:fldCharType="separate"/>
          </w:r>
          <w:r>
            <w:rPr>
              <w:rFonts w:ascii="Calibri" w:eastAsia="Calibri"/>
            </w:rPr>
            <w:t>6</w:t>
          </w:r>
          <w:r>
            <w:rPr>
              <w:spacing w:val="-25"/>
            </w:rPr>
            <w:t>、</w:t>
          </w:r>
          <w:r>
            <w:rPr>
              <w:rFonts w:ascii="Calibri" w:eastAsia="Calibri"/>
            </w:rPr>
            <w:t>try{}</w:t>
          </w:r>
          <w:r>
            <w:t>里有一个</w:t>
          </w:r>
          <w:r>
            <w:rPr>
              <w:spacing w:val="37"/>
            </w:rPr>
            <w:t xml:space="preserve"> </w:t>
          </w:r>
          <w:r>
            <w:rPr>
              <w:rFonts w:ascii="Calibri" w:eastAsia="Calibri"/>
            </w:rPr>
            <w:t>return</w:t>
          </w:r>
          <w:r>
            <w:rPr>
              <w:rFonts w:ascii="Calibri" w:eastAsia="Calibri"/>
              <w:spacing w:val="4"/>
            </w:rPr>
            <w:t xml:space="preserve"> </w:t>
          </w:r>
          <w:r>
            <w:t>语句</w:t>
          </w:r>
          <w:r>
            <w:rPr>
              <w:spacing w:val="-27"/>
            </w:rPr>
            <w:t>，</w:t>
          </w:r>
          <w:r>
            <w:t>那么紧跟在这个</w:t>
          </w:r>
          <w:r>
            <w:rPr>
              <w:spacing w:val="35"/>
            </w:rPr>
            <w:t xml:space="preserve"> </w:t>
          </w:r>
          <w:r>
            <w:rPr>
              <w:rFonts w:ascii="Calibri" w:eastAsia="Calibri"/>
            </w:rPr>
            <w:t>try</w:t>
          </w:r>
          <w:r>
            <w:rPr>
              <w:rFonts w:ascii="Calibri" w:eastAsia="Calibri"/>
              <w:spacing w:val="5"/>
            </w:rPr>
            <w:t xml:space="preserve"> </w:t>
          </w:r>
          <w:r>
            <w:t>后的</w:t>
          </w:r>
          <w:r>
            <w:rPr>
              <w:spacing w:val="-12"/>
            </w:rPr>
            <w:t xml:space="preserve"> </w:t>
          </w:r>
          <w:r>
            <w:rPr>
              <w:rFonts w:ascii="Calibri" w:eastAsia="Calibri"/>
            </w:rPr>
            <w:t>finally{}</w:t>
          </w:r>
          <w:r>
            <w:t>里的代码会不会被执</w:t>
          </w:r>
          <w:r>
            <w:fldChar w:fldCharType="end"/>
          </w:r>
          <w:r>
            <w:t>行，什么时候被执行，在</w:t>
          </w:r>
          <w:r>
            <w:rPr>
              <w:spacing w:val="38"/>
            </w:rPr>
            <w:t xml:space="preserve"> </w:t>
          </w:r>
          <w:r>
            <w:rPr>
              <w:rFonts w:ascii="Calibri" w:eastAsia="Calibri"/>
            </w:rPr>
            <w:t>return</w:t>
          </w:r>
          <w:r>
            <w:rPr>
              <w:rFonts w:ascii="Calibri" w:eastAsia="Calibri"/>
              <w:spacing w:val="3"/>
            </w:rPr>
            <w:t xml:space="preserve"> </w:t>
          </w:r>
          <w:r>
            <w:t>前还是后</w:t>
          </w:r>
          <w:r>
            <w:rPr>
              <w:rFonts w:ascii="Calibri" w:eastAsia="Calibri"/>
            </w:rPr>
            <w:t>?</w:t>
          </w:r>
          <w:r>
            <w:rPr>
              <w:rFonts w:ascii="Calibri" w:eastAsia="Calibri"/>
            </w:rPr>
            <w:tab/>
          </w:r>
          <w:r>
            <w:rPr>
              <w:rFonts w:ascii="Calibri" w:eastAsia="Calibri"/>
              <w:spacing w:val="-9"/>
            </w:rPr>
            <w:t>28</w:t>
          </w:r>
        </w:p>
        <w:p>
          <w:pPr>
            <w:pStyle w:val="11"/>
            <w:tabs>
              <w:tab w:val="left" w:leader="dot" w:pos="8212"/>
            </w:tabs>
            <w:spacing w:before="1" w:line="386" w:lineRule="auto"/>
            <w:ind w:right="319"/>
            <w:rPr>
              <w:rFonts w:ascii="Calibri" w:eastAsia="Calibri"/>
            </w:rPr>
          </w:pPr>
          <w:r>
            <w:fldChar w:fldCharType="begin"/>
          </w:r>
          <w:r>
            <w:instrText xml:space="preserve"> HYPERLINK \l "_bookmark48" </w:instrText>
          </w:r>
          <w:r>
            <w:fldChar w:fldCharType="separate"/>
          </w:r>
          <w:r>
            <w:rPr>
              <w:rFonts w:ascii="Calibri" w:eastAsia="Calibri"/>
            </w:rPr>
            <w:t>4</w:t>
          </w:r>
          <w:r>
            <w:rPr>
              <w:rFonts w:ascii="Calibri" w:eastAsia="Calibri"/>
            </w:rPr>
            <w:fldChar w:fldCharType="end"/>
          </w:r>
          <w:r>
            <w:fldChar w:fldCharType="begin"/>
          </w:r>
          <w:r>
            <w:instrText xml:space="preserve"> HYPERLINK \l "_bookmark48" </w:instrText>
          </w:r>
          <w:r>
            <w:fldChar w:fldCharType="separate"/>
          </w:r>
          <w:r>
            <w:rPr>
              <w:rFonts w:ascii="Calibri" w:eastAsia="Calibri"/>
            </w:rPr>
            <w:t>7</w:t>
          </w:r>
          <w:r>
            <w:rPr>
              <w:spacing w:val="-3"/>
            </w:rPr>
            <w:t>、</w:t>
          </w:r>
          <w:r>
            <w:rPr>
              <w:rFonts w:ascii="Calibri" w:eastAsia="Calibri"/>
            </w:rPr>
            <w:t>Java</w:t>
          </w:r>
          <w:r>
            <w:rPr>
              <w:rFonts w:ascii="Calibri" w:eastAsia="Calibri"/>
              <w:spacing w:val="31"/>
            </w:rPr>
            <w:t xml:space="preserve"> </w:t>
          </w:r>
          <w:r>
            <w:t>语言如何进行异常处理</w:t>
          </w:r>
          <w:r>
            <w:rPr>
              <w:spacing w:val="-3"/>
            </w:rPr>
            <w:t>，</w:t>
          </w:r>
          <w:r>
            <w:t>关键字：</w:t>
          </w:r>
          <w:r>
            <w:rPr>
              <w:rFonts w:ascii="Calibri" w:eastAsia="Calibri"/>
            </w:rPr>
            <w:t>throws</w:t>
          </w:r>
          <w:r>
            <w:rPr>
              <w:spacing w:val="-3"/>
            </w:rPr>
            <w:t>、</w:t>
          </w:r>
          <w:r>
            <w:rPr>
              <w:rFonts w:ascii="Calibri" w:eastAsia="Calibri"/>
            </w:rPr>
            <w:t>throw</w:t>
          </w:r>
          <w:r>
            <w:rPr>
              <w:spacing w:val="-5"/>
            </w:rPr>
            <w:t>、</w:t>
          </w:r>
          <w:r>
            <w:rPr>
              <w:rFonts w:ascii="Calibri" w:eastAsia="Calibri"/>
            </w:rPr>
            <w:t>try</w:t>
          </w:r>
          <w:r>
            <w:rPr>
              <w:spacing w:val="-3"/>
            </w:rPr>
            <w:t>、</w:t>
          </w:r>
          <w:r>
            <w:rPr>
              <w:rFonts w:ascii="Calibri" w:eastAsia="Calibri"/>
            </w:rPr>
            <w:t>catch</w:t>
          </w:r>
          <w:r>
            <w:rPr>
              <w:spacing w:val="-3"/>
            </w:rPr>
            <w:t>、</w:t>
          </w:r>
          <w:r>
            <w:rPr>
              <w:rFonts w:ascii="Calibri" w:eastAsia="Calibri"/>
            </w:rPr>
            <w:t>finally</w:t>
          </w:r>
          <w:r>
            <w:rPr>
              <w:rFonts w:ascii="Calibri" w:eastAsia="Calibri"/>
              <w:spacing w:val="32"/>
            </w:rPr>
            <w:t xml:space="preserve"> </w:t>
          </w:r>
          <w:r>
            <w:t>分别如</w:t>
          </w:r>
          <w:r>
            <w:fldChar w:fldCharType="end"/>
          </w:r>
          <w:r>
            <w:t>何使用？</w:t>
          </w:r>
          <w:r>
            <w:tab/>
          </w:r>
          <w:r>
            <w:rPr>
              <w:rFonts w:ascii="Calibri" w:eastAsia="Calibri"/>
              <w:spacing w:val="-9"/>
            </w:rPr>
            <w:t>28</w:t>
          </w:r>
        </w:p>
        <w:p>
          <w:pPr>
            <w:pStyle w:val="11"/>
            <w:tabs>
              <w:tab w:val="left" w:leader="dot" w:pos="8212"/>
            </w:tabs>
            <w:spacing w:before="2"/>
            <w:rPr>
              <w:rFonts w:ascii="Calibri" w:eastAsia="Calibri"/>
            </w:rPr>
          </w:pPr>
          <w:r>
            <w:fldChar w:fldCharType="begin"/>
          </w:r>
          <w:r>
            <w:instrText xml:space="preserve"> HYPERLINK \l "_bookmark49" </w:instrText>
          </w:r>
          <w:r>
            <w:fldChar w:fldCharType="separate"/>
          </w:r>
          <w:r>
            <w:rPr>
              <w:rFonts w:ascii="Calibri" w:eastAsia="Calibri"/>
            </w:rPr>
            <w:t>48</w:t>
          </w:r>
          <w:r>
            <w:t>、运行时异常与受检异常有何异同？</w:t>
          </w:r>
          <w:r>
            <w:tab/>
          </w:r>
          <w:r>
            <w:rPr>
              <w:rFonts w:ascii="Calibri" w:eastAsia="Calibri"/>
            </w:rPr>
            <w:t>29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"_bookmark50" </w:instrText>
          </w:r>
          <w:r>
            <w:fldChar w:fldCharType="separate"/>
          </w:r>
          <w:r>
            <w:rPr>
              <w:rFonts w:ascii="Calibri" w:eastAsia="Calibri"/>
            </w:rPr>
            <w:t>49</w:t>
          </w:r>
          <w:r>
            <w:t>、列出一些你常见的运行时异常？</w:t>
          </w:r>
          <w:r>
            <w:tab/>
          </w:r>
          <w:r>
            <w:rPr>
              <w:rFonts w:ascii="Calibri" w:eastAsia="Calibri"/>
            </w:rPr>
            <w:t>29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"_bookmark51" </w:instrText>
          </w:r>
          <w:r>
            <w:fldChar w:fldCharType="separate"/>
          </w:r>
          <w:r>
            <w:rPr>
              <w:rFonts w:ascii="Calibri" w:eastAsia="Calibri"/>
            </w:rPr>
            <w:t>50</w:t>
          </w:r>
          <w:r>
            <w:t>、阐述</w:t>
          </w:r>
          <w:r>
            <w:rPr>
              <w:spacing w:val="40"/>
            </w:rPr>
            <w:t xml:space="preserve"> </w:t>
          </w:r>
          <w:r>
            <w:rPr>
              <w:rFonts w:ascii="Calibri" w:eastAsia="Calibri"/>
            </w:rPr>
            <w:t>final</w:t>
          </w:r>
          <w:r>
            <w:t>、</w:t>
          </w:r>
          <w:r>
            <w:rPr>
              <w:rFonts w:ascii="Calibri" w:eastAsia="Calibri"/>
            </w:rPr>
            <w:t>finally</w:t>
          </w:r>
          <w:r>
            <w:t>、</w:t>
          </w:r>
          <w:r>
            <w:rPr>
              <w:rFonts w:ascii="Calibri" w:eastAsia="Calibri"/>
            </w:rPr>
            <w:t xml:space="preserve">finalize </w:t>
          </w:r>
          <w:r>
            <w:rPr>
              <w:rFonts w:ascii="Calibri" w:eastAsia="Calibri"/>
              <w:spacing w:val="4"/>
            </w:rPr>
            <w:t xml:space="preserve"> </w:t>
          </w:r>
          <w:r>
            <w:t>的区别。</w:t>
          </w:r>
          <w:r>
            <w:tab/>
          </w:r>
          <w:r>
            <w:rPr>
              <w:rFonts w:ascii="Calibri" w:eastAsia="Calibri"/>
            </w:rPr>
            <w:t>29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"_bookmark52" </w:instrText>
          </w:r>
          <w:r>
            <w:fldChar w:fldCharType="separate"/>
          </w:r>
          <w:r>
            <w:rPr>
              <w:rFonts w:ascii="Calibri" w:eastAsia="Calibri"/>
            </w:rPr>
            <w:t>51</w:t>
          </w:r>
          <w:r>
            <w:t>、类</w:t>
          </w:r>
          <w:r>
            <w:rPr>
              <w:spacing w:val="38"/>
            </w:rPr>
            <w:t xml:space="preserve"> </w:t>
          </w:r>
          <w:r>
            <w:rPr>
              <w:rFonts w:ascii="Calibri" w:eastAsia="Calibri"/>
            </w:rPr>
            <w:t xml:space="preserve">ExampleA </w:t>
          </w:r>
          <w:r>
            <w:rPr>
              <w:rFonts w:ascii="Calibri" w:eastAsia="Calibri"/>
              <w:spacing w:val="5"/>
            </w:rPr>
            <w:t xml:space="preserve"> </w:t>
          </w:r>
          <w:r>
            <w:t>继承</w:t>
          </w:r>
          <w:r>
            <w:rPr>
              <w:spacing w:val="38"/>
            </w:rPr>
            <w:t xml:space="preserve"> </w:t>
          </w:r>
          <w:r>
            <w:rPr>
              <w:rFonts w:ascii="Calibri" w:eastAsia="Calibri"/>
            </w:rPr>
            <w:t>Exception</w:t>
          </w:r>
          <w:r>
            <w:t>，类</w:t>
          </w:r>
          <w:r>
            <w:rPr>
              <w:spacing w:val="38"/>
            </w:rPr>
            <w:t xml:space="preserve"> </w:t>
          </w:r>
          <w:r>
            <w:rPr>
              <w:rFonts w:ascii="Calibri" w:eastAsia="Calibri"/>
            </w:rPr>
            <w:t xml:space="preserve">ExampleB </w:t>
          </w:r>
          <w:r>
            <w:rPr>
              <w:rFonts w:ascii="Calibri" w:eastAsia="Calibri"/>
              <w:spacing w:val="2"/>
            </w:rPr>
            <w:t xml:space="preserve"> </w:t>
          </w:r>
          <w:r>
            <w:t>继承</w:t>
          </w:r>
          <w:r>
            <w:rPr>
              <w:spacing w:val="-9"/>
            </w:rPr>
            <w:t xml:space="preserve"> </w:t>
          </w:r>
          <w:r>
            <w:rPr>
              <w:rFonts w:ascii="Calibri" w:eastAsia="Calibri"/>
            </w:rPr>
            <w:t>ExampleA</w:t>
          </w:r>
          <w:r>
            <w:t>。</w:t>
          </w:r>
          <w:r>
            <w:tab/>
          </w:r>
          <w:r>
            <w:rPr>
              <w:rFonts w:ascii="Calibri" w:eastAsia="Calibri"/>
            </w:rPr>
            <w:t>30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"_bookmark53" </w:instrText>
          </w:r>
          <w:r>
            <w:fldChar w:fldCharType="separate"/>
          </w:r>
          <w:r>
            <w:rPr>
              <w:rFonts w:ascii="Calibri" w:eastAsia="Calibri"/>
            </w:rPr>
            <w:t>52</w:t>
          </w:r>
          <w:r>
            <w:t>、</w:t>
          </w:r>
          <w:r>
            <w:rPr>
              <w:rFonts w:ascii="Calibri" w:eastAsia="Calibri"/>
            </w:rPr>
            <w:t>List</w:t>
          </w:r>
          <w:r>
            <w:t>、</w:t>
          </w:r>
          <w:r>
            <w:rPr>
              <w:rFonts w:ascii="Calibri" w:eastAsia="Calibri"/>
            </w:rPr>
            <w:t>Set</w:t>
          </w:r>
          <w:r>
            <w:t>、</w:t>
          </w:r>
          <w:r>
            <w:rPr>
              <w:rFonts w:ascii="Calibri" w:eastAsia="Calibri"/>
            </w:rPr>
            <w:t xml:space="preserve">Map </w:t>
          </w:r>
          <w:r>
            <w:rPr>
              <w:rFonts w:ascii="Calibri" w:eastAsia="Calibri"/>
              <w:spacing w:val="7"/>
            </w:rPr>
            <w:t xml:space="preserve"> </w:t>
          </w:r>
          <w:r>
            <w:t>是否继承自</w:t>
          </w:r>
          <w:r>
            <w:rPr>
              <w:spacing w:val="38"/>
            </w:rPr>
            <w:t xml:space="preserve"> </w:t>
          </w:r>
          <w:r>
            <w:rPr>
              <w:rFonts w:ascii="Calibri" w:eastAsia="Calibri"/>
            </w:rPr>
            <w:t xml:space="preserve">Collection </w:t>
          </w:r>
          <w:r>
            <w:rPr>
              <w:rFonts w:ascii="Calibri" w:eastAsia="Calibri"/>
              <w:spacing w:val="8"/>
            </w:rPr>
            <w:t xml:space="preserve"> </w:t>
          </w:r>
          <w:r>
            <w:t>接口？</w:t>
          </w:r>
          <w:r>
            <w:tab/>
          </w:r>
          <w:r>
            <w:rPr>
              <w:rFonts w:ascii="Calibri" w:eastAsia="Calibri"/>
            </w:rPr>
            <w:t>31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"_bookmark54" </w:instrText>
          </w:r>
          <w:r>
            <w:fldChar w:fldCharType="separate"/>
          </w:r>
          <w:r>
            <w:rPr>
              <w:rFonts w:ascii="Calibri" w:eastAsia="Calibri"/>
            </w:rPr>
            <w:t>53</w:t>
          </w:r>
          <w:r>
            <w:t>、阐述</w:t>
          </w:r>
          <w:r>
            <w:rPr>
              <w:spacing w:val="34"/>
            </w:rPr>
            <w:t xml:space="preserve"> </w:t>
          </w:r>
          <w:r>
            <w:rPr>
              <w:rFonts w:ascii="Calibri" w:eastAsia="Calibri"/>
            </w:rPr>
            <w:t>ArrayList</w:t>
          </w:r>
          <w:r>
            <w:t>、</w:t>
          </w:r>
          <w:r>
            <w:rPr>
              <w:rFonts w:ascii="Calibri" w:eastAsia="Calibri"/>
              <w:spacing w:val="-2"/>
            </w:rPr>
            <w:t>Vector</w:t>
          </w:r>
          <w:r>
            <w:t>、</w:t>
          </w:r>
          <w:r>
            <w:rPr>
              <w:rFonts w:ascii="Calibri" w:eastAsia="Calibri"/>
            </w:rPr>
            <w:t>LinkedList</w:t>
          </w:r>
          <w:r>
            <w:rPr>
              <w:rFonts w:ascii="Calibri" w:eastAsia="Calibri"/>
              <w:spacing w:val="45"/>
            </w:rPr>
            <w:t xml:space="preserve"> </w:t>
          </w:r>
          <w:r>
            <w:t>的存储性能和特性。</w:t>
          </w:r>
          <w:r>
            <w:tab/>
          </w:r>
          <w:r>
            <w:rPr>
              <w:rFonts w:ascii="Calibri" w:eastAsia="Calibri"/>
            </w:rPr>
            <w:t>31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"_bookmark55" </w:instrText>
          </w:r>
          <w:r>
            <w:fldChar w:fldCharType="separate"/>
          </w:r>
          <w:r>
            <w:rPr>
              <w:rFonts w:ascii="Calibri" w:eastAsia="Calibri"/>
            </w:rPr>
            <w:t>54</w:t>
          </w:r>
          <w:r>
            <w:t>、</w:t>
          </w:r>
          <w:r>
            <w:rPr>
              <w:rFonts w:ascii="Calibri" w:eastAsia="Calibri"/>
            </w:rPr>
            <w:t xml:space="preserve">Collection </w:t>
          </w:r>
          <w:r>
            <w:rPr>
              <w:rFonts w:ascii="Calibri" w:eastAsia="Calibri"/>
              <w:spacing w:val="8"/>
            </w:rPr>
            <w:t xml:space="preserve"> </w:t>
          </w:r>
          <w:r>
            <w:t>和</w:t>
          </w:r>
          <w:r>
            <w:rPr>
              <w:spacing w:val="40"/>
            </w:rPr>
            <w:t xml:space="preserve"> </w:t>
          </w:r>
          <w:r>
            <w:rPr>
              <w:rFonts w:ascii="Calibri" w:eastAsia="Calibri"/>
            </w:rPr>
            <w:t xml:space="preserve">Collections </w:t>
          </w:r>
          <w:r>
            <w:rPr>
              <w:rFonts w:ascii="Calibri" w:eastAsia="Calibri"/>
              <w:spacing w:val="7"/>
            </w:rPr>
            <w:t xml:space="preserve"> </w:t>
          </w:r>
          <w:r>
            <w:t>的区别？</w:t>
          </w:r>
          <w:r>
            <w:tab/>
          </w:r>
          <w:r>
            <w:rPr>
              <w:rFonts w:ascii="Calibri" w:eastAsia="Calibri"/>
            </w:rPr>
            <w:t>32</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"_bookmark56" </w:instrText>
          </w:r>
          <w:r>
            <w:fldChar w:fldCharType="separate"/>
          </w:r>
          <w:r>
            <w:rPr>
              <w:rFonts w:ascii="Calibri" w:eastAsia="Calibri"/>
            </w:rPr>
            <w:t>55</w:t>
          </w:r>
          <w:r>
            <w:t>、</w:t>
          </w:r>
          <w:r>
            <w:rPr>
              <w:rFonts w:ascii="Calibri" w:eastAsia="Calibri"/>
            </w:rPr>
            <w:t>List</w:t>
          </w:r>
          <w:r>
            <w:t>、</w:t>
          </w:r>
          <w:r>
            <w:rPr>
              <w:rFonts w:ascii="Calibri" w:eastAsia="Calibri"/>
            </w:rPr>
            <w:t>Map</w:t>
          </w:r>
          <w:r>
            <w:t>、</w:t>
          </w:r>
          <w:r>
            <w:rPr>
              <w:rFonts w:ascii="Calibri" w:eastAsia="Calibri"/>
            </w:rPr>
            <w:t xml:space="preserve">Set </w:t>
          </w:r>
          <w:r>
            <w:rPr>
              <w:rFonts w:ascii="Calibri" w:eastAsia="Calibri"/>
              <w:spacing w:val="4"/>
            </w:rPr>
            <w:t xml:space="preserve"> </w:t>
          </w:r>
          <w:r>
            <w:t>三个接口存取元素时，各有什么特点？</w:t>
          </w:r>
          <w:r>
            <w:tab/>
          </w:r>
          <w:r>
            <w:rPr>
              <w:rFonts w:ascii="Calibri" w:eastAsia="Calibri"/>
            </w:rPr>
            <w:t>32</w:t>
          </w:r>
          <w:r>
            <w:rPr>
              <w:rFonts w:ascii="Calibri" w:eastAsia="Calibri"/>
            </w:rPr>
            <w:fldChar w:fldCharType="end"/>
          </w:r>
        </w:p>
        <w:p>
          <w:pPr>
            <w:pStyle w:val="11"/>
            <w:spacing w:after="240"/>
          </w:pPr>
          <w:r>
            <w:fldChar w:fldCharType="begin"/>
          </w:r>
          <w:r>
            <w:instrText xml:space="preserve"> HYPERLINK \l "_bookmark57" </w:instrText>
          </w:r>
          <w:r>
            <w:fldChar w:fldCharType="separate"/>
          </w:r>
          <w:r>
            <w:rPr>
              <w:rFonts w:ascii="Calibri" w:eastAsia="Calibri"/>
            </w:rPr>
            <w:t>56</w:t>
          </w:r>
          <w:r>
            <w:rPr>
              <w:spacing w:val="-56"/>
            </w:rPr>
            <w:t>、</w:t>
          </w:r>
          <w:r>
            <w:rPr>
              <w:rFonts w:ascii="Calibri" w:eastAsia="Calibri"/>
              <w:spacing w:val="-3"/>
            </w:rPr>
            <w:t>TreeMap</w:t>
          </w:r>
          <w:r>
            <w:rPr>
              <w:rFonts w:ascii="Calibri" w:eastAsia="Calibri"/>
              <w:spacing w:val="3"/>
            </w:rPr>
            <w:t xml:space="preserve">  </w:t>
          </w:r>
          <w:r>
            <w:rPr>
              <w:spacing w:val="19"/>
            </w:rPr>
            <w:t xml:space="preserve">和 </w:t>
          </w:r>
          <w:r>
            <w:rPr>
              <w:rFonts w:ascii="Calibri" w:eastAsia="Calibri"/>
              <w:spacing w:val="-3"/>
            </w:rPr>
            <w:t>TreeSet</w:t>
          </w:r>
          <w:r>
            <w:rPr>
              <w:rFonts w:ascii="Calibri" w:eastAsia="Calibri"/>
              <w:spacing w:val="3"/>
            </w:rPr>
            <w:t xml:space="preserve">  </w:t>
          </w:r>
          <w:r>
            <w:t>在排序时如何比较元素？</w:t>
          </w:r>
          <w:r>
            <w:rPr>
              <w:rFonts w:ascii="Calibri" w:eastAsia="Calibri"/>
            </w:rPr>
            <w:t>Collections</w:t>
          </w:r>
          <w:r>
            <w:rPr>
              <w:rFonts w:ascii="Calibri" w:eastAsia="Calibri"/>
              <w:spacing w:val="4"/>
            </w:rPr>
            <w:t xml:space="preserve">  </w:t>
          </w:r>
          <w:r>
            <w:rPr>
              <w:spacing w:val="6"/>
            </w:rPr>
            <w:t xml:space="preserve">工具类中的 </w:t>
          </w:r>
          <w:r>
            <w:rPr>
              <w:rFonts w:ascii="Calibri" w:eastAsia="Calibri"/>
            </w:rPr>
            <w:t>sort()</w:t>
          </w:r>
          <w:r>
            <w:t>方法如</w:t>
          </w:r>
          <w:r>
            <w:fldChar w:fldCharType="end"/>
          </w:r>
        </w:p>
        <w:p>
          <w:pPr>
            <w:pStyle w:val="11"/>
            <w:tabs>
              <w:tab w:val="left" w:leader="dot" w:pos="8212"/>
            </w:tabs>
            <w:spacing w:before="188"/>
            <w:rPr>
              <w:rFonts w:ascii="Calibri" w:eastAsia="Calibri"/>
            </w:rPr>
          </w:pPr>
          <w:r>
            <w:fldChar w:fldCharType="begin"/>
          </w:r>
          <w:r>
            <w:instrText xml:space="preserve"> HYPERLINK \l "_bookmark57" </w:instrText>
          </w:r>
          <w:r>
            <w:fldChar w:fldCharType="separate"/>
          </w:r>
          <w:r>
            <w:t>何比较元素？</w:t>
          </w:r>
          <w:r>
            <w:tab/>
          </w:r>
          <w:r>
            <w:rPr>
              <w:rFonts w:ascii="Calibri" w:eastAsia="Calibri"/>
            </w:rPr>
            <w:t>32</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"_bookmark58" </w:instrText>
          </w:r>
          <w:r>
            <w:fldChar w:fldCharType="separate"/>
          </w:r>
          <w:r>
            <w:rPr>
              <w:rFonts w:ascii="Calibri" w:eastAsia="Calibri"/>
            </w:rPr>
            <w:t>5</w:t>
          </w:r>
          <w:r>
            <w:rPr>
              <w:rFonts w:ascii="Calibri" w:eastAsia="Calibri"/>
            </w:rPr>
            <w:fldChar w:fldCharType="end"/>
          </w:r>
          <w:r>
            <w:fldChar w:fldCharType="begin"/>
          </w:r>
          <w:r>
            <w:instrText xml:space="preserve"> HYPERLINK \l "_bookmark58" </w:instrText>
          </w:r>
          <w:r>
            <w:fldChar w:fldCharType="separate"/>
          </w:r>
          <w:r>
            <w:rPr>
              <w:rFonts w:ascii="Calibri" w:eastAsia="Calibri"/>
            </w:rPr>
            <w:t>7</w:t>
          </w:r>
          <w:r>
            <w:t>、</w:t>
          </w:r>
          <w:r>
            <w:rPr>
              <w:rFonts w:ascii="Calibri" w:eastAsia="Calibri"/>
            </w:rPr>
            <w:t xml:space="preserve">Thread </w:t>
          </w:r>
          <w:r>
            <w:t>类的</w:t>
          </w:r>
          <w:r>
            <w:rPr>
              <w:spacing w:val="35"/>
            </w:rPr>
            <w:t xml:space="preserve"> </w:t>
          </w:r>
          <w:r>
            <w:rPr>
              <w:rFonts w:ascii="Calibri" w:eastAsia="Calibri"/>
            </w:rPr>
            <w:t>sleep()</w:t>
          </w:r>
          <w:r>
            <w:t>方法和对象的</w:t>
          </w:r>
          <w:r>
            <w:rPr>
              <w:spacing w:val="35"/>
            </w:rPr>
            <w:t xml:space="preserve"> </w:t>
          </w:r>
          <w:r>
            <w:rPr>
              <w:rFonts w:ascii="Calibri" w:eastAsia="Calibri"/>
            </w:rPr>
            <w:t>wait()</w:t>
          </w:r>
          <w:r>
            <w:t>方法都可以让线程暂停执行，它们有什么</w:t>
          </w:r>
          <w:r>
            <w:fldChar w:fldCharType="end"/>
          </w:r>
          <w:r>
            <w:t>区别</w:t>
          </w:r>
          <w:r>
            <w:rPr>
              <w:rFonts w:ascii="Calibri" w:eastAsia="Calibri"/>
            </w:rPr>
            <w:t>?</w:t>
          </w:r>
          <w:r>
            <w:rPr>
              <w:rFonts w:ascii="Calibri" w:eastAsia="Calibri"/>
            </w:rPr>
            <w:tab/>
          </w:r>
          <w:r>
            <w:rPr>
              <w:rFonts w:ascii="Calibri" w:eastAsia="Calibri"/>
              <w:spacing w:val="-9"/>
            </w:rPr>
            <w:t>33</w:t>
          </w:r>
        </w:p>
        <w:p>
          <w:pPr>
            <w:pStyle w:val="11"/>
            <w:tabs>
              <w:tab w:val="left" w:leader="dot" w:pos="8212"/>
            </w:tabs>
            <w:spacing w:before="1"/>
            <w:rPr>
              <w:rFonts w:ascii="Calibri" w:eastAsia="Calibri"/>
            </w:rPr>
          </w:pPr>
          <w:r>
            <w:fldChar w:fldCharType="begin"/>
          </w:r>
          <w:r>
            <w:instrText xml:space="preserve"> HYPERLINK \l "_bookmark59" </w:instrText>
          </w:r>
          <w:r>
            <w:fldChar w:fldCharType="separate"/>
          </w:r>
          <w:r>
            <w:rPr>
              <w:rFonts w:ascii="Calibri" w:eastAsia="Calibri"/>
            </w:rPr>
            <w:t>58</w:t>
          </w:r>
          <w:r>
            <w:t>、线程的</w:t>
          </w:r>
          <w:r>
            <w:rPr>
              <w:spacing w:val="39"/>
            </w:rPr>
            <w:t xml:space="preserve"> </w:t>
          </w:r>
          <w:r>
            <w:rPr>
              <w:rFonts w:ascii="Calibri" w:eastAsia="Calibri"/>
            </w:rPr>
            <w:t>sleep()</w:t>
          </w:r>
          <w:r>
            <w:t>方法和</w:t>
          </w:r>
          <w:r>
            <w:rPr>
              <w:spacing w:val="40"/>
            </w:rPr>
            <w:t xml:space="preserve"> </w:t>
          </w:r>
          <w:r>
            <w:rPr>
              <w:rFonts w:ascii="Calibri" w:eastAsia="Calibri"/>
            </w:rPr>
            <w:t>yield()</w:t>
          </w:r>
          <w:r>
            <w:t>方法有什么区别？</w:t>
          </w:r>
          <w:r>
            <w:tab/>
          </w:r>
          <w:r>
            <w:rPr>
              <w:rFonts w:ascii="Calibri" w:eastAsia="Calibri"/>
            </w:rPr>
            <w:t>33</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"_bookmark60" </w:instrText>
          </w:r>
          <w:r>
            <w:fldChar w:fldCharType="separate"/>
          </w:r>
          <w:r>
            <w:rPr>
              <w:rFonts w:ascii="Calibri" w:eastAsia="Calibri"/>
            </w:rPr>
            <w:t>5</w:t>
          </w:r>
          <w:r>
            <w:rPr>
              <w:rFonts w:ascii="Calibri" w:eastAsia="Calibri"/>
            </w:rPr>
            <w:fldChar w:fldCharType="end"/>
          </w:r>
          <w:r>
            <w:fldChar w:fldCharType="begin"/>
          </w:r>
          <w:r>
            <w:instrText xml:space="preserve"> HYPERLINK \l "_bookmark60" </w:instrText>
          </w:r>
          <w:r>
            <w:fldChar w:fldCharType="separate"/>
          </w:r>
          <w:r>
            <w:rPr>
              <w:rFonts w:ascii="Calibri" w:eastAsia="Calibri"/>
            </w:rPr>
            <w:t>9</w:t>
          </w:r>
          <w:r>
            <w:rPr>
              <w:spacing w:val="-34"/>
            </w:rPr>
            <w:t>、</w:t>
          </w:r>
          <w:r>
            <w:t>当一个线程进入一个对象的</w:t>
          </w:r>
          <w:r>
            <w:rPr>
              <w:spacing w:val="35"/>
            </w:rPr>
            <w:t xml:space="preserve"> </w:t>
          </w:r>
          <w:r>
            <w:rPr>
              <w:rFonts w:ascii="Calibri" w:eastAsia="Calibri"/>
            </w:rPr>
            <w:t>synchronized</w:t>
          </w:r>
          <w:r>
            <w:rPr>
              <w:rFonts w:ascii="Calibri" w:eastAsia="Calibri"/>
              <w:spacing w:val="1"/>
            </w:rPr>
            <w:t xml:space="preserve"> </w:t>
          </w:r>
          <w:r>
            <w:t>方法</w:t>
          </w:r>
          <w:r>
            <w:rPr>
              <w:spacing w:val="35"/>
            </w:rPr>
            <w:t xml:space="preserve"> </w:t>
          </w:r>
          <w:r>
            <w:rPr>
              <w:rFonts w:ascii="Calibri" w:eastAsia="Calibri"/>
            </w:rPr>
            <w:t>A</w:t>
          </w:r>
          <w:r>
            <w:rPr>
              <w:rFonts w:ascii="Calibri" w:eastAsia="Calibri"/>
              <w:spacing w:val="47"/>
            </w:rPr>
            <w:t xml:space="preserve"> </w:t>
          </w:r>
          <w:r>
            <w:t>之后</w:t>
          </w:r>
          <w:r>
            <w:rPr>
              <w:spacing w:val="-37"/>
            </w:rPr>
            <w:t>，</w:t>
          </w:r>
          <w:r>
            <w:t>其它线程是否可进入此对</w:t>
          </w:r>
          <w:r>
            <w:fldChar w:fldCharType="end"/>
          </w:r>
          <w:r>
            <w:t>象的</w:t>
          </w:r>
          <w:r>
            <w:rPr>
              <w:spacing w:val="40"/>
            </w:rPr>
            <w:t xml:space="preserve"> </w:t>
          </w:r>
          <w:r>
            <w:rPr>
              <w:rFonts w:ascii="Calibri" w:eastAsia="Calibri"/>
            </w:rPr>
            <w:t xml:space="preserve">synchronized </w:t>
          </w:r>
          <w:r>
            <w:rPr>
              <w:rFonts w:ascii="Calibri" w:eastAsia="Calibri"/>
              <w:spacing w:val="3"/>
            </w:rPr>
            <w:t xml:space="preserve"> </w:t>
          </w:r>
          <w:r>
            <w:t>方法</w:t>
          </w:r>
          <w:r>
            <w:rPr>
              <w:spacing w:val="40"/>
            </w:rPr>
            <w:t xml:space="preserve"> </w:t>
          </w:r>
          <w:r>
            <w:rPr>
              <w:rFonts w:ascii="Calibri" w:eastAsia="Calibri"/>
            </w:rPr>
            <w:t>B</w:t>
          </w:r>
          <w:r>
            <w:t>？</w:t>
          </w:r>
          <w:r>
            <w:tab/>
          </w:r>
          <w:r>
            <w:rPr>
              <w:rFonts w:ascii="Calibri" w:eastAsia="Calibri"/>
              <w:spacing w:val="-9"/>
            </w:rPr>
            <w:t>34</w:t>
          </w:r>
        </w:p>
        <w:p>
          <w:pPr>
            <w:pStyle w:val="11"/>
            <w:tabs>
              <w:tab w:val="left" w:leader="dot" w:pos="8212"/>
            </w:tabs>
            <w:spacing w:before="2"/>
            <w:rPr>
              <w:rFonts w:ascii="Calibri" w:eastAsia="Calibri"/>
            </w:rPr>
          </w:pPr>
          <w:r>
            <w:fldChar w:fldCharType="begin"/>
          </w:r>
          <w:r>
            <w:instrText xml:space="preserve"> HYPERLINK \l "_bookmark61" </w:instrText>
          </w:r>
          <w:r>
            <w:fldChar w:fldCharType="separate"/>
          </w:r>
          <w:r>
            <w:rPr>
              <w:rFonts w:ascii="Calibri" w:eastAsia="Calibri"/>
            </w:rPr>
            <w:t>60</w:t>
          </w:r>
          <w:r>
            <w:t>、请说出与线程同步以及线程调度相关的方法。</w:t>
          </w:r>
          <w:r>
            <w:tab/>
          </w:r>
          <w:r>
            <w:rPr>
              <w:rFonts w:ascii="Calibri" w:eastAsia="Calibri"/>
            </w:rPr>
            <w:t>34</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"_bookmark62" </w:instrText>
          </w:r>
          <w:r>
            <w:fldChar w:fldCharType="separate"/>
          </w:r>
          <w:r>
            <w:rPr>
              <w:rFonts w:ascii="Calibri" w:eastAsia="Calibri"/>
            </w:rPr>
            <w:t>61</w:t>
          </w:r>
          <w:r>
            <w:t>、编写多线程程序有几种实现方式？</w:t>
          </w:r>
          <w:r>
            <w:tab/>
          </w:r>
          <w:r>
            <w:rPr>
              <w:rFonts w:ascii="Calibri" w:eastAsia="Calibri"/>
            </w:rPr>
            <w:t>34</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"_bookmark63" </w:instrText>
          </w:r>
          <w:r>
            <w:fldChar w:fldCharType="separate"/>
          </w:r>
          <w:r>
            <w:rPr>
              <w:rFonts w:ascii="Calibri" w:eastAsia="Calibri"/>
            </w:rPr>
            <w:t>62</w:t>
          </w:r>
          <w:r>
            <w:t>、</w:t>
          </w:r>
          <w:r>
            <w:rPr>
              <w:rFonts w:ascii="Calibri" w:eastAsia="Calibri"/>
            </w:rPr>
            <w:t xml:space="preserve">synchronized  </w:t>
          </w:r>
          <w:r>
            <w:t>关键字的用法？</w:t>
          </w:r>
          <w:r>
            <w:tab/>
          </w:r>
          <w:r>
            <w:rPr>
              <w:rFonts w:ascii="Calibri" w:eastAsia="Calibri"/>
            </w:rPr>
            <w:t>34</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"_bookmark64" </w:instrText>
          </w:r>
          <w:r>
            <w:fldChar w:fldCharType="separate"/>
          </w:r>
          <w:r>
            <w:rPr>
              <w:rFonts w:ascii="Calibri" w:eastAsia="Calibri"/>
            </w:rPr>
            <w:t>63</w:t>
          </w:r>
          <w:r>
            <w:t>、举例说明同步和异步。</w:t>
          </w:r>
          <w:r>
            <w:tab/>
          </w:r>
          <w:r>
            <w:rPr>
              <w:rFonts w:ascii="Calibri" w:eastAsia="Calibri"/>
            </w:rPr>
            <w:t>35</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"_bookmark65" </w:instrText>
          </w:r>
          <w:r>
            <w:fldChar w:fldCharType="separate"/>
          </w:r>
          <w:r>
            <w:rPr>
              <w:rFonts w:ascii="Calibri" w:eastAsia="Calibri"/>
            </w:rPr>
            <w:t>64</w:t>
          </w:r>
          <w:r>
            <w:t>、启动一个线程是调用</w:t>
          </w:r>
          <w:r>
            <w:rPr>
              <w:spacing w:val="38"/>
            </w:rPr>
            <w:t xml:space="preserve"> </w:t>
          </w:r>
          <w:r>
            <w:rPr>
              <w:rFonts w:ascii="Calibri" w:eastAsia="Calibri"/>
            </w:rPr>
            <w:t>run()</w:t>
          </w:r>
          <w:r>
            <w:t>还是</w:t>
          </w:r>
          <w:r>
            <w:rPr>
              <w:spacing w:val="39"/>
            </w:rPr>
            <w:t xml:space="preserve"> </w:t>
          </w:r>
          <w:r>
            <w:rPr>
              <w:rFonts w:ascii="Calibri" w:eastAsia="Calibri"/>
            </w:rPr>
            <w:t>start()</w:t>
          </w:r>
          <w:r>
            <w:t>方法？</w:t>
          </w:r>
          <w:r>
            <w:tab/>
          </w:r>
          <w:r>
            <w:rPr>
              <w:rFonts w:ascii="Calibri" w:eastAsia="Calibri"/>
            </w:rPr>
            <w:t>35</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"_bookmark66" </w:instrText>
          </w:r>
          <w:r>
            <w:fldChar w:fldCharType="separate"/>
          </w:r>
          <w:r>
            <w:rPr>
              <w:rFonts w:ascii="Calibri" w:eastAsia="Calibri"/>
            </w:rPr>
            <w:t>65</w:t>
          </w:r>
          <w:r>
            <w:t>、什么是线程池（</w:t>
          </w:r>
          <w:r>
            <w:rPr>
              <w:rFonts w:ascii="Calibri" w:eastAsia="Calibri"/>
            </w:rPr>
            <w:t>thread</w:t>
          </w:r>
          <w:r>
            <w:rPr>
              <w:rFonts w:ascii="Calibri" w:eastAsia="Calibri"/>
              <w:spacing w:val="-3"/>
            </w:rPr>
            <w:t xml:space="preserve"> </w:t>
          </w:r>
          <w:r>
            <w:rPr>
              <w:rFonts w:ascii="Calibri" w:eastAsia="Calibri"/>
            </w:rPr>
            <w:t>pool</w:t>
          </w:r>
          <w:r>
            <w:t>）？</w:t>
          </w:r>
          <w:r>
            <w:tab/>
          </w:r>
          <w:r>
            <w:rPr>
              <w:rFonts w:ascii="Calibri" w:eastAsia="Calibri"/>
            </w:rPr>
            <w:t>35</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"_bookmark67" </w:instrText>
          </w:r>
          <w:r>
            <w:fldChar w:fldCharType="separate"/>
          </w:r>
          <w:r>
            <w:rPr>
              <w:rFonts w:ascii="Calibri" w:eastAsia="Calibri"/>
            </w:rPr>
            <w:t>66</w:t>
          </w:r>
          <w:r>
            <w:t>、线程的基本状态以及状态之间的关系？</w:t>
          </w:r>
          <w:r>
            <w:tab/>
          </w:r>
          <w:r>
            <w:rPr>
              <w:rFonts w:ascii="Calibri" w:eastAsia="Calibri"/>
            </w:rPr>
            <w:t>36</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"_bookmark68" </w:instrText>
          </w:r>
          <w:r>
            <w:fldChar w:fldCharType="separate"/>
          </w:r>
          <w:r>
            <w:rPr>
              <w:rFonts w:ascii="Calibri" w:eastAsia="Calibri"/>
            </w:rPr>
            <w:t>67</w:t>
          </w:r>
          <w:r>
            <w:t>、简述</w:t>
          </w:r>
          <w:r>
            <w:rPr>
              <w:spacing w:val="34"/>
            </w:rPr>
            <w:t xml:space="preserve"> </w:t>
          </w:r>
          <w:r>
            <w:rPr>
              <w:rFonts w:ascii="Calibri" w:eastAsia="Calibri"/>
            </w:rPr>
            <w:t xml:space="preserve">synchronized </w:t>
          </w:r>
          <w:r>
            <w:rPr>
              <w:rFonts w:ascii="Calibri" w:eastAsia="Calibri"/>
              <w:spacing w:val="1"/>
            </w:rPr>
            <w:t xml:space="preserve"> </w:t>
          </w:r>
          <w:r>
            <w:t>和</w:t>
          </w:r>
          <w:r>
            <w:rPr>
              <w:spacing w:val="33"/>
            </w:rPr>
            <w:t xml:space="preserve"> </w:t>
          </w:r>
          <w:r>
            <w:rPr>
              <w:rFonts w:ascii="Calibri" w:eastAsia="Calibri"/>
            </w:rPr>
            <w:t>java.util.concurrent.locks.Lock</w:t>
          </w:r>
          <w:r>
            <w:rPr>
              <w:rFonts w:ascii="Calibri" w:eastAsia="Calibri"/>
              <w:spacing w:val="1"/>
            </w:rPr>
            <w:t xml:space="preserve"> </w:t>
          </w:r>
          <w:r>
            <w:t>的异同？</w:t>
          </w:r>
          <w:r>
            <w:tab/>
          </w:r>
          <w:r>
            <w:rPr>
              <w:rFonts w:ascii="Calibri" w:eastAsia="Calibri"/>
            </w:rPr>
            <w:t>36</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"_bookmark69" </w:instrText>
          </w:r>
          <w:r>
            <w:fldChar w:fldCharType="separate"/>
          </w:r>
          <w:r>
            <w:rPr>
              <w:rFonts w:ascii="Calibri" w:eastAsia="Calibri"/>
            </w:rPr>
            <w:t>68</w:t>
          </w:r>
          <w:r>
            <w:t>、</w:t>
          </w:r>
          <w:r>
            <w:rPr>
              <w:rFonts w:ascii="Calibri" w:eastAsia="Calibri"/>
            </w:rPr>
            <w:t xml:space="preserve">Java </w:t>
          </w:r>
          <w:r>
            <w:rPr>
              <w:rFonts w:ascii="Calibri" w:eastAsia="Calibri"/>
              <w:spacing w:val="1"/>
            </w:rPr>
            <w:t xml:space="preserve"> </w:t>
          </w:r>
          <w:r>
            <w:t>中如何实现序列化，有什么意义？</w:t>
          </w:r>
          <w:r>
            <w:tab/>
          </w:r>
          <w:r>
            <w:rPr>
              <w:rFonts w:ascii="Calibri" w:eastAsia="Calibri"/>
            </w:rPr>
            <w:t>36</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"_bookmark70" </w:instrText>
          </w:r>
          <w:r>
            <w:fldChar w:fldCharType="separate"/>
          </w:r>
          <w:r>
            <w:rPr>
              <w:rFonts w:ascii="Calibri" w:eastAsia="Calibri"/>
            </w:rPr>
            <w:t>69</w:t>
          </w:r>
          <w:r>
            <w:t>、</w:t>
          </w:r>
          <w:r>
            <w:rPr>
              <w:rFonts w:ascii="Calibri" w:eastAsia="Calibri"/>
            </w:rPr>
            <w:t xml:space="preserve">Java </w:t>
          </w:r>
          <w:r>
            <w:rPr>
              <w:rFonts w:ascii="Calibri" w:eastAsia="Calibri"/>
              <w:spacing w:val="2"/>
            </w:rPr>
            <w:t xml:space="preserve"> </w:t>
          </w:r>
          <w:r>
            <w:t>中有几种类型的流？</w:t>
          </w:r>
          <w:r>
            <w:tab/>
          </w:r>
          <w:r>
            <w:rPr>
              <w:rFonts w:ascii="Calibri" w:eastAsia="Calibri"/>
            </w:rPr>
            <w:t>37</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"_bookmark71" </w:instrText>
          </w:r>
          <w:r>
            <w:fldChar w:fldCharType="separate"/>
          </w:r>
          <w:r>
            <w:rPr>
              <w:rFonts w:ascii="Calibri" w:eastAsia="Calibri"/>
              <w:w w:val="95"/>
            </w:rPr>
            <w:t>7</w:t>
          </w:r>
          <w:r>
            <w:rPr>
              <w:rFonts w:ascii="Calibri" w:eastAsia="Calibri"/>
              <w:w w:val="95"/>
            </w:rPr>
            <w:fldChar w:fldCharType="end"/>
          </w:r>
          <w:r>
            <w:fldChar w:fldCharType="begin"/>
          </w:r>
          <w:r>
            <w:instrText xml:space="preserve"> HYPERLINK \l "_bookmark71" </w:instrText>
          </w:r>
          <w:r>
            <w:fldChar w:fldCharType="separate"/>
          </w:r>
          <w:r>
            <w:rPr>
              <w:rFonts w:ascii="Calibri" w:eastAsia="Calibri"/>
              <w:w w:val="95"/>
            </w:rPr>
            <w:t>0</w:t>
          </w:r>
          <w:r>
            <w:rPr>
              <w:spacing w:val="-32"/>
              <w:w w:val="95"/>
            </w:rPr>
            <w:t>、</w:t>
          </w:r>
          <w:r>
            <w:rPr>
              <w:w w:val="95"/>
            </w:rPr>
            <w:t>写一个方法</w:t>
          </w:r>
          <w:r>
            <w:rPr>
              <w:spacing w:val="-32"/>
              <w:w w:val="95"/>
            </w:rPr>
            <w:t>，</w:t>
          </w:r>
          <w:r>
            <w:rPr>
              <w:w w:val="95"/>
            </w:rPr>
            <w:t>输入一个文件名和一个字符串</w:t>
          </w:r>
          <w:r>
            <w:rPr>
              <w:spacing w:val="-32"/>
              <w:w w:val="95"/>
            </w:rPr>
            <w:t>，</w:t>
          </w:r>
          <w:r>
            <w:rPr>
              <w:w w:val="95"/>
            </w:rPr>
            <w:t xml:space="preserve">统计这个字符串在这个文件中出现的    </w:t>
          </w:r>
          <w:r>
            <w:rPr>
              <w:w w:val="95"/>
            </w:rPr>
            <w:fldChar w:fldCharType="end"/>
          </w:r>
          <w:r>
            <w:t>次数。</w:t>
          </w:r>
          <w:r>
            <w:tab/>
          </w:r>
          <w:r>
            <w:rPr>
              <w:rFonts w:ascii="Calibri" w:eastAsia="Calibri"/>
              <w:spacing w:val="-9"/>
            </w:rPr>
            <w:t>37</w:t>
          </w:r>
        </w:p>
        <w:p>
          <w:pPr>
            <w:pStyle w:val="11"/>
            <w:tabs>
              <w:tab w:val="left" w:leader="dot" w:pos="8212"/>
            </w:tabs>
            <w:spacing w:before="1"/>
            <w:rPr>
              <w:rFonts w:ascii="Calibri" w:eastAsia="Calibri"/>
            </w:rPr>
          </w:pPr>
          <w:r>
            <w:fldChar w:fldCharType="begin"/>
          </w:r>
          <w:r>
            <w:instrText xml:space="preserve"> HYPERLINK \l "_bookmark72" </w:instrText>
          </w:r>
          <w:r>
            <w:fldChar w:fldCharType="separate"/>
          </w:r>
          <w:r>
            <w:rPr>
              <w:rFonts w:ascii="Calibri" w:eastAsia="Calibri"/>
            </w:rPr>
            <w:t>71</w:t>
          </w:r>
          <w:r>
            <w:t>、如何用</w:t>
          </w:r>
          <w:r>
            <w:rPr>
              <w:spacing w:val="39"/>
            </w:rPr>
            <w:t xml:space="preserve"> </w:t>
          </w:r>
          <w:r>
            <w:rPr>
              <w:rFonts w:ascii="Calibri" w:eastAsia="Calibri"/>
            </w:rPr>
            <w:t xml:space="preserve">Java </w:t>
          </w:r>
          <w:r>
            <w:rPr>
              <w:rFonts w:ascii="Calibri" w:eastAsia="Calibri"/>
              <w:spacing w:val="5"/>
            </w:rPr>
            <w:t xml:space="preserve"> </w:t>
          </w:r>
          <w:r>
            <w:t>代码列出一个目录下所有的文件？</w:t>
          </w:r>
          <w:r>
            <w:tab/>
          </w:r>
          <w:r>
            <w:rPr>
              <w:rFonts w:ascii="Calibri" w:eastAsia="Calibri"/>
            </w:rPr>
            <w:t>38</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"_bookmark73" </w:instrText>
          </w:r>
          <w:r>
            <w:fldChar w:fldCharType="separate"/>
          </w:r>
          <w:r>
            <w:rPr>
              <w:rFonts w:ascii="Calibri" w:eastAsia="Calibri"/>
            </w:rPr>
            <w:t>72</w:t>
          </w:r>
          <w:r>
            <w:t>、用</w:t>
          </w:r>
          <w:r>
            <w:rPr>
              <w:spacing w:val="37"/>
            </w:rPr>
            <w:t xml:space="preserve"> </w:t>
          </w:r>
          <w:r>
            <w:rPr>
              <w:rFonts w:ascii="Calibri" w:eastAsia="Calibri"/>
            </w:rPr>
            <w:t xml:space="preserve">Java </w:t>
          </w:r>
          <w:r>
            <w:rPr>
              <w:rFonts w:ascii="Calibri" w:eastAsia="Calibri"/>
              <w:spacing w:val="4"/>
            </w:rPr>
            <w:t xml:space="preserve"> </w:t>
          </w:r>
          <w:r>
            <w:t>的套接字编程实现一个多线程的回显（</w:t>
          </w:r>
          <w:r>
            <w:rPr>
              <w:rFonts w:ascii="Calibri" w:eastAsia="Calibri"/>
            </w:rPr>
            <w:t>echo</w:t>
          </w:r>
          <w:r>
            <w:t>）服务器。</w:t>
          </w:r>
          <w:r>
            <w:tab/>
          </w:r>
          <w:r>
            <w:rPr>
              <w:rFonts w:ascii="Calibri" w:eastAsia="Calibri"/>
            </w:rPr>
            <w:t>39</w:t>
          </w:r>
          <w:r>
            <w:rPr>
              <w:rFonts w:ascii="Calibri" w:eastAsia="Calibri"/>
            </w:rPr>
            <w:fldChar w:fldCharType="end"/>
          </w:r>
        </w:p>
        <w:p>
          <w:pPr>
            <w:pStyle w:val="11"/>
            <w:tabs>
              <w:tab w:val="left" w:leader="dot" w:pos="8212"/>
            </w:tabs>
            <w:spacing w:after="20" w:line="386" w:lineRule="auto"/>
            <w:ind w:right="319"/>
            <w:rPr>
              <w:rFonts w:ascii="Calibri" w:eastAsia="Calibri"/>
            </w:rPr>
          </w:pPr>
          <w:r>
            <w:fldChar w:fldCharType="begin"/>
          </w:r>
          <w:r>
            <w:instrText xml:space="preserve"> HYPERLINK \l "_bookmark74" </w:instrText>
          </w:r>
          <w:r>
            <w:fldChar w:fldCharType="separate"/>
          </w:r>
          <w:r>
            <w:rPr>
              <w:rFonts w:ascii="Calibri" w:eastAsia="Calibri"/>
            </w:rPr>
            <w:t>7</w:t>
          </w:r>
          <w:r>
            <w:rPr>
              <w:rFonts w:ascii="Calibri" w:eastAsia="Calibri"/>
            </w:rPr>
            <w:fldChar w:fldCharType="end"/>
          </w:r>
          <w:r>
            <w:fldChar w:fldCharType="begin"/>
          </w:r>
          <w:r>
            <w:instrText xml:space="preserve"> HYPERLINK \l "_bookmark74" </w:instrText>
          </w:r>
          <w:r>
            <w:fldChar w:fldCharType="separate"/>
          </w:r>
          <w:r>
            <w:rPr>
              <w:rFonts w:ascii="Calibri" w:eastAsia="Calibri"/>
            </w:rPr>
            <w:t>3</w:t>
          </w:r>
          <w:r>
            <w:t>、</w:t>
          </w:r>
          <w:r>
            <w:rPr>
              <w:rFonts w:ascii="Calibri" w:eastAsia="Calibri"/>
            </w:rPr>
            <w:t xml:space="preserve">XML </w:t>
          </w:r>
          <w:r>
            <w:rPr>
              <w:rFonts w:ascii="Calibri" w:eastAsia="Calibri"/>
              <w:spacing w:val="5"/>
            </w:rPr>
            <w:t xml:space="preserve"> </w:t>
          </w:r>
          <w:r>
            <w:t>文档定义有几种形式？它们之间有何本质区别？解析</w:t>
          </w:r>
          <w:r>
            <w:rPr>
              <w:spacing w:val="-12"/>
            </w:rPr>
            <w:t xml:space="preserve"> </w:t>
          </w:r>
          <w:r>
            <w:rPr>
              <w:rFonts w:ascii="Calibri" w:eastAsia="Calibri"/>
            </w:rPr>
            <w:t xml:space="preserve">XML </w:t>
          </w:r>
          <w:r>
            <w:rPr>
              <w:rFonts w:ascii="Calibri" w:eastAsia="Calibri"/>
              <w:spacing w:val="5"/>
            </w:rPr>
            <w:t xml:space="preserve"> </w:t>
          </w:r>
          <w:r>
            <w:t>文档有哪几种方</w:t>
          </w:r>
          <w:r>
            <w:fldChar w:fldCharType="end"/>
          </w:r>
          <w:r>
            <w:t>式？</w:t>
          </w:r>
          <w:r>
            <w:tab/>
          </w:r>
          <w:r>
            <w:rPr>
              <w:rFonts w:ascii="Calibri" w:eastAsia="Calibri"/>
              <w:spacing w:val="-9"/>
            </w:rPr>
            <w:t>40</w:t>
          </w:r>
        </w:p>
        <w:p>
          <w:pPr>
            <w:pStyle w:val="11"/>
            <w:tabs>
              <w:tab w:val="right" w:leader="dot" w:pos="8424"/>
            </w:tabs>
            <w:spacing w:before="188"/>
            <w:rPr>
              <w:rFonts w:ascii="Calibri" w:eastAsia="Calibri"/>
            </w:rPr>
          </w:pPr>
          <w:r>
            <w:fldChar w:fldCharType="begin"/>
          </w:r>
          <w:r>
            <w:instrText xml:space="preserve"> HYPERLINK \l "_bookmark75" </w:instrText>
          </w:r>
          <w:r>
            <w:fldChar w:fldCharType="separate"/>
          </w:r>
          <w:r>
            <w:rPr>
              <w:rFonts w:ascii="Calibri" w:eastAsia="Calibri"/>
            </w:rPr>
            <w:t>74</w:t>
          </w:r>
          <w:r>
            <w:t>、你在项目中哪些地方用到了</w:t>
          </w:r>
          <w:r>
            <w:rPr>
              <w:spacing w:val="44"/>
            </w:rPr>
            <w:t xml:space="preserve"> </w:t>
          </w:r>
          <w:r>
            <w:rPr>
              <w:rFonts w:ascii="Calibri" w:eastAsia="Calibri"/>
            </w:rPr>
            <w:t>XML</w:t>
          </w:r>
          <w:r>
            <w:t>？</w:t>
          </w:r>
          <w:r>
            <w:tab/>
          </w:r>
          <w:r>
            <w:rPr>
              <w:rFonts w:ascii="Calibri" w:eastAsia="Calibri"/>
            </w:rPr>
            <w:t>40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"_bookmark76" </w:instrText>
          </w:r>
          <w:r>
            <w:fldChar w:fldCharType="separate"/>
          </w:r>
          <w:r>
            <w:rPr>
              <w:rFonts w:ascii="Calibri" w:eastAsia="Calibri"/>
            </w:rPr>
            <w:t>75</w:t>
          </w:r>
          <w:r>
            <w:t>、阐述</w:t>
          </w:r>
          <w:r>
            <w:rPr>
              <w:spacing w:val="44"/>
            </w:rPr>
            <w:t xml:space="preserve"> </w:t>
          </w:r>
          <w:r>
            <w:rPr>
              <w:rFonts w:ascii="Calibri" w:eastAsia="Calibri"/>
            </w:rPr>
            <w:t xml:space="preserve">JDBC </w:t>
          </w:r>
          <w:r>
            <w:rPr>
              <w:rFonts w:ascii="Calibri" w:eastAsia="Calibri"/>
              <w:spacing w:val="12"/>
            </w:rPr>
            <w:t xml:space="preserve"> </w:t>
          </w:r>
          <w:r>
            <w:t>操作数据库的步骤。</w:t>
          </w:r>
          <w:r>
            <w:tab/>
          </w:r>
          <w:r>
            <w:rPr>
              <w:rFonts w:ascii="Calibri" w:eastAsia="Calibri"/>
            </w:rPr>
            <w:t>40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"_bookmark77" </w:instrText>
          </w:r>
          <w:r>
            <w:fldChar w:fldCharType="separate"/>
          </w:r>
          <w:r>
            <w:rPr>
              <w:rFonts w:ascii="Calibri" w:eastAsia="Calibri"/>
            </w:rPr>
            <w:t>76</w:t>
          </w:r>
          <w:r>
            <w:t>、</w:t>
          </w:r>
          <w:r>
            <w:rPr>
              <w:rFonts w:ascii="Calibri" w:eastAsia="Calibri"/>
            </w:rPr>
            <w:t xml:space="preserve">Statement </w:t>
          </w:r>
          <w:r>
            <w:rPr>
              <w:rFonts w:ascii="Calibri" w:eastAsia="Calibri"/>
              <w:spacing w:val="7"/>
            </w:rPr>
            <w:t xml:space="preserve"> </w:t>
          </w:r>
          <w:r>
            <w:t>和</w:t>
          </w:r>
          <w:r>
            <w:rPr>
              <w:spacing w:val="40"/>
            </w:rPr>
            <w:t xml:space="preserve"> </w:t>
          </w:r>
          <w:r>
            <w:rPr>
              <w:rFonts w:ascii="Calibri" w:eastAsia="Calibri"/>
            </w:rPr>
            <w:t xml:space="preserve">PreparedStatement </w:t>
          </w:r>
          <w:r>
            <w:rPr>
              <w:rFonts w:ascii="Calibri" w:eastAsia="Calibri"/>
              <w:spacing w:val="8"/>
            </w:rPr>
            <w:t xml:space="preserve"> </w:t>
          </w:r>
          <w:r>
            <w:t>有什么区别？哪个性能更好？</w:t>
          </w:r>
          <w:r>
            <w:tab/>
          </w:r>
          <w:r>
            <w:rPr>
              <w:rFonts w:ascii="Calibri" w:eastAsia="Calibri"/>
            </w:rPr>
            <w:t>41</w:t>
          </w:r>
          <w:r>
            <w:rPr>
              <w:rFonts w:ascii="Calibri" w:eastAsia="Calibri"/>
            </w:rPr>
            <w:fldChar w:fldCharType="end"/>
          </w:r>
        </w:p>
        <w:p>
          <w:pPr>
            <w:pStyle w:val="11"/>
            <w:spacing w:before="236"/>
          </w:pPr>
          <w:r>
            <w:fldChar w:fldCharType="begin"/>
          </w:r>
          <w:r>
            <w:instrText xml:space="preserve"> HYPERLINK \l "_bookmark78" </w:instrText>
          </w:r>
          <w:r>
            <w:fldChar w:fldCharType="separate"/>
          </w:r>
          <w:r>
            <w:rPr>
              <w:rFonts w:ascii="Calibri" w:eastAsia="Calibri"/>
            </w:rPr>
            <w:t>7</w:t>
          </w:r>
          <w:r>
            <w:rPr>
              <w:rFonts w:ascii="Calibri" w:eastAsia="Calibri"/>
            </w:rPr>
            <w:fldChar w:fldCharType="end"/>
          </w:r>
          <w:r>
            <w:fldChar w:fldCharType="begin"/>
          </w:r>
          <w:r>
            <w:instrText xml:space="preserve"> HYPERLINK \l "_bookmark78" </w:instrText>
          </w:r>
          <w:r>
            <w:fldChar w:fldCharType="separate"/>
          </w:r>
          <w:r>
            <w:rPr>
              <w:rFonts w:ascii="Calibri" w:eastAsia="Calibri"/>
            </w:rPr>
            <w:t>7</w:t>
          </w:r>
          <w:r>
            <w:rPr>
              <w:spacing w:val="-5"/>
            </w:rPr>
            <w:t xml:space="preserve">、使用 </w:t>
          </w:r>
          <w:r>
            <w:rPr>
              <w:rFonts w:ascii="Calibri" w:eastAsia="Calibri"/>
            </w:rPr>
            <w:t>JDBC</w:t>
          </w:r>
          <w:r>
            <w:rPr>
              <w:rFonts w:ascii="Calibri" w:eastAsia="Calibri"/>
              <w:spacing w:val="46"/>
            </w:rPr>
            <w:t xml:space="preserve"> </w:t>
          </w:r>
          <w:r>
            <w:rPr>
              <w:spacing w:val="-7"/>
            </w:rPr>
            <w:t>操作数据库时，如何提升读取数据的性能？如何提升更新数据的性能？</w:t>
          </w:r>
          <w:r>
            <w:rPr>
              <w:spacing w:val="-7"/>
            </w:rPr>
            <w:fldChar w:fldCharType="end"/>
          </w:r>
        </w:p>
        <w:p>
          <w:pPr>
            <w:pStyle w:val="11"/>
            <w:spacing w:before="147"/>
            <w:rPr>
              <w:rFonts w:ascii="Calibri"/>
            </w:rPr>
          </w:pPr>
          <w:r>
            <w:rPr>
              <w:rFonts w:ascii="Times New Roman"/>
            </w:rPr>
            <w:t xml:space="preserve">................................................................................................................................................... </w:t>
          </w:r>
          <w:r>
            <w:rPr>
              <w:rFonts w:ascii="Calibri"/>
            </w:rPr>
            <w:t>42</w:t>
          </w:r>
        </w:p>
        <w:p>
          <w:pPr>
            <w:pStyle w:val="11"/>
            <w:tabs>
              <w:tab w:val="right" w:leader="dot" w:pos="8424"/>
            </w:tabs>
            <w:spacing w:before="146"/>
            <w:rPr>
              <w:rFonts w:ascii="Calibri" w:eastAsia="Calibri"/>
            </w:rPr>
          </w:pPr>
          <w:r>
            <w:fldChar w:fldCharType="begin"/>
          </w:r>
          <w:r>
            <w:instrText xml:space="preserve"> HYPERLINK \l "_bookmark79" </w:instrText>
          </w:r>
          <w:r>
            <w:fldChar w:fldCharType="separate"/>
          </w:r>
          <w:r>
            <w:rPr>
              <w:rFonts w:ascii="Calibri" w:eastAsia="Calibri"/>
            </w:rPr>
            <w:t>78</w:t>
          </w:r>
          <w:r>
            <w:t>、在进行数据库编程时，连接池有什么作用？</w:t>
          </w:r>
          <w:r>
            <w:tab/>
          </w:r>
          <w:r>
            <w:rPr>
              <w:rFonts w:ascii="Calibri" w:eastAsia="Calibri"/>
            </w:rPr>
            <w:t>42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"_bookmark80" </w:instrText>
          </w:r>
          <w:r>
            <w:fldChar w:fldCharType="separate"/>
          </w:r>
          <w:r>
            <w:rPr>
              <w:rFonts w:ascii="Calibri" w:eastAsia="Calibri"/>
            </w:rPr>
            <w:t>79</w:t>
          </w:r>
          <w:r>
            <w:t>、什么是</w:t>
          </w:r>
          <w:r>
            <w:rPr>
              <w:spacing w:val="44"/>
            </w:rPr>
            <w:t xml:space="preserve"> </w:t>
          </w:r>
          <w:r>
            <w:rPr>
              <w:rFonts w:ascii="Calibri" w:eastAsia="Calibri"/>
            </w:rPr>
            <w:t xml:space="preserve">DAO </w:t>
          </w:r>
          <w:r>
            <w:rPr>
              <w:rFonts w:ascii="Calibri" w:eastAsia="Calibri"/>
              <w:spacing w:val="9"/>
            </w:rPr>
            <w:t xml:space="preserve"> </w:t>
          </w:r>
          <w:r>
            <w:t>模式？</w:t>
          </w:r>
          <w:r>
            <w:tab/>
          </w:r>
          <w:r>
            <w:rPr>
              <w:rFonts w:ascii="Calibri" w:eastAsia="Calibri"/>
            </w:rPr>
            <w:t>42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"_bookmark81" </w:instrText>
          </w:r>
          <w:r>
            <w:fldChar w:fldCharType="separate"/>
          </w:r>
          <w:r>
            <w:rPr>
              <w:rFonts w:ascii="Calibri" w:eastAsia="Calibri"/>
            </w:rPr>
            <w:t>80</w:t>
          </w:r>
          <w:r>
            <w:t>、事务的</w:t>
          </w:r>
          <w:r>
            <w:rPr>
              <w:spacing w:val="44"/>
            </w:rPr>
            <w:t xml:space="preserve"> </w:t>
          </w:r>
          <w:r>
            <w:rPr>
              <w:rFonts w:ascii="Calibri" w:eastAsia="Calibri"/>
            </w:rPr>
            <w:t xml:space="preserve">ACID </w:t>
          </w:r>
          <w:r>
            <w:rPr>
              <w:rFonts w:ascii="Calibri" w:eastAsia="Calibri"/>
              <w:spacing w:val="11"/>
            </w:rPr>
            <w:t xml:space="preserve"> </w:t>
          </w:r>
          <w:r>
            <w:t>是指什么？</w:t>
          </w:r>
          <w:r>
            <w:tab/>
          </w:r>
          <w:r>
            <w:rPr>
              <w:rFonts w:ascii="Calibri" w:eastAsia="Calibri"/>
            </w:rPr>
            <w:t>43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"_bookmark82" </w:instrText>
          </w:r>
          <w:r>
            <w:fldChar w:fldCharType="separate"/>
          </w:r>
          <w:r>
            <w:rPr>
              <w:rFonts w:ascii="Calibri" w:eastAsia="Calibri"/>
            </w:rPr>
            <w:t>81</w:t>
          </w:r>
          <w:r>
            <w:t>、</w:t>
          </w:r>
          <w:r>
            <w:rPr>
              <w:rFonts w:ascii="Calibri" w:eastAsia="Calibri"/>
            </w:rPr>
            <w:t xml:space="preserve">JDBC </w:t>
          </w:r>
          <w:r>
            <w:rPr>
              <w:rFonts w:ascii="Calibri" w:eastAsia="Calibri"/>
              <w:spacing w:val="11"/>
            </w:rPr>
            <w:t xml:space="preserve"> </w:t>
          </w:r>
          <w:r>
            <w:t>中如何进行事务处理？</w:t>
          </w:r>
          <w:r>
            <w:tab/>
          </w:r>
          <w:r>
            <w:rPr>
              <w:rFonts w:ascii="Calibri" w:eastAsia="Calibri"/>
            </w:rPr>
            <w:t>44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"_bookmark83" </w:instrText>
          </w:r>
          <w:r>
            <w:fldChar w:fldCharType="separate"/>
          </w:r>
          <w:r>
            <w:rPr>
              <w:rFonts w:ascii="Calibri" w:eastAsia="Calibri"/>
            </w:rPr>
            <w:t>82</w:t>
          </w:r>
          <w:r>
            <w:t>、</w:t>
          </w:r>
          <w:r>
            <w:rPr>
              <w:rFonts w:ascii="Calibri" w:eastAsia="Calibri"/>
            </w:rPr>
            <w:t xml:space="preserve">JDBC </w:t>
          </w:r>
          <w:r>
            <w:rPr>
              <w:rFonts w:ascii="Calibri" w:eastAsia="Calibri"/>
              <w:spacing w:val="11"/>
            </w:rPr>
            <w:t xml:space="preserve"> </w:t>
          </w:r>
          <w:r>
            <w:t>能否处理</w:t>
          </w:r>
          <w:r>
            <w:rPr>
              <w:spacing w:val="45"/>
            </w:rPr>
            <w:t xml:space="preserve"> </w:t>
          </w:r>
          <w:r>
            <w:rPr>
              <w:rFonts w:ascii="Calibri" w:eastAsia="Calibri"/>
            </w:rPr>
            <w:t xml:space="preserve">Blob </w:t>
          </w:r>
          <w:r>
            <w:rPr>
              <w:rFonts w:ascii="Calibri" w:eastAsia="Calibri"/>
              <w:spacing w:val="11"/>
            </w:rPr>
            <w:t xml:space="preserve"> </w:t>
          </w:r>
          <w:r>
            <w:t>和</w:t>
          </w:r>
          <w:r>
            <w:rPr>
              <w:spacing w:val="42"/>
            </w:rPr>
            <w:t xml:space="preserve"> </w:t>
          </w:r>
          <w:r>
            <w:rPr>
              <w:rFonts w:ascii="Calibri" w:eastAsia="Calibri"/>
            </w:rPr>
            <w:t>Clob</w:t>
          </w:r>
          <w:r>
            <w:t>？</w:t>
          </w:r>
          <w:r>
            <w:tab/>
          </w:r>
          <w:r>
            <w:rPr>
              <w:rFonts w:ascii="Calibri" w:eastAsia="Calibri"/>
            </w:rPr>
            <w:t>44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"_bookmark84" </w:instrText>
          </w:r>
          <w:r>
            <w:fldChar w:fldCharType="separate"/>
          </w:r>
          <w:r>
            <w:rPr>
              <w:rFonts w:ascii="Calibri" w:eastAsia="Calibri"/>
            </w:rPr>
            <w:t>83</w:t>
          </w:r>
          <w:r>
            <w:t>、简述正则表达式及其用途。</w:t>
          </w:r>
          <w:r>
            <w:tab/>
          </w:r>
          <w:r>
            <w:rPr>
              <w:rFonts w:ascii="Calibri" w:eastAsia="Calibri"/>
            </w:rPr>
            <w:t>44</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"_bookmark85" </w:instrText>
          </w:r>
          <w:r>
            <w:fldChar w:fldCharType="separate"/>
          </w:r>
          <w:r>
            <w:rPr>
              <w:rFonts w:ascii="Calibri" w:eastAsia="Calibri"/>
            </w:rPr>
            <w:t>84</w:t>
          </w:r>
          <w:r>
            <w:t>、</w:t>
          </w:r>
          <w:r>
            <w:rPr>
              <w:rFonts w:ascii="Calibri" w:eastAsia="Calibri"/>
            </w:rPr>
            <w:t xml:space="preserve">Java </w:t>
          </w:r>
          <w:r>
            <w:rPr>
              <w:rFonts w:ascii="Calibri" w:eastAsia="Calibri"/>
              <w:spacing w:val="7"/>
            </w:rPr>
            <w:t xml:space="preserve"> </w:t>
          </w:r>
          <w:r>
            <w:t>中是如何支持正则表达式操作的？</w:t>
          </w:r>
          <w:r>
            <w:tab/>
          </w:r>
          <w:r>
            <w:rPr>
              <w:rFonts w:ascii="Calibri" w:eastAsia="Calibri"/>
            </w:rPr>
            <w:t>44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"_bookmark86" </w:instrText>
          </w:r>
          <w:r>
            <w:fldChar w:fldCharType="separate"/>
          </w:r>
          <w:r>
            <w:rPr>
              <w:rFonts w:ascii="Calibri" w:eastAsia="Calibri"/>
            </w:rPr>
            <w:t>85</w:t>
          </w:r>
          <w:r>
            <w:t>、获得一个类的类对象有哪些方式？</w:t>
          </w:r>
          <w:r>
            <w:tab/>
          </w:r>
          <w:r>
            <w:rPr>
              <w:rFonts w:ascii="Calibri" w:eastAsia="Calibri"/>
            </w:rPr>
            <w:t>45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"_bookmark87" </w:instrText>
          </w:r>
          <w:r>
            <w:fldChar w:fldCharType="separate"/>
          </w:r>
          <w:r>
            <w:rPr>
              <w:rFonts w:ascii="Calibri" w:eastAsia="Calibri"/>
            </w:rPr>
            <w:t>86</w:t>
          </w:r>
          <w:r>
            <w:t>、如何通过反射创建对象？</w:t>
          </w:r>
          <w:r>
            <w:tab/>
          </w:r>
          <w:r>
            <w:rPr>
              <w:rFonts w:ascii="Calibri" w:eastAsia="Calibri"/>
            </w:rPr>
            <w:t>45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"_bookmark88" </w:instrText>
          </w:r>
          <w:r>
            <w:fldChar w:fldCharType="separate"/>
          </w:r>
          <w:r>
            <w:rPr>
              <w:rFonts w:ascii="Calibri" w:eastAsia="Calibri"/>
            </w:rPr>
            <w:t>87</w:t>
          </w:r>
          <w:r>
            <w:t>、如何通过反射获取和设置对象私有字段的值？</w:t>
          </w:r>
          <w:r>
            <w:tab/>
          </w:r>
          <w:r>
            <w:rPr>
              <w:rFonts w:ascii="Calibri" w:eastAsia="Calibri"/>
            </w:rPr>
            <w:t>45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"_bookmark89" </w:instrText>
          </w:r>
          <w:r>
            <w:fldChar w:fldCharType="separate"/>
          </w:r>
          <w:r>
            <w:rPr>
              <w:rFonts w:ascii="Calibri" w:eastAsia="Calibri"/>
            </w:rPr>
            <w:t>88</w:t>
          </w:r>
          <w:r>
            <w:t>、如何通过反射调用对象的方法？</w:t>
          </w:r>
          <w:r>
            <w:tab/>
          </w:r>
          <w:r>
            <w:rPr>
              <w:rFonts w:ascii="Calibri" w:eastAsia="Calibri"/>
            </w:rPr>
            <w:t>45</w:t>
          </w:r>
          <w:r>
            <w:rPr>
              <w:rFonts w:ascii="Calibri" w:eastAsia="Calibri"/>
            </w:rPr>
            <w:fldChar w:fldCharType="end"/>
          </w:r>
        </w:p>
        <w:p>
          <w:pPr>
            <w:pStyle w:val="11"/>
            <w:tabs>
              <w:tab w:val="right" w:leader="dot" w:pos="8424"/>
            </w:tabs>
            <w:rPr>
              <w:rFonts w:ascii="Calibri" w:hAnsi="Calibri" w:eastAsia="Calibri"/>
            </w:rPr>
          </w:pPr>
          <w:r>
            <w:fldChar w:fldCharType="begin"/>
          </w:r>
          <w:r>
            <w:instrText xml:space="preserve"> HYPERLINK \l "_bookmark90" </w:instrText>
          </w:r>
          <w:r>
            <w:fldChar w:fldCharType="separate"/>
          </w:r>
          <w:r>
            <w:rPr>
              <w:rFonts w:ascii="Calibri" w:hAnsi="Calibri" w:eastAsia="Calibri"/>
            </w:rPr>
            <w:t>89</w:t>
          </w:r>
          <w:r>
            <w:t>、简述一下面向对象的</w:t>
          </w:r>
          <w:r>
            <w:rPr>
              <w:rFonts w:ascii="Calibri" w:hAnsi="Calibri" w:eastAsia="Calibri"/>
            </w:rPr>
            <w:t>”</w:t>
          </w:r>
          <w:r>
            <w:t>六原则一法则</w:t>
          </w:r>
          <w:r>
            <w:rPr>
              <w:rFonts w:ascii="Calibri" w:hAnsi="Calibri" w:eastAsia="Calibri"/>
            </w:rPr>
            <w:t>”</w:t>
          </w:r>
          <w:r>
            <w:t>。</w:t>
          </w:r>
          <w:r>
            <w:tab/>
          </w:r>
          <w:r>
            <w:rPr>
              <w:rFonts w:ascii="Calibri" w:hAnsi="Calibri" w:eastAsia="Calibri"/>
            </w:rPr>
            <w:t>46</w:t>
          </w:r>
          <w:r>
            <w:rPr>
              <w:rFonts w:ascii="Calibri" w:hAnsi="Calibri" w:eastAsia="Calibri"/>
            </w:rPr>
            <w:fldChar w:fldCharType="end"/>
          </w:r>
        </w:p>
        <w:p>
          <w:pPr>
            <w:pStyle w:val="11"/>
            <w:tabs>
              <w:tab w:val="right" w:leader="dot" w:pos="8424"/>
            </w:tabs>
            <w:rPr>
              <w:rFonts w:ascii="Calibri" w:eastAsia="Calibri"/>
            </w:rPr>
          </w:pPr>
          <w:r>
            <w:fldChar w:fldCharType="begin"/>
          </w:r>
          <w:r>
            <w:instrText xml:space="preserve"> HYPERLINK \l "_bookmark91" </w:instrText>
          </w:r>
          <w:r>
            <w:fldChar w:fldCharType="separate"/>
          </w:r>
          <w:r>
            <w:rPr>
              <w:rFonts w:ascii="Calibri" w:eastAsia="Calibri"/>
            </w:rPr>
            <w:t>90</w:t>
          </w:r>
          <w:r>
            <w:t>、简述一下你了解的设计模式。</w:t>
          </w:r>
          <w:r>
            <w:tab/>
          </w:r>
          <w:r>
            <w:rPr>
              <w:rFonts w:ascii="Calibri" w:eastAsia="Calibri"/>
            </w:rPr>
            <w:t>47</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"_bookmark92" </w:instrText>
          </w:r>
          <w:r>
            <w:fldChar w:fldCharType="separate"/>
          </w:r>
          <w:r>
            <w:rPr>
              <w:rFonts w:ascii="Calibri" w:eastAsia="Calibri"/>
            </w:rPr>
            <w:t>91</w:t>
          </w:r>
          <w:r>
            <w:t>、用</w:t>
          </w:r>
          <w:r>
            <w:rPr>
              <w:spacing w:val="44"/>
            </w:rPr>
            <w:t xml:space="preserve"> </w:t>
          </w:r>
          <w:r>
            <w:rPr>
              <w:rFonts w:ascii="Calibri" w:eastAsia="Calibri"/>
            </w:rPr>
            <w:t xml:space="preserve">Java </w:t>
          </w:r>
          <w:r>
            <w:rPr>
              <w:rFonts w:ascii="Calibri" w:eastAsia="Calibri"/>
              <w:spacing w:val="11"/>
            </w:rPr>
            <w:t xml:space="preserve"> </w:t>
          </w:r>
          <w:r>
            <w:t>写一个单例类。</w:t>
          </w:r>
          <w:r>
            <w:tab/>
          </w:r>
          <w:r>
            <w:rPr>
              <w:rFonts w:ascii="Calibri" w:eastAsia="Calibri"/>
            </w:rPr>
            <w:t>48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"_bookmark93" </w:instrText>
          </w:r>
          <w:r>
            <w:fldChar w:fldCharType="separate"/>
          </w:r>
          <w:r>
            <w:rPr>
              <w:rFonts w:ascii="Calibri" w:eastAsia="Calibri"/>
            </w:rPr>
            <w:t>92</w:t>
          </w:r>
          <w:r>
            <w:t>、什么是</w:t>
          </w:r>
          <w:r>
            <w:rPr>
              <w:spacing w:val="44"/>
            </w:rPr>
            <w:t xml:space="preserve"> </w:t>
          </w:r>
          <w:r>
            <w:rPr>
              <w:rFonts w:ascii="Calibri" w:eastAsia="Calibri"/>
            </w:rPr>
            <w:t>UML</w:t>
          </w:r>
          <w:r>
            <w:t>？</w:t>
          </w:r>
          <w:r>
            <w:tab/>
          </w:r>
          <w:r>
            <w:rPr>
              <w:rFonts w:ascii="Calibri" w:eastAsia="Calibri"/>
            </w:rPr>
            <w:t>49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"_bookmark94" </w:instrText>
          </w:r>
          <w:r>
            <w:fldChar w:fldCharType="separate"/>
          </w:r>
          <w:r>
            <w:rPr>
              <w:rFonts w:ascii="Calibri" w:eastAsia="Calibri"/>
            </w:rPr>
            <w:t>93</w:t>
          </w:r>
          <w:r>
            <w:t>、</w:t>
          </w:r>
          <w:r>
            <w:rPr>
              <w:rFonts w:ascii="Calibri" w:eastAsia="Calibri"/>
            </w:rPr>
            <w:t xml:space="preserve">UML </w:t>
          </w:r>
          <w:r>
            <w:rPr>
              <w:rFonts w:ascii="Calibri" w:eastAsia="Calibri"/>
              <w:spacing w:val="10"/>
            </w:rPr>
            <w:t xml:space="preserve"> </w:t>
          </w:r>
          <w:r>
            <w:t>中有哪些常用的图？</w:t>
          </w:r>
          <w:r>
            <w:tab/>
          </w:r>
          <w:r>
            <w:rPr>
              <w:rFonts w:ascii="Calibri" w:eastAsia="Calibri"/>
            </w:rPr>
            <w:t>49</w:t>
          </w:r>
          <w:r>
            <w:rPr>
              <w:rFonts w:ascii="Calibri" w:eastAsia="Calibri"/>
            </w:rPr>
            <w:fldChar w:fldCharType="end"/>
          </w:r>
        </w:p>
        <w:p>
          <w:pPr>
            <w:pStyle w:val="11"/>
            <w:tabs>
              <w:tab w:val="right" w:leader="dot" w:pos="8424"/>
            </w:tabs>
            <w:spacing w:after="240"/>
            <w:rPr>
              <w:rFonts w:ascii="Calibri" w:eastAsia="Calibri"/>
            </w:rPr>
          </w:pPr>
          <w:r>
            <w:fldChar w:fldCharType="begin"/>
          </w:r>
          <w:r>
            <w:instrText xml:space="preserve"> HYPERLINK \l "_bookmark95" </w:instrText>
          </w:r>
          <w:r>
            <w:fldChar w:fldCharType="separate"/>
          </w:r>
          <w:r>
            <w:rPr>
              <w:rFonts w:ascii="Calibri" w:eastAsia="Calibri"/>
            </w:rPr>
            <w:t>94</w:t>
          </w:r>
          <w:r>
            <w:t>、用</w:t>
          </w:r>
          <w:r>
            <w:rPr>
              <w:spacing w:val="44"/>
            </w:rPr>
            <w:t xml:space="preserve"> </w:t>
          </w:r>
          <w:r>
            <w:rPr>
              <w:rFonts w:ascii="Calibri" w:eastAsia="Calibri"/>
            </w:rPr>
            <w:t xml:space="preserve">Java </w:t>
          </w:r>
          <w:r>
            <w:rPr>
              <w:rFonts w:ascii="Calibri" w:eastAsia="Calibri"/>
              <w:spacing w:val="11"/>
            </w:rPr>
            <w:t xml:space="preserve"> </w:t>
          </w:r>
          <w:r>
            <w:t>写一个冒泡排序。</w:t>
          </w:r>
          <w:r>
            <w:tab/>
          </w:r>
          <w:r>
            <w:rPr>
              <w:rFonts w:ascii="Calibri" w:eastAsia="Calibri"/>
            </w:rPr>
            <w:t>49</w:t>
          </w:r>
          <w:r>
            <w:rPr>
              <w:rFonts w:ascii="Calibri" w:eastAsia="Calibri"/>
            </w:rPr>
            <w:fldChar w:fldCharType="end"/>
          </w:r>
        </w:p>
        <w:p>
          <w:pPr>
            <w:pStyle w:val="11"/>
            <w:tabs>
              <w:tab w:val="right" w:leader="dot" w:pos="8424"/>
            </w:tabs>
            <w:spacing w:before="188"/>
            <w:rPr>
              <w:rFonts w:ascii="Calibri" w:eastAsia="Calibri"/>
            </w:rPr>
          </w:pPr>
          <w:r>
            <w:fldChar w:fldCharType="begin"/>
          </w:r>
          <w:r>
            <w:instrText xml:space="preserve"> HYPERLINK \l "_bookmark96" </w:instrText>
          </w:r>
          <w:r>
            <w:fldChar w:fldCharType="separate"/>
          </w:r>
          <w:r>
            <w:rPr>
              <w:rFonts w:ascii="Calibri" w:eastAsia="Calibri"/>
            </w:rPr>
            <w:t>95</w:t>
          </w:r>
          <w:r>
            <w:t>、用</w:t>
          </w:r>
          <w:r>
            <w:rPr>
              <w:spacing w:val="44"/>
            </w:rPr>
            <w:t xml:space="preserve"> </w:t>
          </w:r>
          <w:r>
            <w:rPr>
              <w:rFonts w:ascii="Calibri" w:eastAsia="Calibri"/>
            </w:rPr>
            <w:t xml:space="preserve">Java </w:t>
          </w:r>
          <w:r>
            <w:rPr>
              <w:rFonts w:ascii="Calibri" w:eastAsia="Calibri"/>
              <w:spacing w:val="11"/>
            </w:rPr>
            <w:t xml:space="preserve"> </w:t>
          </w:r>
          <w:r>
            <w:t>写一个折半查找。</w:t>
          </w:r>
          <w:r>
            <w:tab/>
          </w:r>
          <w:r>
            <w:rPr>
              <w:rFonts w:ascii="Calibri" w:eastAsia="Calibri"/>
            </w:rPr>
            <w:t>51</w:t>
          </w:r>
          <w:r>
            <w:rPr>
              <w:rFonts w:ascii="Calibri" w:eastAsia="Calibri"/>
            </w:rPr>
            <w:fldChar w:fldCharType="end"/>
          </w:r>
        </w:p>
        <w:p>
          <w:pPr>
            <w:pStyle w:val="7"/>
            <w:tabs>
              <w:tab w:val="right" w:leader="dot" w:pos="8424"/>
            </w:tabs>
            <w:spacing w:before="237"/>
          </w:pPr>
          <w:r>
            <w:fldChar w:fldCharType="begin"/>
          </w:r>
          <w:r>
            <w:instrText xml:space="preserve"> HYPERLINK \l "_bookmark97" </w:instrText>
          </w:r>
          <w:r>
            <w:fldChar w:fldCharType="separate"/>
          </w:r>
          <w:r>
            <w:t xml:space="preserve">Java </w:t>
          </w:r>
          <w:r>
            <w:rPr>
              <w:spacing w:val="7"/>
            </w:rPr>
            <w:t xml:space="preserve"> </w:t>
          </w:r>
          <w:r>
            <w:rPr>
              <w:rFonts w:hint="eastAsia" w:ascii="微软雅黑" w:eastAsia="微软雅黑"/>
            </w:rPr>
            <w:t>面试题（二）</w:t>
          </w:r>
          <w:r>
            <w:rPr>
              <w:rFonts w:hint="eastAsia" w:ascii="微软雅黑" w:eastAsia="微软雅黑"/>
            </w:rPr>
            <w:tab/>
          </w:r>
          <w:r>
            <w:t>53</w:t>
          </w:r>
          <w:r>
            <w:fldChar w:fldCharType="end"/>
          </w:r>
        </w:p>
        <w:p>
          <w:pPr>
            <w:pStyle w:val="11"/>
            <w:tabs>
              <w:tab w:val="right" w:leader="dot" w:pos="8424"/>
            </w:tabs>
            <w:rPr>
              <w:rFonts w:ascii="Calibri" w:eastAsia="Calibri"/>
            </w:rPr>
          </w:pPr>
          <w:r>
            <w:fldChar w:fldCharType="begin"/>
          </w:r>
          <w:r>
            <w:instrText xml:space="preserve"> HYPERLINK \l "_bookmark98" </w:instrText>
          </w:r>
          <w:r>
            <w:fldChar w:fldCharType="separate"/>
          </w:r>
          <w:r>
            <w:t>四、</w:t>
          </w:r>
          <w:r>
            <w:rPr>
              <w:rFonts w:ascii="Calibri" w:eastAsia="Calibri"/>
            </w:rPr>
            <w:t>Redis</w:t>
          </w:r>
          <w:r>
            <w:rPr>
              <w:rFonts w:ascii="Calibri" w:eastAsia="Calibri"/>
              <w:spacing w:val="4"/>
            </w:rPr>
            <w:t xml:space="preserve"> </w:t>
          </w:r>
          <w:r>
            <w:t>面试题</w:t>
          </w:r>
          <w:r>
            <w:tab/>
          </w:r>
          <w:r>
            <w:rPr>
              <w:rFonts w:ascii="Calibri" w:eastAsia="Calibri"/>
            </w:rPr>
            <w:t>53</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"_bookmark99" </w:instrText>
          </w:r>
          <w:r>
            <w:fldChar w:fldCharType="separate"/>
          </w:r>
          <w:r>
            <w:rPr>
              <w:rFonts w:ascii="Calibri" w:eastAsia="Calibri"/>
            </w:rPr>
            <w:t>1</w:t>
          </w:r>
          <w:r>
            <w:t>、</w:t>
          </w:r>
          <w:r>
            <w:rPr>
              <w:rFonts w:ascii="Calibri" w:eastAsia="Calibri"/>
            </w:rPr>
            <w:t xml:space="preserve">Java </w:t>
          </w:r>
          <w:r>
            <w:rPr>
              <w:rFonts w:ascii="Calibri" w:eastAsia="Calibri"/>
              <w:spacing w:val="7"/>
            </w:rPr>
            <w:t xml:space="preserve"> </w:t>
          </w:r>
          <w:r>
            <w:t>中能创建</w:t>
          </w:r>
          <w:r>
            <w:rPr>
              <w:spacing w:val="43"/>
            </w:rPr>
            <w:t xml:space="preserve"> </w:t>
          </w:r>
          <w:r>
            <w:rPr>
              <w:rFonts w:ascii="Calibri" w:eastAsia="Calibri"/>
            </w:rPr>
            <w:t xml:space="preserve">volatile </w:t>
          </w:r>
          <w:r>
            <w:rPr>
              <w:rFonts w:ascii="Calibri" w:eastAsia="Calibri"/>
              <w:spacing w:val="8"/>
            </w:rPr>
            <w:t xml:space="preserve"> </w:t>
          </w:r>
          <w:r>
            <w:t>数组吗？</w:t>
          </w:r>
          <w:r>
            <w:tab/>
          </w:r>
          <w:r>
            <w:rPr>
              <w:rFonts w:ascii="Calibri" w:eastAsia="Calibri"/>
            </w:rPr>
            <w:t>53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"_bookmark100" </w:instrText>
          </w:r>
          <w:r>
            <w:fldChar w:fldCharType="separate"/>
          </w:r>
          <w:r>
            <w:rPr>
              <w:rFonts w:ascii="Calibri" w:eastAsia="Calibri"/>
            </w:rPr>
            <w:t>2</w:t>
          </w:r>
          <w:r>
            <w:t>、</w:t>
          </w:r>
          <w:r>
            <w:rPr>
              <w:rFonts w:ascii="Calibri" w:eastAsia="Calibri"/>
            </w:rPr>
            <w:t xml:space="preserve">volatile </w:t>
          </w:r>
          <w:r>
            <w:rPr>
              <w:rFonts w:ascii="Calibri" w:eastAsia="Calibri"/>
              <w:spacing w:val="11"/>
            </w:rPr>
            <w:t xml:space="preserve"> </w:t>
          </w:r>
          <w:r>
            <w:t>能使得一个非原子操作变成原子操作吗？</w:t>
          </w:r>
          <w:r>
            <w:tab/>
          </w:r>
          <w:r>
            <w:rPr>
              <w:rFonts w:ascii="Calibri" w:eastAsia="Calibri"/>
            </w:rPr>
            <w:t>54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"_bookmark101" </w:instrText>
          </w:r>
          <w:r>
            <w:fldChar w:fldCharType="separate"/>
          </w:r>
          <w:r>
            <w:rPr>
              <w:rFonts w:ascii="Calibri" w:eastAsia="Calibri"/>
            </w:rPr>
            <w:t>3</w:t>
          </w:r>
          <w:r>
            <w:t>、</w:t>
          </w:r>
          <w:r>
            <w:rPr>
              <w:rFonts w:ascii="Calibri" w:eastAsia="Calibri"/>
            </w:rPr>
            <w:t xml:space="preserve">volatile </w:t>
          </w:r>
          <w:r>
            <w:rPr>
              <w:rFonts w:ascii="Calibri" w:eastAsia="Calibri"/>
              <w:spacing w:val="11"/>
            </w:rPr>
            <w:t xml:space="preserve"> </w:t>
          </w:r>
          <w:r>
            <w:t>修饰符的有过什么实践？</w:t>
          </w:r>
          <w:r>
            <w:tab/>
          </w:r>
          <w:r>
            <w:rPr>
              <w:rFonts w:ascii="Calibri" w:eastAsia="Calibri"/>
            </w:rPr>
            <w:t>54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"_bookmark102" </w:instrText>
          </w:r>
          <w:r>
            <w:fldChar w:fldCharType="separate"/>
          </w:r>
          <w:r>
            <w:rPr>
              <w:rFonts w:ascii="Calibri" w:eastAsia="Calibri"/>
            </w:rPr>
            <w:t>4</w:t>
          </w:r>
          <w:r>
            <w:t>、</w:t>
          </w:r>
          <w:r>
            <w:rPr>
              <w:rFonts w:ascii="Calibri" w:eastAsia="Calibri"/>
            </w:rPr>
            <w:t xml:space="preserve">volatile </w:t>
          </w:r>
          <w:r>
            <w:rPr>
              <w:rFonts w:ascii="Calibri" w:eastAsia="Calibri"/>
              <w:spacing w:val="11"/>
            </w:rPr>
            <w:t xml:space="preserve"> </w:t>
          </w:r>
          <w:r>
            <w:t>类型变量提供什么保证？</w:t>
          </w:r>
          <w:r>
            <w:tab/>
          </w:r>
          <w:r>
            <w:rPr>
              <w:rFonts w:ascii="Calibri" w:eastAsia="Calibri"/>
            </w:rPr>
            <w:t>54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"_bookmark103" </w:instrText>
          </w:r>
          <w:r>
            <w:fldChar w:fldCharType="separate"/>
          </w:r>
          <w:r>
            <w:rPr>
              <w:rFonts w:ascii="Calibri" w:eastAsia="Calibri"/>
            </w:rPr>
            <w:t>5</w:t>
          </w:r>
          <w:r>
            <w:t>、</w:t>
          </w:r>
          <w:r>
            <w:rPr>
              <w:rFonts w:ascii="Calibri" w:eastAsia="Calibri"/>
            </w:rPr>
            <w:t xml:space="preserve">10 </w:t>
          </w:r>
          <w:r>
            <w:rPr>
              <w:rFonts w:ascii="Calibri" w:eastAsia="Calibri"/>
              <w:spacing w:val="9"/>
            </w:rPr>
            <w:t xml:space="preserve"> </w:t>
          </w:r>
          <w:r>
            <w:t>个线程和</w:t>
          </w:r>
          <w:r>
            <w:rPr>
              <w:spacing w:val="44"/>
            </w:rPr>
            <w:t xml:space="preserve"> </w:t>
          </w:r>
          <w:r>
            <w:rPr>
              <w:rFonts w:ascii="Calibri" w:eastAsia="Calibri"/>
            </w:rPr>
            <w:t xml:space="preserve">2 </w:t>
          </w:r>
          <w:r>
            <w:rPr>
              <w:rFonts w:ascii="Calibri" w:eastAsia="Calibri"/>
              <w:spacing w:val="10"/>
            </w:rPr>
            <w:t xml:space="preserve"> </w:t>
          </w:r>
          <w:r>
            <w:t>个线程的同步代码，哪个更容易写？</w:t>
          </w:r>
          <w:r>
            <w:tab/>
          </w:r>
          <w:r>
            <w:rPr>
              <w:rFonts w:ascii="Calibri" w:eastAsia="Calibri"/>
            </w:rPr>
            <w:t>54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"_bookmark104" </w:instrText>
          </w:r>
          <w:r>
            <w:fldChar w:fldCharType="separate"/>
          </w:r>
          <w:r>
            <w:rPr>
              <w:rFonts w:ascii="Calibri" w:eastAsia="Calibri"/>
            </w:rPr>
            <w:t>6</w:t>
          </w:r>
          <w:r>
            <w:t>、你是如何调用</w:t>
          </w:r>
          <w:r>
            <w:rPr>
              <w:spacing w:val="41"/>
            </w:rPr>
            <w:t xml:space="preserve"> </w:t>
          </w:r>
          <w:r>
            <w:rPr>
              <w:rFonts w:ascii="Calibri" w:eastAsia="Calibri"/>
            </w:rPr>
            <w:t>wait</w:t>
          </w:r>
          <w:r>
            <w:t>（）方法的？使用</w:t>
          </w:r>
          <w:r>
            <w:rPr>
              <w:spacing w:val="44"/>
            </w:rPr>
            <w:t xml:space="preserve"> </w:t>
          </w:r>
          <w:r>
            <w:rPr>
              <w:rFonts w:ascii="Calibri" w:eastAsia="Calibri"/>
            </w:rPr>
            <w:t xml:space="preserve">if </w:t>
          </w:r>
          <w:r>
            <w:rPr>
              <w:rFonts w:ascii="Calibri" w:eastAsia="Calibri"/>
              <w:spacing w:val="8"/>
            </w:rPr>
            <w:t xml:space="preserve"> </w:t>
          </w:r>
          <w:r>
            <w:t>块还是循环？为什么？</w:t>
          </w:r>
          <w:r>
            <w:tab/>
          </w:r>
          <w:r>
            <w:rPr>
              <w:rFonts w:ascii="Calibri" w:eastAsia="Calibri"/>
            </w:rPr>
            <w:t>55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"_bookmark105" </w:instrText>
          </w:r>
          <w:r>
            <w:fldChar w:fldCharType="separate"/>
          </w:r>
          <w:r>
            <w:rPr>
              <w:rFonts w:ascii="Calibri" w:eastAsia="Calibri"/>
            </w:rPr>
            <w:t>7</w:t>
          </w:r>
          <w:r>
            <w:t>、什么是多线程环境下的伪共享（</w:t>
          </w:r>
          <w:r>
            <w:rPr>
              <w:rFonts w:ascii="Calibri" w:eastAsia="Calibri"/>
            </w:rPr>
            <w:t>false</w:t>
          </w:r>
          <w:r>
            <w:rPr>
              <w:rFonts w:ascii="Calibri" w:eastAsia="Calibri"/>
              <w:spacing w:val="-2"/>
            </w:rPr>
            <w:t xml:space="preserve"> </w:t>
          </w:r>
          <w:r>
            <w:rPr>
              <w:rFonts w:ascii="Calibri" w:eastAsia="Calibri"/>
            </w:rPr>
            <w:t>sharing</w:t>
          </w:r>
          <w:r>
            <w:t>）？</w:t>
          </w:r>
          <w:r>
            <w:tab/>
          </w:r>
          <w:r>
            <w:rPr>
              <w:rFonts w:ascii="Calibri" w:eastAsia="Calibri"/>
            </w:rPr>
            <w:t>55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"_bookmark106" </w:instrText>
          </w:r>
          <w:r>
            <w:fldChar w:fldCharType="separate"/>
          </w:r>
          <w:r>
            <w:rPr>
              <w:rFonts w:ascii="Calibri" w:eastAsia="Calibri"/>
            </w:rPr>
            <w:t>8</w:t>
          </w:r>
          <w:r>
            <w:t>、什么是</w:t>
          </w:r>
          <w:r>
            <w:rPr>
              <w:spacing w:val="44"/>
            </w:rPr>
            <w:t xml:space="preserve"> </w:t>
          </w:r>
          <w:r>
            <w:rPr>
              <w:rFonts w:ascii="Calibri" w:eastAsia="Calibri"/>
            </w:rPr>
            <w:t>Busy</w:t>
          </w:r>
          <w:r>
            <w:rPr>
              <w:rFonts w:ascii="Calibri" w:eastAsia="Calibri"/>
              <w:spacing w:val="-3"/>
            </w:rPr>
            <w:t xml:space="preserve"> </w:t>
          </w:r>
          <w:r>
            <w:rPr>
              <w:rFonts w:ascii="Calibri" w:eastAsia="Calibri"/>
            </w:rPr>
            <w:t>spin</w:t>
          </w:r>
          <w:r>
            <w:t>？我们为什么要使用它？</w:t>
          </w:r>
          <w:r>
            <w:tab/>
          </w:r>
          <w:r>
            <w:rPr>
              <w:rFonts w:ascii="Calibri" w:eastAsia="Calibri"/>
            </w:rPr>
            <w:t>55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"_bookmark107" </w:instrText>
          </w:r>
          <w:r>
            <w:fldChar w:fldCharType="separate"/>
          </w:r>
          <w:r>
            <w:rPr>
              <w:rFonts w:ascii="Calibri" w:eastAsia="Calibri"/>
            </w:rPr>
            <w:t>9</w:t>
          </w:r>
          <w:r>
            <w:t>、</w:t>
          </w:r>
          <w:r>
            <w:rPr>
              <w:rFonts w:ascii="Calibri" w:eastAsia="Calibri"/>
            </w:rPr>
            <w:t xml:space="preserve">Java </w:t>
          </w:r>
          <w:r>
            <w:rPr>
              <w:rFonts w:ascii="Calibri" w:eastAsia="Calibri"/>
              <w:spacing w:val="7"/>
            </w:rPr>
            <w:t xml:space="preserve"> </w:t>
          </w:r>
          <w:r>
            <w:t>中怎么获取一份线程</w:t>
          </w:r>
          <w:r>
            <w:rPr>
              <w:spacing w:val="43"/>
            </w:rPr>
            <w:t xml:space="preserve"> </w:t>
          </w:r>
          <w:r>
            <w:rPr>
              <w:rFonts w:ascii="Calibri" w:eastAsia="Calibri"/>
            </w:rPr>
            <w:t xml:space="preserve">dump </w:t>
          </w:r>
          <w:r>
            <w:rPr>
              <w:rFonts w:ascii="Calibri" w:eastAsia="Calibri"/>
              <w:spacing w:val="10"/>
            </w:rPr>
            <w:t xml:space="preserve"> </w:t>
          </w:r>
          <w:r>
            <w:t>文件？</w:t>
          </w:r>
          <w:r>
            <w:tab/>
          </w:r>
          <w:r>
            <w:rPr>
              <w:rFonts w:ascii="Calibri" w:eastAsia="Calibri"/>
            </w:rPr>
            <w:t>55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"_bookmark108" </w:instrText>
          </w:r>
          <w:r>
            <w:fldChar w:fldCharType="separate"/>
          </w:r>
          <w:r>
            <w:rPr>
              <w:rFonts w:ascii="Calibri" w:eastAsia="Calibri"/>
            </w:rPr>
            <w:t>10</w:t>
          </w:r>
          <w:r>
            <w:t>、</w:t>
          </w:r>
          <w:r>
            <w:rPr>
              <w:rFonts w:ascii="Calibri" w:eastAsia="Calibri"/>
            </w:rPr>
            <w:t xml:space="preserve">Swing </w:t>
          </w:r>
          <w:r>
            <w:rPr>
              <w:rFonts w:ascii="Calibri" w:eastAsia="Calibri"/>
              <w:spacing w:val="9"/>
            </w:rPr>
            <w:t xml:space="preserve"> </w:t>
          </w:r>
          <w:r>
            <w:t>是线程安全的？</w:t>
          </w:r>
          <w:r>
            <w:tab/>
          </w:r>
          <w:r>
            <w:rPr>
              <w:rFonts w:ascii="Calibri" w:eastAsia="Calibri"/>
            </w:rPr>
            <w:t>55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"_bookmark109" </w:instrText>
          </w:r>
          <w:r>
            <w:fldChar w:fldCharType="separate"/>
          </w:r>
          <w:r>
            <w:rPr>
              <w:rFonts w:ascii="Calibri" w:eastAsia="Calibri"/>
            </w:rPr>
            <w:t>11</w:t>
          </w:r>
          <w:r>
            <w:t>、什么是线程局部变量？</w:t>
          </w:r>
          <w:r>
            <w:tab/>
          </w:r>
          <w:r>
            <w:rPr>
              <w:rFonts w:ascii="Calibri" w:eastAsia="Calibri"/>
            </w:rPr>
            <w:t>56</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"_bookmark110" </w:instrText>
          </w:r>
          <w:r>
            <w:fldChar w:fldCharType="separate"/>
          </w:r>
          <w:r>
            <w:rPr>
              <w:rFonts w:ascii="Calibri" w:eastAsia="Calibri"/>
            </w:rPr>
            <w:t>12</w:t>
          </w:r>
          <w:r>
            <w:t>、用</w:t>
          </w:r>
          <w:r>
            <w:rPr>
              <w:spacing w:val="43"/>
            </w:rPr>
            <w:t xml:space="preserve"> </w:t>
          </w:r>
          <w:r>
            <w:rPr>
              <w:rFonts w:ascii="Calibri" w:eastAsia="Calibri"/>
            </w:rPr>
            <w:t xml:space="preserve">wait-notify </w:t>
          </w:r>
          <w:r>
            <w:rPr>
              <w:rFonts w:ascii="Calibri" w:eastAsia="Calibri"/>
              <w:spacing w:val="11"/>
            </w:rPr>
            <w:t xml:space="preserve"> </w:t>
          </w:r>
          <w:r>
            <w:t>写一段代码来解决生产者</w:t>
          </w:r>
          <w:r>
            <w:rPr>
              <w:rFonts w:ascii="Calibri" w:eastAsia="Calibri"/>
            </w:rPr>
            <w:t>-</w:t>
          </w:r>
          <w:r>
            <w:t>消费者问题？</w:t>
          </w:r>
          <w:r>
            <w:tab/>
          </w:r>
          <w:r>
            <w:rPr>
              <w:rFonts w:ascii="Calibri" w:eastAsia="Calibri"/>
            </w:rPr>
            <w:t>56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"_bookmark111" </w:instrText>
          </w:r>
          <w:r>
            <w:fldChar w:fldCharType="separate"/>
          </w:r>
          <w:r>
            <w:rPr>
              <w:rFonts w:ascii="Calibri" w:eastAsia="Calibri"/>
            </w:rPr>
            <w:t>13</w:t>
          </w:r>
          <w:r>
            <w:t>、用</w:t>
          </w:r>
          <w:r>
            <w:rPr>
              <w:spacing w:val="43"/>
            </w:rPr>
            <w:t xml:space="preserve"> </w:t>
          </w:r>
          <w:r>
            <w:rPr>
              <w:rFonts w:ascii="Calibri" w:eastAsia="Calibri"/>
            </w:rPr>
            <w:t xml:space="preserve">Java </w:t>
          </w:r>
          <w:r>
            <w:rPr>
              <w:rFonts w:ascii="Calibri" w:eastAsia="Calibri"/>
              <w:spacing w:val="10"/>
            </w:rPr>
            <w:t xml:space="preserve"> </w:t>
          </w:r>
          <w:r>
            <w:t>写一个线程安全的单例模式（</w:t>
          </w:r>
          <w:r>
            <w:rPr>
              <w:rFonts w:ascii="Calibri" w:eastAsia="Calibri"/>
            </w:rPr>
            <w:t>Singleton</w:t>
          </w:r>
          <w:r>
            <w:t>）？</w:t>
          </w:r>
          <w:r>
            <w:tab/>
          </w:r>
          <w:r>
            <w:rPr>
              <w:rFonts w:ascii="Calibri" w:eastAsia="Calibri"/>
            </w:rPr>
            <w:t>56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"_bookmark112" </w:instrText>
          </w:r>
          <w:r>
            <w:fldChar w:fldCharType="separate"/>
          </w:r>
          <w:r>
            <w:rPr>
              <w:rFonts w:ascii="Calibri" w:eastAsia="Calibri"/>
            </w:rPr>
            <w:t>14</w:t>
          </w:r>
          <w:r>
            <w:t>、</w:t>
          </w:r>
          <w:r>
            <w:rPr>
              <w:rFonts w:ascii="Calibri" w:eastAsia="Calibri"/>
            </w:rPr>
            <w:t xml:space="preserve">Java </w:t>
          </w:r>
          <w:r>
            <w:rPr>
              <w:rFonts w:ascii="Calibri" w:eastAsia="Calibri"/>
              <w:spacing w:val="7"/>
            </w:rPr>
            <w:t xml:space="preserve"> </w:t>
          </w:r>
          <w:r>
            <w:t>中</w:t>
          </w:r>
          <w:r>
            <w:rPr>
              <w:spacing w:val="44"/>
            </w:rPr>
            <w:t xml:space="preserve"> </w:t>
          </w:r>
          <w:r>
            <w:rPr>
              <w:rFonts w:ascii="Calibri" w:eastAsia="Calibri"/>
            </w:rPr>
            <w:t xml:space="preserve">sleep </w:t>
          </w:r>
          <w:r>
            <w:rPr>
              <w:rFonts w:ascii="Calibri" w:eastAsia="Calibri"/>
              <w:spacing w:val="10"/>
            </w:rPr>
            <w:t xml:space="preserve"> </w:t>
          </w:r>
          <w:r>
            <w:t>方法和</w:t>
          </w:r>
          <w:r>
            <w:rPr>
              <w:spacing w:val="45"/>
            </w:rPr>
            <w:t xml:space="preserve"> </w:t>
          </w:r>
          <w:r>
            <w:rPr>
              <w:rFonts w:ascii="Calibri" w:eastAsia="Calibri"/>
            </w:rPr>
            <w:t xml:space="preserve">wait </w:t>
          </w:r>
          <w:r>
            <w:rPr>
              <w:rFonts w:ascii="Calibri" w:eastAsia="Calibri"/>
              <w:spacing w:val="6"/>
            </w:rPr>
            <w:t xml:space="preserve"> </w:t>
          </w:r>
          <w:r>
            <w:t>方法的区别？</w:t>
          </w:r>
          <w:r>
            <w:tab/>
          </w:r>
          <w:r>
            <w:rPr>
              <w:rFonts w:ascii="Calibri" w:eastAsia="Calibri"/>
            </w:rPr>
            <w:t>56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"_bookmark113" </w:instrText>
          </w:r>
          <w:r>
            <w:fldChar w:fldCharType="separate"/>
          </w:r>
          <w:r>
            <w:rPr>
              <w:rFonts w:ascii="Calibri" w:eastAsia="Calibri"/>
            </w:rPr>
            <w:t>15</w:t>
          </w:r>
          <w:r>
            <w:t>、什么是不可变对象（</w:t>
          </w:r>
          <w:r>
            <w:rPr>
              <w:rFonts w:ascii="Calibri" w:eastAsia="Calibri"/>
            </w:rPr>
            <w:t>immutable</w:t>
          </w:r>
          <w:r>
            <w:rPr>
              <w:rFonts w:ascii="Calibri" w:eastAsia="Calibri"/>
              <w:spacing w:val="-2"/>
            </w:rPr>
            <w:t xml:space="preserve"> </w:t>
          </w:r>
          <w:r>
            <w:rPr>
              <w:rFonts w:ascii="Calibri" w:eastAsia="Calibri"/>
            </w:rPr>
            <w:t>object</w:t>
          </w:r>
          <w:r>
            <w:t>）？</w:t>
          </w:r>
          <w:r>
            <w:rPr>
              <w:rFonts w:ascii="Calibri" w:eastAsia="Calibri"/>
            </w:rPr>
            <w:t>Java</w:t>
          </w:r>
          <w:r>
            <w:rPr>
              <w:rFonts w:ascii="Calibri" w:eastAsia="Calibri"/>
              <w:spacing w:val="47"/>
            </w:rPr>
            <w:t xml:space="preserve"> </w:t>
          </w:r>
          <w:r>
            <w:t>中怎么创建一个不可变对象？</w:t>
          </w:r>
          <w:r>
            <w:tab/>
          </w:r>
          <w:r>
            <w:rPr>
              <w:rFonts w:ascii="Calibri" w:eastAsia="Calibri"/>
            </w:rPr>
            <w:t>56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"_bookmark114" </w:instrText>
          </w:r>
          <w:r>
            <w:fldChar w:fldCharType="separate"/>
          </w:r>
          <w:r>
            <w:rPr>
              <w:rFonts w:ascii="Calibri" w:eastAsia="Calibri"/>
            </w:rPr>
            <w:t>16</w:t>
          </w:r>
          <w:r>
            <w:t>、我们能创建一个包含可变对象的不可变对象吗？</w:t>
          </w:r>
          <w:r>
            <w:tab/>
          </w:r>
          <w:r>
            <w:rPr>
              <w:rFonts w:ascii="Calibri" w:eastAsia="Calibri"/>
            </w:rPr>
            <w:t>57</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"_bookmark115" </w:instrText>
          </w:r>
          <w:r>
            <w:fldChar w:fldCharType="separate"/>
          </w:r>
          <w:r>
            <w:rPr>
              <w:rFonts w:ascii="Calibri" w:eastAsia="Calibri"/>
            </w:rPr>
            <w:t>17</w:t>
          </w:r>
          <w:r>
            <w:t>、</w:t>
          </w:r>
          <w:r>
            <w:rPr>
              <w:rFonts w:ascii="Calibri" w:eastAsia="Calibri"/>
            </w:rPr>
            <w:t xml:space="preserve">Java </w:t>
          </w:r>
          <w:r>
            <w:rPr>
              <w:rFonts w:ascii="Calibri" w:eastAsia="Calibri"/>
              <w:spacing w:val="7"/>
            </w:rPr>
            <w:t xml:space="preserve"> </w:t>
          </w:r>
          <w:r>
            <w:t>中应该使用什么数据类型来代表价格？</w:t>
          </w:r>
          <w:r>
            <w:tab/>
          </w:r>
          <w:r>
            <w:rPr>
              <w:rFonts w:ascii="Calibri" w:eastAsia="Calibri"/>
            </w:rPr>
            <w:t>57</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"_bookmark116" </w:instrText>
          </w:r>
          <w:r>
            <w:fldChar w:fldCharType="separate"/>
          </w:r>
          <w:r>
            <w:rPr>
              <w:rFonts w:ascii="Calibri" w:eastAsia="Calibri"/>
            </w:rPr>
            <w:t>18</w:t>
          </w:r>
          <w:r>
            <w:t>、怎么将</w:t>
          </w:r>
          <w:r>
            <w:rPr>
              <w:spacing w:val="44"/>
            </w:rPr>
            <w:t xml:space="preserve"> </w:t>
          </w:r>
          <w:r>
            <w:rPr>
              <w:rFonts w:ascii="Calibri" w:eastAsia="Calibri"/>
            </w:rPr>
            <w:t xml:space="preserve">byte </w:t>
          </w:r>
          <w:r>
            <w:rPr>
              <w:rFonts w:ascii="Calibri" w:eastAsia="Calibri"/>
              <w:spacing w:val="9"/>
            </w:rPr>
            <w:t xml:space="preserve"> </w:t>
          </w:r>
          <w:r>
            <w:t>转换为</w:t>
          </w:r>
          <w:r>
            <w:rPr>
              <w:spacing w:val="45"/>
            </w:rPr>
            <w:t xml:space="preserve"> </w:t>
          </w:r>
          <w:r>
            <w:rPr>
              <w:rFonts w:ascii="Calibri" w:eastAsia="Calibri"/>
            </w:rPr>
            <w:t>String</w:t>
          </w:r>
          <w:r>
            <w:t>？</w:t>
          </w:r>
          <w:r>
            <w:tab/>
          </w:r>
          <w:r>
            <w:rPr>
              <w:rFonts w:ascii="Calibri" w:eastAsia="Calibri"/>
            </w:rPr>
            <w:t>57</w:t>
          </w:r>
          <w:r>
            <w:rPr>
              <w:rFonts w:ascii="Calibri" w:eastAsia="Calibri"/>
            </w:rPr>
            <w:fldChar w:fldCharType="end"/>
          </w:r>
        </w:p>
        <w:p>
          <w:pPr>
            <w:pStyle w:val="11"/>
            <w:tabs>
              <w:tab w:val="right" w:leader="dot" w:pos="8424"/>
            </w:tabs>
            <w:spacing w:after="240"/>
            <w:rPr>
              <w:rFonts w:ascii="Calibri" w:eastAsia="Calibri"/>
            </w:rPr>
          </w:pPr>
          <w:r>
            <w:fldChar w:fldCharType="begin"/>
          </w:r>
          <w:r>
            <w:instrText xml:space="preserve"> HYPERLINK \l "_bookmark117" </w:instrText>
          </w:r>
          <w:r>
            <w:fldChar w:fldCharType="separate"/>
          </w:r>
          <w:r>
            <w:rPr>
              <w:rFonts w:ascii="Calibri" w:eastAsia="Calibri"/>
            </w:rPr>
            <w:t>19</w:t>
          </w:r>
          <w:r>
            <w:t>、</w:t>
          </w:r>
          <w:r>
            <w:rPr>
              <w:rFonts w:ascii="Calibri" w:eastAsia="Calibri"/>
            </w:rPr>
            <w:t xml:space="preserve">Java </w:t>
          </w:r>
          <w:r>
            <w:rPr>
              <w:rFonts w:ascii="Calibri" w:eastAsia="Calibri"/>
              <w:spacing w:val="7"/>
            </w:rPr>
            <w:t xml:space="preserve"> </w:t>
          </w:r>
          <w:r>
            <w:t>中怎样将</w:t>
          </w:r>
          <w:r>
            <w:rPr>
              <w:spacing w:val="44"/>
            </w:rPr>
            <w:t xml:space="preserve"> </w:t>
          </w:r>
          <w:r>
            <w:rPr>
              <w:rFonts w:ascii="Calibri" w:eastAsia="Calibri"/>
            </w:rPr>
            <w:t xml:space="preserve">bytes </w:t>
          </w:r>
          <w:r>
            <w:rPr>
              <w:rFonts w:ascii="Calibri" w:eastAsia="Calibri"/>
              <w:spacing w:val="10"/>
            </w:rPr>
            <w:t xml:space="preserve"> </w:t>
          </w:r>
          <w:r>
            <w:t>转换为</w:t>
          </w:r>
          <w:r>
            <w:rPr>
              <w:spacing w:val="44"/>
            </w:rPr>
            <w:t xml:space="preserve"> </w:t>
          </w:r>
          <w:r>
            <w:rPr>
              <w:rFonts w:ascii="Calibri" w:eastAsia="Calibri"/>
            </w:rPr>
            <w:t xml:space="preserve">long </w:t>
          </w:r>
          <w:r>
            <w:rPr>
              <w:rFonts w:ascii="Calibri" w:eastAsia="Calibri"/>
              <w:spacing w:val="9"/>
            </w:rPr>
            <w:t xml:space="preserve"> </w:t>
          </w:r>
          <w:r>
            <w:t>类型？</w:t>
          </w:r>
          <w:r>
            <w:tab/>
          </w:r>
          <w:r>
            <w:rPr>
              <w:rFonts w:ascii="Calibri" w:eastAsia="Calibri"/>
            </w:rPr>
            <w:t>57</w:t>
          </w:r>
          <w:r>
            <w:rPr>
              <w:rFonts w:ascii="Calibri" w:eastAsia="Calibri"/>
            </w:rPr>
            <w:fldChar w:fldCharType="end"/>
          </w:r>
        </w:p>
        <w:p>
          <w:pPr>
            <w:pStyle w:val="11"/>
            <w:tabs>
              <w:tab w:val="left" w:leader="dot" w:pos="8212"/>
            </w:tabs>
            <w:spacing w:before="188" w:line="386" w:lineRule="auto"/>
            <w:ind w:right="292"/>
            <w:rPr>
              <w:rFonts w:ascii="Calibri" w:eastAsia="Calibri"/>
            </w:rPr>
          </w:pPr>
          <w:r>
            <w:fldChar w:fldCharType="begin"/>
          </w:r>
          <w:r>
            <w:instrText xml:space="preserve"> HYPERLINK \l "_bookmark118" </w:instrText>
          </w:r>
          <w:r>
            <w:fldChar w:fldCharType="separate"/>
          </w:r>
          <w:r>
            <w:rPr>
              <w:rFonts w:ascii="Calibri" w:eastAsia="Calibri"/>
            </w:rPr>
            <w:t>2</w:t>
          </w:r>
          <w:r>
            <w:rPr>
              <w:rFonts w:ascii="Calibri" w:eastAsia="Calibri"/>
            </w:rPr>
            <w:fldChar w:fldCharType="end"/>
          </w:r>
          <w:r>
            <w:fldChar w:fldCharType="begin"/>
          </w:r>
          <w:r>
            <w:instrText xml:space="preserve"> HYPERLINK \l "_bookmark118" </w:instrText>
          </w:r>
          <w:r>
            <w:fldChar w:fldCharType="separate"/>
          </w:r>
          <w:r>
            <w:rPr>
              <w:rFonts w:ascii="Calibri" w:eastAsia="Calibri"/>
            </w:rPr>
            <w:t>0</w:t>
          </w:r>
          <w:r>
            <w:t>、我们能将</w:t>
          </w:r>
          <w:r>
            <w:rPr>
              <w:spacing w:val="39"/>
            </w:rPr>
            <w:t xml:space="preserve"> </w:t>
          </w:r>
          <w:r>
            <w:rPr>
              <w:rFonts w:ascii="Calibri" w:eastAsia="Calibri"/>
            </w:rPr>
            <w:t>int</w:t>
          </w:r>
          <w:r>
            <w:rPr>
              <w:rFonts w:ascii="Calibri" w:eastAsia="Calibri"/>
              <w:spacing w:val="5"/>
            </w:rPr>
            <w:t xml:space="preserve"> </w:t>
          </w:r>
          <w:r>
            <w:t>强制转换为</w:t>
          </w:r>
          <w:r>
            <w:rPr>
              <w:spacing w:val="38"/>
            </w:rPr>
            <w:t xml:space="preserve"> </w:t>
          </w:r>
          <w:r>
            <w:rPr>
              <w:rFonts w:ascii="Calibri" w:eastAsia="Calibri"/>
            </w:rPr>
            <w:t>byte</w:t>
          </w:r>
          <w:r>
            <w:rPr>
              <w:rFonts w:ascii="Calibri" w:eastAsia="Calibri"/>
              <w:spacing w:val="4"/>
            </w:rPr>
            <w:t xml:space="preserve"> </w:t>
          </w:r>
          <w:r>
            <w:t>类型的变量吗？如果该值大于</w:t>
          </w:r>
          <w:r>
            <w:rPr>
              <w:spacing w:val="40"/>
            </w:rPr>
            <w:t xml:space="preserve"> </w:t>
          </w:r>
          <w:r>
            <w:rPr>
              <w:rFonts w:ascii="Calibri" w:eastAsia="Calibri"/>
            </w:rPr>
            <w:t>byte</w:t>
          </w:r>
          <w:r>
            <w:rPr>
              <w:rFonts w:ascii="Calibri" w:eastAsia="Calibri"/>
              <w:spacing w:val="4"/>
            </w:rPr>
            <w:t xml:space="preserve"> </w:t>
          </w:r>
          <w:r>
            <w:t xml:space="preserve">类型的范围， </w:t>
          </w:r>
          <w:r>
            <w:fldChar w:fldCharType="end"/>
          </w:r>
          <w:r>
            <w:t>将会出现什么现象？</w:t>
          </w:r>
          <w:r>
            <w:tab/>
          </w:r>
          <w:r>
            <w:rPr>
              <w:rFonts w:ascii="Calibri" w:eastAsia="Calibri"/>
            </w:rPr>
            <w:t>59</w:t>
          </w:r>
        </w:p>
        <w:p>
          <w:pPr>
            <w:pStyle w:val="11"/>
            <w:spacing w:before="1"/>
            <w:rPr>
              <w:rFonts w:ascii="Calibri" w:eastAsia="Calibri"/>
            </w:rPr>
          </w:pPr>
          <w:r>
            <w:fldChar w:fldCharType="begin"/>
          </w:r>
          <w:r>
            <w:instrText xml:space="preserve"> HYPERLINK \l "_bookmark119" </w:instrText>
          </w:r>
          <w:r>
            <w:fldChar w:fldCharType="separate"/>
          </w:r>
          <w:r>
            <w:rPr>
              <w:rFonts w:ascii="Calibri" w:eastAsia="Calibri"/>
            </w:rPr>
            <w:t>21</w:t>
          </w:r>
          <w:r>
            <w:t>、存在两个类，</w:t>
          </w:r>
          <w:r>
            <w:rPr>
              <w:rFonts w:ascii="Calibri" w:eastAsia="Calibri"/>
            </w:rPr>
            <w:t>B</w:t>
          </w:r>
          <w:r>
            <w:rPr>
              <w:rFonts w:ascii="Calibri" w:eastAsia="Calibri"/>
              <w:spacing w:val="3"/>
            </w:rPr>
            <w:t xml:space="preserve">  </w:t>
          </w:r>
          <w:r>
            <w:rPr>
              <w:spacing w:val="14"/>
            </w:rPr>
            <w:t xml:space="preserve">继承 </w:t>
          </w:r>
          <w:r>
            <w:rPr>
              <w:rFonts w:ascii="Calibri" w:eastAsia="Calibri"/>
            </w:rPr>
            <w:t>A</w:t>
          </w:r>
          <w:r>
            <w:t>，</w:t>
          </w:r>
          <w:r>
            <w:rPr>
              <w:rFonts w:ascii="Calibri" w:eastAsia="Calibri"/>
            </w:rPr>
            <w:t>C</w:t>
          </w:r>
          <w:r>
            <w:rPr>
              <w:rFonts w:ascii="Calibri" w:eastAsia="Calibri"/>
              <w:spacing w:val="5"/>
            </w:rPr>
            <w:t xml:space="preserve">  </w:t>
          </w:r>
          <w:r>
            <w:rPr>
              <w:spacing w:val="13"/>
            </w:rPr>
            <w:t xml:space="preserve">继承 </w:t>
          </w:r>
          <w:r>
            <w:rPr>
              <w:rFonts w:ascii="Calibri" w:eastAsia="Calibri"/>
            </w:rPr>
            <w:t>B</w:t>
          </w:r>
          <w:r>
            <w:rPr>
              <w:spacing w:val="6"/>
            </w:rPr>
            <w:t xml:space="preserve">，我们能将 </w:t>
          </w:r>
          <w:r>
            <w:rPr>
              <w:rFonts w:ascii="Calibri" w:eastAsia="Calibri"/>
            </w:rPr>
            <w:t>B</w:t>
          </w:r>
          <w:r>
            <w:rPr>
              <w:rFonts w:ascii="Calibri" w:eastAsia="Calibri"/>
              <w:spacing w:val="4"/>
            </w:rPr>
            <w:t xml:space="preserve">  </w:t>
          </w:r>
          <w:r>
            <w:rPr>
              <w:spacing w:val="-3"/>
            </w:rPr>
            <w:t xml:space="preserve">转换为 </w:t>
          </w:r>
          <w:r>
            <w:rPr>
              <w:rFonts w:ascii="Calibri" w:eastAsia="Calibri"/>
            </w:rPr>
            <w:t>C</w:t>
          </w:r>
          <w:r>
            <w:rPr>
              <w:rFonts w:ascii="Calibri" w:eastAsia="Calibri"/>
              <w:spacing w:val="3"/>
            </w:rPr>
            <w:t xml:space="preserve">  </w:t>
          </w:r>
          <w:r>
            <w:rPr>
              <w:spacing w:val="10"/>
            </w:rPr>
            <w:t xml:space="preserve">么？如 </w:t>
          </w:r>
          <w:r>
            <w:rPr>
              <w:rFonts w:ascii="Calibri" w:eastAsia="Calibri"/>
            </w:rPr>
            <w:t>C</w:t>
          </w:r>
          <w:r>
            <w:rPr>
              <w:rFonts w:ascii="Calibri" w:eastAsia="Calibri"/>
              <w:spacing w:val="-1"/>
            </w:rPr>
            <w:t xml:space="preserve"> = (</w:t>
          </w:r>
          <w:r>
            <w:rPr>
              <w:rFonts w:ascii="Calibri" w:eastAsia="Calibri"/>
            </w:rPr>
            <w:t>C) B</w:t>
          </w:r>
          <w:r>
            <w:t xml:space="preserve">；  </w:t>
          </w:r>
          <w:r>
            <w:rPr>
              <w:rFonts w:ascii="Calibri" w:eastAsia="Calibri"/>
            </w:rPr>
            <w:t>59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"_bookmark120" </w:instrText>
          </w:r>
          <w:r>
            <w:fldChar w:fldCharType="separate"/>
          </w:r>
          <w:r>
            <w:rPr>
              <w:rFonts w:ascii="Calibri" w:eastAsia="Calibri"/>
            </w:rPr>
            <w:t>22</w:t>
          </w:r>
          <w:r>
            <w:t>、哪个类包含</w:t>
          </w:r>
          <w:r>
            <w:rPr>
              <w:spacing w:val="41"/>
            </w:rPr>
            <w:t xml:space="preserve"> </w:t>
          </w:r>
          <w:r>
            <w:rPr>
              <w:rFonts w:ascii="Calibri" w:eastAsia="Calibri"/>
            </w:rPr>
            <w:t xml:space="preserve">clone </w:t>
          </w:r>
          <w:r>
            <w:rPr>
              <w:rFonts w:ascii="Calibri" w:eastAsia="Calibri"/>
              <w:spacing w:val="8"/>
            </w:rPr>
            <w:t xml:space="preserve"> </w:t>
          </w:r>
          <w:r>
            <w:t>方法？是</w:t>
          </w:r>
          <w:r>
            <w:rPr>
              <w:spacing w:val="40"/>
            </w:rPr>
            <w:t xml:space="preserve"> </w:t>
          </w:r>
          <w:r>
            <w:rPr>
              <w:rFonts w:ascii="Calibri" w:eastAsia="Calibri"/>
            </w:rPr>
            <w:t xml:space="preserve">Cloneable </w:t>
          </w:r>
          <w:r>
            <w:rPr>
              <w:rFonts w:ascii="Calibri" w:eastAsia="Calibri"/>
              <w:spacing w:val="8"/>
            </w:rPr>
            <w:t xml:space="preserve"> </w:t>
          </w:r>
          <w:r>
            <w:t>还是</w:t>
          </w:r>
          <w:r>
            <w:rPr>
              <w:spacing w:val="42"/>
            </w:rPr>
            <w:t xml:space="preserve"> </w:t>
          </w:r>
          <w:r>
            <w:rPr>
              <w:rFonts w:ascii="Calibri" w:eastAsia="Calibri"/>
            </w:rPr>
            <w:t>Object</w:t>
          </w:r>
          <w:r>
            <w:t>？</w:t>
          </w:r>
          <w:r>
            <w:tab/>
          </w:r>
          <w:r>
            <w:rPr>
              <w:rFonts w:ascii="Calibri" w:eastAsia="Calibri"/>
            </w:rPr>
            <w:t>59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"_bookmark121" </w:instrText>
          </w:r>
          <w:r>
            <w:fldChar w:fldCharType="separate"/>
          </w:r>
          <w:r>
            <w:rPr>
              <w:rFonts w:ascii="Calibri" w:eastAsia="Calibri"/>
            </w:rPr>
            <w:t>23</w:t>
          </w:r>
          <w:r>
            <w:t>、</w:t>
          </w:r>
          <w:r>
            <w:rPr>
              <w:rFonts w:ascii="Calibri" w:eastAsia="Calibri"/>
            </w:rPr>
            <w:t xml:space="preserve">Java </w:t>
          </w:r>
          <w:r>
            <w:rPr>
              <w:rFonts w:ascii="Calibri" w:eastAsia="Calibri"/>
              <w:spacing w:val="4"/>
            </w:rPr>
            <w:t xml:space="preserve"> </w:t>
          </w:r>
          <w:r>
            <w:t>中</w:t>
          </w:r>
          <w:r>
            <w:rPr>
              <w:spacing w:val="41"/>
            </w:rPr>
            <w:t xml:space="preserve"> </w:t>
          </w:r>
          <w:r>
            <w:rPr>
              <w:rFonts w:ascii="Calibri" w:eastAsia="Calibri"/>
            </w:rPr>
            <w:t xml:space="preserve">++ </w:t>
          </w:r>
          <w:r>
            <w:rPr>
              <w:rFonts w:ascii="Calibri" w:eastAsia="Calibri"/>
              <w:spacing w:val="8"/>
            </w:rPr>
            <w:t xml:space="preserve"> </w:t>
          </w:r>
          <w:r>
            <w:t>操作符是线程安全的吗？</w:t>
          </w:r>
          <w:r>
            <w:tab/>
          </w:r>
          <w:r>
            <w:rPr>
              <w:rFonts w:ascii="Calibri" w:eastAsia="Calibri"/>
            </w:rPr>
            <w:t>60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"_bookmark122" </w:instrText>
          </w:r>
          <w:r>
            <w:fldChar w:fldCharType="separate"/>
          </w:r>
          <w:r>
            <w:rPr>
              <w:rFonts w:ascii="Calibri" w:eastAsia="Calibri"/>
            </w:rPr>
            <w:t>24</w:t>
          </w:r>
          <w:r>
            <w:t>、</w:t>
          </w:r>
          <w:r>
            <w:rPr>
              <w:rFonts w:ascii="Calibri" w:eastAsia="Calibri"/>
            </w:rPr>
            <w:t>a</w:t>
          </w:r>
          <w:r>
            <w:rPr>
              <w:rFonts w:ascii="Calibri" w:eastAsia="Calibri"/>
              <w:spacing w:val="-3"/>
            </w:rPr>
            <w:t xml:space="preserve"> </w:t>
          </w:r>
          <w:r>
            <w:rPr>
              <w:rFonts w:ascii="Calibri" w:eastAsia="Calibri"/>
            </w:rPr>
            <w:t>=</w:t>
          </w:r>
          <w:r>
            <w:rPr>
              <w:rFonts w:ascii="Calibri" w:eastAsia="Calibri"/>
              <w:spacing w:val="1"/>
            </w:rPr>
            <w:t xml:space="preserve"> </w:t>
          </w:r>
          <w:r>
            <w:rPr>
              <w:rFonts w:ascii="Calibri" w:eastAsia="Calibri"/>
            </w:rPr>
            <w:t>a</w:t>
          </w:r>
          <w:r>
            <w:rPr>
              <w:rFonts w:ascii="Calibri" w:eastAsia="Calibri"/>
              <w:spacing w:val="1"/>
            </w:rPr>
            <w:t xml:space="preserve"> </w:t>
          </w:r>
          <w:r>
            <w:rPr>
              <w:rFonts w:ascii="Calibri" w:eastAsia="Calibri"/>
            </w:rPr>
            <w:t>+</w:t>
          </w:r>
          <w:r>
            <w:rPr>
              <w:rFonts w:ascii="Calibri" w:eastAsia="Calibri"/>
              <w:spacing w:val="-2"/>
            </w:rPr>
            <w:t xml:space="preserve"> </w:t>
          </w:r>
          <w:r>
            <w:rPr>
              <w:rFonts w:ascii="Calibri" w:eastAsia="Calibri"/>
            </w:rPr>
            <w:t xml:space="preserve">b </w:t>
          </w:r>
          <w:r>
            <w:rPr>
              <w:rFonts w:ascii="Calibri" w:eastAsia="Calibri"/>
              <w:spacing w:val="10"/>
            </w:rPr>
            <w:t xml:space="preserve"> </w:t>
          </w:r>
          <w:r>
            <w:t>与</w:t>
          </w:r>
          <w:r>
            <w:rPr>
              <w:spacing w:val="41"/>
            </w:rPr>
            <w:t xml:space="preserve"> </w:t>
          </w:r>
          <w:r>
            <w:rPr>
              <w:rFonts w:ascii="Calibri" w:eastAsia="Calibri"/>
            </w:rPr>
            <w:t>a</w:t>
          </w:r>
          <w:r>
            <w:rPr>
              <w:rFonts w:ascii="Calibri" w:eastAsia="Calibri"/>
              <w:spacing w:val="1"/>
            </w:rPr>
            <w:t xml:space="preserve"> </w:t>
          </w:r>
          <w:r>
            <w:rPr>
              <w:rFonts w:ascii="Calibri" w:eastAsia="Calibri"/>
            </w:rPr>
            <w:t>+=</w:t>
          </w:r>
          <w:r>
            <w:rPr>
              <w:rFonts w:ascii="Calibri" w:eastAsia="Calibri"/>
              <w:spacing w:val="1"/>
            </w:rPr>
            <w:t xml:space="preserve"> </w:t>
          </w:r>
          <w:r>
            <w:rPr>
              <w:rFonts w:ascii="Calibri" w:eastAsia="Calibri"/>
            </w:rPr>
            <w:t xml:space="preserve">b </w:t>
          </w:r>
          <w:r>
            <w:rPr>
              <w:rFonts w:ascii="Calibri" w:eastAsia="Calibri"/>
              <w:spacing w:val="7"/>
            </w:rPr>
            <w:t xml:space="preserve"> </w:t>
          </w:r>
          <w:r>
            <w:t>的区别</w:t>
          </w:r>
          <w:r>
            <w:tab/>
          </w:r>
          <w:r>
            <w:rPr>
              <w:rFonts w:ascii="Calibri" w:eastAsia="Calibri"/>
            </w:rPr>
            <w:t>60</w:t>
          </w:r>
          <w:r>
            <w:rPr>
              <w:rFonts w:ascii="Calibri" w:eastAsia="Calibri"/>
            </w:rPr>
            <w:fldChar w:fldCharType="end"/>
          </w:r>
        </w:p>
        <w:p>
          <w:pPr>
            <w:pStyle w:val="11"/>
            <w:rPr>
              <w:rFonts w:ascii="Calibri" w:eastAsia="Calibri"/>
            </w:rPr>
          </w:pPr>
          <w:r>
            <w:fldChar w:fldCharType="begin"/>
          </w:r>
          <w:r>
            <w:instrText xml:space="preserve"> HYPERLINK \l "_bookmark123" </w:instrText>
          </w:r>
          <w:r>
            <w:fldChar w:fldCharType="separate"/>
          </w:r>
          <w:r>
            <w:rPr>
              <w:rFonts w:ascii="Calibri" w:eastAsia="Calibri"/>
            </w:rPr>
            <w:t>25</w:t>
          </w:r>
          <w:r>
            <w:rPr>
              <w:spacing w:val="1"/>
            </w:rPr>
            <w:t xml:space="preserve">、我能在不进行强制转换的情况下将一个 </w:t>
          </w:r>
          <w:r>
            <w:rPr>
              <w:rFonts w:ascii="Calibri" w:eastAsia="Calibri"/>
            </w:rPr>
            <w:t>double</w:t>
          </w:r>
          <w:r>
            <w:rPr>
              <w:rFonts w:ascii="Calibri" w:eastAsia="Calibri"/>
              <w:spacing w:val="2"/>
            </w:rPr>
            <w:t xml:space="preserve">  </w:t>
          </w:r>
          <w:r>
            <w:rPr>
              <w:spacing w:val="-3"/>
            </w:rPr>
            <w:t xml:space="preserve">值赋值给 </w:t>
          </w:r>
          <w:r>
            <w:rPr>
              <w:rFonts w:ascii="Calibri" w:eastAsia="Calibri"/>
            </w:rPr>
            <w:t>long</w:t>
          </w:r>
          <w:r>
            <w:rPr>
              <w:rFonts w:ascii="Calibri" w:eastAsia="Calibri"/>
              <w:spacing w:val="1"/>
            </w:rPr>
            <w:t xml:space="preserve">  </w:t>
          </w:r>
          <w:r>
            <w:rPr>
              <w:spacing w:val="-3"/>
            </w:rPr>
            <w:t xml:space="preserve">类型的变量吗？ </w:t>
          </w:r>
          <w:r>
            <w:rPr>
              <w:rFonts w:ascii="Calibri" w:eastAsia="Calibri"/>
            </w:rPr>
            <w:t>60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"_bookmark124" </w:instrText>
          </w:r>
          <w:r>
            <w:fldChar w:fldCharType="separate"/>
          </w:r>
          <w:r>
            <w:rPr>
              <w:rFonts w:ascii="Calibri" w:eastAsia="Calibri"/>
            </w:rPr>
            <w:t>26</w:t>
          </w:r>
          <w:r>
            <w:t>、</w:t>
          </w:r>
          <w:r>
            <w:rPr>
              <w:rFonts w:ascii="Calibri" w:eastAsia="Calibri"/>
            </w:rPr>
            <w:t>3*0.1</w:t>
          </w:r>
          <w:r>
            <w:rPr>
              <w:rFonts w:ascii="Calibri" w:eastAsia="Calibri"/>
              <w:spacing w:val="-1"/>
            </w:rPr>
            <w:t xml:space="preserve"> </w:t>
          </w:r>
          <w:r>
            <w:rPr>
              <w:rFonts w:ascii="Calibri" w:eastAsia="Calibri"/>
            </w:rPr>
            <w:t>==</w:t>
          </w:r>
          <w:r>
            <w:rPr>
              <w:rFonts w:ascii="Calibri" w:eastAsia="Calibri"/>
              <w:spacing w:val="-3"/>
            </w:rPr>
            <w:t xml:space="preserve"> </w:t>
          </w:r>
          <w:r>
            <w:rPr>
              <w:rFonts w:ascii="Calibri" w:eastAsia="Calibri"/>
            </w:rPr>
            <w:t xml:space="preserve">0.3 </w:t>
          </w:r>
          <w:r>
            <w:rPr>
              <w:rFonts w:ascii="Calibri" w:eastAsia="Calibri"/>
              <w:spacing w:val="7"/>
            </w:rPr>
            <w:t xml:space="preserve"> </w:t>
          </w:r>
          <w:r>
            <w:t>将会返回什么？</w:t>
          </w:r>
          <w:r>
            <w:rPr>
              <w:rFonts w:ascii="Calibri" w:eastAsia="Calibri"/>
            </w:rPr>
            <w:t xml:space="preserve">true </w:t>
          </w:r>
          <w:r>
            <w:rPr>
              <w:rFonts w:ascii="Calibri" w:eastAsia="Calibri"/>
              <w:spacing w:val="10"/>
            </w:rPr>
            <w:t xml:space="preserve"> </w:t>
          </w:r>
          <w:r>
            <w:t>还是</w:t>
          </w:r>
          <w:r>
            <w:rPr>
              <w:spacing w:val="38"/>
            </w:rPr>
            <w:t xml:space="preserve"> </w:t>
          </w:r>
          <w:r>
            <w:rPr>
              <w:rFonts w:ascii="Calibri" w:eastAsia="Calibri"/>
            </w:rPr>
            <w:t>false</w:t>
          </w:r>
          <w:r>
            <w:t>？</w:t>
          </w:r>
          <w:r>
            <w:tab/>
          </w:r>
          <w:r>
            <w:rPr>
              <w:rFonts w:ascii="Calibri" w:eastAsia="Calibri"/>
            </w:rPr>
            <w:t>60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"_bookmark125" </w:instrText>
          </w:r>
          <w:r>
            <w:fldChar w:fldCharType="separate"/>
          </w:r>
          <w:r>
            <w:rPr>
              <w:rFonts w:ascii="Calibri" w:eastAsia="Calibri"/>
            </w:rPr>
            <w:t>27</w:t>
          </w:r>
          <w:r>
            <w:t>、</w:t>
          </w:r>
          <w:r>
            <w:rPr>
              <w:rFonts w:ascii="Calibri" w:eastAsia="Calibri"/>
            </w:rPr>
            <w:t xml:space="preserve">int </w:t>
          </w:r>
          <w:r>
            <w:rPr>
              <w:rFonts w:ascii="Calibri" w:eastAsia="Calibri"/>
              <w:spacing w:val="3"/>
            </w:rPr>
            <w:t xml:space="preserve"> </w:t>
          </w:r>
          <w:r>
            <w:t>和</w:t>
          </w:r>
          <w:r>
            <w:rPr>
              <w:spacing w:val="39"/>
            </w:rPr>
            <w:t xml:space="preserve"> </w:t>
          </w:r>
          <w:r>
            <w:rPr>
              <w:rFonts w:ascii="Calibri" w:eastAsia="Calibri"/>
            </w:rPr>
            <w:t xml:space="preserve">Integer </w:t>
          </w:r>
          <w:r>
            <w:rPr>
              <w:rFonts w:ascii="Calibri" w:eastAsia="Calibri"/>
              <w:spacing w:val="8"/>
            </w:rPr>
            <w:t xml:space="preserve"> </w:t>
          </w:r>
          <w:r>
            <w:t>哪个会占用更多的内存？</w:t>
          </w:r>
          <w:r>
            <w:tab/>
          </w:r>
          <w:r>
            <w:rPr>
              <w:rFonts w:ascii="Calibri" w:eastAsia="Calibri"/>
            </w:rPr>
            <w:t>60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"_bookmark126" </w:instrText>
          </w:r>
          <w:r>
            <w:fldChar w:fldCharType="separate"/>
          </w:r>
          <w:r>
            <w:rPr>
              <w:rFonts w:ascii="Calibri" w:eastAsia="Calibri"/>
            </w:rPr>
            <w:t>28</w:t>
          </w:r>
          <w:r>
            <w:t>、为什么</w:t>
          </w:r>
          <w:r>
            <w:rPr>
              <w:spacing w:val="39"/>
            </w:rPr>
            <w:t xml:space="preserve"> </w:t>
          </w:r>
          <w:r>
            <w:rPr>
              <w:rFonts w:ascii="Calibri" w:eastAsia="Calibri"/>
            </w:rPr>
            <w:t xml:space="preserve">Java </w:t>
          </w:r>
          <w:r>
            <w:rPr>
              <w:rFonts w:ascii="Calibri" w:eastAsia="Calibri"/>
              <w:spacing w:val="6"/>
            </w:rPr>
            <w:t xml:space="preserve"> </w:t>
          </w:r>
          <w:r>
            <w:t>中的</w:t>
          </w:r>
          <w:r>
            <w:rPr>
              <w:spacing w:val="38"/>
            </w:rPr>
            <w:t xml:space="preserve"> </w:t>
          </w:r>
          <w:r>
            <w:rPr>
              <w:rFonts w:ascii="Calibri" w:eastAsia="Calibri"/>
            </w:rPr>
            <w:t xml:space="preserve">String </w:t>
          </w:r>
          <w:r>
            <w:rPr>
              <w:rFonts w:ascii="Calibri" w:eastAsia="Calibri"/>
              <w:spacing w:val="4"/>
            </w:rPr>
            <w:t xml:space="preserve"> </w:t>
          </w:r>
          <w:r>
            <w:t>是不可变的（</w:t>
          </w:r>
          <w:r>
            <w:rPr>
              <w:rFonts w:ascii="Calibri" w:eastAsia="Calibri"/>
            </w:rPr>
            <w:t>Immutable</w:t>
          </w:r>
          <w:r>
            <w:t>）？</w:t>
          </w:r>
          <w:r>
            <w:tab/>
          </w:r>
          <w:r>
            <w:rPr>
              <w:rFonts w:ascii="Calibri" w:eastAsia="Calibri"/>
            </w:rPr>
            <w:t>61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"_bookmark127" </w:instrText>
          </w:r>
          <w:r>
            <w:fldChar w:fldCharType="separate"/>
          </w:r>
          <w:r>
            <w:rPr>
              <w:rFonts w:ascii="Calibri" w:eastAsia="Calibri"/>
            </w:rPr>
            <w:t>29</w:t>
          </w:r>
          <w:r>
            <w:t>、我们能在</w:t>
          </w:r>
          <w:r>
            <w:rPr>
              <w:spacing w:val="41"/>
            </w:rPr>
            <w:t xml:space="preserve"> </w:t>
          </w:r>
          <w:r>
            <w:rPr>
              <w:rFonts w:ascii="Calibri" w:eastAsia="Calibri"/>
            </w:rPr>
            <w:t xml:space="preserve">Switch </w:t>
          </w:r>
          <w:r>
            <w:rPr>
              <w:rFonts w:ascii="Calibri" w:eastAsia="Calibri"/>
              <w:spacing w:val="7"/>
            </w:rPr>
            <w:t xml:space="preserve"> </w:t>
          </w:r>
          <w:r>
            <w:t>中使用</w:t>
          </w:r>
          <w:r>
            <w:rPr>
              <w:spacing w:val="39"/>
            </w:rPr>
            <w:t xml:space="preserve"> </w:t>
          </w:r>
          <w:r>
            <w:rPr>
              <w:rFonts w:ascii="Calibri" w:eastAsia="Calibri"/>
            </w:rPr>
            <w:t xml:space="preserve">String </w:t>
          </w:r>
          <w:r>
            <w:rPr>
              <w:rFonts w:ascii="Calibri" w:eastAsia="Calibri"/>
              <w:spacing w:val="7"/>
            </w:rPr>
            <w:t xml:space="preserve"> </w:t>
          </w:r>
          <w:r>
            <w:t>吗？</w:t>
          </w:r>
          <w:r>
            <w:tab/>
          </w:r>
          <w:r>
            <w:rPr>
              <w:rFonts w:ascii="Calibri" w:eastAsia="Calibri"/>
            </w:rPr>
            <w:t>61</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"_bookmark128" </w:instrText>
          </w:r>
          <w:r>
            <w:fldChar w:fldCharType="separate"/>
          </w:r>
          <w:r>
            <w:rPr>
              <w:rFonts w:ascii="Calibri" w:eastAsia="Calibri"/>
            </w:rPr>
            <w:t>30</w:t>
          </w:r>
          <w:r>
            <w:t>、</w:t>
          </w:r>
          <w:r>
            <w:rPr>
              <w:rFonts w:ascii="Calibri" w:eastAsia="Calibri"/>
            </w:rPr>
            <w:t xml:space="preserve">Java </w:t>
          </w:r>
          <w:r>
            <w:rPr>
              <w:rFonts w:ascii="Calibri" w:eastAsia="Calibri"/>
              <w:spacing w:val="2"/>
            </w:rPr>
            <w:t xml:space="preserve"> </w:t>
          </w:r>
          <w:r>
            <w:t>中的构造器链是什么？</w:t>
          </w:r>
          <w:r>
            <w:tab/>
          </w:r>
          <w:r>
            <w:rPr>
              <w:rFonts w:ascii="Calibri" w:eastAsia="Calibri"/>
            </w:rPr>
            <w:t>61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"_bookmark129" </w:instrText>
          </w:r>
          <w:r>
            <w:fldChar w:fldCharType="separate"/>
          </w:r>
          <w:r>
            <w:rPr>
              <w:rFonts w:ascii="Calibri" w:eastAsia="Calibri"/>
            </w:rPr>
            <w:t>31</w:t>
          </w:r>
          <w:r>
            <w:t>、</w:t>
          </w:r>
          <w:r>
            <w:rPr>
              <w:rFonts w:ascii="Calibri" w:eastAsia="Calibri"/>
            </w:rPr>
            <w:t xml:space="preserve">64 </w:t>
          </w:r>
          <w:r>
            <w:rPr>
              <w:rFonts w:ascii="Calibri" w:eastAsia="Calibri"/>
              <w:spacing w:val="7"/>
            </w:rPr>
            <w:t xml:space="preserve"> </w:t>
          </w:r>
          <w:r>
            <w:t>位</w:t>
          </w:r>
          <w:r>
            <w:rPr>
              <w:spacing w:val="43"/>
            </w:rPr>
            <w:t xml:space="preserve"> </w:t>
          </w:r>
          <w:r>
            <w:rPr>
              <w:rFonts w:ascii="Calibri" w:eastAsia="Calibri"/>
            </w:rPr>
            <w:t xml:space="preserve">JVM </w:t>
          </w:r>
          <w:r>
            <w:rPr>
              <w:rFonts w:ascii="Calibri" w:eastAsia="Calibri"/>
              <w:spacing w:val="8"/>
            </w:rPr>
            <w:t xml:space="preserve"> </w:t>
          </w:r>
          <w:r>
            <w:t>中，</w:t>
          </w:r>
          <w:r>
            <w:rPr>
              <w:rFonts w:ascii="Calibri" w:eastAsia="Calibri"/>
            </w:rPr>
            <w:t xml:space="preserve">int </w:t>
          </w:r>
          <w:r>
            <w:rPr>
              <w:rFonts w:ascii="Calibri" w:eastAsia="Calibri"/>
              <w:spacing w:val="5"/>
            </w:rPr>
            <w:t xml:space="preserve"> </w:t>
          </w:r>
          <w:r>
            <w:t>的长度是多数？</w:t>
          </w:r>
          <w:r>
            <w:tab/>
          </w:r>
          <w:r>
            <w:rPr>
              <w:rFonts w:ascii="Calibri" w:eastAsia="Calibri"/>
            </w:rPr>
            <w:t>61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"_bookmark130" </w:instrText>
          </w:r>
          <w:r>
            <w:fldChar w:fldCharType="separate"/>
          </w:r>
          <w:r>
            <w:rPr>
              <w:rFonts w:ascii="Calibri" w:eastAsia="Calibri"/>
            </w:rPr>
            <w:t>32</w:t>
          </w:r>
          <w:r>
            <w:t>、</w:t>
          </w:r>
          <w:r>
            <w:rPr>
              <w:rFonts w:ascii="Calibri" w:eastAsia="Calibri"/>
            </w:rPr>
            <w:t xml:space="preserve">Serial </w:t>
          </w:r>
          <w:r>
            <w:rPr>
              <w:rFonts w:ascii="Calibri" w:eastAsia="Calibri"/>
              <w:spacing w:val="5"/>
            </w:rPr>
            <w:t xml:space="preserve"> </w:t>
          </w:r>
          <w:r>
            <w:t>与</w:t>
          </w:r>
          <w:r>
            <w:rPr>
              <w:spacing w:val="38"/>
            </w:rPr>
            <w:t xml:space="preserve"> </w:t>
          </w:r>
          <w:r>
            <w:rPr>
              <w:rFonts w:ascii="Calibri" w:eastAsia="Calibri"/>
            </w:rPr>
            <w:t xml:space="preserve">Parallel GC </w:t>
          </w:r>
          <w:r>
            <w:rPr>
              <w:rFonts w:ascii="Calibri" w:eastAsia="Calibri"/>
              <w:spacing w:val="4"/>
            </w:rPr>
            <w:t xml:space="preserve"> </w:t>
          </w:r>
          <w:r>
            <w:t>之间的不同之处？</w:t>
          </w:r>
          <w:r>
            <w:tab/>
          </w:r>
          <w:r>
            <w:rPr>
              <w:rFonts w:ascii="Calibri" w:eastAsia="Calibri"/>
            </w:rPr>
            <w:t>61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"_bookmark131" </w:instrText>
          </w:r>
          <w:r>
            <w:fldChar w:fldCharType="separate"/>
          </w:r>
          <w:r>
            <w:rPr>
              <w:rFonts w:ascii="Calibri" w:eastAsia="Calibri"/>
            </w:rPr>
            <w:t>33</w:t>
          </w:r>
          <w:r>
            <w:t>、</w:t>
          </w:r>
          <w:r>
            <w:rPr>
              <w:rFonts w:ascii="Calibri" w:eastAsia="Calibri"/>
            </w:rPr>
            <w:t xml:space="preserve">32 </w:t>
          </w:r>
          <w:r>
            <w:rPr>
              <w:rFonts w:ascii="Calibri" w:eastAsia="Calibri"/>
              <w:spacing w:val="6"/>
            </w:rPr>
            <w:t xml:space="preserve"> </w:t>
          </w:r>
          <w:r>
            <w:t>位和</w:t>
          </w:r>
          <w:r>
            <w:rPr>
              <w:spacing w:val="43"/>
            </w:rPr>
            <w:t xml:space="preserve"> </w:t>
          </w:r>
          <w:r>
            <w:rPr>
              <w:rFonts w:ascii="Calibri" w:eastAsia="Calibri"/>
            </w:rPr>
            <w:t xml:space="preserve">64 </w:t>
          </w:r>
          <w:r>
            <w:rPr>
              <w:rFonts w:ascii="Calibri" w:eastAsia="Calibri"/>
              <w:spacing w:val="8"/>
            </w:rPr>
            <w:t xml:space="preserve"> </w:t>
          </w:r>
          <w:r>
            <w:t>位的</w:t>
          </w:r>
          <w:r>
            <w:rPr>
              <w:spacing w:val="41"/>
            </w:rPr>
            <w:t xml:space="preserve"> </w:t>
          </w:r>
          <w:r>
            <w:rPr>
              <w:rFonts w:ascii="Calibri" w:eastAsia="Calibri"/>
            </w:rPr>
            <w:t>JVM</w:t>
          </w:r>
          <w:r>
            <w:t>，</w:t>
          </w:r>
          <w:r>
            <w:rPr>
              <w:rFonts w:ascii="Calibri" w:eastAsia="Calibri"/>
            </w:rPr>
            <w:t xml:space="preserve">int </w:t>
          </w:r>
          <w:r>
            <w:rPr>
              <w:rFonts w:ascii="Calibri" w:eastAsia="Calibri"/>
              <w:spacing w:val="7"/>
            </w:rPr>
            <w:t xml:space="preserve"> </w:t>
          </w:r>
          <w:r>
            <w:t>类型变量的长度是多数？</w:t>
          </w:r>
          <w:r>
            <w:tab/>
          </w:r>
          <w:r>
            <w:rPr>
              <w:rFonts w:ascii="Calibri" w:eastAsia="Calibri"/>
            </w:rPr>
            <w:t>61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"_bookmark132" </w:instrText>
          </w:r>
          <w:r>
            <w:fldChar w:fldCharType="separate"/>
          </w:r>
          <w:r>
            <w:rPr>
              <w:rFonts w:ascii="Calibri" w:eastAsia="Calibri"/>
            </w:rPr>
            <w:t>34</w:t>
          </w:r>
          <w:r>
            <w:t>、</w:t>
          </w:r>
          <w:r>
            <w:rPr>
              <w:rFonts w:ascii="Calibri" w:eastAsia="Calibri"/>
            </w:rPr>
            <w:t>Java</w:t>
          </w:r>
          <w:r>
            <w:rPr>
              <w:rFonts w:ascii="Calibri" w:eastAsia="Calibri"/>
              <w:spacing w:val="46"/>
            </w:rPr>
            <w:t xml:space="preserve"> </w:t>
          </w:r>
          <w:r>
            <w:t>中</w:t>
          </w:r>
          <w:r>
            <w:rPr>
              <w:spacing w:val="36"/>
            </w:rPr>
            <w:t xml:space="preserve"> </w:t>
          </w:r>
          <w:r>
            <w:rPr>
              <w:rFonts w:ascii="Calibri" w:eastAsia="Calibri"/>
            </w:rPr>
            <w:t xml:space="preserve">WeakReference  </w:t>
          </w:r>
          <w:r>
            <w:t>与</w:t>
          </w:r>
          <w:r>
            <w:rPr>
              <w:spacing w:val="34"/>
            </w:rPr>
            <w:t xml:space="preserve"> </w:t>
          </w:r>
          <w:r>
            <w:rPr>
              <w:rFonts w:ascii="Calibri" w:eastAsia="Calibri"/>
            </w:rPr>
            <w:t xml:space="preserve">SoftReference </w:t>
          </w:r>
          <w:r>
            <w:rPr>
              <w:rFonts w:ascii="Calibri" w:eastAsia="Calibri"/>
              <w:spacing w:val="2"/>
            </w:rPr>
            <w:t xml:space="preserve"> </w:t>
          </w:r>
          <w:r>
            <w:t>的区别？</w:t>
          </w:r>
          <w:r>
            <w:tab/>
          </w:r>
          <w:r>
            <w:rPr>
              <w:rFonts w:ascii="Calibri" w:eastAsia="Calibri"/>
            </w:rPr>
            <w:t>61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"_bookmark133" </w:instrText>
          </w:r>
          <w:r>
            <w:fldChar w:fldCharType="separate"/>
          </w:r>
          <w:r>
            <w:rPr>
              <w:rFonts w:ascii="Calibri" w:eastAsia="Calibri"/>
            </w:rPr>
            <w:t>35</w:t>
          </w:r>
          <w:r>
            <w:t>、</w:t>
          </w:r>
          <w:r>
            <w:rPr>
              <w:rFonts w:ascii="Calibri" w:eastAsia="Calibri"/>
            </w:rPr>
            <w:t xml:space="preserve">WeakHashMap </w:t>
          </w:r>
          <w:r>
            <w:rPr>
              <w:rFonts w:ascii="Calibri" w:eastAsia="Calibri"/>
              <w:spacing w:val="4"/>
            </w:rPr>
            <w:t xml:space="preserve"> </w:t>
          </w:r>
          <w:r>
            <w:t>是怎么工作的？</w:t>
          </w:r>
          <w:r>
            <w:tab/>
          </w:r>
          <w:r>
            <w:rPr>
              <w:rFonts w:ascii="Calibri" w:eastAsia="Calibri"/>
            </w:rPr>
            <w:t>62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"_bookmark134" </w:instrText>
          </w:r>
          <w:r>
            <w:fldChar w:fldCharType="separate"/>
          </w:r>
          <w:r>
            <w:rPr>
              <w:rFonts w:ascii="Calibri" w:eastAsia="Calibri"/>
            </w:rPr>
            <w:t>36</w:t>
          </w:r>
          <w:r>
            <w:t>、</w:t>
          </w:r>
          <w:r>
            <w:rPr>
              <w:rFonts w:ascii="Calibri" w:eastAsia="Calibri"/>
            </w:rPr>
            <w:t xml:space="preserve">JVM </w:t>
          </w:r>
          <w:r>
            <w:rPr>
              <w:rFonts w:ascii="Calibri" w:eastAsia="Calibri"/>
              <w:spacing w:val="4"/>
            </w:rPr>
            <w:t xml:space="preserve"> </w:t>
          </w:r>
          <w:r>
            <w:t>选项</w:t>
          </w:r>
          <w:r>
            <w:rPr>
              <w:spacing w:val="39"/>
            </w:rPr>
            <w:t xml:space="preserve"> </w:t>
          </w:r>
          <w:r>
            <w:rPr>
              <w:rFonts w:ascii="Calibri" w:eastAsia="Calibri"/>
            </w:rPr>
            <w:t xml:space="preserve">-XX:+UseCompressedOops </w:t>
          </w:r>
          <w:r>
            <w:rPr>
              <w:rFonts w:ascii="Calibri" w:eastAsia="Calibri"/>
              <w:spacing w:val="4"/>
            </w:rPr>
            <w:t xml:space="preserve"> </w:t>
          </w:r>
          <w:r>
            <w:t>有什么作用？为什么要使用？</w:t>
          </w:r>
          <w:r>
            <w:tab/>
          </w:r>
          <w:r>
            <w:rPr>
              <w:rFonts w:ascii="Calibri" w:eastAsia="Calibri"/>
            </w:rPr>
            <w:t>62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"_bookmark135" </w:instrText>
          </w:r>
          <w:r>
            <w:fldChar w:fldCharType="separate"/>
          </w:r>
          <w:r>
            <w:rPr>
              <w:rFonts w:ascii="Calibri" w:eastAsia="Calibri"/>
            </w:rPr>
            <w:t>37</w:t>
          </w:r>
          <w:r>
            <w:t>、怎样通过</w:t>
          </w:r>
          <w:r>
            <w:rPr>
              <w:spacing w:val="42"/>
            </w:rPr>
            <w:t xml:space="preserve"> </w:t>
          </w:r>
          <w:r>
            <w:rPr>
              <w:rFonts w:ascii="Calibri" w:eastAsia="Calibri"/>
            </w:rPr>
            <w:t xml:space="preserve">Java </w:t>
          </w:r>
          <w:r>
            <w:rPr>
              <w:rFonts w:ascii="Calibri" w:eastAsia="Calibri"/>
              <w:spacing w:val="5"/>
            </w:rPr>
            <w:t xml:space="preserve"> </w:t>
          </w:r>
          <w:r>
            <w:t>程序来判断</w:t>
          </w:r>
          <w:r>
            <w:rPr>
              <w:spacing w:val="40"/>
            </w:rPr>
            <w:t xml:space="preserve"> </w:t>
          </w:r>
          <w:r>
            <w:rPr>
              <w:rFonts w:ascii="Calibri" w:eastAsia="Calibri"/>
            </w:rPr>
            <w:t xml:space="preserve">JVM </w:t>
          </w:r>
          <w:r>
            <w:rPr>
              <w:rFonts w:ascii="Calibri" w:eastAsia="Calibri"/>
              <w:spacing w:val="9"/>
            </w:rPr>
            <w:t xml:space="preserve"> </w:t>
          </w:r>
          <w:r>
            <w:t>是</w:t>
          </w:r>
          <w:r>
            <w:rPr>
              <w:spacing w:val="40"/>
            </w:rPr>
            <w:t xml:space="preserve"> </w:t>
          </w:r>
          <w:r>
            <w:rPr>
              <w:rFonts w:ascii="Calibri" w:eastAsia="Calibri"/>
            </w:rPr>
            <w:t xml:space="preserve">32 </w:t>
          </w:r>
          <w:r>
            <w:rPr>
              <w:rFonts w:ascii="Calibri" w:eastAsia="Calibri"/>
              <w:spacing w:val="9"/>
            </w:rPr>
            <w:t xml:space="preserve"> </w:t>
          </w:r>
          <w:r>
            <w:t>位</w:t>
          </w:r>
          <w:r>
            <w:rPr>
              <w:spacing w:val="40"/>
            </w:rPr>
            <w:t xml:space="preserve"> </w:t>
          </w:r>
          <w:r>
            <w:t>还是</w:t>
          </w:r>
          <w:r>
            <w:rPr>
              <w:spacing w:val="42"/>
            </w:rPr>
            <w:t xml:space="preserve"> </w:t>
          </w:r>
          <w:r>
            <w:rPr>
              <w:rFonts w:ascii="Calibri" w:eastAsia="Calibri"/>
            </w:rPr>
            <w:t>64</w:t>
          </w:r>
          <w:r>
            <w:rPr>
              <w:rFonts w:ascii="Calibri" w:eastAsia="Calibri"/>
              <w:spacing w:val="5"/>
            </w:rPr>
            <w:t xml:space="preserve"> </w:t>
          </w:r>
          <w:r>
            <w:t>位？</w:t>
          </w:r>
          <w:r>
            <w:tab/>
          </w:r>
          <w:r>
            <w:rPr>
              <w:rFonts w:ascii="Calibri" w:eastAsia="Calibri"/>
            </w:rPr>
            <w:t>62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"_bookmark136" </w:instrText>
          </w:r>
          <w:r>
            <w:fldChar w:fldCharType="separate"/>
          </w:r>
          <w:r>
            <w:rPr>
              <w:rFonts w:ascii="Calibri" w:eastAsia="Calibri"/>
            </w:rPr>
            <w:t>38</w:t>
          </w:r>
          <w:r>
            <w:t>、</w:t>
          </w:r>
          <w:r>
            <w:rPr>
              <w:rFonts w:ascii="Calibri" w:eastAsia="Calibri"/>
            </w:rPr>
            <w:t xml:space="preserve">32 </w:t>
          </w:r>
          <w:r>
            <w:rPr>
              <w:rFonts w:ascii="Calibri" w:eastAsia="Calibri"/>
              <w:spacing w:val="7"/>
            </w:rPr>
            <w:t xml:space="preserve"> </w:t>
          </w:r>
          <w:r>
            <w:t>位</w:t>
          </w:r>
          <w:r>
            <w:rPr>
              <w:spacing w:val="43"/>
            </w:rPr>
            <w:t xml:space="preserve"> </w:t>
          </w:r>
          <w:r>
            <w:rPr>
              <w:rFonts w:ascii="Calibri" w:eastAsia="Calibri"/>
            </w:rPr>
            <w:t xml:space="preserve">JVM </w:t>
          </w:r>
          <w:r>
            <w:rPr>
              <w:rFonts w:ascii="Calibri" w:eastAsia="Calibri"/>
              <w:spacing w:val="8"/>
            </w:rPr>
            <w:t xml:space="preserve"> </w:t>
          </w:r>
          <w:r>
            <w:t>和</w:t>
          </w:r>
          <w:r>
            <w:rPr>
              <w:spacing w:val="41"/>
            </w:rPr>
            <w:t xml:space="preserve"> </w:t>
          </w:r>
          <w:r>
            <w:rPr>
              <w:rFonts w:ascii="Calibri" w:eastAsia="Calibri"/>
            </w:rPr>
            <w:t xml:space="preserve">64 </w:t>
          </w:r>
          <w:r>
            <w:rPr>
              <w:rFonts w:ascii="Calibri" w:eastAsia="Calibri"/>
              <w:spacing w:val="9"/>
            </w:rPr>
            <w:t xml:space="preserve"> </w:t>
          </w:r>
          <w:r>
            <w:t>位</w:t>
          </w:r>
          <w:r>
            <w:rPr>
              <w:spacing w:val="41"/>
            </w:rPr>
            <w:t xml:space="preserve"> </w:t>
          </w:r>
          <w:r>
            <w:rPr>
              <w:rFonts w:ascii="Calibri" w:eastAsia="Calibri"/>
            </w:rPr>
            <w:t xml:space="preserve">JVM </w:t>
          </w:r>
          <w:r>
            <w:rPr>
              <w:rFonts w:ascii="Calibri" w:eastAsia="Calibri"/>
              <w:spacing w:val="8"/>
            </w:rPr>
            <w:t xml:space="preserve"> </w:t>
          </w:r>
          <w:r>
            <w:t>的最大堆内存分别是多数？</w:t>
          </w:r>
          <w:r>
            <w:tab/>
          </w:r>
          <w:r>
            <w:rPr>
              <w:rFonts w:ascii="Calibri" w:eastAsia="Calibri"/>
            </w:rPr>
            <w:t>62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"_bookmark137" </w:instrText>
          </w:r>
          <w:r>
            <w:fldChar w:fldCharType="separate"/>
          </w:r>
          <w:r>
            <w:rPr>
              <w:rFonts w:ascii="Calibri" w:eastAsia="Calibri"/>
            </w:rPr>
            <w:t>39</w:t>
          </w:r>
          <w:r>
            <w:t>、</w:t>
          </w:r>
          <w:r>
            <w:rPr>
              <w:rFonts w:ascii="Calibri" w:eastAsia="Calibri"/>
            </w:rPr>
            <w:t>JRE</w:t>
          </w:r>
          <w:r>
            <w:t>、</w:t>
          </w:r>
          <w:r>
            <w:rPr>
              <w:rFonts w:ascii="Calibri" w:eastAsia="Calibri"/>
            </w:rPr>
            <w:t>JDK</w:t>
          </w:r>
          <w:r>
            <w:t>、</w:t>
          </w:r>
          <w:r>
            <w:rPr>
              <w:rFonts w:ascii="Calibri" w:eastAsia="Calibri"/>
            </w:rPr>
            <w:t xml:space="preserve">JVM </w:t>
          </w:r>
          <w:r>
            <w:rPr>
              <w:rFonts w:ascii="Calibri" w:eastAsia="Calibri"/>
              <w:spacing w:val="7"/>
            </w:rPr>
            <w:t xml:space="preserve"> </w:t>
          </w:r>
          <w:r>
            <w:t>及</w:t>
          </w:r>
          <w:r>
            <w:rPr>
              <w:spacing w:val="42"/>
            </w:rPr>
            <w:t xml:space="preserve"> </w:t>
          </w:r>
          <w:r>
            <w:rPr>
              <w:rFonts w:ascii="Calibri" w:eastAsia="Calibri"/>
            </w:rPr>
            <w:t xml:space="preserve">JIT </w:t>
          </w:r>
          <w:r>
            <w:rPr>
              <w:rFonts w:ascii="Calibri" w:eastAsia="Calibri"/>
              <w:spacing w:val="5"/>
            </w:rPr>
            <w:t xml:space="preserve"> </w:t>
          </w:r>
          <w:r>
            <w:t>之间有什么不同？</w:t>
          </w:r>
          <w:r>
            <w:tab/>
          </w:r>
          <w:r>
            <w:rPr>
              <w:rFonts w:ascii="Calibri" w:eastAsia="Calibri"/>
            </w:rPr>
            <w:t>62</w:t>
          </w:r>
          <w:r>
            <w:rPr>
              <w:rFonts w:ascii="Calibri" w:eastAsia="Calibri"/>
            </w:rPr>
            <w:fldChar w:fldCharType="end"/>
          </w:r>
        </w:p>
        <w:p>
          <w:pPr>
            <w:pStyle w:val="11"/>
            <w:tabs>
              <w:tab w:val="left" w:leader="dot" w:pos="8212"/>
            </w:tabs>
            <w:spacing w:after="240"/>
            <w:rPr>
              <w:rFonts w:ascii="Calibri" w:eastAsia="Calibri"/>
            </w:rPr>
          </w:pPr>
          <w:r>
            <w:fldChar w:fldCharType="begin"/>
          </w:r>
          <w:r>
            <w:instrText xml:space="preserve"> HYPERLINK \l "_bookmark138" </w:instrText>
          </w:r>
          <w:r>
            <w:fldChar w:fldCharType="separate"/>
          </w:r>
          <w:r>
            <w:rPr>
              <w:rFonts w:ascii="Calibri" w:eastAsia="Calibri"/>
            </w:rPr>
            <w:t>40</w:t>
          </w:r>
          <w:r>
            <w:t>、解释</w:t>
          </w:r>
          <w:r>
            <w:rPr>
              <w:spacing w:val="40"/>
            </w:rPr>
            <w:t xml:space="preserve"> </w:t>
          </w:r>
          <w:r>
            <w:rPr>
              <w:rFonts w:ascii="Calibri" w:eastAsia="Calibri"/>
            </w:rPr>
            <w:t xml:space="preserve">Java </w:t>
          </w:r>
          <w:r>
            <w:rPr>
              <w:rFonts w:ascii="Calibri" w:eastAsia="Calibri"/>
              <w:spacing w:val="4"/>
            </w:rPr>
            <w:t xml:space="preserve"> </w:t>
          </w:r>
          <w:r>
            <w:t>堆空间及</w:t>
          </w:r>
          <w:r>
            <w:rPr>
              <w:spacing w:val="41"/>
            </w:rPr>
            <w:t xml:space="preserve"> </w:t>
          </w:r>
          <w:r>
            <w:rPr>
              <w:rFonts w:ascii="Calibri" w:eastAsia="Calibri"/>
            </w:rPr>
            <w:t>GC</w:t>
          </w:r>
          <w:r>
            <w:t>？</w:t>
          </w:r>
          <w:r>
            <w:tab/>
          </w:r>
          <w:r>
            <w:rPr>
              <w:rFonts w:ascii="Calibri" w:eastAsia="Calibri"/>
            </w:rPr>
            <w:t>63</w:t>
          </w:r>
          <w:r>
            <w:rPr>
              <w:rFonts w:ascii="Calibri" w:eastAsia="Calibri"/>
            </w:rPr>
            <w:fldChar w:fldCharType="end"/>
          </w:r>
        </w:p>
        <w:p>
          <w:pPr>
            <w:pStyle w:val="11"/>
            <w:tabs>
              <w:tab w:val="right" w:leader="dot" w:pos="8424"/>
            </w:tabs>
            <w:spacing w:before="188"/>
            <w:rPr>
              <w:rFonts w:ascii="Calibri" w:eastAsia="Calibri"/>
            </w:rPr>
          </w:pPr>
          <w:r>
            <w:fldChar w:fldCharType="begin"/>
          </w:r>
          <w:r>
            <w:instrText xml:space="preserve"> HYPERLINK \l "_bookmark139" </w:instrText>
          </w:r>
          <w:r>
            <w:fldChar w:fldCharType="separate"/>
          </w:r>
          <w:r>
            <w:rPr>
              <w:rFonts w:ascii="Calibri" w:eastAsia="Calibri"/>
            </w:rPr>
            <w:t>41</w:t>
          </w:r>
          <w:r>
            <w:t>、你能保证</w:t>
          </w:r>
          <w:r>
            <w:rPr>
              <w:spacing w:val="44"/>
            </w:rPr>
            <w:t xml:space="preserve"> </w:t>
          </w:r>
          <w:r>
            <w:rPr>
              <w:rFonts w:ascii="Calibri" w:eastAsia="Calibri"/>
            </w:rPr>
            <w:t xml:space="preserve">GC </w:t>
          </w:r>
          <w:r>
            <w:rPr>
              <w:rFonts w:ascii="Calibri" w:eastAsia="Calibri"/>
              <w:spacing w:val="9"/>
            </w:rPr>
            <w:t xml:space="preserve"> </w:t>
          </w:r>
          <w:r>
            <w:t>执行吗？</w:t>
          </w:r>
          <w:r>
            <w:tab/>
          </w:r>
          <w:r>
            <w:rPr>
              <w:rFonts w:ascii="Calibri" w:eastAsia="Calibri"/>
            </w:rPr>
            <w:t>63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"_bookmark140" </w:instrText>
          </w:r>
          <w:r>
            <w:fldChar w:fldCharType="separate"/>
          </w:r>
          <w:r>
            <w:rPr>
              <w:rFonts w:ascii="Calibri" w:eastAsia="Calibri"/>
            </w:rPr>
            <w:t>42</w:t>
          </w:r>
          <w:r>
            <w:t>、怎么获取</w:t>
          </w:r>
          <w:r>
            <w:rPr>
              <w:spacing w:val="44"/>
            </w:rPr>
            <w:t xml:space="preserve"> </w:t>
          </w:r>
          <w:r>
            <w:rPr>
              <w:rFonts w:ascii="Calibri" w:eastAsia="Calibri"/>
            </w:rPr>
            <w:t xml:space="preserve">Java </w:t>
          </w:r>
          <w:r>
            <w:rPr>
              <w:rFonts w:ascii="Calibri" w:eastAsia="Calibri"/>
              <w:spacing w:val="7"/>
            </w:rPr>
            <w:t xml:space="preserve"> </w:t>
          </w:r>
          <w:r>
            <w:t>程序使用的内存？堆使用的百分比？</w:t>
          </w:r>
          <w:r>
            <w:tab/>
          </w:r>
          <w:r>
            <w:rPr>
              <w:rFonts w:ascii="Calibri" w:eastAsia="Calibri"/>
            </w:rPr>
            <w:t>63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"_bookmark141" </w:instrText>
          </w:r>
          <w:r>
            <w:fldChar w:fldCharType="separate"/>
          </w:r>
          <w:r>
            <w:rPr>
              <w:rFonts w:ascii="Calibri" w:eastAsia="Calibri"/>
            </w:rPr>
            <w:t>43</w:t>
          </w:r>
          <w:r>
            <w:t>、</w:t>
          </w:r>
          <w:r>
            <w:rPr>
              <w:rFonts w:ascii="Calibri" w:eastAsia="Calibri"/>
            </w:rPr>
            <w:t xml:space="preserve">Java </w:t>
          </w:r>
          <w:r>
            <w:rPr>
              <w:rFonts w:ascii="Calibri" w:eastAsia="Calibri"/>
              <w:spacing w:val="7"/>
            </w:rPr>
            <w:t xml:space="preserve"> </w:t>
          </w:r>
          <w:r>
            <w:t>中堆和栈有什么区别？</w:t>
          </w:r>
          <w:r>
            <w:tab/>
          </w:r>
          <w:r>
            <w:rPr>
              <w:rFonts w:ascii="Calibri" w:eastAsia="Calibri"/>
            </w:rPr>
            <w:t>63</w:t>
          </w:r>
          <w:r>
            <w:rPr>
              <w:rFonts w:ascii="Calibri" w:eastAsia="Calibri"/>
            </w:rPr>
            <w:fldChar w:fldCharType="end"/>
          </w:r>
        </w:p>
        <w:p>
          <w:pPr>
            <w:pStyle w:val="11"/>
            <w:tabs>
              <w:tab w:val="right" w:leader="dot" w:pos="8424"/>
            </w:tabs>
            <w:spacing w:before="236"/>
            <w:rPr>
              <w:rFonts w:ascii="Calibri" w:hAnsi="Calibri" w:eastAsia="Calibri"/>
            </w:rPr>
          </w:pPr>
          <w:r>
            <w:fldChar w:fldCharType="begin"/>
          </w:r>
          <w:r>
            <w:instrText xml:space="preserve"> HYPERLINK \l "_bookmark142" </w:instrText>
          </w:r>
          <w:r>
            <w:fldChar w:fldCharType="separate"/>
          </w:r>
          <w:r>
            <w:rPr>
              <w:rFonts w:ascii="Calibri" w:hAnsi="Calibri" w:eastAsia="Calibri"/>
            </w:rPr>
            <w:t>44</w:t>
          </w:r>
          <w:r>
            <w:t>、</w:t>
          </w:r>
          <w:r>
            <w:rPr>
              <w:rFonts w:ascii="Calibri" w:hAnsi="Calibri" w:eastAsia="Calibri"/>
            </w:rPr>
            <w:t>“a==b”</w:t>
          </w:r>
          <w:r>
            <w:t>和</w:t>
          </w:r>
          <w:r>
            <w:rPr>
              <w:rFonts w:ascii="Calibri" w:hAnsi="Calibri" w:eastAsia="Calibri"/>
            </w:rPr>
            <w:t>”a.equals(b)”</w:t>
          </w:r>
          <w:r>
            <w:t>有什么区别？</w:t>
          </w:r>
          <w:r>
            <w:tab/>
          </w:r>
          <w:r>
            <w:rPr>
              <w:rFonts w:ascii="Calibri" w:hAnsi="Calibri" w:eastAsia="Calibri"/>
            </w:rPr>
            <w:t>63</w:t>
          </w:r>
          <w:r>
            <w:rPr>
              <w:rFonts w:ascii="Calibri" w:hAnsi="Calibri" w:eastAsia="Calibri"/>
            </w:rPr>
            <w:fldChar w:fldCharType="end"/>
          </w:r>
        </w:p>
        <w:p>
          <w:pPr>
            <w:pStyle w:val="11"/>
            <w:tabs>
              <w:tab w:val="right" w:leader="dot" w:pos="8424"/>
            </w:tabs>
            <w:rPr>
              <w:rFonts w:ascii="Calibri" w:eastAsia="Calibri"/>
            </w:rPr>
          </w:pPr>
          <w:r>
            <w:fldChar w:fldCharType="begin"/>
          </w:r>
          <w:r>
            <w:instrText xml:space="preserve"> HYPERLINK \l "_bookmark143" </w:instrText>
          </w:r>
          <w:r>
            <w:fldChar w:fldCharType="separate"/>
          </w:r>
          <w:r>
            <w:rPr>
              <w:rFonts w:ascii="Calibri" w:eastAsia="Calibri"/>
            </w:rPr>
            <w:t>45</w:t>
          </w:r>
          <w:r>
            <w:t>、</w:t>
          </w:r>
          <w:r>
            <w:rPr>
              <w:rFonts w:ascii="Calibri" w:eastAsia="Calibri"/>
            </w:rPr>
            <w:t xml:space="preserve">a.hashCode() </w:t>
          </w:r>
          <w:r>
            <w:rPr>
              <w:rFonts w:ascii="Calibri" w:eastAsia="Calibri"/>
              <w:spacing w:val="10"/>
            </w:rPr>
            <w:t xml:space="preserve"> </w:t>
          </w:r>
          <w:r>
            <w:t>有什么用？与</w:t>
          </w:r>
          <w:r>
            <w:rPr>
              <w:spacing w:val="44"/>
            </w:rPr>
            <w:t xml:space="preserve"> </w:t>
          </w:r>
          <w:r>
            <w:rPr>
              <w:rFonts w:ascii="Calibri" w:eastAsia="Calibri"/>
            </w:rPr>
            <w:t xml:space="preserve">a.equals(b) </w:t>
          </w:r>
          <w:r>
            <w:rPr>
              <w:rFonts w:ascii="Calibri" w:eastAsia="Calibri"/>
              <w:spacing w:val="11"/>
            </w:rPr>
            <w:t xml:space="preserve"> </w:t>
          </w:r>
          <w:r>
            <w:t>有什么关系？</w:t>
          </w:r>
          <w:r>
            <w:tab/>
          </w:r>
          <w:r>
            <w:rPr>
              <w:rFonts w:ascii="Calibri" w:eastAsia="Calibri"/>
            </w:rPr>
            <w:t>64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"_bookmark144" </w:instrText>
          </w:r>
          <w:r>
            <w:fldChar w:fldCharType="separate"/>
          </w:r>
          <w:r>
            <w:rPr>
              <w:rFonts w:ascii="Calibri" w:eastAsia="Calibri"/>
            </w:rPr>
            <w:t>46</w:t>
          </w:r>
          <w:r>
            <w:t>、</w:t>
          </w:r>
          <w:r>
            <w:rPr>
              <w:rFonts w:ascii="Calibri" w:eastAsia="Calibri"/>
            </w:rPr>
            <w:t>final</w:t>
          </w:r>
          <w:r>
            <w:t>、</w:t>
          </w:r>
          <w:r>
            <w:rPr>
              <w:rFonts w:ascii="Calibri" w:eastAsia="Calibri"/>
            </w:rPr>
            <w:t xml:space="preserve">finalize </w:t>
          </w:r>
          <w:r>
            <w:rPr>
              <w:rFonts w:ascii="Calibri" w:eastAsia="Calibri"/>
              <w:spacing w:val="8"/>
            </w:rPr>
            <w:t xml:space="preserve"> </w:t>
          </w:r>
          <w:r>
            <w:t>和</w:t>
          </w:r>
          <w:r>
            <w:rPr>
              <w:spacing w:val="43"/>
            </w:rPr>
            <w:t xml:space="preserve"> </w:t>
          </w:r>
          <w:r>
            <w:rPr>
              <w:rFonts w:ascii="Calibri" w:eastAsia="Calibri"/>
            </w:rPr>
            <w:t xml:space="preserve">finally </w:t>
          </w:r>
          <w:r>
            <w:rPr>
              <w:rFonts w:ascii="Calibri" w:eastAsia="Calibri"/>
              <w:spacing w:val="8"/>
            </w:rPr>
            <w:t xml:space="preserve"> </w:t>
          </w:r>
          <w:r>
            <w:t>的不同之处？</w:t>
          </w:r>
          <w:r>
            <w:tab/>
          </w:r>
          <w:r>
            <w:rPr>
              <w:rFonts w:ascii="Calibri" w:eastAsia="Calibri"/>
            </w:rPr>
            <w:t>64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"_bookmark145" </w:instrText>
          </w:r>
          <w:r>
            <w:fldChar w:fldCharType="separate"/>
          </w:r>
          <w:r>
            <w:rPr>
              <w:rFonts w:ascii="Calibri" w:eastAsia="Calibri"/>
            </w:rPr>
            <w:t>47</w:t>
          </w:r>
          <w:r>
            <w:t>、</w:t>
          </w:r>
          <w:r>
            <w:rPr>
              <w:rFonts w:ascii="Calibri" w:eastAsia="Calibri"/>
            </w:rPr>
            <w:t xml:space="preserve">Java </w:t>
          </w:r>
          <w:r>
            <w:rPr>
              <w:rFonts w:ascii="Calibri" w:eastAsia="Calibri"/>
              <w:spacing w:val="7"/>
            </w:rPr>
            <w:t xml:space="preserve"> </w:t>
          </w:r>
          <w:r>
            <w:t>中的编译期常量是什么？使用它又什么风险？</w:t>
          </w:r>
          <w:r>
            <w:tab/>
          </w:r>
          <w:r>
            <w:rPr>
              <w:rFonts w:ascii="Calibri" w:eastAsia="Calibri"/>
            </w:rPr>
            <w:t>64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"_bookmark146" </w:instrText>
          </w:r>
          <w:r>
            <w:fldChar w:fldCharType="separate"/>
          </w:r>
          <w:r>
            <w:rPr>
              <w:rFonts w:ascii="Calibri" w:eastAsia="Calibri"/>
            </w:rPr>
            <w:t>48</w:t>
          </w:r>
          <w:r>
            <w:t>、</w:t>
          </w:r>
          <w:r>
            <w:rPr>
              <w:rFonts w:ascii="Calibri" w:eastAsia="Calibri"/>
            </w:rPr>
            <w:t>List</w:t>
          </w:r>
          <w:r>
            <w:t>、</w:t>
          </w:r>
          <w:r>
            <w:rPr>
              <w:rFonts w:ascii="Calibri" w:eastAsia="Calibri"/>
            </w:rPr>
            <w:t>Set</w:t>
          </w:r>
          <w:r>
            <w:t>、</w:t>
          </w:r>
          <w:r>
            <w:rPr>
              <w:rFonts w:ascii="Calibri" w:eastAsia="Calibri"/>
            </w:rPr>
            <w:t xml:space="preserve">Map </w:t>
          </w:r>
          <w:r>
            <w:rPr>
              <w:rFonts w:ascii="Calibri" w:eastAsia="Calibri"/>
              <w:spacing w:val="12"/>
            </w:rPr>
            <w:t xml:space="preserve"> </w:t>
          </w:r>
          <w:r>
            <w:t>和</w:t>
          </w:r>
          <w:r>
            <w:rPr>
              <w:spacing w:val="42"/>
            </w:rPr>
            <w:t xml:space="preserve"> </w:t>
          </w:r>
          <w:r>
            <w:rPr>
              <w:rFonts w:ascii="Calibri" w:eastAsia="Calibri"/>
            </w:rPr>
            <w:t xml:space="preserve">Queue </w:t>
          </w:r>
          <w:r>
            <w:rPr>
              <w:rFonts w:ascii="Calibri" w:eastAsia="Calibri"/>
              <w:spacing w:val="8"/>
            </w:rPr>
            <w:t xml:space="preserve"> </w:t>
          </w:r>
          <w:r>
            <w:t>之间的区别</w:t>
          </w:r>
          <w:r>
            <w:rPr>
              <w:rFonts w:ascii="Calibri" w:eastAsia="Calibri"/>
            </w:rPr>
            <w:t>(</w:t>
          </w:r>
          <w:r>
            <w:t>答案</w:t>
          </w:r>
          <w:r>
            <w:rPr>
              <w:rFonts w:ascii="Calibri" w:eastAsia="Calibri"/>
            </w:rPr>
            <w:t>)</w:t>
          </w:r>
          <w:r>
            <w:rPr>
              <w:rFonts w:ascii="Calibri" w:eastAsia="Calibri"/>
            </w:rPr>
            <w:tab/>
          </w:r>
          <w:r>
            <w:rPr>
              <w:rFonts w:ascii="Calibri" w:eastAsia="Calibri"/>
            </w:rPr>
            <w:t>64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"_bookmark147" </w:instrText>
          </w:r>
          <w:r>
            <w:fldChar w:fldCharType="separate"/>
          </w:r>
          <w:r>
            <w:rPr>
              <w:rFonts w:ascii="Calibri" w:eastAsia="Calibri"/>
            </w:rPr>
            <w:t>49</w:t>
          </w:r>
          <w:r>
            <w:t>、</w:t>
          </w:r>
          <w:r>
            <w:rPr>
              <w:rFonts w:ascii="Calibri" w:eastAsia="Calibri"/>
            </w:rPr>
            <w:t xml:space="preserve">poll() </w:t>
          </w:r>
          <w:r>
            <w:rPr>
              <w:rFonts w:ascii="Calibri" w:eastAsia="Calibri"/>
              <w:spacing w:val="11"/>
            </w:rPr>
            <w:t xml:space="preserve"> </w:t>
          </w:r>
          <w:r>
            <w:t>方法和</w:t>
          </w:r>
          <w:r>
            <w:rPr>
              <w:spacing w:val="43"/>
            </w:rPr>
            <w:t xml:space="preserve"> </w:t>
          </w:r>
          <w:r>
            <w:rPr>
              <w:rFonts w:ascii="Calibri" w:eastAsia="Calibri"/>
            </w:rPr>
            <w:t xml:space="preserve">remove() </w:t>
          </w:r>
          <w:r>
            <w:rPr>
              <w:rFonts w:ascii="Calibri" w:eastAsia="Calibri"/>
              <w:spacing w:val="11"/>
            </w:rPr>
            <w:t xml:space="preserve"> </w:t>
          </w:r>
          <w:r>
            <w:t>方法的区别？</w:t>
          </w:r>
          <w:r>
            <w:tab/>
          </w:r>
          <w:r>
            <w:rPr>
              <w:rFonts w:ascii="Calibri" w:eastAsia="Calibri"/>
            </w:rPr>
            <w:t>64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"_bookmark148" </w:instrText>
          </w:r>
          <w:r>
            <w:fldChar w:fldCharType="separate"/>
          </w:r>
          <w:r>
            <w:rPr>
              <w:rFonts w:ascii="Calibri" w:eastAsia="Calibri"/>
            </w:rPr>
            <w:t>50</w:t>
          </w:r>
          <w:r>
            <w:t>、</w:t>
          </w:r>
          <w:r>
            <w:rPr>
              <w:rFonts w:ascii="Calibri" w:eastAsia="Calibri"/>
            </w:rPr>
            <w:t xml:space="preserve">Java </w:t>
          </w:r>
          <w:r>
            <w:rPr>
              <w:rFonts w:ascii="Calibri" w:eastAsia="Calibri"/>
              <w:spacing w:val="6"/>
            </w:rPr>
            <w:t xml:space="preserve"> </w:t>
          </w:r>
          <w:r>
            <w:t>中</w:t>
          </w:r>
          <w:r>
            <w:rPr>
              <w:spacing w:val="43"/>
            </w:rPr>
            <w:t xml:space="preserve"> </w:t>
          </w:r>
          <w:r>
            <w:rPr>
              <w:rFonts w:ascii="Calibri" w:eastAsia="Calibri"/>
            </w:rPr>
            <w:t xml:space="preserve">LinkedHashMap </w:t>
          </w:r>
          <w:r>
            <w:rPr>
              <w:rFonts w:ascii="Calibri" w:eastAsia="Calibri"/>
              <w:spacing w:val="10"/>
            </w:rPr>
            <w:t xml:space="preserve"> </w:t>
          </w:r>
          <w:r>
            <w:t>和</w:t>
          </w:r>
          <w:r>
            <w:rPr>
              <w:spacing w:val="41"/>
            </w:rPr>
            <w:t xml:space="preserve"> </w:t>
          </w:r>
          <w:r>
            <w:rPr>
              <w:rFonts w:ascii="Calibri" w:eastAsia="Calibri"/>
            </w:rPr>
            <w:t xml:space="preserve">PriorityQueue </w:t>
          </w:r>
          <w:r>
            <w:rPr>
              <w:rFonts w:ascii="Calibri" w:eastAsia="Calibri"/>
              <w:spacing w:val="10"/>
            </w:rPr>
            <w:t xml:space="preserve"> </w:t>
          </w:r>
          <w:r>
            <w:t>的区别是什么？</w:t>
          </w:r>
          <w:r>
            <w:tab/>
          </w:r>
          <w:r>
            <w:rPr>
              <w:rFonts w:ascii="Calibri" w:eastAsia="Calibri"/>
            </w:rPr>
            <w:t>65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"_bookmark149" </w:instrText>
          </w:r>
          <w:r>
            <w:fldChar w:fldCharType="separate"/>
          </w:r>
          <w:r>
            <w:rPr>
              <w:rFonts w:ascii="Calibri" w:eastAsia="Calibri"/>
            </w:rPr>
            <w:t>51</w:t>
          </w:r>
          <w:r>
            <w:t>、</w:t>
          </w:r>
          <w:r>
            <w:rPr>
              <w:rFonts w:ascii="Calibri" w:eastAsia="Calibri"/>
            </w:rPr>
            <w:t xml:space="preserve">ArrayList </w:t>
          </w:r>
          <w:r>
            <w:rPr>
              <w:rFonts w:ascii="Calibri" w:eastAsia="Calibri"/>
              <w:spacing w:val="9"/>
            </w:rPr>
            <w:t xml:space="preserve"> </w:t>
          </w:r>
          <w:r>
            <w:t>与</w:t>
          </w:r>
          <w:r>
            <w:rPr>
              <w:spacing w:val="42"/>
            </w:rPr>
            <w:t xml:space="preserve"> </w:t>
          </w:r>
          <w:r>
            <w:rPr>
              <w:rFonts w:ascii="Calibri" w:eastAsia="Calibri"/>
            </w:rPr>
            <w:t xml:space="preserve">LinkedList </w:t>
          </w:r>
          <w:r>
            <w:rPr>
              <w:rFonts w:ascii="Calibri" w:eastAsia="Calibri"/>
              <w:spacing w:val="6"/>
            </w:rPr>
            <w:t xml:space="preserve"> </w:t>
          </w:r>
          <w:r>
            <w:t>的不区别？</w:t>
          </w:r>
          <w:r>
            <w:tab/>
          </w:r>
          <w:r>
            <w:rPr>
              <w:rFonts w:ascii="Calibri" w:eastAsia="Calibri"/>
            </w:rPr>
            <w:t>65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"_bookmark150" </w:instrText>
          </w:r>
          <w:r>
            <w:fldChar w:fldCharType="separate"/>
          </w:r>
          <w:r>
            <w:rPr>
              <w:rFonts w:ascii="Calibri" w:eastAsia="Calibri"/>
            </w:rPr>
            <w:t>52</w:t>
          </w:r>
          <w:r>
            <w:t>、用哪两种方式来实现集合的排序？</w:t>
          </w:r>
          <w:r>
            <w:tab/>
          </w:r>
          <w:r>
            <w:rPr>
              <w:rFonts w:ascii="Calibri" w:eastAsia="Calibri"/>
            </w:rPr>
            <w:t>65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"_bookmark151" </w:instrText>
          </w:r>
          <w:r>
            <w:fldChar w:fldCharType="separate"/>
          </w:r>
          <w:r>
            <w:rPr>
              <w:rFonts w:ascii="Calibri" w:eastAsia="Calibri"/>
            </w:rPr>
            <w:t>53</w:t>
          </w:r>
          <w:r>
            <w:t>、</w:t>
          </w:r>
          <w:r>
            <w:rPr>
              <w:rFonts w:ascii="Calibri" w:eastAsia="Calibri"/>
            </w:rPr>
            <w:t xml:space="preserve">Java </w:t>
          </w:r>
          <w:r>
            <w:rPr>
              <w:rFonts w:ascii="Calibri" w:eastAsia="Calibri"/>
              <w:spacing w:val="7"/>
            </w:rPr>
            <w:t xml:space="preserve"> </w:t>
          </w:r>
          <w:r>
            <w:t>中怎么打印数组？</w:t>
          </w:r>
          <w:r>
            <w:tab/>
          </w:r>
          <w:r>
            <w:rPr>
              <w:rFonts w:ascii="Calibri" w:eastAsia="Calibri"/>
            </w:rPr>
            <w:t>65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"_bookmark152" </w:instrText>
          </w:r>
          <w:r>
            <w:fldChar w:fldCharType="separate"/>
          </w:r>
          <w:r>
            <w:rPr>
              <w:rFonts w:ascii="Calibri" w:eastAsia="Calibri"/>
            </w:rPr>
            <w:t>54</w:t>
          </w:r>
          <w:r>
            <w:t>、</w:t>
          </w:r>
          <w:r>
            <w:rPr>
              <w:rFonts w:ascii="Calibri" w:eastAsia="Calibri"/>
            </w:rPr>
            <w:t xml:space="preserve">Java </w:t>
          </w:r>
          <w:r>
            <w:rPr>
              <w:rFonts w:ascii="Calibri" w:eastAsia="Calibri"/>
              <w:spacing w:val="6"/>
            </w:rPr>
            <w:t xml:space="preserve"> </w:t>
          </w:r>
          <w:r>
            <w:t>中的</w:t>
          </w:r>
          <w:r>
            <w:rPr>
              <w:spacing w:val="44"/>
            </w:rPr>
            <w:t xml:space="preserve"> </w:t>
          </w:r>
          <w:r>
            <w:rPr>
              <w:rFonts w:ascii="Calibri" w:eastAsia="Calibri"/>
            </w:rPr>
            <w:t xml:space="preserve">LinkedList </w:t>
          </w:r>
          <w:r>
            <w:rPr>
              <w:rFonts w:ascii="Calibri" w:eastAsia="Calibri"/>
              <w:spacing w:val="9"/>
            </w:rPr>
            <w:t xml:space="preserve"> </w:t>
          </w:r>
          <w:r>
            <w:t>是单向链表还是双向链表？</w:t>
          </w:r>
          <w:r>
            <w:tab/>
          </w:r>
          <w:r>
            <w:rPr>
              <w:rFonts w:ascii="Calibri" w:eastAsia="Calibri"/>
            </w:rPr>
            <w:t>65</w:t>
          </w:r>
          <w:r>
            <w:rPr>
              <w:rFonts w:ascii="Calibri" w:eastAsia="Calibri"/>
            </w:rPr>
            <w:fldChar w:fldCharType="end"/>
          </w:r>
        </w:p>
        <w:p>
          <w:pPr>
            <w:pStyle w:val="12"/>
            <w:tabs>
              <w:tab w:val="right" w:leader="dot" w:pos="8424"/>
            </w:tabs>
            <w:rPr>
              <w:rFonts w:ascii="Calibri" w:eastAsia="Calibri"/>
            </w:rPr>
          </w:pPr>
          <w:r>
            <w:fldChar w:fldCharType="begin"/>
          </w:r>
          <w:r>
            <w:instrText xml:space="preserve"> HYPERLINK \l "_bookmark153" </w:instrText>
          </w:r>
          <w:r>
            <w:fldChar w:fldCharType="separate"/>
          </w:r>
          <w:r>
            <w:t>二、Java</w:t>
          </w:r>
          <w:r>
            <w:rPr>
              <w:spacing w:val="-55"/>
            </w:rPr>
            <w:t xml:space="preserve"> </w:t>
          </w:r>
          <w:r>
            <w:t>并发系列面试题</w:t>
          </w:r>
          <w:r>
            <w:tab/>
          </w:r>
          <w:r>
            <w:rPr>
              <w:rFonts w:ascii="Calibri" w:eastAsia="Calibri"/>
            </w:rPr>
            <w:t>78</w:t>
          </w:r>
          <w:r>
            <w:rPr>
              <w:rFonts w:ascii="Calibri" w:eastAsia="Calibri"/>
            </w:rPr>
            <w:fldChar w:fldCharType="end"/>
          </w:r>
        </w:p>
        <w:p>
          <w:pPr>
            <w:pStyle w:val="11"/>
            <w:tabs>
              <w:tab w:val="right" w:leader="dot" w:pos="8424"/>
            </w:tabs>
            <w:spacing w:before="141"/>
            <w:rPr>
              <w:rFonts w:ascii="Calibri" w:eastAsia="Calibri"/>
            </w:rPr>
          </w:pPr>
          <w:r>
            <w:fldChar w:fldCharType="begin"/>
          </w:r>
          <w:r>
            <w:instrText xml:space="preserve"> HYPERLINK \l "_bookmark154" </w:instrText>
          </w:r>
          <w:r>
            <w:fldChar w:fldCharType="separate"/>
          </w:r>
          <w:r>
            <w:rPr>
              <w:rFonts w:ascii="Calibri" w:eastAsia="Calibri"/>
            </w:rPr>
            <w:t>1</w:t>
          </w:r>
          <w:r>
            <w:t>、在</w:t>
          </w:r>
          <w:r>
            <w:rPr>
              <w:spacing w:val="44"/>
            </w:rPr>
            <w:t xml:space="preserve"> </w:t>
          </w:r>
          <w:r>
            <w:rPr>
              <w:rFonts w:ascii="Calibri" w:eastAsia="Calibri"/>
            </w:rPr>
            <w:t xml:space="preserve">java </w:t>
          </w:r>
          <w:r>
            <w:rPr>
              <w:rFonts w:ascii="Calibri" w:eastAsia="Calibri"/>
              <w:spacing w:val="8"/>
            </w:rPr>
            <w:t xml:space="preserve"> </w:t>
          </w:r>
          <w:r>
            <w:t>中守护线程和本地线程区别？</w:t>
          </w:r>
          <w:r>
            <w:tab/>
          </w:r>
          <w:r>
            <w:rPr>
              <w:rFonts w:ascii="Calibri" w:eastAsia="Calibri"/>
            </w:rPr>
            <w:t>78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"_bookmark155" </w:instrText>
          </w:r>
          <w:r>
            <w:fldChar w:fldCharType="separate"/>
          </w:r>
          <w:r>
            <w:rPr>
              <w:rFonts w:ascii="Calibri" w:eastAsia="Calibri"/>
            </w:rPr>
            <w:t>2</w:t>
          </w:r>
          <w:r>
            <w:t>、线程与进程的区别？</w:t>
          </w:r>
          <w:r>
            <w:tab/>
          </w:r>
          <w:r>
            <w:rPr>
              <w:rFonts w:ascii="Calibri" w:eastAsia="Calibri"/>
            </w:rPr>
            <w:t>78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"_bookmark156" </w:instrText>
          </w:r>
          <w:r>
            <w:fldChar w:fldCharType="separate"/>
          </w:r>
          <w:r>
            <w:rPr>
              <w:rFonts w:ascii="Calibri" w:eastAsia="Calibri"/>
            </w:rPr>
            <w:t>3</w:t>
          </w:r>
          <w:r>
            <w:t>、什么是多线程中的上下文切换？</w:t>
          </w:r>
          <w:r>
            <w:tab/>
          </w:r>
          <w:r>
            <w:rPr>
              <w:rFonts w:ascii="Calibri" w:eastAsia="Calibri"/>
            </w:rPr>
            <w:t>79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"_bookmark157" </w:instrText>
          </w:r>
          <w:r>
            <w:fldChar w:fldCharType="separate"/>
          </w:r>
          <w:r>
            <w:rPr>
              <w:rFonts w:ascii="Calibri" w:eastAsia="Calibri"/>
            </w:rPr>
            <w:t>4</w:t>
          </w:r>
          <w:r>
            <w:t>、死锁与活锁的区别，死锁与饥饿的区别？</w:t>
          </w:r>
          <w:r>
            <w:tab/>
          </w:r>
          <w:r>
            <w:rPr>
              <w:rFonts w:ascii="Calibri" w:eastAsia="Calibri"/>
            </w:rPr>
            <w:t>79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"_bookmark158" </w:instrText>
          </w:r>
          <w:r>
            <w:fldChar w:fldCharType="separate"/>
          </w:r>
          <w:r>
            <w:rPr>
              <w:rFonts w:ascii="Calibri" w:eastAsia="Calibri"/>
            </w:rPr>
            <w:t>6</w:t>
          </w:r>
          <w:r>
            <w:t>、什么是线程组，为什么在</w:t>
          </w:r>
          <w:r>
            <w:rPr>
              <w:spacing w:val="44"/>
            </w:rPr>
            <w:t xml:space="preserve"> </w:t>
          </w:r>
          <w:r>
            <w:rPr>
              <w:rFonts w:ascii="Calibri" w:eastAsia="Calibri"/>
            </w:rPr>
            <w:t xml:space="preserve">Java </w:t>
          </w:r>
          <w:r>
            <w:rPr>
              <w:rFonts w:ascii="Calibri" w:eastAsia="Calibri"/>
              <w:spacing w:val="7"/>
            </w:rPr>
            <w:t xml:space="preserve"> </w:t>
          </w:r>
          <w:r>
            <w:t>中不推荐使用？</w:t>
          </w:r>
          <w:r>
            <w:tab/>
          </w:r>
          <w:r>
            <w:rPr>
              <w:rFonts w:ascii="Calibri" w:eastAsia="Calibri"/>
            </w:rPr>
            <w:t>79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"_bookmark159" </w:instrText>
          </w:r>
          <w:r>
            <w:fldChar w:fldCharType="separate"/>
          </w:r>
          <w:r>
            <w:rPr>
              <w:rFonts w:ascii="Calibri" w:eastAsia="Calibri"/>
            </w:rPr>
            <w:t>7</w:t>
          </w:r>
          <w:r>
            <w:t>、为什么使用</w:t>
          </w:r>
          <w:r>
            <w:rPr>
              <w:spacing w:val="44"/>
            </w:rPr>
            <w:t xml:space="preserve"> </w:t>
          </w:r>
          <w:r>
            <w:rPr>
              <w:rFonts w:ascii="Calibri" w:eastAsia="Calibri"/>
            </w:rPr>
            <w:t xml:space="preserve">Executor </w:t>
          </w:r>
          <w:r>
            <w:rPr>
              <w:rFonts w:ascii="Calibri" w:eastAsia="Calibri"/>
              <w:spacing w:val="9"/>
            </w:rPr>
            <w:t xml:space="preserve"> </w:t>
          </w:r>
          <w:r>
            <w:t>框架？</w:t>
          </w:r>
          <w:r>
            <w:tab/>
          </w:r>
          <w:r>
            <w:rPr>
              <w:rFonts w:ascii="Calibri" w:eastAsia="Calibri"/>
            </w:rPr>
            <w:t>79</w:t>
          </w:r>
          <w:r>
            <w:rPr>
              <w:rFonts w:ascii="Calibri" w:eastAsia="Calibri"/>
            </w:rPr>
            <w:fldChar w:fldCharType="end"/>
          </w:r>
        </w:p>
        <w:p>
          <w:pPr>
            <w:pStyle w:val="11"/>
            <w:tabs>
              <w:tab w:val="right" w:leader="dot" w:pos="8424"/>
            </w:tabs>
            <w:spacing w:after="240"/>
            <w:rPr>
              <w:rFonts w:ascii="Calibri" w:eastAsia="Calibri"/>
            </w:rPr>
          </w:pPr>
          <w:r>
            <w:fldChar w:fldCharType="begin"/>
          </w:r>
          <w:r>
            <w:instrText xml:space="preserve"> HYPERLINK \l "_bookmark160" </w:instrText>
          </w:r>
          <w:r>
            <w:fldChar w:fldCharType="separate"/>
          </w:r>
          <w:r>
            <w:rPr>
              <w:rFonts w:ascii="Calibri" w:eastAsia="Calibri"/>
            </w:rPr>
            <w:t>8</w:t>
          </w:r>
          <w:r>
            <w:t>、在</w:t>
          </w:r>
          <w:r>
            <w:rPr>
              <w:spacing w:val="43"/>
            </w:rPr>
            <w:t xml:space="preserve"> </w:t>
          </w:r>
          <w:r>
            <w:rPr>
              <w:rFonts w:ascii="Calibri" w:eastAsia="Calibri"/>
            </w:rPr>
            <w:t xml:space="preserve">Java </w:t>
          </w:r>
          <w:r>
            <w:rPr>
              <w:rFonts w:ascii="Calibri" w:eastAsia="Calibri"/>
              <w:spacing w:val="8"/>
            </w:rPr>
            <w:t xml:space="preserve"> </w:t>
          </w:r>
          <w:r>
            <w:t>中</w:t>
          </w:r>
          <w:r>
            <w:rPr>
              <w:spacing w:val="42"/>
            </w:rPr>
            <w:t xml:space="preserve"> </w:t>
          </w:r>
          <w:r>
            <w:rPr>
              <w:rFonts w:ascii="Calibri" w:eastAsia="Calibri"/>
            </w:rPr>
            <w:t xml:space="preserve">Executor </w:t>
          </w:r>
          <w:r>
            <w:rPr>
              <w:rFonts w:ascii="Calibri" w:eastAsia="Calibri"/>
              <w:spacing w:val="8"/>
            </w:rPr>
            <w:t xml:space="preserve"> </w:t>
          </w:r>
          <w:r>
            <w:t>和</w:t>
          </w:r>
          <w:r>
            <w:rPr>
              <w:spacing w:val="42"/>
            </w:rPr>
            <w:t xml:space="preserve"> </w:t>
          </w:r>
          <w:r>
            <w:rPr>
              <w:rFonts w:ascii="Calibri" w:eastAsia="Calibri"/>
            </w:rPr>
            <w:t xml:space="preserve">Executors </w:t>
          </w:r>
          <w:r>
            <w:rPr>
              <w:rFonts w:ascii="Calibri" w:eastAsia="Calibri"/>
              <w:spacing w:val="9"/>
            </w:rPr>
            <w:t xml:space="preserve"> </w:t>
          </w:r>
          <w:r>
            <w:t>的区别？</w:t>
          </w:r>
          <w:r>
            <w:tab/>
          </w:r>
          <w:r>
            <w:rPr>
              <w:rFonts w:ascii="Calibri" w:eastAsia="Calibri"/>
            </w:rPr>
            <w:t>80</w:t>
          </w:r>
          <w:r>
            <w:rPr>
              <w:rFonts w:ascii="Calibri" w:eastAsia="Calibri"/>
            </w:rPr>
            <w:fldChar w:fldCharType="end"/>
          </w:r>
        </w:p>
        <w:p>
          <w:pPr>
            <w:pStyle w:val="11"/>
            <w:tabs>
              <w:tab w:val="left" w:leader="dot" w:pos="8212"/>
            </w:tabs>
            <w:spacing w:before="188"/>
            <w:rPr>
              <w:rFonts w:ascii="Calibri" w:eastAsia="Calibri"/>
            </w:rPr>
          </w:pPr>
          <w:r>
            <w:fldChar w:fldCharType="begin"/>
          </w:r>
          <w:r>
            <w:instrText xml:space="preserve"> HYPERLINK \l "_bookmark161" </w:instrText>
          </w:r>
          <w:r>
            <w:fldChar w:fldCharType="separate"/>
          </w:r>
          <w:r>
            <w:rPr>
              <w:rFonts w:ascii="Calibri" w:eastAsia="Calibri"/>
            </w:rPr>
            <w:t>9</w:t>
          </w:r>
          <w:r>
            <w:t>、如何在</w:t>
          </w:r>
          <w:r>
            <w:rPr>
              <w:spacing w:val="41"/>
            </w:rPr>
            <w:t xml:space="preserve"> </w:t>
          </w:r>
          <w:r>
            <w:rPr>
              <w:rFonts w:ascii="Calibri" w:eastAsia="Calibri"/>
            </w:rPr>
            <w:t xml:space="preserve">Windows </w:t>
          </w:r>
          <w:r>
            <w:rPr>
              <w:rFonts w:ascii="Calibri" w:eastAsia="Calibri"/>
              <w:spacing w:val="6"/>
            </w:rPr>
            <w:t xml:space="preserve"> </w:t>
          </w:r>
          <w:r>
            <w:t>和</w:t>
          </w:r>
          <w:r>
            <w:rPr>
              <w:spacing w:val="42"/>
            </w:rPr>
            <w:t xml:space="preserve"> </w:t>
          </w:r>
          <w:r>
            <w:rPr>
              <w:rFonts w:ascii="Calibri" w:eastAsia="Calibri"/>
            </w:rPr>
            <w:t xml:space="preserve">Linux </w:t>
          </w:r>
          <w:r>
            <w:rPr>
              <w:rFonts w:ascii="Calibri" w:eastAsia="Calibri"/>
              <w:spacing w:val="4"/>
            </w:rPr>
            <w:t xml:space="preserve"> </w:t>
          </w:r>
          <w:r>
            <w:t>上查找哪个线程使用的</w:t>
          </w:r>
          <w:r>
            <w:rPr>
              <w:spacing w:val="41"/>
            </w:rPr>
            <w:t xml:space="preserve"> </w:t>
          </w:r>
          <w:r>
            <w:rPr>
              <w:rFonts w:ascii="Calibri" w:eastAsia="Calibri"/>
            </w:rPr>
            <w:t xml:space="preserve">CPU </w:t>
          </w:r>
          <w:r>
            <w:rPr>
              <w:rFonts w:ascii="Calibri" w:eastAsia="Calibri"/>
              <w:spacing w:val="7"/>
            </w:rPr>
            <w:t xml:space="preserve"> </w:t>
          </w:r>
          <w:r>
            <w:t>时间最长？</w:t>
          </w:r>
          <w:r>
            <w:tab/>
          </w:r>
          <w:r>
            <w:rPr>
              <w:rFonts w:ascii="Calibri" w:eastAsia="Calibri"/>
            </w:rPr>
            <w:t>80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"_bookmark162" </w:instrText>
          </w:r>
          <w:r>
            <w:fldChar w:fldCharType="separate"/>
          </w:r>
          <w:r>
            <w:rPr>
              <w:rFonts w:ascii="Calibri" w:eastAsia="Calibri"/>
            </w:rPr>
            <w:t>10</w:t>
          </w:r>
          <w:r>
            <w:t>、什么是原子操作？在</w:t>
          </w:r>
          <w:r>
            <w:rPr>
              <w:spacing w:val="37"/>
            </w:rPr>
            <w:t xml:space="preserve"> </w:t>
          </w:r>
          <w:r>
            <w:rPr>
              <w:rFonts w:ascii="Calibri" w:eastAsia="Calibri"/>
            </w:rPr>
            <w:t>Java</w:t>
          </w:r>
          <w:r>
            <w:rPr>
              <w:rFonts w:ascii="Calibri" w:eastAsia="Calibri"/>
              <w:spacing w:val="-6"/>
            </w:rPr>
            <w:t xml:space="preserve"> </w:t>
          </w:r>
          <w:r>
            <w:rPr>
              <w:rFonts w:ascii="Calibri" w:eastAsia="Calibri"/>
            </w:rPr>
            <w:t>Concurrency</w:t>
          </w:r>
          <w:r>
            <w:rPr>
              <w:rFonts w:ascii="Calibri" w:eastAsia="Calibri"/>
              <w:spacing w:val="-3"/>
            </w:rPr>
            <w:t xml:space="preserve"> </w:t>
          </w:r>
          <w:r>
            <w:rPr>
              <w:rFonts w:ascii="Calibri" w:eastAsia="Calibri"/>
            </w:rPr>
            <w:t xml:space="preserve">API </w:t>
          </w:r>
          <w:r>
            <w:rPr>
              <w:rFonts w:ascii="Calibri" w:eastAsia="Calibri"/>
              <w:spacing w:val="5"/>
            </w:rPr>
            <w:t xml:space="preserve"> </w:t>
          </w:r>
          <w:r>
            <w:t>中有哪些原子类</w:t>
          </w:r>
          <w:r>
            <w:rPr>
              <w:rFonts w:ascii="Calibri" w:eastAsia="Calibri"/>
            </w:rPr>
            <w:t>(atomic</w:t>
          </w:r>
          <w:r>
            <w:rPr>
              <w:rFonts w:ascii="Calibri" w:eastAsia="Calibri"/>
              <w:spacing w:val="-5"/>
            </w:rPr>
            <w:t xml:space="preserve"> </w:t>
          </w:r>
          <w:r>
            <w:rPr>
              <w:rFonts w:ascii="Calibri" w:eastAsia="Calibri"/>
            </w:rPr>
            <w:t>classes)</w:t>
          </w:r>
          <w:r>
            <w:t>？</w:t>
          </w:r>
          <w:r>
            <w:tab/>
          </w:r>
          <w:r>
            <w:rPr>
              <w:rFonts w:ascii="Calibri" w:eastAsia="Calibri"/>
            </w:rPr>
            <w:t>80</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"_bookmark163" </w:instrText>
          </w:r>
          <w:r>
            <w:fldChar w:fldCharType="separate"/>
          </w:r>
          <w:r>
            <w:rPr>
              <w:rFonts w:ascii="Calibri" w:eastAsia="Calibri"/>
            </w:rPr>
            <w:t>1</w:t>
          </w:r>
          <w:r>
            <w:rPr>
              <w:rFonts w:ascii="Calibri" w:eastAsia="Calibri"/>
            </w:rPr>
            <w:fldChar w:fldCharType="end"/>
          </w:r>
          <w:r>
            <w:fldChar w:fldCharType="begin"/>
          </w:r>
          <w:r>
            <w:instrText xml:space="preserve"> HYPERLINK \l "_bookmark163" </w:instrText>
          </w:r>
          <w:r>
            <w:fldChar w:fldCharType="separate"/>
          </w:r>
          <w:r>
            <w:rPr>
              <w:rFonts w:ascii="Calibri" w:eastAsia="Calibri"/>
            </w:rPr>
            <w:t>1</w:t>
          </w:r>
          <w:r>
            <w:t>、</w:t>
          </w:r>
          <w:r>
            <w:rPr>
              <w:rFonts w:ascii="Calibri" w:eastAsia="Calibri"/>
            </w:rPr>
            <w:t>Java</w:t>
          </w:r>
          <w:r>
            <w:rPr>
              <w:rFonts w:ascii="Calibri" w:eastAsia="Calibri"/>
              <w:spacing w:val="-6"/>
            </w:rPr>
            <w:t xml:space="preserve"> </w:t>
          </w:r>
          <w:r>
            <w:rPr>
              <w:rFonts w:ascii="Calibri" w:eastAsia="Calibri"/>
            </w:rPr>
            <w:t>Concurrency</w:t>
          </w:r>
          <w:r>
            <w:rPr>
              <w:rFonts w:ascii="Calibri" w:eastAsia="Calibri"/>
              <w:spacing w:val="-3"/>
            </w:rPr>
            <w:t xml:space="preserve"> </w:t>
          </w:r>
          <w:r>
            <w:rPr>
              <w:rFonts w:ascii="Calibri" w:eastAsia="Calibri"/>
            </w:rPr>
            <w:t>API</w:t>
          </w:r>
          <w:r>
            <w:rPr>
              <w:rFonts w:ascii="Calibri" w:eastAsia="Calibri"/>
              <w:spacing w:val="1"/>
            </w:rPr>
            <w:t xml:space="preserve"> </w:t>
          </w:r>
          <w:r>
            <w:t>中的</w:t>
          </w:r>
          <w:r>
            <w:rPr>
              <w:spacing w:val="36"/>
            </w:rPr>
            <w:t xml:space="preserve"> </w:t>
          </w:r>
          <w:r>
            <w:rPr>
              <w:rFonts w:ascii="Calibri" w:eastAsia="Calibri"/>
            </w:rPr>
            <w:t xml:space="preserve">Lock  </w:t>
          </w:r>
          <w:r>
            <w:t>接口</w:t>
          </w:r>
          <w:r>
            <w:rPr>
              <w:rFonts w:ascii="Calibri" w:eastAsia="Calibri"/>
            </w:rPr>
            <w:t>(Lock</w:t>
          </w:r>
          <w:r>
            <w:rPr>
              <w:rFonts w:ascii="Calibri" w:eastAsia="Calibri"/>
              <w:spacing w:val="-1"/>
            </w:rPr>
            <w:t xml:space="preserve"> </w:t>
          </w:r>
          <w:r>
            <w:rPr>
              <w:rFonts w:ascii="Calibri" w:eastAsia="Calibri"/>
            </w:rPr>
            <w:t>interface)</w:t>
          </w:r>
          <w:r>
            <w:t>是什么？对比同步它有什么优</w:t>
          </w:r>
          <w:r>
            <w:fldChar w:fldCharType="end"/>
          </w:r>
          <w:r>
            <w:t>势？</w:t>
          </w:r>
          <w:r>
            <w:tab/>
          </w:r>
          <w:r>
            <w:rPr>
              <w:rFonts w:ascii="Calibri" w:eastAsia="Calibri"/>
              <w:spacing w:val="-9"/>
            </w:rPr>
            <w:t>81</w:t>
          </w:r>
        </w:p>
        <w:p>
          <w:pPr>
            <w:pStyle w:val="11"/>
            <w:tabs>
              <w:tab w:val="left" w:leader="dot" w:pos="8212"/>
            </w:tabs>
            <w:spacing w:before="1"/>
            <w:rPr>
              <w:rFonts w:ascii="Calibri" w:eastAsia="Calibri"/>
            </w:rPr>
          </w:pPr>
          <w:r>
            <w:fldChar w:fldCharType="begin"/>
          </w:r>
          <w:r>
            <w:instrText xml:space="preserve"> HYPERLINK \l "_bookmark164" </w:instrText>
          </w:r>
          <w:r>
            <w:fldChar w:fldCharType="separate"/>
          </w:r>
          <w:r>
            <w:rPr>
              <w:rFonts w:ascii="Calibri" w:eastAsia="Calibri"/>
            </w:rPr>
            <w:t>12</w:t>
          </w:r>
          <w:r>
            <w:t>、什么是</w:t>
          </w:r>
          <w:r>
            <w:rPr>
              <w:spacing w:val="39"/>
            </w:rPr>
            <w:t xml:space="preserve"> </w:t>
          </w:r>
          <w:r>
            <w:rPr>
              <w:rFonts w:ascii="Calibri" w:eastAsia="Calibri"/>
            </w:rPr>
            <w:t xml:space="preserve">Executors </w:t>
          </w:r>
          <w:r>
            <w:rPr>
              <w:rFonts w:ascii="Calibri" w:eastAsia="Calibri"/>
              <w:spacing w:val="4"/>
            </w:rPr>
            <w:t xml:space="preserve"> </w:t>
          </w:r>
          <w:r>
            <w:t>框架？</w:t>
          </w:r>
          <w:r>
            <w:tab/>
          </w:r>
          <w:r>
            <w:rPr>
              <w:rFonts w:ascii="Calibri" w:eastAsia="Calibri"/>
            </w:rPr>
            <w:t>81</w:t>
          </w:r>
          <w:r>
            <w:rPr>
              <w:rFonts w:ascii="Calibri" w:eastAsia="Calibri"/>
            </w:rPr>
            <w:fldChar w:fldCharType="end"/>
          </w:r>
        </w:p>
        <w:p>
          <w:pPr>
            <w:pStyle w:val="11"/>
            <w:rPr>
              <w:rFonts w:ascii="Calibri" w:eastAsia="Calibri"/>
            </w:rPr>
          </w:pPr>
          <w:r>
            <w:fldChar w:fldCharType="begin"/>
          </w:r>
          <w:r>
            <w:instrText xml:space="preserve"> HYPERLINK \l "_bookmark165" </w:instrText>
          </w:r>
          <w:r>
            <w:fldChar w:fldCharType="separate"/>
          </w:r>
          <w:r>
            <w:rPr>
              <w:rFonts w:ascii="Calibri" w:eastAsia="Calibri"/>
            </w:rPr>
            <w:t>1</w:t>
          </w:r>
          <w:r>
            <w:rPr>
              <w:rFonts w:ascii="Calibri" w:eastAsia="Calibri"/>
            </w:rPr>
            <w:fldChar w:fldCharType="end"/>
          </w:r>
          <w:r>
            <w:fldChar w:fldCharType="begin"/>
          </w:r>
          <w:r>
            <w:instrText xml:space="preserve"> HYPERLINK \l "_bookmark165" </w:instrText>
          </w:r>
          <w:r>
            <w:fldChar w:fldCharType="separate"/>
          </w:r>
          <w:r>
            <w:rPr>
              <w:rFonts w:ascii="Calibri" w:eastAsia="Calibri"/>
            </w:rPr>
            <w:t>3</w:t>
          </w:r>
          <w:r>
            <w:t>、什么是阻塞队列？阻塞队列的实现原理是什么？如何使用阻塞队列来实现生产者</w:t>
          </w:r>
          <w:r>
            <w:rPr>
              <w:rFonts w:ascii="Calibri" w:eastAsia="Calibri"/>
            </w:rPr>
            <w:t>-</w:t>
          </w:r>
          <w:r>
            <w:rPr>
              <w:rFonts w:ascii="Calibri" w:eastAsia="Calibri"/>
            </w:rPr>
            <w:fldChar w:fldCharType="end"/>
          </w:r>
        </w:p>
        <w:p>
          <w:pPr>
            <w:pStyle w:val="11"/>
            <w:tabs>
              <w:tab w:val="left" w:leader="dot" w:pos="8212"/>
            </w:tabs>
            <w:rPr>
              <w:rFonts w:ascii="Calibri" w:eastAsia="Calibri"/>
            </w:rPr>
          </w:pPr>
          <w:r>
            <w:t>消费者模型？</w:t>
          </w:r>
          <w:r>
            <w:tab/>
          </w:r>
          <w:r>
            <w:rPr>
              <w:rFonts w:ascii="Calibri" w:eastAsia="Calibri"/>
            </w:rPr>
            <w:t>81</w:t>
          </w:r>
        </w:p>
        <w:p>
          <w:pPr>
            <w:pStyle w:val="11"/>
            <w:tabs>
              <w:tab w:val="left" w:leader="dot" w:pos="8212"/>
            </w:tabs>
            <w:rPr>
              <w:rFonts w:ascii="Calibri" w:eastAsia="Calibri"/>
            </w:rPr>
          </w:pPr>
          <w:r>
            <w:fldChar w:fldCharType="begin"/>
          </w:r>
          <w:r>
            <w:instrText xml:space="preserve"> HYPERLINK \l "_bookmark166" </w:instrText>
          </w:r>
          <w:r>
            <w:fldChar w:fldCharType="separate"/>
          </w:r>
          <w:r>
            <w:rPr>
              <w:rFonts w:ascii="Calibri" w:eastAsia="Calibri"/>
            </w:rPr>
            <w:t>14</w:t>
          </w:r>
          <w:r>
            <w:t>、什么是</w:t>
          </w:r>
          <w:r>
            <w:rPr>
              <w:spacing w:val="40"/>
            </w:rPr>
            <w:t xml:space="preserve"> </w:t>
          </w:r>
          <w:r>
            <w:rPr>
              <w:rFonts w:ascii="Calibri" w:eastAsia="Calibri"/>
            </w:rPr>
            <w:t xml:space="preserve">Callable </w:t>
          </w:r>
          <w:r>
            <w:rPr>
              <w:rFonts w:ascii="Calibri" w:eastAsia="Calibri"/>
              <w:spacing w:val="8"/>
            </w:rPr>
            <w:t xml:space="preserve"> </w:t>
          </w:r>
          <w:r>
            <w:t>和</w:t>
          </w:r>
          <w:r>
            <w:rPr>
              <w:spacing w:val="39"/>
            </w:rPr>
            <w:t xml:space="preserve"> </w:t>
          </w:r>
          <w:r>
            <w:rPr>
              <w:rFonts w:ascii="Calibri" w:eastAsia="Calibri"/>
            </w:rPr>
            <w:t>Future?</w:t>
          </w:r>
          <w:r>
            <w:rPr>
              <w:rFonts w:ascii="Calibri" w:eastAsia="Calibri"/>
            </w:rPr>
            <w:tab/>
          </w:r>
          <w:r>
            <w:rPr>
              <w:rFonts w:ascii="Calibri" w:eastAsia="Calibri"/>
            </w:rPr>
            <w:t>82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"_bookmark167" </w:instrText>
          </w:r>
          <w:r>
            <w:fldChar w:fldCharType="separate"/>
          </w:r>
          <w:r>
            <w:rPr>
              <w:rFonts w:ascii="Calibri" w:eastAsia="Calibri"/>
            </w:rPr>
            <w:t>15</w:t>
          </w:r>
          <w:r>
            <w:t>、什么是</w:t>
          </w:r>
          <w:r>
            <w:rPr>
              <w:spacing w:val="34"/>
            </w:rPr>
            <w:t xml:space="preserve"> </w:t>
          </w:r>
          <w:r>
            <w:rPr>
              <w:rFonts w:ascii="Calibri" w:eastAsia="Calibri"/>
            </w:rPr>
            <w:t>FutureTask?</w:t>
          </w:r>
          <w:r>
            <w:t>使用</w:t>
          </w:r>
          <w:r>
            <w:rPr>
              <w:spacing w:val="33"/>
            </w:rPr>
            <w:t xml:space="preserve"> </w:t>
          </w:r>
          <w:r>
            <w:rPr>
              <w:rFonts w:ascii="Calibri" w:eastAsia="Calibri"/>
            </w:rPr>
            <w:t xml:space="preserve">ExecutorService </w:t>
          </w:r>
          <w:r>
            <w:rPr>
              <w:rFonts w:ascii="Calibri" w:eastAsia="Calibri"/>
              <w:spacing w:val="4"/>
            </w:rPr>
            <w:t xml:space="preserve"> </w:t>
          </w:r>
          <w:r>
            <w:t>启动任务。</w:t>
          </w:r>
          <w:r>
            <w:tab/>
          </w:r>
          <w:r>
            <w:rPr>
              <w:rFonts w:ascii="Calibri" w:eastAsia="Calibri"/>
            </w:rPr>
            <w:t>82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"_bookmark168" </w:instrText>
          </w:r>
          <w:r>
            <w:fldChar w:fldCharType="separate"/>
          </w:r>
          <w:r>
            <w:rPr>
              <w:rFonts w:ascii="Calibri" w:eastAsia="Calibri"/>
            </w:rPr>
            <w:t>16</w:t>
          </w:r>
          <w:r>
            <w:t>、什么是并发容器的实现？</w:t>
          </w:r>
          <w:r>
            <w:tab/>
          </w:r>
          <w:r>
            <w:rPr>
              <w:rFonts w:ascii="Calibri" w:eastAsia="Calibri"/>
            </w:rPr>
            <w:t>83</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"_bookmark169" </w:instrText>
          </w:r>
          <w:r>
            <w:fldChar w:fldCharType="separate"/>
          </w:r>
          <w:r>
            <w:rPr>
              <w:rFonts w:ascii="Calibri" w:eastAsia="Calibri"/>
            </w:rPr>
            <w:t>17</w:t>
          </w:r>
          <w:r>
            <w:t>、多线程同步和互斥有几种实现方法，都是什么？</w:t>
          </w:r>
          <w:r>
            <w:tab/>
          </w:r>
          <w:r>
            <w:rPr>
              <w:rFonts w:ascii="Calibri" w:eastAsia="Calibri"/>
            </w:rPr>
            <w:t>83</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"_bookmark170" </w:instrText>
          </w:r>
          <w:r>
            <w:fldChar w:fldCharType="separate"/>
          </w:r>
          <w:r>
            <w:rPr>
              <w:rFonts w:ascii="Calibri" w:eastAsia="Calibri"/>
            </w:rPr>
            <w:t>18</w:t>
          </w:r>
          <w:r>
            <w:t>、什么是竞争条件？你怎样发现和解决竞争？</w:t>
          </w:r>
          <w:r>
            <w:tab/>
          </w:r>
          <w:r>
            <w:rPr>
              <w:rFonts w:ascii="Calibri" w:eastAsia="Calibri"/>
            </w:rPr>
            <w:t>83</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"_bookmark171" </w:instrText>
          </w:r>
          <w:r>
            <w:fldChar w:fldCharType="separate"/>
          </w:r>
          <w:r>
            <w:rPr>
              <w:rFonts w:ascii="Calibri" w:eastAsia="Calibri"/>
            </w:rPr>
            <w:t>19</w:t>
          </w:r>
          <w:r>
            <w:t>、你将如何使用</w:t>
          </w:r>
          <w:r>
            <w:rPr>
              <w:spacing w:val="39"/>
            </w:rPr>
            <w:t xml:space="preserve"> </w:t>
          </w:r>
          <w:r>
            <w:rPr>
              <w:rFonts w:ascii="Calibri" w:eastAsia="Calibri"/>
            </w:rPr>
            <w:t>thread</w:t>
          </w:r>
          <w:r>
            <w:rPr>
              <w:rFonts w:ascii="Calibri" w:eastAsia="Calibri"/>
              <w:spacing w:val="-5"/>
            </w:rPr>
            <w:t xml:space="preserve"> </w:t>
          </w:r>
          <w:r>
            <w:rPr>
              <w:rFonts w:ascii="Calibri" w:eastAsia="Calibri"/>
            </w:rPr>
            <w:t>dump</w:t>
          </w:r>
          <w:r>
            <w:t>？你将如何分析</w:t>
          </w:r>
          <w:r>
            <w:rPr>
              <w:spacing w:val="40"/>
            </w:rPr>
            <w:t xml:space="preserve"> </w:t>
          </w:r>
          <w:r>
            <w:rPr>
              <w:rFonts w:ascii="Calibri" w:eastAsia="Calibri"/>
            </w:rPr>
            <w:t>Thread</w:t>
          </w:r>
          <w:r>
            <w:rPr>
              <w:rFonts w:ascii="Calibri" w:eastAsia="Calibri"/>
              <w:spacing w:val="-2"/>
            </w:rPr>
            <w:t xml:space="preserve"> </w:t>
          </w:r>
          <w:r>
            <w:rPr>
              <w:rFonts w:ascii="Calibri" w:eastAsia="Calibri"/>
            </w:rPr>
            <w:t>dump</w:t>
          </w:r>
          <w:r>
            <w:t>？</w:t>
          </w:r>
          <w:r>
            <w:tab/>
          </w:r>
          <w:r>
            <w:rPr>
              <w:rFonts w:ascii="Calibri" w:eastAsia="Calibri"/>
            </w:rPr>
            <w:t>84</w:t>
          </w:r>
          <w:r>
            <w:rPr>
              <w:rFonts w:ascii="Calibri" w:eastAsia="Calibri"/>
            </w:rPr>
            <w:fldChar w:fldCharType="end"/>
          </w:r>
        </w:p>
        <w:p>
          <w:pPr>
            <w:pStyle w:val="11"/>
            <w:rPr>
              <w:rFonts w:ascii="Calibri" w:eastAsia="Calibri"/>
            </w:rPr>
          </w:pPr>
          <w:r>
            <w:fldChar w:fldCharType="begin"/>
          </w:r>
          <w:r>
            <w:instrText xml:space="preserve"> HYPERLINK \l "_bookmark172" </w:instrText>
          </w:r>
          <w:r>
            <w:fldChar w:fldCharType="separate"/>
          </w:r>
          <w:r>
            <w:rPr>
              <w:rFonts w:ascii="Calibri" w:eastAsia="Calibri"/>
            </w:rPr>
            <w:t>2</w:t>
          </w:r>
          <w:r>
            <w:rPr>
              <w:rFonts w:ascii="Calibri" w:eastAsia="Calibri"/>
            </w:rPr>
            <w:fldChar w:fldCharType="end"/>
          </w:r>
          <w:r>
            <w:fldChar w:fldCharType="begin"/>
          </w:r>
          <w:r>
            <w:instrText xml:space="preserve"> HYPERLINK \l "_bookmark172" </w:instrText>
          </w:r>
          <w:r>
            <w:fldChar w:fldCharType="separate"/>
          </w:r>
          <w:r>
            <w:rPr>
              <w:rFonts w:ascii="Calibri" w:eastAsia="Calibri"/>
            </w:rPr>
            <w:t>0</w:t>
          </w:r>
          <w:r>
            <w:t xml:space="preserve">、为什么我们调用 </w:t>
          </w:r>
          <w:r>
            <w:rPr>
              <w:rFonts w:ascii="Calibri" w:eastAsia="Calibri"/>
            </w:rPr>
            <w:t>start()</w:t>
          </w:r>
          <w:r>
            <w:t xml:space="preserve">方法时会执行 </w:t>
          </w:r>
          <w:r>
            <w:rPr>
              <w:rFonts w:ascii="Calibri" w:eastAsia="Calibri"/>
            </w:rPr>
            <w:t>run()</w:t>
          </w:r>
          <w:r>
            <w:t xml:space="preserve">方法，为什么我们不能直接调用 </w:t>
          </w:r>
          <w:r>
            <w:rPr>
              <w:rFonts w:ascii="Calibri" w:eastAsia="Calibri"/>
            </w:rPr>
            <w:t>run()</w:t>
          </w:r>
          <w:r>
            <w:rPr>
              <w:rFonts w:ascii="Calibri" w:eastAsia="Calibri"/>
            </w:rPr>
            <w:fldChar w:fldCharType="end"/>
          </w:r>
        </w:p>
        <w:p>
          <w:pPr>
            <w:pStyle w:val="11"/>
            <w:tabs>
              <w:tab w:val="left" w:leader="dot" w:pos="8212"/>
            </w:tabs>
            <w:rPr>
              <w:rFonts w:ascii="Calibri" w:eastAsia="Calibri"/>
            </w:rPr>
          </w:pPr>
          <w:r>
            <w:t>方法？</w:t>
          </w:r>
          <w:r>
            <w:tab/>
          </w:r>
          <w:r>
            <w:rPr>
              <w:rFonts w:ascii="Calibri" w:eastAsia="Calibri"/>
            </w:rPr>
            <w:t>84</w:t>
          </w:r>
        </w:p>
        <w:p>
          <w:pPr>
            <w:pStyle w:val="11"/>
            <w:tabs>
              <w:tab w:val="left" w:leader="dot" w:pos="8212"/>
            </w:tabs>
            <w:rPr>
              <w:rFonts w:ascii="Calibri" w:eastAsia="Calibri"/>
            </w:rPr>
          </w:pPr>
          <w:r>
            <w:fldChar w:fldCharType="begin"/>
          </w:r>
          <w:r>
            <w:instrText xml:space="preserve"> HYPERLINK \l "_bookmark173" </w:instrText>
          </w:r>
          <w:r>
            <w:fldChar w:fldCharType="separate"/>
          </w:r>
          <w:r>
            <w:rPr>
              <w:rFonts w:ascii="Calibri" w:eastAsia="Calibri"/>
            </w:rPr>
            <w:t>21</w:t>
          </w:r>
          <w:r>
            <w:t>、</w:t>
          </w:r>
          <w:r>
            <w:rPr>
              <w:rFonts w:ascii="Calibri" w:eastAsia="Calibri"/>
            </w:rPr>
            <w:t xml:space="preserve">Java </w:t>
          </w:r>
          <w:r>
            <w:rPr>
              <w:rFonts w:ascii="Calibri" w:eastAsia="Calibri"/>
              <w:spacing w:val="1"/>
            </w:rPr>
            <w:t xml:space="preserve"> </w:t>
          </w:r>
          <w:r>
            <w:t>中你怎样唤醒一个阻塞的线程？</w:t>
          </w:r>
          <w:r>
            <w:tab/>
          </w:r>
          <w:r>
            <w:rPr>
              <w:rFonts w:ascii="Calibri" w:eastAsia="Calibri"/>
            </w:rPr>
            <w:t>84</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"_bookmark174" </w:instrText>
          </w:r>
          <w:r>
            <w:fldChar w:fldCharType="separate"/>
          </w:r>
          <w:r>
            <w:rPr>
              <w:rFonts w:ascii="Calibri" w:eastAsia="Calibri"/>
            </w:rPr>
            <w:t>22</w:t>
          </w:r>
          <w:r>
            <w:t>、在</w:t>
          </w:r>
          <w:r>
            <w:rPr>
              <w:spacing w:val="39"/>
            </w:rPr>
            <w:t xml:space="preserve"> </w:t>
          </w:r>
          <w:r>
            <w:rPr>
              <w:rFonts w:ascii="Calibri" w:eastAsia="Calibri"/>
            </w:rPr>
            <w:t xml:space="preserve">Java </w:t>
          </w:r>
          <w:r>
            <w:rPr>
              <w:rFonts w:ascii="Calibri" w:eastAsia="Calibri"/>
              <w:spacing w:val="5"/>
            </w:rPr>
            <w:t xml:space="preserve"> </w:t>
          </w:r>
          <w:r>
            <w:t>中</w:t>
          </w:r>
          <w:r>
            <w:rPr>
              <w:spacing w:val="37"/>
            </w:rPr>
            <w:t xml:space="preserve"> </w:t>
          </w:r>
          <w:r>
            <w:rPr>
              <w:rFonts w:ascii="Calibri" w:eastAsia="Calibri"/>
            </w:rPr>
            <w:t xml:space="preserve">CycliBarriar </w:t>
          </w:r>
          <w:r>
            <w:rPr>
              <w:rFonts w:ascii="Calibri" w:eastAsia="Calibri"/>
              <w:spacing w:val="7"/>
            </w:rPr>
            <w:t xml:space="preserve"> </w:t>
          </w:r>
          <w:r>
            <w:t>和</w:t>
          </w:r>
          <w:r>
            <w:rPr>
              <w:spacing w:val="37"/>
            </w:rPr>
            <w:t xml:space="preserve"> </w:t>
          </w:r>
          <w:r>
            <w:rPr>
              <w:rFonts w:ascii="Calibri" w:eastAsia="Calibri"/>
            </w:rPr>
            <w:t xml:space="preserve">CountdownLatch </w:t>
          </w:r>
          <w:r>
            <w:rPr>
              <w:rFonts w:ascii="Calibri" w:eastAsia="Calibri"/>
              <w:spacing w:val="5"/>
            </w:rPr>
            <w:t xml:space="preserve"> </w:t>
          </w:r>
          <w:r>
            <w:t>有什么区别？</w:t>
          </w:r>
          <w:r>
            <w:tab/>
          </w:r>
          <w:r>
            <w:rPr>
              <w:rFonts w:ascii="Calibri" w:eastAsia="Calibri"/>
            </w:rPr>
            <w:t>85</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"_bookmark175" </w:instrText>
          </w:r>
          <w:r>
            <w:fldChar w:fldCharType="separate"/>
          </w:r>
          <w:r>
            <w:rPr>
              <w:rFonts w:ascii="Calibri" w:eastAsia="Calibri"/>
            </w:rPr>
            <w:t>23</w:t>
          </w:r>
          <w:r>
            <w:t>、什么是不可变对象，它对写并发应用有什么帮助？</w:t>
          </w:r>
          <w:r>
            <w:tab/>
          </w:r>
          <w:r>
            <w:rPr>
              <w:rFonts w:ascii="Calibri" w:eastAsia="Calibri"/>
            </w:rPr>
            <w:t>85</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"_bookmark176" </w:instrText>
          </w:r>
          <w:r>
            <w:fldChar w:fldCharType="separate"/>
          </w:r>
          <w:r>
            <w:rPr>
              <w:rFonts w:ascii="Calibri" w:eastAsia="Calibri"/>
            </w:rPr>
            <w:t>24</w:t>
          </w:r>
          <w:r>
            <w:t>、什么是多线程中的上下文切换？</w:t>
          </w:r>
          <w:r>
            <w:tab/>
          </w:r>
          <w:r>
            <w:rPr>
              <w:rFonts w:ascii="Calibri" w:eastAsia="Calibri"/>
            </w:rPr>
            <w:t>86</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"_bookmark177" </w:instrText>
          </w:r>
          <w:r>
            <w:fldChar w:fldCharType="separate"/>
          </w:r>
          <w:r>
            <w:rPr>
              <w:rFonts w:ascii="Calibri" w:eastAsia="Calibri"/>
            </w:rPr>
            <w:t>25</w:t>
          </w:r>
          <w:r>
            <w:t>、</w:t>
          </w:r>
          <w:r>
            <w:rPr>
              <w:rFonts w:ascii="Calibri" w:eastAsia="Calibri"/>
            </w:rPr>
            <w:t xml:space="preserve">Java </w:t>
          </w:r>
          <w:r>
            <w:rPr>
              <w:rFonts w:ascii="Calibri" w:eastAsia="Calibri"/>
              <w:spacing w:val="1"/>
            </w:rPr>
            <w:t xml:space="preserve"> </w:t>
          </w:r>
          <w:r>
            <w:t>中用到的线程调度算法是什么？</w:t>
          </w:r>
          <w:r>
            <w:tab/>
          </w:r>
          <w:r>
            <w:rPr>
              <w:rFonts w:ascii="Calibri" w:eastAsia="Calibri"/>
            </w:rPr>
            <w:t>86</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"_bookmark178" </w:instrText>
          </w:r>
          <w:r>
            <w:fldChar w:fldCharType="separate"/>
          </w:r>
          <w:r>
            <w:rPr>
              <w:rFonts w:ascii="Calibri" w:eastAsia="Calibri"/>
            </w:rPr>
            <w:t>26</w:t>
          </w:r>
          <w:r>
            <w:t>、什么是线程组，为什么在</w:t>
          </w:r>
          <w:r>
            <w:rPr>
              <w:spacing w:val="39"/>
            </w:rPr>
            <w:t xml:space="preserve"> </w:t>
          </w:r>
          <w:r>
            <w:rPr>
              <w:rFonts w:ascii="Calibri" w:eastAsia="Calibri"/>
            </w:rPr>
            <w:t xml:space="preserve">Java </w:t>
          </w:r>
          <w:r>
            <w:rPr>
              <w:rFonts w:ascii="Calibri" w:eastAsia="Calibri"/>
              <w:spacing w:val="5"/>
            </w:rPr>
            <w:t xml:space="preserve"> </w:t>
          </w:r>
          <w:r>
            <w:t>中不推荐使用？</w:t>
          </w:r>
          <w:r>
            <w:tab/>
          </w:r>
          <w:r>
            <w:rPr>
              <w:rFonts w:ascii="Calibri" w:eastAsia="Calibri"/>
            </w:rPr>
            <w:t>86</w:t>
          </w:r>
          <w:r>
            <w:rPr>
              <w:rFonts w:ascii="Calibri" w:eastAsia="Calibri"/>
            </w:rPr>
            <w:fldChar w:fldCharType="end"/>
          </w:r>
        </w:p>
        <w:p>
          <w:pPr>
            <w:pStyle w:val="11"/>
            <w:tabs>
              <w:tab w:val="left" w:leader="dot" w:pos="8212"/>
            </w:tabs>
            <w:spacing w:after="240"/>
            <w:rPr>
              <w:rFonts w:ascii="Calibri" w:eastAsia="Calibri"/>
            </w:rPr>
          </w:pPr>
          <w:r>
            <w:fldChar w:fldCharType="begin"/>
          </w:r>
          <w:r>
            <w:instrText xml:space="preserve"> HYPERLINK \l "_bookmark179" </w:instrText>
          </w:r>
          <w:r>
            <w:fldChar w:fldCharType="separate"/>
          </w:r>
          <w:r>
            <w:rPr>
              <w:rFonts w:ascii="Calibri" w:eastAsia="Calibri"/>
            </w:rPr>
            <w:t>27</w:t>
          </w:r>
          <w:r>
            <w:t>、为什么使用</w:t>
          </w:r>
          <w:r>
            <w:rPr>
              <w:spacing w:val="37"/>
            </w:rPr>
            <w:t xml:space="preserve"> </w:t>
          </w:r>
          <w:r>
            <w:rPr>
              <w:rFonts w:ascii="Calibri" w:eastAsia="Calibri"/>
            </w:rPr>
            <w:t xml:space="preserve">Executor </w:t>
          </w:r>
          <w:r>
            <w:rPr>
              <w:rFonts w:ascii="Calibri" w:eastAsia="Calibri"/>
              <w:spacing w:val="2"/>
            </w:rPr>
            <w:t xml:space="preserve"> </w:t>
          </w:r>
          <w:r>
            <w:t>框架比使用应用创建和管理线程好？</w:t>
          </w:r>
          <w:r>
            <w:tab/>
          </w:r>
          <w:r>
            <w:rPr>
              <w:rFonts w:ascii="Calibri" w:eastAsia="Calibri"/>
            </w:rPr>
            <w:t>87</w:t>
          </w:r>
          <w:r>
            <w:rPr>
              <w:rFonts w:ascii="Calibri" w:eastAsia="Calibri"/>
            </w:rPr>
            <w:fldChar w:fldCharType="end"/>
          </w:r>
        </w:p>
        <w:p>
          <w:pPr>
            <w:pStyle w:val="11"/>
            <w:tabs>
              <w:tab w:val="left" w:leader="dot" w:pos="8212"/>
            </w:tabs>
            <w:spacing w:before="188"/>
            <w:rPr>
              <w:rFonts w:ascii="Calibri" w:eastAsia="Calibri"/>
            </w:rPr>
          </w:pPr>
          <w:r>
            <w:fldChar w:fldCharType="begin"/>
          </w:r>
          <w:r>
            <w:instrText xml:space="preserve"> HYPERLINK \l "_bookmark180" </w:instrText>
          </w:r>
          <w:r>
            <w:fldChar w:fldCharType="separate"/>
          </w:r>
          <w:r>
            <w:rPr>
              <w:rFonts w:ascii="Calibri" w:eastAsia="Calibri"/>
            </w:rPr>
            <w:t>28</w:t>
          </w:r>
          <w:r>
            <w:t>、</w:t>
          </w:r>
          <w:r>
            <w:rPr>
              <w:rFonts w:ascii="Calibri" w:eastAsia="Calibri"/>
            </w:rPr>
            <w:t xml:space="preserve">java </w:t>
          </w:r>
          <w:r>
            <w:rPr>
              <w:rFonts w:ascii="Calibri" w:eastAsia="Calibri"/>
              <w:spacing w:val="1"/>
            </w:rPr>
            <w:t xml:space="preserve"> </w:t>
          </w:r>
          <w:r>
            <w:t>中有几种方法可以实现一个线程？</w:t>
          </w:r>
          <w:r>
            <w:tab/>
          </w:r>
          <w:r>
            <w:rPr>
              <w:rFonts w:ascii="Calibri" w:eastAsia="Calibri"/>
            </w:rPr>
            <w:t>87</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"_bookmark181" </w:instrText>
          </w:r>
          <w:r>
            <w:fldChar w:fldCharType="separate"/>
          </w:r>
          <w:r>
            <w:rPr>
              <w:rFonts w:ascii="Calibri" w:eastAsia="Calibri"/>
            </w:rPr>
            <w:t>29</w:t>
          </w:r>
          <w:r>
            <w:t>、如何停止一个正在运行的线程？</w:t>
          </w:r>
          <w:r>
            <w:tab/>
          </w:r>
          <w:r>
            <w:rPr>
              <w:rFonts w:ascii="Calibri" w:eastAsia="Calibri"/>
            </w:rPr>
            <w:t>87</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"_bookmark182" </w:instrText>
          </w:r>
          <w:r>
            <w:fldChar w:fldCharType="separate"/>
          </w:r>
          <w:r>
            <w:rPr>
              <w:rFonts w:ascii="Calibri" w:eastAsia="Calibri"/>
            </w:rPr>
            <w:t>30</w:t>
          </w:r>
          <w:r>
            <w:t>、</w:t>
          </w:r>
          <w:r>
            <w:rPr>
              <w:rFonts w:ascii="Calibri" w:eastAsia="Calibri"/>
            </w:rPr>
            <w:t>notify()</w:t>
          </w:r>
          <w:r>
            <w:t>和</w:t>
          </w:r>
          <w:r>
            <w:rPr>
              <w:spacing w:val="39"/>
            </w:rPr>
            <w:t xml:space="preserve"> </w:t>
          </w:r>
          <w:r>
            <w:rPr>
              <w:rFonts w:ascii="Calibri" w:eastAsia="Calibri"/>
            </w:rPr>
            <w:t>notifyAll()</w:t>
          </w:r>
          <w:r>
            <w:t>有什么区别？</w:t>
          </w:r>
          <w:r>
            <w:tab/>
          </w:r>
          <w:r>
            <w:rPr>
              <w:rFonts w:ascii="Calibri" w:eastAsia="Calibri"/>
            </w:rPr>
            <w:t>88</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"_bookmark183" </w:instrText>
          </w:r>
          <w:r>
            <w:fldChar w:fldCharType="separate"/>
          </w:r>
          <w:r>
            <w:rPr>
              <w:rFonts w:ascii="Calibri" w:eastAsia="Calibri"/>
            </w:rPr>
            <w:t>31</w:t>
          </w:r>
          <w:r>
            <w:t>、什么是</w:t>
          </w:r>
          <w:r>
            <w:rPr>
              <w:spacing w:val="40"/>
            </w:rPr>
            <w:t xml:space="preserve"> </w:t>
          </w:r>
          <w:r>
            <w:rPr>
              <w:rFonts w:ascii="Calibri" w:eastAsia="Calibri"/>
            </w:rPr>
            <w:t xml:space="preserve">Daemon </w:t>
          </w:r>
          <w:r>
            <w:rPr>
              <w:rFonts w:ascii="Calibri" w:eastAsia="Calibri"/>
              <w:spacing w:val="7"/>
            </w:rPr>
            <w:t xml:space="preserve"> </w:t>
          </w:r>
          <w:r>
            <w:t>线程？它有什么意义？</w:t>
          </w:r>
          <w:r>
            <w:tab/>
          </w:r>
          <w:r>
            <w:rPr>
              <w:rFonts w:ascii="Calibri" w:eastAsia="Calibri"/>
            </w:rPr>
            <w:t>88</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"_bookmark184" </w:instrText>
          </w:r>
          <w:r>
            <w:fldChar w:fldCharType="separate"/>
          </w:r>
          <w:r>
            <w:rPr>
              <w:rFonts w:ascii="Calibri" w:eastAsia="Calibri"/>
            </w:rPr>
            <w:t>32</w:t>
          </w:r>
          <w:r>
            <w:t>、</w:t>
          </w:r>
          <w:r>
            <w:rPr>
              <w:rFonts w:ascii="Calibri" w:eastAsia="Calibri"/>
            </w:rPr>
            <w:t xml:space="preserve">java </w:t>
          </w:r>
          <w:r>
            <w:rPr>
              <w:rFonts w:ascii="Calibri" w:eastAsia="Calibri"/>
              <w:spacing w:val="1"/>
            </w:rPr>
            <w:t xml:space="preserve"> </w:t>
          </w:r>
          <w:r>
            <w:t>如何实现多线程之间的通讯和协作？</w:t>
          </w:r>
          <w:r>
            <w:tab/>
          </w:r>
          <w:r>
            <w:rPr>
              <w:rFonts w:ascii="Calibri" w:eastAsia="Calibri"/>
            </w:rPr>
            <w:t>88</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"_bookmark185" </w:instrText>
          </w:r>
          <w:r>
            <w:fldChar w:fldCharType="separate"/>
          </w:r>
          <w:r>
            <w:rPr>
              <w:rFonts w:ascii="Calibri" w:eastAsia="Calibri"/>
            </w:rPr>
            <w:t>33</w:t>
          </w:r>
          <w:r>
            <w:t>、什么是可重入锁（</w:t>
          </w:r>
          <w:r>
            <w:rPr>
              <w:rFonts w:ascii="Calibri" w:eastAsia="Calibri"/>
            </w:rPr>
            <w:t>ReentrantLock</w:t>
          </w:r>
          <w:r>
            <w:t>）？</w:t>
          </w:r>
          <w:r>
            <w:tab/>
          </w:r>
          <w:r>
            <w:rPr>
              <w:rFonts w:ascii="Calibri" w:eastAsia="Calibri"/>
            </w:rPr>
            <w:t>88</w:t>
          </w:r>
          <w:r>
            <w:rPr>
              <w:rFonts w:ascii="Calibri" w:eastAsia="Calibri"/>
            </w:rPr>
            <w:fldChar w:fldCharType="end"/>
          </w:r>
        </w:p>
        <w:p>
          <w:pPr>
            <w:pStyle w:val="11"/>
            <w:tabs>
              <w:tab w:val="left" w:leader="dot" w:pos="8212"/>
            </w:tabs>
            <w:spacing w:line="386" w:lineRule="auto"/>
            <w:ind w:right="319"/>
            <w:rPr>
              <w:rFonts w:ascii="Calibri" w:eastAsia="Calibri"/>
            </w:rPr>
          </w:pPr>
          <w:r>
            <w:fldChar w:fldCharType="begin"/>
          </w:r>
          <w:r>
            <w:instrText xml:space="preserve"> HYPERLINK \l "_bookmark186" </w:instrText>
          </w:r>
          <w:r>
            <w:fldChar w:fldCharType="separate"/>
          </w:r>
          <w:r>
            <w:rPr>
              <w:rFonts w:ascii="Calibri" w:eastAsia="Calibri"/>
            </w:rPr>
            <w:t>3</w:t>
          </w:r>
          <w:r>
            <w:rPr>
              <w:rFonts w:ascii="Calibri" w:eastAsia="Calibri"/>
            </w:rPr>
            <w:fldChar w:fldCharType="end"/>
          </w:r>
          <w:r>
            <w:fldChar w:fldCharType="begin"/>
          </w:r>
          <w:r>
            <w:instrText xml:space="preserve"> HYPERLINK \l "_bookmark186" </w:instrText>
          </w:r>
          <w:r>
            <w:fldChar w:fldCharType="separate"/>
          </w:r>
          <w:r>
            <w:rPr>
              <w:rFonts w:ascii="Calibri" w:eastAsia="Calibri"/>
            </w:rPr>
            <w:t>4</w:t>
          </w:r>
          <w:r>
            <w:t>、当一个线程进入某个对象的一个</w:t>
          </w:r>
          <w:r>
            <w:rPr>
              <w:spacing w:val="31"/>
            </w:rPr>
            <w:t xml:space="preserve"> </w:t>
          </w:r>
          <w:r>
            <w:rPr>
              <w:rFonts w:ascii="Calibri" w:eastAsia="Calibri"/>
            </w:rPr>
            <w:t>synchronized</w:t>
          </w:r>
          <w:r>
            <w:rPr>
              <w:rFonts w:ascii="Calibri" w:eastAsia="Calibri"/>
              <w:spacing w:val="45"/>
            </w:rPr>
            <w:t xml:space="preserve"> </w:t>
          </w:r>
          <w:r>
            <w:t>的实例方法后，其它线程是否可进</w:t>
          </w:r>
          <w:r>
            <w:fldChar w:fldCharType="end"/>
          </w:r>
          <w:r>
            <w:t>入此对象的其它方法？</w:t>
          </w:r>
          <w:r>
            <w:tab/>
          </w:r>
          <w:r>
            <w:rPr>
              <w:rFonts w:ascii="Calibri" w:eastAsia="Calibri"/>
              <w:spacing w:val="-9"/>
            </w:rPr>
            <w:t>89</w:t>
          </w:r>
        </w:p>
        <w:p>
          <w:pPr>
            <w:pStyle w:val="11"/>
            <w:tabs>
              <w:tab w:val="left" w:leader="dot" w:pos="8212"/>
            </w:tabs>
            <w:spacing w:before="2"/>
            <w:rPr>
              <w:rFonts w:ascii="Calibri" w:eastAsia="Calibri"/>
            </w:rPr>
          </w:pPr>
          <w:r>
            <w:fldChar w:fldCharType="begin"/>
          </w:r>
          <w:r>
            <w:instrText xml:space="preserve"> HYPERLINK \l "_bookmark187" </w:instrText>
          </w:r>
          <w:r>
            <w:fldChar w:fldCharType="separate"/>
          </w:r>
          <w:r>
            <w:rPr>
              <w:rFonts w:ascii="Calibri" w:eastAsia="Calibri"/>
            </w:rPr>
            <w:t>35</w:t>
          </w:r>
          <w:r>
            <w:t>、乐观锁和悲观锁的理解及如何实现，有哪些实现方式？</w:t>
          </w:r>
          <w:r>
            <w:tab/>
          </w:r>
          <w:r>
            <w:rPr>
              <w:rFonts w:ascii="Calibri" w:eastAsia="Calibri"/>
            </w:rPr>
            <w:t>89</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"_bookmark188" </w:instrText>
          </w:r>
          <w:r>
            <w:fldChar w:fldCharType="separate"/>
          </w:r>
          <w:r>
            <w:rPr>
              <w:rFonts w:ascii="Calibri" w:eastAsia="Calibri"/>
            </w:rPr>
            <w:t>36</w:t>
          </w:r>
          <w:r>
            <w:t>、</w:t>
          </w:r>
          <w:r>
            <w:rPr>
              <w:rFonts w:ascii="Calibri" w:eastAsia="Calibri"/>
            </w:rPr>
            <w:t xml:space="preserve">SynchronizedMap </w:t>
          </w:r>
          <w:r>
            <w:rPr>
              <w:rFonts w:ascii="Calibri" w:eastAsia="Calibri"/>
              <w:spacing w:val="2"/>
            </w:rPr>
            <w:t xml:space="preserve"> </w:t>
          </w:r>
          <w:r>
            <w:t>和</w:t>
          </w:r>
          <w:r>
            <w:rPr>
              <w:spacing w:val="36"/>
            </w:rPr>
            <w:t xml:space="preserve"> </w:t>
          </w:r>
          <w:r>
            <w:rPr>
              <w:rFonts w:ascii="Calibri" w:eastAsia="Calibri"/>
            </w:rPr>
            <w:t xml:space="preserve">ConcurrentHashMap </w:t>
          </w:r>
          <w:r>
            <w:rPr>
              <w:rFonts w:ascii="Calibri" w:eastAsia="Calibri"/>
              <w:spacing w:val="2"/>
            </w:rPr>
            <w:t xml:space="preserve"> </w:t>
          </w:r>
          <w:r>
            <w:t>有什么区别？</w:t>
          </w:r>
          <w:r>
            <w:tab/>
          </w:r>
          <w:r>
            <w:rPr>
              <w:rFonts w:ascii="Calibri" w:eastAsia="Calibri"/>
            </w:rPr>
            <w:t>90</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"_bookmark189" </w:instrText>
          </w:r>
          <w:r>
            <w:fldChar w:fldCharType="separate"/>
          </w:r>
          <w:r>
            <w:rPr>
              <w:rFonts w:ascii="Calibri" w:eastAsia="Calibri"/>
            </w:rPr>
            <w:t>37</w:t>
          </w:r>
          <w:r>
            <w:t>、</w:t>
          </w:r>
          <w:r>
            <w:rPr>
              <w:rFonts w:ascii="Calibri" w:eastAsia="Calibri"/>
            </w:rPr>
            <w:t>CopyOnWriteArrayList</w:t>
          </w:r>
          <w:r>
            <w:rPr>
              <w:rFonts w:ascii="Calibri" w:eastAsia="Calibri"/>
              <w:spacing w:val="42"/>
            </w:rPr>
            <w:t xml:space="preserve"> </w:t>
          </w:r>
          <w:r>
            <w:t>可以用于什么应用场景？</w:t>
          </w:r>
          <w:r>
            <w:tab/>
          </w:r>
          <w:r>
            <w:rPr>
              <w:rFonts w:ascii="Calibri" w:eastAsia="Calibri"/>
            </w:rPr>
            <w:t>90</w:t>
          </w:r>
          <w:r>
            <w:rPr>
              <w:rFonts w:ascii="Calibri" w:eastAsia="Calibri"/>
            </w:rPr>
            <w:fldChar w:fldCharType="end"/>
          </w:r>
        </w:p>
        <w:p>
          <w:pPr>
            <w:pStyle w:val="11"/>
            <w:tabs>
              <w:tab w:val="left" w:leader="dot" w:pos="8212"/>
            </w:tabs>
            <w:spacing w:before="236"/>
            <w:rPr>
              <w:rFonts w:ascii="Calibri" w:eastAsia="Calibri"/>
            </w:rPr>
          </w:pPr>
          <w:r>
            <w:fldChar w:fldCharType="begin"/>
          </w:r>
          <w:r>
            <w:instrText xml:space="preserve"> HYPERLINK \l "_bookmark190" </w:instrText>
          </w:r>
          <w:r>
            <w:fldChar w:fldCharType="separate"/>
          </w:r>
          <w:r>
            <w:rPr>
              <w:rFonts w:ascii="Calibri" w:eastAsia="Calibri"/>
            </w:rPr>
            <w:t>38</w:t>
          </w:r>
          <w:r>
            <w:t>、什么叫线程安全？</w:t>
          </w:r>
          <w:r>
            <w:rPr>
              <w:rFonts w:ascii="Calibri" w:eastAsia="Calibri"/>
            </w:rPr>
            <w:t xml:space="preserve">servlet </w:t>
          </w:r>
          <w:r>
            <w:rPr>
              <w:rFonts w:ascii="Calibri" w:eastAsia="Calibri"/>
              <w:spacing w:val="7"/>
            </w:rPr>
            <w:t xml:space="preserve"> </w:t>
          </w:r>
          <w:r>
            <w:t>是线程安全吗</w:t>
          </w:r>
          <w:r>
            <w:rPr>
              <w:rFonts w:ascii="Calibri" w:eastAsia="Calibri"/>
            </w:rPr>
            <w:t>?</w:t>
          </w:r>
          <w:r>
            <w:rPr>
              <w:rFonts w:ascii="Calibri" w:eastAsia="Calibri"/>
            </w:rPr>
            <w:tab/>
          </w:r>
          <w:r>
            <w:rPr>
              <w:rFonts w:ascii="Calibri" w:eastAsia="Calibri"/>
            </w:rPr>
            <w:t>91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"_bookmark191" </w:instrText>
          </w:r>
          <w:r>
            <w:fldChar w:fldCharType="separate"/>
          </w:r>
          <w:r>
            <w:rPr>
              <w:rFonts w:ascii="Calibri" w:eastAsia="Calibri"/>
            </w:rPr>
            <w:t>39</w:t>
          </w:r>
          <w:r>
            <w:t>、</w:t>
          </w:r>
          <w:r>
            <w:rPr>
              <w:rFonts w:ascii="Calibri" w:eastAsia="Calibri"/>
            </w:rPr>
            <w:t xml:space="preserve">volatile </w:t>
          </w:r>
          <w:r>
            <w:rPr>
              <w:rFonts w:ascii="Calibri" w:eastAsia="Calibri"/>
              <w:spacing w:val="6"/>
            </w:rPr>
            <w:t xml:space="preserve"> </w:t>
          </w:r>
          <w:r>
            <w:t>有什么用？能否用一句话说明下</w:t>
          </w:r>
          <w:r>
            <w:rPr>
              <w:spacing w:val="37"/>
            </w:rPr>
            <w:t xml:space="preserve"> </w:t>
          </w:r>
          <w:r>
            <w:rPr>
              <w:rFonts w:ascii="Calibri" w:eastAsia="Calibri"/>
            </w:rPr>
            <w:t xml:space="preserve">volatile </w:t>
          </w:r>
          <w:r>
            <w:rPr>
              <w:rFonts w:ascii="Calibri" w:eastAsia="Calibri"/>
              <w:spacing w:val="3"/>
            </w:rPr>
            <w:t xml:space="preserve"> </w:t>
          </w:r>
          <w:r>
            <w:t>的应用场景？</w:t>
          </w:r>
          <w:r>
            <w:tab/>
          </w:r>
          <w:r>
            <w:rPr>
              <w:rFonts w:ascii="Calibri" w:eastAsia="Calibri"/>
            </w:rPr>
            <w:t>91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"_bookmark192" </w:instrText>
          </w:r>
          <w:r>
            <w:fldChar w:fldCharType="separate"/>
          </w:r>
          <w:r>
            <w:rPr>
              <w:rFonts w:ascii="Calibri" w:eastAsia="Calibri"/>
            </w:rPr>
            <w:t>40</w:t>
          </w:r>
          <w:r>
            <w:t>、为什么代码会重排序？</w:t>
          </w:r>
          <w:r>
            <w:tab/>
          </w:r>
          <w:r>
            <w:rPr>
              <w:rFonts w:ascii="Calibri" w:eastAsia="Calibri"/>
            </w:rPr>
            <w:t>91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"_bookmark193" </w:instrText>
          </w:r>
          <w:r>
            <w:fldChar w:fldCharType="separate"/>
          </w:r>
          <w:r>
            <w:rPr>
              <w:rFonts w:ascii="Calibri" w:eastAsia="Calibri"/>
            </w:rPr>
            <w:t>41</w:t>
          </w:r>
          <w:r>
            <w:t>、在</w:t>
          </w:r>
          <w:r>
            <w:rPr>
              <w:spacing w:val="41"/>
            </w:rPr>
            <w:t xml:space="preserve"> </w:t>
          </w:r>
          <w:r>
            <w:rPr>
              <w:rFonts w:ascii="Calibri" w:eastAsia="Calibri"/>
            </w:rPr>
            <w:t xml:space="preserve">java </w:t>
          </w:r>
          <w:r>
            <w:rPr>
              <w:rFonts w:ascii="Calibri" w:eastAsia="Calibri"/>
              <w:spacing w:val="5"/>
            </w:rPr>
            <w:t xml:space="preserve"> </w:t>
          </w:r>
          <w:r>
            <w:t>中</w:t>
          </w:r>
          <w:r>
            <w:rPr>
              <w:spacing w:val="42"/>
            </w:rPr>
            <w:t xml:space="preserve"> </w:t>
          </w:r>
          <w:r>
            <w:rPr>
              <w:rFonts w:ascii="Calibri" w:eastAsia="Calibri"/>
            </w:rPr>
            <w:t xml:space="preserve">wait </w:t>
          </w:r>
          <w:r>
            <w:rPr>
              <w:rFonts w:ascii="Calibri" w:eastAsia="Calibri"/>
              <w:spacing w:val="3"/>
            </w:rPr>
            <w:t xml:space="preserve"> </w:t>
          </w:r>
          <w:r>
            <w:t>和</w:t>
          </w:r>
          <w:r>
            <w:rPr>
              <w:spacing w:val="42"/>
            </w:rPr>
            <w:t xml:space="preserve"> </w:t>
          </w:r>
          <w:r>
            <w:rPr>
              <w:rFonts w:ascii="Calibri" w:eastAsia="Calibri"/>
            </w:rPr>
            <w:t xml:space="preserve">sleep </w:t>
          </w:r>
          <w:r>
            <w:rPr>
              <w:rFonts w:ascii="Calibri" w:eastAsia="Calibri"/>
              <w:spacing w:val="8"/>
            </w:rPr>
            <w:t xml:space="preserve"> </w:t>
          </w:r>
          <w:r>
            <w:t>方法的不同？</w:t>
          </w:r>
          <w:r>
            <w:tab/>
          </w:r>
          <w:r>
            <w:rPr>
              <w:rFonts w:ascii="Calibri" w:eastAsia="Calibri"/>
            </w:rPr>
            <w:t>91</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"_bookmark194" </w:instrText>
          </w:r>
          <w:r>
            <w:fldChar w:fldCharType="separate"/>
          </w:r>
          <w:r>
            <w:rPr>
              <w:rFonts w:ascii="Calibri" w:eastAsia="Calibri"/>
            </w:rPr>
            <w:t>42</w:t>
          </w:r>
          <w:r>
            <w:t>、用</w:t>
          </w:r>
          <w:r>
            <w:rPr>
              <w:spacing w:val="40"/>
            </w:rPr>
            <w:t xml:space="preserve"> </w:t>
          </w:r>
          <w:r>
            <w:rPr>
              <w:rFonts w:ascii="Calibri" w:eastAsia="Calibri"/>
            </w:rPr>
            <w:t xml:space="preserve">Java </w:t>
          </w:r>
          <w:r>
            <w:rPr>
              <w:rFonts w:ascii="Calibri" w:eastAsia="Calibri"/>
              <w:spacing w:val="6"/>
            </w:rPr>
            <w:t xml:space="preserve"> </w:t>
          </w:r>
          <w:r>
            <w:t>实现阻塞队列</w:t>
          </w:r>
          <w:r>
            <w:tab/>
          </w:r>
          <w:r>
            <w:rPr>
              <w:rFonts w:ascii="Calibri" w:eastAsia="Calibri"/>
            </w:rPr>
            <w:t>92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"_bookmark195" </w:instrText>
          </w:r>
          <w:r>
            <w:fldChar w:fldCharType="separate"/>
          </w:r>
          <w:r>
            <w:rPr>
              <w:rFonts w:ascii="Calibri" w:eastAsia="Calibri"/>
            </w:rPr>
            <w:t>43</w:t>
          </w:r>
          <w:r>
            <w:t>、一个线程运行时发生异常会怎样？</w:t>
          </w:r>
          <w:r>
            <w:tab/>
          </w:r>
          <w:r>
            <w:rPr>
              <w:rFonts w:ascii="Calibri" w:eastAsia="Calibri"/>
            </w:rPr>
            <w:t>92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"_bookmark196" </w:instrText>
          </w:r>
          <w:r>
            <w:fldChar w:fldCharType="separate"/>
          </w:r>
          <w:r>
            <w:rPr>
              <w:rFonts w:ascii="Calibri" w:eastAsia="Calibri"/>
            </w:rPr>
            <w:t>44</w:t>
          </w:r>
          <w:r>
            <w:t>、如何在两个线程间共享数据？</w:t>
          </w:r>
          <w:r>
            <w:tab/>
          </w:r>
          <w:r>
            <w:rPr>
              <w:rFonts w:ascii="Calibri" w:eastAsia="Calibri"/>
            </w:rPr>
            <w:t>92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"_bookmark197" </w:instrText>
          </w:r>
          <w:r>
            <w:fldChar w:fldCharType="separate"/>
          </w:r>
          <w:r>
            <w:rPr>
              <w:rFonts w:ascii="Calibri" w:eastAsia="Calibri"/>
            </w:rPr>
            <w:t>45</w:t>
          </w:r>
          <w:r>
            <w:t>、</w:t>
          </w:r>
          <w:r>
            <w:rPr>
              <w:rFonts w:ascii="Calibri" w:eastAsia="Calibri"/>
            </w:rPr>
            <w:t xml:space="preserve">Java </w:t>
          </w:r>
          <w:r>
            <w:rPr>
              <w:rFonts w:ascii="Calibri" w:eastAsia="Calibri"/>
              <w:spacing w:val="4"/>
            </w:rPr>
            <w:t xml:space="preserve"> </w:t>
          </w:r>
          <w:r>
            <w:t>中</w:t>
          </w:r>
          <w:r>
            <w:rPr>
              <w:spacing w:val="42"/>
            </w:rPr>
            <w:t xml:space="preserve"> </w:t>
          </w:r>
          <w:r>
            <w:rPr>
              <w:rFonts w:ascii="Calibri" w:eastAsia="Calibri"/>
            </w:rPr>
            <w:t xml:space="preserve">notify </w:t>
          </w:r>
          <w:r>
            <w:rPr>
              <w:rFonts w:ascii="Calibri" w:eastAsia="Calibri"/>
              <w:spacing w:val="9"/>
            </w:rPr>
            <w:t xml:space="preserve"> </w:t>
          </w:r>
          <w:r>
            <w:t>和</w:t>
          </w:r>
          <w:r>
            <w:rPr>
              <w:spacing w:val="40"/>
            </w:rPr>
            <w:t xml:space="preserve"> </w:t>
          </w:r>
          <w:r>
            <w:rPr>
              <w:rFonts w:ascii="Calibri" w:eastAsia="Calibri"/>
            </w:rPr>
            <w:t xml:space="preserve">notifyAll </w:t>
          </w:r>
          <w:r>
            <w:rPr>
              <w:rFonts w:ascii="Calibri" w:eastAsia="Calibri"/>
              <w:spacing w:val="6"/>
            </w:rPr>
            <w:t xml:space="preserve"> </w:t>
          </w:r>
          <w:r>
            <w:t>有什么区别？</w:t>
          </w:r>
          <w:r>
            <w:tab/>
          </w:r>
          <w:r>
            <w:rPr>
              <w:rFonts w:ascii="Calibri" w:eastAsia="Calibri"/>
            </w:rPr>
            <w:t>92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"_bookmark198" </w:instrText>
          </w:r>
          <w:r>
            <w:fldChar w:fldCharType="separate"/>
          </w:r>
          <w:r>
            <w:rPr>
              <w:rFonts w:ascii="Calibri" w:eastAsia="Calibri"/>
            </w:rPr>
            <w:t>46</w:t>
          </w:r>
          <w:r>
            <w:t>、为什么</w:t>
          </w:r>
          <w:r>
            <w:rPr>
              <w:spacing w:val="40"/>
            </w:rPr>
            <w:t xml:space="preserve"> </w:t>
          </w:r>
          <w:r>
            <w:rPr>
              <w:rFonts w:ascii="Calibri" w:eastAsia="Calibri"/>
            </w:rPr>
            <w:t xml:space="preserve">wait, notify </w:t>
          </w:r>
          <w:r>
            <w:rPr>
              <w:rFonts w:ascii="Calibri" w:eastAsia="Calibri"/>
              <w:spacing w:val="7"/>
            </w:rPr>
            <w:t xml:space="preserve"> </w:t>
          </w:r>
          <w:r>
            <w:t>和</w:t>
          </w:r>
          <w:r>
            <w:rPr>
              <w:spacing w:val="39"/>
            </w:rPr>
            <w:t xml:space="preserve"> </w:t>
          </w:r>
          <w:r>
            <w:rPr>
              <w:rFonts w:ascii="Calibri" w:eastAsia="Calibri"/>
            </w:rPr>
            <w:t xml:space="preserve">notifyAll </w:t>
          </w:r>
          <w:r>
            <w:rPr>
              <w:rFonts w:ascii="Calibri" w:eastAsia="Calibri"/>
              <w:spacing w:val="9"/>
            </w:rPr>
            <w:t xml:space="preserve"> </w:t>
          </w:r>
          <w:r>
            <w:t>这些方法不在</w:t>
          </w:r>
          <w:r>
            <w:rPr>
              <w:spacing w:val="41"/>
            </w:rPr>
            <w:t xml:space="preserve"> </w:t>
          </w:r>
          <w:r>
            <w:rPr>
              <w:rFonts w:ascii="Calibri" w:eastAsia="Calibri"/>
            </w:rPr>
            <w:t>thread</w:t>
          </w:r>
          <w:r>
            <w:rPr>
              <w:rFonts w:ascii="Calibri" w:eastAsia="Calibri"/>
              <w:spacing w:val="3"/>
            </w:rPr>
            <w:t xml:space="preserve"> </w:t>
          </w:r>
          <w:r>
            <w:t>类里面？</w:t>
          </w:r>
          <w:r>
            <w:tab/>
          </w:r>
          <w:r>
            <w:rPr>
              <w:rFonts w:ascii="Calibri" w:eastAsia="Calibri"/>
            </w:rPr>
            <w:t>92</w:t>
          </w:r>
          <w:r>
            <w:rPr>
              <w:rFonts w:ascii="Calibri" w:eastAsia="Calibri"/>
            </w:rPr>
            <w:fldChar w:fldCharType="end"/>
          </w:r>
        </w:p>
        <w:p>
          <w:pPr>
            <w:pStyle w:val="11"/>
            <w:tabs>
              <w:tab w:val="left" w:leader="dot" w:pos="8212"/>
            </w:tabs>
            <w:rPr>
              <w:rFonts w:ascii="Calibri" w:eastAsia="Calibri"/>
            </w:rPr>
          </w:pPr>
          <w:r>
            <w:fldChar w:fldCharType="begin"/>
          </w:r>
          <w:r>
            <w:instrText xml:space="preserve"> HYPERLINK \l "_bookmark199" </w:instrText>
          </w:r>
          <w:r>
            <w:fldChar w:fldCharType="separate"/>
          </w:r>
          <w:r>
            <w:rPr>
              <w:rFonts w:ascii="Calibri" w:eastAsia="Calibri"/>
            </w:rPr>
            <w:t>47</w:t>
          </w:r>
          <w:r>
            <w:t>、什么是</w:t>
          </w:r>
          <w:r>
            <w:rPr>
              <w:spacing w:val="40"/>
            </w:rPr>
            <w:t xml:space="preserve"> </w:t>
          </w:r>
          <w:r>
            <w:rPr>
              <w:rFonts w:ascii="Calibri" w:eastAsia="Calibri"/>
            </w:rPr>
            <w:t xml:space="preserve">ThreadLocal </w:t>
          </w:r>
          <w:r>
            <w:rPr>
              <w:rFonts w:ascii="Calibri" w:eastAsia="Calibri"/>
              <w:spacing w:val="5"/>
            </w:rPr>
            <w:t xml:space="preserve"> </w:t>
          </w:r>
          <w:r>
            <w:t>变量？</w:t>
          </w:r>
          <w:r>
            <w:tab/>
          </w:r>
          <w:r>
            <w:rPr>
              <w:rFonts w:ascii="Calibri" w:eastAsia="Calibri"/>
            </w:rPr>
            <w:t>92</w:t>
          </w:r>
          <w:r>
            <w:rPr>
              <w:rFonts w:ascii="Calibri" w:eastAsia="Calibri"/>
            </w:rPr>
            <w:fldChar w:fldCharType="end"/>
          </w:r>
        </w:p>
        <w:p>
          <w:pPr>
            <w:pStyle w:val="11"/>
            <w:tabs>
              <w:tab w:val="left" w:leader="dot" w:pos="8212"/>
            </w:tabs>
            <w:spacing w:after="240"/>
            <w:rPr>
              <w:rFonts w:ascii="Calibri" w:eastAsia="Calibri"/>
            </w:rPr>
          </w:pPr>
          <w:r>
            <w:fldChar w:fldCharType="begin"/>
          </w:r>
          <w:r>
            <w:instrText xml:space="preserve"> HYPERLINK \l "_bookmark200" </w:instrText>
          </w:r>
          <w:r>
            <w:fldChar w:fldCharType="separate"/>
          </w:r>
          <w:r>
            <w:rPr>
              <w:rFonts w:ascii="Calibri" w:eastAsia="Calibri"/>
            </w:rPr>
            <w:t>48</w:t>
          </w:r>
          <w:r>
            <w:t>、</w:t>
          </w:r>
          <w:r>
            <w:rPr>
              <w:rFonts w:ascii="Calibri" w:eastAsia="Calibri"/>
            </w:rPr>
            <w:t xml:space="preserve">Java </w:t>
          </w:r>
          <w:r>
            <w:rPr>
              <w:rFonts w:ascii="Calibri" w:eastAsia="Calibri"/>
              <w:spacing w:val="2"/>
            </w:rPr>
            <w:t xml:space="preserve"> </w:t>
          </w:r>
          <w:r>
            <w:t>中</w:t>
          </w:r>
          <w:r>
            <w:rPr>
              <w:spacing w:val="38"/>
            </w:rPr>
            <w:t xml:space="preserve"> </w:t>
          </w:r>
          <w:r>
            <w:rPr>
              <w:rFonts w:ascii="Calibri" w:eastAsia="Calibri"/>
            </w:rPr>
            <w:t xml:space="preserve">interrupted </w:t>
          </w:r>
          <w:r>
            <w:rPr>
              <w:rFonts w:ascii="Calibri" w:eastAsia="Calibri"/>
              <w:spacing w:val="5"/>
            </w:rPr>
            <w:t xml:space="preserve"> </w:t>
          </w:r>
          <w:r>
            <w:t>和</w:t>
          </w:r>
          <w:r>
            <w:rPr>
              <w:spacing w:val="37"/>
            </w:rPr>
            <w:t xml:space="preserve"> </w:t>
          </w:r>
          <w:r>
            <w:rPr>
              <w:rFonts w:ascii="Calibri" w:eastAsia="Calibri"/>
            </w:rPr>
            <w:t xml:space="preserve">isInterrupted </w:t>
          </w:r>
          <w:r>
            <w:rPr>
              <w:rFonts w:ascii="Calibri" w:eastAsia="Calibri"/>
              <w:spacing w:val="5"/>
            </w:rPr>
            <w:t xml:space="preserve"> </w:t>
          </w:r>
          <w:r>
            <w:t>方法的区别？</w:t>
          </w:r>
          <w:r>
            <w:tab/>
          </w:r>
          <w:r>
            <w:rPr>
              <w:rFonts w:ascii="Calibri" w:eastAsia="Calibri"/>
            </w:rPr>
            <w:t>93</w:t>
          </w:r>
          <w:r>
            <w:rPr>
              <w:rFonts w:ascii="Calibri" w:eastAsia="Calibri"/>
            </w:rPr>
            <w:fldChar w:fldCharType="end"/>
          </w:r>
        </w:p>
        <w:p>
          <w:pPr>
            <w:pStyle w:val="11"/>
            <w:tabs>
              <w:tab w:val="right" w:leader="dot" w:pos="8424"/>
            </w:tabs>
            <w:spacing w:before="188"/>
            <w:rPr>
              <w:rFonts w:ascii="Calibri" w:eastAsia="Calibri"/>
            </w:rPr>
          </w:pPr>
          <w:r>
            <w:fldChar w:fldCharType="begin"/>
          </w:r>
          <w:r>
            <w:instrText xml:space="preserve"> HYPERLINK \l "_bookmark201" </w:instrText>
          </w:r>
          <w:r>
            <w:fldChar w:fldCharType="separate"/>
          </w:r>
          <w:r>
            <w:rPr>
              <w:rFonts w:ascii="Calibri" w:eastAsia="Calibri"/>
            </w:rPr>
            <w:t>49</w:t>
          </w:r>
          <w:r>
            <w:t>、为什么</w:t>
          </w:r>
          <w:r>
            <w:rPr>
              <w:spacing w:val="44"/>
            </w:rPr>
            <w:t xml:space="preserve"> </w:t>
          </w:r>
          <w:r>
            <w:rPr>
              <w:rFonts w:ascii="Calibri" w:eastAsia="Calibri"/>
            </w:rPr>
            <w:t xml:space="preserve">wait </w:t>
          </w:r>
          <w:r>
            <w:rPr>
              <w:rFonts w:ascii="Calibri" w:eastAsia="Calibri"/>
              <w:spacing w:val="9"/>
            </w:rPr>
            <w:t xml:space="preserve"> </w:t>
          </w:r>
          <w:r>
            <w:t>和</w:t>
          </w:r>
          <w:r>
            <w:rPr>
              <w:spacing w:val="43"/>
            </w:rPr>
            <w:t xml:space="preserve"> </w:t>
          </w:r>
          <w:r>
            <w:rPr>
              <w:rFonts w:ascii="Calibri" w:eastAsia="Calibri"/>
            </w:rPr>
            <w:t xml:space="preserve">notify </w:t>
          </w:r>
          <w:r>
            <w:rPr>
              <w:rFonts w:ascii="Calibri" w:eastAsia="Calibri"/>
              <w:spacing w:val="11"/>
            </w:rPr>
            <w:t xml:space="preserve"> </w:t>
          </w:r>
          <w:r>
            <w:t>方法要在同步块中调用？</w:t>
          </w:r>
          <w:r>
            <w:tab/>
          </w:r>
          <w:r>
            <w:rPr>
              <w:rFonts w:ascii="Calibri" w:eastAsia="Calibri"/>
            </w:rPr>
            <w:t>93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"_bookmark202" </w:instrText>
          </w:r>
          <w:r>
            <w:fldChar w:fldCharType="separate"/>
          </w:r>
          <w:r>
            <w:rPr>
              <w:rFonts w:ascii="Calibri" w:eastAsia="Calibri"/>
            </w:rPr>
            <w:t>50</w:t>
          </w:r>
          <w:r>
            <w:t>、为什么你应该在循环中检查等待条件</w:t>
          </w:r>
          <w:r>
            <w:rPr>
              <w:rFonts w:ascii="Calibri" w:eastAsia="Calibri"/>
            </w:rPr>
            <w:t>?</w:t>
          </w:r>
          <w:r>
            <w:rPr>
              <w:rFonts w:ascii="Calibri" w:eastAsia="Calibri"/>
            </w:rPr>
            <w:tab/>
          </w:r>
          <w:r>
            <w:rPr>
              <w:rFonts w:ascii="Calibri" w:eastAsia="Calibri"/>
            </w:rPr>
            <w:t>93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"_bookmark203" </w:instrText>
          </w:r>
          <w:r>
            <w:fldChar w:fldCharType="separate"/>
          </w:r>
          <w:r>
            <w:rPr>
              <w:rFonts w:ascii="Calibri" w:eastAsia="Calibri"/>
            </w:rPr>
            <w:t>51</w:t>
          </w:r>
          <w:r>
            <w:t>、</w:t>
          </w:r>
          <w:r>
            <w:rPr>
              <w:rFonts w:ascii="Calibri" w:eastAsia="Calibri"/>
            </w:rPr>
            <w:t xml:space="preserve">Java </w:t>
          </w:r>
          <w:r>
            <w:rPr>
              <w:rFonts w:ascii="Calibri" w:eastAsia="Calibri"/>
              <w:spacing w:val="7"/>
            </w:rPr>
            <w:t xml:space="preserve"> </w:t>
          </w:r>
          <w:r>
            <w:t>中的同步集合与并发集合有什么区别？</w:t>
          </w:r>
          <w:r>
            <w:tab/>
          </w:r>
          <w:r>
            <w:rPr>
              <w:rFonts w:ascii="Calibri" w:eastAsia="Calibri"/>
            </w:rPr>
            <w:t>93</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"_bookmark204" </w:instrText>
          </w:r>
          <w:r>
            <w:fldChar w:fldCharType="separate"/>
          </w:r>
          <w:r>
            <w:rPr>
              <w:rFonts w:ascii="Calibri" w:eastAsia="Calibri"/>
            </w:rPr>
            <w:t>52</w:t>
          </w:r>
          <w:r>
            <w:t>、什么是线程池？</w:t>
          </w:r>
          <w:r>
            <w:rPr>
              <w:spacing w:val="44"/>
            </w:rPr>
            <w:t xml:space="preserve"> </w:t>
          </w:r>
          <w:r>
            <w:t>为什么要使用它？</w:t>
          </w:r>
          <w:r>
            <w:tab/>
          </w:r>
          <w:r>
            <w:rPr>
              <w:rFonts w:ascii="Calibri" w:eastAsia="Calibri"/>
            </w:rPr>
            <w:t>94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"_bookmark205" </w:instrText>
          </w:r>
          <w:r>
            <w:fldChar w:fldCharType="separate"/>
          </w:r>
          <w:r>
            <w:rPr>
              <w:rFonts w:ascii="Calibri" w:eastAsia="Calibri"/>
            </w:rPr>
            <w:t>53</w:t>
          </w:r>
          <w:r>
            <w:t>、怎么检测一个线程是否拥有锁？</w:t>
          </w:r>
          <w:r>
            <w:tab/>
          </w:r>
          <w:r>
            <w:rPr>
              <w:rFonts w:ascii="Calibri" w:eastAsia="Calibri"/>
            </w:rPr>
            <w:t>94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"_bookmark206" </w:instrText>
          </w:r>
          <w:r>
            <w:fldChar w:fldCharType="separate"/>
          </w:r>
          <w:r>
            <w:rPr>
              <w:rFonts w:ascii="Calibri" w:eastAsia="Calibri"/>
            </w:rPr>
            <w:t>54</w:t>
          </w:r>
          <w:r>
            <w:t>、你如何在</w:t>
          </w:r>
          <w:r>
            <w:rPr>
              <w:spacing w:val="44"/>
            </w:rPr>
            <w:t xml:space="preserve"> </w:t>
          </w:r>
          <w:r>
            <w:rPr>
              <w:rFonts w:ascii="Calibri" w:eastAsia="Calibri"/>
            </w:rPr>
            <w:t xml:space="preserve">Java </w:t>
          </w:r>
          <w:r>
            <w:rPr>
              <w:rFonts w:ascii="Calibri" w:eastAsia="Calibri"/>
              <w:spacing w:val="8"/>
            </w:rPr>
            <w:t xml:space="preserve"> </w:t>
          </w:r>
          <w:r>
            <w:t>中获取线程堆栈？</w:t>
          </w:r>
          <w:r>
            <w:tab/>
          </w:r>
          <w:r>
            <w:rPr>
              <w:rFonts w:ascii="Calibri" w:eastAsia="Calibri"/>
            </w:rPr>
            <w:t>94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"_bookmark207" </w:instrText>
          </w:r>
          <w:r>
            <w:fldChar w:fldCharType="separate"/>
          </w:r>
          <w:r>
            <w:rPr>
              <w:rFonts w:ascii="Calibri" w:eastAsia="Calibri"/>
            </w:rPr>
            <w:t>55</w:t>
          </w:r>
          <w:r>
            <w:t>、</w:t>
          </w:r>
          <w:r>
            <w:rPr>
              <w:rFonts w:ascii="Calibri" w:eastAsia="Calibri"/>
            </w:rPr>
            <w:t xml:space="preserve">JVM </w:t>
          </w:r>
          <w:r>
            <w:rPr>
              <w:rFonts w:ascii="Calibri" w:eastAsia="Calibri"/>
              <w:spacing w:val="10"/>
            </w:rPr>
            <w:t xml:space="preserve"> </w:t>
          </w:r>
          <w:r>
            <w:t>中哪个参数是用来控制线程的栈堆栈小的</w:t>
          </w:r>
          <w:r>
            <w:rPr>
              <w:rFonts w:ascii="Calibri" w:eastAsia="Calibri"/>
            </w:rPr>
            <w:t>?</w:t>
          </w:r>
          <w:r>
            <w:rPr>
              <w:rFonts w:ascii="Calibri" w:eastAsia="Calibri"/>
            </w:rPr>
            <w:tab/>
          </w:r>
          <w:r>
            <w:rPr>
              <w:rFonts w:ascii="Calibri" w:eastAsia="Calibri"/>
            </w:rPr>
            <w:t>94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"_bookmark208" </w:instrText>
          </w:r>
          <w:r>
            <w:fldChar w:fldCharType="separate"/>
          </w:r>
          <w:r>
            <w:rPr>
              <w:rFonts w:ascii="Calibri" w:eastAsia="Calibri"/>
            </w:rPr>
            <w:t>56</w:t>
          </w:r>
          <w:r>
            <w:t>、</w:t>
          </w:r>
          <w:r>
            <w:rPr>
              <w:rFonts w:ascii="Calibri" w:eastAsia="Calibri"/>
            </w:rPr>
            <w:t xml:space="preserve">Thread </w:t>
          </w:r>
          <w:r>
            <w:rPr>
              <w:rFonts w:ascii="Calibri" w:eastAsia="Calibri"/>
              <w:spacing w:val="10"/>
            </w:rPr>
            <w:t xml:space="preserve"> </w:t>
          </w:r>
          <w:r>
            <w:t>类中的</w:t>
          </w:r>
          <w:r>
            <w:rPr>
              <w:spacing w:val="43"/>
            </w:rPr>
            <w:t xml:space="preserve"> </w:t>
          </w:r>
          <w:r>
            <w:rPr>
              <w:rFonts w:ascii="Calibri" w:eastAsia="Calibri"/>
            </w:rPr>
            <w:t xml:space="preserve">yield </w:t>
          </w:r>
          <w:r>
            <w:rPr>
              <w:rFonts w:ascii="Calibri" w:eastAsia="Calibri"/>
              <w:spacing w:val="10"/>
            </w:rPr>
            <w:t xml:space="preserve"> </w:t>
          </w:r>
          <w:r>
            <w:t>方法有什么作用？</w:t>
          </w:r>
          <w:r>
            <w:tab/>
          </w:r>
          <w:r>
            <w:rPr>
              <w:rFonts w:ascii="Calibri" w:eastAsia="Calibri"/>
            </w:rPr>
            <w:t>94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"_bookmark209" </w:instrText>
          </w:r>
          <w:r>
            <w:fldChar w:fldCharType="separate"/>
          </w:r>
          <w:r>
            <w:rPr>
              <w:rFonts w:ascii="Calibri" w:eastAsia="Calibri"/>
            </w:rPr>
            <w:t>57</w:t>
          </w:r>
          <w:r>
            <w:t>、</w:t>
          </w:r>
          <w:r>
            <w:rPr>
              <w:rFonts w:ascii="Calibri" w:eastAsia="Calibri"/>
            </w:rPr>
            <w:t xml:space="preserve">Java </w:t>
          </w:r>
          <w:r>
            <w:rPr>
              <w:rFonts w:ascii="Calibri" w:eastAsia="Calibri"/>
              <w:spacing w:val="6"/>
            </w:rPr>
            <w:t xml:space="preserve"> </w:t>
          </w:r>
          <w:r>
            <w:t>中</w:t>
          </w:r>
          <w:r>
            <w:rPr>
              <w:spacing w:val="44"/>
            </w:rPr>
            <w:t xml:space="preserve"> </w:t>
          </w:r>
          <w:r>
            <w:rPr>
              <w:rFonts w:ascii="Calibri" w:eastAsia="Calibri"/>
            </w:rPr>
            <w:t xml:space="preserve">ConcurrentHashMap </w:t>
          </w:r>
          <w:r>
            <w:rPr>
              <w:rFonts w:ascii="Calibri" w:eastAsia="Calibri"/>
              <w:spacing w:val="10"/>
            </w:rPr>
            <w:t xml:space="preserve"> </w:t>
          </w:r>
          <w:r>
            <w:t>的并发度是什么？</w:t>
          </w:r>
          <w:r>
            <w:tab/>
          </w:r>
          <w:r>
            <w:rPr>
              <w:rFonts w:ascii="Calibri" w:eastAsia="Calibri"/>
            </w:rPr>
            <w:t>94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"_bookmark210" </w:instrText>
          </w:r>
          <w:r>
            <w:fldChar w:fldCharType="separate"/>
          </w:r>
          <w:r>
            <w:rPr>
              <w:rFonts w:ascii="Calibri" w:eastAsia="Calibri"/>
            </w:rPr>
            <w:t>58</w:t>
          </w:r>
          <w:r>
            <w:t>、</w:t>
          </w:r>
          <w:r>
            <w:rPr>
              <w:rFonts w:ascii="Calibri" w:eastAsia="Calibri"/>
            </w:rPr>
            <w:t xml:space="preserve">Java </w:t>
          </w:r>
          <w:r>
            <w:rPr>
              <w:rFonts w:ascii="Calibri" w:eastAsia="Calibri"/>
              <w:spacing w:val="7"/>
            </w:rPr>
            <w:t xml:space="preserve"> </w:t>
          </w:r>
          <w:r>
            <w:t>中</w:t>
          </w:r>
          <w:r>
            <w:rPr>
              <w:spacing w:val="45"/>
            </w:rPr>
            <w:t xml:space="preserve"> </w:t>
          </w:r>
          <w:r>
            <w:rPr>
              <w:rFonts w:ascii="Calibri" w:eastAsia="Calibri"/>
            </w:rPr>
            <w:t xml:space="preserve">Semaphore </w:t>
          </w:r>
          <w:r>
            <w:rPr>
              <w:rFonts w:ascii="Calibri" w:eastAsia="Calibri"/>
              <w:spacing w:val="8"/>
            </w:rPr>
            <w:t xml:space="preserve"> </w:t>
          </w:r>
          <w:r>
            <w:t>是什么？</w:t>
          </w:r>
          <w:r>
            <w:tab/>
          </w:r>
          <w:r>
            <w:rPr>
              <w:rFonts w:ascii="Calibri" w:eastAsia="Calibri"/>
            </w:rPr>
            <w:t>95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"_bookmark211" </w:instrText>
          </w:r>
          <w:r>
            <w:fldChar w:fldCharType="separate"/>
          </w:r>
          <w:r>
            <w:rPr>
              <w:rFonts w:ascii="Calibri" w:eastAsia="Calibri"/>
            </w:rPr>
            <w:t>59</w:t>
          </w:r>
          <w:r>
            <w:t>、</w:t>
          </w:r>
          <w:r>
            <w:rPr>
              <w:rFonts w:ascii="Calibri" w:eastAsia="Calibri"/>
            </w:rPr>
            <w:t xml:space="preserve">Java </w:t>
          </w:r>
          <w:r>
            <w:rPr>
              <w:rFonts w:ascii="Calibri" w:eastAsia="Calibri"/>
              <w:spacing w:val="6"/>
            </w:rPr>
            <w:t xml:space="preserve"> </w:t>
          </w:r>
          <w:r>
            <w:t>线程池中</w:t>
          </w:r>
          <w:r>
            <w:rPr>
              <w:spacing w:val="43"/>
            </w:rPr>
            <w:t xml:space="preserve"> </w:t>
          </w:r>
          <w:r>
            <w:rPr>
              <w:rFonts w:ascii="Calibri" w:eastAsia="Calibri"/>
            </w:rPr>
            <w:t xml:space="preserve">submit() </w:t>
          </w:r>
          <w:r>
            <w:rPr>
              <w:rFonts w:ascii="Calibri" w:eastAsia="Calibri"/>
              <w:spacing w:val="11"/>
            </w:rPr>
            <w:t xml:space="preserve"> </w:t>
          </w:r>
          <w:r>
            <w:t>和</w:t>
          </w:r>
          <w:r>
            <w:rPr>
              <w:spacing w:val="41"/>
            </w:rPr>
            <w:t xml:space="preserve"> </w:t>
          </w:r>
          <w:r>
            <w:rPr>
              <w:rFonts w:ascii="Calibri" w:eastAsia="Calibri"/>
            </w:rPr>
            <w:t>execute()</w:t>
          </w:r>
          <w:r>
            <w:t>方法有什么区别？</w:t>
          </w:r>
          <w:r>
            <w:tab/>
          </w:r>
          <w:r>
            <w:rPr>
              <w:rFonts w:ascii="Calibri" w:eastAsia="Calibri"/>
            </w:rPr>
            <w:t>95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"_bookmark212" </w:instrText>
          </w:r>
          <w:r>
            <w:fldChar w:fldCharType="separate"/>
          </w:r>
          <w:r>
            <w:rPr>
              <w:rFonts w:ascii="Calibri" w:eastAsia="Calibri"/>
            </w:rPr>
            <w:t>60</w:t>
          </w:r>
          <w:r>
            <w:t>、什么是阻塞式方法？</w:t>
          </w:r>
          <w:r>
            <w:tab/>
          </w:r>
          <w:r>
            <w:rPr>
              <w:rFonts w:ascii="Calibri" w:eastAsia="Calibri"/>
            </w:rPr>
            <w:t>95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"_bookmark213" </w:instrText>
          </w:r>
          <w:r>
            <w:fldChar w:fldCharType="separate"/>
          </w:r>
          <w:r>
            <w:rPr>
              <w:rFonts w:ascii="Calibri" w:eastAsia="Calibri"/>
            </w:rPr>
            <w:t>61</w:t>
          </w:r>
          <w:r>
            <w:t>、</w:t>
          </w:r>
          <w:r>
            <w:rPr>
              <w:rFonts w:ascii="Calibri" w:eastAsia="Calibri"/>
            </w:rPr>
            <w:t xml:space="preserve">Java </w:t>
          </w:r>
          <w:r>
            <w:rPr>
              <w:rFonts w:ascii="Calibri" w:eastAsia="Calibri"/>
              <w:spacing w:val="7"/>
            </w:rPr>
            <w:t xml:space="preserve"> </w:t>
          </w:r>
          <w:r>
            <w:t>中的</w:t>
          </w:r>
          <w:r>
            <w:rPr>
              <w:spacing w:val="44"/>
            </w:rPr>
            <w:t xml:space="preserve"> </w:t>
          </w:r>
          <w:r>
            <w:rPr>
              <w:rFonts w:ascii="Calibri" w:eastAsia="Calibri"/>
            </w:rPr>
            <w:t xml:space="preserve">ReadWriteLock </w:t>
          </w:r>
          <w:r>
            <w:rPr>
              <w:rFonts w:ascii="Calibri" w:eastAsia="Calibri"/>
              <w:spacing w:val="8"/>
            </w:rPr>
            <w:t xml:space="preserve"> </w:t>
          </w:r>
          <w:r>
            <w:t>是什么？</w:t>
          </w:r>
          <w:r>
            <w:tab/>
          </w:r>
          <w:r>
            <w:rPr>
              <w:rFonts w:ascii="Calibri" w:eastAsia="Calibri"/>
            </w:rPr>
            <w:t>95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"_bookmark214" </w:instrText>
          </w:r>
          <w:r>
            <w:fldChar w:fldCharType="separate"/>
          </w:r>
          <w:r>
            <w:rPr>
              <w:rFonts w:ascii="Calibri" w:eastAsia="Calibri"/>
            </w:rPr>
            <w:t>62</w:t>
          </w:r>
          <w:r>
            <w:t>、</w:t>
          </w:r>
          <w:r>
            <w:rPr>
              <w:rFonts w:ascii="Calibri" w:eastAsia="Calibri"/>
            </w:rPr>
            <w:t xml:space="preserve">volatile </w:t>
          </w:r>
          <w:r>
            <w:rPr>
              <w:rFonts w:ascii="Calibri" w:eastAsia="Calibri"/>
              <w:spacing w:val="11"/>
            </w:rPr>
            <w:t xml:space="preserve"> </w:t>
          </w:r>
          <w:r>
            <w:t>变量和</w:t>
          </w:r>
          <w:r>
            <w:rPr>
              <w:spacing w:val="42"/>
            </w:rPr>
            <w:t xml:space="preserve"> </w:t>
          </w:r>
          <w:r>
            <w:rPr>
              <w:rFonts w:ascii="Calibri" w:eastAsia="Calibri"/>
            </w:rPr>
            <w:t xml:space="preserve">atomic </w:t>
          </w:r>
          <w:r>
            <w:rPr>
              <w:rFonts w:ascii="Calibri" w:eastAsia="Calibri"/>
              <w:spacing w:val="8"/>
            </w:rPr>
            <w:t xml:space="preserve"> </w:t>
          </w:r>
          <w:r>
            <w:t>变量有什么不同？</w:t>
          </w:r>
          <w:r>
            <w:tab/>
          </w:r>
          <w:r>
            <w:rPr>
              <w:rFonts w:ascii="Calibri" w:eastAsia="Calibri"/>
            </w:rPr>
            <w:t>95</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"_bookmark215" </w:instrText>
          </w:r>
          <w:r>
            <w:fldChar w:fldCharType="separate"/>
          </w:r>
          <w:r>
            <w:rPr>
              <w:rFonts w:ascii="Calibri" w:eastAsia="Calibri"/>
            </w:rPr>
            <w:t>63</w:t>
          </w:r>
          <w:r>
            <w:t>、可以直接调用</w:t>
          </w:r>
          <w:r>
            <w:rPr>
              <w:spacing w:val="44"/>
            </w:rPr>
            <w:t xml:space="preserve"> </w:t>
          </w:r>
          <w:r>
            <w:rPr>
              <w:rFonts w:ascii="Calibri" w:eastAsia="Calibri"/>
            </w:rPr>
            <w:t xml:space="preserve">Thread </w:t>
          </w:r>
          <w:r>
            <w:rPr>
              <w:rFonts w:ascii="Calibri" w:eastAsia="Calibri"/>
              <w:spacing w:val="10"/>
            </w:rPr>
            <w:t xml:space="preserve"> </w:t>
          </w:r>
          <w:r>
            <w:t>类的</w:t>
          </w:r>
          <w:r>
            <w:rPr>
              <w:spacing w:val="45"/>
            </w:rPr>
            <w:t xml:space="preserve"> </w:t>
          </w:r>
          <w:r>
            <w:rPr>
              <w:rFonts w:ascii="Calibri" w:eastAsia="Calibri"/>
            </w:rPr>
            <w:t>run ()</w:t>
          </w:r>
          <w:r>
            <w:t>方法么？</w:t>
          </w:r>
          <w:r>
            <w:tab/>
          </w:r>
          <w:r>
            <w:rPr>
              <w:rFonts w:ascii="Calibri" w:eastAsia="Calibri"/>
            </w:rPr>
            <w:t>96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"_bookmark216" </w:instrText>
          </w:r>
          <w:r>
            <w:fldChar w:fldCharType="separate"/>
          </w:r>
          <w:r>
            <w:rPr>
              <w:rFonts w:ascii="Calibri" w:eastAsia="Calibri"/>
            </w:rPr>
            <w:t>64</w:t>
          </w:r>
          <w:r>
            <w:t>、如何让正在运行的线程暂停一段时间？</w:t>
          </w:r>
          <w:r>
            <w:tab/>
          </w:r>
          <w:r>
            <w:rPr>
              <w:rFonts w:ascii="Calibri" w:eastAsia="Calibri"/>
            </w:rPr>
            <w:t>96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"_bookmark217" </w:instrText>
          </w:r>
          <w:r>
            <w:fldChar w:fldCharType="separate"/>
          </w:r>
          <w:r>
            <w:rPr>
              <w:rFonts w:ascii="Calibri" w:eastAsia="Calibri"/>
            </w:rPr>
            <w:t>65</w:t>
          </w:r>
          <w:r>
            <w:t>、你对线程优先级的理解是什么？</w:t>
          </w:r>
          <w:r>
            <w:tab/>
          </w:r>
          <w:r>
            <w:rPr>
              <w:rFonts w:ascii="Calibri" w:eastAsia="Calibri"/>
            </w:rPr>
            <w:t>96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"_bookmark218" </w:instrText>
          </w:r>
          <w:r>
            <w:fldChar w:fldCharType="separate"/>
          </w:r>
          <w:r>
            <w:rPr>
              <w:rFonts w:ascii="Calibri" w:eastAsia="Calibri"/>
            </w:rPr>
            <w:t>66</w:t>
          </w:r>
          <w:r>
            <w:t>、什么是线程调度器</w:t>
          </w:r>
          <w:r>
            <w:rPr>
              <w:rFonts w:ascii="Calibri" w:eastAsia="Calibri"/>
            </w:rPr>
            <w:t>(Thread Scheduler)</w:t>
          </w:r>
          <w:r>
            <w:t>和时间分片</w:t>
          </w:r>
          <w:r>
            <w:rPr>
              <w:rFonts w:ascii="Calibri" w:eastAsia="Calibri"/>
            </w:rPr>
            <w:t>(Time</w:t>
          </w:r>
          <w:r>
            <w:rPr>
              <w:rFonts w:ascii="Calibri" w:eastAsia="Calibri"/>
              <w:spacing w:val="1"/>
            </w:rPr>
            <w:t xml:space="preserve"> </w:t>
          </w:r>
          <w:r>
            <w:rPr>
              <w:rFonts w:ascii="Calibri" w:eastAsia="Calibri"/>
            </w:rPr>
            <w:t>Slicing</w:t>
          </w:r>
          <w:r>
            <w:rPr>
              <w:rFonts w:ascii="Calibri" w:eastAsia="Calibri"/>
              <w:spacing w:val="-1"/>
            </w:rPr>
            <w:t xml:space="preserve"> </w:t>
          </w:r>
          <w:r>
            <w:rPr>
              <w:rFonts w:ascii="Calibri" w:eastAsia="Calibri"/>
            </w:rPr>
            <w:t>)</w:t>
          </w:r>
          <w:r>
            <w:t>？</w:t>
          </w:r>
          <w:r>
            <w:tab/>
          </w:r>
          <w:r>
            <w:rPr>
              <w:rFonts w:ascii="Calibri" w:eastAsia="Calibri"/>
            </w:rPr>
            <w:t>96</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"_bookmark219" </w:instrText>
          </w:r>
          <w:r>
            <w:fldChar w:fldCharType="separate"/>
          </w:r>
          <w:r>
            <w:rPr>
              <w:rFonts w:ascii="Calibri" w:eastAsia="Calibri"/>
            </w:rPr>
            <w:t>67</w:t>
          </w:r>
          <w:r>
            <w:t>、你如何确保</w:t>
          </w:r>
          <w:r>
            <w:rPr>
              <w:spacing w:val="42"/>
            </w:rPr>
            <w:t xml:space="preserve"> </w:t>
          </w:r>
          <w:r>
            <w:rPr>
              <w:rFonts w:ascii="Calibri" w:eastAsia="Calibri"/>
            </w:rPr>
            <w:t>main()</w:t>
          </w:r>
          <w:r>
            <w:t>方法所在的线程是</w:t>
          </w:r>
          <w:r>
            <w:rPr>
              <w:spacing w:val="43"/>
            </w:rPr>
            <w:t xml:space="preserve"> </w:t>
          </w:r>
          <w:r>
            <w:rPr>
              <w:rFonts w:ascii="Calibri" w:eastAsia="Calibri"/>
            </w:rPr>
            <w:t xml:space="preserve">Java </w:t>
          </w:r>
          <w:r>
            <w:rPr>
              <w:rFonts w:ascii="Calibri" w:eastAsia="Calibri"/>
              <w:spacing w:val="6"/>
            </w:rPr>
            <w:t xml:space="preserve"> </w:t>
          </w:r>
          <w:r>
            <w:t>程序最后结束的线程？</w:t>
          </w:r>
          <w:r>
            <w:tab/>
          </w:r>
          <w:r>
            <w:rPr>
              <w:rFonts w:ascii="Calibri" w:eastAsia="Calibri"/>
            </w:rPr>
            <w:t>97</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"_bookmark220" </w:instrText>
          </w:r>
          <w:r>
            <w:fldChar w:fldCharType="separate"/>
          </w:r>
          <w:r>
            <w:rPr>
              <w:rFonts w:ascii="Calibri" w:eastAsia="Calibri"/>
            </w:rPr>
            <w:t>68</w:t>
          </w:r>
          <w:r>
            <w:t>、线程之间是如何通信的？</w:t>
          </w:r>
          <w:r>
            <w:tab/>
          </w:r>
          <w:r>
            <w:rPr>
              <w:rFonts w:ascii="Calibri" w:eastAsia="Calibri"/>
            </w:rPr>
            <w:t>97</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"_bookmark221" </w:instrText>
          </w:r>
          <w:r>
            <w:fldChar w:fldCharType="separate"/>
          </w:r>
          <w:r>
            <w:rPr>
              <w:rFonts w:ascii="Calibri" w:eastAsia="Calibri"/>
            </w:rPr>
            <w:t>69</w:t>
          </w:r>
          <w:r>
            <w:t>、为什么线程通信的方法</w:t>
          </w:r>
          <w:r>
            <w:rPr>
              <w:spacing w:val="41"/>
            </w:rPr>
            <w:t xml:space="preserve"> </w:t>
          </w:r>
          <w:r>
            <w:rPr>
              <w:rFonts w:ascii="Calibri" w:eastAsia="Calibri"/>
            </w:rPr>
            <w:t>wait(),</w:t>
          </w:r>
          <w:r>
            <w:rPr>
              <w:rFonts w:ascii="Calibri" w:eastAsia="Calibri"/>
              <w:spacing w:val="-1"/>
            </w:rPr>
            <w:t xml:space="preserve"> </w:t>
          </w:r>
          <w:r>
            <w:rPr>
              <w:rFonts w:ascii="Calibri" w:eastAsia="Calibri"/>
            </w:rPr>
            <w:t>notify()</w:t>
          </w:r>
          <w:r>
            <w:t>和</w:t>
          </w:r>
          <w:r>
            <w:rPr>
              <w:spacing w:val="40"/>
            </w:rPr>
            <w:t xml:space="preserve"> </w:t>
          </w:r>
          <w:r>
            <w:rPr>
              <w:rFonts w:ascii="Calibri" w:eastAsia="Calibri"/>
            </w:rPr>
            <w:t>notifyAll()</w:t>
          </w:r>
          <w:r>
            <w:t>被定义在</w:t>
          </w:r>
          <w:r>
            <w:rPr>
              <w:spacing w:val="42"/>
            </w:rPr>
            <w:t xml:space="preserve"> </w:t>
          </w:r>
          <w:r>
            <w:rPr>
              <w:rFonts w:ascii="Calibri" w:eastAsia="Calibri"/>
            </w:rPr>
            <w:t xml:space="preserve">Object </w:t>
          </w:r>
          <w:r>
            <w:rPr>
              <w:rFonts w:ascii="Calibri" w:eastAsia="Calibri"/>
              <w:spacing w:val="6"/>
            </w:rPr>
            <w:t xml:space="preserve"> </w:t>
          </w:r>
          <w:r>
            <w:t>类里？</w:t>
          </w:r>
          <w:r>
            <w:tab/>
          </w:r>
          <w:r>
            <w:rPr>
              <w:rFonts w:ascii="Calibri" w:eastAsia="Calibri"/>
            </w:rPr>
            <w:t>97</w:t>
          </w:r>
          <w:r>
            <w:rPr>
              <w:rFonts w:ascii="Calibri" w:eastAsia="Calibri"/>
            </w:rPr>
            <w:fldChar w:fldCharType="end"/>
          </w:r>
        </w:p>
        <w:p>
          <w:pPr>
            <w:pStyle w:val="11"/>
            <w:tabs>
              <w:tab w:val="right" w:leader="dot" w:pos="8424"/>
            </w:tabs>
            <w:spacing w:after="240"/>
            <w:rPr>
              <w:rFonts w:ascii="Calibri" w:eastAsia="Calibri"/>
            </w:rPr>
          </w:pPr>
          <w:r>
            <w:fldChar w:fldCharType="begin"/>
          </w:r>
          <w:r>
            <w:instrText xml:space="preserve"> HYPERLINK \l "_bookmark222" </w:instrText>
          </w:r>
          <w:r>
            <w:fldChar w:fldCharType="separate"/>
          </w:r>
          <w:r>
            <w:rPr>
              <w:rFonts w:ascii="Calibri" w:eastAsia="Calibri"/>
            </w:rPr>
            <w:t>70</w:t>
          </w:r>
          <w:r>
            <w:t>、为什么</w:t>
          </w:r>
          <w:r>
            <w:rPr>
              <w:spacing w:val="41"/>
            </w:rPr>
            <w:t xml:space="preserve"> </w:t>
          </w:r>
          <w:r>
            <w:rPr>
              <w:rFonts w:ascii="Calibri" w:eastAsia="Calibri"/>
            </w:rPr>
            <w:t>wait(),</w:t>
          </w:r>
          <w:r>
            <w:rPr>
              <w:rFonts w:ascii="Calibri" w:eastAsia="Calibri"/>
              <w:spacing w:val="1"/>
            </w:rPr>
            <w:t xml:space="preserve"> </w:t>
          </w:r>
          <w:r>
            <w:rPr>
              <w:rFonts w:ascii="Calibri" w:eastAsia="Calibri"/>
            </w:rPr>
            <w:t>notify()</w:t>
          </w:r>
          <w:r>
            <w:t>和</w:t>
          </w:r>
          <w:r>
            <w:rPr>
              <w:spacing w:val="39"/>
            </w:rPr>
            <w:t xml:space="preserve"> </w:t>
          </w:r>
          <w:r>
            <w:rPr>
              <w:rFonts w:ascii="Calibri" w:eastAsia="Calibri"/>
            </w:rPr>
            <w:t>notifyAll ()</w:t>
          </w:r>
          <w:r>
            <w:t>必须在同步方法或者同步块中被调用？</w:t>
          </w:r>
          <w:r>
            <w:tab/>
          </w:r>
          <w:r>
            <w:rPr>
              <w:rFonts w:ascii="Calibri" w:eastAsia="Calibri"/>
            </w:rPr>
            <w:t>97</w:t>
          </w:r>
          <w:r>
            <w:rPr>
              <w:rFonts w:ascii="Calibri" w:eastAsia="Calibri"/>
            </w:rPr>
            <w:fldChar w:fldCharType="end"/>
          </w:r>
        </w:p>
        <w:p>
          <w:pPr>
            <w:pStyle w:val="11"/>
            <w:tabs>
              <w:tab w:val="right" w:leader="dot" w:pos="8424"/>
            </w:tabs>
            <w:spacing w:before="188"/>
            <w:rPr>
              <w:rFonts w:ascii="Calibri" w:eastAsia="Calibri"/>
            </w:rPr>
          </w:pPr>
          <w:r>
            <w:fldChar w:fldCharType="begin"/>
          </w:r>
          <w:r>
            <w:instrText xml:space="preserve"> HYPERLINK \l "_bookmark223" </w:instrText>
          </w:r>
          <w:r>
            <w:fldChar w:fldCharType="separate"/>
          </w:r>
          <w:r>
            <w:rPr>
              <w:rFonts w:ascii="Calibri" w:eastAsia="Calibri"/>
            </w:rPr>
            <w:t>71</w:t>
          </w:r>
          <w:r>
            <w:t>、为什么</w:t>
          </w:r>
          <w:r>
            <w:rPr>
              <w:spacing w:val="44"/>
            </w:rPr>
            <w:t xml:space="preserve"> </w:t>
          </w:r>
          <w:r>
            <w:rPr>
              <w:rFonts w:ascii="Calibri" w:eastAsia="Calibri"/>
            </w:rPr>
            <w:t xml:space="preserve">Thread </w:t>
          </w:r>
          <w:r>
            <w:rPr>
              <w:rFonts w:ascii="Calibri" w:eastAsia="Calibri"/>
              <w:spacing w:val="10"/>
            </w:rPr>
            <w:t xml:space="preserve"> </w:t>
          </w:r>
          <w:r>
            <w:t>类的</w:t>
          </w:r>
          <w:r>
            <w:rPr>
              <w:spacing w:val="44"/>
            </w:rPr>
            <w:t xml:space="preserve"> </w:t>
          </w:r>
          <w:r>
            <w:rPr>
              <w:rFonts w:ascii="Calibri" w:eastAsia="Calibri"/>
            </w:rPr>
            <w:t>sleep()</w:t>
          </w:r>
          <w:r>
            <w:t>和</w:t>
          </w:r>
          <w:r>
            <w:rPr>
              <w:spacing w:val="42"/>
            </w:rPr>
            <w:t xml:space="preserve"> </w:t>
          </w:r>
          <w:r>
            <w:rPr>
              <w:rFonts w:ascii="Calibri" w:eastAsia="Calibri"/>
            </w:rPr>
            <w:t>yield ()</w:t>
          </w:r>
          <w:r>
            <w:t>方法是静态的？</w:t>
          </w:r>
          <w:r>
            <w:tab/>
          </w:r>
          <w:r>
            <w:rPr>
              <w:rFonts w:ascii="Calibri" w:eastAsia="Calibri"/>
            </w:rPr>
            <w:t>97</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"_bookmark224" </w:instrText>
          </w:r>
          <w:r>
            <w:fldChar w:fldCharType="separate"/>
          </w:r>
          <w:r>
            <w:rPr>
              <w:rFonts w:ascii="Calibri" w:eastAsia="Calibri"/>
            </w:rPr>
            <w:t>72</w:t>
          </w:r>
          <w:r>
            <w:t>、如何确保线程安全？</w:t>
          </w:r>
          <w:r>
            <w:tab/>
          </w:r>
          <w:r>
            <w:rPr>
              <w:rFonts w:ascii="Calibri" w:eastAsia="Calibri"/>
            </w:rPr>
            <w:t>98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"_bookmark225" </w:instrText>
          </w:r>
          <w:r>
            <w:fldChar w:fldCharType="separate"/>
          </w:r>
          <w:r>
            <w:rPr>
              <w:rFonts w:ascii="Calibri" w:eastAsia="Calibri"/>
            </w:rPr>
            <w:t>73</w:t>
          </w:r>
          <w:r>
            <w:t>、同步方法和同步块，哪个是更好的选择？</w:t>
          </w:r>
          <w:r>
            <w:tab/>
          </w:r>
          <w:r>
            <w:rPr>
              <w:rFonts w:ascii="Calibri" w:eastAsia="Calibri"/>
            </w:rPr>
            <w:t>98</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"_bookmark226" </w:instrText>
          </w:r>
          <w:r>
            <w:fldChar w:fldCharType="separate"/>
          </w:r>
          <w:r>
            <w:rPr>
              <w:rFonts w:ascii="Calibri" w:eastAsia="Calibri"/>
            </w:rPr>
            <w:t>74</w:t>
          </w:r>
          <w:r>
            <w:t>、如何创建守护线程？</w:t>
          </w:r>
          <w:r>
            <w:tab/>
          </w:r>
          <w:r>
            <w:rPr>
              <w:rFonts w:ascii="Calibri" w:eastAsia="Calibri"/>
            </w:rPr>
            <w:t>98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"_bookmark227" </w:instrText>
          </w:r>
          <w:r>
            <w:fldChar w:fldCharType="separate"/>
          </w:r>
          <w:r>
            <w:rPr>
              <w:rFonts w:ascii="Calibri" w:eastAsia="Calibri"/>
            </w:rPr>
            <w:t>75</w:t>
          </w:r>
          <w:r>
            <w:t>、什么是</w:t>
          </w:r>
          <w:r>
            <w:rPr>
              <w:spacing w:val="43"/>
            </w:rPr>
            <w:t xml:space="preserve"> </w:t>
          </w:r>
          <w:r>
            <w:rPr>
              <w:rFonts w:ascii="Calibri" w:eastAsia="Calibri"/>
            </w:rPr>
            <w:t>Java</w:t>
          </w:r>
          <w:r>
            <w:rPr>
              <w:rFonts w:ascii="Calibri" w:eastAsia="Calibri"/>
              <w:spacing w:val="-3"/>
            </w:rPr>
            <w:t xml:space="preserve"> </w:t>
          </w:r>
          <w:r>
            <w:rPr>
              <w:rFonts w:ascii="Calibri" w:eastAsia="Calibri"/>
            </w:rPr>
            <w:t xml:space="preserve">Timer </w:t>
          </w:r>
          <w:r>
            <w:rPr>
              <w:rFonts w:ascii="Calibri" w:eastAsia="Calibri"/>
              <w:spacing w:val="10"/>
            </w:rPr>
            <w:t xml:space="preserve"> </w:t>
          </w:r>
          <w:r>
            <w:t>类？如何创建一个有特定时间间隔的任务？</w:t>
          </w:r>
          <w:r>
            <w:tab/>
          </w:r>
          <w:r>
            <w:rPr>
              <w:rFonts w:ascii="Calibri" w:eastAsia="Calibri"/>
            </w:rPr>
            <w:t>98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"_bookmark228" </w:instrText>
          </w:r>
          <w:r>
            <w:fldChar w:fldCharType="separate"/>
          </w:r>
          <w:r>
            <w:t>四、</w:t>
          </w:r>
          <w:r>
            <w:rPr>
              <w:rFonts w:ascii="Calibri" w:eastAsia="Calibri"/>
            </w:rPr>
            <w:t>Redis</w:t>
          </w:r>
          <w:r>
            <w:rPr>
              <w:rFonts w:ascii="Calibri" w:eastAsia="Calibri"/>
              <w:spacing w:val="4"/>
            </w:rPr>
            <w:t xml:space="preserve"> </w:t>
          </w:r>
          <w:r>
            <w:t>面试题</w:t>
          </w:r>
          <w:r>
            <w:tab/>
          </w:r>
          <w:r>
            <w:rPr>
              <w:rFonts w:ascii="Calibri" w:eastAsia="Calibri"/>
            </w:rPr>
            <w:t>98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"_bookmark229" </w:instrText>
          </w:r>
          <w:r>
            <w:fldChar w:fldCharType="separate"/>
          </w:r>
          <w:r>
            <w:rPr>
              <w:rFonts w:ascii="Calibri" w:eastAsia="Calibri"/>
            </w:rPr>
            <w:t>1</w:t>
          </w:r>
          <w:r>
            <w:t>、什么是</w:t>
          </w:r>
          <w:r>
            <w:rPr>
              <w:spacing w:val="44"/>
            </w:rPr>
            <w:t xml:space="preserve"> </w:t>
          </w:r>
          <w:r>
            <w:rPr>
              <w:rFonts w:ascii="Calibri" w:eastAsia="Calibri"/>
            </w:rPr>
            <w:t>Redis?</w:t>
          </w:r>
          <w:r>
            <w:rPr>
              <w:rFonts w:ascii="Calibri" w:eastAsia="Calibri"/>
            </w:rPr>
            <w:tab/>
          </w:r>
          <w:r>
            <w:rPr>
              <w:rFonts w:ascii="Calibri" w:eastAsia="Calibri"/>
            </w:rPr>
            <w:t>98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"_bookmark230" </w:instrText>
          </w:r>
          <w:r>
            <w:fldChar w:fldCharType="separate"/>
          </w:r>
          <w:r>
            <w:rPr>
              <w:rFonts w:ascii="Calibri" w:eastAsia="Calibri"/>
            </w:rPr>
            <w:t>2</w:t>
          </w:r>
          <w:r>
            <w:t>、</w:t>
          </w:r>
          <w:r>
            <w:rPr>
              <w:rFonts w:ascii="Calibri" w:eastAsia="Calibri"/>
            </w:rPr>
            <w:t xml:space="preserve">Redis </w:t>
          </w:r>
          <w:r>
            <w:rPr>
              <w:rFonts w:ascii="Calibri" w:eastAsia="Calibri"/>
              <w:spacing w:val="9"/>
            </w:rPr>
            <w:t xml:space="preserve"> </w:t>
          </w:r>
          <w:r>
            <w:t>的数据类型？</w:t>
          </w:r>
          <w:r>
            <w:tab/>
          </w:r>
          <w:r>
            <w:rPr>
              <w:rFonts w:ascii="Calibri" w:eastAsia="Calibri"/>
            </w:rPr>
            <w:t>99</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"_bookmark231" </w:instrText>
          </w:r>
          <w:r>
            <w:fldChar w:fldCharType="separate"/>
          </w:r>
          <w:r>
            <w:rPr>
              <w:rFonts w:ascii="Calibri" w:eastAsia="Calibri"/>
            </w:rPr>
            <w:t>3</w:t>
          </w:r>
          <w:r>
            <w:t>、使用</w:t>
          </w:r>
          <w:r>
            <w:rPr>
              <w:spacing w:val="42"/>
            </w:rPr>
            <w:t xml:space="preserve"> </w:t>
          </w:r>
          <w:r>
            <w:rPr>
              <w:rFonts w:ascii="Calibri" w:eastAsia="Calibri"/>
            </w:rPr>
            <w:t xml:space="preserve">Redis </w:t>
          </w:r>
          <w:r>
            <w:rPr>
              <w:rFonts w:ascii="Calibri" w:eastAsia="Calibri"/>
              <w:spacing w:val="12"/>
            </w:rPr>
            <w:t xml:space="preserve"> </w:t>
          </w:r>
          <w:r>
            <w:t>有哪些好处？</w:t>
          </w:r>
          <w:r>
            <w:tab/>
          </w:r>
          <w:r>
            <w:rPr>
              <w:rFonts w:ascii="Calibri" w:eastAsia="Calibri"/>
            </w:rPr>
            <w:t>100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"_bookmark232" </w:instrText>
          </w:r>
          <w:r>
            <w:fldChar w:fldCharType="separate"/>
          </w:r>
          <w:r>
            <w:rPr>
              <w:rFonts w:ascii="Calibri" w:eastAsia="Calibri"/>
            </w:rPr>
            <w:t>4</w:t>
          </w:r>
          <w:r>
            <w:t>、</w:t>
          </w:r>
          <w:r>
            <w:rPr>
              <w:rFonts w:ascii="Calibri" w:eastAsia="Calibri"/>
            </w:rPr>
            <w:t xml:space="preserve">Redis </w:t>
          </w:r>
          <w:r>
            <w:rPr>
              <w:rFonts w:ascii="Calibri" w:eastAsia="Calibri"/>
              <w:spacing w:val="9"/>
            </w:rPr>
            <w:t xml:space="preserve"> </w:t>
          </w:r>
          <w:r>
            <w:t>相比</w:t>
          </w:r>
          <w:r>
            <w:rPr>
              <w:spacing w:val="44"/>
            </w:rPr>
            <w:t xml:space="preserve"> </w:t>
          </w:r>
          <w:r>
            <w:rPr>
              <w:rFonts w:ascii="Calibri" w:eastAsia="Calibri"/>
            </w:rPr>
            <w:t xml:space="preserve">Memcached </w:t>
          </w:r>
          <w:r>
            <w:rPr>
              <w:rFonts w:ascii="Calibri" w:eastAsia="Calibri"/>
              <w:spacing w:val="11"/>
            </w:rPr>
            <w:t xml:space="preserve"> </w:t>
          </w:r>
          <w:r>
            <w:t>有哪些优势？</w:t>
          </w:r>
          <w:r>
            <w:tab/>
          </w:r>
          <w:r>
            <w:rPr>
              <w:rFonts w:ascii="Calibri" w:eastAsia="Calibri"/>
            </w:rPr>
            <w:t>100</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"_bookmark233" </w:instrText>
          </w:r>
          <w:r>
            <w:fldChar w:fldCharType="separate"/>
          </w:r>
          <w:r>
            <w:rPr>
              <w:rFonts w:ascii="Calibri" w:eastAsia="Calibri"/>
            </w:rPr>
            <w:t>5</w:t>
          </w:r>
          <w:r>
            <w:t>、</w:t>
          </w:r>
          <w:r>
            <w:rPr>
              <w:rFonts w:ascii="Calibri" w:eastAsia="Calibri"/>
            </w:rPr>
            <w:t xml:space="preserve">Memcache </w:t>
          </w:r>
          <w:r>
            <w:rPr>
              <w:rFonts w:ascii="Calibri" w:eastAsia="Calibri"/>
              <w:spacing w:val="6"/>
            </w:rPr>
            <w:t xml:space="preserve"> </w:t>
          </w:r>
          <w:r>
            <w:t>与</w:t>
          </w:r>
          <w:r>
            <w:rPr>
              <w:spacing w:val="44"/>
            </w:rPr>
            <w:t xml:space="preserve"> </w:t>
          </w:r>
          <w:r>
            <w:rPr>
              <w:rFonts w:ascii="Calibri" w:eastAsia="Calibri"/>
            </w:rPr>
            <w:t xml:space="preserve">Redis </w:t>
          </w:r>
          <w:r>
            <w:rPr>
              <w:rFonts w:ascii="Calibri" w:eastAsia="Calibri"/>
              <w:spacing w:val="10"/>
            </w:rPr>
            <w:t xml:space="preserve"> </w:t>
          </w:r>
          <w:r>
            <w:t>的区别都有哪些？</w:t>
          </w:r>
          <w:r>
            <w:tab/>
          </w:r>
          <w:r>
            <w:rPr>
              <w:rFonts w:ascii="Calibri" w:eastAsia="Calibri"/>
            </w:rPr>
            <w:t>100</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"_bookmark234" </w:instrText>
          </w:r>
          <w:r>
            <w:fldChar w:fldCharType="separate"/>
          </w:r>
          <w:r>
            <w:rPr>
              <w:rFonts w:ascii="Calibri" w:eastAsia="Calibri"/>
            </w:rPr>
            <w:t>6</w:t>
          </w:r>
          <w:r>
            <w:t>、</w:t>
          </w:r>
          <w:r>
            <w:rPr>
              <w:rFonts w:ascii="Calibri" w:eastAsia="Calibri"/>
            </w:rPr>
            <w:t xml:space="preserve">Redis </w:t>
          </w:r>
          <w:r>
            <w:rPr>
              <w:rFonts w:ascii="Calibri" w:eastAsia="Calibri"/>
              <w:spacing w:val="9"/>
            </w:rPr>
            <w:t xml:space="preserve"> </w:t>
          </w:r>
          <w:r>
            <w:t>是单进程单线程的？</w:t>
          </w:r>
          <w:r>
            <w:tab/>
          </w:r>
          <w:r>
            <w:rPr>
              <w:rFonts w:ascii="Calibri" w:eastAsia="Calibri"/>
            </w:rPr>
            <w:t>100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"_bookmark235" </w:instrText>
          </w:r>
          <w:r>
            <w:fldChar w:fldCharType="separate"/>
          </w:r>
          <w:r>
            <w:rPr>
              <w:rFonts w:ascii="Calibri" w:eastAsia="Calibri"/>
            </w:rPr>
            <w:t>7</w:t>
          </w:r>
          <w:r>
            <w:t>、一个字符串类型的值能存储最大容量是多少？</w:t>
          </w:r>
          <w:r>
            <w:tab/>
          </w:r>
          <w:r>
            <w:rPr>
              <w:rFonts w:ascii="Calibri" w:eastAsia="Calibri"/>
            </w:rPr>
            <w:t>100</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"_bookmark236" </w:instrText>
          </w:r>
          <w:r>
            <w:fldChar w:fldCharType="separate"/>
          </w:r>
          <w:r>
            <w:rPr>
              <w:rFonts w:ascii="Calibri" w:eastAsia="Calibri"/>
            </w:rPr>
            <w:t>9</w:t>
          </w:r>
          <w:r>
            <w:t>、</w:t>
          </w:r>
          <w:r>
            <w:rPr>
              <w:rFonts w:ascii="Calibri" w:eastAsia="Calibri"/>
            </w:rPr>
            <w:t xml:space="preserve">Redis </w:t>
          </w:r>
          <w:r>
            <w:rPr>
              <w:rFonts w:ascii="Calibri" w:eastAsia="Calibri"/>
              <w:spacing w:val="9"/>
            </w:rPr>
            <w:t xml:space="preserve"> </w:t>
          </w:r>
          <w:r>
            <w:t>常见性能问题和解决方案：</w:t>
          </w:r>
          <w:r>
            <w:tab/>
          </w:r>
          <w:r>
            <w:rPr>
              <w:rFonts w:ascii="Calibri" w:eastAsia="Calibri"/>
            </w:rPr>
            <w:t>101</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"_bookmark237" </w:instrText>
          </w:r>
          <w:r>
            <w:fldChar w:fldCharType="separate"/>
          </w:r>
          <w:r>
            <w:rPr>
              <w:rFonts w:ascii="Calibri" w:eastAsia="Calibri"/>
            </w:rPr>
            <w:t>10</w:t>
          </w:r>
          <w:r>
            <w:t>、</w:t>
          </w:r>
          <w:r>
            <w:rPr>
              <w:rFonts w:ascii="Calibri" w:eastAsia="Calibri"/>
            </w:rPr>
            <w:t xml:space="preserve">redis </w:t>
          </w:r>
          <w:r>
            <w:rPr>
              <w:rFonts w:ascii="Calibri" w:eastAsia="Calibri"/>
              <w:spacing w:val="9"/>
            </w:rPr>
            <w:t xml:space="preserve"> </w:t>
          </w:r>
          <w:r>
            <w:t>过期键的删除策略？</w:t>
          </w:r>
          <w:r>
            <w:tab/>
          </w:r>
          <w:r>
            <w:rPr>
              <w:rFonts w:ascii="Calibri" w:eastAsia="Calibri"/>
            </w:rPr>
            <w:t>102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"_bookmark238" </w:instrText>
          </w:r>
          <w:r>
            <w:fldChar w:fldCharType="separate"/>
          </w:r>
          <w:r>
            <w:rPr>
              <w:rFonts w:ascii="Calibri" w:eastAsia="Calibri"/>
            </w:rPr>
            <w:t>11</w:t>
          </w:r>
          <w:r>
            <w:t>、</w:t>
          </w:r>
          <w:r>
            <w:rPr>
              <w:rFonts w:ascii="Calibri" w:eastAsia="Calibri"/>
            </w:rPr>
            <w:t xml:space="preserve">Redis </w:t>
          </w:r>
          <w:r>
            <w:rPr>
              <w:rFonts w:ascii="Calibri" w:eastAsia="Calibri"/>
              <w:spacing w:val="11"/>
            </w:rPr>
            <w:t xml:space="preserve"> </w:t>
          </w:r>
          <w:r>
            <w:t>的回收策略（淘汰策略）</w:t>
          </w:r>
          <w:r>
            <w:rPr>
              <w:rFonts w:ascii="Calibri" w:eastAsia="Calibri"/>
            </w:rPr>
            <w:t>?</w:t>
          </w:r>
          <w:r>
            <w:rPr>
              <w:rFonts w:ascii="Calibri" w:eastAsia="Calibri"/>
            </w:rPr>
            <w:tab/>
          </w:r>
          <w:r>
            <w:rPr>
              <w:rFonts w:ascii="Calibri" w:eastAsia="Calibri"/>
            </w:rPr>
            <w:t>102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"_bookmark239" </w:instrText>
          </w:r>
          <w:r>
            <w:fldChar w:fldCharType="separate"/>
          </w:r>
          <w:r>
            <w:rPr>
              <w:rFonts w:ascii="Calibri" w:eastAsia="Calibri"/>
            </w:rPr>
            <w:t>12</w:t>
          </w:r>
          <w:r>
            <w:t>、为什么</w:t>
          </w:r>
          <w:r>
            <w:rPr>
              <w:spacing w:val="44"/>
            </w:rPr>
            <w:t xml:space="preserve"> </w:t>
          </w:r>
          <w:r>
            <w:rPr>
              <w:rFonts w:ascii="Calibri" w:eastAsia="Calibri"/>
            </w:rPr>
            <w:t xml:space="preserve">edis </w:t>
          </w:r>
          <w:r>
            <w:rPr>
              <w:rFonts w:ascii="Calibri" w:eastAsia="Calibri"/>
              <w:spacing w:val="11"/>
            </w:rPr>
            <w:t xml:space="preserve"> </w:t>
          </w:r>
          <w:r>
            <w:t>需要把所有数据放到内存中？</w:t>
          </w:r>
          <w:r>
            <w:tab/>
          </w:r>
          <w:r>
            <w:rPr>
              <w:rFonts w:ascii="Calibri" w:eastAsia="Calibri"/>
            </w:rPr>
            <w:t>102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"_bookmark240" </w:instrText>
          </w:r>
          <w:r>
            <w:fldChar w:fldCharType="separate"/>
          </w:r>
          <w:r>
            <w:rPr>
              <w:rFonts w:ascii="Calibri" w:eastAsia="Calibri"/>
            </w:rPr>
            <w:t>13</w:t>
          </w:r>
          <w:r>
            <w:t>、</w:t>
          </w:r>
          <w:r>
            <w:rPr>
              <w:rFonts w:ascii="Calibri" w:eastAsia="Calibri"/>
            </w:rPr>
            <w:t xml:space="preserve">Redis </w:t>
          </w:r>
          <w:r>
            <w:rPr>
              <w:rFonts w:ascii="Calibri" w:eastAsia="Calibri"/>
              <w:spacing w:val="11"/>
            </w:rPr>
            <w:t xml:space="preserve"> </w:t>
          </w:r>
          <w:r>
            <w:t>的同步机制了解么？</w:t>
          </w:r>
          <w:r>
            <w:tab/>
          </w:r>
          <w:r>
            <w:rPr>
              <w:rFonts w:ascii="Calibri" w:eastAsia="Calibri"/>
            </w:rPr>
            <w:t>103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"_bookmark241" </w:instrText>
          </w:r>
          <w:r>
            <w:fldChar w:fldCharType="separate"/>
          </w:r>
          <w:r>
            <w:rPr>
              <w:rFonts w:ascii="Calibri" w:eastAsia="Calibri"/>
            </w:rPr>
            <w:t>14</w:t>
          </w:r>
          <w:r>
            <w:t>、</w:t>
          </w:r>
          <w:r>
            <w:rPr>
              <w:rFonts w:ascii="Calibri" w:eastAsia="Calibri"/>
            </w:rPr>
            <w:t xml:space="preserve">Pipeline </w:t>
          </w:r>
          <w:r>
            <w:rPr>
              <w:rFonts w:ascii="Calibri" w:eastAsia="Calibri"/>
              <w:spacing w:val="11"/>
            </w:rPr>
            <w:t xml:space="preserve"> </w:t>
          </w:r>
          <w:r>
            <w:t>有什么好处，为什么要用</w:t>
          </w:r>
          <w:r>
            <w:rPr>
              <w:spacing w:val="43"/>
            </w:rPr>
            <w:t xml:space="preserve"> </w:t>
          </w:r>
          <w:r>
            <w:rPr>
              <w:rFonts w:ascii="Calibri" w:eastAsia="Calibri"/>
            </w:rPr>
            <w:t>pipeline</w:t>
          </w:r>
          <w:r>
            <w:t>？</w:t>
          </w:r>
          <w:r>
            <w:tab/>
          </w:r>
          <w:r>
            <w:rPr>
              <w:rFonts w:ascii="Calibri" w:eastAsia="Calibri"/>
            </w:rPr>
            <w:t>103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"_bookmark242" </w:instrText>
          </w:r>
          <w:r>
            <w:fldChar w:fldCharType="separate"/>
          </w:r>
          <w:r>
            <w:rPr>
              <w:rFonts w:ascii="Calibri" w:eastAsia="Calibri"/>
            </w:rPr>
            <w:t>15</w:t>
          </w:r>
          <w:r>
            <w:t>、是否使用过</w:t>
          </w:r>
          <w:r>
            <w:rPr>
              <w:spacing w:val="44"/>
            </w:rPr>
            <w:t xml:space="preserve"> </w:t>
          </w:r>
          <w:r>
            <w:rPr>
              <w:rFonts w:ascii="Calibri" w:eastAsia="Calibri"/>
            </w:rPr>
            <w:t xml:space="preserve">Redis </w:t>
          </w:r>
          <w:r>
            <w:rPr>
              <w:rFonts w:ascii="Calibri" w:eastAsia="Calibri"/>
              <w:spacing w:val="11"/>
            </w:rPr>
            <w:t xml:space="preserve"> </w:t>
          </w:r>
          <w:r>
            <w:t>集群，集群的原理是什么？</w:t>
          </w:r>
          <w:r>
            <w:tab/>
          </w:r>
          <w:r>
            <w:rPr>
              <w:rFonts w:ascii="Calibri" w:eastAsia="Calibri"/>
            </w:rPr>
            <w:t>103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"_bookmark243" </w:instrText>
          </w:r>
          <w:r>
            <w:fldChar w:fldCharType="separate"/>
          </w:r>
          <w:r>
            <w:rPr>
              <w:rFonts w:ascii="Calibri" w:eastAsia="Calibri"/>
            </w:rPr>
            <w:t>16</w:t>
          </w:r>
          <w:r>
            <w:t>、</w:t>
          </w:r>
          <w:r>
            <w:rPr>
              <w:rFonts w:ascii="Calibri" w:eastAsia="Calibri"/>
            </w:rPr>
            <w:t xml:space="preserve">Redis </w:t>
          </w:r>
          <w:r>
            <w:rPr>
              <w:rFonts w:ascii="Calibri" w:eastAsia="Calibri"/>
              <w:spacing w:val="10"/>
            </w:rPr>
            <w:t xml:space="preserve"> </w:t>
          </w:r>
          <w:r>
            <w:t>集群方案什么情况下会导致整个集群不可用？</w:t>
          </w:r>
          <w:r>
            <w:tab/>
          </w:r>
          <w:r>
            <w:rPr>
              <w:rFonts w:ascii="Calibri" w:eastAsia="Calibri"/>
            </w:rPr>
            <w:t>103</w:t>
          </w:r>
          <w:r>
            <w:rPr>
              <w:rFonts w:ascii="Calibri" w:eastAsia="Calibri"/>
            </w:rPr>
            <w:fldChar w:fldCharType="end"/>
          </w:r>
        </w:p>
        <w:p>
          <w:pPr>
            <w:pStyle w:val="11"/>
            <w:tabs>
              <w:tab w:val="right" w:leader="dot" w:pos="8421"/>
            </w:tabs>
            <w:spacing w:after="240"/>
            <w:rPr>
              <w:rFonts w:ascii="Calibri" w:eastAsia="Calibri"/>
            </w:rPr>
          </w:pPr>
          <w:r>
            <w:fldChar w:fldCharType="begin"/>
          </w:r>
          <w:r>
            <w:instrText xml:space="preserve"> HYPERLINK \l "_bookmark244" </w:instrText>
          </w:r>
          <w:r>
            <w:fldChar w:fldCharType="separate"/>
          </w:r>
          <w:r>
            <w:rPr>
              <w:rFonts w:ascii="Calibri" w:eastAsia="Calibri"/>
            </w:rPr>
            <w:t>17</w:t>
          </w:r>
          <w:r>
            <w:t>、</w:t>
          </w:r>
          <w:r>
            <w:rPr>
              <w:rFonts w:ascii="Calibri" w:eastAsia="Calibri"/>
            </w:rPr>
            <w:t xml:space="preserve">Redis </w:t>
          </w:r>
          <w:r>
            <w:rPr>
              <w:rFonts w:ascii="Calibri" w:eastAsia="Calibri"/>
              <w:spacing w:val="10"/>
            </w:rPr>
            <w:t xml:space="preserve"> </w:t>
          </w:r>
          <w:r>
            <w:t>支持的</w:t>
          </w:r>
          <w:r>
            <w:rPr>
              <w:spacing w:val="42"/>
            </w:rPr>
            <w:t xml:space="preserve"> </w:t>
          </w:r>
          <w:r>
            <w:rPr>
              <w:rFonts w:ascii="Calibri" w:eastAsia="Calibri"/>
            </w:rPr>
            <w:t xml:space="preserve">Java </w:t>
          </w:r>
          <w:r>
            <w:rPr>
              <w:rFonts w:ascii="Calibri" w:eastAsia="Calibri"/>
              <w:spacing w:val="6"/>
            </w:rPr>
            <w:t xml:space="preserve"> </w:t>
          </w:r>
          <w:r>
            <w:t>客户端都有哪些？官方推荐用哪个？</w:t>
          </w:r>
          <w:r>
            <w:tab/>
          </w:r>
          <w:r>
            <w:rPr>
              <w:rFonts w:ascii="Calibri" w:eastAsia="Calibri"/>
            </w:rPr>
            <w:t>103</w:t>
          </w:r>
          <w:r>
            <w:rPr>
              <w:rFonts w:ascii="Calibri" w:eastAsia="Calibri"/>
            </w:rPr>
            <w:fldChar w:fldCharType="end"/>
          </w:r>
        </w:p>
        <w:p>
          <w:pPr>
            <w:pStyle w:val="11"/>
            <w:tabs>
              <w:tab w:val="left" w:leader="dot" w:pos="8107"/>
            </w:tabs>
            <w:spacing w:before="188"/>
            <w:rPr>
              <w:rFonts w:ascii="Calibri" w:eastAsia="Calibri"/>
            </w:rPr>
          </w:pPr>
          <w:r>
            <w:fldChar w:fldCharType="begin"/>
          </w:r>
          <w:r>
            <w:instrText xml:space="preserve"> HYPERLINK \l "_bookmark245" </w:instrText>
          </w:r>
          <w:r>
            <w:fldChar w:fldCharType="separate"/>
          </w:r>
          <w:r>
            <w:rPr>
              <w:rFonts w:ascii="Calibri" w:eastAsia="Calibri"/>
            </w:rPr>
            <w:t>18</w:t>
          </w:r>
          <w:r>
            <w:t>、</w:t>
          </w:r>
          <w:r>
            <w:rPr>
              <w:rFonts w:ascii="Calibri" w:eastAsia="Calibri"/>
            </w:rPr>
            <w:t xml:space="preserve">Jedis </w:t>
          </w:r>
          <w:r>
            <w:rPr>
              <w:rFonts w:ascii="Calibri" w:eastAsia="Calibri"/>
              <w:spacing w:val="6"/>
            </w:rPr>
            <w:t xml:space="preserve"> </w:t>
          </w:r>
          <w:r>
            <w:t>与</w:t>
          </w:r>
          <w:r>
            <w:rPr>
              <w:spacing w:val="39"/>
            </w:rPr>
            <w:t xml:space="preserve"> </w:t>
          </w:r>
          <w:r>
            <w:rPr>
              <w:rFonts w:ascii="Calibri" w:eastAsia="Calibri"/>
            </w:rPr>
            <w:t xml:space="preserve">Redisson </w:t>
          </w:r>
          <w:r>
            <w:rPr>
              <w:rFonts w:ascii="Calibri" w:eastAsia="Calibri"/>
              <w:spacing w:val="7"/>
            </w:rPr>
            <w:t xml:space="preserve"> </w:t>
          </w:r>
          <w:r>
            <w:t>对比有什么优缺点？</w:t>
          </w:r>
          <w:r>
            <w:tab/>
          </w:r>
          <w:r>
            <w:rPr>
              <w:rFonts w:ascii="Calibri" w:eastAsia="Calibri"/>
            </w:rPr>
            <w:t>104</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"_bookmark246" </w:instrText>
          </w:r>
          <w:r>
            <w:fldChar w:fldCharType="separate"/>
          </w:r>
          <w:r>
            <w:rPr>
              <w:rFonts w:ascii="Calibri" w:eastAsia="Calibri"/>
            </w:rPr>
            <w:t>19</w:t>
          </w:r>
          <w:r>
            <w:t>、</w:t>
          </w:r>
          <w:r>
            <w:rPr>
              <w:rFonts w:ascii="Calibri" w:eastAsia="Calibri"/>
            </w:rPr>
            <w:t xml:space="preserve">Redis </w:t>
          </w:r>
          <w:r>
            <w:rPr>
              <w:rFonts w:ascii="Calibri" w:eastAsia="Calibri"/>
              <w:spacing w:val="5"/>
            </w:rPr>
            <w:t xml:space="preserve"> </w:t>
          </w:r>
          <w:r>
            <w:t>如何设置密码及验证密码？</w:t>
          </w:r>
          <w:r>
            <w:tab/>
          </w:r>
          <w:r>
            <w:rPr>
              <w:rFonts w:ascii="Calibri" w:eastAsia="Calibri"/>
            </w:rPr>
            <w:t>104</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"_bookmark247" </w:instrText>
          </w:r>
          <w:r>
            <w:fldChar w:fldCharType="separate"/>
          </w:r>
          <w:r>
            <w:rPr>
              <w:rFonts w:ascii="Calibri" w:eastAsia="Calibri"/>
            </w:rPr>
            <w:t>20</w:t>
          </w:r>
          <w:r>
            <w:t>、说说</w:t>
          </w:r>
          <w:r>
            <w:rPr>
              <w:spacing w:val="40"/>
            </w:rPr>
            <w:t xml:space="preserve"> </w:t>
          </w:r>
          <w:r>
            <w:rPr>
              <w:rFonts w:ascii="Calibri" w:eastAsia="Calibri"/>
            </w:rPr>
            <w:t xml:space="preserve">Redis </w:t>
          </w:r>
          <w:r>
            <w:rPr>
              <w:rFonts w:ascii="Calibri" w:eastAsia="Calibri"/>
              <w:spacing w:val="6"/>
            </w:rPr>
            <w:t xml:space="preserve"> </w:t>
          </w:r>
          <w:r>
            <w:t>哈希槽的概念？</w:t>
          </w:r>
          <w:r>
            <w:tab/>
          </w:r>
          <w:r>
            <w:rPr>
              <w:rFonts w:ascii="Calibri" w:eastAsia="Calibri"/>
            </w:rPr>
            <w:t>104</w:t>
          </w:r>
          <w:r>
            <w:rPr>
              <w:rFonts w:ascii="Calibri" w:eastAsia="Calibri"/>
            </w:rPr>
            <w:fldChar w:fldCharType="end"/>
          </w:r>
        </w:p>
        <w:p>
          <w:pPr>
            <w:pStyle w:val="11"/>
            <w:tabs>
              <w:tab w:val="left" w:leader="dot" w:pos="8107"/>
            </w:tabs>
            <w:spacing w:before="236"/>
            <w:rPr>
              <w:rFonts w:ascii="Calibri" w:eastAsia="Calibri"/>
            </w:rPr>
          </w:pPr>
          <w:r>
            <w:fldChar w:fldCharType="begin"/>
          </w:r>
          <w:r>
            <w:instrText xml:space="preserve"> HYPERLINK \l "_bookmark248" </w:instrText>
          </w:r>
          <w:r>
            <w:fldChar w:fldCharType="separate"/>
          </w:r>
          <w:r>
            <w:rPr>
              <w:rFonts w:ascii="Calibri" w:eastAsia="Calibri"/>
            </w:rPr>
            <w:t>21</w:t>
          </w:r>
          <w:r>
            <w:t>、</w:t>
          </w:r>
          <w:r>
            <w:rPr>
              <w:rFonts w:ascii="Calibri" w:eastAsia="Calibri"/>
            </w:rPr>
            <w:t xml:space="preserve">Redis </w:t>
          </w:r>
          <w:r>
            <w:rPr>
              <w:rFonts w:ascii="Calibri" w:eastAsia="Calibri"/>
              <w:spacing w:val="5"/>
            </w:rPr>
            <w:t xml:space="preserve"> </w:t>
          </w:r>
          <w:r>
            <w:t>集群的主从复制模型是怎样的？</w:t>
          </w:r>
          <w:r>
            <w:tab/>
          </w:r>
          <w:r>
            <w:rPr>
              <w:rFonts w:ascii="Calibri" w:eastAsia="Calibri"/>
            </w:rPr>
            <w:t>104</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"_bookmark249" </w:instrText>
          </w:r>
          <w:r>
            <w:fldChar w:fldCharType="separate"/>
          </w:r>
          <w:r>
            <w:rPr>
              <w:rFonts w:ascii="Calibri" w:eastAsia="Calibri"/>
            </w:rPr>
            <w:t>22</w:t>
          </w:r>
          <w:r>
            <w:t>、</w:t>
          </w:r>
          <w:r>
            <w:rPr>
              <w:rFonts w:ascii="Calibri" w:eastAsia="Calibri"/>
            </w:rPr>
            <w:t xml:space="preserve">Redis </w:t>
          </w:r>
          <w:r>
            <w:rPr>
              <w:rFonts w:ascii="Calibri" w:eastAsia="Calibri"/>
              <w:spacing w:val="5"/>
            </w:rPr>
            <w:t xml:space="preserve"> </w:t>
          </w:r>
          <w:r>
            <w:t>集群会有写操作丢失吗？为什么？</w:t>
          </w:r>
          <w:r>
            <w:tab/>
          </w:r>
          <w:r>
            <w:rPr>
              <w:rFonts w:ascii="Calibri" w:eastAsia="Calibri"/>
            </w:rPr>
            <w:t>104</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"_bookmark250" </w:instrText>
          </w:r>
          <w:r>
            <w:fldChar w:fldCharType="separate"/>
          </w:r>
          <w:r>
            <w:rPr>
              <w:rFonts w:ascii="Calibri" w:eastAsia="Calibri"/>
            </w:rPr>
            <w:t>23</w:t>
          </w:r>
          <w:r>
            <w:t>、</w:t>
          </w:r>
          <w:r>
            <w:rPr>
              <w:rFonts w:ascii="Calibri" w:eastAsia="Calibri"/>
            </w:rPr>
            <w:t xml:space="preserve">Redis </w:t>
          </w:r>
          <w:r>
            <w:rPr>
              <w:rFonts w:ascii="Calibri" w:eastAsia="Calibri"/>
              <w:spacing w:val="6"/>
            </w:rPr>
            <w:t xml:space="preserve"> </w:t>
          </w:r>
          <w:r>
            <w:t>集群之间是如何复制的？</w:t>
          </w:r>
          <w:r>
            <w:tab/>
          </w:r>
          <w:r>
            <w:rPr>
              <w:rFonts w:ascii="Calibri" w:eastAsia="Calibri"/>
            </w:rPr>
            <w:t>104</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"_bookmark251" </w:instrText>
          </w:r>
          <w:r>
            <w:fldChar w:fldCharType="separate"/>
          </w:r>
          <w:r>
            <w:rPr>
              <w:rFonts w:ascii="Calibri" w:eastAsia="Calibri"/>
            </w:rPr>
            <w:t>24</w:t>
          </w:r>
          <w:r>
            <w:t>、</w:t>
          </w:r>
          <w:r>
            <w:rPr>
              <w:rFonts w:ascii="Calibri" w:eastAsia="Calibri"/>
            </w:rPr>
            <w:t xml:space="preserve">Redis </w:t>
          </w:r>
          <w:r>
            <w:rPr>
              <w:rFonts w:ascii="Calibri" w:eastAsia="Calibri"/>
              <w:spacing w:val="5"/>
            </w:rPr>
            <w:t xml:space="preserve"> </w:t>
          </w:r>
          <w:r>
            <w:t>集群最大节点个数是多少？</w:t>
          </w:r>
          <w:r>
            <w:tab/>
          </w:r>
          <w:r>
            <w:rPr>
              <w:rFonts w:ascii="Calibri" w:eastAsia="Calibri"/>
            </w:rPr>
            <w:t>104</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"_bookmark252" </w:instrText>
          </w:r>
          <w:r>
            <w:fldChar w:fldCharType="separate"/>
          </w:r>
          <w:r>
            <w:rPr>
              <w:rFonts w:ascii="Calibri" w:eastAsia="Calibri"/>
            </w:rPr>
            <w:t>25</w:t>
          </w:r>
          <w:r>
            <w:t>、</w:t>
          </w:r>
          <w:r>
            <w:rPr>
              <w:rFonts w:ascii="Calibri" w:eastAsia="Calibri"/>
            </w:rPr>
            <w:t xml:space="preserve">Redis </w:t>
          </w:r>
          <w:r>
            <w:rPr>
              <w:rFonts w:ascii="Calibri" w:eastAsia="Calibri"/>
              <w:spacing w:val="6"/>
            </w:rPr>
            <w:t xml:space="preserve"> </w:t>
          </w:r>
          <w:r>
            <w:t>集群如何选择数据库？</w:t>
          </w:r>
          <w:r>
            <w:tab/>
          </w:r>
          <w:r>
            <w:rPr>
              <w:rFonts w:ascii="Calibri" w:eastAsia="Calibri"/>
            </w:rPr>
            <w:t>105</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"_bookmark253" </w:instrText>
          </w:r>
          <w:r>
            <w:fldChar w:fldCharType="separate"/>
          </w:r>
          <w:r>
            <w:rPr>
              <w:rFonts w:ascii="Calibri" w:eastAsia="Calibri"/>
            </w:rPr>
            <w:t>26</w:t>
          </w:r>
          <w:r>
            <w:t>、怎么测试</w:t>
          </w:r>
          <w:r>
            <w:rPr>
              <w:spacing w:val="40"/>
            </w:rPr>
            <w:t xml:space="preserve"> </w:t>
          </w:r>
          <w:r>
            <w:rPr>
              <w:rFonts w:ascii="Calibri" w:eastAsia="Calibri"/>
            </w:rPr>
            <w:t xml:space="preserve">Redis </w:t>
          </w:r>
          <w:r>
            <w:rPr>
              <w:rFonts w:ascii="Calibri" w:eastAsia="Calibri"/>
              <w:spacing w:val="6"/>
            </w:rPr>
            <w:t xml:space="preserve"> </w:t>
          </w:r>
          <w:r>
            <w:t>的连通性？</w:t>
          </w:r>
          <w:r>
            <w:tab/>
          </w:r>
          <w:r>
            <w:rPr>
              <w:rFonts w:ascii="Calibri" w:eastAsia="Calibri"/>
            </w:rPr>
            <w:t>105</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"_bookmark254" </w:instrText>
          </w:r>
          <w:r>
            <w:fldChar w:fldCharType="separate"/>
          </w:r>
          <w:r>
            <w:rPr>
              <w:rFonts w:ascii="Calibri" w:eastAsia="Calibri"/>
            </w:rPr>
            <w:t>27</w:t>
          </w:r>
          <w:r>
            <w:t>、怎么理解</w:t>
          </w:r>
          <w:r>
            <w:rPr>
              <w:spacing w:val="41"/>
            </w:rPr>
            <w:t xml:space="preserve"> </w:t>
          </w:r>
          <w:r>
            <w:rPr>
              <w:rFonts w:ascii="Calibri" w:eastAsia="Calibri"/>
            </w:rPr>
            <w:t xml:space="preserve">Redis </w:t>
          </w:r>
          <w:r>
            <w:rPr>
              <w:rFonts w:ascii="Calibri" w:eastAsia="Calibri"/>
              <w:spacing w:val="6"/>
            </w:rPr>
            <w:t xml:space="preserve"> </w:t>
          </w:r>
          <w:r>
            <w:t>事务？</w:t>
          </w:r>
          <w:r>
            <w:tab/>
          </w:r>
          <w:r>
            <w:rPr>
              <w:rFonts w:ascii="Calibri" w:eastAsia="Calibri"/>
            </w:rPr>
            <w:t>105</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"_bookmark255" </w:instrText>
          </w:r>
          <w:r>
            <w:fldChar w:fldCharType="separate"/>
          </w:r>
          <w:r>
            <w:rPr>
              <w:rFonts w:ascii="Calibri" w:eastAsia="Calibri"/>
            </w:rPr>
            <w:t>28</w:t>
          </w:r>
          <w:r>
            <w:t>、</w:t>
          </w:r>
          <w:r>
            <w:rPr>
              <w:rFonts w:ascii="Calibri" w:eastAsia="Calibri"/>
            </w:rPr>
            <w:t xml:space="preserve">Redis </w:t>
          </w:r>
          <w:r>
            <w:rPr>
              <w:rFonts w:ascii="Calibri" w:eastAsia="Calibri"/>
              <w:spacing w:val="5"/>
            </w:rPr>
            <w:t xml:space="preserve"> </w:t>
          </w:r>
          <w:r>
            <w:t>事务相关的命令有哪几个？</w:t>
          </w:r>
          <w:r>
            <w:tab/>
          </w:r>
          <w:r>
            <w:rPr>
              <w:rFonts w:ascii="Calibri" w:eastAsia="Calibri"/>
            </w:rPr>
            <w:t>105</w:t>
          </w:r>
          <w:r>
            <w:rPr>
              <w:rFonts w:ascii="Calibri" w:eastAsia="Calibri"/>
            </w:rPr>
            <w:fldChar w:fldCharType="end"/>
          </w:r>
        </w:p>
        <w:p>
          <w:pPr>
            <w:pStyle w:val="11"/>
            <w:tabs>
              <w:tab w:val="left" w:leader="dot" w:pos="8104"/>
            </w:tabs>
            <w:rPr>
              <w:rFonts w:ascii="Calibri" w:eastAsia="Calibri"/>
            </w:rPr>
          </w:pPr>
          <w:r>
            <w:fldChar w:fldCharType="begin"/>
          </w:r>
          <w:r>
            <w:instrText xml:space="preserve"> HYPERLINK \l "_bookmark256" </w:instrText>
          </w:r>
          <w:r>
            <w:fldChar w:fldCharType="separate"/>
          </w:r>
          <w:r>
            <w:rPr>
              <w:rFonts w:ascii="Calibri" w:eastAsia="Calibri"/>
            </w:rPr>
            <w:t>29</w:t>
          </w:r>
          <w:r>
            <w:t>、</w:t>
          </w:r>
          <w:r>
            <w:rPr>
              <w:rFonts w:ascii="Calibri" w:eastAsia="Calibri"/>
            </w:rPr>
            <w:t>Redis</w:t>
          </w:r>
          <w:r>
            <w:rPr>
              <w:rFonts w:ascii="Calibri" w:eastAsia="Calibri"/>
              <w:spacing w:val="-3"/>
            </w:rPr>
            <w:t xml:space="preserve"> key </w:t>
          </w:r>
          <w:r>
            <w:rPr>
              <w:rFonts w:ascii="Calibri" w:eastAsia="Calibri"/>
              <w:spacing w:val="9"/>
            </w:rPr>
            <w:t xml:space="preserve"> </w:t>
          </w:r>
          <w:r>
            <w:t>的过期时间和永久有效分别怎么设置？</w:t>
          </w:r>
          <w:r>
            <w:tab/>
          </w:r>
          <w:r>
            <w:rPr>
              <w:rFonts w:ascii="Calibri" w:eastAsia="Calibri"/>
            </w:rPr>
            <w:t>105</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"_bookmark257" </w:instrText>
          </w:r>
          <w:r>
            <w:fldChar w:fldCharType="separate"/>
          </w:r>
          <w:r>
            <w:rPr>
              <w:rFonts w:ascii="Calibri" w:eastAsia="Calibri"/>
            </w:rPr>
            <w:t>30</w:t>
          </w:r>
          <w:r>
            <w:t>、</w:t>
          </w:r>
          <w:r>
            <w:rPr>
              <w:rFonts w:ascii="Calibri" w:eastAsia="Calibri"/>
            </w:rPr>
            <w:t xml:space="preserve">Redis </w:t>
          </w:r>
          <w:r>
            <w:rPr>
              <w:rFonts w:ascii="Calibri" w:eastAsia="Calibri"/>
              <w:spacing w:val="6"/>
            </w:rPr>
            <w:t xml:space="preserve"> </w:t>
          </w:r>
          <w:r>
            <w:t>如何做内存优化？</w:t>
          </w:r>
          <w:r>
            <w:tab/>
          </w:r>
          <w:r>
            <w:rPr>
              <w:rFonts w:ascii="Calibri" w:eastAsia="Calibri"/>
            </w:rPr>
            <w:t>105</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"_bookmark258" </w:instrText>
          </w:r>
          <w:r>
            <w:fldChar w:fldCharType="separate"/>
          </w:r>
          <w:r>
            <w:rPr>
              <w:rFonts w:ascii="Calibri" w:eastAsia="Calibri"/>
            </w:rPr>
            <w:t>31</w:t>
          </w:r>
          <w:r>
            <w:t>、</w:t>
          </w:r>
          <w:r>
            <w:rPr>
              <w:rFonts w:ascii="Calibri" w:eastAsia="Calibri"/>
            </w:rPr>
            <w:t xml:space="preserve">Redis </w:t>
          </w:r>
          <w:r>
            <w:rPr>
              <w:rFonts w:ascii="Calibri" w:eastAsia="Calibri"/>
              <w:spacing w:val="6"/>
            </w:rPr>
            <w:t xml:space="preserve"> </w:t>
          </w:r>
          <w:r>
            <w:t>回收进程如何工作的？</w:t>
          </w:r>
          <w:r>
            <w:tab/>
          </w:r>
          <w:r>
            <w:rPr>
              <w:rFonts w:ascii="Calibri" w:eastAsia="Calibri"/>
            </w:rPr>
            <w:t>105</w:t>
          </w:r>
          <w:r>
            <w:rPr>
              <w:rFonts w:ascii="Calibri" w:eastAsia="Calibri"/>
            </w:rPr>
            <w:fldChar w:fldCharType="end"/>
          </w:r>
        </w:p>
        <w:p>
          <w:pPr>
            <w:pStyle w:val="11"/>
            <w:tabs>
              <w:tab w:val="left" w:leader="dot" w:pos="8107"/>
            </w:tabs>
            <w:spacing w:before="236"/>
            <w:rPr>
              <w:rFonts w:ascii="Calibri" w:eastAsia="Calibri"/>
            </w:rPr>
          </w:pPr>
          <w:r>
            <w:fldChar w:fldCharType="begin"/>
          </w:r>
          <w:r>
            <w:instrText xml:space="preserve"> HYPERLINK \l "_bookmark259" </w:instrText>
          </w:r>
          <w:r>
            <w:fldChar w:fldCharType="separate"/>
          </w:r>
          <w:r>
            <w:rPr>
              <w:rFonts w:ascii="Calibri" w:eastAsia="Calibri"/>
            </w:rPr>
            <w:t>32</w:t>
          </w:r>
          <w:r>
            <w:t>、都有哪些办法可以降低</w:t>
          </w:r>
          <w:r>
            <w:rPr>
              <w:spacing w:val="39"/>
            </w:rPr>
            <w:t xml:space="preserve"> </w:t>
          </w:r>
          <w:r>
            <w:rPr>
              <w:rFonts w:ascii="Calibri" w:eastAsia="Calibri"/>
            </w:rPr>
            <w:t xml:space="preserve">Redis </w:t>
          </w:r>
          <w:r>
            <w:rPr>
              <w:rFonts w:ascii="Calibri" w:eastAsia="Calibri"/>
              <w:spacing w:val="5"/>
            </w:rPr>
            <w:t xml:space="preserve"> </w:t>
          </w:r>
          <w:r>
            <w:t>的内存使用情况呢？</w:t>
          </w:r>
          <w:r>
            <w:tab/>
          </w:r>
          <w:r>
            <w:rPr>
              <w:rFonts w:ascii="Calibri" w:eastAsia="Calibri"/>
            </w:rPr>
            <w:t>106</w:t>
          </w:r>
          <w:r>
            <w:rPr>
              <w:rFonts w:ascii="Calibri" w:eastAsia="Calibri"/>
            </w:rPr>
            <w:fldChar w:fldCharType="end"/>
          </w:r>
        </w:p>
        <w:p>
          <w:pPr>
            <w:pStyle w:val="11"/>
            <w:tabs>
              <w:tab w:val="left" w:leader="dot" w:pos="8107"/>
            </w:tabs>
            <w:rPr>
              <w:rFonts w:ascii="Calibri" w:eastAsia="Calibri"/>
            </w:rPr>
          </w:pPr>
          <w:r>
            <w:fldChar w:fldCharType="begin"/>
          </w:r>
          <w:r>
            <w:instrText xml:space="preserve"> HYPERLINK \l "_bookmark260" </w:instrText>
          </w:r>
          <w:r>
            <w:fldChar w:fldCharType="separate"/>
          </w:r>
          <w:r>
            <w:rPr>
              <w:rFonts w:ascii="Calibri" w:eastAsia="Calibri"/>
            </w:rPr>
            <w:t>33</w:t>
          </w:r>
          <w:r>
            <w:t>、</w:t>
          </w:r>
          <w:r>
            <w:rPr>
              <w:rFonts w:ascii="Calibri" w:eastAsia="Calibri"/>
            </w:rPr>
            <w:t xml:space="preserve">Redis </w:t>
          </w:r>
          <w:r>
            <w:rPr>
              <w:rFonts w:ascii="Calibri" w:eastAsia="Calibri"/>
              <w:spacing w:val="5"/>
            </w:rPr>
            <w:t xml:space="preserve"> </w:t>
          </w:r>
          <w:r>
            <w:t>的内存用完了会发生什么？</w:t>
          </w:r>
          <w:r>
            <w:tab/>
          </w:r>
          <w:r>
            <w:rPr>
              <w:rFonts w:ascii="Calibri" w:eastAsia="Calibri"/>
            </w:rPr>
            <w:t>106</w:t>
          </w:r>
          <w:r>
            <w:rPr>
              <w:rFonts w:ascii="Calibri" w:eastAsia="Calibri"/>
            </w:rPr>
            <w:fldChar w:fldCharType="end"/>
          </w:r>
        </w:p>
        <w:p>
          <w:pPr>
            <w:pStyle w:val="11"/>
            <w:tabs>
              <w:tab w:val="left" w:leader="dot" w:pos="8107"/>
            </w:tabs>
            <w:spacing w:line="386" w:lineRule="auto"/>
            <w:ind w:right="319"/>
            <w:rPr>
              <w:rFonts w:ascii="Calibri" w:eastAsia="Calibri"/>
            </w:rPr>
          </w:pPr>
          <w:r>
            <w:fldChar w:fldCharType="begin"/>
          </w:r>
          <w:r>
            <w:instrText xml:space="preserve"> HYPERLINK \l "_bookmark261" </w:instrText>
          </w:r>
          <w:r>
            <w:fldChar w:fldCharType="separate"/>
          </w:r>
          <w:r>
            <w:rPr>
              <w:rFonts w:ascii="Calibri" w:eastAsia="Calibri"/>
            </w:rPr>
            <w:t>3</w:t>
          </w:r>
          <w:r>
            <w:rPr>
              <w:rFonts w:ascii="Calibri" w:eastAsia="Calibri"/>
            </w:rPr>
            <w:fldChar w:fldCharType="end"/>
          </w:r>
          <w:r>
            <w:fldChar w:fldCharType="begin"/>
          </w:r>
          <w:r>
            <w:instrText xml:space="preserve"> HYPERLINK \l "_bookmark261" </w:instrText>
          </w:r>
          <w:r>
            <w:fldChar w:fldCharType="separate"/>
          </w:r>
          <w:r>
            <w:rPr>
              <w:rFonts w:ascii="Calibri" w:eastAsia="Calibri"/>
            </w:rPr>
            <w:t>4</w:t>
          </w:r>
          <w:r>
            <w:rPr>
              <w:spacing w:val="-13"/>
            </w:rPr>
            <w:t>、</w:t>
          </w:r>
          <w:r>
            <w:t>一个</w:t>
          </w:r>
          <w:r>
            <w:rPr>
              <w:spacing w:val="31"/>
            </w:rPr>
            <w:t xml:space="preserve"> </w:t>
          </w:r>
          <w:r>
            <w:rPr>
              <w:rFonts w:ascii="Calibri" w:eastAsia="Calibri"/>
            </w:rPr>
            <w:t xml:space="preserve">Redis  </w:t>
          </w:r>
          <w:r>
            <w:t>实例最多能存放多少的</w:t>
          </w:r>
          <w:r>
            <w:rPr>
              <w:spacing w:val="31"/>
            </w:rPr>
            <w:t xml:space="preserve"> </w:t>
          </w:r>
          <w:r>
            <w:rPr>
              <w:rFonts w:ascii="Calibri" w:eastAsia="Calibri"/>
            </w:rPr>
            <w:t>keys</w:t>
          </w:r>
          <w:r>
            <w:t>？</w:t>
          </w:r>
          <w:r>
            <w:rPr>
              <w:rFonts w:ascii="Calibri" w:eastAsia="Calibri"/>
            </w:rPr>
            <w:t>List</w:t>
          </w:r>
          <w:r>
            <w:rPr>
              <w:spacing w:val="-15"/>
            </w:rPr>
            <w:t>、</w:t>
          </w:r>
          <w:r>
            <w:rPr>
              <w:rFonts w:ascii="Calibri" w:eastAsia="Calibri"/>
            </w:rPr>
            <w:t>Set</w:t>
          </w:r>
          <w:r>
            <w:rPr>
              <w:spacing w:val="-15"/>
            </w:rPr>
            <w:t>、</w:t>
          </w:r>
          <w:r>
            <w:rPr>
              <w:rFonts w:ascii="Calibri" w:eastAsia="Calibri"/>
            </w:rPr>
            <w:t>Sorted</w:t>
          </w:r>
          <w:r>
            <w:rPr>
              <w:rFonts w:ascii="Calibri" w:eastAsia="Calibri"/>
              <w:spacing w:val="-4"/>
            </w:rPr>
            <w:t xml:space="preserve"> </w:t>
          </w:r>
          <w:r>
            <w:rPr>
              <w:rFonts w:ascii="Calibri" w:eastAsia="Calibri"/>
            </w:rPr>
            <w:t xml:space="preserve">Set  </w:t>
          </w:r>
          <w:r>
            <w:t>他们最多能存放多</w:t>
          </w:r>
          <w:r>
            <w:fldChar w:fldCharType="end"/>
          </w:r>
          <w:r>
            <w:t>少元素？</w:t>
          </w:r>
          <w:r>
            <w:tab/>
          </w:r>
          <w:r>
            <w:rPr>
              <w:rFonts w:ascii="Calibri" w:eastAsia="Calibri"/>
              <w:spacing w:val="-7"/>
            </w:rPr>
            <w:t>106</w:t>
          </w:r>
        </w:p>
        <w:p>
          <w:pPr>
            <w:pStyle w:val="11"/>
            <w:tabs>
              <w:tab w:val="left" w:leader="dot" w:pos="8107"/>
            </w:tabs>
            <w:spacing w:before="2" w:line="386" w:lineRule="auto"/>
            <w:ind w:right="319"/>
            <w:rPr>
              <w:rFonts w:ascii="Calibri" w:eastAsia="Calibri"/>
            </w:rPr>
          </w:pPr>
          <w:r>
            <w:fldChar w:fldCharType="begin"/>
          </w:r>
          <w:r>
            <w:instrText xml:space="preserve"> HYPERLINK \l "_bookmark262" </w:instrText>
          </w:r>
          <w:r>
            <w:fldChar w:fldCharType="separate"/>
          </w:r>
          <w:r>
            <w:rPr>
              <w:rFonts w:ascii="Calibri" w:eastAsia="Calibri"/>
            </w:rPr>
            <w:t>3</w:t>
          </w:r>
          <w:r>
            <w:rPr>
              <w:rFonts w:ascii="Calibri" w:eastAsia="Calibri"/>
            </w:rPr>
            <w:fldChar w:fldCharType="end"/>
          </w:r>
          <w:r>
            <w:fldChar w:fldCharType="begin"/>
          </w:r>
          <w:r>
            <w:instrText xml:space="preserve"> HYPERLINK \l "_bookmark262" </w:instrText>
          </w:r>
          <w:r>
            <w:fldChar w:fldCharType="separate"/>
          </w:r>
          <w:r>
            <w:rPr>
              <w:rFonts w:ascii="Calibri" w:eastAsia="Calibri"/>
            </w:rPr>
            <w:t>5</w:t>
          </w:r>
          <w:r>
            <w:t>、</w:t>
          </w:r>
          <w:r>
            <w:rPr>
              <w:rFonts w:ascii="Calibri" w:eastAsia="Calibri"/>
            </w:rPr>
            <w:t>MySQL</w:t>
          </w:r>
          <w:r>
            <w:rPr>
              <w:rFonts w:ascii="Calibri" w:eastAsia="Calibri"/>
              <w:spacing w:val="6"/>
            </w:rPr>
            <w:t xml:space="preserve"> </w:t>
          </w:r>
          <w:r>
            <w:t>里有</w:t>
          </w:r>
          <w:r>
            <w:rPr>
              <w:spacing w:val="41"/>
            </w:rPr>
            <w:t xml:space="preserve"> </w:t>
          </w:r>
          <w:r>
            <w:rPr>
              <w:rFonts w:ascii="Calibri" w:eastAsia="Calibri"/>
            </w:rPr>
            <w:t>2000w</w:t>
          </w:r>
          <w:r>
            <w:rPr>
              <w:rFonts w:ascii="Calibri" w:eastAsia="Calibri"/>
              <w:spacing w:val="6"/>
            </w:rPr>
            <w:t xml:space="preserve"> </w:t>
          </w:r>
          <w:r>
            <w:t>数据，</w:t>
          </w:r>
          <w:r>
            <w:rPr>
              <w:rFonts w:ascii="Calibri" w:eastAsia="Calibri"/>
            </w:rPr>
            <w:t xml:space="preserve">redis </w:t>
          </w:r>
          <w:r>
            <w:rPr>
              <w:rFonts w:ascii="Calibri" w:eastAsia="Calibri"/>
              <w:spacing w:val="6"/>
            </w:rPr>
            <w:t xml:space="preserve"> </w:t>
          </w:r>
          <w:r>
            <w:t>中只存</w:t>
          </w:r>
          <w:r>
            <w:rPr>
              <w:spacing w:val="39"/>
            </w:rPr>
            <w:t xml:space="preserve"> </w:t>
          </w:r>
          <w:r>
            <w:rPr>
              <w:rFonts w:ascii="Calibri" w:eastAsia="Calibri"/>
            </w:rPr>
            <w:t xml:space="preserve">20w </w:t>
          </w:r>
          <w:r>
            <w:rPr>
              <w:rFonts w:ascii="Calibri" w:eastAsia="Calibri"/>
              <w:spacing w:val="7"/>
            </w:rPr>
            <w:t xml:space="preserve"> </w:t>
          </w:r>
          <w:r>
            <w:t>的数据，如何保证</w:t>
          </w:r>
          <w:r>
            <w:rPr>
              <w:spacing w:val="41"/>
            </w:rPr>
            <w:t xml:space="preserve"> </w:t>
          </w:r>
          <w:r>
            <w:rPr>
              <w:rFonts w:ascii="Calibri" w:eastAsia="Calibri"/>
            </w:rPr>
            <w:t xml:space="preserve">redis </w:t>
          </w:r>
          <w:r>
            <w:rPr>
              <w:rFonts w:ascii="Calibri" w:eastAsia="Calibri"/>
              <w:spacing w:val="6"/>
            </w:rPr>
            <w:t xml:space="preserve"> </w:t>
          </w:r>
          <w:r>
            <w:t>中的数据</w:t>
          </w:r>
          <w:r>
            <w:fldChar w:fldCharType="end"/>
          </w:r>
          <w:r>
            <w:t>都是热点数据？</w:t>
          </w:r>
          <w:r>
            <w:tab/>
          </w:r>
          <w:r>
            <w:rPr>
              <w:rFonts w:ascii="Calibri" w:eastAsia="Calibri"/>
              <w:spacing w:val="-7"/>
            </w:rPr>
            <w:t>106</w:t>
          </w:r>
        </w:p>
        <w:p>
          <w:pPr>
            <w:pStyle w:val="11"/>
            <w:tabs>
              <w:tab w:val="left" w:leader="dot" w:pos="8107"/>
            </w:tabs>
            <w:spacing w:before="1"/>
            <w:rPr>
              <w:rFonts w:ascii="Calibri" w:eastAsia="Calibri"/>
            </w:rPr>
          </w:pPr>
          <w:r>
            <w:fldChar w:fldCharType="begin"/>
          </w:r>
          <w:r>
            <w:instrText xml:space="preserve"> HYPERLINK \l "_bookmark263" </w:instrText>
          </w:r>
          <w:r>
            <w:fldChar w:fldCharType="separate"/>
          </w:r>
          <w:r>
            <w:rPr>
              <w:rFonts w:ascii="Calibri" w:eastAsia="Calibri"/>
            </w:rPr>
            <w:t>36</w:t>
          </w:r>
          <w:r>
            <w:t>、</w:t>
          </w:r>
          <w:r>
            <w:rPr>
              <w:rFonts w:ascii="Calibri" w:eastAsia="Calibri"/>
            </w:rPr>
            <w:t xml:space="preserve">Redis </w:t>
          </w:r>
          <w:r>
            <w:rPr>
              <w:rFonts w:ascii="Calibri" w:eastAsia="Calibri"/>
              <w:spacing w:val="7"/>
            </w:rPr>
            <w:t xml:space="preserve"> </w:t>
          </w:r>
          <w:r>
            <w:t>最适合的场景？</w:t>
          </w:r>
          <w:r>
            <w:tab/>
          </w:r>
          <w:r>
            <w:rPr>
              <w:rFonts w:ascii="Calibri" w:eastAsia="Calibri"/>
            </w:rPr>
            <w:t>107</w:t>
          </w:r>
          <w:r>
            <w:rPr>
              <w:rFonts w:ascii="Calibri" w:eastAsia="Calibri"/>
            </w:rPr>
            <w:fldChar w:fldCharType="end"/>
          </w:r>
        </w:p>
        <w:p>
          <w:pPr>
            <w:pStyle w:val="11"/>
            <w:spacing w:after="240"/>
          </w:pPr>
          <w:r>
            <w:fldChar w:fldCharType="begin"/>
          </w:r>
          <w:r>
            <w:instrText xml:space="preserve"> HYPERLINK \l "_bookmark264" </w:instrText>
          </w:r>
          <w:r>
            <w:fldChar w:fldCharType="separate"/>
          </w:r>
          <w:r>
            <w:rPr>
              <w:rFonts w:ascii="Calibri" w:eastAsia="Calibri"/>
            </w:rPr>
            <w:t>37</w:t>
          </w:r>
          <w:r>
            <w:rPr>
              <w:spacing w:val="7"/>
            </w:rPr>
            <w:t xml:space="preserve">、假如 </w:t>
          </w:r>
          <w:r>
            <w:rPr>
              <w:rFonts w:ascii="Calibri" w:eastAsia="Calibri"/>
            </w:rPr>
            <w:t>Redis</w:t>
          </w:r>
          <w:r>
            <w:rPr>
              <w:rFonts w:ascii="Calibri" w:eastAsia="Calibri"/>
              <w:spacing w:val="4"/>
            </w:rPr>
            <w:t xml:space="preserve">  </w:t>
          </w:r>
          <w:r>
            <w:rPr>
              <w:spacing w:val="9"/>
            </w:rPr>
            <w:t xml:space="preserve">里面有 </w:t>
          </w:r>
          <w:r>
            <w:rPr>
              <w:rFonts w:ascii="Calibri" w:eastAsia="Calibri"/>
            </w:rPr>
            <w:t>1</w:t>
          </w:r>
          <w:r>
            <w:rPr>
              <w:rFonts w:ascii="Calibri" w:eastAsia="Calibri"/>
              <w:spacing w:val="3"/>
            </w:rPr>
            <w:t xml:space="preserve">  </w:t>
          </w:r>
          <w:r>
            <w:rPr>
              <w:spacing w:val="13"/>
            </w:rPr>
            <w:t xml:space="preserve">亿个 </w:t>
          </w:r>
          <w:r>
            <w:rPr>
              <w:rFonts w:ascii="Calibri" w:eastAsia="Calibri"/>
              <w:spacing w:val="-5"/>
            </w:rPr>
            <w:t>key</w:t>
          </w:r>
          <w:r>
            <w:rPr>
              <w:spacing w:val="6"/>
            </w:rPr>
            <w:t xml:space="preserve">，其中有 </w:t>
          </w:r>
          <w:r>
            <w:rPr>
              <w:rFonts w:ascii="Calibri" w:eastAsia="Calibri"/>
            </w:rPr>
            <w:t>10w</w:t>
          </w:r>
          <w:r>
            <w:rPr>
              <w:rFonts w:ascii="Calibri" w:eastAsia="Calibri"/>
              <w:spacing w:val="4"/>
            </w:rPr>
            <w:t xml:space="preserve">  </w:t>
          </w:r>
          <w:r>
            <w:rPr>
              <w:spacing w:val="20"/>
            </w:rPr>
            <w:t xml:space="preserve">个 </w:t>
          </w:r>
          <w:r>
            <w:rPr>
              <w:rFonts w:ascii="Calibri" w:eastAsia="Calibri"/>
              <w:spacing w:val="-3"/>
            </w:rPr>
            <w:t>key</w:t>
          </w:r>
          <w:r>
            <w:rPr>
              <w:rFonts w:ascii="Calibri" w:eastAsia="Calibri"/>
              <w:spacing w:val="2"/>
            </w:rPr>
            <w:t xml:space="preserve">  </w:t>
          </w:r>
          <w:r>
            <w:t>是以某个固定的已知的前缀</w:t>
          </w:r>
          <w:r>
            <w:fldChar w:fldCharType="end"/>
          </w:r>
        </w:p>
        <w:p>
          <w:pPr>
            <w:pStyle w:val="11"/>
            <w:tabs>
              <w:tab w:val="right" w:leader="dot" w:pos="8424"/>
            </w:tabs>
            <w:spacing w:before="188"/>
            <w:rPr>
              <w:rFonts w:ascii="Calibri" w:eastAsia="Calibri"/>
            </w:rPr>
          </w:pPr>
          <w:r>
            <w:fldChar w:fldCharType="begin"/>
          </w:r>
          <w:r>
            <w:instrText xml:space="preserve"> HYPERLINK \l "_bookmark264" </w:instrText>
          </w:r>
          <w:r>
            <w:fldChar w:fldCharType="separate"/>
          </w:r>
          <w:r>
            <w:t>开头的，如果将它们全部找出来？</w:t>
          </w:r>
          <w:r>
            <w:tab/>
          </w:r>
          <w:r>
            <w:rPr>
              <w:rFonts w:ascii="Calibri" w:eastAsia="Calibri"/>
            </w:rPr>
            <w:t>108</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"_bookmark265" </w:instrText>
          </w:r>
          <w:r>
            <w:fldChar w:fldCharType="separate"/>
          </w:r>
          <w:r>
            <w:rPr>
              <w:rFonts w:ascii="Calibri" w:eastAsia="Calibri"/>
            </w:rPr>
            <w:t>38</w:t>
          </w:r>
          <w:r>
            <w:t>、如果有大量的</w:t>
          </w:r>
          <w:r>
            <w:rPr>
              <w:spacing w:val="43"/>
            </w:rPr>
            <w:t xml:space="preserve"> </w:t>
          </w:r>
          <w:r>
            <w:rPr>
              <w:rFonts w:ascii="Calibri" w:eastAsia="Calibri"/>
              <w:spacing w:val="-3"/>
            </w:rPr>
            <w:t xml:space="preserve">key </w:t>
          </w:r>
          <w:r>
            <w:rPr>
              <w:rFonts w:ascii="Calibri" w:eastAsia="Calibri"/>
              <w:spacing w:val="10"/>
            </w:rPr>
            <w:t xml:space="preserve"> </w:t>
          </w:r>
          <w:r>
            <w:t>需要设置同一时间过期，一般需要注意什么？</w:t>
          </w:r>
          <w:r>
            <w:tab/>
          </w:r>
          <w:r>
            <w:rPr>
              <w:rFonts w:ascii="Calibri" w:eastAsia="Calibri"/>
            </w:rPr>
            <w:t>108</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"_bookmark266" </w:instrText>
          </w:r>
          <w:r>
            <w:fldChar w:fldCharType="separate"/>
          </w:r>
          <w:r>
            <w:rPr>
              <w:rFonts w:ascii="Calibri" w:eastAsia="Calibri"/>
            </w:rPr>
            <w:t>39</w:t>
          </w:r>
          <w:r>
            <w:t>、使用过</w:t>
          </w:r>
          <w:r>
            <w:rPr>
              <w:spacing w:val="44"/>
            </w:rPr>
            <w:t xml:space="preserve"> </w:t>
          </w:r>
          <w:r>
            <w:rPr>
              <w:rFonts w:ascii="Calibri" w:eastAsia="Calibri"/>
            </w:rPr>
            <w:t xml:space="preserve">Redis </w:t>
          </w:r>
          <w:r>
            <w:rPr>
              <w:rFonts w:ascii="Calibri" w:eastAsia="Calibri"/>
              <w:spacing w:val="11"/>
            </w:rPr>
            <w:t xml:space="preserve"> </w:t>
          </w:r>
          <w:r>
            <w:t>做异步队列么，你是怎么用的？</w:t>
          </w:r>
          <w:r>
            <w:tab/>
          </w:r>
          <w:r>
            <w:rPr>
              <w:rFonts w:ascii="Calibri" w:eastAsia="Calibri"/>
            </w:rPr>
            <w:t>108</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"_bookmark267" </w:instrText>
          </w:r>
          <w:r>
            <w:fldChar w:fldCharType="separate"/>
          </w:r>
          <w:r>
            <w:rPr>
              <w:rFonts w:ascii="Calibri" w:eastAsia="Calibri"/>
            </w:rPr>
            <w:t>40</w:t>
          </w:r>
          <w:r>
            <w:t>、使用过</w:t>
          </w:r>
          <w:r>
            <w:rPr>
              <w:spacing w:val="44"/>
            </w:rPr>
            <w:t xml:space="preserve"> </w:t>
          </w:r>
          <w:r>
            <w:rPr>
              <w:rFonts w:ascii="Calibri" w:eastAsia="Calibri"/>
            </w:rPr>
            <w:t xml:space="preserve">Redis </w:t>
          </w:r>
          <w:r>
            <w:rPr>
              <w:rFonts w:ascii="Calibri" w:eastAsia="Calibri"/>
              <w:spacing w:val="11"/>
            </w:rPr>
            <w:t xml:space="preserve"> </w:t>
          </w:r>
          <w:r>
            <w:t>分布式锁么，它是什么回事？</w:t>
          </w:r>
          <w:r>
            <w:tab/>
          </w:r>
          <w:r>
            <w:rPr>
              <w:rFonts w:ascii="Calibri" w:eastAsia="Calibri"/>
            </w:rPr>
            <w:t>109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"_bookmark268" </w:instrText>
          </w:r>
          <w:r>
            <w:fldChar w:fldCharType="separate"/>
          </w:r>
          <w:r>
            <w:t>五、</w:t>
          </w:r>
          <w:r>
            <w:rPr>
              <w:rFonts w:ascii="Calibri" w:eastAsia="Calibri"/>
            </w:rPr>
            <w:t xml:space="preserve">MyBatis </w:t>
          </w:r>
          <w:r>
            <w:rPr>
              <w:rFonts w:ascii="Calibri" w:eastAsia="Calibri"/>
              <w:spacing w:val="7"/>
            </w:rPr>
            <w:t xml:space="preserve"> </w:t>
          </w:r>
          <w:r>
            <w:t>面试题答案解析</w:t>
          </w:r>
          <w:r>
            <w:tab/>
          </w:r>
          <w:r>
            <w:rPr>
              <w:rFonts w:ascii="Calibri" w:eastAsia="Calibri"/>
            </w:rPr>
            <w:t>109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"_bookmark269" </w:instrText>
          </w:r>
          <w:r>
            <w:fldChar w:fldCharType="separate"/>
          </w:r>
          <w:r>
            <w:t>六、</w:t>
          </w:r>
          <w:r>
            <w:rPr>
              <w:rFonts w:ascii="Calibri" w:eastAsia="Calibri"/>
            </w:rPr>
            <w:t>ZooKeeper</w:t>
          </w:r>
          <w:r>
            <w:rPr>
              <w:rFonts w:ascii="Calibri" w:eastAsia="Calibri"/>
              <w:spacing w:val="5"/>
            </w:rPr>
            <w:t xml:space="preserve"> </w:t>
          </w:r>
          <w:r>
            <w:t>面试题答案解析</w:t>
          </w:r>
          <w:r>
            <w:tab/>
          </w:r>
          <w:r>
            <w:rPr>
              <w:rFonts w:ascii="Calibri" w:eastAsia="Calibri"/>
            </w:rPr>
            <w:t>120</w:t>
          </w:r>
          <w:r>
            <w:rPr>
              <w:rFonts w:ascii="Calibri" w:eastAsia="Calibri"/>
            </w:rPr>
            <w:fldChar w:fldCharType="end"/>
          </w:r>
        </w:p>
        <w:p>
          <w:pPr>
            <w:pStyle w:val="8"/>
            <w:tabs>
              <w:tab w:val="right" w:leader="dot" w:pos="8424"/>
            </w:tabs>
            <w:spacing w:before="139"/>
            <w:rPr>
              <w:rFonts w:ascii="Calibri" w:eastAsia="Calibri"/>
            </w:rPr>
          </w:pPr>
          <w:r>
            <w:fldChar w:fldCharType="begin"/>
          </w:r>
          <w:r>
            <w:instrText xml:space="preserve"> HYPERLINK \l "_bookmark270" </w:instrText>
          </w:r>
          <w:r>
            <w:fldChar w:fldCharType="separate"/>
          </w:r>
          <w:r>
            <w:t>七、Spring</w:t>
          </w:r>
          <w:r>
            <w:rPr>
              <w:spacing w:val="-2"/>
            </w:rPr>
            <w:t xml:space="preserve"> </w:t>
          </w:r>
          <w:r>
            <w:t>Boot</w:t>
          </w:r>
          <w:r>
            <w:rPr>
              <w:spacing w:val="-1"/>
            </w:rPr>
            <w:t xml:space="preserve"> </w:t>
          </w:r>
          <w:r>
            <w:t>面试题</w:t>
          </w:r>
          <w:r>
            <w:tab/>
          </w:r>
          <w:r>
            <w:rPr>
              <w:rFonts w:ascii="Calibri" w:eastAsia="Calibri"/>
            </w:rPr>
            <w:t>131</w:t>
          </w:r>
          <w:r>
            <w:rPr>
              <w:rFonts w:ascii="Calibri" w:eastAsia="Calibri"/>
            </w:rPr>
            <w:fldChar w:fldCharType="end"/>
          </w:r>
        </w:p>
        <w:p>
          <w:pPr>
            <w:pStyle w:val="11"/>
            <w:tabs>
              <w:tab w:val="right" w:leader="dot" w:pos="8424"/>
            </w:tabs>
            <w:spacing w:before="141"/>
            <w:rPr>
              <w:rFonts w:ascii="Calibri" w:eastAsia="Calibri"/>
            </w:rPr>
          </w:pPr>
          <w:r>
            <w:fldChar w:fldCharType="begin"/>
          </w:r>
          <w:r>
            <w:instrText xml:space="preserve"> HYPERLINK \l "_bookmark271" </w:instrText>
          </w:r>
          <w:r>
            <w:fldChar w:fldCharType="separate"/>
          </w:r>
          <w:r>
            <w:rPr>
              <w:rFonts w:ascii="Calibri" w:eastAsia="Calibri"/>
            </w:rPr>
            <w:t>1</w:t>
          </w:r>
          <w:r>
            <w:t>、什么是</w:t>
          </w:r>
          <w:r>
            <w:rPr>
              <w:spacing w:val="44"/>
            </w:rPr>
            <w:t xml:space="preserve"> </w:t>
          </w:r>
          <w:r>
            <w:rPr>
              <w:rFonts w:ascii="Calibri" w:eastAsia="Calibri"/>
            </w:rPr>
            <w:t>Spring</w:t>
          </w:r>
          <w:r>
            <w:rPr>
              <w:rFonts w:ascii="Calibri" w:eastAsia="Calibri"/>
              <w:spacing w:val="2"/>
            </w:rPr>
            <w:t xml:space="preserve"> </w:t>
          </w:r>
          <w:r>
            <w:rPr>
              <w:rFonts w:ascii="Calibri" w:eastAsia="Calibri"/>
            </w:rPr>
            <w:t>Boot</w:t>
          </w:r>
          <w:r>
            <w:t>？</w:t>
          </w:r>
          <w:r>
            <w:tab/>
          </w:r>
          <w:r>
            <w:rPr>
              <w:rFonts w:ascii="Calibri" w:eastAsia="Calibri"/>
            </w:rPr>
            <w:t>131</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"_bookmark272" </w:instrText>
          </w:r>
          <w:r>
            <w:fldChar w:fldCharType="separate"/>
          </w:r>
          <w:r>
            <w:rPr>
              <w:rFonts w:ascii="Calibri" w:eastAsia="Calibri"/>
            </w:rPr>
            <w:t>2</w:t>
          </w:r>
          <w:r>
            <w:t>、</w:t>
          </w:r>
          <w:r>
            <w:rPr>
              <w:rFonts w:ascii="Calibri" w:eastAsia="Calibri"/>
            </w:rPr>
            <w:t>Spring</w:t>
          </w:r>
          <w:r>
            <w:rPr>
              <w:rFonts w:ascii="Calibri" w:eastAsia="Calibri"/>
              <w:spacing w:val="-1"/>
            </w:rPr>
            <w:t xml:space="preserve"> </w:t>
          </w:r>
          <w:r>
            <w:rPr>
              <w:rFonts w:ascii="Calibri" w:eastAsia="Calibri"/>
            </w:rPr>
            <w:t xml:space="preserve">Boot </w:t>
          </w:r>
          <w:r>
            <w:rPr>
              <w:rFonts w:ascii="Calibri" w:eastAsia="Calibri"/>
              <w:spacing w:val="12"/>
            </w:rPr>
            <w:t xml:space="preserve"> </w:t>
          </w:r>
          <w:r>
            <w:t>有哪些优点？</w:t>
          </w:r>
          <w:r>
            <w:tab/>
          </w:r>
          <w:r>
            <w:rPr>
              <w:rFonts w:ascii="Calibri" w:eastAsia="Calibri"/>
            </w:rPr>
            <w:t>131</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"_bookmark273" </w:instrText>
          </w:r>
          <w:r>
            <w:fldChar w:fldCharType="separate"/>
          </w:r>
          <w:r>
            <w:rPr>
              <w:rFonts w:ascii="Calibri" w:eastAsia="Calibri"/>
            </w:rPr>
            <w:t>3</w:t>
          </w:r>
          <w:r>
            <w:t>、什么是</w:t>
          </w:r>
          <w:r>
            <w:rPr>
              <w:spacing w:val="44"/>
            </w:rPr>
            <w:t xml:space="preserve"> </w:t>
          </w:r>
          <w:r>
            <w:rPr>
              <w:rFonts w:ascii="Calibri" w:eastAsia="Calibri"/>
            </w:rPr>
            <w:t>JavaConfig</w:t>
          </w:r>
          <w:r>
            <w:t>？</w:t>
          </w:r>
          <w:r>
            <w:tab/>
          </w:r>
          <w:r>
            <w:rPr>
              <w:rFonts w:ascii="Calibri" w:eastAsia="Calibri"/>
            </w:rPr>
            <w:t>132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"_bookmark274" </w:instrText>
          </w:r>
          <w:r>
            <w:fldChar w:fldCharType="separate"/>
          </w:r>
          <w:r>
            <w:rPr>
              <w:rFonts w:ascii="Calibri" w:eastAsia="Calibri"/>
            </w:rPr>
            <w:t>4</w:t>
          </w:r>
          <w:r>
            <w:t>、如何重新加载</w:t>
          </w:r>
          <w:r>
            <w:rPr>
              <w:spacing w:val="41"/>
            </w:rPr>
            <w:t xml:space="preserve"> </w:t>
          </w:r>
          <w:r>
            <w:rPr>
              <w:rFonts w:ascii="Calibri" w:eastAsia="Calibri"/>
            </w:rPr>
            <w:t>Spring</w:t>
          </w:r>
          <w:r>
            <w:rPr>
              <w:rFonts w:ascii="Calibri" w:eastAsia="Calibri"/>
              <w:spacing w:val="1"/>
            </w:rPr>
            <w:t xml:space="preserve"> </w:t>
          </w:r>
          <w:r>
            <w:rPr>
              <w:rFonts w:ascii="Calibri" w:eastAsia="Calibri"/>
            </w:rPr>
            <w:t xml:space="preserve">Boot </w:t>
          </w:r>
          <w:r>
            <w:rPr>
              <w:rFonts w:ascii="Calibri" w:eastAsia="Calibri"/>
              <w:spacing w:val="11"/>
            </w:rPr>
            <w:t xml:space="preserve"> </w:t>
          </w:r>
          <w:r>
            <w:t>上的更改，而无需重新启动服务器？</w:t>
          </w:r>
          <w:r>
            <w:tab/>
          </w:r>
          <w:r>
            <w:rPr>
              <w:rFonts w:ascii="Calibri" w:eastAsia="Calibri"/>
            </w:rPr>
            <w:t>132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"_bookmark275" </w:instrText>
          </w:r>
          <w:r>
            <w:fldChar w:fldCharType="separate"/>
          </w:r>
          <w:r>
            <w:rPr>
              <w:rFonts w:ascii="Calibri" w:eastAsia="Calibri"/>
            </w:rPr>
            <w:t>5</w:t>
          </w:r>
          <w:r>
            <w:t>、</w:t>
          </w:r>
          <w:r>
            <w:rPr>
              <w:rFonts w:ascii="Calibri" w:eastAsia="Calibri"/>
            </w:rPr>
            <w:t>Spring</w:t>
          </w:r>
          <w:r>
            <w:rPr>
              <w:rFonts w:ascii="Calibri" w:eastAsia="Calibri"/>
              <w:spacing w:val="-1"/>
            </w:rPr>
            <w:t xml:space="preserve"> </w:t>
          </w:r>
          <w:r>
            <w:rPr>
              <w:rFonts w:ascii="Calibri" w:eastAsia="Calibri"/>
            </w:rPr>
            <w:t xml:space="preserve">Boot </w:t>
          </w:r>
          <w:r>
            <w:rPr>
              <w:rFonts w:ascii="Calibri" w:eastAsia="Calibri"/>
              <w:spacing w:val="12"/>
            </w:rPr>
            <w:t xml:space="preserve"> </w:t>
          </w:r>
          <w:r>
            <w:t>中的监视器是什么？</w:t>
          </w:r>
          <w:r>
            <w:tab/>
          </w:r>
          <w:r>
            <w:rPr>
              <w:rFonts w:ascii="Calibri" w:eastAsia="Calibri"/>
            </w:rPr>
            <w:t>132</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"_bookmark276" </w:instrText>
          </w:r>
          <w:r>
            <w:fldChar w:fldCharType="separate"/>
          </w:r>
          <w:r>
            <w:rPr>
              <w:rFonts w:ascii="Calibri" w:eastAsia="Calibri"/>
            </w:rPr>
            <w:t>6</w:t>
          </w:r>
          <w:r>
            <w:t>、如何在</w:t>
          </w:r>
          <w:r>
            <w:rPr>
              <w:spacing w:val="44"/>
            </w:rPr>
            <w:t xml:space="preserve"> </w:t>
          </w:r>
          <w:r>
            <w:rPr>
              <w:rFonts w:ascii="Calibri" w:eastAsia="Calibri"/>
            </w:rPr>
            <w:t>Spring</w:t>
          </w:r>
          <w:r>
            <w:rPr>
              <w:rFonts w:ascii="Calibri" w:eastAsia="Calibri"/>
              <w:spacing w:val="1"/>
            </w:rPr>
            <w:t xml:space="preserve"> </w:t>
          </w:r>
          <w:r>
            <w:rPr>
              <w:rFonts w:ascii="Calibri" w:eastAsia="Calibri"/>
            </w:rPr>
            <w:t xml:space="preserve">Boot </w:t>
          </w:r>
          <w:r>
            <w:rPr>
              <w:rFonts w:ascii="Calibri" w:eastAsia="Calibri"/>
              <w:spacing w:val="11"/>
            </w:rPr>
            <w:t xml:space="preserve"> </w:t>
          </w:r>
          <w:r>
            <w:t>中禁用</w:t>
          </w:r>
          <w:r>
            <w:rPr>
              <w:spacing w:val="42"/>
            </w:rPr>
            <w:t xml:space="preserve"> </w:t>
          </w:r>
          <w:r>
            <w:rPr>
              <w:rFonts w:ascii="Calibri" w:eastAsia="Calibri"/>
            </w:rPr>
            <w:t xml:space="preserve">Actuator </w:t>
          </w:r>
          <w:r>
            <w:rPr>
              <w:rFonts w:ascii="Calibri" w:eastAsia="Calibri"/>
              <w:spacing w:val="8"/>
            </w:rPr>
            <w:t xml:space="preserve"> </w:t>
          </w:r>
          <w:r>
            <w:t>端点安全性？</w:t>
          </w:r>
          <w:r>
            <w:tab/>
          </w:r>
          <w:r>
            <w:rPr>
              <w:rFonts w:ascii="Calibri" w:eastAsia="Calibri"/>
            </w:rPr>
            <w:t>133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"_bookmark277" </w:instrText>
          </w:r>
          <w:r>
            <w:fldChar w:fldCharType="separate"/>
          </w:r>
          <w:r>
            <w:rPr>
              <w:rFonts w:ascii="Calibri" w:eastAsia="Calibri"/>
            </w:rPr>
            <w:t>7</w:t>
          </w:r>
          <w:r>
            <w:t>、如何在自定义端口上运行</w:t>
          </w:r>
          <w:r>
            <w:rPr>
              <w:spacing w:val="44"/>
            </w:rPr>
            <w:t xml:space="preserve"> </w:t>
          </w:r>
          <w:r>
            <w:rPr>
              <w:rFonts w:ascii="Calibri" w:eastAsia="Calibri"/>
            </w:rPr>
            <w:t>Spring</w:t>
          </w:r>
          <w:r>
            <w:rPr>
              <w:rFonts w:ascii="Calibri" w:eastAsia="Calibri"/>
              <w:spacing w:val="1"/>
            </w:rPr>
            <w:t xml:space="preserve"> </w:t>
          </w:r>
          <w:r>
            <w:rPr>
              <w:rFonts w:ascii="Calibri" w:eastAsia="Calibri"/>
            </w:rPr>
            <w:t xml:space="preserve">Boot </w:t>
          </w:r>
          <w:r>
            <w:rPr>
              <w:rFonts w:ascii="Calibri" w:eastAsia="Calibri"/>
              <w:spacing w:val="12"/>
            </w:rPr>
            <w:t xml:space="preserve"> </w:t>
          </w:r>
          <w:r>
            <w:t>应用程序？</w:t>
          </w:r>
          <w:r>
            <w:tab/>
          </w:r>
          <w:r>
            <w:rPr>
              <w:rFonts w:ascii="Calibri" w:eastAsia="Calibri"/>
            </w:rPr>
            <w:t>133</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"_bookmark278" </w:instrText>
          </w:r>
          <w:r>
            <w:fldChar w:fldCharType="separate"/>
          </w:r>
          <w:r>
            <w:rPr>
              <w:rFonts w:ascii="Calibri" w:eastAsia="Calibri"/>
            </w:rPr>
            <w:t>8</w:t>
          </w:r>
          <w:r>
            <w:t>、什么是</w:t>
          </w:r>
          <w:r>
            <w:rPr>
              <w:spacing w:val="44"/>
            </w:rPr>
            <w:t xml:space="preserve"> </w:t>
          </w:r>
          <w:r>
            <w:rPr>
              <w:rFonts w:ascii="Calibri" w:eastAsia="Calibri"/>
              <w:spacing w:val="-4"/>
            </w:rPr>
            <w:t>YAML</w:t>
          </w:r>
          <w:r>
            <w:rPr>
              <w:spacing w:val="-4"/>
            </w:rPr>
            <w:t>？</w:t>
          </w:r>
          <w:r>
            <w:rPr>
              <w:spacing w:val="-4"/>
            </w:rPr>
            <w:tab/>
          </w:r>
          <w:r>
            <w:rPr>
              <w:rFonts w:ascii="Calibri" w:eastAsia="Calibri"/>
            </w:rPr>
            <w:t>133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"_bookmark279" </w:instrText>
          </w:r>
          <w:r>
            <w:fldChar w:fldCharType="separate"/>
          </w:r>
          <w:r>
            <w:rPr>
              <w:rFonts w:ascii="Calibri" w:eastAsia="Calibri"/>
            </w:rPr>
            <w:t>9</w:t>
          </w:r>
          <w:r>
            <w:t>、如何实现</w:t>
          </w:r>
          <w:r>
            <w:rPr>
              <w:spacing w:val="42"/>
            </w:rPr>
            <w:t xml:space="preserve"> </w:t>
          </w:r>
          <w:r>
            <w:rPr>
              <w:rFonts w:ascii="Calibri" w:eastAsia="Calibri"/>
            </w:rPr>
            <w:t>Spring</w:t>
          </w:r>
          <w:r>
            <w:rPr>
              <w:rFonts w:ascii="Calibri" w:eastAsia="Calibri"/>
              <w:spacing w:val="2"/>
            </w:rPr>
            <w:t xml:space="preserve"> </w:t>
          </w:r>
          <w:r>
            <w:rPr>
              <w:rFonts w:ascii="Calibri" w:eastAsia="Calibri"/>
            </w:rPr>
            <w:t xml:space="preserve">Boot </w:t>
          </w:r>
          <w:r>
            <w:rPr>
              <w:rFonts w:ascii="Calibri" w:eastAsia="Calibri"/>
              <w:spacing w:val="11"/>
            </w:rPr>
            <w:t xml:space="preserve"> </w:t>
          </w:r>
          <w:r>
            <w:t>应用程序的安全性？</w:t>
          </w:r>
          <w:r>
            <w:tab/>
          </w:r>
          <w:r>
            <w:rPr>
              <w:rFonts w:ascii="Calibri" w:eastAsia="Calibri"/>
            </w:rPr>
            <w:t>133</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"_bookmark280" </w:instrText>
          </w:r>
          <w:r>
            <w:fldChar w:fldCharType="separate"/>
          </w:r>
          <w:r>
            <w:rPr>
              <w:rFonts w:ascii="Calibri" w:eastAsia="Calibri"/>
            </w:rPr>
            <w:t>10</w:t>
          </w:r>
          <w:r>
            <w:t>、如何集成</w:t>
          </w:r>
          <w:r>
            <w:rPr>
              <w:spacing w:val="44"/>
            </w:rPr>
            <w:t xml:space="preserve"> </w:t>
          </w:r>
          <w:r>
            <w:rPr>
              <w:rFonts w:ascii="Calibri" w:eastAsia="Calibri"/>
            </w:rPr>
            <w:t xml:space="preserve">Spring Boot </w:t>
          </w:r>
          <w:r>
            <w:rPr>
              <w:rFonts w:ascii="Calibri" w:eastAsia="Calibri"/>
              <w:spacing w:val="11"/>
            </w:rPr>
            <w:t xml:space="preserve"> </w:t>
          </w:r>
          <w:r>
            <w:t>和</w:t>
          </w:r>
          <w:r>
            <w:rPr>
              <w:spacing w:val="43"/>
            </w:rPr>
            <w:t xml:space="preserve"> </w:t>
          </w:r>
          <w:r>
            <w:rPr>
              <w:rFonts w:ascii="Calibri" w:eastAsia="Calibri"/>
            </w:rPr>
            <w:t>ActiveMQ</w:t>
          </w:r>
          <w:r>
            <w:t>？</w:t>
          </w:r>
          <w:r>
            <w:tab/>
          </w:r>
          <w:r>
            <w:rPr>
              <w:rFonts w:ascii="Calibri" w:eastAsia="Calibri"/>
            </w:rPr>
            <w:t>133</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"_bookmark281" </w:instrText>
          </w:r>
          <w:r>
            <w:fldChar w:fldCharType="separate"/>
          </w:r>
          <w:r>
            <w:rPr>
              <w:rFonts w:ascii="Calibri" w:eastAsia="Calibri"/>
            </w:rPr>
            <w:t>11</w:t>
          </w:r>
          <w:r>
            <w:t>、如何使用</w:t>
          </w:r>
          <w:r>
            <w:rPr>
              <w:spacing w:val="44"/>
            </w:rPr>
            <w:t xml:space="preserve"> </w:t>
          </w:r>
          <w:r>
            <w:rPr>
              <w:rFonts w:ascii="Calibri" w:eastAsia="Calibri"/>
            </w:rPr>
            <w:t xml:space="preserve">Spring Boot </w:t>
          </w:r>
          <w:r>
            <w:rPr>
              <w:rFonts w:ascii="Calibri" w:eastAsia="Calibri"/>
              <w:spacing w:val="11"/>
            </w:rPr>
            <w:t xml:space="preserve"> </w:t>
          </w:r>
          <w:r>
            <w:t>实现分页和排序？</w:t>
          </w:r>
          <w:r>
            <w:tab/>
          </w:r>
          <w:r>
            <w:rPr>
              <w:rFonts w:ascii="Calibri" w:eastAsia="Calibri"/>
            </w:rPr>
            <w:t>133</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"_bookmark282" </w:instrText>
          </w:r>
          <w:r>
            <w:fldChar w:fldCharType="separate"/>
          </w:r>
          <w:r>
            <w:rPr>
              <w:rFonts w:ascii="Calibri" w:eastAsia="Calibri"/>
            </w:rPr>
            <w:t>12</w:t>
          </w:r>
          <w:r>
            <w:t>、什么是</w:t>
          </w:r>
          <w:r>
            <w:rPr>
              <w:spacing w:val="44"/>
            </w:rPr>
            <w:t xml:space="preserve"> </w:t>
          </w:r>
          <w:r>
            <w:rPr>
              <w:rFonts w:ascii="Calibri" w:eastAsia="Calibri"/>
            </w:rPr>
            <w:t>Swagger</w:t>
          </w:r>
          <w:r>
            <w:t>？你用</w:t>
          </w:r>
          <w:r>
            <w:rPr>
              <w:spacing w:val="42"/>
            </w:rPr>
            <w:t xml:space="preserve"> </w:t>
          </w:r>
          <w:r>
            <w:rPr>
              <w:rFonts w:ascii="Calibri" w:eastAsia="Calibri"/>
            </w:rPr>
            <w:t>Spring</w:t>
          </w:r>
          <w:r>
            <w:rPr>
              <w:rFonts w:ascii="Calibri" w:eastAsia="Calibri"/>
              <w:spacing w:val="1"/>
            </w:rPr>
            <w:t xml:space="preserve"> </w:t>
          </w:r>
          <w:r>
            <w:rPr>
              <w:rFonts w:ascii="Calibri" w:eastAsia="Calibri"/>
            </w:rPr>
            <w:t xml:space="preserve">Boot </w:t>
          </w:r>
          <w:r>
            <w:rPr>
              <w:rFonts w:ascii="Calibri" w:eastAsia="Calibri"/>
              <w:spacing w:val="11"/>
            </w:rPr>
            <w:t xml:space="preserve"> </w:t>
          </w:r>
          <w:r>
            <w:t>实现了它吗？</w:t>
          </w:r>
          <w:r>
            <w:tab/>
          </w:r>
          <w:r>
            <w:rPr>
              <w:rFonts w:ascii="Calibri" w:eastAsia="Calibri"/>
            </w:rPr>
            <w:t>134</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"_bookmark283" </w:instrText>
          </w:r>
          <w:r>
            <w:fldChar w:fldCharType="separate"/>
          </w:r>
          <w:r>
            <w:rPr>
              <w:rFonts w:ascii="Calibri" w:eastAsia="Calibri"/>
            </w:rPr>
            <w:t>13</w:t>
          </w:r>
          <w:r>
            <w:t>、什么是</w:t>
          </w:r>
          <w:r>
            <w:rPr>
              <w:spacing w:val="44"/>
            </w:rPr>
            <w:t xml:space="preserve"> </w:t>
          </w:r>
          <w:r>
            <w:rPr>
              <w:rFonts w:ascii="Calibri" w:eastAsia="Calibri"/>
            </w:rPr>
            <w:t>Spring</w:t>
          </w:r>
          <w:r>
            <w:rPr>
              <w:rFonts w:ascii="Calibri" w:eastAsia="Calibri"/>
              <w:spacing w:val="2"/>
            </w:rPr>
            <w:t xml:space="preserve"> </w:t>
          </w:r>
          <w:r>
            <w:rPr>
              <w:rFonts w:ascii="Calibri" w:eastAsia="Calibri"/>
            </w:rPr>
            <w:t>Profiles</w:t>
          </w:r>
          <w:r>
            <w:t>？</w:t>
          </w:r>
          <w:r>
            <w:tab/>
          </w:r>
          <w:r>
            <w:rPr>
              <w:rFonts w:ascii="Calibri" w:eastAsia="Calibri"/>
            </w:rPr>
            <w:t>134</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"_bookmark284" </w:instrText>
          </w:r>
          <w:r>
            <w:fldChar w:fldCharType="separate"/>
          </w:r>
          <w:r>
            <w:rPr>
              <w:rFonts w:ascii="Calibri" w:eastAsia="Calibri"/>
            </w:rPr>
            <w:t>14</w:t>
          </w:r>
          <w:r>
            <w:t>、什么是</w:t>
          </w:r>
          <w:r>
            <w:rPr>
              <w:spacing w:val="44"/>
            </w:rPr>
            <w:t xml:space="preserve"> </w:t>
          </w:r>
          <w:r>
            <w:rPr>
              <w:rFonts w:ascii="Calibri" w:eastAsia="Calibri"/>
            </w:rPr>
            <w:t>Spring</w:t>
          </w:r>
          <w:r>
            <w:rPr>
              <w:rFonts w:ascii="Calibri" w:eastAsia="Calibri"/>
              <w:spacing w:val="2"/>
            </w:rPr>
            <w:t xml:space="preserve"> </w:t>
          </w:r>
          <w:r>
            <w:rPr>
              <w:rFonts w:ascii="Calibri" w:eastAsia="Calibri"/>
            </w:rPr>
            <w:t>Batch</w:t>
          </w:r>
          <w:r>
            <w:t>？</w:t>
          </w:r>
          <w:r>
            <w:tab/>
          </w:r>
          <w:r>
            <w:rPr>
              <w:rFonts w:ascii="Calibri" w:eastAsia="Calibri"/>
            </w:rPr>
            <w:t>134</w:t>
          </w:r>
          <w:r>
            <w:rPr>
              <w:rFonts w:ascii="Calibri" w:eastAsia="Calibri"/>
            </w:rPr>
            <w:fldChar w:fldCharType="end"/>
          </w:r>
        </w:p>
        <w:p>
          <w:pPr>
            <w:pStyle w:val="11"/>
            <w:tabs>
              <w:tab w:val="right" w:leader="dot" w:pos="8424"/>
            </w:tabs>
            <w:spacing w:after="240"/>
            <w:rPr>
              <w:rFonts w:ascii="Calibri" w:eastAsia="Calibri"/>
            </w:rPr>
          </w:pPr>
          <w:r>
            <w:fldChar w:fldCharType="begin"/>
          </w:r>
          <w:r>
            <w:instrText xml:space="preserve"> HYPERLINK \l "_bookmark285" </w:instrText>
          </w:r>
          <w:r>
            <w:fldChar w:fldCharType="separate"/>
          </w:r>
          <w:r>
            <w:rPr>
              <w:rFonts w:ascii="Calibri" w:eastAsia="Calibri"/>
            </w:rPr>
            <w:t>15</w:t>
          </w:r>
          <w:r>
            <w:t>、什么是</w:t>
          </w:r>
          <w:r>
            <w:rPr>
              <w:spacing w:val="44"/>
            </w:rPr>
            <w:t xml:space="preserve"> </w:t>
          </w:r>
          <w:r>
            <w:rPr>
              <w:rFonts w:ascii="Calibri" w:eastAsia="Calibri"/>
            </w:rPr>
            <w:t xml:space="preserve">FreeMarker </w:t>
          </w:r>
          <w:r>
            <w:rPr>
              <w:rFonts w:ascii="Calibri" w:eastAsia="Calibri"/>
              <w:spacing w:val="9"/>
            </w:rPr>
            <w:t xml:space="preserve"> </w:t>
          </w:r>
          <w:r>
            <w:t>模板？</w:t>
          </w:r>
          <w:r>
            <w:tab/>
          </w:r>
          <w:r>
            <w:rPr>
              <w:rFonts w:ascii="Calibri" w:eastAsia="Calibri"/>
            </w:rPr>
            <w:t>134</w:t>
          </w:r>
          <w:r>
            <w:rPr>
              <w:rFonts w:ascii="Calibri" w:eastAsia="Calibri"/>
            </w:rPr>
            <w:fldChar w:fldCharType="end"/>
          </w:r>
        </w:p>
        <w:p>
          <w:pPr>
            <w:pStyle w:val="11"/>
            <w:tabs>
              <w:tab w:val="right" w:leader="dot" w:pos="8421"/>
            </w:tabs>
            <w:spacing w:before="188"/>
            <w:rPr>
              <w:rFonts w:ascii="Calibri" w:eastAsia="Calibri"/>
            </w:rPr>
          </w:pPr>
          <w:r>
            <w:fldChar w:fldCharType="begin"/>
          </w:r>
          <w:r>
            <w:instrText xml:space="preserve"> HYPERLINK \l "_bookmark286" </w:instrText>
          </w:r>
          <w:r>
            <w:fldChar w:fldCharType="separate"/>
          </w:r>
          <w:r>
            <w:rPr>
              <w:rFonts w:ascii="Calibri" w:eastAsia="Calibri"/>
            </w:rPr>
            <w:t>16</w:t>
          </w:r>
          <w:r>
            <w:t>、如何使用</w:t>
          </w:r>
          <w:r>
            <w:rPr>
              <w:spacing w:val="44"/>
            </w:rPr>
            <w:t xml:space="preserve"> </w:t>
          </w:r>
          <w:r>
            <w:rPr>
              <w:rFonts w:ascii="Calibri" w:eastAsia="Calibri"/>
            </w:rPr>
            <w:t xml:space="preserve">Spring Boot </w:t>
          </w:r>
          <w:r>
            <w:rPr>
              <w:rFonts w:ascii="Calibri" w:eastAsia="Calibri"/>
              <w:spacing w:val="11"/>
            </w:rPr>
            <w:t xml:space="preserve"> </w:t>
          </w:r>
          <w:r>
            <w:t>实现异常处理？</w:t>
          </w:r>
          <w:r>
            <w:tab/>
          </w:r>
          <w:r>
            <w:rPr>
              <w:rFonts w:ascii="Calibri" w:eastAsia="Calibri"/>
            </w:rPr>
            <w:t>134</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"_bookmark287" </w:instrText>
          </w:r>
          <w:r>
            <w:fldChar w:fldCharType="separate"/>
          </w:r>
          <w:r>
            <w:rPr>
              <w:rFonts w:ascii="Calibri" w:eastAsia="Calibri"/>
            </w:rPr>
            <w:t>17</w:t>
          </w:r>
          <w:r>
            <w:t>、您使用了哪些</w:t>
          </w:r>
          <w:r>
            <w:rPr>
              <w:spacing w:val="44"/>
            </w:rPr>
            <w:t xml:space="preserve"> </w:t>
          </w:r>
          <w:r>
            <w:rPr>
              <w:rFonts w:ascii="Calibri" w:eastAsia="Calibri"/>
            </w:rPr>
            <w:t>starter</w:t>
          </w:r>
          <w:r>
            <w:rPr>
              <w:rFonts w:ascii="Calibri" w:eastAsia="Calibri"/>
              <w:spacing w:val="1"/>
            </w:rPr>
            <w:t xml:space="preserve"> </w:t>
          </w:r>
          <w:r>
            <w:rPr>
              <w:rFonts w:ascii="Calibri" w:eastAsia="Calibri"/>
            </w:rPr>
            <w:t xml:space="preserve">maven </w:t>
          </w:r>
          <w:r>
            <w:rPr>
              <w:rFonts w:ascii="Calibri" w:eastAsia="Calibri"/>
              <w:spacing w:val="10"/>
            </w:rPr>
            <w:t xml:space="preserve"> </w:t>
          </w:r>
          <w:r>
            <w:t>依赖项？</w:t>
          </w:r>
          <w:r>
            <w:tab/>
          </w:r>
          <w:r>
            <w:rPr>
              <w:rFonts w:ascii="Calibri" w:eastAsia="Calibri"/>
            </w:rPr>
            <w:t>135</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"_bookmark288" </w:instrText>
          </w:r>
          <w:r>
            <w:fldChar w:fldCharType="separate"/>
          </w:r>
          <w:r>
            <w:rPr>
              <w:rFonts w:ascii="Calibri" w:eastAsia="Calibri"/>
            </w:rPr>
            <w:t>18</w:t>
          </w:r>
          <w:r>
            <w:t>、什么是</w:t>
          </w:r>
          <w:r>
            <w:rPr>
              <w:spacing w:val="44"/>
            </w:rPr>
            <w:t xml:space="preserve"> </w:t>
          </w:r>
          <w:r>
            <w:rPr>
              <w:rFonts w:ascii="Calibri" w:eastAsia="Calibri"/>
            </w:rPr>
            <w:t xml:space="preserve">CSRF </w:t>
          </w:r>
          <w:r>
            <w:rPr>
              <w:rFonts w:ascii="Calibri" w:eastAsia="Calibri"/>
              <w:spacing w:val="10"/>
            </w:rPr>
            <w:t xml:space="preserve"> </w:t>
          </w:r>
          <w:r>
            <w:t>攻击？</w:t>
          </w:r>
          <w:r>
            <w:tab/>
          </w:r>
          <w:r>
            <w:rPr>
              <w:rFonts w:ascii="Calibri" w:eastAsia="Calibri"/>
            </w:rPr>
            <w:t>135</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"_bookmark289" </w:instrText>
          </w:r>
          <w:r>
            <w:fldChar w:fldCharType="separate"/>
          </w:r>
          <w:r>
            <w:rPr>
              <w:rFonts w:ascii="Calibri" w:eastAsia="Calibri"/>
            </w:rPr>
            <w:t>19</w:t>
          </w:r>
          <w:r>
            <w:t>、什么是</w:t>
          </w:r>
          <w:r>
            <w:rPr>
              <w:spacing w:val="44"/>
            </w:rPr>
            <w:t xml:space="preserve"> </w:t>
          </w:r>
          <w:r>
            <w:rPr>
              <w:rFonts w:ascii="Calibri" w:eastAsia="Calibri"/>
            </w:rPr>
            <w:t>WebSockets</w:t>
          </w:r>
          <w:r>
            <w:t>？</w:t>
          </w:r>
          <w:r>
            <w:tab/>
          </w:r>
          <w:r>
            <w:rPr>
              <w:rFonts w:ascii="Calibri" w:eastAsia="Calibri"/>
            </w:rPr>
            <w:t>135</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"_bookmark290" </w:instrText>
          </w:r>
          <w:r>
            <w:fldChar w:fldCharType="separate"/>
          </w:r>
          <w:r>
            <w:rPr>
              <w:rFonts w:ascii="Calibri" w:eastAsia="Calibri"/>
            </w:rPr>
            <w:t>20</w:t>
          </w:r>
          <w:r>
            <w:t>、什么是</w:t>
          </w:r>
          <w:r>
            <w:rPr>
              <w:spacing w:val="44"/>
            </w:rPr>
            <w:t xml:space="preserve"> </w:t>
          </w:r>
          <w:r>
            <w:rPr>
              <w:rFonts w:ascii="Calibri" w:eastAsia="Calibri"/>
            </w:rPr>
            <w:t>AOP</w:t>
          </w:r>
          <w:r>
            <w:t>？</w:t>
          </w:r>
          <w:r>
            <w:tab/>
          </w:r>
          <w:r>
            <w:rPr>
              <w:rFonts w:ascii="Calibri" w:eastAsia="Calibri"/>
            </w:rPr>
            <w:t>135</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"_bookmark291" </w:instrText>
          </w:r>
          <w:r>
            <w:fldChar w:fldCharType="separate"/>
          </w:r>
          <w:r>
            <w:rPr>
              <w:rFonts w:ascii="Calibri" w:eastAsia="Calibri"/>
            </w:rPr>
            <w:t>21</w:t>
          </w:r>
          <w:r>
            <w:t>、什么是</w:t>
          </w:r>
          <w:r>
            <w:rPr>
              <w:spacing w:val="44"/>
            </w:rPr>
            <w:t xml:space="preserve"> </w:t>
          </w:r>
          <w:r>
            <w:rPr>
              <w:rFonts w:ascii="Calibri" w:eastAsia="Calibri"/>
            </w:rPr>
            <w:t>Apache</w:t>
          </w:r>
          <w:r>
            <w:rPr>
              <w:rFonts w:ascii="Calibri" w:eastAsia="Calibri"/>
              <w:spacing w:val="2"/>
            </w:rPr>
            <w:t xml:space="preserve"> </w:t>
          </w:r>
          <w:r>
            <w:rPr>
              <w:rFonts w:ascii="Calibri" w:eastAsia="Calibri"/>
            </w:rPr>
            <w:t>Kafka</w:t>
          </w:r>
          <w:r>
            <w:t>？</w:t>
          </w:r>
          <w:r>
            <w:tab/>
          </w:r>
          <w:r>
            <w:rPr>
              <w:rFonts w:ascii="Calibri" w:eastAsia="Calibri"/>
            </w:rPr>
            <w:t>135</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"_bookmark292" </w:instrText>
          </w:r>
          <w:r>
            <w:fldChar w:fldCharType="separate"/>
          </w:r>
          <w:r>
            <w:rPr>
              <w:rFonts w:ascii="Calibri" w:eastAsia="Calibri"/>
            </w:rPr>
            <w:t>22</w:t>
          </w:r>
          <w:r>
            <w:t>、我们如何监视所有</w:t>
          </w:r>
          <w:r>
            <w:rPr>
              <w:spacing w:val="44"/>
            </w:rPr>
            <w:t xml:space="preserve"> </w:t>
          </w:r>
          <w:r>
            <w:rPr>
              <w:rFonts w:ascii="Calibri" w:eastAsia="Calibri"/>
            </w:rPr>
            <w:t xml:space="preserve">Spring Boot </w:t>
          </w:r>
          <w:r>
            <w:rPr>
              <w:rFonts w:ascii="Calibri" w:eastAsia="Calibri"/>
              <w:spacing w:val="11"/>
            </w:rPr>
            <w:t xml:space="preserve"> </w:t>
          </w:r>
          <w:r>
            <w:t>微服务？</w:t>
          </w:r>
          <w:r>
            <w:tab/>
          </w:r>
          <w:r>
            <w:rPr>
              <w:rFonts w:ascii="Calibri" w:eastAsia="Calibri"/>
            </w:rPr>
            <w:t>135</w:t>
          </w:r>
          <w:r>
            <w:rPr>
              <w:rFonts w:ascii="Calibri" w:eastAsia="Calibri"/>
            </w:rPr>
            <w:fldChar w:fldCharType="end"/>
          </w:r>
        </w:p>
        <w:p>
          <w:pPr>
            <w:pStyle w:val="12"/>
            <w:tabs>
              <w:tab w:val="right" w:leader="dot" w:pos="8424"/>
            </w:tabs>
            <w:spacing w:before="139"/>
            <w:rPr>
              <w:rFonts w:ascii="Calibri" w:eastAsia="Calibri"/>
            </w:rPr>
          </w:pPr>
          <w:r>
            <w:fldChar w:fldCharType="begin"/>
          </w:r>
          <w:r>
            <w:instrText xml:space="preserve"> HYPERLINK \l "_bookmark293" </w:instrText>
          </w:r>
          <w:r>
            <w:fldChar w:fldCharType="separate"/>
          </w:r>
          <w:r>
            <w:t>十、</w:t>
          </w:r>
          <w:r>
            <w:rPr>
              <w:spacing w:val="1"/>
            </w:rPr>
            <w:t xml:space="preserve"> </w:t>
          </w:r>
          <w:r>
            <w:t>kafka</w:t>
          </w:r>
          <w:r>
            <w:rPr>
              <w:spacing w:val="-1"/>
            </w:rPr>
            <w:t xml:space="preserve"> </w:t>
          </w:r>
          <w:r>
            <w:t>面试题</w:t>
          </w:r>
          <w:r>
            <w:tab/>
          </w:r>
          <w:r>
            <w:rPr>
              <w:rFonts w:ascii="Calibri" w:eastAsia="Calibri"/>
            </w:rPr>
            <w:t>152</w:t>
          </w:r>
          <w:r>
            <w:rPr>
              <w:rFonts w:ascii="Calibri" w:eastAsia="Calibri"/>
            </w:rPr>
            <w:fldChar w:fldCharType="end"/>
          </w:r>
        </w:p>
        <w:p>
          <w:pPr>
            <w:pStyle w:val="7"/>
            <w:tabs>
              <w:tab w:val="right" w:leader="dot" w:pos="8424"/>
            </w:tabs>
          </w:pPr>
          <w:r>
            <w:fldChar w:fldCharType="begin"/>
          </w:r>
          <w:r>
            <w:instrText xml:space="preserve"> HYPERLINK \l "_bookmark294" </w:instrText>
          </w:r>
          <w:r>
            <w:fldChar w:fldCharType="separate"/>
          </w:r>
          <w:r>
            <w:rPr>
              <w:rFonts w:hint="eastAsia" w:ascii="微软雅黑" w:eastAsia="微软雅黑"/>
            </w:rPr>
            <w:t>十一、</w:t>
          </w:r>
          <w:r>
            <w:rPr>
              <w:rFonts w:ascii="Segoe UI" w:eastAsia="Segoe UI"/>
            </w:rPr>
            <w:t>RabbitMQ</w:t>
          </w:r>
          <w:r>
            <w:rPr>
              <w:rFonts w:ascii="Segoe UI" w:eastAsia="Segoe UI"/>
              <w:spacing w:val="48"/>
            </w:rPr>
            <w:t xml:space="preserve"> </w:t>
          </w:r>
          <w:r>
            <w:rPr>
              <w:rFonts w:hint="eastAsia" w:ascii="宋体" w:eastAsia="宋体"/>
            </w:rPr>
            <w:t>面试题</w:t>
          </w:r>
          <w:r>
            <w:rPr>
              <w:rFonts w:hint="eastAsia" w:ascii="宋体" w:eastAsia="宋体"/>
            </w:rPr>
            <w:tab/>
          </w:r>
          <w:r>
            <w:t>158</w:t>
          </w:r>
          <w:r>
            <w:fldChar w:fldCharType="end"/>
          </w:r>
        </w:p>
        <w:p>
          <w:pPr>
            <w:pStyle w:val="11"/>
            <w:tabs>
              <w:tab w:val="right" w:leader="dot" w:pos="8424"/>
            </w:tabs>
            <w:rPr>
              <w:rFonts w:ascii="Calibri" w:eastAsia="Calibri"/>
            </w:rPr>
          </w:pPr>
          <w:r>
            <w:fldChar w:fldCharType="begin"/>
          </w:r>
          <w:r>
            <w:instrText xml:space="preserve"> HYPERLINK \l "_bookmark295" </w:instrText>
          </w:r>
          <w:r>
            <w:fldChar w:fldCharType="separate"/>
          </w:r>
          <w:r>
            <w:rPr>
              <w:rFonts w:ascii="Calibri" w:eastAsia="Calibri"/>
            </w:rPr>
            <w:t>1</w:t>
          </w:r>
          <w:r>
            <w:t>、什么是</w:t>
          </w:r>
          <w:r>
            <w:rPr>
              <w:spacing w:val="44"/>
            </w:rPr>
            <w:t xml:space="preserve"> </w:t>
          </w:r>
          <w:r>
            <w:rPr>
              <w:rFonts w:ascii="Calibri" w:eastAsia="Calibri"/>
            </w:rPr>
            <w:t>rabbitmq</w:t>
          </w:r>
          <w:r>
            <w:rPr>
              <w:rFonts w:ascii="Calibri" w:eastAsia="Calibri"/>
            </w:rPr>
            <w:tab/>
          </w:r>
          <w:r>
            <w:rPr>
              <w:rFonts w:ascii="Calibri" w:eastAsia="Calibri"/>
            </w:rPr>
            <w:t>159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"_bookmark296" </w:instrText>
          </w:r>
          <w:r>
            <w:fldChar w:fldCharType="separate"/>
          </w:r>
          <w:r>
            <w:rPr>
              <w:rFonts w:ascii="Calibri" w:eastAsia="Calibri"/>
            </w:rPr>
            <w:t>2</w:t>
          </w:r>
          <w:r>
            <w:t>、为什么要使用</w:t>
          </w:r>
          <w:r>
            <w:rPr>
              <w:spacing w:val="42"/>
            </w:rPr>
            <w:t xml:space="preserve"> </w:t>
          </w:r>
          <w:r>
            <w:rPr>
              <w:rFonts w:ascii="Calibri" w:eastAsia="Calibri"/>
            </w:rPr>
            <w:t>rabbitmq</w:t>
          </w:r>
          <w:r>
            <w:rPr>
              <w:rFonts w:ascii="Calibri" w:eastAsia="Calibri"/>
            </w:rPr>
            <w:tab/>
          </w:r>
          <w:r>
            <w:rPr>
              <w:rFonts w:ascii="Calibri" w:eastAsia="Calibri"/>
            </w:rPr>
            <w:t>159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"_bookmark297" </w:instrText>
          </w:r>
          <w:r>
            <w:fldChar w:fldCharType="separate"/>
          </w:r>
          <w:r>
            <w:rPr>
              <w:rFonts w:ascii="Calibri" w:eastAsia="Calibri"/>
            </w:rPr>
            <w:t>3</w:t>
          </w:r>
          <w:r>
            <w:t>、使用</w:t>
          </w:r>
          <w:r>
            <w:rPr>
              <w:spacing w:val="42"/>
            </w:rPr>
            <w:t xml:space="preserve"> </w:t>
          </w:r>
          <w:r>
            <w:rPr>
              <w:rFonts w:ascii="Calibri" w:eastAsia="Calibri"/>
            </w:rPr>
            <w:t xml:space="preserve">rabbitmq </w:t>
          </w:r>
          <w:r>
            <w:rPr>
              <w:rFonts w:ascii="Calibri" w:eastAsia="Calibri"/>
              <w:spacing w:val="11"/>
            </w:rPr>
            <w:t xml:space="preserve"> </w:t>
          </w:r>
          <w:r>
            <w:t>的场景</w:t>
          </w:r>
          <w:r>
            <w:tab/>
          </w:r>
          <w:r>
            <w:rPr>
              <w:rFonts w:ascii="Calibri" w:eastAsia="Calibri"/>
            </w:rPr>
            <w:t>159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"_bookmark298" </w:instrText>
          </w:r>
          <w:r>
            <w:fldChar w:fldCharType="separate"/>
          </w:r>
          <w:r>
            <w:rPr>
              <w:rFonts w:ascii="Calibri" w:eastAsia="Calibri"/>
            </w:rPr>
            <w:t>4</w:t>
          </w:r>
          <w:r>
            <w:t>、如何确保消息正确地发送至</w:t>
          </w:r>
          <w:r>
            <w:rPr>
              <w:spacing w:val="38"/>
            </w:rPr>
            <w:t xml:space="preserve"> </w:t>
          </w:r>
          <w:r>
            <w:rPr>
              <w:rFonts w:ascii="Calibri" w:eastAsia="Calibri"/>
            </w:rPr>
            <w:t>RabbitMQ</w:t>
          </w:r>
          <w:r>
            <w:t>？</w:t>
          </w:r>
          <w:r>
            <w:rPr>
              <w:spacing w:val="38"/>
            </w:rPr>
            <w:t xml:space="preserve"> </w:t>
          </w:r>
          <w:r>
            <w:t>如何确保消息接收方消费了消息？</w:t>
          </w:r>
          <w:r>
            <w:tab/>
          </w:r>
          <w:r>
            <w:rPr>
              <w:rFonts w:ascii="Calibri" w:eastAsia="Calibri"/>
            </w:rPr>
            <w:t>159</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"_bookmark299" </w:instrText>
          </w:r>
          <w:r>
            <w:fldChar w:fldCharType="separate"/>
          </w:r>
          <w:r>
            <w:rPr>
              <w:rFonts w:ascii="Calibri" w:eastAsia="Calibri"/>
            </w:rPr>
            <w:t>5.</w:t>
          </w:r>
          <w:r>
            <w:t>如何避免消息重复投递或重复消费？</w:t>
          </w:r>
          <w:r>
            <w:tab/>
          </w:r>
          <w:r>
            <w:rPr>
              <w:rFonts w:ascii="Calibri" w:eastAsia="Calibri"/>
            </w:rPr>
            <w:t>160</w:t>
          </w:r>
          <w:r>
            <w:rPr>
              <w:rFonts w:ascii="Calibri" w:eastAsia="Calibri"/>
            </w:rPr>
            <w:fldChar w:fldCharType="end"/>
          </w:r>
        </w:p>
        <w:p>
          <w:pPr>
            <w:pStyle w:val="11"/>
            <w:tabs>
              <w:tab w:val="right" w:leader="dot" w:pos="8424"/>
            </w:tabs>
            <w:spacing w:before="236"/>
            <w:rPr>
              <w:rFonts w:ascii="Calibri" w:eastAsia="Calibri"/>
            </w:rPr>
          </w:pPr>
          <w:r>
            <w:fldChar w:fldCharType="begin"/>
          </w:r>
          <w:r>
            <w:instrText xml:space="preserve"> HYPERLINK \l "_bookmark300" </w:instrText>
          </w:r>
          <w:r>
            <w:fldChar w:fldCharType="separate"/>
          </w:r>
          <w:r>
            <w:rPr>
              <w:rFonts w:ascii="Calibri" w:eastAsia="Calibri"/>
            </w:rPr>
            <w:t>6</w:t>
          </w:r>
          <w:r>
            <w:t>、消息基于什么传输？</w:t>
          </w:r>
          <w:r>
            <w:tab/>
          </w:r>
          <w:r>
            <w:rPr>
              <w:rFonts w:ascii="Calibri" w:eastAsia="Calibri"/>
            </w:rPr>
            <w:t>160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"_bookmark301" </w:instrText>
          </w:r>
          <w:r>
            <w:fldChar w:fldCharType="separate"/>
          </w:r>
          <w:r>
            <w:rPr>
              <w:rFonts w:ascii="Calibri" w:eastAsia="Calibri"/>
            </w:rPr>
            <w:t>7</w:t>
          </w:r>
          <w:r>
            <w:t>、消息如何分发？</w:t>
          </w:r>
          <w:r>
            <w:tab/>
          </w:r>
          <w:r>
            <w:rPr>
              <w:rFonts w:ascii="Calibri" w:eastAsia="Calibri"/>
            </w:rPr>
            <w:t>160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"_bookmark302" </w:instrText>
          </w:r>
          <w:r>
            <w:fldChar w:fldCharType="separate"/>
          </w:r>
          <w:r>
            <w:rPr>
              <w:rFonts w:ascii="Calibri" w:eastAsia="Calibri"/>
            </w:rPr>
            <w:t>8</w:t>
          </w:r>
          <w:r>
            <w:t>、消息怎么路由？</w:t>
          </w:r>
          <w:r>
            <w:tab/>
          </w:r>
          <w:r>
            <w:rPr>
              <w:rFonts w:ascii="Calibri" w:eastAsia="Calibri"/>
            </w:rPr>
            <w:t>160</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"_bookmark303" </w:instrText>
          </w:r>
          <w:r>
            <w:fldChar w:fldCharType="separate"/>
          </w:r>
          <w:r>
            <w:rPr>
              <w:rFonts w:ascii="Calibri" w:eastAsia="Calibri"/>
            </w:rPr>
            <w:t>9</w:t>
          </w:r>
          <w:r>
            <w:t>、如何确保消息不丢失？</w:t>
          </w:r>
          <w:r>
            <w:tab/>
          </w:r>
          <w:r>
            <w:rPr>
              <w:rFonts w:ascii="Calibri" w:eastAsia="Calibri"/>
            </w:rPr>
            <w:t>161</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"_bookmark304" </w:instrText>
          </w:r>
          <w:r>
            <w:fldChar w:fldCharType="separate"/>
          </w:r>
          <w:r>
            <w:rPr>
              <w:rFonts w:ascii="Calibri" w:eastAsia="Calibri"/>
            </w:rPr>
            <w:t>10</w:t>
          </w:r>
          <w:r>
            <w:t>、使用</w:t>
          </w:r>
          <w:r>
            <w:rPr>
              <w:spacing w:val="44"/>
            </w:rPr>
            <w:t xml:space="preserve"> </w:t>
          </w:r>
          <w:r>
            <w:rPr>
              <w:rFonts w:ascii="Calibri" w:eastAsia="Calibri"/>
            </w:rPr>
            <w:t xml:space="preserve">RabbitMQ </w:t>
          </w:r>
          <w:r>
            <w:rPr>
              <w:rFonts w:ascii="Calibri" w:eastAsia="Calibri"/>
              <w:spacing w:val="11"/>
            </w:rPr>
            <w:t xml:space="preserve"> </w:t>
          </w:r>
          <w:r>
            <w:t>有什么好处？</w:t>
          </w:r>
          <w:r>
            <w:tab/>
          </w:r>
          <w:r>
            <w:rPr>
              <w:rFonts w:ascii="Calibri" w:eastAsia="Calibri"/>
            </w:rPr>
            <w:t>161</w:t>
          </w:r>
          <w:r>
            <w:rPr>
              <w:rFonts w:ascii="Calibri" w:eastAsia="Calibri"/>
            </w:rPr>
            <w:fldChar w:fldCharType="end"/>
          </w:r>
        </w:p>
        <w:p>
          <w:pPr>
            <w:pStyle w:val="11"/>
            <w:tabs>
              <w:tab w:val="right" w:leader="dot" w:pos="8424"/>
            </w:tabs>
            <w:rPr>
              <w:rFonts w:ascii="Calibri" w:eastAsia="Calibri"/>
            </w:rPr>
          </w:pPr>
          <w:r>
            <w:fldChar w:fldCharType="begin"/>
          </w:r>
          <w:r>
            <w:instrText xml:space="preserve"> HYPERLINK \l "_bookmark305" </w:instrText>
          </w:r>
          <w:r>
            <w:fldChar w:fldCharType="separate"/>
          </w:r>
          <w:r>
            <w:rPr>
              <w:rFonts w:ascii="Calibri" w:eastAsia="Calibri"/>
            </w:rPr>
            <w:t>11</w:t>
          </w:r>
          <w:r>
            <w:t>、</w:t>
          </w:r>
          <w:r>
            <w:rPr>
              <w:rFonts w:ascii="Calibri" w:eastAsia="Calibri"/>
            </w:rPr>
            <w:t xml:space="preserve">RabbitMQ </w:t>
          </w:r>
          <w:r>
            <w:rPr>
              <w:rFonts w:ascii="Calibri" w:eastAsia="Calibri"/>
              <w:spacing w:val="10"/>
            </w:rPr>
            <w:t xml:space="preserve"> </w:t>
          </w:r>
          <w:r>
            <w:t>的集群</w:t>
          </w:r>
          <w:r>
            <w:tab/>
          </w:r>
          <w:r>
            <w:rPr>
              <w:rFonts w:ascii="Calibri" w:eastAsia="Calibri"/>
            </w:rPr>
            <w:t>161</w:t>
          </w:r>
          <w:r>
            <w:rPr>
              <w:rFonts w:ascii="Calibri" w:eastAsia="Calibri"/>
            </w:rPr>
            <w:fldChar w:fldCharType="end"/>
          </w:r>
        </w:p>
        <w:p>
          <w:pPr>
            <w:pStyle w:val="11"/>
            <w:tabs>
              <w:tab w:val="right" w:leader="dot" w:pos="8421"/>
            </w:tabs>
            <w:rPr>
              <w:rFonts w:ascii="Calibri" w:eastAsia="Calibri"/>
            </w:rPr>
          </w:pPr>
          <w:r>
            <w:fldChar w:fldCharType="begin"/>
          </w:r>
          <w:r>
            <w:instrText xml:space="preserve"> HYPERLINK \l "_bookmark306" </w:instrText>
          </w:r>
          <w:r>
            <w:fldChar w:fldCharType="separate"/>
          </w:r>
          <w:r>
            <w:rPr>
              <w:rFonts w:ascii="Calibri" w:eastAsia="Calibri"/>
            </w:rPr>
            <w:t>12</w:t>
          </w:r>
          <w:r>
            <w:t>、</w:t>
          </w:r>
          <w:r>
            <w:rPr>
              <w:rFonts w:ascii="Calibri" w:eastAsia="Calibri"/>
            </w:rPr>
            <w:t xml:space="preserve">mq </w:t>
          </w:r>
          <w:r>
            <w:rPr>
              <w:rFonts w:ascii="Calibri" w:eastAsia="Calibri"/>
              <w:spacing w:val="7"/>
            </w:rPr>
            <w:t xml:space="preserve"> </w:t>
          </w:r>
          <w:r>
            <w:t>的缺点</w:t>
          </w:r>
          <w:r>
            <w:tab/>
          </w:r>
          <w:r>
            <w:rPr>
              <w:rFonts w:ascii="Calibri" w:eastAsia="Calibri"/>
            </w:rPr>
            <w:t>161</w:t>
          </w:r>
          <w:r>
            <w:rPr>
              <w:rFonts w:ascii="Calibri" w:eastAsia="Calibri"/>
            </w:rPr>
            <w:fldChar w:fldCharType="end"/>
          </w:r>
        </w:p>
        <w:p>
          <w:pPr>
            <w:pStyle w:val="8"/>
            <w:tabs>
              <w:tab w:val="right" w:leader="dot" w:pos="8424"/>
            </w:tabs>
            <w:rPr>
              <w:rFonts w:ascii="Calibri" w:eastAsia="Calibri"/>
            </w:rPr>
          </w:pPr>
          <w:r>
            <w:fldChar w:fldCharType="begin"/>
          </w:r>
          <w:r>
            <w:instrText xml:space="preserve"> HYPERLINK \l "_bookmark307" </w:instrText>
          </w:r>
          <w:r>
            <w:fldChar w:fldCharType="separate"/>
          </w:r>
          <w:r>
            <w:t>十三、Elasticsearch 面试题</w:t>
          </w:r>
          <w:r>
            <w:tab/>
          </w:r>
          <w:r>
            <w:rPr>
              <w:rFonts w:ascii="Calibri" w:eastAsia="Calibri"/>
            </w:rPr>
            <w:t>169</w:t>
          </w:r>
          <w:r>
            <w:rPr>
              <w:rFonts w:ascii="Calibri" w:eastAsia="Calibri"/>
            </w:rPr>
            <w:fldChar w:fldCharType="end"/>
          </w:r>
        </w:p>
        <w:p>
          <w:pPr>
            <w:pStyle w:val="11"/>
            <w:spacing w:before="142" w:after="240"/>
          </w:pPr>
          <w:r>
            <w:fldChar w:fldCharType="begin"/>
          </w:r>
          <w:r>
            <w:instrText xml:space="preserve"> HYPERLINK \l "_bookmark308" </w:instrText>
          </w:r>
          <w:r>
            <w:fldChar w:fldCharType="separate"/>
          </w:r>
          <w:r>
            <w:rPr>
              <w:rFonts w:ascii="Calibri" w:eastAsia="Calibri"/>
            </w:rPr>
            <w:t>1</w:t>
          </w:r>
          <w:r>
            <w:t>、</w:t>
          </w:r>
          <w:r>
            <w:rPr>
              <w:rFonts w:ascii="Calibri" w:eastAsia="Calibri"/>
            </w:rPr>
            <w:t xml:space="preserve">elasticsearch </w:t>
          </w:r>
          <w:r>
            <w:t xml:space="preserve">了解多少，说说你们公司 </w:t>
          </w:r>
          <w:r>
            <w:rPr>
              <w:rFonts w:ascii="Calibri" w:eastAsia="Calibri"/>
            </w:rPr>
            <w:t xml:space="preserve">es </w:t>
          </w:r>
          <w:r>
            <w:t>的集群架构，索引数据大小，分片有多</w:t>
          </w:r>
          <w:r>
            <w:fldChar w:fldCharType="end"/>
          </w:r>
        </w:p>
        <w:p>
          <w:pPr>
            <w:pStyle w:val="11"/>
            <w:tabs>
              <w:tab w:val="left" w:leader="dot" w:pos="8107"/>
            </w:tabs>
            <w:spacing w:before="188"/>
            <w:rPr>
              <w:rFonts w:ascii="Calibri" w:eastAsia="Calibri"/>
            </w:rPr>
          </w:pPr>
          <w:r>
            <w:fldChar w:fldCharType="begin"/>
          </w:r>
          <w:r>
            <w:instrText xml:space="preserve"> HYPERLINK \l "_bookmark308" </w:instrText>
          </w:r>
          <w:r>
            <w:fldChar w:fldCharType="separate"/>
          </w:r>
          <w:r>
            <w:t>少，以及一些调优手段</w:t>
          </w:r>
          <w:r>
            <w:rPr>
              <w:spacing w:val="42"/>
            </w:rPr>
            <w:t xml:space="preserve"> </w:t>
          </w:r>
          <w:r>
            <w:t>。</w:t>
          </w:r>
          <w:r>
            <w:tab/>
          </w:r>
          <w:r>
            <w:rPr>
              <w:rFonts w:ascii="Calibri" w:eastAsia="Calibri"/>
            </w:rPr>
            <w:t>169</w:t>
          </w:r>
          <w:r>
            <w:rPr>
              <w:rFonts w:ascii="Calibri" w:eastAsia="Calibri"/>
            </w:rPr>
            <w:fldChar w:fldCharType="end"/>
          </w:r>
        </w:p>
        <w:p>
          <w:pPr>
            <w:pStyle w:val="10"/>
            <w:tabs>
              <w:tab w:val="left" w:leader="dot" w:pos="7567"/>
            </w:tabs>
          </w:pPr>
          <w:r>
            <w:fldChar w:fldCharType="begin"/>
          </w:r>
          <w:r>
            <w:instrText xml:space="preserve"> HYPERLINK \l "_bookmark309" </w:instrText>
          </w:r>
          <w:r>
            <w:fldChar w:fldCharType="separate"/>
          </w:r>
          <w:r>
            <w:t>2</w:t>
          </w:r>
          <w:r>
            <w:rPr>
              <w:rFonts w:hint="eastAsia" w:ascii="微软雅黑" w:eastAsia="微软雅黑"/>
            </w:rPr>
            <w:t>、</w:t>
          </w:r>
          <w:r>
            <w:t xml:space="preserve">elasticsearch </w:t>
          </w:r>
          <w:r>
            <w:rPr>
              <w:spacing w:val="1"/>
            </w:rPr>
            <w:t xml:space="preserve"> </w:t>
          </w:r>
          <w:r>
            <w:rPr>
              <w:rFonts w:hint="eastAsia" w:ascii="微软雅黑" w:eastAsia="微软雅黑"/>
            </w:rPr>
            <w:t>的倒排索引是什么</w:t>
          </w:r>
          <w:r>
            <w:rPr>
              <w:rFonts w:hint="eastAsia" w:ascii="微软雅黑" w:eastAsia="微软雅黑"/>
            </w:rPr>
            <w:tab/>
          </w:r>
          <w:r>
            <w:rPr>
              <w:spacing w:val="-1"/>
              <w:w w:val="95"/>
            </w:rPr>
            <w:t>170</w:t>
          </w:r>
          <w:r>
            <w:rPr>
              <w:spacing w:val="-1"/>
              <w:w w:val="95"/>
            </w:rPr>
            <w:fldChar w:fldCharType="end"/>
          </w:r>
        </w:p>
        <w:p>
          <w:pPr>
            <w:pStyle w:val="11"/>
            <w:tabs>
              <w:tab w:val="left" w:leader="dot" w:pos="8107"/>
            </w:tabs>
            <w:rPr>
              <w:rFonts w:ascii="Calibri" w:eastAsia="Calibri"/>
            </w:rPr>
          </w:pPr>
          <w:r>
            <w:fldChar w:fldCharType="begin"/>
          </w:r>
          <w:r>
            <w:instrText xml:space="preserve"> HYPERLINK \l "_bookmark310" </w:instrText>
          </w:r>
          <w:r>
            <w:fldChar w:fldCharType="separate"/>
          </w:r>
          <w:r>
            <w:rPr>
              <w:rFonts w:ascii="Calibri" w:eastAsia="Calibri"/>
            </w:rPr>
            <w:t>3</w:t>
          </w:r>
          <w:r>
            <w:t>、</w:t>
          </w:r>
          <w:r>
            <w:rPr>
              <w:rFonts w:ascii="Calibri" w:eastAsia="Calibri"/>
            </w:rPr>
            <w:t xml:space="preserve">elasticsearch  </w:t>
          </w:r>
          <w:r>
            <w:t>索引数据多了怎么办，如何调优，部署</w:t>
          </w:r>
          <w:r>
            <w:tab/>
          </w:r>
          <w:r>
            <w:rPr>
              <w:rFonts w:ascii="Calibri" w:eastAsia="Calibri"/>
            </w:rPr>
            <w:t>171</w:t>
          </w:r>
          <w:r>
            <w:rPr>
              <w:rFonts w:ascii="Calibri" w:eastAsia="Calibri"/>
            </w:rPr>
            <w:fldChar w:fldCharType="end"/>
          </w:r>
        </w:p>
        <w:p>
          <w:pPr>
            <w:pStyle w:val="10"/>
            <w:tabs>
              <w:tab w:val="left" w:leader="dot" w:pos="7567"/>
            </w:tabs>
            <w:spacing w:before="236"/>
          </w:pPr>
          <w:r>
            <w:fldChar w:fldCharType="begin"/>
          </w:r>
          <w:r>
            <w:instrText xml:space="preserve"> HYPERLINK \l "_bookmark311" </w:instrText>
          </w:r>
          <w:r>
            <w:fldChar w:fldCharType="separate"/>
          </w:r>
          <w:r>
            <w:t>4</w:t>
          </w:r>
          <w:r>
            <w:rPr>
              <w:rFonts w:hint="eastAsia" w:ascii="微软雅黑" w:eastAsia="微软雅黑"/>
            </w:rPr>
            <w:t>、</w:t>
          </w:r>
          <w:r>
            <w:t xml:space="preserve">elasticsearch </w:t>
          </w:r>
          <w:r>
            <w:rPr>
              <w:spacing w:val="3"/>
            </w:rPr>
            <w:t xml:space="preserve"> </w:t>
          </w:r>
          <w:r>
            <w:rPr>
              <w:rFonts w:hint="eastAsia" w:ascii="微软雅黑" w:eastAsia="微软雅黑"/>
            </w:rPr>
            <w:t>是如何实现</w:t>
          </w:r>
          <w:r>
            <w:rPr>
              <w:rFonts w:hint="eastAsia" w:ascii="微软雅黑" w:eastAsia="微软雅黑"/>
              <w:spacing w:val="40"/>
            </w:rPr>
            <w:t xml:space="preserve"> </w:t>
          </w:r>
          <w:r>
            <w:t xml:space="preserve">master </w:t>
          </w:r>
          <w:r>
            <w:rPr>
              <w:spacing w:val="4"/>
            </w:rPr>
            <w:t xml:space="preserve"> </w:t>
          </w:r>
          <w:r>
            <w:rPr>
              <w:rFonts w:hint="eastAsia" w:ascii="微软雅黑" w:eastAsia="微软雅黑"/>
            </w:rPr>
            <w:t>选举的</w:t>
          </w:r>
          <w:r>
            <w:rPr>
              <w:rFonts w:hint="eastAsia" w:ascii="微软雅黑" w:eastAsia="微软雅黑"/>
            </w:rPr>
            <w:tab/>
          </w:r>
          <w:r>
            <w:rPr>
              <w:spacing w:val="-1"/>
              <w:w w:val="95"/>
            </w:rPr>
            <w:t>171</w:t>
          </w:r>
          <w:r>
            <w:rPr>
              <w:spacing w:val="-1"/>
              <w:w w:val="95"/>
            </w:rPr>
            <w:fldChar w:fldCharType="end"/>
          </w:r>
        </w:p>
        <w:p>
          <w:pPr>
            <w:pStyle w:val="10"/>
            <w:tabs>
              <w:tab w:val="left" w:leader="dot" w:pos="7567"/>
            </w:tabs>
          </w:pPr>
          <w:r>
            <w:fldChar w:fldCharType="begin"/>
          </w:r>
          <w:r>
            <w:instrText xml:space="preserve"> HYPERLINK \l "_bookmark312" </w:instrText>
          </w:r>
          <w:r>
            <w:fldChar w:fldCharType="separate"/>
          </w:r>
          <w:r>
            <w:t>5</w:t>
          </w:r>
          <w:r>
            <w:rPr>
              <w:rFonts w:hint="eastAsia" w:ascii="微软雅黑" w:eastAsia="微软雅黑"/>
            </w:rPr>
            <w:t>、详细描述一下</w:t>
          </w:r>
          <w:r>
            <w:rPr>
              <w:rFonts w:hint="eastAsia" w:ascii="微软雅黑" w:eastAsia="微软雅黑"/>
              <w:spacing w:val="37"/>
            </w:rPr>
            <w:t xml:space="preserve"> </w:t>
          </w:r>
          <w:r>
            <w:t xml:space="preserve">Elasticsearch </w:t>
          </w:r>
          <w:r>
            <w:rPr>
              <w:spacing w:val="3"/>
            </w:rPr>
            <w:t xml:space="preserve"> </w:t>
          </w:r>
          <w:r>
            <w:rPr>
              <w:rFonts w:hint="eastAsia" w:ascii="微软雅黑" w:eastAsia="微软雅黑"/>
            </w:rPr>
            <w:t>索引文档的过程</w:t>
          </w:r>
          <w:r>
            <w:rPr>
              <w:rFonts w:hint="eastAsia" w:ascii="微软雅黑" w:eastAsia="微软雅黑"/>
            </w:rPr>
            <w:tab/>
          </w:r>
          <w:r>
            <w:rPr>
              <w:spacing w:val="-1"/>
              <w:w w:val="95"/>
            </w:rPr>
            <w:t>172</w:t>
          </w:r>
          <w:r>
            <w:rPr>
              <w:spacing w:val="-1"/>
              <w:w w:val="95"/>
            </w:rPr>
            <w:fldChar w:fldCharType="end"/>
          </w:r>
        </w:p>
        <w:p>
          <w:pPr>
            <w:pStyle w:val="10"/>
            <w:tabs>
              <w:tab w:val="left" w:leader="dot" w:pos="7567"/>
            </w:tabs>
          </w:pPr>
          <w:r>
            <w:fldChar w:fldCharType="begin"/>
          </w:r>
          <w:r>
            <w:instrText xml:space="preserve"> HYPERLINK \l "_bookmark313" </w:instrText>
          </w:r>
          <w:r>
            <w:fldChar w:fldCharType="separate"/>
          </w:r>
          <w:r>
            <w:t>6</w:t>
          </w:r>
          <w:r>
            <w:rPr>
              <w:rFonts w:hint="eastAsia" w:ascii="微软雅黑" w:eastAsia="微软雅黑"/>
            </w:rPr>
            <w:t>、详细描述一下</w:t>
          </w:r>
          <w:r>
            <w:rPr>
              <w:rFonts w:hint="eastAsia" w:ascii="微软雅黑" w:eastAsia="微软雅黑"/>
              <w:spacing w:val="37"/>
            </w:rPr>
            <w:t xml:space="preserve"> </w:t>
          </w:r>
          <w:r>
            <w:t xml:space="preserve">Elasticsearch </w:t>
          </w:r>
          <w:r>
            <w:rPr>
              <w:spacing w:val="3"/>
            </w:rPr>
            <w:t xml:space="preserve"> </w:t>
          </w:r>
          <w:r>
            <w:rPr>
              <w:rFonts w:hint="eastAsia" w:ascii="微软雅黑" w:eastAsia="微软雅黑"/>
            </w:rPr>
            <w:t>搜索的过程？</w:t>
          </w:r>
          <w:r>
            <w:rPr>
              <w:rFonts w:hint="eastAsia" w:ascii="微软雅黑" w:eastAsia="微软雅黑"/>
            </w:rPr>
            <w:tab/>
          </w:r>
          <w:r>
            <w:rPr>
              <w:spacing w:val="-1"/>
              <w:w w:val="95"/>
            </w:rPr>
            <w:t>172</w:t>
          </w:r>
          <w:r>
            <w:rPr>
              <w:spacing w:val="-1"/>
              <w:w w:val="95"/>
            </w:rPr>
            <w:fldChar w:fldCharType="end"/>
          </w:r>
        </w:p>
        <w:p>
          <w:pPr>
            <w:pStyle w:val="10"/>
            <w:tabs>
              <w:tab w:val="left" w:leader="dot" w:pos="7567"/>
            </w:tabs>
          </w:pPr>
          <w:r>
            <w:fldChar w:fldCharType="begin"/>
          </w:r>
          <w:r>
            <w:instrText xml:space="preserve"> HYPERLINK \l "_bookmark314" </w:instrText>
          </w:r>
          <w:r>
            <w:fldChar w:fldCharType="separate"/>
          </w:r>
          <w:r>
            <w:t>7</w:t>
          </w:r>
          <w:r>
            <w:rPr>
              <w:rFonts w:hint="eastAsia" w:ascii="微软雅黑" w:eastAsia="微软雅黑"/>
            </w:rPr>
            <w:t>、</w:t>
          </w:r>
          <w:r>
            <w:t xml:space="preserve">Elasticsearch </w:t>
          </w:r>
          <w:r>
            <w:rPr>
              <w:spacing w:val="5"/>
            </w:rPr>
            <w:t xml:space="preserve"> </w:t>
          </w:r>
          <w:r>
            <w:rPr>
              <w:rFonts w:hint="eastAsia" w:ascii="微软雅黑" w:eastAsia="微软雅黑"/>
            </w:rPr>
            <w:t>在部署时，对</w:t>
          </w:r>
          <w:r>
            <w:rPr>
              <w:rFonts w:hint="eastAsia" w:ascii="微软雅黑" w:eastAsia="微软雅黑"/>
              <w:spacing w:val="38"/>
            </w:rPr>
            <w:t xml:space="preserve"> </w:t>
          </w:r>
          <w:r>
            <w:t xml:space="preserve">Linux </w:t>
          </w:r>
          <w:r>
            <w:rPr>
              <w:spacing w:val="5"/>
            </w:rPr>
            <w:t xml:space="preserve"> </w:t>
          </w:r>
          <w:r>
            <w:rPr>
              <w:rFonts w:hint="eastAsia" w:ascii="微软雅黑" w:eastAsia="微软雅黑"/>
            </w:rPr>
            <w:t>的设置有哪些优化方法</w:t>
          </w:r>
          <w:r>
            <w:rPr>
              <w:rFonts w:hint="eastAsia" w:ascii="微软雅黑" w:eastAsia="微软雅黑"/>
            </w:rPr>
            <w:tab/>
          </w:r>
          <w:r>
            <w:rPr>
              <w:spacing w:val="-1"/>
              <w:w w:val="95"/>
            </w:rPr>
            <w:t>173</w:t>
          </w:r>
          <w:r>
            <w:rPr>
              <w:spacing w:val="-1"/>
              <w:w w:val="95"/>
            </w:rPr>
            <w:fldChar w:fldCharType="end"/>
          </w:r>
        </w:p>
        <w:p>
          <w:pPr>
            <w:pStyle w:val="10"/>
            <w:tabs>
              <w:tab w:val="left" w:leader="dot" w:pos="7564"/>
            </w:tabs>
            <w:ind w:right="322"/>
          </w:pPr>
          <w:r>
            <w:fldChar w:fldCharType="begin"/>
          </w:r>
          <w:r>
            <w:instrText xml:space="preserve"> HYPERLINK \l "_bookmark315" </w:instrText>
          </w:r>
          <w:r>
            <w:fldChar w:fldCharType="separate"/>
          </w:r>
          <w:r>
            <w:t>8</w:t>
          </w:r>
          <w:r>
            <w:rPr>
              <w:rFonts w:hint="eastAsia" w:ascii="微软雅黑" w:eastAsia="微软雅黑"/>
            </w:rPr>
            <w:t>、</w:t>
          </w:r>
          <w:r>
            <w:t xml:space="preserve">lucence </w:t>
          </w:r>
          <w:r>
            <w:rPr>
              <w:spacing w:val="5"/>
            </w:rPr>
            <w:t xml:space="preserve"> </w:t>
          </w:r>
          <w:r>
            <w:rPr>
              <w:rFonts w:hint="eastAsia" w:ascii="微软雅黑" w:eastAsia="微软雅黑"/>
            </w:rPr>
            <w:t>内部结构是什么？</w:t>
          </w:r>
          <w:r>
            <w:rPr>
              <w:rFonts w:hint="eastAsia" w:ascii="微软雅黑" w:eastAsia="微软雅黑"/>
            </w:rPr>
            <w:tab/>
          </w:r>
          <w:r>
            <w:rPr>
              <w:spacing w:val="-1"/>
              <w:w w:val="95"/>
            </w:rPr>
            <w:t>173</w:t>
          </w:r>
          <w:r>
            <w:rPr>
              <w:spacing w:val="-1"/>
              <w:w w:val="95"/>
            </w:rPr>
            <w:fldChar w:fldCharType="end"/>
          </w:r>
        </w:p>
        <w:p>
          <w:pPr>
            <w:pStyle w:val="10"/>
            <w:tabs>
              <w:tab w:val="left" w:leader="dot" w:pos="7567"/>
            </w:tabs>
          </w:pPr>
          <w:r>
            <w:fldChar w:fldCharType="begin"/>
          </w:r>
          <w:r>
            <w:instrText xml:space="preserve"> HYPERLINK \l "_bookmark316" </w:instrText>
          </w:r>
          <w:r>
            <w:fldChar w:fldCharType="separate"/>
          </w:r>
          <w:r>
            <w:t>9</w:t>
          </w:r>
          <w:r>
            <w:rPr>
              <w:rFonts w:hint="eastAsia" w:ascii="微软雅黑" w:eastAsia="微软雅黑"/>
            </w:rPr>
            <w:t>、</w:t>
          </w:r>
          <w:r>
            <w:t xml:space="preserve">Elasticsearch </w:t>
          </w:r>
          <w:r>
            <w:rPr>
              <w:spacing w:val="5"/>
            </w:rPr>
            <w:t xml:space="preserve"> </w:t>
          </w:r>
          <w:r>
            <w:rPr>
              <w:rFonts w:hint="eastAsia" w:ascii="微软雅黑" w:eastAsia="微软雅黑"/>
            </w:rPr>
            <w:t>是如何实现</w:t>
          </w:r>
          <w:r>
            <w:rPr>
              <w:rFonts w:hint="eastAsia" w:ascii="微软雅黑" w:eastAsia="微软雅黑"/>
              <w:spacing w:val="37"/>
            </w:rPr>
            <w:t xml:space="preserve"> </w:t>
          </w:r>
          <w:r>
            <w:t xml:space="preserve">Master </w:t>
          </w:r>
          <w:r>
            <w:rPr>
              <w:spacing w:val="4"/>
            </w:rPr>
            <w:t xml:space="preserve"> </w:t>
          </w:r>
          <w:r>
            <w:rPr>
              <w:rFonts w:hint="eastAsia" w:ascii="微软雅黑" w:eastAsia="微软雅黑"/>
            </w:rPr>
            <w:t>选举的？</w:t>
          </w:r>
          <w:r>
            <w:rPr>
              <w:rFonts w:hint="eastAsia" w:ascii="微软雅黑" w:eastAsia="微软雅黑"/>
            </w:rPr>
            <w:tab/>
          </w:r>
          <w:r>
            <w:rPr>
              <w:spacing w:val="-1"/>
              <w:w w:val="95"/>
            </w:rPr>
            <w:t>173</w:t>
          </w:r>
          <w:r>
            <w:rPr>
              <w:spacing w:val="-1"/>
              <w:w w:val="95"/>
            </w:rPr>
            <w:fldChar w:fldCharType="end"/>
          </w:r>
        </w:p>
        <w:p>
          <w:pPr>
            <w:pStyle w:val="10"/>
            <w:tabs>
              <w:tab w:val="left" w:leader="dot" w:pos="7567"/>
            </w:tabs>
          </w:pPr>
          <w:r>
            <w:fldChar w:fldCharType="begin"/>
          </w:r>
          <w:r>
            <w:instrText xml:space="preserve"> HYPERLINK \l "_bookmark317" </w:instrText>
          </w:r>
          <w:r>
            <w:fldChar w:fldCharType="separate"/>
          </w:r>
          <w:r>
            <w:t>10</w:t>
          </w:r>
          <w:r>
            <w:rPr>
              <w:rFonts w:hint="eastAsia" w:ascii="微软雅黑" w:eastAsia="微软雅黑"/>
            </w:rPr>
            <w:t>、</w:t>
          </w:r>
          <w:r>
            <w:t xml:space="preserve">Elasticsearch </w:t>
          </w:r>
          <w:r>
            <w:rPr>
              <w:spacing w:val="6"/>
            </w:rPr>
            <w:t xml:space="preserve"> </w:t>
          </w:r>
          <w:r>
            <w:rPr>
              <w:rFonts w:hint="eastAsia" w:ascii="微软雅黑" w:eastAsia="微软雅黑"/>
            </w:rPr>
            <w:t>中的节点（比如共</w:t>
          </w:r>
          <w:r>
            <w:rPr>
              <w:rFonts w:hint="eastAsia" w:ascii="微软雅黑" w:eastAsia="微软雅黑"/>
              <w:spacing w:val="41"/>
            </w:rPr>
            <w:t xml:space="preserve"> </w:t>
          </w:r>
          <w:r>
            <w:t xml:space="preserve">20 </w:t>
          </w:r>
          <w:r>
            <w:rPr>
              <w:spacing w:val="5"/>
            </w:rPr>
            <w:t xml:space="preserve"> </w:t>
          </w:r>
          <w:r>
            <w:rPr>
              <w:rFonts w:hint="eastAsia" w:ascii="微软雅黑" w:eastAsia="微软雅黑"/>
            </w:rPr>
            <w:t>个），其中的</w:t>
          </w:r>
          <w:r>
            <w:rPr>
              <w:rFonts w:hint="eastAsia" w:ascii="微软雅黑" w:eastAsia="微软雅黑"/>
              <w:spacing w:val="41"/>
            </w:rPr>
            <w:t xml:space="preserve"> </w:t>
          </w:r>
          <w:r>
            <w:t xml:space="preserve">10 </w:t>
          </w:r>
          <w:r>
            <w:rPr>
              <w:spacing w:val="6"/>
            </w:rPr>
            <w:t xml:space="preserve"> </w:t>
          </w:r>
          <w:r>
            <w:rPr>
              <w:rFonts w:hint="eastAsia" w:ascii="微软雅黑" w:eastAsia="微软雅黑"/>
            </w:rPr>
            <w:t>个</w:t>
          </w:r>
          <w:r>
            <w:rPr>
              <w:rFonts w:hint="eastAsia" w:ascii="微软雅黑" w:eastAsia="微软雅黑"/>
            </w:rPr>
            <w:tab/>
          </w:r>
          <w:r>
            <w:rPr>
              <w:spacing w:val="-1"/>
              <w:w w:val="95"/>
            </w:rPr>
            <w:t>174</w:t>
          </w:r>
          <w:r>
            <w:rPr>
              <w:spacing w:val="-1"/>
              <w:w w:val="95"/>
            </w:rPr>
            <w:fldChar w:fldCharType="end"/>
          </w:r>
        </w:p>
        <w:p>
          <w:pPr>
            <w:pStyle w:val="11"/>
            <w:tabs>
              <w:tab w:val="left" w:leader="dot" w:pos="8104"/>
            </w:tabs>
            <w:rPr>
              <w:rFonts w:ascii="Calibri" w:eastAsia="Calibri"/>
            </w:rPr>
          </w:pPr>
          <w:r>
            <w:fldChar w:fldCharType="begin"/>
          </w:r>
          <w:r>
            <w:instrText xml:space="preserve"> HYPERLINK \l "_bookmark318" </w:instrText>
          </w:r>
          <w:r>
            <w:fldChar w:fldCharType="separate"/>
          </w:r>
          <w:r>
            <w:rPr>
              <w:rFonts w:ascii="Calibri" w:eastAsia="Calibri"/>
            </w:rPr>
            <w:t>11</w:t>
          </w:r>
          <w:r>
            <w:t>、客户端在和集群连接时，如何选择特定的节点执行请求的？</w:t>
          </w:r>
          <w:r>
            <w:tab/>
          </w:r>
          <w:r>
            <w:rPr>
              <w:rFonts w:ascii="Calibri" w:eastAsia="Calibri"/>
            </w:rPr>
            <w:t>174</w:t>
          </w:r>
          <w:r>
            <w:rPr>
              <w:rFonts w:ascii="Calibri" w:eastAsia="Calibri"/>
            </w:rPr>
            <w:fldChar w:fldCharType="end"/>
          </w:r>
        </w:p>
        <w:p>
          <w:pPr>
            <w:pStyle w:val="10"/>
            <w:tabs>
              <w:tab w:val="left" w:leader="dot" w:pos="7564"/>
            </w:tabs>
            <w:ind w:right="322"/>
          </w:pPr>
          <w:r>
            <w:fldChar w:fldCharType="begin"/>
          </w:r>
          <w:r>
            <w:instrText xml:space="preserve"> HYPERLINK \l "_bookmark319" </w:instrText>
          </w:r>
          <w:r>
            <w:fldChar w:fldCharType="separate"/>
          </w:r>
          <w:r>
            <w:t>12</w:t>
          </w:r>
          <w:r>
            <w:rPr>
              <w:rFonts w:hint="eastAsia" w:ascii="微软雅黑" w:eastAsia="微软雅黑"/>
            </w:rPr>
            <w:t>、详细描述一下</w:t>
          </w:r>
          <w:r>
            <w:rPr>
              <w:rFonts w:hint="eastAsia" w:ascii="微软雅黑" w:eastAsia="微软雅黑"/>
              <w:spacing w:val="38"/>
            </w:rPr>
            <w:t xml:space="preserve"> </w:t>
          </w:r>
          <w:r>
            <w:t xml:space="preserve">Elasticsearch </w:t>
          </w:r>
          <w:r>
            <w:rPr>
              <w:spacing w:val="4"/>
            </w:rPr>
            <w:t xml:space="preserve"> </w:t>
          </w:r>
          <w:r>
            <w:rPr>
              <w:rFonts w:hint="eastAsia" w:ascii="微软雅黑" w:eastAsia="微软雅黑"/>
            </w:rPr>
            <w:t>索引文档的过程。</w:t>
          </w:r>
          <w:r>
            <w:rPr>
              <w:rFonts w:hint="eastAsia" w:ascii="微软雅黑" w:eastAsia="微软雅黑"/>
            </w:rPr>
            <w:tab/>
          </w:r>
          <w:r>
            <w:rPr>
              <w:spacing w:val="-1"/>
              <w:w w:val="95"/>
            </w:rPr>
            <w:t>174</w:t>
          </w:r>
          <w:r>
            <w:rPr>
              <w:spacing w:val="-1"/>
              <w:w w:val="95"/>
            </w:rPr>
            <w:fldChar w:fldCharType="end"/>
          </w:r>
        </w:p>
        <w:p>
          <w:pPr>
            <w:pStyle w:val="12"/>
            <w:tabs>
              <w:tab w:val="left" w:leader="dot" w:pos="8107"/>
            </w:tabs>
            <w:rPr>
              <w:rFonts w:ascii="Calibri" w:eastAsia="Calibri"/>
            </w:rPr>
          </w:pPr>
          <w:r>
            <w:fldChar w:fldCharType="begin"/>
          </w:r>
          <w:r>
            <w:instrText xml:space="preserve"> HYPERLINK \l "_bookmark320" </w:instrText>
          </w:r>
          <w:r>
            <w:fldChar w:fldCharType="separate"/>
          </w:r>
          <w:r>
            <w:t>vi</w:t>
          </w:r>
          <w:r>
            <w:rPr>
              <w:spacing w:val="-4"/>
            </w:rPr>
            <w:t xml:space="preserve"> </w:t>
          </w:r>
          <w:r>
            <w:t>文件名</w:t>
          </w:r>
          <w:r>
            <w:rPr>
              <w:spacing w:val="-2"/>
            </w:rPr>
            <w:t xml:space="preserve"> </w:t>
          </w:r>
          <w:r>
            <w:t>#编辑方式查看，可修改</w:t>
          </w:r>
          <w:r>
            <w:tab/>
          </w:r>
          <w:r>
            <w:rPr>
              <w:rFonts w:ascii="Calibri" w:eastAsia="Calibri"/>
            </w:rPr>
            <w:t>181</w:t>
          </w:r>
          <w:r>
            <w:rPr>
              <w:rFonts w:ascii="Calibri" w:eastAsia="Calibri"/>
            </w:rPr>
            <w:fldChar w:fldCharType="end"/>
          </w:r>
        </w:p>
        <w:p>
          <w:pPr>
            <w:pStyle w:val="12"/>
            <w:tabs>
              <w:tab w:val="left" w:leader="dot" w:pos="8107"/>
            </w:tabs>
            <w:spacing w:before="43"/>
            <w:rPr>
              <w:rFonts w:ascii="Calibri" w:eastAsia="Calibri"/>
            </w:rPr>
          </w:pPr>
          <w:r>
            <w:fldChar w:fldCharType="begin"/>
          </w:r>
          <w:r>
            <w:instrText xml:space="preserve"> HYPERLINK \l "_bookmark321" </w:instrText>
          </w:r>
          <w:r>
            <w:fldChar w:fldCharType="separate"/>
          </w:r>
          <w:r>
            <w:t>X</w:t>
          </w:r>
          <w:r>
            <w:rPr>
              <w:spacing w:val="-3"/>
            </w:rPr>
            <w:t xml:space="preserve"> </w:t>
          </w:r>
          <w:r>
            <w:t>死掉的进程</w:t>
          </w:r>
          <w:r>
            <w:tab/>
          </w:r>
          <w:r>
            <w:rPr>
              <w:rFonts w:ascii="Calibri" w:eastAsia="Calibri"/>
            </w:rPr>
            <w:t>183</w:t>
          </w:r>
          <w:r>
            <w:rPr>
              <w:rFonts w:ascii="Calibri" w:eastAsia="Calibri"/>
            </w:rPr>
            <w:fldChar w:fldCharType="end"/>
          </w:r>
        </w:p>
        <w:p>
          <w:pPr>
            <w:pStyle w:val="10"/>
            <w:tabs>
              <w:tab w:val="left" w:leader="dot" w:pos="7984"/>
            </w:tabs>
            <w:spacing w:before="43"/>
            <w:ind w:right="322"/>
          </w:pPr>
          <w:r>
            <w:fldChar w:fldCharType="begin"/>
          </w:r>
          <w:r>
            <w:instrText xml:space="preserve"> HYPERLINK \l "_bookmark322" </w:instrText>
          </w:r>
          <w:r>
            <w:fldChar w:fldCharType="separate"/>
          </w:r>
          <w:r>
            <w:t>2</w:t>
          </w:r>
          <w:r>
            <w:rPr>
              <w:spacing w:val="-3"/>
            </w:rPr>
            <w:t xml:space="preserve"> </w:t>
          </w:r>
          <w:r>
            <w:t>/bin/su</w:t>
          </w:r>
          <w:r>
            <w:rPr>
              <w:spacing w:val="2"/>
            </w:rPr>
            <w:t xml:space="preserve"> </w:t>
          </w:r>
          <w:r>
            <w:rPr>
              <w:rFonts w:hint="eastAsia" w:ascii="宋体" w:eastAsia="宋体"/>
            </w:rPr>
            <w:t>复制代码</w:t>
          </w:r>
          <w:r>
            <w:rPr>
              <w:rFonts w:hint="eastAsia" w:ascii="宋体" w:eastAsia="宋体"/>
            </w:rPr>
            <w:tab/>
          </w:r>
          <w:r>
            <w:rPr>
              <w:spacing w:val="-1"/>
              <w:w w:val="95"/>
            </w:rPr>
            <w:t>189</w:t>
          </w:r>
          <w:r>
            <w:rPr>
              <w:spacing w:val="-1"/>
              <w:w w:val="95"/>
            </w:rPr>
            <w:fldChar w:fldCharType="end"/>
          </w:r>
        </w:p>
      </w:sdtContent>
    </w:sdt>
    <w:p>
      <w:pPr>
        <w:spacing w:after="0"/>
        <w:sectPr>
          <w:type w:val="continuous"/>
          <w:pgSz w:w="11910" w:h="16840"/>
          <w:pgMar w:top="1424" w:right="1480" w:bottom="1481" w:left="1680" w:header="720" w:footer="720" w:gutter="0"/>
          <w:cols w:space="720" w:num="1"/>
        </w:sectPr>
      </w:pPr>
    </w:p>
    <w:p>
      <w:pPr>
        <w:pStyle w:val="6"/>
        <w:spacing w:before="4"/>
        <w:rPr>
          <w:rFonts w:ascii="Times New Roman"/>
          <w:sz w:val="17"/>
        </w:rPr>
      </w:pPr>
    </w:p>
    <w:p>
      <w:pPr>
        <w:spacing w:after="0"/>
        <w:rPr>
          <w:rFonts w:ascii="Times New Roman"/>
          <w:sz w:val="17"/>
        </w:rPr>
        <w:sectPr>
          <w:footerReference r:id="rId6" w:type="default"/>
          <w:pgSz w:w="11910" w:h="16840"/>
          <w:pgMar w:top="1420" w:right="1480" w:bottom="1080" w:left="1680" w:header="0" w:footer="890" w:gutter="0"/>
          <w:pgNumType w:start="18"/>
          <w:cols w:space="720" w:num="1"/>
        </w:sectPr>
      </w:pPr>
    </w:p>
    <w:p>
      <w:pPr>
        <w:pStyle w:val="2"/>
        <w:spacing w:before="122"/>
      </w:pPr>
      <w:bookmarkStart w:id="2" w:name="一、Java基础系列面试题"/>
      <w:bookmarkEnd w:id="2"/>
      <w:bookmarkStart w:id="3" w:name="_bookmark1"/>
      <w:bookmarkEnd w:id="3"/>
      <w:r>
        <w:t>一、Java 基础系列面试题</w:t>
      </w:r>
    </w:p>
    <w:p>
      <w:pPr>
        <w:pStyle w:val="6"/>
        <w:rPr>
          <w:b/>
          <w:sz w:val="40"/>
        </w:rPr>
      </w:pPr>
    </w:p>
    <w:p>
      <w:pPr>
        <w:pStyle w:val="6"/>
        <w:rPr>
          <w:b/>
          <w:sz w:val="40"/>
        </w:rPr>
      </w:pPr>
    </w:p>
    <w:p>
      <w:pPr>
        <w:pStyle w:val="3"/>
        <w:spacing w:before="329"/>
      </w:pPr>
      <w:bookmarkStart w:id="4" w:name="_bookmark2"/>
      <w:bookmarkEnd w:id="4"/>
      <w:bookmarkStart w:id="5" w:name="1、面向对象的特征有哪些方面？"/>
      <w:bookmarkEnd w:id="5"/>
      <w:r>
        <w:t>1、面向对象的特征有哪些方面？</w:t>
      </w:r>
    </w:p>
    <w:p>
      <w:pPr>
        <w:pStyle w:val="6"/>
        <w:spacing w:before="6"/>
        <w:rPr>
          <w:b/>
          <w:sz w:val="28"/>
        </w:rPr>
      </w:pPr>
    </w:p>
    <w:p>
      <w:pPr>
        <w:pStyle w:val="5"/>
      </w:pPr>
      <w:r>
        <w:t>面向对象的特征主要有以下几个方面：</w:t>
      </w:r>
    </w:p>
    <w:p>
      <w:pPr>
        <w:pStyle w:val="6"/>
        <w:spacing w:before="3"/>
        <w:rPr>
          <w:b/>
          <w:sz w:val="22"/>
        </w:rPr>
      </w:pPr>
    </w:p>
    <w:p>
      <w:pPr>
        <w:pStyle w:val="6"/>
        <w:spacing w:line="242" w:lineRule="auto"/>
        <w:ind w:left="120" w:right="317"/>
        <w:jc w:val="both"/>
      </w:pPr>
      <w:r>
        <w:rPr>
          <w:b/>
          <w:spacing w:val="-16"/>
        </w:rPr>
        <w:t>抽象：</w:t>
      </w:r>
      <w:r>
        <w:rPr>
          <w:spacing w:val="-3"/>
        </w:rPr>
        <w:t>抽象是将一类对象的共同特征总结出来构造类的过程，包括数据抽象和行</w:t>
      </w:r>
      <w:r>
        <w:rPr>
          <w:spacing w:val="-10"/>
        </w:rPr>
        <w:t>为抽象两方面。抽象只关注对象有哪些属性和行为，并不关注这些行为的细节是</w:t>
      </w:r>
      <w:r>
        <w:t>什么。</w:t>
      </w:r>
    </w:p>
    <w:p>
      <w:pPr>
        <w:pStyle w:val="6"/>
        <w:spacing w:before="3"/>
        <w:rPr>
          <w:sz w:val="22"/>
        </w:rPr>
      </w:pPr>
    </w:p>
    <w:p>
      <w:pPr>
        <w:pStyle w:val="6"/>
        <w:spacing w:before="1" w:line="242" w:lineRule="auto"/>
        <w:ind w:left="120" w:right="317"/>
        <w:jc w:val="both"/>
      </w:pPr>
      <w:r>
        <w:rPr>
          <w:b/>
          <w:spacing w:val="-16"/>
        </w:rPr>
        <w:t>继承：</w:t>
      </w:r>
      <w:r>
        <w:rPr>
          <w:spacing w:val="-4"/>
        </w:rPr>
        <w:t>继承是从已有类得到继承信息创建新类的过程。提供继承信息的类被称为</w:t>
      </w:r>
      <w:r>
        <w:rPr>
          <w:spacing w:val="-6"/>
        </w:rPr>
        <w:t>父类</w:t>
      </w:r>
      <w:r>
        <w:rPr>
          <w:spacing w:val="-3"/>
        </w:rPr>
        <w:t>（超类、基类</w:t>
      </w:r>
      <w:r>
        <w:rPr>
          <w:spacing w:val="-15"/>
        </w:rPr>
        <w:t>）；</w:t>
      </w:r>
      <w:r>
        <w:rPr>
          <w:spacing w:val="-1"/>
        </w:rPr>
        <w:t>得到继承信息的类被称为子类</w:t>
      </w:r>
      <w:r>
        <w:t>（派生类</w:t>
      </w:r>
      <w:r>
        <w:rPr>
          <w:spacing w:val="-15"/>
        </w:rPr>
        <w:t>）</w:t>
      </w:r>
      <w:r>
        <w:rPr>
          <w:spacing w:val="-5"/>
        </w:rPr>
        <w:t>。继承让变化中</w:t>
      </w:r>
      <w:r>
        <w:t>的软件系统有了一定的延续性，同时继承也是封装程序中可变因素的重要手段</w:t>
      </w:r>
    </w:p>
    <w:p>
      <w:pPr>
        <w:pStyle w:val="6"/>
        <w:spacing w:before="4" w:line="242" w:lineRule="auto"/>
        <w:ind w:left="120" w:right="411"/>
        <w:jc w:val="both"/>
      </w:pPr>
      <w:r>
        <w:t>（如果不能理解请阅读阎宏博士的《</w:t>
      </w:r>
      <w:r>
        <w:rPr>
          <w:rFonts w:ascii="Calibri" w:eastAsia="Calibri"/>
        </w:rPr>
        <w:t xml:space="preserve">Java </w:t>
      </w:r>
      <w:r>
        <w:t>与模式》或《设计模式精解》中关于桥梁模式的部分）。</w:t>
      </w:r>
    </w:p>
    <w:p>
      <w:pPr>
        <w:pStyle w:val="6"/>
        <w:spacing w:before="12"/>
        <w:rPr>
          <w:sz w:val="21"/>
        </w:rPr>
      </w:pPr>
    </w:p>
    <w:p>
      <w:pPr>
        <w:pStyle w:val="6"/>
        <w:spacing w:line="242" w:lineRule="auto"/>
        <w:ind w:left="120" w:right="317"/>
        <w:jc w:val="both"/>
      </w:pPr>
      <w:r>
        <w:rPr>
          <w:b/>
          <w:spacing w:val="-16"/>
        </w:rPr>
        <w:t>封装：</w:t>
      </w:r>
      <w:r>
        <w:rPr>
          <w:spacing w:val="-4"/>
        </w:rPr>
        <w:t>通常认为封装是把数据和操作数据的方法绑定起来，对数据的访问只能通</w:t>
      </w:r>
      <w:r>
        <w:rPr>
          <w:spacing w:val="-9"/>
        </w:rPr>
        <w:t>过已定义的接口。面向对象的本质就是将现实世界描绘成一系列完全自治、封闭</w:t>
      </w:r>
      <w:r>
        <w:rPr>
          <w:spacing w:val="-10"/>
        </w:rPr>
        <w:t>的对象。我们在类中编写的方法就是对实现细节的一种封装；我们编写一个类就</w:t>
      </w:r>
      <w:r>
        <w:rPr>
          <w:spacing w:val="-7"/>
        </w:rPr>
        <w:t>是对数据和数据操作的封装。可以说，封装就是隐藏一切可隐藏的东西，只向外</w:t>
      </w:r>
      <w:r>
        <w:rPr>
          <w:spacing w:val="-5"/>
        </w:rPr>
        <w:t>界提供最简单的编程接口</w:t>
      </w:r>
      <w:r>
        <w:t>（</w:t>
      </w:r>
      <w:r>
        <w:rPr>
          <w:spacing w:val="-4"/>
        </w:rPr>
        <w:t>可以想想普通洗衣机和全自动洗衣机的差别，明显全</w:t>
      </w:r>
      <w:r>
        <w:rPr>
          <w:spacing w:val="-6"/>
        </w:rPr>
        <w:t>自动洗衣机封装更好因此操作起来更简单；我们现在使用的智能手机也是封装得</w:t>
      </w:r>
      <w:r>
        <w:t>足够好的，因为几个按键就搞定了所有的事情）。</w:t>
      </w:r>
    </w:p>
    <w:p>
      <w:pPr>
        <w:pStyle w:val="6"/>
        <w:spacing w:before="9"/>
        <w:rPr>
          <w:sz w:val="22"/>
        </w:rPr>
      </w:pPr>
    </w:p>
    <w:p>
      <w:pPr>
        <w:pStyle w:val="6"/>
        <w:spacing w:line="242" w:lineRule="auto"/>
        <w:ind w:left="120" w:right="225"/>
      </w:pPr>
      <w:r>
        <w:rPr>
          <w:b/>
          <w:spacing w:val="-12"/>
        </w:rPr>
        <w:t>多态性：</w:t>
      </w:r>
      <w:r>
        <w:rPr>
          <w:spacing w:val="-2"/>
        </w:rPr>
        <w:t>多态性是指允许不同子类型的对象对同一消息作出不同的响应。简单的</w:t>
      </w:r>
      <w:r>
        <w:rPr>
          <w:spacing w:val="-6"/>
        </w:rPr>
        <w:t>说就是用同样的对象引用调用同样的方法但是做了不同的事情。多态性分为编译</w:t>
      </w:r>
      <w:r>
        <w:rPr>
          <w:spacing w:val="-7"/>
        </w:rPr>
        <w:t xml:space="preserve">时的多态性和运行时的多态性。如果将对象的方法视为对象向外界提供的服务， </w:t>
      </w:r>
      <w:r>
        <w:rPr>
          <w:spacing w:val="-3"/>
        </w:rPr>
        <w:t xml:space="preserve">那么运行时的多态性可以解释为：当 </w:t>
      </w:r>
      <w:r>
        <w:rPr>
          <w:rFonts w:ascii="Calibri" w:eastAsia="Calibri"/>
        </w:rPr>
        <w:t>A</w:t>
      </w:r>
      <w:r>
        <w:rPr>
          <w:rFonts w:ascii="Calibri" w:eastAsia="Calibri"/>
          <w:spacing w:val="9"/>
        </w:rPr>
        <w:t xml:space="preserve"> </w:t>
      </w:r>
      <w:r>
        <w:t xml:space="preserve">系统访问 </w:t>
      </w:r>
      <w:r>
        <w:rPr>
          <w:rFonts w:ascii="Calibri" w:eastAsia="Calibri"/>
        </w:rPr>
        <w:t>B</w:t>
      </w:r>
      <w:r>
        <w:rPr>
          <w:rFonts w:ascii="Calibri" w:eastAsia="Calibri"/>
          <w:spacing w:val="12"/>
        </w:rPr>
        <w:t xml:space="preserve"> </w:t>
      </w:r>
      <w:r>
        <w:rPr>
          <w:spacing w:val="-3"/>
        </w:rPr>
        <w:t>系统提供的服务时，</w:t>
      </w:r>
      <w:r>
        <w:rPr>
          <w:rFonts w:ascii="Calibri" w:eastAsia="Calibri"/>
          <w:spacing w:val="-20"/>
        </w:rPr>
        <w:t>B</w:t>
      </w:r>
      <w:r>
        <w:rPr>
          <w:rFonts w:ascii="Calibri" w:eastAsia="Calibri"/>
          <w:spacing w:val="7"/>
        </w:rPr>
        <w:t xml:space="preserve"> </w:t>
      </w:r>
      <w:r>
        <w:t xml:space="preserve">系统有多种提供服务的方式，但一切对 </w:t>
      </w:r>
      <w:r>
        <w:rPr>
          <w:rFonts w:ascii="Calibri" w:eastAsia="Calibri"/>
        </w:rPr>
        <w:t>A</w:t>
      </w:r>
      <w:r>
        <w:rPr>
          <w:rFonts w:ascii="Calibri" w:eastAsia="Calibri"/>
          <w:spacing w:val="4"/>
        </w:rPr>
        <w:t xml:space="preserve">  </w:t>
      </w:r>
      <w:r>
        <w:t>系统来说都是透明的（就像电动剃须刀是</w:t>
      </w:r>
      <w:r>
        <w:rPr>
          <w:rFonts w:ascii="Calibri" w:eastAsia="Calibri"/>
        </w:rPr>
        <w:t>A</w:t>
      </w:r>
      <w:r>
        <w:rPr>
          <w:rFonts w:ascii="Calibri" w:eastAsia="Calibri"/>
          <w:spacing w:val="9"/>
        </w:rPr>
        <w:t xml:space="preserve"> </w:t>
      </w:r>
      <w:r>
        <w:rPr>
          <w:spacing w:val="-1"/>
        </w:rPr>
        <w:t xml:space="preserve">系统，它的供电系统是 </w:t>
      </w:r>
      <w:r>
        <w:rPr>
          <w:rFonts w:ascii="Calibri" w:eastAsia="Calibri"/>
        </w:rPr>
        <w:t>B</w:t>
      </w:r>
      <w:r>
        <w:rPr>
          <w:rFonts w:ascii="Calibri" w:eastAsia="Calibri"/>
          <w:spacing w:val="10"/>
        </w:rPr>
        <w:t xml:space="preserve"> </w:t>
      </w:r>
      <w:r>
        <w:rPr>
          <w:spacing w:val="-1"/>
        </w:rPr>
        <w:t>系统，</w:t>
      </w:r>
      <w:r>
        <w:rPr>
          <w:rFonts w:ascii="Calibri" w:eastAsia="Calibri"/>
          <w:spacing w:val="-3"/>
        </w:rPr>
        <w:t>B</w:t>
      </w:r>
      <w:r>
        <w:rPr>
          <w:rFonts w:ascii="Calibri" w:eastAsia="Calibri"/>
          <w:spacing w:val="5"/>
        </w:rPr>
        <w:t xml:space="preserve">  </w:t>
      </w:r>
      <w:r>
        <w:rPr>
          <w:spacing w:val="-1"/>
        </w:rPr>
        <w:t>系统可以使用电池供电或者用交流电，甚至还有可能是太阳能，</w:t>
      </w:r>
      <w:r>
        <w:rPr>
          <w:rFonts w:ascii="Calibri" w:eastAsia="Calibri"/>
          <w:spacing w:val="-1"/>
        </w:rPr>
        <w:t>A</w:t>
      </w:r>
      <w:r>
        <w:rPr>
          <w:rFonts w:ascii="Calibri" w:eastAsia="Calibri"/>
          <w:spacing w:val="10"/>
        </w:rPr>
        <w:t xml:space="preserve"> </w:t>
      </w:r>
      <w:r>
        <w:rPr>
          <w:spacing w:val="-1"/>
        </w:rPr>
        <w:t xml:space="preserve">系统只会通过 </w:t>
      </w:r>
      <w:r>
        <w:rPr>
          <w:rFonts w:ascii="Calibri" w:eastAsia="Calibri"/>
        </w:rPr>
        <w:t>B</w:t>
      </w:r>
      <w:r>
        <w:rPr>
          <w:rFonts w:ascii="Calibri" w:eastAsia="Calibri"/>
          <w:spacing w:val="9"/>
        </w:rPr>
        <w:t xml:space="preserve"> </w:t>
      </w:r>
      <w:r>
        <w:t>类对象调用供电的方法，但并不知道供电系统的底层实现是什么，究竟通过何种方式获得了动力）。方法重载</w:t>
      </w:r>
    </w:p>
    <w:p>
      <w:pPr>
        <w:pStyle w:val="6"/>
        <w:spacing w:before="11" w:line="242" w:lineRule="auto"/>
        <w:ind w:left="120" w:right="197"/>
      </w:pPr>
      <w:r>
        <w:rPr>
          <w:spacing w:val="-5"/>
        </w:rPr>
        <w:t>（</w:t>
      </w:r>
      <w:r>
        <w:rPr>
          <w:rFonts w:ascii="Calibri" w:eastAsia="Calibri"/>
          <w:spacing w:val="-5"/>
        </w:rPr>
        <w:t>overload</w:t>
      </w:r>
      <w:r>
        <w:rPr>
          <w:spacing w:val="-5"/>
        </w:rPr>
        <w:t>）</w:t>
      </w:r>
      <w:r>
        <w:rPr>
          <w:spacing w:val="-4"/>
        </w:rPr>
        <w:t>实现的是编译时的多态性</w:t>
      </w:r>
      <w:r>
        <w:rPr>
          <w:spacing w:val="-3"/>
        </w:rPr>
        <w:t>（</w:t>
      </w:r>
      <w:r>
        <w:t>也称为前绑定</w:t>
      </w:r>
      <w:r>
        <w:rPr>
          <w:spacing w:val="-44"/>
        </w:rPr>
        <w:t>），</w:t>
      </w:r>
      <w:r>
        <w:rPr>
          <w:spacing w:val="-9"/>
        </w:rPr>
        <w:t>而方法重写</w:t>
      </w:r>
      <w:r>
        <w:t>（</w:t>
      </w:r>
      <w:r>
        <w:rPr>
          <w:rFonts w:ascii="Calibri" w:eastAsia="Calibri"/>
        </w:rPr>
        <w:t>override</w:t>
      </w:r>
      <w:r>
        <w:t xml:space="preserve">） </w:t>
      </w:r>
      <w:r>
        <w:rPr>
          <w:spacing w:val="-3"/>
        </w:rPr>
        <w:t>实现的是运行时的多态性</w:t>
      </w:r>
      <w:r>
        <w:t>（也称为后绑定</w:t>
      </w:r>
      <w:r>
        <w:rPr>
          <w:spacing w:val="-32"/>
        </w:rPr>
        <w:t>）</w:t>
      </w:r>
      <w:r>
        <w:rPr>
          <w:spacing w:val="-6"/>
        </w:rPr>
        <w:t>。运行时的多态是面向对象最精髓的东西，要实现多态需要做两件事：</w:t>
      </w:r>
    </w:p>
    <w:p>
      <w:pPr>
        <w:pStyle w:val="6"/>
        <w:spacing w:before="3"/>
        <w:rPr>
          <w:sz w:val="22"/>
        </w:rPr>
      </w:pPr>
    </w:p>
    <w:p>
      <w:pPr>
        <w:pStyle w:val="16"/>
        <w:numPr>
          <w:ilvl w:val="0"/>
          <w:numId w:val="1"/>
        </w:numPr>
        <w:tabs>
          <w:tab w:val="left" w:pos="600"/>
        </w:tabs>
        <w:spacing w:before="1" w:after="0" w:line="240" w:lineRule="auto"/>
        <w:ind w:left="600" w:right="0" w:hanging="480"/>
        <w:jc w:val="left"/>
        <w:rPr>
          <w:sz w:val="24"/>
        </w:rPr>
      </w:pPr>
      <w:r>
        <w:rPr>
          <w:sz w:val="24"/>
        </w:rPr>
        <w:t>方法重写（子类继承父类并重写父类中已有的或抽象的方法）；</w:t>
      </w:r>
    </w:p>
    <w:p>
      <w:pPr>
        <w:pStyle w:val="6"/>
        <w:rPr>
          <w:sz w:val="22"/>
        </w:rPr>
      </w:pPr>
    </w:p>
    <w:p>
      <w:pPr>
        <w:pStyle w:val="16"/>
        <w:numPr>
          <w:ilvl w:val="0"/>
          <w:numId w:val="1"/>
        </w:numPr>
        <w:tabs>
          <w:tab w:val="left" w:pos="495"/>
        </w:tabs>
        <w:spacing w:before="1" w:after="0" w:line="242" w:lineRule="auto"/>
        <w:ind w:left="120" w:right="329" w:firstLine="0"/>
        <w:jc w:val="left"/>
        <w:rPr>
          <w:rFonts w:ascii="Calibri" w:eastAsia="Calibri"/>
          <w:sz w:val="24"/>
        </w:rPr>
      </w:pPr>
      <w:r>
        <w:rPr>
          <w:sz w:val="24"/>
        </w:rPr>
        <w:t>对象造型（</w:t>
      </w:r>
      <w:r>
        <w:rPr>
          <w:spacing w:val="-1"/>
          <w:sz w:val="24"/>
        </w:rPr>
        <w:t>用父类型引用引用子类型对象，这样同样的引用调用同样的方法</w:t>
      </w:r>
      <w:r>
        <w:rPr>
          <w:sz w:val="24"/>
        </w:rPr>
        <w:t>就会根据子类对象的不同而表现出不同的行为）。</w:t>
      </w:r>
    </w:p>
    <w:p>
      <w:pPr>
        <w:spacing w:after="0" w:line="242" w:lineRule="auto"/>
        <w:jc w:val="left"/>
        <w:rPr>
          <w:rFonts w:ascii="Calibri" w:eastAsia="Calibri"/>
          <w:sz w:val="24"/>
        </w:rPr>
        <w:sectPr>
          <w:footerReference r:id="rId7" w:type="default"/>
          <w:pgSz w:w="11910" w:h="16840"/>
          <w:pgMar w:top="1420" w:right="1480" w:bottom="1380" w:left="1680" w:header="0" w:footer="1197" w:gutter="0"/>
          <w:pgNumType w:start="1"/>
          <w:cols w:space="720" w:num="1"/>
        </w:sectPr>
      </w:pPr>
    </w:p>
    <w:p>
      <w:pPr>
        <w:pStyle w:val="6"/>
        <w:spacing w:before="11"/>
        <w:rPr>
          <w:sz w:val="7"/>
        </w:rPr>
      </w:pPr>
    </w:p>
    <w:p>
      <w:pPr>
        <w:pStyle w:val="3"/>
        <w:spacing w:before="50" w:line="324" w:lineRule="auto"/>
        <w:ind w:right="476"/>
      </w:pPr>
      <w:bookmarkStart w:id="6" w:name="_bookmark3"/>
      <w:bookmarkEnd w:id="6"/>
      <w:bookmarkStart w:id="7" w:name="2、访问修饰符 public,private,protected,以及不写（默认"/>
      <w:bookmarkEnd w:id="7"/>
      <w:r>
        <w:t>2、访问修饰符 public,private,protected,以及不写（默认）时的区别？</w:t>
      </w:r>
    </w:p>
    <w:p>
      <w:pPr>
        <w:pStyle w:val="6"/>
        <w:spacing w:before="204" w:line="242" w:lineRule="auto"/>
        <w:ind w:left="120" w:right="225"/>
      </w:pPr>
      <w:r>
        <w:t>修饰符 当前类 同 包 子 类 其他包类的成员不写访问修饰时默认为 default。默认对于同一个包中的其他类相当于公开（public），对于不是同一个包中的其他类相当于私有（private）。受保护（protected）对子类相当于公开，对不是同一包中的没有父子关系的类相当于私有。Java 中，外部类的修饰符只能是public 或默认，类的成员（包括内部类）的修饰符可以是以上四种。</w:t>
      </w:r>
    </w:p>
    <w:p>
      <w:pPr>
        <w:pStyle w:val="6"/>
        <w:spacing w:before="6"/>
        <w:rPr>
          <w:sz w:val="28"/>
        </w:rPr>
      </w:pPr>
    </w:p>
    <w:p>
      <w:pPr>
        <w:pStyle w:val="3"/>
      </w:pPr>
      <w:bookmarkStart w:id="8" w:name="3、String 是最基本的数据类型吗？"/>
      <w:bookmarkEnd w:id="8"/>
      <w:bookmarkStart w:id="9" w:name="_bookmark4"/>
      <w:bookmarkEnd w:id="9"/>
      <w:r>
        <w:t>3、String 是最基本的数据类型吗？</w:t>
      </w:r>
    </w:p>
    <w:p>
      <w:pPr>
        <w:pStyle w:val="6"/>
        <w:spacing w:before="5"/>
        <w:rPr>
          <w:b/>
          <w:sz w:val="28"/>
        </w:rPr>
      </w:pPr>
    </w:p>
    <w:p>
      <w:pPr>
        <w:pStyle w:val="6"/>
        <w:spacing w:before="1" w:line="242" w:lineRule="auto"/>
        <w:ind w:left="120" w:right="225"/>
      </w:pPr>
      <w:r>
        <w:t>不是。Java 中的基本数据类型只有 8 个 ：byte、short、int、long、float</w:t>
      </w:r>
      <w:r>
        <w:rPr>
          <w:spacing w:val="-19"/>
        </w:rPr>
        <w:t>、</w:t>
      </w:r>
      <w:r>
        <w:t>double、char、boolean；除了基本类型（primitive type），剩下的都是引用</w:t>
      </w:r>
      <w:r>
        <w:rPr>
          <w:spacing w:val="-6"/>
        </w:rPr>
        <w:t>类型</w:t>
      </w:r>
      <w:r>
        <w:t>（referencetype），Java</w:t>
      </w:r>
      <w:r>
        <w:rPr>
          <w:spacing w:val="-65"/>
        </w:rPr>
        <w:t xml:space="preserve"> </w:t>
      </w:r>
      <w:r>
        <w:t>5</w:t>
      </w:r>
      <w:r>
        <w:rPr>
          <w:spacing w:val="-3"/>
        </w:rPr>
        <w:t xml:space="preserve"> 以后引入的枚举类型也算是一种比较特殊的引用类型。</w:t>
      </w:r>
    </w:p>
    <w:p>
      <w:pPr>
        <w:pStyle w:val="6"/>
        <w:spacing w:before="4"/>
        <w:rPr>
          <w:sz w:val="28"/>
        </w:rPr>
      </w:pPr>
    </w:p>
    <w:p>
      <w:pPr>
        <w:pStyle w:val="3"/>
      </w:pPr>
      <w:bookmarkStart w:id="10" w:name="4、float f=3.4;是否正确？"/>
      <w:bookmarkEnd w:id="10"/>
      <w:bookmarkStart w:id="11" w:name="_bookmark5"/>
      <w:bookmarkEnd w:id="11"/>
      <w:r>
        <w:t>4、float f=3.4;是否正确？</w:t>
      </w:r>
    </w:p>
    <w:p>
      <w:pPr>
        <w:pStyle w:val="6"/>
        <w:spacing w:before="6"/>
        <w:rPr>
          <w:b/>
          <w:sz w:val="28"/>
        </w:rPr>
      </w:pPr>
    </w:p>
    <w:p>
      <w:pPr>
        <w:pStyle w:val="6"/>
        <w:spacing w:line="242" w:lineRule="auto"/>
        <w:ind w:left="120" w:right="317"/>
        <w:jc w:val="both"/>
      </w:pPr>
      <w:r>
        <w:t>不正确。3.4 是双精度数，将双精度型（double）赋值给浮点型（float）属于</w:t>
      </w:r>
      <w:r>
        <w:rPr>
          <w:spacing w:val="-9"/>
        </w:rPr>
        <w:t>下转型</w:t>
      </w:r>
      <w:r>
        <w:rPr>
          <w:spacing w:val="-1"/>
        </w:rPr>
        <w:t>（down-casting，也称为窄化</w:t>
      </w:r>
      <w:r>
        <w:rPr>
          <w:spacing w:val="-24"/>
        </w:rPr>
        <w:t>）</w:t>
      </w:r>
      <w:r>
        <w:rPr>
          <w:spacing w:val="-4"/>
        </w:rPr>
        <w:t>会造成精度损失，因此需要强制类型转换</w:t>
      </w:r>
      <w:r>
        <w:t>float f =(float)3.4; 或者写成 float f =3.4F;。</w:t>
      </w:r>
    </w:p>
    <w:p>
      <w:pPr>
        <w:pStyle w:val="6"/>
        <w:spacing w:before="5"/>
        <w:rPr>
          <w:sz w:val="28"/>
        </w:rPr>
      </w:pPr>
    </w:p>
    <w:p>
      <w:pPr>
        <w:pStyle w:val="3"/>
        <w:spacing w:line="324" w:lineRule="auto"/>
        <w:ind w:right="197"/>
      </w:pPr>
      <w:bookmarkStart w:id="12" w:name="_bookmark6"/>
      <w:bookmarkEnd w:id="12"/>
      <w:bookmarkStart w:id="13" w:name="5、short s1 = 1; s1 = s1 + 1;有错吗?short s1"/>
      <w:bookmarkEnd w:id="13"/>
      <w:r>
        <w:t>5、short s1 = 1; s1 = s1 + 1;有错吗?short s1 = 1; s1 += 1;有错吗？</w:t>
      </w:r>
    </w:p>
    <w:p>
      <w:pPr>
        <w:pStyle w:val="6"/>
        <w:spacing w:before="204" w:line="242" w:lineRule="auto"/>
        <w:ind w:left="120" w:right="317"/>
        <w:jc w:val="both"/>
      </w:pPr>
      <w:r>
        <w:t>对于 short s1 = 1; s1 = s1 + 1;由于 1 是 int 类型，因此 s1+1 运算结果也是 int</w:t>
      </w:r>
      <w:r>
        <w:rPr>
          <w:spacing w:val="-8"/>
        </w:rPr>
        <w:t xml:space="preserve"> 型，需要强制转换类型才能赋值给 </w:t>
      </w:r>
      <w:r>
        <w:t>short 型。而 short</w:t>
      </w:r>
      <w:r>
        <w:rPr>
          <w:spacing w:val="-56"/>
        </w:rPr>
        <w:t xml:space="preserve"> </w:t>
      </w:r>
      <w:r>
        <w:t>s1</w:t>
      </w:r>
      <w:r>
        <w:rPr>
          <w:spacing w:val="-38"/>
        </w:rPr>
        <w:t xml:space="preserve"> = </w:t>
      </w:r>
      <w:r>
        <w:t>1;</w:t>
      </w:r>
      <w:r>
        <w:rPr>
          <w:spacing w:val="-56"/>
        </w:rPr>
        <w:t xml:space="preserve"> </w:t>
      </w:r>
      <w:r>
        <w:t>s1</w:t>
      </w:r>
      <w:r>
        <w:rPr>
          <w:spacing w:val="-23"/>
        </w:rPr>
        <w:t xml:space="preserve"> += </w:t>
      </w:r>
      <w:r>
        <w:t>1;可以正确编译，因为 s1+= 1;相当于 s1 = (short(s1 + 1);其中有隐含的强制类型转换。</w:t>
      </w:r>
    </w:p>
    <w:p>
      <w:pPr>
        <w:pStyle w:val="6"/>
        <w:spacing w:before="5"/>
        <w:rPr>
          <w:sz w:val="28"/>
        </w:rPr>
      </w:pPr>
    </w:p>
    <w:p>
      <w:pPr>
        <w:pStyle w:val="3"/>
      </w:pPr>
      <w:bookmarkStart w:id="14" w:name="6、Java 有没有 goto？"/>
      <w:bookmarkEnd w:id="14"/>
      <w:bookmarkStart w:id="15" w:name="_bookmark7"/>
      <w:bookmarkEnd w:id="15"/>
      <w:r>
        <w:t>6、Java 有没有 goto？</w:t>
      </w:r>
    </w:p>
    <w:p>
      <w:pPr>
        <w:pStyle w:val="6"/>
        <w:spacing w:before="5"/>
        <w:rPr>
          <w:b/>
          <w:sz w:val="28"/>
        </w:rPr>
      </w:pPr>
    </w:p>
    <w:p>
      <w:pPr>
        <w:pStyle w:val="6"/>
        <w:spacing w:before="1" w:line="242" w:lineRule="auto"/>
        <w:ind w:left="120" w:right="317"/>
      </w:pPr>
      <w:r>
        <w:t>goto 是 Java 中的保留字，在目前版本的 Java 中没有使用。（根据 James Gosling（Java 之父）编写的《The Java Programming Language》一书的附录中给出了一个 Java</w:t>
      </w:r>
      <w:r>
        <w:rPr>
          <w:spacing w:val="-9"/>
        </w:rPr>
        <w:t xml:space="preserve"> 关键字列表，其中有 </w:t>
      </w:r>
      <w:r>
        <w:t xml:space="preserve">goto 和 </w:t>
      </w:r>
      <w:r>
        <w:rPr>
          <w:spacing w:val="-3"/>
        </w:rPr>
        <w:t>const</w:t>
      </w:r>
      <w:r>
        <w:rPr>
          <w:spacing w:val="-4"/>
        </w:rPr>
        <w:t>，但是这两个是目前无</w:t>
      </w:r>
      <w:r>
        <w:rPr>
          <w:spacing w:val="-9"/>
        </w:rPr>
        <w:t>法使用的关键字，因此有些地方将其称之为保留字，其实保留字这个词应该有更</w:t>
      </w:r>
      <w:r>
        <w:t>广泛的意义，因为熟悉 C 语言的程序员都知道，在系统类库中使用过的有特殊意义的但词或单词的组合都被视为保留字）</w:t>
      </w:r>
    </w:p>
    <w:p>
      <w:pPr>
        <w:spacing w:after="0" w:line="242" w:lineRule="auto"/>
        <w:sectPr>
          <w:pgSz w:w="11910" w:h="16840"/>
          <w:pgMar w:top="1420" w:right="1480" w:bottom="1400" w:left="1680" w:header="0" w:footer="1197" w:gutter="0"/>
          <w:cols w:space="720" w:num="1"/>
        </w:sectPr>
      </w:pPr>
    </w:p>
    <w:p>
      <w:pPr>
        <w:pStyle w:val="6"/>
        <w:spacing w:before="11"/>
        <w:rPr>
          <w:sz w:val="7"/>
        </w:rPr>
      </w:pPr>
    </w:p>
    <w:p>
      <w:pPr>
        <w:pStyle w:val="3"/>
        <w:spacing w:before="50"/>
      </w:pPr>
      <w:bookmarkStart w:id="16" w:name="_bookmark8"/>
      <w:bookmarkEnd w:id="16"/>
      <w:bookmarkStart w:id="17" w:name="7、int 和 Integer 有什么区别？"/>
      <w:bookmarkEnd w:id="17"/>
      <w:r>
        <w:t>7、int 和 Integer 有什么区别？</w:t>
      </w:r>
    </w:p>
    <w:p>
      <w:pPr>
        <w:pStyle w:val="6"/>
        <w:spacing w:before="5"/>
        <w:rPr>
          <w:b/>
          <w:sz w:val="28"/>
        </w:rPr>
      </w:pPr>
    </w:p>
    <w:p>
      <w:pPr>
        <w:pStyle w:val="6"/>
        <w:spacing w:line="242" w:lineRule="auto"/>
        <w:ind w:left="120" w:right="225"/>
      </w:pPr>
      <w:r>
        <w:t>Java 是一个近乎纯洁的面向对象编程语言，但是为了编程的方便还是引入了基本数据类型，但是为了能够将这些基本数据类型当成对象操作，Java 为每一个基本数据类型都引入了对应的包装类型（wrapper class），int 的包装类就是Integer，从 Java 5 开始引入了自动装箱/拆箱机制，使得二者可以相互转换。Java 为每个原始类型提供了包装类型：</w:t>
      </w:r>
    </w:p>
    <w:p>
      <w:pPr>
        <w:pStyle w:val="6"/>
        <w:spacing w:before="7"/>
        <w:ind w:left="120"/>
      </w:pPr>
      <w:r>
        <w:t>原始类型: boolean，char，byte，short，int，long，float，double</w:t>
      </w:r>
    </w:p>
    <w:p>
      <w:pPr>
        <w:pStyle w:val="6"/>
        <w:spacing w:before="5" w:line="242" w:lineRule="auto"/>
        <w:ind w:left="120" w:right="197"/>
        <w:rPr>
          <w:rFonts w:ascii="Courier New" w:eastAsia="Courier New"/>
          <w:sz w:val="20"/>
        </w:rPr>
      </w:pPr>
      <w:r>
        <w:rPr>
          <w:spacing w:val="-1"/>
        </w:rPr>
        <w:t>包装类型：</w:t>
      </w:r>
      <w:r>
        <w:rPr>
          <w:spacing w:val="-5"/>
        </w:rPr>
        <w:t xml:space="preserve">Boolean，Character，Byte，Short，Integer，Long，Float，Double </w:t>
      </w:r>
      <w:r>
        <w:t xml:space="preserve">class AutoUnboxingTest </w:t>
      </w:r>
      <w:r>
        <w:rPr>
          <w:rFonts w:ascii="Courier New" w:eastAsia="Courier New"/>
          <w:sz w:val="20"/>
        </w:rPr>
        <w:t>{</w:t>
      </w:r>
    </w:p>
    <w:p>
      <w:pPr>
        <w:spacing w:before="3" w:line="242" w:lineRule="auto"/>
        <w:ind w:left="1951" w:right="2893" w:hanging="915"/>
        <w:jc w:val="left"/>
        <w:rPr>
          <w:rFonts w:ascii="Courier New"/>
          <w:sz w:val="20"/>
        </w:rPr>
      </w:pPr>
      <w:r>
        <w:rPr>
          <w:sz w:val="24"/>
        </w:rPr>
        <w:t xml:space="preserve">public static void main(String[] args) </w:t>
      </w:r>
      <w:r>
        <w:rPr>
          <w:rFonts w:ascii="Courier New"/>
          <w:sz w:val="20"/>
        </w:rPr>
        <w:t xml:space="preserve">{ Integer a = </w:t>
      </w:r>
      <w:r>
        <w:rPr>
          <w:sz w:val="24"/>
        </w:rPr>
        <w:t xml:space="preserve">new </w:t>
      </w:r>
      <w:r>
        <w:rPr>
          <w:rFonts w:ascii="Courier New"/>
          <w:sz w:val="20"/>
        </w:rPr>
        <w:t>Integer(</w:t>
      </w:r>
      <w:r>
        <w:rPr>
          <w:sz w:val="24"/>
        </w:rPr>
        <w:t>3</w:t>
      </w:r>
      <w:r>
        <w:rPr>
          <w:rFonts w:ascii="Courier New"/>
          <w:sz w:val="20"/>
        </w:rPr>
        <w:t xml:space="preserve">); Integer b = </w:t>
      </w:r>
      <w:r>
        <w:rPr>
          <w:sz w:val="24"/>
        </w:rPr>
        <w:t>3</w:t>
      </w:r>
      <w:r>
        <w:rPr>
          <w:rFonts w:ascii="Courier New"/>
          <w:sz w:val="20"/>
        </w:rPr>
        <w:t>;</w:t>
      </w:r>
    </w:p>
    <w:p>
      <w:pPr>
        <w:pStyle w:val="6"/>
        <w:spacing w:before="4" w:line="242" w:lineRule="auto"/>
        <w:ind w:left="1951" w:right="3072"/>
        <w:rPr>
          <w:rFonts w:ascii="Courier New" w:eastAsia="Courier New"/>
          <w:sz w:val="20"/>
        </w:rPr>
      </w:pPr>
      <w:r>
        <w:t xml:space="preserve">// 将 3 自动装箱成 Integer 类型int </w:t>
      </w:r>
      <w:r>
        <w:rPr>
          <w:rFonts w:ascii="Courier New" w:eastAsia="Courier New"/>
          <w:sz w:val="20"/>
        </w:rPr>
        <w:t xml:space="preserve">c = </w:t>
      </w:r>
      <w:r>
        <w:t>3</w:t>
      </w:r>
      <w:r>
        <w:rPr>
          <w:rFonts w:ascii="Courier New" w:eastAsia="Courier New"/>
          <w:sz w:val="20"/>
        </w:rPr>
        <w:t>;</w:t>
      </w:r>
    </w:p>
    <w:p>
      <w:pPr>
        <w:spacing w:before="43"/>
        <w:ind w:left="1951" w:right="0" w:firstLine="0"/>
        <w:jc w:val="left"/>
        <w:rPr>
          <w:rFonts w:ascii="Courier New"/>
          <w:sz w:val="20"/>
        </w:rPr>
      </w:pPr>
      <w:r>
        <w:rPr>
          <w:rFonts w:ascii="Courier New"/>
          <w:sz w:val="20"/>
        </w:rPr>
        <w:t>System.out.println(a == b);</w:t>
      </w:r>
    </w:p>
    <w:p>
      <w:pPr>
        <w:pStyle w:val="6"/>
        <w:spacing w:before="45"/>
        <w:ind w:left="1951"/>
      </w:pPr>
      <w:r>
        <w:t>// false 两个引用没有引用同一对</w:t>
      </w:r>
    </w:p>
    <w:p>
      <w:pPr>
        <w:spacing w:before="127"/>
        <w:ind w:left="1951" w:right="0" w:firstLine="0"/>
        <w:jc w:val="left"/>
        <w:rPr>
          <w:rFonts w:hint="eastAsia" w:ascii="微软雅黑" w:eastAsia="微软雅黑"/>
          <w:sz w:val="20"/>
        </w:rPr>
      </w:pPr>
      <w:r>
        <w:rPr>
          <w:rFonts w:hint="eastAsia" w:ascii="微软雅黑" w:eastAsia="微软雅黑"/>
          <w:w w:val="99"/>
          <w:sz w:val="20"/>
        </w:rPr>
        <w:t>象</w:t>
      </w:r>
    </w:p>
    <w:p>
      <w:pPr>
        <w:spacing w:before="173"/>
        <w:ind w:left="1951" w:right="0" w:firstLine="0"/>
        <w:jc w:val="left"/>
        <w:rPr>
          <w:rFonts w:ascii="Courier New"/>
          <w:sz w:val="20"/>
        </w:rPr>
      </w:pPr>
      <w:r>
        <w:rPr>
          <w:rFonts w:ascii="Courier New"/>
          <w:sz w:val="20"/>
        </w:rPr>
        <w:t>System.out.println(a == c);</w:t>
      </w:r>
    </w:p>
    <w:p>
      <w:pPr>
        <w:pStyle w:val="6"/>
        <w:spacing w:before="46"/>
        <w:ind w:left="1951"/>
      </w:pPr>
      <w:r>
        <w:t>// true a 自动拆箱成 int 类型再和 c</w:t>
      </w:r>
    </w:p>
    <w:p>
      <w:pPr>
        <w:spacing w:before="127"/>
        <w:ind w:left="1951" w:right="0" w:firstLine="0"/>
        <w:jc w:val="left"/>
        <w:rPr>
          <w:rFonts w:hint="eastAsia" w:ascii="微软雅黑" w:eastAsia="微软雅黑"/>
          <w:sz w:val="20"/>
        </w:rPr>
      </w:pPr>
      <w:r>
        <w:rPr>
          <w:rFonts w:hint="eastAsia" w:ascii="微软雅黑" w:eastAsia="微软雅黑"/>
          <w:sz w:val="20"/>
        </w:rPr>
        <w:t>比较</w:t>
      </w:r>
    </w:p>
    <w:p>
      <w:pPr>
        <w:spacing w:before="172"/>
        <w:ind w:left="1036" w:right="0" w:firstLine="0"/>
        <w:jc w:val="lef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pStyle w:val="6"/>
        <w:spacing w:before="4"/>
        <w:ind w:left="120"/>
      </w:pPr>
      <w:r>
        <w:t>最近还遇到一个面试题，也是和自动装箱和拆箱有点关系的，代码如下所示：</w:t>
      </w:r>
    </w:p>
    <w:p>
      <w:pPr>
        <w:spacing w:before="45"/>
        <w:ind w:left="120" w:right="0" w:firstLine="0"/>
        <w:jc w:val="left"/>
        <w:rPr>
          <w:rFonts w:ascii="Courier New"/>
          <w:sz w:val="20"/>
        </w:rPr>
      </w:pPr>
      <w:r>
        <w:rPr>
          <w:rFonts w:ascii="Courier New"/>
          <w:sz w:val="20"/>
        </w:rPr>
        <w:t>public class Test03 {</w:t>
      </w:r>
    </w:p>
    <w:p>
      <w:pPr>
        <w:spacing w:before="85"/>
        <w:ind w:left="1036" w:right="0" w:firstLine="0"/>
        <w:jc w:val="left"/>
        <w:rPr>
          <w:rFonts w:ascii="Courier New"/>
          <w:sz w:val="20"/>
        </w:rPr>
      </w:pPr>
      <w:r>
        <w:rPr>
          <w:rFonts w:ascii="Courier New"/>
          <w:sz w:val="20"/>
        </w:rPr>
        <w:t>public static void main(String[] args) {</w:t>
      </w:r>
    </w:p>
    <w:p>
      <w:pPr>
        <w:spacing w:before="86"/>
        <w:ind w:left="1951" w:right="0" w:firstLine="0"/>
        <w:jc w:val="left"/>
        <w:rPr>
          <w:rFonts w:ascii="Courier New"/>
          <w:sz w:val="20"/>
        </w:rPr>
      </w:pPr>
      <w:r>
        <w:rPr>
          <w:rFonts w:ascii="Courier New"/>
          <w:sz w:val="20"/>
        </w:rPr>
        <w:t>Integer f1 = 100, f2 = 100, f3 = 150, f4 = 150;</w:t>
      </w:r>
    </w:p>
    <w:p>
      <w:pPr>
        <w:spacing w:before="85" w:line="331" w:lineRule="auto"/>
        <w:ind w:left="1951" w:right="3298" w:firstLine="0"/>
        <w:jc w:val="left"/>
        <w:rPr>
          <w:rFonts w:ascii="Courier New"/>
          <w:sz w:val="20"/>
        </w:rPr>
      </w:pPr>
      <w:r>
        <w:rPr>
          <w:rFonts w:ascii="Courier New"/>
          <w:sz w:val="20"/>
        </w:rPr>
        <w:t>System.out.println(f1 == f2); System.out.println(f3 == f4);</w:t>
      </w:r>
    </w:p>
    <w:p>
      <w:pPr>
        <w:spacing w:before="0" w:line="226" w:lineRule="exact"/>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line="242" w:lineRule="auto"/>
        <w:ind w:left="120" w:right="317"/>
        <w:jc w:val="both"/>
      </w:pPr>
      <w:r>
        <w:t>如果不明就里很容易认为两个输出要么都是 true 要么都是 false</w:t>
      </w:r>
      <w:r>
        <w:rPr>
          <w:spacing w:val="-20"/>
        </w:rPr>
        <w:t>。首先需要注</w:t>
      </w:r>
      <w:r>
        <w:t>意的是 f1、f2、f3、f4 四个变量都是 Integer 对象引用，所以下面的==运算比较的不是值而是引用。装箱的本质是什么呢？当我们给一个 Integer 对象赋一个 int</w:t>
      </w:r>
      <w:r>
        <w:rPr>
          <w:spacing w:val="-7"/>
        </w:rPr>
        <w:t xml:space="preserve"> 值的时候，会调用 </w:t>
      </w:r>
      <w:r>
        <w:t xml:space="preserve">Integer 类的静态方法 </w:t>
      </w:r>
      <w:r>
        <w:rPr>
          <w:spacing w:val="-6"/>
        </w:rPr>
        <w:t>valueOf</w:t>
      </w:r>
      <w:r>
        <w:rPr>
          <w:spacing w:val="-2"/>
        </w:rPr>
        <w:t xml:space="preserve">，如果看 </w:t>
      </w:r>
      <w:r>
        <w:rPr>
          <w:spacing w:val="-3"/>
        </w:rPr>
        <w:t xml:space="preserve">valueOf </w:t>
      </w:r>
      <w:r>
        <w:t>的源代码就知道发生了什么。</w:t>
      </w:r>
    </w:p>
    <w:p>
      <w:pPr>
        <w:spacing w:before="47"/>
        <w:ind w:left="120" w:right="0" w:firstLine="0"/>
        <w:jc w:val="left"/>
        <w:rPr>
          <w:rFonts w:ascii="Courier New"/>
          <w:sz w:val="20"/>
        </w:rPr>
      </w:pPr>
      <w:r>
        <w:rPr>
          <w:rFonts w:ascii="Courier New"/>
          <w:sz w:val="20"/>
        </w:rPr>
        <w:t>public static Integer valueOf(int i) {</w:t>
      </w:r>
    </w:p>
    <w:p>
      <w:pPr>
        <w:spacing w:before="45" w:line="242" w:lineRule="auto"/>
        <w:ind w:left="1036" w:right="1453" w:firstLine="0"/>
        <w:jc w:val="left"/>
        <w:rPr>
          <w:rFonts w:ascii="Courier New"/>
          <w:sz w:val="20"/>
        </w:rPr>
      </w:pPr>
      <w:r>
        <w:rPr>
          <w:sz w:val="24"/>
        </w:rPr>
        <w:t xml:space="preserve">if </w:t>
      </w:r>
      <w:r>
        <w:rPr>
          <w:rFonts w:ascii="Courier New"/>
          <w:sz w:val="20"/>
        </w:rPr>
        <w:t xml:space="preserve">(i &gt;= IntegerCache.low &amp;&amp; i &lt;= IntegerCache.high) </w:t>
      </w:r>
      <w:r>
        <w:rPr>
          <w:sz w:val="24"/>
        </w:rPr>
        <w:t xml:space="preserve">return </w:t>
      </w:r>
      <w:r>
        <w:rPr>
          <w:rFonts w:ascii="Courier New"/>
          <w:sz w:val="20"/>
        </w:rPr>
        <w:t xml:space="preserve">IntegerCache.cache[i + (-IntegerCache.low)]; </w:t>
      </w:r>
      <w:r>
        <w:rPr>
          <w:sz w:val="24"/>
        </w:rPr>
        <w:t xml:space="preserve">return </w:t>
      </w:r>
      <w:r>
        <w:rPr>
          <w:rFonts w:ascii="Courier New"/>
          <w:sz w:val="20"/>
        </w:rPr>
        <w:t>new Integer(i);</w:t>
      </w:r>
    </w:p>
    <w:p>
      <w:pPr>
        <w:pStyle w:val="6"/>
        <w:spacing w:before="5"/>
        <w:ind w:left="120"/>
      </w:pPr>
      <w:r>
        <w:rPr>
          <w:rFonts w:ascii="Courier New" w:eastAsia="Courier New"/>
          <w:sz w:val="20"/>
        </w:rPr>
        <w:t>}</w:t>
      </w:r>
      <w:r>
        <w:t>复制代码</w:t>
      </w:r>
    </w:p>
    <w:p>
      <w:pPr>
        <w:spacing w:after="0"/>
        <w:sectPr>
          <w:pgSz w:w="11910" w:h="16840"/>
          <w:pgMar w:top="1420" w:right="1480" w:bottom="1400" w:left="1680" w:header="0" w:footer="1197" w:gutter="0"/>
          <w:cols w:space="720" w:num="1"/>
        </w:sectPr>
      </w:pPr>
    </w:p>
    <w:p>
      <w:pPr>
        <w:pStyle w:val="6"/>
        <w:spacing w:before="71"/>
        <w:ind w:left="120"/>
      </w:pPr>
      <w:r>
        <w:t>IntegerCache 是 Integer 的内部类，其代码如下所示：</w:t>
      </w:r>
    </w:p>
    <w:p>
      <w:pPr>
        <w:spacing w:before="45"/>
        <w:ind w:left="120" w:right="0" w:firstLine="0"/>
        <w:jc w:val="left"/>
        <w:rPr>
          <w:rFonts w:ascii="Courier New"/>
          <w:sz w:val="20"/>
        </w:rPr>
      </w:pPr>
      <w:r>
        <w:rPr>
          <w:rFonts w:ascii="Courier New"/>
          <w:sz w:val="20"/>
        </w:rPr>
        <w:t>/**</w:t>
      </w:r>
    </w:p>
    <w:p>
      <w:pPr>
        <w:pStyle w:val="16"/>
        <w:numPr>
          <w:ilvl w:val="0"/>
          <w:numId w:val="2"/>
        </w:numPr>
        <w:tabs>
          <w:tab w:val="left" w:pos="360"/>
        </w:tabs>
        <w:spacing w:before="45" w:after="0" w:line="240" w:lineRule="auto"/>
        <w:ind w:left="360" w:right="0" w:hanging="240"/>
        <w:jc w:val="left"/>
        <w:rPr>
          <w:sz w:val="24"/>
        </w:rPr>
      </w:pPr>
      <w:r>
        <w:rPr>
          <w:rFonts w:ascii="Courier New" w:hAnsi="Courier New"/>
          <w:sz w:val="20"/>
        </w:rPr>
        <w:t>Cache to support the object identity semantics of autoboxing</w:t>
      </w:r>
      <w:r>
        <w:rPr>
          <w:rFonts w:ascii="Courier New" w:hAnsi="Courier New"/>
          <w:spacing w:val="-19"/>
          <w:sz w:val="20"/>
        </w:rPr>
        <w:t xml:space="preserve"> </w:t>
      </w:r>
      <w:r>
        <w:rPr>
          <w:sz w:val="24"/>
        </w:rPr>
        <w:t>for</w:t>
      </w:r>
    </w:p>
    <w:p>
      <w:pPr>
        <w:spacing w:before="45"/>
        <w:ind w:left="120" w:right="0" w:firstLine="0"/>
        <w:jc w:val="left"/>
        <w:rPr>
          <w:rFonts w:ascii="Courier New"/>
          <w:sz w:val="20"/>
        </w:rPr>
      </w:pPr>
      <w:r>
        <w:rPr>
          <w:rFonts w:ascii="Courier New"/>
          <w:sz w:val="20"/>
        </w:rPr>
        <w:t>values between</w:t>
      </w:r>
    </w:p>
    <w:p>
      <w:pPr>
        <w:pStyle w:val="16"/>
        <w:numPr>
          <w:ilvl w:val="0"/>
          <w:numId w:val="2"/>
        </w:numPr>
        <w:tabs>
          <w:tab w:val="left" w:pos="360"/>
        </w:tabs>
        <w:spacing w:before="85" w:after="0" w:line="240" w:lineRule="auto"/>
        <w:ind w:left="360" w:right="0" w:hanging="240"/>
        <w:jc w:val="left"/>
        <w:rPr>
          <w:rFonts w:ascii="Courier New" w:hAnsi="Courier New"/>
          <w:sz w:val="20"/>
        </w:rPr>
      </w:pPr>
      <w:r>
        <w:rPr>
          <w:rFonts w:ascii="Courier New" w:hAnsi="Courier New"/>
          <w:sz w:val="20"/>
        </w:rPr>
        <w:t>-128 and 127 (inclusive) as required by</w:t>
      </w:r>
      <w:r>
        <w:rPr>
          <w:rFonts w:ascii="Courier New" w:hAnsi="Courier New"/>
          <w:spacing w:val="-5"/>
          <w:sz w:val="20"/>
        </w:rPr>
        <w:t xml:space="preserve"> </w:t>
      </w:r>
      <w:r>
        <w:rPr>
          <w:rFonts w:ascii="Courier New" w:hAnsi="Courier New"/>
          <w:sz w:val="20"/>
        </w:rPr>
        <w:t>JLS.</w:t>
      </w:r>
    </w:p>
    <w:p>
      <w:pPr>
        <w:spacing w:before="85"/>
        <w:ind w:left="120" w:right="0" w:firstLine="0"/>
        <w:jc w:val="left"/>
        <w:rPr>
          <w:rFonts w:ascii="Courier New"/>
          <w:sz w:val="20"/>
        </w:rPr>
      </w:pPr>
      <w:r>
        <w:rPr>
          <w:rFonts w:ascii="Courier New"/>
          <w:w w:val="99"/>
          <w:sz w:val="20"/>
        </w:rPr>
        <w:t>*</w:t>
      </w:r>
    </w:p>
    <w:p>
      <w:pPr>
        <w:pStyle w:val="16"/>
        <w:numPr>
          <w:ilvl w:val="0"/>
          <w:numId w:val="2"/>
        </w:numPr>
        <w:tabs>
          <w:tab w:val="left" w:pos="360"/>
        </w:tabs>
        <w:spacing w:before="86" w:after="0" w:line="240" w:lineRule="auto"/>
        <w:ind w:left="360" w:right="0" w:hanging="240"/>
        <w:jc w:val="left"/>
        <w:rPr>
          <w:rFonts w:ascii="Courier New" w:hAnsi="Courier New"/>
          <w:sz w:val="20"/>
        </w:rPr>
      </w:pPr>
      <w:r>
        <w:rPr>
          <w:rFonts w:ascii="Courier New" w:hAnsi="Courier New"/>
          <w:sz w:val="20"/>
        </w:rPr>
        <w:t>The cache is initialized on first usage. The size of the</w:t>
      </w:r>
      <w:r>
        <w:rPr>
          <w:rFonts w:ascii="Courier New" w:hAnsi="Courier New"/>
          <w:spacing w:val="-18"/>
          <w:sz w:val="20"/>
        </w:rPr>
        <w:t xml:space="preserve"> </w:t>
      </w:r>
      <w:r>
        <w:rPr>
          <w:rFonts w:ascii="Courier New" w:hAnsi="Courier New"/>
          <w:sz w:val="20"/>
        </w:rPr>
        <w:t>cache</w:t>
      </w:r>
    </w:p>
    <w:p>
      <w:pPr>
        <w:pStyle w:val="16"/>
        <w:numPr>
          <w:ilvl w:val="0"/>
          <w:numId w:val="2"/>
        </w:numPr>
        <w:tabs>
          <w:tab w:val="left" w:pos="360"/>
        </w:tabs>
        <w:spacing w:before="85" w:after="0" w:line="331" w:lineRule="auto"/>
        <w:ind w:left="120" w:right="1304" w:firstLine="0"/>
        <w:jc w:val="left"/>
        <w:rPr>
          <w:rFonts w:ascii="Courier New" w:hAnsi="Courier New"/>
          <w:sz w:val="20"/>
        </w:rPr>
      </w:pPr>
      <w:r>
        <w:rPr>
          <w:rFonts w:ascii="Courier New" w:hAnsi="Courier New"/>
          <w:sz w:val="20"/>
        </w:rPr>
        <w:t>may be controlled by the {@code -XX:AutoBoxCacheMax=&lt;size&gt;} option.</w:t>
      </w:r>
    </w:p>
    <w:p>
      <w:pPr>
        <w:pStyle w:val="16"/>
        <w:numPr>
          <w:ilvl w:val="0"/>
          <w:numId w:val="2"/>
        </w:numPr>
        <w:tabs>
          <w:tab w:val="left" w:pos="360"/>
        </w:tabs>
        <w:spacing w:before="0" w:after="0" w:line="331" w:lineRule="auto"/>
        <w:ind w:left="120" w:right="1064" w:firstLine="0"/>
        <w:jc w:val="left"/>
        <w:rPr>
          <w:rFonts w:ascii="Courier New" w:hAnsi="Courier New"/>
          <w:sz w:val="20"/>
        </w:rPr>
      </w:pPr>
      <w:r>
        <w:rPr>
          <w:rFonts w:ascii="Courier New" w:hAnsi="Courier New"/>
          <w:sz w:val="20"/>
        </w:rPr>
        <w:t>During VM initialization, java.lang.Integer.IntegerCache.high property</w:t>
      </w:r>
    </w:p>
    <w:p>
      <w:pPr>
        <w:pStyle w:val="16"/>
        <w:numPr>
          <w:ilvl w:val="0"/>
          <w:numId w:val="2"/>
        </w:numPr>
        <w:tabs>
          <w:tab w:val="left" w:pos="360"/>
        </w:tabs>
        <w:spacing w:before="0" w:after="0" w:line="266" w:lineRule="exact"/>
        <w:ind w:left="360" w:right="0" w:hanging="240"/>
        <w:jc w:val="left"/>
        <w:rPr>
          <w:rFonts w:ascii="Courier New" w:hAnsi="Courier New"/>
          <w:sz w:val="20"/>
        </w:rPr>
      </w:pPr>
      <w:r>
        <w:rPr>
          <w:rFonts w:ascii="Courier New" w:hAnsi="Courier New"/>
          <w:sz w:val="20"/>
        </w:rPr>
        <w:t xml:space="preserve">may be </w:t>
      </w:r>
      <w:r>
        <w:rPr>
          <w:sz w:val="24"/>
        </w:rPr>
        <w:t xml:space="preserve">set </w:t>
      </w:r>
      <w:r>
        <w:rPr>
          <w:rFonts w:ascii="Courier New" w:hAnsi="Courier New"/>
          <w:sz w:val="20"/>
        </w:rPr>
        <w:t xml:space="preserve">and saved </w:t>
      </w:r>
      <w:r>
        <w:rPr>
          <w:sz w:val="24"/>
        </w:rPr>
        <w:t xml:space="preserve">in </w:t>
      </w:r>
      <w:r>
        <w:rPr>
          <w:rFonts w:ascii="Courier New" w:hAnsi="Courier New"/>
          <w:sz w:val="20"/>
        </w:rPr>
        <w:t xml:space="preserve">the private system properties </w:t>
      </w:r>
      <w:r>
        <w:rPr>
          <w:sz w:val="24"/>
        </w:rPr>
        <w:t>in</w:t>
      </w:r>
      <w:r>
        <w:rPr>
          <w:spacing w:val="-14"/>
          <w:sz w:val="24"/>
        </w:rPr>
        <w:t xml:space="preserve"> </w:t>
      </w:r>
      <w:r>
        <w:rPr>
          <w:rFonts w:ascii="Courier New" w:hAnsi="Courier New"/>
          <w:sz w:val="20"/>
        </w:rPr>
        <w:t>the</w:t>
      </w:r>
    </w:p>
    <w:p>
      <w:pPr>
        <w:pStyle w:val="16"/>
        <w:numPr>
          <w:ilvl w:val="0"/>
          <w:numId w:val="2"/>
        </w:numPr>
        <w:tabs>
          <w:tab w:val="left" w:pos="360"/>
        </w:tabs>
        <w:spacing w:before="43" w:after="0" w:line="240" w:lineRule="auto"/>
        <w:ind w:left="360" w:right="0" w:hanging="240"/>
        <w:jc w:val="left"/>
        <w:rPr>
          <w:rFonts w:ascii="Courier New" w:hAnsi="Courier New"/>
          <w:sz w:val="20"/>
        </w:rPr>
      </w:pPr>
      <w:r>
        <w:rPr>
          <w:rFonts w:ascii="Courier New" w:hAnsi="Courier New"/>
          <w:sz w:val="20"/>
        </w:rPr>
        <w:t>sun.misc.VM</w:t>
      </w:r>
      <w:r>
        <w:rPr>
          <w:rFonts w:ascii="Courier New" w:hAnsi="Courier New"/>
          <w:spacing w:val="-1"/>
          <w:sz w:val="20"/>
        </w:rPr>
        <w:t xml:space="preserve"> </w:t>
      </w:r>
      <w:r>
        <w:rPr>
          <w:rFonts w:ascii="Courier New" w:hAnsi="Courier New"/>
          <w:sz w:val="20"/>
        </w:rPr>
        <w:t>class.</w:t>
      </w:r>
    </w:p>
    <w:p>
      <w:pPr>
        <w:spacing w:before="86"/>
        <w:ind w:left="120" w:right="0" w:firstLine="0"/>
        <w:jc w:val="left"/>
        <w:rPr>
          <w:rFonts w:ascii="Courier New"/>
          <w:sz w:val="20"/>
        </w:rPr>
      </w:pPr>
      <w:r>
        <w:rPr>
          <w:rFonts w:ascii="Courier New"/>
          <w:sz w:val="20"/>
        </w:rPr>
        <w:t>*/</w:t>
      </w:r>
    </w:p>
    <w:p>
      <w:pPr>
        <w:spacing w:before="85" w:line="331" w:lineRule="auto"/>
        <w:ind w:left="1036" w:right="4333" w:hanging="917"/>
        <w:jc w:val="left"/>
        <w:rPr>
          <w:rFonts w:ascii="Courier New"/>
          <w:sz w:val="20"/>
        </w:rPr>
      </w:pPr>
      <w:r>
        <w:rPr>
          <w:rFonts w:ascii="Courier New"/>
          <w:sz w:val="20"/>
        </w:rPr>
        <w:t>private static class IntegerCache { static final int low = -128; static final int high;</w:t>
      </w:r>
    </w:p>
    <w:p>
      <w:pPr>
        <w:spacing w:before="0" w:line="331" w:lineRule="auto"/>
        <w:ind w:left="1036" w:right="4213" w:firstLine="0"/>
        <w:jc w:val="left"/>
        <w:rPr>
          <w:rFonts w:ascii="Courier New"/>
          <w:sz w:val="20"/>
        </w:rPr>
      </w:pPr>
      <w:r>
        <w:rPr>
          <w:rFonts w:ascii="Courier New"/>
          <w:sz w:val="20"/>
        </w:rPr>
        <w:t>static final Integer cache[]; static {</w:t>
      </w:r>
    </w:p>
    <w:p>
      <w:pPr>
        <w:spacing w:before="0" w:line="331" w:lineRule="auto"/>
        <w:ind w:left="1951" w:right="1618" w:firstLine="0"/>
        <w:jc w:val="left"/>
        <w:rPr>
          <w:rFonts w:ascii="Courier New"/>
          <w:sz w:val="20"/>
        </w:rPr>
      </w:pPr>
      <w:r>
        <w:rPr>
          <w:rFonts w:ascii="Courier New"/>
          <w:sz w:val="20"/>
        </w:rPr>
        <w:t>// high value may be configured by property int h = 127;</w:t>
      </w:r>
    </w:p>
    <w:p>
      <w:pPr>
        <w:spacing w:before="0" w:line="266" w:lineRule="exact"/>
        <w:ind w:left="1951" w:right="0" w:firstLine="0"/>
        <w:jc w:val="left"/>
        <w:rPr>
          <w:rFonts w:ascii="Courier New"/>
          <w:sz w:val="20"/>
        </w:rPr>
      </w:pPr>
      <w:r>
        <w:rPr>
          <w:rFonts w:ascii="Courier New"/>
          <w:sz w:val="20"/>
        </w:rPr>
        <w:t xml:space="preserve">String </w:t>
      </w:r>
      <w:r>
        <w:rPr>
          <w:sz w:val="24"/>
        </w:rPr>
        <w:t>integer</w:t>
      </w:r>
      <w:r>
        <w:rPr>
          <w:rFonts w:ascii="Courier New"/>
          <w:sz w:val="20"/>
        </w:rPr>
        <w:t>CacheHighPropValue =</w:t>
      </w:r>
    </w:p>
    <w:p>
      <w:pPr>
        <w:pStyle w:val="6"/>
        <w:spacing w:before="9"/>
        <w:rPr>
          <w:rFonts w:ascii="Courier New"/>
          <w:sz w:val="21"/>
        </w:rPr>
      </w:pPr>
    </w:p>
    <w:p>
      <w:pPr>
        <w:spacing w:after="0"/>
        <w:rPr>
          <w:rFonts w:ascii="Courier New"/>
          <w:sz w:val="21"/>
        </w:rPr>
        <w:sectPr>
          <w:pgSz w:w="11910" w:h="16840"/>
          <w:pgMar w:top="1420" w:right="1480" w:bottom="1400" w:left="1680" w:header="0" w:footer="1197" w:gutter="0"/>
          <w:cols w:space="720" w:num="1"/>
        </w:sectPr>
      </w:pPr>
    </w:p>
    <w:p>
      <w:pPr>
        <w:pStyle w:val="6"/>
        <w:spacing w:before="5"/>
        <w:rPr>
          <w:rFonts w:ascii="Courier New"/>
          <w:sz w:val="33"/>
        </w:rPr>
      </w:pPr>
    </w:p>
    <w:p>
      <w:pPr>
        <w:spacing w:before="0"/>
        <w:ind w:left="120" w:right="0" w:firstLine="0"/>
        <w:jc w:val="left"/>
        <w:rPr>
          <w:rFonts w:ascii="Courier New"/>
          <w:sz w:val="20"/>
        </w:rPr>
      </w:pPr>
      <w:r>
        <w:rPr>
          <w:w w:val="95"/>
          <w:sz w:val="24"/>
        </w:rPr>
        <w:t>high"</w:t>
      </w:r>
      <w:r>
        <w:rPr>
          <w:rFonts w:ascii="Courier New"/>
          <w:w w:val="95"/>
          <w:sz w:val="20"/>
        </w:rPr>
        <w:t>);</w:t>
      </w:r>
    </w:p>
    <w:p>
      <w:pPr>
        <w:spacing w:before="67"/>
        <w:ind w:left="37" w:right="0" w:firstLine="0"/>
        <w:jc w:val="left"/>
        <w:rPr>
          <w:sz w:val="24"/>
        </w:rPr>
      </w:pPr>
      <w:r>
        <w:br w:type="column"/>
      </w:r>
      <w:r>
        <w:rPr>
          <w:rFonts w:ascii="Courier New"/>
          <w:sz w:val="20"/>
        </w:rPr>
        <w:t>sun.misc.VM.getSavedProperty(</w:t>
      </w:r>
      <w:r>
        <w:rPr>
          <w:sz w:val="24"/>
        </w:rPr>
        <w:t>"java.lang.Integer.IntegerCache.</w:t>
      </w:r>
    </w:p>
    <w:p>
      <w:pPr>
        <w:pStyle w:val="6"/>
        <w:spacing w:before="8"/>
      </w:pPr>
    </w:p>
    <w:p>
      <w:pPr>
        <w:spacing w:before="1" w:line="273" w:lineRule="auto"/>
        <w:ind w:left="1868" w:right="1978" w:hanging="917"/>
        <w:jc w:val="left"/>
        <w:rPr>
          <w:rFonts w:ascii="Courier New"/>
          <w:sz w:val="20"/>
        </w:rPr>
      </w:pPr>
      <w:r>
        <w:rPr>
          <w:sz w:val="24"/>
        </w:rPr>
        <w:t xml:space="preserve">if </w:t>
      </w:r>
      <w:r>
        <w:rPr>
          <w:rFonts w:ascii="Courier New"/>
          <w:sz w:val="20"/>
        </w:rPr>
        <w:t>(</w:t>
      </w:r>
      <w:r>
        <w:rPr>
          <w:sz w:val="24"/>
        </w:rPr>
        <w:t>integer</w:t>
      </w:r>
      <w:r>
        <w:rPr>
          <w:rFonts w:ascii="Courier New"/>
          <w:sz w:val="20"/>
        </w:rPr>
        <w:t>CacheHighPropValue != null) { try {</w:t>
      </w:r>
    </w:p>
    <w:p>
      <w:pPr>
        <w:spacing w:after="0" w:line="273" w:lineRule="auto"/>
        <w:jc w:val="left"/>
        <w:rPr>
          <w:rFonts w:ascii="Courier New"/>
          <w:sz w:val="20"/>
        </w:rPr>
        <w:sectPr>
          <w:type w:val="continuous"/>
          <w:pgSz w:w="11910" w:h="16840"/>
          <w:pgMar w:top="720" w:right="1480" w:bottom="1160" w:left="1680" w:header="720" w:footer="720" w:gutter="0"/>
          <w:cols w:equalWidth="0" w:num="2">
            <w:col w:w="960" w:space="40"/>
            <w:col w:w="7750"/>
          </w:cols>
        </w:sectPr>
      </w:pPr>
    </w:p>
    <w:p>
      <w:pPr>
        <w:spacing w:before="55" w:line="288" w:lineRule="auto"/>
        <w:ind w:left="120" w:right="4105" w:firstLine="3664"/>
        <w:jc w:val="left"/>
        <w:rPr>
          <w:rFonts w:ascii="Courier New"/>
          <w:sz w:val="20"/>
        </w:rPr>
      </w:pPr>
      <w:r>
        <w:rPr>
          <w:rFonts w:ascii="Courier New"/>
          <w:sz w:val="20"/>
        </w:rPr>
        <w:t>int i = parseint(</w:t>
      </w:r>
      <w:r>
        <w:rPr>
          <w:sz w:val="24"/>
        </w:rPr>
        <w:t>integer</w:t>
      </w:r>
      <w:r>
        <w:rPr>
          <w:rFonts w:ascii="Courier New"/>
          <w:sz w:val="20"/>
        </w:rPr>
        <w:t>CacheHighPropValue);</w:t>
      </w:r>
    </w:p>
    <w:p>
      <w:pPr>
        <w:spacing w:before="0" w:line="210" w:lineRule="exact"/>
        <w:ind w:left="3784" w:right="0" w:firstLine="0"/>
        <w:jc w:val="left"/>
        <w:rPr>
          <w:rFonts w:ascii="Courier New"/>
          <w:sz w:val="20"/>
        </w:rPr>
      </w:pPr>
      <w:r>
        <w:rPr>
          <w:rFonts w:ascii="Courier New"/>
          <w:sz w:val="20"/>
        </w:rPr>
        <w:t>i = Math.max(i, 127);</w:t>
      </w:r>
    </w:p>
    <w:p>
      <w:pPr>
        <w:spacing w:before="85"/>
        <w:ind w:left="3784" w:right="0" w:firstLine="0"/>
        <w:jc w:val="left"/>
        <w:rPr>
          <w:rFonts w:ascii="Courier New"/>
          <w:sz w:val="20"/>
        </w:rPr>
      </w:pPr>
      <w:r>
        <w:rPr>
          <w:rFonts w:ascii="Courier New"/>
          <w:sz w:val="20"/>
        </w:rPr>
        <w:t>// Maximum array size is</w:t>
      </w:r>
    </w:p>
    <w:p>
      <w:pPr>
        <w:spacing w:after="0"/>
        <w:jc w:val="left"/>
        <w:rPr>
          <w:rFonts w:ascii="Courier New"/>
          <w:sz w:val="20"/>
        </w:rPr>
        <w:sectPr>
          <w:type w:val="continuous"/>
          <w:pgSz w:w="11910" w:h="16840"/>
          <w:pgMar w:top="720" w:right="1480" w:bottom="1160" w:left="1680" w:header="720" w:footer="720" w:gutter="0"/>
          <w:cols w:space="720" w:num="1"/>
        </w:sectPr>
      </w:pPr>
    </w:p>
    <w:p>
      <w:pPr>
        <w:spacing w:before="85"/>
        <w:ind w:left="120" w:right="0" w:firstLine="0"/>
        <w:jc w:val="left"/>
        <w:rPr>
          <w:rFonts w:ascii="Courier New"/>
          <w:sz w:val="20"/>
        </w:rPr>
      </w:pPr>
      <w:r>
        <w:rPr>
          <w:rFonts w:ascii="Courier New"/>
          <w:sz w:val="20"/>
        </w:rPr>
        <w:t>Integer.MAX_VALUE</w:t>
      </w:r>
    </w:p>
    <w:p>
      <w:pPr>
        <w:pStyle w:val="6"/>
        <w:rPr>
          <w:rFonts w:ascii="Courier New"/>
          <w:sz w:val="22"/>
        </w:rPr>
      </w:pPr>
    </w:p>
    <w:p>
      <w:pPr>
        <w:spacing w:before="149"/>
        <w:ind w:left="120" w:right="0" w:firstLine="0"/>
        <w:jc w:val="left"/>
        <w:rPr>
          <w:rFonts w:ascii="Courier New"/>
          <w:sz w:val="20"/>
        </w:rPr>
      </w:pPr>
      <w:r>
        <w:rPr>
          <w:rFonts w:ascii="Courier New"/>
          <w:sz w:val="20"/>
        </w:rPr>
        <w:t>-1);</w:t>
      </w:r>
    </w:p>
    <w:p>
      <w:pPr>
        <w:spacing w:before="85"/>
        <w:ind w:left="2867" w:right="0" w:firstLine="0"/>
        <w:jc w:val="left"/>
        <w:rPr>
          <w:rFonts w:ascii="Courier New"/>
          <w:sz w:val="20"/>
        </w:rPr>
      </w:pPr>
      <w:r>
        <w:rPr>
          <w:rFonts w:ascii="Courier New"/>
          <w:w w:val="99"/>
          <w:sz w:val="20"/>
        </w:rPr>
        <w:t>}</w:t>
      </w:r>
    </w:p>
    <w:p>
      <w:pPr>
        <w:pStyle w:val="6"/>
        <w:rPr>
          <w:rFonts w:ascii="Courier New"/>
          <w:sz w:val="22"/>
        </w:rPr>
      </w:pPr>
      <w:r>
        <w:br w:type="column"/>
      </w:r>
    </w:p>
    <w:p>
      <w:pPr>
        <w:spacing w:before="148"/>
        <w:ind w:left="120" w:right="0" w:firstLine="0"/>
        <w:jc w:val="left"/>
        <w:rPr>
          <w:rFonts w:ascii="Courier New"/>
          <w:sz w:val="20"/>
        </w:rPr>
      </w:pPr>
      <w:r>
        <w:rPr>
          <w:rFonts w:ascii="Courier New"/>
          <w:sz w:val="20"/>
        </w:rPr>
        <w:t>h</w:t>
      </w:r>
      <w:r>
        <w:rPr>
          <w:rFonts w:ascii="Courier New"/>
          <w:spacing w:val="-61"/>
          <w:sz w:val="20"/>
        </w:rPr>
        <w:t xml:space="preserve"> </w:t>
      </w:r>
      <w:r>
        <w:rPr>
          <w:rFonts w:ascii="Courier New"/>
          <w:sz w:val="20"/>
        </w:rPr>
        <w:t>=</w:t>
      </w:r>
      <w:r>
        <w:rPr>
          <w:rFonts w:ascii="Courier New"/>
          <w:spacing w:val="-58"/>
          <w:sz w:val="20"/>
        </w:rPr>
        <w:t xml:space="preserve"> </w:t>
      </w:r>
      <w:r>
        <w:rPr>
          <w:rFonts w:ascii="Courier New"/>
          <w:sz w:val="20"/>
        </w:rPr>
        <w:t>Math.min(i,</w:t>
      </w:r>
      <w:r>
        <w:rPr>
          <w:rFonts w:ascii="Courier New"/>
          <w:spacing w:val="-57"/>
          <w:sz w:val="20"/>
        </w:rPr>
        <w:t xml:space="preserve"> </w:t>
      </w:r>
      <w:r>
        <w:rPr>
          <w:rFonts w:ascii="Courier New"/>
          <w:sz w:val="20"/>
        </w:rPr>
        <w:t>Integer.MAX_VALUE</w:t>
      </w:r>
      <w:r>
        <w:rPr>
          <w:rFonts w:ascii="Courier New"/>
          <w:spacing w:val="-56"/>
          <w:sz w:val="20"/>
        </w:rPr>
        <w:t xml:space="preserve"> </w:t>
      </w:r>
      <w:r>
        <w:rPr>
          <w:rFonts w:ascii="Courier New"/>
          <w:sz w:val="20"/>
        </w:rPr>
        <w:t>-</w:t>
      </w:r>
      <w:r>
        <w:rPr>
          <w:rFonts w:ascii="Courier New"/>
          <w:spacing w:val="-61"/>
          <w:sz w:val="20"/>
        </w:rPr>
        <w:t xml:space="preserve"> </w:t>
      </w:r>
      <w:r>
        <w:rPr>
          <w:rFonts w:ascii="Courier New"/>
          <w:sz w:val="20"/>
        </w:rPr>
        <w:t>(-low)</w:t>
      </w:r>
    </w:p>
    <w:p>
      <w:pPr>
        <w:spacing w:after="0"/>
        <w:jc w:val="left"/>
        <w:rPr>
          <w:rFonts w:ascii="Courier New"/>
          <w:sz w:val="20"/>
        </w:rPr>
        <w:sectPr>
          <w:type w:val="continuous"/>
          <w:pgSz w:w="11910" w:h="16840"/>
          <w:pgMar w:top="720" w:right="1480" w:bottom="1160" w:left="1680" w:header="720" w:footer="720" w:gutter="0"/>
          <w:cols w:equalWidth="0" w:num="2">
            <w:col w:w="3028" w:space="637"/>
            <w:col w:w="5085"/>
          </w:cols>
        </w:sectPr>
      </w:pPr>
    </w:p>
    <w:p>
      <w:pPr>
        <w:pStyle w:val="6"/>
        <w:rPr>
          <w:rFonts w:ascii="Courier New"/>
          <w:sz w:val="22"/>
        </w:rPr>
      </w:pPr>
    </w:p>
    <w:p>
      <w:pPr>
        <w:pStyle w:val="6"/>
        <w:rPr>
          <w:rFonts w:ascii="Courier New"/>
          <w:sz w:val="22"/>
        </w:rPr>
      </w:pPr>
    </w:p>
    <w:p>
      <w:pPr>
        <w:pStyle w:val="6"/>
        <w:spacing w:before="7"/>
        <w:rPr>
          <w:rFonts w:ascii="Courier New"/>
          <w:sz w:val="18"/>
        </w:rPr>
      </w:pPr>
    </w:p>
    <w:p>
      <w:pPr>
        <w:spacing w:before="0"/>
        <w:ind w:left="120" w:right="0" w:firstLine="0"/>
        <w:jc w:val="left"/>
        <w:rPr>
          <w:rFonts w:ascii="Courier New"/>
          <w:sz w:val="20"/>
        </w:rPr>
      </w:pPr>
      <w:r>
        <w:rPr>
          <w:rFonts w:ascii="Courier New"/>
          <w:sz w:val="20"/>
        </w:rPr>
        <w:t>an int,</w:t>
      </w:r>
    </w:p>
    <w:p>
      <w:pPr>
        <w:spacing w:before="86"/>
        <w:ind w:left="120" w:right="0" w:firstLine="0"/>
        <w:jc w:val="left"/>
        <w:rPr>
          <w:rFonts w:ascii="Courier New"/>
          <w:sz w:val="20"/>
        </w:rPr>
      </w:pPr>
      <w:r>
        <w:br w:type="column"/>
      </w:r>
      <w:r>
        <w:rPr>
          <w:rFonts w:ascii="Courier New"/>
          <w:sz w:val="20"/>
        </w:rPr>
        <w:t>catch( NumberFormatException nfe) {</w:t>
      </w:r>
    </w:p>
    <w:p>
      <w:pPr>
        <w:spacing w:before="85"/>
        <w:ind w:left="1036" w:right="0" w:firstLine="0"/>
        <w:jc w:val="left"/>
        <w:rPr>
          <w:rFonts w:ascii="Courier New"/>
          <w:sz w:val="20"/>
        </w:rPr>
      </w:pPr>
      <w:r>
        <w:rPr>
          <w:rFonts w:ascii="Courier New"/>
          <w:sz w:val="20"/>
        </w:rPr>
        <w:t>// If the property cannot be parsed into</w:t>
      </w:r>
    </w:p>
    <w:p>
      <w:pPr>
        <w:pStyle w:val="6"/>
        <w:rPr>
          <w:rFonts w:ascii="Courier New"/>
          <w:sz w:val="22"/>
        </w:rPr>
      </w:pPr>
    </w:p>
    <w:p>
      <w:pPr>
        <w:spacing w:before="148"/>
        <w:ind w:left="1036" w:right="0" w:firstLine="0"/>
        <w:jc w:val="left"/>
        <w:rPr>
          <w:rFonts w:ascii="Courier New"/>
          <w:sz w:val="20"/>
        </w:rPr>
      </w:pPr>
      <w:r>
        <w:rPr>
          <w:rFonts w:ascii="Courier New"/>
          <w:sz w:val="20"/>
        </w:rPr>
        <w:t>ignore it.</w:t>
      </w:r>
    </w:p>
    <w:p>
      <w:pPr>
        <w:spacing w:after="0"/>
        <w:jc w:val="left"/>
        <w:rPr>
          <w:rFonts w:ascii="Courier New"/>
          <w:sz w:val="20"/>
        </w:rPr>
        <w:sectPr>
          <w:type w:val="continuous"/>
          <w:pgSz w:w="11910" w:h="16840"/>
          <w:pgMar w:top="720" w:right="1480" w:bottom="1160" w:left="1680" w:header="720" w:footer="720" w:gutter="0"/>
          <w:cols w:equalWidth="0" w:num="2">
            <w:col w:w="1000" w:space="1748"/>
            <w:col w:w="6002"/>
          </w:cols>
        </w:sectPr>
      </w:pPr>
    </w:p>
    <w:p>
      <w:pPr>
        <w:spacing w:before="86"/>
        <w:ind w:left="2867"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sz w:val="20"/>
        </w:rPr>
        <w:t>high = h;</w:t>
      </w:r>
    </w:p>
    <w:p>
      <w:pPr>
        <w:spacing w:before="85" w:line="331" w:lineRule="auto"/>
        <w:ind w:left="1951" w:right="2218" w:firstLine="0"/>
        <w:jc w:val="left"/>
        <w:rPr>
          <w:rFonts w:ascii="Courier New"/>
          <w:sz w:val="20"/>
        </w:rPr>
      </w:pPr>
      <w:r>
        <w:rPr>
          <w:rFonts w:ascii="Courier New"/>
          <w:sz w:val="20"/>
        </w:rPr>
        <w:t>cache = new Integer[(high - low) + 1]; int j = low;</w:t>
      </w:r>
    </w:p>
    <w:p>
      <w:pPr>
        <w:spacing w:after="0" w:line="331" w:lineRule="auto"/>
        <w:jc w:val="left"/>
        <w:rPr>
          <w:rFonts w:ascii="Courier New"/>
          <w:sz w:val="20"/>
        </w:rPr>
        <w:sectPr>
          <w:type w:val="continuous"/>
          <w:pgSz w:w="11910" w:h="16840"/>
          <w:pgMar w:top="720" w:right="1480" w:bottom="1160" w:left="1680" w:header="720" w:footer="720" w:gutter="0"/>
          <w:cols w:space="720" w:num="1"/>
        </w:sectPr>
      </w:pPr>
    </w:p>
    <w:p>
      <w:pPr>
        <w:spacing w:before="71" w:line="273" w:lineRule="auto"/>
        <w:ind w:left="1951" w:right="2218" w:firstLine="0"/>
        <w:jc w:val="left"/>
        <w:rPr>
          <w:rFonts w:ascii="Courier New"/>
          <w:sz w:val="20"/>
        </w:rPr>
      </w:pPr>
      <w:r>
        <w:rPr>
          <w:sz w:val="24"/>
        </w:rPr>
        <w:t xml:space="preserve">for </w:t>
      </w:r>
      <w:r>
        <w:rPr>
          <w:rFonts w:ascii="Courier New"/>
          <w:sz w:val="20"/>
        </w:rPr>
        <w:t>(int k = 0; k &lt; cache.length; k++) cache[k] = new Integer(j++);</w:t>
      </w:r>
    </w:p>
    <w:p>
      <w:pPr>
        <w:spacing w:before="55" w:line="331" w:lineRule="auto"/>
        <w:ind w:left="1951" w:right="778" w:firstLine="0"/>
        <w:jc w:val="left"/>
        <w:rPr>
          <w:rFonts w:ascii="Courier New"/>
          <w:sz w:val="20"/>
        </w:rPr>
      </w:pPr>
      <w:r>
        <w:rPr>
          <w:rFonts w:ascii="Courier New"/>
          <w:sz w:val="20"/>
        </w:rPr>
        <w:t>// range [-128, 127] must be interned (JLS7 5.1.7) assert IntegerCache.high &gt;= 127;</w:t>
      </w:r>
    </w:p>
    <w:p>
      <w:pPr>
        <w:spacing w:before="0" w:line="225" w:lineRule="exact"/>
        <w:ind w:left="1036" w:right="0" w:firstLine="0"/>
        <w:jc w:val="left"/>
        <w:rPr>
          <w:rFonts w:ascii="Courier New"/>
          <w:sz w:val="20"/>
        </w:rPr>
      </w:pPr>
      <w:r>
        <w:rPr>
          <w:rFonts w:ascii="Courier New"/>
          <w:w w:val="99"/>
          <w:sz w:val="20"/>
        </w:rPr>
        <w:t>}</w:t>
      </w:r>
    </w:p>
    <w:p>
      <w:pPr>
        <w:spacing w:before="46"/>
        <w:ind w:left="1036" w:right="0" w:firstLine="0"/>
        <w:jc w:val="left"/>
        <w:rPr>
          <w:rFonts w:ascii="Courier New"/>
          <w:sz w:val="20"/>
        </w:rPr>
      </w:pPr>
      <w:r>
        <w:rPr>
          <w:rFonts w:ascii="Courier New"/>
          <w:sz w:val="20"/>
        </w:rPr>
        <w:t xml:space="preserve">private </w:t>
      </w:r>
      <w:r>
        <w:rPr>
          <w:sz w:val="24"/>
        </w:rPr>
        <w:t>IntegerCache</w:t>
      </w:r>
      <w:r>
        <w:rPr>
          <w:rFonts w:ascii="Courier New"/>
          <w:sz w:val="20"/>
        </w:rPr>
        <w:t>() {</w:t>
      </w:r>
    </w:p>
    <w:p>
      <w:pPr>
        <w:spacing w:before="44"/>
        <w:ind w:left="1036" w:right="0" w:firstLine="0"/>
        <w:jc w:val="lef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pStyle w:val="6"/>
        <w:spacing w:before="4" w:line="242" w:lineRule="auto"/>
        <w:ind w:left="120" w:right="337"/>
      </w:pPr>
      <w:r>
        <w:t>简单的说，如果整型字面量的值在-128 到 127 之间，那么不会 new 新的Integer 对象，而是直接引用常量池中的 Integer 对象，所以上面的面试题中f1f4 的结果是 false。</w:t>
      </w:r>
    </w:p>
    <w:p>
      <w:pPr>
        <w:pStyle w:val="6"/>
        <w:spacing w:before="5"/>
        <w:ind w:left="120"/>
      </w:pPr>
      <w:r>
        <w:rPr>
          <w:spacing w:val="-16"/>
        </w:rPr>
        <w:t>提醒：越是貌似简单的面试题其中的玄机就越多，需要面试者有相当深厚的功力。</w:t>
      </w:r>
    </w:p>
    <w:p>
      <w:pPr>
        <w:pStyle w:val="6"/>
      </w:pPr>
    </w:p>
    <w:p>
      <w:pPr>
        <w:pStyle w:val="6"/>
      </w:pPr>
    </w:p>
    <w:p>
      <w:pPr>
        <w:pStyle w:val="6"/>
        <w:spacing w:before="12"/>
        <w:rPr>
          <w:sz w:val="28"/>
        </w:rPr>
      </w:pPr>
    </w:p>
    <w:p>
      <w:pPr>
        <w:pStyle w:val="3"/>
      </w:pPr>
      <w:bookmarkStart w:id="18" w:name="_bookmark9"/>
      <w:bookmarkEnd w:id="18"/>
      <w:bookmarkStart w:id="19" w:name="8、&amp;和&amp;&amp;的区别？"/>
      <w:bookmarkEnd w:id="19"/>
      <w:r>
        <w:t>8、&amp;和&amp;&amp;的区别？</w:t>
      </w:r>
    </w:p>
    <w:p>
      <w:pPr>
        <w:pStyle w:val="6"/>
        <w:spacing w:before="5"/>
        <w:rPr>
          <w:b/>
          <w:sz w:val="28"/>
        </w:rPr>
      </w:pPr>
    </w:p>
    <w:p>
      <w:pPr>
        <w:pStyle w:val="6"/>
        <w:spacing w:before="1" w:line="242" w:lineRule="auto"/>
        <w:ind w:left="120" w:right="225"/>
      </w:pPr>
      <w:r>
        <w:t>&amp;运算符有两种用法：(1)按位与；(2)逻辑与。&amp;&amp;运算符是短路与运算。逻辑与跟短路与的差别是非常巨大的，虽然二者都要求运算符左右两端的布尔值都是true</w:t>
      </w:r>
      <w:r>
        <w:rPr>
          <w:spacing w:val="-1"/>
        </w:rPr>
        <w:t xml:space="preserve"> 整个表达式的值才是 </w:t>
      </w:r>
      <w:r>
        <w:t>true</w:t>
      </w:r>
      <w:r>
        <w:rPr>
          <w:spacing w:val="-48"/>
        </w:rPr>
        <w:t>。</w:t>
      </w:r>
      <w:r>
        <w:t>&amp;&amp;</w:t>
      </w:r>
      <w:r>
        <w:rPr>
          <w:spacing w:val="-4"/>
        </w:rPr>
        <w:t>之所以称为短路运算是因为，如果</w:t>
      </w:r>
      <w:r>
        <w:t xml:space="preserve">&amp;&amp;左边的表达式的值是 </w:t>
      </w:r>
      <w:r>
        <w:rPr>
          <w:spacing w:val="-6"/>
        </w:rPr>
        <w:t>false，右边的表达式会被直接短路掉，不会进行运算。很多时候我们可能都需要用&amp;&amp;而不是&amp;，例如在验证用户登录时判定用户名不是 null 而且不是空字符串，应当写为：username != null &amp;&amp;!username.equals(“”)， 二者的顺序不能交换，更不能用&amp;运算符，因为第一个条件如果不成立，根本不能进行字符串的 equals 比较，否则会生 NullPointerException</w:t>
      </w:r>
      <w:r>
        <w:rPr>
          <w:spacing w:val="-8"/>
        </w:rPr>
        <w:t xml:space="preserve"> 异常。注意： </w:t>
      </w:r>
      <w:r>
        <w:t>逻辑或运算符（|）和短路或运算符（||）的差别也是如此。</w:t>
      </w:r>
    </w:p>
    <w:p>
      <w:pPr>
        <w:pStyle w:val="6"/>
        <w:spacing w:before="1"/>
        <w:rPr>
          <w:sz w:val="29"/>
        </w:rPr>
      </w:pPr>
    </w:p>
    <w:p>
      <w:pPr>
        <w:pStyle w:val="3"/>
        <w:spacing w:line="324" w:lineRule="auto"/>
        <w:ind w:right="1025"/>
      </w:pPr>
      <w:bookmarkStart w:id="20" w:name="_bookmark10"/>
      <w:bookmarkEnd w:id="20"/>
      <w:bookmarkStart w:id="21" w:name="9、解释内存中的栈(stack)、堆(heap)和方法区(method area"/>
      <w:bookmarkEnd w:id="21"/>
      <w:r>
        <w:t>9、解释内存中的栈(stack)、堆(heap)和方法区(method area)的用法。</w:t>
      </w:r>
    </w:p>
    <w:p>
      <w:pPr>
        <w:pStyle w:val="6"/>
        <w:spacing w:before="204" w:line="242" w:lineRule="auto"/>
        <w:ind w:left="120" w:right="245"/>
      </w:pPr>
      <w:r>
        <w:rPr>
          <w:spacing w:val="-6"/>
        </w:rPr>
        <w:t>通常我们定义一个基本数据类型的变量，一个对象的引用，还有就是函数调用的</w:t>
      </w:r>
      <w:r>
        <w:t>现场保存都使用 JVM</w:t>
      </w:r>
      <w:r>
        <w:rPr>
          <w:spacing w:val="-10"/>
        </w:rPr>
        <w:t xml:space="preserve"> 中的栈空间；而通过 </w:t>
      </w:r>
      <w:r>
        <w:t>new</w:t>
      </w:r>
      <w:r>
        <w:rPr>
          <w:spacing w:val="-2"/>
        </w:rPr>
        <w:t xml:space="preserve"> 关键字和构造器创建的对象则放</w:t>
      </w:r>
      <w:r>
        <w:rPr>
          <w:spacing w:val="-10"/>
        </w:rPr>
        <w:t>在堆空间，堆是垃圾收集器管理的主要区域，由于现在的垃圾收集器都采用分代</w:t>
      </w:r>
      <w:r>
        <w:t>收集算法，所以堆空间还可以细分为新生代和老生代，再具体一点可以分为Eden、Survivor（</w:t>
      </w:r>
      <w:r>
        <w:rPr>
          <w:spacing w:val="-1"/>
        </w:rPr>
        <w:t xml:space="preserve">又可分为 </w:t>
      </w:r>
      <w:r>
        <w:t>From Survivor 和 To Survivor）、Tenured</w:t>
      </w:r>
      <w:r>
        <w:rPr>
          <w:spacing w:val="-6"/>
        </w:rPr>
        <w:t>；方法</w:t>
      </w:r>
      <w:r>
        <w:t>区和堆都是各个线程共享的内存区域，用于存储已经被 JVM 加载的类信息、常量、静态变量、JIT 编译器编译后的代码等数据；程序中的字面量（literal） 如直接书写的 100、”hello”和常量都是放在常量池中，常量池是方法区的一</w:t>
      </w:r>
      <w:r>
        <w:rPr>
          <w:spacing w:val="-10"/>
        </w:rPr>
        <w:t>部分，。栈空间操作起来最快但是栈很小，通常大量的对象都是放在堆空间，栈</w:t>
      </w:r>
      <w:r>
        <w:t>和堆的大小都可以通过 JVM</w:t>
      </w:r>
      <w:r>
        <w:rPr>
          <w:spacing w:val="-8"/>
        </w:rPr>
        <w:t xml:space="preserve"> 的启动参数来进行调整，栈空间用光了会引发StackOverflowError，而堆和常量池空间不足则会引发 OutOfMemoryError。</w:t>
      </w:r>
    </w:p>
    <w:p>
      <w:pPr>
        <w:spacing w:after="0" w:line="242" w:lineRule="auto"/>
        <w:sectPr>
          <w:pgSz w:w="11910" w:h="16840"/>
          <w:pgMar w:top="1420" w:right="1480" w:bottom="1400" w:left="1680" w:header="0" w:footer="1197" w:gutter="0"/>
          <w:cols w:space="720" w:num="1"/>
        </w:sectPr>
      </w:pPr>
    </w:p>
    <w:p>
      <w:pPr>
        <w:spacing w:before="71"/>
        <w:ind w:left="120" w:right="0" w:firstLine="0"/>
        <w:jc w:val="left"/>
        <w:rPr>
          <w:sz w:val="24"/>
        </w:rPr>
      </w:pPr>
      <w:r>
        <w:rPr>
          <w:rFonts w:ascii="Courier New" w:eastAsia="Courier New"/>
          <w:sz w:val="20"/>
        </w:rPr>
        <w:t>String str = new String(</w:t>
      </w:r>
      <w:r>
        <w:rPr>
          <w:sz w:val="24"/>
        </w:rPr>
        <w:t>"hello"</w:t>
      </w:r>
      <w:r>
        <w:rPr>
          <w:rFonts w:ascii="Courier New" w:eastAsia="Courier New"/>
          <w:sz w:val="20"/>
        </w:rPr>
        <w:t>);</w:t>
      </w:r>
      <w:r>
        <w:rPr>
          <w:sz w:val="24"/>
        </w:rPr>
        <w:t>复制代码</w:t>
      </w:r>
    </w:p>
    <w:p>
      <w:pPr>
        <w:pStyle w:val="6"/>
        <w:spacing w:before="5" w:line="242" w:lineRule="auto"/>
        <w:ind w:left="120" w:right="465"/>
        <w:jc w:val="both"/>
      </w:pPr>
      <w:r>
        <w:t>上面的语句中变量 str 放在栈上，用 new 创建出来的字符串对象放在堆上， 而”hello”这个字面量是放在方法区的。</w:t>
      </w:r>
    </w:p>
    <w:p>
      <w:pPr>
        <w:pStyle w:val="6"/>
        <w:spacing w:before="3" w:line="242" w:lineRule="auto"/>
        <w:ind w:left="120" w:right="317"/>
        <w:jc w:val="both"/>
      </w:pPr>
      <w:r>
        <w:rPr>
          <w:spacing w:val="-1"/>
        </w:rPr>
        <w:t xml:space="preserve">补充 </w:t>
      </w:r>
      <w:r>
        <w:rPr>
          <w:spacing w:val="-5"/>
        </w:rPr>
        <w:t>1</w:t>
      </w:r>
      <w:r>
        <w:rPr>
          <w:spacing w:val="-2"/>
        </w:rPr>
        <w:t xml:space="preserve">：较新版本的 </w:t>
      </w:r>
      <w:r>
        <w:t>Java（</w:t>
      </w:r>
      <w:r>
        <w:rPr>
          <w:spacing w:val="-1"/>
        </w:rPr>
        <w:t xml:space="preserve">从 </w:t>
      </w:r>
      <w:r>
        <w:t>Java</w:t>
      </w:r>
      <w:r>
        <w:rPr>
          <w:spacing w:val="-61"/>
        </w:rPr>
        <w:t xml:space="preserve"> </w:t>
      </w:r>
      <w:r>
        <w:t>6</w:t>
      </w:r>
      <w:r>
        <w:rPr>
          <w:spacing w:val="-1"/>
        </w:rPr>
        <w:t xml:space="preserve"> 的某个更新开始</w:t>
      </w:r>
      <w:r>
        <w:rPr>
          <w:spacing w:val="-10"/>
        </w:rPr>
        <w:t>）</w:t>
      </w:r>
      <w:r>
        <w:rPr>
          <w:spacing w:val="-3"/>
        </w:rPr>
        <w:t xml:space="preserve">中，由于 </w:t>
      </w:r>
      <w:r>
        <w:t>JIT</w:t>
      </w:r>
      <w:r>
        <w:rPr>
          <w:spacing w:val="-5"/>
        </w:rPr>
        <w:t xml:space="preserve"> 编译器</w:t>
      </w:r>
      <w:r>
        <w:rPr>
          <w:spacing w:val="-6"/>
        </w:rPr>
        <w:t>的发展和”逃逸分析”技术的逐渐成熟，栈上分配、标量替换等优化技术使得对</w:t>
      </w:r>
      <w:r>
        <w:t>象一定分配在堆上这件事情已经变得不那么绝对了。</w:t>
      </w:r>
    </w:p>
    <w:p>
      <w:pPr>
        <w:pStyle w:val="6"/>
        <w:spacing w:before="4" w:line="242" w:lineRule="auto"/>
        <w:ind w:left="120" w:right="317"/>
      </w:pPr>
      <w:r>
        <w:t xml:space="preserve">补充 </w:t>
      </w:r>
      <w:r>
        <w:rPr>
          <w:spacing w:val="-24"/>
        </w:rPr>
        <w:t>2</w:t>
      </w:r>
      <w:r>
        <w:rPr>
          <w:spacing w:val="-5"/>
        </w:rPr>
        <w:t xml:space="preserve">：运行时常量池相当于 </w:t>
      </w:r>
      <w:r>
        <w:t>Class</w:t>
      </w:r>
      <w:r>
        <w:rPr>
          <w:spacing w:val="-1"/>
        </w:rPr>
        <w:t xml:space="preserve"> 文件常量池具有动态性，</w:t>
      </w:r>
      <w:r>
        <w:rPr>
          <w:spacing w:val="-10"/>
        </w:rPr>
        <w:t>Java</w:t>
      </w:r>
      <w:r>
        <w:rPr>
          <w:spacing w:val="-3"/>
        </w:rPr>
        <w:t xml:space="preserve"> 语言并不要</w:t>
      </w:r>
      <w:r>
        <w:t>求常量一定只有编译期间才能产生，运行期间也可以将新的常量放入池中， String</w:t>
      </w:r>
      <w:r>
        <w:rPr>
          <w:spacing w:val="-15"/>
        </w:rPr>
        <w:t xml:space="preserve"> 类的 </w:t>
      </w:r>
      <w:r>
        <w:t>intern()方法就是这样的。</w:t>
      </w:r>
    </w:p>
    <w:p>
      <w:pPr>
        <w:pStyle w:val="6"/>
        <w:spacing w:before="4" w:line="242" w:lineRule="auto"/>
        <w:ind w:left="120" w:right="465"/>
      </w:pPr>
      <w:r>
        <w:t>看看下面代码的执行结果是什么并且比较一下 Java 7 以前和以后的运行结果是否一致。</w:t>
      </w:r>
    </w:p>
    <w:p>
      <w:pPr>
        <w:spacing w:before="3"/>
        <w:ind w:left="120" w:right="0" w:firstLine="0"/>
        <w:jc w:val="left"/>
        <w:rPr>
          <w:rFonts w:ascii="Courier New"/>
          <w:sz w:val="20"/>
        </w:rPr>
      </w:pPr>
      <w:r>
        <w:rPr>
          <w:rFonts w:ascii="Courier New"/>
          <w:sz w:val="20"/>
        </w:rPr>
        <w:t>String s1 = new</w:t>
      </w:r>
      <w:r>
        <w:rPr>
          <w:rFonts w:ascii="Courier New"/>
          <w:spacing w:val="-17"/>
          <w:sz w:val="20"/>
        </w:rPr>
        <w:t xml:space="preserve"> </w:t>
      </w:r>
      <w:r>
        <w:rPr>
          <w:rFonts w:ascii="Courier New"/>
          <w:sz w:val="20"/>
        </w:rPr>
        <w:t>StringBuilder(</w:t>
      </w:r>
      <w:r>
        <w:rPr>
          <w:sz w:val="24"/>
        </w:rPr>
        <w:t>"go"</w:t>
      </w:r>
      <w:r>
        <w:rPr>
          <w:rFonts w:ascii="Courier New"/>
          <w:sz w:val="20"/>
        </w:rPr>
        <w:t>)</w:t>
      </w:r>
    </w:p>
    <w:p>
      <w:pPr>
        <w:spacing w:before="4" w:line="280" w:lineRule="auto"/>
        <w:ind w:left="120" w:right="4049" w:firstLine="0"/>
        <w:jc w:val="left"/>
        <w:rPr>
          <w:rFonts w:ascii="Courier New"/>
          <w:sz w:val="20"/>
        </w:rPr>
      </w:pPr>
      <w:r>
        <w:rPr>
          <w:rFonts w:ascii="Courier New"/>
          <w:sz w:val="20"/>
        </w:rPr>
        <w:t>.append(</w:t>
      </w:r>
      <w:r>
        <w:rPr>
          <w:sz w:val="24"/>
        </w:rPr>
        <w:t>"od"</w:t>
      </w:r>
      <w:r>
        <w:rPr>
          <w:rFonts w:ascii="Courier New"/>
          <w:sz w:val="20"/>
        </w:rPr>
        <w:t>).toString(); System.out.println(s1.intern() == s1); String s2 = new</w:t>
      </w:r>
      <w:r>
        <w:rPr>
          <w:rFonts w:ascii="Courier New"/>
          <w:spacing w:val="-10"/>
          <w:sz w:val="20"/>
        </w:rPr>
        <w:t xml:space="preserve"> </w:t>
      </w:r>
      <w:r>
        <w:rPr>
          <w:rFonts w:ascii="Courier New"/>
          <w:sz w:val="20"/>
        </w:rPr>
        <w:t>StringBuilder(</w:t>
      </w:r>
      <w:r>
        <w:rPr>
          <w:sz w:val="24"/>
        </w:rPr>
        <w:t>"ja"</w:t>
      </w:r>
      <w:r>
        <w:rPr>
          <w:rFonts w:ascii="Courier New"/>
          <w:sz w:val="20"/>
        </w:rPr>
        <w:t>)</w:t>
      </w:r>
    </w:p>
    <w:p>
      <w:pPr>
        <w:spacing w:before="0" w:line="259" w:lineRule="exact"/>
        <w:ind w:left="120" w:right="0" w:firstLine="0"/>
        <w:jc w:val="left"/>
        <w:rPr>
          <w:rFonts w:ascii="Courier New"/>
          <w:sz w:val="20"/>
        </w:rPr>
      </w:pPr>
      <w:r>
        <w:rPr>
          <w:rFonts w:ascii="Courier New"/>
          <w:sz w:val="20"/>
        </w:rPr>
        <w:t>.append(</w:t>
      </w:r>
      <w:r>
        <w:rPr>
          <w:sz w:val="24"/>
        </w:rPr>
        <w:t>"va"</w:t>
      </w:r>
      <w:r>
        <w:rPr>
          <w:rFonts w:ascii="Courier New"/>
          <w:sz w:val="20"/>
        </w:rPr>
        <w:t>).toString();</w:t>
      </w:r>
    </w:p>
    <w:p>
      <w:pPr>
        <w:spacing w:before="5"/>
        <w:ind w:left="120" w:right="0" w:firstLine="0"/>
        <w:jc w:val="left"/>
        <w:rPr>
          <w:sz w:val="24"/>
        </w:rPr>
      </w:pPr>
      <w:r>
        <w:rPr>
          <w:rFonts w:ascii="Courier New" w:eastAsia="Courier New"/>
          <w:sz w:val="20"/>
        </w:rPr>
        <w:t>System.out.println(s2.intern() == s2);</w:t>
      </w:r>
      <w:r>
        <w:rPr>
          <w:sz w:val="24"/>
        </w:rPr>
        <w:t>复制代码</w:t>
      </w:r>
    </w:p>
    <w:p>
      <w:pPr>
        <w:pStyle w:val="6"/>
        <w:spacing w:before="3"/>
        <w:rPr>
          <w:sz w:val="28"/>
        </w:rPr>
      </w:pPr>
    </w:p>
    <w:p>
      <w:pPr>
        <w:pStyle w:val="3"/>
        <w:spacing w:line="324" w:lineRule="auto"/>
        <w:ind w:right="3012"/>
      </w:pPr>
      <w:bookmarkStart w:id="22" w:name="10、Math.round(11.5) 等于多少？Math.round(-11."/>
      <w:bookmarkEnd w:id="22"/>
      <w:bookmarkStart w:id="23" w:name="_bookmark11"/>
      <w:bookmarkEnd w:id="23"/>
      <w:r>
        <w:t>10、Math.round(11.5</w:t>
      </w:r>
      <w:r>
        <w:rPr>
          <w:spacing w:val="-5"/>
        </w:rPr>
        <w:t xml:space="preserve">) 等于多少？ </w:t>
      </w:r>
      <w:r>
        <w:t>Math.round(-11.5)等于多少？</w:t>
      </w:r>
    </w:p>
    <w:p>
      <w:pPr>
        <w:pStyle w:val="6"/>
        <w:spacing w:before="205" w:line="242" w:lineRule="auto"/>
        <w:ind w:left="120" w:right="345"/>
      </w:pPr>
      <w:r>
        <w:t>Math.round(11.5)的返回值是 12，Math.round(-11.5)的返回值是-11</w:t>
      </w:r>
      <w:r>
        <w:rPr>
          <w:spacing w:val="-5"/>
        </w:rPr>
        <w:t>。四舍五</w:t>
      </w:r>
      <w:r>
        <w:t>入的原理是在参数上加 0.5 然后进行下取整。</w:t>
      </w:r>
    </w:p>
    <w:p>
      <w:pPr>
        <w:pStyle w:val="6"/>
        <w:spacing w:before="3"/>
        <w:rPr>
          <w:sz w:val="28"/>
        </w:rPr>
      </w:pPr>
    </w:p>
    <w:p>
      <w:pPr>
        <w:pStyle w:val="3"/>
        <w:spacing w:before="1" w:line="324" w:lineRule="auto"/>
        <w:ind w:right="485"/>
      </w:pPr>
      <w:bookmarkStart w:id="24" w:name="11、switch 是否能作用在 byte 上，是否能作用在 long 上，是否"/>
      <w:bookmarkEnd w:id="24"/>
      <w:bookmarkStart w:id="25" w:name="_bookmark12"/>
      <w:bookmarkEnd w:id="25"/>
      <w:r>
        <w:t>11、switch 是否能作用在 byte 上，是否能作用在long 上，是否能作用在 String 上？</w:t>
      </w:r>
    </w:p>
    <w:p>
      <w:pPr>
        <w:pStyle w:val="6"/>
        <w:spacing w:before="204" w:line="242" w:lineRule="auto"/>
        <w:ind w:left="120" w:right="317"/>
        <w:jc w:val="both"/>
      </w:pPr>
      <w:r>
        <w:rPr>
          <w:spacing w:val="-2"/>
        </w:rPr>
        <w:t xml:space="preserve">在 </w:t>
      </w:r>
      <w:r>
        <w:t>Java</w:t>
      </w:r>
      <w:r>
        <w:rPr>
          <w:spacing w:val="-62"/>
        </w:rPr>
        <w:t xml:space="preserve"> </w:t>
      </w:r>
      <w:r>
        <w:t>5</w:t>
      </w:r>
      <w:r>
        <w:rPr>
          <w:spacing w:val="-1"/>
        </w:rPr>
        <w:t xml:space="preserve"> 以前，</w:t>
      </w:r>
      <w:r>
        <w:t>switch(expr)中，expr</w:t>
      </w:r>
      <w:r>
        <w:rPr>
          <w:spacing w:val="-3"/>
        </w:rPr>
        <w:t xml:space="preserve"> 只能是 </w:t>
      </w:r>
      <w:r>
        <w:t>byte</w:t>
      </w:r>
      <w:r>
        <w:rPr>
          <w:spacing w:val="-5"/>
        </w:rPr>
        <w:t>、</w:t>
      </w:r>
      <w:r>
        <w:t>short</w:t>
      </w:r>
      <w:r>
        <w:rPr>
          <w:spacing w:val="-8"/>
        </w:rPr>
        <w:t>、</w:t>
      </w:r>
      <w:r>
        <w:t>char</w:t>
      </w:r>
      <w:r>
        <w:rPr>
          <w:spacing w:val="-5"/>
        </w:rPr>
        <w:t>、</w:t>
      </w:r>
      <w:r>
        <w:t>int</w:t>
      </w:r>
      <w:r>
        <w:rPr>
          <w:spacing w:val="-10"/>
        </w:rPr>
        <w:t>。从</w:t>
      </w:r>
      <w:r>
        <w:t>Java5</w:t>
      </w:r>
      <w:r>
        <w:rPr>
          <w:spacing w:val="-5"/>
        </w:rPr>
        <w:t xml:space="preserve"> 开始，</w:t>
      </w:r>
      <w:r>
        <w:rPr>
          <w:spacing w:val="-19"/>
        </w:rPr>
        <w:t>Java</w:t>
      </w:r>
      <w:r>
        <w:rPr>
          <w:spacing w:val="-2"/>
        </w:rPr>
        <w:t xml:space="preserve"> 中引入了枚举类型，</w:t>
      </w:r>
      <w:r>
        <w:rPr>
          <w:spacing w:val="-19"/>
        </w:rPr>
        <w:t>expr</w:t>
      </w:r>
      <w:r>
        <w:t xml:space="preserve"> 也可以是 enum</w:t>
      </w:r>
      <w:r>
        <w:rPr>
          <w:spacing w:val="-16"/>
        </w:rPr>
        <w:t xml:space="preserve"> 类型，从 </w:t>
      </w:r>
      <w:r>
        <w:t>Java</w:t>
      </w:r>
      <w:r>
        <w:rPr>
          <w:spacing w:val="-60"/>
        </w:rPr>
        <w:t xml:space="preserve"> </w:t>
      </w:r>
      <w:r>
        <w:t>7</w:t>
      </w:r>
      <w:r>
        <w:rPr>
          <w:spacing w:val="-7"/>
        </w:rPr>
        <w:t xml:space="preserve"> 开</w:t>
      </w:r>
      <w:r>
        <w:t>始，expr 还可以是字符串（String），但是长整型（long）在目前所有的版本中都是不可以的。</w:t>
      </w:r>
    </w:p>
    <w:p>
      <w:pPr>
        <w:pStyle w:val="6"/>
        <w:spacing w:before="4"/>
        <w:rPr>
          <w:sz w:val="28"/>
        </w:rPr>
      </w:pPr>
    </w:p>
    <w:p>
      <w:pPr>
        <w:pStyle w:val="3"/>
      </w:pPr>
      <w:bookmarkStart w:id="26" w:name="12、用最有效率的方法计算 2 乘以 8？"/>
      <w:bookmarkEnd w:id="26"/>
      <w:bookmarkStart w:id="27" w:name="_bookmark13"/>
      <w:bookmarkEnd w:id="27"/>
      <w:r>
        <w:t>12、用最有效率的方法计算 2 乘以 8？</w:t>
      </w:r>
    </w:p>
    <w:p>
      <w:pPr>
        <w:pStyle w:val="6"/>
        <w:spacing w:before="6"/>
        <w:rPr>
          <w:b/>
          <w:sz w:val="28"/>
        </w:rPr>
      </w:pPr>
    </w:p>
    <w:p>
      <w:pPr>
        <w:pStyle w:val="6"/>
        <w:spacing w:line="242" w:lineRule="auto"/>
        <w:ind w:left="120" w:right="317"/>
        <w:jc w:val="both"/>
      </w:pPr>
      <w:r>
        <w:t>2</w:t>
      </w:r>
      <w:r>
        <w:rPr>
          <w:spacing w:val="-24"/>
        </w:rPr>
        <w:t xml:space="preserve"> &lt;&lt; </w:t>
      </w:r>
      <w:r>
        <w:t>3（左移 3 位相当于乘以 2 的 3 次方，右移 3 位相当于除以 2</w:t>
      </w:r>
      <w:r>
        <w:rPr>
          <w:spacing w:val="-1"/>
        </w:rPr>
        <w:t xml:space="preserve"> 的 </w:t>
      </w:r>
      <w:r>
        <w:t>3</w:t>
      </w:r>
      <w:r>
        <w:rPr>
          <w:spacing w:val="-8"/>
        </w:rPr>
        <w:t xml:space="preserve"> 次</w:t>
      </w:r>
      <w:r>
        <w:t>方）。</w:t>
      </w:r>
    </w:p>
    <w:p>
      <w:pPr>
        <w:pStyle w:val="6"/>
        <w:spacing w:before="3" w:line="242" w:lineRule="auto"/>
        <w:ind w:left="120" w:right="317"/>
        <w:jc w:val="both"/>
      </w:pPr>
      <w:r>
        <w:rPr>
          <w:b/>
          <w:spacing w:val="-11"/>
        </w:rPr>
        <w:t>补充：</w:t>
      </w:r>
      <w:r>
        <w:rPr>
          <w:spacing w:val="-1"/>
        </w:rPr>
        <w:t xml:space="preserve">我们为编写的类重写 </w:t>
      </w:r>
      <w:r>
        <w:t>hashCode</w:t>
      </w:r>
      <w:r>
        <w:rPr>
          <w:spacing w:val="-9"/>
        </w:rPr>
        <w:t xml:space="preserve"> 方法时，可能会看到如下所示的代码，其</w:t>
      </w:r>
      <w:r>
        <w:rPr>
          <w:spacing w:val="-2"/>
        </w:rPr>
        <w:t>实我们不太理解为什么要使用这样的乘法运算来产生哈希码</w:t>
      </w:r>
      <w:r>
        <w:t>（散列码</w:t>
      </w:r>
      <w:r>
        <w:rPr>
          <w:spacing w:val="-32"/>
        </w:rPr>
        <w:t>），</w:t>
      </w:r>
      <w:r>
        <w:rPr>
          <w:spacing w:val="-5"/>
        </w:rPr>
        <w:t>而且为</w:t>
      </w:r>
      <w:r>
        <w:rPr>
          <w:spacing w:val="-10"/>
        </w:rPr>
        <w:t xml:space="preserve">什么这个数是个素数，为什么通常选择 </w:t>
      </w:r>
      <w:r>
        <w:t>31</w:t>
      </w:r>
      <w:r>
        <w:rPr>
          <w:spacing w:val="-1"/>
        </w:rPr>
        <w:t xml:space="preserve"> 这个数？前两个问题的答案你可以自</w:t>
      </w:r>
    </w:p>
    <w:p>
      <w:pPr>
        <w:pStyle w:val="6"/>
        <w:spacing w:before="4"/>
        <w:ind w:left="120"/>
        <w:jc w:val="both"/>
      </w:pPr>
      <w:r>
        <w:rPr>
          <w:spacing w:val="-7"/>
        </w:rPr>
        <w:t xml:space="preserve">己百度一下，选择 </w:t>
      </w:r>
      <w:r>
        <w:t>31</w:t>
      </w:r>
      <w:r>
        <w:rPr>
          <w:spacing w:val="-3"/>
        </w:rPr>
        <w:t xml:space="preserve"> 是因为可以用移位和减法运算来代替乘法，从而得到更好</w:t>
      </w:r>
    </w:p>
    <w:p>
      <w:pPr>
        <w:spacing w:after="0"/>
        <w:jc w:val="both"/>
        <w:sectPr>
          <w:pgSz w:w="11910" w:h="16840"/>
          <w:pgMar w:top="1420" w:right="1480" w:bottom="1400" w:left="1680" w:header="0" w:footer="1197" w:gutter="0"/>
          <w:cols w:space="720" w:num="1"/>
        </w:sectPr>
      </w:pPr>
    </w:p>
    <w:p>
      <w:pPr>
        <w:pStyle w:val="6"/>
        <w:spacing w:before="71" w:line="242" w:lineRule="auto"/>
        <w:ind w:left="120" w:right="317"/>
        <w:jc w:val="both"/>
      </w:pPr>
      <w:r>
        <w:t>的性能。说到这里你可能已经想到了：31 * num 等价于(num &lt;&lt; 5) - num，左移 5</w:t>
      </w:r>
      <w:r>
        <w:rPr>
          <w:spacing w:val="-8"/>
        </w:rPr>
        <w:t xml:space="preserve"> 位相当于乘以 </w:t>
      </w:r>
      <w:r>
        <w:t xml:space="preserve">2 的 5 次方再减去自身就相当于乘以 </w:t>
      </w:r>
      <w:r>
        <w:rPr>
          <w:spacing w:val="-12"/>
        </w:rPr>
        <w:t>31</w:t>
      </w:r>
      <w:r>
        <w:rPr>
          <w:spacing w:val="-3"/>
        </w:rPr>
        <w:t xml:space="preserve">，现在的 </w:t>
      </w:r>
      <w:r>
        <w:t>VM</w:t>
      </w:r>
      <w:r>
        <w:rPr>
          <w:spacing w:val="-6"/>
        </w:rPr>
        <w:t xml:space="preserve"> 都能</w:t>
      </w:r>
      <w:r>
        <w:t>自动完成这个优化。</w:t>
      </w:r>
    </w:p>
    <w:p>
      <w:pPr>
        <w:spacing w:before="44" w:line="331" w:lineRule="auto"/>
        <w:ind w:left="1036" w:right="4587" w:hanging="917"/>
        <w:jc w:val="left"/>
        <w:rPr>
          <w:rFonts w:ascii="Courier New"/>
          <w:sz w:val="20"/>
        </w:rPr>
      </w:pPr>
      <w:r>
        <w:rPr>
          <w:rFonts w:ascii="Courier New"/>
          <w:sz w:val="20"/>
        </w:rPr>
        <w:t>public class PhoneNumber { private int areaCode; private String prefix; private String lineNumber; @Override</w:t>
      </w:r>
    </w:p>
    <w:p>
      <w:pPr>
        <w:spacing w:before="0" w:line="264" w:lineRule="exact"/>
        <w:ind w:left="1036" w:right="0" w:firstLine="0"/>
        <w:jc w:val="left"/>
        <w:rPr>
          <w:rFonts w:ascii="Courier New"/>
          <w:sz w:val="20"/>
        </w:rPr>
      </w:pPr>
      <w:r>
        <w:rPr>
          <w:rFonts w:ascii="Courier New"/>
          <w:sz w:val="20"/>
        </w:rPr>
        <w:t xml:space="preserve">public int </w:t>
      </w:r>
      <w:r>
        <w:rPr>
          <w:sz w:val="24"/>
        </w:rPr>
        <w:t>hashCode</w:t>
      </w:r>
      <w:r>
        <w:rPr>
          <w:rFonts w:ascii="Courier New"/>
          <w:sz w:val="20"/>
        </w:rPr>
        <w:t>() {</w:t>
      </w:r>
    </w:p>
    <w:p>
      <w:pPr>
        <w:spacing w:before="45" w:line="331" w:lineRule="auto"/>
        <w:ind w:left="1951" w:right="4258" w:firstLine="0"/>
        <w:jc w:val="left"/>
        <w:rPr>
          <w:rFonts w:ascii="Courier New"/>
          <w:sz w:val="20"/>
        </w:rPr>
      </w:pPr>
      <w:r>
        <w:rPr>
          <w:rFonts w:ascii="Courier New"/>
          <w:sz w:val="20"/>
        </w:rPr>
        <w:t>final int prime = 31; int result = 1;</w:t>
      </w:r>
    </w:p>
    <w:p>
      <w:pPr>
        <w:spacing w:before="0" w:line="331" w:lineRule="auto"/>
        <w:ind w:left="1951" w:right="2578" w:firstLine="0"/>
        <w:jc w:val="left"/>
        <w:rPr>
          <w:rFonts w:ascii="Courier New"/>
          <w:sz w:val="20"/>
        </w:rPr>
      </w:pPr>
      <w:r>
        <w:rPr>
          <w:rFonts w:ascii="Courier New"/>
          <w:sz w:val="20"/>
        </w:rPr>
        <w:t>result = prime * result + areaCode; result = prime * result</w:t>
      </w:r>
    </w:p>
    <w:p>
      <w:pPr>
        <w:spacing w:before="0" w:line="331" w:lineRule="auto"/>
        <w:ind w:left="1951" w:right="417" w:firstLine="0"/>
        <w:jc w:val="left"/>
        <w:rPr>
          <w:rFonts w:ascii="Courier New"/>
          <w:sz w:val="20"/>
        </w:rPr>
      </w:pPr>
      <w:r>
        <w:rPr>
          <w:rFonts w:ascii="Courier New"/>
          <w:sz w:val="20"/>
        </w:rPr>
        <w:t>+ ((lineNumber == null) ? 0 : lineNumber.hashCode()); result = prime * result + ((prefix == null) ? 0 :</w:t>
      </w:r>
    </w:p>
    <w:p>
      <w:pPr>
        <w:spacing w:before="0" w:line="225" w:lineRule="exact"/>
        <w:ind w:left="120" w:right="0" w:firstLine="0"/>
        <w:jc w:val="left"/>
        <w:rPr>
          <w:rFonts w:ascii="Courier New"/>
          <w:sz w:val="20"/>
        </w:rPr>
      </w:pPr>
      <w:r>
        <w:rPr>
          <w:rFonts w:ascii="Courier New"/>
          <w:sz w:val="20"/>
        </w:rPr>
        <w:t>prefix.hashCode());</w:t>
      </w:r>
    </w:p>
    <w:p>
      <w:pPr>
        <w:spacing w:before="43"/>
        <w:ind w:left="1951" w:right="0" w:firstLine="0"/>
        <w:jc w:val="left"/>
        <w:rPr>
          <w:rFonts w:ascii="Courier New"/>
          <w:sz w:val="20"/>
        </w:rPr>
      </w:pPr>
      <w:r>
        <w:rPr>
          <w:sz w:val="24"/>
        </w:rPr>
        <w:t xml:space="preserve">return </w:t>
      </w:r>
      <w:r>
        <w:rPr>
          <w:rFonts w:ascii="Courier New"/>
          <w:sz w:val="20"/>
        </w:rPr>
        <w:t>result;</w:t>
      </w:r>
    </w:p>
    <w:p>
      <w:pPr>
        <w:spacing w:before="44"/>
        <w:ind w:left="1036"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sz w:val="20"/>
        </w:rPr>
        <w:t>@Override</w:t>
      </w:r>
    </w:p>
    <w:p>
      <w:pPr>
        <w:spacing w:before="85"/>
        <w:ind w:left="1036" w:right="0" w:firstLine="0"/>
        <w:jc w:val="left"/>
        <w:rPr>
          <w:rFonts w:ascii="Courier New"/>
          <w:sz w:val="20"/>
        </w:rPr>
      </w:pPr>
      <w:r>
        <w:rPr>
          <w:rFonts w:ascii="Courier New"/>
          <w:sz w:val="20"/>
        </w:rPr>
        <w:t>public Boolean equals(Object obj) {</w:t>
      </w:r>
    </w:p>
    <w:p>
      <w:pPr>
        <w:spacing w:before="46"/>
        <w:ind w:left="1951" w:right="0" w:firstLine="0"/>
        <w:jc w:val="left"/>
        <w:rPr>
          <w:rFonts w:ascii="Courier New"/>
          <w:sz w:val="20"/>
        </w:rPr>
      </w:pPr>
      <w:r>
        <w:rPr>
          <w:sz w:val="24"/>
        </w:rPr>
        <w:t xml:space="preserve">if </w:t>
      </w:r>
      <w:r>
        <w:rPr>
          <w:rFonts w:ascii="Courier New"/>
          <w:sz w:val="20"/>
        </w:rPr>
        <w:t>(this == obj)</w:t>
      </w:r>
    </w:p>
    <w:p>
      <w:pPr>
        <w:pStyle w:val="6"/>
        <w:spacing w:before="4"/>
        <w:ind w:left="1951"/>
        <w:rPr>
          <w:rFonts w:ascii="Courier New"/>
          <w:sz w:val="20"/>
        </w:rPr>
      </w:pPr>
      <w:r>
        <w:t>return true</w:t>
      </w:r>
      <w:r>
        <w:rPr>
          <w:rFonts w:ascii="Courier New"/>
          <w:sz w:val="20"/>
        </w:rPr>
        <w:t>;</w:t>
      </w:r>
    </w:p>
    <w:p>
      <w:pPr>
        <w:spacing w:before="5"/>
        <w:ind w:left="1951" w:right="0" w:firstLine="0"/>
        <w:jc w:val="left"/>
        <w:rPr>
          <w:rFonts w:ascii="Courier New"/>
          <w:sz w:val="20"/>
        </w:rPr>
      </w:pPr>
      <w:r>
        <w:rPr>
          <w:sz w:val="24"/>
        </w:rPr>
        <w:t xml:space="preserve">if </w:t>
      </w:r>
      <w:r>
        <w:rPr>
          <w:rFonts w:ascii="Courier New"/>
          <w:sz w:val="20"/>
        </w:rPr>
        <w:t>(obj == null)</w:t>
      </w:r>
    </w:p>
    <w:p>
      <w:pPr>
        <w:pStyle w:val="6"/>
        <w:spacing w:before="4"/>
        <w:ind w:left="1951"/>
        <w:rPr>
          <w:rFonts w:ascii="Courier New"/>
          <w:sz w:val="20"/>
        </w:rPr>
      </w:pPr>
      <w:r>
        <w:t>return false</w:t>
      </w:r>
      <w:r>
        <w:rPr>
          <w:rFonts w:ascii="Courier New"/>
          <w:sz w:val="20"/>
        </w:rPr>
        <w:t>;</w:t>
      </w:r>
    </w:p>
    <w:p>
      <w:pPr>
        <w:spacing w:before="5"/>
        <w:ind w:left="1951" w:right="0" w:firstLine="0"/>
        <w:jc w:val="left"/>
        <w:rPr>
          <w:rFonts w:ascii="Courier New"/>
          <w:sz w:val="20"/>
        </w:rPr>
      </w:pPr>
      <w:r>
        <w:rPr>
          <w:sz w:val="24"/>
        </w:rPr>
        <w:t xml:space="preserve">if </w:t>
      </w:r>
      <w:r>
        <w:rPr>
          <w:rFonts w:ascii="Courier New"/>
          <w:sz w:val="20"/>
        </w:rPr>
        <w:t>(getClass() != obj.getClass())</w:t>
      </w:r>
    </w:p>
    <w:p>
      <w:pPr>
        <w:pStyle w:val="6"/>
        <w:spacing w:before="4"/>
        <w:ind w:left="1951"/>
        <w:rPr>
          <w:rFonts w:ascii="Courier New"/>
          <w:sz w:val="20"/>
        </w:rPr>
      </w:pPr>
      <w:r>
        <w:t>return false</w:t>
      </w:r>
      <w:r>
        <w:rPr>
          <w:rFonts w:ascii="Courier New"/>
          <w:sz w:val="20"/>
        </w:rPr>
        <w:t>;</w:t>
      </w:r>
    </w:p>
    <w:p>
      <w:pPr>
        <w:spacing w:before="44"/>
        <w:ind w:left="1951" w:right="0" w:firstLine="0"/>
        <w:jc w:val="left"/>
        <w:rPr>
          <w:rFonts w:ascii="Courier New"/>
          <w:sz w:val="20"/>
        </w:rPr>
      </w:pPr>
      <w:r>
        <w:rPr>
          <w:rFonts w:ascii="Courier New"/>
          <w:sz w:val="20"/>
        </w:rPr>
        <w:t>PhoneNumber other = (PhoneNumber) obj;</w:t>
      </w:r>
    </w:p>
    <w:p>
      <w:pPr>
        <w:spacing w:before="46"/>
        <w:ind w:left="1951" w:right="0" w:firstLine="0"/>
        <w:jc w:val="left"/>
        <w:rPr>
          <w:rFonts w:ascii="Courier New"/>
          <w:sz w:val="20"/>
        </w:rPr>
      </w:pPr>
      <w:r>
        <w:rPr>
          <w:sz w:val="24"/>
        </w:rPr>
        <w:t xml:space="preserve">if </w:t>
      </w:r>
      <w:r>
        <w:rPr>
          <w:rFonts w:ascii="Courier New"/>
          <w:sz w:val="20"/>
        </w:rPr>
        <w:t>(areaCode != other.areaCode)</w:t>
      </w:r>
    </w:p>
    <w:p>
      <w:pPr>
        <w:pStyle w:val="6"/>
        <w:spacing w:before="4"/>
        <w:ind w:left="1951"/>
        <w:rPr>
          <w:rFonts w:ascii="Courier New"/>
          <w:sz w:val="20"/>
        </w:rPr>
      </w:pPr>
      <w:r>
        <w:t>return false</w:t>
      </w:r>
      <w:r>
        <w:rPr>
          <w:rFonts w:ascii="Courier New"/>
          <w:sz w:val="20"/>
        </w:rPr>
        <w:t>;</w:t>
      </w:r>
    </w:p>
    <w:p>
      <w:pPr>
        <w:spacing w:before="5"/>
        <w:ind w:left="1951" w:right="0" w:firstLine="0"/>
        <w:jc w:val="left"/>
        <w:rPr>
          <w:rFonts w:ascii="Courier New"/>
          <w:sz w:val="20"/>
        </w:rPr>
      </w:pPr>
      <w:r>
        <w:rPr>
          <w:sz w:val="24"/>
        </w:rPr>
        <w:t xml:space="preserve">if </w:t>
      </w:r>
      <w:r>
        <w:rPr>
          <w:rFonts w:ascii="Courier New"/>
          <w:sz w:val="20"/>
        </w:rPr>
        <w:t>(lineNumber == null) {</w:t>
      </w:r>
    </w:p>
    <w:p>
      <w:pPr>
        <w:spacing w:before="4"/>
        <w:ind w:left="2867" w:right="0" w:firstLine="0"/>
        <w:jc w:val="left"/>
        <w:rPr>
          <w:rFonts w:ascii="Courier New"/>
          <w:sz w:val="20"/>
        </w:rPr>
      </w:pPr>
      <w:r>
        <w:rPr>
          <w:sz w:val="24"/>
        </w:rPr>
        <w:t xml:space="preserve">if </w:t>
      </w:r>
      <w:r>
        <w:rPr>
          <w:rFonts w:ascii="Courier New"/>
          <w:sz w:val="20"/>
        </w:rPr>
        <w:t>(other.lineNumber != null)</w:t>
      </w:r>
    </w:p>
    <w:p>
      <w:pPr>
        <w:pStyle w:val="6"/>
        <w:spacing w:before="5"/>
        <w:ind w:left="2867"/>
        <w:rPr>
          <w:rFonts w:ascii="Courier New"/>
          <w:sz w:val="20"/>
        </w:rPr>
      </w:pPr>
      <w:r>
        <w:t>return false</w:t>
      </w:r>
      <w:r>
        <w:rPr>
          <w:rFonts w:ascii="Courier New"/>
          <w:sz w:val="20"/>
        </w:rPr>
        <w:t>;</w:t>
      </w:r>
    </w:p>
    <w:p>
      <w:pPr>
        <w:spacing w:before="4"/>
        <w:ind w:left="1951" w:right="0" w:firstLine="0"/>
        <w:jc w:val="left"/>
        <w:rPr>
          <w:rFonts w:ascii="Courier New"/>
          <w:sz w:val="20"/>
        </w:rPr>
      </w:pPr>
      <w:r>
        <w:rPr>
          <w:rFonts w:ascii="Courier New"/>
          <w:sz w:val="20"/>
        </w:rPr>
        <w:t xml:space="preserve">} </w:t>
      </w:r>
      <w:r>
        <w:rPr>
          <w:sz w:val="24"/>
        </w:rPr>
        <w:t xml:space="preserve">else if </w:t>
      </w:r>
      <w:r>
        <w:rPr>
          <w:rFonts w:ascii="Courier New"/>
          <w:sz w:val="20"/>
        </w:rPr>
        <w:t>(!lineNumber.equals(other.lineNumber))</w:t>
      </w:r>
    </w:p>
    <w:p>
      <w:pPr>
        <w:pStyle w:val="6"/>
        <w:spacing w:before="5"/>
        <w:ind w:left="1951"/>
        <w:rPr>
          <w:rFonts w:ascii="Courier New"/>
          <w:sz w:val="20"/>
        </w:rPr>
      </w:pPr>
      <w:r>
        <w:t>return false</w:t>
      </w:r>
      <w:r>
        <w:rPr>
          <w:rFonts w:ascii="Courier New"/>
          <w:sz w:val="20"/>
        </w:rPr>
        <w:t>;</w:t>
      </w:r>
    </w:p>
    <w:p>
      <w:pPr>
        <w:spacing w:before="4"/>
        <w:ind w:left="1951" w:right="0" w:firstLine="0"/>
        <w:jc w:val="left"/>
        <w:rPr>
          <w:rFonts w:ascii="Courier New"/>
          <w:sz w:val="20"/>
        </w:rPr>
      </w:pPr>
      <w:r>
        <w:rPr>
          <w:sz w:val="24"/>
        </w:rPr>
        <w:t xml:space="preserve">if </w:t>
      </w:r>
      <w:r>
        <w:rPr>
          <w:rFonts w:ascii="Courier New"/>
          <w:sz w:val="20"/>
        </w:rPr>
        <w:t>(prefix == null) {</w:t>
      </w:r>
    </w:p>
    <w:p>
      <w:pPr>
        <w:spacing w:before="5"/>
        <w:ind w:left="2867" w:right="0" w:firstLine="0"/>
        <w:jc w:val="left"/>
        <w:rPr>
          <w:rFonts w:ascii="Courier New"/>
          <w:sz w:val="20"/>
        </w:rPr>
      </w:pPr>
      <w:r>
        <w:rPr>
          <w:sz w:val="24"/>
        </w:rPr>
        <w:t xml:space="preserve">if </w:t>
      </w:r>
      <w:r>
        <w:rPr>
          <w:rFonts w:ascii="Courier New"/>
          <w:sz w:val="20"/>
        </w:rPr>
        <w:t>(other.prefix != null)</w:t>
      </w:r>
    </w:p>
    <w:p>
      <w:pPr>
        <w:pStyle w:val="6"/>
        <w:spacing w:before="4"/>
        <w:ind w:left="2867"/>
        <w:rPr>
          <w:rFonts w:ascii="Courier New"/>
          <w:sz w:val="20"/>
        </w:rPr>
      </w:pPr>
      <w:r>
        <w:t>return false</w:t>
      </w:r>
      <w:r>
        <w:rPr>
          <w:rFonts w:ascii="Courier New"/>
          <w:sz w:val="20"/>
        </w:rPr>
        <w:t>;</w:t>
      </w:r>
    </w:p>
    <w:p>
      <w:pPr>
        <w:spacing w:before="5"/>
        <w:ind w:left="1951" w:right="0" w:firstLine="0"/>
        <w:jc w:val="left"/>
        <w:rPr>
          <w:rFonts w:ascii="Courier New"/>
          <w:sz w:val="20"/>
        </w:rPr>
      </w:pPr>
      <w:r>
        <w:rPr>
          <w:rFonts w:ascii="Courier New"/>
          <w:sz w:val="20"/>
        </w:rPr>
        <w:t xml:space="preserve">} </w:t>
      </w:r>
      <w:r>
        <w:rPr>
          <w:sz w:val="24"/>
        </w:rPr>
        <w:t xml:space="preserve">else if </w:t>
      </w:r>
      <w:r>
        <w:rPr>
          <w:rFonts w:ascii="Courier New"/>
          <w:sz w:val="20"/>
        </w:rPr>
        <w:t>(!prefix.equals(other.prefix))</w:t>
      </w:r>
    </w:p>
    <w:p>
      <w:pPr>
        <w:pStyle w:val="6"/>
        <w:spacing w:before="4" w:line="242" w:lineRule="auto"/>
        <w:ind w:left="1951" w:right="5218"/>
        <w:rPr>
          <w:rFonts w:ascii="Courier New"/>
          <w:sz w:val="20"/>
        </w:rPr>
      </w:pPr>
      <w:r>
        <w:t>return false</w:t>
      </w:r>
      <w:r>
        <w:rPr>
          <w:rFonts w:ascii="Courier New"/>
          <w:sz w:val="20"/>
        </w:rPr>
        <w:t xml:space="preserve">; </w:t>
      </w:r>
      <w:r>
        <w:t>return true</w:t>
      </w:r>
      <w:r>
        <w:rPr>
          <w:rFonts w:ascii="Courier New"/>
          <w:sz w:val="20"/>
        </w:rPr>
        <w:t>;</w:t>
      </w:r>
    </w:p>
    <w:p>
      <w:pPr>
        <w:spacing w:before="43"/>
        <w:ind w:left="1036" w:right="0" w:firstLine="0"/>
        <w:jc w:val="lef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spacing w:after="0"/>
        <w:sectPr>
          <w:pgSz w:w="11910" w:h="16840"/>
          <w:pgMar w:top="1420" w:right="1480" w:bottom="1400" w:left="1680" w:header="0" w:footer="1197" w:gutter="0"/>
          <w:cols w:space="720" w:num="1"/>
        </w:sectPr>
      </w:pPr>
    </w:p>
    <w:p>
      <w:pPr>
        <w:pStyle w:val="6"/>
        <w:spacing w:before="11"/>
        <w:rPr>
          <w:sz w:val="7"/>
        </w:rPr>
      </w:pPr>
    </w:p>
    <w:p>
      <w:pPr>
        <w:pStyle w:val="3"/>
        <w:spacing w:before="50" w:line="324" w:lineRule="auto"/>
        <w:ind w:right="1025"/>
      </w:pPr>
      <w:bookmarkStart w:id="28" w:name="13、数组有没有 length()方法？String 有没有 length()方"/>
      <w:bookmarkEnd w:id="28"/>
      <w:bookmarkStart w:id="29" w:name="_bookmark14"/>
      <w:bookmarkEnd w:id="29"/>
      <w:r>
        <w:t>13、数组有没有 length()方法？String 有没有length()方法？</w:t>
      </w:r>
    </w:p>
    <w:p>
      <w:pPr>
        <w:pStyle w:val="6"/>
        <w:spacing w:before="204" w:line="242" w:lineRule="auto"/>
        <w:ind w:left="120" w:right="337"/>
      </w:pPr>
      <w:r>
        <w:t>数组没有 length()方法 ，有 length 的属性。String 有 length()方法。JavaScript 中，获得字符串的长度是通过 length 属性得到的，这一点容易和Java 混淆。</w:t>
      </w:r>
    </w:p>
    <w:p>
      <w:pPr>
        <w:pStyle w:val="6"/>
      </w:pPr>
    </w:p>
    <w:p>
      <w:pPr>
        <w:pStyle w:val="6"/>
      </w:pPr>
    </w:p>
    <w:p>
      <w:pPr>
        <w:pStyle w:val="6"/>
        <w:spacing w:before="12"/>
        <w:rPr>
          <w:sz w:val="28"/>
        </w:rPr>
      </w:pPr>
    </w:p>
    <w:p>
      <w:pPr>
        <w:pStyle w:val="3"/>
      </w:pPr>
      <w:bookmarkStart w:id="30" w:name="_bookmark15"/>
      <w:bookmarkEnd w:id="30"/>
      <w:bookmarkStart w:id="31" w:name="14、在 Java 中，如何跳出当前的多重嵌套循环？"/>
      <w:bookmarkEnd w:id="31"/>
      <w:r>
        <w:t>14、在 Java 中，如何跳出当前的多重嵌套循环？</w:t>
      </w:r>
    </w:p>
    <w:p>
      <w:pPr>
        <w:pStyle w:val="6"/>
        <w:spacing w:before="6"/>
        <w:rPr>
          <w:b/>
          <w:sz w:val="28"/>
        </w:rPr>
      </w:pPr>
    </w:p>
    <w:p>
      <w:pPr>
        <w:pStyle w:val="6"/>
        <w:spacing w:line="242" w:lineRule="auto"/>
        <w:ind w:left="120" w:right="317"/>
      </w:pPr>
      <w:r>
        <w:rPr>
          <w:spacing w:val="-1"/>
        </w:rPr>
        <w:t xml:space="preserve">在最外层循环前加一个标记如 </w:t>
      </w:r>
      <w:r>
        <w:rPr>
          <w:spacing w:val="-46"/>
        </w:rPr>
        <w:t>A</w:t>
      </w:r>
      <w:r>
        <w:rPr>
          <w:spacing w:val="-10"/>
        </w:rPr>
        <w:t xml:space="preserve">，然后用 </w:t>
      </w:r>
      <w:r>
        <w:t>break</w:t>
      </w:r>
      <w:r>
        <w:rPr>
          <w:spacing w:val="-60"/>
        </w:rPr>
        <w:t xml:space="preserve"> </w:t>
      </w:r>
      <w:r>
        <w:t>A;可以跳出多重循环</w:t>
      </w:r>
      <w:r>
        <w:rPr>
          <w:spacing w:val="-183"/>
        </w:rPr>
        <w:t>。</w:t>
      </w:r>
      <w:r>
        <w:t>（Java</w:t>
      </w:r>
      <w:r>
        <w:rPr>
          <w:spacing w:val="-8"/>
        </w:rPr>
        <w:t xml:space="preserve"> 中</w:t>
      </w:r>
      <w:r>
        <w:t>支持带标签的 break 和 continue 语句，作用有点类似于 C 和 C++中的 goto 语句，但是就像要避免使用 goto 一样，应该避免使用带标签的 break 和</w:t>
      </w:r>
      <w:r>
        <w:rPr>
          <w:spacing w:val="-4"/>
        </w:rPr>
        <w:t>continue</w:t>
      </w:r>
      <w:r>
        <w:rPr>
          <w:spacing w:val="-6"/>
        </w:rPr>
        <w:t>，因为它不会让你的程序变得更优雅，很多时候甚至有相反的作用，所</w:t>
      </w:r>
      <w:r>
        <w:t>以这种语法其实不知道更好）</w:t>
      </w:r>
    </w:p>
    <w:p>
      <w:pPr>
        <w:pStyle w:val="6"/>
        <w:spacing w:before="5"/>
        <w:rPr>
          <w:sz w:val="28"/>
        </w:rPr>
      </w:pPr>
    </w:p>
    <w:p>
      <w:pPr>
        <w:pStyle w:val="3"/>
        <w:spacing w:before="1"/>
      </w:pPr>
      <w:bookmarkStart w:id="32" w:name="15、构造器（constructor）是否可被重写（override）？"/>
      <w:bookmarkEnd w:id="32"/>
      <w:bookmarkStart w:id="33" w:name="_bookmark16"/>
      <w:bookmarkEnd w:id="33"/>
      <w:r>
        <w:t>15、构造器（constructor）是否可被重写</w:t>
      </w:r>
    </w:p>
    <w:p>
      <w:pPr>
        <w:spacing w:before="162"/>
        <w:ind w:left="120" w:right="0" w:firstLine="0"/>
        <w:jc w:val="left"/>
        <w:rPr>
          <w:b/>
          <w:sz w:val="36"/>
        </w:rPr>
      </w:pPr>
      <w:r>
        <w:rPr>
          <w:b/>
          <w:sz w:val="36"/>
        </w:rPr>
        <w:t>（override）？</w:t>
      </w:r>
    </w:p>
    <w:p>
      <w:pPr>
        <w:pStyle w:val="6"/>
        <w:spacing w:before="6"/>
        <w:rPr>
          <w:b/>
          <w:sz w:val="28"/>
        </w:rPr>
      </w:pPr>
    </w:p>
    <w:p>
      <w:pPr>
        <w:pStyle w:val="6"/>
        <w:ind w:left="120"/>
      </w:pPr>
      <w:r>
        <w:t>构造器不能被继承，因此不能被重写，但可以被重载。</w:t>
      </w:r>
    </w:p>
    <w:p>
      <w:pPr>
        <w:pStyle w:val="6"/>
        <w:spacing w:before="6"/>
        <w:rPr>
          <w:sz w:val="28"/>
        </w:rPr>
      </w:pPr>
    </w:p>
    <w:p>
      <w:pPr>
        <w:pStyle w:val="3"/>
        <w:spacing w:line="324" w:lineRule="auto"/>
        <w:ind w:right="480"/>
      </w:pPr>
      <w:bookmarkStart w:id="34" w:name="_bookmark17"/>
      <w:bookmarkEnd w:id="34"/>
      <w:bookmarkStart w:id="35" w:name="16、两个对象值相同(x.equals(y) == true)，但却可有不同的h"/>
      <w:bookmarkEnd w:id="35"/>
      <w:r>
        <w:t>16、两个对象值相同(x.equals(y) == true)，但却可有不同的 hash code，这句话对不对？</w:t>
      </w:r>
    </w:p>
    <w:p>
      <w:pPr>
        <w:pStyle w:val="6"/>
        <w:spacing w:before="204" w:line="242" w:lineRule="auto"/>
        <w:ind w:left="120" w:right="317"/>
      </w:pPr>
      <w:r>
        <w:t>不对，如果两个对象 x 和 y 满足 x.equals(y)</w:t>
      </w:r>
      <w:r>
        <w:rPr>
          <w:spacing w:val="-24"/>
        </w:rPr>
        <w:t xml:space="preserve"> == </w:t>
      </w:r>
      <w:r>
        <w:t>true，它们的哈希码</w:t>
      </w:r>
      <w:r>
        <w:rPr>
          <w:spacing w:val="-5"/>
        </w:rPr>
        <w:t xml:space="preserve">（hash </w:t>
      </w:r>
      <w:r>
        <w:t>code）应当相同。Java 对于 eqauls 方法和 hashCode 方法是这样规定的： (1)如果两个对象相同（equals 方法返回 true），那么它们的 hashCode 值一定要相同；</w:t>
      </w:r>
    </w:p>
    <w:p>
      <w:pPr>
        <w:pStyle w:val="6"/>
        <w:spacing w:before="6" w:line="242" w:lineRule="auto"/>
        <w:ind w:left="120" w:right="317"/>
        <w:jc w:val="both"/>
      </w:pPr>
      <w:r>
        <w:t>(2)如果两个对象的 hashCode 相同，它们并不一定相同。当然，你未必要按照</w:t>
      </w:r>
      <w:r>
        <w:rPr>
          <w:spacing w:val="-10"/>
        </w:rPr>
        <w:t>要求去做，但是如果你违背了上述原则就会发现在使用容器时，相同的对象可以</w:t>
      </w:r>
      <w:r>
        <w:t>出现在 Set 集合中，同时增加新元素的效率会大大下降（对于使用哈希存储的系统，如果哈希码频繁的冲突将会造成存取性能急剧下降）。</w:t>
      </w:r>
    </w:p>
    <w:p>
      <w:pPr>
        <w:pStyle w:val="6"/>
        <w:spacing w:before="5" w:line="242" w:lineRule="auto"/>
        <w:ind w:left="120" w:right="197"/>
        <w:jc w:val="both"/>
      </w:pPr>
      <w:r>
        <w:rPr>
          <w:b/>
          <w:spacing w:val="-11"/>
        </w:rPr>
        <w:t>补充：</w:t>
      </w:r>
      <w:r>
        <w:rPr>
          <w:spacing w:val="-1"/>
        </w:rPr>
        <w:t xml:space="preserve">关于 </w:t>
      </w:r>
      <w:r>
        <w:t>equals</w:t>
      </w:r>
      <w:r>
        <w:rPr>
          <w:spacing w:val="-1"/>
        </w:rPr>
        <w:t xml:space="preserve"> 和 </w:t>
      </w:r>
      <w:r>
        <w:t>hashCode</w:t>
      </w:r>
      <w:r>
        <w:rPr>
          <w:spacing w:val="-6"/>
        </w:rPr>
        <w:t xml:space="preserve"> 方法，很多 </w:t>
      </w:r>
      <w:r>
        <w:t>Java</w:t>
      </w:r>
      <w:r>
        <w:rPr>
          <w:spacing w:val="-6"/>
        </w:rPr>
        <w:t xml:space="preserve"> 程序都知道，但很多人也就</w:t>
      </w:r>
      <w:r>
        <w:rPr>
          <w:spacing w:val="-8"/>
        </w:rPr>
        <w:t xml:space="preserve">是仅仅知道而已，在 </w:t>
      </w:r>
      <w:r>
        <w:t>Joshua</w:t>
      </w:r>
      <w:r>
        <w:rPr>
          <w:spacing w:val="-60"/>
        </w:rPr>
        <w:t xml:space="preserve"> </w:t>
      </w:r>
      <w:r>
        <w:t>Bloch</w:t>
      </w:r>
      <w:r>
        <w:rPr>
          <w:spacing w:val="-5"/>
        </w:rPr>
        <w:t xml:space="preserve"> 的大作《</w:t>
      </w:r>
      <w:r>
        <w:t>Effective</w:t>
      </w:r>
      <w:r>
        <w:rPr>
          <w:spacing w:val="-60"/>
        </w:rPr>
        <w:t xml:space="preserve"> </w:t>
      </w:r>
      <w:r>
        <w:t>Java</w:t>
      </w:r>
      <w:r>
        <w:rPr>
          <w:spacing w:val="-46"/>
        </w:rPr>
        <w:t>》</w:t>
      </w:r>
      <w:r>
        <w:t>（</w:t>
      </w:r>
      <w:r>
        <w:rPr>
          <w:spacing w:val="-3"/>
        </w:rPr>
        <w:t>很多软件公司，</w:t>
      </w:r>
    </w:p>
    <w:p>
      <w:pPr>
        <w:pStyle w:val="6"/>
        <w:spacing w:before="3" w:line="242" w:lineRule="auto"/>
        <w:ind w:left="120" w:right="317"/>
        <w:jc w:val="both"/>
      </w:pPr>
      <w:r>
        <w:t>《Effective</w:t>
      </w:r>
      <w:r>
        <w:rPr>
          <w:spacing w:val="-60"/>
        </w:rPr>
        <w:t xml:space="preserve"> </w:t>
      </w:r>
      <w:r>
        <w:t>Java</w:t>
      </w:r>
      <w:r>
        <w:rPr>
          <w:spacing w:val="-74"/>
        </w:rPr>
        <w:t>》、《</w:t>
      </w:r>
      <w:r>
        <w:t>Java</w:t>
      </w:r>
      <w:r>
        <w:rPr>
          <w:spacing w:val="-19"/>
        </w:rPr>
        <w:t xml:space="preserve"> 编程思想》以及《重构：改善既有代码质量》是 </w:t>
      </w:r>
      <w:r>
        <w:rPr>
          <w:spacing w:val="-3"/>
        </w:rPr>
        <w:t xml:space="preserve">Java </w:t>
      </w:r>
      <w:r>
        <w:rPr>
          <w:spacing w:val="-7"/>
        </w:rPr>
        <w:t>程序员必看书籍，如果你还没看过，那就赶紧去亚马逊买一本吧</w:t>
      </w:r>
      <w:r>
        <w:rPr>
          <w:spacing w:val="-32"/>
        </w:rPr>
        <w:t>）</w:t>
      </w:r>
      <w:r>
        <w:rPr>
          <w:spacing w:val="-3"/>
        </w:rPr>
        <w:t>中是这样介绍</w:t>
      </w:r>
    </w:p>
    <w:p>
      <w:pPr>
        <w:spacing w:after="0" w:line="242" w:lineRule="auto"/>
        <w:jc w:val="both"/>
        <w:sectPr>
          <w:pgSz w:w="11910" w:h="16840"/>
          <w:pgMar w:top="1420" w:right="1480" w:bottom="1400" w:left="1680" w:header="0" w:footer="1197" w:gutter="0"/>
          <w:cols w:space="720" w:num="1"/>
        </w:sectPr>
      </w:pPr>
    </w:p>
    <w:p>
      <w:pPr>
        <w:pStyle w:val="6"/>
        <w:spacing w:before="71" w:line="242" w:lineRule="auto"/>
        <w:ind w:left="120" w:right="705"/>
      </w:pPr>
      <w:r>
        <w:t>equals 方法的：首先 equals 方法必须满足自反性（x.equals(x)必须返回true）、</w:t>
      </w:r>
    </w:p>
    <w:p>
      <w:pPr>
        <w:pStyle w:val="6"/>
        <w:spacing w:before="3"/>
        <w:ind w:left="120"/>
      </w:pPr>
      <w:r>
        <w:t>对称性（x.equals(y)返回 true 时，y.equals(x)也必须返回 true）、传递性</w:t>
      </w:r>
    </w:p>
    <w:p>
      <w:pPr>
        <w:pStyle w:val="6"/>
        <w:spacing w:before="5" w:line="242" w:lineRule="auto"/>
        <w:ind w:left="120" w:right="197"/>
      </w:pPr>
      <w:r>
        <w:t>（x.equals(y)和 y.equals(z)都返回 true</w:t>
      </w:r>
      <w:r>
        <w:rPr>
          <w:spacing w:val="-2"/>
        </w:rPr>
        <w:t xml:space="preserve"> 时，</w:t>
      </w:r>
      <w:r>
        <w:rPr>
          <w:spacing w:val="-8"/>
        </w:rPr>
        <w:t>x.equals(z)</w:t>
      </w:r>
      <w:r>
        <w:t xml:space="preserve">也必须返回 </w:t>
      </w:r>
      <w:r>
        <w:rPr>
          <w:spacing w:val="-4"/>
        </w:rPr>
        <w:t xml:space="preserve">true） </w:t>
      </w:r>
      <w:r>
        <w:t>和一致性（</w:t>
      </w:r>
      <w:r>
        <w:rPr>
          <w:spacing w:val="3"/>
        </w:rPr>
        <w:t xml:space="preserve">当 </w:t>
      </w:r>
      <w:r>
        <w:t>x</w:t>
      </w:r>
      <w:r>
        <w:rPr>
          <w:spacing w:val="4"/>
        </w:rPr>
        <w:t xml:space="preserve"> 和 </w:t>
      </w:r>
      <w:r>
        <w:t>y 引用的对象信息没有被修改时，多次调用 x.equals(y) 应该得到同样的返回值</w:t>
      </w:r>
      <w:r>
        <w:rPr>
          <w:spacing w:val="-32"/>
        </w:rPr>
        <w:t>），</w:t>
      </w:r>
      <w:r>
        <w:rPr>
          <w:spacing w:val="-1"/>
        </w:rPr>
        <w:t xml:space="preserve">而且对于任何非 </w:t>
      </w:r>
      <w:r>
        <w:t>null</w:t>
      </w:r>
      <w:r>
        <w:rPr>
          <w:spacing w:val="-4"/>
        </w:rPr>
        <w:t xml:space="preserve"> 值的引用 </w:t>
      </w:r>
      <w:r>
        <w:t>x，x.equals(null) 必须返回 false。</w:t>
      </w:r>
    </w:p>
    <w:p>
      <w:pPr>
        <w:pStyle w:val="6"/>
        <w:spacing w:before="5"/>
        <w:ind w:left="120"/>
      </w:pPr>
      <w:r>
        <w:t>实现高质量的 equals 方法的诀窍包括：</w:t>
      </w:r>
    </w:p>
    <w:p>
      <w:pPr>
        <w:pStyle w:val="16"/>
        <w:numPr>
          <w:ilvl w:val="0"/>
          <w:numId w:val="3"/>
        </w:numPr>
        <w:tabs>
          <w:tab w:val="left" w:pos="600"/>
        </w:tabs>
        <w:spacing w:before="5" w:after="0" w:line="240" w:lineRule="auto"/>
        <w:ind w:left="600" w:right="0" w:hanging="480"/>
        <w:jc w:val="left"/>
        <w:rPr>
          <w:sz w:val="24"/>
        </w:rPr>
      </w:pPr>
      <w:r>
        <w:rPr>
          <w:sz w:val="24"/>
        </w:rPr>
        <w:t>使用==操作符检查”参数是否为这个对象的引用”；</w:t>
      </w:r>
    </w:p>
    <w:p>
      <w:pPr>
        <w:pStyle w:val="16"/>
        <w:numPr>
          <w:ilvl w:val="0"/>
          <w:numId w:val="3"/>
        </w:numPr>
        <w:tabs>
          <w:tab w:val="left" w:pos="600"/>
        </w:tabs>
        <w:spacing w:before="4" w:after="0" w:line="240" w:lineRule="auto"/>
        <w:ind w:left="600" w:right="0" w:hanging="480"/>
        <w:jc w:val="left"/>
        <w:rPr>
          <w:sz w:val="24"/>
        </w:rPr>
      </w:pPr>
      <w:r>
        <w:rPr>
          <w:sz w:val="24"/>
        </w:rPr>
        <w:t>使用 instanceof 操作符检查”参数是否为正确的类型”；</w:t>
      </w:r>
    </w:p>
    <w:p>
      <w:pPr>
        <w:pStyle w:val="16"/>
        <w:numPr>
          <w:ilvl w:val="0"/>
          <w:numId w:val="3"/>
        </w:numPr>
        <w:tabs>
          <w:tab w:val="left" w:pos="600"/>
        </w:tabs>
        <w:spacing w:before="5" w:after="0" w:line="240" w:lineRule="auto"/>
        <w:ind w:left="600" w:right="0" w:hanging="480"/>
        <w:jc w:val="left"/>
        <w:rPr>
          <w:sz w:val="24"/>
        </w:rPr>
      </w:pPr>
      <w:r>
        <w:rPr>
          <w:sz w:val="24"/>
        </w:rPr>
        <w:t>对于类中的关键属性，检查参数传入对象的属性是否与之相匹配；</w:t>
      </w:r>
    </w:p>
    <w:p>
      <w:pPr>
        <w:pStyle w:val="16"/>
        <w:numPr>
          <w:ilvl w:val="0"/>
          <w:numId w:val="3"/>
        </w:numPr>
        <w:tabs>
          <w:tab w:val="left" w:pos="600"/>
        </w:tabs>
        <w:spacing w:before="4" w:after="0" w:line="240" w:lineRule="auto"/>
        <w:ind w:left="600" w:right="0" w:hanging="480"/>
        <w:jc w:val="left"/>
        <w:rPr>
          <w:sz w:val="24"/>
        </w:rPr>
      </w:pPr>
      <w:r>
        <w:rPr>
          <w:sz w:val="24"/>
        </w:rPr>
        <w:t>编写完 equals</w:t>
      </w:r>
      <w:r>
        <w:rPr>
          <w:spacing w:val="-8"/>
          <w:sz w:val="24"/>
        </w:rPr>
        <w:t xml:space="preserve"> 方法后，问自己它是否满足对称性、传递性、一致性；</w:t>
      </w:r>
    </w:p>
    <w:p>
      <w:pPr>
        <w:pStyle w:val="16"/>
        <w:numPr>
          <w:ilvl w:val="0"/>
          <w:numId w:val="3"/>
        </w:numPr>
        <w:tabs>
          <w:tab w:val="left" w:pos="600"/>
        </w:tabs>
        <w:spacing w:before="5" w:after="0" w:line="240" w:lineRule="auto"/>
        <w:ind w:left="600" w:right="0" w:hanging="480"/>
        <w:jc w:val="left"/>
        <w:rPr>
          <w:sz w:val="24"/>
        </w:rPr>
      </w:pPr>
      <w:r>
        <w:rPr>
          <w:sz w:val="24"/>
        </w:rPr>
        <w:t>重写 equals 时总是要重写 hashCode；</w:t>
      </w:r>
    </w:p>
    <w:p>
      <w:pPr>
        <w:pStyle w:val="16"/>
        <w:numPr>
          <w:ilvl w:val="0"/>
          <w:numId w:val="3"/>
        </w:numPr>
        <w:tabs>
          <w:tab w:val="left" w:pos="600"/>
        </w:tabs>
        <w:spacing w:before="4" w:after="0" w:line="242" w:lineRule="auto"/>
        <w:ind w:left="120" w:right="317" w:firstLine="0"/>
        <w:jc w:val="left"/>
        <w:rPr>
          <w:sz w:val="24"/>
        </w:rPr>
      </w:pPr>
      <w:r>
        <w:rPr>
          <w:sz w:val="24"/>
        </w:rPr>
        <w:t>不要将 equals 方法参数中的 Object</w:t>
      </w:r>
      <w:r>
        <w:rPr>
          <w:spacing w:val="-9"/>
          <w:sz w:val="24"/>
        </w:rPr>
        <w:t xml:space="preserve"> 对象替换为其他的类型，在重写时不</w:t>
      </w:r>
      <w:r>
        <w:rPr>
          <w:sz w:val="24"/>
        </w:rPr>
        <w:t>要忘掉@Override 注解。</w:t>
      </w:r>
    </w:p>
    <w:p>
      <w:pPr>
        <w:pStyle w:val="6"/>
        <w:spacing w:before="2"/>
        <w:rPr>
          <w:sz w:val="28"/>
        </w:rPr>
      </w:pPr>
    </w:p>
    <w:p>
      <w:pPr>
        <w:pStyle w:val="3"/>
        <w:jc w:val="both"/>
      </w:pPr>
      <w:bookmarkStart w:id="36" w:name="17、是否可以继承 String 类？"/>
      <w:bookmarkEnd w:id="36"/>
      <w:bookmarkStart w:id="37" w:name="_bookmark18"/>
      <w:bookmarkEnd w:id="37"/>
      <w:r>
        <w:t>17、是否可以继承 String 类？</w:t>
      </w:r>
    </w:p>
    <w:p>
      <w:pPr>
        <w:pStyle w:val="6"/>
        <w:spacing w:before="5"/>
        <w:rPr>
          <w:b/>
          <w:sz w:val="28"/>
        </w:rPr>
      </w:pPr>
    </w:p>
    <w:p>
      <w:pPr>
        <w:pStyle w:val="6"/>
        <w:spacing w:before="1"/>
        <w:ind w:left="120"/>
      </w:pPr>
      <w:r>
        <w:t>String 类是 final 类，不可以被继承。</w:t>
      </w:r>
    </w:p>
    <w:p>
      <w:pPr>
        <w:pStyle w:val="6"/>
        <w:spacing w:before="4" w:line="242" w:lineRule="auto"/>
        <w:ind w:left="120" w:right="317"/>
      </w:pPr>
      <w:r>
        <w:rPr>
          <w:spacing w:val="-9"/>
        </w:rPr>
        <w:t xml:space="preserve">补充：继承 </w:t>
      </w:r>
      <w:r>
        <w:t>String</w:t>
      </w:r>
      <w:r>
        <w:rPr>
          <w:spacing w:val="-4"/>
        </w:rPr>
        <w:t xml:space="preserve"> 本身就是一个错误的行为，对 </w:t>
      </w:r>
      <w:r>
        <w:t>String</w:t>
      </w:r>
      <w:r>
        <w:rPr>
          <w:spacing w:val="-2"/>
        </w:rPr>
        <w:t xml:space="preserve"> 类型最好的重用方式</w:t>
      </w:r>
      <w:r>
        <w:t>是关联关系（Has-A）和依赖关系（Use-A）而不是继承关系（Is-A）。</w:t>
      </w:r>
    </w:p>
    <w:p>
      <w:pPr>
        <w:pStyle w:val="6"/>
        <w:spacing w:before="4"/>
        <w:rPr>
          <w:sz w:val="28"/>
        </w:rPr>
      </w:pPr>
    </w:p>
    <w:p>
      <w:pPr>
        <w:pStyle w:val="3"/>
        <w:spacing w:line="324" w:lineRule="auto"/>
        <w:ind w:right="315"/>
        <w:jc w:val="both"/>
      </w:pPr>
      <w:bookmarkStart w:id="38" w:name="18、当一个对象被当作参数传递到一个方法后，此方法可改变这个对象的属性，并可返回"/>
      <w:bookmarkEnd w:id="38"/>
      <w:bookmarkStart w:id="39" w:name="_bookmark19"/>
      <w:bookmarkEnd w:id="39"/>
      <w:r>
        <w:t>18、当一个对象被当作参数传递到一个方法后，此方法可改变这个对象的属性，并可返回变化后的结果， 那么这里到底是值传递还是引用传递？</w:t>
      </w:r>
    </w:p>
    <w:p>
      <w:pPr>
        <w:pStyle w:val="6"/>
        <w:spacing w:before="206" w:line="242" w:lineRule="auto"/>
        <w:ind w:left="120" w:right="317"/>
        <w:jc w:val="both"/>
      </w:pPr>
      <w:r>
        <w:t>是值传递。Java 语言的方法调用只支持参数的值传递。当一个对象实例作为一</w:t>
      </w:r>
      <w:r>
        <w:rPr>
          <w:spacing w:val="-7"/>
        </w:rPr>
        <w:t>个参数被传递到方法中时，参数的值就是对该对象的引用。对象的属性可以在被</w:t>
      </w:r>
      <w:r>
        <w:rPr>
          <w:spacing w:val="-8"/>
        </w:rPr>
        <w:t>调用过程中被改变，但对对象引用的改变是不会影响到调用者的。</w:t>
      </w:r>
      <w:r>
        <w:t>C++</w:t>
      </w:r>
      <w:r>
        <w:rPr>
          <w:spacing w:val="-1"/>
        </w:rPr>
        <w:t xml:space="preserve">和 </w:t>
      </w:r>
      <w:r>
        <w:t>C#</w:t>
      </w:r>
      <w:r>
        <w:rPr>
          <w:spacing w:val="-8"/>
        </w:rPr>
        <w:t>中可</w:t>
      </w:r>
      <w:r>
        <w:t>以通过传引用或传输出参数来改变传入的参数的值。在 C#中可以编写如下所示的代码，但是在 Java 中却做不到。</w:t>
      </w:r>
    </w:p>
    <w:p>
      <w:pPr>
        <w:spacing w:before="47" w:line="331" w:lineRule="auto"/>
        <w:ind w:left="120" w:right="6689" w:firstLine="0"/>
        <w:jc w:val="left"/>
        <w:rPr>
          <w:rFonts w:ascii="Courier New"/>
          <w:sz w:val="20"/>
        </w:rPr>
      </w:pPr>
      <w:r>
        <w:rPr>
          <w:rFonts w:ascii="Courier New"/>
          <w:sz w:val="20"/>
        </w:rPr>
        <w:t>using System; namespace CS01 {</w:t>
      </w:r>
    </w:p>
    <w:p>
      <w:pPr>
        <w:spacing w:before="0" w:line="225" w:lineRule="exact"/>
        <w:ind w:left="1036" w:right="0" w:firstLine="0"/>
        <w:jc w:val="left"/>
        <w:rPr>
          <w:rFonts w:ascii="Courier New"/>
          <w:sz w:val="20"/>
        </w:rPr>
      </w:pPr>
      <w:r>
        <w:rPr>
          <w:rFonts w:ascii="Courier New"/>
          <w:sz w:val="20"/>
        </w:rPr>
        <w:t>class Program {</w:t>
      </w:r>
    </w:p>
    <w:p>
      <w:pPr>
        <w:spacing w:before="85" w:line="331" w:lineRule="auto"/>
        <w:ind w:left="2867" w:right="1139" w:hanging="917"/>
        <w:jc w:val="left"/>
        <w:rPr>
          <w:rFonts w:ascii="Courier New"/>
          <w:sz w:val="20"/>
        </w:rPr>
      </w:pPr>
      <w:r>
        <w:rPr>
          <w:rFonts w:ascii="Courier New"/>
          <w:sz w:val="20"/>
        </w:rPr>
        <w:t>public static void swap(ref int x, ref int y) { int temp = x;</w:t>
      </w:r>
    </w:p>
    <w:p>
      <w:pPr>
        <w:spacing w:before="0" w:line="225" w:lineRule="exact"/>
        <w:ind w:left="2867" w:right="0" w:firstLine="0"/>
        <w:jc w:val="left"/>
        <w:rPr>
          <w:rFonts w:ascii="Courier New"/>
          <w:sz w:val="20"/>
        </w:rPr>
      </w:pPr>
      <w:r>
        <w:rPr>
          <w:rFonts w:ascii="Courier New"/>
          <w:sz w:val="20"/>
        </w:rPr>
        <w:t>x = y;</w:t>
      </w:r>
    </w:p>
    <w:p>
      <w:pPr>
        <w:spacing w:before="86"/>
        <w:ind w:left="2867" w:right="0" w:firstLine="0"/>
        <w:jc w:val="left"/>
        <w:rPr>
          <w:rFonts w:ascii="Courier New"/>
          <w:sz w:val="20"/>
        </w:rPr>
      </w:pPr>
      <w:r>
        <w:rPr>
          <w:rFonts w:ascii="Courier New"/>
          <w:sz w:val="20"/>
        </w:rPr>
        <w:t>y = temp;</w:t>
      </w:r>
    </w:p>
    <w:p>
      <w:pPr>
        <w:spacing w:before="85"/>
        <w:ind w:left="1951" w:right="0" w:firstLine="0"/>
        <w:jc w:val="left"/>
        <w:rPr>
          <w:rFonts w:ascii="Courier New"/>
          <w:sz w:val="20"/>
        </w:rPr>
      </w:pPr>
      <w:r>
        <w:rPr>
          <w:rFonts w:ascii="Courier New"/>
          <w:w w:val="99"/>
          <w:sz w:val="20"/>
        </w:rPr>
        <w:t>}</w:t>
      </w:r>
    </w:p>
    <w:p>
      <w:pPr>
        <w:spacing w:before="86" w:line="331" w:lineRule="auto"/>
        <w:ind w:left="2867" w:right="1859" w:hanging="917"/>
        <w:jc w:val="left"/>
        <w:rPr>
          <w:rFonts w:ascii="Courier New"/>
          <w:sz w:val="20"/>
        </w:rPr>
      </w:pPr>
      <w:r>
        <w:rPr>
          <w:rFonts w:ascii="Courier New"/>
          <w:sz w:val="20"/>
        </w:rPr>
        <w:t>public static void Main (string[] args) { int a = 5, b = 10;</w:t>
      </w:r>
    </w:p>
    <w:p>
      <w:pPr>
        <w:spacing w:after="0" w:line="331" w:lineRule="auto"/>
        <w:jc w:val="left"/>
        <w:rPr>
          <w:rFonts w:ascii="Courier New"/>
          <w:sz w:val="20"/>
        </w:rPr>
        <w:sectPr>
          <w:pgSz w:w="11910" w:h="16840"/>
          <w:pgMar w:top="1420" w:right="1480" w:bottom="1380" w:left="1680" w:header="0" w:footer="1197" w:gutter="0"/>
          <w:cols w:space="720" w:num="1"/>
        </w:sect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spacing w:before="176"/>
        <w:ind w:left="1911" w:right="0" w:firstLine="0"/>
        <w:jc w:val="center"/>
        <w:rPr>
          <w:rFonts w:ascii="Courier New"/>
          <w:sz w:val="20"/>
        </w:rPr>
      </w:pPr>
      <w:r>
        <w:rPr>
          <w:rFonts w:ascii="Courier New"/>
          <w:w w:val="99"/>
          <w:sz w:val="20"/>
        </w:rPr>
        <w:t>}</w:t>
      </w:r>
    </w:p>
    <w:p>
      <w:pPr>
        <w:spacing w:before="85"/>
        <w:ind w:left="82" w:right="0" w:firstLine="0"/>
        <w:jc w:val="center"/>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spacing w:before="111"/>
        <w:ind w:left="120" w:right="0" w:firstLine="0"/>
        <w:jc w:val="left"/>
        <w:rPr>
          <w:rFonts w:ascii="Courier New"/>
          <w:sz w:val="20"/>
        </w:rPr>
      </w:pPr>
      <w:r>
        <w:br w:type="column"/>
      </w:r>
      <w:r>
        <w:rPr>
          <w:rFonts w:ascii="Courier New"/>
          <w:sz w:val="20"/>
        </w:rPr>
        <w:t>swap (ref a, ref b);</w:t>
      </w:r>
    </w:p>
    <w:p>
      <w:pPr>
        <w:spacing w:before="86"/>
        <w:ind w:left="120" w:right="0" w:firstLine="0"/>
        <w:jc w:val="left"/>
        <w:rPr>
          <w:rFonts w:ascii="Courier New"/>
          <w:sz w:val="20"/>
        </w:rPr>
      </w:pPr>
      <w:r>
        <w:rPr>
          <w:rFonts w:ascii="Courier New"/>
          <w:sz w:val="20"/>
        </w:rPr>
        <w:t>// a = 10, b =</w:t>
      </w:r>
      <w:r>
        <w:rPr>
          <w:rFonts w:ascii="Courier New"/>
          <w:spacing w:val="-7"/>
          <w:sz w:val="20"/>
        </w:rPr>
        <w:t xml:space="preserve"> </w:t>
      </w:r>
      <w:r>
        <w:rPr>
          <w:rFonts w:ascii="Courier New"/>
          <w:sz w:val="20"/>
        </w:rPr>
        <w:t>5;</w:t>
      </w:r>
    </w:p>
    <w:p>
      <w:pPr>
        <w:spacing w:before="170"/>
        <w:ind w:left="120" w:right="0" w:firstLine="0"/>
        <w:jc w:val="left"/>
        <w:rPr>
          <w:rFonts w:hint="eastAsia" w:ascii="微软雅黑" w:eastAsia="微软雅黑"/>
          <w:sz w:val="20"/>
        </w:rPr>
      </w:pPr>
      <w:r>
        <w:rPr>
          <w:rFonts w:hint="eastAsia" w:ascii="微软雅黑" w:eastAsia="微软雅黑"/>
          <w:sz w:val="20"/>
        </w:rPr>
        <w:t xml:space="preserve">第 </w:t>
      </w:r>
      <w:r>
        <w:rPr>
          <w:rFonts w:ascii="Courier New" w:eastAsia="Courier New"/>
          <w:sz w:val="20"/>
        </w:rPr>
        <w:t xml:space="preserve">225 </w:t>
      </w:r>
      <w:r>
        <w:rPr>
          <w:rFonts w:hint="eastAsia" w:ascii="微软雅黑" w:eastAsia="微软雅黑"/>
          <w:sz w:val="20"/>
        </w:rPr>
        <w:t xml:space="preserve">页 共 </w:t>
      </w:r>
      <w:r>
        <w:rPr>
          <w:rFonts w:ascii="Courier New" w:eastAsia="Courier New"/>
          <w:sz w:val="20"/>
        </w:rPr>
        <w:t>485</w:t>
      </w:r>
      <w:r>
        <w:rPr>
          <w:rFonts w:ascii="Courier New" w:eastAsia="Courier New"/>
          <w:spacing w:val="74"/>
          <w:sz w:val="20"/>
        </w:rPr>
        <w:t xml:space="preserve"> </w:t>
      </w:r>
      <w:r>
        <w:rPr>
          <w:rFonts w:hint="eastAsia" w:ascii="微软雅黑" w:eastAsia="微软雅黑"/>
          <w:sz w:val="20"/>
        </w:rPr>
        <w:t>页</w:t>
      </w:r>
    </w:p>
    <w:p>
      <w:pPr>
        <w:spacing w:before="130"/>
        <w:ind w:left="120" w:right="0" w:firstLine="0"/>
        <w:jc w:val="left"/>
        <w:rPr>
          <w:rFonts w:ascii="Courier New"/>
          <w:sz w:val="20"/>
        </w:rPr>
      </w:pPr>
      <w:r>
        <w:rPr>
          <w:rFonts w:ascii="Courier New"/>
          <w:sz w:val="20"/>
        </w:rPr>
        <w:t>Console.WriteLine (</w:t>
      </w:r>
      <w:r>
        <w:rPr>
          <w:sz w:val="24"/>
        </w:rPr>
        <w:t>"a = {0}, b = {1}"</w:t>
      </w:r>
      <w:r>
        <w:rPr>
          <w:rFonts w:ascii="Courier New"/>
          <w:sz w:val="20"/>
        </w:rPr>
        <w:t>, a, b);</w:t>
      </w:r>
    </w:p>
    <w:p>
      <w:pPr>
        <w:spacing w:after="0"/>
        <w:jc w:val="left"/>
        <w:rPr>
          <w:rFonts w:ascii="Courier New"/>
          <w:sz w:val="20"/>
        </w:rPr>
        <w:sectPr>
          <w:footerReference r:id="rId8" w:type="default"/>
          <w:pgSz w:w="11910" w:h="16840"/>
          <w:pgMar w:top="1420" w:right="1480" w:bottom="1400" w:left="1680" w:header="0" w:footer="1210" w:gutter="0"/>
          <w:pgNumType w:start="10"/>
          <w:cols w:equalWidth="0" w:num="2">
            <w:col w:w="2111" w:space="637"/>
            <w:col w:w="6002"/>
          </w:cols>
        </w:sectPr>
      </w:pPr>
    </w:p>
    <w:p>
      <w:pPr>
        <w:pStyle w:val="6"/>
        <w:spacing w:before="4" w:line="242" w:lineRule="auto"/>
        <w:ind w:left="120" w:right="317"/>
        <w:jc w:val="both"/>
      </w:pPr>
      <w:r>
        <w:rPr>
          <w:b/>
        </w:rPr>
        <w:t>说明：</w:t>
      </w:r>
      <w:r>
        <w:t>Java</w:t>
      </w:r>
      <w:r>
        <w:rPr>
          <w:spacing w:val="-1"/>
        </w:rPr>
        <w:t xml:space="preserve"> 中没有传引用实在是非常的不方便，这一点在 </w:t>
      </w:r>
      <w:r>
        <w:t>Java 8 中仍然没有得到改进，正是如此在 Java 编写的代码中才会出现大量的 Wrapper 类（将需要通过方法调用修改的引用置于一个 Wrapper</w:t>
      </w:r>
      <w:r>
        <w:rPr>
          <w:spacing w:val="-15"/>
        </w:rPr>
        <w:t xml:space="preserve"> 类中，再将 </w:t>
      </w:r>
      <w:r>
        <w:t>Wrapper</w:t>
      </w:r>
      <w:r>
        <w:rPr>
          <w:spacing w:val="-3"/>
        </w:rPr>
        <w:t xml:space="preserve"> 对象传入方</w:t>
      </w:r>
      <w:r>
        <w:t>法），这样的做法只会让代码变得臃肿，尤其是让从 C 和 C++转型为 Java 程序员的开发者无法容忍。</w:t>
      </w:r>
    </w:p>
    <w:p>
      <w:pPr>
        <w:pStyle w:val="6"/>
        <w:spacing w:before="6"/>
        <w:rPr>
          <w:sz w:val="28"/>
        </w:rPr>
      </w:pPr>
    </w:p>
    <w:p>
      <w:pPr>
        <w:pStyle w:val="3"/>
        <w:spacing w:line="324" w:lineRule="auto"/>
        <w:ind w:right="317"/>
        <w:jc w:val="both"/>
      </w:pPr>
      <w:bookmarkStart w:id="40" w:name="_bookmark20"/>
      <w:bookmarkEnd w:id="40"/>
      <w:bookmarkStart w:id="41" w:name="19、String 和 StringBuilder、StringBuffer 的"/>
      <w:bookmarkEnd w:id="41"/>
      <w:r>
        <w:t>19</w:t>
      </w:r>
      <w:r>
        <w:rPr>
          <w:spacing w:val="-15"/>
        </w:rPr>
        <w:t>、</w:t>
      </w:r>
      <w:r>
        <w:t>String</w:t>
      </w:r>
      <w:r>
        <w:rPr>
          <w:spacing w:val="-4"/>
        </w:rPr>
        <w:t xml:space="preserve"> 和 </w:t>
      </w:r>
      <w:r>
        <w:t>StringBuilder</w:t>
      </w:r>
      <w:r>
        <w:rPr>
          <w:spacing w:val="-12"/>
        </w:rPr>
        <w:t>、</w:t>
      </w:r>
      <w:r>
        <w:t>StringBuffer</w:t>
      </w:r>
      <w:r>
        <w:rPr>
          <w:spacing w:val="-2"/>
        </w:rPr>
        <w:t xml:space="preserve"> 的区别？</w:t>
      </w:r>
    </w:p>
    <w:p>
      <w:pPr>
        <w:pStyle w:val="6"/>
        <w:spacing w:before="205" w:line="242" w:lineRule="auto"/>
        <w:ind w:left="120" w:right="197"/>
      </w:pPr>
      <w:r>
        <w:t>Java</w:t>
      </w:r>
      <w:r>
        <w:rPr>
          <w:spacing w:val="-3"/>
        </w:rPr>
        <w:t xml:space="preserve"> 平台提供了两种类型的字符串：</w:t>
      </w:r>
      <w:r>
        <w:rPr>
          <w:spacing w:val="-14"/>
        </w:rPr>
        <w:t>String</w:t>
      </w:r>
      <w:r>
        <w:rPr>
          <w:spacing w:val="-3"/>
        </w:rPr>
        <w:t xml:space="preserve"> 和 </w:t>
      </w:r>
      <w:r>
        <w:t xml:space="preserve">StringBuffer/StringBuilder， 它们可以储存和操作字符串。其中 String 是只读字符串，也就意味着 String </w:t>
      </w:r>
      <w:r>
        <w:rPr>
          <w:spacing w:val="-6"/>
        </w:rPr>
        <w:t xml:space="preserve">引用的字符串内容是不能被改变的。而 </w:t>
      </w:r>
      <w:r>
        <w:t>StringBuffer/StringBuilder 类表示的字符串对象可以直接进行修改。StringBuilder 是 Java 5 中引入的，它和StringBuffer 的方法完全相同，区别在于它是在单线程环境下使用的，因为它</w:t>
      </w:r>
      <w:r>
        <w:rPr>
          <w:spacing w:val="-6"/>
        </w:rPr>
        <w:t xml:space="preserve">的所有方面都没有被 </w:t>
      </w:r>
      <w:r>
        <w:t>synchronized</w:t>
      </w:r>
      <w:r>
        <w:rPr>
          <w:spacing w:val="-6"/>
        </w:rPr>
        <w:t xml:space="preserve"> 修饰，因此它的效率也比 </w:t>
      </w:r>
      <w:r>
        <w:t>StringBuffer</w:t>
      </w:r>
      <w:r>
        <w:rPr>
          <w:spacing w:val="-1"/>
        </w:rPr>
        <w:t xml:space="preserve"> 要高。</w:t>
      </w:r>
    </w:p>
    <w:p>
      <w:pPr>
        <w:pStyle w:val="6"/>
        <w:spacing w:before="9" w:line="242" w:lineRule="auto"/>
        <w:ind w:left="120" w:right="825"/>
      </w:pPr>
      <w:r>
        <w:t>面试题 1 - 什么情况下用+运算符进行字符串连接比调用StringBuffer/StringBuilder 对象的 append 方法连接字符串性能更好？ 面试题 2 - 请说出下面程序的输出。</w:t>
      </w:r>
    </w:p>
    <w:p>
      <w:pPr>
        <w:spacing w:before="47"/>
        <w:ind w:left="120" w:right="0" w:firstLine="0"/>
        <w:jc w:val="left"/>
        <w:rPr>
          <w:rFonts w:ascii="Courier New"/>
          <w:sz w:val="20"/>
        </w:rPr>
      </w:pPr>
      <w:r>
        <w:rPr>
          <w:rFonts w:ascii="Courier New"/>
          <w:sz w:val="20"/>
        </w:rPr>
        <w:t>class StringEqualTest {</w:t>
      </w:r>
    </w:p>
    <w:p>
      <w:pPr>
        <w:spacing w:before="85" w:line="285" w:lineRule="auto"/>
        <w:ind w:left="1951" w:right="2893" w:hanging="915"/>
        <w:jc w:val="left"/>
        <w:rPr>
          <w:rFonts w:ascii="Courier New"/>
          <w:sz w:val="20"/>
        </w:rPr>
      </w:pPr>
      <w:r>
        <w:rPr>
          <w:rFonts w:ascii="Courier New"/>
          <w:sz w:val="20"/>
        </w:rPr>
        <w:t xml:space="preserve">public static void main(String[] args) { String s1 = </w:t>
      </w:r>
      <w:r>
        <w:rPr>
          <w:sz w:val="24"/>
        </w:rPr>
        <w:t>"Programming"</w:t>
      </w:r>
      <w:r>
        <w:rPr>
          <w:rFonts w:ascii="Courier New"/>
          <w:sz w:val="20"/>
        </w:rPr>
        <w:t>;</w:t>
      </w:r>
    </w:p>
    <w:p>
      <w:pPr>
        <w:spacing w:before="0" w:line="254" w:lineRule="exact"/>
        <w:ind w:left="1951" w:right="0" w:firstLine="0"/>
        <w:jc w:val="left"/>
        <w:rPr>
          <w:rFonts w:ascii="Courier New"/>
          <w:sz w:val="20"/>
        </w:rPr>
      </w:pPr>
      <w:r>
        <w:rPr>
          <w:rFonts w:ascii="Courier New"/>
          <w:sz w:val="20"/>
        </w:rPr>
        <w:t>String s2 = new String(</w:t>
      </w:r>
      <w:r>
        <w:rPr>
          <w:sz w:val="24"/>
        </w:rPr>
        <w:t>"Programming"</w:t>
      </w:r>
      <w:r>
        <w:rPr>
          <w:rFonts w:ascii="Courier New"/>
          <w:sz w:val="20"/>
        </w:rPr>
        <w:t>);</w:t>
      </w:r>
    </w:p>
    <w:p>
      <w:pPr>
        <w:spacing w:before="5" w:line="242" w:lineRule="auto"/>
        <w:ind w:left="1951" w:right="4138" w:firstLine="0"/>
        <w:jc w:val="left"/>
        <w:rPr>
          <w:rFonts w:ascii="Courier New"/>
          <w:sz w:val="20"/>
        </w:rPr>
      </w:pPr>
      <w:r>
        <w:rPr>
          <w:rFonts w:ascii="Courier New"/>
          <w:sz w:val="20"/>
        </w:rPr>
        <w:t xml:space="preserve">String s3 = </w:t>
      </w:r>
      <w:r>
        <w:rPr>
          <w:sz w:val="24"/>
        </w:rPr>
        <w:t>"Program"</w:t>
      </w:r>
      <w:r>
        <w:rPr>
          <w:rFonts w:ascii="Courier New"/>
          <w:sz w:val="20"/>
        </w:rPr>
        <w:t xml:space="preserve">; String s4 = </w:t>
      </w:r>
      <w:r>
        <w:rPr>
          <w:sz w:val="24"/>
        </w:rPr>
        <w:t>"ming"</w:t>
      </w:r>
      <w:r>
        <w:rPr>
          <w:rFonts w:ascii="Courier New"/>
          <w:sz w:val="20"/>
        </w:rPr>
        <w:t>;</w:t>
      </w:r>
    </w:p>
    <w:p>
      <w:pPr>
        <w:spacing w:before="3" w:line="276" w:lineRule="auto"/>
        <w:ind w:left="1951" w:right="3058" w:firstLine="0"/>
        <w:jc w:val="left"/>
        <w:rPr>
          <w:rFonts w:ascii="Courier New"/>
          <w:sz w:val="20"/>
        </w:rPr>
      </w:pPr>
      <w:r>
        <w:rPr>
          <w:rFonts w:ascii="Courier New"/>
          <w:sz w:val="20"/>
        </w:rPr>
        <w:t xml:space="preserve">String s5 = </w:t>
      </w:r>
      <w:r>
        <w:rPr>
          <w:sz w:val="24"/>
        </w:rPr>
        <w:t xml:space="preserve">"Program" </w:t>
      </w:r>
      <w:r>
        <w:rPr>
          <w:rFonts w:ascii="Courier New"/>
          <w:sz w:val="20"/>
        </w:rPr>
        <w:t xml:space="preserve">+ </w:t>
      </w:r>
      <w:r>
        <w:rPr>
          <w:sz w:val="24"/>
        </w:rPr>
        <w:t>"ming"</w:t>
      </w:r>
      <w:r>
        <w:rPr>
          <w:rFonts w:ascii="Courier New"/>
          <w:sz w:val="20"/>
        </w:rPr>
        <w:t>; String s6 = s3 + s4;</w:t>
      </w:r>
    </w:p>
    <w:p>
      <w:pPr>
        <w:spacing w:before="52" w:line="331" w:lineRule="auto"/>
        <w:ind w:left="1951" w:right="2218" w:firstLine="0"/>
        <w:jc w:val="left"/>
        <w:rPr>
          <w:rFonts w:ascii="Courier New"/>
          <w:sz w:val="20"/>
        </w:rPr>
      </w:pPr>
      <w:r>
        <w:rPr>
          <w:rFonts w:ascii="Courier New"/>
          <w:sz w:val="20"/>
        </w:rPr>
        <w:t>System.out.println(s1 == s2); System.out.println(s1 == s5); System.out.println(s1 == s6); System.out.println(s1 == s6.intern()); System.out.println(s2 == s2.intern());</w:t>
      </w:r>
    </w:p>
    <w:p>
      <w:pPr>
        <w:spacing w:before="0" w:line="224" w:lineRule="exact"/>
        <w:ind w:left="1036" w:right="0" w:firstLine="0"/>
        <w:jc w:val="left"/>
        <w:rPr>
          <w:rFonts w:ascii="Courier New"/>
          <w:sz w:val="20"/>
        </w:rPr>
      </w:pPr>
      <w:r>
        <w:rPr>
          <w:rFonts w:ascii="Courier New"/>
          <w:w w:val="99"/>
          <w:sz w:val="20"/>
        </w:rPr>
        <w:t>}</w:t>
      </w:r>
    </w:p>
    <w:p>
      <w:pPr>
        <w:pStyle w:val="6"/>
        <w:spacing w:before="43"/>
        <w:ind w:left="120"/>
      </w:pPr>
      <w:r>
        <w:rPr>
          <w:rFonts w:ascii="Courier New" w:eastAsia="Courier New"/>
          <w:sz w:val="20"/>
        </w:rPr>
        <w:t>}</w:t>
      </w:r>
      <w:r>
        <w:t>复制代码</w:t>
      </w:r>
    </w:p>
    <w:p>
      <w:pPr>
        <w:spacing w:after="0"/>
        <w:sectPr>
          <w:type w:val="continuous"/>
          <w:pgSz w:w="11910" w:h="16840"/>
          <w:pgMar w:top="720" w:right="1480" w:bottom="1160" w:left="1680" w:header="720" w:footer="720" w:gutter="0"/>
          <w:cols w:space="720" w:num="1"/>
        </w:sectPr>
      </w:pPr>
    </w:p>
    <w:p>
      <w:pPr>
        <w:pStyle w:val="6"/>
        <w:spacing w:before="71"/>
        <w:ind w:left="120"/>
      </w:pPr>
      <w:r>
        <w:rPr>
          <w:b/>
        </w:rPr>
        <w:t>补充：</w:t>
      </w:r>
      <w:r>
        <w:t>解答上面的面试题需要清除两点：</w:t>
      </w:r>
    </w:p>
    <w:p>
      <w:pPr>
        <w:pStyle w:val="16"/>
        <w:numPr>
          <w:ilvl w:val="0"/>
          <w:numId w:val="4"/>
        </w:numPr>
        <w:tabs>
          <w:tab w:val="left" w:pos="481"/>
        </w:tabs>
        <w:spacing w:before="5" w:after="0" w:line="242" w:lineRule="auto"/>
        <w:ind w:left="120" w:right="317" w:firstLine="0"/>
        <w:jc w:val="left"/>
        <w:rPr>
          <w:sz w:val="24"/>
        </w:rPr>
      </w:pPr>
      <w:r>
        <w:rPr>
          <w:sz w:val="24"/>
        </w:rPr>
        <w:t>String 对象的 intern 方法会得到字符串对象在常量池中对应的版本的引用（如果常量池中有一个字符串与 String 对象的 equals 结果是 true），如</w:t>
      </w:r>
      <w:r>
        <w:rPr>
          <w:spacing w:val="-7"/>
          <w:sz w:val="24"/>
        </w:rPr>
        <w:t>果常量池中没有对应的字符串，则该字符串将被添加到常量池中，然后返回常量</w:t>
      </w:r>
      <w:r>
        <w:rPr>
          <w:sz w:val="24"/>
        </w:rPr>
        <w:t>池中字符串的引用；</w:t>
      </w:r>
    </w:p>
    <w:p>
      <w:pPr>
        <w:pStyle w:val="16"/>
        <w:numPr>
          <w:ilvl w:val="0"/>
          <w:numId w:val="4"/>
        </w:numPr>
        <w:tabs>
          <w:tab w:val="left" w:pos="481"/>
        </w:tabs>
        <w:spacing w:before="5" w:after="0" w:line="242" w:lineRule="auto"/>
        <w:ind w:left="120" w:right="345" w:firstLine="0"/>
        <w:jc w:val="left"/>
        <w:rPr>
          <w:sz w:val="24"/>
        </w:rPr>
      </w:pPr>
      <w:r>
        <w:rPr>
          <w:sz w:val="24"/>
        </w:rPr>
        <w:t>字符串的+操作其本质是创建了 StringBuilder 对象进行 append</w:t>
      </w:r>
      <w:r>
        <w:rPr>
          <w:spacing w:val="-4"/>
          <w:sz w:val="24"/>
        </w:rPr>
        <w:t xml:space="preserve"> 操作，然</w:t>
      </w:r>
      <w:r>
        <w:rPr>
          <w:sz w:val="24"/>
        </w:rPr>
        <w:t>后将拼接后的 StringBuilder</w:t>
      </w:r>
      <w:r>
        <w:rPr>
          <w:spacing w:val="-12"/>
          <w:sz w:val="24"/>
        </w:rPr>
        <w:t xml:space="preserve"> 对象用 </w:t>
      </w:r>
      <w:r>
        <w:rPr>
          <w:sz w:val="24"/>
        </w:rPr>
        <w:t>toString 方法处理成 String 对象，这一点可以用 javap -c StringEqualTest.class</w:t>
      </w:r>
      <w:r>
        <w:rPr>
          <w:spacing w:val="-10"/>
          <w:sz w:val="24"/>
        </w:rPr>
        <w:t xml:space="preserve"> 命令获得 </w:t>
      </w:r>
      <w:r>
        <w:rPr>
          <w:sz w:val="24"/>
        </w:rPr>
        <w:t>class 文件对应的JVM 字节码指令就可以看出来。</w:t>
      </w:r>
    </w:p>
    <w:p>
      <w:pPr>
        <w:pStyle w:val="6"/>
        <w:spacing w:before="5"/>
        <w:rPr>
          <w:sz w:val="28"/>
        </w:rPr>
      </w:pPr>
    </w:p>
    <w:p>
      <w:pPr>
        <w:pStyle w:val="3"/>
        <w:spacing w:line="324" w:lineRule="auto"/>
        <w:ind w:right="300"/>
      </w:pPr>
      <w:bookmarkStart w:id="42" w:name="_bookmark21"/>
      <w:bookmarkEnd w:id="42"/>
      <w:bookmarkStart w:id="43" w:name="20、重载（Overload）和重写（Override）的区别。重载的方法能否根"/>
      <w:bookmarkEnd w:id="43"/>
      <w:r>
        <w:t>20、重载（Overload）和重写（Override）的区别。重载的方法能否根据返回类型进行区分？</w:t>
      </w:r>
    </w:p>
    <w:p>
      <w:pPr>
        <w:pStyle w:val="6"/>
        <w:spacing w:before="204" w:line="242" w:lineRule="auto"/>
        <w:ind w:left="120" w:right="225"/>
      </w:pPr>
      <w:r>
        <w:t xml:space="preserve">方法的重载和重写都是实现多态的方式，区别在于前者实现的是编译时的多态 </w:t>
      </w:r>
      <w:r>
        <w:rPr>
          <w:spacing w:val="-9"/>
        </w:rPr>
        <w:t>性，而后者实现的是运行时的多态性。重载发生在一个类中，同名的方法如果有不同的参数列表（参数类型不同、参数个数不同或者二者都不同）</w:t>
      </w:r>
      <w:r>
        <w:rPr>
          <w:spacing w:val="-11"/>
        </w:rPr>
        <w:t xml:space="preserve">则视为重载； </w:t>
      </w:r>
      <w:r>
        <w:rPr>
          <w:spacing w:val="-8"/>
        </w:rPr>
        <w:t>重写发生在子类与父类之间，重写要求子类被重写方法与父类被重写方法有相同</w:t>
      </w:r>
      <w:r>
        <w:rPr>
          <w:spacing w:val="-12"/>
        </w:rPr>
        <w:t>的返回类型，比父类被重写方法更好访问，不能比父类被重写方法声明更多的异常（里氏代换原则）。重载对返回类型没有特殊的要求。</w:t>
      </w:r>
    </w:p>
    <w:p>
      <w:pPr>
        <w:pStyle w:val="6"/>
      </w:pPr>
    </w:p>
    <w:p>
      <w:pPr>
        <w:pStyle w:val="6"/>
        <w:spacing w:before="2"/>
        <w:rPr>
          <w:sz w:val="29"/>
        </w:rPr>
      </w:pPr>
    </w:p>
    <w:p>
      <w:pPr>
        <w:pStyle w:val="3"/>
      </w:pPr>
      <w:bookmarkStart w:id="44" w:name="21、描述一下 JVM 加载 class 文件的原理机制？"/>
      <w:bookmarkEnd w:id="44"/>
      <w:bookmarkStart w:id="45" w:name="_bookmark22"/>
      <w:bookmarkEnd w:id="45"/>
      <w:r>
        <w:t>21、描述一下 JVM 加载 class 文件的原理机制？</w:t>
      </w:r>
    </w:p>
    <w:p>
      <w:pPr>
        <w:pStyle w:val="6"/>
        <w:spacing w:before="5"/>
        <w:rPr>
          <w:b/>
          <w:sz w:val="28"/>
        </w:rPr>
      </w:pPr>
    </w:p>
    <w:p>
      <w:pPr>
        <w:pStyle w:val="6"/>
        <w:spacing w:line="242" w:lineRule="auto"/>
        <w:ind w:left="120" w:right="317"/>
        <w:jc w:val="both"/>
      </w:pPr>
      <w:r>
        <w:t>JVM</w:t>
      </w:r>
      <w:r>
        <w:rPr>
          <w:spacing w:val="-3"/>
        </w:rPr>
        <w:t xml:space="preserve"> 中类的装载是由类加载器（ClassLoader）</w:t>
      </w:r>
      <w:r>
        <w:rPr>
          <w:spacing w:val="-1"/>
        </w:rPr>
        <w:t>和它的子类来实现的，</w:t>
      </w:r>
      <w:r>
        <w:rPr>
          <w:spacing w:val="-7"/>
        </w:rPr>
        <w:t>Java</w:t>
      </w:r>
      <w:r>
        <w:rPr>
          <w:spacing w:val="-4"/>
        </w:rPr>
        <w:t xml:space="preserve"> 中的</w:t>
      </w:r>
      <w:r>
        <w:t>类加载器是一个重要的 Java</w:t>
      </w:r>
      <w:r>
        <w:rPr>
          <w:spacing w:val="-11"/>
        </w:rPr>
        <w:t xml:space="preserve"> 运行时系统组件，它负责在运行时查找和装入类文</w:t>
      </w:r>
      <w:r>
        <w:t>件中的类。</w:t>
      </w:r>
    </w:p>
    <w:p>
      <w:pPr>
        <w:pStyle w:val="6"/>
        <w:spacing w:before="5" w:line="242" w:lineRule="auto"/>
        <w:ind w:left="120" w:right="317"/>
        <w:jc w:val="both"/>
      </w:pPr>
      <w:r>
        <w:t>由于 Java</w:t>
      </w:r>
      <w:r>
        <w:rPr>
          <w:spacing w:val="-7"/>
        </w:rPr>
        <w:t xml:space="preserve"> 的跨平台性，经过编译的 </w:t>
      </w:r>
      <w:r>
        <w:t>Java</w:t>
      </w:r>
      <w:r>
        <w:rPr>
          <w:spacing w:val="-5"/>
        </w:rPr>
        <w:t xml:space="preserve"> 源程序并不是一个可执行程序，而是</w:t>
      </w:r>
      <w:r>
        <w:rPr>
          <w:spacing w:val="-6"/>
        </w:rPr>
        <w:t xml:space="preserve">一个或多个类文件。当 </w:t>
      </w:r>
      <w:r>
        <w:t>Java</w:t>
      </w:r>
      <w:r>
        <w:rPr>
          <w:spacing w:val="-1"/>
        </w:rPr>
        <w:t xml:space="preserve"> 程序需要使用某个类时，</w:t>
      </w:r>
      <w:r>
        <w:rPr>
          <w:spacing w:val="-12"/>
        </w:rPr>
        <w:t>JVM</w:t>
      </w:r>
      <w:r>
        <w:rPr>
          <w:spacing w:val="-2"/>
        </w:rPr>
        <w:t xml:space="preserve"> 会确保这个类已经被</w:t>
      </w:r>
      <w:r>
        <w:t>加载、连接（验证、准备和解析）和初始化。类的加载是指把类的.class 文件中的数据读入到内存中，通常是创建一个字节数组读入.class 文件，然后产生与所加载类对应的 Class 对象。加载完成后，Class 对象还不完整，所以此时</w:t>
      </w:r>
      <w:r>
        <w:rPr>
          <w:spacing w:val="-7"/>
        </w:rPr>
        <w:t>的类还不可用。当类被加载后就进入连接阶段，这一阶段包括验证、准备</w:t>
      </w:r>
      <w:r>
        <w:t>（</w:t>
      </w:r>
      <w:r>
        <w:rPr>
          <w:spacing w:val="-9"/>
        </w:rPr>
        <w:t>为静</w:t>
      </w:r>
      <w:r>
        <w:t>态变量分配内存并设置默认的初始值</w:t>
      </w:r>
      <w:r>
        <w:rPr>
          <w:spacing w:val="-32"/>
        </w:rPr>
        <w:t>）</w:t>
      </w:r>
      <w:r>
        <w:rPr>
          <w:spacing w:val="-11"/>
        </w:rPr>
        <w:t>和解析</w:t>
      </w:r>
      <w:r>
        <w:t>（将符号引用替换为直接引用</w:t>
      </w:r>
      <w:r>
        <w:rPr>
          <w:spacing w:val="-32"/>
        </w:rPr>
        <w:t>）</w:t>
      </w:r>
      <w:r>
        <w:rPr>
          <w:spacing w:val="-15"/>
        </w:rPr>
        <w:t>三</w:t>
      </w:r>
      <w:r>
        <w:t>个步骤。最后 JVM 对类进行初始化，包括：1)如果类存在直接的父类并且这个</w:t>
      </w:r>
      <w:r>
        <w:rPr>
          <w:spacing w:val="-5"/>
        </w:rPr>
        <w:t>类还没有被初始化，那么就先初始化父类；</w:t>
      </w:r>
      <w:r>
        <w:rPr>
          <w:spacing w:val="-11"/>
        </w:rPr>
        <w:t>2)</w:t>
      </w:r>
      <w:r>
        <w:rPr>
          <w:spacing w:val="-4"/>
        </w:rPr>
        <w:t>如果类中存在初始化语句，就依次</w:t>
      </w:r>
      <w:r>
        <w:t>执行这些初始化语句。</w:t>
      </w:r>
    </w:p>
    <w:p>
      <w:pPr>
        <w:pStyle w:val="6"/>
        <w:spacing w:before="14" w:line="242" w:lineRule="auto"/>
        <w:ind w:left="120" w:right="345"/>
      </w:pPr>
      <w:r>
        <w:t>类的加载是由类加载器完成的，类加载器包括：根加载器（BootStrap）、扩展加载器（Extension）、系统加载器（System）和用户自定义类加载器</w:t>
      </w:r>
    </w:p>
    <w:p>
      <w:pPr>
        <w:pStyle w:val="6"/>
        <w:spacing w:before="3"/>
        <w:ind w:left="120"/>
      </w:pPr>
      <w:r>
        <w:t>（java.lang.ClassLoader 的子类）。从 Java 2（JDK 1.2）开始，从 Java 2</w:t>
      </w:r>
    </w:p>
    <w:p>
      <w:pPr>
        <w:pStyle w:val="6"/>
        <w:spacing w:before="4" w:line="242" w:lineRule="auto"/>
        <w:ind w:left="120" w:right="317"/>
      </w:pPr>
      <w:r>
        <w:t>（JDK</w:t>
      </w:r>
      <w:r>
        <w:rPr>
          <w:spacing w:val="-62"/>
        </w:rPr>
        <w:t xml:space="preserve"> </w:t>
      </w:r>
      <w:r>
        <w:t>1.2）</w:t>
      </w:r>
      <w:r>
        <w:rPr>
          <w:spacing w:val="-4"/>
        </w:rPr>
        <w:t>开始，类加载过程采取了父亲委托机制</w:t>
      </w:r>
      <w:r>
        <w:rPr>
          <w:spacing w:val="-3"/>
        </w:rPr>
        <w:t>（PDM）</w:t>
      </w:r>
      <w:r>
        <w:rPr>
          <w:spacing w:val="-5"/>
        </w:rPr>
        <w:t>。</w:t>
      </w:r>
      <w:r>
        <w:t>PDM</w:t>
      </w:r>
      <w:r>
        <w:rPr>
          <w:spacing w:val="-3"/>
        </w:rPr>
        <w:t xml:space="preserve"> 更好的保证了</w:t>
      </w:r>
      <w:r>
        <w:t>Java</w:t>
      </w:r>
      <w:r>
        <w:rPr>
          <w:spacing w:val="-5"/>
        </w:rPr>
        <w:t xml:space="preserve"> 平台的安全性，在该机制中，</w:t>
      </w:r>
      <w:r>
        <w:rPr>
          <w:spacing w:val="-8"/>
        </w:rPr>
        <w:t>JVM</w:t>
      </w:r>
      <w:r>
        <w:t xml:space="preserve"> 自带的 Bootstrap</w:t>
      </w:r>
      <w:r>
        <w:rPr>
          <w:spacing w:val="-6"/>
        </w:rPr>
        <w:t xml:space="preserve"> 是根加载器，其他的</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317"/>
      </w:pPr>
      <w:r>
        <w:rPr>
          <w:spacing w:val="-6"/>
        </w:rPr>
        <w:t>加载器都有且仅有一个父类加载器。类的加载首先请求父类加载器加载，父类加</w:t>
      </w:r>
      <w:r>
        <w:t>载器无能为力时才由其子类加载器自行加载。JVM 不会向 Java 程序提供对Bootstrap 的引用。下面是关于几个类加载器的说明：</w:t>
      </w:r>
    </w:p>
    <w:p>
      <w:pPr>
        <w:pStyle w:val="16"/>
        <w:numPr>
          <w:ilvl w:val="0"/>
          <w:numId w:val="5"/>
        </w:numPr>
        <w:tabs>
          <w:tab w:val="left" w:pos="756"/>
        </w:tabs>
        <w:spacing w:before="5" w:after="0" w:line="240" w:lineRule="auto"/>
        <w:ind w:left="756" w:right="0" w:hanging="636"/>
        <w:jc w:val="left"/>
        <w:rPr>
          <w:sz w:val="24"/>
        </w:rPr>
      </w:pPr>
      <w:r>
        <w:rPr>
          <w:sz w:val="24"/>
        </w:rPr>
        <w:t>Bootstrap</w:t>
      </w:r>
      <w:r>
        <w:rPr>
          <w:spacing w:val="-14"/>
          <w:sz w:val="24"/>
        </w:rPr>
        <w:t xml:space="preserve">：一般用本地代码实现，负责加载 </w:t>
      </w:r>
      <w:r>
        <w:rPr>
          <w:sz w:val="24"/>
        </w:rPr>
        <w:t>JVM</w:t>
      </w:r>
      <w:r>
        <w:rPr>
          <w:spacing w:val="-12"/>
          <w:sz w:val="24"/>
        </w:rPr>
        <w:t xml:space="preserve"> 基础核心类库</w:t>
      </w:r>
      <w:r>
        <w:rPr>
          <w:sz w:val="24"/>
        </w:rPr>
        <w:t>（rt.ja</w:t>
      </w:r>
      <w:r>
        <w:rPr>
          <w:spacing w:val="-1"/>
          <w:sz w:val="24"/>
        </w:rPr>
        <w:t>r</w:t>
      </w:r>
      <w:r>
        <w:rPr>
          <w:spacing w:val="-120"/>
          <w:sz w:val="24"/>
        </w:rPr>
        <w:t>）</w:t>
      </w:r>
      <w:r>
        <w:rPr>
          <w:sz w:val="24"/>
        </w:rPr>
        <w:t>；</w:t>
      </w:r>
    </w:p>
    <w:p>
      <w:pPr>
        <w:pStyle w:val="16"/>
        <w:numPr>
          <w:ilvl w:val="0"/>
          <w:numId w:val="5"/>
        </w:numPr>
        <w:tabs>
          <w:tab w:val="left" w:pos="809"/>
        </w:tabs>
        <w:spacing w:before="4" w:after="0" w:line="242" w:lineRule="auto"/>
        <w:ind w:left="120" w:right="317" w:firstLine="0"/>
        <w:jc w:val="both"/>
        <w:rPr>
          <w:sz w:val="24"/>
        </w:rPr>
      </w:pPr>
      <w:r>
        <w:rPr>
          <w:spacing w:val="-4"/>
          <w:sz w:val="24"/>
        </w:rPr>
        <w:t>Extension</w:t>
      </w:r>
      <w:r>
        <w:rPr>
          <w:spacing w:val="-1"/>
          <w:sz w:val="24"/>
        </w:rPr>
        <w:t xml:space="preserve">：从 </w:t>
      </w:r>
      <w:r>
        <w:rPr>
          <w:sz w:val="24"/>
        </w:rPr>
        <w:t>java.ext.dirs</w:t>
      </w:r>
      <w:r>
        <w:rPr>
          <w:spacing w:val="-3"/>
          <w:sz w:val="24"/>
        </w:rPr>
        <w:t xml:space="preserve"> 系统属性所指定的目录中加载类库，它的</w:t>
      </w:r>
      <w:r>
        <w:rPr>
          <w:sz w:val="24"/>
        </w:rPr>
        <w:t>父加载器是 Bootstrap；</w:t>
      </w:r>
    </w:p>
    <w:p>
      <w:pPr>
        <w:pStyle w:val="16"/>
        <w:numPr>
          <w:ilvl w:val="0"/>
          <w:numId w:val="5"/>
        </w:numPr>
        <w:tabs>
          <w:tab w:val="left" w:pos="816"/>
        </w:tabs>
        <w:spacing w:before="3" w:after="0" w:line="242" w:lineRule="auto"/>
        <w:ind w:left="120" w:right="317" w:firstLine="0"/>
        <w:jc w:val="both"/>
        <w:rPr>
          <w:sz w:val="24"/>
        </w:rPr>
      </w:pPr>
      <w:r>
        <w:rPr>
          <w:spacing w:val="-4"/>
          <w:sz w:val="24"/>
        </w:rPr>
        <w:t>System</w:t>
      </w:r>
      <w:r>
        <w:rPr>
          <w:spacing w:val="-5"/>
          <w:sz w:val="24"/>
        </w:rPr>
        <w:t xml:space="preserve">：又叫应用类加载器，其父类是 </w:t>
      </w:r>
      <w:r>
        <w:rPr>
          <w:sz w:val="24"/>
        </w:rPr>
        <w:t>Extension</w:t>
      </w:r>
      <w:r>
        <w:rPr>
          <w:spacing w:val="-7"/>
          <w:sz w:val="24"/>
        </w:rPr>
        <w:t>。它是应用最广泛的类</w:t>
      </w:r>
      <w:r>
        <w:rPr>
          <w:spacing w:val="-11"/>
          <w:sz w:val="24"/>
        </w:rPr>
        <w:t xml:space="preserve">加载器。它从环境变量 </w:t>
      </w:r>
      <w:r>
        <w:rPr>
          <w:sz w:val="24"/>
        </w:rPr>
        <w:t>classpath 或者系统属性 java.class.path</w:t>
      </w:r>
      <w:r>
        <w:rPr>
          <w:spacing w:val="-3"/>
          <w:sz w:val="24"/>
        </w:rPr>
        <w:t xml:space="preserve"> 所指定的目</w:t>
      </w:r>
      <w:r>
        <w:rPr>
          <w:sz w:val="24"/>
        </w:rPr>
        <w:t>录中记载类，是用户自定义加载器的默认父加载器。</w:t>
      </w:r>
    </w:p>
    <w:p>
      <w:pPr>
        <w:pStyle w:val="6"/>
        <w:spacing w:before="3"/>
        <w:rPr>
          <w:sz w:val="28"/>
        </w:rPr>
      </w:pPr>
    </w:p>
    <w:p>
      <w:pPr>
        <w:pStyle w:val="3"/>
        <w:spacing w:line="324" w:lineRule="auto"/>
        <w:ind w:right="490"/>
      </w:pPr>
      <w:bookmarkStart w:id="46" w:name="_bookmark23"/>
      <w:bookmarkEnd w:id="46"/>
      <w:bookmarkStart w:id="47" w:name="22、char 型变量中能不能存贮一个中文汉字，为什么？"/>
      <w:bookmarkEnd w:id="47"/>
      <w:r>
        <w:t>22、char 型变量中能不能存贮一个中文汉字，为什么？</w:t>
      </w:r>
    </w:p>
    <w:p>
      <w:pPr>
        <w:pStyle w:val="6"/>
        <w:spacing w:before="204" w:line="242" w:lineRule="auto"/>
        <w:ind w:left="120" w:right="225"/>
      </w:pPr>
      <w:r>
        <w:t>char 类型可以存储一个中文汉字，因为 Java 中使用的编码是 Unicode（不选择任何特定的编码，直接使用字符在字符集中的编号，这是统一的唯一方法）， 一个 char 类型占 2 个字节（16 比特），所以放一个中文是没问题的。</w:t>
      </w:r>
    </w:p>
    <w:p>
      <w:pPr>
        <w:pStyle w:val="6"/>
        <w:spacing w:before="4" w:line="242" w:lineRule="auto"/>
        <w:ind w:left="120" w:right="317"/>
      </w:pPr>
      <w:r>
        <w:rPr>
          <w:spacing w:val="-9"/>
        </w:rPr>
        <w:t xml:space="preserve">补充：使用 </w:t>
      </w:r>
      <w:r>
        <w:t>Unicode 意味着字符在 JVM</w:t>
      </w:r>
      <w:r>
        <w:rPr>
          <w:spacing w:val="-4"/>
        </w:rPr>
        <w:t xml:space="preserve"> 内部和外部有不同的表现形式，在 </w:t>
      </w:r>
      <w:r>
        <w:rPr>
          <w:spacing w:val="-6"/>
        </w:rPr>
        <w:t xml:space="preserve">JVM </w:t>
      </w:r>
      <w:r>
        <w:t>内部都是 Unicode，当这个字符被从 JVM 内部转移到外部时（例如存入文件系统中</w:t>
      </w:r>
      <w:r>
        <w:rPr>
          <w:spacing w:val="-24"/>
        </w:rPr>
        <w:t>），</w:t>
      </w:r>
      <w:r>
        <w:rPr>
          <w:spacing w:val="-3"/>
        </w:rPr>
        <w:t xml:space="preserve">需要进行编码转换。所以 </w:t>
      </w:r>
      <w:r>
        <w:t>Java</w:t>
      </w:r>
      <w:r>
        <w:rPr>
          <w:spacing w:val="-3"/>
        </w:rPr>
        <w:t xml:space="preserve"> 中有字节流和字符流，以及在字符流和</w:t>
      </w:r>
      <w:r>
        <w:t>字节流之间进行转换的转换流，如 InputStreamReader 和</w:t>
      </w:r>
      <w:r>
        <w:rPr>
          <w:spacing w:val="-3"/>
        </w:rPr>
        <w:t>OutputStreamReader</w:t>
      </w:r>
      <w:r>
        <w:rPr>
          <w:spacing w:val="-6"/>
        </w:rPr>
        <w:t>，这两个类是字节流和字符流之间的适配器类，承担了编码</w:t>
      </w:r>
      <w:r>
        <w:t>转换的任务；对于 C 程序员来说，要完成这样的编码转换恐怕要依赖于 union</w:t>
      </w:r>
    </w:p>
    <w:p>
      <w:pPr>
        <w:pStyle w:val="6"/>
        <w:spacing w:before="9"/>
        <w:ind w:left="120"/>
      </w:pPr>
      <w:r>
        <w:t>（联合体/共用体）共享内存的特征来实现了。</w:t>
      </w:r>
    </w:p>
    <w:p>
      <w:pPr>
        <w:pStyle w:val="6"/>
        <w:spacing w:before="6"/>
        <w:rPr>
          <w:sz w:val="28"/>
        </w:rPr>
      </w:pPr>
    </w:p>
    <w:p>
      <w:pPr>
        <w:pStyle w:val="3"/>
        <w:spacing w:line="324" w:lineRule="auto"/>
        <w:ind w:right="90"/>
      </w:pPr>
      <w:bookmarkStart w:id="48" w:name="_bookmark24"/>
      <w:bookmarkEnd w:id="48"/>
      <w:bookmarkStart w:id="49" w:name="23、抽象类（abstract class）和接口（interface）有什么异"/>
      <w:bookmarkEnd w:id="49"/>
      <w:r>
        <w:t>23、抽象类（abstract class）和接口（interface） 有什么异同？</w:t>
      </w:r>
    </w:p>
    <w:p>
      <w:pPr>
        <w:pStyle w:val="6"/>
        <w:spacing w:before="204" w:line="242" w:lineRule="auto"/>
        <w:ind w:left="120" w:right="197"/>
      </w:pPr>
      <w:r>
        <w:rPr>
          <w:spacing w:val="-6"/>
        </w:rPr>
        <w:t xml:space="preserve">抽象类和接口都不能够实例化，但可以定义抽象类和接口类型的引用。一个类如果继承了某个抽象类或者实现了某个接口都需要对其中的抽象方法全部进行实 </w:t>
      </w:r>
      <w:r>
        <w:rPr>
          <w:spacing w:val="-10"/>
        </w:rPr>
        <w:t>现，否则该类仍然需要被声明为抽象类。接口比抽象类更加抽象，因为抽象类中</w:t>
      </w:r>
      <w:r>
        <w:rPr>
          <w:spacing w:val="-13"/>
        </w:rPr>
        <w:t>可以定义构造器，可以有抽象方法和具体方法，而接口中不能定义构造器而且其</w:t>
      </w:r>
      <w:r>
        <w:rPr>
          <w:spacing w:val="-17"/>
        </w:rPr>
        <w:t xml:space="preserve">中的方法全部都是抽象方法。抽象类中的成员可以是 </w:t>
      </w:r>
      <w:r>
        <w:t>private</w:t>
      </w:r>
      <w:r>
        <w:rPr>
          <w:spacing w:val="-57"/>
        </w:rPr>
        <w:t>、默认、</w:t>
      </w:r>
      <w:r>
        <w:t>protected</w:t>
      </w:r>
      <w:r>
        <w:rPr>
          <w:spacing w:val="-15"/>
        </w:rPr>
        <w:t>、</w:t>
      </w:r>
      <w:r>
        <w:t>public 的，而接口中的成员全都是 public 的。抽象类中可以定义成员变量， 而接口中定义的成员变量实际上都是常量。有抽象方法的类必须被声明为抽象 类，而抽象类未必要有抽象方法。</w:t>
      </w:r>
    </w:p>
    <w:p>
      <w:pPr>
        <w:pStyle w:val="6"/>
        <w:spacing w:before="10"/>
        <w:rPr>
          <w:sz w:val="28"/>
        </w:rPr>
      </w:pPr>
    </w:p>
    <w:p>
      <w:pPr>
        <w:pStyle w:val="3"/>
      </w:pPr>
      <w:bookmarkStart w:id="50" w:name="24、静态嵌套类(Static Nested Class)和内部类（Inner "/>
      <w:bookmarkEnd w:id="50"/>
      <w:bookmarkStart w:id="51" w:name="_bookmark25"/>
      <w:bookmarkEnd w:id="51"/>
      <w:r>
        <w:t>24、静态嵌套类(Static Nested Class)和内部类</w:t>
      </w:r>
    </w:p>
    <w:p>
      <w:pPr>
        <w:spacing w:before="163"/>
        <w:ind w:left="120" w:right="0" w:firstLine="0"/>
        <w:jc w:val="left"/>
        <w:rPr>
          <w:b/>
          <w:sz w:val="36"/>
        </w:rPr>
      </w:pPr>
      <w:r>
        <w:rPr>
          <w:b/>
          <w:sz w:val="36"/>
        </w:rPr>
        <w:t>（Inner Class）的不同？</w:t>
      </w:r>
    </w:p>
    <w:p>
      <w:pPr>
        <w:spacing w:after="0"/>
        <w:jc w:val="left"/>
        <w:rPr>
          <w:sz w:val="36"/>
        </w:rPr>
        <w:sectPr>
          <w:pgSz w:w="11910" w:h="16840"/>
          <w:pgMar w:top="1420" w:right="1480" w:bottom="1400" w:left="1680" w:header="0" w:footer="1210" w:gutter="0"/>
          <w:cols w:space="720" w:num="1"/>
        </w:sectPr>
      </w:pPr>
    </w:p>
    <w:p>
      <w:pPr>
        <w:pStyle w:val="6"/>
        <w:spacing w:before="71" w:line="242" w:lineRule="auto"/>
        <w:ind w:left="120" w:right="317"/>
        <w:jc w:val="both"/>
      </w:pPr>
      <w:r>
        <w:t>Static</w:t>
      </w:r>
      <w:r>
        <w:rPr>
          <w:spacing w:val="-48"/>
        </w:rPr>
        <w:t xml:space="preserve"> </w:t>
      </w:r>
      <w:r>
        <w:t>Nested</w:t>
      </w:r>
      <w:r>
        <w:rPr>
          <w:spacing w:val="-46"/>
        </w:rPr>
        <w:t xml:space="preserve"> </w:t>
      </w:r>
      <w:r>
        <w:t>Class 是被声明为静态（static）</w:t>
      </w:r>
      <w:r>
        <w:rPr>
          <w:spacing w:val="-2"/>
        </w:rPr>
        <w:t>的内部类，它可以不依赖于外</w:t>
      </w:r>
      <w:r>
        <w:rPr>
          <w:spacing w:val="-9"/>
        </w:rPr>
        <w:t>部类实例被实例化。而通常的内部类需要在外部类实例化后才能实例化，其语法</w:t>
      </w:r>
      <w:r>
        <w:t>看起来挺诡异的，如下所示。</w:t>
      </w:r>
    </w:p>
    <w:p>
      <w:pPr>
        <w:spacing w:before="44"/>
        <w:ind w:left="120" w:right="0" w:firstLine="0"/>
        <w:jc w:val="left"/>
        <w:rPr>
          <w:rFonts w:ascii="Courier New"/>
          <w:sz w:val="20"/>
        </w:rPr>
      </w:pPr>
      <w:r>
        <w:rPr>
          <w:rFonts w:ascii="Courier New"/>
          <w:sz w:val="20"/>
        </w:rPr>
        <w:t>/**</w:t>
      </w:r>
    </w:p>
    <w:p>
      <w:pPr>
        <w:pStyle w:val="16"/>
        <w:numPr>
          <w:ilvl w:val="0"/>
          <w:numId w:val="2"/>
        </w:numPr>
        <w:tabs>
          <w:tab w:val="left" w:pos="341"/>
        </w:tabs>
        <w:spacing w:before="171"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扑克类（一副扑克）</w:t>
      </w:r>
    </w:p>
    <w:p>
      <w:pPr>
        <w:pStyle w:val="6"/>
        <w:spacing w:before="15"/>
        <w:rPr>
          <w:rFonts w:ascii="微软雅黑"/>
          <w:sz w:val="13"/>
        </w:rPr>
      </w:pPr>
    </w:p>
    <w:p>
      <w:pPr>
        <w:pStyle w:val="16"/>
        <w:numPr>
          <w:ilvl w:val="0"/>
          <w:numId w:val="2"/>
        </w:numPr>
        <w:tabs>
          <w:tab w:val="left" w:pos="360"/>
        </w:tabs>
        <w:spacing w:before="1" w:after="0" w:line="240" w:lineRule="auto"/>
        <w:ind w:left="360" w:right="0" w:hanging="240"/>
        <w:jc w:val="left"/>
        <w:rPr>
          <w:rFonts w:hint="eastAsia" w:ascii="微软雅黑" w:hAnsi="微软雅黑" w:eastAsia="微软雅黑"/>
          <w:sz w:val="20"/>
        </w:rPr>
      </w:pPr>
      <w:r>
        <w:rPr>
          <w:rFonts w:ascii="Courier New" w:hAnsi="Courier New" w:eastAsia="Courier New"/>
          <w:sz w:val="20"/>
        </w:rPr>
        <w:t>@author</w:t>
      </w:r>
      <w:r>
        <w:rPr>
          <w:rFonts w:ascii="Courier New" w:hAnsi="Courier New" w:eastAsia="Courier New"/>
          <w:spacing w:val="-79"/>
          <w:sz w:val="20"/>
        </w:rPr>
        <w:t xml:space="preserve"> </w:t>
      </w:r>
      <w:r>
        <w:rPr>
          <w:rFonts w:hint="eastAsia" w:ascii="微软雅黑" w:hAnsi="微软雅黑" w:eastAsia="微软雅黑"/>
          <w:sz w:val="20"/>
        </w:rPr>
        <w:t>骆 昊</w:t>
      </w:r>
    </w:p>
    <w:p>
      <w:pPr>
        <w:spacing w:before="170"/>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w:t>
      </w:r>
    </w:p>
    <w:p>
      <w:pPr>
        <w:spacing w:before="86"/>
        <w:ind w:left="120" w:right="0" w:firstLine="0"/>
        <w:jc w:val="left"/>
        <w:rPr>
          <w:rFonts w:ascii="Courier New"/>
          <w:sz w:val="20"/>
        </w:rPr>
      </w:pPr>
      <w:r>
        <w:rPr>
          <w:rFonts w:ascii="Courier New"/>
          <w:sz w:val="20"/>
        </w:rPr>
        <w:t>public class Poker {</w:t>
      </w:r>
    </w:p>
    <w:p>
      <w:pPr>
        <w:spacing w:before="45"/>
        <w:ind w:left="1036" w:right="0" w:firstLine="0"/>
        <w:jc w:val="left"/>
        <w:rPr>
          <w:sz w:val="24"/>
        </w:rPr>
      </w:pPr>
      <w:r>
        <w:rPr>
          <w:rFonts w:ascii="Courier New" w:eastAsia="Courier New"/>
          <w:sz w:val="20"/>
        </w:rPr>
        <w:t>private static String[] suites = {</w:t>
      </w:r>
      <w:r>
        <w:rPr>
          <w:sz w:val="24"/>
        </w:rPr>
        <w:t>"黑桃"</w:t>
      </w:r>
      <w:r>
        <w:rPr>
          <w:rFonts w:ascii="Courier New" w:eastAsia="Courier New"/>
          <w:sz w:val="20"/>
        </w:rPr>
        <w:t xml:space="preserve">, </w:t>
      </w:r>
      <w:r>
        <w:rPr>
          <w:sz w:val="24"/>
        </w:rPr>
        <w:t>"红桃"</w:t>
      </w:r>
      <w:r>
        <w:rPr>
          <w:rFonts w:ascii="Courier New" w:eastAsia="Courier New"/>
          <w:sz w:val="20"/>
        </w:rPr>
        <w:t xml:space="preserve">, </w:t>
      </w:r>
      <w:r>
        <w:rPr>
          <w:sz w:val="24"/>
        </w:rPr>
        <w:t>"草花"</w:t>
      </w:r>
      <w:r>
        <w:rPr>
          <w:rFonts w:ascii="Courier New" w:eastAsia="Courier New"/>
          <w:sz w:val="20"/>
        </w:rPr>
        <w:t xml:space="preserve">, </w:t>
      </w:r>
      <w:r>
        <w:rPr>
          <w:sz w:val="24"/>
        </w:rPr>
        <w:t>"方</w:t>
      </w:r>
    </w:p>
    <w:p>
      <w:pPr>
        <w:spacing w:after="0"/>
        <w:jc w:val="left"/>
        <w:rPr>
          <w:sz w:val="24"/>
        </w:rPr>
        <w:sectPr>
          <w:pgSz w:w="11910" w:h="16840"/>
          <w:pgMar w:top="1420" w:right="1480" w:bottom="1400" w:left="1680" w:header="0" w:footer="1210" w:gutter="0"/>
          <w:cols w:space="720" w:num="1"/>
        </w:sectPr>
      </w:pPr>
    </w:p>
    <w:p>
      <w:pPr>
        <w:spacing w:before="5"/>
        <w:ind w:left="120" w:right="0" w:firstLine="0"/>
        <w:jc w:val="left"/>
        <w:rPr>
          <w:rFonts w:ascii="Courier New" w:eastAsia="Courier New"/>
          <w:sz w:val="20"/>
        </w:rPr>
      </w:pPr>
      <w:r>
        <w:rPr>
          <w:sz w:val="24"/>
        </w:rPr>
        <w:t>块"</w:t>
      </w:r>
      <w:r>
        <w:rPr>
          <w:rFonts w:ascii="Courier New" w:eastAsia="Courier New"/>
          <w:sz w:val="20"/>
        </w:rPr>
        <w:t>};</w:t>
      </w:r>
    </w:p>
    <w:p>
      <w:pPr>
        <w:pStyle w:val="6"/>
        <w:spacing w:before="5"/>
        <w:rPr>
          <w:rFonts w:ascii="Courier New"/>
          <w:sz w:val="31"/>
        </w:rPr>
      </w:pPr>
      <w:r>
        <w:br w:type="column"/>
      </w:r>
    </w:p>
    <w:p>
      <w:pPr>
        <w:spacing w:before="1"/>
        <w:ind w:left="120" w:right="0" w:firstLine="0"/>
        <w:jc w:val="left"/>
        <w:rPr>
          <w:rFonts w:ascii="Courier New"/>
          <w:sz w:val="20"/>
        </w:rPr>
      </w:pPr>
      <w:r>
        <w:rPr>
          <w:rFonts w:ascii="Courier New"/>
          <w:sz w:val="20"/>
        </w:rPr>
        <w:t>private static int[] faces = {1, 2, 3, 4, 5, 6, 7, 8, 9, 10, 11,</w:t>
      </w:r>
    </w:p>
    <w:p>
      <w:pPr>
        <w:spacing w:after="0"/>
        <w:jc w:val="left"/>
        <w:rPr>
          <w:rFonts w:ascii="Courier New"/>
          <w:sz w:val="20"/>
        </w:rPr>
        <w:sectPr>
          <w:type w:val="continuous"/>
          <w:pgSz w:w="11910" w:h="16840"/>
          <w:pgMar w:top="720" w:right="1480" w:bottom="1160" w:left="1680" w:header="720" w:footer="720" w:gutter="0"/>
          <w:cols w:equalWidth="0" w:num="2">
            <w:col w:w="760" w:space="157"/>
            <w:col w:w="7833"/>
          </w:cols>
        </w:sectPr>
      </w:pPr>
    </w:p>
    <w:p>
      <w:pPr>
        <w:spacing w:before="85"/>
        <w:ind w:left="120" w:right="0" w:firstLine="0"/>
        <w:jc w:val="left"/>
        <w:rPr>
          <w:rFonts w:ascii="Courier New"/>
          <w:sz w:val="20"/>
        </w:rPr>
      </w:pPr>
      <w:r>
        <w:rPr>
          <w:rFonts w:ascii="Courier New"/>
          <w:sz w:val="20"/>
        </w:rPr>
        <w:t>12, 13};</w:t>
      </w:r>
    </w:p>
    <w:p>
      <w:pPr>
        <w:spacing w:before="85"/>
        <w:ind w:left="1036" w:right="0" w:firstLine="0"/>
        <w:jc w:val="left"/>
        <w:rPr>
          <w:rFonts w:ascii="Courier New"/>
          <w:sz w:val="20"/>
        </w:rPr>
      </w:pPr>
      <w:r>
        <w:rPr>
          <w:rFonts w:ascii="Courier New"/>
          <w:sz w:val="20"/>
        </w:rPr>
        <w:t>private Card[] cards;</w:t>
      </w:r>
    </w:p>
    <w:p>
      <w:pPr>
        <w:spacing w:before="86"/>
        <w:ind w:left="1036" w:right="0" w:firstLine="0"/>
        <w:jc w:val="left"/>
        <w:rPr>
          <w:rFonts w:ascii="Courier New"/>
          <w:sz w:val="20"/>
        </w:rPr>
      </w:pPr>
      <w:r>
        <w:rPr>
          <w:rFonts w:ascii="Courier New"/>
          <w:sz w:val="20"/>
        </w:rPr>
        <w:t>/**</w:t>
      </w:r>
    </w:p>
    <w:p>
      <w:pPr>
        <w:pStyle w:val="6"/>
        <w:spacing w:before="10"/>
        <w:rPr>
          <w:rFonts w:ascii="Courier New"/>
          <w:sz w:val="10"/>
        </w:rPr>
      </w:pPr>
    </w:p>
    <w:p>
      <w:pPr>
        <w:spacing w:after="0"/>
        <w:rPr>
          <w:rFonts w:ascii="Courier New"/>
          <w:sz w:val="10"/>
        </w:rPr>
        <w:sectPr>
          <w:type w:val="continuous"/>
          <w:pgSz w:w="11910" w:h="16840"/>
          <w:pgMar w:top="720" w:right="1480" w:bottom="1160" w:left="1680" w:header="720" w:footer="720" w:gutter="0"/>
          <w:cols w:space="720" w:num="1"/>
        </w:sectPr>
      </w:pPr>
    </w:p>
    <w:p>
      <w:pPr>
        <w:pStyle w:val="16"/>
        <w:numPr>
          <w:ilvl w:val="0"/>
          <w:numId w:val="2"/>
        </w:numPr>
        <w:tabs>
          <w:tab w:val="left" w:pos="341"/>
        </w:tabs>
        <w:spacing w:before="47" w:after="0" w:line="240" w:lineRule="auto"/>
        <w:ind w:left="340" w:right="0" w:hanging="221"/>
        <w:jc w:val="left"/>
        <w:rPr>
          <w:rFonts w:hint="eastAsia" w:ascii="微软雅黑" w:hAnsi="微软雅黑" w:eastAsia="微软雅黑"/>
          <w:sz w:val="20"/>
        </w:rPr>
      </w:pPr>
      <w:r>
        <w:rPr>
          <w:rFonts w:hint="eastAsia" w:ascii="微软雅黑" w:hAnsi="微软雅黑" w:eastAsia="微软雅黑"/>
          <w:spacing w:val="-7"/>
          <w:sz w:val="20"/>
        </w:rPr>
        <w:t>构造器</w:t>
      </w:r>
    </w:p>
    <w:p>
      <w:pPr>
        <w:spacing w:before="170"/>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w:t>
      </w:r>
    </w:p>
    <w:p>
      <w:pPr>
        <w:pStyle w:val="6"/>
        <w:rPr>
          <w:rFonts w:ascii="Courier New"/>
          <w:sz w:val="26"/>
        </w:rPr>
      </w:pPr>
      <w:r>
        <w:br w:type="column"/>
      </w:r>
    </w:p>
    <w:p>
      <w:pPr>
        <w:pStyle w:val="6"/>
        <w:rPr>
          <w:rFonts w:ascii="Courier New"/>
          <w:sz w:val="26"/>
        </w:rPr>
      </w:pPr>
    </w:p>
    <w:p>
      <w:pPr>
        <w:pStyle w:val="6"/>
        <w:rPr>
          <w:rFonts w:ascii="Courier New"/>
          <w:sz w:val="26"/>
        </w:rPr>
      </w:pPr>
    </w:p>
    <w:p>
      <w:pPr>
        <w:pStyle w:val="6"/>
        <w:spacing w:before="3"/>
        <w:rPr>
          <w:rFonts w:ascii="Courier New"/>
          <w:sz w:val="25"/>
        </w:rPr>
      </w:pPr>
    </w:p>
    <w:p>
      <w:pPr>
        <w:spacing w:before="0"/>
        <w:ind w:left="56" w:right="0" w:firstLine="0"/>
        <w:jc w:val="left"/>
        <w:rPr>
          <w:rFonts w:ascii="Courier New"/>
          <w:sz w:val="20"/>
        </w:rPr>
      </w:pPr>
      <w:r>
        <w:rPr>
          <w:rFonts w:ascii="Courier New"/>
          <w:sz w:val="20"/>
        </w:rPr>
        <w:t xml:space="preserve">public </w:t>
      </w:r>
      <w:r>
        <w:rPr>
          <w:sz w:val="24"/>
        </w:rPr>
        <w:t>Poker</w:t>
      </w:r>
      <w:r>
        <w:rPr>
          <w:rFonts w:ascii="Courier New"/>
          <w:sz w:val="20"/>
        </w:rPr>
        <w:t>() {</w:t>
      </w:r>
    </w:p>
    <w:p>
      <w:pPr>
        <w:spacing w:before="45"/>
        <w:ind w:left="970" w:right="0" w:firstLine="0"/>
        <w:jc w:val="left"/>
        <w:rPr>
          <w:rFonts w:ascii="Courier New"/>
          <w:sz w:val="20"/>
        </w:rPr>
      </w:pPr>
      <w:r>
        <w:rPr>
          <w:rFonts w:ascii="Courier New"/>
          <w:sz w:val="20"/>
        </w:rPr>
        <w:t>cards = new Card[52];</w:t>
      </w:r>
    </w:p>
    <w:p>
      <w:pPr>
        <w:spacing w:before="45"/>
        <w:ind w:left="970" w:right="0" w:firstLine="0"/>
        <w:jc w:val="left"/>
        <w:rPr>
          <w:rFonts w:ascii="Courier New"/>
          <w:sz w:val="20"/>
        </w:rPr>
      </w:pPr>
      <w:r>
        <w:rPr>
          <w:sz w:val="24"/>
        </w:rPr>
        <w:t xml:space="preserve">for </w:t>
      </w:r>
      <w:r>
        <w:rPr>
          <w:rFonts w:ascii="Courier New"/>
          <w:sz w:val="20"/>
        </w:rPr>
        <w:t>(int i = 0; i &lt; suites.length; i++) {</w:t>
      </w:r>
    </w:p>
    <w:p>
      <w:pPr>
        <w:spacing w:before="5" w:line="273" w:lineRule="auto"/>
        <w:ind w:left="2804" w:right="261" w:hanging="917"/>
        <w:jc w:val="left"/>
        <w:rPr>
          <w:rFonts w:ascii="Courier New"/>
          <w:sz w:val="20"/>
        </w:rPr>
      </w:pPr>
      <w:r>
        <w:rPr>
          <w:sz w:val="24"/>
        </w:rPr>
        <w:t xml:space="preserve">for </w:t>
      </w:r>
      <w:r>
        <w:rPr>
          <w:rFonts w:ascii="Courier New"/>
          <w:sz w:val="20"/>
        </w:rPr>
        <w:t>(int j = 0; j &lt; faces.length; j++) { cards[i * 13 + j] = new</w:t>
      </w:r>
      <w:r>
        <w:rPr>
          <w:rFonts w:ascii="Courier New"/>
          <w:spacing w:val="-60"/>
          <w:sz w:val="20"/>
        </w:rPr>
        <w:t xml:space="preserve"> </w:t>
      </w:r>
      <w:r>
        <w:rPr>
          <w:rFonts w:ascii="Courier New"/>
          <w:sz w:val="20"/>
        </w:rPr>
        <w:t>Card(suites[i],</w:t>
      </w:r>
    </w:p>
    <w:p>
      <w:pPr>
        <w:spacing w:after="0" w:line="273" w:lineRule="auto"/>
        <w:jc w:val="left"/>
        <w:rPr>
          <w:rFonts w:ascii="Courier New"/>
          <w:sz w:val="20"/>
        </w:rPr>
        <w:sectPr>
          <w:type w:val="continuous"/>
          <w:pgSz w:w="11910" w:h="16840"/>
          <w:pgMar w:top="720" w:right="1480" w:bottom="1160" w:left="1680" w:header="720" w:footer="720" w:gutter="0"/>
          <w:cols w:equalWidth="0" w:num="2">
            <w:col w:w="941" w:space="40"/>
            <w:col w:w="7769"/>
          </w:cols>
        </w:sectPr>
      </w:pPr>
    </w:p>
    <w:p>
      <w:pPr>
        <w:spacing w:before="55"/>
        <w:ind w:left="120" w:right="0" w:firstLine="0"/>
        <w:jc w:val="left"/>
        <w:rPr>
          <w:rFonts w:ascii="Courier New"/>
          <w:sz w:val="20"/>
        </w:rPr>
      </w:pPr>
      <w:r>
        <w:rPr>
          <w:rFonts w:ascii="Courier New"/>
          <w:sz w:val="20"/>
        </w:rPr>
        <w:t>faces[j]);</w:t>
      </w:r>
    </w:p>
    <w:p>
      <w:pPr>
        <w:spacing w:before="85"/>
        <w:ind w:left="2867"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sz w:val="20"/>
        </w:rPr>
        <w:t>/**</w:t>
      </w:r>
    </w:p>
    <w:p>
      <w:pPr>
        <w:pStyle w:val="6"/>
        <w:spacing w:before="10"/>
        <w:rPr>
          <w:rFonts w:ascii="Courier New"/>
          <w:sz w:val="10"/>
        </w:rPr>
      </w:pPr>
    </w:p>
    <w:p>
      <w:pPr>
        <w:pStyle w:val="16"/>
        <w:numPr>
          <w:ilvl w:val="0"/>
          <w:numId w:val="2"/>
        </w:numPr>
        <w:tabs>
          <w:tab w:val="left" w:pos="341"/>
        </w:tabs>
        <w:spacing w:before="47" w:after="0" w:line="240" w:lineRule="auto"/>
        <w:ind w:left="340" w:right="0" w:hanging="221"/>
        <w:jc w:val="left"/>
        <w:rPr>
          <w:rFonts w:hint="eastAsia" w:ascii="微软雅黑" w:hAnsi="微软雅黑" w:eastAsia="微软雅黑"/>
          <w:sz w:val="20"/>
        </w:rPr>
      </w:pPr>
      <w:r>
        <w:rPr>
          <w:rFonts w:hint="eastAsia" w:ascii="微软雅黑" w:hAnsi="微软雅黑" w:eastAsia="微软雅黑"/>
          <w:spacing w:val="13"/>
          <w:sz w:val="20"/>
        </w:rPr>
        <w:t xml:space="preserve">洗牌 </w:t>
      </w:r>
      <w:r>
        <w:rPr>
          <w:rFonts w:hint="eastAsia" w:ascii="微软雅黑" w:hAnsi="微软雅黑" w:eastAsia="微软雅黑"/>
          <w:sz w:val="20"/>
        </w:rPr>
        <w:t>（随机乱序）</w:t>
      </w:r>
    </w:p>
    <w:p>
      <w:pPr>
        <w:spacing w:before="170"/>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w:t>
      </w:r>
    </w:p>
    <w:p>
      <w:pPr>
        <w:spacing w:before="45"/>
        <w:ind w:left="1036" w:right="0" w:firstLine="0"/>
        <w:jc w:val="left"/>
        <w:rPr>
          <w:rFonts w:ascii="Courier New"/>
          <w:sz w:val="20"/>
        </w:rPr>
      </w:pPr>
      <w:r>
        <w:rPr>
          <w:rFonts w:ascii="Courier New"/>
          <w:sz w:val="20"/>
        </w:rPr>
        <w:t xml:space="preserve">public void </w:t>
      </w:r>
      <w:r>
        <w:rPr>
          <w:sz w:val="24"/>
        </w:rPr>
        <w:t>shuffle</w:t>
      </w:r>
      <w:r>
        <w:rPr>
          <w:rFonts w:ascii="Courier New"/>
          <w:sz w:val="20"/>
        </w:rPr>
        <w:t>() {</w:t>
      </w:r>
    </w:p>
    <w:p>
      <w:pPr>
        <w:spacing w:before="5" w:line="273" w:lineRule="auto"/>
        <w:ind w:left="2867" w:right="659" w:hanging="917"/>
        <w:jc w:val="left"/>
        <w:rPr>
          <w:rFonts w:ascii="Courier New"/>
          <w:sz w:val="20"/>
        </w:rPr>
      </w:pPr>
      <w:r>
        <w:rPr>
          <w:sz w:val="24"/>
        </w:rPr>
        <w:t xml:space="preserve">for </w:t>
      </w:r>
      <w:r>
        <w:rPr>
          <w:rFonts w:ascii="Courier New"/>
          <w:sz w:val="20"/>
        </w:rPr>
        <w:t>(int i = 0, len = cards.length; i &lt; len; i++) { int index = (int) (Math.random() * len);</w:t>
      </w:r>
    </w:p>
    <w:p>
      <w:pPr>
        <w:spacing w:before="55" w:line="331" w:lineRule="auto"/>
        <w:ind w:left="2867" w:right="2862" w:firstLine="0"/>
        <w:jc w:val="left"/>
        <w:rPr>
          <w:rFonts w:ascii="Courier New"/>
          <w:sz w:val="20"/>
        </w:rPr>
      </w:pPr>
      <w:r>
        <w:rPr>
          <w:rFonts w:ascii="Courier New"/>
          <w:sz w:val="20"/>
        </w:rPr>
        <w:t>Card temp = cards[index]; cards[index] = cards[i]; cards[i] = temp;</w:t>
      </w:r>
    </w:p>
    <w:p>
      <w:pPr>
        <w:spacing w:before="0" w:line="225" w:lineRule="exact"/>
        <w:ind w:left="1951"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sz w:val="20"/>
        </w:rPr>
        <w:t>/**</w:t>
      </w:r>
    </w:p>
    <w:p>
      <w:pPr>
        <w:spacing w:after="0"/>
        <w:jc w:val="left"/>
        <w:rPr>
          <w:rFonts w:ascii="Courier New"/>
          <w:sz w:val="20"/>
        </w:rPr>
        <w:sectPr>
          <w:type w:val="continuous"/>
          <w:pgSz w:w="11910" w:h="16840"/>
          <w:pgMar w:top="720" w:right="1480" w:bottom="1160" w:left="1680" w:header="720" w:footer="720" w:gutter="0"/>
          <w:cols w:space="720" w:num="1"/>
        </w:sectPr>
      </w:pPr>
    </w:p>
    <w:p>
      <w:pPr>
        <w:pStyle w:val="6"/>
        <w:spacing w:before="2"/>
        <w:rPr>
          <w:rFonts w:ascii="Courier New"/>
          <w:sz w:val="13"/>
        </w:rPr>
      </w:pPr>
    </w:p>
    <w:p>
      <w:pPr>
        <w:pStyle w:val="16"/>
        <w:numPr>
          <w:ilvl w:val="0"/>
          <w:numId w:val="2"/>
        </w:numPr>
        <w:tabs>
          <w:tab w:val="left" w:pos="341"/>
        </w:tabs>
        <w:spacing w:before="47"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发牌</w:t>
      </w:r>
    </w:p>
    <w:p>
      <w:pPr>
        <w:pStyle w:val="6"/>
        <w:spacing w:before="15"/>
        <w:rPr>
          <w:rFonts w:ascii="微软雅黑"/>
          <w:sz w:val="13"/>
        </w:rPr>
      </w:pPr>
    </w:p>
    <w:p>
      <w:pPr>
        <w:pStyle w:val="16"/>
        <w:numPr>
          <w:ilvl w:val="0"/>
          <w:numId w:val="2"/>
        </w:numPr>
        <w:tabs>
          <w:tab w:val="left" w:pos="360"/>
        </w:tabs>
        <w:spacing w:before="1" w:after="0" w:line="240" w:lineRule="auto"/>
        <w:ind w:left="360" w:right="0" w:hanging="240"/>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index</w:t>
      </w:r>
      <w:r>
        <w:rPr>
          <w:rFonts w:ascii="Courier New" w:hAnsi="Courier New" w:eastAsia="Courier New"/>
          <w:spacing w:val="-19"/>
          <w:sz w:val="20"/>
        </w:rPr>
        <w:t xml:space="preserve"> </w:t>
      </w:r>
      <w:r>
        <w:rPr>
          <w:rFonts w:hint="eastAsia" w:ascii="微软雅黑" w:hAnsi="微软雅黑" w:eastAsia="微软雅黑"/>
          <w:sz w:val="20"/>
        </w:rPr>
        <w:t>发牌的位置</w:t>
      </w:r>
    </w:p>
    <w:p>
      <w:pPr>
        <w:spacing w:before="170"/>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w:t>
      </w:r>
    </w:p>
    <w:p>
      <w:pPr>
        <w:spacing w:before="86"/>
        <w:ind w:left="1036" w:right="0" w:firstLine="0"/>
        <w:jc w:val="left"/>
        <w:rPr>
          <w:rFonts w:ascii="Courier New"/>
          <w:sz w:val="20"/>
        </w:rPr>
      </w:pPr>
      <w:r>
        <w:rPr>
          <w:rFonts w:ascii="Courier New"/>
          <w:sz w:val="20"/>
        </w:rPr>
        <w:t>public Card deal(int index) {</w:t>
      </w:r>
    </w:p>
    <w:p>
      <w:pPr>
        <w:spacing w:before="45"/>
        <w:ind w:left="1951" w:right="0" w:firstLine="0"/>
        <w:jc w:val="left"/>
        <w:rPr>
          <w:rFonts w:ascii="Courier New"/>
          <w:sz w:val="20"/>
        </w:rPr>
      </w:pPr>
      <w:r>
        <w:rPr>
          <w:sz w:val="24"/>
        </w:rPr>
        <w:t xml:space="preserve">return </w:t>
      </w:r>
      <w:r>
        <w:rPr>
          <w:rFonts w:ascii="Courier New"/>
          <w:sz w:val="20"/>
        </w:rPr>
        <w:t>cards[index];</w:t>
      </w:r>
    </w:p>
    <w:p>
      <w:pPr>
        <w:spacing w:before="45"/>
        <w:ind w:left="1036"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sz w:val="20"/>
        </w:rPr>
        <w:t>/**</w:t>
      </w:r>
    </w:p>
    <w:p>
      <w:pPr>
        <w:pStyle w:val="16"/>
        <w:numPr>
          <w:ilvl w:val="0"/>
          <w:numId w:val="2"/>
        </w:numPr>
        <w:tabs>
          <w:tab w:val="left" w:pos="341"/>
        </w:tabs>
        <w:spacing w:before="171"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卡片类（一张扑克）</w:t>
      </w:r>
    </w:p>
    <w:p>
      <w:pPr>
        <w:pStyle w:val="6"/>
        <w:spacing w:before="15"/>
        <w:rPr>
          <w:rFonts w:ascii="微软雅黑"/>
          <w:sz w:val="13"/>
        </w:rPr>
      </w:pPr>
    </w:p>
    <w:p>
      <w:pPr>
        <w:pStyle w:val="16"/>
        <w:numPr>
          <w:ilvl w:val="0"/>
          <w:numId w:val="2"/>
        </w:numPr>
        <w:tabs>
          <w:tab w:val="left" w:pos="360"/>
        </w:tabs>
        <w:spacing w:before="0" w:after="0" w:line="240" w:lineRule="auto"/>
        <w:ind w:left="360" w:right="0" w:hanging="240"/>
        <w:jc w:val="left"/>
        <w:rPr>
          <w:rFonts w:ascii="Courier New" w:hAnsi="Courier New" w:eastAsia="Courier New"/>
          <w:sz w:val="20"/>
        </w:rPr>
      </w:pPr>
      <w:r>
        <w:rPr>
          <w:rFonts w:ascii="Courier New" w:hAnsi="Courier New" w:eastAsia="Courier New"/>
          <w:sz w:val="20"/>
        </w:rPr>
        <w:t>[</w:t>
      </w:r>
      <w:r>
        <w:rPr>
          <w:rFonts w:hint="eastAsia" w:ascii="微软雅黑" w:hAnsi="微软雅黑" w:eastAsia="微软雅黑"/>
          <w:sz w:val="20"/>
        </w:rPr>
        <w:t>内部类</w:t>
      </w:r>
      <w:r>
        <w:rPr>
          <w:rFonts w:ascii="Courier New" w:hAnsi="Courier New" w:eastAsia="Courier New"/>
          <w:sz w:val="20"/>
        </w:rPr>
        <w:t>]</w:t>
      </w:r>
    </w:p>
    <w:p>
      <w:pPr>
        <w:pStyle w:val="6"/>
        <w:spacing w:before="6"/>
        <w:rPr>
          <w:rFonts w:ascii="Courier New"/>
          <w:sz w:val="22"/>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@author</w:t>
      </w:r>
      <w:r>
        <w:rPr>
          <w:rFonts w:ascii="Courier New" w:hAnsi="Courier New" w:eastAsia="Courier New"/>
          <w:spacing w:val="-79"/>
          <w:sz w:val="20"/>
        </w:rPr>
        <w:t xml:space="preserve"> </w:t>
      </w:r>
      <w:r>
        <w:rPr>
          <w:rFonts w:hint="eastAsia" w:ascii="微软雅黑" w:hAnsi="微软雅黑" w:eastAsia="微软雅黑"/>
          <w:sz w:val="20"/>
        </w:rPr>
        <w:t>骆 昊</w:t>
      </w:r>
    </w:p>
    <w:p>
      <w:pPr>
        <w:spacing w:before="171"/>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w:t>
      </w:r>
    </w:p>
    <w:p>
      <w:pPr>
        <w:spacing w:before="86"/>
        <w:ind w:left="1036" w:right="0" w:firstLine="0"/>
        <w:jc w:val="left"/>
        <w:rPr>
          <w:rFonts w:ascii="Courier New"/>
          <w:sz w:val="20"/>
        </w:rPr>
      </w:pPr>
      <w:r>
        <w:rPr>
          <w:rFonts w:ascii="Courier New"/>
          <w:sz w:val="20"/>
        </w:rPr>
        <w:t>public class Card {</w:t>
      </w:r>
    </w:p>
    <w:p>
      <w:pPr>
        <w:spacing w:before="85"/>
        <w:ind w:left="1951" w:right="0" w:firstLine="0"/>
        <w:jc w:val="left"/>
        <w:rPr>
          <w:rFonts w:ascii="Courier New"/>
          <w:sz w:val="20"/>
        </w:rPr>
      </w:pPr>
      <w:r>
        <w:rPr>
          <w:rFonts w:ascii="Courier New"/>
          <w:sz w:val="20"/>
        </w:rPr>
        <w:t>private String suite;</w:t>
      </w:r>
    </w:p>
    <w:p>
      <w:pPr>
        <w:spacing w:before="171"/>
        <w:ind w:left="1951" w:right="0" w:firstLine="0"/>
        <w:jc w:val="left"/>
        <w:rPr>
          <w:rFonts w:hint="eastAsia" w:ascii="微软雅黑" w:eastAsia="微软雅黑"/>
          <w:sz w:val="20"/>
        </w:rPr>
      </w:pPr>
      <w:r>
        <w:rPr>
          <w:rFonts w:ascii="Courier New" w:eastAsia="Courier New"/>
          <w:sz w:val="20"/>
        </w:rPr>
        <w:t>//</w:t>
      </w:r>
      <w:r>
        <w:rPr>
          <w:rFonts w:ascii="Courier New" w:eastAsia="Courier New"/>
          <w:spacing w:val="-79"/>
          <w:sz w:val="20"/>
        </w:rPr>
        <w:t xml:space="preserve"> </w:t>
      </w:r>
      <w:r>
        <w:rPr>
          <w:rFonts w:hint="eastAsia" w:ascii="微软雅黑" w:eastAsia="微软雅黑"/>
          <w:sz w:val="20"/>
        </w:rPr>
        <w:t>花 色</w:t>
      </w:r>
    </w:p>
    <w:p>
      <w:pPr>
        <w:spacing w:before="170"/>
        <w:ind w:left="1951" w:right="0" w:firstLine="0"/>
        <w:jc w:val="left"/>
        <w:rPr>
          <w:rFonts w:ascii="Courier New"/>
          <w:sz w:val="20"/>
        </w:rPr>
      </w:pPr>
      <w:r>
        <w:rPr>
          <w:rFonts w:ascii="Courier New"/>
          <w:sz w:val="20"/>
        </w:rPr>
        <w:t>private int face;</w:t>
      </w:r>
    </w:p>
    <w:p>
      <w:pPr>
        <w:spacing w:before="170"/>
        <w:ind w:left="1951" w:right="0" w:firstLine="0"/>
        <w:jc w:val="left"/>
        <w:rPr>
          <w:rFonts w:hint="eastAsia" w:ascii="微软雅黑" w:eastAsia="微软雅黑"/>
          <w:sz w:val="20"/>
        </w:rPr>
      </w:pPr>
      <w:r>
        <w:rPr>
          <w:rFonts w:ascii="Courier New" w:eastAsia="Courier New"/>
          <w:sz w:val="20"/>
        </w:rPr>
        <w:t>//</w:t>
      </w:r>
      <w:r>
        <w:rPr>
          <w:rFonts w:ascii="Courier New" w:eastAsia="Courier New"/>
          <w:spacing w:val="-79"/>
          <w:sz w:val="20"/>
        </w:rPr>
        <w:t xml:space="preserve"> </w:t>
      </w:r>
      <w:r>
        <w:rPr>
          <w:rFonts w:hint="eastAsia" w:ascii="微软雅黑" w:eastAsia="微软雅黑"/>
          <w:sz w:val="20"/>
        </w:rPr>
        <w:t>点 数</w:t>
      </w:r>
    </w:p>
    <w:p>
      <w:pPr>
        <w:spacing w:before="171" w:line="331" w:lineRule="auto"/>
        <w:ind w:left="2867" w:right="2339" w:hanging="917"/>
        <w:jc w:val="left"/>
        <w:rPr>
          <w:rFonts w:ascii="Courier New"/>
          <w:sz w:val="20"/>
        </w:rPr>
      </w:pPr>
      <w:r>
        <w:rPr>
          <w:rFonts w:ascii="Courier New"/>
          <w:sz w:val="20"/>
        </w:rPr>
        <w:t>public Card(String suite, int face) { this.suite = suite;</w:t>
      </w:r>
    </w:p>
    <w:p>
      <w:pPr>
        <w:spacing w:before="0" w:line="225" w:lineRule="exact"/>
        <w:ind w:left="2867" w:right="0" w:firstLine="0"/>
        <w:jc w:val="left"/>
        <w:rPr>
          <w:rFonts w:ascii="Courier New"/>
          <w:sz w:val="20"/>
        </w:rPr>
      </w:pPr>
      <w:r>
        <w:rPr>
          <w:rFonts w:ascii="Courier New"/>
          <w:sz w:val="20"/>
        </w:rPr>
        <w:t>this.face = face;</w:t>
      </w:r>
    </w:p>
    <w:p>
      <w:pPr>
        <w:spacing w:before="85"/>
        <w:ind w:left="1951"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sz w:val="20"/>
        </w:rPr>
        <w:t>@Override</w:t>
      </w:r>
    </w:p>
    <w:p>
      <w:pPr>
        <w:spacing w:before="45" w:line="259" w:lineRule="auto"/>
        <w:ind w:left="2867" w:right="3462" w:hanging="917"/>
        <w:jc w:val="left"/>
        <w:rPr>
          <w:rFonts w:ascii="Courier New"/>
          <w:sz w:val="20"/>
        </w:rPr>
      </w:pPr>
      <w:r>
        <w:rPr>
          <w:rFonts w:ascii="Courier New"/>
          <w:sz w:val="20"/>
        </w:rPr>
        <w:t xml:space="preserve">public String </w:t>
      </w:r>
      <w:r>
        <w:rPr>
          <w:sz w:val="24"/>
        </w:rPr>
        <w:t>toString</w:t>
      </w:r>
      <w:r>
        <w:rPr>
          <w:rFonts w:ascii="Courier New"/>
          <w:sz w:val="20"/>
        </w:rPr>
        <w:t xml:space="preserve">() { String faceStr = </w:t>
      </w:r>
      <w:r>
        <w:rPr>
          <w:sz w:val="24"/>
        </w:rPr>
        <w:t>""</w:t>
      </w:r>
      <w:r>
        <w:rPr>
          <w:rFonts w:ascii="Courier New"/>
          <w:sz w:val="20"/>
        </w:rPr>
        <w:t>; switch(face)</w:t>
      </w:r>
      <w:r>
        <w:rPr>
          <w:rFonts w:ascii="Courier New"/>
          <w:spacing w:val="-2"/>
          <w:sz w:val="20"/>
        </w:rPr>
        <w:t xml:space="preserve"> </w:t>
      </w:r>
      <w:r>
        <w:rPr>
          <w:rFonts w:ascii="Courier New"/>
          <w:sz w:val="20"/>
        </w:rPr>
        <w:t>{</w:t>
      </w:r>
    </w:p>
    <w:p>
      <w:pPr>
        <w:spacing w:before="27" w:line="242" w:lineRule="auto"/>
        <w:ind w:left="3784" w:right="2317" w:firstLine="0"/>
        <w:jc w:val="left"/>
        <w:rPr>
          <w:rFonts w:ascii="Courier New"/>
          <w:sz w:val="20"/>
        </w:rPr>
      </w:pPr>
      <w:r>
        <w:rPr>
          <w:sz w:val="24"/>
        </w:rPr>
        <w:t xml:space="preserve">case </w:t>
      </w:r>
      <w:r>
        <w:rPr>
          <w:rFonts w:ascii="Courier New"/>
          <w:sz w:val="20"/>
        </w:rPr>
        <w:t xml:space="preserve">1: faceStr = </w:t>
      </w:r>
      <w:r>
        <w:rPr>
          <w:spacing w:val="-3"/>
          <w:sz w:val="24"/>
        </w:rPr>
        <w:t>"A"</w:t>
      </w:r>
      <w:r>
        <w:rPr>
          <w:rFonts w:ascii="Courier New"/>
          <w:spacing w:val="-3"/>
          <w:sz w:val="20"/>
        </w:rPr>
        <w:t xml:space="preserve">; </w:t>
      </w:r>
      <w:r>
        <w:rPr>
          <w:sz w:val="24"/>
        </w:rPr>
        <w:t>break</w:t>
      </w:r>
      <w:r>
        <w:rPr>
          <w:rFonts w:ascii="Courier New"/>
          <w:sz w:val="20"/>
        </w:rPr>
        <w:t>;</w:t>
      </w:r>
    </w:p>
    <w:p>
      <w:pPr>
        <w:spacing w:before="3" w:line="242" w:lineRule="auto"/>
        <w:ind w:left="3784" w:right="2197" w:firstLine="0"/>
        <w:jc w:val="left"/>
        <w:rPr>
          <w:rFonts w:ascii="Courier New"/>
          <w:sz w:val="20"/>
        </w:rPr>
      </w:pPr>
      <w:r>
        <w:rPr>
          <w:sz w:val="24"/>
        </w:rPr>
        <w:t xml:space="preserve">case </w:t>
      </w:r>
      <w:r>
        <w:rPr>
          <w:rFonts w:ascii="Courier New"/>
          <w:sz w:val="20"/>
        </w:rPr>
        <w:t xml:space="preserve">11: faceStr = </w:t>
      </w:r>
      <w:r>
        <w:rPr>
          <w:spacing w:val="-3"/>
          <w:sz w:val="24"/>
        </w:rPr>
        <w:t>"J"</w:t>
      </w:r>
      <w:r>
        <w:rPr>
          <w:rFonts w:ascii="Courier New"/>
          <w:spacing w:val="-3"/>
          <w:sz w:val="20"/>
        </w:rPr>
        <w:t xml:space="preserve">; </w:t>
      </w:r>
      <w:r>
        <w:rPr>
          <w:sz w:val="24"/>
        </w:rPr>
        <w:t>break</w:t>
      </w:r>
      <w:r>
        <w:rPr>
          <w:rFonts w:ascii="Courier New"/>
          <w:sz w:val="20"/>
        </w:rPr>
        <w:t>;</w:t>
      </w:r>
    </w:p>
    <w:p>
      <w:pPr>
        <w:spacing w:before="3" w:line="242" w:lineRule="auto"/>
        <w:ind w:left="3784" w:right="2197" w:firstLine="0"/>
        <w:jc w:val="left"/>
        <w:rPr>
          <w:rFonts w:ascii="Courier New"/>
          <w:sz w:val="20"/>
        </w:rPr>
      </w:pPr>
      <w:r>
        <w:rPr>
          <w:sz w:val="24"/>
        </w:rPr>
        <w:t xml:space="preserve">case </w:t>
      </w:r>
      <w:r>
        <w:rPr>
          <w:rFonts w:ascii="Courier New"/>
          <w:sz w:val="20"/>
        </w:rPr>
        <w:t xml:space="preserve">12: faceStr = </w:t>
      </w:r>
      <w:r>
        <w:rPr>
          <w:spacing w:val="-3"/>
          <w:sz w:val="24"/>
        </w:rPr>
        <w:t>"Q"</w:t>
      </w:r>
      <w:r>
        <w:rPr>
          <w:rFonts w:ascii="Courier New"/>
          <w:spacing w:val="-3"/>
          <w:sz w:val="20"/>
        </w:rPr>
        <w:t xml:space="preserve">; </w:t>
      </w:r>
      <w:r>
        <w:rPr>
          <w:sz w:val="24"/>
        </w:rPr>
        <w:t>break</w:t>
      </w:r>
      <w:r>
        <w:rPr>
          <w:rFonts w:ascii="Courier New"/>
          <w:sz w:val="20"/>
        </w:rPr>
        <w:t>;</w:t>
      </w:r>
    </w:p>
    <w:p>
      <w:pPr>
        <w:spacing w:before="3" w:line="242" w:lineRule="auto"/>
        <w:ind w:left="3784" w:right="2197" w:firstLine="0"/>
        <w:jc w:val="left"/>
        <w:rPr>
          <w:rFonts w:ascii="Courier New"/>
          <w:sz w:val="20"/>
        </w:rPr>
      </w:pPr>
      <w:r>
        <w:rPr>
          <w:sz w:val="24"/>
        </w:rPr>
        <w:t xml:space="preserve">case </w:t>
      </w:r>
      <w:r>
        <w:rPr>
          <w:rFonts w:ascii="Courier New"/>
          <w:sz w:val="20"/>
        </w:rPr>
        <w:t xml:space="preserve">13: faceStr = </w:t>
      </w:r>
      <w:r>
        <w:rPr>
          <w:spacing w:val="-3"/>
          <w:sz w:val="24"/>
        </w:rPr>
        <w:t>"K"</w:t>
      </w:r>
      <w:r>
        <w:rPr>
          <w:rFonts w:ascii="Courier New"/>
          <w:spacing w:val="-3"/>
          <w:sz w:val="20"/>
        </w:rPr>
        <w:t xml:space="preserve">; </w:t>
      </w:r>
      <w:r>
        <w:rPr>
          <w:sz w:val="24"/>
        </w:rPr>
        <w:t>break</w:t>
      </w:r>
      <w:r>
        <w:rPr>
          <w:rFonts w:ascii="Courier New"/>
          <w:sz w:val="20"/>
        </w:rPr>
        <w:t>;</w:t>
      </w:r>
    </w:p>
    <w:p>
      <w:pPr>
        <w:spacing w:before="43"/>
        <w:ind w:left="3784" w:right="0" w:firstLine="0"/>
        <w:jc w:val="left"/>
        <w:rPr>
          <w:rFonts w:ascii="Courier New"/>
          <w:sz w:val="20"/>
        </w:rPr>
      </w:pPr>
      <w:r>
        <w:rPr>
          <w:rFonts w:ascii="Courier New"/>
          <w:sz w:val="20"/>
        </w:rPr>
        <w:t>default:</w:t>
      </w:r>
      <w:r>
        <w:rPr>
          <w:rFonts w:ascii="Courier New"/>
          <w:spacing w:val="-56"/>
          <w:sz w:val="20"/>
        </w:rPr>
        <w:t xml:space="preserve"> </w:t>
      </w:r>
      <w:r>
        <w:rPr>
          <w:rFonts w:ascii="Courier New"/>
          <w:sz w:val="20"/>
        </w:rPr>
        <w:t>faceStr</w:t>
      </w:r>
      <w:r>
        <w:rPr>
          <w:rFonts w:ascii="Courier New"/>
          <w:spacing w:val="-58"/>
          <w:sz w:val="20"/>
        </w:rPr>
        <w:t xml:space="preserve"> </w:t>
      </w:r>
      <w:r>
        <w:rPr>
          <w:rFonts w:ascii="Courier New"/>
          <w:sz w:val="20"/>
        </w:rPr>
        <w:t>=</w:t>
      </w:r>
      <w:r>
        <w:rPr>
          <w:rFonts w:ascii="Courier New"/>
          <w:spacing w:val="-56"/>
          <w:sz w:val="20"/>
        </w:rPr>
        <w:t xml:space="preserve"> </w:t>
      </w:r>
      <w:r>
        <w:rPr>
          <w:rFonts w:ascii="Courier New"/>
          <w:sz w:val="20"/>
        </w:rPr>
        <w:t>String.valueOf(face);</w:t>
      </w:r>
    </w:p>
    <w:p>
      <w:pPr>
        <w:spacing w:before="85"/>
        <w:ind w:left="2867" w:right="0" w:firstLine="0"/>
        <w:jc w:val="left"/>
        <w:rPr>
          <w:rFonts w:ascii="Courier New"/>
          <w:sz w:val="20"/>
        </w:rPr>
      </w:pPr>
      <w:r>
        <w:rPr>
          <w:rFonts w:ascii="Courier New"/>
          <w:w w:val="99"/>
          <w:sz w:val="20"/>
        </w:rPr>
        <w:t>}</w:t>
      </w:r>
    </w:p>
    <w:p>
      <w:pPr>
        <w:spacing w:before="46"/>
        <w:ind w:left="2867" w:right="0" w:firstLine="0"/>
        <w:jc w:val="left"/>
        <w:rPr>
          <w:rFonts w:ascii="Courier New"/>
          <w:sz w:val="20"/>
        </w:rPr>
      </w:pPr>
      <w:r>
        <w:rPr>
          <w:sz w:val="24"/>
        </w:rPr>
        <w:t xml:space="preserve">return </w:t>
      </w:r>
      <w:r>
        <w:rPr>
          <w:rFonts w:ascii="Courier New"/>
          <w:sz w:val="20"/>
        </w:rPr>
        <w:t>suite + faceStr;</w:t>
      </w:r>
    </w:p>
    <w:p>
      <w:pPr>
        <w:spacing w:after="0"/>
        <w:jc w:val="left"/>
        <w:rPr>
          <w:rFonts w:ascii="Courier New"/>
          <w:sz w:val="20"/>
        </w:rPr>
        <w:sectPr>
          <w:pgSz w:w="11910" w:h="16840"/>
          <w:pgMar w:top="1420" w:right="1480" w:bottom="1400" w:left="1680" w:header="0" w:footer="1210" w:gutter="0"/>
          <w:cols w:space="720" w:num="1"/>
        </w:sectPr>
      </w:pPr>
    </w:p>
    <w:p>
      <w:pPr>
        <w:spacing w:before="111"/>
        <w:ind w:left="1951"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w w:val="99"/>
          <w:sz w:val="20"/>
        </w:rPr>
        <w:t>}</w:t>
      </w:r>
    </w:p>
    <w:p>
      <w:pPr>
        <w:pStyle w:val="6"/>
        <w:spacing w:before="10"/>
        <w:rPr>
          <w:rFonts w:ascii="Courier New"/>
          <w:sz w:val="10"/>
        </w:rPr>
      </w:pPr>
    </w:p>
    <w:p>
      <w:pPr>
        <w:spacing w:before="47"/>
        <w:ind w:left="120" w:right="0" w:firstLine="0"/>
        <w:jc w:val="left"/>
        <w:rPr>
          <w:rFonts w:hint="eastAsia" w:ascii="微软雅黑" w:eastAsia="微软雅黑"/>
          <w:sz w:val="20"/>
        </w:rPr>
      </w:pPr>
      <w:r>
        <w:rPr>
          <w:rFonts w:hint="eastAsia" w:ascii="微软雅黑" w:eastAsia="微软雅黑"/>
          <w:sz w:val="20"/>
        </w:rPr>
        <w:t>测试代码：</w:t>
      </w:r>
    </w:p>
    <w:p>
      <w:pPr>
        <w:spacing w:before="171"/>
        <w:ind w:left="120" w:right="0" w:firstLine="0"/>
        <w:jc w:val="left"/>
        <w:rPr>
          <w:rFonts w:ascii="Courier New"/>
          <w:sz w:val="20"/>
        </w:rPr>
      </w:pPr>
      <w:r>
        <w:rPr>
          <w:rFonts w:ascii="Courier New"/>
          <w:sz w:val="20"/>
        </w:rPr>
        <w:t>class PokerTest {</w:t>
      </w:r>
    </w:p>
    <w:p>
      <w:pPr>
        <w:spacing w:before="85" w:line="331" w:lineRule="auto"/>
        <w:ind w:left="1951" w:right="2893" w:hanging="915"/>
        <w:jc w:val="left"/>
        <w:rPr>
          <w:rFonts w:ascii="Courier New"/>
          <w:sz w:val="20"/>
        </w:rPr>
      </w:pPr>
      <w:r>
        <w:rPr>
          <w:rFonts w:ascii="Courier New"/>
          <w:sz w:val="20"/>
        </w:rPr>
        <w:t>public static void main(String[] args) { Poker poker = new Poker(); poker.shuffle();</w:t>
      </w:r>
    </w:p>
    <w:p>
      <w:pPr>
        <w:spacing w:before="83"/>
        <w:ind w:left="1951" w:right="0" w:firstLine="0"/>
        <w:jc w:val="left"/>
        <w:rPr>
          <w:rFonts w:hint="eastAsia" w:ascii="微软雅黑" w:eastAsia="微软雅黑"/>
          <w:sz w:val="20"/>
        </w:rPr>
      </w:pPr>
      <w:r>
        <w:rPr>
          <w:rFonts w:ascii="Courier New" w:eastAsia="Courier New"/>
          <w:sz w:val="20"/>
        </w:rPr>
        <w:t>//</w:t>
      </w:r>
      <w:r>
        <w:rPr>
          <w:rFonts w:ascii="Courier New" w:eastAsia="Courier New"/>
          <w:spacing w:val="-79"/>
          <w:sz w:val="20"/>
        </w:rPr>
        <w:t xml:space="preserve"> </w:t>
      </w:r>
      <w:r>
        <w:rPr>
          <w:rFonts w:hint="eastAsia" w:ascii="微软雅黑" w:eastAsia="微软雅黑"/>
          <w:sz w:val="20"/>
        </w:rPr>
        <w:t>洗 牌</w:t>
      </w:r>
    </w:p>
    <w:p>
      <w:pPr>
        <w:spacing w:before="170"/>
        <w:ind w:left="1951" w:right="0" w:firstLine="0"/>
        <w:jc w:val="left"/>
        <w:rPr>
          <w:rFonts w:ascii="Courier New"/>
          <w:sz w:val="20"/>
        </w:rPr>
      </w:pPr>
      <w:r>
        <w:rPr>
          <w:rFonts w:ascii="Courier New"/>
          <w:sz w:val="20"/>
        </w:rPr>
        <w:t>Poker.Card c1 = poker.deal(0);</w:t>
      </w:r>
    </w:p>
    <w:p>
      <w:pPr>
        <w:spacing w:before="171"/>
        <w:ind w:left="1951"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发第一张牌</w:t>
      </w:r>
    </w:p>
    <w:p>
      <w:pPr>
        <w:pStyle w:val="6"/>
        <w:spacing w:before="15"/>
        <w:rPr>
          <w:rFonts w:ascii="微软雅黑"/>
          <w:sz w:val="13"/>
        </w:rPr>
      </w:pPr>
    </w:p>
    <w:p>
      <w:pPr>
        <w:spacing w:before="0"/>
        <w:ind w:left="1951" w:right="0" w:firstLine="0"/>
        <w:jc w:val="left"/>
        <w:rPr>
          <w:rFonts w:ascii="Courier New" w:eastAsia="Courier New"/>
          <w:sz w:val="20"/>
        </w:rPr>
      </w:pPr>
      <w:r>
        <w:rPr>
          <w:rFonts w:ascii="Courier New" w:eastAsia="Courier New"/>
          <w:sz w:val="20"/>
        </w:rPr>
        <w:t xml:space="preserve">// </w:t>
      </w:r>
      <w:r>
        <w:rPr>
          <w:rFonts w:hint="eastAsia" w:ascii="微软雅黑" w:eastAsia="微软雅黑"/>
          <w:sz w:val="20"/>
        </w:rPr>
        <w:t xml:space="preserve">对于非静态内部类 </w:t>
      </w:r>
      <w:r>
        <w:rPr>
          <w:rFonts w:ascii="Courier New" w:eastAsia="Courier New"/>
          <w:sz w:val="20"/>
        </w:rPr>
        <w:t>Card</w:t>
      </w:r>
    </w:p>
    <w:p>
      <w:pPr>
        <w:pStyle w:val="6"/>
        <w:spacing w:before="5"/>
        <w:rPr>
          <w:rFonts w:ascii="Courier New"/>
          <w:sz w:val="18"/>
        </w:rPr>
      </w:pPr>
    </w:p>
    <w:p>
      <w:pPr>
        <w:spacing w:after="0"/>
        <w:rPr>
          <w:rFonts w:ascii="Courier New"/>
          <w:sz w:val="18"/>
        </w:rPr>
        <w:sectPr>
          <w:pgSz w:w="11910" w:h="16840"/>
          <w:pgMar w:top="1420" w:right="1480" w:bottom="1400" w:left="1680" w:header="0" w:footer="1210" w:gutter="0"/>
          <w:cols w:space="720" w:num="1"/>
        </w:sect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spacing w:before="154"/>
        <w:ind w:left="0" w:right="81" w:firstLine="0"/>
        <w:jc w:val="righ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spacing w:before="47"/>
        <w:ind w:left="120" w:right="0" w:firstLine="0"/>
        <w:jc w:val="left"/>
        <w:rPr>
          <w:rFonts w:hint="eastAsia" w:ascii="微软雅黑" w:eastAsia="微软雅黑"/>
          <w:sz w:val="20"/>
        </w:rPr>
      </w:pPr>
      <w:r>
        <w:br w:type="column"/>
      </w:r>
      <w:r>
        <w:rPr>
          <w:rFonts w:ascii="Courier New" w:eastAsia="Courier New"/>
          <w:sz w:val="20"/>
        </w:rPr>
        <w:t>//</w:t>
      </w:r>
      <w:r>
        <w:rPr>
          <w:rFonts w:ascii="Courier New" w:eastAsia="Courier New"/>
          <w:spacing w:val="-22"/>
          <w:sz w:val="20"/>
        </w:rPr>
        <w:t xml:space="preserve"> </w:t>
      </w:r>
      <w:r>
        <w:rPr>
          <w:rFonts w:hint="eastAsia" w:ascii="微软雅黑" w:eastAsia="微软雅黑"/>
          <w:spacing w:val="4"/>
          <w:sz w:val="20"/>
        </w:rPr>
        <w:t xml:space="preserve">只有通过其外部类 </w:t>
      </w:r>
      <w:r>
        <w:rPr>
          <w:rFonts w:ascii="Courier New" w:eastAsia="Courier New"/>
          <w:sz w:val="20"/>
        </w:rPr>
        <w:t>Poker</w:t>
      </w:r>
      <w:r>
        <w:rPr>
          <w:rFonts w:ascii="Courier New" w:eastAsia="Courier New"/>
          <w:spacing w:val="-22"/>
          <w:sz w:val="20"/>
        </w:rPr>
        <w:t xml:space="preserve"> </w:t>
      </w:r>
      <w:r>
        <w:rPr>
          <w:rFonts w:hint="eastAsia" w:ascii="微软雅黑" w:eastAsia="微软雅黑"/>
          <w:spacing w:val="5"/>
          <w:sz w:val="20"/>
        </w:rPr>
        <w:t xml:space="preserve">对象才能创建 </w:t>
      </w:r>
      <w:r>
        <w:rPr>
          <w:rFonts w:ascii="Courier New" w:eastAsia="Courier New"/>
          <w:sz w:val="20"/>
        </w:rPr>
        <w:t>Card</w:t>
      </w:r>
      <w:r>
        <w:rPr>
          <w:rFonts w:ascii="Courier New" w:eastAsia="Courier New"/>
          <w:spacing w:val="-25"/>
          <w:sz w:val="20"/>
        </w:rPr>
        <w:t xml:space="preserve"> </w:t>
      </w:r>
      <w:r>
        <w:rPr>
          <w:rFonts w:hint="eastAsia" w:ascii="微软雅黑" w:eastAsia="微软雅黑"/>
          <w:sz w:val="20"/>
        </w:rPr>
        <w:t>对象</w:t>
      </w:r>
    </w:p>
    <w:p>
      <w:pPr>
        <w:spacing w:before="130"/>
        <w:ind w:left="120" w:right="0" w:firstLine="0"/>
        <w:jc w:val="left"/>
        <w:rPr>
          <w:rFonts w:ascii="Courier New" w:eastAsia="Courier New"/>
          <w:sz w:val="20"/>
        </w:rPr>
      </w:pPr>
      <w:r>
        <w:rPr>
          <w:rFonts w:ascii="Courier New" w:eastAsia="Courier New"/>
          <w:sz w:val="20"/>
        </w:rPr>
        <w:t>Poker.Card</w:t>
      </w:r>
      <w:r>
        <w:rPr>
          <w:rFonts w:ascii="Courier New" w:eastAsia="Courier New"/>
          <w:spacing w:val="-4"/>
          <w:sz w:val="20"/>
        </w:rPr>
        <w:t xml:space="preserve"> </w:t>
      </w:r>
      <w:r>
        <w:rPr>
          <w:rFonts w:ascii="Courier New" w:eastAsia="Courier New"/>
          <w:sz w:val="20"/>
        </w:rPr>
        <w:t>c2</w:t>
      </w:r>
      <w:r>
        <w:rPr>
          <w:rFonts w:ascii="Courier New" w:eastAsia="Courier New"/>
          <w:spacing w:val="-3"/>
          <w:sz w:val="20"/>
        </w:rPr>
        <w:t xml:space="preserve"> = </w:t>
      </w:r>
      <w:r>
        <w:rPr>
          <w:rFonts w:ascii="Courier New" w:eastAsia="Courier New"/>
          <w:sz w:val="20"/>
        </w:rPr>
        <w:t>poker.new</w:t>
      </w:r>
      <w:r>
        <w:rPr>
          <w:rFonts w:ascii="Courier New" w:eastAsia="Courier New"/>
          <w:spacing w:val="-3"/>
          <w:sz w:val="20"/>
        </w:rPr>
        <w:t xml:space="preserve"> </w:t>
      </w:r>
      <w:r>
        <w:rPr>
          <w:rFonts w:ascii="Courier New" w:eastAsia="Courier New"/>
          <w:sz w:val="20"/>
        </w:rPr>
        <w:t>Card(</w:t>
      </w:r>
      <w:r>
        <w:rPr>
          <w:sz w:val="24"/>
        </w:rPr>
        <w:t>"红心"</w:t>
      </w:r>
      <w:r>
        <w:rPr>
          <w:rFonts w:ascii="Courier New" w:eastAsia="Courier New"/>
          <w:spacing w:val="-2"/>
          <w:sz w:val="20"/>
        </w:rPr>
        <w:t xml:space="preserve">, </w:t>
      </w:r>
      <w:r>
        <w:rPr>
          <w:rFonts w:ascii="Courier New" w:eastAsia="Courier New"/>
          <w:sz w:val="20"/>
        </w:rPr>
        <w:t>1);</w:t>
      </w:r>
    </w:p>
    <w:p>
      <w:pPr>
        <w:spacing w:before="130"/>
        <w:ind w:left="120"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自己创建一张牌</w:t>
      </w:r>
    </w:p>
    <w:p>
      <w:pPr>
        <w:spacing w:before="170"/>
        <w:ind w:left="120" w:right="0" w:firstLine="0"/>
        <w:jc w:val="left"/>
        <w:rPr>
          <w:rFonts w:ascii="Courier New"/>
          <w:sz w:val="20"/>
        </w:rPr>
      </w:pPr>
      <w:r>
        <w:rPr>
          <w:rFonts w:ascii="Courier New"/>
          <w:sz w:val="20"/>
        </w:rPr>
        <w:t>System.out.println(c1);</w:t>
      </w:r>
    </w:p>
    <w:p>
      <w:pPr>
        <w:spacing w:before="171"/>
        <w:ind w:left="120"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洗牌后的第一张</w:t>
      </w:r>
    </w:p>
    <w:p>
      <w:pPr>
        <w:spacing w:before="170"/>
        <w:ind w:left="120" w:right="0" w:firstLine="0"/>
        <w:jc w:val="left"/>
        <w:rPr>
          <w:rFonts w:ascii="Courier New"/>
          <w:sz w:val="20"/>
        </w:rPr>
      </w:pPr>
      <w:r>
        <w:rPr>
          <w:rFonts w:ascii="Courier New"/>
          <w:sz w:val="20"/>
        </w:rPr>
        <w:t>System.out.println(c2);</w:t>
      </w:r>
    </w:p>
    <w:p>
      <w:pPr>
        <w:spacing w:before="170"/>
        <w:ind w:left="120" w:right="0" w:firstLine="0"/>
        <w:jc w:val="left"/>
        <w:rPr>
          <w:rFonts w:ascii="Courier New" w:eastAsia="Courier New"/>
          <w:sz w:val="20"/>
        </w:rPr>
      </w:pPr>
      <w:r>
        <w:rPr>
          <w:rFonts w:ascii="Courier New" w:eastAsia="Courier New"/>
          <w:sz w:val="20"/>
        </w:rPr>
        <w:t xml:space="preserve">// </w:t>
      </w:r>
      <w:r>
        <w:rPr>
          <w:rFonts w:hint="eastAsia" w:ascii="微软雅黑" w:eastAsia="微软雅黑"/>
          <w:sz w:val="20"/>
        </w:rPr>
        <w:t>打印</w:t>
      </w:r>
      <w:r>
        <w:rPr>
          <w:rFonts w:ascii="Courier New" w:eastAsia="Courier New"/>
          <w:sz w:val="20"/>
        </w:rPr>
        <w:t xml:space="preserve">: </w:t>
      </w:r>
      <w:r>
        <w:rPr>
          <w:rFonts w:hint="eastAsia" w:ascii="微软雅黑" w:eastAsia="微软雅黑"/>
          <w:sz w:val="20"/>
        </w:rPr>
        <w:t xml:space="preserve">红心 </w:t>
      </w:r>
      <w:r>
        <w:rPr>
          <w:rFonts w:ascii="Courier New" w:eastAsia="Courier New"/>
          <w:sz w:val="20"/>
        </w:rPr>
        <w:t>A</w:t>
      </w:r>
    </w:p>
    <w:p>
      <w:pPr>
        <w:spacing w:after="0"/>
        <w:jc w:val="left"/>
        <w:rPr>
          <w:rFonts w:ascii="Courier New" w:eastAsia="Courier New"/>
          <w:sz w:val="20"/>
        </w:rPr>
        <w:sectPr>
          <w:type w:val="continuous"/>
          <w:pgSz w:w="11910" w:h="16840"/>
          <w:pgMar w:top="720" w:right="1480" w:bottom="1160" w:left="1680" w:header="720" w:footer="720" w:gutter="0"/>
          <w:cols w:equalWidth="0" w:num="2">
            <w:col w:w="1241" w:space="591"/>
            <w:col w:w="6918"/>
          </w:cols>
        </w:sectPr>
      </w:pPr>
    </w:p>
    <w:p>
      <w:pPr>
        <w:pStyle w:val="6"/>
        <w:spacing w:before="4"/>
        <w:ind w:left="120"/>
      </w:pPr>
      <w:r>
        <w:t>面试题 - 下面的代码哪些地方会产生编译错误？</w:t>
      </w:r>
    </w:p>
    <w:p>
      <w:pPr>
        <w:spacing w:before="45"/>
        <w:ind w:left="120" w:right="0" w:firstLine="0"/>
        <w:jc w:val="left"/>
        <w:rPr>
          <w:rFonts w:ascii="Courier New"/>
          <w:sz w:val="20"/>
        </w:rPr>
      </w:pPr>
      <w:r>
        <w:rPr>
          <w:rFonts w:ascii="Courier New"/>
          <w:sz w:val="20"/>
        </w:rPr>
        <w:t>class Outer {</w:t>
      </w:r>
    </w:p>
    <w:p>
      <w:pPr>
        <w:spacing w:before="85"/>
        <w:ind w:left="1036" w:right="0" w:firstLine="0"/>
        <w:jc w:val="left"/>
        <w:rPr>
          <w:rFonts w:ascii="Courier New"/>
          <w:sz w:val="20"/>
        </w:rPr>
      </w:pPr>
      <w:r>
        <w:rPr>
          <w:rFonts w:ascii="Courier New"/>
          <w:sz w:val="20"/>
        </w:rPr>
        <w:t>class Inner {</w:t>
      </w:r>
    </w:p>
    <w:p>
      <w:pPr>
        <w:spacing w:before="85"/>
        <w:ind w:left="1036" w:right="0" w:firstLine="0"/>
        <w:jc w:val="left"/>
        <w:rPr>
          <w:rFonts w:ascii="Courier New"/>
          <w:sz w:val="20"/>
        </w:rPr>
      </w:pPr>
      <w:r>
        <w:rPr>
          <w:rFonts w:ascii="Courier New"/>
          <w:w w:val="99"/>
          <w:sz w:val="20"/>
        </w:rPr>
        <w:t>}</w:t>
      </w:r>
    </w:p>
    <w:p>
      <w:pPr>
        <w:spacing w:before="46" w:line="273" w:lineRule="auto"/>
        <w:ind w:left="1951" w:right="4573" w:hanging="915"/>
        <w:jc w:val="left"/>
        <w:rPr>
          <w:rFonts w:ascii="Courier New"/>
          <w:sz w:val="20"/>
        </w:rPr>
      </w:pPr>
      <w:r>
        <w:rPr>
          <w:rFonts w:ascii="Courier New"/>
          <w:sz w:val="20"/>
        </w:rPr>
        <w:t xml:space="preserve">public static void </w:t>
      </w:r>
      <w:r>
        <w:rPr>
          <w:sz w:val="24"/>
        </w:rPr>
        <w:t>foo</w:t>
      </w:r>
      <w:r>
        <w:rPr>
          <w:rFonts w:ascii="Courier New"/>
          <w:sz w:val="20"/>
        </w:rPr>
        <w:t>() { new Inner();</w:t>
      </w:r>
    </w:p>
    <w:p>
      <w:pPr>
        <w:spacing w:before="55"/>
        <w:ind w:left="1036" w:right="0" w:firstLine="0"/>
        <w:jc w:val="left"/>
        <w:rPr>
          <w:rFonts w:ascii="Courier New"/>
          <w:sz w:val="20"/>
        </w:rPr>
      </w:pPr>
      <w:r>
        <w:rPr>
          <w:rFonts w:ascii="Courier New"/>
          <w:w w:val="99"/>
          <w:sz w:val="20"/>
        </w:rPr>
        <w:t>}</w:t>
      </w:r>
    </w:p>
    <w:p>
      <w:pPr>
        <w:spacing w:before="46"/>
        <w:ind w:left="1036" w:right="0" w:firstLine="0"/>
        <w:jc w:val="left"/>
        <w:rPr>
          <w:rFonts w:ascii="Courier New"/>
          <w:sz w:val="20"/>
        </w:rPr>
      </w:pPr>
      <w:r>
        <w:rPr>
          <w:rFonts w:ascii="Courier New"/>
          <w:sz w:val="20"/>
        </w:rPr>
        <w:t xml:space="preserve">public void </w:t>
      </w:r>
      <w:r>
        <w:rPr>
          <w:sz w:val="24"/>
        </w:rPr>
        <w:t>bar</w:t>
      </w:r>
      <w:r>
        <w:rPr>
          <w:rFonts w:ascii="Courier New"/>
          <w:sz w:val="20"/>
        </w:rPr>
        <w:t>() {</w:t>
      </w:r>
    </w:p>
    <w:p>
      <w:pPr>
        <w:spacing w:before="44"/>
        <w:ind w:left="1951" w:right="0" w:firstLine="0"/>
        <w:jc w:val="left"/>
        <w:rPr>
          <w:rFonts w:ascii="Courier New"/>
          <w:sz w:val="20"/>
        </w:rPr>
      </w:pPr>
      <w:r>
        <w:rPr>
          <w:rFonts w:ascii="Courier New"/>
          <w:sz w:val="20"/>
        </w:rPr>
        <w:t>new</w:t>
      </w:r>
      <w:r>
        <w:rPr>
          <w:rFonts w:ascii="Courier New"/>
          <w:spacing w:val="-7"/>
          <w:sz w:val="20"/>
        </w:rPr>
        <w:t xml:space="preserve"> </w:t>
      </w:r>
      <w:r>
        <w:rPr>
          <w:rFonts w:ascii="Courier New"/>
          <w:sz w:val="20"/>
        </w:rPr>
        <w:t>Inner();</w:t>
      </w:r>
    </w:p>
    <w:p>
      <w:pPr>
        <w:spacing w:before="85"/>
        <w:ind w:left="1036" w:right="0" w:firstLine="0"/>
        <w:jc w:val="left"/>
        <w:rPr>
          <w:rFonts w:ascii="Courier New"/>
          <w:sz w:val="20"/>
        </w:rPr>
      </w:pPr>
      <w:r>
        <w:rPr>
          <w:rFonts w:ascii="Courier New"/>
          <w:w w:val="99"/>
          <w:sz w:val="20"/>
        </w:rPr>
        <w:t>}</w:t>
      </w:r>
    </w:p>
    <w:p>
      <w:pPr>
        <w:spacing w:before="86" w:line="331" w:lineRule="auto"/>
        <w:ind w:left="1951" w:right="2893" w:hanging="915"/>
        <w:jc w:val="left"/>
        <w:rPr>
          <w:rFonts w:ascii="Courier New"/>
          <w:sz w:val="20"/>
        </w:rPr>
      </w:pPr>
      <w:r>
        <w:rPr>
          <w:rFonts w:ascii="Courier New"/>
          <w:sz w:val="20"/>
        </w:rPr>
        <w:t>public static void main(String[] args) { new</w:t>
      </w:r>
      <w:r>
        <w:rPr>
          <w:rFonts w:ascii="Courier New"/>
          <w:spacing w:val="-1"/>
          <w:sz w:val="20"/>
        </w:rPr>
        <w:t xml:space="preserve"> </w:t>
      </w:r>
      <w:r>
        <w:rPr>
          <w:rFonts w:ascii="Courier New"/>
          <w:sz w:val="20"/>
        </w:rPr>
        <w:t>Inner();</w:t>
      </w:r>
    </w:p>
    <w:p>
      <w:pPr>
        <w:spacing w:before="0" w:line="225" w:lineRule="exact"/>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spacing w:after="0"/>
        <w:sectPr>
          <w:type w:val="continuous"/>
          <w:pgSz w:w="11910" w:h="16840"/>
          <w:pgMar w:top="720" w:right="1480" w:bottom="1160" w:left="1680" w:header="720" w:footer="720" w:gutter="0"/>
          <w:cols w:space="720" w:num="1"/>
        </w:sectPr>
      </w:pPr>
    </w:p>
    <w:p>
      <w:pPr>
        <w:pStyle w:val="6"/>
        <w:spacing w:before="71" w:line="242" w:lineRule="auto"/>
        <w:ind w:left="120" w:right="225"/>
      </w:pPr>
      <w:r>
        <w:rPr>
          <w:b/>
        </w:rPr>
        <w:t>注意：</w:t>
      </w:r>
      <w:r>
        <w:t>Java 中非静态内部类对象的创建要依赖其外部类对象，上面的面试题中foo 和 main 方法都是静态方法，静态方法中没有 this，也就是说没有所谓的外部类对象，因此无法创建内部类对象，如果要在静态方法中创建内部类对象， 可以这样做：</w:t>
      </w:r>
    </w:p>
    <w:p>
      <w:pPr>
        <w:spacing w:before="6"/>
        <w:ind w:left="120" w:right="0" w:firstLine="0"/>
        <w:jc w:val="left"/>
        <w:rPr>
          <w:sz w:val="24"/>
        </w:rPr>
      </w:pPr>
      <w:r>
        <w:rPr>
          <w:rFonts w:ascii="Courier New" w:eastAsia="Courier New"/>
          <w:sz w:val="20"/>
        </w:rPr>
        <w:t>new Outer().new Inner();</w:t>
      </w:r>
      <w:r>
        <w:rPr>
          <w:sz w:val="24"/>
        </w:rPr>
        <w:t>复制代码</w:t>
      </w:r>
    </w:p>
    <w:p>
      <w:pPr>
        <w:pStyle w:val="6"/>
        <w:spacing w:before="3"/>
        <w:rPr>
          <w:sz w:val="28"/>
        </w:rPr>
      </w:pPr>
    </w:p>
    <w:p>
      <w:pPr>
        <w:pStyle w:val="3"/>
      </w:pPr>
      <w:bookmarkStart w:id="52" w:name="25、Java 中会存在内存泄漏吗，请简单描述。"/>
      <w:bookmarkEnd w:id="52"/>
      <w:bookmarkStart w:id="53" w:name="_bookmark26"/>
      <w:bookmarkEnd w:id="53"/>
      <w:r>
        <w:t>25、Java 中会存在内存泄漏吗，请简单描述。</w:t>
      </w:r>
    </w:p>
    <w:p>
      <w:pPr>
        <w:pStyle w:val="6"/>
        <w:spacing w:before="6"/>
        <w:rPr>
          <w:b/>
          <w:sz w:val="28"/>
        </w:rPr>
      </w:pPr>
    </w:p>
    <w:p>
      <w:pPr>
        <w:pStyle w:val="6"/>
        <w:spacing w:line="242" w:lineRule="auto"/>
        <w:ind w:left="120" w:right="317"/>
      </w:pPr>
      <w:r>
        <w:t>理论上 Java</w:t>
      </w:r>
      <w:r>
        <w:rPr>
          <w:spacing w:val="-12"/>
        </w:rPr>
        <w:t xml:space="preserve"> 因为有垃圾回收机制</w:t>
      </w:r>
      <w:r>
        <w:rPr>
          <w:spacing w:val="-3"/>
        </w:rPr>
        <w:t>（</w:t>
      </w:r>
      <w:r>
        <w:t>GC</w:t>
      </w:r>
      <w:r>
        <w:rPr>
          <w:spacing w:val="-111"/>
        </w:rPr>
        <w:t>）</w:t>
      </w:r>
      <w:r>
        <w:rPr>
          <w:spacing w:val="-12"/>
        </w:rPr>
        <w:t>不会存在内存泄露问题</w:t>
      </w:r>
      <w:r>
        <w:t>（</w:t>
      </w:r>
      <w:r>
        <w:rPr>
          <w:spacing w:val="-1"/>
        </w:rPr>
        <w:t xml:space="preserve">这也是 </w:t>
      </w:r>
      <w:r>
        <w:t>Java</w:t>
      </w:r>
      <w:r>
        <w:rPr>
          <w:spacing w:val="-7"/>
        </w:rPr>
        <w:t xml:space="preserve"> 被</w:t>
      </w:r>
      <w:r>
        <w:t>广泛使用于服务器端编程的一个重要原因</w:t>
      </w:r>
      <w:r>
        <w:rPr>
          <w:spacing w:val="-32"/>
        </w:rPr>
        <w:t>）；</w:t>
      </w:r>
      <w:r>
        <w:rPr>
          <w:spacing w:val="-5"/>
        </w:rPr>
        <w:t>然而在实际开发中，可能会存在无</w:t>
      </w:r>
      <w:r>
        <w:rPr>
          <w:spacing w:val="-4"/>
        </w:rPr>
        <w:t xml:space="preserve">用但可达的对象，这些对象不能被 </w:t>
      </w:r>
      <w:r>
        <w:t>GC</w:t>
      </w:r>
      <w:r>
        <w:rPr>
          <w:spacing w:val="-9"/>
        </w:rPr>
        <w:t xml:space="preserve"> 回收，因此也会导致内存泄露的发生。例</w:t>
      </w:r>
      <w:r>
        <w:rPr>
          <w:spacing w:val="-30"/>
        </w:rPr>
        <w:t xml:space="preserve">如 </w:t>
      </w:r>
      <w:r>
        <w:t>Hibernate 的 Session（一级缓存）中的对象属于持久态，垃圾回收器是不</w:t>
      </w:r>
      <w:r>
        <w:rPr>
          <w:spacing w:val="-9"/>
        </w:rPr>
        <w:t>会回收这些对象的，然而这些对象中可能存在无用的垃圾对象，如果不及时关闭</w:t>
      </w:r>
    </w:p>
    <w:p>
      <w:pPr>
        <w:pStyle w:val="6"/>
        <w:spacing w:before="7" w:line="242" w:lineRule="auto"/>
        <w:ind w:left="120" w:right="317"/>
      </w:pPr>
      <w:r>
        <w:rPr>
          <w:spacing w:val="-4"/>
        </w:rPr>
        <w:t>（close）</w:t>
      </w:r>
      <w:r>
        <w:rPr>
          <w:spacing w:val="-8"/>
        </w:rPr>
        <w:t>或清空</w:t>
      </w:r>
      <w:r>
        <w:rPr>
          <w:spacing w:val="-4"/>
        </w:rPr>
        <w:t>（flush）</w:t>
      </w:r>
      <w:r>
        <w:rPr>
          <w:spacing w:val="-3"/>
        </w:rPr>
        <w:t>一级缓存就可能导致内存泄露。下面例子中的代码也</w:t>
      </w:r>
      <w:r>
        <w:t>会导致内存泄露。</w:t>
      </w:r>
    </w:p>
    <w:p>
      <w:pPr>
        <w:spacing w:before="45"/>
        <w:ind w:left="120" w:right="0" w:firstLine="0"/>
        <w:jc w:val="left"/>
        <w:rPr>
          <w:rFonts w:ascii="Courier New"/>
          <w:sz w:val="20"/>
        </w:rPr>
      </w:pPr>
      <w:r>
        <w:rPr>
          <w:rFonts w:ascii="Courier New"/>
          <w:sz w:val="20"/>
        </w:rPr>
        <w:t>import java.util.Arrays;</w:t>
      </w:r>
    </w:p>
    <w:p>
      <w:pPr>
        <w:spacing w:before="86" w:line="331" w:lineRule="auto"/>
        <w:ind w:left="120" w:right="4169" w:firstLine="0"/>
        <w:jc w:val="left"/>
        <w:rPr>
          <w:rFonts w:ascii="Courier New"/>
          <w:sz w:val="20"/>
        </w:rPr>
      </w:pPr>
      <w:r>
        <w:rPr>
          <w:rFonts w:ascii="Courier New"/>
          <w:sz w:val="20"/>
        </w:rPr>
        <w:t>import java.util.EmptyStackException; public class MyStack&lt;T&gt; {</w:t>
      </w:r>
    </w:p>
    <w:p>
      <w:pPr>
        <w:spacing w:before="0" w:line="331" w:lineRule="auto"/>
        <w:ind w:left="1036" w:right="5173" w:firstLine="0"/>
        <w:jc w:val="left"/>
        <w:rPr>
          <w:rFonts w:ascii="Courier New"/>
          <w:sz w:val="20"/>
        </w:rPr>
      </w:pPr>
      <w:r>
        <w:rPr>
          <w:rFonts w:ascii="Courier New"/>
          <w:sz w:val="20"/>
        </w:rPr>
        <w:t>private T[] elements; private int size = 0;</w:t>
      </w:r>
    </w:p>
    <w:p>
      <w:pPr>
        <w:spacing w:before="0" w:line="285" w:lineRule="auto"/>
        <w:ind w:left="1036" w:right="2413" w:firstLine="0"/>
        <w:jc w:val="left"/>
        <w:rPr>
          <w:rFonts w:ascii="Courier New"/>
          <w:sz w:val="20"/>
        </w:rPr>
      </w:pPr>
      <w:r>
        <w:rPr>
          <w:rFonts w:ascii="Courier New"/>
          <w:sz w:val="20"/>
        </w:rPr>
        <w:t xml:space="preserve">private static final int INIT_CAPACITY = 16; public </w:t>
      </w:r>
      <w:r>
        <w:rPr>
          <w:sz w:val="24"/>
        </w:rPr>
        <w:t>MyStack</w:t>
      </w:r>
      <w:r>
        <w:rPr>
          <w:rFonts w:ascii="Courier New"/>
          <w:sz w:val="20"/>
        </w:rPr>
        <w:t>() {</w:t>
      </w:r>
    </w:p>
    <w:p>
      <w:pPr>
        <w:spacing w:before="0" w:line="215" w:lineRule="exact"/>
        <w:ind w:left="1418" w:right="1103" w:firstLine="0"/>
        <w:jc w:val="center"/>
        <w:rPr>
          <w:rFonts w:ascii="Courier New"/>
          <w:sz w:val="20"/>
        </w:rPr>
      </w:pPr>
      <w:r>
        <w:rPr>
          <w:rFonts w:ascii="Courier New"/>
          <w:sz w:val="20"/>
        </w:rPr>
        <w:t>elements = (T[]) new Object[INIT_CAPACITY];</w:t>
      </w:r>
    </w:p>
    <w:p>
      <w:pPr>
        <w:spacing w:before="82"/>
        <w:ind w:left="1036" w:right="0" w:firstLine="0"/>
        <w:jc w:val="left"/>
        <w:rPr>
          <w:rFonts w:ascii="Courier New"/>
          <w:sz w:val="20"/>
        </w:rPr>
      </w:pPr>
      <w:r>
        <w:rPr>
          <w:rFonts w:ascii="Courier New"/>
          <w:w w:val="99"/>
          <w:sz w:val="20"/>
        </w:rPr>
        <w:t>}</w:t>
      </w:r>
    </w:p>
    <w:p>
      <w:pPr>
        <w:spacing w:before="86" w:line="331" w:lineRule="auto"/>
        <w:ind w:left="1951" w:right="3898" w:hanging="915"/>
        <w:jc w:val="left"/>
        <w:rPr>
          <w:rFonts w:ascii="Courier New"/>
          <w:sz w:val="20"/>
        </w:rPr>
      </w:pPr>
      <w:r>
        <w:rPr>
          <w:rFonts w:ascii="Courier New"/>
          <w:sz w:val="20"/>
        </w:rPr>
        <w:t>public void push(T elem) { ensureCapacity(); elements[size++] = elem;</w:t>
      </w:r>
    </w:p>
    <w:p>
      <w:pPr>
        <w:spacing w:before="0" w:line="225" w:lineRule="exact"/>
        <w:ind w:left="1036" w:right="0" w:firstLine="0"/>
        <w:jc w:val="left"/>
        <w:rPr>
          <w:rFonts w:ascii="Courier New"/>
          <w:sz w:val="20"/>
        </w:rPr>
      </w:pPr>
      <w:r>
        <w:rPr>
          <w:rFonts w:ascii="Courier New"/>
          <w:w w:val="99"/>
          <w:sz w:val="20"/>
        </w:rPr>
        <w:t>}</w:t>
      </w:r>
    </w:p>
    <w:p>
      <w:pPr>
        <w:spacing w:before="43"/>
        <w:ind w:left="1036" w:right="0" w:firstLine="0"/>
        <w:jc w:val="left"/>
        <w:rPr>
          <w:rFonts w:ascii="Courier New"/>
          <w:sz w:val="20"/>
        </w:rPr>
      </w:pPr>
      <w:r>
        <w:rPr>
          <w:rFonts w:ascii="Courier New"/>
          <w:sz w:val="20"/>
        </w:rPr>
        <w:t xml:space="preserve">public T </w:t>
      </w:r>
      <w:r>
        <w:rPr>
          <w:sz w:val="24"/>
        </w:rPr>
        <w:t>pop</w:t>
      </w:r>
      <w:r>
        <w:rPr>
          <w:rFonts w:ascii="Courier New"/>
          <w:sz w:val="20"/>
        </w:rPr>
        <w:t>() {</w:t>
      </w:r>
    </w:p>
    <w:p>
      <w:pPr>
        <w:spacing w:before="4"/>
        <w:ind w:left="1951" w:right="0" w:firstLine="0"/>
        <w:jc w:val="left"/>
        <w:rPr>
          <w:rFonts w:ascii="Courier New"/>
          <w:sz w:val="20"/>
        </w:rPr>
      </w:pPr>
      <w:r>
        <w:rPr>
          <w:sz w:val="24"/>
        </w:rPr>
        <w:t>if</w:t>
      </w:r>
      <w:r>
        <w:rPr>
          <w:rFonts w:ascii="Courier New"/>
          <w:sz w:val="20"/>
        </w:rPr>
        <w:t>(size == 0)</w:t>
      </w:r>
    </w:p>
    <w:p>
      <w:pPr>
        <w:spacing w:before="47"/>
        <w:ind w:left="1951" w:right="0" w:firstLine="0"/>
        <w:jc w:val="left"/>
        <w:rPr>
          <w:rFonts w:ascii="Courier New"/>
          <w:sz w:val="20"/>
        </w:rPr>
      </w:pPr>
      <w:r>
        <w:rPr>
          <w:rFonts w:ascii="Courier New"/>
          <w:sz w:val="20"/>
        </w:rPr>
        <w:t>throw new EmptyStackException();</w:t>
      </w:r>
    </w:p>
    <w:p>
      <w:pPr>
        <w:spacing w:before="43"/>
        <w:ind w:left="1951" w:right="0" w:firstLine="0"/>
        <w:jc w:val="left"/>
        <w:rPr>
          <w:rFonts w:ascii="Courier New"/>
          <w:sz w:val="20"/>
        </w:rPr>
      </w:pPr>
      <w:r>
        <w:rPr>
          <w:sz w:val="24"/>
        </w:rPr>
        <w:t>return</w:t>
      </w:r>
      <w:r>
        <w:rPr>
          <w:spacing w:val="-11"/>
          <w:sz w:val="24"/>
        </w:rPr>
        <w:t xml:space="preserve"> </w:t>
      </w:r>
      <w:r>
        <w:rPr>
          <w:rFonts w:ascii="Courier New"/>
          <w:sz w:val="20"/>
        </w:rPr>
        <w:t>elements[--size];</w:t>
      </w:r>
    </w:p>
    <w:p>
      <w:pPr>
        <w:spacing w:before="47"/>
        <w:ind w:left="1036" w:right="0" w:firstLine="0"/>
        <w:jc w:val="left"/>
        <w:rPr>
          <w:rFonts w:ascii="Courier New"/>
          <w:sz w:val="20"/>
        </w:rPr>
      </w:pPr>
      <w:r>
        <w:rPr>
          <w:rFonts w:ascii="Courier New"/>
          <w:w w:val="99"/>
          <w:sz w:val="20"/>
        </w:rPr>
        <w:t>}</w:t>
      </w:r>
    </w:p>
    <w:p>
      <w:pPr>
        <w:spacing w:before="43"/>
        <w:ind w:left="1036" w:right="0" w:firstLine="0"/>
        <w:jc w:val="left"/>
        <w:rPr>
          <w:rFonts w:ascii="Courier New"/>
          <w:sz w:val="20"/>
        </w:rPr>
      </w:pPr>
      <w:r>
        <w:rPr>
          <w:rFonts w:ascii="Courier New"/>
          <w:sz w:val="20"/>
        </w:rPr>
        <w:t xml:space="preserve">private void </w:t>
      </w:r>
      <w:r>
        <w:rPr>
          <w:sz w:val="24"/>
        </w:rPr>
        <w:t>ensureCapacity</w:t>
      </w:r>
      <w:r>
        <w:rPr>
          <w:rFonts w:ascii="Courier New"/>
          <w:sz w:val="20"/>
        </w:rPr>
        <w:t>()</w:t>
      </w:r>
      <w:r>
        <w:rPr>
          <w:rFonts w:ascii="Courier New"/>
          <w:spacing w:val="-9"/>
          <w:sz w:val="20"/>
        </w:rPr>
        <w:t xml:space="preserve"> </w:t>
      </w:r>
      <w:r>
        <w:rPr>
          <w:rFonts w:ascii="Courier New"/>
          <w:sz w:val="20"/>
        </w:rPr>
        <w:t>{</w:t>
      </w:r>
    </w:p>
    <w:p>
      <w:pPr>
        <w:spacing w:before="5"/>
        <w:ind w:left="1951" w:right="0" w:firstLine="0"/>
        <w:jc w:val="left"/>
        <w:rPr>
          <w:rFonts w:ascii="Courier New"/>
          <w:sz w:val="20"/>
        </w:rPr>
      </w:pPr>
      <w:r>
        <w:rPr>
          <w:sz w:val="24"/>
        </w:rPr>
        <w:t>if</w:t>
      </w:r>
      <w:r>
        <w:rPr>
          <w:rFonts w:ascii="Courier New"/>
          <w:sz w:val="20"/>
        </w:rPr>
        <w:t>(elements.length == size) {</w:t>
      </w:r>
    </w:p>
    <w:p>
      <w:pPr>
        <w:spacing w:before="47"/>
        <w:ind w:left="2867" w:right="0" w:firstLine="0"/>
        <w:jc w:val="left"/>
        <w:rPr>
          <w:rFonts w:ascii="Courier New"/>
          <w:sz w:val="20"/>
        </w:rPr>
      </w:pPr>
      <w:r>
        <w:rPr>
          <w:rFonts w:ascii="Courier New"/>
          <w:sz w:val="20"/>
        </w:rPr>
        <w:t>elements = Arrays.copyOf(elements, 2 * size + 1);</w:t>
      </w:r>
    </w:p>
    <w:p>
      <w:pPr>
        <w:spacing w:before="85"/>
        <w:ind w:left="1951"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w w:val="99"/>
          <w:sz w:val="20"/>
        </w:rPr>
        <w:t>}</w:t>
      </w:r>
    </w:p>
    <w:p>
      <w:pPr>
        <w:pStyle w:val="6"/>
        <w:spacing w:before="44"/>
        <w:ind w:left="120"/>
      </w:pPr>
      <w:r>
        <w:rPr>
          <w:rFonts w:ascii="Courier New" w:eastAsia="Courier New"/>
          <w:sz w:val="20"/>
        </w:rPr>
        <w:t>}</w:t>
      </w:r>
      <w:r>
        <w:t>复制代码</w:t>
      </w:r>
    </w:p>
    <w:p>
      <w:pPr>
        <w:pStyle w:val="6"/>
        <w:spacing w:before="4" w:line="242" w:lineRule="auto"/>
        <w:ind w:left="120" w:right="317"/>
        <w:jc w:val="both"/>
      </w:pPr>
      <w:r>
        <w:rPr>
          <w:spacing w:val="-2"/>
        </w:rPr>
        <w:t>上面的代码实现了一个栈</w:t>
      </w:r>
      <w:r>
        <w:t>（</w:t>
      </w:r>
      <w:r>
        <w:rPr>
          <w:spacing w:val="-5"/>
        </w:rPr>
        <w:t>先进后出</w:t>
      </w:r>
      <w:r>
        <w:rPr>
          <w:spacing w:val="-7"/>
        </w:rPr>
        <w:t>（FILO））</w:t>
      </w:r>
      <w:r>
        <w:rPr>
          <w:spacing w:val="-5"/>
        </w:rPr>
        <w:t>结构，乍看之下似乎没有什么明</w:t>
      </w:r>
      <w:r>
        <w:t>显的问题，它甚至可以通过你编写的各种单元测试。然而其中的 pop 方法却存在内存泄露的问题，当我们用 pop 方法弹出栈中的对象时，该对象不会被当作</w:t>
      </w:r>
      <w:r>
        <w:rPr>
          <w:spacing w:val="-10"/>
        </w:rPr>
        <w:t>垃圾回收，即使使用栈的程序不再引用这些对象，因为栈内部维护着对这些对象</w:t>
      </w:r>
    </w:p>
    <w:p>
      <w:pPr>
        <w:spacing w:after="0" w:line="242" w:lineRule="auto"/>
        <w:jc w:val="both"/>
        <w:sectPr>
          <w:pgSz w:w="11910" w:h="16840"/>
          <w:pgMar w:top="1420" w:right="1480" w:bottom="1400" w:left="1680" w:header="0" w:footer="1210" w:gutter="0"/>
          <w:cols w:space="720" w:num="1"/>
        </w:sectPr>
      </w:pPr>
    </w:p>
    <w:p>
      <w:pPr>
        <w:pStyle w:val="6"/>
        <w:spacing w:before="71" w:line="242" w:lineRule="auto"/>
        <w:ind w:left="120" w:right="317"/>
        <w:jc w:val="both"/>
      </w:pPr>
      <w:r>
        <w:t>的过期引 用（obsolete reference）。在支持垃圾回收的语言中，内存泄露是</w:t>
      </w:r>
      <w:r>
        <w:rPr>
          <w:spacing w:val="-10"/>
        </w:rPr>
        <w:t>很隐蔽的，这种内存泄露其实就是无意识的对象保持。如果一个对象引用被无意</w:t>
      </w:r>
      <w:r>
        <w:rPr>
          <w:spacing w:val="-9"/>
        </w:rPr>
        <w:t>识的保留起来了，那么垃圾回收器不会处理这个对象，也不会处理该对象引用的</w:t>
      </w:r>
      <w:r>
        <w:rPr>
          <w:spacing w:val="-11"/>
        </w:rPr>
        <w:t>其他对象，即使这样的对象只有少数几个，也可能会导致很多的对象被排除在垃</w:t>
      </w:r>
      <w:r>
        <w:rPr>
          <w:spacing w:val="-4"/>
        </w:rPr>
        <w:t xml:space="preserve">圾回收之外，从而对性能造成重大影响，极端情况下会引发 </w:t>
      </w:r>
      <w:r>
        <w:t>Disk</w:t>
      </w:r>
      <w:r>
        <w:rPr>
          <w:spacing w:val="-63"/>
        </w:rPr>
        <w:t xml:space="preserve"> </w:t>
      </w:r>
      <w:r>
        <w:t>Paging（</w:t>
      </w:r>
      <w:r>
        <w:rPr>
          <w:spacing w:val="-9"/>
        </w:rPr>
        <w:t>物理</w:t>
      </w:r>
      <w:r>
        <w:t>内存与硬盘的虚拟内存交换数据），甚至造成 OutOfMemoryError。</w:t>
      </w:r>
    </w:p>
    <w:p>
      <w:pPr>
        <w:pStyle w:val="6"/>
      </w:pPr>
    </w:p>
    <w:p>
      <w:pPr>
        <w:pStyle w:val="6"/>
      </w:pPr>
    </w:p>
    <w:p>
      <w:pPr>
        <w:pStyle w:val="6"/>
        <w:spacing w:before="4"/>
        <w:rPr>
          <w:sz w:val="29"/>
        </w:rPr>
      </w:pPr>
    </w:p>
    <w:p>
      <w:pPr>
        <w:pStyle w:val="3"/>
      </w:pPr>
      <w:bookmarkStart w:id="54" w:name="_bookmark27"/>
      <w:bookmarkEnd w:id="54"/>
      <w:bookmarkStart w:id="55" w:name="26、抽象的（abstract）方法是否可同时是静态的（static）,是否可同"/>
      <w:bookmarkEnd w:id="55"/>
      <w:r>
        <w:t>26、抽象的（abstract）方法是否可同时是静态的</w:t>
      </w:r>
    </w:p>
    <w:p>
      <w:pPr>
        <w:spacing w:before="163" w:line="324" w:lineRule="auto"/>
        <w:ind w:left="120" w:right="485" w:firstLine="0"/>
        <w:jc w:val="left"/>
        <w:rPr>
          <w:b/>
          <w:sz w:val="36"/>
        </w:rPr>
      </w:pPr>
      <w:r>
        <w:rPr>
          <w:b/>
          <w:sz w:val="36"/>
        </w:rPr>
        <w:t>（static）,是否可同时是本地方法（native），是否可同时被 synchronized 修饰？</w:t>
      </w:r>
    </w:p>
    <w:p>
      <w:pPr>
        <w:pStyle w:val="6"/>
        <w:spacing w:before="204" w:line="242" w:lineRule="auto"/>
        <w:ind w:left="120" w:right="317"/>
        <w:jc w:val="both"/>
      </w:pPr>
      <w:r>
        <w:rPr>
          <w:spacing w:val="-10"/>
        </w:rPr>
        <w:t>都不能。抽象方法需要子类重写，而静态的方法是无法被重写的，因此二者是矛</w:t>
      </w:r>
      <w:r>
        <w:t>盾的。本地方法是由本地代码（如 C 代码）实现的方法，而抽象方法是没有实现的，也是矛盾的。synchronized 和方法的实现细节有关，抽象方法不涉及实现细节，因此也是相互矛盾的。</w:t>
      </w:r>
    </w:p>
    <w:p>
      <w:pPr>
        <w:pStyle w:val="6"/>
        <w:spacing w:before="7"/>
        <w:rPr>
          <w:sz w:val="28"/>
        </w:rPr>
      </w:pPr>
    </w:p>
    <w:p>
      <w:pPr>
        <w:pStyle w:val="3"/>
      </w:pPr>
      <w:bookmarkStart w:id="56" w:name="27、阐述静态变量和实例变量的区别。"/>
      <w:bookmarkEnd w:id="56"/>
      <w:bookmarkStart w:id="57" w:name="_bookmark28"/>
      <w:bookmarkEnd w:id="57"/>
      <w:r>
        <w:t>27、阐述静态变量和实例变量的区别。</w:t>
      </w:r>
    </w:p>
    <w:p>
      <w:pPr>
        <w:pStyle w:val="6"/>
        <w:spacing w:before="5"/>
        <w:rPr>
          <w:b/>
          <w:sz w:val="28"/>
        </w:rPr>
      </w:pPr>
    </w:p>
    <w:p>
      <w:pPr>
        <w:pStyle w:val="6"/>
        <w:spacing w:line="242" w:lineRule="auto"/>
        <w:ind w:left="120" w:right="317"/>
        <w:jc w:val="both"/>
      </w:pPr>
      <w:r>
        <w:t>静态变量是被 static</w:t>
      </w:r>
      <w:r>
        <w:rPr>
          <w:spacing w:val="-9"/>
        </w:rPr>
        <w:t xml:space="preserve"> 修饰符修饰的变量，也称为类变量，它属于类，不属于类的任何一个对象，一个类不管创建多少个对象，静态变量在内存中有且仅有一个</w:t>
      </w:r>
      <w:r>
        <w:rPr>
          <w:spacing w:val="-11"/>
        </w:rPr>
        <w:t>拷贝；实例变量必须依存于某一实例，需要先创建对象然后通过对象才能访问到</w:t>
      </w:r>
      <w:r>
        <w:t>它。静态变量可以实现让多个对象共享内存。</w:t>
      </w:r>
    </w:p>
    <w:p>
      <w:pPr>
        <w:pStyle w:val="6"/>
        <w:spacing w:before="6"/>
        <w:ind w:left="120"/>
        <w:jc w:val="both"/>
      </w:pPr>
      <w:r>
        <w:t>补充：在 Java 开发中，上下文类和工具类中通常会有大量的静态成员。</w:t>
      </w:r>
    </w:p>
    <w:p>
      <w:pPr>
        <w:pStyle w:val="6"/>
        <w:spacing w:before="3"/>
        <w:rPr>
          <w:sz w:val="28"/>
        </w:rPr>
      </w:pPr>
    </w:p>
    <w:p>
      <w:pPr>
        <w:pStyle w:val="3"/>
        <w:spacing w:line="324" w:lineRule="auto"/>
        <w:ind w:right="274"/>
      </w:pPr>
      <w:bookmarkStart w:id="58" w:name="28、是否可以从一个静态（static）方法内部发出对非静态（non-stati"/>
      <w:bookmarkEnd w:id="58"/>
      <w:bookmarkStart w:id="59" w:name="_bookmark29"/>
      <w:bookmarkEnd w:id="59"/>
      <w:r>
        <w:t>28、是否可以从一个静态（static）方法内部发出对非静态（non-static）方法的调用？</w:t>
      </w:r>
    </w:p>
    <w:p>
      <w:pPr>
        <w:pStyle w:val="6"/>
        <w:spacing w:before="205" w:line="242" w:lineRule="auto"/>
        <w:ind w:left="120" w:right="317"/>
      </w:pPr>
      <w:r>
        <w:rPr>
          <w:spacing w:val="-10"/>
        </w:rPr>
        <w:t>不可以，静态方法只能访问静态成员，因为非静态方法的调用要先创建对象，在</w:t>
      </w:r>
      <w:r>
        <w:t>调用静态方法时可能对象并没有被初始化。</w:t>
      </w:r>
    </w:p>
    <w:p>
      <w:pPr>
        <w:pStyle w:val="6"/>
        <w:spacing w:before="1"/>
        <w:rPr>
          <w:sz w:val="28"/>
        </w:rPr>
      </w:pPr>
    </w:p>
    <w:p>
      <w:pPr>
        <w:pStyle w:val="3"/>
      </w:pPr>
      <w:bookmarkStart w:id="60" w:name="_bookmark30"/>
      <w:bookmarkEnd w:id="60"/>
      <w:bookmarkStart w:id="61" w:name="29、如何实现对象克隆？"/>
      <w:bookmarkEnd w:id="61"/>
      <w:r>
        <w:t>29、如何实现对象克隆？</w:t>
      </w:r>
    </w:p>
    <w:p>
      <w:pPr>
        <w:pStyle w:val="6"/>
        <w:spacing w:before="6"/>
        <w:rPr>
          <w:b/>
          <w:sz w:val="28"/>
        </w:rPr>
      </w:pPr>
    </w:p>
    <w:p>
      <w:pPr>
        <w:pStyle w:val="6"/>
        <w:ind w:left="120"/>
      </w:pPr>
      <w:r>
        <w:t>有两种方式：</w:t>
      </w:r>
    </w:p>
    <w:p>
      <w:pPr>
        <w:pStyle w:val="16"/>
        <w:numPr>
          <w:ilvl w:val="0"/>
          <w:numId w:val="6"/>
        </w:numPr>
        <w:tabs>
          <w:tab w:val="left" w:pos="600"/>
        </w:tabs>
        <w:spacing w:before="4" w:after="0" w:line="240" w:lineRule="auto"/>
        <w:ind w:left="600" w:right="0" w:hanging="480"/>
        <w:jc w:val="left"/>
        <w:rPr>
          <w:sz w:val="24"/>
        </w:rPr>
      </w:pPr>
      <w:r>
        <w:rPr>
          <w:sz w:val="24"/>
        </w:rPr>
        <w:t>实现 Cloneable 接口并重写 Object 类中的 clone()方法；</w:t>
      </w:r>
    </w:p>
    <w:p>
      <w:pPr>
        <w:pStyle w:val="16"/>
        <w:numPr>
          <w:ilvl w:val="0"/>
          <w:numId w:val="6"/>
        </w:numPr>
        <w:tabs>
          <w:tab w:val="left" w:pos="600"/>
        </w:tabs>
        <w:spacing w:before="5" w:after="0" w:line="242" w:lineRule="auto"/>
        <w:ind w:left="120" w:right="317" w:firstLine="0"/>
        <w:jc w:val="left"/>
        <w:rPr>
          <w:sz w:val="24"/>
        </w:rPr>
      </w:pPr>
      <w:r>
        <w:rPr>
          <w:sz w:val="24"/>
        </w:rPr>
        <w:t>实现 Serializable</w:t>
      </w:r>
      <w:r>
        <w:rPr>
          <w:spacing w:val="-10"/>
          <w:sz w:val="24"/>
        </w:rPr>
        <w:t xml:space="preserve"> 接口，通过对象的序列化和反序列化实现克隆，可以实</w:t>
      </w:r>
      <w:r>
        <w:rPr>
          <w:sz w:val="24"/>
        </w:rPr>
        <w:t>现真正的深度克隆，代码如下。</w:t>
      </w:r>
    </w:p>
    <w:p>
      <w:pPr>
        <w:spacing w:after="0" w:line="242" w:lineRule="auto"/>
        <w:jc w:val="left"/>
        <w:rPr>
          <w:sz w:val="24"/>
        </w:rPr>
        <w:sectPr>
          <w:pgSz w:w="11910" w:h="16840"/>
          <w:pgMar w:top="1420" w:right="1480" w:bottom="1400" w:left="1680" w:header="0" w:footer="1210" w:gutter="0"/>
          <w:cols w:space="720" w:num="1"/>
        </w:sectPr>
      </w:pPr>
    </w:p>
    <w:p>
      <w:pPr>
        <w:spacing w:before="111" w:line="331" w:lineRule="auto"/>
        <w:ind w:left="120" w:right="4169" w:firstLine="0"/>
        <w:jc w:val="left"/>
        <w:rPr>
          <w:rFonts w:ascii="Courier New"/>
          <w:sz w:val="20"/>
        </w:rPr>
      </w:pPr>
      <w:r>
        <w:rPr>
          <w:rFonts w:ascii="Courier New"/>
          <w:sz w:val="20"/>
        </w:rPr>
        <w:t>import java.io.ByteArrayInputStream; import java.io.ByteArrayOutputStream; import java.io.ObjectInputStream; import java.io.ObjectOutputStream; import java.io.Serializable;</w:t>
      </w:r>
    </w:p>
    <w:p>
      <w:pPr>
        <w:spacing w:before="0" w:line="223" w:lineRule="exact"/>
        <w:ind w:left="120" w:right="0" w:firstLine="0"/>
        <w:jc w:val="left"/>
        <w:rPr>
          <w:rFonts w:ascii="Courier New"/>
          <w:sz w:val="20"/>
        </w:rPr>
      </w:pPr>
      <w:r>
        <w:rPr>
          <w:rFonts w:ascii="Courier New"/>
          <w:sz w:val="20"/>
        </w:rPr>
        <w:t>public class MyUtil {</w:t>
      </w:r>
    </w:p>
    <w:p>
      <w:pPr>
        <w:spacing w:before="46"/>
        <w:ind w:left="1036" w:right="0" w:firstLine="0"/>
        <w:jc w:val="left"/>
        <w:rPr>
          <w:rFonts w:ascii="Courier New"/>
          <w:sz w:val="20"/>
        </w:rPr>
      </w:pPr>
      <w:r>
        <w:rPr>
          <w:rFonts w:ascii="Courier New"/>
          <w:sz w:val="20"/>
        </w:rPr>
        <w:t xml:space="preserve">private </w:t>
      </w:r>
      <w:r>
        <w:rPr>
          <w:sz w:val="24"/>
        </w:rPr>
        <w:t>MyUtil</w:t>
      </w:r>
      <w:r>
        <w:rPr>
          <w:rFonts w:ascii="Courier New"/>
          <w:sz w:val="20"/>
        </w:rPr>
        <w:t>() {</w:t>
      </w:r>
    </w:p>
    <w:p>
      <w:pPr>
        <w:spacing w:before="44"/>
        <w:ind w:left="1951" w:right="0" w:firstLine="0"/>
        <w:jc w:val="left"/>
        <w:rPr>
          <w:rFonts w:ascii="Courier New"/>
          <w:sz w:val="20"/>
        </w:rPr>
      </w:pPr>
      <w:r>
        <w:rPr>
          <w:rFonts w:ascii="Courier New"/>
          <w:sz w:val="20"/>
        </w:rPr>
        <w:t>throw new AssertionError();</w:t>
      </w:r>
    </w:p>
    <w:p>
      <w:pPr>
        <w:spacing w:before="85"/>
        <w:ind w:left="1036" w:right="0" w:firstLine="0"/>
        <w:jc w:val="left"/>
        <w:rPr>
          <w:rFonts w:ascii="Courier New"/>
          <w:sz w:val="20"/>
        </w:rPr>
      </w:pPr>
      <w:r>
        <w:rPr>
          <w:rFonts w:ascii="Courier New"/>
          <w:w w:val="99"/>
          <w:sz w:val="20"/>
        </w:rPr>
        <w:t>}</w:t>
      </w:r>
    </w:p>
    <w:p>
      <w:pPr>
        <w:spacing w:before="46"/>
        <w:ind w:left="1036" w:right="0" w:firstLine="0"/>
        <w:jc w:val="left"/>
        <w:rPr>
          <w:rFonts w:ascii="Courier New"/>
          <w:sz w:val="20"/>
        </w:rPr>
      </w:pPr>
      <w:r>
        <w:rPr>
          <w:rFonts w:ascii="Courier New"/>
          <w:sz w:val="20"/>
        </w:rPr>
        <w:t>@SuppressWarnings(</w:t>
      </w:r>
      <w:r>
        <w:rPr>
          <w:sz w:val="24"/>
        </w:rPr>
        <w:t>"unchecked"</w:t>
      </w:r>
      <w:r>
        <w:rPr>
          <w:rFonts w:ascii="Courier New"/>
          <w:sz w:val="20"/>
        </w:rPr>
        <w:t>)</w:t>
      </w:r>
    </w:p>
    <w:p>
      <w:pPr>
        <w:spacing w:before="5" w:line="273" w:lineRule="auto"/>
        <w:ind w:left="1036" w:right="492" w:firstLine="0"/>
        <w:jc w:val="left"/>
        <w:rPr>
          <w:rFonts w:ascii="Courier New"/>
          <w:sz w:val="20"/>
        </w:rPr>
      </w:pPr>
      <w:r>
        <w:rPr>
          <w:rFonts w:ascii="Courier New"/>
          <w:sz w:val="20"/>
        </w:rPr>
        <w:t xml:space="preserve">public static &lt;T extends Serializable&gt; T </w:t>
      </w:r>
      <w:r>
        <w:rPr>
          <w:sz w:val="24"/>
        </w:rPr>
        <w:t>clone</w:t>
      </w:r>
      <w:r>
        <w:rPr>
          <w:rFonts w:ascii="Courier New"/>
          <w:sz w:val="20"/>
        </w:rPr>
        <w:t>(T obj) throws Exception {</w:t>
      </w:r>
    </w:p>
    <w:p>
      <w:pPr>
        <w:spacing w:before="55" w:line="331" w:lineRule="auto"/>
        <w:ind w:left="120" w:right="2938" w:firstLine="1831"/>
        <w:jc w:val="left"/>
        <w:rPr>
          <w:rFonts w:ascii="Courier New"/>
          <w:sz w:val="20"/>
        </w:rPr>
      </w:pPr>
      <w:r>
        <w:rPr>
          <w:rFonts w:ascii="Courier New"/>
          <w:sz w:val="20"/>
        </w:rPr>
        <w:t>ByteArrayOutputStream bout = new ByteArrayOutputStream();</w:t>
      </w:r>
    </w:p>
    <w:p>
      <w:pPr>
        <w:spacing w:before="0" w:line="331" w:lineRule="auto"/>
        <w:ind w:left="1951" w:right="197" w:firstLine="0"/>
        <w:jc w:val="left"/>
        <w:rPr>
          <w:rFonts w:ascii="Courier New"/>
          <w:sz w:val="20"/>
        </w:rPr>
      </w:pPr>
      <w:r>
        <w:rPr>
          <w:rFonts w:ascii="Courier New"/>
          <w:sz w:val="20"/>
        </w:rPr>
        <w:t>ObjectOutputStream oos = new ObjectOutputStream(bout); oos.writeObject(obj);</w:t>
      </w:r>
    </w:p>
    <w:p>
      <w:pPr>
        <w:spacing w:before="0" w:line="331" w:lineRule="auto"/>
        <w:ind w:left="1951" w:right="658" w:firstLine="0"/>
        <w:jc w:val="left"/>
        <w:rPr>
          <w:rFonts w:ascii="Courier New"/>
          <w:sz w:val="20"/>
        </w:rPr>
      </w:pPr>
      <w:r>
        <w:rPr>
          <w:rFonts w:ascii="Courier New"/>
          <w:sz w:val="20"/>
        </w:rPr>
        <w:t>ByteArrayInputStream bin = new ByteArrayInputStream(bout.toByteArray()); ObjectInputStream ois = new ObjectInputStream(bin);</w:t>
      </w:r>
    </w:p>
    <w:p>
      <w:pPr>
        <w:spacing w:before="0" w:line="266" w:lineRule="exact"/>
        <w:ind w:left="1951" w:right="0" w:firstLine="0"/>
        <w:jc w:val="left"/>
        <w:rPr>
          <w:rFonts w:ascii="Courier New"/>
          <w:sz w:val="20"/>
        </w:rPr>
      </w:pPr>
      <w:r>
        <w:rPr>
          <w:sz w:val="24"/>
        </w:rPr>
        <w:t xml:space="preserve">return </w:t>
      </w:r>
      <w:r>
        <w:rPr>
          <w:rFonts w:ascii="Courier New"/>
          <w:sz w:val="20"/>
        </w:rPr>
        <w:t>(T) ois.readObject();</w:t>
      </w:r>
    </w:p>
    <w:p>
      <w:pPr>
        <w:spacing w:before="126"/>
        <w:ind w:left="1951"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 xml:space="preserve">说明：调用 </w:t>
      </w:r>
      <w:r>
        <w:rPr>
          <w:rFonts w:ascii="Courier New" w:eastAsia="Courier New"/>
          <w:sz w:val="20"/>
        </w:rPr>
        <w:t xml:space="preserve">ByteArrayInputStream </w:t>
      </w:r>
      <w:r>
        <w:rPr>
          <w:rFonts w:hint="eastAsia" w:ascii="微软雅黑" w:eastAsia="微软雅黑"/>
          <w:sz w:val="20"/>
        </w:rPr>
        <w:t>或</w:t>
      </w:r>
    </w:p>
    <w:p>
      <w:pPr>
        <w:spacing w:before="171"/>
        <w:ind w:left="120" w:right="0" w:firstLine="0"/>
        <w:jc w:val="left"/>
        <w:rPr>
          <w:rFonts w:ascii="Courier New"/>
          <w:sz w:val="20"/>
        </w:rPr>
      </w:pPr>
      <w:r>
        <w:rPr>
          <w:rFonts w:ascii="Courier New"/>
          <w:sz w:val="20"/>
        </w:rPr>
        <w:t>ByteArrayOutputStream</w:t>
      </w:r>
    </w:p>
    <w:p>
      <w:pPr>
        <w:spacing w:before="170"/>
        <w:ind w:left="1951" w:right="0" w:firstLine="0"/>
        <w:jc w:val="left"/>
        <w:rPr>
          <w:rFonts w:hint="eastAsia" w:ascii="微软雅黑" w:eastAsia="微软雅黑"/>
          <w:sz w:val="20"/>
        </w:rPr>
      </w:pPr>
      <w:r>
        <w:rPr>
          <w:rFonts w:hint="eastAsia" w:ascii="微软雅黑" w:eastAsia="微软雅黑"/>
          <w:sz w:val="20"/>
        </w:rPr>
        <w:t xml:space="preserve">对象的 </w:t>
      </w:r>
      <w:r>
        <w:rPr>
          <w:rFonts w:ascii="Courier New" w:eastAsia="Courier New"/>
          <w:sz w:val="20"/>
        </w:rPr>
        <w:t xml:space="preserve">close </w:t>
      </w:r>
      <w:r>
        <w:rPr>
          <w:rFonts w:hint="eastAsia" w:ascii="微软雅黑" w:eastAsia="微软雅黑"/>
          <w:sz w:val="20"/>
        </w:rPr>
        <w:t>方法没有任何意义</w:t>
      </w:r>
    </w:p>
    <w:p>
      <w:pPr>
        <w:pStyle w:val="6"/>
        <w:spacing w:before="16"/>
        <w:rPr>
          <w:rFonts w:ascii="微软雅黑"/>
          <w:sz w:val="13"/>
        </w:rPr>
      </w:pPr>
    </w:p>
    <w:p>
      <w:pPr>
        <w:spacing w:before="0"/>
        <w:ind w:left="1951"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这两个基于内存的流只要垃圾回收器清理对象就能够释放资源，这</w:t>
      </w:r>
    </w:p>
    <w:p>
      <w:pPr>
        <w:pStyle w:val="6"/>
        <w:spacing w:before="6"/>
        <w:rPr>
          <w:rFonts w:ascii="微软雅黑"/>
          <w:sz w:val="11"/>
        </w:rPr>
      </w:pPr>
    </w:p>
    <w:p>
      <w:pPr>
        <w:spacing w:before="46"/>
        <w:ind w:left="1951" w:right="0" w:firstLine="0"/>
        <w:jc w:val="left"/>
        <w:rPr>
          <w:rFonts w:hint="eastAsia" w:ascii="微软雅黑" w:eastAsia="微软雅黑"/>
          <w:sz w:val="20"/>
        </w:rPr>
      </w:pPr>
      <w:r>
        <w:rPr>
          <w:rFonts w:hint="eastAsia" w:ascii="微软雅黑" w:eastAsia="微软雅黑"/>
          <w:sz w:val="20"/>
        </w:rPr>
        <w:t>一点不同于对外部资源（如文件流）的释放</w:t>
      </w:r>
    </w:p>
    <w:p>
      <w:pPr>
        <w:spacing w:before="171"/>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ind w:left="120"/>
      </w:pPr>
      <w:r>
        <w:t>下面是测试代码：</w:t>
      </w:r>
    </w:p>
    <w:p>
      <w:pPr>
        <w:spacing w:before="44"/>
        <w:ind w:left="120" w:right="0" w:firstLine="0"/>
        <w:jc w:val="left"/>
        <w:rPr>
          <w:rFonts w:ascii="Courier New"/>
          <w:sz w:val="20"/>
        </w:rPr>
      </w:pPr>
      <w:r>
        <w:rPr>
          <w:rFonts w:ascii="Courier New"/>
          <w:sz w:val="20"/>
        </w:rPr>
        <w:t>import java.io.Serializable;</w:t>
      </w:r>
    </w:p>
    <w:p>
      <w:pPr>
        <w:spacing w:before="86"/>
        <w:ind w:left="120" w:right="0" w:firstLine="0"/>
        <w:jc w:val="left"/>
        <w:rPr>
          <w:rFonts w:ascii="Courier New"/>
          <w:sz w:val="20"/>
        </w:rPr>
      </w:pPr>
      <w:r>
        <w:rPr>
          <w:rFonts w:ascii="Courier New"/>
          <w:sz w:val="20"/>
        </w:rPr>
        <w:t>/**</w:t>
      </w:r>
    </w:p>
    <w:p>
      <w:pPr>
        <w:pStyle w:val="16"/>
        <w:numPr>
          <w:ilvl w:val="0"/>
          <w:numId w:val="2"/>
        </w:numPr>
        <w:tabs>
          <w:tab w:val="left" w:pos="341"/>
        </w:tabs>
        <w:spacing w:before="170"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人类</w:t>
      </w:r>
    </w:p>
    <w:p>
      <w:pPr>
        <w:pStyle w:val="6"/>
        <w:spacing w:before="16"/>
        <w:rPr>
          <w:rFonts w:ascii="微软雅黑"/>
          <w:sz w:val="13"/>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@author</w:t>
      </w:r>
      <w:r>
        <w:rPr>
          <w:rFonts w:ascii="Courier New" w:hAnsi="Courier New" w:eastAsia="Courier New"/>
          <w:spacing w:val="-79"/>
          <w:sz w:val="20"/>
        </w:rPr>
        <w:t xml:space="preserve"> </w:t>
      </w:r>
      <w:r>
        <w:rPr>
          <w:rFonts w:hint="eastAsia" w:ascii="微软雅黑" w:hAnsi="微软雅黑" w:eastAsia="微软雅黑"/>
          <w:sz w:val="20"/>
        </w:rPr>
        <w:t>骆 昊</w:t>
      </w:r>
    </w:p>
    <w:p>
      <w:pPr>
        <w:spacing w:before="170"/>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w:t>
      </w:r>
    </w:p>
    <w:p>
      <w:pPr>
        <w:spacing w:before="85"/>
        <w:ind w:left="120" w:right="0" w:firstLine="0"/>
        <w:jc w:val="left"/>
        <w:rPr>
          <w:rFonts w:ascii="Courier New"/>
          <w:sz w:val="20"/>
        </w:rPr>
      </w:pPr>
      <w:r>
        <w:rPr>
          <w:rFonts w:ascii="Courier New"/>
          <w:sz w:val="20"/>
        </w:rPr>
        <w:t>class Person implements Serializable {</w:t>
      </w:r>
    </w:p>
    <w:p>
      <w:pPr>
        <w:spacing w:before="85"/>
        <w:ind w:left="1036" w:right="0" w:firstLine="0"/>
        <w:jc w:val="left"/>
        <w:rPr>
          <w:rFonts w:ascii="Courier New"/>
          <w:sz w:val="20"/>
        </w:rPr>
      </w:pPr>
      <w:r>
        <w:rPr>
          <w:rFonts w:ascii="Courier New"/>
          <w:sz w:val="20"/>
        </w:rPr>
        <w:t>private static final long serialVersionUID =</w:t>
      </w:r>
    </w:p>
    <w:p>
      <w:pPr>
        <w:spacing w:before="86"/>
        <w:ind w:left="120" w:right="0" w:firstLine="0"/>
        <w:jc w:val="left"/>
        <w:rPr>
          <w:rFonts w:ascii="Courier New"/>
          <w:sz w:val="20"/>
        </w:rPr>
      </w:pPr>
      <w:r>
        <w:rPr>
          <w:rFonts w:ascii="Courier New"/>
          <w:sz w:val="20"/>
        </w:rPr>
        <w:t>-9102017020286042305L;</w:t>
      </w:r>
    </w:p>
    <w:p>
      <w:pPr>
        <w:spacing w:before="85"/>
        <w:ind w:left="1036" w:right="0" w:firstLine="0"/>
        <w:jc w:val="left"/>
        <w:rPr>
          <w:rFonts w:ascii="Courier New"/>
          <w:sz w:val="20"/>
        </w:rPr>
      </w:pPr>
      <w:r>
        <w:rPr>
          <w:rFonts w:ascii="Courier New"/>
          <w:sz w:val="20"/>
        </w:rPr>
        <w:t>private String name;</w:t>
      </w:r>
    </w:p>
    <w:p>
      <w:pPr>
        <w:spacing w:after="0"/>
        <w:jc w:val="left"/>
        <w:rPr>
          <w:rFonts w:ascii="Courier New"/>
          <w:sz w:val="20"/>
        </w:rPr>
        <w:sectPr>
          <w:pgSz w:w="11910" w:h="16840"/>
          <w:pgMar w:top="1420" w:right="1480" w:bottom="1400" w:left="1680" w:header="0" w:footer="1210" w:gutter="0"/>
          <w:cols w:space="720" w:num="1"/>
        </w:sectPr>
      </w:pPr>
    </w:p>
    <w:p>
      <w:pPr>
        <w:pStyle w:val="6"/>
        <w:spacing w:before="2"/>
        <w:rPr>
          <w:rFonts w:ascii="Courier New"/>
          <w:sz w:val="13"/>
        </w:rPr>
      </w:pPr>
    </w:p>
    <w:p>
      <w:pPr>
        <w:spacing w:before="47"/>
        <w:ind w:left="1036" w:right="0" w:firstLine="0"/>
        <w:jc w:val="left"/>
        <w:rPr>
          <w:rFonts w:hint="eastAsia" w:ascii="微软雅黑" w:eastAsia="微软雅黑"/>
          <w:sz w:val="20"/>
        </w:rPr>
      </w:pPr>
      <w:r>
        <w:rPr>
          <w:rFonts w:ascii="Courier New" w:eastAsia="Courier New"/>
          <w:sz w:val="20"/>
        </w:rPr>
        <w:t>//</w:t>
      </w:r>
      <w:r>
        <w:rPr>
          <w:rFonts w:ascii="Courier New" w:eastAsia="Courier New"/>
          <w:spacing w:val="-82"/>
          <w:sz w:val="20"/>
        </w:rPr>
        <w:t xml:space="preserve"> </w:t>
      </w:r>
      <w:r>
        <w:rPr>
          <w:rFonts w:hint="eastAsia" w:ascii="微软雅黑" w:eastAsia="微软雅黑"/>
          <w:sz w:val="20"/>
        </w:rPr>
        <w:t>姓 名</w:t>
      </w:r>
    </w:p>
    <w:p>
      <w:pPr>
        <w:spacing w:before="170"/>
        <w:ind w:left="1036" w:right="0" w:firstLine="0"/>
        <w:jc w:val="left"/>
        <w:rPr>
          <w:rFonts w:ascii="Courier New"/>
          <w:sz w:val="20"/>
        </w:rPr>
      </w:pPr>
      <w:r>
        <w:rPr>
          <w:rFonts w:ascii="Courier New"/>
          <w:sz w:val="20"/>
        </w:rPr>
        <w:t>private int age;</w:t>
      </w:r>
    </w:p>
    <w:p>
      <w:pPr>
        <w:spacing w:before="171"/>
        <w:ind w:left="1036" w:right="0" w:firstLine="0"/>
        <w:jc w:val="left"/>
        <w:rPr>
          <w:rFonts w:hint="eastAsia" w:ascii="微软雅黑" w:eastAsia="微软雅黑"/>
          <w:sz w:val="20"/>
        </w:rPr>
      </w:pPr>
      <w:r>
        <w:rPr>
          <w:rFonts w:ascii="Courier New" w:eastAsia="Courier New"/>
          <w:sz w:val="20"/>
        </w:rPr>
        <w:t>//</w:t>
      </w:r>
      <w:r>
        <w:rPr>
          <w:rFonts w:ascii="Courier New" w:eastAsia="Courier New"/>
          <w:spacing w:val="-82"/>
          <w:sz w:val="20"/>
        </w:rPr>
        <w:t xml:space="preserve"> </w:t>
      </w:r>
      <w:r>
        <w:rPr>
          <w:rFonts w:hint="eastAsia" w:ascii="微软雅黑" w:eastAsia="微软雅黑"/>
          <w:sz w:val="20"/>
        </w:rPr>
        <w:t>年 龄</w:t>
      </w:r>
    </w:p>
    <w:p>
      <w:pPr>
        <w:spacing w:before="170"/>
        <w:ind w:left="1036" w:right="0" w:firstLine="0"/>
        <w:jc w:val="left"/>
        <w:rPr>
          <w:rFonts w:ascii="Courier New"/>
          <w:sz w:val="20"/>
        </w:rPr>
      </w:pPr>
      <w:r>
        <w:rPr>
          <w:rFonts w:ascii="Courier New"/>
          <w:sz w:val="20"/>
        </w:rPr>
        <w:t>private Car car;</w:t>
      </w:r>
    </w:p>
    <w:p>
      <w:pPr>
        <w:spacing w:before="170"/>
        <w:ind w:left="1036" w:right="0" w:firstLine="0"/>
        <w:jc w:val="left"/>
        <w:rPr>
          <w:rFonts w:hint="eastAsia" w:ascii="微软雅黑" w:eastAsia="微软雅黑"/>
          <w:sz w:val="20"/>
        </w:rPr>
      </w:pPr>
      <w:r>
        <w:rPr>
          <w:rFonts w:ascii="Courier New" w:eastAsia="Courier New"/>
          <w:sz w:val="20"/>
        </w:rPr>
        <w:t>//</w:t>
      </w:r>
      <w:r>
        <w:rPr>
          <w:rFonts w:ascii="Courier New" w:eastAsia="Courier New"/>
          <w:spacing w:val="-82"/>
          <w:sz w:val="20"/>
        </w:rPr>
        <w:t xml:space="preserve"> </w:t>
      </w:r>
      <w:r>
        <w:rPr>
          <w:rFonts w:hint="eastAsia" w:ascii="微软雅黑" w:eastAsia="微软雅黑"/>
          <w:sz w:val="20"/>
        </w:rPr>
        <w:t>座 驾</w:t>
      </w:r>
    </w:p>
    <w:p>
      <w:pPr>
        <w:spacing w:before="171" w:line="331" w:lineRule="auto"/>
        <w:ind w:left="1951" w:right="2173" w:hanging="915"/>
        <w:jc w:val="left"/>
        <w:rPr>
          <w:rFonts w:ascii="Courier New"/>
          <w:sz w:val="20"/>
        </w:rPr>
      </w:pPr>
      <w:r>
        <w:rPr>
          <w:rFonts w:ascii="Courier New"/>
          <w:sz w:val="20"/>
        </w:rPr>
        <w:t>public Person(String name, int age, Car car) { this.name = name;</w:t>
      </w:r>
    </w:p>
    <w:p>
      <w:pPr>
        <w:spacing w:before="0" w:line="331" w:lineRule="auto"/>
        <w:ind w:left="1951" w:right="4978" w:firstLine="0"/>
        <w:jc w:val="left"/>
        <w:rPr>
          <w:rFonts w:ascii="Courier New"/>
          <w:sz w:val="20"/>
        </w:rPr>
      </w:pPr>
      <w:r>
        <w:rPr>
          <w:rFonts w:ascii="Courier New"/>
          <w:sz w:val="20"/>
        </w:rPr>
        <w:t>this.age = age; this.car = car;</w:t>
      </w:r>
    </w:p>
    <w:p>
      <w:pPr>
        <w:spacing w:before="0" w:line="224" w:lineRule="exact"/>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String </w:t>
      </w:r>
      <w:r>
        <w:rPr>
          <w:sz w:val="24"/>
        </w:rPr>
        <w:t>getName</w:t>
      </w:r>
      <w:r>
        <w:rPr>
          <w:rFonts w:ascii="Courier New"/>
          <w:sz w:val="20"/>
        </w:rPr>
        <w:t>() {</w:t>
      </w:r>
    </w:p>
    <w:p>
      <w:pPr>
        <w:spacing w:before="5"/>
        <w:ind w:left="1951" w:right="0" w:firstLine="0"/>
        <w:jc w:val="left"/>
        <w:rPr>
          <w:rFonts w:ascii="Courier New"/>
          <w:sz w:val="20"/>
        </w:rPr>
      </w:pPr>
      <w:r>
        <w:rPr>
          <w:sz w:val="24"/>
        </w:rPr>
        <w:t xml:space="preserve">return </w:t>
      </w:r>
      <w:r>
        <w:rPr>
          <w:rFonts w:ascii="Courier New"/>
          <w:sz w:val="20"/>
        </w:rPr>
        <w:t>name;</w:t>
      </w:r>
    </w:p>
    <w:p>
      <w:pPr>
        <w:spacing w:before="44"/>
        <w:ind w:left="1036" w:right="0" w:firstLine="0"/>
        <w:jc w:val="left"/>
        <w:rPr>
          <w:rFonts w:ascii="Courier New"/>
          <w:sz w:val="20"/>
        </w:rPr>
      </w:pPr>
      <w:r>
        <w:rPr>
          <w:rFonts w:ascii="Courier New"/>
          <w:w w:val="99"/>
          <w:sz w:val="20"/>
        </w:rPr>
        <w:t>}</w:t>
      </w:r>
    </w:p>
    <w:p>
      <w:pPr>
        <w:spacing w:before="46" w:line="273" w:lineRule="auto"/>
        <w:ind w:left="1951" w:right="3613" w:hanging="915"/>
        <w:jc w:val="left"/>
        <w:rPr>
          <w:rFonts w:ascii="Courier New"/>
          <w:sz w:val="20"/>
        </w:rPr>
      </w:pPr>
      <w:r>
        <w:rPr>
          <w:rFonts w:ascii="Courier New"/>
          <w:sz w:val="20"/>
        </w:rPr>
        <w:t xml:space="preserve">public void </w:t>
      </w:r>
      <w:r>
        <w:rPr>
          <w:sz w:val="24"/>
        </w:rPr>
        <w:t>set</w:t>
      </w:r>
      <w:r>
        <w:rPr>
          <w:rFonts w:ascii="Courier New"/>
          <w:sz w:val="20"/>
        </w:rPr>
        <w:t>Name(String name) { this.name = name;</w:t>
      </w:r>
    </w:p>
    <w:p>
      <w:pPr>
        <w:spacing w:before="55"/>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int </w:t>
      </w:r>
      <w:r>
        <w:rPr>
          <w:sz w:val="24"/>
        </w:rPr>
        <w:t>getAge</w:t>
      </w:r>
      <w:r>
        <w:rPr>
          <w:rFonts w:ascii="Courier New"/>
          <w:sz w:val="20"/>
        </w:rPr>
        <w:t>() {</w:t>
      </w:r>
    </w:p>
    <w:p>
      <w:pPr>
        <w:spacing w:before="5"/>
        <w:ind w:left="1951" w:right="0" w:firstLine="0"/>
        <w:jc w:val="left"/>
        <w:rPr>
          <w:rFonts w:ascii="Courier New"/>
          <w:sz w:val="20"/>
        </w:rPr>
      </w:pPr>
      <w:r>
        <w:rPr>
          <w:sz w:val="24"/>
        </w:rPr>
        <w:t xml:space="preserve">return </w:t>
      </w:r>
      <w:r>
        <w:rPr>
          <w:rFonts w:ascii="Courier New"/>
          <w:sz w:val="20"/>
        </w:rPr>
        <w:t>age;</w:t>
      </w:r>
    </w:p>
    <w:p>
      <w:pPr>
        <w:spacing w:before="44"/>
        <w:ind w:left="1036" w:right="0" w:firstLine="0"/>
        <w:jc w:val="left"/>
        <w:rPr>
          <w:rFonts w:ascii="Courier New"/>
          <w:sz w:val="20"/>
        </w:rPr>
      </w:pPr>
      <w:r>
        <w:rPr>
          <w:rFonts w:ascii="Courier New"/>
          <w:w w:val="99"/>
          <w:sz w:val="20"/>
        </w:rPr>
        <w:t>}</w:t>
      </w:r>
    </w:p>
    <w:p>
      <w:pPr>
        <w:spacing w:before="46" w:line="273" w:lineRule="auto"/>
        <w:ind w:left="1951" w:right="4213" w:hanging="915"/>
        <w:jc w:val="left"/>
        <w:rPr>
          <w:rFonts w:ascii="Courier New"/>
          <w:sz w:val="20"/>
        </w:rPr>
      </w:pPr>
      <w:r>
        <w:rPr>
          <w:rFonts w:ascii="Courier New"/>
          <w:sz w:val="20"/>
        </w:rPr>
        <w:t xml:space="preserve">public void </w:t>
      </w:r>
      <w:r>
        <w:rPr>
          <w:sz w:val="24"/>
        </w:rPr>
        <w:t>set</w:t>
      </w:r>
      <w:r>
        <w:rPr>
          <w:rFonts w:ascii="Courier New"/>
          <w:sz w:val="20"/>
        </w:rPr>
        <w:t>Age(int age) { this.age = age;</w:t>
      </w:r>
    </w:p>
    <w:p>
      <w:pPr>
        <w:spacing w:before="55"/>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Car </w:t>
      </w:r>
      <w:r>
        <w:rPr>
          <w:sz w:val="24"/>
        </w:rPr>
        <w:t>getCar</w:t>
      </w:r>
      <w:r>
        <w:rPr>
          <w:rFonts w:ascii="Courier New"/>
          <w:sz w:val="20"/>
        </w:rPr>
        <w:t>() {</w:t>
      </w:r>
    </w:p>
    <w:p>
      <w:pPr>
        <w:spacing w:before="5"/>
        <w:ind w:left="1951" w:right="0" w:firstLine="0"/>
        <w:jc w:val="left"/>
        <w:rPr>
          <w:rFonts w:ascii="Courier New"/>
          <w:sz w:val="20"/>
        </w:rPr>
      </w:pPr>
      <w:r>
        <w:rPr>
          <w:sz w:val="24"/>
        </w:rPr>
        <w:t xml:space="preserve">return </w:t>
      </w:r>
      <w:r>
        <w:rPr>
          <w:rFonts w:ascii="Courier New"/>
          <w:sz w:val="20"/>
        </w:rPr>
        <w:t>car;</w:t>
      </w:r>
    </w:p>
    <w:p>
      <w:pPr>
        <w:spacing w:before="44"/>
        <w:ind w:left="1036" w:right="0" w:firstLine="0"/>
        <w:jc w:val="left"/>
        <w:rPr>
          <w:rFonts w:ascii="Courier New"/>
          <w:sz w:val="20"/>
        </w:rPr>
      </w:pPr>
      <w:r>
        <w:rPr>
          <w:rFonts w:ascii="Courier New"/>
          <w:w w:val="99"/>
          <w:sz w:val="20"/>
        </w:rPr>
        <w:t>}</w:t>
      </w:r>
    </w:p>
    <w:p>
      <w:pPr>
        <w:spacing w:before="46" w:line="273" w:lineRule="auto"/>
        <w:ind w:left="1951" w:right="4213" w:hanging="915"/>
        <w:jc w:val="left"/>
        <w:rPr>
          <w:rFonts w:ascii="Courier New"/>
          <w:sz w:val="20"/>
        </w:rPr>
      </w:pPr>
      <w:r>
        <w:rPr>
          <w:rFonts w:ascii="Courier New"/>
          <w:sz w:val="20"/>
        </w:rPr>
        <w:t xml:space="preserve">public void </w:t>
      </w:r>
      <w:r>
        <w:rPr>
          <w:sz w:val="24"/>
        </w:rPr>
        <w:t>set</w:t>
      </w:r>
      <w:r>
        <w:rPr>
          <w:rFonts w:ascii="Courier New"/>
          <w:sz w:val="20"/>
        </w:rPr>
        <w:t>Car(Car car) { this.car = car;</w:t>
      </w:r>
    </w:p>
    <w:p>
      <w:pPr>
        <w:spacing w:before="55"/>
        <w:ind w:left="1036"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sz w:val="20"/>
        </w:rPr>
        <w:t>@Override</w:t>
      </w:r>
    </w:p>
    <w:p>
      <w:pPr>
        <w:spacing w:before="46"/>
        <w:ind w:left="1036" w:right="0" w:firstLine="0"/>
        <w:jc w:val="left"/>
        <w:rPr>
          <w:rFonts w:ascii="Courier New"/>
          <w:sz w:val="20"/>
        </w:rPr>
      </w:pPr>
      <w:r>
        <w:rPr>
          <w:rFonts w:ascii="Courier New"/>
          <w:sz w:val="20"/>
        </w:rPr>
        <w:t xml:space="preserve">public String </w:t>
      </w:r>
      <w:r>
        <w:rPr>
          <w:sz w:val="24"/>
        </w:rPr>
        <w:t>toString</w:t>
      </w:r>
      <w:r>
        <w:rPr>
          <w:rFonts w:ascii="Courier New"/>
          <w:sz w:val="20"/>
        </w:rPr>
        <w:t>() {</w:t>
      </w:r>
    </w:p>
    <w:p>
      <w:pPr>
        <w:spacing w:before="4"/>
        <w:ind w:left="1951" w:right="0" w:firstLine="0"/>
        <w:jc w:val="left"/>
        <w:rPr>
          <w:sz w:val="24"/>
        </w:rPr>
      </w:pPr>
      <w:r>
        <w:rPr>
          <w:sz w:val="24"/>
        </w:rPr>
        <w:t>return</w:t>
      </w:r>
      <w:r>
        <w:rPr>
          <w:spacing w:val="-33"/>
          <w:sz w:val="24"/>
        </w:rPr>
        <w:t xml:space="preserve"> </w:t>
      </w:r>
      <w:r>
        <w:rPr>
          <w:sz w:val="24"/>
        </w:rPr>
        <w:t>"Person</w:t>
      </w:r>
      <w:r>
        <w:rPr>
          <w:spacing w:val="-27"/>
          <w:sz w:val="24"/>
        </w:rPr>
        <w:t xml:space="preserve"> </w:t>
      </w:r>
      <w:r>
        <w:rPr>
          <w:sz w:val="24"/>
        </w:rPr>
        <w:t>[name="</w:t>
      </w:r>
      <w:r>
        <w:rPr>
          <w:spacing w:val="-35"/>
          <w:sz w:val="24"/>
        </w:rPr>
        <w:t xml:space="preserve"> </w:t>
      </w:r>
      <w:r>
        <w:rPr>
          <w:rFonts w:ascii="Courier New"/>
          <w:sz w:val="20"/>
        </w:rPr>
        <w:t>+</w:t>
      </w:r>
      <w:r>
        <w:rPr>
          <w:rFonts w:ascii="Courier New"/>
          <w:spacing w:val="-31"/>
          <w:sz w:val="20"/>
        </w:rPr>
        <w:t xml:space="preserve"> </w:t>
      </w:r>
      <w:r>
        <w:rPr>
          <w:rFonts w:ascii="Courier New"/>
          <w:sz w:val="20"/>
        </w:rPr>
        <w:t>name</w:t>
      </w:r>
      <w:r>
        <w:rPr>
          <w:rFonts w:ascii="Courier New"/>
          <w:spacing w:val="-32"/>
          <w:sz w:val="20"/>
        </w:rPr>
        <w:t xml:space="preserve"> </w:t>
      </w:r>
      <w:r>
        <w:rPr>
          <w:rFonts w:ascii="Courier New"/>
          <w:sz w:val="20"/>
        </w:rPr>
        <w:t>+</w:t>
      </w:r>
      <w:r>
        <w:rPr>
          <w:rFonts w:ascii="Courier New"/>
          <w:spacing w:val="-31"/>
          <w:sz w:val="20"/>
        </w:rPr>
        <w:t xml:space="preserve"> </w:t>
      </w:r>
      <w:r>
        <w:rPr>
          <w:sz w:val="24"/>
        </w:rPr>
        <w:t>",</w:t>
      </w:r>
      <w:r>
        <w:rPr>
          <w:spacing w:val="-27"/>
          <w:sz w:val="24"/>
        </w:rPr>
        <w:t xml:space="preserve"> </w:t>
      </w:r>
      <w:r>
        <w:rPr>
          <w:sz w:val="24"/>
        </w:rPr>
        <w:t>age="</w:t>
      </w:r>
      <w:r>
        <w:rPr>
          <w:spacing w:val="-35"/>
          <w:sz w:val="24"/>
        </w:rPr>
        <w:t xml:space="preserve"> </w:t>
      </w:r>
      <w:r>
        <w:rPr>
          <w:rFonts w:ascii="Courier New"/>
          <w:sz w:val="20"/>
        </w:rPr>
        <w:t>+</w:t>
      </w:r>
      <w:r>
        <w:rPr>
          <w:rFonts w:ascii="Courier New"/>
          <w:spacing w:val="-31"/>
          <w:sz w:val="20"/>
        </w:rPr>
        <w:t xml:space="preserve"> </w:t>
      </w:r>
      <w:r>
        <w:rPr>
          <w:rFonts w:ascii="Courier New"/>
          <w:sz w:val="20"/>
        </w:rPr>
        <w:t>age</w:t>
      </w:r>
      <w:r>
        <w:rPr>
          <w:rFonts w:ascii="Courier New"/>
          <w:spacing w:val="-32"/>
          <w:sz w:val="20"/>
        </w:rPr>
        <w:t xml:space="preserve"> </w:t>
      </w:r>
      <w:r>
        <w:rPr>
          <w:rFonts w:ascii="Courier New"/>
          <w:sz w:val="20"/>
        </w:rPr>
        <w:t>+</w:t>
      </w:r>
      <w:r>
        <w:rPr>
          <w:rFonts w:ascii="Courier New"/>
          <w:spacing w:val="-31"/>
          <w:sz w:val="20"/>
        </w:rPr>
        <w:t xml:space="preserve"> </w:t>
      </w:r>
      <w:r>
        <w:rPr>
          <w:sz w:val="24"/>
        </w:rPr>
        <w:t>",</w:t>
      </w:r>
      <w:r>
        <w:rPr>
          <w:spacing w:val="-28"/>
          <w:sz w:val="24"/>
        </w:rPr>
        <w:t xml:space="preserve"> </w:t>
      </w:r>
      <w:r>
        <w:rPr>
          <w:sz w:val="24"/>
        </w:rPr>
        <w:t>car="</w:t>
      </w:r>
    </w:p>
    <w:p>
      <w:pPr>
        <w:spacing w:before="45"/>
        <w:ind w:left="120" w:right="0" w:firstLine="0"/>
        <w:jc w:val="left"/>
        <w:rPr>
          <w:rFonts w:ascii="Courier New"/>
          <w:sz w:val="20"/>
        </w:rPr>
      </w:pPr>
      <w:r>
        <w:rPr>
          <w:rFonts w:ascii="Courier New"/>
          <w:w w:val="99"/>
          <w:sz w:val="20"/>
        </w:rPr>
        <w:t>+</w:t>
      </w:r>
    </w:p>
    <w:p>
      <w:pPr>
        <w:spacing w:before="45"/>
        <w:ind w:left="1951" w:right="0" w:firstLine="0"/>
        <w:jc w:val="left"/>
        <w:rPr>
          <w:rFonts w:ascii="Courier New"/>
          <w:sz w:val="20"/>
        </w:rPr>
      </w:pPr>
      <w:r>
        <w:rPr>
          <w:rFonts w:ascii="Courier New"/>
          <w:sz w:val="20"/>
        </w:rPr>
        <w:t xml:space="preserve">car + </w:t>
      </w:r>
      <w:r>
        <w:rPr>
          <w:sz w:val="24"/>
        </w:rPr>
        <w:t>"]"</w:t>
      </w:r>
      <w:r>
        <w:rPr>
          <w:rFonts w:ascii="Courier New"/>
          <w:sz w:val="20"/>
        </w:rPr>
        <w:t>;</w:t>
      </w:r>
    </w:p>
    <w:p>
      <w:pPr>
        <w:spacing w:before="45"/>
        <w:ind w:left="1036"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w:t>
      </w:r>
    </w:p>
    <w:p>
      <w:pPr>
        <w:pStyle w:val="6"/>
        <w:spacing w:before="10"/>
        <w:rPr>
          <w:rFonts w:ascii="Courier New"/>
          <w:sz w:val="10"/>
        </w:rPr>
      </w:pPr>
    </w:p>
    <w:p>
      <w:pPr>
        <w:pStyle w:val="16"/>
        <w:numPr>
          <w:ilvl w:val="0"/>
          <w:numId w:val="2"/>
        </w:numPr>
        <w:tabs>
          <w:tab w:val="left" w:pos="341"/>
        </w:tabs>
        <w:spacing w:before="47"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小汽车类</w:t>
      </w:r>
    </w:p>
    <w:p>
      <w:pPr>
        <w:pStyle w:val="6"/>
        <w:spacing w:before="15"/>
        <w:rPr>
          <w:rFonts w:ascii="微软雅黑"/>
          <w:sz w:val="13"/>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@author</w:t>
      </w:r>
      <w:r>
        <w:rPr>
          <w:rFonts w:ascii="Courier New" w:hAnsi="Courier New" w:eastAsia="Courier New"/>
          <w:spacing w:val="-79"/>
          <w:sz w:val="20"/>
        </w:rPr>
        <w:t xml:space="preserve"> </w:t>
      </w:r>
      <w:r>
        <w:rPr>
          <w:rFonts w:hint="eastAsia" w:ascii="微软雅黑" w:hAnsi="微软雅黑" w:eastAsia="微软雅黑"/>
          <w:sz w:val="20"/>
        </w:rPr>
        <w:t>骆 昊</w:t>
      </w:r>
    </w:p>
    <w:p>
      <w:pPr>
        <w:spacing w:before="171"/>
        <w:ind w:left="120" w:right="0" w:firstLine="0"/>
        <w:jc w:val="left"/>
        <w:rPr>
          <w:rFonts w:ascii="Courier New"/>
          <w:sz w:val="20"/>
        </w:rPr>
      </w:pPr>
      <w:r>
        <w:rPr>
          <w:rFonts w:ascii="Courier New"/>
          <w:w w:val="99"/>
          <w:sz w:val="20"/>
        </w:rPr>
        <w:t>*</w:t>
      </w:r>
    </w:p>
    <w:p>
      <w:pPr>
        <w:spacing w:after="0"/>
        <w:jc w:val="left"/>
        <w:rPr>
          <w:rFonts w:ascii="Courier New"/>
          <w:sz w:val="20"/>
        </w:rPr>
        <w:sectPr>
          <w:pgSz w:w="11910" w:h="16840"/>
          <w:pgMar w:top="1420" w:right="1480" w:bottom="1400" w:left="1680" w:header="0" w:footer="1210" w:gutter="0"/>
          <w:cols w:space="720" w:num="1"/>
        </w:sectPr>
      </w:pPr>
    </w:p>
    <w:p>
      <w:pPr>
        <w:spacing w:before="111"/>
        <w:ind w:left="120" w:right="0" w:firstLine="0"/>
        <w:jc w:val="left"/>
        <w:rPr>
          <w:rFonts w:ascii="Courier New"/>
          <w:sz w:val="20"/>
        </w:rPr>
      </w:pPr>
      <w:r>
        <w:rPr>
          <w:rFonts w:ascii="Courier New"/>
          <w:sz w:val="20"/>
        </w:rPr>
        <w:t>*/</w:t>
      </w:r>
    </w:p>
    <w:p>
      <w:pPr>
        <w:spacing w:before="86"/>
        <w:ind w:left="120" w:right="0" w:firstLine="0"/>
        <w:jc w:val="left"/>
        <w:rPr>
          <w:rFonts w:ascii="Courier New"/>
          <w:sz w:val="20"/>
        </w:rPr>
      </w:pPr>
      <w:r>
        <w:rPr>
          <w:rFonts w:ascii="Courier New"/>
          <w:sz w:val="20"/>
        </w:rPr>
        <w:t>class Car implements Serializable {</w:t>
      </w:r>
    </w:p>
    <w:p>
      <w:pPr>
        <w:spacing w:before="85"/>
        <w:ind w:left="1036" w:right="0" w:firstLine="0"/>
        <w:jc w:val="left"/>
        <w:rPr>
          <w:rFonts w:ascii="Courier New"/>
          <w:sz w:val="20"/>
        </w:rPr>
      </w:pPr>
      <w:r>
        <w:rPr>
          <w:rFonts w:ascii="Courier New"/>
          <w:sz w:val="20"/>
        </w:rPr>
        <w:t>private static final long serialVersionUID =</w:t>
      </w:r>
    </w:p>
    <w:p>
      <w:pPr>
        <w:spacing w:before="85"/>
        <w:ind w:left="120" w:right="0" w:firstLine="0"/>
        <w:jc w:val="left"/>
        <w:rPr>
          <w:rFonts w:ascii="Courier New"/>
          <w:sz w:val="20"/>
        </w:rPr>
      </w:pPr>
      <w:r>
        <w:rPr>
          <w:rFonts w:ascii="Courier New"/>
          <w:sz w:val="20"/>
        </w:rPr>
        <w:t>-5713945027627603702L;</w:t>
      </w:r>
    </w:p>
    <w:p>
      <w:pPr>
        <w:spacing w:before="86"/>
        <w:ind w:left="1036" w:right="0" w:firstLine="0"/>
        <w:jc w:val="left"/>
        <w:rPr>
          <w:rFonts w:ascii="Courier New"/>
          <w:sz w:val="20"/>
        </w:rPr>
      </w:pPr>
      <w:r>
        <w:rPr>
          <w:rFonts w:ascii="Courier New"/>
          <w:sz w:val="20"/>
        </w:rPr>
        <w:t>private String brand;</w:t>
      </w:r>
    </w:p>
    <w:p>
      <w:pPr>
        <w:spacing w:before="170"/>
        <w:ind w:left="1036" w:right="0" w:firstLine="0"/>
        <w:jc w:val="left"/>
        <w:rPr>
          <w:rFonts w:hint="eastAsia" w:ascii="微软雅黑" w:eastAsia="微软雅黑"/>
          <w:sz w:val="20"/>
        </w:rPr>
      </w:pPr>
      <w:r>
        <w:rPr>
          <w:rFonts w:ascii="Courier New" w:eastAsia="Courier New"/>
          <w:sz w:val="20"/>
        </w:rPr>
        <w:t>//</w:t>
      </w:r>
      <w:r>
        <w:rPr>
          <w:rFonts w:ascii="Courier New" w:eastAsia="Courier New"/>
          <w:spacing w:val="-82"/>
          <w:sz w:val="20"/>
        </w:rPr>
        <w:t xml:space="preserve"> </w:t>
      </w:r>
      <w:r>
        <w:rPr>
          <w:rFonts w:hint="eastAsia" w:ascii="微软雅黑" w:eastAsia="微软雅黑"/>
          <w:sz w:val="20"/>
        </w:rPr>
        <w:t>品 牌</w:t>
      </w:r>
    </w:p>
    <w:p>
      <w:pPr>
        <w:spacing w:before="171"/>
        <w:ind w:left="1036" w:right="0" w:firstLine="0"/>
        <w:jc w:val="left"/>
        <w:rPr>
          <w:rFonts w:ascii="Courier New"/>
          <w:sz w:val="20"/>
        </w:rPr>
      </w:pPr>
      <w:r>
        <w:rPr>
          <w:rFonts w:ascii="Courier New"/>
          <w:sz w:val="20"/>
        </w:rPr>
        <w:t>private int maxSpeed;</w:t>
      </w:r>
    </w:p>
    <w:p>
      <w:pPr>
        <w:spacing w:before="170"/>
        <w:ind w:left="1036"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最高时速</w:t>
      </w:r>
    </w:p>
    <w:p>
      <w:pPr>
        <w:spacing w:before="170" w:line="331" w:lineRule="auto"/>
        <w:ind w:left="1951" w:right="2907" w:hanging="915"/>
        <w:jc w:val="left"/>
        <w:rPr>
          <w:rFonts w:ascii="Courier New"/>
          <w:sz w:val="20"/>
        </w:rPr>
      </w:pPr>
      <w:r>
        <w:rPr>
          <w:rFonts w:ascii="Courier New"/>
          <w:sz w:val="20"/>
        </w:rPr>
        <w:t>public Car(String brand, int maxSpeed) { this.brand = brand; this.maxSpeed =</w:t>
      </w:r>
      <w:r>
        <w:rPr>
          <w:rFonts w:ascii="Courier New"/>
          <w:spacing w:val="-3"/>
          <w:sz w:val="20"/>
        </w:rPr>
        <w:t xml:space="preserve"> </w:t>
      </w:r>
      <w:r>
        <w:rPr>
          <w:rFonts w:ascii="Courier New"/>
          <w:sz w:val="20"/>
        </w:rPr>
        <w:t>maxSpeed;</w:t>
      </w:r>
    </w:p>
    <w:p>
      <w:pPr>
        <w:spacing w:before="0" w:line="225" w:lineRule="exact"/>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String </w:t>
      </w:r>
      <w:r>
        <w:rPr>
          <w:sz w:val="24"/>
        </w:rPr>
        <w:t>getBrand</w:t>
      </w:r>
      <w:r>
        <w:rPr>
          <w:rFonts w:ascii="Courier New"/>
          <w:sz w:val="20"/>
        </w:rPr>
        <w:t>() {</w:t>
      </w:r>
    </w:p>
    <w:p>
      <w:pPr>
        <w:spacing w:before="5"/>
        <w:ind w:left="1951" w:right="0" w:firstLine="0"/>
        <w:jc w:val="left"/>
        <w:rPr>
          <w:rFonts w:ascii="Courier New"/>
          <w:sz w:val="20"/>
        </w:rPr>
      </w:pPr>
      <w:r>
        <w:rPr>
          <w:sz w:val="24"/>
        </w:rPr>
        <w:t xml:space="preserve">return </w:t>
      </w:r>
      <w:r>
        <w:rPr>
          <w:rFonts w:ascii="Courier New"/>
          <w:sz w:val="20"/>
        </w:rPr>
        <w:t>brand;</w:t>
      </w:r>
    </w:p>
    <w:p>
      <w:pPr>
        <w:spacing w:before="44"/>
        <w:ind w:left="1036" w:right="0" w:firstLine="0"/>
        <w:jc w:val="left"/>
        <w:rPr>
          <w:rFonts w:ascii="Courier New"/>
          <w:sz w:val="20"/>
        </w:rPr>
      </w:pPr>
      <w:r>
        <w:rPr>
          <w:rFonts w:ascii="Courier New"/>
          <w:w w:val="99"/>
          <w:sz w:val="20"/>
        </w:rPr>
        <w:t>}</w:t>
      </w:r>
    </w:p>
    <w:p>
      <w:pPr>
        <w:spacing w:before="46" w:line="273" w:lineRule="auto"/>
        <w:ind w:left="1951" w:right="3373" w:hanging="915"/>
        <w:jc w:val="left"/>
        <w:rPr>
          <w:rFonts w:ascii="Courier New"/>
          <w:sz w:val="20"/>
        </w:rPr>
      </w:pPr>
      <w:r>
        <w:rPr>
          <w:rFonts w:ascii="Courier New"/>
          <w:sz w:val="20"/>
        </w:rPr>
        <w:t xml:space="preserve">public void </w:t>
      </w:r>
      <w:r>
        <w:rPr>
          <w:sz w:val="24"/>
        </w:rPr>
        <w:t>set</w:t>
      </w:r>
      <w:r>
        <w:rPr>
          <w:rFonts w:ascii="Courier New"/>
          <w:sz w:val="20"/>
        </w:rPr>
        <w:t>Brand(String brand) { this.brand = brand;</w:t>
      </w:r>
    </w:p>
    <w:p>
      <w:pPr>
        <w:spacing w:before="55"/>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int </w:t>
      </w:r>
      <w:r>
        <w:rPr>
          <w:sz w:val="24"/>
        </w:rPr>
        <w:t>getMaxSpeed</w:t>
      </w:r>
      <w:r>
        <w:rPr>
          <w:rFonts w:ascii="Courier New"/>
          <w:sz w:val="20"/>
        </w:rPr>
        <w:t>() {</w:t>
      </w:r>
    </w:p>
    <w:p>
      <w:pPr>
        <w:spacing w:before="5"/>
        <w:ind w:left="1951" w:right="0" w:firstLine="0"/>
        <w:jc w:val="left"/>
        <w:rPr>
          <w:rFonts w:ascii="Courier New"/>
          <w:sz w:val="20"/>
        </w:rPr>
      </w:pPr>
      <w:r>
        <w:rPr>
          <w:sz w:val="24"/>
        </w:rPr>
        <w:t xml:space="preserve">return </w:t>
      </w:r>
      <w:r>
        <w:rPr>
          <w:rFonts w:ascii="Courier New"/>
          <w:sz w:val="20"/>
        </w:rPr>
        <w:t>maxSpeed;</w:t>
      </w:r>
    </w:p>
    <w:p>
      <w:pPr>
        <w:spacing w:before="44"/>
        <w:ind w:left="1036" w:right="0" w:firstLine="0"/>
        <w:jc w:val="left"/>
        <w:rPr>
          <w:rFonts w:ascii="Courier New"/>
          <w:sz w:val="20"/>
        </w:rPr>
      </w:pPr>
      <w:r>
        <w:rPr>
          <w:rFonts w:ascii="Courier New"/>
          <w:w w:val="99"/>
          <w:sz w:val="20"/>
        </w:rPr>
        <w:t>}</w:t>
      </w:r>
    </w:p>
    <w:p>
      <w:pPr>
        <w:spacing w:before="46" w:line="273" w:lineRule="auto"/>
        <w:ind w:left="1951" w:right="3013" w:hanging="915"/>
        <w:jc w:val="left"/>
        <w:rPr>
          <w:rFonts w:ascii="Courier New"/>
          <w:sz w:val="20"/>
        </w:rPr>
      </w:pPr>
      <w:r>
        <w:rPr>
          <w:rFonts w:ascii="Courier New"/>
          <w:sz w:val="20"/>
        </w:rPr>
        <w:t xml:space="preserve">public void </w:t>
      </w:r>
      <w:r>
        <w:rPr>
          <w:sz w:val="24"/>
        </w:rPr>
        <w:t>set</w:t>
      </w:r>
      <w:r>
        <w:rPr>
          <w:rFonts w:ascii="Courier New"/>
          <w:sz w:val="20"/>
        </w:rPr>
        <w:t>MaxSpeed(int maxSpeed) { this.maxSpeed = maxSpeed;</w:t>
      </w:r>
    </w:p>
    <w:p>
      <w:pPr>
        <w:spacing w:before="55"/>
        <w:ind w:left="1036"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sz w:val="20"/>
        </w:rPr>
        <w:t>@Override</w:t>
      </w:r>
    </w:p>
    <w:p>
      <w:pPr>
        <w:spacing w:before="46"/>
        <w:ind w:left="1036" w:right="0" w:firstLine="0"/>
        <w:jc w:val="left"/>
        <w:rPr>
          <w:rFonts w:ascii="Courier New"/>
          <w:sz w:val="20"/>
        </w:rPr>
      </w:pPr>
      <w:r>
        <w:rPr>
          <w:rFonts w:ascii="Courier New"/>
          <w:sz w:val="20"/>
        </w:rPr>
        <w:t xml:space="preserve">public String </w:t>
      </w:r>
      <w:r>
        <w:rPr>
          <w:sz w:val="24"/>
        </w:rPr>
        <w:t>toString</w:t>
      </w:r>
      <w:r>
        <w:rPr>
          <w:rFonts w:ascii="Courier New"/>
          <w:sz w:val="20"/>
        </w:rPr>
        <w:t>() {</w:t>
      </w:r>
    </w:p>
    <w:p>
      <w:pPr>
        <w:spacing w:before="4"/>
        <w:ind w:left="1951" w:right="0" w:firstLine="0"/>
        <w:jc w:val="left"/>
        <w:rPr>
          <w:rFonts w:ascii="Courier New"/>
          <w:sz w:val="20"/>
        </w:rPr>
      </w:pPr>
      <w:r>
        <w:rPr>
          <w:sz w:val="24"/>
        </w:rPr>
        <w:t xml:space="preserve">return "Car [brand=" </w:t>
      </w:r>
      <w:r>
        <w:rPr>
          <w:rFonts w:ascii="Courier New"/>
          <w:sz w:val="20"/>
        </w:rPr>
        <w:t xml:space="preserve">+ brand + </w:t>
      </w:r>
      <w:r>
        <w:rPr>
          <w:sz w:val="24"/>
        </w:rPr>
        <w:t xml:space="preserve">", maxSpeed=" </w:t>
      </w:r>
      <w:r>
        <w:rPr>
          <w:rFonts w:ascii="Courier New"/>
          <w:sz w:val="20"/>
        </w:rPr>
        <w:t>+ maxSpeed</w:t>
      </w:r>
    </w:p>
    <w:p>
      <w:pPr>
        <w:spacing w:before="45"/>
        <w:ind w:left="120" w:right="0" w:firstLine="0"/>
        <w:jc w:val="left"/>
        <w:rPr>
          <w:rFonts w:ascii="Courier New"/>
          <w:sz w:val="20"/>
        </w:rPr>
      </w:pPr>
      <w:r>
        <w:rPr>
          <w:rFonts w:ascii="Courier New"/>
          <w:w w:val="99"/>
          <w:sz w:val="20"/>
        </w:rPr>
        <w:t>+</w:t>
      </w:r>
    </w:p>
    <w:p>
      <w:pPr>
        <w:spacing w:before="45"/>
        <w:ind w:left="1951" w:right="0" w:firstLine="0"/>
        <w:jc w:val="left"/>
        <w:rPr>
          <w:rFonts w:ascii="Courier New"/>
          <w:sz w:val="20"/>
        </w:rPr>
      </w:pPr>
      <w:r>
        <w:rPr>
          <w:sz w:val="24"/>
        </w:rPr>
        <w:t>"]"</w:t>
      </w:r>
      <w:r>
        <w:rPr>
          <w:rFonts w:ascii="Courier New"/>
          <w:sz w:val="20"/>
        </w:rPr>
        <w:t>;</w:t>
      </w:r>
    </w:p>
    <w:p>
      <w:pPr>
        <w:spacing w:before="45"/>
        <w:ind w:left="1036"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class CloneTest {</w:t>
      </w:r>
    </w:p>
    <w:p>
      <w:pPr>
        <w:spacing w:before="86" w:line="331" w:lineRule="auto"/>
        <w:ind w:left="1951" w:right="2893" w:hanging="915"/>
        <w:jc w:val="left"/>
        <w:rPr>
          <w:rFonts w:ascii="Courier New"/>
          <w:sz w:val="20"/>
        </w:rPr>
      </w:pPr>
      <w:r>
        <w:rPr>
          <w:rFonts w:ascii="Courier New"/>
          <w:sz w:val="20"/>
        </w:rPr>
        <w:t>public static void main(String[] args) { try {</w:t>
      </w:r>
    </w:p>
    <w:p>
      <w:pPr>
        <w:spacing w:after="0" w:line="331" w:lineRule="auto"/>
        <w:jc w:val="left"/>
        <w:rPr>
          <w:rFonts w:ascii="Courier New"/>
          <w:sz w:val="20"/>
        </w:rPr>
        <w:sectPr>
          <w:footerReference r:id="rId9" w:type="default"/>
          <w:pgSz w:w="11910" w:h="16840"/>
          <w:pgMar w:top="1420" w:right="1480" w:bottom="1380" w:left="1680" w:header="0" w:footer="1200" w:gutter="0"/>
          <w:pgNumType w:start="20"/>
          <w:cols w:space="720" w:num="1"/>
        </w:sectPr>
      </w:pPr>
    </w:p>
    <w:p>
      <w:pPr>
        <w:pStyle w:val="6"/>
        <w:spacing w:before="10"/>
        <w:rPr>
          <w:rFonts w:ascii="Courier New"/>
          <w:sz w:val="23"/>
        </w:rPr>
      </w:pPr>
    </w:p>
    <w:p>
      <w:pPr>
        <w:spacing w:before="0"/>
        <w:ind w:left="120" w:right="0" w:firstLine="0"/>
        <w:jc w:val="left"/>
        <w:rPr>
          <w:rFonts w:ascii="Courier New"/>
          <w:sz w:val="20"/>
        </w:rPr>
      </w:pPr>
      <w:r>
        <w:rPr>
          <w:rFonts w:ascii="Courier New"/>
          <w:sz w:val="20"/>
        </w:rPr>
        <w:t>Car(</w:t>
      </w:r>
      <w:r>
        <w:rPr>
          <w:sz w:val="24"/>
        </w:rPr>
        <w:t>"Benz"</w:t>
      </w:r>
      <w:r>
        <w:rPr>
          <w:rFonts w:ascii="Courier New"/>
          <w:sz w:val="20"/>
        </w:rPr>
        <w:t>,</w:t>
      </w:r>
    </w:p>
    <w:p>
      <w:pPr>
        <w:spacing w:before="0" w:line="267" w:lineRule="exact"/>
        <w:ind w:left="120" w:right="0" w:firstLine="0"/>
        <w:jc w:val="left"/>
        <w:rPr>
          <w:rFonts w:ascii="Courier New"/>
          <w:sz w:val="20"/>
        </w:rPr>
      </w:pPr>
      <w:r>
        <w:br w:type="column"/>
      </w:r>
      <w:r>
        <w:rPr>
          <w:rFonts w:ascii="Courier New"/>
          <w:sz w:val="20"/>
        </w:rPr>
        <w:t>Person p1 = new Person(</w:t>
      </w:r>
      <w:r>
        <w:rPr>
          <w:sz w:val="24"/>
        </w:rPr>
        <w:t>"Hao LUO"</w:t>
      </w:r>
      <w:r>
        <w:rPr>
          <w:rFonts w:ascii="Courier New"/>
          <w:sz w:val="20"/>
        </w:rPr>
        <w:t>, 33, new</w:t>
      </w:r>
    </w:p>
    <w:p>
      <w:pPr>
        <w:pStyle w:val="6"/>
        <w:spacing w:before="5"/>
        <w:rPr>
          <w:rFonts w:ascii="Courier New"/>
          <w:sz w:val="31"/>
        </w:rPr>
      </w:pPr>
    </w:p>
    <w:p>
      <w:pPr>
        <w:spacing w:before="0"/>
        <w:ind w:left="120" w:right="0" w:firstLine="0"/>
        <w:jc w:val="left"/>
        <w:rPr>
          <w:rFonts w:ascii="Courier New"/>
          <w:sz w:val="20"/>
        </w:rPr>
      </w:pPr>
      <w:r>
        <w:rPr>
          <w:rFonts w:ascii="Courier New"/>
          <w:sz w:val="20"/>
        </w:rPr>
        <w:t>300));</w:t>
      </w:r>
    </w:p>
    <w:p>
      <w:pPr>
        <w:spacing w:before="85"/>
        <w:ind w:left="120" w:right="0" w:firstLine="0"/>
        <w:jc w:val="left"/>
        <w:rPr>
          <w:rFonts w:ascii="Courier New"/>
          <w:sz w:val="20"/>
        </w:rPr>
      </w:pPr>
      <w:r>
        <w:rPr>
          <w:rFonts w:ascii="Courier New"/>
          <w:sz w:val="20"/>
        </w:rPr>
        <w:t>Person p2 = MyUtil.clone(p1);</w:t>
      </w:r>
    </w:p>
    <w:p>
      <w:pPr>
        <w:spacing w:before="171"/>
        <w:ind w:left="120"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深度克隆</w:t>
      </w:r>
    </w:p>
    <w:p>
      <w:pPr>
        <w:spacing w:before="130"/>
        <w:ind w:left="120" w:right="0" w:firstLine="0"/>
        <w:jc w:val="left"/>
        <w:rPr>
          <w:rFonts w:ascii="Courier New"/>
          <w:sz w:val="20"/>
        </w:rPr>
      </w:pPr>
      <w:r>
        <w:rPr>
          <w:rFonts w:ascii="Courier New"/>
          <w:sz w:val="20"/>
        </w:rPr>
        <w:t>p2.getCar().setBrand(</w:t>
      </w:r>
      <w:r>
        <w:rPr>
          <w:sz w:val="24"/>
        </w:rPr>
        <w:t>"BYD"</w:t>
      </w:r>
      <w:r>
        <w:rPr>
          <w:rFonts w:ascii="Courier New"/>
          <w:sz w:val="20"/>
        </w:rPr>
        <w:t>);</w:t>
      </w:r>
    </w:p>
    <w:p>
      <w:pPr>
        <w:spacing w:before="130"/>
        <w:ind w:left="120"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 xml:space="preserve">修改克隆的 </w:t>
      </w:r>
      <w:r>
        <w:rPr>
          <w:rFonts w:ascii="Courier New" w:eastAsia="Courier New"/>
          <w:sz w:val="20"/>
        </w:rPr>
        <w:t xml:space="preserve">Person </w:t>
      </w:r>
      <w:r>
        <w:rPr>
          <w:rFonts w:hint="eastAsia" w:ascii="微软雅黑" w:eastAsia="微软雅黑"/>
          <w:sz w:val="20"/>
        </w:rPr>
        <w:t xml:space="preserve">对象 </w:t>
      </w:r>
      <w:r>
        <w:rPr>
          <w:rFonts w:ascii="Courier New" w:eastAsia="Courier New"/>
          <w:sz w:val="20"/>
        </w:rPr>
        <w:t xml:space="preserve">p2 </w:t>
      </w:r>
      <w:r>
        <w:rPr>
          <w:rFonts w:hint="eastAsia" w:ascii="微软雅黑" w:eastAsia="微软雅黑"/>
          <w:sz w:val="20"/>
        </w:rPr>
        <w:t>关联的汽车对象的品牌属性</w:t>
      </w:r>
    </w:p>
    <w:p>
      <w:pPr>
        <w:spacing w:after="0"/>
        <w:jc w:val="left"/>
        <w:rPr>
          <w:rFonts w:hint="eastAsia" w:ascii="微软雅黑" w:eastAsia="微软雅黑"/>
          <w:sz w:val="20"/>
        </w:rPr>
        <w:sectPr>
          <w:type w:val="continuous"/>
          <w:pgSz w:w="11910" w:h="16840"/>
          <w:pgMar w:top="720" w:right="1480" w:bottom="1160" w:left="1680" w:header="720" w:footer="720" w:gutter="0"/>
          <w:cols w:equalWidth="0" w:num="2">
            <w:col w:w="1480" w:space="1268"/>
            <w:col w:w="6002"/>
          </w:cols>
        </w:sectPr>
      </w:pPr>
    </w:p>
    <w:p>
      <w:pPr>
        <w:pStyle w:val="6"/>
        <w:spacing w:before="2"/>
        <w:rPr>
          <w:rFonts w:ascii="微软雅黑"/>
          <w:sz w:val="8"/>
        </w:rPr>
      </w:pPr>
    </w:p>
    <w:p>
      <w:pPr>
        <w:spacing w:before="47"/>
        <w:ind w:left="2867"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 xml:space="preserve">原来的 </w:t>
      </w:r>
      <w:r>
        <w:rPr>
          <w:rFonts w:ascii="Courier New" w:eastAsia="Courier New"/>
          <w:sz w:val="20"/>
        </w:rPr>
        <w:t xml:space="preserve">Person </w:t>
      </w:r>
      <w:r>
        <w:rPr>
          <w:rFonts w:hint="eastAsia" w:ascii="微软雅黑" w:eastAsia="微软雅黑"/>
          <w:sz w:val="20"/>
        </w:rPr>
        <w:t xml:space="preserve">对象 </w:t>
      </w:r>
      <w:r>
        <w:rPr>
          <w:rFonts w:ascii="Courier New" w:eastAsia="Courier New"/>
          <w:sz w:val="20"/>
        </w:rPr>
        <w:t xml:space="preserve">p1 </w:t>
      </w:r>
      <w:r>
        <w:rPr>
          <w:rFonts w:hint="eastAsia" w:ascii="微软雅黑" w:eastAsia="微软雅黑"/>
          <w:sz w:val="20"/>
        </w:rPr>
        <w:t>关联的汽车不会受到任何影响</w:t>
      </w:r>
    </w:p>
    <w:p>
      <w:pPr>
        <w:pStyle w:val="6"/>
        <w:spacing w:before="5"/>
        <w:rPr>
          <w:rFonts w:ascii="微软雅黑"/>
          <w:sz w:val="11"/>
        </w:rPr>
      </w:pPr>
    </w:p>
    <w:p>
      <w:pPr>
        <w:spacing w:before="47"/>
        <w:ind w:left="2867"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 xml:space="preserve">因为在克隆 </w:t>
      </w:r>
      <w:r>
        <w:rPr>
          <w:rFonts w:ascii="Courier New" w:eastAsia="Courier New"/>
          <w:sz w:val="20"/>
        </w:rPr>
        <w:t xml:space="preserve">Person </w:t>
      </w:r>
      <w:r>
        <w:rPr>
          <w:rFonts w:hint="eastAsia" w:ascii="微软雅黑" w:eastAsia="微软雅黑"/>
          <w:sz w:val="20"/>
        </w:rPr>
        <w:t>对象时其关联的汽车对象也被克隆了</w:t>
      </w:r>
    </w:p>
    <w:p>
      <w:pPr>
        <w:spacing w:before="171"/>
        <w:ind w:left="2867" w:right="0" w:firstLine="0"/>
        <w:jc w:val="left"/>
        <w:rPr>
          <w:rFonts w:ascii="Courier New"/>
          <w:sz w:val="20"/>
        </w:rPr>
      </w:pPr>
      <w:r>
        <w:rPr>
          <w:rFonts w:ascii="Courier New"/>
          <w:sz w:val="20"/>
        </w:rPr>
        <w:t>System.out.println(p1);</w:t>
      </w:r>
    </w:p>
    <w:p>
      <w:pPr>
        <w:spacing w:before="85"/>
        <w:ind w:left="0" w:right="4722" w:firstLine="0"/>
        <w:jc w:val="center"/>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sz w:val="20"/>
        </w:rPr>
        <w:t>catch (Exception e) {</w:t>
      </w:r>
    </w:p>
    <w:p>
      <w:pPr>
        <w:spacing w:before="86"/>
        <w:ind w:left="2867" w:right="0" w:firstLine="0"/>
        <w:jc w:val="left"/>
        <w:rPr>
          <w:rFonts w:ascii="Courier New"/>
          <w:sz w:val="20"/>
        </w:rPr>
      </w:pPr>
      <w:r>
        <w:rPr>
          <w:rFonts w:ascii="Courier New"/>
          <w:sz w:val="20"/>
        </w:rPr>
        <w:t>e.printStackTrace();</w:t>
      </w:r>
    </w:p>
    <w:p>
      <w:pPr>
        <w:spacing w:before="85"/>
        <w:ind w:left="1951"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line="242" w:lineRule="auto"/>
        <w:ind w:left="120" w:right="225"/>
      </w:pPr>
      <w:r>
        <w:rPr>
          <w:b/>
        </w:rPr>
        <w:t>注意：</w:t>
      </w:r>
      <w:r>
        <w:t>基于序列化和反序列化实现的克隆不仅仅是深度克隆，更重要的是通过泛型限定，可以检查出要克隆的对象是否支持序列化，这项检查是编译器完成的， 不是在运行时抛出异常，这种是方案明显优于使用 Object 类的 clone 方法克隆对象。让问题在编译的时候暴露出来总是好过把问题留到运行时。</w:t>
      </w:r>
    </w:p>
    <w:p>
      <w:pPr>
        <w:pStyle w:val="6"/>
        <w:spacing w:before="4"/>
        <w:rPr>
          <w:sz w:val="28"/>
        </w:rPr>
      </w:pPr>
    </w:p>
    <w:p>
      <w:pPr>
        <w:pStyle w:val="3"/>
      </w:pPr>
      <w:bookmarkStart w:id="62" w:name="30、GC 是什么？为什么要有 GC？"/>
      <w:bookmarkEnd w:id="62"/>
      <w:bookmarkStart w:id="63" w:name="_bookmark31"/>
      <w:bookmarkEnd w:id="63"/>
      <w:r>
        <w:t>30、GC 是什么？为什么要有 GC？</w:t>
      </w:r>
    </w:p>
    <w:p>
      <w:pPr>
        <w:pStyle w:val="6"/>
        <w:spacing w:before="6"/>
        <w:rPr>
          <w:b/>
          <w:sz w:val="28"/>
        </w:rPr>
      </w:pPr>
    </w:p>
    <w:p>
      <w:pPr>
        <w:pStyle w:val="6"/>
        <w:spacing w:line="242" w:lineRule="auto"/>
        <w:ind w:left="120" w:right="197"/>
      </w:pPr>
      <w:r>
        <w:t>GC 是垃圾收集的意思，内存处理是编程人员容易出现问题的地方，忘记或者错误的内存回收会导致程序或系统的不稳定甚至崩溃，Java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语言没有提供释放已分配内存的显示操作方法。Java 程序员不用担心内存管理，因为垃圾</w:t>
      </w:r>
      <w:r>
        <w:rPr>
          <w:spacing w:val="-21"/>
        </w:rPr>
        <w:t>收集器会自动进行管理。要请求垃圾收集，可以调用下面的方法之一：</w:t>
      </w:r>
      <w:r>
        <w:rPr>
          <w:spacing w:val="-2"/>
        </w:rPr>
        <w:t>System.gc()</w:t>
      </w:r>
      <w:r>
        <w:rPr>
          <w:spacing w:val="-30"/>
        </w:rPr>
        <w:t xml:space="preserve">或 </w:t>
      </w:r>
      <w:r>
        <w:t>Runtime.getRuntime().gc()</w:t>
      </w:r>
      <w:r>
        <w:rPr>
          <w:spacing w:val="-5"/>
        </w:rPr>
        <w:t xml:space="preserve"> ，但 </w:t>
      </w:r>
      <w:r>
        <w:t>JVM</w:t>
      </w:r>
      <w:r>
        <w:rPr>
          <w:spacing w:val="-2"/>
        </w:rPr>
        <w:t xml:space="preserve"> 可以屏蔽掉显示的垃圾回收调用。垃</w:t>
      </w:r>
      <w:r>
        <w:rPr>
          <w:spacing w:val="-8"/>
        </w:rPr>
        <w:t>圾回收可以有效的防止内存泄露，有效的使用可以使用的内存。垃圾回收器通常</w:t>
      </w:r>
      <w:r>
        <w:rPr>
          <w:spacing w:val="-13"/>
        </w:rPr>
        <w:t>是作为一个单独的低优先级的线程运行，不可预知的情况下对内存堆中已经死亡</w:t>
      </w:r>
      <w:r>
        <w:rPr>
          <w:spacing w:val="-17"/>
        </w:rPr>
        <w:t xml:space="preserve">的或者长时间没有使用的对象进行清除和回收，程序员不能实时的调用垃圾回收器对某个对象或所有对象进行垃圾回收。在 Java 诞生初期，垃圾回收是 Java </w:t>
      </w:r>
      <w:r>
        <w:rPr>
          <w:spacing w:val="-16"/>
        </w:rPr>
        <w:t>最大的亮点之一，因为服务器端的编程需要有效的防止内存泄露问题，然而时过</w:t>
      </w:r>
      <w:r>
        <w:rPr>
          <w:spacing w:val="-15"/>
        </w:rPr>
        <w:t xml:space="preserve">境迁，如今 </w:t>
      </w:r>
      <w:r>
        <w:t>Java</w:t>
      </w:r>
      <w:r>
        <w:rPr>
          <w:spacing w:val="-3"/>
        </w:rPr>
        <w:t xml:space="preserve"> 的垃圾回收机制已经成为被诟病的东西。移动智能终端用户通常觉得 iOS 的系统比 Android</w:t>
      </w:r>
      <w:r>
        <w:rPr>
          <w:spacing w:val="-11"/>
        </w:rPr>
        <w:t xml:space="preserve"> 系统有更好的用户体验，其中一个深层次的原因就在于 Android 系统中垃圾回收的不可预知性。</w:t>
      </w:r>
    </w:p>
    <w:p>
      <w:pPr>
        <w:pStyle w:val="6"/>
        <w:spacing w:before="20" w:line="242" w:lineRule="auto"/>
        <w:ind w:left="120" w:right="225"/>
      </w:pPr>
      <w:r>
        <w:rPr>
          <w:spacing w:val="-10"/>
        </w:rPr>
        <w:t>补充：垃圾回收机制有很多种，包括：分代复制垃圾回收、标记垃圾回收、增量垃圾回收等方式。标准的 Java</w:t>
      </w:r>
      <w:r>
        <w:rPr>
          <w:spacing w:val="-11"/>
        </w:rPr>
        <w:t xml:space="preserve"> 进程既有栈又有堆。栈保存了原始型局部变量， </w:t>
      </w:r>
      <w:r>
        <w:t>堆保存了要创建的对象。Java 平台对堆内存回收和再利用的基本算法被称为标</w:t>
      </w:r>
      <w:r>
        <w:rPr>
          <w:spacing w:val="-6"/>
        </w:rPr>
        <w:t xml:space="preserve">记和清除，但是 </w:t>
      </w:r>
      <w:r>
        <w:t>Java</w:t>
      </w:r>
      <w:r>
        <w:rPr>
          <w:spacing w:val="-6"/>
        </w:rPr>
        <w:t xml:space="preserve"> 对其进行了改进，采用“分代式垃圾收集”。这种方法会跟 Java</w:t>
      </w:r>
      <w:r>
        <w:rPr>
          <w:spacing w:val="-10"/>
        </w:rPr>
        <w:t xml:space="preserve"> 对象的生命周期将堆内存划分为不同的区域，在垃圾收集过程中，可能会将对象移动到不同区域：</w:t>
      </w:r>
    </w:p>
    <w:p>
      <w:pPr>
        <w:pStyle w:val="16"/>
        <w:numPr>
          <w:ilvl w:val="0"/>
          <w:numId w:val="7"/>
        </w:numPr>
        <w:tabs>
          <w:tab w:val="left" w:pos="721"/>
        </w:tabs>
        <w:spacing w:before="8" w:after="0" w:line="242" w:lineRule="auto"/>
        <w:ind w:left="120" w:right="344" w:firstLine="0"/>
        <w:jc w:val="left"/>
        <w:rPr>
          <w:sz w:val="24"/>
        </w:rPr>
      </w:pPr>
      <w:r>
        <w:rPr>
          <w:sz w:val="24"/>
        </w:rPr>
        <w:t>伊甸园（Eden）：</w:t>
      </w:r>
      <w:r>
        <w:rPr>
          <w:spacing w:val="-1"/>
          <w:sz w:val="24"/>
        </w:rPr>
        <w:t>这是对象最初诞生的区域，并且对大多数对象来说，这</w:t>
      </w:r>
      <w:r>
        <w:rPr>
          <w:sz w:val="24"/>
        </w:rPr>
        <w:t>里是它们唯一存在过的区域。</w:t>
      </w:r>
    </w:p>
    <w:p>
      <w:pPr>
        <w:pStyle w:val="16"/>
        <w:numPr>
          <w:ilvl w:val="0"/>
          <w:numId w:val="7"/>
        </w:numPr>
        <w:tabs>
          <w:tab w:val="left" w:pos="721"/>
        </w:tabs>
        <w:spacing w:before="3" w:after="0" w:line="240" w:lineRule="auto"/>
        <w:ind w:left="721" w:right="0" w:hanging="601"/>
        <w:jc w:val="left"/>
        <w:rPr>
          <w:sz w:val="24"/>
        </w:rPr>
      </w:pPr>
      <w:r>
        <w:rPr>
          <w:sz w:val="24"/>
        </w:rPr>
        <w:t>幸存者乐园（Survivor）：从伊甸园幸存下来的对象会被挪到这里。</w:t>
      </w:r>
    </w:p>
    <w:p>
      <w:pPr>
        <w:pStyle w:val="16"/>
        <w:numPr>
          <w:ilvl w:val="0"/>
          <w:numId w:val="7"/>
        </w:numPr>
        <w:tabs>
          <w:tab w:val="left" w:pos="721"/>
        </w:tabs>
        <w:spacing w:before="5" w:after="0" w:line="240" w:lineRule="auto"/>
        <w:ind w:left="721" w:right="0" w:hanging="601"/>
        <w:jc w:val="left"/>
        <w:rPr>
          <w:sz w:val="24"/>
        </w:rPr>
      </w:pPr>
      <w:r>
        <w:rPr>
          <w:sz w:val="24"/>
        </w:rPr>
        <w:t>终身颐养园（Tenured）：这是足够老的幸存对象的归宿。年轻代收集</w:t>
      </w:r>
    </w:p>
    <w:p>
      <w:pPr>
        <w:pStyle w:val="6"/>
        <w:spacing w:before="4"/>
        <w:ind w:left="120"/>
      </w:pPr>
      <w:r>
        <w:t>（Minor-GC）过程是不会触及这个地方的。当年轻代收集不能把对象放进终身颐</w:t>
      </w:r>
    </w:p>
    <w:p>
      <w:pPr>
        <w:spacing w:after="0"/>
        <w:sectPr>
          <w:pgSz w:w="11910" w:h="16840"/>
          <w:pgMar w:top="1420" w:right="1480" w:bottom="1400" w:left="1680" w:header="0" w:footer="1200" w:gutter="0"/>
          <w:cols w:space="720" w:num="1"/>
        </w:sectPr>
      </w:pPr>
    </w:p>
    <w:p>
      <w:pPr>
        <w:pStyle w:val="6"/>
        <w:spacing w:before="71" w:line="242" w:lineRule="auto"/>
        <w:ind w:left="120" w:right="317"/>
      </w:pPr>
      <w:r>
        <w:rPr>
          <w:spacing w:val="-5"/>
        </w:rPr>
        <w:t>养园时，就会触发一次完全收集</w:t>
      </w:r>
      <w:r>
        <w:rPr>
          <w:spacing w:val="-4"/>
        </w:rPr>
        <w:t>（Major-GC），</w:t>
      </w:r>
      <w:r>
        <w:rPr>
          <w:spacing w:val="-3"/>
        </w:rPr>
        <w:t>这里可能还会牵扯到压缩，以便</w:t>
      </w:r>
      <w:r>
        <w:t>为大对象腾出足够的空间。</w:t>
      </w:r>
    </w:p>
    <w:p>
      <w:pPr>
        <w:pStyle w:val="6"/>
        <w:spacing w:before="3"/>
        <w:ind w:left="120"/>
      </w:pPr>
      <w:r>
        <w:t>与垃圾回收相关的 JVM 参数：</w:t>
      </w:r>
    </w:p>
    <w:p>
      <w:pPr>
        <w:spacing w:before="129"/>
        <w:ind w:left="120" w:right="0" w:firstLine="0"/>
        <w:jc w:val="left"/>
        <w:rPr>
          <w:rFonts w:hint="eastAsia" w:ascii="微软雅黑" w:hAnsi="微软雅黑" w:eastAsia="微软雅黑"/>
          <w:sz w:val="20"/>
        </w:rPr>
      </w:pPr>
      <w:r>
        <w:rPr>
          <w:rFonts w:ascii="Courier New" w:hAnsi="Courier New" w:eastAsia="Courier New"/>
          <w:sz w:val="20"/>
        </w:rPr>
        <w:t xml:space="preserve">-Xms / -Xmx </w:t>
      </w:r>
      <w:r>
        <w:rPr>
          <w:rFonts w:hint="eastAsia" w:ascii="微软雅黑" w:hAnsi="微软雅黑" w:eastAsia="微软雅黑"/>
          <w:sz w:val="20"/>
        </w:rPr>
        <w:t xml:space="preserve">— 堆的初始大小 </w:t>
      </w:r>
      <w:r>
        <w:rPr>
          <w:rFonts w:ascii="Courier New" w:hAnsi="Courier New" w:eastAsia="Courier New"/>
          <w:sz w:val="20"/>
        </w:rPr>
        <w:t xml:space="preserve">/ </w:t>
      </w:r>
      <w:r>
        <w:rPr>
          <w:rFonts w:hint="eastAsia" w:ascii="微软雅黑" w:hAnsi="微软雅黑" w:eastAsia="微软雅黑"/>
          <w:sz w:val="20"/>
        </w:rPr>
        <w:t>堆的最大大小</w:t>
      </w:r>
    </w:p>
    <w:p>
      <w:pPr>
        <w:pStyle w:val="6"/>
        <w:spacing w:before="16"/>
        <w:rPr>
          <w:rFonts w:ascii="微软雅黑"/>
          <w:sz w:val="13"/>
        </w:rPr>
      </w:pPr>
    </w:p>
    <w:p>
      <w:pPr>
        <w:spacing w:before="0"/>
        <w:ind w:left="220" w:right="0" w:firstLine="0"/>
        <w:jc w:val="left"/>
        <w:rPr>
          <w:rFonts w:hint="eastAsia" w:ascii="微软雅黑" w:hAnsi="微软雅黑" w:eastAsia="微软雅黑"/>
          <w:sz w:val="20"/>
        </w:rPr>
      </w:pPr>
      <w:r>
        <w:rPr>
          <w:rFonts w:ascii="Courier New" w:hAnsi="Courier New" w:eastAsia="Courier New"/>
          <w:sz w:val="20"/>
        </w:rPr>
        <w:t xml:space="preserve">-Xmn </w:t>
      </w:r>
      <w:r>
        <w:rPr>
          <w:rFonts w:hint="eastAsia" w:ascii="微软雅黑" w:hAnsi="微软雅黑" w:eastAsia="微软雅黑"/>
          <w:sz w:val="20"/>
        </w:rPr>
        <w:t>— 堆中年轻代的大小</w:t>
      </w:r>
    </w:p>
    <w:p>
      <w:pPr>
        <w:pStyle w:val="6"/>
        <w:spacing w:before="16"/>
        <w:rPr>
          <w:rFonts w:ascii="微软雅黑"/>
          <w:sz w:val="13"/>
        </w:rPr>
      </w:pPr>
    </w:p>
    <w:p>
      <w:pPr>
        <w:spacing w:before="0"/>
        <w:ind w:left="220" w:right="0" w:firstLine="0"/>
        <w:jc w:val="left"/>
        <w:rPr>
          <w:rFonts w:hint="eastAsia" w:ascii="微软雅黑" w:hAnsi="微软雅黑" w:eastAsia="微软雅黑"/>
          <w:sz w:val="20"/>
        </w:rPr>
      </w:pPr>
      <w:r>
        <w:rPr>
          <w:rFonts w:ascii="Courier New" w:hAnsi="Courier New" w:eastAsia="Courier New"/>
          <w:sz w:val="20"/>
        </w:rPr>
        <w:t xml:space="preserve">-XX:-DisableExplicitGC </w:t>
      </w:r>
      <w:r>
        <w:rPr>
          <w:rFonts w:hint="eastAsia" w:ascii="微软雅黑" w:hAnsi="微软雅黑" w:eastAsia="微软雅黑"/>
          <w:sz w:val="20"/>
        </w:rPr>
        <w:t xml:space="preserve">— 让 </w:t>
      </w:r>
      <w:r>
        <w:rPr>
          <w:rFonts w:ascii="Courier New" w:hAnsi="Courier New" w:eastAsia="Courier New"/>
          <w:sz w:val="20"/>
        </w:rPr>
        <w:t>System.gc()</w:t>
      </w:r>
      <w:r>
        <w:rPr>
          <w:rFonts w:hint="eastAsia" w:ascii="微软雅黑" w:hAnsi="微软雅黑" w:eastAsia="微软雅黑"/>
          <w:sz w:val="20"/>
        </w:rPr>
        <w:t>不产生任何作用</w:t>
      </w:r>
    </w:p>
    <w:p>
      <w:pPr>
        <w:pStyle w:val="6"/>
        <w:spacing w:before="15"/>
        <w:rPr>
          <w:rFonts w:ascii="微软雅黑"/>
          <w:sz w:val="13"/>
        </w:rPr>
      </w:pPr>
    </w:p>
    <w:p>
      <w:pPr>
        <w:spacing w:before="1"/>
        <w:ind w:left="220" w:right="0" w:firstLine="0"/>
        <w:jc w:val="left"/>
        <w:rPr>
          <w:rFonts w:hint="eastAsia" w:ascii="微软雅黑" w:hAnsi="微软雅黑" w:eastAsia="微软雅黑"/>
          <w:sz w:val="20"/>
        </w:rPr>
      </w:pPr>
      <w:r>
        <w:rPr>
          <w:rFonts w:ascii="Courier New" w:hAnsi="Courier New" w:eastAsia="Courier New"/>
          <w:sz w:val="20"/>
        </w:rPr>
        <w:t xml:space="preserve">-XX:+PrintGCDetails </w:t>
      </w:r>
      <w:r>
        <w:rPr>
          <w:rFonts w:hint="eastAsia" w:ascii="微软雅黑" w:hAnsi="微软雅黑" w:eastAsia="微软雅黑"/>
          <w:sz w:val="20"/>
        </w:rPr>
        <w:t xml:space="preserve">— 打印 </w:t>
      </w:r>
      <w:r>
        <w:rPr>
          <w:rFonts w:ascii="Courier New" w:hAnsi="Courier New" w:eastAsia="Courier New"/>
          <w:sz w:val="20"/>
        </w:rPr>
        <w:t xml:space="preserve">GC </w:t>
      </w:r>
      <w:r>
        <w:rPr>
          <w:rFonts w:hint="eastAsia" w:ascii="微软雅黑" w:hAnsi="微软雅黑" w:eastAsia="微软雅黑"/>
          <w:sz w:val="20"/>
        </w:rPr>
        <w:t>的细节</w:t>
      </w:r>
    </w:p>
    <w:p>
      <w:pPr>
        <w:pStyle w:val="6"/>
        <w:spacing w:before="15"/>
        <w:rPr>
          <w:rFonts w:ascii="微软雅黑"/>
          <w:sz w:val="13"/>
        </w:rPr>
      </w:pPr>
    </w:p>
    <w:p>
      <w:pPr>
        <w:spacing w:before="0"/>
        <w:ind w:left="220" w:right="0" w:firstLine="0"/>
        <w:jc w:val="left"/>
        <w:rPr>
          <w:rFonts w:hint="eastAsia" w:ascii="微软雅黑" w:hAnsi="微软雅黑" w:eastAsia="微软雅黑"/>
          <w:sz w:val="20"/>
        </w:rPr>
      </w:pPr>
      <w:r>
        <w:rPr>
          <w:rFonts w:ascii="Courier New" w:hAnsi="Courier New" w:eastAsia="Courier New"/>
          <w:sz w:val="20"/>
        </w:rPr>
        <w:t xml:space="preserve">-XX:+PrintGCDateStamps </w:t>
      </w:r>
      <w:r>
        <w:rPr>
          <w:rFonts w:hint="eastAsia" w:ascii="微软雅黑" w:hAnsi="微软雅黑" w:eastAsia="微软雅黑"/>
          <w:sz w:val="20"/>
        </w:rPr>
        <w:t xml:space="preserve">— 打印 </w:t>
      </w:r>
      <w:r>
        <w:rPr>
          <w:rFonts w:ascii="Courier New" w:hAnsi="Courier New" w:eastAsia="Courier New"/>
          <w:sz w:val="20"/>
        </w:rPr>
        <w:t xml:space="preserve">GC </w:t>
      </w:r>
      <w:r>
        <w:rPr>
          <w:rFonts w:hint="eastAsia" w:ascii="微软雅黑" w:hAnsi="微软雅黑" w:eastAsia="微软雅黑"/>
          <w:sz w:val="20"/>
        </w:rPr>
        <w:t>操作的时间戳</w:t>
      </w:r>
    </w:p>
    <w:p>
      <w:pPr>
        <w:pStyle w:val="6"/>
        <w:spacing w:before="16"/>
        <w:rPr>
          <w:rFonts w:ascii="微软雅黑"/>
          <w:sz w:val="13"/>
        </w:rPr>
      </w:pPr>
    </w:p>
    <w:p>
      <w:pPr>
        <w:spacing w:before="0"/>
        <w:ind w:left="220" w:right="0" w:firstLine="0"/>
        <w:jc w:val="left"/>
        <w:rPr>
          <w:rFonts w:hint="eastAsia" w:ascii="微软雅黑" w:hAnsi="微软雅黑" w:eastAsia="微软雅黑"/>
          <w:sz w:val="20"/>
        </w:rPr>
      </w:pPr>
      <w:r>
        <w:rPr>
          <w:rFonts w:ascii="Courier New" w:hAnsi="Courier New" w:eastAsia="Courier New"/>
          <w:sz w:val="20"/>
        </w:rPr>
        <w:t xml:space="preserve">-XX:NewSize / XX:MaxNewSize </w:t>
      </w:r>
      <w:r>
        <w:rPr>
          <w:rFonts w:hint="eastAsia" w:ascii="微软雅黑" w:hAnsi="微软雅黑" w:eastAsia="微软雅黑"/>
          <w:sz w:val="20"/>
        </w:rPr>
        <w:t>— 设置新生代大小</w:t>
      </w:r>
      <w:r>
        <w:rPr>
          <w:rFonts w:ascii="Courier New" w:hAnsi="Courier New" w:eastAsia="Courier New"/>
          <w:sz w:val="20"/>
        </w:rPr>
        <w:t>/</w:t>
      </w:r>
      <w:r>
        <w:rPr>
          <w:rFonts w:hint="eastAsia" w:ascii="微软雅黑" w:hAnsi="微软雅黑" w:eastAsia="微软雅黑"/>
          <w:sz w:val="20"/>
        </w:rPr>
        <w:t>新生代最大大小</w:t>
      </w:r>
    </w:p>
    <w:p>
      <w:pPr>
        <w:pStyle w:val="6"/>
        <w:spacing w:before="16"/>
        <w:rPr>
          <w:rFonts w:ascii="微软雅黑"/>
          <w:sz w:val="13"/>
        </w:rPr>
      </w:pPr>
    </w:p>
    <w:p>
      <w:pPr>
        <w:spacing w:before="0"/>
        <w:ind w:left="220" w:right="0" w:firstLine="0"/>
        <w:jc w:val="left"/>
        <w:rPr>
          <w:rFonts w:hint="eastAsia" w:ascii="微软雅黑" w:hAnsi="微软雅黑" w:eastAsia="微软雅黑"/>
          <w:sz w:val="20"/>
        </w:rPr>
      </w:pPr>
      <w:r>
        <w:rPr>
          <w:rFonts w:ascii="Courier New" w:hAnsi="Courier New" w:eastAsia="Courier New"/>
          <w:sz w:val="20"/>
        </w:rPr>
        <w:t xml:space="preserve">-XX:NewRatio </w:t>
      </w:r>
      <w:r>
        <w:rPr>
          <w:rFonts w:hint="eastAsia" w:ascii="微软雅黑" w:hAnsi="微软雅黑" w:eastAsia="微软雅黑"/>
          <w:sz w:val="20"/>
        </w:rPr>
        <w:t>— 可以设置老生代和新生代的比例</w:t>
      </w:r>
    </w:p>
    <w:p>
      <w:pPr>
        <w:pStyle w:val="6"/>
        <w:spacing w:before="15"/>
        <w:rPr>
          <w:rFonts w:ascii="微软雅黑"/>
          <w:sz w:val="13"/>
        </w:rPr>
      </w:pPr>
    </w:p>
    <w:p>
      <w:pPr>
        <w:spacing w:before="0" w:line="405" w:lineRule="auto"/>
        <w:ind w:left="120" w:right="1587" w:firstLine="100"/>
        <w:jc w:val="left"/>
        <w:rPr>
          <w:rFonts w:hint="eastAsia" w:ascii="微软雅黑" w:hAnsi="微软雅黑" w:eastAsia="微软雅黑"/>
          <w:sz w:val="20"/>
        </w:rPr>
      </w:pPr>
      <w:r>
        <w:rPr>
          <w:rFonts w:ascii="Courier New" w:hAnsi="Courier New" w:eastAsia="Courier New"/>
          <w:sz w:val="20"/>
        </w:rPr>
        <w:t xml:space="preserve">-XX:PrintTenuringDistribution </w:t>
      </w:r>
      <w:r>
        <w:rPr>
          <w:rFonts w:hint="eastAsia" w:ascii="微软雅黑" w:hAnsi="微软雅黑" w:eastAsia="微软雅黑"/>
          <w:sz w:val="20"/>
        </w:rPr>
        <w:t xml:space="preserve">— 设置每次新生代 </w:t>
      </w:r>
      <w:r>
        <w:rPr>
          <w:rFonts w:ascii="Courier New" w:hAnsi="Courier New" w:eastAsia="Courier New"/>
          <w:sz w:val="20"/>
        </w:rPr>
        <w:t xml:space="preserve">GC </w:t>
      </w:r>
      <w:r>
        <w:rPr>
          <w:rFonts w:hint="eastAsia" w:ascii="微软雅黑" w:hAnsi="微软雅黑" w:eastAsia="微软雅黑"/>
          <w:sz w:val="20"/>
        </w:rPr>
        <w:t>后输出幸存者乐园中对象年龄的分布</w:t>
      </w:r>
    </w:p>
    <w:p>
      <w:pPr>
        <w:spacing w:before="2" w:line="405" w:lineRule="auto"/>
        <w:ind w:left="120" w:right="1124" w:firstLine="100"/>
        <w:jc w:val="left"/>
        <w:rPr>
          <w:rFonts w:hint="eastAsia" w:ascii="微软雅黑" w:eastAsia="微软雅黑"/>
          <w:sz w:val="20"/>
        </w:rPr>
      </w:pPr>
      <w:r>
        <w:rPr>
          <w:rFonts w:ascii="Courier New" w:eastAsia="Courier New"/>
          <w:sz w:val="20"/>
        </w:rPr>
        <w:t>-XX:InitialTenuringThreshold / -XX:MaxTenuringThreshold</w:t>
      </w:r>
      <w:r>
        <w:rPr>
          <w:rFonts w:hint="eastAsia" w:ascii="微软雅黑" w:eastAsia="微软雅黑"/>
          <w:sz w:val="20"/>
        </w:rPr>
        <w:t>：设置老年代阀值的初始值和最大值</w:t>
      </w:r>
    </w:p>
    <w:p>
      <w:pPr>
        <w:spacing w:before="2"/>
        <w:ind w:left="220" w:right="0" w:firstLine="0"/>
        <w:jc w:val="left"/>
        <w:rPr>
          <w:sz w:val="24"/>
        </w:rPr>
      </w:pPr>
      <w:r>
        <w:rPr>
          <w:rFonts w:ascii="Courier New" w:eastAsia="Courier New"/>
          <w:sz w:val="20"/>
        </w:rPr>
        <w:t>-XX:TargetSurvivorRatio</w:t>
      </w:r>
      <w:r>
        <w:rPr>
          <w:rFonts w:hint="eastAsia" w:ascii="微软雅黑" w:eastAsia="微软雅黑"/>
          <w:sz w:val="20"/>
        </w:rPr>
        <w:t xml:space="preserve">：设置幸存区的目标使用率 </w:t>
      </w:r>
      <w:r>
        <w:rPr>
          <w:sz w:val="24"/>
        </w:rPr>
        <w:t>复制代码</w:t>
      </w:r>
    </w:p>
    <w:p>
      <w:pPr>
        <w:pStyle w:val="6"/>
        <w:spacing w:before="1"/>
        <w:rPr>
          <w:sz w:val="38"/>
        </w:rPr>
      </w:pPr>
    </w:p>
    <w:p>
      <w:pPr>
        <w:pStyle w:val="3"/>
        <w:spacing w:before="1" w:line="324" w:lineRule="auto"/>
        <w:ind w:right="437"/>
      </w:pPr>
      <w:bookmarkStart w:id="64" w:name="31、String s = new String(“xyz”);创建了几个字符串"/>
      <w:bookmarkEnd w:id="64"/>
      <w:bookmarkStart w:id="65" w:name="_bookmark32"/>
      <w:bookmarkEnd w:id="65"/>
      <w:r>
        <w:t>31、String s = new String(“xyz”);创建了几个字符串对象？</w:t>
      </w:r>
    </w:p>
    <w:p>
      <w:pPr>
        <w:pStyle w:val="6"/>
        <w:spacing w:before="204"/>
        <w:ind w:left="120"/>
      </w:pPr>
      <w:r>
        <w:t>两个对象，一个是静态区的”xyz”，一个是用 new 创建在堆上的对象。</w:t>
      </w:r>
    </w:p>
    <w:p>
      <w:pPr>
        <w:pStyle w:val="6"/>
        <w:spacing w:before="5"/>
        <w:rPr>
          <w:sz w:val="28"/>
        </w:rPr>
      </w:pPr>
    </w:p>
    <w:p>
      <w:pPr>
        <w:pStyle w:val="3"/>
        <w:spacing w:before="1" w:line="324" w:lineRule="auto"/>
        <w:ind w:right="275"/>
      </w:pPr>
      <w:bookmarkStart w:id="66" w:name="_bookmark33"/>
      <w:bookmarkEnd w:id="66"/>
      <w:bookmarkStart w:id="67" w:name="32、接口是否可继承（extends）接口？抽象类是否可实现（implement"/>
      <w:bookmarkEnd w:id="67"/>
      <w:r>
        <w:t>32、接口是否可继承（extends）接口？抽象类是否可实现（implements）接口？抽象类是否可继承具体类（concreteclass）？</w:t>
      </w:r>
    </w:p>
    <w:p>
      <w:pPr>
        <w:pStyle w:val="6"/>
        <w:spacing w:before="205" w:line="242" w:lineRule="auto"/>
        <w:ind w:left="120" w:right="317"/>
      </w:pPr>
      <w:r>
        <w:rPr>
          <w:spacing w:val="-6"/>
        </w:rPr>
        <w:t>接口可以继承接口，而且支持多重继承。抽象类可以实现</w:t>
      </w:r>
      <w:r>
        <w:t>(implements)</w:t>
      </w:r>
      <w:r>
        <w:rPr>
          <w:spacing w:val="-12"/>
        </w:rPr>
        <w:t>接口，抽</w:t>
      </w:r>
      <w:r>
        <w:t>象类可继承具体类也可以继承抽象类。</w:t>
      </w:r>
    </w:p>
    <w:p>
      <w:pPr>
        <w:spacing w:after="0" w:line="242" w:lineRule="auto"/>
        <w:sectPr>
          <w:pgSz w:w="11910" w:h="16840"/>
          <w:pgMar w:top="1420" w:right="1480" w:bottom="1400" w:left="1680" w:header="0" w:footer="1200" w:gutter="0"/>
          <w:cols w:space="720" w:num="1"/>
        </w:sectPr>
      </w:pPr>
    </w:p>
    <w:p>
      <w:pPr>
        <w:pStyle w:val="6"/>
        <w:spacing w:before="11"/>
        <w:rPr>
          <w:sz w:val="7"/>
        </w:rPr>
      </w:pPr>
    </w:p>
    <w:p>
      <w:pPr>
        <w:pStyle w:val="3"/>
        <w:spacing w:before="50" w:line="324" w:lineRule="auto"/>
        <w:ind w:right="321"/>
      </w:pPr>
      <w:bookmarkStart w:id="68" w:name="33、一个”.java”源文件中是否可以包含多个类（不是内部类）？有什么限制？"/>
      <w:bookmarkEnd w:id="68"/>
      <w:bookmarkStart w:id="69" w:name="_bookmark34"/>
      <w:bookmarkEnd w:id="69"/>
      <w:r>
        <w:rPr>
          <w:w w:val="95"/>
        </w:rPr>
        <w:t>33</w:t>
      </w:r>
      <w:r>
        <w:rPr>
          <w:spacing w:val="-16"/>
          <w:w w:val="95"/>
        </w:rPr>
        <w:t>、一个”</w:t>
      </w:r>
      <w:r>
        <w:rPr>
          <w:spacing w:val="-13"/>
          <w:w w:val="95"/>
        </w:rPr>
        <w:t>.java</w:t>
      </w:r>
      <w:r>
        <w:rPr>
          <w:spacing w:val="-7"/>
          <w:w w:val="95"/>
        </w:rPr>
        <w:t>”源文件中是否可以包含多个类</w:t>
      </w:r>
      <w:r>
        <w:rPr>
          <w:w w:val="95"/>
        </w:rPr>
        <w:t>（</w:t>
      </w:r>
      <w:r>
        <w:rPr>
          <w:spacing w:val="-13"/>
          <w:w w:val="95"/>
        </w:rPr>
        <w:t xml:space="preserve">不 </w:t>
      </w:r>
      <w:r>
        <w:t>是内部类）？有什么限制？</w:t>
      </w:r>
    </w:p>
    <w:p>
      <w:pPr>
        <w:pStyle w:val="6"/>
        <w:spacing w:before="204" w:line="242" w:lineRule="auto"/>
        <w:ind w:left="120" w:right="317"/>
      </w:pPr>
      <w:r>
        <w:rPr>
          <w:spacing w:val="-4"/>
        </w:rPr>
        <w:t>可以，但一个源文件中最多只能有一个公开类</w:t>
      </w:r>
      <w:r>
        <w:t>（public</w:t>
      </w:r>
      <w:r>
        <w:rPr>
          <w:spacing w:val="-68"/>
        </w:rPr>
        <w:t xml:space="preserve"> </w:t>
      </w:r>
      <w:r>
        <w:t>class）</w:t>
      </w:r>
      <w:r>
        <w:rPr>
          <w:spacing w:val="-3"/>
        </w:rPr>
        <w:t>而且文件名必须</w:t>
      </w:r>
      <w:r>
        <w:t>和公开类的类名完全保持一致。</w:t>
      </w:r>
    </w:p>
    <w:p>
      <w:pPr>
        <w:pStyle w:val="6"/>
        <w:spacing w:before="1"/>
        <w:rPr>
          <w:sz w:val="28"/>
        </w:rPr>
      </w:pPr>
    </w:p>
    <w:p>
      <w:pPr>
        <w:pStyle w:val="3"/>
        <w:spacing w:before="1" w:line="324" w:lineRule="auto"/>
        <w:ind w:right="478"/>
      </w:pPr>
      <w:bookmarkStart w:id="70" w:name="_bookmark35"/>
      <w:bookmarkEnd w:id="70"/>
      <w:bookmarkStart w:id="71" w:name="34、Anonymous Inner Class(匿名内部类)是否可以继承其它类"/>
      <w:bookmarkEnd w:id="71"/>
      <w:r>
        <w:t>34、Anonymous Inner Class(匿名内部类)是否可以继承其它类？是否可以实现接口？</w:t>
      </w:r>
    </w:p>
    <w:p>
      <w:pPr>
        <w:pStyle w:val="6"/>
        <w:spacing w:before="204" w:line="242" w:lineRule="auto"/>
        <w:ind w:left="120" w:right="317"/>
      </w:pPr>
      <w:r>
        <w:rPr>
          <w:spacing w:val="-7"/>
        </w:rPr>
        <w:t xml:space="preserve">可以继承其他类或实现其他接口，在 </w:t>
      </w:r>
      <w:r>
        <w:t>Swing 编程和 Android</w:t>
      </w:r>
      <w:r>
        <w:rPr>
          <w:spacing w:val="-2"/>
        </w:rPr>
        <w:t xml:space="preserve"> 开发中常用此方式</w:t>
      </w:r>
      <w:r>
        <w:t>来实现事件监听和回调。</w:t>
      </w:r>
    </w:p>
    <w:p>
      <w:pPr>
        <w:pStyle w:val="6"/>
        <w:spacing w:before="1"/>
        <w:rPr>
          <w:sz w:val="28"/>
        </w:rPr>
      </w:pPr>
    </w:p>
    <w:p>
      <w:pPr>
        <w:pStyle w:val="3"/>
        <w:spacing w:before="1" w:line="324" w:lineRule="auto"/>
        <w:ind w:right="322"/>
      </w:pPr>
      <w:bookmarkStart w:id="72" w:name="_bookmark36"/>
      <w:bookmarkEnd w:id="72"/>
      <w:bookmarkStart w:id="73" w:name="35、内部类可以引用它的包含类（外部类）的成员吗？有没有什么限制？"/>
      <w:bookmarkEnd w:id="73"/>
      <w:r>
        <w:rPr>
          <w:w w:val="95"/>
        </w:rPr>
        <w:t>35</w:t>
      </w:r>
      <w:r>
        <w:rPr>
          <w:spacing w:val="-22"/>
          <w:w w:val="95"/>
        </w:rPr>
        <w:t>、内部类可以引用它的包含类</w:t>
      </w:r>
      <w:r>
        <w:rPr>
          <w:w w:val="95"/>
        </w:rPr>
        <w:t>（外部类</w:t>
      </w:r>
      <w:r>
        <w:rPr>
          <w:spacing w:val="-123"/>
          <w:w w:val="95"/>
        </w:rPr>
        <w:t>）</w:t>
      </w:r>
      <w:r>
        <w:rPr>
          <w:spacing w:val="-3"/>
          <w:w w:val="95"/>
        </w:rPr>
        <w:t xml:space="preserve">的成员吗？ </w:t>
      </w:r>
      <w:r>
        <w:t>有没有什么限制？</w:t>
      </w:r>
    </w:p>
    <w:p>
      <w:pPr>
        <w:pStyle w:val="6"/>
        <w:spacing w:before="204"/>
        <w:ind w:left="120"/>
      </w:pPr>
      <w:r>
        <w:t>一个内部类对象可以访问创建它的外部类对象的成员，包括私有成员。</w:t>
      </w:r>
    </w:p>
    <w:p>
      <w:pPr>
        <w:pStyle w:val="6"/>
        <w:spacing w:before="5"/>
        <w:rPr>
          <w:sz w:val="28"/>
        </w:rPr>
      </w:pPr>
    </w:p>
    <w:p>
      <w:pPr>
        <w:pStyle w:val="3"/>
        <w:spacing w:before="1"/>
      </w:pPr>
      <w:bookmarkStart w:id="74" w:name="_bookmark37"/>
      <w:bookmarkEnd w:id="74"/>
      <w:bookmarkStart w:id="75" w:name="36、Java 中的 final 关键字有哪些用法？"/>
      <w:bookmarkEnd w:id="75"/>
      <w:r>
        <w:t>36、Java 中的 final 关键字有哪些用法？</w:t>
      </w:r>
    </w:p>
    <w:p>
      <w:pPr>
        <w:pStyle w:val="6"/>
        <w:spacing w:before="5"/>
        <w:rPr>
          <w:b/>
          <w:sz w:val="28"/>
        </w:rPr>
      </w:pPr>
    </w:p>
    <w:p>
      <w:pPr>
        <w:pStyle w:val="16"/>
        <w:numPr>
          <w:ilvl w:val="0"/>
          <w:numId w:val="8"/>
        </w:numPr>
        <w:tabs>
          <w:tab w:val="left" w:pos="481"/>
        </w:tabs>
        <w:spacing w:before="0" w:after="0" w:line="240" w:lineRule="auto"/>
        <w:ind w:left="481" w:right="0" w:hanging="361"/>
        <w:jc w:val="left"/>
        <w:rPr>
          <w:sz w:val="22"/>
        </w:rPr>
      </w:pPr>
      <w:r>
        <w:rPr>
          <w:sz w:val="24"/>
        </w:rPr>
        <w:t>修饰类：表示该类不能被继承；</w:t>
      </w:r>
    </w:p>
    <w:p>
      <w:pPr>
        <w:pStyle w:val="6"/>
        <w:spacing w:before="1"/>
        <w:rPr>
          <w:sz w:val="22"/>
        </w:rPr>
      </w:pPr>
    </w:p>
    <w:p>
      <w:pPr>
        <w:pStyle w:val="16"/>
        <w:numPr>
          <w:ilvl w:val="0"/>
          <w:numId w:val="8"/>
        </w:numPr>
        <w:tabs>
          <w:tab w:val="left" w:pos="389"/>
        </w:tabs>
        <w:spacing w:before="0" w:after="0" w:line="240" w:lineRule="auto"/>
        <w:ind w:left="388" w:right="0" w:hanging="269"/>
        <w:jc w:val="left"/>
        <w:rPr>
          <w:rFonts w:ascii="Calibri" w:eastAsia="Calibri"/>
          <w:sz w:val="22"/>
        </w:rPr>
      </w:pPr>
      <w:r>
        <w:rPr>
          <w:sz w:val="24"/>
        </w:rPr>
        <w:t>修饰方法：表示方法不能被重写；</w:t>
      </w:r>
    </w:p>
    <w:p>
      <w:pPr>
        <w:pStyle w:val="6"/>
        <w:spacing w:before="3"/>
        <w:rPr>
          <w:sz w:val="22"/>
        </w:rPr>
      </w:pPr>
    </w:p>
    <w:p>
      <w:pPr>
        <w:pStyle w:val="16"/>
        <w:numPr>
          <w:ilvl w:val="0"/>
          <w:numId w:val="8"/>
        </w:numPr>
        <w:tabs>
          <w:tab w:val="left" w:pos="389"/>
        </w:tabs>
        <w:spacing w:before="1" w:after="0" w:line="240" w:lineRule="auto"/>
        <w:ind w:left="388" w:right="0" w:hanging="269"/>
        <w:jc w:val="left"/>
        <w:rPr>
          <w:rFonts w:ascii="Calibri" w:eastAsia="Calibri"/>
          <w:sz w:val="22"/>
        </w:rPr>
      </w:pPr>
      <w:r>
        <w:rPr>
          <w:sz w:val="24"/>
        </w:rPr>
        <w:t>修饰变量：表示变量只能一次赋值以后值不能被修改（常量）。</w:t>
      </w:r>
    </w:p>
    <w:p>
      <w:pPr>
        <w:pStyle w:val="6"/>
        <w:spacing w:before="3"/>
        <w:rPr>
          <w:sz w:val="28"/>
        </w:rPr>
      </w:pPr>
    </w:p>
    <w:p>
      <w:pPr>
        <w:pStyle w:val="3"/>
      </w:pPr>
      <w:bookmarkStart w:id="76" w:name="37、指出下面程序的运行结果"/>
      <w:bookmarkEnd w:id="76"/>
      <w:bookmarkStart w:id="77" w:name="_bookmark38"/>
      <w:bookmarkEnd w:id="77"/>
      <w:r>
        <w:t>37、指出下面程序的运行结果</w:t>
      </w:r>
    </w:p>
    <w:p>
      <w:pPr>
        <w:pStyle w:val="6"/>
        <w:spacing w:before="9"/>
        <w:rPr>
          <w:b/>
          <w:sz w:val="31"/>
        </w:rPr>
      </w:pPr>
    </w:p>
    <w:p>
      <w:pPr>
        <w:spacing w:before="0"/>
        <w:ind w:left="120" w:right="0" w:firstLine="0"/>
        <w:jc w:val="left"/>
        <w:rPr>
          <w:rFonts w:ascii="Courier New"/>
          <w:sz w:val="20"/>
        </w:rPr>
      </w:pPr>
      <w:r>
        <w:rPr>
          <w:rFonts w:ascii="Courier New"/>
          <w:sz w:val="20"/>
        </w:rPr>
        <w:t>class A {</w:t>
      </w:r>
    </w:p>
    <w:p>
      <w:pPr>
        <w:spacing w:before="86"/>
        <w:ind w:left="1036" w:right="0" w:firstLine="0"/>
        <w:jc w:val="left"/>
        <w:rPr>
          <w:rFonts w:ascii="Courier New"/>
          <w:sz w:val="20"/>
        </w:rPr>
      </w:pPr>
      <w:r>
        <w:rPr>
          <w:rFonts w:ascii="Courier New"/>
          <w:sz w:val="20"/>
        </w:rPr>
        <w:t>static {</w:t>
      </w:r>
    </w:p>
    <w:p>
      <w:pPr>
        <w:spacing w:before="43"/>
        <w:ind w:left="1951" w:right="0" w:firstLine="0"/>
        <w:jc w:val="left"/>
        <w:rPr>
          <w:rFonts w:ascii="Courier New"/>
          <w:sz w:val="20"/>
        </w:rPr>
      </w:pPr>
      <w:r>
        <w:rPr>
          <w:rFonts w:ascii="Courier New"/>
          <w:sz w:val="20"/>
        </w:rPr>
        <w:t>System.out.print(</w:t>
      </w:r>
      <w:r>
        <w:rPr>
          <w:sz w:val="24"/>
        </w:rPr>
        <w:t>"1"</w:t>
      </w:r>
      <w:r>
        <w:rPr>
          <w:rFonts w:ascii="Courier New"/>
          <w:sz w:val="20"/>
        </w:rPr>
        <w:t>);</w:t>
      </w:r>
    </w:p>
    <w:p>
      <w:pPr>
        <w:spacing w:before="47"/>
        <w:ind w:left="1036" w:right="0" w:firstLine="0"/>
        <w:jc w:val="left"/>
        <w:rPr>
          <w:rFonts w:ascii="Courier New"/>
          <w:sz w:val="20"/>
        </w:rPr>
      </w:pPr>
      <w:r>
        <w:rPr>
          <w:rFonts w:ascii="Courier New"/>
          <w:w w:val="99"/>
          <w:sz w:val="20"/>
        </w:rPr>
        <w:t>}</w:t>
      </w:r>
    </w:p>
    <w:p>
      <w:pPr>
        <w:spacing w:before="43"/>
        <w:ind w:left="1036" w:right="0" w:firstLine="0"/>
        <w:jc w:val="left"/>
        <w:rPr>
          <w:rFonts w:ascii="Courier New"/>
          <w:sz w:val="20"/>
        </w:rPr>
      </w:pPr>
      <w:r>
        <w:rPr>
          <w:rFonts w:ascii="Courier New"/>
          <w:sz w:val="20"/>
        </w:rPr>
        <w:t xml:space="preserve">public </w:t>
      </w:r>
      <w:r>
        <w:rPr>
          <w:sz w:val="24"/>
        </w:rPr>
        <w:t>A</w:t>
      </w:r>
      <w:r>
        <w:rPr>
          <w:rFonts w:ascii="Courier New"/>
          <w:sz w:val="20"/>
        </w:rPr>
        <w:t>() {</w:t>
      </w:r>
    </w:p>
    <w:p>
      <w:pPr>
        <w:spacing w:before="4"/>
        <w:ind w:left="1951" w:right="0" w:firstLine="0"/>
        <w:jc w:val="left"/>
        <w:rPr>
          <w:rFonts w:ascii="Courier New"/>
          <w:sz w:val="20"/>
        </w:rPr>
      </w:pPr>
      <w:r>
        <w:rPr>
          <w:rFonts w:ascii="Courier New"/>
          <w:sz w:val="20"/>
        </w:rPr>
        <w:t>System.out.print(</w:t>
      </w:r>
      <w:r>
        <w:rPr>
          <w:sz w:val="24"/>
        </w:rPr>
        <w:t>"2"</w:t>
      </w:r>
      <w:r>
        <w:rPr>
          <w:rFonts w:ascii="Courier New"/>
          <w:sz w:val="20"/>
        </w:rPr>
        <w:t>);</w:t>
      </w:r>
    </w:p>
    <w:p>
      <w:pPr>
        <w:spacing w:before="47"/>
        <w:ind w:left="1036"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class B extends A{</w:t>
      </w:r>
    </w:p>
    <w:p>
      <w:pPr>
        <w:spacing w:before="86"/>
        <w:ind w:left="1036" w:right="0" w:firstLine="0"/>
        <w:jc w:val="left"/>
        <w:rPr>
          <w:rFonts w:ascii="Courier New"/>
          <w:sz w:val="20"/>
        </w:rPr>
      </w:pPr>
      <w:r>
        <w:rPr>
          <w:rFonts w:ascii="Courier New"/>
          <w:sz w:val="20"/>
        </w:rPr>
        <w:t>static {</w:t>
      </w:r>
    </w:p>
    <w:p>
      <w:pPr>
        <w:spacing w:after="0"/>
        <w:jc w:val="left"/>
        <w:rPr>
          <w:rFonts w:ascii="Courier New"/>
          <w:sz w:val="20"/>
        </w:rPr>
        <w:sectPr>
          <w:pgSz w:w="11910" w:h="16840"/>
          <w:pgMar w:top="1420" w:right="1480" w:bottom="1400" w:left="1680" w:header="0" w:footer="1200" w:gutter="0"/>
          <w:cols w:space="720" w:num="1"/>
        </w:sectPr>
      </w:pPr>
    </w:p>
    <w:p>
      <w:pPr>
        <w:spacing w:before="71"/>
        <w:ind w:left="1951" w:right="0" w:firstLine="0"/>
        <w:jc w:val="left"/>
        <w:rPr>
          <w:rFonts w:ascii="Courier New"/>
          <w:sz w:val="20"/>
        </w:rPr>
      </w:pPr>
      <w:r>
        <w:rPr>
          <w:rFonts w:ascii="Courier New"/>
          <w:sz w:val="20"/>
        </w:rPr>
        <w:t>System.out.print(</w:t>
      </w:r>
      <w:r>
        <w:rPr>
          <w:sz w:val="24"/>
        </w:rPr>
        <w:t>"a"</w:t>
      </w:r>
      <w:r>
        <w:rPr>
          <w:rFonts w:ascii="Courier New"/>
          <w:sz w:val="20"/>
        </w:rPr>
        <w:t>);</w:t>
      </w:r>
    </w:p>
    <w:p>
      <w:pPr>
        <w:spacing w:before="45"/>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w:t>
      </w:r>
      <w:r>
        <w:rPr>
          <w:sz w:val="24"/>
        </w:rPr>
        <w:t>B</w:t>
      </w:r>
      <w:r>
        <w:rPr>
          <w:rFonts w:ascii="Courier New"/>
          <w:sz w:val="20"/>
        </w:rPr>
        <w:t>() {</w:t>
      </w:r>
    </w:p>
    <w:p>
      <w:pPr>
        <w:spacing w:before="5"/>
        <w:ind w:left="1951" w:right="0" w:firstLine="0"/>
        <w:jc w:val="left"/>
        <w:rPr>
          <w:rFonts w:ascii="Courier New"/>
          <w:sz w:val="20"/>
        </w:rPr>
      </w:pPr>
      <w:r>
        <w:rPr>
          <w:rFonts w:ascii="Courier New"/>
          <w:sz w:val="20"/>
        </w:rPr>
        <w:t>System.out.print(</w:t>
      </w:r>
      <w:r>
        <w:rPr>
          <w:sz w:val="24"/>
        </w:rPr>
        <w:t>"b"</w:t>
      </w:r>
      <w:r>
        <w:rPr>
          <w:rFonts w:ascii="Courier New"/>
          <w:sz w:val="20"/>
        </w:rPr>
        <w:t>);</w:t>
      </w:r>
    </w:p>
    <w:p>
      <w:pPr>
        <w:spacing w:before="44"/>
        <w:ind w:left="1036"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public class Hello {</w:t>
      </w:r>
    </w:p>
    <w:p>
      <w:pPr>
        <w:spacing w:before="85" w:line="331" w:lineRule="auto"/>
        <w:ind w:left="1951" w:right="2893" w:hanging="915"/>
        <w:jc w:val="left"/>
        <w:rPr>
          <w:rFonts w:ascii="Courier New"/>
          <w:sz w:val="20"/>
        </w:rPr>
      </w:pPr>
      <w:r>
        <w:rPr>
          <w:rFonts w:ascii="Courier New"/>
          <w:sz w:val="20"/>
        </w:rPr>
        <w:t>public static void main(String[] args) { A ab = new B();</w:t>
      </w:r>
    </w:p>
    <w:p>
      <w:pPr>
        <w:spacing w:before="0" w:line="225" w:lineRule="exact"/>
        <w:ind w:left="1951" w:right="0" w:firstLine="0"/>
        <w:jc w:val="left"/>
        <w:rPr>
          <w:rFonts w:ascii="Courier New"/>
          <w:sz w:val="20"/>
        </w:rPr>
      </w:pPr>
      <w:r>
        <w:rPr>
          <w:rFonts w:ascii="Courier New"/>
          <w:sz w:val="20"/>
        </w:rPr>
        <w:t>ab = new B();</w:t>
      </w:r>
    </w:p>
    <w:p>
      <w:pPr>
        <w:spacing w:before="86"/>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line="242" w:lineRule="auto"/>
        <w:ind w:left="120" w:right="317"/>
      </w:pPr>
      <w:r>
        <w:rPr>
          <w:b/>
          <w:spacing w:val="-1"/>
        </w:rPr>
        <w:t>执行结果：</w:t>
      </w:r>
      <w:r>
        <w:rPr>
          <w:spacing w:val="-4"/>
        </w:rPr>
        <w:t>1a2b2b</w:t>
      </w:r>
      <w:r>
        <w:rPr>
          <w:spacing w:val="-9"/>
        </w:rPr>
        <w:t>。创建对象时构造器的调用顺序是：先初始化静态成员，然后</w:t>
      </w:r>
      <w:r>
        <w:t>调用父类构造器，再初始化非静态成员，最后调用自身构造器。</w:t>
      </w:r>
    </w:p>
    <w:p>
      <w:pPr>
        <w:pStyle w:val="6"/>
        <w:spacing w:before="3" w:line="242" w:lineRule="auto"/>
        <w:ind w:left="120" w:right="317"/>
      </w:pPr>
      <w:r>
        <w:rPr>
          <w:b/>
          <w:spacing w:val="-16"/>
        </w:rPr>
        <w:t>提示：</w:t>
      </w:r>
      <w:r>
        <w:rPr>
          <w:spacing w:val="-4"/>
        </w:rPr>
        <w:t xml:space="preserve">如果不能给出此题的正确答案，说明之前第 </w:t>
      </w:r>
      <w:r>
        <w:t>21</w:t>
      </w:r>
      <w:r>
        <w:rPr>
          <w:spacing w:val="-1"/>
        </w:rPr>
        <w:t xml:space="preserve"> 题 </w:t>
      </w:r>
      <w:r>
        <w:t>Java</w:t>
      </w:r>
      <w:r>
        <w:rPr>
          <w:spacing w:val="-3"/>
        </w:rPr>
        <w:t xml:space="preserve"> 类加载机制还没</w:t>
      </w:r>
      <w:r>
        <w:t>有完全理解，赶紧再看看吧。</w:t>
      </w:r>
    </w:p>
    <w:p>
      <w:pPr>
        <w:pStyle w:val="6"/>
        <w:spacing w:before="1"/>
        <w:rPr>
          <w:sz w:val="28"/>
        </w:rPr>
      </w:pPr>
    </w:p>
    <w:p>
      <w:pPr>
        <w:pStyle w:val="3"/>
      </w:pPr>
      <w:bookmarkStart w:id="78" w:name="38、数据类型之间的转换："/>
      <w:bookmarkEnd w:id="78"/>
      <w:bookmarkStart w:id="79" w:name="_bookmark39"/>
      <w:bookmarkEnd w:id="79"/>
      <w:r>
        <w:t>38、数据类型之间的转换：</w:t>
      </w:r>
    </w:p>
    <w:p>
      <w:pPr>
        <w:pStyle w:val="6"/>
        <w:spacing w:before="6"/>
        <w:rPr>
          <w:b/>
          <w:sz w:val="28"/>
        </w:rPr>
      </w:pPr>
    </w:p>
    <w:p>
      <w:pPr>
        <w:pStyle w:val="16"/>
        <w:numPr>
          <w:ilvl w:val="0"/>
          <w:numId w:val="9"/>
        </w:numPr>
        <w:tabs>
          <w:tab w:val="left" w:pos="840"/>
        </w:tabs>
        <w:spacing w:before="0" w:after="0" w:line="240" w:lineRule="auto"/>
        <w:ind w:left="840" w:right="0" w:hanging="720"/>
        <w:jc w:val="left"/>
        <w:rPr>
          <w:sz w:val="24"/>
        </w:rPr>
      </w:pPr>
      <w:r>
        <w:rPr>
          <w:sz w:val="24"/>
        </w:rPr>
        <w:t>如何将字符串转换为基本数据类型？</w:t>
      </w:r>
    </w:p>
    <w:p>
      <w:pPr>
        <w:pStyle w:val="16"/>
        <w:numPr>
          <w:ilvl w:val="0"/>
          <w:numId w:val="9"/>
        </w:numPr>
        <w:tabs>
          <w:tab w:val="left" w:pos="840"/>
        </w:tabs>
        <w:spacing w:before="5" w:after="0" w:line="242" w:lineRule="auto"/>
        <w:ind w:left="120" w:right="4065" w:firstLine="0"/>
        <w:jc w:val="left"/>
        <w:rPr>
          <w:sz w:val="24"/>
        </w:rPr>
      </w:pPr>
      <w:r>
        <w:rPr>
          <w:spacing w:val="-2"/>
          <w:sz w:val="24"/>
        </w:rPr>
        <w:t xml:space="preserve">如何将基本数据类型转换为字符串？ </w:t>
      </w:r>
      <w:r>
        <w:rPr>
          <w:sz w:val="24"/>
        </w:rPr>
        <w:t>答：</w:t>
      </w:r>
    </w:p>
    <w:p>
      <w:pPr>
        <w:pStyle w:val="16"/>
        <w:numPr>
          <w:ilvl w:val="0"/>
          <w:numId w:val="10"/>
        </w:numPr>
        <w:tabs>
          <w:tab w:val="left" w:pos="721"/>
        </w:tabs>
        <w:spacing w:before="2" w:after="0" w:line="242" w:lineRule="auto"/>
        <w:ind w:left="120" w:right="1425" w:firstLine="0"/>
        <w:jc w:val="left"/>
        <w:rPr>
          <w:sz w:val="24"/>
        </w:rPr>
      </w:pPr>
      <w:r>
        <w:rPr>
          <w:sz w:val="24"/>
        </w:rPr>
        <w:t>调用基本数据类型对应的包装类中的方法 parseXXX(String)</w:t>
      </w:r>
      <w:r>
        <w:rPr>
          <w:spacing w:val="-19"/>
          <w:sz w:val="24"/>
        </w:rPr>
        <w:t>或</w:t>
      </w:r>
      <w:r>
        <w:rPr>
          <w:sz w:val="24"/>
        </w:rPr>
        <w:t>valueOf(String)即可返回相应基本类型；</w:t>
      </w:r>
    </w:p>
    <w:p>
      <w:pPr>
        <w:pStyle w:val="16"/>
        <w:numPr>
          <w:ilvl w:val="0"/>
          <w:numId w:val="10"/>
        </w:numPr>
        <w:tabs>
          <w:tab w:val="left" w:pos="721"/>
        </w:tabs>
        <w:spacing w:before="3" w:after="0" w:line="242" w:lineRule="auto"/>
        <w:ind w:left="120" w:right="317" w:firstLine="0"/>
        <w:jc w:val="left"/>
        <w:rPr>
          <w:sz w:val="24"/>
        </w:rPr>
      </w:pPr>
      <w:r>
        <w:rPr>
          <w:spacing w:val="-1"/>
          <w:sz w:val="24"/>
        </w:rPr>
        <w:t>一种方法是将基本数据类型与空字符串</w:t>
      </w:r>
      <w:r>
        <w:rPr>
          <w:spacing w:val="-6"/>
          <w:sz w:val="24"/>
        </w:rPr>
        <w:t>（”“）</w:t>
      </w:r>
      <w:r>
        <w:rPr>
          <w:spacing w:val="-9"/>
          <w:sz w:val="24"/>
        </w:rPr>
        <w:t>连接</w:t>
      </w:r>
      <w:r>
        <w:rPr>
          <w:spacing w:val="-7"/>
          <w:sz w:val="24"/>
        </w:rPr>
        <w:t>（+）</w:t>
      </w:r>
      <w:r>
        <w:rPr>
          <w:spacing w:val="-2"/>
          <w:sz w:val="24"/>
        </w:rPr>
        <w:t>即可获得其所对</w:t>
      </w:r>
      <w:r>
        <w:rPr>
          <w:spacing w:val="-10"/>
          <w:sz w:val="24"/>
        </w:rPr>
        <w:t xml:space="preserve">应的字符串；另一种方法是调用 </w:t>
      </w:r>
      <w:r>
        <w:rPr>
          <w:sz w:val="24"/>
        </w:rPr>
        <w:t>String 类中的 valueOf()</w:t>
      </w:r>
      <w:r>
        <w:rPr>
          <w:spacing w:val="-2"/>
          <w:sz w:val="24"/>
        </w:rPr>
        <w:t>方法返回相应字符串</w:t>
      </w:r>
    </w:p>
    <w:p>
      <w:pPr>
        <w:pStyle w:val="6"/>
        <w:spacing w:before="4"/>
        <w:rPr>
          <w:sz w:val="28"/>
        </w:rPr>
      </w:pPr>
    </w:p>
    <w:p>
      <w:pPr>
        <w:pStyle w:val="3"/>
      </w:pPr>
      <w:bookmarkStart w:id="80" w:name="_bookmark40"/>
      <w:bookmarkEnd w:id="80"/>
      <w:bookmarkStart w:id="81" w:name="39、如何实现字符串的反转及替换？"/>
      <w:bookmarkEnd w:id="81"/>
      <w:r>
        <w:t>39、如何实现字符串的反转及替换？</w:t>
      </w:r>
    </w:p>
    <w:p>
      <w:pPr>
        <w:pStyle w:val="6"/>
        <w:spacing w:before="6"/>
        <w:rPr>
          <w:b/>
          <w:sz w:val="28"/>
        </w:rPr>
      </w:pPr>
    </w:p>
    <w:p>
      <w:pPr>
        <w:pStyle w:val="6"/>
        <w:spacing w:line="242" w:lineRule="auto"/>
        <w:ind w:left="120" w:right="345"/>
      </w:pPr>
      <w:r>
        <w:t>方法很多，可以自己写实现也可以使用 String 或StringBuffer/StringBuilder 中的方法。有一道很常见的面试题是用递归实现字符串反转，代码如下所示：</w:t>
      </w:r>
    </w:p>
    <w:p>
      <w:pPr>
        <w:spacing w:before="44" w:line="266" w:lineRule="auto"/>
        <w:ind w:left="1036" w:right="1933" w:hanging="917"/>
        <w:jc w:val="left"/>
        <w:rPr>
          <w:rFonts w:ascii="Courier New"/>
          <w:sz w:val="20"/>
        </w:rPr>
      </w:pPr>
      <w:r>
        <w:rPr>
          <w:rFonts w:ascii="Courier New"/>
          <w:sz w:val="20"/>
        </w:rPr>
        <w:t xml:space="preserve">public static String reverse(String originStr) { </w:t>
      </w:r>
      <w:r>
        <w:rPr>
          <w:sz w:val="24"/>
        </w:rPr>
        <w:t>if</w:t>
      </w:r>
      <w:r>
        <w:rPr>
          <w:rFonts w:ascii="Courier New"/>
          <w:sz w:val="20"/>
        </w:rPr>
        <w:t xml:space="preserve">(originStr == null || originStr.length() &lt;= 1) </w:t>
      </w:r>
      <w:r>
        <w:rPr>
          <w:sz w:val="24"/>
        </w:rPr>
        <w:t xml:space="preserve">return </w:t>
      </w:r>
      <w:r>
        <w:rPr>
          <w:rFonts w:ascii="Courier New"/>
          <w:sz w:val="20"/>
        </w:rPr>
        <w:t>originStr;</w:t>
      </w:r>
    </w:p>
    <w:p>
      <w:pPr>
        <w:spacing w:before="0" w:line="269" w:lineRule="exact"/>
        <w:ind w:left="1036" w:right="0" w:firstLine="0"/>
        <w:jc w:val="left"/>
        <w:rPr>
          <w:rFonts w:ascii="Courier New"/>
          <w:sz w:val="20"/>
        </w:rPr>
      </w:pPr>
      <w:r>
        <w:rPr>
          <w:sz w:val="24"/>
        </w:rPr>
        <w:t xml:space="preserve">return </w:t>
      </w:r>
      <w:r>
        <w:rPr>
          <w:rFonts w:ascii="Courier New"/>
          <w:sz w:val="20"/>
        </w:rPr>
        <w:t>reverse(originStr.substring(1)) + originStr.charAt(0);</w:t>
      </w:r>
    </w:p>
    <w:p>
      <w:pPr>
        <w:pStyle w:val="6"/>
        <w:spacing w:before="5"/>
        <w:ind w:left="120"/>
      </w:pPr>
      <w:r>
        <w:rPr>
          <w:rFonts w:ascii="Courier New" w:eastAsia="Courier New"/>
          <w:sz w:val="20"/>
        </w:rPr>
        <w:t>}</w:t>
      </w:r>
      <w:r>
        <w:t>复制代码</w:t>
      </w:r>
    </w:p>
    <w:p>
      <w:pPr>
        <w:pStyle w:val="6"/>
        <w:spacing w:before="3"/>
        <w:rPr>
          <w:sz w:val="28"/>
        </w:rPr>
      </w:pPr>
    </w:p>
    <w:p>
      <w:pPr>
        <w:pStyle w:val="3"/>
        <w:spacing w:line="324" w:lineRule="auto"/>
        <w:ind w:right="2115"/>
      </w:pPr>
      <w:bookmarkStart w:id="82" w:name="40、怎样将 GB2312 编码的字符串转换为 ISO-8859-1 编码的字符"/>
      <w:bookmarkEnd w:id="82"/>
      <w:bookmarkStart w:id="83" w:name="_bookmark41"/>
      <w:bookmarkEnd w:id="83"/>
      <w:r>
        <w:t>40、怎样将 GB2312 编码的字符串转换为ISO-8859-1 编码的字符串？</w:t>
      </w:r>
    </w:p>
    <w:p>
      <w:pPr>
        <w:spacing w:after="0" w:line="324" w:lineRule="auto"/>
        <w:sectPr>
          <w:pgSz w:w="11910" w:h="16840"/>
          <w:pgMar w:top="1420" w:right="1480" w:bottom="1400" w:left="1680" w:header="0" w:footer="1200" w:gutter="0"/>
          <w:cols w:space="720" w:num="1"/>
        </w:sectPr>
      </w:pPr>
    </w:p>
    <w:p>
      <w:pPr>
        <w:pStyle w:val="6"/>
        <w:spacing w:before="71"/>
        <w:ind w:left="120"/>
      </w:pPr>
      <w:r>
        <w:t>代码如下所示：</w:t>
      </w:r>
    </w:p>
    <w:p>
      <w:pPr>
        <w:spacing w:before="5"/>
        <w:ind w:left="120" w:right="0" w:firstLine="0"/>
        <w:jc w:val="left"/>
        <w:rPr>
          <w:rFonts w:ascii="Courier New" w:eastAsia="Courier New"/>
          <w:sz w:val="20"/>
        </w:rPr>
      </w:pPr>
      <w:r>
        <w:rPr>
          <w:rFonts w:ascii="Courier New" w:eastAsia="Courier New"/>
          <w:sz w:val="20"/>
        </w:rPr>
        <w:t xml:space="preserve">String s1 = </w:t>
      </w:r>
      <w:r>
        <w:rPr>
          <w:sz w:val="24"/>
        </w:rPr>
        <w:t>"你好"</w:t>
      </w:r>
      <w:r>
        <w:rPr>
          <w:rFonts w:ascii="Courier New" w:eastAsia="Courier New"/>
          <w:sz w:val="20"/>
        </w:rPr>
        <w:t>;</w:t>
      </w:r>
    </w:p>
    <w:p>
      <w:pPr>
        <w:spacing w:before="4"/>
        <w:ind w:left="120" w:right="0" w:firstLine="0"/>
        <w:jc w:val="left"/>
        <w:rPr>
          <w:sz w:val="24"/>
        </w:rPr>
      </w:pPr>
      <w:r>
        <w:rPr>
          <w:rFonts w:ascii="Courier New" w:eastAsia="Courier New"/>
          <w:sz w:val="20"/>
        </w:rPr>
        <w:t>String s2 = new String(s1.getBytes(</w:t>
      </w:r>
      <w:r>
        <w:rPr>
          <w:sz w:val="24"/>
        </w:rPr>
        <w:t>"GB2312"</w:t>
      </w:r>
      <w:r>
        <w:rPr>
          <w:rFonts w:ascii="Courier New" w:eastAsia="Courier New"/>
          <w:sz w:val="20"/>
        </w:rPr>
        <w:t xml:space="preserve">), </w:t>
      </w:r>
      <w:r>
        <w:rPr>
          <w:sz w:val="24"/>
        </w:rPr>
        <w:t>"ISO-8859-1"</w:t>
      </w:r>
      <w:r>
        <w:rPr>
          <w:rFonts w:ascii="Courier New" w:eastAsia="Courier New"/>
          <w:sz w:val="20"/>
        </w:rPr>
        <w:t>);</w:t>
      </w:r>
      <w:r>
        <w:rPr>
          <w:sz w:val="24"/>
        </w:rPr>
        <w:t>复制代码</w:t>
      </w:r>
    </w:p>
    <w:p>
      <w:pPr>
        <w:pStyle w:val="6"/>
        <w:spacing w:before="3"/>
        <w:rPr>
          <w:sz w:val="28"/>
        </w:rPr>
      </w:pPr>
    </w:p>
    <w:p>
      <w:pPr>
        <w:pStyle w:val="3"/>
        <w:spacing w:before="1"/>
      </w:pPr>
      <w:bookmarkStart w:id="84" w:name="_bookmark42"/>
      <w:bookmarkEnd w:id="84"/>
      <w:bookmarkStart w:id="85" w:name="41、日期和时间："/>
      <w:bookmarkEnd w:id="85"/>
      <w:r>
        <w:t>41、日期和时间：</w:t>
      </w:r>
    </w:p>
    <w:p>
      <w:pPr>
        <w:pStyle w:val="6"/>
        <w:spacing w:before="5"/>
        <w:rPr>
          <w:b/>
          <w:sz w:val="28"/>
        </w:rPr>
      </w:pPr>
    </w:p>
    <w:p>
      <w:pPr>
        <w:pStyle w:val="16"/>
        <w:numPr>
          <w:ilvl w:val="0"/>
          <w:numId w:val="11"/>
        </w:numPr>
        <w:tabs>
          <w:tab w:val="left" w:pos="721"/>
        </w:tabs>
        <w:spacing w:before="0" w:after="0" w:line="240" w:lineRule="auto"/>
        <w:ind w:left="721" w:right="0" w:hanging="601"/>
        <w:jc w:val="left"/>
        <w:rPr>
          <w:sz w:val="24"/>
        </w:rPr>
      </w:pPr>
      <w:r>
        <w:rPr>
          <w:sz w:val="24"/>
        </w:rPr>
        <w:t>如何取得年月日、小时分钟秒？</w:t>
      </w:r>
    </w:p>
    <w:p>
      <w:pPr>
        <w:pStyle w:val="16"/>
        <w:numPr>
          <w:ilvl w:val="0"/>
          <w:numId w:val="11"/>
        </w:numPr>
        <w:tabs>
          <w:tab w:val="left" w:pos="840"/>
        </w:tabs>
        <w:spacing w:before="5" w:after="0" w:line="240" w:lineRule="auto"/>
        <w:ind w:left="840" w:right="0" w:hanging="720"/>
        <w:jc w:val="left"/>
        <w:rPr>
          <w:sz w:val="24"/>
        </w:rPr>
      </w:pPr>
      <w:r>
        <w:rPr>
          <w:sz w:val="24"/>
        </w:rPr>
        <w:t>如何取得从 1970 年 1 月 1 日 0 时 0 分 0 秒到现在的毫秒数？</w:t>
      </w:r>
    </w:p>
    <w:p>
      <w:pPr>
        <w:pStyle w:val="16"/>
        <w:numPr>
          <w:ilvl w:val="0"/>
          <w:numId w:val="11"/>
        </w:numPr>
        <w:tabs>
          <w:tab w:val="left" w:pos="840"/>
        </w:tabs>
        <w:spacing w:before="4" w:after="0" w:line="240" w:lineRule="auto"/>
        <w:ind w:left="840" w:right="0" w:hanging="720"/>
        <w:jc w:val="left"/>
        <w:rPr>
          <w:sz w:val="24"/>
        </w:rPr>
      </w:pPr>
      <w:r>
        <w:rPr>
          <w:sz w:val="24"/>
        </w:rPr>
        <w:t>如何取得某月的最后一天？</w:t>
      </w:r>
    </w:p>
    <w:p>
      <w:pPr>
        <w:pStyle w:val="16"/>
        <w:numPr>
          <w:ilvl w:val="0"/>
          <w:numId w:val="11"/>
        </w:numPr>
        <w:tabs>
          <w:tab w:val="left" w:pos="721"/>
        </w:tabs>
        <w:spacing w:before="5" w:after="0" w:line="242" w:lineRule="auto"/>
        <w:ind w:left="120" w:right="6105" w:firstLine="0"/>
        <w:jc w:val="left"/>
        <w:rPr>
          <w:sz w:val="24"/>
        </w:rPr>
      </w:pPr>
      <w:r>
        <w:rPr>
          <w:spacing w:val="-3"/>
          <w:sz w:val="24"/>
        </w:rPr>
        <w:t xml:space="preserve">如何格式化日期？ </w:t>
      </w:r>
      <w:r>
        <w:rPr>
          <w:sz w:val="24"/>
        </w:rPr>
        <w:t>答：</w:t>
      </w:r>
    </w:p>
    <w:p>
      <w:pPr>
        <w:pStyle w:val="6"/>
        <w:spacing w:before="3" w:line="242" w:lineRule="auto"/>
        <w:ind w:left="120" w:right="317"/>
        <w:jc w:val="both"/>
      </w:pPr>
      <w:r>
        <w:rPr>
          <w:b/>
        </w:rPr>
        <w:t xml:space="preserve">问题 </w:t>
      </w:r>
      <w:r>
        <w:rPr>
          <w:b/>
          <w:spacing w:val="-24"/>
        </w:rPr>
        <w:t>1：</w:t>
      </w:r>
      <w:r>
        <w:rPr>
          <w:spacing w:val="-1"/>
        </w:rPr>
        <w:t xml:space="preserve">创建 </w:t>
      </w:r>
      <w:r>
        <w:t>java.util.Calendar</w:t>
      </w:r>
      <w:r>
        <w:rPr>
          <w:spacing w:val="-8"/>
        </w:rPr>
        <w:t xml:space="preserve"> 实例，调用其 </w:t>
      </w:r>
      <w:r>
        <w:t>get()</w:t>
      </w:r>
      <w:r>
        <w:rPr>
          <w:spacing w:val="-2"/>
        </w:rPr>
        <w:t>方法传入不同的参数即</w:t>
      </w:r>
      <w:r>
        <w:t>可获得参数所对应的值。Java 8 中可以使用 java.time.LocalDateTimel 来获取，代码如下所示。</w:t>
      </w:r>
    </w:p>
    <w:p>
      <w:pPr>
        <w:spacing w:before="46"/>
        <w:ind w:left="120" w:right="0" w:firstLine="0"/>
        <w:jc w:val="left"/>
        <w:rPr>
          <w:rFonts w:ascii="Courier New"/>
          <w:sz w:val="20"/>
        </w:rPr>
      </w:pPr>
      <w:r>
        <w:rPr>
          <w:rFonts w:ascii="Courier New"/>
          <w:sz w:val="20"/>
        </w:rPr>
        <w:t>public class DateTimeTest {</w:t>
      </w:r>
    </w:p>
    <w:p>
      <w:pPr>
        <w:spacing w:before="86" w:line="331" w:lineRule="auto"/>
        <w:ind w:left="1951" w:right="2218" w:hanging="915"/>
        <w:jc w:val="left"/>
        <w:rPr>
          <w:rFonts w:ascii="Courier New"/>
          <w:sz w:val="20"/>
        </w:rPr>
      </w:pPr>
      <w:r>
        <w:rPr>
          <w:rFonts w:ascii="Courier New"/>
          <w:sz w:val="20"/>
        </w:rPr>
        <w:t>public static void main(String[] args) { Calendar cal = Calendar.getInstance();</w:t>
      </w:r>
    </w:p>
    <w:p>
      <w:pPr>
        <w:spacing w:before="0" w:line="331" w:lineRule="auto"/>
        <w:ind w:left="1951" w:right="197" w:firstLine="0"/>
        <w:jc w:val="left"/>
        <w:rPr>
          <w:rFonts w:ascii="Courier New"/>
          <w:sz w:val="20"/>
        </w:rPr>
      </w:pPr>
      <w:r>
        <w:rPr>
          <w:rFonts w:ascii="Courier New"/>
          <w:sz w:val="20"/>
        </w:rPr>
        <w:t xml:space="preserve">System.out.println(cal.get(Calendar.YEAR)); </w:t>
      </w:r>
      <w:r>
        <w:rPr>
          <w:rFonts w:ascii="Courier New"/>
          <w:w w:val="95"/>
          <w:sz w:val="20"/>
        </w:rPr>
        <w:t>System.out.println(cal.get(Calendar.MONTH));</w:t>
      </w:r>
    </w:p>
    <w:p>
      <w:pPr>
        <w:spacing w:before="0" w:line="225" w:lineRule="exact"/>
        <w:ind w:left="1951" w:right="0" w:firstLine="0"/>
        <w:jc w:val="left"/>
        <w:rPr>
          <w:rFonts w:ascii="Courier New"/>
          <w:sz w:val="20"/>
        </w:rPr>
      </w:pPr>
      <w:r>
        <w:rPr>
          <w:rFonts w:ascii="Courier New"/>
          <w:sz w:val="20"/>
        </w:rPr>
        <w:t>// 0 - 11</w:t>
      </w:r>
    </w:p>
    <w:p>
      <w:pPr>
        <w:spacing w:before="84" w:line="331" w:lineRule="auto"/>
        <w:ind w:left="1951" w:right="197" w:firstLine="0"/>
        <w:jc w:val="left"/>
        <w:rPr>
          <w:rFonts w:ascii="Courier New"/>
          <w:sz w:val="20"/>
        </w:rPr>
      </w:pPr>
      <w:r>
        <w:rPr>
          <w:rFonts w:ascii="Courier New"/>
          <w:sz w:val="20"/>
        </w:rPr>
        <w:t xml:space="preserve">System.out.println(cal.get(Calendar.DATE)); </w:t>
      </w:r>
      <w:r>
        <w:rPr>
          <w:rFonts w:ascii="Courier New"/>
          <w:w w:val="95"/>
          <w:sz w:val="20"/>
        </w:rPr>
        <w:t xml:space="preserve">System.out.println(cal.get(Calendar.HOUR_OF_DAY)); </w:t>
      </w:r>
      <w:r>
        <w:rPr>
          <w:rFonts w:ascii="Courier New"/>
          <w:sz w:val="20"/>
        </w:rPr>
        <w:t>System.out.println(cal.get(Calendar.MINUTE)); System.out.println(cal.get(Calendar.SECOND));</w:t>
      </w:r>
    </w:p>
    <w:p>
      <w:pPr>
        <w:spacing w:before="0" w:line="224" w:lineRule="exact"/>
        <w:ind w:left="1951" w:right="0" w:firstLine="0"/>
        <w:jc w:val="left"/>
        <w:rPr>
          <w:rFonts w:ascii="Courier New"/>
          <w:sz w:val="20"/>
        </w:rPr>
      </w:pPr>
      <w:r>
        <w:rPr>
          <w:rFonts w:ascii="Courier New"/>
          <w:sz w:val="20"/>
        </w:rPr>
        <w:t>// Java 8</w:t>
      </w:r>
    </w:p>
    <w:p>
      <w:pPr>
        <w:spacing w:before="85" w:line="331" w:lineRule="auto"/>
        <w:ind w:left="1951" w:right="2098" w:firstLine="0"/>
        <w:jc w:val="left"/>
        <w:rPr>
          <w:rFonts w:ascii="Courier New"/>
          <w:sz w:val="20"/>
        </w:rPr>
      </w:pPr>
      <w:r>
        <w:rPr>
          <w:rFonts w:ascii="Courier New"/>
          <w:sz w:val="20"/>
        </w:rPr>
        <w:t xml:space="preserve">LocalDateTime dt = LocalDateTime.now(); System.out.println(dt.getYear()); </w:t>
      </w:r>
      <w:r>
        <w:rPr>
          <w:rFonts w:ascii="Courier New"/>
          <w:w w:val="95"/>
          <w:sz w:val="20"/>
        </w:rPr>
        <w:t>System.out.println(dt.getMonthValue());</w:t>
      </w:r>
    </w:p>
    <w:p>
      <w:pPr>
        <w:spacing w:before="0" w:line="225" w:lineRule="exact"/>
        <w:ind w:left="1951" w:right="0" w:firstLine="0"/>
        <w:jc w:val="left"/>
        <w:rPr>
          <w:rFonts w:ascii="Courier New"/>
          <w:sz w:val="20"/>
        </w:rPr>
      </w:pPr>
      <w:r>
        <w:rPr>
          <w:rFonts w:ascii="Courier New"/>
          <w:sz w:val="20"/>
        </w:rPr>
        <w:t>// 1 - 12</w:t>
      </w:r>
    </w:p>
    <w:p>
      <w:pPr>
        <w:spacing w:before="86" w:line="331" w:lineRule="auto"/>
        <w:ind w:left="1951" w:right="197" w:firstLine="0"/>
        <w:jc w:val="left"/>
        <w:rPr>
          <w:rFonts w:ascii="Courier New"/>
          <w:sz w:val="20"/>
        </w:rPr>
      </w:pPr>
      <w:r>
        <w:rPr>
          <w:rFonts w:ascii="Courier New"/>
          <w:w w:val="95"/>
          <w:sz w:val="20"/>
        </w:rPr>
        <w:t xml:space="preserve">System.out.println(dt.getDayOfMonth()); </w:t>
      </w:r>
      <w:r>
        <w:rPr>
          <w:rFonts w:ascii="Courier New"/>
          <w:sz w:val="20"/>
        </w:rPr>
        <w:t>System.out.println(dt.getHour()); System.out.println(dt.getMinute()); System.out.println(dt.getSecond());</w:t>
      </w:r>
    </w:p>
    <w:p>
      <w:pPr>
        <w:spacing w:before="0" w:line="224" w:lineRule="exact"/>
        <w:ind w:left="1036" w:right="0" w:firstLine="0"/>
        <w:jc w:val="left"/>
        <w:rPr>
          <w:rFonts w:ascii="Courier New"/>
          <w:sz w:val="20"/>
        </w:rPr>
      </w:pPr>
      <w:r>
        <w:rPr>
          <w:rFonts w:ascii="Courier New"/>
          <w:w w:val="99"/>
          <w:sz w:val="20"/>
        </w:rPr>
        <w:t>}</w:t>
      </w:r>
    </w:p>
    <w:p>
      <w:pPr>
        <w:pStyle w:val="6"/>
        <w:spacing w:before="43"/>
        <w:ind w:left="120"/>
      </w:pPr>
      <w:r>
        <w:rPr>
          <w:rFonts w:ascii="Courier New" w:eastAsia="Courier New"/>
          <w:sz w:val="20"/>
        </w:rPr>
        <w:t>}</w:t>
      </w:r>
      <w:r>
        <w:t>复制代码</w:t>
      </w:r>
    </w:p>
    <w:p>
      <w:pPr>
        <w:spacing w:before="4"/>
        <w:ind w:left="120" w:right="0" w:firstLine="0"/>
        <w:jc w:val="left"/>
        <w:rPr>
          <w:sz w:val="24"/>
        </w:rPr>
      </w:pPr>
      <w:r>
        <w:rPr>
          <w:b/>
          <w:sz w:val="24"/>
        </w:rPr>
        <w:t>问题 2：</w:t>
      </w:r>
      <w:r>
        <w:rPr>
          <w:sz w:val="24"/>
        </w:rPr>
        <w:t>以下方法均可获得该毫秒数。</w:t>
      </w:r>
    </w:p>
    <w:p>
      <w:pPr>
        <w:spacing w:before="47" w:line="331" w:lineRule="auto"/>
        <w:ind w:left="120" w:right="2893" w:firstLine="0"/>
        <w:jc w:val="left"/>
        <w:rPr>
          <w:rFonts w:ascii="Courier New"/>
          <w:sz w:val="20"/>
        </w:rPr>
      </w:pPr>
      <w:r>
        <w:rPr>
          <w:rFonts w:ascii="Courier New"/>
          <w:w w:val="95"/>
          <w:sz w:val="20"/>
        </w:rPr>
        <w:t xml:space="preserve">Calendar.getInstance().getTimeInMillis(); </w:t>
      </w:r>
      <w:r>
        <w:rPr>
          <w:rFonts w:ascii="Courier New"/>
          <w:sz w:val="20"/>
        </w:rPr>
        <w:t>System.currentTimeMillis(); Clock.systemDefaultZone().millis();</w:t>
      </w:r>
    </w:p>
    <w:p>
      <w:pPr>
        <w:spacing w:before="0" w:line="263" w:lineRule="exact"/>
        <w:ind w:left="120" w:right="0" w:firstLine="0"/>
        <w:jc w:val="left"/>
        <w:rPr>
          <w:sz w:val="24"/>
        </w:rPr>
      </w:pPr>
      <w:r>
        <w:rPr>
          <w:rFonts w:ascii="Courier New" w:eastAsia="Courier New"/>
          <w:sz w:val="20"/>
        </w:rPr>
        <w:t>// Java 8</w:t>
      </w:r>
      <w:r>
        <w:rPr>
          <w:rFonts w:ascii="Courier New" w:eastAsia="Courier New"/>
          <w:spacing w:val="-70"/>
          <w:sz w:val="20"/>
        </w:rPr>
        <w:t xml:space="preserve"> </w:t>
      </w:r>
      <w:r>
        <w:rPr>
          <w:sz w:val="24"/>
        </w:rPr>
        <w:t>复制代码</w:t>
      </w:r>
    </w:p>
    <w:p>
      <w:pPr>
        <w:spacing w:before="5"/>
        <w:ind w:left="120" w:right="0" w:firstLine="0"/>
        <w:jc w:val="left"/>
        <w:rPr>
          <w:sz w:val="24"/>
        </w:rPr>
      </w:pPr>
      <w:r>
        <w:rPr>
          <w:b/>
          <w:sz w:val="24"/>
        </w:rPr>
        <w:t>问题 3：</w:t>
      </w:r>
      <w:r>
        <w:rPr>
          <w:sz w:val="24"/>
        </w:rPr>
        <w:t>代码如下所示。</w:t>
      </w:r>
    </w:p>
    <w:p>
      <w:pPr>
        <w:spacing w:before="46" w:line="285" w:lineRule="auto"/>
        <w:ind w:left="120" w:right="2453" w:firstLine="0"/>
        <w:jc w:val="left"/>
        <w:rPr>
          <w:sz w:val="24"/>
        </w:rPr>
      </w:pPr>
      <w:r>
        <w:rPr>
          <w:rFonts w:ascii="Courier New" w:eastAsia="Courier New"/>
          <w:sz w:val="20"/>
        </w:rPr>
        <w:t>Calendar time = Calendar.getInstance(); time.getActualMaximum(Calendar.DAY_OF_MONTH</w:t>
      </w:r>
      <w:r>
        <w:rPr>
          <w:rFonts w:ascii="Courier New" w:eastAsia="Courier New"/>
          <w:spacing w:val="-86"/>
          <w:sz w:val="20"/>
        </w:rPr>
        <w:t xml:space="preserve"> </w:t>
      </w:r>
      <w:r>
        <w:rPr>
          <w:sz w:val="24"/>
        </w:rPr>
        <w:t>复制代码</w:t>
      </w:r>
    </w:p>
    <w:p>
      <w:pPr>
        <w:spacing w:after="0" w:line="285" w:lineRule="auto"/>
        <w:jc w:val="left"/>
        <w:rPr>
          <w:sz w:val="24"/>
        </w:rPr>
        <w:sectPr>
          <w:pgSz w:w="11910" w:h="16840"/>
          <w:pgMar w:top="1420" w:right="1480" w:bottom="1400" w:left="1680" w:header="0" w:footer="1200" w:gutter="0"/>
          <w:cols w:space="720" w:num="1"/>
        </w:sectPr>
      </w:pPr>
    </w:p>
    <w:p>
      <w:pPr>
        <w:spacing w:before="71" w:line="254" w:lineRule="auto"/>
        <w:ind w:left="120" w:right="317" w:firstLine="0"/>
        <w:jc w:val="left"/>
        <w:rPr>
          <w:rFonts w:ascii="Courier New" w:eastAsia="Courier New"/>
          <w:sz w:val="20"/>
        </w:rPr>
      </w:pPr>
      <w:r>
        <w:rPr>
          <w:b/>
          <w:sz w:val="24"/>
        </w:rPr>
        <w:t xml:space="preserve">问题 </w:t>
      </w:r>
      <w:r>
        <w:rPr>
          <w:b/>
          <w:spacing w:val="-16"/>
          <w:sz w:val="24"/>
        </w:rPr>
        <w:t>4：</w:t>
      </w:r>
      <w:r>
        <w:rPr>
          <w:spacing w:val="-1"/>
          <w:sz w:val="24"/>
        </w:rPr>
        <w:t xml:space="preserve">利用 </w:t>
      </w:r>
      <w:r>
        <w:rPr>
          <w:sz w:val="24"/>
        </w:rPr>
        <w:t>java.text.DataFormat</w:t>
      </w:r>
      <w:r>
        <w:rPr>
          <w:spacing w:val="-9"/>
          <w:sz w:val="24"/>
        </w:rPr>
        <w:t xml:space="preserve"> 的子类</w:t>
      </w:r>
      <w:r>
        <w:rPr>
          <w:spacing w:val="-3"/>
          <w:sz w:val="24"/>
        </w:rPr>
        <w:t>（</w:t>
      </w:r>
      <w:r>
        <w:rPr>
          <w:sz w:val="24"/>
        </w:rPr>
        <w:t>如 SimpleDateFormat</w:t>
      </w:r>
      <w:r>
        <w:rPr>
          <w:spacing w:val="-1"/>
          <w:sz w:val="24"/>
        </w:rPr>
        <w:t xml:space="preserve"> 类</w:t>
      </w:r>
      <w:r>
        <w:rPr>
          <w:spacing w:val="-32"/>
          <w:sz w:val="24"/>
        </w:rPr>
        <w:t>）</w:t>
      </w:r>
      <w:r>
        <w:rPr>
          <w:spacing w:val="-7"/>
          <w:sz w:val="24"/>
        </w:rPr>
        <w:t>中的</w:t>
      </w:r>
      <w:r>
        <w:rPr>
          <w:sz w:val="24"/>
        </w:rPr>
        <w:t>format(Date)方法可将日期格式化。Java 8 中可以用java.time.format.DateTimeFormatter 来格式化时间日期，代码如下所示。</w:t>
      </w:r>
      <w:r>
        <w:rPr>
          <w:rFonts w:ascii="Courier New" w:eastAsia="Courier New"/>
          <w:sz w:val="20"/>
        </w:rPr>
        <w:t>import java.text.SimpleDateFormat;</w:t>
      </w:r>
    </w:p>
    <w:p>
      <w:pPr>
        <w:spacing w:before="70"/>
        <w:ind w:left="120" w:right="0" w:firstLine="0"/>
        <w:jc w:val="left"/>
        <w:rPr>
          <w:rFonts w:ascii="Courier New"/>
          <w:sz w:val="20"/>
        </w:rPr>
      </w:pPr>
      <w:r>
        <w:rPr>
          <w:rFonts w:ascii="Courier New"/>
          <w:sz w:val="20"/>
        </w:rPr>
        <w:t>import java.time.LocalDate;</w:t>
      </w:r>
    </w:p>
    <w:p>
      <w:pPr>
        <w:spacing w:before="86" w:line="331" w:lineRule="auto"/>
        <w:ind w:left="120" w:right="3569" w:firstLine="0"/>
        <w:jc w:val="left"/>
        <w:rPr>
          <w:rFonts w:ascii="Courier New"/>
          <w:sz w:val="20"/>
        </w:rPr>
      </w:pPr>
      <w:r>
        <w:rPr>
          <w:rFonts w:ascii="Courier New"/>
          <w:sz w:val="20"/>
        </w:rPr>
        <w:t>import java.time.format.DateTimeFormatter; import</w:t>
      </w:r>
      <w:r>
        <w:rPr>
          <w:rFonts w:ascii="Courier New"/>
          <w:spacing w:val="-1"/>
          <w:sz w:val="20"/>
        </w:rPr>
        <w:t xml:space="preserve"> </w:t>
      </w:r>
      <w:r>
        <w:rPr>
          <w:rFonts w:ascii="Courier New"/>
          <w:sz w:val="20"/>
        </w:rPr>
        <w:t>java.util.Date;</w:t>
      </w:r>
    </w:p>
    <w:p>
      <w:pPr>
        <w:spacing w:before="0" w:line="225" w:lineRule="exact"/>
        <w:ind w:left="120" w:right="0" w:firstLine="0"/>
        <w:jc w:val="left"/>
        <w:rPr>
          <w:rFonts w:ascii="Courier New"/>
          <w:sz w:val="20"/>
        </w:rPr>
      </w:pPr>
      <w:r>
        <w:rPr>
          <w:rFonts w:ascii="Courier New"/>
          <w:sz w:val="20"/>
        </w:rPr>
        <w:t>class DateFormatTest</w:t>
      </w:r>
      <w:r>
        <w:rPr>
          <w:rFonts w:ascii="Courier New"/>
          <w:spacing w:val="-12"/>
          <w:sz w:val="20"/>
        </w:rPr>
        <w:t xml:space="preserve"> </w:t>
      </w:r>
      <w:r>
        <w:rPr>
          <w:rFonts w:ascii="Courier New"/>
          <w:sz w:val="20"/>
        </w:rPr>
        <w:t>{</w:t>
      </w:r>
    </w:p>
    <w:p>
      <w:pPr>
        <w:spacing w:before="85" w:line="309" w:lineRule="auto"/>
        <w:ind w:left="1951" w:right="2578" w:hanging="915"/>
        <w:jc w:val="left"/>
        <w:rPr>
          <w:rFonts w:ascii="Courier New"/>
          <w:sz w:val="20"/>
        </w:rPr>
      </w:pPr>
      <w:r>
        <w:rPr>
          <w:rFonts w:ascii="Courier New"/>
          <w:sz w:val="20"/>
        </w:rPr>
        <w:t>public static void main(String[] args) { SimpleDateFormat oldFormatter = new SimpleDateFormat(</w:t>
      </w:r>
      <w:r>
        <w:rPr>
          <w:sz w:val="24"/>
        </w:rPr>
        <w:t>"yyyy/MM/dd"</w:t>
      </w:r>
      <w:r>
        <w:rPr>
          <w:rFonts w:ascii="Courier New"/>
          <w:sz w:val="20"/>
        </w:rPr>
        <w:t>);</w:t>
      </w:r>
    </w:p>
    <w:p>
      <w:pPr>
        <w:spacing w:before="0" w:line="181" w:lineRule="exact"/>
        <w:ind w:left="1951" w:right="0" w:firstLine="0"/>
        <w:jc w:val="left"/>
        <w:rPr>
          <w:rFonts w:ascii="Courier New"/>
          <w:sz w:val="20"/>
        </w:rPr>
      </w:pPr>
      <w:r>
        <w:rPr>
          <w:rFonts w:ascii="Courier New"/>
          <w:sz w:val="20"/>
        </w:rPr>
        <w:t>Date date1 = new Date();</w:t>
      </w:r>
    </w:p>
    <w:p>
      <w:pPr>
        <w:spacing w:before="85"/>
        <w:ind w:left="1951" w:right="0" w:firstLine="0"/>
        <w:jc w:val="left"/>
        <w:rPr>
          <w:rFonts w:ascii="Courier New"/>
          <w:sz w:val="20"/>
        </w:rPr>
      </w:pPr>
      <w:r>
        <w:rPr>
          <w:rFonts w:ascii="Courier New"/>
          <w:sz w:val="20"/>
        </w:rPr>
        <w:t>System.out.println(oldFormatter.format(date1));</w:t>
      </w:r>
    </w:p>
    <w:p>
      <w:pPr>
        <w:spacing w:before="86"/>
        <w:ind w:left="1951" w:right="0" w:firstLine="0"/>
        <w:jc w:val="left"/>
        <w:rPr>
          <w:rFonts w:ascii="Courier New"/>
          <w:sz w:val="20"/>
        </w:rPr>
      </w:pPr>
      <w:r>
        <w:rPr>
          <w:rFonts w:ascii="Courier New"/>
          <w:sz w:val="20"/>
        </w:rPr>
        <w:t>// Java 8</w:t>
      </w:r>
    </w:p>
    <w:p>
      <w:pPr>
        <w:spacing w:before="85" w:line="280" w:lineRule="auto"/>
        <w:ind w:left="1951" w:right="1453" w:firstLine="0"/>
        <w:jc w:val="left"/>
        <w:rPr>
          <w:rFonts w:ascii="Courier New"/>
          <w:sz w:val="20"/>
        </w:rPr>
      </w:pPr>
      <w:r>
        <w:rPr>
          <w:rFonts w:ascii="Courier New"/>
          <w:sz w:val="20"/>
        </w:rPr>
        <w:t xml:space="preserve">DateTimeFormatter newFormatter = </w:t>
      </w:r>
      <w:r>
        <w:rPr>
          <w:rFonts w:ascii="Courier New"/>
          <w:w w:val="95"/>
          <w:sz w:val="20"/>
        </w:rPr>
        <w:t>DateTimeFormatter.ofPattern(</w:t>
      </w:r>
      <w:r>
        <w:rPr>
          <w:w w:val="95"/>
          <w:sz w:val="24"/>
        </w:rPr>
        <w:t>"yyyy/MM/dd"</w:t>
      </w:r>
      <w:r>
        <w:rPr>
          <w:rFonts w:ascii="Courier New"/>
          <w:w w:val="95"/>
          <w:sz w:val="20"/>
        </w:rPr>
        <w:t xml:space="preserve">); </w:t>
      </w:r>
      <w:r>
        <w:rPr>
          <w:rFonts w:ascii="Courier New"/>
          <w:sz w:val="20"/>
        </w:rPr>
        <w:t>LocalDate date2 = LocalDate.now();</w:t>
      </w:r>
    </w:p>
    <w:p>
      <w:pPr>
        <w:spacing w:before="46"/>
        <w:ind w:left="1951" w:right="0" w:firstLine="0"/>
        <w:jc w:val="left"/>
        <w:rPr>
          <w:rFonts w:ascii="Courier New"/>
          <w:sz w:val="20"/>
        </w:rPr>
      </w:pPr>
      <w:r>
        <w:rPr>
          <w:rFonts w:ascii="Courier New"/>
          <w:sz w:val="20"/>
        </w:rPr>
        <w:t>System.out.println(date2.format(newFormatter));</w:t>
      </w:r>
    </w:p>
    <w:p>
      <w:pPr>
        <w:spacing w:before="86"/>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line="242" w:lineRule="auto"/>
        <w:ind w:left="120" w:right="221"/>
      </w:pPr>
      <w:r>
        <w:rPr>
          <w:b/>
        </w:rPr>
        <w:t>补充：</w:t>
      </w:r>
      <w:r>
        <w:t>Java 的时间日期 API 一直以来都是被诟病的东西，为了解决这一问题， Java8 中引入了新的时间日期 API，其中包括 LocalDate、LocalTime、LocalDateTime、Clock、Instant 等类，这些的类的设计都使用了不变模式，因此是线程安全的设计。</w:t>
      </w:r>
    </w:p>
    <w:p>
      <w:pPr>
        <w:pStyle w:val="6"/>
        <w:spacing w:before="4"/>
        <w:rPr>
          <w:sz w:val="28"/>
        </w:rPr>
      </w:pPr>
    </w:p>
    <w:p>
      <w:pPr>
        <w:pStyle w:val="3"/>
      </w:pPr>
      <w:bookmarkStart w:id="86" w:name="42、打印昨天的当前时刻。"/>
      <w:bookmarkEnd w:id="86"/>
      <w:bookmarkStart w:id="87" w:name="_bookmark43"/>
      <w:bookmarkEnd w:id="87"/>
      <w:r>
        <w:t>42、打印昨天的当前时刻。</w:t>
      </w:r>
    </w:p>
    <w:p>
      <w:pPr>
        <w:pStyle w:val="6"/>
        <w:spacing w:before="10"/>
        <w:rPr>
          <w:b/>
          <w:sz w:val="31"/>
        </w:rPr>
      </w:pPr>
    </w:p>
    <w:p>
      <w:pPr>
        <w:spacing w:before="0" w:line="331" w:lineRule="auto"/>
        <w:ind w:left="120" w:right="5489" w:firstLine="0"/>
        <w:jc w:val="left"/>
        <w:rPr>
          <w:rFonts w:ascii="Courier New"/>
          <w:sz w:val="20"/>
        </w:rPr>
      </w:pPr>
      <w:r>
        <w:rPr>
          <w:rFonts w:ascii="Courier New"/>
          <w:sz w:val="20"/>
        </w:rPr>
        <w:t>import java.util.Calendar; class YesterdayCurrent {</w:t>
      </w:r>
    </w:p>
    <w:p>
      <w:pPr>
        <w:spacing w:before="0" w:line="331" w:lineRule="auto"/>
        <w:ind w:left="1951" w:right="2218" w:hanging="915"/>
        <w:jc w:val="left"/>
        <w:rPr>
          <w:rFonts w:ascii="Courier New"/>
          <w:sz w:val="20"/>
        </w:rPr>
      </w:pPr>
      <w:r>
        <w:rPr>
          <w:rFonts w:ascii="Courier New"/>
          <w:sz w:val="20"/>
        </w:rPr>
        <w:t>public static void main(String[] args){ Calendar cal = Calendar.getInstance(); cal.add(Calendar.DATE, -1); System.out.println(cal.getTime());</w:t>
      </w:r>
    </w:p>
    <w:p>
      <w:pPr>
        <w:spacing w:before="0" w:line="223" w:lineRule="exact"/>
        <w:ind w:left="1036" w:right="0" w:firstLine="0"/>
        <w:jc w:val="left"/>
        <w:rPr>
          <w:rFonts w:ascii="Courier New"/>
          <w:sz w:val="20"/>
        </w:rPr>
      </w:pPr>
      <w:r>
        <w:rPr>
          <w:rFonts w:ascii="Courier New"/>
          <w:w w:val="99"/>
          <w:sz w:val="20"/>
        </w:rPr>
        <w:t>}</w:t>
      </w:r>
    </w:p>
    <w:p>
      <w:pPr>
        <w:pStyle w:val="6"/>
        <w:spacing w:before="43"/>
        <w:ind w:left="120"/>
      </w:pPr>
      <w:r>
        <w:rPr>
          <w:rFonts w:ascii="Courier New" w:eastAsia="Courier New"/>
          <w:sz w:val="20"/>
        </w:rPr>
        <w:t>}</w:t>
      </w:r>
      <w:r>
        <w:t>复制代码</w:t>
      </w:r>
    </w:p>
    <w:p>
      <w:pPr>
        <w:pStyle w:val="6"/>
        <w:spacing w:before="4"/>
        <w:ind w:left="120"/>
      </w:pPr>
      <w:r>
        <w:t>在 Java 8 中，可以用下面的代码实现相同的功能。</w:t>
      </w:r>
    </w:p>
    <w:p>
      <w:pPr>
        <w:spacing w:before="47" w:line="331" w:lineRule="auto"/>
        <w:ind w:left="120" w:right="4889" w:firstLine="0"/>
        <w:jc w:val="left"/>
        <w:rPr>
          <w:rFonts w:ascii="Courier New"/>
          <w:sz w:val="20"/>
        </w:rPr>
      </w:pPr>
      <w:r>
        <w:rPr>
          <w:rFonts w:ascii="Courier New"/>
          <w:sz w:val="20"/>
        </w:rPr>
        <w:t>import java.time.LocalDateTime; class YesterdayCurrent {</w:t>
      </w:r>
    </w:p>
    <w:p>
      <w:pPr>
        <w:spacing w:before="0" w:line="331" w:lineRule="auto"/>
        <w:ind w:left="1951" w:right="1378" w:hanging="915"/>
        <w:jc w:val="left"/>
        <w:rPr>
          <w:rFonts w:ascii="Courier New"/>
          <w:sz w:val="20"/>
        </w:rPr>
      </w:pPr>
      <w:r>
        <w:rPr>
          <w:rFonts w:ascii="Courier New"/>
          <w:sz w:val="20"/>
        </w:rPr>
        <w:t>public static void main(String[] args) { LocalDateTime today = LocalDateTime.now(); LocalDateTime yesterday = today.minusDays(1); System.out.println(yesterday);</w:t>
      </w:r>
    </w:p>
    <w:p>
      <w:pPr>
        <w:spacing w:before="0" w:line="223" w:lineRule="exact"/>
        <w:ind w:left="1036" w:right="0" w:firstLine="0"/>
        <w:jc w:val="left"/>
        <w:rPr>
          <w:rFonts w:ascii="Courier New"/>
          <w:sz w:val="20"/>
        </w:rPr>
      </w:pPr>
      <w:r>
        <w:rPr>
          <w:rFonts w:ascii="Courier New"/>
          <w:w w:val="99"/>
          <w:sz w:val="20"/>
        </w:rPr>
        <w:t>}</w:t>
      </w:r>
    </w:p>
    <w:p>
      <w:pPr>
        <w:spacing w:after="0" w:line="223" w:lineRule="exact"/>
        <w:jc w:val="left"/>
        <w:rPr>
          <w:rFonts w:ascii="Courier New"/>
          <w:sz w:val="20"/>
        </w:rPr>
        <w:sectPr>
          <w:pgSz w:w="11910" w:h="16840"/>
          <w:pgMar w:top="1420" w:right="1480" w:bottom="1400" w:left="1680" w:header="0" w:footer="1200" w:gutter="0"/>
          <w:cols w:space="720" w:num="1"/>
        </w:sectPr>
      </w:pPr>
    </w:p>
    <w:p>
      <w:pPr>
        <w:pStyle w:val="6"/>
        <w:spacing w:before="71"/>
        <w:ind w:left="120"/>
      </w:pPr>
      <w:r>
        <w:rPr>
          <w:rFonts w:ascii="Courier New" w:eastAsia="Courier New"/>
          <w:sz w:val="20"/>
        </w:rPr>
        <w:t>}</w:t>
      </w:r>
      <w:r>
        <w:t>复制代码</w:t>
      </w:r>
    </w:p>
    <w:p>
      <w:pPr>
        <w:pStyle w:val="6"/>
        <w:spacing w:before="3"/>
        <w:rPr>
          <w:sz w:val="28"/>
        </w:rPr>
      </w:pPr>
    </w:p>
    <w:p>
      <w:pPr>
        <w:pStyle w:val="3"/>
        <w:spacing w:before="1"/>
      </w:pPr>
      <w:bookmarkStart w:id="88" w:name="43、比较一下 Java 和 JavaSciprt。"/>
      <w:bookmarkEnd w:id="88"/>
      <w:bookmarkStart w:id="89" w:name="_bookmark44"/>
      <w:bookmarkEnd w:id="89"/>
      <w:r>
        <w:t>43、比较一下 Java 和 JavaSciprt。</w:t>
      </w:r>
    </w:p>
    <w:p>
      <w:pPr>
        <w:pStyle w:val="6"/>
        <w:spacing w:before="5"/>
        <w:rPr>
          <w:b/>
          <w:sz w:val="28"/>
        </w:rPr>
      </w:pPr>
    </w:p>
    <w:p>
      <w:pPr>
        <w:pStyle w:val="6"/>
        <w:spacing w:line="242" w:lineRule="auto"/>
        <w:ind w:left="120" w:right="317"/>
      </w:pPr>
      <w:r>
        <w:t>JavaScript 与 Java 是两个公司开发的不同的两个产品。Java 是原SunMicrosystems</w:t>
      </w:r>
      <w:r>
        <w:rPr>
          <w:spacing w:val="-7"/>
        </w:rPr>
        <w:t xml:space="preserve"> 公司推出的面向对象的程序设计语言，特别适合于互联网应用</w:t>
      </w:r>
      <w:r>
        <w:rPr>
          <w:spacing w:val="-8"/>
        </w:rPr>
        <w:t xml:space="preserve">程序开发；而 </w:t>
      </w:r>
      <w:r>
        <w:t>JavaScript 是 Netscape</w:t>
      </w:r>
      <w:r>
        <w:rPr>
          <w:spacing w:val="-7"/>
        </w:rPr>
        <w:t xml:space="preserve"> 公司的产品，为了扩展 </w:t>
      </w:r>
      <w:r>
        <w:t>Netscape</w:t>
      </w:r>
      <w:r>
        <w:rPr>
          <w:spacing w:val="-6"/>
        </w:rPr>
        <w:t xml:space="preserve"> 浏览</w:t>
      </w:r>
      <w:r>
        <w:t>器的功能而开发的一种可以嵌入 Web 页面中运行的基于对象和事件驱动的解释性语言。JavaScript</w:t>
      </w:r>
      <w:r>
        <w:rPr>
          <w:spacing w:val="1"/>
        </w:rPr>
        <w:t xml:space="preserve"> 的前身是 </w:t>
      </w:r>
      <w:r>
        <w:t>LiveScript；</w:t>
      </w:r>
      <w:r>
        <w:rPr>
          <w:spacing w:val="2"/>
        </w:rPr>
        <w:t xml:space="preserve">而 </w:t>
      </w:r>
      <w:r>
        <w:t>Java 的前身是 Oak</w:t>
      </w:r>
      <w:r>
        <w:rPr>
          <w:spacing w:val="1"/>
        </w:rPr>
        <w:t xml:space="preserve"> 语言。 下面对两种语言间的异同作如下比较：</w:t>
      </w:r>
    </w:p>
    <w:p>
      <w:pPr>
        <w:pStyle w:val="16"/>
        <w:numPr>
          <w:ilvl w:val="0"/>
          <w:numId w:val="12"/>
        </w:numPr>
        <w:tabs>
          <w:tab w:val="left" w:pos="721"/>
        </w:tabs>
        <w:spacing w:before="9" w:after="0" w:line="242" w:lineRule="auto"/>
        <w:ind w:left="120" w:right="317" w:firstLine="0"/>
        <w:jc w:val="both"/>
        <w:rPr>
          <w:sz w:val="24"/>
        </w:rPr>
      </w:pPr>
      <w:r>
        <w:rPr>
          <w:spacing w:val="-1"/>
          <w:sz w:val="24"/>
        </w:rPr>
        <w:t>基于对象和面向对象：</w:t>
      </w:r>
      <w:r>
        <w:rPr>
          <w:spacing w:val="-7"/>
          <w:sz w:val="24"/>
        </w:rPr>
        <w:t>Java</w:t>
      </w:r>
      <w:r>
        <w:rPr>
          <w:spacing w:val="-3"/>
          <w:sz w:val="24"/>
        </w:rPr>
        <w:t xml:space="preserve"> 是一种真正的面向对象的语言，即使是开发</w:t>
      </w:r>
      <w:r>
        <w:rPr>
          <w:spacing w:val="-4"/>
          <w:sz w:val="24"/>
        </w:rPr>
        <w:t>简单的程序，必须设计对象</w:t>
      </w:r>
      <w:r>
        <w:rPr>
          <w:sz w:val="24"/>
        </w:rPr>
        <w:t>；JavaScript 是种脚本语言，它可以用来制作与网</w:t>
      </w:r>
      <w:r>
        <w:rPr>
          <w:spacing w:val="-8"/>
          <w:sz w:val="24"/>
        </w:rPr>
        <w:t>络无关的，与用户交互作用的复杂软件。它是一种基于对象</w:t>
      </w:r>
      <w:r>
        <w:rPr>
          <w:sz w:val="24"/>
        </w:rPr>
        <w:t>（Object-Based）和</w:t>
      </w:r>
      <w:r>
        <w:rPr>
          <w:spacing w:val="-13"/>
          <w:sz w:val="24"/>
        </w:rPr>
        <w:t>事件驱动</w:t>
      </w:r>
      <w:r>
        <w:rPr>
          <w:spacing w:val="-3"/>
          <w:sz w:val="24"/>
        </w:rPr>
        <w:t>（Event-Driven）</w:t>
      </w:r>
      <w:r>
        <w:rPr>
          <w:spacing w:val="-6"/>
          <w:sz w:val="24"/>
        </w:rPr>
        <w:t>的编程语言，因而它本身提供了非常丰富的内部对象</w:t>
      </w:r>
      <w:r>
        <w:rPr>
          <w:spacing w:val="-4"/>
          <w:sz w:val="24"/>
        </w:rPr>
        <w:t>供设计人员使用。</w:t>
      </w:r>
    </w:p>
    <w:p>
      <w:pPr>
        <w:pStyle w:val="16"/>
        <w:numPr>
          <w:ilvl w:val="0"/>
          <w:numId w:val="12"/>
        </w:numPr>
        <w:tabs>
          <w:tab w:val="left" w:pos="721"/>
        </w:tabs>
        <w:spacing w:before="7" w:after="0" w:line="242" w:lineRule="auto"/>
        <w:ind w:left="120" w:right="317" w:firstLine="0"/>
        <w:jc w:val="both"/>
        <w:rPr>
          <w:sz w:val="24"/>
        </w:rPr>
      </w:pPr>
      <w:r>
        <w:rPr>
          <w:sz w:val="24"/>
        </w:rPr>
        <w:t>解释和编译：Java 的源代码在执行之前，必须经过编译。JavaScript 是</w:t>
      </w:r>
      <w:r>
        <w:rPr>
          <w:spacing w:val="-6"/>
          <w:sz w:val="24"/>
        </w:rPr>
        <w:t>一种解释性编程语言，其源代码不需经过编译，由浏览器解释执行。</w:t>
      </w:r>
      <w:r>
        <w:rPr>
          <w:sz w:val="24"/>
        </w:rPr>
        <w:t>（</w:t>
      </w:r>
      <w:r>
        <w:rPr>
          <w:spacing w:val="-5"/>
          <w:sz w:val="24"/>
        </w:rPr>
        <w:t>目前的浏</w:t>
      </w:r>
      <w:r>
        <w:rPr>
          <w:sz w:val="24"/>
        </w:rPr>
        <w:t>览器几乎都使用了 JIT（即时编译）技术来提升 JavaScript 的运行效率）</w:t>
      </w:r>
    </w:p>
    <w:p>
      <w:pPr>
        <w:pStyle w:val="16"/>
        <w:numPr>
          <w:ilvl w:val="0"/>
          <w:numId w:val="12"/>
        </w:numPr>
        <w:tabs>
          <w:tab w:val="left" w:pos="721"/>
        </w:tabs>
        <w:spacing w:before="4" w:after="0" w:line="242" w:lineRule="auto"/>
        <w:ind w:left="120" w:right="317" w:firstLine="0"/>
        <w:jc w:val="both"/>
        <w:rPr>
          <w:sz w:val="24"/>
        </w:rPr>
      </w:pPr>
      <w:r>
        <w:rPr>
          <w:spacing w:val="-1"/>
          <w:sz w:val="24"/>
        </w:rPr>
        <w:t>强类型变量和类型弱变量：</w:t>
      </w:r>
      <w:r>
        <w:rPr>
          <w:spacing w:val="-7"/>
          <w:sz w:val="24"/>
        </w:rPr>
        <w:t>Java</w:t>
      </w:r>
      <w:r>
        <w:rPr>
          <w:spacing w:val="-3"/>
          <w:sz w:val="24"/>
        </w:rPr>
        <w:t xml:space="preserve"> 采用强类型变量检查，即所有变量在编</w:t>
      </w:r>
      <w:r>
        <w:rPr>
          <w:spacing w:val="-4"/>
          <w:sz w:val="24"/>
        </w:rPr>
        <w:t>译之前必须作声明</w:t>
      </w:r>
      <w:r>
        <w:rPr>
          <w:sz w:val="24"/>
        </w:rPr>
        <w:t>；JavaScript 中变量是弱类型的，甚至在使用变量前可以不作声明，JavaScript 的解释器在运行时检查推断其数据类型。</w:t>
      </w:r>
    </w:p>
    <w:p>
      <w:pPr>
        <w:pStyle w:val="16"/>
        <w:numPr>
          <w:ilvl w:val="0"/>
          <w:numId w:val="12"/>
        </w:numPr>
        <w:tabs>
          <w:tab w:val="left" w:pos="721"/>
        </w:tabs>
        <w:spacing w:before="4" w:after="0" w:line="240" w:lineRule="auto"/>
        <w:ind w:left="721" w:right="0" w:hanging="601"/>
        <w:jc w:val="left"/>
        <w:rPr>
          <w:sz w:val="24"/>
        </w:rPr>
      </w:pPr>
      <w:r>
        <w:rPr>
          <w:sz w:val="24"/>
        </w:rPr>
        <w:t>代码格式不一样。</w:t>
      </w:r>
    </w:p>
    <w:p>
      <w:pPr>
        <w:pStyle w:val="6"/>
        <w:spacing w:before="5" w:line="242" w:lineRule="auto"/>
        <w:ind w:left="120" w:right="317"/>
        <w:jc w:val="both"/>
      </w:pPr>
      <w:r>
        <w:rPr>
          <w:spacing w:val="-15"/>
        </w:rPr>
        <w:t xml:space="preserve">补充：上面列出的四点是网上流传的所谓的标准答案。其实 </w:t>
      </w:r>
      <w:r>
        <w:t>Java</w:t>
      </w:r>
      <w:r>
        <w:rPr>
          <w:spacing w:val="2"/>
        </w:rPr>
        <w:t xml:space="preserve"> 和 </w:t>
      </w:r>
      <w:r>
        <w:rPr>
          <w:spacing w:val="-3"/>
        </w:rPr>
        <w:t xml:space="preserve">JavaScript </w:t>
      </w:r>
      <w:r>
        <w:rPr>
          <w:spacing w:val="-7"/>
        </w:rPr>
        <w:t>最重要的区别是一个是静态语言，一个是动态语言。目前的编程语言的发展趋势</w:t>
      </w:r>
      <w:r>
        <w:rPr>
          <w:spacing w:val="-3"/>
        </w:rPr>
        <w:t xml:space="preserve">是函数式语言和动态语言。在 </w:t>
      </w:r>
      <w:r>
        <w:t>Java</w:t>
      </w:r>
      <w:r>
        <w:rPr>
          <w:spacing w:val="-10"/>
        </w:rPr>
        <w:t xml:space="preserve"> 中类</w:t>
      </w:r>
      <w:r>
        <w:rPr>
          <w:spacing w:val="-4"/>
        </w:rPr>
        <w:t xml:space="preserve">（class）是一等公民，而 </w:t>
      </w:r>
      <w:r>
        <w:t xml:space="preserve">JavaScript </w:t>
      </w:r>
      <w:r>
        <w:rPr>
          <w:spacing w:val="-8"/>
        </w:rPr>
        <w:t>中函数</w:t>
      </w:r>
      <w:r>
        <w:rPr>
          <w:spacing w:val="-3"/>
        </w:rPr>
        <w:t>（function）</w:t>
      </w:r>
      <w:r>
        <w:rPr>
          <w:spacing w:val="-4"/>
        </w:rPr>
        <w:t xml:space="preserve">是一等公民，因此 </w:t>
      </w:r>
      <w:r>
        <w:t>JavaScript</w:t>
      </w:r>
      <w:r>
        <w:rPr>
          <w:spacing w:val="-5"/>
        </w:rPr>
        <w:t xml:space="preserve"> 支持函数式编程，可以使用</w:t>
      </w:r>
      <w:r>
        <w:t>Lambda</w:t>
      </w:r>
      <w:r>
        <w:rPr>
          <w:spacing w:val="-10"/>
        </w:rPr>
        <w:t xml:space="preserve"> 函数和闭包</w:t>
      </w:r>
      <w:r>
        <w:t>（closure），当然 Java 8</w:t>
      </w:r>
      <w:r>
        <w:rPr>
          <w:spacing w:val="-2"/>
        </w:rPr>
        <w:t xml:space="preserve"> 也开始支持函数式编程，提供了</w:t>
      </w:r>
      <w:r>
        <w:t>对 Lambda</w:t>
      </w:r>
      <w:r>
        <w:rPr>
          <w:spacing w:val="-11"/>
        </w:rPr>
        <w:t xml:space="preserve"> 表达式以及函数式接口的支持。对于这类问题，在面试的时候最好还</w:t>
      </w:r>
      <w:r>
        <w:t>是用自己的语言回答会更加靠谱，不要背网上所谓的标准答案。</w:t>
      </w:r>
    </w:p>
    <w:p>
      <w:pPr>
        <w:pStyle w:val="6"/>
        <w:spacing w:before="11"/>
        <w:rPr>
          <w:sz w:val="28"/>
        </w:rPr>
      </w:pPr>
    </w:p>
    <w:p>
      <w:pPr>
        <w:pStyle w:val="3"/>
      </w:pPr>
      <w:bookmarkStart w:id="90" w:name="_bookmark45"/>
      <w:bookmarkEnd w:id="90"/>
      <w:bookmarkStart w:id="91" w:name="44、什么时候用断言（assert）？"/>
      <w:bookmarkEnd w:id="91"/>
      <w:r>
        <w:t>44、什么时候用断言（assert）？</w:t>
      </w:r>
    </w:p>
    <w:p>
      <w:pPr>
        <w:pStyle w:val="6"/>
        <w:spacing w:before="6"/>
        <w:rPr>
          <w:b/>
          <w:sz w:val="28"/>
        </w:rPr>
      </w:pPr>
    </w:p>
    <w:p>
      <w:pPr>
        <w:pStyle w:val="6"/>
        <w:spacing w:line="242" w:lineRule="auto"/>
        <w:ind w:left="120" w:right="317"/>
        <w:jc w:val="both"/>
      </w:pPr>
      <w:r>
        <w:rPr>
          <w:spacing w:val="-6"/>
        </w:rPr>
        <w:t>断言在软件开发中是一种常用的调试方式，很多开发语言中都支持这种机制。一</w:t>
      </w:r>
      <w:r>
        <w:rPr>
          <w:spacing w:val="-11"/>
        </w:rPr>
        <w:t>般来说，断言用于保证程序最基本、关键的正确性。断言检查通常在开发和测试</w:t>
      </w:r>
      <w:r>
        <w:rPr>
          <w:spacing w:val="-10"/>
        </w:rPr>
        <w:t>时开启。为了保证程序的执行效率，在软件发布后断言检查通常是关闭的。断言</w:t>
      </w:r>
      <w:r>
        <w:t>是一个包含布尔表达式的语句，在执行这个语句时假定该表达式为 true；如果表达式的值为 false，那么系统会报告一个 AssertionError。断言的使用如下面的代码所示：</w:t>
      </w:r>
    </w:p>
    <w:p>
      <w:pPr>
        <w:spacing w:before="8" w:line="242" w:lineRule="auto"/>
        <w:ind w:left="120" w:right="1373" w:firstLine="0"/>
        <w:jc w:val="left"/>
        <w:rPr>
          <w:sz w:val="24"/>
        </w:rPr>
      </w:pPr>
      <w:r>
        <w:rPr>
          <w:rFonts w:ascii="Courier New" w:eastAsia="Courier New"/>
          <w:sz w:val="20"/>
        </w:rPr>
        <w:t>assert(a</w:t>
      </w:r>
      <w:r>
        <w:rPr>
          <w:rFonts w:ascii="Courier New" w:eastAsia="Courier New"/>
          <w:spacing w:val="-2"/>
          <w:sz w:val="20"/>
        </w:rPr>
        <w:t xml:space="preserve"> &gt; </w:t>
      </w:r>
      <w:r>
        <w:rPr>
          <w:rFonts w:ascii="Courier New" w:eastAsia="Courier New"/>
          <w:sz w:val="20"/>
        </w:rPr>
        <w:t>0);</w:t>
      </w:r>
      <w:r>
        <w:rPr>
          <w:rFonts w:ascii="Courier New" w:eastAsia="Courier New"/>
          <w:spacing w:val="-2"/>
          <w:sz w:val="20"/>
        </w:rPr>
        <w:t xml:space="preserve"> </w:t>
      </w:r>
      <w:r>
        <w:rPr>
          <w:rFonts w:ascii="Courier New" w:eastAsia="Courier New"/>
          <w:sz w:val="20"/>
        </w:rPr>
        <w:t>//</w:t>
      </w:r>
      <w:r>
        <w:rPr>
          <w:rFonts w:ascii="Courier New" w:eastAsia="Courier New"/>
          <w:spacing w:val="-2"/>
          <w:sz w:val="20"/>
        </w:rPr>
        <w:t xml:space="preserve"> </w:t>
      </w:r>
      <w:r>
        <w:rPr>
          <w:rFonts w:ascii="Courier New" w:eastAsia="Courier New"/>
          <w:sz w:val="20"/>
        </w:rPr>
        <w:t>throws</w:t>
      </w:r>
      <w:r>
        <w:rPr>
          <w:rFonts w:ascii="Courier New" w:eastAsia="Courier New"/>
          <w:spacing w:val="-3"/>
          <w:sz w:val="20"/>
        </w:rPr>
        <w:t xml:space="preserve"> </w:t>
      </w:r>
      <w:r>
        <w:rPr>
          <w:rFonts w:ascii="Courier New" w:eastAsia="Courier New"/>
          <w:sz w:val="20"/>
        </w:rPr>
        <w:t>an</w:t>
      </w:r>
      <w:r>
        <w:rPr>
          <w:rFonts w:ascii="Courier New" w:eastAsia="Courier New"/>
          <w:spacing w:val="-2"/>
          <w:sz w:val="20"/>
        </w:rPr>
        <w:t xml:space="preserve"> </w:t>
      </w:r>
      <w:r>
        <w:rPr>
          <w:rFonts w:ascii="Courier New" w:eastAsia="Courier New"/>
          <w:sz w:val="20"/>
        </w:rPr>
        <w:t>AssertionError</w:t>
      </w:r>
      <w:r>
        <w:rPr>
          <w:rFonts w:ascii="Courier New" w:eastAsia="Courier New"/>
          <w:spacing w:val="-2"/>
          <w:sz w:val="20"/>
        </w:rPr>
        <w:t xml:space="preserve"> </w:t>
      </w:r>
      <w:r>
        <w:rPr>
          <w:sz w:val="24"/>
        </w:rPr>
        <w:t>if</w:t>
      </w:r>
      <w:r>
        <w:rPr>
          <w:spacing w:val="-2"/>
          <w:sz w:val="24"/>
        </w:rPr>
        <w:t xml:space="preserve"> </w:t>
      </w:r>
      <w:r>
        <w:rPr>
          <w:rFonts w:ascii="Courier New" w:eastAsia="Courier New"/>
          <w:sz w:val="20"/>
        </w:rPr>
        <w:t>a</w:t>
      </w:r>
      <w:r>
        <w:rPr>
          <w:rFonts w:ascii="Courier New" w:eastAsia="Courier New"/>
          <w:spacing w:val="-2"/>
          <w:sz w:val="20"/>
        </w:rPr>
        <w:t xml:space="preserve"> &lt;= </w:t>
      </w:r>
      <w:r>
        <w:rPr>
          <w:rFonts w:ascii="Courier New" w:eastAsia="Courier New"/>
          <w:sz w:val="20"/>
        </w:rPr>
        <w:t>0</w:t>
      </w:r>
      <w:r>
        <w:rPr>
          <w:rFonts w:ascii="Courier New" w:eastAsia="Courier New"/>
          <w:spacing w:val="-71"/>
          <w:sz w:val="20"/>
        </w:rPr>
        <w:t xml:space="preserve"> </w:t>
      </w:r>
      <w:r>
        <w:rPr>
          <w:sz w:val="24"/>
        </w:rPr>
        <w:t>复制代码断言可以有两种形式：</w:t>
      </w:r>
    </w:p>
    <w:p>
      <w:pPr>
        <w:pStyle w:val="6"/>
        <w:spacing w:before="3"/>
        <w:ind w:left="120"/>
      </w:pPr>
      <w:r>
        <w:t>assert Expression1;</w:t>
      </w:r>
    </w:p>
    <w:p>
      <w:pPr>
        <w:pStyle w:val="6"/>
        <w:spacing w:before="5"/>
        <w:ind w:left="120"/>
      </w:pPr>
      <w:r>
        <w:t>assert Expression1 : Expression2 ;</w:t>
      </w:r>
    </w:p>
    <w:p>
      <w:pPr>
        <w:spacing w:after="0"/>
        <w:sectPr>
          <w:pgSz w:w="11910" w:h="16840"/>
          <w:pgMar w:top="1420" w:right="1480" w:bottom="1400" w:left="1680" w:header="0" w:footer="1200" w:gutter="0"/>
          <w:cols w:space="720" w:num="1"/>
        </w:sectPr>
      </w:pPr>
    </w:p>
    <w:p>
      <w:pPr>
        <w:pStyle w:val="6"/>
        <w:spacing w:before="71"/>
        <w:ind w:left="120"/>
      </w:pPr>
      <w:r>
        <w:t>Expression1 应该总是产生一个布尔值。</w:t>
      </w:r>
    </w:p>
    <w:p>
      <w:pPr>
        <w:pStyle w:val="6"/>
        <w:spacing w:before="5" w:line="242" w:lineRule="auto"/>
        <w:ind w:left="120" w:right="317"/>
      </w:pPr>
      <w:r>
        <w:t>Expression2</w:t>
      </w:r>
      <w:r>
        <w:rPr>
          <w:spacing w:val="-7"/>
        </w:rPr>
        <w:t xml:space="preserve"> 可以是得出一个值的任意表达式；这个值用于生成显示更多调试信</w:t>
      </w:r>
      <w:r>
        <w:t>息的字符串消息。</w:t>
      </w:r>
    </w:p>
    <w:p>
      <w:pPr>
        <w:pStyle w:val="6"/>
        <w:spacing w:before="3" w:line="242" w:lineRule="auto"/>
        <w:ind w:left="120" w:right="345"/>
      </w:pPr>
      <w:r>
        <w:t>要在运行时启用断言，可以在启动 JVM 时使用-enableassertions 或者-ea 标记。要在运行时选择禁用断言，可以在启动 JVM 时使用-da 或者</w:t>
      </w:r>
    </w:p>
    <w:p>
      <w:pPr>
        <w:pStyle w:val="6"/>
        <w:spacing w:before="2" w:line="242" w:lineRule="auto"/>
        <w:ind w:left="120" w:right="317"/>
      </w:pPr>
      <w:r>
        <w:t>-disableassertions</w:t>
      </w:r>
      <w:r>
        <w:rPr>
          <w:spacing w:val="-10"/>
        </w:rPr>
        <w:t xml:space="preserve"> 标记。要在系统类中启用或禁用断言，可使用</w:t>
      </w:r>
      <w:r>
        <w:t>-esa</w:t>
      </w:r>
      <w:r>
        <w:rPr>
          <w:spacing w:val="-1"/>
        </w:rPr>
        <w:t xml:space="preserve"> 或</w:t>
      </w:r>
      <w:r>
        <w:rPr>
          <w:spacing w:val="-4"/>
        </w:rPr>
        <w:t xml:space="preserve">-dsa </w:t>
      </w:r>
      <w:r>
        <w:t>标记。还可以在包的基础上启用或者禁用断言。</w:t>
      </w:r>
    </w:p>
    <w:p>
      <w:pPr>
        <w:pStyle w:val="6"/>
        <w:spacing w:before="3" w:line="242" w:lineRule="auto"/>
        <w:ind w:left="120" w:right="317"/>
      </w:pPr>
      <w:r>
        <w:rPr>
          <w:spacing w:val="-10"/>
        </w:rPr>
        <w:t>注意：断言不应该以任何方式改变程序的状态。简单的说，如果希望在不满足某</w:t>
      </w:r>
      <w:r>
        <w:t>些条件时阻止代码的执行，就可以考虑用断言来阻止它。</w:t>
      </w:r>
    </w:p>
    <w:p>
      <w:pPr>
        <w:pStyle w:val="6"/>
      </w:pPr>
    </w:p>
    <w:p>
      <w:pPr>
        <w:pStyle w:val="6"/>
      </w:pPr>
    </w:p>
    <w:p>
      <w:pPr>
        <w:pStyle w:val="6"/>
        <w:spacing w:before="11"/>
        <w:rPr>
          <w:sz w:val="28"/>
        </w:rPr>
      </w:pPr>
    </w:p>
    <w:p>
      <w:pPr>
        <w:pStyle w:val="3"/>
        <w:jc w:val="both"/>
      </w:pPr>
      <w:bookmarkStart w:id="92" w:name="_bookmark46"/>
      <w:bookmarkEnd w:id="92"/>
      <w:bookmarkStart w:id="93" w:name="45、Error 和 Exception 有什么区别？"/>
      <w:bookmarkEnd w:id="93"/>
      <w:r>
        <w:t>45、Error 和 Exception 有什么区别？</w:t>
      </w:r>
    </w:p>
    <w:p>
      <w:pPr>
        <w:pStyle w:val="6"/>
        <w:spacing w:before="5"/>
        <w:rPr>
          <w:b/>
          <w:sz w:val="28"/>
        </w:rPr>
      </w:pPr>
    </w:p>
    <w:p>
      <w:pPr>
        <w:pStyle w:val="6"/>
        <w:spacing w:before="1" w:line="242" w:lineRule="auto"/>
        <w:ind w:left="120" w:right="317"/>
      </w:pPr>
      <w:r>
        <w:t>Error</w:t>
      </w:r>
      <w:r>
        <w:rPr>
          <w:spacing w:val="-6"/>
        </w:rPr>
        <w:t xml:space="preserve"> 表示系统级的错误和程序不必处理的异常，是恢复不是不可能但很困难的</w:t>
      </w:r>
      <w:r>
        <w:t>情况下的一种严重问题；比如内存溢出，不可能指望程序能处理这样的情况； Exception 表示需要捕捉或者需要程序进行处理的异常，是一种设计或实现问题；也就是说，它表示如果程序运行正常，从不会发生的情况。</w:t>
      </w:r>
    </w:p>
    <w:p>
      <w:pPr>
        <w:pStyle w:val="6"/>
        <w:spacing w:before="6"/>
        <w:rPr>
          <w:sz w:val="28"/>
        </w:rPr>
      </w:pPr>
    </w:p>
    <w:p>
      <w:pPr>
        <w:pStyle w:val="3"/>
        <w:spacing w:before="1" w:line="324" w:lineRule="auto"/>
        <w:ind w:right="394"/>
        <w:jc w:val="both"/>
      </w:pPr>
      <w:bookmarkStart w:id="94" w:name="_bookmark47"/>
      <w:bookmarkEnd w:id="94"/>
      <w:bookmarkStart w:id="95" w:name="46、try{}里有一个 return 语句，那么紧跟在这个 try 后的fin"/>
      <w:bookmarkEnd w:id="95"/>
      <w:r>
        <w:t>46、try{}里有一个 return 语句，那么紧跟在这个try 后的finally{}里的代码会不会被执行，什么时候被执行，在 return 前还是后?</w:t>
      </w:r>
    </w:p>
    <w:p>
      <w:pPr>
        <w:pStyle w:val="6"/>
        <w:spacing w:before="205"/>
        <w:ind w:left="120"/>
      </w:pPr>
      <w:r>
        <w:t>会执行，在方法返回调用者前执行。</w:t>
      </w:r>
    </w:p>
    <w:p>
      <w:pPr>
        <w:pStyle w:val="6"/>
        <w:spacing w:before="5" w:line="242" w:lineRule="auto"/>
        <w:ind w:left="120" w:right="225"/>
      </w:pPr>
      <w:r>
        <w:rPr>
          <w:b/>
        </w:rPr>
        <w:t>注意：</w:t>
      </w:r>
      <w:r>
        <w:t>在 finally 中改变返回值的做法是不好的，因为如果存在 finally 代码块，try 中的 return 语句不会立马返回调用者，而是记录下返回值待 finally 代码块执行完毕之后再向调用者返回其值，然后如果在 finally 中修改了返回值，就会返回修改后的值。显然，在 finally 中返回或者修改返回值会对程序造成很大的困扰，C#中直接用编译错误的方式来阻止程序员干这种龌龊的事情， Java 中也可以通过提升编译器的语法检查级别来产生警告或错误，Eclipse 中可以在如图所示的地方进行设置，强烈建议将此项设置为编译错误。</w:t>
      </w:r>
    </w:p>
    <w:p>
      <w:pPr>
        <w:pStyle w:val="6"/>
        <w:spacing w:before="8"/>
        <w:rPr>
          <w:sz w:val="28"/>
        </w:rPr>
      </w:pPr>
    </w:p>
    <w:p>
      <w:pPr>
        <w:pStyle w:val="3"/>
        <w:spacing w:line="324" w:lineRule="auto"/>
        <w:ind w:right="94"/>
      </w:pPr>
      <w:bookmarkStart w:id="96" w:name="47、Java 语言如何进行异常处理，关键字：throws、throw、try、"/>
      <w:bookmarkEnd w:id="96"/>
      <w:bookmarkStart w:id="97" w:name="_bookmark48"/>
      <w:bookmarkEnd w:id="97"/>
      <w:r>
        <w:t>47、Java 语言如何进行异常处理，关键字：throws、throw、try、catch、finally 分别如何使用？</w:t>
      </w:r>
    </w:p>
    <w:p>
      <w:pPr>
        <w:pStyle w:val="6"/>
        <w:spacing w:before="205" w:line="242" w:lineRule="auto"/>
        <w:ind w:left="120" w:right="317"/>
        <w:jc w:val="both"/>
      </w:pPr>
      <w:r>
        <w:t>Java 通过面向对象的方法进行异常处理，把各种不同的异常进行分类，并提供了良好的接口。在 Java 中，每个异常都是一个对象，它是 Throwable 类或其</w:t>
      </w:r>
      <w:r>
        <w:rPr>
          <w:spacing w:val="-10"/>
        </w:rPr>
        <w:t>子类的实例。当一个方法出现异常后便抛出一个异常对象，该对象中包含有异常</w:t>
      </w:r>
      <w:r>
        <w:t>信息，调用这个对象的方法可以捕获到这个异常并可以对其进行处理。Java 的</w:t>
      </w:r>
    </w:p>
    <w:p>
      <w:pPr>
        <w:spacing w:after="0" w:line="242" w:lineRule="auto"/>
        <w:jc w:val="both"/>
        <w:sectPr>
          <w:pgSz w:w="11910" w:h="16840"/>
          <w:pgMar w:top="1420" w:right="1480" w:bottom="1400" w:left="1680" w:header="0" w:footer="1200" w:gutter="0"/>
          <w:cols w:space="720" w:num="1"/>
        </w:sectPr>
      </w:pPr>
    </w:p>
    <w:p>
      <w:pPr>
        <w:pStyle w:val="6"/>
        <w:spacing w:before="71" w:line="242" w:lineRule="auto"/>
        <w:ind w:left="120" w:right="197"/>
      </w:pPr>
      <w:r>
        <w:rPr>
          <w:spacing w:val="-1"/>
        </w:rPr>
        <w:t xml:space="preserve">异常处理是通过 </w:t>
      </w:r>
      <w:r>
        <w:t>5</w:t>
      </w:r>
      <w:r>
        <w:rPr>
          <w:spacing w:val="-3"/>
        </w:rPr>
        <w:t xml:space="preserve"> 个关键词来实现的：</w:t>
      </w:r>
      <w:r>
        <w:rPr>
          <w:spacing w:val="-21"/>
        </w:rPr>
        <w:t>try</w:t>
      </w:r>
      <w:r>
        <w:rPr>
          <w:spacing w:val="-84"/>
        </w:rPr>
        <w:t>、</w:t>
      </w:r>
      <w:r>
        <w:t>catch</w:t>
      </w:r>
      <w:r>
        <w:rPr>
          <w:spacing w:val="-84"/>
        </w:rPr>
        <w:t>、</w:t>
      </w:r>
      <w:r>
        <w:t>throw</w:t>
      </w:r>
      <w:r>
        <w:rPr>
          <w:spacing w:val="-82"/>
        </w:rPr>
        <w:t>、</w:t>
      </w:r>
      <w:r>
        <w:t>throws 和 finally</w:t>
      </w:r>
      <w:r>
        <w:rPr>
          <w:spacing w:val="-16"/>
        </w:rPr>
        <w:t>。</w:t>
      </w:r>
      <w:r>
        <w:rPr>
          <w:spacing w:val="-1"/>
        </w:rPr>
        <w:t xml:space="preserve">一般情况下是用 </w:t>
      </w:r>
      <w:r>
        <w:t>try</w:t>
      </w:r>
      <w:r>
        <w:rPr>
          <w:spacing w:val="-12"/>
        </w:rPr>
        <w:t xml:space="preserve"> 来执行一段程序，如果系统会抛出</w:t>
      </w:r>
      <w:r>
        <w:rPr>
          <w:spacing w:val="-10"/>
        </w:rPr>
        <w:t>（throw）</w:t>
      </w:r>
      <w:r>
        <w:rPr>
          <w:spacing w:val="-3"/>
        </w:rPr>
        <w:t xml:space="preserve">一个异常对象， </w:t>
      </w:r>
      <w:r>
        <w:rPr>
          <w:spacing w:val="-2"/>
        </w:rPr>
        <w:t>可以通过它的类型来捕获</w:t>
      </w:r>
      <w:r>
        <w:rPr>
          <w:spacing w:val="-3"/>
        </w:rPr>
        <w:t>（catch）</w:t>
      </w:r>
      <w:r>
        <w:rPr>
          <w:spacing w:val="-6"/>
        </w:rPr>
        <w:t>它，或通过总是执行代码块</w:t>
      </w:r>
      <w:r>
        <w:rPr>
          <w:spacing w:val="-3"/>
        </w:rPr>
        <w:t>（finally）</w:t>
      </w:r>
      <w:r>
        <w:t>来处理；try 用来指定一块预防所有异常的程序；catch 子句紧跟在 try 块后面， 用来指定你想要捕获的异常的类型；throw 语句用来明确地抛出一个异常； throws 用来声明一个方法可能抛出的各种异常（当然声明异常时允许无病呻</w:t>
      </w:r>
    </w:p>
    <w:p>
      <w:pPr>
        <w:pStyle w:val="6"/>
        <w:spacing w:before="9" w:line="242" w:lineRule="auto"/>
        <w:ind w:left="120" w:right="317"/>
        <w:jc w:val="both"/>
      </w:pPr>
      <w:r>
        <w:t>吟</w:t>
      </w:r>
      <w:r>
        <w:rPr>
          <w:spacing w:val="-8"/>
        </w:rPr>
        <w:t>）；finally</w:t>
      </w:r>
      <w:r>
        <w:rPr>
          <w:spacing w:val="-1"/>
        </w:rPr>
        <w:t xml:space="preserve"> 为确保一段代码不管发生什么异常状况都要被执行；</w:t>
      </w:r>
      <w:r>
        <w:rPr>
          <w:spacing w:val="-8"/>
        </w:rPr>
        <w:t>try</w:t>
      </w:r>
      <w:r>
        <w:rPr>
          <w:spacing w:val="-4"/>
        </w:rPr>
        <w:t xml:space="preserve"> 语句可</w:t>
      </w:r>
      <w:r>
        <w:t>以嵌套，每当遇到一个 try 语句，异常的结构就会被放入异常栈中，直到所有的 try</w:t>
      </w:r>
      <w:r>
        <w:rPr>
          <w:spacing w:val="-8"/>
        </w:rPr>
        <w:t xml:space="preserve"> 语句都完成。如果下一级的 </w:t>
      </w:r>
      <w:r>
        <w:t>try</w:t>
      </w:r>
      <w:r>
        <w:rPr>
          <w:spacing w:val="-3"/>
        </w:rPr>
        <w:t xml:space="preserve"> 语句没有对某种异常进行处理，异常栈</w:t>
      </w:r>
      <w:r>
        <w:t>就会执行出栈操作，直到遇到有处理这种异常的 try 语句或者最终将异常抛给JVM。</w:t>
      </w:r>
    </w:p>
    <w:p>
      <w:pPr>
        <w:pStyle w:val="6"/>
        <w:spacing w:before="6"/>
        <w:rPr>
          <w:sz w:val="28"/>
        </w:rPr>
      </w:pPr>
    </w:p>
    <w:p>
      <w:pPr>
        <w:pStyle w:val="3"/>
      </w:pPr>
      <w:bookmarkStart w:id="98" w:name="48、运行时异常与受检异常有何异同？"/>
      <w:bookmarkEnd w:id="98"/>
      <w:bookmarkStart w:id="99" w:name="_bookmark49"/>
      <w:bookmarkEnd w:id="99"/>
      <w:r>
        <w:t>48、运行时异常与受检异常有何异同？</w:t>
      </w:r>
    </w:p>
    <w:p>
      <w:pPr>
        <w:pStyle w:val="6"/>
        <w:spacing w:before="5"/>
        <w:rPr>
          <w:b/>
          <w:sz w:val="28"/>
        </w:rPr>
      </w:pPr>
    </w:p>
    <w:p>
      <w:pPr>
        <w:pStyle w:val="6"/>
        <w:spacing w:line="242" w:lineRule="auto"/>
        <w:ind w:left="120" w:right="317"/>
        <w:jc w:val="both"/>
      </w:pPr>
      <w:r>
        <w:rPr>
          <w:spacing w:val="-6"/>
        </w:rPr>
        <w:t>异常表示程序运行过程中可能出现的非正常状态，运行时异常表示虚拟机的通常</w:t>
      </w:r>
      <w:r>
        <w:rPr>
          <w:spacing w:val="-8"/>
        </w:rPr>
        <w:t>操作中可能遇到的异常，是一种常见运行错误，只要程序设计得没有问题通常就</w:t>
      </w:r>
      <w:r>
        <w:rPr>
          <w:spacing w:val="-10"/>
        </w:rPr>
        <w:t>不会发生。受检异常跟程序运行的上下文环境有关，即使程序设计无误，仍然可</w:t>
      </w:r>
      <w:r>
        <w:t>能因使用的问题而引发。Java 编译器要求方法必须声明抛出可能发生的受检异</w:t>
      </w:r>
      <w:r>
        <w:rPr>
          <w:spacing w:val="-10"/>
        </w:rPr>
        <w:t>常，但是并不要求必须声明抛出未被捕获的运行时异常。异常和继承一样，是面</w:t>
      </w:r>
      <w:r>
        <w:rPr>
          <w:spacing w:val="-2"/>
        </w:rPr>
        <w:t xml:space="preserve">向对象程序设计中经常被滥用的东西，在 </w:t>
      </w:r>
      <w:r>
        <w:t>Effective</w:t>
      </w:r>
      <w:r>
        <w:rPr>
          <w:spacing w:val="-60"/>
        </w:rPr>
        <w:t xml:space="preserve"> </w:t>
      </w:r>
      <w:r>
        <w:t>Java</w:t>
      </w:r>
      <w:r>
        <w:rPr>
          <w:spacing w:val="-2"/>
        </w:rPr>
        <w:t xml:space="preserve"> 中对异常的使用给出</w:t>
      </w:r>
      <w:r>
        <w:t>了以下指导原则：</w:t>
      </w:r>
    </w:p>
    <w:p>
      <w:pPr>
        <w:pStyle w:val="16"/>
        <w:numPr>
          <w:ilvl w:val="0"/>
          <w:numId w:val="13"/>
        </w:numPr>
        <w:tabs>
          <w:tab w:val="left" w:pos="721"/>
        </w:tabs>
        <w:spacing w:before="10" w:after="0" w:line="242" w:lineRule="auto"/>
        <w:ind w:left="120" w:right="317" w:firstLine="0"/>
        <w:jc w:val="both"/>
        <w:rPr>
          <w:sz w:val="24"/>
        </w:rPr>
      </w:pPr>
      <w:r>
        <w:rPr>
          <w:spacing w:val="-4"/>
          <w:sz w:val="24"/>
        </w:rPr>
        <w:t>不要将异常处理用于正常的控制流</w:t>
      </w:r>
      <w:r>
        <w:rPr>
          <w:sz w:val="24"/>
        </w:rPr>
        <w:t>（设计良好的 API 不应该强迫它的调</w:t>
      </w:r>
      <w:r>
        <w:rPr>
          <w:spacing w:val="-4"/>
          <w:sz w:val="24"/>
        </w:rPr>
        <w:t>用者为了正常的控制流而使用异常</w:t>
      </w:r>
      <w:r>
        <w:rPr>
          <w:sz w:val="24"/>
        </w:rPr>
        <w:t>）</w:t>
      </w:r>
    </w:p>
    <w:p>
      <w:pPr>
        <w:pStyle w:val="16"/>
        <w:numPr>
          <w:ilvl w:val="0"/>
          <w:numId w:val="13"/>
        </w:numPr>
        <w:tabs>
          <w:tab w:val="left" w:pos="721"/>
        </w:tabs>
        <w:spacing w:before="3" w:after="0" w:line="240" w:lineRule="auto"/>
        <w:ind w:left="721" w:right="0" w:hanging="601"/>
        <w:jc w:val="left"/>
        <w:rPr>
          <w:sz w:val="24"/>
        </w:rPr>
      </w:pPr>
      <w:r>
        <w:rPr>
          <w:sz w:val="24"/>
        </w:rPr>
        <w:t>对可以恢复的情况使用受检异常，对编程错误使用运行时异常</w:t>
      </w:r>
    </w:p>
    <w:p>
      <w:pPr>
        <w:pStyle w:val="16"/>
        <w:numPr>
          <w:ilvl w:val="0"/>
          <w:numId w:val="13"/>
        </w:numPr>
        <w:tabs>
          <w:tab w:val="left" w:pos="721"/>
        </w:tabs>
        <w:spacing w:before="5" w:after="0" w:line="242" w:lineRule="auto"/>
        <w:ind w:left="120" w:right="344" w:firstLine="0"/>
        <w:jc w:val="left"/>
        <w:rPr>
          <w:sz w:val="24"/>
        </w:rPr>
      </w:pPr>
      <w:r>
        <w:rPr>
          <w:sz w:val="24"/>
        </w:rPr>
        <w:t>避免不必要的使用受检异常（</w:t>
      </w:r>
      <w:r>
        <w:rPr>
          <w:spacing w:val="-1"/>
          <w:sz w:val="24"/>
        </w:rPr>
        <w:t>可以通过一些状态检测手段来避免异常的发</w:t>
      </w:r>
      <w:r>
        <w:rPr>
          <w:sz w:val="24"/>
        </w:rPr>
        <w:t>生）</w:t>
      </w:r>
    </w:p>
    <w:p>
      <w:pPr>
        <w:pStyle w:val="16"/>
        <w:numPr>
          <w:ilvl w:val="0"/>
          <w:numId w:val="13"/>
        </w:numPr>
        <w:tabs>
          <w:tab w:val="left" w:pos="721"/>
        </w:tabs>
        <w:spacing w:before="3" w:after="0" w:line="240" w:lineRule="auto"/>
        <w:ind w:left="721" w:right="0" w:hanging="601"/>
        <w:jc w:val="left"/>
        <w:rPr>
          <w:sz w:val="24"/>
        </w:rPr>
      </w:pPr>
      <w:r>
        <w:rPr>
          <w:sz w:val="24"/>
        </w:rPr>
        <w:t>优先使用标准的异常</w:t>
      </w:r>
    </w:p>
    <w:p>
      <w:pPr>
        <w:pStyle w:val="16"/>
        <w:numPr>
          <w:ilvl w:val="0"/>
          <w:numId w:val="13"/>
        </w:numPr>
        <w:tabs>
          <w:tab w:val="left" w:pos="721"/>
        </w:tabs>
        <w:spacing w:before="4" w:after="0" w:line="240" w:lineRule="auto"/>
        <w:ind w:left="721" w:right="0" w:hanging="601"/>
        <w:jc w:val="left"/>
        <w:rPr>
          <w:sz w:val="24"/>
        </w:rPr>
      </w:pPr>
      <w:r>
        <w:rPr>
          <w:sz w:val="24"/>
        </w:rPr>
        <w:t>每个方法抛出的异常都要有文档</w:t>
      </w:r>
    </w:p>
    <w:p>
      <w:pPr>
        <w:pStyle w:val="16"/>
        <w:numPr>
          <w:ilvl w:val="0"/>
          <w:numId w:val="13"/>
        </w:numPr>
        <w:tabs>
          <w:tab w:val="left" w:pos="721"/>
        </w:tabs>
        <w:spacing w:before="5" w:after="0" w:line="240" w:lineRule="auto"/>
        <w:ind w:left="721" w:right="0" w:hanging="601"/>
        <w:jc w:val="left"/>
        <w:rPr>
          <w:sz w:val="24"/>
        </w:rPr>
      </w:pPr>
      <w:r>
        <w:rPr>
          <w:sz w:val="24"/>
        </w:rPr>
        <w:t>保持异常的原子性</w:t>
      </w:r>
    </w:p>
    <w:p>
      <w:pPr>
        <w:pStyle w:val="16"/>
        <w:numPr>
          <w:ilvl w:val="0"/>
          <w:numId w:val="13"/>
        </w:numPr>
        <w:tabs>
          <w:tab w:val="left" w:pos="721"/>
        </w:tabs>
        <w:spacing w:before="4" w:after="0" w:line="240" w:lineRule="auto"/>
        <w:ind w:left="721" w:right="0" w:hanging="601"/>
        <w:jc w:val="left"/>
        <w:rPr>
          <w:sz w:val="24"/>
        </w:rPr>
      </w:pPr>
      <w:r>
        <w:rPr>
          <w:sz w:val="24"/>
        </w:rPr>
        <w:t>不要在 catch 中忽略掉捕获到的异常</w:t>
      </w:r>
    </w:p>
    <w:p>
      <w:pPr>
        <w:pStyle w:val="6"/>
        <w:spacing w:before="6"/>
        <w:rPr>
          <w:sz w:val="28"/>
        </w:rPr>
      </w:pPr>
    </w:p>
    <w:p>
      <w:pPr>
        <w:pStyle w:val="3"/>
      </w:pPr>
      <w:bookmarkStart w:id="100" w:name="49、列出一些你常见的运行时异常？"/>
      <w:bookmarkEnd w:id="100"/>
      <w:bookmarkStart w:id="101" w:name="_bookmark50"/>
      <w:bookmarkEnd w:id="101"/>
      <w:r>
        <w:t>49、列出一些你常见的运行时异常？</w:t>
      </w:r>
    </w:p>
    <w:p>
      <w:pPr>
        <w:pStyle w:val="6"/>
        <w:spacing w:before="5"/>
        <w:rPr>
          <w:b/>
          <w:sz w:val="28"/>
        </w:rPr>
      </w:pPr>
    </w:p>
    <w:p>
      <w:pPr>
        <w:pStyle w:val="16"/>
        <w:numPr>
          <w:ilvl w:val="0"/>
          <w:numId w:val="14"/>
        </w:numPr>
        <w:tabs>
          <w:tab w:val="left" w:pos="721"/>
        </w:tabs>
        <w:spacing w:before="0" w:after="0" w:line="240" w:lineRule="auto"/>
        <w:ind w:left="721" w:right="0" w:hanging="601"/>
        <w:jc w:val="left"/>
        <w:rPr>
          <w:sz w:val="24"/>
        </w:rPr>
      </w:pPr>
      <w:r>
        <w:rPr>
          <w:sz w:val="24"/>
        </w:rPr>
        <w:t>ArithmeticException（算术异常）</w:t>
      </w:r>
    </w:p>
    <w:p>
      <w:pPr>
        <w:pStyle w:val="16"/>
        <w:numPr>
          <w:ilvl w:val="0"/>
          <w:numId w:val="14"/>
        </w:numPr>
        <w:tabs>
          <w:tab w:val="left" w:pos="840"/>
        </w:tabs>
        <w:spacing w:before="5" w:after="0" w:line="240" w:lineRule="auto"/>
        <w:ind w:left="840" w:right="0" w:hanging="720"/>
        <w:jc w:val="left"/>
        <w:rPr>
          <w:sz w:val="24"/>
        </w:rPr>
      </w:pPr>
      <w:r>
        <w:rPr>
          <w:sz w:val="24"/>
        </w:rPr>
        <w:t>ClassCastException （类转换异常）</w:t>
      </w:r>
    </w:p>
    <w:p>
      <w:pPr>
        <w:pStyle w:val="16"/>
        <w:numPr>
          <w:ilvl w:val="0"/>
          <w:numId w:val="14"/>
        </w:numPr>
        <w:tabs>
          <w:tab w:val="left" w:pos="840"/>
        </w:tabs>
        <w:spacing w:before="4" w:after="0" w:line="240" w:lineRule="auto"/>
        <w:ind w:left="840" w:right="0" w:hanging="720"/>
        <w:jc w:val="left"/>
        <w:rPr>
          <w:sz w:val="24"/>
        </w:rPr>
      </w:pPr>
      <w:r>
        <w:rPr>
          <w:sz w:val="24"/>
        </w:rPr>
        <w:t>IllegalArgumentException （非法参数异常）</w:t>
      </w:r>
    </w:p>
    <w:p>
      <w:pPr>
        <w:pStyle w:val="16"/>
        <w:numPr>
          <w:ilvl w:val="0"/>
          <w:numId w:val="14"/>
        </w:numPr>
        <w:tabs>
          <w:tab w:val="left" w:pos="840"/>
        </w:tabs>
        <w:spacing w:before="5" w:after="0" w:line="240" w:lineRule="auto"/>
        <w:ind w:left="840" w:right="0" w:hanging="720"/>
        <w:jc w:val="left"/>
        <w:rPr>
          <w:sz w:val="24"/>
        </w:rPr>
      </w:pPr>
      <w:r>
        <w:rPr>
          <w:sz w:val="24"/>
        </w:rPr>
        <w:t>IndexOutOfBoundsException （下标越界异常）</w:t>
      </w:r>
    </w:p>
    <w:p>
      <w:pPr>
        <w:pStyle w:val="16"/>
        <w:numPr>
          <w:ilvl w:val="0"/>
          <w:numId w:val="14"/>
        </w:numPr>
        <w:tabs>
          <w:tab w:val="left" w:pos="840"/>
        </w:tabs>
        <w:spacing w:before="4" w:after="0" w:line="240" w:lineRule="auto"/>
        <w:ind w:left="840" w:right="0" w:hanging="720"/>
        <w:jc w:val="left"/>
        <w:rPr>
          <w:sz w:val="24"/>
        </w:rPr>
      </w:pPr>
      <w:r>
        <w:rPr>
          <w:sz w:val="24"/>
        </w:rPr>
        <w:t>NullPointerException （空指针异常）</w:t>
      </w:r>
    </w:p>
    <w:p>
      <w:pPr>
        <w:pStyle w:val="16"/>
        <w:numPr>
          <w:ilvl w:val="0"/>
          <w:numId w:val="14"/>
        </w:numPr>
        <w:tabs>
          <w:tab w:val="left" w:pos="840"/>
        </w:tabs>
        <w:spacing w:before="5" w:after="0" w:line="240" w:lineRule="auto"/>
        <w:ind w:left="840" w:right="0" w:hanging="720"/>
        <w:jc w:val="left"/>
        <w:rPr>
          <w:sz w:val="24"/>
        </w:rPr>
      </w:pPr>
      <w:r>
        <w:rPr>
          <w:sz w:val="24"/>
        </w:rPr>
        <w:t>SecurityException （安全异常）</w:t>
      </w:r>
    </w:p>
    <w:p>
      <w:pPr>
        <w:pStyle w:val="6"/>
        <w:spacing w:before="3"/>
        <w:rPr>
          <w:sz w:val="28"/>
        </w:rPr>
      </w:pPr>
    </w:p>
    <w:p>
      <w:pPr>
        <w:pStyle w:val="3"/>
      </w:pPr>
      <w:bookmarkStart w:id="102" w:name="_bookmark51"/>
      <w:bookmarkEnd w:id="102"/>
      <w:bookmarkStart w:id="103" w:name="50、阐述 final、finally、finalize 的区别。"/>
      <w:bookmarkEnd w:id="103"/>
      <w:r>
        <w:t>50、阐述 final、finally、finalize 的区别。</w:t>
      </w:r>
    </w:p>
    <w:p>
      <w:pPr>
        <w:spacing w:after="0"/>
        <w:sectPr>
          <w:pgSz w:w="11910" w:h="16840"/>
          <w:pgMar w:top="1420" w:right="1480" w:bottom="1400" w:left="1680" w:header="0" w:footer="1200" w:gutter="0"/>
          <w:cols w:space="720" w:num="1"/>
        </w:sectPr>
      </w:pPr>
    </w:p>
    <w:p>
      <w:pPr>
        <w:pStyle w:val="16"/>
        <w:numPr>
          <w:ilvl w:val="0"/>
          <w:numId w:val="15"/>
        </w:numPr>
        <w:tabs>
          <w:tab w:val="left" w:pos="840"/>
        </w:tabs>
        <w:spacing w:before="71" w:after="0" w:line="242" w:lineRule="auto"/>
        <w:ind w:left="120" w:right="225" w:firstLine="0"/>
        <w:jc w:val="left"/>
        <w:rPr>
          <w:sz w:val="24"/>
        </w:rPr>
      </w:pPr>
      <w:r>
        <w:rPr>
          <w:sz w:val="24"/>
        </w:rPr>
        <w:t>final：修饰符（关键字）有三种用法：如果一个类被声明为 final，意味着它不能再派生出新的子类，即不能被继承，因此它和 abstract</w:t>
      </w:r>
      <w:r>
        <w:rPr>
          <w:spacing w:val="-4"/>
          <w:sz w:val="24"/>
        </w:rPr>
        <w:t xml:space="preserve"> 是反义词。</w:t>
      </w:r>
      <w:r>
        <w:rPr>
          <w:sz w:val="24"/>
        </w:rPr>
        <w:t>将变量声明为 final，可以保证它们在使用中不被改变，被声明为 final 的变量必须在声明时给定初值，而在以后的引用中只能读取不可修改。被声明为final 的方法也同样只能使用，不能在子类中被重写。</w:t>
      </w:r>
    </w:p>
    <w:p>
      <w:pPr>
        <w:pStyle w:val="16"/>
        <w:numPr>
          <w:ilvl w:val="0"/>
          <w:numId w:val="15"/>
        </w:numPr>
        <w:tabs>
          <w:tab w:val="left" w:pos="721"/>
        </w:tabs>
        <w:spacing w:before="7" w:after="0" w:line="242" w:lineRule="auto"/>
        <w:ind w:left="120" w:right="345" w:firstLine="0"/>
        <w:jc w:val="both"/>
        <w:rPr>
          <w:sz w:val="24"/>
        </w:rPr>
      </w:pPr>
      <w:r>
        <w:rPr>
          <w:sz w:val="24"/>
        </w:rPr>
        <w:t>finally：通常放在 try…catch…</w:t>
      </w:r>
      <w:r>
        <w:rPr>
          <w:spacing w:val="-2"/>
          <w:sz w:val="24"/>
        </w:rPr>
        <w:t>的后面构造总是执行代码块，这就意味</w:t>
      </w:r>
      <w:r>
        <w:rPr>
          <w:sz w:val="24"/>
        </w:rPr>
        <w:t>着程序无论正常执行还是发生异常，这里的代码只要 JVM</w:t>
      </w:r>
      <w:r>
        <w:rPr>
          <w:spacing w:val="-2"/>
          <w:sz w:val="24"/>
        </w:rPr>
        <w:t xml:space="preserve"> 不关闭都能执行，可</w:t>
      </w:r>
      <w:r>
        <w:rPr>
          <w:sz w:val="24"/>
        </w:rPr>
        <w:t>以将释放外部资源的代码写在 finally 块中.</w:t>
      </w:r>
    </w:p>
    <w:p>
      <w:pPr>
        <w:pStyle w:val="16"/>
        <w:numPr>
          <w:ilvl w:val="0"/>
          <w:numId w:val="15"/>
        </w:numPr>
        <w:tabs>
          <w:tab w:val="left" w:pos="721"/>
        </w:tabs>
        <w:spacing w:before="5" w:after="0" w:line="242" w:lineRule="auto"/>
        <w:ind w:left="120" w:right="317" w:firstLine="0"/>
        <w:jc w:val="both"/>
        <w:rPr>
          <w:sz w:val="24"/>
        </w:rPr>
      </w:pPr>
      <w:r>
        <w:rPr>
          <w:spacing w:val="-3"/>
          <w:sz w:val="24"/>
        </w:rPr>
        <w:t>finalize：Object</w:t>
      </w:r>
      <w:r>
        <w:rPr>
          <w:spacing w:val="-1"/>
          <w:sz w:val="24"/>
        </w:rPr>
        <w:t xml:space="preserve"> 类中定义的方法，</w:t>
      </w:r>
      <w:r>
        <w:rPr>
          <w:spacing w:val="-7"/>
          <w:sz w:val="24"/>
        </w:rPr>
        <w:t>Java</w:t>
      </w:r>
      <w:r>
        <w:rPr>
          <w:sz w:val="24"/>
        </w:rPr>
        <w:t xml:space="preserve"> 中允许使用 finalize()方法</w:t>
      </w:r>
      <w:r>
        <w:rPr>
          <w:spacing w:val="-8"/>
          <w:sz w:val="24"/>
        </w:rPr>
        <w:t>在垃圾收集器将对象从内存中清除出去之前做必要的清理工作。这个方法是由垃</w:t>
      </w:r>
      <w:r>
        <w:rPr>
          <w:spacing w:val="-4"/>
          <w:sz w:val="24"/>
        </w:rPr>
        <w:t xml:space="preserve">圾收集器在销毁对象时调用的，通过重写 </w:t>
      </w:r>
      <w:r>
        <w:rPr>
          <w:sz w:val="24"/>
        </w:rPr>
        <w:t>finalize()方法可以整理系统资源或者执行其他清理工作。</w:t>
      </w:r>
    </w:p>
    <w:p>
      <w:pPr>
        <w:pStyle w:val="6"/>
      </w:pPr>
    </w:p>
    <w:p>
      <w:pPr>
        <w:pStyle w:val="6"/>
      </w:pPr>
    </w:p>
    <w:p>
      <w:pPr>
        <w:pStyle w:val="6"/>
      </w:pPr>
    </w:p>
    <w:p>
      <w:pPr>
        <w:pStyle w:val="6"/>
        <w:spacing w:before="5"/>
        <w:rPr>
          <w:sz w:val="29"/>
        </w:rPr>
      </w:pPr>
    </w:p>
    <w:p>
      <w:pPr>
        <w:pStyle w:val="3"/>
        <w:spacing w:line="324" w:lineRule="auto"/>
        <w:ind w:right="321"/>
        <w:jc w:val="both"/>
      </w:pPr>
      <w:bookmarkStart w:id="104" w:name="_bookmark52"/>
      <w:bookmarkEnd w:id="104"/>
      <w:bookmarkStart w:id="105" w:name="51、类 ExampleA 继承 Exception，类 ExampleB 继承"/>
      <w:bookmarkEnd w:id="105"/>
      <w:r>
        <w:t>51</w:t>
      </w:r>
      <w:r>
        <w:rPr>
          <w:spacing w:val="-6"/>
        </w:rPr>
        <w:t xml:space="preserve">、类 </w:t>
      </w:r>
      <w:r>
        <w:t>ExampleA</w:t>
      </w:r>
      <w:r>
        <w:rPr>
          <w:spacing w:val="-4"/>
        </w:rPr>
        <w:t xml:space="preserve"> 继承 </w:t>
      </w:r>
      <w:r>
        <w:t>Exception</w:t>
      </w:r>
      <w:r>
        <w:rPr>
          <w:spacing w:val="-2"/>
        </w:rPr>
        <w:t xml:space="preserve">，类 </w:t>
      </w:r>
      <w:r>
        <w:t>ExampleB</w:t>
      </w:r>
      <w:r>
        <w:rPr>
          <w:spacing w:val="-10"/>
        </w:rPr>
        <w:t xml:space="preserve"> 继</w:t>
      </w:r>
      <w:r>
        <w:rPr>
          <w:spacing w:val="-46"/>
        </w:rPr>
        <w:t xml:space="preserve">承 </w:t>
      </w:r>
      <w:r>
        <w:t>ExampleA。</w:t>
      </w:r>
    </w:p>
    <w:p>
      <w:pPr>
        <w:pStyle w:val="6"/>
        <w:spacing w:before="204"/>
        <w:ind w:left="120"/>
      </w:pPr>
      <w:r>
        <w:t>有如下代码片断：</w:t>
      </w:r>
    </w:p>
    <w:p>
      <w:pPr>
        <w:spacing w:before="47"/>
        <w:ind w:left="120" w:right="0" w:firstLine="0"/>
        <w:jc w:val="both"/>
        <w:rPr>
          <w:rFonts w:ascii="Courier New"/>
          <w:sz w:val="20"/>
        </w:rPr>
      </w:pPr>
      <w:r>
        <w:rPr>
          <w:rFonts w:ascii="Courier New"/>
          <w:sz w:val="20"/>
        </w:rPr>
        <w:t>try {</w:t>
      </w:r>
    </w:p>
    <w:p>
      <w:pPr>
        <w:spacing w:before="43"/>
        <w:ind w:left="1036" w:right="0" w:firstLine="0"/>
        <w:jc w:val="left"/>
        <w:rPr>
          <w:rFonts w:ascii="Courier New"/>
          <w:sz w:val="20"/>
        </w:rPr>
      </w:pPr>
      <w:r>
        <w:rPr>
          <w:rFonts w:ascii="Courier New"/>
          <w:sz w:val="20"/>
        </w:rPr>
        <w:t>throw new ExampleB(</w:t>
      </w:r>
      <w:r>
        <w:rPr>
          <w:sz w:val="24"/>
        </w:rPr>
        <w:t>"b"</w:t>
      </w:r>
      <w:r>
        <w:rPr>
          <w:rFonts w:ascii="Courier New"/>
          <w:sz w:val="20"/>
        </w:rPr>
        <w:t>)</w:t>
      </w:r>
    </w:p>
    <w:p>
      <w:pPr>
        <w:spacing w:before="47"/>
        <w:ind w:left="120" w:right="0" w:firstLine="0"/>
        <w:jc w:val="left"/>
        <w:rPr>
          <w:rFonts w:ascii="Courier New"/>
          <w:sz w:val="20"/>
        </w:rPr>
      </w:pPr>
      <w:r>
        <w:rPr>
          <w:rFonts w:ascii="Courier New"/>
          <w:w w:val="99"/>
          <w:sz w:val="20"/>
        </w:rPr>
        <w:t>}</w:t>
      </w:r>
    </w:p>
    <w:p>
      <w:pPr>
        <w:pStyle w:val="6"/>
        <w:spacing w:before="8"/>
        <w:rPr>
          <w:rFonts w:ascii="Courier New"/>
          <w:sz w:val="10"/>
        </w:rPr>
      </w:pPr>
    </w:p>
    <w:p>
      <w:pPr>
        <w:spacing w:before="47"/>
        <w:ind w:left="120" w:right="0" w:firstLine="0"/>
        <w:jc w:val="left"/>
        <w:rPr>
          <w:rFonts w:ascii="Courier New" w:eastAsia="Courier New"/>
          <w:sz w:val="20"/>
        </w:rPr>
      </w:pPr>
      <w:r>
        <w:rPr>
          <w:rFonts w:ascii="Courier New" w:eastAsia="Courier New"/>
          <w:sz w:val="20"/>
        </w:rPr>
        <w:t>catch</w:t>
      </w:r>
      <w:r>
        <w:rPr>
          <w:rFonts w:hint="eastAsia" w:ascii="微软雅黑" w:eastAsia="微软雅黑"/>
          <w:sz w:val="20"/>
        </w:rPr>
        <w:t>（</w:t>
      </w:r>
      <w:r>
        <w:rPr>
          <w:rFonts w:ascii="Courier New" w:eastAsia="Courier New"/>
          <w:sz w:val="20"/>
        </w:rPr>
        <w:t>ExampleA e</w:t>
      </w:r>
      <w:r>
        <w:rPr>
          <w:rFonts w:hint="eastAsia" w:ascii="微软雅黑" w:eastAsia="微软雅黑"/>
          <w:sz w:val="20"/>
        </w:rPr>
        <w:t>）</w:t>
      </w:r>
      <w:r>
        <w:rPr>
          <w:rFonts w:ascii="Courier New" w:eastAsia="Courier New"/>
          <w:sz w:val="20"/>
        </w:rPr>
        <w:t>{</w:t>
      </w:r>
    </w:p>
    <w:p>
      <w:pPr>
        <w:spacing w:before="130"/>
        <w:ind w:left="1036" w:right="0" w:firstLine="0"/>
        <w:jc w:val="left"/>
        <w:rPr>
          <w:rFonts w:ascii="Courier New"/>
          <w:sz w:val="20"/>
        </w:rPr>
      </w:pPr>
      <w:r>
        <w:rPr>
          <w:rFonts w:ascii="Courier New"/>
          <w:sz w:val="20"/>
        </w:rPr>
        <w:t>System.out.println(</w:t>
      </w:r>
      <w:r>
        <w:rPr>
          <w:sz w:val="24"/>
        </w:rPr>
        <w:t>"ExampleA"</w:t>
      </w:r>
      <w:r>
        <w:rPr>
          <w:rFonts w:ascii="Courier New"/>
          <w:sz w:val="20"/>
        </w:rPr>
        <w:t>);</w:t>
      </w:r>
    </w:p>
    <w:p>
      <w:pPr>
        <w:spacing w:before="47"/>
        <w:ind w:left="120" w:right="0" w:firstLine="0"/>
        <w:jc w:val="left"/>
        <w:rPr>
          <w:rFonts w:ascii="Courier New"/>
          <w:sz w:val="20"/>
        </w:rPr>
      </w:pPr>
      <w:r>
        <w:rPr>
          <w:rFonts w:ascii="Courier New"/>
          <w:w w:val="99"/>
          <w:sz w:val="20"/>
        </w:rPr>
        <w:t>}</w:t>
      </w:r>
    </w:p>
    <w:p>
      <w:pPr>
        <w:spacing w:before="168"/>
        <w:ind w:left="120" w:right="0" w:firstLine="0"/>
        <w:jc w:val="left"/>
        <w:rPr>
          <w:rFonts w:ascii="Courier New" w:eastAsia="Courier New"/>
          <w:sz w:val="20"/>
        </w:rPr>
      </w:pPr>
      <w:r>
        <w:rPr>
          <w:rFonts w:ascii="Courier New" w:eastAsia="Courier New"/>
          <w:sz w:val="20"/>
        </w:rPr>
        <w:t>catch</w:t>
      </w:r>
      <w:r>
        <w:rPr>
          <w:rFonts w:hint="eastAsia" w:ascii="微软雅黑" w:eastAsia="微软雅黑"/>
          <w:sz w:val="20"/>
        </w:rPr>
        <w:t>（</w:t>
      </w:r>
      <w:r>
        <w:rPr>
          <w:rFonts w:ascii="Courier New" w:eastAsia="Courier New"/>
          <w:sz w:val="20"/>
        </w:rPr>
        <w:t>Exception e</w:t>
      </w:r>
      <w:r>
        <w:rPr>
          <w:rFonts w:hint="eastAsia" w:ascii="微软雅黑" w:eastAsia="微软雅黑"/>
          <w:sz w:val="20"/>
        </w:rPr>
        <w:t>）</w:t>
      </w:r>
      <w:r>
        <w:rPr>
          <w:rFonts w:ascii="Courier New" w:eastAsia="Courier New"/>
          <w:sz w:val="20"/>
        </w:rPr>
        <w:t>{</w:t>
      </w:r>
    </w:p>
    <w:p>
      <w:pPr>
        <w:spacing w:before="130"/>
        <w:ind w:left="1036" w:right="0" w:firstLine="0"/>
        <w:jc w:val="left"/>
        <w:rPr>
          <w:rFonts w:ascii="Courier New"/>
          <w:sz w:val="20"/>
        </w:rPr>
      </w:pPr>
      <w:r>
        <w:rPr>
          <w:rFonts w:ascii="Courier New"/>
          <w:sz w:val="20"/>
        </w:rPr>
        <w:t>System.out.println(</w:t>
      </w:r>
      <w:r>
        <w:rPr>
          <w:sz w:val="24"/>
        </w:rPr>
        <w:t>"Exception"</w:t>
      </w:r>
      <w:r>
        <w:rPr>
          <w:rFonts w:ascii="Courier New"/>
          <w:sz w:val="20"/>
        </w:rPr>
        <w:t>);</w:t>
      </w:r>
    </w:p>
    <w:p>
      <w:pPr>
        <w:pStyle w:val="6"/>
        <w:spacing w:before="5"/>
        <w:ind w:left="120"/>
      </w:pPr>
      <w:r>
        <w:rPr>
          <w:rFonts w:ascii="Courier New" w:eastAsia="Courier New"/>
          <w:sz w:val="20"/>
        </w:rPr>
        <w:t>}</w:t>
      </w:r>
      <w:r>
        <w:t>复制代码</w:t>
      </w:r>
    </w:p>
    <w:p>
      <w:pPr>
        <w:pStyle w:val="6"/>
        <w:spacing w:before="4" w:line="242" w:lineRule="auto"/>
        <w:ind w:left="120" w:right="4785"/>
        <w:rPr>
          <w:b/>
        </w:rPr>
      </w:pPr>
      <w:r>
        <w:t xml:space="preserve">**请问执行此段代码的输出是什么？ </w:t>
      </w:r>
      <w:r>
        <w:rPr>
          <w:b/>
        </w:rPr>
        <w:t>答：</w:t>
      </w:r>
    </w:p>
    <w:p>
      <w:pPr>
        <w:pStyle w:val="6"/>
        <w:spacing w:before="3" w:line="242" w:lineRule="auto"/>
        <w:ind w:left="120" w:right="197"/>
      </w:pPr>
      <w:r>
        <w:rPr>
          <w:spacing w:val="-3"/>
        </w:rPr>
        <w:t>输出：</w:t>
      </w:r>
      <w:r>
        <w:rPr>
          <w:spacing w:val="-8"/>
        </w:rPr>
        <w:t>ExampleA</w:t>
      </w:r>
      <w:r>
        <w:rPr>
          <w:spacing w:val="-142"/>
        </w:rPr>
        <w:t>。</w:t>
      </w:r>
      <w:r>
        <w:t>（</w:t>
      </w:r>
      <w:r>
        <w:rPr>
          <w:spacing w:val="-2"/>
        </w:rPr>
        <w:t xml:space="preserve">根据里氏代换原则[能使用父类型的地方一定能使用子类型]， </w:t>
      </w:r>
      <w:r>
        <w:rPr>
          <w:spacing w:val="1"/>
        </w:rPr>
        <w:t xml:space="preserve">抓取 </w:t>
      </w:r>
      <w:r>
        <w:t>ExampleA 类型异常的 catch 块能够抓住 try 块中抛出的 ExampleB</w:t>
      </w:r>
      <w:r>
        <w:rPr>
          <w:spacing w:val="1"/>
        </w:rPr>
        <w:t xml:space="preserve"> 类型的异常）</w:t>
      </w:r>
    </w:p>
    <w:p>
      <w:pPr>
        <w:pStyle w:val="6"/>
        <w:spacing w:before="4"/>
        <w:ind w:left="120"/>
      </w:pPr>
      <w:r>
        <w:t>面试题 - 说出下面代码的运行结果。（此题的出处是《Java 编程思想》一书）</w:t>
      </w:r>
    </w:p>
    <w:p>
      <w:pPr>
        <w:spacing w:before="47"/>
        <w:ind w:left="120" w:right="0" w:firstLine="0"/>
        <w:jc w:val="left"/>
        <w:rPr>
          <w:rFonts w:ascii="Courier New"/>
          <w:sz w:val="20"/>
        </w:rPr>
      </w:pPr>
      <w:r>
        <w:rPr>
          <w:rFonts w:ascii="Courier New"/>
          <w:sz w:val="20"/>
        </w:rPr>
        <w:t>class Annoyance extends Exception {</w:t>
      </w:r>
    </w:p>
    <w:p>
      <w:pPr>
        <w:spacing w:before="86"/>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class Sneeze extends Annoyance {</w:t>
      </w:r>
    </w:p>
    <w:p>
      <w:pPr>
        <w:spacing w:before="86"/>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class Human {</w:t>
      </w:r>
    </w:p>
    <w:p>
      <w:pPr>
        <w:spacing w:after="0"/>
        <w:jc w:val="left"/>
        <w:rPr>
          <w:rFonts w:ascii="Courier New"/>
          <w:sz w:val="20"/>
        </w:rPr>
        <w:sectPr>
          <w:footerReference r:id="rId10" w:type="default"/>
          <w:pgSz w:w="11910" w:h="16840"/>
          <w:pgMar w:top="1420" w:right="1480" w:bottom="1380" w:left="1680" w:header="0" w:footer="1197" w:gutter="0"/>
          <w:pgNumType w:start="30"/>
          <w:cols w:space="720" w:num="1"/>
        </w:sectPr>
      </w:pPr>
    </w:p>
    <w:p>
      <w:pPr>
        <w:spacing w:before="111" w:line="331" w:lineRule="auto"/>
        <w:ind w:left="1036" w:right="3133" w:firstLine="0"/>
        <w:jc w:val="left"/>
        <w:rPr>
          <w:rFonts w:ascii="Courier New"/>
          <w:sz w:val="20"/>
        </w:rPr>
      </w:pPr>
      <w:r>
        <w:rPr>
          <w:rFonts w:ascii="Courier New"/>
          <w:sz w:val="20"/>
        </w:rPr>
        <w:t>public static void main(String[] args) throws Exception {</w:t>
      </w:r>
    </w:p>
    <w:p>
      <w:pPr>
        <w:spacing w:before="0" w:line="225" w:lineRule="exact"/>
        <w:ind w:left="1951" w:right="0" w:firstLine="0"/>
        <w:jc w:val="left"/>
        <w:rPr>
          <w:rFonts w:ascii="Courier New"/>
          <w:sz w:val="20"/>
        </w:rPr>
      </w:pPr>
      <w:r>
        <w:rPr>
          <w:rFonts w:ascii="Courier New"/>
          <w:sz w:val="20"/>
        </w:rPr>
        <w:t>try {</w:t>
      </w:r>
    </w:p>
    <w:p>
      <w:pPr>
        <w:spacing w:after="0" w:line="225" w:lineRule="exact"/>
        <w:jc w:val="left"/>
        <w:rPr>
          <w:rFonts w:ascii="Courier New"/>
          <w:sz w:val="20"/>
        </w:rPr>
        <w:sectPr>
          <w:pgSz w:w="11910" w:h="16840"/>
          <w:pgMar w:top="1420" w:right="1480" w:bottom="1400" w:left="1680" w:header="0" w:footer="1197" w:gutter="0"/>
          <w:cols w:space="720" w:num="1"/>
        </w:sectPr>
      </w:pPr>
    </w:p>
    <w:p>
      <w:pPr>
        <w:spacing w:before="86"/>
        <w:ind w:left="2867" w:right="0" w:firstLine="0"/>
        <w:jc w:val="left"/>
        <w:rPr>
          <w:rFonts w:ascii="Courier New"/>
          <w:sz w:val="20"/>
        </w:rPr>
      </w:pPr>
      <w:r>
        <w:rPr>
          <w:rFonts w:ascii="Courier New"/>
          <w:sz w:val="20"/>
        </w:rPr>
        <w:t>try {</w:t>
      </w:r>
    </w:p>
    <w:p>
      <w:pPr>
        <w:pStyle w:val="6"/>
        <w:rPr>
          <w:rFonts w:ascii="Courier New"/>
          <w:sz w:val="22"/>
        </w:rPr>
      </w:pPr>
    </w:p>
    <w:p>
      <w:pPr>
        <w:spacing w:before="148"/>
        <w:ind w:left="2867" w:right="0" w:firstLine="0"/>
        <w:jc w:val="left"/>
        <w:rPr>
          <w:rFonts w:ascii="Courier New"/>
          <w:sz w:val="20"/>
        </w:rPr>
      </w:pPr>
      <w:r>
        <w:rPr>
          <w:rFonts w:ascii="Courier New"/>
          <w:w w:val="99"/>
          <w:sz w:val="20"/>
        </w:rPr>
        <w:t>}</w:t>
      </w:r>
    </w:p>
    <w:p>
      <w:pPr>
        <w:pStyle w:val="6"/>
        <w:rPr>
          <w:rFonts w:ascii="Courier New"/>
          <w:sz w:val="22"/>
        </w:rPr>
      </w:pPr>
      <w:r>
        <w:br w:type="column"/>
      </w:r>
    </w:p>
    <w:p>
      <w:pPr>
        <w:spacing w:before="148"/>
        <w:ind w:left="277" w:right="0" w:firstLine="0"/>
        <w:jc w:val="left"/>
        <w:rPr>
          <w:rFonts w:ascii="Courier New"/>
          <w:sz w:val="20"/>
        </w:rPr>
      </w:pPr>
      <w:r>
        <w:rPr>
          <w:rFonts w:ascii="Courier New"/>
          <w:sz w:val="20"/>
        </w:rPr>
        <w:t>throw new Sneeze();</w:t>
      </w:r>
    </w:p>
    <w:p>
      <w:pPr>
        <w:spacing w:after="0"/>
        <w:jc w:val="left"/>
        <w:rPr>
          <w:rFonts w:ascii="Courier New"/>
          <w:sz w:val="20"/>
        </w:rPr>
        <w:sectPr>
          <w:type w:val="continuous"/>
          <w:pgSz w:w="11910" w:h="16840"/>
          <w:pgMar w:top="720" w:right="1480" w:bottom="1160" w:left="1680" w:header="720" w:footer="720" w:gutter="0"/>
          <w:cols w:equalWidth="0" w:num="2">
            <w:col w:w="3468" w:space="40"/>
            <w:col w:w="5242"/>
          </w:cols>
        </w:sectPr>
      </w:pPr>
    </w:p>
    <w:p>
      <w:pPr>
        <w:spacing w:before="85"/>
        <w:ind w:left="2867" w:right="0" w:firstLine="0"/>
        <w:jc w:val="left"/>
        <w:rPr>
          <w:rFonts w:ascii="Courier New"/>
          <w:sz w:val="20"/>
        </w:rPr>
      </w:pPr>
      <w:r>
        <w:rPr>
          <w:rFonts w:ascii="Courier New"/>
          <w:sz w:val="20"/>
        </w:rPr>
        <w:t>catch ( Annoyance a ) {</w:t>
      </w:r>
    </w:p>
    <w:p>
      <w:pPr>
        <w:spacing w:before="46" w:line="273" w:lineRule="auto"/>
        <w:ind w:left="3784" w:right="317" w:firstLine="0"/>
        <w:jc w:val="left"/>
        <w:rPr>
          <w:rFonts w:ascii="Courier New"/>
          <w:sz w:val="20"/>
        </w:rPr>
      </w:pPr>
      <w:r>
        <w:rPr>
          <w:rFonts w:ascii="Courier New"/>
          <w:sz w:val="20"/>
        </w:rPr>
        <w:t>System.out.println(</w:t>
      </w:r>
      <w:r>
        <w:rPr>
          <w:sz w:val="24"/>
        </w:rPr>
        <w:t>"Caught</w:t>
      </w:r>
      <w:r>
        <w:rPr>
          <w:spacing w:val="-52"/>
          <w:sz w:val="24"/>
        </w:rPr>
        <w:t xml:space="preserve"> </w:t>
      </w:r>
      <w:r>
        <w:rPr>
          <w:sz w:val="24"/>
        </w:rPr>
        <w:t>Annoyance"</w:t>
      </w:r>
      <w:r>
        <w:rPr>
          <w:rFonts w:ascii="Courier New"/>
          <w:sz w:val="20"/>
        </w:rPr>
        <w:t>); throw a;</w:t>
      </w:r>
    </w:p>
    <w:p>
      <w:pPr>
        <w:spacing w:before="55"/>
        <w:ind w:left="2867"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sz w:val="20"/>
        </w:rPr>
        <w:t>catch ( Sneeze s ) {</w:t>
      </w:r>
    </w:p>
    <w:p>
      <w:pPr>
        <w:spacing w:before="45" w:line="242" w:lineRule="auto"/>
        <w:ind w:left="2867" w:right="1542" w:firstLine="0"/>
        <w:jc w:val="left"/>
        <w:rPr>
          <w:rFonts w:ascii="Courier New"/>
          <w:sz w:val="20"/>
        </w:rPr>
      </w:pPr>
      <w:r>
        <w:rPr>
          <w:rFonts w:ascii="Courier New"/>
          <w:sz w:val="20"/>
        </w:rPr>
        <w:t>System.out.println(</w:t>
      </w:r>
      <w:r>
        <w:rPr>
          <w:sz w:val="24"/>
        </w:rPr>
        <w:t>"Caught Sneeze"</w:t>
      </w:r>
      <w:r>
        <w:rPr>
          <w:rFonts w:ascii="Courier New"/>
          <w:sz w:val="20"/>
        </w:rPr>
        <w:t xml:space="preserve">); </w:t>
      </w:r>
      <w:r>
        <w:rPr>
          <w:sz w:val="24"/>
        </w:rPr>
        <w:t xml:space="preserve">return </w:t>
      </w:r>
      <w:r>
        <w:rPr>
          <w:rFonts w:ascii="Courier New"/>
          <w:sz w:val="20"/>
        </w:rPr>
        <w:t>;</w:t>
      </w:r>
    </w:p>
    <w:p>
      <w:pPr>
        <w:spacing w:before="43"/>
        <w:ind w:left="1951"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sz w:val="20"/>
        </w:rPr>
        <w:t>finally {</w:t>
      </w:r>
    </w:p>
    <w:p>
      <w:pPr>
        <w:spacing w:before="46"/>
        <w:ind w:left="2867" w:right="0" w:firstLine="0"/>
        <w:jc w:val="left"/>
        <w:rPr>
          <w:rFonts w:ascii="Courier New"/>
          <w:sz w:val="20"/>
        </w:rPr>
      </w:pPr>
      <w:r>
        <w:rPr>
          <w:rFonts w:ascii="Courier New"/>
          <w:sz w:val="20"/>
        </w:rPr>
        <w:t>System.out.println(</w:t>
      </w:r>
      <w:r>
        <w:rPr>
          <w:sz w:val="24"/>
        </w:rPr>
        <w:t>"Hello World!"</w:t>
      </w:r>
      <w:r>
        <w:rPr>
          <w:rFonts w:ascii="Courier New"/>
          <w:sz w:val="20"/>
        </w:rPr>
        <w:t>);</w:t>
      </w:r>
    </w:p>
    <w:p>
      <w:pPr>
        <w:spacing w:before="44"/>
        <w:ind w:left="1951"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pPr>
    </w:p>
    <w:p>
      <w:pPr>
        <w:pStyle w:val="3"/>
        <w:spacing w:before="50"/>
      </w:pPr>
      <w:bookmarkStart w:id="106" w:name="_bookmark53"/>
      <w:bookmarkEnd w:id="106"/>
      <w:bookmarkStart w:id="107" w:name="52、List、Set、Map 是否继承自 Collection 接口？"/>
      <w:bookmarkEnd w:id="107"/>
      <w:r>
        <w:t>52</w:t>
      </w:r>
      <w:r>
        <w:rPr>
          <w:spacing w:val="-68"/>
        </w:rPr>
        <w:t>、</w:t>
      </w:r>
      <w:r>
        <w:t>List</w:t>
      </w:r>
      <w:r>
        <w:rPr>
          <w:spacing w:val="-68"/>
        </w:rPr>
        <w:t>、</w:t>
      </w:r>
      <w:r>
        <w:t>Set</w:t>
      </w:r>
      <w:r>
        <w:rPr>
          <w:spacing w:val="-68"/>
        </w:rPr>
        <w:t>、</w:t>
      </w:r>
      <w:r>
        <w:t>Map</w:t>
      </w:r>
      <w:r>
        <w:rPr>
          <w:spacing w:val="-2"/>
        </w:rPr>
        <w:t xml:space="preserve"> 是否继承自 </w:t>
      </w:r>
      <w:r>
        <w:t>Collection</w:t>
      </w:r>
      <w:r>
        <w:rPr>
          <w:spacing w:val="-2"/>
        </w:rPr>
        <w:t xml:space="preserve"> 接口？</w:t>
      </w:r>
    </w:p>
    <w:p>
      <w:pPr>
        <w:pStyle w:val="6"/>
        <w:spacing w:before="5"/>
        <w:rPr>
          <w:b/>
          <w:sz w:val="28"/>
        </w:rPr>
      </w:pPr>
    </w:p>
    <w:p>
      <w:pPr>
        <w:pStyle w:val="6"/>
        <w:spacing w:before="1" w:line="242" w:lineRule="auto"/>
        <w:ind w:left="120" w:right="197"/>
      </w:pPr>
      <w:r>
        <w:t>List</w:t>
      </w:r>
      <w:r>
        <w:rPr>
          <w:spacing w:val="-24"/>
        </w:rPr>
        <w:t>、</w:t>
      </w:r>
      <w:r>
        <w:t>Set</w:t>
      </w:r>
      <w:r>
        <w:rPr>
          <w:spacing w:val="-2"/>
        </w:rPr>
        <w:t xml:space="preserve"> 是 ，</w:t>
      </w:r>
      <w:r>
        <w:rPr>
          <w:spacing w:val="-6"/>
        </w:rPr>
        <w:t>Map 不是。</w:t>
      </w:r>
      <w:r>
        <w:t>Map</w:t>
      </w:r>
      <w:r>
        <w:rPr>
          <w:spacing w:val="-3"/>
        </w:rPr>
        <w:t xml:space="preserve"> 是键值对映射容器，与 </w:t>
      </w:r>
      <w:r>
        <w:t>List 和 Set 有明显的</w:t>
      </w:r>
      <w:r>
        <w:rPr>
          <w:spacing w:val="-22"/>
        </w:rPr>
        <w:t xml:space="preserve">区别，而 </w:t>
      </w:r>
      <w:r>
        <w:t>Set</w:t>
      </w:r>
      <w:r>
        <w:rPr>
          <w:spacing w:val="-6"/>
        </w:rPr>
        <w:t xml:space="preserve"> 存储的零散的元素且不允许有重复元素</w:t>
      </w:r>
      <w:r>
        <w:t>（</w:t>
      </w:r>
      <w:r>
        <w:rPr>
          <w:spacing w:val="-1"/>
        </w:rPr>
        <w:t>数学中的集合也是如此</w:t>
      </w:r>
      <w:r>
        <w:rPr>
          <w:spacing w:val="-128"/>
        </w:rPr>
        <w:t>）</w:t>
      </w:r>
      <w:r>
        <w:rPr>
          <w:spacing w:val="-8"/>
        </w:rPr>
        <w:t>，</w:t>
      </w:r>
      <w:r>
        <w:t xml:space="preserve"> List</w:t>
      </w:r>
      <w:r>
        <w:rPr>
          <w:spacing w:val="-8"/>
        </w:rPr>
        <w:t xml:space="preserve"> 是线性结构的容器，适用于按数值索引访问元素的情形。</w:t>
      </w:r>
    </w:p>
    <w:p>
      <w:pPr>
        <w:pStyle w:val="6"/>
        <w:spacing w:before="5"/>
        <w:rPr>
          <w:sz w:val="28"/>
        </w:rPr>
      </w:pPr>
    </w:p>
    <w:p>
      <w:pPr>
        <w:pStyle w:val="3"/>
        <w:spacing w:line="324" w:lineRule="auto"/>
        <w:ind w:right="476"/>
      </w:pPr>
      <w:bookmarkStart w:id="108" w:name="_bookmark54"/>
      <w:bookmarkEnd w:id="108"/>
      <w:bookmarkStart w:id="109" w:name="53、阐述 ArrayList、Vector、LinkedList 的存储性能和"/>
      <w:bookmarkEnd w:id="109"/>
      <w:r>
        <w:t>53、阐述 ArrayList、Vector、LinkedList 的存储性能和特性。</w:t>
      </w:r>
    </w:p>
    <w:p>
      <w:pPr>
        <w:pStyle w:val="6"/>
        <w:spacing w:before="204" w:line="242" w:lineRule="auto"/>
        <w:ind w:left="120" w:right="317"/>
      </w:pPr>
      <w:r>
        <w:t>ArrayList 和 Vector</w:t>
      </w:r>
      <w:r>
        <w:rPr>
          <w:spacing w:val="-8"/>
        </w:rPr>
        <w:t xml:space="preserve"> 都是使用数组方式存储数据，此数组元素数大于实际存储</w:t>
      </w:r>
      <w:r>
        <w:rPr>
          <w:spacing w:val="-7"/>
        </w:rPr>
        <w:t>的数据以便增加和插入元素，它们都允许直接按序号索引元素，但是插入元素要</w:t>
      </w:r>
      <w:r>
        <w:t>涉及数组元素移动等内存操作，所以索引数据快而插入数据慢，Vector 中的方法由于添加了 synchronized</w:t>
      </w:r>
      <w:r>
        <w:rPr>
          <w:spacing w:val="-8"/>
        </w:rPr>
        <w:t xml:space="preserve"> 修饰，因此 </w:t>
      </w:r>
      <w:r>
        <w:t>Vector</w:t>
      </w:r>
      <w:r>
        <w:rPr>
          <w:spacing w:val="-6"/>
        </w:rPr>
        <w:t xml:space="preserve"> 是线程安全的容器，但性能上</w:t>
      </w:r>
      <w:r>
        <w:rPr>
          <w:spacing w:val="-30"/>
        </w:rPr>
        <w:t xml:space="preserve">较 </w:t>
      </w:r>
      <w:r>
        <w:t>ArrayList</w:t>
      </w:r>
      <w:r>
        <w:rPr>
          <w:spacing w:val="-4"/>
        </w:rPr>
        <w:t xml:space="preserve"> 差，因此已经是 </w:t>
      </w:r>
      <w:r>
        <w:t>Java</w:t>
      </w:r>
      <w:r>
        <w:rPr>
          <w:spacing w:val="-3"/>
        </w:rPr>
        <w:t xml:space="preserve"> 中的遗留容器。</w:t>
      </w:r>
      <w:r>
        <w:t>LinkedList</w:t>
      </w:r>
      <w:r>
        <w:rPr>
          <w:spacing w:val="-3"/>
        </w:rPr>
        <w:t xml:space="preserve"> 使用双向链表</w:t>
      </w:r>
      <w:r>
        <w:rPr>
          <w:spacing w:val="-12"/>
        </w:rPr>
        <w:t>实现存储</w:t>
      </w:r>
      <w:r>
        <w:t>（</w:t>
      </w:r>
      <w:r>
        <w:rPr>
          <w:spacing w:val="-3"/>
        </w:rPr>
        <w:t>将内存中零散的内存单元通过附加的引用关联起来，形成一个可以按</w:t>
      </w:r>
      <w:r>
        <w:rPr>
          <w:spacing w:val="-8"/>
        </w:rPr>
        <w:t>序号索引的线性结构，这种链式存储方式与数组的连续存储方式相比，内存的利</w:t>
      </w:r>
      <w:r>
        <w:t>用率更高</w:t>
      </w:r>
      <w:r>
        <w:rPr>
          <w:spacing w:val="-32"/>
        </w:rPr>
        <w:t>），</w:t>
      </w:r>
      <w:r>
        <w:rPr>
          <w:spacing w:val="-3"/>
        </w:rPr>
        <w:t>按序号索引数据需要进行前向或后向遍历，但是插入数据时只需要</w:t>
      </w:r>
      <w:r>
        <w:rPr>
          <w:spacing w:val="-5"/>
        </w:rPr>
        <w:t>记录本项的前后项即可，所以插入速度较快。</w:t>
      </w:r>
      <w:r>
        <w:t>Vector</w:t>
      </w:r>
      <w:r>
        <w:rPr>
          <w:spacing w:val="-5"/>
        </w:rPr>
        <w:t xml:space="preserve"> 属于遗留容器</w:t>
      </w:r>
      <w:r>
        <w:t>（Java</w:t>
      </w:r>
      <w:r>
        <w:rPr>
          <w:spacing w:val="-6"/>
        </w:rPr>
        <w:t xml:space="preserve"> 早期</w:t>
      </w:r>
      <w:r>
        <w:t>的版本中提供的容器，除此之外，Hashtable、Dictionary、BitSet、Stack、Properties</w:t>
      </w:r>
      <w:r>
        <w:rPr>
          <w:spacing w:val="-9"/>
        </w:rPr>
        <w:t xml:space="preserve"> 都是遗留容器</w:t>
      </w:r>
      <w:r>
        <w:t>），已经不推荐使用，但是由于 ArrayList 和</w:t>
      </w:r>
    </w:p>
    <w:p>
      <w:pPr>
        <w:spacing w:after="0" w:line="242" w:lineRule="auto"/>
        <w:sectPr>
          <w:type w:val="continuous"/>
          <w:pgSz w:w="11910" w:h="16840"/>
          <w:pgMar w:top="720" w:right="1480" w:bottom="1160" w:left="1680" w:header="720" w:footer="720" w:gutter="0"/>
          <w:cols w:space="720" w:num="1"/>
        </w:sectPr>
      </w:pPr>
    </w:p>
    <w:p>
      <w:pPr>
        <w:pStyle w:val="6"/>
        <w:spacing w:before="71" w:line="242" w:lineRule="auto"/>
        <w:ind w:left="120" w:right="317"/>
        <w:jc w:val="both"/>
      </w:pPr>
      <w:r>
        <w:t xml:space="preserve">LinkedListed 都是非线程安全的，如果遇到多个线程操作同一个容器的场景， </w:t>
      </w:r>
      <w:r>
        <w:rPr>
          <w:spacing w:val="-7"/>
        </w:rPr>
        <w:t xml:space="preserve">则可以通过工具类 </w:t>
      </w:r>
      <w:r>
        <w:t>Collections 中的 synchronizedList 方法将其转换成线程</w:t>
      </w:r>
      <w:r>
        <w:rPr>
          <w:spacing w:val="-6"/>
        </w:rPr>
        <w:t>安全的容器后再使用</w:t>
      </w:r>
      <w:r>
        <w:t>（</w:t>
      </w:r>
      <w:r>
        <w:rPr>
          <w:spacing w:val="-6"/>
        </w:rPr>
        <w:t>这是对装潢模式的应用，将已有对象传入另一个类的构造</w:t>
      </w:r>
      <w:r>
        <w:t>器中创建新的对象来增强实现）。</w:t>
      </w:r>
    </w:p>
    <w:p>
      <w:pPr>
        <w:pStyle w:val="6"/>
        <w:spacing w:before="6" w:line="242" w:lineRule="auto"/>
        <w:ind w:left="120" w:right="317"/>
      </w:pPr>
      <w:r>
        <w:rPr>
          <w:b/>
        </w:rPr>
        <w:t>补充：</w:t>
      </w:r>
      <w:r>
        <w:rPr>
          <w:spacing w:val="-1"/>
        </w:rPr>
        <w:t xml:space="preserve">遗留容器中的 </w:t>
      </w:r>
      <w:r>
        <w:t>Properties 类和 Stack 类在设计上有严重的问题， Properties</w:t>
      </w:r>
      <w:r>
        <w:rPr>
          <w:spacing w:val="-8"/>
        </w:rPr>
        <w:t xml:space="preserve"> 是一个键和值都是字符串的特殊的键值对映射，在设计上应该是关</w:t>
      </w:r>
      <w:r>
        <w:rPr>
          <w:spacing w:val="-21"/>
        </w:rPr>
        <w:t xml:space="preserve">联一个 </w:t>
      </w:r>
      <w:r>
        <w:t>Hashtable 并将其两个泛型参数设置为 String</w:t>
      </w:r>
      <w:r>
        <w:rPr>
          <w:spacing w:val="-15"/>
        </w:rPr>
        <w:t xml:space="preserve"> 类型，但是 </w:t>
      </w:r>
      <w:r>
        <w:t>Java</w:t>
      </w:r>
      <w:r>
        <w:rPr>
          <w:spacing w:val="-61"/>
        </w:rPr>
        <w:t xml:space="preserve"> </w:t>
      </w:r>
      <w:r>
        <w:t>API</w:t>
      </w:r>
      <w:r>
        <w:rPr>
          <w:spacing w:val="-8"/>
        </w:rPr>
        <w:t xml:space="preserve"> 中</w:t>
      </w:r>
      <w:r>
        <w:rPr>
          <w:spacing w:val="-32"/>
        </w:rPr>
        <w:t xml:space="preserve">的 </w:t>
      </w:r>
      <w:r>
        <w:t>Properties</w:t>
      </w:r>
      <w:r>
        <w:rPr>
          <w:spacing w:val="-3"/>
        </w:rPr>
        <w:t xml:space="preserve"> 直接继承了 </w:t>
      </w:r>
      <w:r>
        <w:t>Hashtable</w:t>
      </w:r>
      <w:r>
        <w:rPr>
          <w:spacing w:val="-3"/>
        </w:rPr>
        <w:t>，这很明显是对继承的滥用。这里复用代</w:t>
      </w:r>
      <w:r>
        <w:t xml:space="preserve">码的方式应该是 Has-A 关系而不是 Is-A 关系，另一方面容器都属于工具类， </w:t>
      </w:r>
      <w:r>
        <w:rPr>
          <w:spacing w:val="-7"/>
        </w:rPr>
        <w:t xml:space="preserve">继承工具类本身就是一个错误的做法，使用工具类最好的方式是 </w:t>
      </w:r>
      <w:r>
        <w:t>Has-A</w:t>
      </w:r>
      <w:r>
        <w:rPr>
          <w:spacing w:val="-36"/>
        </w:rPr>
        <w:t xml:space="preserve"> 关系</w:t>
      </w:r>
      <w:r>
        <w:t>（</w:t>
      </w:r>
      <w:r>
        <w:rPr>
          <w:spacing w:val="-17"/>
        </w:rPr>
        <w:t>关</w:t>
      </w:r>
      <w:r>
        <w:t>联</w:t>
      </w:r>
      <w:r>
        <w:rPr>
          <w:spacing w:val="-8"/>
        </w:rPr>
        <w:t>）</w:t>
      </w:r>
      <w:r>
        <w:rPr>
          <w:spacing w:val="-31"/>
        </w:rPr>
        <w:t xml:space="preserve">或 </w:t>
      </w:r>
      <w:r>
        <w:t>Use-A</w:t>
      </w:r>
      <w:r>
        <w:rPr>
          <w:spacing w:val="-3"/>
        </w:rPr>
        <w:t xml:space="preserve"> 关系</w:t>
      </w:r>
      <w:r>
        <w:t>（依赖</w:t>
      </w:r>
      <w:r>
        <w:rPr>
          <w:spacing w:val="-5"/>
        </w:rPr>
        <w:t>）</w:t>
      </w:r>
      <w:r>
        <w:rPr>
          <w:spacing w:val="-3"/>
        </w:rPr>
        <w:t>。同理，</w:t>
      </w:r>
      <w:r>
        <w:t>Stack</w:t>
      </w:r>
      <w:r>
        <w:rPr>
          <w:spacing w:val="-1"/>
        </w:rPr>
        <w:t xml:space="preserve"> 类继承 </w:t>
      </w:r>
      <w:r>
        <w:t>Vector</w:t>
      </w:r>
      <w:r>
        <w:rPr>
          <w:spacing w:val="-2"/>
        </w:rPr>
        <w:t xml:space="preserve"> 也是不正确的。</w:t>
      </w:r>
      <w:r>
        <w:rPr>
          <w:spacing w:val="-5"/>
        </w:rPr>
        <w:t xml:space="preserve">Sun </w:t>
      </w:r>
      <w:r>
        <w:t>公司的工程师们也会犯这种低级错误，让人唏嘘不已。</w:t>
      </w:r>
    </w:p>
    <w:p>
      <w:pPr>
        <w:pStyle w:val="6"/>
        <w:spacing w:before="10"/>
        <w:rPr>
          <w:sz w:val="28"/>
        </w:rPr>
      </w:pPr>
    </w:p>
    <w:p>
      <w:pPr>
        <w:pStyle w:val="3"/>
      </w:pPr>
      <w:bookmarkStart w:id="110" w:name="54、Collection 和 Collections 的区别？"/>
      <w:bookmarkEnd w:id="110"/>
      <w:bookmarkStart w:id="111" w:name="_bookmark55"/>
      <w:bookmarkEnd w:id="111"/>
      <w:r>
        <w:t>54、Collection 和 Collections 的区别？</w:t>
      </w:r>
    </w:p>
    <w:p>
      <w:pPr>
        <w:pStyle w:val="6"/>
        <w:spacing w:before="6"/>
        <w:rPr>
          <w:b/>
          <w:sz w:val="28"/>
        </w:rPr>
      </w:pPr>
    </w:p>
    <w:p>
      <w:pPr>
        <w:pStyle w:val="6"/>
        <w:spacing w:line="242" w:lineRule="auto"/>
        <w:ind w:left="120" w:right="317"/>
        <w:jc w:val="both"/>
      </w:pPr>
      <w:r>
        <w:t>Collection</w:t>
      </w:r>
      <w:r>
        <w:rPr>
          <w:spacing w:val="-5"/>
        </w:rPr>
        <w:t xml:space="preserve"> 是一个接口，它是 </w:t>
      </w:r>
      <w:r>
        <w:t>Set</w:t>
      </w:r>
      <w:r>
        <w:rPr>
          <w:spacing w:val="-32"/>
        </w:rPr>
        <w:t>、</w:t>
      </w:r>
      <w:r>
        <w:t>List</w:t>
      </w:r>
      <w:r>
        <w:rPr>
          <w:spacing w:val="-1"/>
        </w:rPr>
        <w:t xml:space="preserve"> 等容器的父接口；</w:t>
      </w:r>
      <w:r>
        <w:rPr>
          <w:spacing w:val="-3"/>
        </w:rPr>
        <w:t>Collections</w:t>
      </w:r>
      <w:r>
        <w:rPr>
          <w:spacing w:val="-5"/>
        </w:rPr>
        <w:t xml:space="preserve"> 是个</w:t>
      </w:r>
      <w:r>
        <w:rPr>
          <w:spacing w:val="-10"/>
        </w:rPr>
        <w:t>一个工具类，提供了一系列的静态方法来辅助容器操作，这些方法包括对容器的</w:t>
      </w:r>
      <w:r>
        <w:t>搜索、排序、线程安全化等等。</w:t>
      </w:r>
    </w:p>
    <w:p>
      <w:pPr>
        <w:pStyle w:val="6"/>
        <w:spacing w:before="5"/>
        <w:rPr>
          <w:sz w:val="28"/>
        </w:rPr>
      </w:pPr>
    </w:p>
    <w:p>
      <w:pPr>
        <w:pStyle w:val="3"/>
        <w:spacing w:line="324" w:lineRule="auto"/>
        <w:ind w:right="485"/>
      </w:pPr>
      <w:bookmarkStart w:id="112" w:name="55、List、Map、Set 三个接口存取元素时，各有什么特点？"/>
      <w:bookmarkEnd w:id="112"/>
      <w:bookmarkStart w:id="113" w:name="_bookmark56"/>
      <w:bookmarkEnd w:id="113"/>
      <w:r>
        <w:t>55、List、Map、Set 三个接口存取元素时，各有什么特点？</w:t>
      </w:r>
    </w:p>
    <w:p>
      <w:pPr>
        <w:pStyle w:val="6"/>
        <w:spacing w:before="205" w:line="242" w:lineRule="auto"/>
        <w:ind w:left="120" w:right="160"/>
      </w:pPr>
      <w:r>
        <w:t>List 以特定索引来存取元素，可以有重复元素。Set 不能存放重复元素（用对</w:t>
      </w:r>
      <w:r>
        <w:rPr>
          <w:spacing w:val="-20"/>
        </w:rPr>
        <w:t xml:space="preserve">象的 </w:t>
      </w:r>
      <w:r>
        <w:t xml:space="preserve">equals()方法来区分元素是否重复）。Map 保存键值对（key-value </w:t>
      </w:r>
      <w:r>
        <w:rPr>
          <w:spacing w:val="-4"/>
        </w:rPr>
        <w:t xml:space="preserve">pair） </w:t>
      </w:r>
      <w:r>
        <w:t>映射，映射关系可以是一对一或多对一。Set 和 Map 容器都有基于哈希存储和排序树的两种实现版本，基于哈希存储的版本理论存取时间复杂度为 O(1)，而基于排序树版本的实现在插入或删除元素时会按照元素或元素的键（key）构成排序树从而达到排序和去重的效果。</w:t>
      </w:r>
    </w:p>
    <w:p>
      <w:pPr>
        <w:pStyle w:val="6"/>
        <w:spacing w:before="7"/>
        <w:rPr>
          <w:sz w:val="28"/>
        </w:rPr>
      </w:pPr>
    </w:p>
    <w:p>
      <w:pPr>
        <w:pStyle w:val="3"/>
        <w:spacing w:line="324" w:lineRule="auto"/>
        <w:ind w:right="483"/>
      </w:pPr>
      <w:bookmarkStart w:id="114" w:name="56、TreeMap 和 TreeSet 在排序时如何比较元素？Collecti"/>
      <w:bookmarkEnd w:id="114"/>
      <w:bookmarkStart w:id="115" w:name="_bookmark57"/>
      <w:bookmarkEnd w:id="115"/>
      <w:r>
        <w:t>56、TreeMap</w:t>
      </w:r>
      <w:r>
        <w:rPr>
          <w:spacing w:val="-3"/>
        </w:rPr>
        <w:t xml:space="preserve"> 和 </w:t>
      </w:r>
      <w:r>
        <w:t>TreeSet</w:t>
      </w:r>
      <w:r>
        <w:rPr>
          <w:spacing w:val="-3"/>
        </w:rPr>
        <w:t xml:space="preserve"> 在排序时如何比较元素？ </w:t>
      </w:r>
      <w:r>
        <w:t>Collections 工具类中的 sort()方法如何比较元 素？</w:t>
      </w:r>
    </w:p>
    <w:p>
      <w:pPr>
        <w:pStyle w:val="6"/>
        <w:spacing w:before="205" w:line="242" w:lineRule="auto"/>
        <w:ind w:left="120" w:right="317"/>
      </w:pPr>
      <w:r>
        <w:t>TreeSet 要求存放的对象所属的类必须实现 Comparable</w:t>
      </w:r>
      <w:r>
        <w:rPr>
          <w:spacing w:val="-13"/>
        </w:rPr>
        <w:t xml:space="preserve"> 接口，该接口提供了比</w:t>
      </w:r>
      <w:r>
        <w:t>较元素的 compareTo()方法，当插入元素时会回调该方法比较元素的大小。TreeMap 要求存放的键值对映射的键必须实现 Comparable 接口从而根据键对</w:t>
      </w:r>
      <w:r>
        <w:rPr>
          <w:spacing w:val="-6"/>
        </w:rPr>
        <w:t>元素进 行排 序。</w:t>
      </w:r>
      <w:r>
        <w:t>Collections 工具类的 sort</w:t>
      </w:r>
      <w:r>
        <w:rPr>
          <w:spacing w:val="-5"/>
        </w:rPr>
        <w:t xml:space="preserve"> 方法有两种重载的形式，第一种</w:t>
      </w:r>
      <w:r>
        <w:t>要求传入的待排序容器中存放的对象比较实现 Comparable 接口以实现元素的</w:t>
      </w:r>
      <w:r>
        <w:rPr>
          <w:spacing w:val="-10"/>
        </w:rPr>
        <w:t>比较；第二种不强制性的要求容器中的元素必须可比较，但是要求传入第二个参</w:t>
      </w:r>
    </w:p>
    <w:p>
      <w:pPr>
        <w:spacing w:after="0" w:line="242" w:lineRule="auto"/>
        <w:sectPr>
          <w:pgSz w:w="11910" w:h="16840"/>
          <w:pgMar w:top="1420" w:right="1480" w:bottom="1400" w:left="1680" w:header="0" w:footer="1197" w:gutter="0"/>
          <w:cols w:space="720" w:num="1"/>
        </w:sectPr>
      </w:pPr>
    </w:p>
    <w:p>
      <w:pPr>
        <w:pStyle w:val="6"/>
        <w:spacing w:before="71" w:line="242" w:lineRule="auto"/>
        <w:ind w:left="120" w:right="317"/>
      </w:pPr>
      <w:r>
        <w:rPr>
          <w:spacing w:val="-10"/>
        </w:rPr>
        <w:t xml:space="preserve">数，参数是 </w:t>
      </w:r>
      <w:r>
        <w:t>Comparator 接口的子类型（需要重写 compare 方法实现元素的比较</w:t>
      </w:r>
      <w:r>
        <w:rPr>
          <w:spacing w:val="-32"/>
        </w:rPr>
        <w:t>），</w:t>
      </w:r>
      <w:r>
        <w:rPr>
          <w:spacing w:val="-4"/>
        </w:rPr>
        <w:t>相当于一个临时定义的排序规则，其实就是通过接口注入比较元素大小的</w:t>
      </w:r>
      <w:r>
        <w:t>算法，也是对回调模式的应用（Java 中对函数式编程的支持）。</w:t>
      </w:r>
    </w:p>
    <w:p>
      <w:pPr>
        <w:pStyle w:val="6"/>
        <w:spacing w:before="3"/>
        <w:rPr>
          <w:sz w:val="28"/>
        </w:rPr>
      </w:pPr>
    </w:p>
    <w:p>
      <w:pPr>
        <w:pStyle w:val="3"/>
        <w:spacing w:line="324" w:lineRule="auto"/>
        <w:ind w:right="268"/>
      </w:pPr>
      <w:bookmarkStart w:id="116" w:name="_bookmark58"/>
      <w:bookmarkEnd w:id="116"/>
      <w:bookmarkStart w:id="117" w:name="57、Thread 类的 sleep()方法和对象的 wait()方法都可以让线"/>
      <w:bookmarkEnd w:id="117"/>
      <w:r>
        <w:t>57、Thread 类的 sleep()方法和对象的 wait()方法都可以让线程暂停执行，它们有什么区别?</w:t>
      </w:r>
    </w:p>
    <w:p>
      <w:pPr>
        <w:pStyle w:val="6"/>
        <w:spacing w:before="205" w:line="242" w:lineRule="auto"/>
        <w:ind w:left="120" w:right="197"/>
      </w:pPr>
      <w:r>
        <w:t>sleep()方法（休眠）是线程类（Thread）的静态方法，调用此方法会让当前线程暂停执行指定的时间，将执行机会（CPU）让给其他线程，但是对象的锁依然</w:t>
      </w:r>
      <w:r>
        <w:rPr>
          <w:spacing w:val="-8"/>
        </w:rPr>
        <w:t>保持，因此休眠时间结束后会自动恢复</w:t>
      </w:r>
      <w:r>
        <w:t>（</w:t>
      </w:r>
      <w:r>
        <w:rPr>
          <w:spacing w:val="-4"/>
        </w:rPr>
        <w:t xml:space="preserve">线程回到就绪状态，请参考第 </w:t>
      </w:r>
      <w:r>
        <w:t>66 题中的线程状态转换图）。wait()是 Object 类的方法，调用对象的 wait()方法导</w:t>
      </w:r>
      <w:r>
        <w:rPr>
          <w:spacing w:val="-1"/>
        </w:rPr>
        <w:t>致当前线程放弃对象的锁</w:t>
      </w:r>
      <w:r>
        <w:t>（线程暂停执行</w:t>
      </w:r>
      <w:r>
        <w:rPr>
          <w:spacing w:val="-8"/>
        </w:rPr>
        <w:t>），</w:t>
      </w:r>
      <w:r>
        <w:rPr>
          <w:spacing w:val="-1"/>
        </w:rPr>
        <w:t>进入对象的等待池</w:t>
      </w:r>
      <w:r>
        <w:t>（wait</w:t>
      </w:r>
      <w:r>
        <w:rPr>
          <w:spacing w:val="-59"/>
        </w:rPr>
        <w:t xml:space="preserve"> </w:t>
      </w:r>
      <w:r>
        <w:rPr>
          <w:spacing w:val="-4"/>
        </w:rPr>
        <w:t xml:space="preserve">pool）， </w:t>
      </w:r>
      <w:r>
        <w:t>只有调用对象的 notify()方法（或 notifyAll()方法）时才能唤醒等待池中的线程进入等锁池（lock pool），如果线程重新获得对象的锁就可以进入就绪状态。</w:t>
      </w:r>
    </w:p>
    <w:p>
      <w:pPr>
        <w:pStyle w:val="6"/>
        <w:spacing w:before="11" w:line="242" w:lineRule="auto"/>
        <w:ind w:left="120" w:right="317"/>
      </w:pPr>
      <w:r>
        <w:rPr>
          <w:spacing w:val="-10"/>
        </w:rPr>
        <w:t>补充：可能不少人对什么是进程，什么是线程还比较模糊，对于为什么需要多线</w:t>
      </w:r>
      <w:r>
        <w:rPr>
          <w:spacing w:val="-9"/>
        </w:rPr>
        <w:t>程编程也不是特别理解。简单的说：进程是具有一定独立功能的程序关于某个数</w:t>
      </w:r>
      <w:r>
        <w:rPr>
          <w:spacing w:val="-7"/>
        </w:rPr>
        <w:t>据集合上的一次运行活动，是操作系统进行资源分配和调度的一个独立单位；线</w:t>
      </w:r>
      <w:r>
        <w:t>程是进程的一个实体，是 CPU 调度和分派的基本单位，是比进程更小的能独立</w:t>
      </w:r>
      <w:r>
        <w:rPr>
          <w:spacing w:val="-8"/>
        </w:rPr>
        <w:t>运行的基本单位。线程的划分尺度小于进程，这使得多线程程序的并发性高；进</w:t>
      </w:r>
      <w:r>
        <w:rPr>
          <w:spacing w:val="-6"/>
        </w:rPr>
        <w:t>程在执行时通常拥有独立的内存单元，而线程之间可以共享内存。使用多线程的编程通常能够带来更好的性能和用户体验，但是多线程的程序对于其他程序是不</w:t>
      </w:r>
      <w:r>
        <w:t>友好的，因为它可能占用了更多的 CPU 资源。当然，也不是线程越多，程序的性能就越好，因为线程之间的调度和切换也会浪费 CPU 时间。时下很时髦的Node.js</w:t>
      </w:r>
      <w:r>
        <w:rPr>
          <w:spacing w:val="-8"/>
        </w:rPr>
        <w:t xml:space="preserve"> 就采用了单线程异步 </w:t>
      </w:r>
      <w:r>
        <w:t>I/O 的工作模式。</w:t>
      </w:r>
    </w:p>
    <w:p>
      <w:pPr>
        <w:pStyle w:val="6"/>
        <w:spacing w:before="2"/>
        <w:rPr>
          <w:sz w:val="29"/>
        </w:rPr>
      </w:pPr>
    </w:p>
    <w:p>
      <w:pPr>
        <w:pStyle w:val="3"/>
        <w:spacing w:before="1" w:line="324" w:lineRule="auto"/>
        <w:ind w:right="663"/>
      </w:pPr>
      <w:bookmarkStart w:id="118" w:name="_bookmark59"/>
      <w:bookmarkEnd w:id="118"/>
      <w:bookmarkStart w:id="119" w:name="58、线程的 sleep()方法和 yield()方法有什么区别？"/>
      <w:bookmarkEnd w:id="119"/>
      <w:r>
        <w:t>58、线程的 sleep()方法和 yield()方法有什么区别？</w:t>
      </w:r>
    </w:p>
    <w:p>
      <w:pPr>
        <w:pStyle w:val="16"/>
        <w:numPr>
          <w:ilvl w:val="0"/>
          <w:numId w:val="16"/>
        </w:numPr>
        <w:tabs>
          <w:tab w:val="left" w:pos="840"/>
        </w:tabs>
        <w:spacing w:before="204" w:after="0" w:line="242" w:lineRule="auto"/>
        <w:ind w:left="120" w:right="345" w:firstLine="0"/>
        <w:jc w:val="both"/>
        <w:rPr>
          <w:sz w:val="24"/>
        </w:rPr>
      </w:pPr>
      <w:r>
        <w:rPr>
          <w:sz w:val="24"/>
        </w:rPr>
        <w:t>sleep()</w:t>
      </w:r>
      <w:r>
        <w:rPr>
          <w:spacing w:val="-1"/>
          <w:sz w:val="24"/>
        </w:rPr>
        <w:t>方法给其他线程运行机会时不考虑线程的优先级，因此会给低优</w:t>
      </w:r>
      <w:r>
        <w:rPr>
          <w:sz w:val="24"/>
        </w:rPr>
        <w:t>先级的线程以运行的机会；yield()</w:t>
      </w:r>
      <w:r>
        <w:rPr>
          <w:spacing w:val="-1"/>
          <w:sz w:val="24"/>
        </w:rPr>
        <w:t>方法只会给相同优先级或更高优先级的线程</w:t>
      </w:r>
      <w:r>
        <w:rPr>
          <w:sz w:val="24"/>
        </w:rPr>
        <w:t>以运行的机会；</w:t>
      </w:r>
    </w:p>
    <w:p>
      <w:pPr>
        <w:pStyle w:val="16"/>
        <w:numPr>
          <w:ilvl w:val="0"/>
          <w:numId w:val="16"/>
        </w:numPr>
        <w:tabs>
          <w:tab w:val="left" w:pos="840"/>
        </w:tabs>
        <w:spacing w:before="4" w:after="0" w:line="242" w:lineRule="auto"/>
        <w:ind w:left="120" w:right="345" w:firstLine="0"/>
        <w:jc w:val="both"/>
        <w:rPr>
          <w:sz w:val="24"/>
        </w:rPr>
      </w:pPr>
      <w:r>
        <w:rPr>
          <w:sz w:val="24"/>
        </w:rPr>
        <w:t>线程执行 sleep()方法后转入阻塞（blocked）状态，而执行 yield()</w:t>
      </w:r>
      <w:r>
        <w:rPr>
          <w:spacing w:val="-19"/>
          <w:sz w:val="24"/>
        </w:rPr>
        <w:t>方</w:t>
      </w:r>
      <w:r>
        <w:rPr>
          <w:sz w:val="24"/>
        </w:rPr>
        <w:t>法后转入就绪（ready）状态；</w:t>
      </w:r>
    </w:p>
    <w:p>
      <w:pPr>
        <w:pStyle w:val="16"/>
        <w:numPr>
          <w:ilvl w:val="0"/>
          <w:numId w:val="16"/>
        </w:numPr>
        <w:tabs>
          <w:tab w:val="left" w:pos="721"/>
        </w:tabs>
        <w:spacing w:before="3" w:after="0" w:line="242" w:lineRule="auto"/>
        <w:ind w:left="120" w:right="345" w:firstLine="0"/>
        <w:jc w:val="both"/>
        <w:rPr>
          <w:sz w:val="24"/>
        </w:rPr>
      </w:pPr>
      <w:r>
        <w:rPr>
          <w:sz w:val="24"/>
        </w:rPr>
        <w:t>sleep()方法声明抛出 InterruptedException，而 yield()</w:t>
      </w:r>
      <w:r>
        <w:rPr>
          <w:spacing w:val="-4"/>
          <w:sz w:val="24"/>
        </w:rPr>
        <w:t>方法没有声明</w:t>
      </w:r>
      <w:r>
        <w:rPr>
          <w:sz w:val="24"/>
        </w:rPr>
        <w:t>任何异常；</w:t>
      </w:r>
    </w:p>
    <w:p>
      <w:pPr>
        <w:pStyle w:val="16"/>
        <w:numPr>
          <w:ilvl w:val="0"/>
          <w:numId w:val="16"/>
        </w:numPr>
        <w:tabs>
          <w:tab w:val="left" w:pos="721"/>
        </w:tabs>
        <w:spacing w:before="3" w:after="0" w:line="242" w:lineRule="auto"/>
        <w:ind w:left="120" w:right="345" w:firstLine="0"/>
        <w:jc w:val="both"/>
        <w:rPr>
          <w:sz w:val="24"/>
        </w:rPr>
      </w:pPr>
      <w:r>
        <w:rPr>
          <w:sz w:val="24"/>
        </w:rPr>
        <w:t>sleep()方法比 yield()方法（跟操作系统 CPU 调度相关）</w:t>
      </w:r>
      <w:r>
        <w:rPr>
          <w:spacing w:val="-4"/>
          <w:sz w:val="24"/>
        </w:rPr>
        <w:t>具有更好的可</w:t>
      </w:r>
      <w:r>
        <w:rPr>
          <w:sz w:val="24"/>
        </w:rPr>
        <w:t>移植性。</w:t>
      </w:r>
    </w:p>
    <w:p>
      <w:pPr>
        <w:spacing w:after="0" w:line="242" w:lineRule="auto"/>
        <w:jc w:val="both"/>
        <w:rPr>
          <w:sz w:val="24"/>
        </w:rPr>
        <w:sectPr>
          <w:pgSz w:w="11910" w:h="16840"/>
          <w:pgMar w:top="1420" w:right="1480" w:bottom="1400" w:left="1680" w:header="0" w:footer="1197" w:gutter="0"/>
          <w:cols w:space="720" w:num="1"/>
        </w:sectPr>
      </w:pPr>
    </w:p>
    <w:p>
      <w:pPr>
        <w:pStyle w:val="6"/>
        <w:spacing w:before="11"/>
        <w:rPr>
          <w:sz w:val="7"/>
        </w:rPr>
      </w:pPr>
    </w:p>
    <w:p>
      <w:pPr>
        <w:pStyle w:val="3"/>
        <w:spacing w:before="50" w:line="324" w:lineRule="auto"/>
        <w:ind w:right="317"/>
      </w:pPr>
      <w:bookmarkStart w:id="120" w:name="_bookmark60"/>
      <w:bookmarkEnd w:id="120"/>
      <w:bookmarkStart w:id="121" w:name="59、当一个线程进入一个对象的 synchronized 方法 A 之后，其它线"/>
      <w:bookmarkEnd w:id="121"/>
      <w:r>
        <w:t>59</w:t>
      </w:r>
      <w:r>
        <w:rPr>
          <w:spacing w:val="-4"/>
        </w:rPr>
        <w:t xml:space="preserve">、当一个线程进入一个对象的 </w:t>
      </w:r>
      <w:r>
        <w:t>synchronized</w:t>
      </w:r>
      <w:r>
        <w:rPr>
          <w:spacing w:val="-5"/>
        </w:rPr>
        <w:t xml:space="preserve"> 方法</w:t>
      </w:r>
      <w:r>
        <w:t>A 之后，其它线程是否可进入此对象的synchronized</w:t>
      </w:r>
      <w:r>
        <w:rPr>
          <w:spacing w:val="-2"/>
        </w:rPr>
        <w:t xml:space="preserve"> 方法 </w:t>
      </w:r>
      <w:r>
        <w:t>B？</w:t>
      </w:r>
    </w:p>
    <w:p>
      <w:pPr>
        <w:pStyle w:val="6"/>
        <w:spacing w:before="205" w:line="242" w:lineRule="auto"/>
        <w:ind w:left="120" w:right="317"/>
        <w:jc w:val="both"/>
      </w:pPr>
      <w:r>
        <w:rPr>
          <w:spacing w:val="-10"/>
        </w:rPr>
        <w:t>不能。其它线程只能访问该对象的非同步方法，同步方法则不能进入。因为非静</w:t>
      </w:r>
      <w:r>
        <w:t>态方法上的 synchronized</w:t>
      </w:r>
      <w:r>
        <w:rPr>
          <w:spacing w:val="-6"/>
        </w:rPr>
        <w:t xml:space="preserve"> 修饰符要求执行方法时要获得对象的锁，如果已经进</w:t>
      </w:r>
      <w:r>
        <w:rPr>
          <w:spacing w:val="-30"/>
        </w:rPr>
        <w:t xml:space="preserve">入 </w:t>
      </w:r>
      <w:r>
        <w:t>A</w:t>
      </w:r>
      <w:r>
        <w:rPr>
          <w:spacing w:val="-3"/>
        </w:rPr>
        <w:t xml:space="preserve"> 方法说明对象锁已经被取走，那么试图进入 </w:t>
      </w:r>
      <w:r>
        <w:t>B</w:t>
      </w:r>
      <w:r>
        <w:rPr>
          <w:spacing w:val="-2"/>
        </w:rPr>
        <w:t xml:space="preserve"> 方法的线程就只能在等锁池</w:t>
      </w:r>
    </w:p>
    <w:p>
      <w:pPr>
        <w:pStyle w:val="6"/>
        <w:spacing w:before="5"/>
        <w:ind w:left="120"/>
      </w:pPr>
      <w:r>
        <w:t>（注意不是等待池哦）中等待对象的锁。</w:t>
      </w:r>
    </w:p>
    <w:p>
      <w:pPr>
        <w:pStyle w:val="6"/>
        <w:spacing w:before="3"/>
        <w:rPr>
          <w:sz w:val="28"/>
        </w:rPr>
      </w:pPr>
    </w:p>
    <w:p>
      <w:pPr>
        <w:pStyle w:val="3"/>
      </w:pPr>
      <w:bookmarkStart w:id="122" w:name="60、请说出与线程同步以及线程调度相关的方法。"/>
      <w:bookmarkEnd w:id="122"/>
      <w:bookmarkStart w:id="123" w:name="_bookmark61"/>
      <w:bookmarkEnd w:id="123"/>
      <w:r>
        <w:t>60、请说出与线程同步以及线程调度相关的方法。</w:t>
      </w:r>
    </w:p>
    <w:p>
      <w:pPr>
        <w:pStyle w:val="6"/>
        <w:spacing w:before="5"/>
        <w:rPr>
          <w:b/>
          <w:sz w:val="28"/>
        </w:rPr>
      </w:pPr>
    </w:p>
    <w:p>
      <w:pPr>
        <w:pStyle w:val="16"/>
        <w:numPr>
          <w:ilvl w:val="0"/>
          <w:numId w:val="17"/>
        </w:numPr>
        <w:tabs>
          <w:tab w:val="left" w:pos="797"/>
        </w:tabs>
        <w:spacing w:before="1" w:after="0" w:line="240" w:lineRule="auto"/>
        <w:ind w:left="796" w:right="0" w:hanging="677"/>
        <w:jc w:val="both"/>
        <w:rPr>
          <w:sz w:val="24"/>
        </w:rPr>
      </w:pPr>
      <w:r>
        <w:rPr>
          <w:spacing w:val="-7"/>
          <w:sz w:val="24"/>
        </w:rPr>
        <w:t>wait()：使一个线程处于等待</w:t>
      </w:r>
      <w:r>
        <w:rPr>
          <w:spacing w:val="-3"/>
          <w:sz w:val="24"/>
        </w:rPr>
        <w:t>（</w:t>
      </w:r>
      <w:r>
        <w:rPr>
          <w:sz w:val="24"/>
        </w:rPr>
        <w:t>阻塞</w:t>
      </w:r>
      <w:r>
        <w:rPr>
          <w:spacing w:val="-44"/>
          <w:sz w:val="24"/>
        </w:rPr>
        <w:t>）</w:t>
      </w:r>
      <w:r>
        <w:rPr>
          <w:spacing w:val="-7"/>
          <w:sz w:val="24"/>
        </w:rPr>
        <w:t>状态，并且释放所持有的对象的锁；</w:t>
      </w:r>
    </w:p>
    <w:p>
      <w:pPr>
        <w:pStyle w:val="16"/>
        <w:numPr>
          <w:ilvl w:val="0"/>
          <w:numId w:val="17"/>
        </w:numPr>
        <w:tabs>
          <w:tab w:val="left" w:pos="721"/>
        </w:tabs>
        <w:spacing w:before="4" w:after="0" w:line="242" w:lineRule="auto"/>
        <w:ind w:left="120" w:right="317" w:firstLine="0"/>
        <w:jc w:val="both"/>
        <w:rPr>
          <w:sz w:val="24"/>
        </w:rPr>
      </w:pPr>
      <w:r>
        <w:rPr>
          <w:spacing w:val="-3"/>
          <w:sz w:val="24"/>
        </w:rPr>
        <w:t>sleep()</w:t>
      </w:r>
      <w:r>
        <w:rPr>
          <w:spacing w:val="-5"/>
          <w:sz w:val="24"/>
        </w:rPr>
        <w:t>：使一个正在运行的线程处于睡眠状态，是一个静态方法，调用</w:t>
      </w:r>
      <w:r>
        <w:rPr>
          <w:spacing w:val="-4"/>
          <w:sz w:val="24"/>
        </w:rPr>
        <w:t xml:space="preserve">此方法要处理 </w:t>
      </w:r>
      <w:r>
        <w:rPr>
          <w:sz w:val="24"/>
        </w:rPr>
        <w:t>InterruptedException 异常；</w:t>
      </w:r>
    </w:p>
    <w:p>
      <w:pPr>
        <w:pStyle w:val="16"/>
        <w:numPr>
          <w:ilvl w:val="0"/>
          <w:numId w:val="17"/>
        </w:numPr>
        <w:tabs>
          <w:tab w:val="left" w:pos="721"/>
        </w:tabs>
        <w:spacing w:before="3" w:after="0" w:line="242" w:lineRule="auto"/>
        <w:ind w:left="120" w:right="345" w:firstLine="0"/>
        <w:jc w:val="both"/>
        <w:rPr>
          <w:sz w:val="24"/>
        </w:rPr>
      </w:pPr>
      <w:r>
        <w:rPr>
          <w:sz w:val="24"/>
        </w:rPr>
        <w:t>notify()：</w:t>
      </w:r>
      <w:r>
        <w:rPr>
          <w:spacing w:val="-1"/>
          <w:sz w:val="24"/>
        </w:rPr>
        <w:t>唤醒一个处于等待状态的线程，当然在调用此方法的时候，并</w:t>
      </w:r>
      <w:r>
        <w:rPr>
          <w:sz w:val="24"/>
        </w:rPr>
        <w:t>不能确切的唤醒某一个等待状态的线程，而是由 JVM</w:t>
      </w:r>
      <w:r>
        <w:rPr>
          <w:spacing w:val="-2"/>
          <w:sz w:val="24"/>
        </w:rPr>
        <w:t xml:space="preserve"> 确定唤醒哪个线程，而且</w:t>
      </w:r>
      <w:r>
        <w:rPr>
          <w:sz w:val="24"/>
        </w:rPr>
        <w:t>与优先级无关；</w:t>
      </w:r>
    </w:p>
    <w:p>
      <w:pPr>
        <w:pStyle w:val="16"/>
        <w:numPr>
          <w:ilvl w:val="0"/>
          <w:numId w:val="17"/>
        </w:numPr>
        <w:tabs>
          <w:tab w:val="left" w:pos="721"/>
        </w:tabs>
        <w:spacing w:before="4" w:after="0" w:line="242" w:lineRule="auto"/>
        <w:ind w:left="120" w:right="317" w:firstLine="0"/>
        <w:jc w:val="left"/>
        <w:rPr>
          <w:sz w:val="24"/>
        </w:rPr>
      </w:pPr>
      <w:r>
        <w:rPr>
          <w:spacing w:val="-3"/>
          <w:sz w:val="24"/>
        </w:rPr>
        <w:t>notityAll()</w:t>
      </w:r>
      <w:r>
        <w:rPr>
          <w:spacing w:val="-4"/>
          <w:sz w:val="24"/>
        </w:rPr>
        <w:t>：唤醒所有处于等待状态的线程，该方法并不是将对象的锁给所有线程，而是让它们竞争，只有获得锁的线程才能进入就绪状态；</w:t>
      </w:r>
    </w:p>
    <w:p>
      <w:pPr>
        <w:pStyle w:val="6"/>
        <w:spacing w:before="3" w:line="242" w:lineRule="auto"/>
        <w:ind w:left="120" w:right="197"/>
      </w:pPr>
      <w:r>
        <w:t>补充：Java 5 通过 Lock 接口提供了显式的锁机制（explicit lock），增强了</w:t>
      </w:r>
      <w:r>
        <w:rPr>
          <w:spacing w:val="-8"/>
        </w:rPr>
        <w:t>灵活性以及对线程的协调。</w:t>
      </w:r>
      <w:r>
        <w:t>Lock</w:t>
      </w:r>
      <w:r>
        <w:rPr>
          <w:spacing w:val="-10"/>
        </w:rPr>
        <w:t xml:space="preserve"> 接口中定义了加锁</w:t>
      </w:r>
      <w:r>
        <w:rPr>
          <w:spacing w:val="-11"/>
        </w:rPr>
        <w:t>（lock()）</w:t>
      </w:r>
      <w:r>
        <w:rPr>
          <w:spacing w:val="-28"/>
        </w:rPr>
        <w:t>和解锁</w:t>
      </w:r>
      <w:r>
        <w:rPr>
          <w:spacing w:val="-3"/>
        </w:rPr>
        <w:t xml:space="preserve">（unlock()） </w:t>
      </w:r>
      <w:r>
        <w:t>的方法，同时还提供了 newCondition()方法来产生用于线程之间通信的Condition</w:t>
      </w:r>
      <w:r>
        <w:rPr>
          <w:spacing w:val="-4"/>
        </w:rPr>
        <w:t xml:space="preserve"> 对象；此外，</w:t>
      </w:r>
      <w:r>
        <w:t>Java</w:t>
      </w:r>
      <w:r>
        <w:rPr>
          <w:spacing w:val="-64"/>
        </w:rPr>
        <w:t xml:space="preserve"> </w:t>
      </w:r>
      <w:r>
        <w:t>5</w:t>
      </w:r>
      <w:r>
        <w:rPr>
          <w:spacing w:val="-3"/>
        </w:rPr>
        <w:t xml:space="preserve"> 还提供了信号量机制</w:t>
      </w:r>
      <w:r>
        <w:t>（semaphore），信号量可</w:t>
      </w:r>
      <w:r>
        <w:rPr>
          <w:spacing w:val="-5"/>
        </w:rPr>
        <w:t>以用来限制对某个共享资源进行访问的线程的数量。在对资源进行访问之前，线程必须得到信号量的许可（调用 Semaphore 对象的 acquire()方法）；在完成对资源的访问后，线程必须向信号量归还许可（调用 Semaphore 对象的release()方法）。</w:t>
      </w:r>
    </w:p>
    <w:p>
      <w:pPr>
        <w:pStyle w:val="6"/>
        <w:spacing w:before="10"/>
        <w:rPr>
          <w:sz w:val="28"/>
        </w:rPr>
      </w:pPr>
    </w:p>
    <w:p>
      <w:pPr>
        <w:pStyle w:val="3"/>
      </w:pPr>
      <w:bookmarkStart w:id="124" w:name="_bookmark62"/>
      <w:bookmarkEnd w:id="124"/>
      <w:bookmarkStart w:id="125" w:name="61、编写多线程程序有几种实现方式？"/>
      <w:bookmarkEnd w:id="125"/>
      <w:r>
        <w:t>61、编写多线程程序有几种实现方式？</w:t>
      </w:r>
    </w:p>
    <w:p>
      <w:pPr>
        <w:pStyle w:val="6"/>
        <w:spacing w:before="6"/>
        <w:rPr>
          <w:b/>
          <w:sz w:val="28"/>
        </w:rPr>
      </w:pPr>
    </w:p>
    <w:p>
      <w:pPr>
        <w:pStyle w:val="6"/>
        <w:spacing w:line="242" w:lineRule="auto"/>
        <w:ind w:left="120" w:right="317"/>
      </w:pPr>
      <w:r>
        <w:t>Java 5 以前实现多线程有两种实现方法：一种是继承 Thread 类；另一种是实</w:t>
      </w:r>
      <w:r>
        <w:rPr>
          <w:spacing w:val="-30"/>
        </w:rPr>
        <w:t xml:space="preserve">现 </w:t>
      </w:r>
      <w:r>
        <w:t>Runnable</w:t>
      </w:r>
      <w:r>
        <w:rPr>
          <w:spacing w:val="-4"/>
        </w:rPr>
        <w:t xml:space="preserve"> 接口。两种方式都要通过重写 </w:t>
      </w:r>
      <w:r>
        <w:t>run()</w:t>
      </w:r>
      <w:r>
        <w:rPr>
          <w:spacing w:val="-4"/>
        </w:rPr>
        <w:t>方法来定义线程的行为，推荐</w:t>
      </w:r>
      <w:r>
        <w:t>使用后者，因为 Java 中的继承是单继承，一个类有一个父类，如果继承了Thread 类就无法再继承其他类了，显然使用 Runnable 接口更为灵活。</w:t>
      </w:r>
    </w:p>
    <w:p>
      <w:pPr>
        <w:pStyle w:val="6"/>
        <w:spacing w:before="6" w:line="242" w:lineRule="auto"/>
        <w:ind w:left="120" w:right="345"/>
      </w:pPr>
      <w:r>
        <w:t>补充：Java 5 以后创建线程还有第三种方式：实现 Callable 接口，该接口中的 call 方法可以在线程执行结束时产生一个返回值。</w:t>
      </w:r>
    </w:p>
    <w:p>
      <w:pPr>
        <w:pStyle w:val="6"/>
        <w:spacing w:before="3"/>
        <w:rPr>
          <w:sz w:val="28"/>
        </w:rPr>
      </w:pPr>
    </w:p>
    <w:p>
      <w:pPr>
        <w:pStyle w:val="3"/>
        <w:spacing w:before="1"/>
      </w:pPr>
      <w:bookmarkStart w:id="126" w:name="62、synchronized 关键字的用法？"/>
      <w:bookmarkEnd w:id="126"/>
      <w:bookmarkStart w:id="127" w:name="_bookmark63"/>
      <w:bookmarkEnd w:id="127"/>
      <w:r>
        <w:t>62、synchronized 关键字的用法？</w:t>
      </w:r>
    </w:p>
    <w:p>
      <w:pPr>
        <w:spacing w:after="0"/>
        <w:sectPr>
          <w:pgSz w:w="11910" w:h="16840"/>
          <w:pgMar w:top="1420" w:right="1480" w:bottom="1400" w:left="1680" w:header="0" w:footer="1197" w:gutter="0"/>
          <w:cols w:space="720" w:num="1"/>
        </w:sectPr>
      </w:pPr>
    </w:p>
    <w:p>
      <w:pPr>
        <w:pStyle w:val="6"/>
        <w:spacing w:before="71" w:line="242" w:lineRule="auto"/>
        <w:ind w:left="120" w:right="321"/>
      </w:pPr>
      <w:r>
        <w:t>synchronized 关键字可以将对象或者方法标记为同步，以实现对对象和方法的互斥访问，可以用 synchronized(</w:t>
      </w:r>
      <w:r>
        <w:rPr>
          <w:spacing w:val="-12"/>
        </w:rPr>
        <w:t>对象) { … }定义同步代码块，或者在声明方</w:t>
      </w:r>
      <w:r>
        <w:t>法时将 synchronized 作为方法的修饰符。在第 60 题的例子中已经展示了synchronized 关键字的用法。</w:t>
      </w:r>
    </w:p>
    <w:p>
      <w:pPr>
        <w:pStyle w:val="6"/>
        <w:spacing w:before="5"/>
        <w:rPr>
          <w:sz w:val="28"/>
        </w:rPr>
      </w:pPr>
    </w:p>
    <w:p>
      <w:pPr>
        <w:pStyle w:val="3"/>
      </w:pPr>
      <w:bookmarkStart w:id="128" w:name="_bookmark64"/>
      <w:bookmarkEnd w:id="128"/>
      <w:bookmarkStart w:id="129" w:name="63、举例说明同步和异步。"/>
      <w:bookmarkEnd w:id="129"/>
      <w:r>
        <w:t>63、举例说明同步和异步。</w:t>
      </w:r>
    </w:p>
    <w:p>
      <w:pPr>
        <w:pStyle w:val="6"/>
        <w:spacing w:before="5"/>
        <w:rPr>
          <w:b/>
          <w:sz w:val="28"/>
        </w:rPr>
      </w:pPr>
    </w:p>
    <w:p>
      <w:pPr>
        <w:pStyle w:val="6"/>
        <w:spacing w:line="242" w:lineRule="auto"/>
        <w:ind w:left="120" w:right="317"/>
        <w:jc w:val="both"/>
      </w:pPr>
      <w:r>
        <w:rPr>
          <w:spacing w:val="-3"/>
        </w:rPr>
        <w:t>如果系统中存在临界资源</w:t>
      </w:r>
      <w:r>
        <w:t>（资源数量少于竞争资源的线程数量的资源</w:t>
      </w:r>
      <w:r>
        <w:rPr>
          <w:spacing w:val="-32"/>
        </w:rPr>
        <w:t>），</w:t>
      </w:r>
      <w:r>
        <w:rPr>
          <w:spacing w:val="-5"/>
        </w:rPr>
        <w:t>例如正</w:t>
      </w:r>
      <w:r>
        <w:rPr>
          <w:spacing w:val="-7"/>
        </w:rPr>
        <w:t>在写的数据以后可能被另一个线程读到，或者正在读的数据可能已经被另一个线</w:t>
      </w:r>
      <w:r>
        <w:rPr>
          <w:spacing w:val="-9"/>
        </w:rPr>
        <w:t>程写过了，那么这些数据就必须进行同步存取</w:t>
      </w:r>
      <w:r>
        <w:t>（</w:t>
      </w:r>
      <w:r>
        <w:rPr>
          <w:spacing w:val="-2"/>
        </w:rPr>
        <w:t>数据库操作中的排他锁就是最好</w:t>
      </w:r>
      <w:r>
        <w:t>的例子</w:t>
      </w:r>
      <w:r>
        <w:rPr>
          <w:spacing w:val="-32"/>
        </w:rPr>
        <w:t>）</w:t>
      </w:r>
      <w:r>
        <w:rPr>
          <w:spacing w:val="-8"/>
        </w:rPr>
        <w:t>。当应用程序在对象上调用了一个需要花费很长时间来执行的方法，并</w:t>
      </w:r>
      <w:r>
        <w:rPr>
          <w:spacing w:val="-6"/>
        </w:rPr>
        <w:t>且不希望让程序等待方法的返回时，就应该使用异步编程，在很多情况下采用异</w:t>
      </w:r>
      <w:r>
        <w:rPr>
          <w:spacing w:val="-8"/>
        </w:rPr>
        <w:t>步途径往往更有效率。事实上，所谓的同步就是指阻塞式操作，而异步就是非阻</w:t>
      </w:r>
      <w:r>
        <w:t>塞式操作。</w:t>
      </w:r>
    </w:p>
    <w:p>
      <w:pPr>
        <w:pStyle w:val="6"/>
        <w:spacing w:before="11"/>
        <w:rPr>
          <w:sz w:val="28"/>
        </w:rPr>
      </w:pPr>
    </w:p>
    <w:p>
      <w:pPr>
        <w:pStyle w:val="3"/>
        <w:spacing w:before="1"/>
      </w:pPr>
      <w:bookmarkStart w:id="130" w:name="_bookmark65"/>
      <w:bookmarkEnd w:id="130"/>
      <w:bookmarkStart w:id="131" w:name="64、启动一个线程是调用 run()还是 start()方法？"/>
      <w:bookmarkEnd w:id="131"/>
      <w:r>
        <w:t>64、启动一个线程是调用 run()还是 start()方法？</w:t>
      </w:r>
    </w:p>
    <w:p>
      <w:pPr>
        <w:pStyle w:val="6"/>
        <w:spacing w:before="5"/>
        <w:rPr>
          <w:b/>
          <w:sz w:val="28"/>
        </w:rPr>
      </w:pPr>
    </w:p>
    <w:p>
      <w:pPr>
        <w:pStyle w:val="6"/>
        <w:spacing w:line="242" w:lineRule="auto"/>
        <w:ind w:left="120" w:right="317"/>
      </w:pPr>
      <w:r>
        <w:t>启动一个线程是调用 start()方法，使线程所代表的虚拟处理机处于可运行状</w:t>
      </w:r>
      <w:r>
        <w:rPr>
          <w:spacing w:val="-13"/>
        </w:rPr>
        <w:t xml:space="preserve">态，这意味着它可以由 </w:t>
      </w:r>
      <w:r>
        <w:t>JVM</w:t>
      </w:r>
      <w:r>
        <w:rPr>
          <w:spacing w:val="-16"/>
        </w:rPr>
        <w:t xml:space="preserve"> 调度并执行，这并不意味着线程就会立即运行。</w:t>
      </w:r>
      <w:r>
        <w:rPr>
          <w:spacing w:val="-4"/>
        </w:rPr>
        <w:t xml:space="preserve">run() </w:t>
      </w:r>
      <w:r>
        <w:t>方法是线程启动后要进行回调（callback）的方法。</w:t>
      </w:r>
    </w:p>
    <w:p>
      <w:pPr>
        <w:pStyle w:val="6"/>
      </w:pPr>
    </w:p>
    <w:p>
      <w:pPr>
        <w:pStyle w:val="6"/>
      </w:pPr>
    </w:p>
    <w:p>
      <w:pPr>
        <w:pStyle w:val="6"/>
        <w:spacing w:before="12"/>
        <w:rPr>
          <w:sz w:val="28"/>
        </w:rPr>
      </w:pPr>
    </w:p>
    <w:p>
      <w:pPr>
        <w:pStyle w:val="3"/>
      </w:pPr>
      <w:bookmarkStart w:id="132" w:name="65、什么是线程池（thread pool）？"/>
      <w:bookmarkEnd w:id="132"/>
      <w:bookmarkStart w:id="133" w:name="_bookmark66"/>
      <w:bookmarkEnd w:id="133"/>
      <w:r>
        <w:t>65、什么是线程池（thread pool）？</w:t>
      </w:r>
    </w:p>
    <w:p>
      <w:pPr>
        <w:pStyle w:val="6"/>
        <w:spacing w:before="6"/>
        <w:rPr>
          <w:b/>
          <w:sz w:val="28"/>
        </w:rPr>
      </w:pPr>
    </w:p>
    <w:p>
      <w:pPr>
        <w:pStyle w:val="6"/>
        <w:spacing w:line="242" w:lineRule="auto"/>
        <w:ind w:left="120" w:right="197"/>
      </w:pPr>
      <w:r>
        <w:rPr>
          <w:spacing w:val="-8"/>
        </w:rPr>
        <w:t>在面向对象编程中，创建和销毁对象是很费时间的，因为创建一个对象要获取内</w:t>
      </w:r>
      <w:r>
        <w:rPr>
          <w:spacing w:val="-15"/>
        </w:rPr>
        <w:t xml:space="preserve">存资源或者其它更多资源。在 </w:t>
      </w:r>
      <w:r>
        <w:t>Java</w:t>
      </w:r>
      <w:r>
        <w:rPr>
          <w:spacing w:val="-12"/>
        </w:rPr>
        <w:t xml:space="preserve"> 中更是如此，虚拟机将试图跟踪每一个对象， </w:t>
      </w:r>
      <w:r>
        <w:rPr>
          <w:spacing w:val="-6"/>
        </w:rPr>
        <w:t>以便能够在对象销毁后进行垃圾回收。所以提高服务程序效率的一个手段就是尽</w:t>
      </w:r>
      <w:r>
        <w:rPr>
          <w:spacing w:val="-11"/>
        </w:rPr>
        <w:t>可能减少创建和销毁对象的次数，特别是一些很耗资源的对象创建和销毁，这就</w:t>
      </w:r>
      <w:r>
        <w:rPr>
          <w:spacing w:val="-16"/>
        </w:rPr>
        <w:t>是”池化资源”技术产生的原因。线程池顾名思义就是事先创建若干个可执行的</w:t>
      </w:r>
      <w:r>
        <w:rPr>
          <w:spacing w:val="-18"/>
        </w:rPr>
        <w:t>线程放入一个池</w:t>
      </w:r>
      <w:r>
        <w:t>（容器</w:t>
      </w:r>
      <w:r>
        <w:rPr>
          <w:spacing w:val="-24"/>
        </w:rPr>
        <w:t>）</w:t>
      </w:r>
      <w:r>
        <w:rPr>
          <w:spacing w:val="-6"/>
        </w:rPr>
        <w:t>中，需要的时候从池中获取线程不用自行创建，使用完</w:t>
      </w:r>
      <w:r>
        <w:rPr>
          <w:spacing w:val="-14"/>
        </w:rPr>
        <w:t>毕不需要销毁线程而是放回池中，从而减少创建和销毁线程对象的开销。</w:t>
      </w:r>
      <w:r>
        <w:t>Java</w:t>
      </w:r>
      <w:r>
        <w:rPr>
          <w:spacing w:val="-60"/>
        </w:rPr>
        <w:t xml:space="preserve"> </w:t>
      </w:r>
      <w:r>
        <w:t>5+ 中的 Executor 接口定义一个执行线程的工具。它的子类型即线程池接口是ExecutorService。要配置一个线程池是比较复杂的，尤其是对于线程池的原理不是很清楚的情况下，因此在工具类 Executors 面提供了一些静态工厂方法， 生成一些常用的线程池，如下所示：</w:t>
      </w:r>
    </w:p>
    <w:p>
      <w:pPr>
        <w:pStyle w:val="16"/>
        <w:numPr>
          <w:ilvl w:val="0"/>
          <w:numId w:val="18"/>
        </w:numPr>
        <w:tabs>
          <w:tab w:val="left" w:pos="721"/>
        </w:tabs>
        <w:spacing w:before="16" w:after="0" w:line="242" w:lineRule="auto"/>
        <w:ind w:left="120" w:right="317" w:firstLine="0"/>
        <w:jc w:val="both"/>
        <w:rPr>
          <w:sz w:val="24"/>
        </w:rPr>
      </w:pPr>
      <w:r>
        <w:rPr>
          <w:sz w:val="24"/>
        </w:rPr>
        <w:t>newSingleThreadExecutor</w:t>
      </w:r>
      <w:r>
        <w:rPr>
          <w:spacing w:val="-3"/>
          <w:sz w:val="24"/>
        </w:rPr>
        <w:t>：创建一个单线程的线程池。这个线程池只有</w:t>
      </w:r>
      <w:r>
        <w:rPr>
          <w:spacing w:val="-11"/>
          <w:sz w:val="24"/>
        </w:rPr>
        <w:t>一个线程在工作，也就是相当于单线程串行执行所有任务。如果这个唯一的线程因为异常结束，那么会有一个新的线程来替代它。此线程池保证所有任务的执行</w:t>
      </w:r>
      <w:r>
        <w:rPr>
          <w:spacing w:val="-4"/>
          <w:sz w:val="24"/>
        </w:rPr>
        <w:t>顺序按照任务的提交顺序执行。</w:t>
      </w:r>
    </w:p>
    <w:p>
      <w:pPr>
        <w:spacing w:after="0" w:line="242" w:lineRule="auto"/>
        <w:jc w:val="both"/>
        <w:rPr>
          <w:sz w:val="24"/>
        </w:rPr>
        <w:sectPr>
          <w:pgSz w:w="11910" w:h="16840"/>
          <w:pgMar w:top="1420" w:right="1480" w:bottom="1400" w:left="1680" w:header="0" w:footer="1197" w:gutter="0"/>
          <w:cols w:space="720" w:num="1"/>
        </w:sectPr>
      </w:pPr>
    </w:p>
    <w:p>
      <w:pPr>
        <w:pStyle w:val="16"/>
        <w:numPr>
          <w:ilvl w:val="0"/>
          <w:numId w:val="18"/>
        </w:numPr>
        <w:tabs>
          <w:tab w:val="left" w:pos="721"/>
        </w:tabs>
        <w:spacing w:before="71" w:after="0" w:line="242" w:lineRule="auto"/>
        <w:ind w:left="120" w:right="225" w:firstLine="0"/>
        <w:jc w:val="both"/>
        <w:rPr>
          <w:sz w:val="24"/>
        </w:rPr>
      </w:pPr>
      <w:r>
        <w:rPr>
          <w:sz w:val="24"/>
        </w:rPr>
        <w:t>newFixedThreadPool：创建固定大小的线程池。每次提交一个任务就创建</w:t>
      </w:r>
      <w:r>
        <w:rPr>
          <w:spacing w:val="-9"/>
          <w:sz w:val="24"/>
        </w:rPr>
        <w:t>一个线程，直到线程达到线程池的最大大小。线程池的大小一旦达到最大值就会</w:t>
      </w:r>
      <w:r>
        <w:rPr>
          <w:spacing w:val="-10"/>
          <w:sz w:val="24"/>
        </w:rPr>
        <w:t>保持不变，如果某个线程因为执行异常而结束，那么线程池会补充一个新线程。</w:t>
      </w:r>
    </w:p>
    <w:p>
      <w:pPr>
        <w:pStyle w:val="16"/>
        <w:numPr>
          <w:ilvl w:val="0"/>
          <w:numId w:val="18"/>
        </w:numPr>
        <w:tabs>
          <w:tab w:val="left" w:pos="840"/>
        </w:tabs>
        <w:spacing w:before="5" w:after="0" w:line="242" w:lineRule="auto"/>
        <w:ind w:left="120" w:right="317" w:firstLine="0"/>
        <w:jc w:val="both"/>
        <w:rPr>
          <w:sz w:val="24"/>
        </w:rPr>
      </w:pPr>
      <w:r>
        <w:rPr>
          <w:sz w:val="24"/>
        </w:rPr>
        <w:t>newCachedThreadPool：创建一个可缓存的线程池。如果线程池的大小超过了处理任务所需要的线程，那么就会回收部分空闲（60 秒不执行任务）的线</w:t>
      </w:r>
      <w:r>
        <w:rPr>
          <w:spacing w:val="-11"/>
          <w:sz w:val="24"/>
        </w:rPr>
        <w:t>程，当任务数增加时，此线程池又可以智能的添加新线程来处理任务。此线程池</w:t>
      </w:r>
      <w:r>
        <w:rPr>
          <w:spacing w:val="-5"/>
          <w:sz w:val="24"/>
        </w:rPr>
        <w:t>不会对线程池大小做限制，线程池大小完全依赖于操作系统</w:t>
      </w:r>
      <w:r>
        <w:rPr>
          <w:sz w:val="24"/>
        </w:rPr>
        <w:t xml:space="preserve">（或者说 </w:t>
      </w:r>
      <w:r>
        <w:rPr>
          <w:spacing w:val="-8"/>
          <w:sz w:val="24"/>
        </w:rPr>
        <w:t>JVM）能够</w:t>
      </w:r>
      <w:r>
        <w:rPr>
          <w:sz w:val="24"/>
        </w:rPr>
        <w:t>创建的最大线程大小。</w:t>
      </w:r>
    </w:p>
    <w:p>
      <w:pPr>
        <w:pStyle w:val="16"/>
        <w:numPr>
          <w:ilvl w:val="0"/>
          <w:numId w:val="18"/>
        </w:numPr>
        <w:tabs>
          <w:tab w:val="left" w:pos="721"/>
        </w:tabs>
        <w:spacing w:before="7" w:after="0" w:line="242" w:lineRule="auto"/>
        <w:ind w:left="120" w:right="345" w:firstLine="0"/>
        <w:jc w:val="left"/>
        <w:rPr>
          <w:sz w:val="24"/>
        </w:rPr>
      </w:pPr>
      <w:r>
        <w:rPr>
          <w:sz w:val="24"/>
        </w:rPr>
        <w:t>newScheduledThreadPool：</w:t>
      </w:r>
      <w:r>
        <w:rPr>
          <w:spacing w:val="-1"/>
          <w:sz w:val="24"/>
        </w:rPr>
        <w:t>创建一个大小无限的线程池。此线程池支持定</w:t>
      </w:r>
      <w:r>
        <w:rPr>
          <w:sz w:val="24"/>
        </w:rPr>
        <w:t>时以及周期性执行任务的需求。</w:t>
      </w:r>
    </w:p>
    <w:p>
      <w:pPr>
        <w:pStyle w:val="16"/>
        <w:numPr>
          <w:ilvl w:val="0"/>
          <w:numId w:val="18"/>
        </w:numPr>
        <w:tabs>
          <w:tab w:val="left" w:pos="721"/>
        </w:tabs>
        <w:spacing w:before="2" w:after="0" w:line="242" w:lineRule="auto"/>
        <w:ind w:left="120" w:right="317" w:firstLine="0"/>
        <w:jc w:val="left"/>
        <w:rPr>
          <w:sz w:val="24"/>
        </w:rPr>
      </w:pPr>
      <w:r>
        <w:rPr>
          <w:sz w:val="24"/>
        </w:rPr>
        <w:t>newSingleThreadExecutor</w:t>
      </w:r>
      <w:r>
        <w:rPr>
          <w:spacing w:val="-3"/>
          <w:sz w:val="24"/>
        </w:rPr>
        <w:t>：创建一个单线程的线程池。此线程池支持定</w:t>
      </w:r>
      <w:r>
        <w:rPr>
          <w:spacing w:val="-4"/>
          <w:sz w:val="24"/>
        </w:rPr>
        <w:t>时以及周期性执行任务的需求。</w:t>
      </w:r>
    </w:p>
    <w:p>
      <w:pPr>
        <w:pStyle w:val="6"/>
        <w:spacing w:before="3" w:line="242" w:lineRule="auto"/>
        <w:ind w:left="120" w:right="345"/>
      </w:pPr>
      <w:r>
        <w:t>第 60 题的例子中演示了通过 Executors 工具类创建线程池并使用线程池执行线程的代码。如果希望在服务器上使用线程池，强烈建议使用newFixedThreadPool 方法来创建线程池，这样能获得更好的性能。</w:t>
      </w:r>
    </w:p>
    <w:p>
      <w:pPr>
        <w:pStyle w:val="6"/>
        <w:spacing w:before="3"/>
        <w:rPr>
          <w:sz w:val="28"/>
        </w:rPr>
      </w:pPr>
    </w:p>
    <w:p>
      <w:pPr>
        <w:pStyle w:val="3"/>
      </w:pPr>
      <w:bookmarkStart w:id="134" w:name="66、线程的基本状态以及状态之间的关系？"/>
      <w:bookmarkEnd w:id="134"/>
      <w:bookmarkStart w:id="135" w:name="_bookmark67"/>
      <w:bookmarkEnd w:id="135"/>
      <w:r>
        <w:t>66、线程的基本状态以及状态之间的关系？</w:t>
      </w:r>
    </w:p>
    <w:p>
      <w:pPr>
        <w:pStyle w:val="6"/>
        <w:rPr>
          <w:b/>
          <w:sz w:val="36"/>
        </w:rPr>
      </w:pPr>
    </w:p>
    <w:p>
      <w:pPr>
        <w:pStyle w:val="6"/>
        <w:rPr>
          <w:b/>
          <w:sz w:val="36"/>
        </w:rPr>
      </w:pPr>
    </w:p>
    <w:p>
      <w:pPr>
        <w:pStyle w:val="6"/>
        <w:spacing w:before="7"/>
        <w:rPr>
          <w:b/>
          <w:sz w:val="29"/>
        </w:rPr>
      </w:pPr>
    </w:p>
    <w:p>
      <w:pPr>
        <w:pStyle w:val="6"/>
        <w:spacing w:line="242" w:lineRule="auto"/>
        <w:ind w:left="120" w:right="317"/>
        <w:jc w:val="both"/>
      </w:pPr>
      <w:r>
        <w:rPr>
          <w:spacing w:val="-5"/>
        </w:rPr>
        <w:t xml:space="preserve">说明：其中 </w:t>
      </w:r>
      <w:r>
        <w:t>Running</w:t>
      </w:r>
      <w:r>
        <w:rPr>
          <w:spacing w:val="-1"/>
        </w:rPr>
        <w:t xml:space="preserve"> 表示运行状态，</w:t>
      </w:r>
      <w:r>
        <w:rPr>
          <w:spacing w:val="-3"/>
        </w:rPr>
        <w:t>Runnable</w:t>
      </w:r>
      <w:r>
        <w:rPr>
          <w:spacing w:val="-4"/>
        </w:rPr>
        <w:t xml:space="preserve"> 表示就绪状态</w:t>
      </w:r>
      <w:r>
        <w:rPr>
          <w:spacing w:val="-3"/>
        </w:rPr>
        <w:t>（</w:t>
      </w:r>
      <w:r>
        <w:rPr>
          <w:spacing w:val="-7"/>
        </w:rPr>
        <w:t>万事俱备，只欠</w:t>
      </w:r>
      <w:r>
        <w:rPr>
          <w:spacing w:val="-14"/>
        </w:rPr>
        <w:t>CPU），Blocked</w:t>
      </w:r>
      <w:r>
        <w:rPr>
          <w:spacing w:val="-13"/>
        </w:rPr>
        <w:t xml:space="preserve"> 表示阻塞状态，阻塞状态又有多种情况，可能是因为调用 </w:t>
      </w:r>
      <w:r>
        <w:rPr>
          <w:spacing w:val="-3"/>
        </w:rPr>
        <w:t xml:space="preserve">wait() </w:t>
      </w:r>
      <w:r>
        <w:rPr>
          <w:spacing w:val="-9"/>
        </w:rPr>
        <w:t>方法进入等待池，也可能是执行同步方法或同步代码块进入等锁池，或者是调用</w:t>
      </w:r>
      <w:r>
        <w:t>了 sleep()方法或 join()方法等待休眠或其他线程结束，或是因为发生了 I/O 中断。</w:t>
      </w:r>
    </w:p>
    <w:p>
      <w:pPr>
        <w:pStyle w:val="6"/>
        <w:spacing w:before="8"/>
        <w:rPr>
          <w:sz w:val="28"/>
        </w:rPr>
      </w:pPr>
    </w:p>
    <w:p>
      <w:pPr>
        <w:pStyle w:val="3"/>
        <w:spacing w:line="324" w:lineRule="auto"/>
        <w:ind w:right="1467"/>
      </w:pPr>
      <w:bookmarkStart w:id="136" w:name="_bookmark68"/>
      <w:bookmarkEnd w:id="136"/>
      <w:bookmarkStart w:id="137" w:name="67、简述 synchronized 和 java.util.concurren"/>
      <w:bookmarkEnd w:id="137"/>
      <w:r>
        <w:t>67</w:t>
      </w:r>
      <w:r>
        <w:rPr>
          <w:spacing w:val="-1"/>
        </w:rPr>
        <w:t xml:space="preserve">、简述 </w:t>
      </w:r>
      <w:r>
        <w:t>synchronized</w:t>
      </w:r>
      <w:r>
        <w:rPr>
          <w:spacing w:val="-1"/>
        </w:rPr>
        <w:t xml:space="preserve"> 和java.util.concurrent.locks.Lock</w:t>
      </w:r>
      <w:r>
        <w:rPr>
          <w:spacing w:val="-21"/>
        </w:rPr>
        <w:t xml:space="preserve"> 的异同？</w:t>
      </w:r>
    </w:p>
    <w:p>
      <w:pPr>
        <w:pStyle w:val="6"/>
        <w:spacing w:before="204" w:line="242" w:lineRule="auto"/>
        <w:ind w:left="120" w:right="345"/>
      </w:pPr>
      <w:r>
        <w:t>Lock 是 Java 5 以后引入的新的 API，和关键字 synchronized 相比主要相同点：Lock 能完成 synchronized 所实现的所有功能；主要不同点：Lock 有比synchronized 更精确的线程语义和更好的性能，而且不强制性的要求一定要获得锁。synchronized 会自动释放锁，而 Lock 一定要求程序员手工释放，并且最好在 finally 块中释放（这是释放外部资源的最好的地方）。</w:t>
      </w:r>
    </w:p>
    <w:p>
      <w:pPr>
        <w:pStyle w:val="6"/>
        <w:spacing w:before="6"/>
        <w:rPr>
          <w:sz w:val="28"/>
        </w:rPr>
      </w:pPr>
    </w:p>
    <w:p>
      <w:pPr>
        <w:pStyle w:val="3"/>
      </w:pPr>
      <w:bookmarkStart w:id="138" w:name="_bookmark69"/>
      <w:bookmarkEnd w:id="138"/>
      <w:bookmarkStart w:id="139" w:name="68、Java 中如何实现序列化，有什么意义？"/>
      <w:bookmarkEnd w:id="139"/>
      <w:r>
        <w:t>68、Java 中如何实现序列化，有什么意义？</w:t>
      </w:r>
    </w:p>
    <w:p>
      <w:pPr>
        <w:pStyle w:val="6"/>
        <w:spacing w:before="6"/>
        <w:rPr>
          <w:b/>
          <w:sz w:val="28"/>
        </w:rPr>
      </w:pPr>
    </w:p>
    <w:p>
      <w:pPr>
        <w:pStyle w:val="6"/>
        <w:spacing w:line="242" w:lineRule="auto"/>
        <w:ind w:left="120" w:right="225"/>
      </w:pPr>
      <w:r>
        <w:rPr>
          <w:spacing w:val="-6"/>
        </w:rPr>
        <w:t>序列化就是一种用来处理对象流的机制，所谓对象流也就是将对象的内容进行流</w:t>
      </w:r>
      <w:r>
        <w:rPr>
          <w:spacing w:val="-7"/>
        </w:rPr>
        <w:t>化。可以对流化后的对象进行读写操作，也可将流化后的对象传输于网络之间。</w:t>
      </w:r>
      <w:r>
        <w:rPr>
          <w:spacing w:val="-5"/>
        </w:rPr>
        <w:t>序列化是为了解决对象流读写操作时可能引发的问题</w:t>
      </w:r>
      <w:r>
        <w:t>（如果不进行序列化可能会</w:t>
      </w:r>
    </w:p>
    <w:p>
      <w:pPr>
        <w:spacing w:after="0" w:line="242" w:lineRule="auto"/>
        <w:sectPr>
          <w:pgSz w:w="11910" w:h="16840"/>
          <w:pgMar w:top="1420" w:right="1480" w:bottom="1400" w:left="1680" w:header="0" w:footer="1197" w:gutter="0"/>
          <w:cols w:space="720" w:num="1"/>
        </w:sectPr>
      </w:pPr>
    </w:p>
    <w:p>
      <w:pPr>
        <w:pStyle w:val="6"/>
        <w:spacing w:before="71" w:line="242" w:lineRule="auto"/>
        <w:ind w:left="120" w:right="197"/>
      </w:pPr>
      <w:r>
        <w:t>存在数据乱序的问题</w:t>
      </w:r>
      <w:r>
        <w:rPr>
          <w:spacing w:val="-72"/>
        </w:rPr>
        <w:t>）</w:t>
      </w:r>
      <w:r>
        <w:rPr>
          <w:spacing w:val="-13"/>
        </w:rPr>
        <w:t xml:space="preserve">。要实现序列化，需要让一个类实现 </w:t>
      </w:r>
      <w:r>
        <w:t>Serializable</w:t>
      </w:r>
      <w:r>
        <w:rPr>
          <w:spacing w:val="-5"/>
        </w:rPr>
        <w:t xml:space="preserve"> 接口， </w:t>
      </w:r>
      <w:r>
        <w:rPr>
          <w:spacing w:val="-6"/>
        </w:rPr>
        <w:t>该接口是一个标识性接口，标注该类对象是可被序列化的，然后使用一个输出流</w:t>
      </w:r>
      <w:r>
        <w:rPr>
          <w:spacing w:val="-4"/>
        </w:rPr>
        <w:t xml:space="preserve">来构造一个对象输出流并通过 </w:t>
      </w:r>
      <w:r>
        <w:t>writeObject(Object)方法就可以将实现对象写出（即保存其状态）；如果需要反序列化则可以用一个输入流建立对象输入流， 然后通过 readObject</w:t>
      </w:r>
      <w:r>
        <w:rPr>
          <w:spacing w:val="-9"/>
        </w:rPr>
        <w:t xml:space="preserve"> 方法从流中读取对象。序列化除了能够实现对象的持久化之外，还能够用于对象的深度克隆（可以参考第 29 题）。</w:t>
      </w:r>
    </w:p>
    <w:p>
      <w:pPr>
        <w:pStyle w:val="6"/>
        <w:spacing w:before="7"/>
        <w:rPr>
          <w:sz w:val="28"/>
        </w:rPr>
      </w:pPr>
    </w:p>
    <w:p>
      <w:pPr>
        <w:pStyle w:val="3"/>
        <w:spacing w:before="1"/>
      </w:pPr>
      <w:bookmarkStart w:id="140" w:name="69、Java 中有几种类型的流？"/>
      <w:bookmarkEnd w:id="140"/>
      <w:bookmarkStart w:id="141" w:name="_bookmark70"/>
      <w:bookmarkEnd w:id="141"/>
      <w:r>
        <w:t>69、Java 中有几种类型的流？</w:t>
      </w:r>
    </w:p>
    <w:p>
      <w:pPr>
        <w:pStyle w:val="6"/>
        <w:spacing w:before="5"/>
        <w:rPr>
          <w:b/>
          <w:sz w:val="28"/>
        </w:rPr>
      </w:pPr>
    </w:p>
    <w:p>
      <w:pPr>
        <w:pStyle w:val="6"/>
        <w:spacing w:line="242" w:lineRule="auto"/>
        <w:ind w:left="120" w:right="317"/>
      </w:pPr>
      <w:r>
        <w:t>字节流和字符流。字节流继承于 InputStream、OutputStream，字符流继承于Reader、Writer。在 java.io 包中还有许多其他的流，主要是为了提高性能和使用方便。关于 Java 的 I/O 需要注意的有两点：一是两种对称性（输入和输</w:t>
      </w:r>
      <w:r>
        <w:rPr>
          <w:spacing w:val="-4"/>
        </w:rPr>
        <w:t>出的对称性，字节和字符的对称性</w:t>
      </w:r>
      <w:r>
        <w:rPr>
          <w:spacing w:val="-24"/>
        </w:rPr>
        <w:t>）；</w:t>
      </w:r>
      <w:r>
        <w:rPr>
          <w:spacing w:val="-3"/>
        </w:rPr>
        <w:t>二是两种设计模式</w:t>
      </w:r>
      <w:r>
        <w:t>（</w:t>
      </w:r>
      <w:r>
        <w:rPr>
          <w:spacing w:val="-2"/>
        </w:rPr>
        <w:t>适配器模式和装潢模</w:t>
      </w:r>
      <w:r>
        <w:t>式）。另外 Java 中的流不同于 C#的是它只有一个维度一个方向。</w:t>
      </w:r>
    </w:p>
    <w:p>
      <w:pPr>
        <w:pStyle w:val="6"/>
        <w:spacing w:before="8"/>
        <w:rPr>
          <w:sz w:val="28"/>
        </w:rPr>
      </w:pPr>
    </w:p>
    <w:p>
      <w:pPr>
        <w:pStyle w:val="3"/>
        <w:spacing w:before="1" w:line="324" w:lineRule="auto"/>
        <w:ind w:right="278"/>
      </w:pPr>
      <w:bookmarkStart w:id="142" w:name="70、写一个方法，输入一个文件名和一个字符串，统计这个字符串在这个文件中出现的次"/>
      <w:bookmarkEnd w:id="142"/>
      <w:bookmarkStart w:id="143" w:name="_bookmark71"/>
      <w:bookmarkEnd w:id="143"/>
      <w:r>
        <w:t>70、写一个方法，输入一个文件名和一个字符串，统计这个字符串在这个文件中出现的次数。</w:t>
      </w:r>
    </w:p>
    <w:p>
      <w:pPr>
        <w:pStyle w:val="6"/>
        <w:spacing w:before="204"/>
        <w:ind w:left="120"/>
      </w:pPr>
      <w:r>
        <w:t>代码如下：</w:t>
      </w:r>
    </w:p>
    <w:p>
      <w:pPr>
        <w:spacing w:before="44" w:line="331" w:lineRule="auto"/>
        <w:ind w:left="120" w:right="5009" w:firstLine="0"/>
        <w:jc w:val="left"/>
        <w:rPr>
          <w:rFonts w:ascii="Courier New"/>
          <w:sz w:val="20"/>
        </w:rPr>
      </w:pPr>
      <w:r>
        <w:rPr>
          <w:rFonts w:ascii="Courier New"/>
          <w:sz w:val="20"/>
        </w:rPr>
        <w:t>import java.io.BufferedReader; import java.io.FileReader; public final class MyUtil {</w:t>
      </w:r>
    </w:p>
    <w:p>
      <w:pPr>
        <w:spacing w:before="83"/>
        <w:ind w:left="1036"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工具类中的方法都是静态方式访问的因此将构造器私有不允许创建对象</w:t>
      </w:r>
    </w:p>
    <w:p>
      <w:pPr>
        <w:spacing w:before="184" w:line="440" w:lineRule="atLeast"/>
        <w:ind w:left="1036" w:right="5533" w:firstLine="0"/>
        <w:jc w:val="left"/>
        <w:rPr>
          <w:rFonts w:ascii="Courier New" w:eastAsia="Courier New"/>
          <w:sz w:val="20"/>
        </w:rPr>
      </w:pPr>
      <w:r>
        <w:rPr>
          <w:rFonts w:ascii="Courier New" w:eastAsia="Courier New"/>
          <w:sz w:val="20"/>
        </w:rPr>
        <w:t xml:space="preserve">( </w:t>
      </w:r>
      <w:r>
        <w:rPr>
          <w:rFonts w:hint="eastAsia" w:ascii="微软雅黑" w:eastAsia="微软雅黑"/>
          <w:sz w:val="20"/>
        </w:rPr>
        <w:t xml:space="preserve">绝 对 好 习 惯 </w:t>
      </w:r>
      <w:r>
        <w:rPr>
          <w:rFonts w:ascii="Courier New" w:eastAsia="Courier New"/>
          <w:sz w:val="20"/>
        </w:rPr>
        <w:t xml:space="preserve">) private </w:t>
      </w:r>
      <w:r>
        <w:rPr>
          <w:sz w:val="24"/>
        </w:rPr>
        <w:t>MyUtil</w:t>
      </w:r>
      <w:r>
        <w:rPr>
          <w:rFonts w:ascii="Courier New" w:eastAsia="Courier New"/>
          <w:sz w:val="20"/>
        </w:rPr>
        <w:t>() {</w:t>
      </w:r>
    </w:p>
    <w:p>
      <w:pPr>
        <w:spacing w:before="43"/>
        <w:ind w:left="1951" w:right="0" w:firstLine="0"/>
        <w:jc w:val="left"/>
        <w:rPr>
          <w:rFonts w:ascii="Courier New"/>
          <w:sz w:val="20"/>
        </w:rPr>
      </w:pPr>
      <w:r>
        <w:rPr>
          <w:rFonts w:ascii="Courier New"/>
          <w:sz w:val="20"/>
        </w:rPr>
        <w:t>throw new AssertionError();</w:t>
      </w:r>
    </w:p>
    <w:p>
      <w:pPr>
        <w:spacing w:before="85"/>
        <w:ind w:left="1036"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sz w:val="20"/>
        </w:rPr>
        <w:t>/**</w:t>
      </w:r>
    </w:p>
    <w:p>
      <w:pPr>
        <w:pStyle w:val="16"/>
        <w:numPr>
          <w:ilvl w:val="0"/>
          <w:numId w:val="2"/>
        </w:numPr>
        <w:tabs>
          <w:tab w:val="left" w:pos="341"/>
        </w:tabs>
        <w:spacing w:before="171"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统计给定文件中给定字符串的出现次数</w:t>
      </w:r>
    </w:p>
    <w:p>
      <w:pPr>
        <w:spacing w:before="170"/>
        <w:ind w:left="120" w:right="0" w:firstLine="0"/>
        <w:jc w:val="left"/>
        <w:rPr>
          <w:rFonts w:ascii="Courier New"/>
          <w:sz w:val="20"/>
        </w:rPr>
      </w:pPr>
      <w:r>
        <w:rPr>
          <w:rFonts w:ascii="Courier New"/>
          <w:w w:val="99"/>
          <w:sz w:val="20"/>
        </w:rPr>
        <w:t>*</w:t>
      </w:r>
    </w:p>
    <w:p>
      <w:pPr>
        <w:pStyle w:val="16"/>
        <w:numPr>
          <w:ilvl w:val="0"/>
          <w:numId w:val="2"/>
        </w:numPr>
        <w:tabs>
          <w:tab w:val="left" w:pos="360"/>
        </w:tabs>
        <w:spacing w:before="171" w:after="0" w:line="240" w:lineRule="auto"/>
        <w:ind w:left="360" w:right="0" w:hanging="240"/>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filename</w:t>
      </w:r>
      <w:r>
        <w:rPr>
          <w:rFonts w:ascii="Courier New" w:hAnsi="Courier New" w:eastAsia="Courier New"/>
          <w:spacing w:val="-19"/>
          <w:sz w:val="20"/>
        </w:rPr>
        <w:t xml:space="preserve"> </w:t>
      </w:r>
      <w:r>
        <w:rPr>
          <w:rFonts w:hint="eastAsia" w:ascii="微软雅黑" w:hAnsi="微软雅黑" w:eastAsia="微软雅黑"/>
          <w:sz w:val="20"/>
        </w:rPr>
        <w:t>文件名</w:t>
      </w:r>
    </w:p>
    <w:p>
      <w:pPr>
        <w:pStyle w:val="6"/>
        <w:spacing w:before="15"/>
        <w:rPr>
          <w:rFonts w:ascii="微软雅黑"/>
          <w:sz w:val="13"/>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word</w:t>
      </w:r>
      <w:r>
        <w:rPr>
          <w:rFonts w:ascii="Courier New" w:hAnsi="Courier New" w:eastAsia="Courier New"/>
          <w:spacing w:val="-19"/>
          <w:sz w:val="20"/>
        </w:rPr>
        <w:t xml:space="preserve"> </w:t>
      </w:r>
      <w:r>
        <w:rPr>
          <w:rFonts w:hint="eastAsia" w:ascii="微软雅黑" w:hAnsi="微软雅黑" w:eastAsia="微软雅黑"/>
          <w:sz w:val="20"/>
        </w:rPr>
        <w:t>字符串</w:t>
      </w:r>
    </w:p>
    <w:p>
      <w:pPr>
        <w:pStyle w:val="6"/>
        <w:spacing w:before="16"/>
        <w:rPr>
          <w:rFonts w:ascii="微软雅黑"/>
          <w:sz w:val="13"/>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w:t>
      </w:r>
      <w:r>
        <w:rPr>
          <w:sz w:val="24"/>
        </w:rPr>
        <w:t>return</w:t>
      </w:r>
      <w:r>
        <w:rPr>
          <w:spacing w:val="-21"/>
          <w:sz w:val="24"/>
        </w:rPr>
        <w:t xml:space="preserve"> </w:t>
      </w:r>
      <w:r>
        <w:rPr>
          <w:rFonts w:hint="eastAsia" w:ascii="微软雅黑" w:hAnsi="微软雅黑" w:eastAsia="微软雅黑"/>
          <w:sz w:val="20"/>
        </w:rPr>
        <w:t>字符串在文件中出现的次数</w:t>
      </w:r>
    </w:p>
    <w:p>
      <w:pPr>
        <w:spacing w:before="171"/>
        <w:ind w:left="120" w:right="0" w:firstLine="0"/>
        <w:jc w:val="left"/>
        <w:rPr>
          <w:rFonts w:ascii="Courier New"/>
          <w:sz w:val="20"/>
        </w:rPr>
      </w:pPr>
      <w:r>
        <w:rPr>
          <w:rFonts w:ascii="Courier New"/>
          <w:sz w:val="20"/>
        </w:rPr>
        <w:t>*/</w:t>
      </w:r>
    </w:p>
    <w:p>
      <w:pPr>
        <w:spacing w:before="85"/>
        <w:ind w:left="1036" w:right="0" w:firstLine="0"/>
        <w:jc w:val="left"/>
        <w:rPr>
          <w:rFonts w:ascii="Courier New"/>
          <w:sz w:val="20"/>
        </w:rPr>
      </w:pPr>
      <w:r>
        <w:rPr>
          <w:rFonts w:ascii="Courier New"/>
          <w:sz w:val="20"/>
        </w:rPr>
        <w:t>public static int countWordInFile(String filename, String word)</w:t>
      </w:r>
    </w:p>
    <w:p>
      <w:pPr>
        <w:spacing w:before="85"/>
        <w:ind w:left="120" w:right="0" w:firstLine="0"/>
        <w:jc w:val="left"/>
        <w:rPr>
          <w:rFonts w:ascii="Courier New"/>
          <w:sz w:val="20"/>
        </w:rPr>
      </w:pPr>
      <w:r>
        <w:rPr>
          <w:rFonts w:ascii="Courier New"/>
          <w:w w:val="99"/>
          <w:sz w:val="20"/>
        </w:rPr>
        <w:t>{</w:t>
      </w:r>
    </w:p>
    <w:p>
      <w:pPr>
        <w:spacing w:after="0"/>
        <w:jc w:val="left"/>
        <w:rPr>
          <w:rFonts w:ascii="Courier New"/>
          <w:sz w:val="20"/>
        </w:rPr>
        <w:sectPr>
          <w:pgSz w:w="11910" w:h="16840"/>
          <w:pgMar w:top="1420" w:right="1480" w:bottom="1380" w:left="1680" w:header="0" w:footer="1197" w:gutter="0"/>
          <w:cols w:space="720" w:num="1"/>
        </w:sectPr>
      </w:pPr>
    </w:p>
    <w:p>
      <w:pPr>
        <w:spacing w:before="111"/>
        <w:ind w:left="1951" w:right="0" w:firstLine="0"/>
        <w:jc w:val="left"/>
        <w:rPr>
          <w:rFonts w:ascii="Courier New"/>
          <w:sz w:val="20"/>
        </w:rPr>
      </w:pPr>
      <w:r>
        <w:rPr>
          <w:rFonts w:ascii="Courier New"/>
          <w:sz w:val="20"/>
        </w:rPr>
        <w:t>int counter = 0;</w:t>
      </w:r>
    </w:p>
    <w:p>
      <w:pPr>
        <w:spacing w:before="86"/>
        <w:ind w:left="1951" w:right="0" w:firstLine="0"/>
        <w:jc w:val="left"/>
        <w:rPr>
          <w:rFonts w:ascii="Courier New"/>
          <w:sz w:val="20"/>
        </w:rPr>
      </w:pPr>
      <w:r>
        <w:rPr>
          <w:rFonts w:ascii="Courier New"/>
          <w:sz w:val="20"/>
        </w:rPr>
        <w:t>try (FileReader fr = new FileReader(filename)) {</w:t>
      </w:r>
    </w:p>
    <w:p>
      <w:pPr>
        <w:spacing w:before="85"/>
        <w:ind w:left="2867" w:right="0" w:firstLine="0"/>
        <w:jc w:val="left"/>
        <w:rPr>
          <w:rFonts w:ascii="Courier New"/>
          <w:sz w:val="20"/>
        </w:rPr>
      </w:pPr>
      <w:r>
        <w:rPr>
          <w:rFonts w:ascii="Courier New"/>
          <w:sz w:val="20"/>
        </w:rPr>
        <w:t>try (BufferedReader br = new BufferedReader(fr))</w:t>
      </w:r>
    </w:p>
    <w:p>
      <w:pPr>
        <w:spacing w:before="85"/>
        <w:ind w:left="120" w:right="0" w:firstLine="0"/>
        <w:jc w:val="left"/>
        <w:rPr>
          <w:rFonts w:ascii="Courier New"/>
          <w:sz w:val="20"/>
        </w:rPr>
      </w:pPr>
      <w:r>
        <w:rPr>
          <w:rFonts w:ascii="Courier New"/>
          <w:w w:val="99"/>
          <w:sz w:val="20"/>
        </w:rPr>
        <w:t>{</w:t>
      </w:r>
    </w:p>
    <w:p>
      <w:pPr>
        <w:spacing w:before="86"/>
        <w:ind w:left="3784" w:right="0" w:firstLine="0"/>
        <w:jc w:val="left"/>
        <w:rPr>
          <w:rFonts w:ascii="Courier New"/>
          <w:sz w:val="20"/>
        </w:rPr>
      </w:pPr>
      <w:r>
        <w:rPr>
          <w:rFonts w:ascii="Courier New"/>
          <w:sz w:val="20"/>
        </w:rPr>
        <w:t>String line = null;</w:t>
      </w:r>
    </w:p>
    <w:p>
      <w:pPr>
        <w:spacing w:before="45" w:line="273" w:lineRule="auto"/>
        <w:ind w:left="4699" w:right="197" w:hanging="915"/>
        <w:jc w:val="left"/>
        <w:rPr>
          <w:rFonts w:ascii="Courier New"/>
          <w:sz w:val="20"/>
        </w:rPr>
      </w:pPr>
      <w:r>
        <w:rPr>
          <w:sz w:val="24"/>
        </w:rPr>
        <w:t>while</w:t>
      </w:r>
      <w:r>
        <w:rPr>
          <w:spacing w:val="-32"/>
          <w:sz w:val="24"/>
        </w:rPr>
        <w:t xml:space="preserve"> </w:t>
      </w:r>
      <w:r>
        <w:rPr>
          <w:rFonts w:ascii="Courier New"/>
          <w:sz w:val="20"/>
        </w:rPr>
        <w:t>((line</w:t>
      </w:r>
      <w:r>
        <w:rPr>
          <w:rFonts w:ascii="Courier New"/>
          <w:spacing w:val="-27"/>
          <w:sz w:val="20"/>
        </w:rPr>
        <w:t xml:space="preserve"> </w:t>
      </w:r>
      <w:r>
        <w:rPr>
          <w:rFonts w:ascii="Courier New"/>
          <w:sz w:val="20"/>
        </w:rPr>
        <w:t>=</w:t>
      </w:r>
      <w:r>
        <w:rPr>
          <w:rFonts w:ascii="Courier New"/>
          <w:spacing w:val="-32"/>
          <w:sz w:val="20"/>
        </w:rPr>
        <w:t xml:space="preserve"> </w:t>
      </w:r>
      <w:r>
        <w:rPr>
          <w:rFonts w:ascii="Courier New"/>
          <w:sz w:val="20"/>
        </w:rPr>
        <w:t>br.readLine())</w:t>
      </w:r>
      <w:r>
        <w:rPr>
          <w:rFonts w:ascii="Courier New"/>
          <w:spacing w:val="-29"/>
          <w:sz w:val="20"/>
        </w:rPr>
        <w:t xml:space="preserve"> </w:t>
      </w:r>
      <w:r>
        <w:rPr>
          <w:rFonts w:ascii="Courier New"/>
          <w:sz w:val="20"/>
        </w:rPr>
        <w:t>!=</w:t>
      </w:r>
      <w:r>
        <w:rPr>
          <w:rFonts w:ascii="Courier New"/>
          <w:spacing w:val="-26"/>
          <w:sz w:val="20"/>
        </w:rPr>
        <w:t xml:space="preserve"> </w:t>
      </w:r>
      <w:r>
        <w:rPr>
          <w:rFonts w:ascii="Courier New"/>
          <w:sz w:val="20"/>
        </w:rPr>
        <w:t>null)</w:t>
      </w:r>
      <w:r>
        <w:rPr>
          <w:rFonts w:ascii="Courier New"/>
          <w:spacing w:val="-32"/>
          <w:sz w:val="20"/>
        </w:rPr>
        <w:t xml:space="preserve"> </w:t>
      </w:r>
      <w:r>
        <w:rPr>
          <w:rFonts w:ascii="Courier New"/>
          <w:sz w:val="20"/>
        </w:rPr>
        <w:t>{ int index =</w:t>
      </w:r>
      <w:r>
        <w:rPr>
          <w:rFonts w:ascii="Courier New"/>
          <w:spacing w:val="-2"/>
          <w:sz w:val="20"/>
        </w:rPr>
        <w:t xml:space="preserve"> </w:t>
      </w:r>
      <w:r>
        <w:rPr>
          <w:rFonts w:ascii="Courier New"/>
          <w:sz w:val="20"/>
        </w:rPr>
        <w:t>-1;</w:t>
      </w:r>
    </w:p>
    <w:p>
      <w:pPr>
        <w:spacing w:before="16"/>
        <w:ind w:left="4699" w:right="0" w:firstLine="0"/>
        <w:jc w:val="left"/>
        <w:rPr>
          <w:rFonts w:ascii="Courier New"/>
          <w:sz w:val="20"/>
        </w:rPr>
      </w:pPr>
      <w:r>
        <w:rPr>
          <w:sz w:val="24"/>
        </w:rPr>
        <w:t xml:space="preserve">while </w:t>
      </w:r>
      <w:r>
        <w:rPr>
          <w:rFonts w:ascii="Courier New"/>
          <w:sz w:val="20"/>
        </w:rPr>
        <w:t>(line.length() &gt;=</w:t>
      </w:r>
    </w:p>
    <w:p>
      <w:pPr>
        <w:spacing w:after="0"/>
        <w:jc w:val="left"/>
        <w:rPr>
          <w:rFonts w:ascii="Courier New"/>
          <w:sz w:val="20"/>
        </w:rPr>
        <w:sectPr>
          <w:pgSz w:w="11910" w:h="16840"/>
          <w:pgMar w:top="1420" w:right="1480" w:bottom="1400" w:left="1680" w:header="0" w:footer="1197" w:gutter="0"/>
          <w:cols w:space="720" w:num="1"/>
        </w:sectPr>
      </w:pPr>
    </w:p>
    <w:p>
      <w:pPr>
        <w:spacing w:before="44"/>
        <w:ind w:left="120" w:right="0" w:firstLine="0"/>
        <w:jc w:val="left"/>
        <w:rPr>
          <w:rFonts w:ascii="Courier New"/>
          <w:sz w:val="20"/>
        </w:rPr>
      </w:pPr>
      <w:r>
        <w:rPr>
          <w:rFonts w:ascii="Courier New"/>
          <w:sz w:val="20"/>
        </w:rPr>
        <w:t>word.length() &amp;&amp; (index =</w:t>
      </w:r>
    </w:p>
    <w:p>
      <w:pPr>
        <w:pStyle w:val="6"/>
        <w:rPr>
          <w:rFonts w:ascii="Courier New"/>
          <w:sz w:val="22"/>
        </w:rPr>
      </w:pPr>
    </w:p>
    <w:p>
      <w:pPr>
        <w:pStyle w:val="6"/>
        <w:rPr>
          <w:rFonts w:ascii="Courier New"/>
          <w:sz w:val="22"/>
        </w:rPr>
      </w:pPr>
    </w:p>
    <w:p>
      <w:pPr>
        <w:pStyle w:val="6"/>
        <w:rPr>
          <w:rFonts w:ascii="Courier New"/>
          <w:sz w:val="22"/>
        </w:rPr>
      </w:pPr>
    </w:p>
    <w:p>
      <w:pPr>
        <w:pStyle w:val="6"/>
        <w:spacing w:before="2"/>
        <w:rPr>
          <w:rFonts w:ascii="Courier New"/>
        </w:rPr>
      </w:pPr>
    </w:p>
    <w:p>
      <w:pPr>
        <w:spacing w:before="0"/>
        <w:ind w:left="120" w:right="0" w:firstLine="0"/>
        <w:jc w:val="left"/>
        <w:rPr>
          <w:rFonts w:ascii="Courier New"/>
          <w:sz w:val="20"/>
        </w:rPr>
      </w:pPr>
      <w:r>
        <w:rPr>
          <w:rFonts w:ascii="Courier New"/>
          <w:sz w:val="20"/>
        </w:rPr>
        <w:t>line.substring(index +</w:t>
      </w:r>
      <w:r>
        <w:rPr>
          <w:rFonts w:ascii="Courier New"/>
          <w:spacing w:val="-20"/>
          <w:sz w:val="20"/>
        </w:rPr>
        <w:t xml:space="preserve"> </w:t>
      </w:r>
      <w:r>
        <w:rPr>
          <w:rFonts w:ascii="Courier New"/>
          <w:sz w:val="20"/>
        </w:rPr>
        <w:t>word.length());</w:t>
      </w:r>
    </w:p>
    <w:p>
      <w:pPr>
        <w:pStyle w:val="6"/>
        <w:spacing w:before="5"/>
        <w:rPr>
          <w:rFonts w:ascii="Courier New"/>
          <w:sz w:val="31"/>
        </w:rPr>
      </w:pPr>
      <w:r>
        <w:br w:type="column"/>
      </w:r>
    </w:p>
    <w:p>
      <w:pPr>
        <w:spacing w:before="0" w:line="331" w:lineRule="auto"/>
        <w:ind w:left="896" w:right="790" w:hanging="917"/>
        <w:jc w:val="left"/>
        <w:rPr>
          <w:rFonts w:ascii="Courier New"/>
          <w:sz w:val="20"/>
        </w:rPr>
      </w:pPr>
      <w:r>
        <w:rPr>
          <w:rFonts w:ascii="Courier New"/>
          <w:sz w:val="20"/>
        </w:rPr>
        <w:t>line.indexOf(word)) &gt;= 0) { counter++;</w:t>
      </w:r>
    </w:p>
    <w:p>
      <w:pPr>
        <w:spacing w:before="0" w:line="225" w:lineRule="exact"/>
        <w:ind w:left="896" w:right="0" w:firstLine="0"/>
        <w:jc w:val="left"/>
        <w:rPr>
          <w:rFonts w:ascii="Courier New"/>
          <w:sz w:val="20"/>
        </w:rPr>
      </w:pPr>
      <w:r>
        <w:rPr>
          <w:rFonts w:ascii="Courier New"/>
          <w:sz w:val="20"/>
        </w:rPr>
        <w:t>line =</w:t>
      </w:r>
    </w:p>
    <w:p>
      <w:pPr>
        <w:spacing w:after="0" w:line="225" w:lineRule="exact"/>
        <w:jc w:val="left"/>
        <w:rPr>
          <w:rFonts w:ascii="Courier New"/>
          <w:sz w:val="20"/>
        </w:rPr>
        <w:sectPr>
          <w:type w:val="continuous"/>
          <w:pgSz w:w="11910" w:h="16840"/>
          <w:pgMar w:top="720" w:right="1480" w:bottom="1160" w:left="1680" w:header="720" w:footer="720" w:gutter="0"/>
          <w:cols w:equalWidth="0" w:num="2">
            <w:col w:w="4680" w:space="40"/>
            <w:col w:w="4030"/>
          </w:cols>
        </w:sectPr>
      </w:pPr>
    </w:p>
    <w:p>
      <w:pPr>
        <w:spacing w:before="85"/>
        <w:ind w:left="771" w:right="0" w:firstLine="0"/>
        <w:jc w:val="center"/>
        <w:rPr>
          <w:rFonts w:ascii="Courier New"/>
          <w:sz w:val="20"/>
        </w:rPr>
      </w:pPr>
      <w:r>
        <w:rPr>
          <w:rFonts w:ascii="Courier New"/>
          <w:w w:val="99"/>
          <w:sz w:val="20"/>
        </w:rPr>
        <w:t>}</w:t>
      </w:r>
    </w:p>
    <w:p>
      <w:pPr>
        <w:spacing w:before="86"/>
        <w:ind w:left="0" w:right="1054" w:firstLine="0"/>
        <w:jc w:val="center"/>
        <w:rPr>
          <w:rFonts w:ascii="Courier New"/>
          <w:sz w:val="20"/>
        </w:rPr>
      </w:pPr>
      <w:r>
        <w:rPr>
          <w:rFonts w:ascii="Courier New"/>
          <w:w w:val="99"/>
          <w:sz w:val="20"/>
        </w:rPr>
        <w:t>}</w:t>
      </w:r>
    </w:p>
    <w:p>
      <w:pPr>
        <w:spacing w:before="85"/>
        <w:ind w:left="0" w:right="2888" w:firstLine="0"/>
        <w:jc w:val="center"/>
        <w:rPr>
          <w:rFonts w:ascii="Courier New"/>
          <w:sz w:val="20"/>
        </w:rPr>
      </w:pPr>
      <w:r>
        <w:rPr>
          <w:rFonts w:ascii="Courier New"/>
          <w:w w:val="99"/>
          <w:sz w:val="20"/>
        </w:rPr>
        <w:t>}</w:t>
      </w:r>
    </w:p>
    <w:p>
      <w:pPr>
        <w:spacing w:before="86"/>
        <w:ind w:left="0" w:right="4722" w:firstLine="0"/>
        <w:jc w:val="center"/>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sz w:val="20"/>
        </w:rPr>
        <w:t>catch (Exception ex) {</w:t>
      </w:r>
    </w:p>
    <w:p>
      <w:pPr>
        <w:spacing w:before="86"/>
        <w:ind w:left="2867" w:right="0" w:firstLine="0"/>
        <w:jc w:val="left"/>
        <w:rPr>
          <w:rFonts w:ascii="Courier New"/>
          <w:sz w:val="20"/>
        </w:rPr>
      </w:pPr>
      <w:r>
        <w:rPr>
          <w:rFonts w:ascii="Courier New"/>
          <w:sz w:val="20"/>
        </w:rPr>
        <w:t>ex.printStackTrace();</w:t>
      </w:r>
    </w:p>
    <w:p>
      <w:pPr>
        <w:spacing w:after="0"/>
        <w:jc w:val="left"/>
        <w:rPr>
          <w:rFonts w:ascii="Courier New"/>
          <w:sz w:val="20"/>
        </w:rPr>
        <w:sectPr>
          <w:type w:val="continuous"/>
          <w:pgSz w:w="11910" w:h="16840"/>
          <w:pgMar w:top="720" w:right="1480" w:bottom="1160" w:left="1680" w:header="720" w:footer="720" w:gutter="0"/>
          <w:cols w:space="720" w:num="1"/>
        </w:sectPr>
      </w:pPr>
    </w:p>
    <w:p>
      <w:pPr>
        <w:pStyle w:val="6"/>
        <w:rPr>
          <w:rFonts w:ascii="Courier New"/>
          <w:sz w:val="22"/>
        </w:rPr>
      </w:pPr>
    </w:p>
    <w:p>
      <w:pPr>
        <w:pStyle w:val="6"/>
        <w:rPr>
          <w:rFonts w:ascii="Courier New"/>
          <w:sz w:val="22"/>
        </w:rPr>
      </w:pPr>
    </w:p>
    <w:p>
      <w:pPr>
        <w:pStyle w:val="6"/>
        <w:spacing w:before="6"/>
        <w:rPr>
          <w:rFonts w:ascii="Courier New"/>
          <w:sz w:val="18"/>
        </w:rPr>
      </w:pPr>
    </w:p>
    <w:p>
      <w:pPr>
        <w:spacing w:before="1"/>
        <w:ind w:left="0" w:right="81" w:firstLine="0"/>
        <w:jc w:val="righ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spacing w:before="85"/>
        <w:ind w:left="120" w:right="0" w:firstLine="0"/>
        <w:jc w:val="left"/>
        <w:rPr>
          <w:rFonts w:ascii="Courier New"/>
          <w:sz w:val="20"/>
        </w:rPr>
      </w:pPr>
      <w:r>
        <w:br w:type="column"/>
      </w:r>
      <w:r>
        <w:rPr>
          <w:rFonts w:ascii="Courier New"/>
          <w:sz w:val="20"/>
        </w:rPr>
        <w:t>}</w:t>
      </w:r>
    </w:p>
    <w:p>
      <w:pPr>
        <w:spacing w:before="46"/>
        <w:ind w:left="120" w:right="0" w:firstLine="0"/>
        <w:jc w:val="left"/>
        <w:rPr>
          <w:rFonts w:ascii="Courier New"/>
          <w:sz w:val="20"/>
        </w:rPr>
      </w:pPr>
      <w:r>
        <w:rPr>
          <w:sz w:val="24"/>
        </w:rPr>
        <w:t xml:space="preserve">return </w:t>
      </w:r>
      <w:r>
        <w:rPr>
          <w:rFonts w:ascii="Courier New"/>
          <w:sz w:val="20"/>
        </w:rPr>
        <w:t>counter;</w:t>
      </w:r>
    </w:p>
    <w:p>
      <w:pPr>
        <w:spacing w:after="0"/>
        <w:jc w:val="left"/>
        <w:rPr>
          <w:rFonts w:ascii="Courier New"/>
          <w:sz w:val="20"/>
        </w:rPr>
        <w:sectPr>
          <w:type w:val="continuous"/>
          <w:pgSz w:w="11910" w:h="16840"/>
          <w:pgMar w:top="720" w:right="1480" w:bottom="1160" w:left="1680" w:header="720" w:footer="720" w:gutter="0"/>
          <w:cols w:equalWidth="0" w:num="2">
            <w:col w:w="1241" w:space="591"/>
            <w:col w:w="6918"/>
          </w:cols>
        </w:sectPr>
      </w:pPr>
    </w:p>
    <w:p>
      <w:pPr>
        <w:pStyle w:val="6"/>
        <w:spacing w:before="7"/>
        <w:rPr>
          <w:rFonts w:ascii="Courier New"/>
          <w:sz w:val="27"/>
        </w:rPr>
      </w:pPr>
    </w:p>
    <w:p>
      <w:pPr>
        <w:pStyle w:val="3"/>
        <w:spacing w:before="49"/>
      </w:pPr>
      <w:bookmarkStart w:id="144" w:name="_bookmark72"/>
      <w:bookmarkEnd w:id="144"/>
      <w:bookmarkStart w:id="145" w:name="71、如何用 Java 代码列出一个目录下所有的文件？"/>
      <w:bookmarkEnd w:id="145"/>
      <w:r>
        <w:t>71、如何用 Java 代码列出一个目录下所有的文件？</w:t>
      </w:r>
    </w:p>
    <w:p>
      <w:pPr>
        <w:pStyle w:val="6"/>
        <w:spacing w:before="6"/>
        <w:rPr>
          <w:b/>
          <w:sz w:val="28"/>
        </w:rPr>
      </w:pPr>
    </w:p>
    <w:p>
      <w:pPr>
        <w:pStyle w:val="6"/>
        <w:ind w:left="120"/>
      </w:pPr>
      <w:r>
        <w:t>如果只要求列出当前文件夹下的文件，代码如下所示：</w:t>
      </w:r>
    </w:p>
    <w:p>
      <w:pPr>
        <w:spacing w:before="47" w:line="331" w:lineRule="auto"/>
        <w:ind w:left="120" w:right="6209" w:firstLine="0"/>
        <w:jc w:val="left"/>
        <w:rPr>
          <w:rFonts w:ascii="Courier New"/>
          <w:sz w:val="20"/>
        </w:rPr>
      </w:pPr>
      <w:r>
        <w:rPr>
          <w:rFonts w:ascii="Courier New"/>
          <w:sz w:val="20"/>
        </w:rPr>
        <w:t>import java.io.File; class Test12 {</w:t>
      </w:r>
    </w:p>
    <w:p>
      <w:pPr>
        <w:spacing w:before="0" w:line="225" w:lineRule="exact"/>
        <w:ind w:left="1036" w:right="0" w:firstLine="0"/>
        <w:jc w:val="left"/>
        <w:rPr>
          <w:rFonts w:ascii="Courier New"/>
          <w:sz w:val="20"/>
        </w:rPr>
      </w:pPr>
      <w:r>
        <w:rPr>
          <w:rFonts w:ascii="Courier New"/>
          <w:sz w:val="20"/>
        </w:rPr>
        <w:t>public static void main(String[] args) {</w:t>
      </w:r>
    </w:p>
    <w:p>
      <w:pPr>
        <w:spacing w:before="43"/>
        <w:ind w:left="1951" w:right="0" w:firstLine="0"/>
        <w:jc w:val="left"/>
        <w:rPr>
          <w:rFonts w:ascii="Courier New"/>
          <w:sz w:val="20"/>
        </w:rPr>
      </w:pPr>
      <w:r>
        <w:rPr>
          <w:rFonts w:ascii="Courier New"/>
          <w:sz w:val="20"/>
        </w:rPr>
        <w:t>File f = new File(</w:t>
      </w:r>
      <w:r>
        <w:rPr>
          <w:sz w:val="24"/>
        </w:rPr>
        <w:t>"/Users/Hao/Downloads"</w:t>
      </w:r>
      <w:r>
        <w:rPr>
          <w:rFonts w:ascii="Courier New"/>
          <w:sz w:val="20"/>
        </w:rPr>
        <w:t>);</w:t>
      </w:r>
    </w:p>
    <w:p>
      <w:pPr>
        <w:spacing w:before="4"/>
        <w:ind w:left="1951" w:right="0" w:firstLine="0"/>
        <w:jc w:val="left"/>
        <w:rPr>
          <w:rFonts w:ascii="Courier New"/>
          <w:sz w:val="20"/>
        </w:rPr>
      </w:pPr>
      <w:r>
        <w:rPr>
          <w:sz w:val="24"/>
        </w:rPr>
        <w:t xml:space="preserve">for </w:t>
      </w:r>
      <w:r>
        <w:rPr>
          <w:rFonts w:ascii="Courier New"/>
          <w:sz w:val="20"/>
        </w:rPr>
        <w:t>(File temp : f.listFiles()) {</w:t>
      </w:r>
    </w:p>
    <w:p>
      <w:pPr>
        <w:spacing w:before="5"/>
        <w:ind w:left="2867" w:right="0" w:firstLine="0"/>
        <w:jc w:val="left"/>
        <w:rPr>
          <w:rFonts w:ascii="Courier New"/>
          <w:sz w:val="20"/>
        </w:rPr>
      </w:pPr>
      <w:r>
        <w:rPr>
          <w:sz w:val="24"/>
        </w:rPr>
        <w:t>if</w:t>
      </w:r>
      <w:r>
        <w:rPr>
          <w:rFonts w:ascii="Courier New"/>
          <w:sz w:val="20"/>
        </w:rPr>
        <w:t>(temp.isFile()) {</w:t>
      </w:r>
    </w:p>
    <w:p>
      <w:pPr>
        <w:spacing w:before="47"/>
        <w:ind w:left="3784" w:right="0" w:firstLine="0"/>
        <w:jc w:val="left"/>
        <w:rPr>
          <w:rFonts w:ascii="Courier New"/>
          <w:sz w:val="20"/>
        </w:rPr>
      </w:pPr>
      <w:r>
        <w:rPr>
          <w:rFonts w:ascii="Courier New"/>
          <w:sz w:val="20"/>
        </w:rPr>
        <w:t>System.out.println(temp.getName());</w:t>
      </w:r>
    </w:p>
    <w:p>
      <w:pPr>
        <w:spacing w:before="85"/>
        <w:ind w:left="2867"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w w:val="99"/>
          <w:sz w:val="20"/>
        </w:rPr>
        <w:t>}</w:t>
      </w:r>
    </w:p>
    <w:p>
      <w:pPr>
        <w:pStyle w:val="6"/>
        <w:spacing w:before="43"/>
        <w:ind w:left="120"/>
      </w:pPr>
      <w:r>
        <w:rPr>
          <w:rFonts w:ascii="Courier New" w:eastAsia="Courier New"/>
          <w:sz w:val="20"/>
        </w:rPr>
        <w:t>}</w:t>
      </w:r>
      <w:r>
        <w:t>复制代码</w:t>
      </w:r>
    </w:p>
    <w:p>
      <w:pPr>
        <w:pStyle w:val="6"/>
        <w:spacing w:before="5"/>
        <w:ind w:left="120"/>
      </w:pPr>
      <w:r>
        <w:t>如果需要对文件夹继续展开，代码如下所示：</w:t>
      </w:r>
    </w:p>
    <w:p>
      <w:pPr>
        <w:spacing w:before="46" w:line="331" w:lineRule="auto"/>
        <w:ind w:left="120" w:right="6209" w:firstLine="0"/>
        <w:jc w:val="left"/>
        <w:rPr>
          <w:rFonts w:ascii="Courier New"/>
          <w:sz w:val="20"/>
        </w:rPr>
      </w:pPr>
      <w:r>
        <w:rPr>
          <w:rFonts w:ascii="Courier New"/>
          <w:sz w:val="20"/>
        </w:rPr>
        <w:t>import java.io.File; class Test12 {</w:t>
      </w:r>
    </w:p>
    <w:p>
      <w:pPr>
        <w:spacing w:before="0" w:line="285" w:lineRule="auto"/>
        <w:ind w:left="1951" w:right="1018" w:hanging="915"/>
        <w:jc w:val="left"/>
        <w:rPr>
          <w:rFonts w:ascii="Courier New"/>
          <w:sz w:val="20"/>
        </w:rPr>
      </w:pPr>
      <w:r>
        <w:rPr>
          <w:rFonts w:ascii="Courier New"/>
          <w:sz w:val="20"/>
        </w:rPr>
        <w:t>public static void main(String[] args) { showDirectory(new File(</w:t>
      </w:r>
      <w:r>
        <w:rPr>
          <w:sz w:val="24"/>
        </w:rPr>
        <w:t>"/Users/Hao/Downloads"</w:t>
      </w:r>
      <w:r>
        <w:rPr>
          <w:rFonts w:ascii="Courier New"/>
          <w:sz w:val="20"/>
        </w:rPr>
        <w:t>));</w:t>
      </w:r>
    </w:p>
    <w:p>
      <w:pPr>
        <w:spacing w:after="0" w:line="285" w:lineRule="auto"/>
        <w:jc w:val="left"/>
        <w:rPr>
          <w:rFonts w:ascii="Courier New"/>
          <w:sz w:val="20"/>
        </w:rPr>
        <w:sectPr>
          <w:type w:val="continuous"/>
          <w:pgSz w:w="11910" w:h="16840"/>
          <w:pgMar w:top="720" w:right="1480" w:bottom="1160" w:left="1680" w:header="720" w:footer="720" w:gutter="0"/>
          <w:cols w:space="720" w:num="1"/>
        </w:sectPr>
      </w:pPr>
    </w:p>
    <w:p>
      <w:pPr>
        <w:spacing w:before="111"/>
        <w:ind w:left="1036"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sz w:val="20"/>
        </w:rPr>
        <w:t>public static void showDirectory(File f) {</w:t>
      </w:r>
    </w:p>
    <w:p>
      <w:pPr>
        <w:spacing w:before="85"/>
        <w:ind w:left="1951" w:right="0" w:firstLine="0"/>
        <w:jc w:val="left"/>
        <w:rPr>
          <w:rFonts w:ascii="Courier New"/>
          <w:sz w:val="20"/>
        </w:rPr>
      </w:pPr>
      <w:r>
        <w:rPr>
          <w:rFonts w:ascii="Courier New"/>
          <w:sz w:val="20"/>
        </w:rPr>
        <w:t>_walkDirectory(f, 0);</w:t>
      </w:r>
    </w:p>
    <w:p>
      <w:pPr>
        <w:spacing w:before="85"/>
        <w:ind w:left="1036"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sz w:val="20"/>
        </w:rPr>
        <w:t>private static void _walkDirectory(File f, int level) {</w:t>
      </w:r>
    </w:p>
    <w:p>
      <w:pPr>
        <w:spacing w:before="45"/>
        <w:ind w:left="1951" w:right="0" w:firstLine="0"/>
        <w:jc w:val="left"/>
        <w:rPr>
          <w:rFonts w:ascii="Courier New"/>
          <w:sz w:val="20"/>
        </w:rPr>
      </w:pPr>
      <w:r>
        <w:rPr>
          <w:sz w:val="24"/>
        </w:rPr>
        <w:t>if</w:t>
      </w:r>
      <w:r>
        <w:rPr>
          <w:rFonts w:ascii="Courier New"/>
          <w:sz w:val="20"/>
        </w:rPr>
        <w:t>(f.isDirectory()) {</w:t>
      </w:r>
    </w:p>
    <w:p>
      <w:pPr>
        <w:spacing w:before="5"/>
        <w:ind w:left="2867" w:right="0" w:firstLine="0"/>
        <w:jc w:val="left"/>
        <w:rPr>
          <w:rFonts w:ascii="Courier New"/>
          <w:sz w:val="20"/>
        </w:rPr>
      </w:pPr>
      <w:r>
        <w:rPr>
          <w:sz w:val="24"/>
        </w:rPr>
        <w:t xml:space="preserve">for </w:t>
      </w:r>
      <w:r>
        <w:rPr>
          <w:rFonts w:ascii="Courier New"/>
          <w:sz w:val="20"/>
        </w:rPr>
        <w:t>(File temp : f.listFiles()) {</w:t>
      </w:r>
    </w:p>
    <w:p>
      <w:pPr>
        <w:spacing w:before="44"/>
        <w:ind w:left="3784" w:right="0" w:firstLine="0"/>
        <w:jc w:val="left"/>
        <w:rPr>
          <w:rFonts w:ascii="Courier New"/>
          <w:sz w:val="20"/>
        </w:rPr>
      </w:pPr>
      <w:r>
        <w:rPr>
          <w:rFonts w:ascii="Courier New"/>
          <w:sz w:val="20"/>
        </w:rPr>
        <w:t>_walkDirectory(temp, level + 1);</w:t>
      </w:r>
    </w:p>
    <w:p>
      <w:pPr>
        <w:spacing w:before="86"/>
        <w:ind w:left="2867" w:right="0" w:firstLine="0"/>
        <w:jc w:val="left"/>
        <w:rPr>
          <w:rFonts w:ascii="Courier New"/>
          <w:sz w:val="20"/>
        </w:rPr>
      </w:pPr>
      <w:r>
        <w:rPr>
          <w:rFonts w:ascii="Courier New"/>
          <w:w w:val="99"/>
          <w:sz w:val="20"/>
        </w:rPr>
        <w:t>}</w:t>
      </w:r>
    </w:p>
    <w:p>
      <w:pPr>
        <w:spacing w:before="45"/>
        <w:ind w:left="1951" w:right="0" w:firstLine="0"/>
        <w:jc w:val="left"/>
        <w:rPr>
          <w:rFonts w:ascii="Courier New"/>
          <w:sz w:val="20"/>
        </w:rPr>
      </w:pPr>
      <w:r>
        <w:rPr>
          <w:rFonts w:ascii="Courier New"/>
          <w:sz w:val="20"/>
        </w:rPr>
        <w:t xml:space="preserve">} </w:t>
      </w:r>
      <w:r>
        <w:rPr>
          <w:sz w:val="24"/>
        </w:rPr>
        <w:t xml:space="preserve">else </w:t>
      </w:r>
      <w:r>
        <w:rPr>
          <w:rFonts w:ascii="Courier New"/>
          <w:sz w:val="20"/>
        </w:rPr>
        <w:t>{</w:t>
      </w:r>
    </w:p>
    <w:p>
      <w:pPr>
        <w:spacing w:before="5" w:line="242" w:lineRule="auto"/>
        <w:ind w:left="3784" w:right="1422" w:hanging="917"/>
        <w:jc w:val="left"/>
        <w:rPr>
          <w:rFonts w:ascii="Courier New"/>
          <w:sz w:val="20"/>
        </w:rPr>
      </w:pPr>
      <w:r>
        <w:rPr>
          <w:sz w:val="24"/>
        </w:rPr>
        <w:t xml:space="preserve">for </w:t>
      </w:r>
      <w:r>
        <w:rPr>
          <w:rFonts w:ascii="Courier New"/>
          <w:sz w:val="20"/>
        </w:rPr>
        <w:t>(int i = 0; i &lt; level - 1; i++) { System.out.print(</w:t>
      </w:r>
      <w:r>
        <w:rPr>
          <w:sz w:val="24"/>
        </w:rPr>
        <w:t>"t"</w:t>
      </w:r>
      <w:r>
        <w:rPr>
          <w:rFonts w:ascii="Courier New"/>
          <w:sz w:val="20"/>
        </w:rPr>
        <w:t>);</w:t>
      </w:r>
    </w:p>
    <w:p>
      <w:pPr>
        <w:spacing w:before="43"/>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System.out.println(f.getName());</w:t>
      </w:r>
    </w:p>
    <w:p>
      <w:pPr>
        <w:spacing w:before="85"/>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ind w:left="120"/>
      </w:pPr>
      <w:r>
        <w:t>在 Java 7 中可以使用 NIO.2 的 API 来做同样的事情，代码如下所示：</w:t>
      </w:r>
    </w:p>
    <w:p>
      <w:pPr>
        <w:spacing w:before="44"/>
        <w:ind w:left="120" w:right="0" w:firstLine="0"/>
        <w:jc w:val="left"/>
        <w:rPr>
          <w:rFonts w:ascii="Courier New"/>
          <w:sz w:val="20"/>
        </w:rPr>
      </w:pPr>
      <w:r>
        <w:rPr>
          <w:rFonts w:ascii="Courier New"/>
          <w:sz w:val="20"/>
        </w:rPr>
        <w:t>class ShowFileTest {</w:t>
      </w:r>
    </w:p>
    <w:p>
      <w:pPr>
        <w:spacing w:before="86" w:line="280" w:lineRule="auto"/>
        <w:ind w:left="1951" w:right="612" w:hanging="915"/>
        <w:jc w:val="left"/>
        <w:rPr>
          <w:rFonts w:ascii="Courier New"/>
          <w:sz w:val="20"/>
        </w:rPr>
      </w:pPr>
      <w:r>
        <w:rPr>
          <w:rFonts w:ascii="Courier New"/>
          <w:sz w:val="20"/>
        </w:rPr>
        <w:t>public static void main(String[] args) throws IOException { Path initPath = Paths.get(</w:t>
      </w:r>
      <w:r>
        <w:rPr>
          <w:sz w:val="24"/>
        </w:rPr>
        <w:t>"/Users/Hao/Downloads"</w:t>
      </w:r>
      <w:r>
        <w:rPr>
          <w:rFonts w:ascii="Courier New"/>
          <w:sz w:val="20"/>
        </w:rPr>
        <w:t>); Files.walkFileTree(initPath, new</w:t>
      </w:r>
    </w:p>
    <w:p>
      <w:pPr>
        <w:spacing w:before="46"/>
        <w:ind w:left="120" w:right="0" w:firstLine="0"/>
        <w:jc w:val="left"/>
        <w:rPr>
          <w:rFonts w:ascii="Courier New"/>
          <w:sz w:val="20"/>
        </w:rPr>
      </w:pPr>
      <w:r>
        <w:rPr>
          <w:rFonts w:ascii="Courier New"/>
          <w:sz w:val="20"/>
        </w:rPr>
        <w:t>SimpleFileVisitor&lt;Path&gt;() {</w:t>
      </w:r>
    </w:p>
    <w:p>
      <w:pPr>
        <w:spacing w:before="85"/>
        <w:ind w:left="2867" w:right="0" w:firstLine="0"/>
        <w:jc w:val="left"/>
        <w:rPr>
          <w:rFonts w:ascii="Courier New"/>
          <w:sz w:val="20"/>
        </w:rPr>
      </w:pPr>
      <w:r>
        <w:rPr>
          <w:rFonts w:ascii="Courier New"/>
          <w:sz w:val="20"/>
        </w:rPr>
        <w:t>@Override</w:t>
      </w:r>
    </w:p>
    <w:p>
      <w:pPr>
        <w:spacing w:before="86"/>
        <w:ind w:left="2867" w:right="0" w:firstLine="0"/>
        <w:jc w:val="left"/>
        <w:rPr>
          <w:rFonts w:ascii="Courier New"/>
          <w:sz w:val="20"/>
        </w:rPr>
      </w:pPr>
      <w:r>
        <w:rPr>
          <w:rFonts w:ascii="Courier New"/>
          <w:sz w:val="20"/>
        </w:rPr>
        <w:t>public FileVisitResult visitFile(Path file,</w:t>
      </w:r>
    </w:p>
    <w:p>
      <w:pPr>
        <w:spacing w:after="0"/>
        <w:jc w:val="left"/>
        <w:rPr>
          <w:rFonts w:ascii="Courier New"/>
          <w:sz w:val="20"/>
        </w:rPr>
        <w:sectPr>
          <w:pgSz w:w="11910" w:h="16840"/>
          <w:pgMar w:top="1420" w:right="1480" w:bottom="1400" w:left="1680" w:header="0" w:footer="1197" w:gutter="0"/>
          <w:cols w:space="720" w:num="1"/>
        </w:sectPr>
      </w:pPr>
    </w:p>
    <w:p>
      <w:pPr>
        <w:spacing w:before="85"/>
        <w:ind w:left="120" w:right="0" w:firstLine="0"/>
        <w:jc w:val="left"/>
        <w:rPr>
          <w:rFonts w:ascii="Courier New"/>
          <w:sz w:val="20"/>
        </w:rPr>
      </w:pPr>
      <w:r>
        <w:rPr>
          <w:rFonts w:ascii="Courier New"/>
          <w:sz w:val="20"/>
        </w:rPr>
        <w:t>BasicFileAttributes</w:t>
      </w:r>
    </w:p>
    <w:p>
      <w:pPr>
        <w:pStyle w:val="6"/>
        <w:rPr>
          <w:rFonts w:ascii="Courier New"/>
          <w:sz w:val="22"/>
        </w:rPr>
      </w:pPr>
      <w:r>
        <w:br w:type="column"/>
      </w:r>
    </w:p>
    <w:p>
      <w:pPr>
        <w:spacing w:before="148"/>
        <w:ind w:left="120" w:right="0" w:firstLine="0"/>
        <w:jc w:val="left"/>
        <w:rPr>
          <w:rFonts w:ascii="Courier New"/>
          <w:sz w:val="20"/>
        </w:rPr>
      </w:pPr>
      <w:r>
        <w:rPr>
          <w:rFonts w:ascii="Courier New"/>
          <w:sz w:val="20"/>
        </w:rPr>
        <w:t>attrs)</w:t>
      </w:r>
    </w:p>
    <w:p>
      <w:pPr>
        <w:spacing w:before="85"/>
        <w:ind w:left="120" w:right="0" w:firstLine="0"/>
        <w:jc w:val="left"/>
        <w:rPr>
          <w:rFonts w:ascii="Courier New"/>
          <w:sz w:val="20"/>
        </w:rPr>
      </w:pPr>
      <w:r>
        <w:rPr>
          <w:rFonts w:ascii="Courier New"/>
          <w:sz w:val="20"/>
        </w:rPr>
        <w:t>throws IOException {</w:t>
      </w:r>
    </w:p>
    <w:p>
      <w:pPr>
        <w:spacing w:after="0"/>
        <w:jc w:val="left"/>
        <w:rPr>
          <w:rFonts w:ascii="Courier New"/>
          <w:sz w:val="20"/>
        </w:rPr>
        <w:sectPr>
          <w:type w:val="continuous"/>
          <w:pgSz w:w="11910" w:h="16840"/>
          <w:pgMar w:top="720" w:right="1480" w:bottom="1160" w:left="1680" w:header="720" w:footer="720" w:gutter="0"/>
          <w:cols w:equalWidth="0" w:num="2">
            <w:col w:w="2440" w:space="308"/>
            <w:col w:w="6002"/>
          </w:cols>
        </w:sectPr>
      </w:pPr>
    </w:p>
    <w:p>
      <w:pPr>
        <w:pStyle w:val="6"/>
        <w:spacing w:before="4"/>
        <w:rPr>
          <w:rFonts w:ascii="Courier New"/>
          <w:sz w:val="26"/>
        </w:rPr>
      </w:pPr>
    </w:p>
    <w:p>
      <w:pPr>
        <w:spacing w:before="99"/>
        <w:ind w:left="1036" w:right="0" w:firstLine="0"/>
        <w:jc w:val="left"/>
        <w:rPr>
          <w:rFonts w:ascii="Courier New"/>
          <w:sz w:val="20"/>
        </w:rPr>
      </w:pPr>
      <w:r>
        <w:rPr>
          <w:rFonts w:ascii="Courier New"/>
          <w:sz w:val="20"/>
        </w:rPr>
        <w:t>System.out.println(file.getFileName().toString());</w:t>
      </w:r>
    </w:p>
    <w:p>
      <w:pPr>
        <w:spacing w:before="46"/>
        <w:ind w:left="3784" w:right="0" w:firstLine="0"/>
        <w:jc w:val="left"/>
        <w:rPr>
          <w:rFonts w:ascii="Courier New"/>
          <w:sz w:val="20"/>
        </w:rPr>
      </w:pPr>
      <w:r>
        <w:rPr>
          <w:sz w:val="24"/>
        </w:rPr>
        <w:t xml:space="preserve">return </w:t>
      </w:r>
      <w:r>
        <w:rPr>
          <w:rFonts w:ascii="Courier New"/>
          <w:sz w:val="20"/>
        </w:rPr>
        <w:t>FileVisitResult.CONTINUE;</w:t>
      </w:r>
    </w:p>
    <w:p>
      <w:pPr>
        <w:spacing w:before="44"/>
        <w:ind w:left="2867"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sz w:val="20"/>
        </w:rPr>
        <w:t>);</w:t>
      </w:r>
    </w:p>
    <w:p>
      <w:pPr>
        <w:spacing w:before="85"/>
        <w:ind w:left="1036" w:right="0" w:firstLine="0"/>
        <w:jc w:val="lef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pStyle w:val="6"/>
        <w:spacing w:before="5"/>
      </w:pPr>
    </w:p>
    <w:p>
      <w:pPr>
        <w:pStyle w:val="3"/>
        <w:spacing w:before="50"/>
      </w:pPr>
      <w:bookmarkStart w:id="146" w:name="72、用 Java 的套接字编程实现一个多线程的回显（echo）服务器。"/>
      <w:bookmarkEnd w:id="146"/>
      <w:bookmarkStart w:id="147" w:name="_bookmark73"/>
      <w:bookmarkEnd w:id="147"/>
      <w:r>
        <w:t>72、用 Java 的套接字编程实现一个多线程的回显</w:t>
      </w:r>
    </w:p>
    <w:p>
      <w:pPr>
        <w:spacing w:before="162"/>
        <w:ind w:left="120" w:right="0" w:firstLine="0"/>
        <w:jc w:val="left"/>
        <w:rPr>
          <w:b/>
          <w:sz w:val="36"/>
        </w:rPr>
      </w:pPr>
      <w:r>
        <w:rPr>
          <w:b/>
          <w:sz w:val="36"/>
        </w:rPr>
        <w:t>（echo）服务器。</w:t>
      </w:r>
    </w:p>
    <w:p>
      <w:pPr>
        <w:spacing w:after="0"/>
        <w:jc w:val="left"/>
        <w:rPr>
          <w:sz w:val="36"/>
        </w:rPr>
        <w:sectPr>
          <w:type w:val="continuous"/>
          <w:pgSz w:w="11910" w:h="16840"/>
          <w:pgMar w:top="720" w:right="1480" w:bottom="1160" w:left="1680" w:header="720" w:footer="720" w:gutter="0"/>
          <w:cols w:space="720" w:num="1"/>
        </w:sectPr>
      </w:pPr>
    </w:p>
    <w:p>
      <w:pPr>
        <w:pStyle w:val="6"/>
        <w:spacing w:before="11"/>
        <w:rPr>
          <w:b/>
          <w:sz w:val="7"/>
        </w:rPr>
      </w:pPr>
    </w:p>
    <w:p>
      <w:pPr>
        <w:pStyle w:val="3"/>
        <w:spacing w:before="50" w:line="324" w:lineRule="auto"/>
        <w:ind w:right="275"/>
      </w:pPr>
      <w:bookmarkStart w:id="148" w:name="_bookmark74"/>
      <w:bookmarkEnd w:id="148"/>
      <w:bookmarkStart w:id="149" w:name="73、XML 文档定义有几种形式？它们之间有何本质区别？解析XML 文档有哪几种"/>
      <w:bookmarkEnd w:id="149"/>
      <w:r>
        <w:t>73、XML 文档定义有几种形式？它们之间有何本质区别？解析 XML 文档有哪几种方式？</w:t>
      </w:r>
    </w:p>
    <w:p>
      <w:pPr>
        <w:pStyle w:val="6"/>
        <w:spacing w:before="204" w:line="242" w:lineRule="auto"/>
        <w:ind w:left="120" w:right="197"/>
      </w:pPr>
      <w:r>
        <w:t>XML 文档定义分为 DTD 和 Schema</w:t>
      </w:r>
      <w:r>
        <w:rPr>
          <w:spacing w:val="-7"/>
        </w:rPr>
        <w:t xml:space="preserve"> 两种形式，二者都是对 </w:t>
      </w:r>
      <w:r>
        <w:t>XML</w:t>
      </w:r>
      <w:r>
        <w:rPr>
          <w:spacing w:val="-7"/>
        </w:rPr>
        <w:t xml:space="preserve"> 语法的约束，其本质区别在于 Schema 本身也是一个 XML</w:t>
      </w:r>
      <w:r>
        <w:rPr>
          <w:spacing w:val="-11"/>
        </w:rPr>
        <w:t xml:space="preserve"> 文件，可以被 </w:t>
      </w:r>
      <w:r>
        <w:t>XML</w:t>
      </w:r>
      <w:r>
        <w:rPr>
          <w:spacing w:val="-7"/>
        </w:rPr>
        <w:t xml:space="preserve"> 解析器解析，而且可以为 XML 承载的数据定义类型，约束能力较之 DTD 更强大。对 XML 的解析</w:t>
      </w:r>
      <w:r>
        <w:rPr>
          <w:spacing w:val="-6"/>
        </w:rPr>
        <w:t xml:space="preserve">主要有 </w:t>
      </w:r>
      <w:r>
        <w:rPr>
          <w:spacing w:val="-17"/>
        </w:rPr>
        <w:t>DOM（</w:t>
      </w:r>
      <w:r>
        <w:rPr>
          <w:spacing w:val="-2"/>
        </w:rPr>
        <w:t>文档对象模型，</w:t>
      </w:r>
      <w:r>
        <w:rPr>
          <w:spacing w:val="-8"/>
        </w:rPr>
        <w:t>Document</w:t>
      </w:r>
      <w:r>
        <w:rPr>
          <w:spacing w:val="-60"/>
        </w:rPr>
        <w:t xml:space="preserve"> </w:t>
      </w:r>
      <w:r>
        <w:t>Object</w:t>
      </w:r>
      <w:r>
        <w:rPr>
          <w:spacing w:val="-60"/>
        </w:rPr>
        <w:t xml:space="preserve"> </w:t>
      </w:r>
      <w:r>
        <w:rPr>
          <w:spacing w:val="-12"/>
        </w:rPr>
        <w:t>Model）</w:t>
      </w:r>
      <w:r>
        <w:rPr>
          <w:spacing w:val="-68"/>
        </w:rPr>
        <w:t>、</w:t>
      </w:r>
      <w:r>
        <w:rPr>
          <w:spacing w:val="-7"/>
        </w:rPr>
        <w:t>SAX（Simple</w:t>
      </w:r>
      <w:r>
        <w:rPr>
          <w:spacing w:val="-60"/>
        </w:rPr>
        <w:t xml:space="preserve"> </w:t>
      </w:r>
      <w:r>
        <w:t>API</w:t>
      </w:r>
      <w:r>
        <w:rPr>
          <w:spacing w:val="-61"/>
        </w:rPr>
        <w:t xml:space="preserve"> </w:t>
      </w:r>
      <w:r>
        <w:t>forXML） 和 StAX（Java 6 中引入的新的解析 XML 的方式，Streaming API for XML）， 其中 DOM</w:t>
      </w:r>
      <w:r>
        <w:rPr>
          <w:spacing w:val="-5"/>
        </w:rPr>
        <w:t xml:space="preserve"> 处理大型文件时其性能下降的非常厉害，这个问题是由 </w:t>
      </w:r>
      <w:r>
        <w:t>DOM 树结构占用的内存较多造成的，而且 DOM 解析方式必须在解析文件之前把整个文档装入内存，适合对 XML 的随机访问（典型的用空间换取时间的策略）；SAX 是事件</w:t>
      </w:r>
      <w:r>
        <w:rPr>
          <w:spacing w:val="-1"/>
        </w:rPr>
        <w:t xml:space="preserve">驱动型的 </w:t>
      </w:r>
      <w:r>
        <w:t>XML</w:t>
      </w:r>
      <w:r>
        <w:rPr>
          <w:spacing w:val="-11"/>
        </w:rPr>
        <w:t xml:space="preserve"> 解析方式，它顺序读取 </w:t>
      </w:r>
      <w:r>
        <w:t>XML</w:t>
      </w:r>
      <w:r>
        <w:rPr>
          <w:spacing w:val="-12"/>
        </w:rPr>
        <w:t xml:space="preserve"> 文件，不需要一次全部装载整个文件。</w:t>
      </w:r>
      <w:r>
        <w:rPr>
          <w:spacing w:val="-16"/>
        </w:rPr>
        <w:t xml:space="preserve">当遇到像文件开头，文档结束，或者标签开头与标签结束时，它会触发一个事件， </w:t>
      </w:r>
      <w:r>
        <w:t>用户通过事件回调代码来处理 XML 文件，适合对 XML 的顺序访问；顾名思义， StAX 把重点放在流上，实际上 StAX 与其他解析方式的本质区别就在于应用程序能够把 XML</w:t>
      </w:r>
      <w:r>
        <w:rPr>
          <w:spacing w:val="-8"/>
        </w:rPr>
        <w:t xml:space="preserve"> 作为一个事件流来处理。将 </w:t>
      </w:r>
      <w:r>
        <w:t>XML 作为一组事件来处理的想法并不新颖（ SAX 就是这样做的），但不同之处在于 StAX 允许应用程序代码把这些事件逐个拉出来，而不用提供在解析器方便时从解析器中接收事件的处理程序。</w:t>
      </w:r>
    </w:p>
    <w:p>
      <w:pPr>
        <w:pStyle w:val="6"/>
        <w:spacing w:before="7"/>
        <w:rPr>
          <w:sz w:val="29"/>
        </w:rPr>
      </w:pPr>
    </w:p>
    <w:p>
      <w:pPr>
        <w:pStyle w:val="3"/>
      </w:pPr>
      <w:bookmarkStart w:id="150" w:name="_bookmark75"/>
      <w:bookmarkEnd w:id="150"/>
      <w:bookmarkStart w:id="151" w:name="74、你在项目中哪些地方用到了 XML？"/>
      <w:bookmarkEnd w:id="151"/>
      <w:r>
        <w:t>74、你在项目中哪些地方用到了 XML？</w:t>
      </w:r>
    </w:p>
    <w:p>
      <w:pPr>
        <w:pStyle w:val="6"/>
        <w:spacing w:before="6"/>
        <w:rPr>
          <w:b/>
          <w:sz w:val="28"/>
        </w:rPr>
      </w:pPr>
    </w:p>
    <w:p>
      <w:pPr>
        <w:pStyle w:val="6"/>
        <w:spacing w:line="242" w:lineRule="auto"/>
        <w:ind w:left="120" w:right="143"/>
      </w:pPr>
      <w:r>
        <w:t>XML</w:t>
      </w:r>
      <w:r>
        <w:rPr>
          <w:spacing w:val="-6"/>
        </w:rPr>
        <w:t xml:space="preserve"> 的主要作用有两个方面：数据交换和信息配置。在做数据交换时，</w:t>
      </w:r>
      <w:r>
        <w:rPr>
          <w:spacing w:val="-8"/>
        </w:rPr>
        <w:t>XML</w:t>
      </w:r>
      <w:r>
        <w:rPr>
          <w:spacing w:val="-1"/>
        </w:rPr>
        <w:t xml:space="preserve"> 将数</w:t>
      </w:r>
      <w:r>
        <w:rPr>
          <w:spacing w:val="-8"/>
        </w:rPr>
        <w:t>据用标签组装成起来，然后压缩打包加密后通过网络传送给接收者，接收解密与解压缩后再从 XML 文件中还原相关信息进行处理，XML 曾经是异构系统间交换</w:t>
      </w:r>
      <w:r>
        <w:rPr>
          <w:spacing w:val="-15"/>
        </w:rPr>
        <w:t xml:space="preserve">数据的事实标准，但此项功能几乎已经被被 </w:t>
      </w:r>
      <w:r>
        <w:rPr>
          <w:spacing w:val="-6"/>
        </w:rPr>
        <w:t xml:space="preserve">JSON（JavaScript </w:t>
      </w:r>
      <w:r>
        <w:t>Object</w:t>
      </w:r>
      <w:r>
        <w:rPr>
          <w:spacing w:val="-53"/>
        </w:rPr>
        <w:t xml:space="preserve"> </w:t>
      </w:r>
      <w:r>
        <w:rPr>
          <w:spacing w:val="-3"/>
        </w:rPr>
        <w:t xml:space="preserve">Notation） </w:t>
      </w:r>
      <w:r>
        <w:t>取而代之。当然，目前很多软件仍然使用 XML 来存储配置信息，我们在很多项目中通常也会将作为配置信息的硬代码写在 XML</w:t>
      </w:r>
      <w:r>
        <w:rPr>
          <w:spacing w:val="-4"/>
        </w:rPr>
        <w:t xml:space="preserve"> 文件中，</w:t>
      </w:r>
      <w:r>
        <w:rPr>
          <w:spacing w:val="-19"/>
        </w:rPr>
        <w:t>Java</w:t>
      </w:r>
      <w:r>
        <w:t xml:space="preserve"> 的很多框架也是这么做的，而且这些框架都选择了 dom4j 作为处理 XML 的工具，因为 Sun 公</w:t>
      </w:r>
      <w:r>
        <w:rPr>
          <w:spacing w:val="-12"/>
        </w:rPr>
        <w:t xml:space="preserve">司的官方 </w:t>
      </w:r>
      <w:r>
        <w:t>API 实在不怎么好用。</w:t>
      </w:r>
    </w:p>
    <w:p>
      <w:pPr>
        <w:pStyle w:val="6"/>
        <w:spacing w:before="11" w:line="242" w:lineRule="auto"/>
        <w:ind w:left="120" w:right="345"/>
      </w:pPr>
      <w:r>
        <w:t>补充：现在有很多时髦的软件（如 Sublime）已经开始将配置文件书写成 JSON 格式，我们已经强烈的感受到 XML 的另一项功能也将逐渐被业界抛弃。</w:t>
      </w:r>
    </w:p>
    <w:p>
      <w:pPr>
        <w:pStyle w:val="6"/>
        <w:spacing w:before="2"/>
        <w:rPr>
          <w:sz w:val="28"/>
        </w:rPr>
      </w:pPr>
    </w:p>
    <w:p>
      <w:pPr>
        <w:pStyle w:val="3"/>
      </w:pPr>
      <w:bookmarkStart w:id="152" w:name="_bookmark76"/>
      <w:bookmarkEnd w:id="152"/>
      <w:bookmarkStart w:id="153" w:name="75、阐述 JDBC 操作数据库的步骤。"/>
      <w:bookmarkEnd w:id="153"/>
      <w:r>
        <w:t>75、阐述 JDBC 操作数据库的步骤。</w:t>
      </w:r>
    </w:p>
    <w:p>
      <w:pPr>
        <w:pStyle w:val="6"/>
        <w:spacing w:before="6"/>
        <w:rPr>
          <w:b/>
          <w:sz w:val="28"/>
        </w:rPr>
      </w:pPr>
    </w:p>
    <w:p>
      <w:pPr>
        <w:pStyle w:val="6"/>
        <w:ind w:left="120"/>
      </w:pPr>
      <w:r>
        <w:t>下面的代码以连接本机的 Oracle 数据库为例，演示 JDBC 操作数据库的步骤。</w:t>
      </w:r>
    </w:p>
    <w:p>
      <w:pPr>
        <w:pStyle w:val="16"/>
        <w:numPr>
          <w:ilvl w:val="0"/>
          <w:numId w:val="19"/>
        </w:numPr>
        <w:tabs>
          <w:tab w:val="left" w:pos="840"/>
        </w:tabs>
        <w:spacing w:before="4" w:after="0" w:line="240" w:lineRule="auto"/>
        <w:ind w:left="840" w:right="0" w:hanging="720"/>
        <w:jc w:val="left"/>
        <w:rPr>
          <w:sz w:val="24"/>
        </w:rPr>
      </w:pPr>
      <w:r>
        <w:rPr>
          <w:sz w:val="24"/>
        </w:rPr>
        <w:t>加载驱动。</w:t>
      </w:r>
    </w:p>
    <w:p>
      <w:pPr>
        <w:spacing w:before="5"/>
        <w:ind w:left="120" w:right="0" w:firstLine="0"/>
        <w:jc w:val="left"/>
        <w:rPr>
          <w:sz w:val="24"/>
        </w:rPr>
      </w:pPr>
      <w:r>
        <w:rPr>
          <w:rFonts w:ascii="Courier New" w:eastAsia="Courier New"/>
          <w:sz w:val="20"/>
        </w:rPr>
        <w:t>Class.forName(</w:t>
      </w:r>
      <w:r>
        <w:rPr>
          <w:sz w:val="24"/>
        </w:rPr>
        <w:t>"oracle.jdbc.driver.OracleDriver"</w:t>
      </w:r>
      <w:r>
        <w:rPr>
          <w:rFonts w:ascii="Courier New" w:eastAsia="Courier New"/>
          <w:sz w:val="20"/>
        </w:rPr>
        <w:t>);</w:t>
      </w:r>
      <w:r>
        <w:rPr>
          <w:sz w:val="24"/>
        </w:rPr>
        <w:t>复制代码</w:t>
      </w:r>
    </w:p>
    <w:p>
      <w:pPr>
        <w:pStyle w:val="16"/>
        <w:numPr>
          <w:ilvl w:val="0"/>
          <w:numId w:val="19"/>
        </w:numPr>
        <w:tabs>
          <w:tab w:val="left" w:pos="840"/>
        </w:tabs>
        <w:spacing w:before="4" w:after="0" w:line="240" w:lineRule="auto"/>
        <w:ind w:left="840" w:right="0" w:hanging="720"/>
        <w:jc w:val="left"/>
        <w:rPr>
          <w:sz w:val="24"/>
        </w:rPr>
      </w:pPr>
      <w:r>
        <w:rPr>
          <w:sz w:val="24"/>
        </w:rPr>
        <w:t>创建连接。</w:t>
      </w:r>
    </w:p>
    <w:p>
      <w:pPr>
        <w:spacing w:before="47" w:line="264" w:lineRule="auto"/>
        <w:ind w:left="120" w:right="345" w:firstLine="0"/>
        <w:jc w:val="left"/>
        <w:rPr>
          <w:sz w:val="24"/>
        </w:rPr>
      </w:pPr>
      <w:r>
        <w:rPr>
          <w:rFonts w:ascii="Courier New" w:eastAsia="Courier New"/>
          <w:sz w:val="20"/>
        </w:rPr>
        <w:t xml:space="preserve">Connection con = </w:t>
      </w:r>
      <w:r>
        <w:rPr>
          <w:rFonts w:ascii="Courier New" w:eastAsia="Courier New"/>
          <w:w w:val="95"/>
          <w:sz w:val="20"/>
        </w:rPr>
        <w:t>DriverManager.getConnection(</w:t>
      </w:r>
      <w:r>
        <w:rPr>
          <w:w w:val="95"/>
          <w:sz w:val="24"/>
        </w:rPr>
        <w:t>"jdbc:oracle:thin:@localhost:1521:orcl"</w:t>
      </w:r>
      <w:r>
        <w:rPr>
          <w:rFonts w:ascii="Courier New" w:eastAsia="Courier New"/>
          <w:w w:val="95"/>
          <w:sz w:val="20"/>
        </w:rPr>
        <w:t>,</w:t>
      </w:r>
      <w:r>
        <w:rPr>
          <w:w w:val="95"/>
          <w:sz w:val="24"/>
        </w:rPr>
        <w:t xml:space="preserve">" </w:t>
      </w:r>
      <w:r>
        <w:rPr>
          <w:sz w:val="24"/>
        </w:rPr>
        <w:t>scott"</w:t>
      </w:r>
      <w:r>
        <w:rPr>
          <w:rFonts w:ascii="Courier New" w:eastAsia="Courier New"/>
          <w:sz w:val="20"/>
        </w:rPr>
        <w:t xml:space="preserve">, </w:t>
      </w:r>
      <w:r>
        <w:rPr>
          <w:sz w:val="24"/>
        </w:rPr>
        <w:t>"tiger"</w:t>
      </w:r>
      <w:r>
        <w:rPr>
          <w:rFonts w:ascii="Courier New" w:eastAsia="Courier New"/>
          <w:sz w:val="20"/>
        </w:rPr>
        <w:t>);</w:t>
      </w:r>
      <w:r>
        <w:rPr>
          <w:sz w:val="24"/>
        </w:rPr>
        <w:t>复制代码</w:t>
      </w:r>
    </w:p>
    <w:p>
      <w:pPr>
        <w:spacing w:after="0" w:line="264" w:lineRule="auto"/>
        <w:jc w:val="left"/>
        <w:rPr>
          <w:sz w:val="24"/>
        </w:rPr>
        <w:sectPr>
          <w:footerReference r:id="rId11" w:type="default"/>
          <w:pgSz w:w="11910" w:h="16840"/>
          <w:pgMar w:top="1420" w:right="1480" w:bottom="1380" w:left="1680" w:header="0" w:footer="1197" w:gutter="0"/>
          <w:pgNumType w:start="40"/>
          <w:cols w:space="720" w:num="1"/>
        </w:sectPr>
      </w:pPr>
    </w:p>
    <w:p>
      <w:pPr>
        <w:pStyle w:val="16"/>
        <w:numPr>
          <w:ilvl w:val="0"/>
          <w:numId w:val="19"/>
        </w:numPr>
        <w:tabs>
          <w:tab w:val="left" w:pos="840"/>
        </w:tabs>
        <w:spacing w:before="71" w:after="0" w:line="240" w:lineRule="auto"/>
        <w:ind w:left="840" w:right="0" w:hanging="720"/>
        <w:jc w:val="left"/>
        <w:rPr>
          <w:sz w:val="24"/>
        </w:rPr>
      </w:pPr>
      <w:r>
        <w:rPr>
          <w:sz w:val="24"/>
        </w:rPr>
        <w:t>创建语句。</w:t>
      </w:r>
    </w:p>
    <w:p>
      <w:pPr>
        <w:spacing w:before="5" w:line="242" w:lineRule="auto"/>
        <w:ind w:left="120" w:right="1169" w:firstLine="0"/>
        <w:jc w:val="left"/>
        <w:rPr>
          <w:rFonts w:ascii="Courier New"/>
          <w:sz w:val="20"/>
        </w:rPr>
      </w:pPr>
      <w:r>
        <w:rPr>
          <w:rFonts w:ascii="Courier New"/>
          <w:sz w:val="20"/>
        </w:rPr>
        <w:t>PreparedStatement ps = con.prepareStatement(</w:t>
      </w:r>
      <w:r>
        <w:rPr>
          <w:sz w:val="24"/>
        </w:rPr>
        <w:t>"select * from emp where sal between ? and ?"</w:t>
      </w:r>
      <w:r>
        <w:rPr>
          <w:rFonts w:ascii="Courier New"/>
          <w:sz w:val="20"/>
        </w:rPr>
        <w:t>);</w:t>
      </w:r>
    </w:p>
    <w:p>
      <w:pPr>
        <w:spacing w:before="42" w:line="288" w:lineRule="auto"/>
        <w:ind w:left="120" w:right="5385" w:firstLine="0"/>
        <w:jc w:val="left"/>
        <w:rPr>
          <w:sz w:val="24"/>
        </w:rPr>
      </w:pPr>
      <w:r>
        <w:rPr>
          <w:rFonts w:ascii="Courier New" w:eastAsia="Courier New"/>
          <w:sz w:val="20"/>
        </w:rPr>
        <w:t>ps.setint(1, 1000); ps.setint(2, 3000);</w:t>
      </w:r>
      <w:r>
        <w:rPr>
          <w:sz w:val="24"/>
        </w:rPr>
        <w:t>复制代码</w:t>
      </w:r>
    </w:p>
    <w:p>
      <w:pPr>
        <w:pStyle w:val="16"/>
        <w:numPr>
          <w:ilvl w:val="0"/>
          <w:numId w:val="19"/>
        </w:numPr>
        <w:tabs>
          <w:tab w:val="left" w:pos="721"/>
        </w:tabs>
        <w:spacing w:before="0" w:after="0" w:line="251" w:lineRule="exact"/>
        <w:ind w:left="721" w:right="0" w:hanging="601"/>
        <w:jc w:val="left"/>
        <w:rPr>
          <w:sz w:val="24"/>
        </w:rPr>
      </w:pPr>
      <w:r>
        <w:rPr>
          <w:sz w:val="24"/>
        </w:rPr>
        <w:t>执行语句。</w:t>
      </w:r>
    </w:p>
    <w:p>
      <w:pPr>
        <w:spacing w:before="5"/>
        <w:ind w:left="120" w:right="0" w:firstLine="0"/>
        <w:jc w:val="left"/>
        <w:rPr>
          <w:sz w:val="24"/>
        </w:rPr>
      </w:pPr>
      <w:r>
        <w:rPr>
          <w:rFonts w:ascii="Courier New" w:eastAsia="Courier New"/>
          <w:sz w:val="20"/>
        </w:rPr>
        <w:t>ResultSet rs = ps.executeQuery();</w:t>
      </w:r>
      <w:r>
        <w:rPr>
          <w:sz w:val="24"/>
        </w:rPr>
        <w:t>复制代码</w:t>
      </w:r>
    </w:p>
    <w:p>
      <w:pPr>
        <w:pStyle w:val="16"/>
        <w:numPr>
          <w:ilvl w:val="0"/>
          <w:numId w:val="19"/>
        </w:numPr>
        <w:tabs>
          <w:tab w:val="left" w:pos="721"/>
        </w:tabs>
        <w:spacing w:before="4" w:after="0" w:line="242" w:lineRule="auto"/>
        <w:ind w:left="120" w:right="6464" w:firstLine="0"/>
        <w:jc w:val="left"/>
        <w:rPr>
          <w:rFonts w:ascii="Courier New" w:eastAsia="Courier New"/>
          <w:sz w:val="20"/>
        </w:rPr>
      </w:pPr>
      <w:r>
        <w:rPr>
          <w:sz w:val="24"/>
        </w:rPr>
        <w:t>处理结果。while</w:t>
      </w:r>
      <w:r>
        <w:rPr>
          <w:rFonts w:ascii="Courier New" w:eastAsia="Courier New"/>
          <w:sz w:val="20"/>
        </w:rPr>
        <w:t>(rs.next())</w:t>
      </w:r>
      <w:r>
        <w:rPr>
          <w:rFonts w:ascii="Courier New" w:eastAsia="Courier New"/>
          <w:spacing w:val="-9"/>
          <w:sz w:val="20"/>
        </w:rPr>
        <w:t xml:space="preserve"> {</w:t>
      </w:r>
    </w:p>
    <w:p>
      <w:pPr>
        <w:spacing w:before="3" w:line="242" w:lineRule="auto"/>
        <w:ind w:left="1036" w:right="2053" w:firstLine="0"/>
        <w:jc w:val="left"/>
        <w:rPr>
          <w:rFonts w:ascii="Courier New"/>
          <w:sz w:val="20"/>
        </w:rPr>
      </w:pPr>
      <w:r>
        <w:rPr>
          <w:rFonts w:ascii="Courier New"/>
          <w:sz w:val="20"/>
        </w:rPr>
        <w:t>System.out.println(rs.getint(</w:t>
      </w:r>
      <w:r>
        <w:rPr>
          <w:sz w:val="24"/>
        </w:rPr>
        <w:t>"empno"</w:t>
      </w:r>
      <w:r>
        <w:rPr>
          <w:rFonts w:ascii="Courier New"/>
          <w:sz w:val="20"/>
        </w:rPr>
        <w:t xml:space="preserve">) + </w:t>
      </w:r>
      <w:r>
        <w:rPr>
          <w:sz w:val="24"/>
        </w:rPr>
        <w:t xml:space="preserve">" - " </w:t>
      </w:r>
      <w:r>
        <w:rPr>
          <w:rFonts w:ascii="Courier New"/>
          <w:sz w:val="20"/>
        </w:rPr>
        <w:t>+ rs.getString(</w:t>
      </w:r>
      <w:r>
        <w:rPr>
          <w:sz w:val="24"/>
        </w:rPr>
        <w:t>"ename"</w:t>
      </w:r>
      <w:r>
        <w:rPr>
          <w:rFonts w:ascii="Courier New"/>
          <w:sz w:val="20"/>
        </w:rPr>
        <w:t>));</w:t>
      </w:r>
    </w:p>
    <w:p>
      <w:pPr>
        <w:pStyle w:val="6"/>
        <w:spacing w:before="3"/>
        <w:ind w:left="120"/>
      </w:pPr>
      <w:r>
        <w:rPr>
          <w:rFonts w:ascii="Courier New" w:eastAsia="Courier New"/>
          <w:sz w:val="20"/>
        </w:rPr>
        <w:t>}</w:t>
      </w:r>
      <w:r>
        <w:t>复制代码</w:t>
      </w:r>
    </w:p>
    <w:p>
      <w:pPr>
        <w:pStyle w:val="16"/>
        <w:numPr>
          <w:ilvl w:val="0"/>
          <w:numId w:val="19"/>
        </w:numPr>
        <w:tabs>
          <w:tab w:val="left" w:pos="840"/>
        </w:tabs>
        <w:spacing w:before="5" w:after="0" w:line="240" w:lineRule="auto"/>
        <w:ind w:left="840" w:right="0" w:hanging="720"/>
        <w:jc w:val="left"/>
        <w:rPr>
          <w:sz w:val="24"/>
        </w:rPr>
      </w:pPr>
      <w:r>
        <w:rPr>
          <w:sz w:val="24"/>
        </w:rPr>
        <w:t>关闭资源。</w:t>
      </w:r>
    </w:p>
    <w:p>
      <w:pPr>
        <w:spacing w:before="44"/>
        <w:ind w:left="120" w:right="0" w:firstLine="0"/>
        <w:jc w:val="left"/>
        <w:rPr>
          <w:rFonts w:ascii="Courier New"/>
          <w:sz w:val="20"/>
        </w:rPr>
      </w:pPr>
      <w:r>
        <w:rPr>
          <w:rFonts w:ascii="Courier New"/>
          <w:sz w:val="20"/>
        </w:rPr>
        <w:t>finally {</w:t>
      </w:r>
    </w:p>
    <w:p>
      <w:pPr>
        <w:spacing w:before="46"/>
        <w:ind w:left="1036" w:right="0" w:firstLine="0"/>
        <w:jc w:val="left"/>
        <w:rPr>
          <w:rFonts w:ascii="Courier New"/>
          <w:sz w:val="20"/>
        </w:rPr>
      </w:pPr>
      <w:r>
        <w:rPr>
          <w:sz w:val="24"/>
        </w:rPr>
        <w:t>if</w:t>
      </w:r>
      <w:r>
        <w:rPr>
          <w:rFonts w:ascii="Courier New"/>
          <w:sz w:val="20"/>
        </w:rPr>
        <w:t>(con != null) {</w:t>
      </w:r>
    </w:p>
    <w:p>
      <w:pPr>
        <w:spacing w:before="44"/>
        <w:ind w:left="1951" w:right="0" w:firstLine="0"/>
        <w:jc w:val="left"/>
        <w:rPr>
          <w:rFonts w:ascii="Courier New"/>
          <w:sz w:val="20"/>
        </w:rPr>
      </w:pPr>
      <w:r>
        <w:rPr>
          <w:rFonts w:ascii="Courier New"/>
          <w:sz w:val="20"/>
        </w:rPr>
        <w:t>try {</w:t>
      </w:r>
    </w:p>
    <w:p>
      <w:pPr>
        <w:spacing w:before="85"/>
        <w:ind w:left="2867" w:right="0" w:firstLine="0"/>
        <w:jc w:val="left"/>
        <w:rPr>
          <w:rFonts w:ascii="Courier New"/>
          <w:sz w:val="20"/>
        </w:rPr>
      </w:pPr>
      <w:r>
        <w:rPr>
          <w:rFonts w:ascii="Courier New"/>
          <w:sz w:val="20"/>
        </w:rPr>
        <w:t>con.close();</w:t>
      </w:r>
    </w:p>
    <w:p>
      <w:pPr>
        <w:spacing w:before="86"/>
        <w:ind w:left="1951"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sz w:val="20"/>
        </w:rPr>
        <w:t>catch (SQLException e) {</w:t>
      </w:r>
    </w:p>
    <w:p>
      <w:pPr>
        <w:spacing w:before="86"/>
        <w:ind w:left="2867" w:right="0" w:firstLine="0"/>
        <w:jc w:val="left"/>
        <w:rPr>
          <w:rFonts w:ascii="Courier New"/>
          <w:sz w:val="20"/>
        </w:rPr>
      </w:pPr>
      <w:r>
        <w:rPr>
          <w:rFonts w:ascii="Courier New"/>
          <w:sz w:val="20"/>
        </w:rPr>
        <w:t>e.printStackTrace();</w:t>
      </w:r>
    </w:p>
    <w:p>
      <w:pPr>
        <w:spacing w:before="85"/>
        <w:ind w:left="1951"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spacing w:before="5" w:line="242" w:lineRule="auto"/>
        <w:ind w:left="120" w:right="197"/>
      </w:pPr>
      <w:r>
        <w:rPr>
          <w:b/>
          <w:spacing w:val="-36"/>
        </w:rPr>
        <w:t>提示：</w:t>
      </w:r>
      <w:r>
        <w:rPr>
          <w:spacing w:val="-6"/>
        </w:rPr>
        <w:t xml:space="preserve">关闭外部资源的顺序应该和打开的顺序相反，也就是说先关闭 </w:t>
      </w:r>
      <w:r>
        <w:t>ResultSet</w:t>
      </w:r>
      <w:r>
        <w:rPr>
          <w:spacing w:val="-16"/>
        </w:rPr>
        <w:t>、</w:t>
      </w:r>
      <w:r>
        <w:t>再关闭 Statement</w:t>
      </w:r>
      <w:r>
        <w:rPr>
          <w:spacing w:val="-8"/>
        </w:rPr>
        <w:t xml:space="preserve">、在关闭 </w:t>
      </w:r>
      <w:r>
        <w:t>Connection</w:t>
      </w:r>
      <w:r>
        <w:rPr>
          <w:spacing w:val="-6"/>
        </w:rPr>
        <w:t xml:space="preserve">。上面的代码只关闭了 </w:t>
      </w:r>
      <w:r>
        <w:rPr>
          <w:spacing w:val="-3"/>
        </w:rPr>
        <w:t>Connection（</w:t>
      </w:r>
      <w:r>
        <w:t>连接</w:t>
      </w:r>
      <w:r>
        <w:rPr>
          <w:spacing w:val="-72"/>
        </w:rPr>
        <w:t>），</w:t>
      </w:r>
      <w:r>
        <w:rPr>
          <w:spacing w:val="-6"/>
        </w:rPr>
        <w:t xml:space="preserve">虽然通常情况下在关闭连接时，连接上创建的语句和打开的游标也会关闭， </w:t>
      </w:r>
      <w:r>
        <w:rPr>
          <w:spacing w:val="-7"/>
        </w:rPr>
        <w:t>但不能保证总是如此，因此应该按照刚才说的顺序分别关闭。此外，第一步加载驱动在 JDBC</w:t>
      </w:r>
      <w:r>
        <w:rPr>
          <w:spacing w:val="-60"/>
        </w:rPr>
        <w:t xml:space="preserve"> </w:t>
      </w:r>
      <w:r>
        <w:t>4.0</w:t>
      </w:r>
      <w:r>
        <w:rPr>
          <w:spacing w:val="-2"/>
        </w:rPr>
        <w:t xml:space="preserve"> 中是可以省略的</w:t>
      </w:r>
      <w:r>
        <w:t>（自动从类路径中加载驱动</w:t>
      </w:r>
      <w:r>
        <w:rPr>
          <w:spacing w:val="-11"/>
        </w:rPr>
        <w:t>）</w:t>
      </w:r>
      <w:r>
        <w:rPr>
          <w:spacing w:val="-3"/>
        </w:rPr>
        <w:t>，但是我们建议保留。</w:t>
      </w:r>
    </w:p>
    <w:p>
      <w:pPr>
        <w:pStyle w:val="6"/>
        <w:spacing w:before="7"/>
        <w:rPr>
          <w:sz w:val="28"/>
        </w:rPr>
      </w:pPr>
    </w:p>
    <w:p>
      <w:pPr>
        <w:pStyle w:val="3"/>
        <w:spacing w:line="324" w:lineRule="auto"/>
        <w:ind w:right="836"/>
      </w:pPr>
      <w:bookmarkStart w:id="154" w:name="76、Statement 和 PreparedStatement 有什么区别？哪"/>
      <w:bookmarkEnd w:id="154"/>
      <w:bookmarkStart w:id="155" w:name="_bookmark77"/>
      <w:bookmarkEnd w:id="155"/>
      <w:r>
        <w:t>76、Statement 和 PreparedStatement 有什么区别？哪个性能更好？</w:t>
      </w:r>
    </w:p>
    <w:p>
      <w:pPr>
        <w:pStyle w:val="6"/>
        <w:spacing w:before="204" w:line="242" w:lineRule="auto"/>
        <w:ind w:left="120" w:right="317"/>
      </w:pPr>
      <w:r>
        <w:t>与 Statement 相比，①PreparedStatement 接口代表预编译的语句，它主要的优势在于可以减少 SQL 的编译错误并增加 SQL 的安全性（减少 SQL 注射攻击的可能性）；②PreparedStatement 中的 SQL 语句是可以带参数的，避免了用字符串连接拼接 SQL</w:t>
      </w:r>
      <w:r>
        <w:rPr>
          <w:spacing w:val="-9"/>
        </w:rPr>
        <w:t xml:space="preserve"> 语句的麻烦和不安全；③当批量处理 </w:t>
      </w:r>
      <w:r>
        <w:t>SQL</w:t>
      </w:r>
      <w:r>
        <w:rPr>
          <w:spacing w:val="-3"/>
        </w:rPr>
        <w:t xml:space="preserve"> 或频繁执行相同</w:t>
      </w:r>
      <w:r>
        <w:rPr>
          <w:spacing w:val="-1"/>
        </w:rPr>
        <w:t>的查询时，</w:t>
      </w:r>
      <w:r>
        <w:rPr>
          <w:spacing w:val="-3"/>
        </w:rPr>
        <w:t>PreparedStatement</w:t>
      </w:r>
      <w:r>
        <w:rPr>
          <w:spacing w:val="-5"/>
        </w:rPr>
        <w:t xml:space="preserve"> 有明显的性能上的优势，由于数据库可以将编译</w:t>
      </w:r>
      <w:r>
        <w:rPr>
          <w:spacing w:val="-12"/>
        </w:rPr>
        <w:t xml:space="preserve">优化后的 </w:t>
      </w:r>
      <w:r>
        <w:t>SQL 语句缓存起来，下次执行相同结构的语句时就会很快（不用再次编译和生成执行计划）。</w:t>
      </w:r>
    </w:p>
    <w:p>
      <w:pPr>
        <w:pStyle w:val="6"/>
        <w:spacing w:before="10" w:line="242" w:lineRule="auto"/>
        <w:ind w:left="120" w:right="317"/>
      </w:pPr>
      <w:r>
        <w:t xml:space="preserve">补充：为了提供对存储过程的调用，JDBC API 中还提供了 CallableStatement </w:t>
      </w:r>
      <w:r>
        <w:rPr>
          <w:spacing w:val="-5"/>
        </w:rPr>
        <w:t>接口。存储过程</w:t>
      </w:r>
      <w:r>
        <w:t>（Stored</w:t>
      </w:r>
      <w:r>
        <w:rPr>
          <w:spacing w:val="-63"/>
        </w:rPr>
        <w:t xml:space="preserve"> </w:t>
      </w:r>
      <w:r>
        <w:t>Procedure）</w:t>
      </w:r>
      <w:r>
        <w:rPr>
          <w:spacing w:val="-1"/>
        </w:rPr>
        <w:t xml:space="preserve">是数据库中一组为了完成特定功能的 </w:t>
      </w:r>
      <w:r>
        <w:rPr>
          <w:spacing w:val="-6"/>
        </w:rPr>
        <w:t>SQL</w:t>
      </w:r>
    </w:p>
    <w:p>
      <w:pPr>
        <w:spacing w:after="0" w:line="242" w:lineRule="auto"/>
        <w:sectPr>
          <w:pgSz w:w="11910" w:h="16840"/>
          <w:pgMar w:top="1420" w:right="1480" w:bottom="1400" w:left="1680" w:header="0" w:footer="1197" w:gutter="0"/>
          <w:cols w:space="720" w:num="1"/>
        </w:sectPr>
      </w:pPr>
    </w:p>
    <w:p>
      <w:pPr>
        <w:pStyle w:val="6"/>
        <w:spacing w:before="71" w:line="242" w:lineRule="auto"/>
        <w:ind w:left="120" w:right="317"/>
        <w:jc w:val="both"/>
      </w:pPr>
      <w:r>
        <w:rPr>
          <w:spacing w:val="-11"/>
        </w:rPr>
        <w:t>语句的集合，经编译后存储在数据库中，用户通过指定存储过程的名字并给出参</w:t>
      </w:r>
      <w:r>
        <w:rPr>
          <w:spacing w:val="-24"/>
        </w:rPr>
        <w:t>数</w:t>
      </w:r>
      <w:r>
        <w:t>（如果该存储过程带有参数</w:t>
      </w:r>
      <w:r>
        <w:rPr>
          <w:spacing w:val="-24"/>
        </w:rPr>
        <w:t>）</w:t>
      </w:r>
      <w:r>
        <w:rPr>
          <w:spacing w:val="-7"/>
        </w:rPr>
        <w:t>来执行它。虽然调用存储过程会在网络开销、安</w:t>
      </w:r>
      <w:r>
        <w:rPr>
          <w:spacing w:val="-11"/>
        </w:rPr>
        <w:t>全性、性能上获得很多好处，但是存在如果底层数据库发生迁移时就会有很多麻</w:t>
      </w:r>
      <w:r>
        <w:t>烦，因为每种数据库的存储过程在书写上存在不少的差别。</w:t>
      </w:r>
    </w:p>
    <w:p>
      <w:pPr>
        <w:pStyle w:val="6"/>
        <w:spacing w:before="5"/>
        <w:rPr>
          <w:sz w:val="28"/>
        </w:rPr>
      </w:pPr>
    </w:p>
    <w:p>
      <w:pPr>
        <w:pStyle w:val="3"/>
        <w:spacing w:line="324" w:lineRule="auto"/>
        <w:ind w:right="276"/>
      </w:pPr>
      <w:bookmarkStart w:id="156" w:name="77、使用 JDBC 操作数据库时，如何提升读取数据的性能？如何提升更新数据的性"/>
      <w:bookmarkEnd w:id="156"/>
      <w:bookmarkStart w:id="157" w:name="_bookmark78"/>
      <w:bookmarkEnd w:id="157"/>
      <w:r>
        <w:t>77、使用 JDBC 操作数据库时，如何提升读取数据的性能？如何提升更新数据的性能？</w:t>
      </w:r>
    </w:p>
    <w:p>
      <w:pPr>
        <w:pStyle w:val="6"/>
        <w:spacing w:before="204" w:line="242" w:lineRule="auto"/>
        <w:ind w:left="120" w:right="317"/>
      </w:pPr>
      <w:r>
        <w:t>要提升读取数据的性能，可以指定通过结果集（ResultSet）对象的setFetchSize()</w:t>
      </w:r>
      <w:r>
        <w:rPr>
          <w:spacing w:val="-3"/>
        </w:rPr>
        <w:t>方法指定每次抓取的记录数</w:t>
      </w:r>
      <w:r>
        <w:t>（典型的空间换时间策略</w:t>
      </w:r>
      <w:r>
        <w:rPr>
          <w:spacing w:val="-32"/>
        </w:rPr>
        <w:t>）；</w:t>
      </w:r>
      <w:r>
        <w:rPr>
          <w:spacing w:val="-5"/>
        </w:rPr>
        <w:t>要提升</w:t>
      </w:r>
      <w:r>
        <w:t>更新数据的性能可以使用 PreparedStatement</w:t>
      </w:r>
      <w:r>
        <w:rPr>
          <w:spacing w:val="-10"/>
        </w:rPr>
        <w:t xml:space="preserve"> 语句构建批处理，将若干 </w:t>
      </w:r>
      <w:r>
        <w:t>SQL</w:t>
      </w:r>
      <w:r>
        <w:rPr>
          <w:spacing w:val="-8"/>
        </w:rPr>
        <w:t xml:space="preserve"> 语</w:t>
      </w:r>
      <w:r>
        <w:t>句置于一个批处理中执行。</w:t>
      </w:r>
    </w:p>
    <w:p>
      <w:pPr>
        <w:pStyle w:val="6"/>
        <w:spacing w:before="7"/>
        <w:rPr>
          <w:sz w:val="28"/>
        </w:rPr>
      </w:pPr>
    </w:p>
    <w:p>
      <w:pPr>
        <w:pStyle w:val="3"/>
      </w:pPr>
      <w:bookmarkStart w:id="158" w:name="_bookmark79"/>
      <w:bookmarkEnd w:id="158"/>
      <w:bookmarkStart w:id="159" w:name="78、在进行数据库编程时，连接池有什么作用？"/>
      <w:bookmarkEnd w:id="159"/>
      <w:r>
        <w:t>78、在进行数据库编程时，连接池有什么作用？</w:t>
      </w:r>
    </w:p>
    <w:p>
      <w:pPr>
        <w:pStyle w:val="6"/>
        <w:spacing w:before="5"/>
        <w:rPr>
          <w:b/>
          <w:sz w:val="28"/>
        </w:rPr>
      </w:pPr>
    </w:p>
    <w:p>
      <w:pPr>
        <w:pStyle w:val="6"/>
        <w:spacing w:before="1" w:line="242" w:lineRule="auto"/>
        <w:ind w:left="120" w:right="225"/>
      </w:pPr>
      <w:r>
        <w:rPr>
          <w:spacing w:val="-3"/>
        </w:rPr>
        <w:t>由于创建连接和释放连接都有很大的开销</w:t>
      </w:r>
      <w:r>
        <w:t>（</w:t>
      </w:r>
      <w:r>
        <w:rPr>
          <w:spacing w:val="-4"/>
        </w:rPr>
        <w:t>尤其是数据库服务器不在本地时，每次建立连接都需要进行 TCP</w:t>
      </w:r>
      <w:r>
        <w:rPr>
          <w:spacing w:val="-9"/>
        </w:rPr>
        <w:t xml:space="preserve"> 的三次握手，释放连接需要进行 </w:t>
      </w:r>
      <w:r>
        <w:t>TCP</w:t>
      </w:r>
      <w:r>
        <w:rPr>
          <w:spacing w:val="-7"/>
        </w:rPr>
        <w:t xml:space="preserve"> 四次握手，造成的开销是不可忽视的</w:t>
      </w:r>
      <w:r>
        <w:rPr>
          <w:spacing w:val="-32"/>
        </w:rPr>
        <w:t>），</w:t>
      </w:r>
      <w:r>
        <w:rPr>
          <w:spacing w:val="-3"/>
        </w:rPr>
        <w:t>为了提升系统访问数据库的性能，可以事先创建若干</w:t>
      </w:r>
      <w:r>
        <w:rPr>
          <w:spacing w:val="-10"/>
        </w:rPr>
        <w:t>连接置于连接池中，需要时直接从连接池获取，使用结束时归还连接池而不必关</w:t>
      </w:r>
      <w:r>
        <w:rPr>
          <w:spacing w:val="-11"/>
        </w:rPr>
        <w:t>闭连接，从而避免频繁创建和释放连接所造成的开销，这是典型的用空间换取时</w:t>
      </w:r>
      <w:r>
        <w:rPr>
          <w:spacing w:val="-15"/>
        </w:rPr>
        <w:t>间的策略</w:t>
      </w:r>
      <w:r>
        <w:t>（</w:t>
      </w:r>
      <w:r>
        <w:rPr>
          <w:spacing w:val="-3"/>
        </w:rPr>
        <w:t>浪费了空间存储连接，但节省了创建和释放连接的时间</w:t>
      </w:r>
      <w:r>
        <w:rPr>
          <w:spacing w:val="-24"/>
        </w:rPr>
        <w:t>）</w:t>
      </w:r>
      <w:r>
        <w:rPr>
          <w:spacing w:val="-5"/>
        </w:rPr>
        <w:t>。池化技术</w:t>
      </w:r>
      <w:r>
        <w:rPr>
          <w:spacing w:val="-33"/>
        </w:rPr>
        <w:t xml:space="preserve">在 </w:t>
      </w:r>
      <w:r>
        <w:t>Java 开发中是很常见的，在使用线程时创建线程池的道理与此相同。基于Java 的开源数据库连接池主要有：C3P0、Proxool、DBCP、BoneCP、Druid</w:t>
      </w:r>
      <w:r>
        <w:rPr>
          <w:spacing w:val="-7"/>
        </w:rPr>
        <w:t xml:space="preserve"> 等。</w:t>
      </w:r>
      <w:r>
        <w:rPr>
          <w:spacing w:val="-9"/>
        </w:rPr>
        <w:t>补充：在计算机系统中时间和空间是不可调和的矛盾，理解这一点对设计满足性</w:t>
      </w:r>
      <w:r>
        <w:rPr>
          <w:spacing w:val="-14"/>
        </w:rPr>
        <w:t>能要求的算法是至关重要的。大型网站性能优化的一个关键就是使用缓存，而缓</w:t>
      </w:r>
      <w:r>
        <w:rPr>
          <w:spacing w:val="-18"/>
        </w:rPr>
        <w:t>存跟上面讲的连接池道理非常类似，也是使用空间换时间的策略。可以将热点数</w:t>
      </w:r>
      <w:r>
        <w:rPr>
          <w:spacing w:val="-16"/>
        </w:rPr>
        <w:t>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6"/>
        <w:spacing w:before="5"/>
        <w:rPr>
          <w:sz w:val="29"/>
        </w:rPr>
      </w:pPr>
    </w:p>
    <w:p>
      <w:pPr>
        <w:pStyle w:val="3"/>
        <w:spacing w:before="1"/>
      </w:pPr>
      <w:bookmarkStart w:id="160" w:name="79、什么是 DAO 模式？"/>
      <w:bookmarkEnd w:id="160"/>
      <w:bookmarkStart w:id="161" w:name="_bookmark80"/>
      <w:bookmarkEnd w:id="161"/>
      <w:r>
        <w:t>79、什么是 DAO 模式？</w:t>
      </w:r>
    </w:p>
    <w:p>
      <w:pPr>
        <w:pStyle w:val="6"/>
        <w:spacing w:before="5"/>
        <w:rPr>
          <w:b/>
          <w:sz w:val="28"/>
        </w:rPr>
      </w:pPr>
    </w:p>
    <w:p>
      <w:pPr>
        <w:pStyle w:val="6"/>
        <w:spacing w:line="242" w:lineRule="auto"/>
        <w:ind w:left="120" w:right="317"/>
      </w:pPr>
      <w:r>
        <w:t>DAO（Data Access Object）顾名思义是一个为数据库或其他持久化机制提供了</w:t>
      </w:r>
      <w:r>
        <w:rPr>
          <w:spacing w:val="-11"/>
        </w:rPr>
        <w:t>抽象接口的对象，在不暴露底层持久化方案实现细节的前提下提供了各种数据访</w:t>
      </w:r>
      <w:r>
        <w:rPr>
          <w:spacing w:val="-12"/>
        </w:rPr>
        <w:t>问操作。在实际的开发中，应该将所有对数据源的访问操作进行抽象化后封装在</w:t>
      </w:r>
      <w:r>
        <w:t>一个公共 API 中。用程序设计语言来说，就是建立一个接口，接口中定义了此</w:t>
      </w:r>
      <w:r>
        <w:rPr>
          <w:spacing w:val="-6"/>
        </w:rPr>
        <w:t>应用程序中将会用到的所有事务方法。在这个应用程序中，当需要和数据源进行</w:t>
      </w:r>
      <w:r>
        <w:rPr>
          <w:spacing w:val="-7"/>
        </w:rPr>
        <w:t>交互的时候则使用这个接口，并且编写一个单独的类来实现这个接口，在逻辑上</w:t>
      </w:r>
      <w:r>
        <w:t>该类对应一个特定的数据存储。DAO 模式实际上包含了两个模式，一是DataAccessor（数据访问器</w:t>
      </w:r>
      <w:r>
        <w:rPr>
          <w:spacing w:val="-5"/>
        </w:rPr>
        <w:t>），</w:t>
      </w:r>
      <w:r>
        <w:rPr>
          <w:spacing w:val="-4"/>
        </w:rPr>
        <w:t xml:space="preserve">二是 </w:t>
      </w:r>
      <w:r>
        <w:t>Data</w:t>
      </w:r>
      <w:r>
        <w:rPr>
          <w:spacing w:val="-65"/>
        </w:rPr>
        <w:t xml:space="preserve"> </w:t>
      </w:r>
      <w:r>
        <w:t>Object（数据对象</w:t>
      </w:r>
      <w:r>
        <w:rPr>
          <w:spacing w:val="-5"/>
        </w:rPr>
        <w:t>），</w:t>
      </w:r>
      <w:r>
        <w:rPr>
          <w:spacing w:val="-3"/>
        </w:rPr>
        <w:t>前者要解决如</w:t>
      </w:r>
      <w:r>
        <w:t>何访问数据的问题，而后者要解决的是如何用对象封装数据。</w:t>
      </w:r>
    </w:p>
    <w:p>
      <w:pPr>
        <w:spacing w:after="0" w:line="242" w:lineRule="auto"/>
        <w:sectPr>
          <w:pgSz w:w="11910" w:h="16840"/>
          <w:pgMar w:top="1420" w:right="1480" w:bottom="1400" w:left="1680" w:header="0" w:footer="1197" w:gutter="0"/>
          <w:cols w:space="720" w:num="1"/>
        </w:sectPr>
      </w:pPr>
    </w:p>
    <w:p>
      <w:pPr>
        <w:pStyle w:val="6"/>
        <w:spacing w:before="11"/>
        <w:rPr>
          <w:sz w:val="7"/>
        </w:rPr>
      </w:pPr>
    </w:p>
    <w:p>
      <w:pPr>
        <w:pStyle w:val="3"/>
        <w:spacing w:before="50"/>
      </w:pPr>
      <w:bookmarkStart w:id="162" w:name="_bookmark81"/>
      <w:bookmarkEnd w:id="162"/>
      <w:bookmarkStart w:id="163" w:name="80、事务的 ACID 是指什么？"/>
      <w:bookmarkEnd w:id="163"/>
      <w:r>
        <w:t>80、事务的 ACID 是指什么？</w:t>
      </w:r>
    </w:p>
    <w:p>
      <w:pPr>
        <w:pStyle w:val="6"/>
        <w:spacing w:before="5"/>
        <w:rPr>
          <w:b/>
          <w:sz w:val="28"/>
        </w:rPr>
      </w:pPr>
    </w:p>
    <w:p>
      <w:pPr>
        <w:pStyle w:val="16"/>
        <w:numPr>
          <w:ilvl w:val="0"/>
          <w:numId w:val="20"/>
        </w:numPr>
        <w:tabs>
          <w:tab w:val="left" w:pos="721"/>
        </w:tabs>
        <w:spacing w:before="0" w:after="0" w:line="242" w:lineRule="auto"/>
        <w:ind w:left="120" w:right="344" w:firstLine="0"/>
        <w:jc w:val="left"/>
        <w:rPr>
          <w:sz w:val="24"/>
        </w:rPr>
      </w:pPr>
      <w:r>
        <w:rPr>
          <w:sz w:val="24"/>
        </w:rPr>
        <w:t>原子性(Atomic)：</w:t>
      </w:r>
      <w:r>
        <w:rPr>
          <w:spacing w:val="-1"/>
          <w:sz w:val="24"/>
        </w:rPr>
        <w:t>事务中各项操作，要么全做要么全不做，任何一项操作</w:t>
      </w:r>
      <w:r>
        <w:rPr>
          <w:sz w:val="24"/>
        </w:rPr>
        <w:t>的失败都会导致整个事务的失败；</w:t>
      </w:r>
    </w:p>
    <w:p>
      <w:pPr>
        <w:pStyle w:val="16"/>
        <w:numPr>
          <w:ilvl w:val="0"/>
          <w:numId w:val="20"/>
        </w:numPr>
        <w:tabs>
          <w:tab w:val="left" w:pos="721"/>
        </w:tabs>
        <w:spacing w:before="3" w:after="0" w:line="240" w:lineRule="auto"/>
        <w:ind w:left="721" w:right="0" w:hanging="601"/>
        <w:jc w:val="left"/>
        <w:rPr>
          <w:sz w:val="24"/>
        </w:rPr>
      </w:pPr>
      <w:r>
        <w:rPr>
          <w:sz w:val="24"/>
        </w:rPr>
        <w:t>一致性(Consistent)：事务结束后系统状态是一致的；</w:t>
      </w:r>
    </w:p>
    <w:p>
      <w:pPr>
        <w:pStyle w:val="16"/>
        <w:numPr>
          <w:ilvl w:val="0"/>
          <w:numId w:val="20"/>
        </w:numPr>
        <w:tabs>
          <w:tab w:val="left" w:pos="721"/>
        </w:tabs>
        <w:spacing w:before="5" w:after="0" w:line="240" w:lineRule="auto"/>
        <w:ind w:left="721" w:right="0" w:hanging="601"/>
        <w:jc w:val="left"/>
        <w:rPr>
          <w:sz w:val="24"/>
        </w:rPr>
      </w:pPr>
      <w:r>
        <w:rPr>
          <w:sz w:val="24"/>
        </w:rPr>
        <w:t>隔离性(Isolated)：并发执行的事务彼此无法看到对方的中间状态；</w:t>
      </w:r>
    </w:p>
    <w:p>
      <w:pPr>
        <w:pStyle w:val="16"/>
        <w:numPr>
          <w:ilvl w:val="0"/>
          <w:numId w:val="20"/>
        </w:numPr>
        <w:tabs>
          <w:tab w:val="left" w:pos="721"/>
        </w:tabs>
        <w:spacing w:before="4" w:after="0" w:line="242" w:lineRule="auto"/>
        <w:ind w:left="120" w:right="317" w:firstLine="0"/>
        <w:jc w:val="left"/>
        <w:rPr>
          <w:sz w:val="24"/>
        </w:rPr>
      </w:pPr>
      <w:r>
        <w:rPr>
          <w:sz w:val="24"/>
        </w:rPr>
        <w:t>持久性</w:t>
      </w:r>
      <w:r>
        <w:rPr>
          <w:spacing w:val="-4"/>
          <w:sz w:val="24"/>
        </w:rPr>
        <w:t>(Durable)：事务完成后所做的改动都会被持久化，即使发生灾难性的失败。通过日志和同步备份可以在故障发生后重建数据。</w:t>
      </w:r>
    </w:p>
    <w:p>
      <w:pPr>
        <w:pStyle w:val="6"/>
        <w:spacing w:before="3" w:line="242" w:lineRule="auto"/>
        <w:ind w:left="120" w:right="221"/>
      </w:pPr>
      <w:r>
        <w:rPr>
          <w:b/>
        </w:rPr>
        <w:t>补充：</w:t>
      </w:r>
      <w:r>
        <w:rPr>
          <w:spacing w:val="-1"/>
        </w:rPr>
        <w:t>关于事务，在面试中被问到的概率是很高的，可以问的问题也是很多的。</w:t>
      </w:r>
      <w:r>
        <w:rPr>
          <w:spacing w:val="-8"/>
        </w:rPr>
        <w:t xml:space="preserve">首先需要知道的是，只有存在并发数据访问时才需要事务。当多个事务访问同一数据时，可能会存在 </w:t>
      </w:r>
      <w:r>
        <w:t>5</w:t>
      </w:r>
      <w:r>
        <w:rPr>
          <w:spacing w:val="-5"/>
        </w:rPr>
        <w:t xml:space="preserve"> 类问题，包括 </w:t>
      </w:r>
      <w:r>
        <w:t>3</w:t>
      </w:r>
      <w:r>
        <w:rPr>
          <w:spacing w:val="-3"/>
        </w:rPr>
        <w:t xml:space="preserve"> 类数据读取问题（</w:t>
      </w:r>
      <w:r>
        <w:rPr>
          <w:spacing w:val="-5"/>
        </w:rPr>
        <w:t>脏读、不可重复读和</w:t>
      </w:r>
    </w:p>
    <w:p>
      <w:pPr>
        <w:pStyle w:val="6"/>
        <w:spacing w:before="4"/>
        <w:ind w:left="120"/>
      </w:pPr>
      <w:r>
        <w:t>幻读）和 2 类数据更新问题（第 1 类丢失更新和第 2 类丢失更新）。</w:t>
      </w:r>
    </w:p>
    <w:p>
      <w:pPr>
        <w:spacing w:before="5" w:line="242" w:lineRule="auto"/>
        <w:ind w:left="120" w:right="333" w:firstLine="0"/>
        <w:jc w:val="left"/>
        <w:rPr>
          <w:sz w:val="24"/>
        </w:rPr>
      </w:pPr>
      <w:r>
        <w:rPr>
          <w:b/>
          <w:sz w:val="24"/>
        </w:rPr>
        <w:t>脏读（Dirty Read）：</w:t>
      </w:r>
      <w:r>
        <w:rPr>
          <w:sz w:val="24"/>
        </w:rPr>
        <w:t>A 事务读取 B 事务尚未提交的数据并在此基础上操作， 而 B 事务执行回滚，那么 A 读取到的数据就是脏数据。</w:t>
      </w:r>
    </w:p>
    <w:p>
      <w:pPr>
        <w:pStyle w:val="6"/>
      </w:pPr>
    </w:p>
    <w:p>
      <w:pPr>
        <w:pStyle w:val="6"/>
        <w:spacing w:before="11"/>
      </w:pPr>
    </w:p>
    <w:p>
      <w:pPr>
        <w:spacing w:before="1" w:line="242" w:lineRule="auto"/>
        <w:ind w:left="120" w:right="321" w:firstLine="0"/>
        <w:jc w:val="left"/>
        <w:rPr>
          <w:sz w:val="24"/>
        </w:rPr>
      </w:pPr>
      <w:r>
        <w:rPr>
          <w:b/>
          <w:spacing w:val="-3"/>
          <w:sz w:val="24"/>
        </w:rPr>
        <w:t>不可重复读</w:t>
      </w:r>
      <w:r>
        <w:rPr>
          <w:b/>
          <w:sz w:val="24"/>
        </w:rPr>
        <w:t>（Unrepeatable</w:t>
      </w:r>
      <w:r>
        <w:rPr>
          <w:b/>
          <w:spacing w:val="-63"/>
          <w:sz w:val="24"/>
        </w:rPr>
        <w:t xml:space="preserve"> </w:t>
      </w:r>
      <w:r>
        <w:rPr>
          <w:b/>
          <w:spacing w:val="-4"/>
          <w:sz w:val="24"/>
        </w:rPr>
        <w:t>Read）：</w:t>
      </w:r>
      <w:r>
        <w:rPr>
          <w:spacing w:val="-1"/>
          <w:sz w:val="24"/>
        </w:rPr>
        <w:t xml:space="preserve">事务 </w:t>
      </w:r>
      <w:r>
        <w:rPr>
          <w:sz w:val="24"/>
        </w:rPr>
        <w:t>A</w:t>
      </w:r>
      <w:r>
        <w:rPr>
          <w:spacing w:val="-4"/>
          <w:sz w:val="24"/>
        </w:rPr>
        <w:t xml:space="preserve"> 重新读取前面读取过的数据，发现</w:t>
      </w:r>
      <w:r>
        <w:rPr>
          <w:sz w:val="24"/>
        </w:rPr>
        <w:t>该数据已经被另一个已提交的事务 B 修改过了。</w:t>
      </w:r>
    </w:p>
    <w:p>
      <w:pPr>
        <w:pStyle w:val="6"/>
      </w:pPr>
    </w:p>
    <w:p>
      <w:pPr>
        <w:pStyle w:val="6"/>
        <w:spacing w:before="11"/>
      </w:pPr>
    </w:p>
    <w:p>
      <w:pPr>
        <w:spacing w:before="1" w:line="242" w:lineRule="auto"/>
        <w:ind w:left="120" w:right="329" w:firstLine="0"/>
        <w:jc w:val="left"/>
        <w:rPr>
          <w:sz w:val="24"/>
        </w:rPr>
      </w:pPr>
      <w:r>
        <w:rPr>
          <w:b/>
          <w:sz w:val="24"/>
        </w:rPr>
        <w:t>幻读（Phantom Read）：</w:t>
      </w:r>
      <w:r>
        <w:rPr>
          <w:sz w:val="24"/>
        </w:rPr>
        <w:t>事务 A 重新执行一个查询，返回一系列符合查询条件的行，发现其中插入了被事务 B 提交的行。</w:t>
      </w:r>
    </w:p>
    <w:p>
      <w:pPr>
        <w:pStyle w:val="6"/>
      </w:pPr>
    </w:p>
    <w:p>
      <w:pPr>
        <w:pStyle w:val="6"/>
        <w:spacing w:before="11"/>
      </w:pPr>
    </w:p>
    <w:p>
      <w:pPr>
        <w:pStyle w:val="6"/>
        <w:ind w:left="120"/>
      </w:pPr>
      <w:r>
        <w:t>第 1 类丢失更新：事务 A 撤销时，把已经提交的事务 B 的更新数据覆盖了。</w:t>
      </w:r>
    </w:p>
    <w:p>
      <w:pPr>
        <w:pStyle w:val="6"/>
      </w:pPr>
    </w:p>
    <w:p>
      <w:pPr>
        <w:pStyle w:val="6"/>
        <w:spacing w:before="1"/>
        <w:rPr>
          <w:sz w:val="25"/>
        </w:rPr>
      </w:pPr>
    </w:p>
    <w:p>
      <w:pPr>
        <w:pStyle w:val="6"/>
        <w:spacing w:line="242" w:lineRule="auto"/>
        <w:ind w:left="120" w:right="317"/>
      </w:pPr>
      <w:r>
        <w:t>第 2</w:t>
      </w:r>
      <w:r>
        <w:rPr>
          <w:spacing w:val="-7"/>
        </w:rPr>
        <w:t xml:space="preserve"> 类丢失更新：事务 </w:t>
      </w:r>
      <w:r>
        <w:t>A 覆盖事务 B</w:t>
      </w:r>
      <w:r>
        <w:rPr>
          <w:spacing w:val="-6"/>
        </w:rPr>
        <w:t xml:space="preserve"> 已经提交的数据，造成事务 </w:t>
      </w:r>
      <w:r>
        <w:t>B</w:t>
      </w:r>
      <w:r>
        <w:rPr>
          <w:spacing w:val="-4"/>
        </w:rPr>
        <w:t xml:space="preserve"> 所做的操</w:t>
      </w:r>
      <w:r>
        <w:t>作丢失。</w:t>
      </w:r>
    </w:p>
    <w:p>
      <w:pPr>
        <w:pStyle w:val="6"/>
      </w:pPr>
    </w:p>
    <w:p>
      <w:pPr>
        <w:pStyle w:val="6"/>
        <w:spacing w:before="12"/>
      </w:pPr>
    </w:p>
    <w:p>
      <w:pPr>
        <w:pStyle w:val="6"/>
        <w:spacing w:line="242" w:lineRule="auto"/>
        <w:ind w:left="120" w:right="317"/>
        <w:jc w:val="both"/>
      </w:pPr>
      <w:r>
        <w:rPr>
          <w:spacing w:val="-7"/>
        </w:rPr>
        <w:t>数据并发访问所产生的问题，在有些场景下可能是允许的，但是有些场景下可能</w:t>
      </w:r>
      <w:r>
        <w:rPr>
          <w:spacing w:val="-10"/>
        </w:rPr>
        <w:t>就是致命的，数据库通常会通过锁机制来解决数据并发访问问题，按锁定对象不</w:t>
      </w:r>
      <w:r>
        <w:rPr>
          <w:spacing w:val="-7"/>
        </w:rPr>
        <w:t>同可以分为表级锁和行级锁；按并发事务锁定关系可以分为共享锁和独占锁，具</w:t>
      </w:r>
      <w:r>
        <w:rPr>
          <w:spacing w:val="-6"/>
        </w:rPr>
        <w:t>体的内容大家可以自行查阅资料进行了解。直接使用锁是非常麻烦的，为此数据</w:t>
      </w:r>
      <w:r>
        <w:rPr>
          <w:spacing w:val="-7"/>
        </w:rPr>
        <w:t>库为用户提供了自动锁机制，只要用户指定会话的事务隔离级别，数据库就会通</w:t>
      </w:r>
      <w:r>
        <w:t>过分析 SQL 语句然后为事务访问的资源加上合适的锁，此外，数据库还会维护</w:t>
      </w:r>
      <w:r>
        <w:rPr>
          <w:spacing w:val="-5"/>
        </w:rPr>
        <w:t>这些锁通过各种手段提高系统的性能，这些对用户来说都是透明的</w:t>
      </w:r>
      <w:r>
        <w:t>（</w:t>
      </w:r>
      <w:r>
        <w:rPr>
          <w:spacing w:val="-4"/>
        </w:rPr>
        <w:t>就是说你不</w:t>
      </w:r>
      <w:r>
        <w:rPr>
          <w:spacing w:val="-3"/>
        </w:rPr>
        <w:t>用理解，事实上我确实也不知道</w:t>
      </w:r>
      <w:r>
        <w:rPr>
          <w:spacing w:val="-12"/>
        </w:rPr>
        <w:t>）</w:t>
      </w:r>
      <w:r>
        <w:rPr>
          <w:spacing w:val="-10"/>
        </w:rPr>
        <w:t>。</w:t>
      </w:r>
      <w:r>
        <w:t>ANSI/ISOSQL</w:t>
      </w:r>
      <w:r>
        <w:rPr>
          <w:spacing w:val="-60"/>
        </w:rPr>
        <w:t xml:space="preserve"> </w:t>
      </w:r>
      <w:r>
        <w:t>92 标准定义了 4</w:t>
      </w:r>
      <w:r>
        <w:rPr>
          <w:spacing w:val="-3"/>
        </w:rPr>
        <w:t xml:space="preserve"> 个等级的事</w:t>
      </w:r>
      <w:r>
        <w:t>务隔离级别，如下表所示：</w:t>
      </w:r>
    </w:p>
    <w:p>
      <w:pPr>
        <w:spacing w:after="0" w:line="242" w:lineRule="auto"/>
        <w:jc w:val="both"/>
        <w:sectPr>
          <w:pgSz w:w="11910" w:h="16840"/>
          <w:pgMar w:top="1420" w:right="1480" w:bottom="1400" w:left="1680" w:header="0" w:footer="1197" w:gutter="0"/>
          <w:cols w:space="720" w:num="1"/>
        </w:sectPr>
      </w:pPr>
    </w:p>
    <w:p>
      <w:pPr>
        <w:pStyle w:val="6"/>
        <w:spacing w:before="71" w:line="242" w:lineRule="auto"/>
        <w:ind w:left="120" w:right="317"/>
        <w:jc w:val="both"/>
      </w:pPr>
      <w:r>
        <w:rPr>
          <w:spacing w:val="-10"/>
        </w:rPr>
        <w:t>需要说明的是，事务隔离级别和数据访问的并发性是对立的，事务隔离级别越高并发性就越差。所以要根据具体的应用来确定合适的事务隔离级别，这个地方没</w:t>
      </w:r>
      <w:r>
        <w:t>有万能的原则。</w:t>
      </w:r>
    </w:p>
    <w:p>
      <w:pPr>
        <w:pStyle w:val="6"/>
        <w:spacing w:before="3"/>
        <w:rPr>
          <w:sz w:val="28"/>
        </w:rPr>
      </w:pPr>
    </w:p>
    <w:p>
      <w:pPr>
        <w:pStyle w:val="3"/>
      </w:pPr>
      <w:bookmarkStart w:id="164" w:name="81、JDBC 中如何进行事务处理？"/>
      <w:bookmarkEnd w:id="164"/>
      <w:bookmarkStart w:id="165" w:name="_bookmark82"/>
      <w:bookmarkEnd w:id="165"/>
      <w:r>
        <w:t>81、JDBC 中如何进行事务处理？</w:t>
      </w:r>
    </w:p>
    <w:p>
      <w:pPr>
        <w:pStyle w:val="6"/>
        <w:spacing w:before="6"/>
        <w:rPr>
          <w:b/>
          <w:sz w:val="28"/>
        </w:rPr>
      </w:pPr>
    </w:p>
    <w:p>
      <w:pPr>
        <w:pStyle w:val="6"/>
        <w:spacing w:line="242" w:lineRule="auto"/>
        <w:ind w:left="120" w:right="317"/>
        <w:jc w:val="both"/>
      </w:pPr>
      <w:r>
        <w:t>Connection</w:t>
      </w:r>
      <w:r>
        <w:rPr>
          <w:spacing w:val="-8"/>
        </w:rPr>
        <w:t xml:space="preserve"> 提供了事务处理的方法，通过调用 </w:t>
      </w:r>
      <w:r>
        <w:t>setAutoCommit(false)</w:t>
      </w:r>
      <w:r>
        <w:rPr>
          <w:spacing w:val="-5"/>
        </w:rPr>
        <w:t>可以设置</w:t>
      </w:r>
      <w:r>
        <w:t>手动提交事务；当事务完成后用 commit()显式提交事务；如果在事务处理过程中发生异常则通过 rollback()进行事务回滚。除此之外，从 JDBC 3.0 中还引</w:t>
      </w:r>
      <w:r>
        <w:rPr>
          <w:spacing w:val="-24"/>
        </w:rPr>
        <w:t xml:space="preserve">入了 </w:t>
      </w:r>
      <w:r>
        <w:t>Savepoint（保存点</w:t>
      </w:r>
      <w:r>
        <w:rPr>
          <w:spacing w:val="-12"/>
        </w:rPr>
        <w:t>）</w:t>
      </w:r>
      <w:r>
        <w:rPr>
          <w:spacing w:val="-4"/>
        </w:rPr>
        <w:t>的概念，允许通过代码设置保存点并让事务回滚到指</w:t>
      </w:r>
      <w:r>
        <w:t>定的保存点。</w:t>
      </w:r>
    </w:p>
    <w:p>
      <w:pPr>
        <w:pStyle w:val="6"/>
        <w:spacing w:before="8"/>
        <w:rPr>
          <w:sz w:val="28"/>
        </w:rPr>
      </w:pPr>
    </w:p>
    <w:p>
      <w:pPr>
        <w:pStyle w:val="3"/>
      </w:pPr>
      <w:bookmarkStart w:id="166" w:name="_bookmark83"/>
      <w:bookmarkEnd w:id="166"/>
      <w:bookmarkStart w:id="167" w:name="82、JDBC 能否处理 Blob 和 Clob？"/>
      <w:bookmarkEnd w:id="167"/>
      <w:r>
        <w:t>82、JDBC 能否处理 Blob 和 Clob？</w:t>
      </w:r>
    </w:p>
    <w:p>
      <w:pPr>
        <w:pStyle w:val="6"/>
        <w:spacing w:before="6"/>
        <w:rPr>
          <w:b/>
          <w:sz w:val="28"/>
        </w:rPr>
      </w:pPr>
    </w:p>
    <w:p>
      <w:pPr>
        <w:pStyle w:val="6"/>
        <w:ind w:left="120"/>
        <w:jc w:val="both"/>
      </w:pPr>
      <w:r>
        <w:t>Blob 是指二进制大对象（Binary Large Object），而 Clob 是指大字符对象</w:t>
      </w:r>
    </w:p>
    <w:p>
      <w:pPr>
        <w:pStyle w:val="6"/>
        <w:spacing w:before="4" w:line="242" w:lineRule="auto"/>
        <w:ind w:left="120" w:right="317"/>
        <w:jc w:val="both"/>
      </w:pPr>
      <w:r>
        <w:t>（Character Large Objec），因此其中 Blob 是为存储大的二进制数据而设计</w:t>
      </w:r>
      <w:r>
        <w:rPr>
          <w:spacing w:val="-12"/>
        </w:rPr>
        <w:t xml:space="preserve">的，而 </w:t>
      </w:r>
      <w:r>
        <w:t>Clob</w:t>
      </w:r>
      <w:r>
        <w:rPr>
          <w:spacing w:val="-3"/>
        </w:rPr>
        <w:t xml:space="preserve"> 是为存储大的文本数据而设计的。</w:t>
      </w:r>
      <w:r>
        <w:t>JDBC 的 PreparedStatement</w:t>
      </w:r>
      <w:r>
        <w:rPr>
          <w:spacing w:val="-9"/>
        </w:rPr>
        <w:t xml:space="preserve"> 和</w:t>
      </w:r>
      <w:r>
        <w:t>ResultSet 都提供了相应的方法来支持 Blob 和 Clob 操作。</w:t>
      </w:r>
    </w:p>
    <w:p>
      <w:pPr>
        <w:pStyle w:val="6"/>
        <w:spacing w:before="3"/>
        <w:rPr>
          <w:sz w:val="28"/>
        </w:rPr>
      </w:pPr>
    </w:p>
    <w:p>
      <w:pPr>
        <w:pStyle w:val="3"/>
        <w:spacing w:before="1"/>
      </w:pPr>
      <w:bookmarkStart w:id="168" w:name="_bookmark84"/>
      <w:bookmarkEnd w:id="168"/>
      <w:bookmarkStart w:id="169" w:name="83、简述正则表达式及其用途。"/>
      <w:bookmarkEnd w:id="169"/>
      <w:r>
        <w:t>83、简述正则表达式及其用途。</w:t>
      </w:r>
    </w:p>
    <w:p>
      <w:pPr>
        <w:pStyle w:val="6"/>
        <w:spacing w:before="5"/>
        <w:rPr>
          <w:b/>
          <w:sz w:val="28"/>
        </w:rPr>
      </w:pPr>
    </w:p>
    <w:p>
      <w:pPr>
        <w:pStyle w:val="6"/>
        <w:spacing w:line="242" w:lineRule="auto"/>
        <w:ind w:left="120" w:right="225"/>
      </w:pPr>
      <w:r>
        <w:t>在编写处理字符串的程序时，经常会有查找符合某些复杂规则的字符串的需要。正则表达式就是用于描述这些规则的工具。换句话说，正则表达式就是记录文本规则的代码。</w:t>
      </w:r>
    </w:p>
    <w:p>
      <w:pPr>
        <w:pStyle w:val="6"/>
        <w:spacing w:before="4" w:line="242" w:lineRule="auto"/>
        <w:ind w:left="120" w:right="317"/>
        <w:jc w:val="both"/>
      </w:pPr>
      <w:r>
        <w:rPr>
          <w:spacing w:val="-10"/>
        </w:rPr>
        <w:t>说明：计算机诞生初期处理的信息几乎都是数值，但是时过境迁，今天我们使用</w:t>
      </w:r>
      <w:r>
        <w:rPr>
          <w:spacing w:val="-6"/>
        </w:rPr>
        <w:t>计算机处理的信息更多的时候不是数值而是字符串，正则表达式就是在进行字符</w:t>
      </w:r>
      <w:r>
        <w:rPr>
          <w:spacing w:val="-7"/>
        </w:rPr>
        <w:t>串匹配和处理的时候最为强大的工具，绝大多数语言都提供了对正则表达式的支</w:t>
      </w:r>
      <w:r>
        <w:t>持。</w:t>
      </w:r>
    </w:p>
    <w:p>
      <w:pPr>
        <w:pStyle w:val="6"/>
        <w:spacing w:before="5"/>
        <w:rPr>
          <w:sz w:val="28"/>
        </w:rPr>
      </w:pPr>
    </w:p>
    <w:p>
      <w:pPr>
        <w:pStyle w:val="3"/>
      </w:pPr>
      <w:bookmarkStart w:id="170" w:name="_bookmark85"/>
      <w:bookmarkEnd w:id="170"/>
      <w:bookmarkStart w:id="171" w:name="84、Java 中是如何支持正则表达式操作的？"/>
      <w:bookmarkEnd w:id="171"/>
      <w:r>
        <w:t>84、Java 中是如何支持正则表达式操作的？</w:t>
      </w:r>
    </w:p>
    <w:p>
      <w:pPr>
        <w:pStyle w:val="6"/>
        <w:spacing w:before="5"/>
        <w:rPr>
          <w:b/>
          <w:sz w:val="28"/>
        </w:rPr>
      </w:pPr>
    </w:p>
    <w:p>
      <w:pPr>
        <w:pStyle w:val="6"/>
        <w:spacing w:before="1" w:line="242" w:lineRule="auto"/>
        <w:ind w:left="120" w:right="345"/>
      </w:pPr>
      <w:r>
        <w:t>Java 中的 String 类提供了支持正则表达式操作的方法，包括：matches()、replaceAll()、replaceFirst()、split()。此外，Java 中可以用 Pattern 类表示正则表达式对象，它提供了丰富的 API 进行各种正则表达式操作。</w:t>
      </w:r>
    </w:p>
    <w:p>
      <w:pPr>
        <w:spacing w:before="4" w:line="259" w:lineRule="auto"/>
        <w:ind w:left="120" w:right="321" w:firstLine="0"/>
        <w:jc w:val="both"/>
        <w:rPr>
          <w:rFonts w:ascii="Courier New" w:eastAsia="Courier New"/>
          <w:sz w:val="20"/>
        </w:rPr>
      </w:pPr>
      <w:r>
        <w:rPr>
          <w:sz w:val="24"/>
        </w:rPr>
        <w:t>面试题： - 如果要从字符串中截取第一个英文左括号之前的字符串，例如：北</w:t>
      </w:r>
      <w:r>
        <w:rPr>
          <w:spacing w:val="-17"/>
          <w:sz w:val="24"/>
        </w:rPr>
        <w:t>京市(朝阳区)(西城区)(海淀区)，截取结果为：北京市，那么正则表达式怎么写？</w:t>
      </w:r>
      <w:r>
        <w:rPr>
          <w:sz w:val="24"/>
        </w:rPr>
        <w:t xml:space="preserve"> </w:t>
      </w:r>
      <w:r>
        <w:rPr>
          <w:rFonts w:ascii="Courier New" w:eastAsia="Courier New"/>
          <w:sz w:val="20"/>
        </w:rPr>
        <w:t>import java.util.regex.Matcher;</w:t>
      </w:r>
    </w:p>
    <w:p>
      <w:pPr>
        <w:spacing w:before="69" w:line="331" w:lineRule="auto"/>
        <w:ind w:left="120" w:right="4889" w:firstLine="0"/>
        <w:jc w:val="left"/>
        <w:rPr>
          <w:rFonts w:ascii="Courier New"/>
          <w:sz w:val="20"/>
        </w:rPr>
      </w:pPr>
      <w:r>
        <w:rPr>
          <w:rFonts w:ascii="Courier New"/>
          <w:sz w:val="20"/>
        </w:rPr>
        <w:t>import java.util.regex.Pattern; class RegExpTest {</w:t>
      </w:r>
    </w:p>
    <w:p>
      <w:pPr>
        <w:spacing w:before="0" w:line="225" w:lineRule="exact"/>
        <w:ind w:left="1036" w:right="0" w:firstLine="0"/>
        <w:jc w:val="left"/>
        <w:rPr>
          <w:rFonts w:ascii="Courier New"/>
          <w:sz w:val="20"/>
        </w:rPr>
      </w:pPr>
      <w:r>
        <w:rPr>
          <w:rFonts w:ascii="Courier New"/>
          <w:sz w:val="20"/>
        </w:rPr>
        <w:t>public static void main(String[] args) {</w:t>
      </w:r>
    </w:p>
    <w:p>
      <w:pPr>
        <w:spacing w:before="43"/>
        <w:ind w:left="1951" w:right="0" w:firstLine="0"/>
        <w:jc w:val="left"/>
        <w:rPr>
          <w:rFonts w:ascii="Courier New" w:eastAsia="Courier New"/>
          <w:sz w:val="20"/>
        </w:rPr>
      </w:pPr>
      <w:r>
        <w:rPr>
          <w:rFonts w:ascii="Courier New" w:eastAsia="Courier New"/>
          <w:sz w:val="20"/>
        </w:rPr>
        <w:t xml:space="preserve">String str = </w:t>
      </w:r>
      <w:r>
        <w:rPr>
          <w:sz w:val="24"/>
        </w:rPr>
        <w:t>"北京市(朝阳区)(西城区)(海淀区)"</w:t>
      </w:r>
      <w:r>
        <w:rPr>
          <w:rFonts w:ascii="Courier New" w:eastAsia="Courier New"/>
          <w:sz w:val="20"/>
        </w:rPr>
        <w:t>;</w:t>
      </w:r>
    </w:p>
    <w:p>
      <w:pPr>
        <w:spacing w:after="0"/>
        <w:jc w:val="left"/>
        <w:rPr>
          <w:rFonts w:ascii="Courier New" w:eastAsia="Courier New"/>
          <w:sz w:val="20"/>
        </w:rPr>
        <w:sectPr>
          <w:pgSz w:w="11910" w:h="16840"/>
          <w:pgMar w:top="1420" w:right="1480" w:bottom="1400" w:left="1680" w:header="0" w:footer="1197" w:gutter="0"/>
          <w:cols w:space="720" w:num="1"/>
        </w:sectPr>
      </w:pPr>
    </w:p>
    <w:p>
      <w:pPr>
        <w:spacing w:before="71" w:line="273" w:lineRule="auto"/>
        <w:ind w:left="1951" w:right="1858" w:firstLine="0"/>
        <w:jc w:val="left"/>
        <w:rPr>
          <w:rFonts w:ascii="Courier New"/>
          <w:sz w:val="20"/>
        </w:rPr>
      </w:pPr>
      <w:r>
        <w:rPr>
          <w:rFonts w:ascii="Courier New"/>
          <w:sz w:val="20"/>
        </w:rPr>
        <w:t>Pattern p = Pattern.compile(</w:t>
      </w:r>
      <w:r>
        <w:rPr>
          <w:sz w:val="24"/>
        </w:rPr>
        <w:t>".*?(?=\()"</w:t>
      </w:r>
      <w:r>
        <w:rPr>
          <w:rFonts w:ascii="Courier New"/>
          <w:sz w:val="20"/>
        </w:rPr>
        <w:t>); Matcher m = p.matcher(str);</w:t>
      </w:r>
    </w:p>
    <w:p>
      <w:pPr>
        <w:spacing w:before="15"/>
        <w:ind w:left="1951" w:right="0" w:firstLine="0"/>
        <w:jc w:val="left"/>
        <w:rPr>
          <w:rFonts w:ascii="Courier New"/>
          <w:sz w:val="20"/>
        </w:rPr>
      </w:pPr>
      <w:r>
        <w:rPr>
          <w:sz w:val="24"/>
        </w:rPr>
        <w:t>if</w:t>
      </w:r>
      <w:r>
        <w:rPr>
          <w:rFonts w:ascii="Courier New"/>
          <w:sz w:val="20"/>
        </w:rPr>
        <w:t>(m.find()) {</w:t>
      </w:r>
    </w:p>
    <w:p>
      <w:pPr>
        <w:spacing w:before="45"/>
        <w:ind w:left="2867" w:right="0" w:firstLine="0"/>
        <w:jc w:val="left"/>
        <w:rPr>
          <w:rFonts w:ascii="Courier New"/>
          <w:sz w:val="20"/>
        </w:rPr>
      </w:pPr>
      <w:r>
        <w:rPr>
          <w:rFonts w:ascii="Courier New"/>
          <w:sz w:val="20"/>
        </w:rPr>
        <w:t>System.out.println(m.group());</w:t>
      </w:r>
    </w:p>
    <w:p>
      <w:pPr>
        <w:spacing w:before="85"/>
        <w:ind w:left="1951"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pStyle w:val="6"/>
        <w:rPr>
          <w:sz w:val="20"/>
        </w:rPr>
      </w:pPr>
    </w:p>
    <w:p>
      <w:pPr>
        <w:pStyle w:val="6"/>
        <w:rPr>
          <w:sz w:val="20"/>
        </w:rPr>
      </w:pPr>
    </w:p>
    <w:p>
      <w:pPr>
        <w:pStyle w:val="6"/>
        <w:rPr>
          <w:sz w:val="20"/>
        </w:rPr>
      </w:pPr>
    </w:p>
    <w:p>
      <w:pPr>
        <w:pStyle w:val="6"/>
        <w:rPr>
          <w:sz w:val="20"/>
        </w:rPr>
      </w:pPr>
    </w:p>
    <w:p>
      <w:pPr>
        <w:pStyle w:val="6"/>
        <w:spacing w:before="6"/>
        <w:rPr>
          <w:sz w:val="17"/>
        </w:rPr>
      </w:pPr>
    </w:p>
    <w:p>
      <w:pPr>
        <w:pStyle w:val="3"/>
        <w:spacing w:before="49"/>
      </w:pPr>
      <w:bookmarkStart w:id="172" w:name="_bookmark86"/>
      <w:bookmarkEnd w:id="172"/>
      <w:bookmarkStart w:id="173" w:name="85、获得一个类的类对象有哪些方式？"/>
      <w:bookmarkEnd w:id="173"/>
      <w:r>
        <w:t>85、获得一个类的类对象有哪些方式？</w:t>
      </w:r>
    </w:p>
    <w:p>
      <w:pPr>
        <w:pStyle w:val="6"/>
        <w:spacing w:before="6"/>
        <w:rPr>
          <w:b/>
          <w:sz w:val="28"/>
        </w:rPr>
      </w:pPr>
    </w:p>
    <w:p>
      <w:pPr>
        <w:pStyle w:val="16"/>
        <w:numPr>
          <w:ilvl w:val="0"/>
          <w:numId w:val="21"/>
        </w:numPr>
        <w:tabs>
          <w:tab w:val="left" w:pos="721"/>
        </w:tabs>
        <w:spacing w:before="0" w:after="0" w:line="240" w:lineRule="auto"/>
        <w:ind w:left="721" w:right="0" w:hanging="601"/>
        <w:jc w:val="left"/>
        <w:rPr>
          <w:sz w:val="24"/>
        </w:rPr>
      </w:pPr>
      <w:r>
        <w:rPr>
          <w:sz w:val="24"/>
        </w:rPr>
        <w:t>方法 1：类型.class，例如：String.class</w:t>
      </w:r>
    </w:p>
    <w:p>
      <w:pPr>
        <w:pStyle w:val="16"/>
        <w:numPr>
          <w:ilvl w:val="0"/>
          <w:numId w:val="21"/>
        </w:numPr>
        <w:tabs>
          <w:tab w:val="left" w:pos="721"/>
        </w:tabs>
        <w:spacing w:before="5" w:after="0" w:line="240" w:lineRule="auto"/>
        <w:ind w:left="721" w:right="0" w:hanging="601"/>
        <w:jc w:val="left"/>
        <w:rPr>
          <w:sz w:val="24"/>
        </w:rPr>
      </w:pPr>
      <w:r>
        <w:rPr>
          <w:sz w:val="24"/>
        </w:rPr>
        <w:t>方法 2：对象.getClass()，例如：”hello”.getClass()</w:t>
      </w:r>
    </w:p>
    <w:p>
      <w:pPr>
        <w:pStyle w:val="16"/>
        <w:numPr>
          <w:ilvl w:val="0"/>
          <w:numId w:val="21"/>
        </w:numPr>
        <w:tabs>
          <w:tab w:val="left" w:pos="721"/>
        </w:tabs>
        <w:spacing w:before="4" w:after="0" w:line="240" w:lineRule="auto"/>
        <w:ind w:left="721" w:right="0" w:hanging="601"/>
        <w:jc w:val="left"/>
        <w:rPr>
          <w:sz w:val="24"/>
        </w:rPr>
      </w:pPr>
      <w:r>
        <w:rPr>
          <w:spacing w:val="-6"/>
          <w:sz w:val="24"/>
        </w:rPr>
        <w:t>方法 3：Class.forName()</w:t>
      </w:r>
      <w:r>
        <w:rPr>
          <w:spacing w:val="-2"/>
          <w:sz w:val="24"/>
        </w:rPr>
        <w:t>，例如：</w:t>
      </w:r>
      <w:r>
        <w:rPr>
          <w:sz w:val="24"/>
        </w:rPr>
        <w:t>Class.forName(“java.lang.String”)</w:t>
      </w:r>
    </w:p>
    <w:p>
      <w:pPr>
        <w:pStyle w:val="6"/>
        <w:spacing w:before="6"/>
        <w:rPr>
          <w:sz w:val="28"/>
        </w:rPr>
      </w:pPr>
    </w:p>
    <w:p>
      <w:pPr>
        <w:pStyle w:val="3"/>
      </w:pPr>
      <w:bookmarkStart w:id="174" w:name="86、如何通过反射创建对象？"/>
      <w:bookmarkEnd w:id="174"/>
      <w:bookmarkStart w:id="175" w:name="_bookmark87"/>
      <w:bookmarkEnd w:id="175"/>
      <w:r>
        <w:t>86、如何通过反射创建对象？</w:t>
      </w:r>
    </w:p>
    <w:p>
      <w:pPr>
        <w:pStyle w:val="6"/>
        <w:spacing w:before="5"/>
        <w:rPr>
          <w:b/>
          <w:sz w:val="28"/>
        </w:rPr>
      </w:pPr>
    </w:p>
    <w:p>
      <w:pPr>
        <w:pStyle w:val="6"/>
        <w:spacing w:line="242" w:lineRule="auto"/>
        <w:ind w:left="120" w:right="2865"/>
        <w:jc w:val="both"/>
      </w:pPr>
      <w:r>
        <w:t>方法 1：通过类对象调用 newInstance()方法，例如： String.class.newInstance()</w:t>
      </w:r>
    </w:p>
    <w:p>
      <w:pPr>
        <w:pStyle w:val="6"/>
        <w:spacing w:before="3" w:line="242" w:lineRule="auto"/>
        <w:ind w:left="120" w:right="317"/>
        <w:jc w:val="both"/>
      </w:pPr>
      <w:r>
        <w:rPr>
          <w:spacing w:val="-1"/>
        </w:rPr>
        <w:t xml:space="preserve">方法 </w:t>
      </w:r>
      <w:r>
        <w:rPr>
          <w:spacing w:val="-47"/>
        </w:rPr>
        <w:t>2</w:t>
      </w:r>
      <w:r>
        <w:rPr>
          <w:spacing w:val="-7"/>
        </w:rPr>
        <w:t xml:space="preserve">：通过类对象的 </w:t>
      </w:r>
      <w:r>
        <w:t>getConstructor()或 getDeclaredConstructor(</w:t>
      </w:r>
      <w:r>
        <w:rPr>
          <w:spacing w:val="-4"/>
        </w:rPr>
        <w:t>)方法获</w:t>
      </w:r>
      <w:r>
        <w:t>得构造器（Constructor）对象并调用其 newInstance()方法创建对象，例如： String.class.getConstructor(String.class).newInstance(“Hello”);</w:t>
      </w:r>
    </w:p>
    <w:p>
      <w:pPr>
        <w:pStyle w:val="6"/>
        <w:spacing w:before="3"/>
        <w:rPr>
          <w:sz w:val="28"/>
        </w:rPr>
      </w:pPr>
    </w:p>
    <w:p>
      <w:pPr>
        <w:pStyle w:val="3"/>
      </w:pPr>
      <w:bookmarkStart w:id="176" w:name="_bookmark88"/>
      <w:bookmarkEnd w:id="176"/>
      <w:bookmarkStart w:id="177" w:name="87、如何通过反射获取和设置对象私有字段的值？"/>
      <w:bookmarkEnd w:id="177"/>
      <w:r>
        <w:t>87、如何通过反射获取和设置对象私有字段的值？</w:t>
      </w:r>
    </w:p>
    <w:p>
      <w:pPr>
        <w:pStyle w:val="6"/>
        <w:spacing w:before="6"/>
        <w:rPr>
          <w:b/>
          <w:sz w:val="28"/>
        </w:rPr>
      </w:pPr>
    </w:p>
    <w:p>
      <w:pPr>
        <w:pStyle w:val="6"/>
        <w:spacing w:line="242" w:lineRule="auto"/>
        <w:ind w:left="120" w:right="317"/>
      </w:pPr>
      <w:r>
        <w:t>可以通过类对象的 getDeclaredField()</w:t>
      </w:r>
      <w:r>
        <w:rPr>
          <w:spacing w:val="-8"/>
        </w:rPr>
        <w:t>方法字段</w:t>
      </w:r>
      <w:r>
        <w:rPr>
          <w:spacing w:val="-5"/>
        </w:rPr>
        <w:t>（Field）</w:t>
      </w:r>
      <w:r>
        <w:rPr>
          <w:spacing w:val="-7"/>
        </w:rPr>
        <w:t>对象，然后再通过字</w:t>
      </w:r>
      <w:r>
        <w:t xml:space="preserve">段对象的 setAccessible(true)将其设置为可以访问，接下来就可以通过get/set 方法来获取/设置字段的值了。下面的代码实现了一个反射的工具类， </w:t>
      </w:r>
      <w:r>
        <w:rPr>
          <w:spacing w:val="-5"/>
        </w:rPr>
        <w:t>其中的两个静态方法分别用于获取和设置私有字段的值，字段可以是基本类型也</w:t>
      </w:r>
      <w:r>
        <w:t>可以是对象类型且支持多级对象操作。</w:t>
      </w:r>
    </w:p>
    <w:p>
      <w:pPr>
        <w:pStyle w:val="6"/>
        <w:spacing w:before="6"/>
        <w:rPr>
          <w:sz w:val="28"/>
        </w:rPr>
      </w:pPr>
    </w:p>
    <w:p>
      <w:pPr>
        <w:pStyle w:val="3"/>
      </w:pPr>
      <w:bookmarkStart w:id="178" w:name="88、如何通过反射调用对象的方法？"/>
      <w:bookmarkEnd w:id="178"/>
      <w:bookmarkStart w:id="179" w:name="_bookmark89"/>
      <w:bookmarkEnd w:id="179"/>
      <w:r>
        <w:t>88、如何通过反射调用对象的方法？</w:t>
      </w:r>
    </w:p>
    <w:p>
      <w:pPr>
        <w:pStyle w:val="6"/>
        <w:spacing w:before="5"/>
        <w:rPr>
          <w:b/>
          <w:sz w:val="28"/>
        </w:rPr>
      </w:pPr>
    </w:p>
    <w:p>
      <w:pPr>
        <w:pStyle w:val="6"/>
        <w:spacing w:before="1"/>
        <w:ind w:left="120"/>
      </w:pPr>
      <w:r>
        <w:t>请看下面的代码：</w:t>
      </w:r>
    </w:p>
    <w:p>
      <w:pPr>
        <w:spacing w:before="46" w:line="331" w:lineRule="auto"/>
        <w:ind w:left="120" w:right="4769" w:firstLine="0"/>
        <w:jc w:val="left"/>
        <w:rPr>
          <w:rFonts w:ascii="Courier New"/>
          <w:sz w:val="20"/>
        </w:rPr>
      </w:pPr>
      <w:r>
        <w:rPr>
          <w:rFonts w:ascii="Courier New"/>
          <w:sz w:val="20"/>
        </w:rPr>
        <w:t>import java.lang.reflect.Method; class MethodInvokeTest {</w:t>
      </w:r>
    </w:p>
    <w:p>
      <w:pPr>
        <w:spacing w:before="0" w:line="285" w:lineRule="auto"/>
        <w:ind w:left="1951" w:right="852" w:hanging="915"/>
        <w:jc w:val="left"/>
        <w:rPr>
          <w:rFonts w:ascii="Courier New"/>
          <w:sz w:val="20"/>
        </w:rPr>
      </w:pPr>
      <w:r>
        <w:rPr>
          <w:rFonts w:ascii="Courier New"/>
          <w:sz w:val="20"/>
        </w:rPr>
        <w:t xml:space="preserve">public static void main(String[] args) throws Exception { String str = </w:t>
      </w:r>
      <w:r>
        <w:rPr>
          <w:sz w:val="24"/>
        </w:rPr>
        <w:t>"hello"</w:t>
      </w:r>
      <w:r>
        <w:rPr>
          <w:rFonts w:ascii="Courier New"/>
          <w:sz w:val="20"/>
        </w:rPr>
        <w:t>;</w:t>
      </w:r>
    </w:p>
    <w:p>
      <w:pPr>
        <w:spacing w:before="0" w:line="254" w:lineRule="exact"/>
        <w:ind w:left="1951" w:right="0" w:firstLine="0"/>
        <w:jc w:val="left"/>
        <w:rPr>
          <w:rFonts w:ascii="Courier New"/>
          <w:sz w:val="20"/>
        </w:rPr>
      </w:pPr>
      <w:r>
        <w:rPr>
          <w:rFonts w:ascii="Courier New"/>
          <w:sz w:val="20"/>
        </w:rPr>
        <w:t>Method m = str.getClass().getMethod(</w:t>
      </w:r>
      <w:r>
        <w:rPr>
          <w:sz w:val="24"/>
        </w:rPr>
        <w:t>"toUpperCase"</w:t>
      </w:r>
      <w:r>
        <w:rPr>
          <w:rFonts w:ascii="Courier New"/>
          <w:sz w:val="20"/>
        </w:rPr>
        <w:t>);</w:t>
      </w:r>
    </w:p>
    <w:p>
      <w:pPr>
        <w:spacing w:after="0" w:line="254" w:lineRule="exact"/>
        <w:jc w:val="left"/>
        <w:rPr>
          <w:rFonts w:ascii="Courier New"/>
          <w:sz w:val="20"/>
        </w:rPr>
        <w:sectPr>
          <w:pgSz w:w="11910" w:h="16840"/>
          <w:pgMar w:top="1420" w:right="1480" w:bottom="1400" w:left="1680" w:header="0" w:footer="1197" w:gutter="0"/>
          <w:cols w:space="720" w:num="1"/>
        </w:sectPr>
      </w:pPr>
    </w:p>
    <w:p>
      <w:pPr>
        <w:pStyle w:val="6"/>
        <w:rPr>
          <w:rFonts w:ascii="Courier New"/>
          <w:sz w:val="22"/>
        </w:rPr>
      </w:pPr>
    </w:p>
    <w:p>
      <w:pPr>
        <w:pStyle w:val="6"/>
        <w:rPr>
          <w:rFonts w:ascii="Courier New"/>
          <w:sz w:val="22"/>
        </w:rPr>
      </w:pPr>
    </w:p>
    <w:p>
      <w:pPr>
        <w:pStyle w:val="6"/>
        <w:spacing w:before="10"/>
        <w:rPr>
          <w:rFonts w:ascii="Courier New"/>
          <w:sz w:val="20"/>
        </w:rPr>
      </w:pPr>
    </w:p>
    <w:p>
      <w:pPr>
        <w:spacing w:before="0"/>
        <w:ind w:left="0" w:right="81" w:firstLine="0"/>
        <w:jc w:val="righ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spacing w:before="111"/>
        <w:ind w:left="120" w:right="0" w:firstLine="0"/>
        <w:jc w:val="left"/>
        <w:rPr>
          <w:rFonts w:ascii="Courier New"/>
          <w:sz w:val="20"/>
        </w:rPr>
      </w:pPr>
      <w:r>
        <w:br w:type="column"/>
      </w:r>
      <w:r>
        <w:rPr>
          <w:rFonts w:ascii="Courier New"/>
          <w:sz w:val="20"/>
        </w:rPr>
        <w:t>System.out.println(m.invoke(str));</w:t>
      </w:r>
    </w:p>
    <w:p>
      <w:pPr>
        <w:spacing w:before="86"/>
        <w:ind w:left="120" w:right="0" w:firstLine="0"/>
        <w:jc w:val="left"/>
        <w:rPr>
          <w:rFonts w:ascii="Courier New"/>
          <w:sz w:val="20"/>
        </w:rPr>
      </w:pPr>
      <w:r>
        <w:rPr>
          <w:rFonts w:ascii="Courier New"/>
          <w:sz w:val="20"/>
        </w:rPr>
        <w:t>// HELLO</w:t>
      </w:r>
    </w:p>
    <w:p>
      <w:pPr>
        <w:spacing w:after="0"/>
        <w:jc w:val="left"/>
        <w:rPr>
          <w:rFonts w:ascii="Courier New"/>
          <w:sz w:val="20"/>
        </w:rPr>
        <w:sectPr>
          <w:pgSz w:w="11910" w:h="16840"/>
          <w:pgMar w:top="1420" w:right="1480" w:bottom="1400" w:left="1680" w:header="0" w:footer="1197" w:gutter="0"/>
          <w:cols w:equalWidth="0" w:num="2">
            <w:col w:w="1241" w:space="591"/>
            <w:col w:w="6918"/>
          </w:cols>
        </w:sectPr>
      </w:pPr>
    </w:p>
    <w:p>
      <w:pPr>
        <w:pStyle w:val="6"/>
        <w:spacing w:before="6"/>
        <w:rPr>
          <w:rFonts w:ascii="Courier New"/>
          <w:sz w:val="27"/>
        </w:rPr>
      </w:pPr>
    </w:p>
    <w:p>
      <w:pPr>
        <w:pStyle w:val="3"/>
        <w:spacing w:before="50"/>
      </w:pPr>
      <w:bookmarkStart w:id="180" w:name="_bookmark90"/>
      <w:bookmarkEnd w:id="180"/>
      <w:bookmarkStart w:id="181" w:name="89、简述一下面向对象的”六原则一法则”。"/>
      <w:bookmarkEnd w:id="181"/>
      <w:r>
        <w:t>89、简述一下面向对象的”六原则一法则”。</w:t>
      </w:r>
    </w:p>
    <w:p>
      <w:pPr>
        <w:pStyle w:val="6"/>
        <w:spacing w:before="5"/>
        <w:rPr>
          <w:b/>
          <w:sz w:val="28"/>
        </w:rPr>
      </w:pPr>
    </w:p>
    <w:p>
      <w:pPr>
        <w:pStyle w:val="16"/>
        <w:numPr>
          <w:ilvl w:val="0"/>
          <w:numId w:val="22"/>
        </w:numPr>
        <w:tabs>
          <w:tab w:val="left" w:pos="721"/>
        </w:tabs>
        <w:spacing w:before="1" w:after="0" w:line="242" w:lineRule="auto"/>
        <w:ind w:left="120" w:right="105" w:firstLine="0"/>
        <w:jc w:val="left"/>
        <w:rPr>
          <w:sz w:val="24"/>
        </w:rPr>
      </w:pPr>
      <w:r>
        <w:rPr>
          <w:spacing w:val="-13"/>
          <w:sz w:val="24"/>
        </w:rPr>
        <w:t>单一职责原则：一个类只做它该做的事情。</w:t>
      </w:r>
      <w:r>
        <w:rPr>
          <w:sz w:val="24"/>
        </w:rPr>
        <w:t xml:space="preserve">（单一职责原则想表达的就是” </w:t>
      </w:r>
      <w:r>
        <w:rPr>
          <w:spacing w:val="-10"/>
          <w:sz w:val="24"/>
        </w:rPr>
        <w:t>高内聚”，写代码最终极的原则只有六个字”高内聚、低耦合”，就如同葵花宝</w:t>
      </w:r>
      <w:r>
        <w:rPr>
          <w:spacing w:val="-14"/>
          <w:sz w:val="24"/>
        </w:rPr>
        <w:t xml:space="preserve">典或辟邪剑谱的中心思想就八个字”欲练此功必先自宫”，所谓的高内聚就是一个代码模块只完成一项功能，在面向对象中，如果只让一个类完成它该做的事， </w:t>
      </w:r>
      <w:r>
        <w:rPr>
          <w:spacing w:val="-17"/>
          <w:sz w:val="24"/>
        </w:rPr>
        <w:t>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w:t>
      </w:r>
      <w:r>
        <w:rPr>
          <w:spacing w:val="-11"/>
          <w:sz w:val="24"/>
        </w:rPr>
        <w:t>一，好的相机绝对不是电视购物里面卖的那种一个机器有一百多种功能的，它基</w:t>
      </w:r>
      <w:r>
        <w:rPr>
          <w:spacing w:val="-13"/>
          <w:sz w:val="24"/>
        </w:rPr>
        <w:t>本上只能照相；另一个是模块化，好的自行车是组装车，从减震叉、刹车到变速</w:t>
      </w:r>
      <w:r>
        <w:rPr>
          <w:spacing w:val="-10"/>
          <w:sz w:val="24"/>
        </w:rPr>
        <w:t>器，所有的部件都是可以拆卸和重新组装的，好的乒乓球拍也不是成品拍，一定</w:t>
      </w:r>
      <w:r>
        <w:rPr>
          <w:spacing w:val="-15"/>
          <w:sz w:val="24"/>
        </w:rPr>
        <w:t>是底板和胶皮可以拆分和自行组装的，一个好的软件系统，它里面的每个功能模</w:t>
      </w:r>
      <w:r>
        <w:rPr>
          <w:spacing w:val="-20"/>
          <w:sz w:val="24"/>
        </w:rPr>
        <w:t>块也应该是可以轻易的拿到其他系统中使用的，这样才能实现软件复用的目标。</w:t>
      </w:r>
      <w:r>
        <w:rPr>
          <w:spacing w:val="-19"/>
          <w:sz w:val="24"/>
        </w:rPr>
        <w:t>）</w:t>
      </w:r>
    </w:p>
    <w:p>
      <w:pPr>
        <w:pStyle w:val="16"/>
        <w:numPr>
          <w:ilvl w:val="0"/>
          <w:numId w:val="22"/>
        </w:numPr>
        <w:tabs>
          <w:tab w:val="left" w:pos="721"/>
        </w:tabs>
        <w:spacing w:before="17" w:after="0" w:line="242" w:lineRule="auto"/>
        <w:ind w:left="120" w:right="225" w:firstLine="0"/>
        <w:jc w:val="left"/>
        <w:rPr>
          <w:sz w:val="24"/>
        </w:rPr>
      </w:pPr>
      <w:r>
        <w:rPr>
          <w:sz w:val="24"/>
        </w:rPr>
        <w:t xml:space="preserve">开闭原则：软件实体应当对扩展开放，对修改关闭。（在理想的状态下， </w:t>
      </w:r>
      <w:r>
        <w:rPr>
          <w:spacing w:val="-5"/>
          <w:sz w:val="24"/>
        </w:rPr>
        <w:t>当我们需要为一个软件系统增加新功能时，只需要从原来的系统派生出一些新类</w:t>
      </w:r>
      <w:r>
        <w:rPr>
          <w:spacing w:val="-11"/>
          <w:sz w:val="24"/>
        </w:rPr>
        <w:t>就可以，不需要修改原来的任何一行代码。要做到开闭有两个要点：①抽象是关</w:t>
      </w:r>
      <w:r>
        <w:rPr>
          <w:spacing w:val="-10"/>
          <w:sz w:val="24"/>
        </w:rPr>
        <w:t>键，一个系统中如果没有抽象类或接口系统就没有扩展点；②封装可变性，将系</w:t>
      </w:r>
      <w:r>
        <w:rPr>
          <w:spacing w:val="-13"/>
          <w:sz w:val="24"/>
        </w:rPr>
        <w:t>统中的各种可变因素封装到一个继承结构中，如果多个可变因素混杂在一起，系</w:t>
      </w:r>
      <w:r>
        <w:rPr>
          <w:spacing w:val="-14"/>
          <w:sz w:val="24"/>
        </w:rPr>
        <w:t>统将变得复杂而换乱，如果不清楚如何封装可变性，可以参考《设计模式精解》</w:t>
      </w:r>
      <w:r>
        <w:rPr>
          <w:sz w:val="24"/>
        </w:rPr>
        <w:t>一书中对桥梁模式的讲解的章节。）</w:t>
      </w:r>
    </w:p>
    <w:p>
      <w:pPr>
        <w:pStyle w:val="16"/>
        <w:numPr>
          <w:ilvl w:val="0"/>
          <w:numId w:val="22"/>
        </w:numPr>
        <w:tabs>
          <w:tab w:val="left" w:pos="721"/>
        </w:tabs>
        <w:spacing w:before="10" w:after="0" w:line="242" w:lineRule="auto"/>
        <w:ind w:left="120" w:right="317" w:firstLine="0"/>
        <w:jc w:val="both"/>
        <w:rPr>
          <w:sz w:val="24"/>
        </w:rPr>
      </w:pPr>
      <w:r>
        <w:rPr>
          <w:sz w:val="24"/>
        </w:rPr>
        <w:t>依赖倒转原则：面向接口编程。（该原则说得直白和具体一些就是声明方</w:t>
      </w:r>
      <w:r>
        <w:rPr>
          <w:spacing w:val="-10"/>
          <w:sz w:val="24"/>
        </w:rPr>
        <w:t>法的参数类型、方法的返回类型、变量的引用类型时，尽可能使用抽象类型而不用具体类型，因为抽象类型可以被它的任何一个子类型所替代，请参考下面的里</w:t>
      </w:r>
      <w:r>
        <w:rPr>
          <w:sz w:val="24"/>
        </w:rPr>
        <w:t>氏替换原则。）</w:t>
      </w:r>
    </w:p>
    <w:p>
      <w:pPr>
        <w:pStyle w:val="16"/>
        <w:numPr>
          <w:ilvl w:val="0"/>
          <w:numId w:val="22"/>
        </w:numPr>
        <w:tabs>
          <w:tab w:val="left" w:pos="721"/>
        </w:tabs>
        <w:spacing w:before="5" w:after="0" w:line="242" w:lineRule="auto"/>
        <w:ind w:left="120" w:right="225" w:firstLine="0"/>
        <w:jc w:val="left"/>
        <w:rPr>
          <w:sz w:val="24"/>
        </w:rPr>
      </w:pPr>
      <w:r>
        <w:rPr>
          <w:sz w:val="24"/>
        </w:rPr>
        <w:t>里氏替换原则：任何时候都可以用子类型替换掉父类型。（关于里氏替换原则的描述，Barbara Liskov 女士的描述比这个要复杂得多，但简单的说就是</w:t>
      </w:r>
      <w:r>
        <w:rPr>
          <w:spacing w:val="-6"/>
          <w:sz w:val="24"/>
        </w:rPr>
        <w:t>能用父类型的地方就一定能使用子类型。里氏替换原则可以检查继承关系是否合</w:t>
      </w:r>
      <w:r>
        <w:rPr>
          <w:spacing w:val="-7"/>
          <w:sz w:val="24"/>
        </w:rPr>
        <w:t xml:space="preserve">理，如果一个继承关系违背了里氏替换原则，那么这个继承关系一定是错误的， </w:t>
      </w:r>
      <w:r>
        <w:rPr>
          <w:spacing w:val="-8"/>
          <w:sz w:val="24"/>
        </w:rPr>
        <w:t>需要对代码进行重构。例如让猫继承狗，或者狗继承猫，又或者让正方形继承长</w:t>
      </w:r>
      <w:r>
        <w:rPr>
          <w:spacing w:val="-14"/>
          <w:sz w:val="24"/>
        </w:rPr>
        <w:t>方形都是错误的继承关系，因为你很容易找到违反里氏替换原则的场景。需要注</w:t>
      </w:r>
      <w:r>
        <w:rPr>
          <w:spacing w:val="-12"/>
          <w:sz w:val="24"/>
        </w:rPr>
        <w:t>意的是：子类一定是增加父类的能力而不是减少父类的能力，因为子类比父类的能力更多，把能力多的对象当成能力少的对象来用当然没有任何问题。）</w:t>
      </w:r>
    </w:p>
    <w:p>
      <w:pPr>
        <w:pStyle w:val="16"/>
        <w:numPr>
          <w:ilvl w:val="0"/>
          <w:numId w:val="22"/>
        </w:numPr>
        <w:tabs>
          <w:tab w:val="left" w:pos="721"/>
        </w:tabs>
        <w:spacing w:before="12" w:after="0" w:line="242" w:lineRule="auto"/>
        <w:ind w:left="120" w:right="225" w:firstLine="0"/>
        <w:jc w:val="left"/>
        <w:rPr>
          <w:sz w:val="24"/>
        </w:rPr>
      </w:pPr>
      <w:r>
        <w:rPr>
          <w:sz w:val="24"/>
        </w:rPr>
        <w:t>接口隔离原则：接口要小而专，绝不能大而全。（臃肿的接口是对接口的</w:t>
      </w:r>
      <w:r>
        <w:rPr>
          <w:spacing w:val="-10"/>
          <w:sz w:val="24"/>
        </w:rPr>
        <w:t>污染，既然接口表示能力，那么一个接口只应该描述一种能力，接口也应该是高</w:t>
      </w:r>
      <w:r>
        <w:rPr>
          <w:spacing w:val="-12"/>
          <w:sz w:val="24"/>
        </w:rPr>
        <w:t>度内聚的。例如，琴棋书画就应该分别设计为四个接口，而不应设计成一个接口</w:t>
      </w:r>
      <w:r>
        <w:rPr>
          <w:spacing w:val="-13"/>
          <w:sz w:val="24"/>
        </w:rPr>
        <w:t xml:space="preserve">中的四个方法，因为如果设计成一个接口中的四个方法，那么这个接口很难用， </w:t>
      </w:r>
      <w:r>
        <w:rPr>
          <w:spacing w:val="-5"/>
          <w:sz w:val="24"/>
        </w:rPr>
        <w:t>毕竟琴棋书画四样都精通的人还是少数，而如果设计成四个接口，会几项就实现</w:t>
      </w:r>
    </w:p>
    <w:p>
      <w:pPr>
        <w:spacing w:after="0" w:line="242" w:lineRule="auto"/>
        <w:jc w:val="left"/>
        <w:rPr>
          <w:sz w:val="24"/>
        </w:rPr>
        <w:sectPr>
          <w:type w:val="continuous"/>
          <w:pgSz w:w="11910" w:h="16840"/>
          <w:pgMar w:top="720" w:right="1480" w:bottom="1160" w:left="1680" w:header="720" w:footer="720" w:gutter="0"/>
          <w:cols w:space="720" w:num="1"/>
        </w:sectPr>
      </w:pPr>
    </w:p>
    <w:p>
      <w:pPr>
        <w:pStyle w:val="6"/>
        <w:spacing w:before="71" w:line="242" w:lineRule="auto"/>
        <w:ind w:left="120" w:right="197"/>
      </w:pPr>
      <w:r>
        <w:t>几个接口，这样的话每个接口被复用的可能性是很高的。Java 中的接口代表能</w:t>
      </w:r>
      <w:r>
        <w:rPr>
          <w:spacing w:val="-23"/>
        </w:rPr>
        <w:t>力、代表约定、代表角色，能否正确的使用接口一定是编程水平高低的重要标识。</w:t>
      </w:r>
      <w:r>
        <w:rPr>
          <w:spacing w:val="-15"/>
        </w:rPr>
        <w:t>）</w:t>
      </w:r>
    </w:p>
    <w:p>
      <w:pPr>
        <w:pStyle w:val="16"/>
        <w:numPr>
          <w:ilvl w:val="0"/>
          <w:numId w:val="22"/>
        </w:numPr>
        <w:tabs>
          <w:tab w:val="left" w:pos="721"/>
        </w:tabs>
        <w:spacing w:before="3" w:after="0" w:line="242" w:lineRule="auto"/>
        <w:ind w:left="120" w:right="317" w:firstLine="0"/>
        <w:jc w:val="left"/>
        <w:rPr>
          <w:sz w:val="24"/>
        </w:rPr>
      </w:pPr>
      <w:r>
        <w:rPr>
          <w:sz w:val="24"/>
        </w:rPr>
        <w:t>合成聚合复用原则：优先使用聚合或合成关系复用代码。（通过继承来复</w:t>
      </w:r>
      <w:r>
        <w:rPr>
          <w:spacing w:val="-6"/>
          <w:sz w:val="24"/>
        </w:rPr>
        <w:t>用代码是面向对象程序设计中被滥用得最多的东西，因为所有的教科书都无一例</w:t>
      </w:r>
      <w:r>
        <w:rPr>
          <w:sz w:val="24"/>
        </w:rPr>
        <w:t>外的对继承进行了鼓吹从而误导了初学者，类与类之间简单的说有三种关系， Is-A 关系、Has-A 关系、Use-A 关系，分别代表继承、关联和依赖。其中，关</w:t>
      </w:r>
      <w:r>
        <w:rPr>
          <w:spacing w:val="-6"/>
          <w:sz w:val="24"/>
        </w:rPr>
        <w:t>联关系根据其关联的强度又可以进一步划分为关联、聚合和合成，但说白了都是</w:t>
      </w:r>
      <w:r>
        <w:rPr>
          <w:sz w:val="24"/>
        </w:rPr>
        <w:t xml:space="preserve">Has-A 关系，合成聚合复用原则想表达的是优先考虑 Has-A 关系而不是 Is-A </w:t>
      </w:r>
      <w:r>
        <w:rPr>
          <w:spacing w:val="-9"/>
          <w:sz w:val="24"/>
        </w:rPr>
        <w:t>关系复用代码，原因嘛可以自己从百度上找到一万个理由，需要说明的是，即使</w:t>
      </w:r>
      <w:r>
        <w:rPr>
          <w:spacing w:val="-30"/>
          <w:sz w:val="24"/>
        </w:rPr>
        <w:t xml:space="preserve">在 </w:t>
      </w:r>
      <w:r>
        <w:rPr>
          <w:sz w:val="24"/>
        </w:rPr>
        <w:t>Java 的 API 中也有不少滥用继承的例子，例如 Properties 类继承了Hashtable</w:t>
      </w:r>
      <w:r>
        <w:rPr>
          <w:spacing w:val="-21"/>
          <w:sz w:val="24"/>
        </w:rPr>
        <w:t xml:space="preserve"> 类，</w:t>
      </w:r>
      <w:r>
        <w:rPr>
          <w:sz w:val="24"/>
        </w:rPr>
        <w:t>Stack</w:t>
      </w:r>
      <w:r>
        <w:rPr>
          <w:spacing w:val="-3"/>
          <w:sz w:val="24"/>
        </w:rPr>
        <w:t xml:space="preserve"> 类继承了 </w:t>
      </w:r>
      <w:r>
        <w:rPr>
          <w:sz w:val="24"/>
        </w:rPr>
        <w:t>Vector</w:t>
      </w:r>
      <w:r>
        <w:rPr>
          <w:spacing w:val="-6"/>
          <w:sz w:val="24"/>
        </w:rPr>
        <w:t xml:space="preserve"> 类，这些继承明显就是错误的，更好的</w:t>
      </w:r>
      <w:r>
        <w:rPr>
          <w:spacing w:val="-12"/>
          <w:sz w:val="24"/>
        </w:rPr>
        <w:t xml:space="preserve">做法是在 </w:t>
      </w:r>
      <w:r>
        <w:rPr>
          <w:sz w:val="24"/>
        </w:rPr>
        <w:t>Properties 类中放置一个 Hashtable 类型的成员并且将其键和值都设置为字符串来存储数据，而 Stack 类的设计也应该是在 Stack 类中放一个Vector 对象来存储数据。记住：任何时候都不要继承工具类，工具是可以拥有并可以使用的，而不是拿来继承的。）</w:t>
      </w:r>
    </w:p>
    <w:p>
      <w:pPr>
        <w:pStyle w:val="16"/>
        <w:numPr>
          <w:ilvl w:val="0"/>
          <w:numId w:val="22"/>
        </w:numPr>
        <w:tabs>
          <w:tab w:val="left" w:pos="721"/>
        </w:tabs>
        <w:spacing w:before="19" w:after="0" w:line="242" w:lineRule="auto"/>
        <w:ind w:left="120" w:right="197" w:firstLine="0"/>
        <w:jc w:val="left"/>
        <w:rPr>
          <w:sz w:val="24"/>
        </w:rPr>
      </w:pPr>
      <w:r>
        <w:rPr>
          <w:sz w:val="24"/>
        </w:rPr>
        <w:t>迪米特法则：迪米特法则又叫最少知识原则，一个对象应当对其他对象有</w:t>
      </w:r>
      <w:r>
        <w:rPr>
          <w:spacing w:val="-8"/>
          <w:sz w:val="24"/>
        </w:rPr>
        <w:t>尽可能少的了解。</w:t>
      </w:r>
      <w:r>
        <w:rPr>
          <w:sz w:val="24"/>
        </w:rPr>
        <w:t>（</w:t>
      </w:r>
      <w:r>
        <w:rPr>
          <w:spacing w:val="-2"/>
          <w:sz w:val="24"/>
        </w:rPr>
        <w:t>迪米特法则简单的说就是如何做到”低耦合”，门面模式和</w:t>
      </w:r>
      <w:r>
        <w:rPr>
          <w:spacing w:val="-7"/>
          <w:sz w:val="24"/>
        </w:rPr>
        <w:t>调停者模式就是对迪米特法则的践行。对于门面模式可以举一个简单的例子，你</w:t>
      </w:r>
      <w:r>
        <w:rPr>
          <w:spacing w:val="-13"/>
          <w:sz w:val="24"/>
        </w:rPr>
        <w:t>去一家公司洽谈业务，你不需要了解这个公司内部是如何运作的，你甚至可以对</w:t>
      </w:r>
      <w:r>
        <w:rPr>
          <w:spacing w:val="-15"/>
          <w:sz w:val="24"/>
        </w:rPr>
        <w:t>这个公司一无所知，去的时候只需要找到公司入口处的前台美女，告诉她们你要做什么，她们会找到合适的人跟你接洽，前台的美女就是公司这个系统的门面。再复杂的系统都可以为用户提供一个简单的门面，Java Web 开发中作为前端控制器的 Servlet 或 Filter 不就是一个门面吗，浏览器对服务器的运作方式一</w:t>
      </w:r>
      <w:r>
        <w:rPr>
          <w:spacing w:val="-13"/>
          <w:sz w:val="24"/>
        </w:rPr>
        <w:t>无所知，但是通过前端控制器就能够根据你的请求得到相应的服务。调停者模式也可以举一个简单的例子来说明，例如一台计算机，CPU、内存、硬盘、显卡、</w:t>
      </w:r>
      <w:r>
        <w:rPr>
          <w:spacing w:val="-18"/>
          <w:sz w:val="24"/>
        </w:rPr>
        <w:t>声卡各种设备需要相互配合才能很好的工作，但是如果这些东西都直接连接到一</w:t>
      </w:r>
      <w:r>
        <w:rPr>
          <w:spacing w:val="-17"/>
          <w:sz w:val="24"/>
        </w:rPr>
        <w:t xml:space="preserve">起，计算机的布线将异常复杂，在这种情况下，主板作为一个调停者的身份出现， </w:t>
      </w:r>
      <w:r>
        <w:rPr>
          <w:spacing w:val="-4"/>
          <w:sz w:val="24"/>
        </w:rPr>
        <w:t>它将各个设备连接在一起而不需要每个设备之间直接交换数据，这样就减小了系</w:t>
      </w:r>
      <w:r>
        <w:rPr>
          <w:spacing w:val="-12"/>
          <w:sz w:val="24"/>
        </w:rPr>
        <w:t>统的耦合度和复杂度，如下图所示。迪米特法则用通俗的话来将就是不要和陌生人打交道，如果真的需要，找一个自己的朋友，让他替你和陌生人打交道。）</w:t>
      </w:r>
    </w:p>
    <w:p>
      <w:pPr>
        <w:pStyle w:val="6"/>
      </w:pPr>
    </w:p>
    <w:p>
      <w:pPr>
        <w:pStyle w:val="6"/>
      </w:pPr>
    </w:p>
    <w:p>
      <w:pPr>
        <w:pStyle w:val="6"/>
      </w:pPr>
    </w:p>
    <w:p>
      <w:pPr>
        <w:pStyle w:val="6"/>
      </w:pPr>
    </w:p>
    <w:p>
      <w:pPr>
        <w:pStyle w:val="6"/>
      </w:pPr>
    </w:p>
    <w:p>
      <w:pPr>
        <w:pStyle w:val="6"/>
        <w:spacing w:before="4"/>
        <w:rPr>
          <w:sz w:val="31"/>
        </w:rPr>
      </w:pPr>
    </w:p>
    <w:p>
      <w:pPr>
        <w:pStyle w:val="3"/>
      </w:pPr>
      <w:bookmarkStart w:id="182" w:name="90、简述一下你了解的设计模式。"/>
      <w:bookmarkEnd w:id="182"/>
      <w:bookmarkStart w:id="183" w:name="_bookmark91"/>
      <w:bookmarkEnd w:id="183"/>
      <w:r>
        <w:t>90、简述一下你了解的设计模式。</w:t>
      </w:r>
    </w:p>
    <w:p>
      <w:pPr>
        <w:pStyle w:val="6"/>
        <w:spacing w:before="5"/>
        <w:rPr>
          <w:b/>
          <w:sz w:val="28"/>
        </w:rPr>
      </w:pPr>
    </w:p>
    <w:p>
      <w:pPr>
        <w:pStyle w:val="6"/>
        <w:spacing w:before="1" w:line="242" w:lineRule="auto"/>
        <w:ind w:left="120" w:right="317"/>
        <w:jc w:val="both"/>
      </w:pPr>
      <w:r>
        <w:rPr>
          <w:spacing w:val="-9"/>
        </w:rPr>
        <w:t>所谓设计模式，就是一套被反复使用的代码设计经验的总结</w:t>
      </w:r>
      <w:r>
        <w:t>（</w:t>
      </w:r>
      <w:r>
        <w:rPr>
          <w:spacing w:val="-3"/>
        </w:rPr>
        <w:t>情境中一个问题经</w:t>
      </w:r>
      <w:r>
        <w:t>过证实的一个解决方案</w:t>
      </w:r>
      <w:r>
        <w:rPr>
          <w:spacing w:val="-32"/>
        </w:rPr>
        <w:t>）</w:t>
      </w:r>
      <w:r>
        <w:rPr>
          <w:spacing w:val="-9"/>
        </w:rPr>
        <w:t>。使用设计模式是为了可重用代码、让代码更容易被他</w:t>
      </w:r>
      <w:r>
        <w:rPr>
          <w:spacing w:val="-12"/>
        </w:rPr>
        <w:t>人理解、保证代码可靠性。设计模式使人们可以更加简单方便的复用成功的设计</w:t>
      </w:r>
      <w:r>
        <w:rPr>
          <w:spacing w:val="-11"/>
        </w:rPr>
        <w:t>和体系结构。将已证实的技术表述成设计模式也会使新系统开发者更加容易理解</w:t>
      </w:r>
      <w:r>
        <w:t>其设计思路。</w:t>
      </w:r>
    </w:p>
    <w:p>
      <w:pPr>
        <w:spacing w:after="0" w:line="242" w:lineRule="auto"/>
        <w:jc w:val="both"/>
        <w:sectPr>
          <w:pgSz w:w="11910" w:h="16840"/>
          <w:pgMar w:top="1420" w:right="1480" w:bottom="1400" w:left="1680" w:header="0" w:footer="1197" w:gutter="0"/>
          <w:cols w:space="720" w:num="1"/>
        </w:sectPr>
      </w:pPr>
    </w:p>
    <w:p>
      <w:pPr>
        <w:pStyle w:val="6"/>
        <w:spacing w:before="71"/>
        <w:ind w:left="120"/>
      </w:pPr>
      <w:r>
        <w:t>在 GoF 的《Design Patterns: Elements of Reusable</w:t>
      </w:r>
    </w:p>
    <w:p>
      <w:pPr>
        <w:pStyle w:val="6"/>
        <w:spacing w:before="5" w:line="242" w:lineRule="auto"/>
        <w:ind w:left="120" w:right="197"/>
      </w:pPr>
      <w:r>
        <w:t xml:space="preserve">Object-OrientedSoftware》中给出了三类（创建型[对类的实例化过程的抽象 </w:t>
      </w:r>
      <w:r>
        <w:rPr>
          <w:spacing w:val="-9"/>
        </w:rPr>
        <w:t>化]、结构型[描述如何将类或对象结合在一起形成更大的结构]、行为型[对在不同的对象之间划分责任和算法的抽象化]）共 23 种设计模式，包括：Abstract Factory（抽象工厂模式），Builder（建造者模式），Factory</w:t>
      </w:r>
      <w:r>
        <w:rPr>
          <w:spacing w:val="-72"/>
        </w:rPr>
        <w:t xml:space="preserve"> </w:t>
      </w:r>
      <w:r>
        <w:t>Method（工厂方法模式</w:t>
      </w:r>
      <w:r>
        <w:rPr>
          <w:spacing w:val="-3"/>
        </w:rPr>
        <w:t>），Prototype（</w:t>
      </w:r>
      <w:r>
        <w:t>原始模型模式</w:t>
      </w:r>
      <w:r>
        <w:rPr>
          <w:spacing w:val="-3"/>
        </w:rPr>
        <w:t>），Singleton（</w:t>
      </w:r>
      <w:r>
        <w:t>单例模式</w:t>
      </w:r>
      <w:r>
        <w:rPr>
          <w:spacing w:val="-4"/>
        </w:rPr>
        <w:t>）；Facade（</w:t>
      </w:r>
      <w:r>
        <w:t>门面模式</w:t>
      </w:r>
      <w:r>
        <w:rPr>
          <w:spacing w:val="-4"/>
        </w:rPr>
        <w:t>），Adapter（</w:t>
      </w:r>
      <w:r>
        <w:t>适配器模式</w:t>
      </w:r>
      <w:r>
        <w:rPr>
          <w:spacing w:val="-4"/>
        </w:rPr>
        <w:t>），Bridge（</w:t>
      </w:r>
      <w:r>
        <w:t>桥梁模式</w:t>
      </w:r>
      <w:r>
        <w:rPr>
          <w:spacing w:val="-3"/>
        </w:rPr>
        <w:t>），Composite（</w:t>
      </w:r>
      <w:r>
        <w:t>合成模式</w:t>
      </w:r>
      <w:r>
        <w:rPr>
          <w:spacing w:val="-3"/>
        </w:rPr>
        <w:t>），Decorator（</w:t>
      </w:r>
      <w:r>
        <w:t>装饰模式</w:t>
      </w:r>
      <w:r>
        <w:rPr>
          <w:spacing w:val="-3"/>
        </w:rPr>
        <w:t>），Flyweight（</w:t>
      </w:r>
      <w:r>
        <w:t>享元模式</w:t>
      </w:r>
      <w:r>
        <w:rPr>
          <w:spacing w:val="-4"/>
        </w:rPr>
        <w:t>），Proxy（</w:t>
      </w:r>
      <w:r>
        <w:t>代理模式</w:t>
      </w:r>
      <w:r>
        <w:rPr>
          <w:spacing w:val="-11"/>
        </w:rPr>
        <w:t xml:space="preserve">）； </w:t>
      </w:r>
      <w:r>
        <w:t>Command（命令模式</w:t>
      </w:r>
      <w:r>
        <w:rPr>
          <w:spacing w:val="-3"/>
        </w:rPr>
        <w:t>），Interpreter（</w:t>
      </w:r>
      <w:r>
        <w:t>解释器模式</w:t>
      </w:r>
      <w:r>
        <w:rPr>
          <w:spacing w:val="-4"/>
        </w:rPr>
        <w:t>），Visitor（</w:t>
      </w:r>
      <w:r>
        <w:t>访问者模式</w:t>
      </w:r>
      <w:r>
        <w:rPr>
          <w:spacing w:val="-13"/>
        </w:rPr>
        <w:t xml:space="preserve">）， </w:t>
      </w:r>
      <w:r>
        <w:t>Iterator（迭代子模式</w:t>
      </w:r>
      <w:r>
        <w:rPr>
          <w:spacing w:val="-4"/>
        </w:rPr>
        <w:t>），Mediator（</w:t>
      </w:r>
      <w:r>
        <w:t>调停者模式</w:t>
      </w:r>
      <w:r>
        <w:rPr>
          <w:spacing w:val="-4"/>
        </w:rPr>
        <w:t>），Memento（</w:t>
      </w:r>
      <w:r>
        <w:t>备忘录模式</w:t>
      </w:r>
      <w:r>
        <w:rPr>
          <w:spacing w:val="-13"/>
        </w:rPr>
        <w:t xml:space="preserve">）， </w:t>
      </w:r>
      <w:r>
        <w:t>Observer（观察者模式），State（状态 模式 ），Strategy（策略 模式 ），</w:t>
      </w:r>
    </w:p>
    <w:p>
      <w:pPr>
        <w:pStyle w:val="6"/>
        <w:spacing w:before="14" w:line="242" w:lineRule="auto"/>
        <w:ind w:left="120" w:right="105"/>
      </w:pPr>
      <w:r>
        <w:t>Template</w:t>
      </w:r>
      <w:r>
        <w:rPr>
          <w:spacing w:val="-41"/>
        </w:rPr>
        <w:t xml:space="preserve"> </w:t>
      </w:r>
      <w:r>
        <w:t>Method（模板方法模式），Chain</w:t>
      </w:r>
      <w:r>
        <w:rPr>
          <w:spacing w:val="-39"/>
        </w:rPr>
        <w:t xml:space="preserve"> </w:t>
      </w:r>
      <w:r>
        <w:t>Of</w:t>
      </w:r>
      <w:r>
        <w:rPr>
          <w:spacing w:val="-41"/>
        </w:rPr>
        <w:t xml:space="preserve"> </w:t>
      </w:r>
      <w:r>
        <w:t>Responsibility（责任链模式）</w:t>
      </w:r>
      <w:r>
        <w:rPr>
          <w:spacing w:val="-18"/>
        </w:rPr>
        <w:t>。</w:t>
      </w:r>
      <w:r>
        <w:t>面试被问到关于设计模式的知识时，可以拣最常用的作答，例如：</w:t>
      </w:r>
    </w:p>
    <w:p>
      <w:pPr>
        <w:pStyle w:val="16"/>
        <w:numPr>
          <w:ilvl w:val="0"/>
          <w:numId w:val="23"/>
        </w:numPr>
        <w:tabs>
          <w:tab w:val="left" w:pos="721"/>
        </w:tabs>
        <w:spacing w:before="3" w:after="0" w:line="242" w:lineRule="auto"/>
        <w:ind w:left="120" w:right="317" w:firstLine="0"/>
        <w:jc w:val="both"/>
        <w:rPr>
          <w:sz w:val="24"/>
        </w:rPr>
      </w:pPr>
      <w:r>
        <w:rPr>
          <w:sz w:val="24"/>
        </w:rPr>
        <w:t>工厂模式：工厂类可以根据条件生成不同的子类实例，这些子类有一个公</w:t>
      </w:r>
      <w:r>
        <w:rPr>
          <w:spacing w:val="-7"/>
          <w:sz w:val="24"/>
        </w:rPr>
        <w:t>共的抽象父类并且实现了相同的方法，但是这些方法针对不同的数据进行了不同</w:t>
      </w:r>
      <w:r>
        <w:rPr>
          <w:spacing w:val="-8"/>
          <w:sz w:val="24"/>
        </w:rPr>
        <w:t>的操作</w:t>
      </w:r>
      <w:r>
        <w:rPr>
          <w:sz w:val="24"/>
        </w:rPr>
        <w:t>（多态方法</w:t>
      </w:r>
      <w:r>
        <w:rPr>
          <w:spacing w:val="-24"/>
          <w:sz w:val="24"/>
        </w:rPr>
        <w:t>）</w:t>
      </w:r>
      <w:r>
        <w:rPr>
          <w:spacing w:val="-8"/>
          <w:sz w:val="24"/>
        </w:rPr>
        <w:t>。当得到子类的实例后，开发人员可以调用基类中的方法而</w:t>
      </w:r>
      <w:r>
        <w:rPr>
          <w:sz w:val="24"/>
        </w:rPr>
        <w:t>不必考虑到底返回的是哪一个子类的实例。</w:t>
      </w:r>
    </w:p>
    <w:p>
      <w:pPr>
        <w:pStyle w:val="16"/>
        <w:numPr>
          <w:ilvl w:val="0"/>
          <w:numId w:val="23"/>
        </w:numPr>
        <w:tabs>
          <w:tab w:val="left" w:pos="721"/>
        </w:tabs>
        <w:spacing w:before="6" w:after="0" w:line="242" w:lineRule="auto"/>
        <w:ind w:left="120" w:right="225" w:firstLine="0"/>
        <w:jc w:val="left"/>
        <w:rPr>
          <w:sz w:val="24"/>
        </w:rPr>
      </w:pPr>
      <w:r>
        <w:rPr>
          <w:sz w:val="24"/>
        </w:rPr>
        <w:t>代理模式：给一个对象提供一个代理对象，并由代理对象控制原对象的引</w:t>
      </w:r>
      <w:r>
        <w:rPr>
          <w:spacing w:val="-1"/>
          <w:sz w:val="24"/>
        </w:rPr>
        <w:t>用。实际开发中，按照使用目的的不同，代理可以分为：远程代理、虚拟代理、</w:t>
      </w:r>
      <w:r>
        <w:rPr>
          <w:sz w:val="24"/>
        </w:rPr>
        <w:t>保护代理、Cache 代理、防火墙代理、同步化代理、智能引用代理。</w:t>
      </w:r>
    </w:p>
    <w:p>
      <w:pPr>
        <w:pStyle w:val="16"/>
        <w:numPr>
          <w:ilvl w:val="0"/>
          <w:numId w:val="23"/>
        </w:numPr>
        <w:tabs>
          <w:tab w:val="left" w:pos="721"/>
        </w:tabs>
        <w:spacing w:before="4" w:after="0" w:line="242" w:lineRule="auto"/>
        <w:ind w:left="120" w:right="344" w:firstLine="0"/>
        <w:jc w:val="left"/>
        <w:rPr>
          <w:sz w:val="24"/>
        </w:rPr>
      </w:pPr>
      <w:r>
        <w:rPr>
          <w:spacing w:val="-1"/>
          <w:sz w:val="24"/>
        </w:rPr>
        <w:t>适配器模式：把一个类的接口变换成客户端所期待的另一种接口，从而使</w:t>
      </w:r>
      <w:r>
        <w:rPr>
          <w:sz w:val="24"/>
        </w:rPr>
        <w:t>原本因接口不匹配而无法在一起使用的类能够一起工作。</w:t>
      </w:r>
    </w:p>
    <w:p>
      <w:pPr>
        <w:pStyle w:val="16"/>
        <w:numPr>
          <w:ilvl w:val="0"/>
          <w:numId w:val="23"/>
        </w:numPr>
        <w:tabs>
          <w:tab w:val="left" w:pos="721"/>
        </w:tabs>
        <w:spacing w:before="3" w:after="0" w:line="242" w:lineRule="auto"/>
        <w:ind w:left="120" w:right="197" w:firstLine="0"/>
        <w:jc w:val="left"/>
        <w:rPr>
          <w:sz w:val="24"/>
        </w:rPr>
      </w:pPr>
      <w:r>
        <w:rPr>
          <w:sz w:val="24"/>
        </w:rPr>
        <w:t>模板方法模式：提供一个抽象类，将部分逻辑以具体方法或构造器的形式</w:t>
      </w:r>
      <w:r>
        <w:rPr>
          <w:spacing w:val="-9"/>
          <w:sz w:val="24"/>
        </w:rPr>
        <w:t>实现，然后声明一些抽象方法来迫使子类实现剩余的逻辑。不同的子类可以以不</w:t>
      </w:r>
      <w:r>
        <w:rPr>
          <w:spacing w:val="-13"/>
          <w:sz w:val="24"/>
        </w:rPr>
        <w:t>同的方式实现这些抽象方法</w:t>
      </w:r>
      <w:r>
        <w:rPr>
          <w:spacing w:val="-3"/>
          <w:sz w:val="24"/>
        </w:rPr>
        <w:t>（</w:t>
      </w:r>
      <w:r>
        <w:rPr>
          <w:sz w:val="24"/>
        </w:rPr>
        <w:t>多态实现</w:t>
      </w:r>
      <w:r>
        <w:rPr>
          <w:spacing w:val="-53"/>
          <w:sz w:val="24"/>
        </w:rPr>
        <w:t>），</w:t>
      </w:r>
      <w:r>
        <w:rPr>
          <w:spacing w:val="-6"/>
          <w:sz w:val="24"/>
        </w:rPr>
        <w:t xml:space="preserve">从而实现不同的业务逻辑。除此之外， </w:t>
      </w:r>
      <w:r>
        <w:rPr>
          <w:spacing w:val="-11"/>
          <w:sz w:val="24"/>
        </w:rPr>
        <w:t>还可以讲讲上面提到的门面模式、桥梁模式、单例模式、装潢模式</w:t>
      </w:r>
      <w:r>
        <w:rPr>
          <w:sz w:val="24"/>
        </w:rPr>
        <w:t xml:space="preserve">（Collections </w:t>
      </w:r>
      <w:r>
        <w:rPr>
          <w:spacing w:val="-1"/>
          <w:sz w:val="24"/>
        </w:rPr>
        <w:t xml:space="preserve">工具类和 </w:t>
      </w:r>
      <w:r>
        <w:rPr>
          <w:sz w:val="24"/>
        </w:rPr>
        <w:t>I/O 系统中都使用装潢模式</w:t>
      </w:r>
      <w:r>
        <w:rPr>
          <w:spacing w:val="-48"/>
          <w:sz w:val="24"/>
        </w:rPr>
        <w:t>）</w:t>
      </w:r>
      <w:r>
        <w:rPr>
          <w:spacing w:val="-8"/>
          <w:sz w:val="24"/>
        </w:rPr>
        <w:t>等，反正基本原则就是拣自己最熟悉的、</w:t>
      </w:r>
      <w:r>
        <w:rPr>
          <w:sz w:val="24"/>
        </w:rPr>
        <w:t>用得最多的作答，以免言多必失。</w:t>
      </w:r>
    </w:p>
    <w:p>
      <w:pPr>
        <w:pStyle w:val="6"/>
        <w:spacing w:before="7"/>
        <w:rPr>
          <w:sz w:val="28"/>
        </w:rPr>
      </w:pPr>
    </w:p>
    <w:p>
      <w:pPr>
        <w:pStyle w:val="3"/>
        <w:jc w:val="both"/>
      </w:pPr>
      <w:bookmarkStart w:id="184" w:name="_bookmark92"/>
      <w:bookmarkEnd w:id="184"/>
      <w:bookmarkStart w:id="185" w:name="91、用 Java 写一个单例类。"/>
      <w:bookmarkEnd w:id="185"/>
      <w:r>
        <w:t>91、用 Java 写一个单例类。</w:t>
      </w:r>
    </w:p>
    <w:p>
      <w:pPr>
        <w:pStyle w:val="6"/>
        <w:spacing w:before="5"/>
        <w:rPr>
          <w:b/>
          <w:sz w:val="28"/>
        </w:rPr>
      </w:pPr>
    </w:p>
    <w:p>
      <w:pPr>
        <w:pStyle w:val="16"/>
        <w:numPr>
          <w:ilvl w:val="0"/>
          <w:numId w:val="24"/>
        </w:numPr>
        <w:tabs>
          <w:tab w:val="left" w:pos="721"/>
        </w:tabs>
        <w:spacing w:before="1" w:after="0" w:line="240" w:lineRule="auto"/>
        <w:ind w:left="721" w:right="0" w:hanging="601"/>
        <w:jc w:val="left"/>
        <w:rPr>
          <w:sz w:val="24"/>
        </w:rPr>
      </w:pPr>
      <w:r>
        <w:rPr>
          <w:sz w:val="24"/>
        </w:rPr>
        <w:t>饿汉式单例</w:t>
      </w:r>
    </w:p>
    <w:p>
      <w:pPr>
        <w:spacing w:before="46"/>
        <w:ind w:left="120" w:right="0" w:firstLine="0"/>
        <w:jc w:val="left"/>
        <w:rPr>
          <w:rFonts w:ascii="Courier New"/>
          <w:sz w:val="20"/>
        </w:rPr>
      </w:pPr>
      <w:r>
        <w:rPr>
          <w:rFonts w:ascii="Courier New"/>
          <w:sz w:val="20"/>
        </w:rPr>
        <w:t>public class Singleton {</w:t>
      </w:r>
    </w:p>
    <w:p>
      <w:pPr>
        <w:spacing w:before="44"/>
        <w:ind w:left="1036" w:right="0" w:firstLine="0"/>
        <w:jc w:val="left"/>
        <w:rPr>
          <w:rFonts w:ascii="Courier New"/>
          <w:sz w:val="20"/>
        </w:rPr>
      </w:pPr>
      <w:r>
        <w:rPr>
          <w:rFonts w:ascii="Courier New"/>
          <w:sz w:val="20"/>
        </w:rPr>
        <w:t xml:space="preserve">private </w:t>
      </w:r>
      <w:r>
        <w:rPr>
          <w:sz w:val="24"/>
        </w:rPr>
        <w:t>Singleton</w:t>
      </w:r>
      <w:r>
        <w:rPr>
          <w:rFonts w:ascii="Courier New"/>
          <w:sz w:val="20"/>
        </w:rPr>
        <w:t>(){</w:t>
      </w:r>
    </w:p>
    <w:p>
      <w:pPr>
        <w:spacing w:before="46"/>
        <w:ind w:left="1036" w:right="0" w:firstLine="0"/>
        <w:jc w:val="left"/>
        <w:rPr>
          <w:rFonts w:ascii="Courier New"/>
          <w:sz w:val="20"/>
        </w:rPr>
      </w:pPr>
      <w:r>
        <w:rPr>
          <w:rFonts w:ascii="Courier New"/>
          <w:w w:val="99"/>
          <w:sz w:val="20"/>
        </w:rPr>
        <w:t>}</w:t>
      </w:r>
    </w:p>
    <w:p>
      <w:pPr>
        <w:spacing w:before="86" w:line="285" w:lineRule="auto"/>
        <w:ind w:left="1036" w:right="1452" w:firstLine="0"/>
        <w:jc w:val="left"/>
        <w:rPr>
          <w:rFonts w:ascii="Courier New"/>
          <w:sz w:val="20"/>
        </w:rPr>
      </w:pPr>
      <w:r>
        <w:rPr>
          <w:rFonts w:ascii="Courier New"/>
          <w:sz w:val="20"/>
        </w:rPr>
        <w:t xml:space="preserve">private static Singleton instance = new Singleton(); public static Singleton </w:t>
      </w:r>
      <w:r>
        <w:rPr>
          <w:sz w:val="24"/>
        </w:rPr>
        <w:t>getInstance</w:t>
      </w:r>
      <w:r>
        <w:rPr>
          <w:rFonts w:ascii="Courier New"/>
          <w:sz w:val="20"/>
        </w:rPr>
        <w:t>(){</w:t>
      </w:r>
    </w:p>
    <w:p>
      <w:pPr>
        <w:spacing w:before="0" w:line="254" w:lineRule="exact"/>
        <w:ind w:left="1951" w:right="0" w:firstLine="0"/>
        <w:jc w:val="left"/>
        <w:rPr>
          <w:rFonts w:ascii="Courier New"/>
          <w:sz w:val="20"/>
        </w:rPr>
      </w:pPr>
      <w:r>
        <w:rPr>
          <w:sz w:val="24"/>
        </w:rPr>
        <w:t xml:space="preserve">return </w:t>
      </w:r>
      <w:r>
        <w:rPr>
          <w:rFonts w:ascii="Courier New"/>
          <w:sz w:val="20"/>
        </w:rPr>
        <w:t>instance;</w:t>
      </w:r>
    </w:p>
    <w:p>
      <w:pPr>
        <w:spacing w:before="47"/>
        <w:ind w:left="1036" w:right="0" w:firstLine="0"/>
        <w:jc w:val="left"/>
        <w:rPr>
          <w:rFonts w:ascii="Courier New"/>
          <w:sz w:val="20"/>
        </w:rPr>
      </w:pPr>
      <w:r>
        <w:rPr>
          <w:rFonts w:ascii="Courier New"/>
          <w:w w:val="99"/>
          <w:sz w:val="20"/>
        </w:rPr>
        <w:t>}</w:t>
      </w:r>
    </w:p>
    <w:p>
      <w:pPr>
        <w:pStyle w:val="6"/>
        <w:spacing w:before="43"/>
        <w:ind w:left="120"/>
      </w:pPr>
      <w:r>
        <w:rPr>
          <w:rFonts w:ascii="Courier New" w:eastAsia="Courier New"/>
          <w:sz w:val="20"/>
        </w:rPr>
        <w:t>}</w:t>
      </w:r>
      <w:r>
        <w:t>复制代码</w:t>
      </w:r>
    </w:p>
    <w:p>
      <w:pPr>
        <w:pStyle w:val="16"/>
        <w:numPr>
          <w:ilvl w:val="0"/>
          <w:numId w:val="24"/>
        </w:numPr>
        <w:tabs>
          <w:tab w:val="left" w:pos="721"/>
        </w:tabs>
        <w:spacing w:before="4" w:after="0" w:line="240" w:lineRule="auto"/>
        <w:ind w:left="721" w:right="0" w:hanging="601"/>
        <w:jc w:val="left"/>
        <w:rPr>
          <w:sz w:val="24"/>
        </w:rPr>
      </w:pPr>
      <w:r>
        <w:rPr>
          <w:sz w:val="24"/>
        </w:rPr>
        <w:t>懒汉式单例</w:t>
      </w:r>
    </w:p>
    <w:p>
      <w:pPr>
        <w:spacing w:before="47"/>
        <w:ind w:left="120" w:right="0" w:firstLine="0"/>
        <w:jc w:val="left"/>
        <w:rPr>
          <w:rFonts w:ascii="Courier New"/>
          <w:sz w:val="20"/>
        </w:rPr>
      </w:pPr>
      <w:r>
        <w:rPr>
          <w:rFonts w:ascii="Courier New"/>
          <w:sz w:val="20"/>
        </w:rPr>
        <w:t>public class Singleton {</w:t>
      </w:r>
    </w:p>
    <w:p>
      <w:pPr>
        <w:spacing w:before="86"/>
        <w:ind w:left="1036" w:right="0" w:firstLine="0"/>
        <w:jc w:val="left"/>
        <w:rPr>
          <w:rFonts w:ascii="Courier New"/>
          <w:sz w:val="20"/>
        </w:rPr>
      </w:pPr>
      <w:r>
        <w:rPr>
          <w:rFonts w:ascii="Courier New"/>
          <w:sz w:val="20"/>
        </w:rPr>
        <w:t>private static Singleton instance = null;</w:t>
      </w:r>
    </w:p>
    <w:p>
      <w:pPr>
        <w:spacing w:after="0"/>
        <w:jc w:val="left"/>
        <w:rPr>
          <w:rFonts w:ascii="Courier New"/>
          <w:sz w:val="20"/>
        </w:rPr>
        <w:sectPr>
          <w:pgSz w:w="11910" w:h="16840"/>
          <w:pgMar w:top="1420" w:right="1480" w:bottom="1400" w:left="1680" w:header="0" w:footer="1197" w:gutter="0"/>
          <w:cols w:space="720" w:num="1"/>
        </w:sectPr>
      </w:pPr>
    </w:p>
    <w:p>
      <w:pPr>
        <w:spacing w:before="71"/>
        <w:ind w:left="1036" w:right="0" w:firstLine="0"/>
        <w:jc w:val="left"/>
        <w:rPr>
          <w:rFonts w:ascii="Courier New"/>
          <w:sz w:val="20"/>
        </w:rPr>
      </w:pPr>
      <w:r>
        <w:rPr>
          <w:rFonts w:ascii="Courier New"/>
          <w:sz w:val="20"/>
        </w:rPr>
        <w:t xml:space="preserve">private </w:t>
      </w:r>
      <w:r>
        <w:rPr>
          <w:sz w:val="24"/>
        </w:rPr>
        <w:t>Singleton</w:t>
      </w:r>
      <w:r>
        <w:rPr>
          <w:rFonts w:ascii="Courier New"/>
          <w:sz w:val="20"/>
        </w:rPr>
        <w:t>() {</w:t>
      </w:r>
    </w:p>
    <w:p>
      <w:pPr>
        <w:spacing w:before="45"/>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rFonts w:ascii="Courier New"/>
          <w:sz w:val="20"/>
        </w:rPr>
        <w:t xml:space="preserve">public static synchronized Singleton </w:t>
      </w:r>
      <w:r>
        <w:rPr>
          <w:sz w:val="24"/>
        </w:rPr>
        <w:t>getInstance</w:t>
      </w:r>
      <w:r>
        <w:rPr>
          <w:rFonts w:ascii="Courier New"/>
          <w:sz w:val="20"/>
        </w:rPr>
        <w:t>(){</w:t>
      </w:r>
    </w:p>
    <w:p>
      <w:pPr>
        <w:spacing w:before="130"/>
        <w:ind w:left="1951" w:right="0" w:firstLine="0"/>
        <w:jc w:val="left"/>
        <w:rPr>
          <w:rFonts w:ascii="Courier New" w:eastAsia="Courier New"/>
          <w:sz w:val="20"/>
        </w:rPr>
      </w:pPr>
      <w:r>
        <w:rPr>
          <w:sz w:val="24"/>
        </w:rPr>
        <w:t xml:space="preserve">if </w:t>
      </w:r>
      <w:r>
        <w:rPr>
          <w:rFonts w:ascii="Courier New" w:eastAsia="Courier New"/>
          <w:sz w:val="20"/>
        </w:rPr>
        <w:t xml:space="preserve">(instance == null) instance </w:t>
      </w:r>
      <w:r>
        <w:rPr>
          <w:rFonts w:hint="eastAsia" w:ascii="微软雅黑" w:eastAsia="微软雅黑"/>
          <w:sz w:val="20"/>
        </w:rPr>
        <w:t xml:space="preserve">＝ </w:t>
      </w:r>
      <w:r>
        <w:rPr>
          <w:rFonts w:ascii="Courier New" w:eastAsia="Courier New"/>
          <w:sz w:val="20"/>
        </w:rPr>
        <w:t>new Singleton();</w:t>
      </w:r>
    </w:p>
    <w:p>
      <w:pPr>
        <w:spacing w:before="130"/>
        <w:ind w:left="1951" w:right="0" w:firstLine="0"/>
        <w:jc w:val="left"/>
        <w:rPr>
          <w:rFonts w:ascii="Courier New"/>
          <w:sz w:val="20"/>
        </w:rPr>
      </w:pPr>
      <w:r>
        <w:rPr>
          <w:sz w:val="24"/>
        </w:rPr>
        <w:t xml:space="preserve">return </w:t>
      </w:r>
      <w:r>
        <w:rPr>
          <w:rFonts w:ascii="Courier New"/>
          <w:sz w:val="20"/>
        </w:rPr>
        <w:t>instance;</w:t>
      </w:r>
    </w:p>
    <w:p>
      <w:pPr>
        <w:spacing w:before="44"/>
        <w:ind w:left="1036" w:right="0" w:firstLine="0"/>
        <w:jc w:val="lef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pStyle w:val="6"/>
        <w:spacing w:before="4" w:line="242" w:lineRule="auto"/>
        <w:ind w:left="120" w:right="317"/>
        <w:jc w:val="both"/>
      </w:pPr>
      <w:r>
        <w:rPr>
          <w:spacing w:val="-10"/>
        </w:rPr>
        <w:t>注意：实现一个单例有两点注意事项，①将构造器私有，不允许外界通过构造器创建对象；②通过公开的静态方法向外界返回类的唯一实例。这里有一个问题可</w:t>
      </w:r>
      <w:r>
        <w:t>以思考：Spring 的 IoC 容器可以为普通的类创建单例，它是怎么做到的呢？</w:t>
      </w:r>
    </w:p>
    <w:p>
      <w:pPr>
        <w:pStyle w:val="6"/>
        <w:spacing w:before="3"/>
        <w:rPr>
          <w:sz w:val="28"/>
        </w:rPr>
      </w:pPr>
    </w:p>
    <w:p>
      <w:pPr>
        <w:pStyle w:val="3"/>
        <w:spacing w:before="1"/>
      </w:pPr>
      <w:bookmarkStart w:id="186" w:name="92、什么是 UML？"/>
      <w:bookmarkEnd w:id="186"/>
      <w:bookmarkStart w:id="187" w:name="_bookmark93"/>
      <w:bookmarkEnd w:id="187"/>
      <w:r>
        <w:t>92、什么是 UML？</w:t>
      </w:r>
    </w:p>
    <w:p>
      <w:pPr>
        <w:pStyle w:val="6"/>
        <w:spacing w:before="5"/>
        <w:rPr>
          <w:b/>
          <w:sz w:val="28"/>
        </w:rPr>
      </w:pPr>
    </w:p>
    <w:p>
      <w:pPr>
        <w:pStyle w:val="6"/>
        <w:spacing w:line="242" w:lineRule="auto"/>
        <w:ind w:left="120" w:right="317"/>
      </w:pPr>
      <w:r>
        <w:t xml:space="preserve">UML 是统一建模语言（Unified Modeling Language）的缩写，它发表于 1997 </w:t>
      </w:r>
      <w:r>
        <w:rPr>
          <w:spacing w:val="-10"/>
        </w:rPr>
        <w:t>年，综合了当时已经存在的面向对象的建模语言、方法和过程，是一个支持模型</w:t>
      </w:r>
      <w:r>
        <w:rPr>
          <w:spacing w:val="-8"/>
        </w:rPr>
        <w:t>化和软件系统开发的图形化语言，为软件开发的所有阶段提供模型化和可视化支</w:t>
      </w:r>
      <w:r>
        <w:t>持。使用 UML 可以帮助沟通与交流，辅助应用设计和文档的生成，还能够阐释系统的结构和行为。</w:t>
      </w:r>
    </w:p>
    <w:p>
      <w:pPr>
        <w:pStyle w:val="6"/>
        <w:spacing w:before="8"/>
        <w:rPr>
          <w:sz w:val="28"/>
        </w:rPr>
      </w:pPr>
    </w:p>
    <w:p>
      <w:pPr>
        <w:pStyle w:val="3"/>
        <w:spacing w:before="1"/>
      </w:pPr>
      <w:bookmarkStart w:id="188" w:name="_bookmark94"/>
      <w:bookmarkEnd w:id="188"/>
      <w:bookmarkStart w:id="189" w:name="93、UML 中有哪些常用的图？"/>
      <w:bookmarkEnd w:id="189"/>
      <w:r>
        <w:t>93、UML 中有哪些常用的图？</w:t>
      </w:r>
    </w:p>
    <w:p>
      <w:pPr>
        <w:pStyle w:val="6"/>
        <w:spacing w:before="5"/>
        <w:rPr>
          <w:b/>
          <w:sz w:val="28"/>
        </w:rPr>
      </w:pPr>
    </w:p>
    <w:p>
      <w:pPr>
        <w:pStyle w:val="6"/>
        <w:spacing w:line="242" w:lineRule="auto"/>
        <w:ind w:left="120" w:right="464"/>
      </w:pPr>
      <w:r>
        <w:t>UML 定义了多种图形化的符号来描述软件系统部分或全部的静态结构和动态结构，包括：用例图（use case diagram）、类图（class diagram）、时序图</w:t>
      </w:r>
    </w:p>
    <w:p>
      <w:pPr>
        <w:pStyle w:val="6"/>
        <w:spacing w:before="3" w:line="242" w:lineRule="auto"/>
        <w:ind w:left="120" w:right="197"/>
      </w:pPr>
      <w:r>
        <w:rPr>
          <w:spacing w:val="-3"/>
        </w:rPr>
        <w:t>（sequencediagram）</w:t>
      </w:r>
      <w:r>
        <w:rPr>
          <w:spacing w:val="-24"/>
        </w:rPr>
        <w:t>、协作图</w:t>
      </w:r>
      <w:r>
        <w:t>（collaboration</w:t>
      </w:r>
      <w:r>
        <w:rPr>
          <w:spacing w:val="-58"/>
        </w:rPr>
        <w:t xml:space="preserve"> </w:t>
      </w:r>
      <w:r>
        <w:rPr>
          <w:spacing w:val="-6"/>
        </w:rPr>
        <w:t>diagram）</w:t>
      </w:r>
      <w:r>
        <w:rPr>
          <w:spacing w:val="-24"/>
        </w:rPr>
        <w:t>、状态图</w:t>
      </w:r>
      <w:r>
        <w:t>（statechart diagram）、活动图（activity</w:t>
      </w:r>
      <w:r>
        <w:rPr>
          <w:spacing w:val="-49"/>
        </w:rPr>
        <w:t xml:space="preserve"> </w:t>
      </w:r>
      <w:r>
        <w:t>diagram）、构件图（component</w:t>
      </w:r>
      <w:r>
        <w:rPr>
          <w:spacing w:val="-46"/>
        </w:rPr>
        <w:t xml:space="preserve"> </w:t>
      </w:r>
      <w:r>
        <w:t>diagram）、部署图（deploymentdiagram）等。在这些图形化符号中，有三种图最为重要，分</w:t>
      </w:r>
      <w:r>
        <w:rPr>
          <w:spacing w:val="-9"/>
        </w:rPr>
        <w:t>别是：用例图</w:t>
      </w:r>
      <w:r>
        <w:t>（</w:t>
      </w:r>
      <w:r>
        <w:rPr>
          <w:spacing w:val="-6"/>
        </w:rPr>
        <w:t>用来捕获需求，描述系统的功能，通过该图可以迅速的了解系统的功能模块及其关系</w:t>
      </w:r>
      <w:r>
        <w:rPr>
          <w:spacing w:val="-24"/>
        </w:rPr>
        <w:t>）</w:t>
      </w:r>
      <w:r>
        <w:rPr>
          <w:spacing w:val="-16"/>
        </w:rPr>
        <w:t>、类图</w:t>
      </w:r>
      <w:r>
        <w:rPr>
          <w:spacing w:val="-3"/>
        </w:rPr>
        <w:t>（</w:t>
      </w:r>
      <w:r>
        <w:rPr>
          <w:spacing w:val="-2"/>
        </w:rPr>
        <w:t>描述类以及类与类之间的关系，通过该图可以快速了解系统</w:t>
      </w:r>
      <w:r>
        <w:rPr>
          <w:spacing w:val="-72"/>
        </w:rPr>
        <w:t>）</w:t>
      </w:r>
      <w:r>
        <w:rPr>
          <w:spacing w:val="-37"/>
        </w:rPr>
        <w:t>、时序图</w:t>
      </w:r>
      <w:r>
        <w:t>（</w:t>
      </w:r>
      <w:r>
        <w:rPr>
          <w:spacing w:val="-1"/>
        </w:rPr>
        <w:t xml:space="preserve">描述执行特定任务时对象之间的交互关系以及执行顺序， </w:t>
      </w:r>
      <w:r>
        <w:t>通过该图可以了解对象能接收的消息也就是说对象能够向外界提供的服务</w:t>
      </w:r>
      <w:r>
        <w:rPr>
          <w:spacing w:val="-48"/>
        </w:rPr>
        <w:t>）</w:t>
      </w:r>
      <w:r>
        <w:rPr>
          <w:spacing w:val="-23"/>
        </w:rPr>
        <w:t>。用例图：</w:t>
      </w:r>
    </w:p>
    <w:p>
      <w:pPr>
        <w:pStyle w:val="6"/>
        <w:spacing w:before="11"/>
        <w:ind w:left="120"/>
      </w:pPr>
      <w:r>
        <w:t>类图：</w:t>
      </w:r>
    </w:p>
    <w:p>
      <w:pPr>
        <w:pStyle w:val="6"/>
      </w:pPr>
    </w:p>
    <w:p>
      <w:pPr>
        <w:pStyle w:val="6"/>
        <w:spacing w:before="1"/>
        <w:rPr>
          <w:sz w:val="25"/>
        </w:rPr>
      </w:pPr>
    </w:p>
    <w:p>
      <w:pPr>
        <w:pStyle w:val="6"/>
        <w:ind w:left="120"/>
      </w:pPr>
      <w:r>
        <w:t>时序图：</w:t>
      </w:r>
    </w:p>
    <w:p>
      <w:pPr>
        <w:pStyle w:val="6"/>
      </w:pPr>
    </w:p>
    <w:p>
      <w:pPr>
        <w:pStyle w:val="6"/>
      </w:pPr>
    </w:p>
    <w:p>
      <w:pPr>
        <w:pStyle w:val="6"/>
      </w:pPr>
    </w:p>
    <w:p>
      <w:pPr>
        <w:pStyle w:val="6"/>
        <w:spacing w:before="4"/>
        <w:rPr>
          <w:sz w:val="29"/>
        </w:rPr>
      </w:pPr>
    </w:p>
    <w:p>
      <w:pPr>
        <w:pStyle w:val="3"/>
      </w:pPr>
      <w:bookmarkStart w:id="190" w:name="94、用 Java 写一个冒泡排序。"/>
      <w:bookmarkEnd w:id="190"/>
      <w:bookmarkStart w:id="191" w:name="_bookmark95"/>
      <w:bookmarkEnd w:id="191"/>
      <w:r>
        <w:t>94、用 Java 写一个冒泡排序。</w:t>
      </w:r>
    </w:p>
    <w:p>
      <w:pPr>
        <w:spacing w:after="0"/>
        <w:sectPr>
          <w:pgSz w:w="11910" w:h="16840"/>
          <w:pgMar w:top="1420" w:right="1480" w:bottom="1400" w:left="1680" w:header="0" w:footer="1197" w:gutter="0"/>
          <w:cols w:space="720" w:num="1"/>
        </w:sectPr>
      </w:pPr>
    </w:p>
    <w:p>
      <w:pPr>
        <w:pStyle w:val="6"/>
        <w:spacing w:before="71" w:line="242" w:lineRule="auto"/>
        <w:ind w:left="120" w:right="317"/>
      </w:pPr>
      <w:r>
        <w:rPr>
          <w:spacing w:val="-7"/>
        </w:rPr>
        <w:t>冒泡排序几乎是个程序员都写得出来，但是面试的时候如何写一个逼格高的冒泡</w:t>
      </w:r>
      <w:r>
        <w:t>排序却不是每个人都能做到，下面提供一个参考代码：</w:t>
      </w:r>
    </w:p>
    <w:p>
      <w:pPr>
        <w:spacing w:before="43"/>
        <w:ind w:left="120" w:right="0" w:firstLine="0"/>
        <w:jc w:val="left"/>
        <w:rPr>
          <w:rFonts w:ascii="Courier New"/>
          <w:sz w:val="20"/>
        </w:rPr>
      </w:pPr>
      <w:r>
        <w:rPr>
          <w:rFonts w:ascii="Courier New"/>
          <w:sz w:val="20"/>
        </w:rPr>
        <w:t>import java.util.Comparator;</w:t>
      </w:r>
    </w:p>
    <w:p>
      <w:pPr>
        <w:spacing w:before="85"/>
        <w:ind w:left="120" w:right="0" w:firstLine="0"/>
        <w:jc w:val="left"/>
        <w:rPr>
          <w:rFonts w:ascii="Courier New"/>
          <w:sz w:val="20"/>
        </w:rPr>
      </w:pPr>
      <w:r>
        <w:rPr>
          <w:rFonts w:ascii="Courier New"/>
          <w:sz w:val="20"/>
        </w:rPr>
        <w:t>/**</w:t>
      </w:r>
    </w:p>
    <w:p>
      <w:pPr>
        <w:pStyle w:val="16"/>
        <w:numPr>
          <w:ilvl w:val="0"/>
          <w:numId w:val="2"/>
        </w:numPr>
        <w:tabs>
          <w:tab w:val="left" w:pos="341"/>
        </w:tabs>
        <w:spacing w:before="171" w:after="0" w:line="405" w:lineRule="auto"/>
        <w:ind w:left="120" w:right="1666" w:firstLine="0"/>
        <w:jc w:val="left"/>
        <w:rPr>
          <w:rFonts w:ascii="Courier New" w:hAnsi="Courier New" w:eastAsia="Courier New"/>
          <w:sz w:val="20"/>
        </w:rPr>
      </w:pPr>
      <w:r>
        <w:rPr>
          <w:rFonts w:hint="eastAsia" w:ascii="微软雅黑" w:hAnsi="微软雅黑" w:eastAsia="微软雅黑"/>
          <w:sz w:val="20"/>
        </w:rPr>
        <w:t>排序器接口</w:t>
      </w:r>
      <w:r>
        <w:rPr>
          <w:rFonts w:ascii="Courier New" w:hAnsi="Courier New" w:eastAsia="Courier New"/>
          <w:sz w:val="20"/>
        </w:rPr>
        <w:t>(</w:t>
      </w:r>
      <w:r>
        <w:rPr>
          <w:rFonts w:hint="eastAsia" w:ascii="微软雅黑" w:hAnsi="微软雅黑" w:eastAsia="微软雅黑"/>
          <w:sz w:val="20"/>
        </w:rPr>
        <w:t>策略模式</w:t>
      </w:r>
      <w:r>
        <w:rPr>
          <w:rFonts w:ascii="Courier New" w:hAnsi="Courier New" w:eastAsia="Courier New"/>
          <w:spacing w:val="-17"/>
          <w:sz w:val="20"/>
        </w:rPr>
        <w:t xml:space="preserve">: </w:t>
      </w:r>
      <w:r>
        <w:rPr>
          <w:rFonts w:hint="eastAsia" w:ascii="微软雅黑" w:hAnsi="微软雅黑" w:eastAsia="微软雅黑"/>
          <w:sz w:val="20"/>
        </w:rPr>
        <w:t>将算法封装到具有共同接口的独立的类中使得它们可以相互替换</w:t>
      </w:r>
      <w:r>
        <w:rPr>
          <w:rFonts w:ascii="Courier New" w:hAnsi="Courier New" w:eastAsia="Courier New"/>
          <w:sz w:val="20"/>
        </w:rPr>
        <w:t>)</w:t>
      </w:r>
    </w:p>
    <w:p>
      <w:pPr>
        <w:pStyle w:val="16"/>
        <w:numPr>
          <w:ilvl w:val="0"/>
          <w:numId w:val="2"/>
        </w:numPr>
        <w:tabs>
          <w:tab w:val="left" w:pos="360"/>
        </w:tabs>
        <w:spacing w:before="2" w:after="0" w:line="240" w:lineRule="auto"/>
        <w:ind w:left="360" w:right="0" w:hanging="240"/>
        <w:jc w:val="left"/>
        <w:rPr>
          <w:rFonts w:hint="eastAsia" w:ascii="微软雅黑" w:hAnsi="微软雅黑" w:eastAsia="微软雅黑"/>
          <w:sz w:val="20"/>
        </w:rPr>
      </w:pPr>
      <w:r>
        <w:rPr>
          <w:rFonts w:ascii="Courier New" w:hAnsi="Courier New" w:eastAsia="Courier New"/>
          <w:sz w:val="20"/>
        </w:rPr>
        <w:t>@author</w:t>
      </w:r>
      <w:r>
        <w:rPr>
          <w:rFonts w:ascii="Courier New" w:hAnsi="Courier New" w:eastAsia="Courier New"/>
          <w:spacing w:val="-79"/>
          <w:sz w:val="20"/>
        </w:rPr>
        <w:t xml:space="preserve"> </w:t>
      </w:r>
      <w:r>
        <w:rPr>
          <w:rFonts w:hint="eastAsia" w:ascii="微软雅黑" w:hAnsi="微软雅黑" w:eastAsia="微软雅黑"/>
          <w:sz w:val="20"/>
        </w:rPr>
        <w:t>骆 昊</w:t>
      </w:r>
    </w:p>
    <w:p>
      <w:pPr>
        <w:spacing w:before="170"/>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w:t>
      </w:r>
    </w:p>
    <w:p>
      <w:pPr>
        <w:spacing w:before="85"/>
        <w:ind w:left="120" w:right="0" w:firstLine="0"/>
        <w:jc w:val="left"/>
        <w:rPr>
          <w:rFonts w:ascii="Courier New"/>
          <w:sz w:val="20"/>
        </w:rPr>
      </w:pPr>
      <w:r>
        <w:rPr>
          <w:rFonts w:ascii="Courier New"/>
          <w:sz w:val="20"/>
        </w:rPr>
        <w:t>public interface Sorter {</w:t>
      </w:r>
    </w:p>
    <w:p>
      <w:pPr>
        <w:spacing w:before="85"/>
        <w:ind w:left="1036" w:right="0" w:firstLine="0"/>
        <w:jc w:val="left"/>
        <w:rPr>
          <w:rFonts w:ascii="Courier New"/>
          <w:sz w:val="20"/>
        </w:rPr>
      </w:pPr>
      <w:r>
        <w:rPr>
          <w:rFonts w:ascii="Courier New"/>
          <w:sz w:val="20"/>
        </w:rPr>
        <w:t>/**</w:t>
      </w:r>
    </w:p>
    <w:p>
      <w:pPr>
        <w:pStyle w:val="6"/>
        <w:spacing w:before="11"/>
        <w:rPr>
          <w:rFonts w:ascii="Courier New"/>
          <w:sz w:val="10"/>
        </w:rPr>
      </w:pPr>
    </w:p>
    <w:p>
      <w:pPr>
        <w:pStyle w:val="16"/>
        <w:numPr>
          <w:ilvl w:val="0"/>
          <w:numId w:val="2"/>
        </w:numPr>
        <w:tabs>
          <w:tab w:val="left" w:pos="341"/>
        </w:tabs>
        <w:spacing w:before="47"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排序</w:t>
      </w:r>
    </w:p>
    <w:p>
      <w:pPr>
        <w:pStyle w:val="6"/>
        <w:spacing w:before="15"/>
        <w:rPr>
          <w:rFonts w:ascii="微软雅黑"/>
          <w:sz w:val="13"/>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list</w:t>
      </w:r>
      <w:r>
        <w:rPr>
          <w:rFonts w:ascii="Courier New" w:hAnsi="Courier New" w:eastAsia="Courier New"/>
          <w:spacing w:val="-19"/>
          <w:sz w:val="20"/>
        </w:rPr>
        <w:t xml:space="preserve"> </w:t>
      </w:r>
      <w:r>
        <w:rPr>
          <w:rFonts w:hint="eastAsia" w:ascii="微软雅黑" w:hAnsi="微软雅黑" w:eastAsia="微软雅黑"/>
          <w:sz w:val="20"/>
        </w:rPr>
        <w:t>待排序的数组</w:t>
      </w:r>
    </w:p>
    <w:p>
      <w:pPr>
        <w:spacing w:before="171"/>
        <w:ind w:left="120" w:right="0" w:firstLine="0"/>
        <w:jc w:val="left"/>
        <w:rPr>
          <w:rFonts w:ascii="Courier New"/>
          <w:sz w:val="20"/>
        </w:rPr>
      </w:pPr>
      <w:r>
        <w:rPr>
          <w:rFonts w:ascii="Courier New"/>
          <w:sz w:val="20"/>
        </w:rPr>
        <w:t>*/</w:t>
      </w:r>
    </w:p>
    <w:p>
      <w:pPr>
        <w:spacing w:after="0"/>
        <w:jc w:val="left"/>
        <w:rPr>
          <w:rFonts w:ascii="Courier New"/>
          <w:sz w:val="20"/>
        </w:rPr>
        <w:sectPr>
          <w:footerReference r:id="rId12" w:type="default"/>
          <w:pgSz w:w="11910" w:h="16840"/>
          <w:pgMar w:top="1420" w:right="1480" w:bottom="1400" w:left="1680" w:header="0" w:footer="1207" w:gutter="0"/>
          <w:pgNumType w:start="50"/>
          <w:cols w:space="720" w:num="1"/>
        </w:sectPr>
      </w:pPr>
    </w:p>
    <w:p>
      <w:pPr>
        <w:pStyle w:val="6"/>
        <w:rPr>
          <w:rFonts w:ascii="Courier New"/>
          <w:sz w:val="26"/>
        </w:rPr>
      </w:pPr>
    </w:p>
    <w:p>
      <w:pPr>
        <w:pStyle w:val="6"/>
        <w:rPr>
          <w:rFonts w:ascii="Courier New"/>
          <w:sz w:val="26"/>
        </w:rPr>
      </w:pPr>
    </w:p>
    <w:p>
      <w:pPr>
        <w:pStyle w:val="16"/>
        <w:numPr>
          <w:ilvl w:val="0"/>
          <w:numId w:val="2"/>
        </w:numPr>
        <w:tabs>
          <w:tab w:val="left" w:pos="341"/>
        </w:tabs>
        <w:spacing w:before="205"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排序</w:t>
      </w:r>
    </w:p>
    <w:p>
      <w:pPr>
        <w:spacing w:before="85"/>
        <w:ind w:left="120" w:right="0" w:firstLine="0"/>
        <w:jc w:val="left"/>
        <w:rPr>
          <w:rFonts w:ascii="Courier New"/>
          <w:sz w:val="20"/>
        </w:rPr>
      </w:pPr>
      <w:r>
        <w:br w:type="column"/>
      </w:r>
      <w:r>
        <w:rPr>
          <w:rFonts w:ascii="Courier New"/>
          <w:sz w:val="20"/>
        </w:rPr>
        <w:t>public &lt;T extends Comparable&lt;T&gt;&gt; void sort(T[] list);</w:t>
      </w:r>
    </w:p>
    <w:p>
      <w:pPr>
        <w:spacing w:before="86"/>
        <w:ind w:left="120" w:right="0" w:firstLine="0"/>
        <w:jc w:val="left"/>
        <w:rPr>
          <w:rFonts w:ascii="Courier New"/>
          <w:sz w:val="20"/>
        </w:rPr>
      </w:pPr>
      <w:r>
        <w:rPr>
          <w:rFonts w:ascii="Courier New"/>
          <w:sz w:val="20"/>
        </w:rPr>
        <w:t>/**</w:t>
      </w:r>
    </w:p>
    <w:p>
      <w:pPr>
        <w:spacing w:after="0"/>
        <w:jc w:val="left"/>
        <w:rPr>
          <w:rFonts w:ascii="Courier New"/>
          <w:sz w:val="20"/>
        </w:rPr>
        <w:sectPr>
          <w:type w:val="continuous"/>
          <w:pgSz w:w="11910" w:h="16840"/>
          <w:pgMar w:top="720" w:right="1480" w:bottom="1160" w:left="1680" w:header="720" w:footer="720" w:gutter="0"/>
          <w:cols w:equalWidth="0" w:num="2">
            <w:col w:w="779" w:space="137"/>
            <w:col w:w="7834"/>
          </w:cols>
        </w:sectPr>
      </w:pPr>
    </w:p>
    <w:p>
      <w:pPr>
        <w:pStyle w:val="6"/>
        <w:spacing w:before="5"/>
        <w:rPr>
          <w:rFonts w:ascii="Courier New"/>
          <w:sz w:val="18"/>
        </w:rPr>
      </w:pPr>
    </w:p>
    <w:p>
      <w:pPr>
        <w:pStyle w:val="16"/>
        <w:numPr>
          <w:ilvl w:val="0"/>
          <w:numId w:val="2"/>
        </w:numPr>
        <w:tabs>
          <w:tab w:val="left" w:pos="360"/>
        </w:tabs>
        <w:spacing w:before="46" w:after="0" w:line="240" w:lineRule="auto"/>
        <w:ind w:left="360" w:right="0" w:hanging="240"/>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list</w:t>
      </w:r>
      <w:r>
        <w:rPr>
          <w:rFonts w:ascii="Courier New" w:hAnsi="Courier New" w:eastAsia="Courier New"/>
          <w:spacing w:val="-19"/>
          <w:sz w:val="20"/>
        </w:rPr>
        <w:t xml:space="preserve"> </w:t>
      </w:r>
      <w:r>
        <w:rPr>
          <w:rFonts w:hint="eastAsia" w:ascii="微软雅黑" w:hAnsi="微软雅黑" w:eastAsia="微软雅黑"/>
          <w:sz w:val="20"/>
        </w:rPr>
        <w:t>待排序的数组</w:t>
      </w:r>
    </w:p>
    <w:p>
      <w:pPr>
        <w:pStyle w:val="6"/>
        <w:spacing w:before="16"/>
        <w:rPr>
          <w:rFonts w:ascii="微软雅黑"/>
          <w:sz w:val="13"/>
        </w:rPr>
      </w:pPr>
    </w:p>
    <w:p>
      <w:pPr>
        <w:pStyle w:val="16"/>
        <w:numPr>
          <w:ilvl w:val="0"/>
          <w:numId w:val="2"/>
        </w:numPr>
        <w:tabs>
          <w:tab w:val="left" w:pos="360"/>
        </w:tabs>
        <w:spacing w:before="0" w:after="0" w:line="240" w:lineRule="auto"/>
        <w:ind w:left="360" w:right="0" w:hanging="240"/>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comp</w:t>
      </w:r>
      <w:r>
        <w:rPr>
          <w:rFonts w:ascii="Courier New" w:hAnsi="Courier New" w:eastAsia="Courier New"/>
          <w:spacing w:val="-19"/>
          <w:sz w:val="20"/>
        </w:rPr>
        <w:t xml:space="preserve"> </w:t>
      </w:r>
      <w:r>
        <w:rPr>
          <w:rFonts w:hint="eastAsia" w:ascii="微软雅黑" w:hAnsi="微软雅黑" w:eastAsia="微软雅黑"/>
          <w:sz w:val="20"/>
        </w:rPr>
        <w:t>比较两个对象的比较器</w:t>
      </w:r>
    </w:p>
    <w:p>
      <w:pPr>
        <w:spacing w:before="171"/>
        <w:ind w:left="120" w:right="0" w:firstLine="0"/>
        <w:jc w:val="left"/>
        <w:rPr>
          <w:rFonts w:ascii="Courier New"/>
          <w:sz w:val="20"/>
        </w:rPr>
      </w:pPr>
      <w:r>
        <w:rPr>
          <w:rFonts w:ascii="Courier New"/>
          <w:sz w:val="20"/>
        </w:rPr>
        <w:t>*/</w:t>
      </w:r>
    </w:p>
    <w:p>
      <w:pPr>
        <w:spacing w:before="85"/>
        <w:ind w:left="1036" w:right="0" w:firstLine="0"/>
        <w:jc w:val="left"/>
        <w:rPr>
          <w:rFonts w:ascii="Courier New"/>
          <w:sz w:val="20"/>
        </w:rPr>
      </w:pPr>
      <w:r>
        <w:rPr>
          <w:rFonts w:ascii="Courier New"/>
          <w:sz w:val="20"/>
        </w:rPr>
        <w:t>public &lt;T&gt; void sort(T[] list, Comparator&lt;T&gt; comp);</w:t>
      </w:r>
    </w:p>
    <w:p>
      <w:pPr>
        <w:spacing w:before="85"/>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import java.util.Comparator;</w:t>
      </w:r>
    </w:p>
    <w:p>
      <w:pPr>
        <w:spacing w:before="85"/>
        <w:ind w:left="120" w:right="0" w:firstLine="0"/>
        <w:jc w:val="left"/>
        <w:rPr>
          <w:rFonts w:ascii="Courier New"/>
          <w:sz w:val="20"/>
        </w:rPr>
      </w:pPr>
      <w:r>
        <w:rPr>
          <w:rFonts w:ascii="Courier New"/>
          <w:sz w:val="20"/>
        </w:rPr>
        <w:t>/**</w:t>
      </w:r>
    </w:p>
    <w:p>
      <w:pPr>
        <w:pStyle w:val="16"/>
        <w:numPr>
          <w:ilvl w:val="0"/>
          <w:numId w:val="2"/>
        </w:numPr>
        <w:tabs>
          <w:tab w:val="left" w:pos="341"/>
        </w:tabs>
        <w:spacing w:before="171" w:after="0" w:line="240" w:lineRule="auto"/>
        <w:ind w:left="340" w:right="0" w:hanging="221"/>
        <w:jc w:val="left"/>
        <w:rPr>
          <w:rFonts w:hint="eastAsia" w:ascii="微软雅黑" w:hAnsi="微软雅黑" w:eastAsia="微软雅黑"/>
          <w:sz w:val="20"/>
        </w:rPr>
      </w:pPr>
      <w:r>
        <w:rPr>
          <w:rFonts w:hint="eastAsia" w:ascii="微软雅黑" w:hAnsi="微软雅黑" w:eastAsia="微软雅黑"/>
          <w:sz w:val="20"/>
        </w:rPr>
        <w:t>冒泡排序</w:t>
      </w:r>
    </w:p>
    <w:p>
      <w:pPr>
        <w:spacing w:before="170"/>
        <w:ind w:left="120" w:right="0" w:firstLine="0"/>
        <w:jc w:val="left"/>
        <w:rPr>
          <w:rFonts w:ascii="Courier New"/>
          <w:sz w:val="20"/>
        </w:rPr>
      </w:pPr>
      <w:r>
        <w:rPr>
          <w:rFonts w:ascii="Courier New"/>
          <w:w w:val="99"/>
          <w:sz w:val="20"/>
        </w:rPr>
        <w:t>*</w:t>
      </w:r>
    </w:p>
    <w:p>
      <w:pPr>
        <w:pStyle w:val="16"/>
        <w:numPr>
          <w:ilvl w:val="0"/>
          <w:numId w:val="2"/>
        </w:numPr>
        <w:tabs>
          <w:tab w:val="left" w:pos="360"/>
        </w:tabs>
        <w:spacing w:before="171" w:after="0" w:line="240" w:lineRule="auto"/>
        <w:ind w:left="360" w:right="0" w:hanging="240"/>
        <w:jc w:val="left"/>
        <w:rPr>
          <w:rFonts w:hint="eastAsia" w:ascii="微软雅黑" w:hAnsi="微软雅黑" w:eastAsia="微软雅黑"/>
          <w:sz w:val="20"/>
        </w:rPr>
      </w:pPr>
      <w:r>
        <w:rPr>
          <w:rFonts w:ascii="Courier New" w:hAnsi="Courier New" w:eastAsia="Courier New"/>
          <w:sz w:val="20"/>
        </w:rPr>
        <w:t>@author</w:t>
      </w:r>
      <w:r>
        <w:rPr>
          <w:rFonts w:ascii="Courier New" w:hAnsi="Courier New" w:eastAsia="Courier New"/>
          <w:spacing w:val="-79"/>
          <w:sz w:val="20"/>
        </w:rPr>
        <w:t xml:space="preserve"> </w:t>
      </w:r>
      <w:r>
        <w:rPr>
          <w:rFonts w:hint="eastAsia" w:ascii="微软雅黑" w:hAnsi="微软雅黑" w:eastAsia="微软雅黑"/>
          <w:sz w:val="20"/>
        </w:rPr>
        <w:t>骆 昊</w:t>
      </w:r>
    </w:p>
    <w:p>
      <w:pPr>
        <w:spacing w:before="170"/>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w:t>
      </w:r>
    </w:p>
    <w:p>
      <w:pPr>
        <w:spacing w:before="86" w:line="331" w:lineRule="auto"/>
        <w:ind w:left="1036" w:right="3210" w:hanging="917"/>
        <w:jc w:val="left"/>
        <w:rPr>
          <w:rFonts w:ascii="Courier New"/>
          <w:sz w:val="20"/>
        </w:rPr>
      </w:pPr>
      <w:r>
        <w:rPr>
          <w:rFonts w:ascii="Courier New"/>
          <w:sz w:val="20"/>
        </w:rPr>
        <w:t>public class BubbleSorter implements Sorter { @Override</w:t>
      </w:r>
    </w:p>
    <w:p>
      <w:pPr>
        <w:spacing w:before="0" w:line="288" w:lineRule="auto"/>
        <w:ind w:left="1951" w:right="1212" w:hanging="915"/>
        <w:jc w:val="left"/>
        <w:rPr>
          <w:rFonts w:ascii="Courier New"/>
          <w:sz w:val="20"/>
        </w:rPr>
      </w:pPr>
      <w:r>
        <w:rPr>
          <w:rFonts w:ascii="Courier New"/>
          <w:sz w:val="20"/>
        </w:rPr>
        <w:t xml:space="preserve">public &lt;T extends Comparable&lt;T&gt;&gt; void sort(T[] list) { Boolean swapped = </w:t>
      </w:r>
      <w:r>
        <w:rPr>
          <w:sz w:val="24"/>
        </w:rPr>
        <w:t>true</w:t>
      </w:r>
      <w:r>
        <w:rPr>
          <w:rFonts w:ascii="Courier New"/>
          <w:sz w:val="20"/>
        </w:rPr>
        <w:t>;</w:t>
      </w:r>
    </w:p>
    <w:p>
      <w:pPr>
        <w:spacing w:after="0" w:line="288" w:lineRule="auto"/>
        <w:jc w:val="left"/>
        <w:rPr>
          <w:rFonts w:ascii="Courier New"/>
          <w:sz w:val="20"/>
        </w:rPr>
        <w:sectPr>
          <w:type w:val="continuous"/>
          <w:pgSz w:w="11910" w:h="16840"/>
          <w:pgMar w:top="720" w:right="1480" w:bottom="1160" w:left="1680" w:header="720" w:footer="720" w:gutter="0"/>
          <w:cols w:space="720" w:num="1"/>
        </w:sectPr>
      </w:pPr>
    </w:p>
    <w:p>
      <w:pPr>
        <w:pStyle w:val="6"/>
        <w:rPr>
          <w:rFonts w:ascii="Courier New"/>
          <w:sz w:val="22"/>
        </w:rPr>
      </w:pPr>
    </w:p>
    <w:p>
      <w:pPr>
        <w:spacing w:before="174"/>
        <w:ind w:left="120" w:right="0" w:firstLine="0"/>
        <w:jc w:val="left"/>
        <w:rPr>
          <w:rFonts w:ascii="Courier New"/>
          <w:sz w:val="20"/>
        </w:rPr>
      </w:pPr>
      <w:r>
        <w:rPr>
          <w:rFonts w:ascii="Courier New"/>
          <w:sz w:val="20"/>
        </w:rPr>
        <w:t>++i) {</w:t>
      </w:r>
    </w:p>
    <w:p>
      <w:pPr>
        <w:pStyle w:val="6"/>
        <w:rPr>
          <w:rFonts w:ascii="Courier New"/>
          <w:sz w:val="22"/>
        </w:rPr>
      </w:pPr>
    </w:p>
    <w:p>
      <w:pPr>
        <w:pStyle w:val="6"/>
        <w:rPr>
          <w:rFonts w:ascii="Courier New"/>
          <w:sz w:val="22"/>
        </w:rPr>
      </w:pPr>
    </w:p>
    <w:p>
      <w:pPr>
        <w:pStyle w:val="6"/>
        <w:rPr>
          <w:rFonts w:ascii="Courier New"/>
          <w:sz w:val="22"/>
        </w:rPr>
      </w:pPr>
    </w:p>
    <w:p>
      <w:pPr>
        <w:pStyle w:val="6"/>
        <w:spacing w:before="2"/>
        <w:rPr>
          <w:rFonts w:ascii="Courier New"/>
        </w:rPr>
      </w:pPr>
    </w:p>
    <w:p>
      <w:pPr>
        <w:spacing w:before="0"/>
        <w:ind w:left="120" w:right="0" w:firstLine="0"/>
        <w:jc w:val="left"/>
        <w:rPr>
          <w:rFonts w:ascii="Courier New"/>
          <w:sz w:val="20"/>
        </w:rPr>
      </w:pPr>
      <w:r>
        <w:rPr>
          <w:rFonts w:ascii="Courier New"/>
          <w:w w:val="99"/>
          <w:sz w:val="20"/>
        </w:rPr>
        <w:t>{</w:t>
      </w:r>
    </w:p>
    <w:p>
      <w:pPr>
        <w:spacing w:before="71"/>
        <w:ind w:left="120" w:right="0" w:firstLine="0"/>
        <w:jc w:val="left"/>
        <w:rPr>
          <w:rFonts w:ascii="Courier New"/>
          <w:sz w:val="20"/>
        </w:rPr>
      </w:pPr>
      <w:r>
        <w:br w:type="column"/>
      </w:r>
      <w:r>
        <w:rPr>
          <w:sz w:val="24"/>
        </w:rPr>
        <w:t xml:space="preserve">for </w:t>
      </w:r>
      <w:r>
        <w:rPr>
          <w:rFonts w:ascii="Courier New"/>
          <w:sz w:val="20"/>
        </w:rPr>
        <w:t>(int i = 1, len = list.length; i &lt; len &amp;&amp; swapped;</w:t>
      </w:r>
    </w:p>
    <w:p>
      <w:pPr>
        <w:pStyle w:val="6"/>
        <w:spacing w:before="11"/>
        <w:rPr>
          <w:rFonts w:ascii="Courier New"/>
          <w:sz w:val="27"/>
        </w:rPr>
      </w:pPr>
    </w:p>
    <w:p>
      <w:pPr>
        <w:spacing w:before="0"/>
        <w:ind w:left="1036" w:right="0" w:firstLine="0"/>
        <w:jc w:val="left"/>
        <w:rPr>
          <w:rFonts w:ascii="Courier New"/>
          <w:sz w:val="20"/>
        </w:rPr>
      </w:pPr>
      <w:r>
        <w:rPr>
          <w:rFonts w:ascii="Courier New"/>
          <w:sz w:val="20"/>
        </w:rPr>
        <w:t xml:space="preserve">swapped = </w:t>
      </w:r>
      <w:r>
        <w:rPr>
          <w:sz w:val="24"/>
        </w:rPr>
        <w:t>false</w:t>
      </w:r>
      <w:r>
        <w:rPr>
          <w:rFonts w:ascii="Courier New"/>
          <w:sz w:val="20"/>
        </w:rPr>
        <w:t>;</w:t>
      </w:r>
    </w:p>
    <w:p>
      <w:pPr>
        <w:spacing w:before="4"/>
        <w:ind w:left="1036" w:right="0" w:firstLine="0"/>
        <w:jc w:val="left"/>
        <w:rPr>
          <w:rFonts w:ascii="Courier New"/>
          <w:sz w:val="20"/>
        </w:rPr>
      </w:pPr>
      <w:r>
        <w:rPr>
          <w:sz w:val="24"/>
        </w:rPr>
        <w:t xml:space="preserve">for </w:t>
      </w:r>
      <w:r>
        <w:rPr>
          <w:rFonts w:ascii="Courier New"/>
          <w:sz w:val="20"/>
        </w:rPr>
        <w:t>(int j = 0; j &lt; len - i; ++j) {</w:t>
      </w:r>
    </w:p>
    <w:p>
      <w:pPr>
        <w:spacing w:before="5"/>
        <w:ind w:left="1953" w:right="0" w:firstLine="0"/>
        <w:jc w:val="left"/>
        <w:rPr>
          <w:rFonts w:ascii="Courier New"/>
          <w:sz w:val="20"/>
        </w:rPr>
      </w:pPr>
      <w:r>
        <w:rPr>
          <w:sz w:val="24"/>
        </w:rPr>
        <w:t xml:space="preserve">if </w:t>
      </w:r>
      <w:r>
        <w:rPr>
          <w:rFonts w:ascii="Courier New"/>
          <w:sz w:val="20"/>
        </w:rPr>
        <w:t>(list[j].compareTo(list[j + 1]) &gt;</w:t>
      </w:r>
      <w:r>
        <w:rPr>
          <w:rFonts w:ascii="Courier New"/>
          <w:spacing w:val="-53"/>
          <w:sz w:val="20"/>
        </w:rPr>
        <w:t xml:space="preserve"> </w:t>
      </w:r>
      <w:r>
        <w:rPr>
          <w:rFonts w:ascii="Courier New"/>
          <w:sz w:val="20"/>
        </w:rPr>
        <w:t>0)</w:t>
      </w:r>
    </w:p>
    <w:p>
      <w:pPr>
        <w:pStyle w:val="6"/>
        <w:spacing w:before="5"/>
        <w:rPr>
          <w:rFonts w:ascii="Courier New"/>
          <w:sz w:val="31"/>
        </w:rPr>
      </w:pPr>
    </w:p>
    <w:p>
      <w:pPr>
        <w:spacing w:before="0" w:line="331" w:lineRule="auto"/>
        <w:ind w:left="2867" w:right="1391" w:firstLine="0"/>
        <w:jc w:val="left"/>
        <w:rPr>
          <w:rFonts w:ascii="Courier New"/>
          <w:sz w:val="20"/>
        </w:rPr>
      </w:pPr>
      <w:r>
        <w:rPr>
          <w:rFonts w:ascii="Courier New"/>
          <w:sz w:val="20"/>
        </w:rPr>
        <w:t>T temp = list[j]; list[j] = list[j + 1]; list[j + 1] = temp;</w:t>
      </w:r>
    </w:p>
    <w:p>
      <w:pPr>
        <w:spacing w:before="0" w:line="266" w:lineRule="exact"/>
        <w:ind w:left="2867" w:right="0" w:firstLine="0"/>
        <w:jc w:val="left"/>
        <w:rPr>
          <w:rFonts w:ascii="Courier New"/>
          <w:sz w:val="20"/>
        </w:rPr>
      </w:pPr>
      <w:r>
        <w:rPr>
          <w:rFonts w:ascii="Courier New"/>
          <w:sz w:val="20"/>
        </w:rPr>
        <w:t xml:space="preserve">swapped = </w:t>
      </w:r>
      <w:r>
        <w:rPr>
          <w:sz w:val="24"/>
        </w:rPr>
        <w:t>true</w:t>
      </w:r>
      <w:r>
        <w:rPr>
          <w:rFonts w:ascii="Courier New"/>
          <w:sz w:val="20"/>
        </w:rPr>
        <w:t>;</w:t>
      </w:r>
    </w:p>
    <w:p>
      <w:pPr>
        <w:spacing w:after="0" w:line="266" w:lineRule="exact"/>
        <w:jc w:val="left"/>
        <w:rPr>
          <w:rFonts w:ascii="Courier New"/>
          <w:sz w:val="20"/>
        </w:rPr>
        <w:sectPr>
          <w:pgSz w:w="11910" w:h="16840"/>
          <w:pgMar w:top="1420" w:right="1480" w:bottom="1400" w:left="1680" w:header="0" w:footer="1207" w:gutter="0"/>
          <w:cols w:equalWidth="0" w:num="2">
            <w:col w:w="880" w:space="951"/>
            <w:col w:w="6919"/>
          </w:cols>
        </w:sectPr>
      </w:pPr>
    </w:p>
    <w:p>
      <w:pPr>
        <w:spacing w:before="44"/>
        <w:ind w:left="3784" w:right="0" w:firstLine="0"/>
        <w:jc w:val="left"/>
        <w:rPr>
          <w:rFonts w:ascii="Courier New"/>
          <w:sz w:val="20"/>
        </w:rPr>
      </w:pPr>
      <w:r>
        <w:rPr>
          <w:rFonts w:ascii="Courier New"/>
          <w:w w:val="99"/>
          <w:sz w:val="20"/>
        </w:rPr>
        <w:t>}</w:t>
      </w:r>
    </w:p>
    <w:p>
      <w:pPr>
        <w:spacing w:before="86"/>
        <w:ind w:left="2867"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w w:val="99"/>
          <w:sz w:val="20"/>
        </w:rPr>
        <w:t>}</w:t>
      </w:r>
    </w:p>
    <w:p>
      <w:pPr>
        <w:spacing w:before="86"/>
        <w:ind w:left="1036" w:right="0" w:firstLine="0"/>
        <w:jc w:val="left"/>
        <w:rPr>
          <w:rFonts w:ascii="Courier New"/>
          <w:sz w:val="20"/>
        </w:rPr>
      </w:pPr>
      <w:r>
        <w:rPr>
          <w:rFonts w:ascii="Courier New"/>
          <w:w w:val="99"/>
          <w:sz w:val="20"/>
        </w:rPr>
        <w:t>}</w:t>
      </w:r>
    </w:p>
    <w:p>
      <w:pPr>
        <w:spacing w:after="0"/>
        <w:jc w:val="left"/>
        <w:rPr>
          <w:rFonts w:ascii="Courier New"/>
          <w:sz w:val="20"/>
        </w:rPr>
        <w:sectPr>
          <w:type w:val="continuous"/>
          <w:pgSz w:w="11910" w:h="16840"/>
          <w:pgMar w:top="720" w:right="1480" w:bottom="1160" w:left="1680" w:header="720" w:footer="720" w:gutter="0"/>
          <w:cols w:space="720" w:num="1"/>
        </w:sect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spacing w:before="8"/>
        <w:rPr>
          <w:rFonts w:ascii="Courier New"/>
          <w:sz w:val="29"/>
        </w:rPr>
      </w:pPr>
    </w:p>
    <w:p>
      <w:pPr>
        <w:spacing w:before="0"/>
        <w:ind w:left="120" w:right="0" w:firstLine="0"/>
        <w:jc w:val="left"/>
        <w:rPr>
          <w:rFonts w:ascii="Courier New"/>
          <w:sz w:val="20"/>
        </w:rPr>
      </w:pPr>
      <w:r>
        <w:rPr>
          <w:rFonts w:ascii="Courier New"/>
          <w:sz w:val="20"/>
        </w:rPr>
        <w:t xml:space="preserve">++i) </w:t>
      </w:r>
      <w:r>
        <w:rPr>
          <w:rFonts w:ascii="Courier New"/>
          <w:spacing w:val="-18"/>
          <w:sz w:val="20"/>
        </w:rPr>
        <w:t>{</w:t>
      </w:r>
    </w:p>
    <w:p>
      <w:pPr>
        <w:pStyle w:val="6"/>
        <w:rPr>
          <w:rFonts w:ascii="Courier New"/>
          <w:sz w:val="22"/>
        </w:rPr>
      </w:pPr>
    </w:p>
    <w:p>
      <w:pPr>
        <w:pStyle w:val="6"/>
        <w:rPr>
          <w:rFonts w:ascii="Courier New"/>
          <w:sz w:val="22"/>
        </w:rPr>
      </w:pPr>
    </w:p>
    <w:p>
      <w:pPr>
        <w:pStyle w:val="6"/>
        <w:rPr>
          <w:rFonts w:ascii="Courier New"/>
          <w:sz w:val="22"/>
        </w:rPr>
      </w:pPr>
    </w:p>
    <w:p>
      <w:pPr>
        <w:pStyle w:val="6"/>
        <w:spacing w:before="2"/>
        <w:rPr>
          <w:rFonts w:ascii="Courier New"/>
        </w:rPr>
      </w:pPr>
    </w:p>
    <w:p>
      <w:pPr>
        <w:spacing w:before="0"/>
        <w:ind w:left="120" w:right="0" w:firstLine="0"/>
        <w:jc w:val="left"/>
        <w:rPr>
          <w:rFonts w:ascii="Courier New"/>
          <w:sz w:val="20"/>
        </w:rPr>
      </w:pPr>
      <w:r>
        <w:rPr>
          <w:rFonts w:ascii="Courier New"/>
          <w:sz w:val="20"/>
        </w:rPr>
        <w:t>0) {</w:t>
      </w:r>
    </w:p>
    <w:p>
      <w:pPr>
        <w:spacing w:before="85"/>
        <w:ind w:left="120" w:right="0" w:firstLine="0"/>
        <w:jc w:val="left"/>
        <w:rPr>
          <w:rFonts w:ascii="Courier New"/>
          <w:sz w:val="20"/>
        </w:rPr>
      </w:pPr>
      <w:r>
        <w:br w:type="column"/>
      </w:r>
      <w:r>
        <w:rPr>
          <w:rFonts w:ascii="Courier New"/>
          <w:sz w:val="20"/>
        </w:rPr>
        <w:t>@Override</w:t>
      </w:r>
    </w:p>
    <w:p>
      <w:pPr>
        <w:spacing w:before="86" w:line="288" w:lineRule="auto"/>
        <w:ind w:left="1034" w:right="1452" w:hanging="915"/>
        <w:jc w:val="left"/>
        <w:rPr>
          <w:rFonts w:ascii="Courier New"/>
          <w:sz w:val="20"/>
        </w:rPr>
      </w:pPr>
      <w:r>
        <w:rPr>
          <w:rFonts w:ascii="Courier New"/>
          <w:sz w:val="20"/>
        </w:rPr>
        <w:t xml:space="preserve">public &lt;T&gt; void sort(T[] list, Comparator&lt;T&gt; comp) { Boolean swapped = </w:t>
      </w:r>
      <w:r>
        <w:rPr>
          <w:sz w:val="24"/>
        </w:rPr>
        <w:t>true</w:t>
      </w:r>
      <w:r>
        <w:rPr>
          <w:rFonts w:ascii="Courier New"/>
          <w:sz w:val="20"/>
        </w:rPr>
        <w:t>;</w:t>
      </w:r>
    </w:p>
    <w:p>
      <w:pPr>
        <w:spacing w:before="0" w:line="251" w:lineRule="exact"/>
        <w:ind w:left="1034" w:right="0" w:firstLine="0"/>
        <w:jc w:val="left"/>
        <w:rPr>
          <w:rFonts w:ascii="Courier New"/>
          <w:sz w:val="20"/>
        </w:rPr>
      </w:pPr>
      <w:r>
        <w:rPr>
          <w:sz w:val="24"/>
        </w:rPr>
        <w:t xml:space="preserve">for </w:t>
      </w:r>
      <w:r>
        <w:rPr>
          <w:rFonts w:ascii="Courier New"/>
          <w:sz w:val="20"/>
        </w:rPr>
        <w:t>(int i = 1, len = list.length; i &lt; len &amp;&amp; swapped;</w:t>
      </w:r>
    </w:p>
    <w:p>
      <w:pPr>
        <w:pStyle w:val="6"/>
        <w:spacing w:before="10"/>
        <w:rPr>
          <w:rFonts w:ascii="Courier New"/>
          <w:sz w:val="27"/>
        </w:rPr>
      </w:pPr>
    </w:p>
    <w:p>
      <w:pPr>
        <w:spacing w:before="0"/>
        <w:ind w:left="1951" w:right="0" w:firstLine="0"/>
        <w:jc w:val="left"/>
        <w:rPr>
          <w:rFonts w:ascii="Courier New"/>
          <w:sz w:val="20"/>
        </w:rPr>
      </w:pPr>
      <w:r>
        <w:rPr>
          <w:rFonts w:ascii="Courier New"/>
          <w:sz w:val="20"/>
        </w:rPr>
        <w:t xml:space="preserve">swapped = </w:t>
      </w:r>
      <w:r>
        <w:rPr>
          <w:sz w:val="24"/>
        </w:rPr>
        <w:t>false</w:t>
      </w:r>
      <w:r>
        <w:rPr>
          <w:rFonts w:ascii="Courier New"/>
          <w:sz w:val="20"/>
        </w:rPr>
        <w:t>;</w:t>
      </w:r>
    </w:p>
    <w:p>
      <w:pPr>
        <w:spacing w:before="5"/>
        <w:ind w:left="1951" w:right="0" w:firstLine="0"/>
        <w:jc w:val="left"/>
        <w:rPr>
          <w:rFonts w:ascii="Courier New"/>
          <w:sz w:val="20"/>
        </w:rPr>
      </w:pPr>
      <w:r>
        <w:rPr>
          <w:sz w:val="24"/>
        </w:rPr>
        <w:t xml:space="preserve">for </w:t>
      </w:r>
      <w:r>
        <w:rPr>
          <w:rFonts w:ascii="Courier New"/>
          <w:sz w:val="20"/>
        </w:rPr>
        <w:t>(int j = 0; j &lt; len - i; ++j) {</w:t>
      </w:r>
    </w:p>
    <w:p>
      <w:pPr>
        <w:spacing w:before="4"/>
        <w:ind w:left="2868" w:right="0" w:firstLine="0"/>
        <w:jc w:val="left"/>
        <w:rPr>
          <w:rFonts w:ascii="Courier New"/>
          <w:sz w:val="20"/>
        </w:rPr>
      </w:pPr>
      <w:r>
        <w:rPr>
          <w:sz w:val="24"/>
        </w:rPr>
        <w:t xml:space="preserve">if </w:t>
      </w:r>
      <w:r>
        <w:rPr>
          <w:rFonts w:ascii="Courier New"/>
          <w:sz w:val="20"/>
        </w:rPr>
        <w:t>(comp.compare(list[j], list[j + 1]) &gt;</w:t>
      </w:r>
    </w:p>
    <w:p>
      <w:pPr>
        <w:pStyle w:val="6"/>
        <w:spacing w:before="5"/>
        <w:rPr>
          <w:rFonts w:ascii="Courier New"/>
          <w:sz w:val="31"/>
        </w:rPr>
      </w:pPr>
    </w:p>
    <w:p>
      <w:pPr>
        <w:spacing w:before="1" w:line="331" w:lineRule="auto"/>
        <w:ind w:left="3782" w:right="1390" w:firstLine="0"/>
        <w:jc w:val="left"/>
        <w:rPr>
          <w:rFonts w:ascii="Courier New"/>
          <w:sz w:val="20"/>
        </w:rPr>
      </w:pPr>
      <w:r>
        <w:rPr>
          <w:rFonts w:ascii="Courier New"/>
          <w:sz w:val="20"/>
        </w:rPr>
        <w:t>T temp = list[j]; list[j] = list[j + 1]; list[j + 1] = temp;</w:t>
      </w:r>
    </w:p>
    <w:p>
      <w:pPr>
        <w:spacing w:before="0" w:line="266" w:lineRule="exact"/>
        <w:ind w:left="3782" w:right="0" w:firstLine="0"/>
        <w:jc w:val="left"/>
        <w:rPr>
          <w:rFonts w:ascii="Courier New"/>
          <w:sz w:val="20"/>
        </w:rPr>
      </w:pPr>
      <w:r>
        <w:rPr>
          <w:rFonts w:ascii="Courier New"/>
          <w:sz w:val="20"/>
        </w:rPr>
        <w:t xml:space="preserve">swapped = </w:t>
      </w:r>
      <w:r>
        <w:rPr>
          <w:sz w:val="24"/>
        </w:rPr>
        <w:t>true</w:t>
      </w:r>
      <w:r>
        <w:rPr>
          <w:rFonts w:ascii="Courier New"/>
          <w:sz w:val="20"/>
        </w:rPr>
        <w:t>;</w:t>
      </w:r>
    </w:p>
    <w:p>
      <w:pPr>
        <w:spacing w:after="0" w:line="266" w:lineRule="exact"/>
        <w:jc w:val="left"/>
        <w:rPr>
          <w:rFonts w:ascii="Courier New"/>
          <w:sz w:val="20"/>
        </w:rPr>
        <w:sectPr>
          <w:type w:val="continuous"/>
          <w:pgSz w:w="11910" w:h="16840"/>
          <w:pgMar w:top="720" w:right="1480" w:bottom="1160" w:left="1680" w:header="720" w:footer="720" w:gutter="0"/>
          <w:cols w:equalWidth="0" w:num="2">
            <w:col w:w="840" w:space="77"/>
            <w:col w:w="7833"/>
          </w:cols>
        </w:sectPr>
      </w:pPr>
    </w:p>
    <w:p>
      <w:pPr>
        <w:spacing w:before="44"/>
        <w:ind w:left="3784" w:right="0" w:firstLine="0"/>
        <w:jc w:val="left"/>
        <w:rPr>
          <w:rFonts w:ascii="Courier New"/>
          <w:sz w:val="20"/>
        </w:rPr>
      </w:pPr>
      <w:r>
        <w:rPr>
          <w:rFonts w:ascii="Courier New"/>
          <w:w w:val="99"/>
          <w:sz w:val="20"/>
        </w:rPr>
        <w:t>}</w:t>
      </w:r>
    </w:p>
    <w:p>
      <w:pPr>
        <w:spacing w:before="85"/>
        <w:ind w:left="2867"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w w:val="99"/>
          <w:sz w:val="20"/>
        </w:rPr>
        <w:t>}</w:t>
      </w:r>
    </w:p>
    <w:p>
      <w:pPr>
        <w:pStyle w:val="6"/>
        <w:spacing w:before="46"/>
        <w:ind w:left="120"/>
      </w:pPr>
      <w:r>
        <w:rPr>
          <w:rFonts w:ascii="Courier New" w:eastAsia="Courier New"/>
          <w:sz w:val="20"/>
        </w:rPr>
        <w:t>}</w:t>
      </w:r>
      <w:r>
        <w:t>复制代码</w:t>
      </w:r>
    </w:p>
    <w:p>
      <w:pPr>
        <w:pStyle w:val="6"/>
        <w:spacing w:before="5"/>
      </w:pPr>
    </w:p>
    <w:p>
      <w:pPr>
        <w:pStyle w:val="3"/>
        <w:spacing w:before="49"/>
      </w:pPr>
      <w:bookmarkStart w:id="192" w:name="95、用 Java 写一个折半查找。"/>
      <w:bookmarkEnd w:id="192"/>
      <w:bookmarkStart w:id="193" w:name="_bookmark96"/>
      <w:bookmarkEnd w:id="193"/>
      <w:r>
        <w:t>95、用 Java 写一个折半查找。</w:t>
      </w:r>
    </w:p>
    <w:p>
      <w:pPr>
        <w:pStyle w:val="6"/>
        <w:spacing w:before="6"/>
        <w:rPr>
          <w:b/>
          <w:sz w:val="28"/>
        </w:rPr>
      </w:pPr>
    </w:p>
    <w:p>
      <w:pPr>
        <w:pStyle w:val="6"/>
        <w:spacing w:line="242" w:lineRule="auto"/>
        <w:ind w:left="120" w:right="197"/>
      </w:pPr>
      <w:r>
        <w:rPr>
          <w:spacing w:val="-11"/>
        </w:rPr>
        <w:t>折半查找，也称二分查找、二分搜索，是一种在有序数组中查找某一特定元素的</w:t>
      </w:r>
      <w:r>
        <w:rPr>
          <w:spacing w:val="-19"/>
        </w:rPr>
        <w:t xml:space="preserve">搜索算法。搜素过程从数组的中间元素开始，如果中间元素正好是要查找的元素， </w:t>
      </w:r>
      <w:r>
        <w:rPr>
          <w:spacing w:val="-8"/>
        </w:rPr>
        <w:t>则搜素过程结束；如果某一特定元素大于或者小于中间元素，则在数组大于或小</w:t>
      </w:r>
      <w:r>
        <w:rPr>
          <w:spacing w:val="-14"/>
        </w:rPr>
        <w:t>于中间元素的那一半中查找，而且跟开始一样从中间元素开始比较。如果在某一</w:t>
      </w:r>
      <w:r>
        <w:rPr>
          <w:spacing w:val="-15"/>
        </w:rPr>
        <w:t>步骤数组已经为空，则表示找不到指定的元素。这种搜索算法每一次比较都使搜索范围缩小一半，其时间复杂度是 O(logN)。</w:t>
      </w:r>
    </w:p>
    <w:p>
      <w:pPr>
        <w:spacing w:before="51" w:line="331" w:lineRule="auto"/>
        <w:ind w:left="120" w:right="5249" w:firstLine="0"/>
        <w:jc w:val="left"/>
        <w:rPr>
          <w:rFonts w:ascii="Courier New"/>
          <w:sz w:val="20"/>
        </w:rPr>
      </w:pPr>
      <w:r>
        <w:rPr>
          <w:rFonts w:ascii="Courier New"/>
          <w:sz w:val="20"/>
        </w:rPr>
        <w:t>import java.util.Comparator; public class MyUtil {</w:t>
      </w:r>
    </w:p>
    <w:p>
      <w:pPr>
        <w:spacing w:after="0" w:line="331" w:lineRule="auto"/>
        <w:jc w:val="left"/>
        <w:rPr>
          <w:rFonts w:ascii="Courier New"/>
          <w:sz w:val="20"/>
        </w:rPr>
        <w:sectPr>
          <w:type w:val="continuous"/>
          <w:pgSz w:w="11910" w:h="16840"/>
          <w:pgMar w:top="720" w:right="1480" w:bottom="1160" w:left="1680" w:header="720" w:footer="720" w:gutter="0"/>
          <w:cols w:space="720" w:num="1"/>
        </w:sectPr>
      </w:pPr>
    </w:p>
    <w:p>
      <w:pPr>
        <w:pStyle w:val="6"/>
        <w:rPr>
          <w:rFonts w:ascii="Courier New"/>
          <w:sz w:val="22"/>
        </w:rPr>
      </w:pPr>
    </w:p>
    <w:p>
      <w:pPr>
        <w:spacing w:before="174"/>
        <w:ind w:left="120" w:right="0" w:firstLine="0"/>
        <w:jc w:val="left"/>
        <w:rPr>
          <w:rFonts w:ascii="Courier New"/>
          <w:sz w:val="20"/>
        </w:rPr>
      </w:pPr>
      <w:r>
        <w:rPr>
          <w:rFonts w:ascii="Courier New"/>
          <w:w w:val="99"/>
          <w:sz w:val="20"/>
        </w:rPr>
        <w:t>T</w:t>
      </w: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spacing w:before="9"/>
        <w:rPr>
          <w:rFonts w:ascii="Courier New"/>
          <w:sz w:val="18"/>
        </w:rPr>
      </w:pPr>
    </w:p>
    <w:p>
      <w:pPr>
        <w:spacing w:before="0"/>
        <w:ind w:left="120" w:right="0" w:firstLine="0"/>
        <w:jc w:val="left"/>
        <w:rPr>
          <w:rFonts w:ascii="Courier New"/>
          <w:sz w:val="20"/>
        </w:rPr>
      </w:pPr>
      <w:r>
        <w:rPr>
          <w:rFonts w:ascii="Courier New"/>
          <w:sz w:val="20"/>
        </w:rPr>
        <w:t>comp)</w:t>
      </w:r>
    </w:p>
    <w:p>
      <w:pPr>
        <w:spacing w:before="111"/>
        <w:ind w:left="120" w:right="0" w:firstLine="0"/>
        <w:jc w:val="left"/>
        <w:rPr>
          <w:rFonts w:ascii="Courier New"/>
          <w:sz w:val="20"/>
        </w:rPr>
      </w:pPr>
      <w:r>
        <w:br w:type="column"/>
      </w:r>
      <w:r>
        <w:rPr>
          <w:rFonts w:ascii="Courier New"/>
          <w:sz w:val="20"/>
        </w:rPr>
        <w:t>public static &lt;T extends Comparable&lt;T&gt;&gt; int binarySearch(T[] x,</w:t>
      </w:r>
    </w:p>
    <w:p>
      <w:pPr>
        <w:pStyle w:val="6"/>
        <w:rPr>
          <w:rFonts w:ascii="Courier New"/>
          <w:sz w:val="22"/>
        </w:rPr>
      </w:pPr>
    </w:p>
    <w:p>
      <w:pPr>
        <w:spacing w:before="148"/>
        <w:ind w:left="120" w:right="0" w:firstLine="0"/>
        <w:jc w:val="left"/>
        <w:rPr>
          <w:rFonts w:ascii="Courier New"/>
          <w:sz w:val="20"/>
        </w:rPr>
      </w:pPr>
      <w:r>
        <w:rPr>
          <w:rFonts w:ascii="Courier New"/>
          <w:sz w:val="20"/>
        </w:rPr>
        <w:t>key) {</w:t>
      </w:r>
    </w:p>
    <w:p>
      <w:pPr>
        <w:spacing w:before="46"/>
        <w:ind w:left="1034" w:right="0" w:firstLine="0"/>
        <w:jc w:val="left"/>
        <w:rPr>
          <w:rFonts w:ascii="Courier New"/>
          <w:sz w:val="20"/>
        </w:rPr>
      </w:pPr>
      <w:r>
        <w:rPr>
          <w:sz w:val="24"/>
        </w:rPr>
        <w:t xml:space="preserve">return </w:t>
      </w:r>
      <w:r>
        <w:rPr>
          <w:rFonts w:ascii="Courier New"/>
          <w:sz w:val="20"/>
        </w:rPr>
        <w:t>binarySearch(x, 0, x.length- 1, key);</w:t>
      </w:r>
    </w:p>
    <w:p>
      <w:pPr>
        <w:spacing w:before="44"/>
        <w:ind w:left="120" w:right="0" w:firstLine="0"/>
        <w:jc w:val="left"/>
        <w:rPr>
          <w:rFonts w:ascii="Courier New"/>
          <w:sz w:val="20"/>
        </w:rPr>
      </w:pPr>
      <w:r>
        <w:rPr>
          <w:rFonts w:ascii="Courier New"/>
          <w:w w:val="99"/>
          <w:sz w:val="20"/>
        </w:rPr>
        <w:t>}</w:t>
      </w:r>
    </w:p>
    <w:p>
      <w:pPr>
        <w:spacing w:before="171"/>
        <w:ind w:left="120"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使用循环实现的二分查找</w:t>
      </w:r>
    </w:p>
    <w:p>
      <w:pPr>
        <w:spacing w:before="170"/>
        <w:ind w:left="120" w:right="0" w:firstLine="0"/>
        <w:jc w:val="left"/>
        <w:rPr>
          <w:rFonts w:ascii="Courier New"/>
          <w:sz w:val="20"/>
        </w:rPr>
      </w:pPr>
      <w:r>
        <w:rPr>
          <w:rFonts w:ascii="Courier New"/>
          <w:sz w:val="20"/>
        </w:rPr>
        <w:t>public static &lt;T&gt; int binarySearch(T[] x, T key,</w:t>
      </w:r>
      <w:r>
        <w:rPr>
          <w:rFonts w:ascii="Courier New"/>
          <w:spacing w:val="-76"/>
          <w:sz w:val="20"/>
        </w:rPr>
        <w:t xml:space="preserve"> </w:t>
      </w:r>
      <w:r>
        <w:rPr>
          <w:rFonts w:ascii="Courier New"/>
          <w:sz w:val="20"/>
        </w:rPr>
        <w:t>Comparator&lt;T&gt;</w:t>
      </w:r>
    </w:p>
    <w:p>
      <w:pPr>
        <w:pStyle w:val="6"/>
        <w:rPr>
          <w:rFonts w:ascii="Courier New"/>
          <w:sz w:val="22"/>
        </w:rPr>
      </w:pPr>
    </w:p>
    <w:p>
      <w:pPr>
        <w:spacing w:before="148"/>
        <w:ind w:left="120" w:right="0" w:firstLine="0"/>
        <w:jc w:val="left"/>
        <w:rPr>
          <w:rFonts w:ascii="Courier New"/>
          <w:sz w:val="20"/>
        </w:rPr>
      </w:pPr>
      <w:r>
        <w:rPr>
          <w:rFonts w:ascii="Courier New"/>
          <w:w w:val="99"/>
          <w:sz w:val="20"/>
        </w:rPr>
        <w:t>{</w:t>
      </w:r>
    </w:p>
    <w:p>
      <w:pPr>
        <w:spacing w:before="86"/>
        <w:ind w:left="1034" w:right="0" w:firstLine="0"/>
        <w:jc w:val="left"/>
        <w:rPr>
          <w:rFonts w:ascii="Courier New"/>
          <w:sz w:val="20"/>
        </w:rPr>
      </w:pPr>
      <w:r>
        <w:rPr>
          <w:rFonts w:ascii="Courier New"/>
          <w:sz w:val="20"/>
        </w:rPr>
        <w:t>int low = 0;</w:t>
      </w:r>
    </w:p>
    <w:p>
      <w:pPr>
        <w:spacing w:before="85"/>
        <w:ind w:left="1034" w:right="0" w:firstLine="0"/>
        <w:jc w:val="left"/>
        <w:rPr>
          <w:rFonts w:ascii="Courier New"/>
          <w:sz w:val="20"/>
        </w:rPr>
      </w:pPr>
      <w:r>
        <w:rPr>
          <w:rFonts w:ascii="Courier New"/>
          <w:sz w:val="20"/>
        </w:rPr>
        <w:t>int high = x.length - 1;</w:t>
      </w:r>
    </w:p>
    <w:p>
      <w:pPr>
        <w:spacing w:before="46"/>
        <w:ind w:left="1034" w:right="0" w:firstLine="0"/>
        <w:jc w:val="left"/>
        <w:rPr>
          <w:rFonts w:ascii="Courier New"/>
          <w:sz w:val="20"/>
        </w:rPr>
      </w:pPr>
      <w:r>
        <w:rPr>
          <w:sz w:val="24"/>
        </w:rPr>
        <w:t xml:space="preserve">while </w:t>
      </w:r>
      <w:r>
        <w:rPr>
          <w:rFonts w:ascii="Courier New"/>
          <w:sz w:val="20"/>
        </w:rPr>
        <w:t>(low &lt;= high) {</w:t>
      </w:r>
    </w:p>
    <w:p>
      <w:pPr>
        <w:spacing w:before="44"/>
        <w:ind w:left="1951" w:right="0" w:firstLine="0"/>
        <w:jc w:val="left"/>
        <w:rPr>
          <w:rFonts w:ascii="Courier New"/>
          <w:sz w:val="20"/>
        </w:rPr>
      </w:pPr>
      <w:r>
        <w:rPr>
          <w:rFonts w:ascii="Courier New"/>
          <w:sz w:val="20"/>
        </w:rPr>
        <w:t>int mid = (low + high) &gt;&gt;&gt; 1;</w:t>
      </w:r>
    </w:p>
    <w:p>
      <w:pPr>
        <w:spacing w:before="86"/>
        <w:ind w:left="1951" w:right="0" w:firstLine="0"/>
        <w:jc w:val="left"/>
        <w:rPr>
          <w:rFonts w:ascii="Courier New"/>
          <w:sz w:val="20"/>
        </w:rPr>
      </w:pPr>
      <w:r>
        <w:rPr>
          <w:rFonts w:ascii="Courier New"/>
          <w:sz w:val="20"/>
        </w:rPr>
        <w:t>int cmp = comp.compare(x[mid], key);</w:t>
      </w:r>
    </w:p>
    <w:p>
      <w:pPr>
        <w:spacing w:before="45"/>
        <w:ind w:left="1951" w:right="0" w:firstLine="0"/>
        <w:jc w:val="left"/>
        <w:rPr>
          <w:rFonts w:ascii="Courier New"/>
          <w:sz w:val="20"/>
        </w:rPr>
      </w:pPr>
      <w:r>
        <w:rPr>
          <w:sz w:val="24"/>
        </w:rPr>
        <w:t xml:space="preserve">if </w:t>
      </w:r>
      <w:r>
        <w:rPr>
          <w:rFonts w:ascii="Courier New"/>
          <w:sz w:val="20"/>
        </w:rPr>
        <w:t>(cmp &lt; 0) {</w:t>
      </w:r>
    </w:p>
    <w:p>
      <w:pPr>
        <w:spacing w:before="44"/>
        <w:ind w:left="0" w:right="3399" w:firstLine="0"/>
        <w:jc w:val="right"/>
        <w:rPr>
          <w:rFonts w:ascii="Courier New"/>
          <w:sz w:val="20"/>
        </w:rPr>
      </w:pPr>
      <w:r>
        <w:rPr>
          <w:rFonts w:ascii="Courier New"/>
          <w:sz w:val="20"/>
        </w:rPr>
        <w:t>low= mid + 1;</w:t>
      </w:r>
    </w:p>
    <w:p>
      <w:pPr>
        <w:spacing w:before="46"/>
        <w:ind w:left="0" w:right="3356" w:firstLine="0"/>
        <w:jc w:val="right"/>
        <w:rPr>
          <w:rFonts w:ascii="Courier New"/>
          <w:sz w:val="20"/>
        </w:rPr>
      </w:pPr>
      <w:r>
        <w:rPr>
          <w:rFonts w:ascii="Courier New"/>
          <w:sz w:val="20"/>
        </w:rPr>
        <w:t xml:space="preserve">} </w:t>
      </w:r>
      <w:r>
        <w:rPr>
          <w:sz w:val="24"/>
        </w:rPr>
        <w:t xml:space="preserve">else if </w:t>
      </w:r>
      <w:r>
        <w:rPr>
          <w:rFonts w:ascii="Courier New"/>
          <w:sz w:val="20"/>
        </w:rPr>
        <w:t>(cmp &gt; 0) {</w:t>
      </w:r>
    </w:p>
    <w:p>
      <w:pPr>
        <w:spacing w:before="44"/>
        <w:ind w:left="0" w:right="3279" w:firstLine="0"/>
        <w:jc w:val="right"/>
        <w:rPr>
          <w:rFonts w:ascii="Courier New"/>
          <w:sz w:val="20"/>
        </w:rPr>
      </w:pPr>
      <w:r>
        <w:rPr>
          <w:rFonts w:ascii="Courier New"/>
          <w:sz w:val="20"/>
        </w:rPr>
        <w:t>high= mid - 1;</w:t>
      </w:r>
    </w:p>
    <w:p>
      <w:pPr>
        <w:spacing w:before="46"/>
        <w:ind w:left="1951" w:right="0" w:firstLine="0"/>
        <w:jc w:val="left"/>
        <w:rPr>
          <w:rFonts w:ascii="Courier New"/>
          <w:sz w:val="20"/>
        </w:rPr>
      </w:pPr>
      <w:r>
        <w:rPr>
          <w:rFonts w:ascii="Courier New"/>
          <w:sz w:val="20"/>
        </w:rPr>
        <w:t xml:space="preserve">} </w:t>
      </w:r>
      <w:r>
        <w:rPr>
          <w:sz w:val="24"/>
        </w:rPr>
        <w:t xml:space="preserve">else </w:t>
      </w:r>
      <w:r>
        <w:rPr>
          <w:rFonts w:ascii="Courier New"/>
          <w:sz w:val="20"/>
        </w:rPr>
        <w:t>{</w:t>
      </w:r>
    </w:p>
    <w:p>
      <w:pPr>
        <w:spacing w:before="4"/>
        <w:ind w:left="2850" w:right="3621" w:firstLine="0"/>
        <w:jc w:val="center"/>
        <w:rPr>
          <w:rFonts w:ascii="Courier New"/>
          <w:sz w:val="20"/>
        </w:rPr>
      </w:pPr>
      <w:r>
        <w:rPr>
          <w:sz w:val="24"/>
        </w:rPr>
        <w:t xml:space="preserve">return </w:t>
      </w:r>
      <w:r>
        <w:rPr>
          <w:rFonts w:ascii="Courier New"/>
          <w:sz w:val="20"/>
        </w:rPr>
        <w:t>mid;</w:t>
      </w:r>
    </w:p>
    <w:p>
      <w:pPr>
        <w:spacing w:after="0"/>
        <w:jc w:val="center"/>
        <w:rPr>
          <w:rFonts w:ascii="Courier New"/>
          <w:sz w:val="20"/>
        </w:rPr>
        <w:sectPr>
          <w:pgSz w:w="11910" w:h="16840"/>
          <w:pgMar w:top="1420" w:right="1480" w:bottom="1400" w:left="1680" w:header="0" w:footer="1207" w:gutter="0"/>
          <w:cols w:equalWidth="0" w:num="2">
            <w:col w:w="760" w:space="157"/>
            <w:col w:w="7833"/>
          </w:cols>
        </w:sectPr>
      </w:pPr>
    </w:p>
    <w:p>
      <w:pPr>
        <w:spacing w:before="45"/>
        <w:ind w:left="2867" w:right="0" w:firstLine="0"/>
        <w:jc w:val="left"/>
        <w:rPr>
          <w:rFonts w:ascii="Courier New"/>
          <w:sz w:val="20"/>
        </w:rPr>
      </w:pPr>
      <w:r>
        <w:rPr>
          <w:rFonts w:ascii="Courier New"/>
          <w:w w:val="99"/>
          <w:sz w:val="20"/>
        </w:rPr>
        <w:t>}</w:t>
      </w:r>
    </w:p>
    <w:p>
      <w:pPr>
        <w:spacing w:before="85"/>
        <w:ind w:left="1951" w:right="0" w:firstLine="0"/>
        <w:jc w:val="left"/>
        <w:rPr>
          <w:rFonts w:ascii="Courier New"/>
          <w:sz w:val="20"/>
        </w:rPr>
      </w:pPr>
      <w:r>
        <w:rPr>
          <w:rFonts w:ascii="Courier New"/>
          <w:w w:val="99"/>
          <w:sz w:val="20"/>
        </w:rPr>
        <w:t>}</w:t>
      </w:r>
    </w:p>
    <w:p>
      <w:pPr>
        <w:spacing w:before="46"/>
        <w:ind w:left="1951" w:right="0" w:firstLine="0"/>
        <w:jc w:val="left"/>
        <w:rPr>
          <w:rFonts w:ascii="Courier New"/>
          <w:sz w:val="20"/>
        </w:rPr>
      </w:pPr>
      <w:r>
        <w:rPr>
          <w:sz w:val="24"/>
        </w:rPr>
        <w:t xml:space="preserve">return </w:t>
      </w:r>
      <w:r>
        <w:rPr>
          <w:rFonts w:ascii="Courier New"/>
          <w:sz w:val="20"/>
        </w:rPr>
        <w:t>-1;</w:t>
      </w:r>
    </w:p>
    <w:p>
      <w:pPr>
        <w:spacing w:before="44"/>
        <w:ind w:left="1036" w:right="0" w:firstLine="0"/>
        <w:jc w:val="left"/>
        <w:rPr>
          <w:rFonts w:ascii="Courier New"/>
          <w:sz w:val="20"/>
        </w:rPr>
      </w:pPr>
      <w:r>
        <w:rPr>
          <w:rFonts w:ascii="Courier New"/>
          <w:w w:val="99"/>
          <w:sz w:val="20"/>
        </w:rPr>
        <w:t>}</w:t>
      </w:r>
    </w:p>
    <w:p>
      <w:pPr>
        <w:pStyle w:val="6"/>
        <w:spacing w:before="11"/>
        <w:rPr>
          <w:rFonts w:ascii="Courier New"/>
          <w:sz w:val="10"/>
        </w:rPr>
      </w:pPr>
    </w:p>
    <w:p>
      <w:pPr>
        <w:spacing w:after="0"/>
        <w:rPr>
          <w:rFonts w:ascii="Courier New"/>
          <w:sz w:val="10"/>
        </w:rPr>
        <w:sectPr>
          <w:type w:val="continuous"/>
          <w:pgSz w:w="11910" w:h="16840"/>
          <w:pgMar w:top="720" w:right="1480" w:bottom="1160" w:left="1680" w:header="720" w:footer="720" w:gutter="0"/>
          <w:cols w:space="720" w:num="1"/>
        </w:sectPr>
      </w:pPr>
    </w:p>
    <w:p>
      <w:pPr>
        <w:pStyle w:val="6"/>
        <w:rPr>
          <w:rFonts w:ascii="Courier New"/>
          <w:sz w:val="22"/>
        </w:rPr>
      </w:pPr>
    </w:p>
    <w:p>
      <w:pPr>
        <w:pStyle w:val="6"/>
        <w:rPr>
          <w:rFonts w:ascii="Courier New"/>
          <w:sz w:val="22"/>
        </w:rPr>
      </w:pPr>
    </w:p>
    <w:p>
      <w:pPr>
        <w:pStyle w:val="6"/>
        <w:rPr>
          <w:rFonts w:ascii="Courier New"/>
          <w:sz w:val="22"/>
        </w:rPr>
      </w:pPr>
    </w:p>
    <w:p>
      <w:pPr>
        <w:spacing w:before="150"/>
        <w:ind w:left="120" w:right="0" w:firstLine="0"/>
        <w:jc w:val="left"/>
        <w:rPr>
          <w:rFonts w:ascii="Courier New"/>
          <w:sz w:val="20"/>
        </w:rPr>
      </w:pPr>
      <w:r>
        <w:rPr>
          <w:rFonts w:ascii="Courier New"/>
          <w:sz w:val="20"/>
        </w:rPr>
        <w:t>int</w:t>
      </w: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pStyle w:val="6"/>
        <w:rPr>
          <w:rFonts w:ascii="Courier New"/>
          <w:sz w:val="22"/>
        </w:rPr>
      </w:pPr>
    </w:p>
    <w:p>
      <w:pPr>
        <w:spacing w:before="152"/>
        <w:ind w:left="120" w:right="0" w:firstLine="0"/>
        <w:jc w:val="left"/>
        <w:rPr>
          <w:rFonts w:ascii="Courier New"/>
          <w:sz w:val="20"/>
        </w:rPr>
      </w:pPr>
      <w:r>
        <w:rPr>
          <w:rFonts w:ascii="Courier New"/>
          <w:sz w:val="20"/>
        </w:rPr>
        <w:t>key);</w:t>
      </w:r>
    </w:p>
    <w:p>
      <w:pPr>
        <w:spacing w:before="46"/>
        <w:ind w:left="120" w:right="0" w:firstLine="0"/>
        <w:jc w:val="left"/>
        <w:rPr>
          <w:rFonts w:hint="eastAsia" w:ascii="微软雅黑" w:eastAsia="微软雅黑"/>
          <w:sz w:val="20"/>
        </w:rPr>
      </w:pPr>
      <w:r>
        <w:br w:type="column"/>
      </w:r>
      <w:r>
        <w:rPr>
          <w:rFonts w:ascii="Courier New" w:eastAsia="Courier New"/>
          <w:sz w:val="20"/>
        </w:rPr>
        <w:t xml:space="preserve">// </w:t>
      </w:r>
      <w:r>
        <w:rPr>
          <w:rFonts w:hint="eastAsia" w:ascii="微软雅黑" w:eastAsia="微软雅黑"/>
          <w:sz w:val="20"/>
        </w:rPr>
        <w:t>使用递归实现的二分查找</w:t>
      </w:r>
    </w:p>
    <w:p>
      <w:pPr>
        <w:spacing w:before="171"/>
        <w:ind w:left="120" w:right="0" w:firstLine="0"/>
        <w:jc w:val="left"/>
        <w:rPr>
          <w:rFonts w:ascii="Courier New"/>
          <w:sz w:val="20"/>
        </w:rPr>
      </w:pPr>
      <w:r>
        <w:rPr>
          <w:rFonts w:ascii="Courier New"/>
          <w:sz w:val="20"/>
        </w:rPr>
        <w:t>private static&lt;T extends Comparable&lt;T&gt;&gt; int binarySearch(T[] x,</w:t>
      </w:r>
    </w:p>
    <w:p>
      <w:pPr>
        <w:pStyle w:val="6"/>
        <w:rPr>
          <w:rFonts w:ascii="Courier New"/>
          <w:sz w:val="22"/>
        </w:rPr>
      </w:pPr>
    </w:p>
    <w:p>
      <w:pPr>
        <w:spacing w:before="148"/>
        <w:ind w:left="120" w:right="0" w:firstLine="0"/>
        <w:jc w:val="left"/>
        <w:rPr>
          <w:rFonts w:ascii="Courier New"/>
          <w:sz w:val="20"/>
        </w:rPr>
      </w:pPr>
      <w:r>
        <w:rPr>
          <w:rFonts w:ascii="Courier New"/>
          <w:sz w:val="20"/>
        </w:rPr>
        <w:t>low, int high, T key) {</w:t>
      </w:r>
    </w:p>
    <w:p>
      <w:pPr>
        <w:spacing w:before="46"/>
        <w:ind w:left="1034" w:right="0" w:firstLine="0"/>
        <w:jc w:val="left"/>
        <w:rPr>
          <w:rFonts w:ascii="Courier New"/>
          <w:sz w:val="20"/>
        </w:rPr>
      </w:pPr>
      <w:r>
        <w:rPr>
          <w:sz w:val="24"/>
        </w:rPr>
        <w:t>if</w:t>
      </w:r>
      <w:r>
        <w:rPr>
          <w:rFonts w:ascii="Courier New"/>
          <w:sz w:val="20"/>
        </w:rPr>
        <w:t>(low &lt;= high) {</w:t>
      </w:r>
    </w:p>
    <w:p>
      <w:pPr>
        <w:spacing w:before="44"/>
        <w:ind w:left="1951" w:right="0" w:firstLine="0"/>
        <w:jc w:val="left"/>
        <w:rPr>
          <w:rFonts w:ascii="Courier New"/>
          <w:sz w:val="20"/>
        </w:rPr>
      </w:pPr>
      <w:r>
        <w:rPr>
          <w:rFonts w:ascii="Courier New"/>
          <w:sz w:val="20"/>
        </w:rPr>
        <w:t>int mid = low + ((high -low) &gt;&gt; 1);</w:t>
      </w:r>
    </w:p>
    <w:p>
      <w:pPr>
        <w:spacing w:before="45"/>
        <w:ind w:left="1951" w:right="0" w:firstLine="0"/>
        <w:jc w:val="left"/>
        <w:rPr>
          <w:rFonts w:ascii="Courier New"/>
          <w:sz w:val="20"/>
        </w:rPr>
      </w:pPr>
      <w:r>
        <w:rPr>
          <w:sz w:val="24"/>
        </w:rPr>
        <w:t>if</w:t>
      </w:r>
      <w:r>
        <w:rPr>
          <w:rFonts w:ascii="Courier New"/>
          <w:sz w:val="20"/>
        </w:rPr>
        <w:t>(key.compareTo(x[mid])== 0) {</w:t>
      </w:r>
    </w:p>
    <w:p>
      <w:pPr>
        <w:spacing w:before="5"/>
        <w:ind w:left="2868" w:right="0" w:firstLine="0"/>
        <w:jc w:val="left"/>
        <w:rPr>
          <w:rFonts w:ascii="Courier New"/>
          <w:sz w:val="20"/>
        </w:rPr>
      </w:pPr>
      <w:r>
        <w:rPr>
          <w:sz w:val="24"/>
        </w:rPr>
        <w:t xml:space="preserve">return </w:t>
      </w:r>
      <w:r>
        <w:rPr>
          <w:rFonts w:ascii="Courier New"/>
          <w:sz w:val="20"/>
        </w:rPr>
        <w:t>mid;</w:t>
      </w:r>
    </w:p>
    <w:p>
      <w:pPr>
        <w:spacing w:before="4"/>
        <w:ind w:left="1951" w:right="0" w:firstLine="0"/>
        <w:jc w:val="left"/>
        <w:rPr>
          <w:rFonts w:ascii="Courier New"/>
          <w:sz w:val="20"/>
        </w:rPr>
      </w:pPr>
      <w:r>
        <w:rPr>
          <w:rFonts w:ascii="Courier New"/>
          <w:sz w:val="20"/>
        </w:rPr>
        <w:t xml:space="preserve">} </w:t>
      </w:r>
      <w:r>
        <w:rPr>
          <w:sz w:val="24"/>
        </w:rPr>
        <w:t>else if</w:t>
      </w:r>
      <w:r>
        <w:rPr>
          <w:rFonts w:ascii="Courier New"/>
          <w:sz w:val="20"/>
        </w:rPr>
        <w:t>(key.compareTo(x[mid])&lt; 0) {</w:t>
      </w:r>
    </w:p>
    <w:p>
      <w:pPr>
        <w:spacing w:before="5"/>
        <w:ind w:left="2868" w:right="0" w:firstLine="0"/>
        <w:jc w:val="left"/>
        <w:rPr>
          <w:rFonts w:ascii="Courier New"/>
          <w:sz w:val="20"/>
        </w:rPr>
      </w:pPr>
      <w:r>
        <w:rPr>
          <w:sz w:val="24"/>
        </w:rPr>
        <w:t>return</w:t>
      </w:r>
      <w:r>
        <w:rPr>
          <w:spacing w:val="-60"/>
          <w:sz w:val="24"/>
        </w:rPr>
        <w:t xml:space="preserve"> </w:t>
      </w:r>
      <w:r>
        <w:rPr>
          <w:rFonts w:ascii="Courier New"/>
          <w:sz w:val="20"/>
        </w:rPr>
        <w:t>binarySearch(x,low,</w:t>
      </w:r>
      <w:r>
        <w:rPr>
          <w:rFonts w:ascii="Courier New"/>
          <w:spacing w:val="-57"/>
          <w:sz w:val="20"/>
        </w:rPr>
        <w:t xml:space="preserve"> </w:t>
      </w:r>
      <w:r>
        <w:rPr>
          <w:rFonts w:ascii="Courier New"/>
          <w:sz w:val="20"/>
        </w:rPr>
        <w:t>mid</w:t>
      </w:r>
      <w:r>
        <w:rPr>
          <w:rFonts w:ascii="Courier New"/>
          <w:spacing w:val="-57"/>
          <w:sz w:val="20"/>
        </w:rPr>
        <w:t xml:space="preserve"> </w:t>
      </w:r>
      <w:r>
        <w:rPr>
          <w:rFonts w:ascii="Courier New"/>
          <w:sz w:val="20"/>
        </w:rPr>
        <w:t>-</w:t>
      </w:r>
      <w:r>
        <w:rPr>
          <w:rFonts w:ascii="Courier New"/>
          <w:spacing w:val="-56"/>
          <w:sz w:val="20"/>
        </w:rPr>
        <w:t xml:space="preserve"> </w:t>
      </w:r>
      <w:r>
        <w:rPr>
          <w:rFonts w:ascii="Courier New"/>
          <w:sz w:val="20"/>
        </w:rPr>
        <w:t>1,</w:t>
      </w:r>
      <w:r>
        <w:rPr>
          <w:rFonts w:ascii="Courier New"/>
          <w:spacing w:val="-60"/>
          <w:sz w:val="20"/>
        </w:rPr>
        <w:t xml:space="preserve"> </w:t>
      </w:r>
      <w:r>
        <w:rPr>
          <w:rFonts w:ascii="Courier New"/>
          <w:sz w:val="20"/>
        </w:rPr>
        <w:t>key);</w:t>
      </w:r>
    </w:p>
    <w:p>
      <w:pPr>
        <w:spacing w:before="4"/>
        <w:ind w:left="1951" w:right="0" w:firstLine="0"/>
        <w:jc w:val="left"/>
        <w:rPr>
          <w:rFonts w:ascii="Courier New"/>
          <w:sz w:val="20"/>
        </w:rPr>
      </w:pPr>
      <w:r>
        <w:rPr>
          <w:rFonts w:ascii="Courier New"/>
          <w:sz w:val="20"/>
        </w:rPr>
        <w:t xml:space="preserve">} </w:t>
      </w:r>
      <w:r>
        <w:rPr>
          <w:sz w:val="24"/>
        </w:rPr>
        <w:t xml:space="preserve">else </w:t>
      </w:r>
      <w:r>
        <w:rPr>
          <w:rFonts w:ascii="Courier New"/>
          <w:sz w:val="20"/>
        </w:rPr>
        <w:t>{</w:t>
      </w:r>
    </w:p>
    <w:p>
      <w:pPr>
        <w:spacing w:before="5"/>
        <w:ind w:left="2868" w:right="0" w:firstLine="0"/>
        <w:jc w:val="left"/>
        <w:rPr>
          <w:rFonts w:ascii="Courier New"/>
          <w:sz w:val="20"/>
        </w:rPr>
      </w:pPr>
      <w:r>
        <w:rPr>
          <w:sz w:val="24"/>
        </w:rPr>
        <w:t xml:space="preserve">return </w:t>
      </w:r>
      <w:r>
        <w:rPr>
          <w:rFonts w:ascii="Courier New"/>
          <w:sz w:val="20"/>
        </w:rPr>
        <w:t>binarySearch(x,mid + 1, high,</w:t>
      </w:r>
    </w:p>
    <w:p>
      <w:pPr>
        <w:spacing w:after="0"/>
        <w:jc w:val="left"/>
        <w:rPr>
          <w:rFonts w:ascii="Courier New"/>
          <w:sz w:val="20"/>
        </w:rPr>
        <w:sectPr>
          <w:type w:val="continuous"/>
          <w:pgSz w:w="11910" w:h="16840"/>
          <w:pgMar w:top="720" w:right="1480" w:bottom="1160" w:left="1680" w:header="720" w:footer="720" w:gutter="0"/>
          <w:cols w:equalWidth="0" w:num="2">
            <w:col w:w="760" w:space="157"/>
            <w:col w:w="7833"/>
          </w:cols>
        </w:sectPr>
      </w:pPr>
    </w:p>
    <w:p>
      <w:pPr>
        <w:spacing w:before="85"/>
        <w:ind w:left="2867" w:right="0" w:firstLine="0"/>
        <w:jc w:val="left"/>
        <w:rPr>
          <w:rFonts w:ascii="Courier New"/>
          <w:sz w:val="20"/>
        </w:rPr>
      </w:pPr>
      <w:r>
        <w:rPr>
          <w:rFonts w:ascii="Courier New"/>
          <w:w w:val="99"/>
          <w:sz w:val="20"/>
        </w:rPr>
        <w:t>}</w:t>
      </w:r>
    </w:p>
    <w:p>
      <w:pPr>
        <w:spacing w:before="86"/>
        <w:ind w:left="1951" w:right="0" w:firstLine="0"/>
        <w:jc w:val="left"/>
        <w:rPr>
          <w:rFonts w:ascii="Courier New"/>
          <w:sz w:val="20"/>
        </w:rPr>
      </w:pPr>
      <w:r>
        <w:rPr>
          <w:rFonts w:ascii="Courier New"/>
          <w:w w:val="99"/>
          <w:sz w:val="20"/>
        </w:rPr>
        <w:t>}</w:t>
      </w:r>
    </w:p>
    <w:p>
      <w:pPr>
        <w:spacing w:before="45"/>
        <w:ind w:left="1951" w:right="0" w:firstLine="0"/>
        <w:jc w:val="left"/>
        <w:rPr>
          <w:rFonts w:ascii="Courier New"/>
          <w:sz w:val="20"/>
        </w:rPr>
      </w:pPr>
      <w:r>
        <w:rPr>
          <w:sz w:val="24"/>
        </w:rPr>
        <w:t xml:space="preserve">return </w:t>
      </w:r>
      <w:r>
        <w:rPr>
          <w:rFonts w:ascii="Courier New"/>
          <w:sz w:val="20"/>
        </w:rPr>
        <w:t>-1;</w:t>
      </w:r>
    </w:p>
    <w:p>
      <w:pPr>
        <w:spacing w:before="45"/>
        <w:ind w:left="1036" w:right="0" w:firstLine="0"/>
        <w:jc w:val="left"/>
        <w:rPr>
          <w:rFonts w:ascii="Courier New"/>
          <w:sz w:val="20"/>
        </w:rPr>
      </w:pPr>
      <w:r>
        <w:rPr>
          <w:rFonts w:ascii="Courier New"/>
          <w:w w:val="99"/>
          <w:sz w:val="20"/>
        </w:rPr>
        <w:t>}</w:t>
      </w:r>
    </w:p>
    <w:p>
      <w:pPr>
        <w:pStyle w:val="6"/>
        <w:spacing w:before="45"/>
        <w:ind w:left="120"/>
      </w:pPr>
      <w:r>
        <w:rPr>
          <w:rFonts w:ascii="Courier New" w:eastAsia="Courier New"/>
          <w:sz w:val="20"/>
        </w:rPr>
        <w:t>}</w:t>
      </w:r>
      <w:r>
        <w:t>复制代码</w:t>
      </w:r>
    </w:p>
    <w:p>
      <w:pPr>
        <w:spacing w:after="0"/>
        <w:sectPr>
          <w:type w:val="continuous"/>
          <w:pgSz w:w="11910" w:h="16840"/>
          <w:pgMar w:top="720" w:right="1480" w:bottom="1160" w:left="1680" w:header="720" w:footer="720" w:gutter="0"/>
          <w:cols w:space="720" w:num="1"/>
        </w:sectPr>
      </w:pPr>
    </w:p>
    <w:p>
      <w:pPr>
        <w:pStyle w:val="6"/>
        <w:spacing w:before="71" w:line="242" w:lineRule="auto"/>
        <w:ind w:left="120" w:right="317"/>
        <w:jc w:val="both"/>
      </w:pPr>
      <w:r>
        <w:rPr>
          <w:spacing w:val="-10"/>
        </w:rPr>
        <w:t>说明：上面的代码中给出了折半查找的两个版本，一个用递归实现，一个用循环</w:t>
      </w:r>
      <w:r>
        <w:t>实现。需要注意的是计算中间位置时不应该使用(high+</w:t>
      </w:r>
      <w:r>
        <w:rPr>
          <w:spacing w:val="-32"/>
        </w:rPr>
        <w:t xml:space="preserve"> </w:t>
      </w:r>
      <w:r>
        <w:t>low)</w:t>
      </w:r>
      <w:r>
        <w:rPr>
          <w:spacing w:val="-32"/>
        </w:rPr>
        <w:t xml:space="preserve"> </w:t>
      </w:r>
      <w:r>
        <w:t>/</w:t>
      </w:r>
      <w:r>
        <w:rPr>
          <w:spacing w:val="-32"/>
        </w:rPr>
        <w:t xml:space="preserve"> </w:t>
      </w:r>
      <w:r>
        <w:t>2</w:t>
      </w:r>
      <w:r>
        <w:rPr>
          <w:spacing w:val="-3"/>
        </w:rPr>
        <w:t xml:space="preserve"> 的方式，因为</w:t>
      </w:r>
      <w:r>
        <w:t>加法运算可能导致整数越界，这里应该使用以下三种方式之一：low + (high - low)/ 2 或 low + (high – low) &gt;&gt; 1 或(low + high) &gt;&gt;&gt; 1（&gt;&gt;&gt;是逻辑右移，是不带符号位的右移）</w:t>
      </w:r>
    </w:p>
    <w:p>
      <w:pPr>
        <w:pStyle w:val="6"/>
      </w:pPr>
    </w:p>
    <w:p>
      <w:pPr>
        <w:pStyle w:val="6"/>
        <w:spacing w:before="11"/>
        <w:rPr>
          <w:sz w:val="28"/>
        </w:rPr>
      </w:pPr>
    </w:p>
    <w:p>
      <w:pPr>
        <w:pStyle w:val="3"/>
      </w:pPr>
      <w:bookmarkStart w:id="194" w:name="_bookmark97"/>
      <w:bookmarkEnd w:id="194"/>
      <w:bookmarkStart w:id="195" w:name="Java 面试题（二）"/>
      <w:bookmarkEnd w:id="195"/>
      <w:r>
        <w:t>Java 面试题（二）</w:t>
      </w:r>
    </w:p>
    <w:p>
      <w:pPr>
        <w:pStyle w:val="6"/>
        <w:spacing w:before="5"/>
        <w:rPr>
          <w:b/>
          <w:sz w:val="28"/>
        </w:rPr>
      </w:pPr>
    </w:p>
    <w:p>
      <w:pPr>
        <w:pStyle w:val="6"/>
        <w:ind w:left="120"/>
      </w:pPr>
      <w:r>
        <w:t>1、Java 中能创建 volatile 数组吗？</w:t>
      </w:r>
    </w:p>
    <w:p>
      <w:pPr>
        <w:pStyle w:val="6"/>
        <w:spacing w:before="5" w:line="242" w:lineRule="auto"/>
        <w:ind w:left="120" w:right="2862"/>
      </w:pPr>
      <w:r>
        <w:t>2、volatile</w:t>
      </w:r>
      <w:r>
        <w:rPr>
          <w:spacing w:val="-1"/>
        </w:rPr>
        <w:t xml:space="preserve"> 能使得一个非原子操作变成原子操作吗？ </w:t>
      </w:r>
      <w:r>
        <w:t>3、volatile 修饰符的有过什么实践？</w:t>
      </w:r>
    </w:p>
    <w:p>
      <w:pPr>
        <w:pStyle w:val="6"/>
        <w:spacing w:before="3"/>
        <w:ind w:left="120"/>
      </w:pPr>
      <w:r>
        <w:t>4、volatile 类型变量提供什么保证？</w:t>
      </w:r>
    </w:p>
    <w:p>
      <w:pPr>
        <w:pStyle w:val="6"/>
        <w:spacing w:before="4"/>
        <w:ind w:left="120"/>
      </w:pPr>
      <w:r>
        <w:t>5、10 个线程和 2 个线程的同步代码，哪个更容易写？</w:t>
      </w:r>
    </w:p>
    <w:p>
      <w:pPr>
        <w:pStyle w:val="6"/>
        <w:spacing w:before="5"/>
        <w:ind w:left="120"/>
      </w:pPr>
      <w:r>
        <w:t>6、你是如何调用 wait（）方法的？使用 if 块还是循环？为什么？</w:t>
      </w:r>
    </w:p>
    <w:p>
      <w:pPr>
        <w:pStyle w:val="6"/>
        <w:spacing w:before="4" w:line="242" w:lineRule="auto"/>
        <w:ind w:left="120" w:right="3690"/>
      </w:pPr>
      <w:r>
        <w:t>8、什么是 Busy spin？我们为什么要使用它？ 9、Java 中怎么获取一份线程 dump 文件？</w:t>
      </w:r>
    </w:p>
    <w:p>
      <w:pPr>
        <w:pStyle w:val="6"/>
        <w:spacing w:before="3"/>
        <w:ind w:left="120"/>
      </w:pPr>
      <w:r>
        <w:t>10、Swing 是线程安全的？</w:t>
      </w:r>
    </w:p>
    <w:p>
      <w:pPr>
        <w:pStyle w:val="6"/>
        <w:spacing w:before="5"/>
        <w:ind w:left="120"/>
      </w:pPr>
      <w:r>
        <w:t>11、什么是线程局部变量？</w:t>
      </w:r>
    </w:p>
    <w:p>
      <w:pPr>
        <w:pStyle w:val="6"/>
        <w:spacing w:before="4" w:line="242" w:lineRule="auto"/>
        <w:ind w:left="120" w:right="2130"/>
      </w:pPr>
      <w:r>
        <w:t>12、用 wait-notify 写一段代码来解决生产者-消费者问题？ 13、用 Java 写一个线程安全的单例模式（Singleton）？</w:t>
      </w:r>
    </w:p>
    <w:p>
      <w:pPr>
        <w:pStyle w:val="6"/>
        <w:spacing w:before="3"/>
        <w:ind w:left="120"/>
      </w:pPr>
      <w:r>
        <w:t>14、Java 中 sleep 方法和 wait 方法的区别？</w:t>
      </w:r>
    </w:p>
    <w:p>
      <w:pPr>
        <w:pStyle w:val="6"/>
        <w:spacing w:before="4" w:line="242" w:lineRule="auto"/>
        <w:ind w:left="120" w:right="345"/>
      </w:pPr>
      <w:r>
        <w:t>15、什么是不可变对象（immutable object）？Java 中怎么创建一个不可变对象？</w:t>
      </w:r>
    </w:p>
    <w:p>
      <w:pPr>
        <w:pStyle w:val="6"/>
        <w:spacing w:before="3"/>
        <w:ind w:left="120"/>
      </w:pPr>
      <w:r>
        <w:t>16、我们能创建一个包含可变对象的不可变对象吗？</w:t>
      </w:r>
    </w:p>
    <w:p>
      <w:pPr>
        <w:pStyle w:val="6"/>
        <w:spacing w:before="5" w:line="242" w:lineRule="auto"/>
        <w:ind w:left="120" w:right="3450"/>
      </w:pPr>
      <w:r>
        <w:t>17、Java 中应该使用什么数据类型来代表价格？ 18、怎么将 byte 转换为 String？</w:t>
      </w:r>
    </w:p>
    <w:p>
      <w:pPr>
        <w:pStyle w:val="6"/>
        <w:spacing w:before="3"/>
        <w:ind w:left="120"/>
      </w:pPr>
      <w:r>
        <w:t>19、Java 中怎样将 bytes 转换为 long 类型？</w:t>
      </w:r>
    </w:p>
    <w:p>
      <w:pPr>
        <w:pStyle w:val="6"/>
        <w:spacing w:before="4" w:line="242" w:lineRule="auto"/>
        <w:ind w:left="120" w:right="337"/>
      </w:pPr>
      <w:r>
        <w:t>20、我们能将 int 强制转换为 byte 类型的变量吗？如果该值大于 byte 类型的范围，将会出现什么现象？</w:t>
      </w:r>
    </w:p>
    <w:p>
      <w:pPr>
        <w:pStyle w:val="6"/>
      </w:pPr>
    </w:p>
    <w:p>
      <w:pPr>
        <w:pStyle w:val="6"/>
        <w:spacing w:before="8"/>
        <w:rPr>
          <w:sz w:val="28"/>
        </w:rPr>
      </w:pPr>
    </w:p>
    <w:p>
      <w:pPr>
        <w:pStyle w:val="3"/>
        <w:spacing w:before="1"/>
      </w:pPr>
      <w:bookmarkStart w:id="196" w:name="四、Redis面试题"/>
      <w:bookmarkEnd w:id="196"/>
      <w:bookmarkStart w:id="197" w:name="_bookmark98"/>
      <w:bookmarkEnd w:id="197"/>
      <w:r>
        <w:t>四、Redis 面试题</w:t>
      </w:r>
    </w:p>
    <w:p>
      <w:pPr>
        <w:pStyle w:val="6"/>
        <w:spacing w:before="5"/>
        <w:rPr>
          <w:b/>
          <w:sz w:val="34"/>
        </w:rPr>
      </w:pPr>
    </w:p>
    <w:p>
      <w:pPr>
        <w:pStyle w:val="3"/>
      </w:pPr>
      <w:bookmarkStart w:id="198" w:name="1、Java 中能创建 volatile 数组吗？"/>
      <w:bookmarkEnd w:id="198"/>
      <w:bookmarkStart w:id="199" w:name="_bookmark99"/>
      <w:bookmarkEnd w:id="199"/>
      <w:r>
        <w:t>1、Java 中能创建 volatile 数组吗？</w:t>
      </w:r>
    </w:p>
    <w:p>
      <w:pPr>
        <w:pStyle w:val="6"/>
        <w:spacing w:before="6"/>
        <w:rPr>
          <w:b/>
          <w:sz w:val="28"/>
        </w:rPr>
      </w:pPr>
    </w:p>
    <w:p>
      <w:pPr>
        <w:pStyle w:val="6"/>
        <w:spacing w:line="242" w:lineRule="auto"/>
        <w:ind w:left="120" w:right="317"/>
        <w:jc w:val="both"/>
      </w:pPr>
      <w:r>
        <w:t>能，Java 中可以创建 volatile 类型数组，不过只是一个指向数组的引用，而</w:t>
      </w:r>
      <w:r>
        <w:rPr>
          <w:spacing w:val="-9"/>
        </w:rPr>
        <w:t xml:space="preserve">不是整个数组。我的意思是，如果改变引用指向的数组，将会受到 </w:t>
      </w:r>
      <w:r>
        <w:t>volatile</w:t>
      </w:r>
      <w:r>
        <w:rPr>
          <w:spacing w:val="-8"/>
        </w:rPr>
        <w:t xml:space="preserve"> 的</w:t>
      </w:r>
      <w:r>
        <w:t>保护，但是如果多个线程同时改变数组的元素，volatile 标示符就不能起到之前的保护作用了。</w:t>
      </w:r>
    </w:p>
    <w:p>
      <w:pPr>
        <w:spacing w:after="0" w:line="242" w:lineRule="auto"/>
        <w:jc w:val="both"/>
        <w:sectPr>
          <w:pgSz w:w="11910" w:h="16840"/>
          <w:pgMar w:top="1420" w:right="1480" w:bottom="1400" w:left="1680" w:header="0" w:footer="1207" w:gutter="0"/>
          <w:cols w:space="720" w:num="1"/>
        </w:sectPr>
      </w:pPr>
    </w:p>
    <w:p>
      <w:pPr>
        <w:pStyle w:val="6"/>
        <w:spacing w:before="11"/>
        <w:rPr>
          <w:sz w:val="7"/>
        </w:rPr>
      </w:pPr>
    </w:p>
    <w:p>
      <w:pPr>
        <w:pStyle w:val="3"/>
        <w:spacing w:before="50" w:line="324" w:lineRule="auto"/>
        <w:ind w:right="668"/>
      </w:pPr>
      <w:bookmarkStart w:id="200" w:name="2、volatile 能使得一个非原子操作变成原子操作吗？"/>
      <w:bookmarkEnd w:id="200"/>
      <w:bookmarkStart w:id="201" w:name="_bookmark100"/>
      <w:bookmarkEnd w:id="201"/>
      <w:r>
        <w:t>2、volatile 能使得一个非原子操作变成原子操作吗？</w:t>
      </w:r>
    </w:p>
    <w:p>
      <w:pPr>
        <w:pStyle w:val="6"/>
        <w:spacing w:before="204" w:line="242" w:lineRule="auto"/>
        <w:ind w:left="120" w:right="317"/>
      </w:pPr>
      <w:r>
        <w:t>一个典型的例子是在类中有一个 long</w:t>
      </w:r>
      <w:r>
        <w:rPr>
          <w:spacing w:val="-11"/>
        </w:rPr>
        <w:t xml:space="preserve"> 类型的成员变量。如果你知道该成员变量</w:t>
      </w:r>
      <w:r>
        <w:t>会被多个线程访问，如计数器、价格等，你最好是将其设置为 volatile。为什么？因为 Java 中读取 long</w:t>
      </w:r>
      <w:r>
        <w:rPr>
          <w:spacing w:val="-9"/>
        </w:rPr>
        <w:t xml:space="preserve"> 类型变量不是原子的，需要分成两步，如果一个线</w:t>
      </w:r>
      <w:r>
        <w:rPr>
          <w:spacing w:val="1"/>
        </w:rPr>
        <w:t xml:space="preserve">程正在修改该 </w:t>
      </w:r>
      <w:r>
        <w:t>long 变量的值，另一个线程可能只能看到该值的一半（</w:t>
      </w:r>
      <w:r>
        <w:rPr>
          <w:spacing w:val="5"/>
        </w:rPr>
        <w:t xml:space="preserve">前 </w:t>
      </w:r>
      <w:r>
        <w:t>32 位）。但是对一个 volatile 型的 long 或 double 变量的读写是原子。</w:t>
      </w:r>
    </w:p>
    <w:p>
      <w:pPr>
        <w:pStyle w:val="6"/>
        <w:spacing w:before="6"/>
        <w:rPr>
          <w:sz w:val="28"/>
        </w:rPr>
      </w:pPr>
    </w:p>
    <w:p>
      <w:pPr>
        <w:pStyle w:val="3"/>
      </w:pPr>
      <w:bookmarkStart w:id="202" w:name="3、volatile 修饰符的有过什么实践？"/>
      <w:bookmarkEnd w:id="202"/>
      <w:bookmarkStart w:id="203" w:name="_bookmark101"/>
      <w:bookmarkEnd w:id="203"/>
      <w:r>
        <w:t>3、volatile 修饰符的有过什么实践？</w:t>
      </w:r>
    </w:p>
    <w:p>
      <w:pPr>
        <w:pStyle w:val="6"/>
        <w:spacing w:before="5"/>
        <w:rPr>
          <w:b/>
          <w:sz w:val="28"/>
        </w:rPr>
      </w:pPr>
    </w:p>
    <w:p>
      <w:pPr>
        <w:pStyle w:val="6"/>
        <w:spacing w:before="1" w:line="242" w:lineRule="auto"/>
        <w:ind w:left="120" w:right="225"/>
      </w:pPr>
      <w:r>
        <w:t>一种实践是用 volatile 修饰 long 和 double 变量，使其能按原子类型来读写。double 和 long 都是 64 位宽，因此对这两种类型的读是分为两部分的， 第一次读取第一个 32 位，然后再读剩下的 32 位，这个过程不是原子的，但Java</w:t>
      </w:r>
      <w:r>
        <w:rPr>
          <w:spacing w:val="-20"/>
        </w:rPr>
        <w:t xml:space="preserve"> 中 </w:t>
      </w:r>
      <w:r>
        <w:t>volatile 型的 long 或 double</w:t>
      </w:r>
      <w:r>
        <w:rPr>
          <w:spacing w:val="-4"/>
        </w:rPr>
        <w:t xml:space="preserve"> 变量的读写是原子的。</w:t>
      </w:r>
      <w:r>
        <w:t>volatile</w:t>
      </w:r>
      <w:r>
        <w:rPr>
          <w:spacing w:val="-1"/>
        </w:rPr>
        <w:t xml:space="preserve"> 修复</w:t>
      </w:r>
      <w:r>
        <w:rPr>
          <w:spacing w:val="-2"/>
        </w:rPr>
        <w:t>符的另一个作用是提供内存屏障</w:t>
      </w:r>
      <w:r>
        <w:t>（memory</w:t>
      </w:r>
      <w:r>
        <w:rPr>
          <w:spacing w:val="-59"/>
        </w:rPr>
        <w:t xml:space="preserve"> </w:t>
      </w:r>
      <w:r>
        <w:rPr>
          <w:spacing w:val="-3"/>
        </w:rPr>
        <w:t>barrier），</w:t>
      </w:r>
      <w:r>
        <w:t>例如在分布式框架中的应用。简单的说，就是当你写一个 volatile 变量之前，Java 内存模型会插入一</w:t>
      </w:r>
      <w:r>
        <w:rPr>
          <w:spacing w:val="-28"/>
        </w:rPr>
        <w:t>个写屏障</w:t>
      </w:r>
      <w:r>
        <w:rPr>
          <w:spacing w:val="-5"/>
        </w:rPr>
        <w:t>（</w:t>
      </w:r>
      <w:r>
        <w:t>writebarrier</w:t>
      </w:r>
      <w:r>
        <w:rPr>
          <w:spacing w:val="-116"/>
        </w:rPr>
        <w:t>），</w:t>
      </w:r>
      <w:r>
        <w:t>读一个 volatile</w:t>
      </w:r>
      <w:r>
        <w:rPr>
          <w:spacing w:val="-20"/>
        </w:rPr>
        <w:t xml:space="preserve"> 变量之前，会插入一个读屏障</w:t>
      </w:r>
      <w:r>
        <w:t>（read barrier）。意思就是说，在你写一个 volatile 域时，能保证任何线程都能看</w:t>
      </w:r>
      <w:r>
        <w:rPr>
          <w:spacing w:val="-1"/>
        </w:rPr>
        <w:t xml:space="preserve">到你写的值，同时，在写之前，也能保证任何数值的更新对所有线程是可见的， </w:t>
      </w:r>
      <w:r>
        <w:t>因为内存屏障会将其他所有写的值更新到缓存。</w:t>
      </w:r>
    </w:p>
    <w:p>
      <w:pPr>
        <w:pStyle w:val="6"/>
        <w:rPr>
          <w:sz w:val="29"/>
        </w:rPr>
      </w:pPr>
    </w:p>
    <w:p>
      <w:pPr>
        <w:pStyle w:val="3"/>
      </w:pPr>
      <w:bookmarkStart w:id="204" w:name="4、volatile 类型变量提供什么保证？"/>
      <w:bookmarkEnd w:id="204"/>
      <w:bookmarkStart w:id="205" w:name="_bookmark102"/>
      <w:bookmarkEnd w:id="205"/>
      <w:r>
        <w:t>4、volatile 类型变量提供什么保证？</w:t>
      </w:r>
    </w:p>
    <w:p>
      <w:pPr>
        <w:pStyle w:val="6"/>
        <w:spacing w:before="5"/>
        <w:rPr>
          <w:b/>
          <w:sz w:val="28"/>
        </w:rPr>
      </w:pPr>
    </w:p>
    <w:p>
      <w:pPr>
        <w:pStyle w:val="6"/>
        <w:spacing w:line="242" w:lineRule="auto"/>
        <w:ind w:left="120" w:right="317"/>
      </w:pPr>
      <w:r>
        <w:t>volatile</w:t>
      </w:r>
      <w:r>
        <w:rPr>
          <w:spacing w:val="-5"/>
        </w:rPr>
        <w:t xml:space="preserve"> 变量提供顺序和可见性保证，例如，</w:t>
      </w:r>
      <w:r>
        <w:rPr>
          <w:spacing w:val="-12"/>
        </w:rPr>
        <w:t>JVM</w:t>
      </w:r>
      <w:r>
        <w:t xml:space="preserve"> 或者 JIT</w:t>
      </w:r>
      <w:r>
        <w:rPr>
          <w:spacing w:val="-2"/>
        </w:rPr>
        <w:t xml:space="preserve"> 为了获得更好的性</w:t>
      </w:r>
      <w:r>
        <w:rPr>
          <w:spacing w:val="-10"/>
        </w:rPr>
        <w:t xml:space="preserve">能会对语句重排序，但是 </w:t>
      </w:r>
      <w:r>
        <w:t>volatile</w:t>
      </w:r>
      <w:r>
        <w:rPr>
          <w:spacing w:val="-1"/>
        </w:rPr>
        <w:t xml:space="preserve"> 类型变量即使在没有同步块的情况下赋值也</w:t>
      </w:r>
      <w:r>
        <w:rPr>
          <w:spacing w:val="-4"/>
        </w:rPr>
        <w:t xml:space="preserve">不会与其他语句重排序。 </w:t>
      </w:r>
      <w:r>
        <w:t>volatile 提供 happens-before</w:t>
      </w:r>
      <w:r>
        <w:rPr>
          <w:spacing w:val="-8"/>
        </w:rPr>
        <w:t xml:space="preserve"> 的保证，确保一个线</w:t>
      </w:r>
      <w:r>
        <w:t>程的修改能对其他线程是可见的。某些情况下，volatile 还能提供原子性，如读 64 位数据类型，像 long 和 double 都不是原子的，但 volatile 类型的double</w:t>
      </w:r>
      <w:r>
        <w:rPr>
          <w:spacing w:val="-20"/>
        </w:rPr>
        <w:t xml:space="preserve"> 和 </w:t>
      </w:r>
      <w:r>
        <w:t>long 就是原子的。</w:t>
      </w:r>
    </w:p>
    <w:p>
      <w:pPr>
        <w:pStyle w:val="6"/>
        <w:spacing w:before="10"/>
        <w:rPr>
          <w:sz w:val="28"/>
        </w:rPr>
      </w:pPr>
    </w:p>
    <w:p>
      <w:pPr>
        <w:pStyle w:val="3"/>
        <w:spacing w:line="324" w:lineRule="auto"/>
        <w:ind w:right="490"/>
      </w:pPr>
      <w:bookmarkStart w:id="206" w:name="_bookmark103"/>
      <w:bookmarkEnd w:id="206"/>
      <w:bookmarkStart w:id="207" w:name="5、10 个线程和 2 个线程的同步代码，哪个更容易写？"/>
      <w:bookmarkEnd w:id="207"/>
      <w:r>
        <w:t>5、10 个线程和 2 个线程的同步代码，哪个更容易写？</w:t>
      </w:r>
    </w:p>
    <w:p>
      <w:pPr>
        <w:pStyle w:val="6"/>
        <w:spacing w:before="204" w:line="242" w:lineRule="auto"/>
        <w:ind w:left="120" w:right="225"/>
        <w:jc w:val="both"/>
      </w:pPr>
      <w:r>
        <w:rPr>
          <w:spacing w:val="-7"/>
        </w:rPr>
        <w:t>从写代码的角度来说，两者的复杂度是相同的，因为同步代码与线程数量是相互</w:t>
      </w:r>
      <w:r>
        <w:rPr>
          <w:spacing w:val="-11"/>
        </w:rPr>
        <w:t>独立的。但是同步策略的选择依赖于线程的数量，因为越多的线程意味着更大的</w:t>
      </w:r>
      <w:r>
        <w:rPr>
          <w:spacing w:val="-12"/>
        </w:rPr>
        <w:t>竞争，所以你需要利用同步技术，如锁分离，这要求更复杂的代码和专业知识。</w:t>
      </w:r>
    </w:p>
    <w:p>
      <w:pPr>
        <w:spacing w:after="0" w:line="242" w:lineRule="auto"/>
        <w:jc w:val="both"/>
        <w:sectPr>
          <w:pgSz w:w="11910" w:h="16840"/>
          <w:pgMar w:top="1420" w:right="1480" w:bottom="1400" w:left="1680" w:header="0" w:footer="1207" w:gutter="0"/>
          <w:cols w:space="720" w:num="1"/>
        </w:sectPr>
      </w:pPr>
    </w:p>
    <w:p>
      <w:pPr>
        <w:pStyle w:val="6"/>
        <w:spacing w:before="11"/>
        <w:rPr>
          <w:sz w:val="7"/>
        </w:rPr>
      </w:pPr>
    </w:p>
    <w:p>
      <w:pPr>
        <w:pStyle w:val="3"/>
        <w:spacing w:before="50" w:line="324" w:lineRule="auto"/>
        <w:ind w:right="275"/>
      </w:pPr>
      <w:bookmarkStart w:id="208" w:name="6、你是如何调用 wait（）方法的？使用 if 块还是循环？为什么？"/>
      <w:bookmarkEnd w:id="208"/>
      <w:bookmarkStart w:id="209" w:name="_bookmark104"/>
      <w:bookmarkEnd w:id="209"/>
      <w:r>
        <w:t>6、你是如何调用 wait（）方法的？使用 if 块还是循环？为什么？</w:t>
      </w:r>
    </w:p>
    <w:p>
      <w:pPr>
        <w:pStyle w:val="6"/>
        <w:spacing w:before="204" w:line="242" w:lineRule="auto"/>
        <w:ind w:left="120" w:right="317"/>
        <w:jc w:val="both"/>
      </w:pPr>
      <w:r>
        <w:t>wait()</w:t>
      </w:r>
      <w:r>
        <w:rPr>
          <w:spacing w:val="-5"/>
        </w:rPr>
        <w:t xml:space="preserve"> 方法应该在循环调用，因为当线程获取到 </w:t>
      </w:r>
      <w:r>
        <w:t>CPU</w:t>
      </w:r>
      <w:r>
        <w:rPr>
          <w:spacing w:val="-7"/>
        </w:rPr>
        <w:t xml:space="preserve"> 开始执行的时候，其他条</w:t>
      </w:r>
      <w:r>
        <w:rPr>
          <w:spacing w:val="-8"/>
        </w:rPr>
        <w:t>件可能还没有满足，所以在处理前，循环检测条件是否满足会更好。下面是一段</w:t>
      </w:r>
      <w:r>
        <w:t>标准的使用 wait 和 notify 方法的代码：</w:t>
      </w:r>
    </w:p>
    <w:p>
      <w:pPr>
        <w:spacing w:before="4" w:line="273" w:lineRule="auto"/>
        <w:ind w:left="120" w:right="2969" w:firstLine="0"/>
        <w:jc w:val="left"/>
        <w:rPr>
          <w:rFonts w:ascii="Courier New"/>
          <w:sz w:val="20"/>
        </w:rPr>
      </w:pPr>
      <w:r>
        <w:rPr>
          <w:rFonts w:ascii="Courier New"/>
          <w:sz w:val="20"/>
        </w:rPr>
        <w:t xml:space="preserve">// The standard idiom </w:t>
      </w:r>
      <w:r>
        <w:rPr>
          <w:sz w:val="24"/>
        </w:rPr>
        <w:t xml:space="preserve">for </w:t>
      </w:r>
      <w:r>
        <w:rPr>
          <w:rFonts w:ascii="Courier New"/>
          <w:sz w:val="20"/>
        </w:rPr>
        <w:t xml:space="preserve">using the </w:t>
      </w:r>
      <w:r>
        <w:rPr>
          <w:sz w:val="24"/>
        </w:rPr>
        <w:t xml:space="preserve">wait </w:t>
      </w:r>
      <w:r>
        <w:rPr>
          <w:rFonts w:ascii="Courier New"/>
          <w:sz w:val="20"/>
        </w:rPr>
        <w:t>method synchronized (obj) {</w:t>
      </w:r>
    </w:p>
    <w:p>
      <w:pPr>
        <w:spacing w:before="15" w:line="273" w:lineRule="auto"/>
        <w:ind w:left="1036" w:right="3973" w:firstLine="0"/>
        <w:jc w:val="left"/>
        <w:rPr>
          <w:rFonts w:ascii="Courier New"/>
          <w:sz w:val="20"/>
        </w:rPr>
      </w:pPr>
      <w:r>
        <w:rPr>
          <w:sz w:val="24"/>
        </w:rPr>
        <w:t xml:space="preserve">while </w:t>
      </w:r>
      <w:r>
        <w:rPr>
          <w:rFonts w:ascii="Courier New"/>
          <w:sz w:val="20"/>
        </w:rPr>
        <w:t>(condition does not hold) obj.wait();</w:t>
      </w:r>
    </w:p>
    <w:p>
      <w:pPr>
        <w:spacing w:before="55"/>
        <w:ind w:left="1036" w:right="0" w:firstLine="0"/>
        <w:jc w:val="left"/>
        <w:rPr>
          <w:rFonts w:ascii="Courier New"/>
          <w:sz w:val="20"/>
        </w:rPr>
      </w:pPr>
      <w:r>
        <w:rPr>
          <w:rFonts w:ascii="Courier New"/>
          <w:sz w:val="20"/>
        </w:rPr>
        <w:t>// (Releases lock, and reacquires on wakeup)</w:t>
      </w:r>
    </w:p>
    <w:p>
      <w:pPr>
        <w:spacing w:before="86"/>
        <w:ind w:left="1036" w:right="0" w:firstLine="0"/>
        <w:jc w:val="left"/>
        <w:rPr>
          <w:rFonts w:ascii="Courier New"/>
          <w:sz w:val="20"/>
        </w:rPr>
      </w:pPr>
      <w:r>
        <w:rPr>
          <w:rFonts w:ascii="Courier New"/>
          <w:sz w:val="20"/>
        </w:rPr>
        <w:t>... // Perform action appropriate to condition</w:t>
      </w:r>
    </w:p>
    <w:p>
      <w:pPr>
        <w:pStyle w:val="6"/>
        <w:spacing w:before="45"/>
        <w:ind w:left="120"/>
      </w:pPr>
      <w:r>
        <w:rPr>
          <w:rFonts w:ascii="Courier New" w:eastAsia="Courier New"/>
          <w:sz w:val="20"/>
        </w:rPr>
        <w:t>}</w:t>
      </w:r>
      <w:r>
        <w:t>复制代码</w:t>
      </w:r>
    </w:p>
    <w:p>
      <w:pPr>
        <w:pStyle w:val="6"/>
        <w:spacing w:before="4"/>
        <w:rPr>
          <w:sz w:val="28"/>
        </w:rPr>
      </w:pPr>
    </w:p>
    <w:p>
      <w:pPr>
        <w:pStyle w:val="3"/>
      </w:pPr>
      <w:bookmarkStart w:id="210" w:name="_bookmark105"/>
      <w:bookmarkEnd w:id="210"/>
      <w:bookmarkStart w:id="211" w:name="7、什么是多线程环境下的伪共享（false sharing）？"/>
      <w:bookmarkEnd w:id="211"/>
      <w:r>
        <w:t>7</w:t>
      </w:r>
      <w:r>
        <w:rPr>
          <w:spacing w:val="-16"/>
        </w:rPr>
        <w:t>、什么是多线程环境下的伪共享</w:t>
      </w:r>
      <w:r>
        <w:t>（false</w:t>
      </w:r>
      <w:r>
        <w:rPr>
          <w:spacing w:val="-96"/>
        </w:rPr>
        <w:t xml:space="preserve"> </w:t>
      </w:r>
      <w:r>
        <w:rPr>
          <w:spacing w:val="-9"/>
        </w:rPr>
        <w:t>sharing）？</w:t>
      </w:r>
    </w:p>
    <w:p>
      <w:pPr>
        <w:pStyle w:val="6"/>
        <w:spacing w:before="5"/>
        <w:rPr>
          <w:b/>
          <w:sz w:val="28"/>
        </w:rPr>
      </w:pPr>
    </w:p>
    <w:p>
      <w:pPr>
        <w:pStyle w:val="6"/>
        <w:spacing w:line="242" w:lineRule="auto"/>
        <w:ind w:left="120" w:right="317"/>
      </w:pPr>
      <w:r>
        <w:rPr>
          <w:spacing w:val="-6"/>
        </w:rPr>
        <w:t>伪共享是多线程系统</w:t>
      </w:r>
      <w:r>
        <w:t>（每个处理器有自己的局部缓存</w:t>
      </w:r>
      <w:r>
        <w:rPr>
          <w:spacing w:val="-46"/>
        </w:rPr>
        <w:t>）</w:t>
      </w:r>
      <w:r>
        <w:rPr>
          <w:spacing w:val="-2"/>
        </w:rPr>
        <w:t>中一个众所周知的性能问</w:t>
      </w:r>
      <w:r>
        <w:t>题。伪共享发生在不同处理器的上的线程对变量的修改依赖于相同的缓存行。</w:t>
      </w:r>
    </w:p>
    <w:p>
      <w:pPr>
        <w:pStyle w:val="6"/>
        <w:spacing w:before="2"/>
        <w:rPr>
          <w:sz w:val="28"/>
        </w:rPr>
      </w:pPr>
    </w:p>
    <w:p>
      <w:pPr>
        <w:pStyle w:val="3"/>
      </w:pPr>
      <w:bookmarkStart w:id="212" w:name="8、什么是 Busy spin？我们为什么要使用它？"/>
      <w:bookmarkEnd w:id="212"/>
      <w:bookmarkStart w:id="213" w:name="_bookmark106"/>
      <w:bookmarkEnd w:id="213"/>
      <w:r>
        <w:t>8、什么是 Busy spin？我们为什么要使用它？</w:t>
      </w:r>
    </w:p>
    <w:p>
      <w:pPr>
        <w:pStyle w:val="6"/>
        <w:spacing w:before="6"/>
        <w:rPr>
          <w:b/>
          <w:sz w:val="28"/>
        </w:rPr>
      </w:pPr>
    </w:p>
    <w:p>
      <w:pPr>
        <w:pStyle w:val="6"/>
        <w:spacing w:line="242" w:lineRule="auto"/>
        <w:ind w:left="120" w:right="225"/>
      </w:pPr>
      <w:r>
        <w:t>Busy spin 是一种在不释放 CPU 的基础上等待事件的技术。它经常用于避免丢失 CPU 缓存中的数据（如果线程先暂停，之后在其他 CPU 上运行就会丢失）</w:t>
      </w:r>
      <w:r>
        <w:rPr>
          <w:spacing w:val="-19"/>
        </w:rPr>
        <w:t>。</w:t>
      </w:r>
      <w:r>
        <w:rPr>
          <w:spacing w:val="-9"/>
        </w:rPr>
        <w:t>所以，如果你的工作要求低延迟，并且你的线程目前没有任何顺序，这样你就可以通过循环检测队列中的新消息来代替调用 sleep() 或 wait() 方法。它唯一的好处就是你只需等待很短的时间，如几微秒或几纳秒。LMAX 分布式框架是一</w:t>
      </w:r>
      <w:r>
        <w:rPr>
          <w:spacing w:val="-14"/>
        </w:rPr>
        <w:t xml:space="preserve">个高性能线程间通信的库，该库有一个 </w:t>
      </w:r>
      <w:r>
        <w:t>BusySpinWaitStrategy 类就是基于这个概念实现的，使用 busy spin 循环 EventProcessors 等待屏障。</w:t>
      </w:r>
    </w:p>
    <w:p>
      <w:pPr>
        <w:pStyle w:val="6"/>
        <w:spacing w:before="11"/>
        <w:rPr>
          <w:sz w:val="28"/>
        </w:rPr>
      </w:pPr>
    </w:p>
    <w:p>
      <w:pPr>
        <w:pStyle w:val="3"/>
      </w:pPr>
      <w:bookmarkStart w:id="214" w:name="9、Java 中怎么获取一份线程 dump 文件？"/>
      <w:bookmarkEnd w:id="214"/>
      <w:bookmarkStart w:id="215" w:name="_bookmark107"/>
      <w:bookmarkEnd w:id="215"/>
      <w:r>
        <w:t>9、Java</w:t>
      </w:r>
      <w:r>
        <w:rPr>
          <w:spacing w:val="-2"/>
        </w:rPr>
        <w:t xml:space="preserve"> 中怎么获取一份线程 </w:t>
      </w:r>
      <w:r>
        <w:t>dump</w:t>
      </w:r>
      <w:r>
        <w:rPr>
          <w:spacing w:val="-1"/>
        </w:rPr>
        <w:t xml:space="preserve"> 文件？</w:t>
      </w:r>
    </w:p>
    <w:p>
      <w:pPr>
        <w:pStyle w:val="6"/>
        <w:spacing w:before="5"/>
        <w:rPr>
          <w:b/>
          <w:sz w:val="28"/>
        </w:rPr>
      </w:pPr>
    </w:p>
    <w:p>
      <w:pPr>
        <w:pStyle w:val="6"/>
        <w:spacing w:before="1" w:line="242" w:lineRule="auto"/>
        <w:ind w:left="120" w:right="317"/>
        <w:jc w:val="both"/>
      </w:pPr>
      <w:r>
        <w:t>在 Linux</w:t>
      </w:r>
      <w:r>
        <w:rPr>
          <w:spacing w:val="-13"/>
        </w:rPr>
        <w:t xml:space="preserve"> 下，你可以通过命令 </w:t>
      </w:r>
      <w:r>
        <w:t>kill</w:t>
      </w:r>
      <w:r>
        <w:rPr>
          <w:spacing w:val="-60"/>
        </w:rPr>
        <w:t xml:space="preserve"> </w:t>
      </w:r>
      <w:r>
        <w:t>-3</w:t>
      </w:r>
      <w:r>
        <w:rPr>
          <w:spacing w:val="-60"/>
        </w:rPr>
        <w:t xml:space="preserve"> </w:t>
      </w:r>
      <w:r>
        <w:t>PI</w:t>
      </w:r>
      <w:r>
        <w:rPr>
          <w:spacing w:val="9"/>
        </w:rPr>
        <w:t>D</w:t>
      </w:r>
      <w:r>
        <w:t>（Java 进程的进程 ID</w:t>
      </w:r>
      <w:r>
        <w:rPr>
          <w:spacing w:val="-111"/>
        </w:rPr>
        <w:t>）</w:t>
      </w:r>
      <w:r>
        <w:rPr>
          <w:spacing w:val="-1"/>
        </w:rPr>
        <w:t xml:space="preserve">来获取 </w:t>
      </w:r>
      <w:r>
        <w:rPr>
          <w:spacing w:val="-4"/>
        </w:rPr>
        <w:t>Java</w:t>
      </w:r>
      <w:r>
        <w:t>应用的 dump</w:t>
      </w:r>
      <w:r>
        <w:rPr>
          <w:spacing w:val="-20"/>
        </w:rPr>
        <w:t xml:space="preserve"> 文件。在 </w:t>
      </w:r>
      <w:r>
        <w:t>Windows</w:t>
      </w:r>
      <w:r>
        <w:rPr>
          <w:spacing w:val="-15"/>
        </w:rPr>
        <w:t xml:space="preserve"> 下，你可以按下 </w:t>
      </w:r>
      <w:r>
        <w:t>Ctrl</w:t>
      </w:r>
      <w:r>
        <w:rPr>
          <w:spacing w:val="-40"/>
        </w:rPr>
        <w:t xml:space="preserve"> + </w:t>
      </w:r>
      <w:r>
        <w:t>Break</w:t>
      </w:r>
      <w:r>
        <w:rPr>
          <w:spacing w:val="-16"/>
        </w:rPr>
        <w:t xml:space="preserve"> 来获取。这样 </w:t>
      </w:r>
      <w:r>
        <w:rPr>
          <w:spacing w:val="-5"/>
        </w:rPr>
        <w:t xml:space="preserve">JVM </w:t>
      </w:r>
      <w:r>
        <w:t>就会将线程的 dump</w:t>
      </w:r>
      <w:r>
        <w:rPr>
          <w:spacing w:val="-7"/>
        </w:rPr>
        <w:t xml:space="preserve"> 文件打印到标准输出或错误文件中，它可能打印在控制台或</w:t>
      </w:r>
      <w:r>
        <w:t>者日志文件中，具体位置依赖应用的配置。如果你使用 Tomcat。</w:t>
      </w:r>
    </w:p>
    <w:p>
      <w:pPr>
        <w:pStyle w:val="6"/>
        <w:spacing w:before="4"/>
        <w:rPr>
          <w:sz w:val="28"/>
        </w:rPr>
      </w:pPr>
    </w:p>
    <w:p>
      <w:pPr>
        <w:pStyle w:val="3"/>
      </w:pPr>
      <w:bookmarkStart w:id="216" w:name="_bookmark108"/>
      <w:bookmarkEnd w:id="216"/>
      <w:bookmarkStart w:id="217" w:name="10、Swing 是线程安全的？"/>
      <w:bookmarkEnd w:id="217"/>
      <w:r>
        <w:t>10、Swing 是线程安全的？</w:t>
      </w:r>
    </w:p>
    <w:p>
      <w:pPr>
        <w:spacing w:after="0"/>
        <w:sectPr>
          <w:pgSz w:w="11910" w:h="16840"/>
          <w:pgMar w:top="1420" w:right="1480" w:bottom="1400" w:left="1680" w:header="0" w:footer="1207" w:gutter="0"/>
          <w:cols w:space="720" w:num="1"/>
        </w:sectPr>
      </w:pPr>
    </w:p>
    <w:p>
      <w:pPr>
        <w:pStyle w:val="6"/>
        <w:spacing w:before="71" w:line="242" w:lineRule="auto"/>
        <w:ind w:left="120" w:right="317"/>
      </w:pPr>
      <w:r>
        <w:t>不是，Swing 不是线程安全的。你不能通过任何线程来更新 Swing 组件，如JTable、JList 或 JPanel，事实上，它们只能通过 GUI 或 AWT 线程来更新。这就是为什么 Swing</w:t>
      </w:r>
      <w:r>
        <w:rPr>
          <w:spacing w:val="-20"/>
        </w:rPr>
        <w:t xml:space="preserve"> 供 </w:t>
      </w:r>
      <w:r>
        <w:t>invokeAndWait() 和 invokeLater() 方法来获取其他线程的 GUI</w:t>
      </w:r>
      <w:r>
        <w:rPr>
          <w:spacing w:val="-7"/>
        </w:rPr>
        <w:t xml:space="preserve"> 更新请求。这些方法将更新请求放入 </w:t>
      </w:r>
      <w:r>
        <w:t>AWT</w:t>
      </w:r>
      <w:r>
        <w:rPr>
          <w:spacing w:val="-7"/>
        </w:rPr>
        <w:t xml:space="preserve"> 的线程队列中，可以一直</w:t>
      </w:r>
      <w:r>
        <w:rPr>
          <w:spacing w:val="-11"/>
        </w:rPr>
        <w:t>等待，也可以通过异步更新直接返回结果。你也可以在参考答案中查看和学习到</w:t>
      </w:r>
      <w:r>
        <w:t>更详细的内容。</w:t>
      </w:r>
    </w:p>
    <w:p>
      <w:pPr>
        <w:pStyle w:val="6"/>
        <w:spacing w:before="7"/>
        <w:rPr>
          <w:sz w:val="28"/>
        </w:rPr>
      </w:pPr>
    </w:p>
    <w:p>
      <w:pPr>
        <w:pStyle w:val="3"/>
        <w:spacing w:before="1"/>
      </w:pPr>
      <w:bookmarkStart w:id="218" w:name="11、什么是线程局部变量？"/>
      <w:bookmarkEnd w:id="218"/>
      <w:bookmarkStart w:id="219" w:name="_bookmark109"/>
      <w:bookmarkEnd w:id="219"/>
      <w:r>
        <w:t>11、什么是线程局部变量？</w:t>
      </w:r>
    </w:p>
    <w:p>
      <w:pPr>
        <w:pStyle w:val="6"/>
        <w:spacing w:before="5"/>
        <w:rPr>
          <w:b/>
          <w:sz w:val="28"/>
        </w:rPr>
      </w:pPr>
    </w:p>
    <w:p>
      <w:pPr>
        <w:pStyle w:val="6"/>
        <w:spacing w:line="242" w:lineRule="auto"/>
        <w:ind w:left="120" w:right="197"/>
      </w:pPr>
      <w:r>
        <w:rPr>
          <w:spacing w:val="-5"/>
        </w:rPr>
        <w:t>线程局部变量是局限于线程内部的变量，属于线程自身所有，不在多个线程间共</w:t>
      </w:r>
      <w:r>
        <w:rPr>
          <w:spacing w:val="-27"/>
        </w:rPr>
        <w:t>享。</w:t>
      </w:r>
      <w:r>
        <w:t>Java 提供 ThreadLocal</w:t>
      </w:r>
      <w:r>
        <w:rPr>
          <w:spacing w:val="-4"/>
        </w:rPr>
        <w:t xml:space="preserve"> 类来支持线程局部变量，是一种实现线程安全的方</w:t>
      </w:r>
      <w:r>
        <w:rPr>
          <w:spacing w:val="-9"/>
        </w:rPr>
        <w:t>式。但是在管理环境下</w:t>
      </w:r>
      <w:r>
        <w:t>（</w:t>
      </w:r>
      <w:r>
        <w:rPr>
          <w:spacing w:val="-1"/>
        </w:rPr>
        <w:t xml:space="preserve">如 </w:t>
      </w:r>
      <w:r>
        <w:t>web 服务器</w:t>
      </w:r>
      <w:r>
        <w:rPr>
          <w:spacing w:val="-32"/>
        </w:rPr>
        <w:t>）</w:t>
      </w:r>
      <w:r>
        <w:rPr>
          <w:spacing w:val="-1"/>
        </w:rPr>
        <w:t xml:space="preserve">使用线程局部变量的时候要特别小心， </w:t>
      </w:r>
      <w:r>
        <w:rPr>
          <w:spacing w:val="-9"/>
        </w:rPr>
        <w:t>在这种情况下，工作线程的生命周期比任何应用变量的生命周期都要长。任何线程局部变量一旦在工作完成后没有释放，Java 应用就存在内存泄露的风险。</w:t>
      </w:r>
    </w:p>
    <w:p>
      <w:pPr>
        <w:pStyle w:val="6"/>
        <w:spacing w:before="8"/>
        <w:rPr>
          <w:sz w:val="28"/>
        </w:rPr>
      </w:pPr>
    </w:p>
    <w:p>
      <w:pPr>
        <w:pStyle w:val="3"/>
        <w:spacing w:before="1" w:line="324" w:lineRule="auto"/>
        <w:ind w:right="271"/>
      </w:pPr>
      <w:bookmarkStart w:id="220" w:name="_bookmark110"/>
      <w:bookmarkEnd w:id="220"/>
      <w:bookmarkStart w:id="221" w:name="12、用 wait-notify 写一段代码来解决生产者-消费者问题？"/>
      <w:bookmarkEnd w:id="221"/>
      <w:r>
        <w:t>12、用 wait-notify 写一段代码来解决生产者-消费者问题？</w:t>
      </w:r>
    </w:p>
    <w:p>
      <w:pPr>
        <w:pStyle w:val="6"/>
        <w:spacing w:before="204" w:line="242" w:lineRule="auto"/>
        <w:ind w:left="120" w:right="345"/>
      </w:pPr>
      <w:r>
        <w:t>只要记住在同步块中调用 wait() 和 notify()方 法 ，如果阻塞，通过循环来测试等待条件。</w:t>
      </w:r>
    </w:p>
    <w:p>
      <w:pPr>
        <w:pStyle w:val="6"/>
        <w:spacing w:before="1"/>
        <w:rPr>
          <w:sz w:val="28"/>
        </w:rPr>
      </w:pPr>
    </w:p>
    <w:p>
      <w:pPr>
        <w:pStyle w:val="3"/>
        <w:spacing w:before="1"/>
      </w:pPr>
      <w:bookmarkStart w:id="222" w:name="_bookmark111"/>
      <w:bookmarkEnd w:id="222"/>
      <w:bookmarkStart w:id="223" w:name="13、用 Java 写一个线程安全的单例模式（Singleton）？"/>
      <w:bookmarkEnd w:id="223"/>
      <w:r>
        <w:t>13、用 Java 写一个线程安全的单例模式</w:t>
      </w:r>
    </w:p>
    <w:p>
      <w:pPr>
        <w:spacing w:before="162"/>
        <w:ind w:left="120" w:right="0" w:firstLine="0"/>
        <w:jc w:val="left"/>
        <w:rPr>
          <w:b/>
          <w:sz w:val="36"/>
        </w:rPr>
      </w:pPr>
      <w:r>
        <w:rPr>
          <w:b/>
          <w:sz w:val="36"/>
        </w:rPr>
        <w:t>（Singleton）？</w:t>
      </w:r>
    </w:p>
    <w:p>
      <w:pPr>
        <w:pStyle w:val="6"/>
        <w:spacing w:before="6"/>
        <w:rPr>
          <w:b/>
          <w:sz w:val="28"/>
        </w:rPr>
      </w:pPr>
    </w:p>
    <w:p>
      <w:pPr>
        <w:pStyle w:val="6"/>
        <w:spacing w:line="242" w:lineRule="auto"/>
        <w:ind w:left="120" w:right="317"/>
        <w:jc w:val="both"/>
      </w:pPr>
      <w:r>
        <w:t>一步一步创建一个线程安全的 Java</w:t>
      </w:r>
      <w:r>
        <w:rPr>
          <w:spacing w:val="-11"/>
        </w:rPr>
        <w:t xml:space="preserve"> 单例类。当我们说线程安全时，意思是即使</w:t>
      </w:r>
      <w:r>
        <w:t>初始化是在多线程环境中，仍然能保证单个实例。Java 中，使用枚举作为单例类是最简单的方式来创建线程安全单例模式的方式。</w:t>
      </w:r>
    </w:p>
    <w:p>
      <w:pPr>
        <w:pStyle w:val="6"/>
        <w:spacing w:before="3"/>
        <w:rPr>
          <w:sz w:val="28"/>
        </w:rPr>
      </w:pPr>
    </w:p>
    <w:p>
      <w:pPr>
        <w:pStyle w:val="3"/>
      </w:pPr>
      <w:bookmarkStart w:id="224" w:name="_bookmark112"/>
      <w:bookmarkEnd w:id="224"/>
      <w:bookmarkStart w:id="225" w:name="14、Java 中 sleep 方法和 wait 方法的区别？"/>
      <w:bookmarkEnd w:id="225"/>
      <w:r>
        <w:t>14、Java 中 sleep 方法和 wait 方法的区别？</w:t>
      </w:r>
    </w:p>
    <w:p>
      <w:pPr>
        <w:pStyle w:val="6"/>
        <w:spacing w:before="5"/>
        <w:rPr>
          <w:b/>
          <w:sz w:val="28"/>
        </w:rPr>
      </w:pPr>
    </w:p>
    <w:p>
      <w:pPr>
        <w:pStyle w:val="6"/>
        <w:spacing w:before="1" w:line="242" w:lineRule="auto"/>
        <w:ind w:left="120" w:right="197"/>
      </w:pPr>
      <w:r>
        <w:t xml:space="preserve">虽然两者都是用来暂停当前运行的线程，但是 sleep() 实际上只是短暂停顿， </w:t>
      </w:r>
      <w:r>
        <w:rPr>
          <w:spacing w:val="-11"/>
        </w:rPr>
        <w:t xml:space="preserve">因为它不会释放锁，而 </w:t>
      </w:r>
      <w:r>
        <w:t>wait()</w:t>
      </w:r>
      <w:r>
        <w:rPr>
          <w:spacing w:val="-11"/>
        </w:rPr>
        <w:t xml:space="preserve"> 意味着条件等待，这就是为什么该方法要释放锁， </w:t>
      </w:r>
      <w:r>
        <w:t>因为只有这样，其他等待的线程才能在满足条件时获取到该锁。</w:t>
      </w:r>
    </w:p>
    <w:p>
      <w:pPr>
        <w:pStyle w:val="6"/>
        <w:spacing w:before="5"/>
        <w:rPr>
          <w:sz w:val="28"/>
        </w:rPr>
      </w:pPr>
    </w:p>
    <w:p>
      <w:pPr>
        <w:pStyle w:val="3"/>
        <w:spacing w:line="324" w:lineRule="auto"/>
        <w:ind w:right="271"/>
      </w:pPr>
      <w:bookmarkStart w:id="226" w:name="15、什么是不可变对象（immutable object）？Java 中怎么创建"/>
      <w:bookmarkEnd w:id="226"/>
      <w:bookmarkStart w:id="227" w:name="_bookmark113"/>
      <w:bookmarkEnd w:id="227"/>
      <w:r>
        <w:t>15、什么是不可变对象（immutable object）？Java 中怎么创建一个不可变对象？</w:t>
      </w:r>
    </w:p>
    <w:p>
      <w:pPr>
        <w:spacing w:after="0" w:line="324" w:lineRule="auto"/>
        <w:sectPr>
          <w:pgSz w:w="11910" w:h="16840"/>
          <w:pgMar w:top="1420" w:right="1480" w:bottom="1400" w:left="1680" w:header="0" w:footer="1207" w:gutter="0"/>
          <w:cols w:space="720" w:num="1"/>
        </w:sectPr>
      </w:pPr>
    </w:p>
    <w:p>
      <w:pPr>
        <w:pStyle w:val="6"/>
        <w:spacing w:before="71" w:line="242" w:lineRule="auto"/>
        <w:ind w:left="120" w:right="317"/>
        <w:jc w:val="both"/>
      </w:pPr>
      <w:r>
        <w:rPr>
          <w:spacing w:val="-7"/>
        </w:rPr>
        <w:t>不可变对象指对象一旦被创建，状态就不能再改变。任何修改都会创建一个新的</w:t>
      </w:r>
      <w:r>
        <w:t>对象，如 String、Integer 及其它包装类。详情参见答案，一步一步指导你在Java</w:t>
      </w:r>
      <w:r>
        <w:rPr>
          <w:spacing w:val="-8"/>
        </w:rPr>
        <w:t xml:space="preserve"> 中创建一个不可变的类。</w:t>
      </w:r>
    </w:p>
    <w:p>
      <w:pPr>
        <w:pStyle w:val="6"/>
        <w:spacing w:before="3"/>
        <w:rPr>
          <w:sz w:val="28"/>
        </w:rPr>
      </w:pPr>
    </w:p>
    <w:p>
      <w:pPr>
        <w:pStyle w:val="3"/>
      </w:pPr>
      <w:bookmarkStart w:id="228" w:name="_bookmark114"/>
      <w:bookmarkEnd w:id="228"/>
      <w:bookmarkStart w:id="229" w:name="16、我们能创建一个包含可变对象的不可变对象吗？"/>
      <w:bookmarkEnd w:id="229"/>
      <w:r>
        <w:t>16、我们能创建一个包含可变对象的不可变对象吗？</w:t>
      </w:r>
    </w:p>
    <w:p>
      <w:pPr>
        <w:pStyle w:val="6"/>
        <w:spacing w:before="6"/>
        <w:rPr>
          <w:b/>
          <w:sz w:val="28"/>
        </w:rPr>
      </w:pPr>
    </w:p>
    <w:p>
      <w:pPr>
        <w:pStyle w:val="6"/>
        <w:spacing w:line="242" w:lineRule="auto"/>
        <w:ind w:left="120" w:right="197"/>
      </w:pPr>
      <w:r>
        <w:t xml:space="preserve">是的，我们是可以创建一个包含可变对象的不可变对象的，你只需要谨慎一点， </w:t>
      </w:r>
      <w:r>
        <w:rPr>
          <w:spacing w:val="-13"/>
        </w:rPr>
        <w:t>不要共享可变对象的引用就可以了，如果需要变化时，就返回原对象的一个拷贝。</w:t>
      </w:r>
      <w:r>
        <w:rPr>
          <w:spacing w:val="-5"/>
        </w:rPr>
        <w:t xml:space="preserve">最常见的例子就是对象中包含一个日期对象的引用。数据类型和 </w:t>
      </w:r>
      <w:r>
        <w:t>Java 基础面试问题</w:t>
      </w:r>
    </w:p>
    <w:p>
      <w:pPr>
        <w:pStyle w:val="6"/>
        <w:spacing w:before="7"/>
        <w:rPr>
          <w:sz w:val="28"/>
        </w:rPr>
      </w:pPr>
    </w:p>
    <w:p>
      <w:pPr>
        <w:pStyle w:val="3"/>
      </w:pPr>
      <w:bookmarkStart w:id="230" w:name="17、Java 中应该使用什么数据类型来代表价格？"/>
      <w:bookmarkEnd w:id="230"/>
      <w:bookmarkStart w:id="231" w:name="_bookmark115"/>
      <w:bookmarkEnd w:id="231"/>
      <w:r>
        <w:t>17、Java 中应该使用什么数据类型来代表价格？</w:t>
      </w:r>
    </w:p>
    <w:p>
      <w:pPr>
        <w:pStyle w:val="6"/>
        <w:spacing w:before="5"/>
        <w:rPr>
          <w:b/>
          <w:sz w:val="28"/>
        </w:rPr>
      </w:pPr>
    </w:p>
    <w:p>
      <w:pPr>
        <w:pStyle w:val="6"/>
        <w:spacing w:before="1" w:line="242" w:lineRule="auto"/>
        <w:ind w:left="120" w:right="345"/>
      </w:pPr>
      <w:r>
        <w:t>如果不是特别关心内存和性能的话，使用 BigDecimal，否则使用预定义精度的double 类型。</w:t>
      </w:r>
    </w:p>
    <w:p>
      <w:pPr>
        <w:pStyle w:val="6"/>
        <w:spacing w:before="1"/>
        <w:rPr>
          <w:sz w:val="28"/>
        </w:rPr>
      </w:pPr>
    </w:p>
    <w:p>
      <w:pPr>
        <w:pStyle w:val="3"/>
      </w:pPr>
      <w:bookmarkStart w:id="232" w:name="_bookmark116"/>
      <w:bookmarkEnd w:id="232"/>
      <w:bookmarkStart w:id="233" w:name="18、怎么将 byte 转换为 String？"/>
      <w:bookmarkEnd w:id="233"/>
      <w:r>
        <w:t>18、怎么将 byte 转换为 String？</w:t>
      </w:r>
    </w:p>
    <w:p>
      <w:pPr>
        <w:pStyle w:val="6"/>
        <w:spacing w:before="6"/>
        <w:rPr>
          <w:b/>
          <w:sz w:val="28"/>
        </w:rPr>
      </w:pPr>
    </w:p>
    <w:p>
      <w:pPr>
        <w:pStyle w:val="6"/>
        <w:spacing w:line="242" w:lineRule="auto"/>
        <w:ind w:left="120" w:right="225"/>
      </w:pPr>
      <w:r>
        <w:t>可以使用 String 接收 byte[]</w:t>
      </w:r>
      <w:r>
        <w:rPr>
          <w:spacing w:val="-8"/>
        </w:rPr>
        <w:t xml:space="preserve"> 参数的构造器来进行转换，需要注意的点是要使</w:t>
      </w:r>
      <w:r>
        <w:rPr>
          <w:spacing w:val="-9"/>
        </w:rPr>
        <w:t xml:space="preserve">用的正确的编码，否则会使用平台默认编码，这个编码可能跟原来的编码相同， </w:t>
      </w:r>
      <w:r>
        <w:t>也可能不同。</w:t>
      </w:r>
    </w:p>
    <w:p>
      <w:pPr>
        <w:pStyle w:val="6"/>
      </w:pPr>
    </w:p>
    <w:p>
      <w:pPr>
        <w:pStyle w:val="6"/>
      </w:pPr>
    </w:p>
    <w:p>
      <w:pPr>
        <w:pStyle w:val="6"/>
        <w:spacing w:before="12"/>
        <w:rPr>
          <w:sz w:val="28"/>
        </w:rPr>
      </w:pPr>
    </w:p>
    <w:p>
      <w:pPr>
        <w:pStyle w:val="3"/>
      </w:pPr>
      <w:bookmarkStart w:id="234" w:name="19、Java 中怎样将 bytes 转换为 long 类型？"/>
      <w:bookmarkEnd w:id="234"/>
      <w:bookmarkStart w:id="235" w:name="_bookmark117"/>
      <w:bookmarkEnd w:id="235"/>
      <w:r>
        <w:t>19、Java</w:t>
      </w:r>
      <w:r>
        <w:rPr>
          <w:spacing w:val="-2"/>
        </w:rPr>
        <w:t xml:space="preserve"> 中怎样将 </w:t>
      </w:r>
      <w:r>
        <w:t>bytes</w:t>
      </w:r>
      <w:r>
        <w:rPr>
          <w:spacing w:val="-2"/>
        </w:rPr>
        <w:t xml:space="preserve"> 转换为 </w:t>
      </w:r>
      <w:r>
        <w:t>long</w:t>
      </w:r>
      <w:r>
        <w:rPr>
          <w:spacing w:val="-1"/>
        </w:rPr>
        <w:t xml:space="preserve"> 类型？</w:t>
      </w:r>
    </w:p>
    <w:p>
      <w:pPr>
        <w:pStyle w:val="6"/>
        <w:spacing w:before="5"/>
        <w:rPr>
          <w:b/>
          <w:sz w:val="28"/>
        </w:rPr>
      </w:pPr>
    </w:p>
    <w:p>
      <w:pPr>
        <w:pStyle w:val="6"/>
        <w:spacing w:before="1"/>
        <w:ind w:left="120"/>
      </w:pPr>
      <w:r>
        <w:t>bytes[] 到数字类型的转换是个经常用到的代码,解决方式也不止一种。</w:t>
      </w:r>
    </w:p>
    <w:p>
      <w:pPr>
        <w:pStyle w:val="6"/>
        <w:spacing w:before="10"/>
        <w:rPr>
          <w:sz w:val="32"/>
        </w:rPr>
      </w:pPr>
    </w:p>
    <w:p>
      <w:pPr>
        <w:pStyle w:val="4"/>
      </w:pPr>
      <w:bookmarkStart w:id="236" w:name="java代码实现"/>
      <w:bookmarkEnd w:id="236"/>
      <w:r>
        <w:t>java 代码实现</w:t>
      </w:r>
    </w:p>
    <w:p>
      <w:pPr>
        <w:pStyle w:val="6"/>
        <w:spacing w:before="1"/>
        <w:rPr>
          <w:b/>
          <w:sz w:val="33"/>
        </w:rPr>
      </w:pPr>
    </w:p>
    <w:p>
      <w:pPr>
        <w:pStyle w:val="6"/>
        <w:ind w:left="120"/>
      </w:pPr>
      <w:r>
        <w:t>如果不想借助任何已经有的类，完全可以自己实现这段代码，如下：</w:t>
      </w:r>
    </w:p>
    <w:p>
      <w:pPr>
        <w:spacing w:before="44"/>
        <w:ind w:left="120" w:right="0" w:firstLine="0"/>
        <w:jc w:val="left"/>
        <w:rPr>
          <w:rFonts w:ascii="Courier New"/>
          <w:sz w:val="20"/>
        </w:rPr>
      </w:pPr>
      <w:r>
        <w:rPr>
          <w:rFonts w:ascii="Courier New"/>
          <w:sz w:val="20"/>
        </w:rPr>
        <w:t>/**</w:t>
      </w:r>
    </w:p>
    <w:p>
      <w:pPr>
        <w:pStyle w:val="6"/>
        <w:spacing w:before="8"/>
        <w:rPr>
          <w:rFonts w:ascii="Courier New"/>
          <w:sz w:val="10"/>
        </w:rPr>
      </w:pPr>
    </w:p>
    <w:p>
      <w:pPr>
        <w:pStyle w:val="16"/>
        <w:numPr>
          <w:ilvl w:val="1"/>
          <w:numId w:val="2"/>
        </w:numPr>
        <w:tabs>
          <w:tab w:val="left" w:pos="840"/>
        </w:tabs>
        <w:spacing w:before="49" w:after="0" w:line="240" w:lineRule="auto"/>
        <w:ind w:left="840" w:right="0" w:hanging="221"/>
        <w:jc w:val="left"/>
        <w:rPr>
          <w:rFonts w:ascii="Courier New" w:hAnsi="Courier New" w:eastAsia="Courier New"/>
          <w:sz w:val="20"/>
        </w:rPr>
      </w:pPr>
      <w:r>
        <w:rPr>
          <w:rFonts w:hint="eastAsia" w:ascii="微软雅黑" w:hAnsi="微软雅黑" w:eastAsia="微软雅黑"/>
          <w:spacing w:val="-2"/>
          <w:sz w:val="20"/>
        </w:rPr>
        <w:t xml:space="preserve">将字节数组转为 </w:t>
      </w:r>
      <w:r>
        <w:rPr>
          <w:rFonts w:ascii="Courier New" w:hAnsi="Courier New" w:eastAsia="Courier New"/>
          <w:sz w:val="20"/>
        </w:rPr>
        <w:t>long&lt;br&gt;</w:t>
      </w:r>
    </w:p>
    <w:p>
      <w:pPr>
        <w:pStyle w:val="6"/>
        <w:spacing w:before="6"/>
        <w:rPr>
          <w:rFonts w:ascii="Courier New"/>
          <w:sz w:val="22"/>
        </w:rPr>
      </w:pPr>
    </w:p>
    <w:p>
      <w:pPr>
        <w:pStyle w:val="16"/>
        <w:numPr>
          <w:ilvl w:val="1"/>
          <w:numId w:val="2"/>
        </w:numPr>
        <w:tabs>
          <w:tab w:val="left" w:pos="840"/>
        </w:tabs>
        <w:spacing w:before="0" w:after="0" w:line="240" w:lineRule="auto"/>
        <w:ind w:left="840" w:right="0" w:hanging="221"/>
        <w:jc w:val="left"/>
        <w:rPr>
          <w:rFonts w:hint="eastAsia" w:ascii="微软雅黑" w:hAnsi="微软雅黑" w:eastAsia="微软雅黑"/>
          <w:sz w:val="20"/>
        </w:rPr>
      </w:pPr>
      <w:r>
        <w:rPr>
          <w:rFonts w:hint="eastAsia" w:ascii="微软雅黑" w:hAnsi="微软雅黑" w:eastAsia="微软雅黑"/>
          <w:spacing w:val="-4"/>
          <w:sz w:val="20"/>
        </w:rPr>
        <w:t xml:space="preserve">如果 </w:t>
      </w:r>
      <w:r>
        <w:rPr>
          <w:rFonts w:ascii="Courier New" w:hAnsi="Courier New" w:eastAsia="Courier New"/>
          <w:sz w:val="20"/>
        </w:rPr>
        <w:t>input</w:t>
      </w:r>
      <w:r>
        <w:rPr>
          <w:rFonts w:ascii="Courier New" w:hAnsi="Courier New" w:eastAsia="Courier New"/>
          <w:spacing w:val="-71"/>
          <w:sz w:val="20"/>
        </w:rPr>
        <w:t xml:space="preserve"> </w:t>
      </w:r>
      <w:r>
        <w:rPr>
          <w:rFonts w:hint="eastAsia" w:ascii="微软雅黑" w:hAnsi="微软雅黑" w:eastAsia="微软雅黑"/>
          <w:spacing w:val="-5"/>
          <w:sz w:val="20"/>
        </w:rPr>
        <w:t xml:space="preserve">为 </w:t>
      </w:r>
      <w:r>
        <w:rPr>
          <w:rFonts w:ascii="Courier New" w:hAnsi="Courier New" w:eastAsia="Courier New"/>
          <w:sz w:val="20"/>
        </w:rPr>
        <w:t>null,</w:t>
      </w:r>
      <w:r>
        <w:rPr>
          <w:rFonts w:hint="eastAsia" w:ascii="微软雅黑" w:hAnsi="微软雅黑" w:eastAsia="微软雅黑"/>
          <w:spacing w:val="-4"/>
          <w:sz w:val="20"/>
        </w:rPr>
        <w:t xml:space="preserve">或 </w:t>
      </w:r>
      <w:r>
        <w:rPr>
          <w:rFonts w:ascii="Courier New" w:hAnsi="Courier New" w:eastAsia="Courier New"/>
          <w:sz w:val="20"/>
        </w:rPr>
        <w:t>offset</w:t>
      </w:r>
      <w:r>
        <w:rPr>
          <w:rFonts w:ascii="Courier New" w:hAnsi="Courier New" w:eastAsia="Courier New"/>
          <w:spacing w:val="-72"/>
          <w:sz w:val="20"/>
        </w:rPr>
        <w:t xml:space="preserve"> </w:t>
      </w:r>
      <w:r>
        <w:rPr>
          <w:rFonts w:hint="eastAsia" w:ascii="微软雅黑" w:hAnsi="微软雅黑" w:eastAsia="微软雅黑"/>
          <w:spacing w:val="-1"/>
          <w:sz w:val="20"/>
        </w:rPr>
        <w:t xml:space="preserve">指定的剩余数组长度不足 </w:t>
      </w:r>
      <w:r>
        <w:rPr>
          <w:rFonts w:ascii="Courier New" w:hAnsi="Courier New" w:eastAsia="Courier New"/>
          <w:sz w:val="20"/>
        </w:rPr>
        <w:t>8</w:t>
      </w:r>
      <w:r>
        <w:rPr>
          <w:rFonts w:ascii="Courier New" w:hAnsi="Courier New" w:eastAsia="Courier New"/>
          <w:spacing w:val="-71"/>
          <w:sz w:val="20"/>
        </w:rPr>
        <w:t xml:space="preserve"> </w:t>
      </w:r>
      <w:r>
        <w:rPr>
          <w:rFonts w:hint="eastAsia" w:ascii="微软雅黑" w:hAnsi="微软雅黑" w:eastAsia="微软雅黑"/>
          <w:sz w:val="20"/>
        </w:rPr>
        <w:t>字节则抛出异常</w:t>
      </w:r>
    </w:p>
    <w:p>
      <w:pPr>
        <w:pStyle w:val="16"/>
        <w:numPr>
          <w:ilvl w:val="1"/>
          <w:numId w:val="2"/>
        </w:numPr>
        <w:tabs>
          <w:tab w:val="left" w:pos="860"/>
        </w:tabs>
        <w:spacing w:before="171" w:after="0" w:line="240" w:lineRule="auto"/>
        <w:ind w:left="859" w:right="0" w:hanging="241"/>
        <w:jc w:val="left"/>
        <w:rPr>
          <w:rFonts w:ascii="Courier New" w:hAnsi="Courier New"/>
          <w:sz w:val="20"/>
        </w:rPr>
      </w:pPr>
      <w:r>
        <w:rPr>
          <w:rFonts w:ascii="Courier New" w:hAnsi="Courier New"/>
          <w:sz w:val="20"/>
        </w:rPr>
        <w:t>@param</w:t>
      </w:r>
      <w:r>
        <w:rPr>
          <w:rFonts w:ascii="Courier New" w:hAnsi="Courier New"/>
          <w:spacing w:val="-1"/>
          <w:sz w:val="20"/>
        </w:rPr>
        <w:t xml:space="preserve"> </w:t>
      </w:r>
      <w:r>
        <w:rPr>
          <w:rFonts w:ascii="Courier New" w:hAnsi="Courier New"/>
          <w:sz w:val="20"/>
        </w:rPr>
        <w:t>input</w:t>
      </w:r>
    </w:p>
    <w:p>
      <w:pPr>
        <w:pStyle w:val="16"/>
        <w:numPr>
          <w:ilvl w:val="1"/>
          <w:numId w:val="2"/>
        </w:numPr>
        <w:tabs>
          <w:tab w:val="left" w:pos="860"/>
        </w:tabs>
        <w:spacing w:before="170" w:after="0" w:line="240" w:lineRule="auto"/>
        <w:ind w:left="859" w:right="0" w:hanging="241"/>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offset</w:t>
      </w:r>
      <w:r>
        <w:rPr>
          <w:rFonts w:ascii="Courier New" w:hAnsi="Courier New" w:eastAsia="Courier New"/>
          <w:spacing w:val="-19"/>
          <w:sz w:val="20"/>
        </w:rPr>
        <w:t xml:space="preserve"> </w:t>
      </w:r>
      <w:r>
        <w:rPr>
          <w:rFonts w:hint="eastAsia" w:ascii="微软雅黑" w:hAnsi="微软雅黑" w:eastAsia="微软雅黑"/>
          <w:sz w:val="20"/>
        </w:rPr>
        <w:t>起始偏移量</w:t>
      </w:r>
    </w:p>
    <w:p>
      <w:pPr>
        <w:pStyle w:val="6"/>
        <w:spacing w:before="16"/>
        <w:rPr>
          <w:rFonts w:ascii="微软雅黑"/>
          <w:sz w:val="13"/>
        </w:rPr>
      </w:pPr>
    </w:p>
    <w:p>
      <w:pPr>
        <w:pStyle w:val="16"/>
        <w:numPr>
          <w:ilvl w:val="1"/>
          <w:numId w:val="2"/>
        </w:numPr>
        <w:tabs>
          <w:tab w:val="left" w:pos="860"/>
        </w:tabs>
        <w:spacing w:before="0" w:after="0" w:line="240" w:lineRule="auto"/>
        <w:ind w:left="859" w:right="0" w:hanging="241"/>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littleEndian</w:t>
      </w:r>
      <w:r>
        <w:rPr>
          <w:rFonts w:ascii="Courier New" w:hAnsi="Courier New" w:eastAsia="Courier New"/>
          <w:spacing w:val="-19"/>
          <w:sz w:val="20"/>
        </w:rPr>
        <w:t xml:space="preserve"> </w:t>
      </w:r>
      <w:r>
        <w:rPr>
          <w:rFonts w:hint="eastAsia" w:ascii="微软雅黑" w:hAnsi="微软雅黑" w:eastAsia="微软雅黑"/>
          <w:sz w:val="20"/>
        </w:rPr>
        <w:t>输入数组是否小端模式</w:t>
      </w:r>
    </w:p>
    <w:p>
      <w:pPr>
        <w:spacing w:after="0" w:line="240" w:lineRule="auto"/>
        <w:jc w:val="left"/>
        <w:rPr>
          <w:rFonts w:hint="eastAsia" w:ascii="微软雅黑" w:hAnsi="微软雅黑" w:eastAsia="微软雅黑"/>
          <w:sz w:val="20"/>
        </w:rPr>
        <w:sectPr>
          <w:pgSz w:w="11910" w:h="16840"/>
          <w:pgMar w:top="1420" w:right="1480" w:bottom="1400" w:left="1680" w:header="0" w:footer="1207" w:gutter="0"/>
          <w:cols w:space="720" w:num="1"/>
        </w:sectPr>
      </w:pPr>
    </w:p>
    <w:p>
      <w:pPr>
        <w:pStyle w:val="16"/>
        <w:numPr>
          <w:ilvl w:val="1"/>
          <w:numId w:val="2"/>
        </w:numPr>
        <w:tabs>
          <w:tab w:val="left" w:pos="860"/>
        </w:tabs>
        <w:spacing w:before="71" w:after="0" w:line="240" w:lineRule="auto"/>
        <w:ind w:left="859" w:right="0" w:hanging="241"/>
        <w:jc w:val="left"/>
        <w:rPr>
          <w:sz w:val="24"/>
        </w:rPr>
      </w:pPr>
      <w:r>
        <w:rPr>
          <w:rFonts w:ascii="Courier New" w:hAnsi="Courier New"/>
          <w:sz w:val="20"/>
        </w:rPr>
        <w:t>@</w:t>
      </w:r>
      <w:r>
        <w:rPr>
          <w:sz w:val="24"/>
        </w:rPr>
        <w:t>return</w:t>
      </w:r>
    </w:p>
    <w:p>
      <w:pPr>
        <w:spacing w:before="45"/>
        <w:ind w:left="619" w:right="0" w:firstLine="0"/>
        <w:jc w:val="left"/>
        <w:rPr>
          <w:rFonts w:ascii="Courier New"/>
          <w:sz w:val="20"/>
        </w:rPr>
      </w:pPr>
      <w:r>
        <w:rPr>
          <w:rFonts w:ascii="Courier New"/>
          <w:sz w:val="20"/>
        </w:rPr>
        <w:t>*/</w:t>
      </w:r>
    </w:p>
    <w:p>
      <w:pPr>
        <w:spacing w:before="85" w:line="331" w:lineRule="auto"/>
        <w:ind w:left="120" w:right="568" w:firstLine="0"/>
        <w:jc w:val="left"/>
        <w:rPr>
          <w:rFonts w:ascii="Courier New"/>
          <w:sz w:val="20"/>
        </w:rPr>
      </w:pPr>
      <w:r>
        <w:rPr>
          <w:rFonts w:ascii="Courier New"/>
          <w:sz w:val="20"/>
        </w:rPr>
        <w:t>public static long longFrom8Bytes(byte[] input, int offset, Boolean littleEndian){</w:t>
      </w:r>
    </w:p>
    <w:p>
      <w:pPr>
        <w:spacing w:before="0" w:line="225" w:lineRule="exact"/>
        <w:ind w:left="1036" w:right="0" w:firstLine="0"/>
        <w:jc w:val="left"/>
        <w:rPr>
          <w:rFonts w:ascii="Courier New"/>
          <w:sz w:val="20"/>
        </w:rPr>
      </w:pPr>
      <w:r>
        <w:rPr>
          <w:rFonts w:ascii="Courier New"/>
          <w:sz w:val="20"/>
        </w:rPr>
        <w:t>long value=0;</w:t>
      </w:r>
    </w:p>
    <w:p>
      <w:pPr>
        <w:spacing w:before="170"/>
        <w:ind w:left="1036"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pacing w:val="-1"/>
          <w:sz w:val="20"/>
        </w:rPr>
        <w:t xml:space="preserve">循环读取每个字节通过移位运算完成 </w:t>
      </w:r>
      <w:r>
        <w:rPr>
          <w:rFonts w:ascii="Courier New" w:eastAsia="Courier New"/>
          <w:sz w:val="20"/>
        </w:rPr>
        <w:t>long</w:t>
      </w:r>
      <w:r>
        <w:rPr>
          <w:rFonts w:ascii="Courier New" w:eastAsia="Courier New"/>
          <w:spacing w:val="-71"/>
          <w:sz w:val="20"/>
        </w:rPr>
        <w:t xml:space="preserve"> </w:t>
      </w:r>
      <w:r>
        <w:rPr>
          <w:rFonts w:hint="eastAsia" w:ascii="微软雅黑" w:eastAsia="微软雅黑"/>
          <w:spacing w:val="-5"/>
          <w:sz w:val="20"/>
        </w:rPr>
        <w:t xml:space="preserve">的 </w:t>
      </w:r>
      <w:r>
        <w:rPr>
          <w:rFonts w:ascii="Courier New" w:eastAsia="Courier New"/>
          <w:sz w:val="20"/>
        </w:rPr>
        <w:t>8</w:t>
      </w:r>
      <w:r>
        <w:rPr>
          <w:rFonts w:ascii="Courier New" w:eastAsia="Courier New"/>
          <w:spacing w:val="-70"/>
          <w:sz w:val="20"/>
        </w:rPr>
        <w:t xml:space="preserve"> </w:t>
      </w:r>
      <w:r>
        <w:rPr>
          <w:rFonts w:hint="eastAsia" w:ascii="微软雅黑" w:eastAsia="微软雅黑"/>
          <w:sz w:val="20"/>
        </w:rPr>
        <w:t>个字节拼装</w:t>
      </w:r>
    </w:p>
    <w:p>
      <w:pPr>
        <w:spacing w:before="131"/>
        <w:ind w:left="1036" w:right="0" w:firstLine="0"/>
        <w:jc w:val="left"/>
        <w:rPr>
          <w:rFonts w:ascii="Courier New"/>
          <w:sz w:val="20"/>
        </w:rPr>
      </w:pPr>
      <w:r>
        <w:rPr>
          <w:sz w:val="24"/>
        </w:rPr>
        <w:t xml:space="preserve">for </w:t>
      </w:r>
      <w:r>
        <w:rPr>
          <w:rFonts w:ascii="Courier New"/>
          <w:sz w:val="20"/>
        </w:rPr>
        <w:t>(int</w:t>
      </w:r>
      <w:r>
        <w:rPr>
          <w:rFonts w:ascii="Courier New"/>
          <w:spacing w:val="77"/>
          <w:sz w:val="20"/>
        </w:rPr>
        <w:t xml:space="preserve"> </w:t>
      </w:r>
      <w:r>
        <w:rPr>
          <w:rFonts w:ascii="Courier New"/>
          <w:sz w:val="20"/>
        </w:rPr>
        <w:t>count=0;count&lt;8;++count){</w:t>
      </w:r>
    </w:p>
    <w:p>
      <w:pPr>
        <w:spacing w:before="4"/>
        <w:ind w:left="1951" w:right="0" w:firstLine="0"/>
        <w:jc w:val="left"/>
        <w:rPr>
          <w:rFonts w:ascii="Courier New"/>
          <w:sz w:val="20"/>
        </w:rPr>
      </w:pPr>
      <w:r>
        <w:rPr>
          <w:rFonts w:ascii="Courier New"/>
          <w:sz w:val="20"/>
        </w:rPr>
        <w:t xml:space="preserve">int </w:t>
      </w:r>
      <w:r>
        <w:rPr>
          <w:sz w:val="24"/>
        </w:rPr>
        <w:t>shift</w:t>
      </w:r>
      <w:r>
        <w:rPr>
          <w:rFonts w:ascii="Courier New"/>
          <w:sz w:val="20"/>
        </w:rPr>
        <w:t>=(littleEndian?count:(7-count))&lt;&lt;3;</w:t>
      </w:r>
    </w:p>
    <w:p>
      <w:pPr>
        <w:spacing w:before="5"/>
        <w:ind w:left="1951" w:right="0" w:firstLine="0"/>
        <w:jc w:val="left"/>
        <w:rPr>
          <w:rFonts w:ascii="Courier New"/>
          <w:sz w:val="20"/>
        </w:rPr>
      </w:pPr>
      <w:r>
        <w:rPr>
          <w:rFonts w:ascii="Courier New"/>
          <w:sz w:val="20"/>
        </w:rPr>
        <w:t>value</w:t>
      </w:r>
      <w:r>
        <w:rPr>
          <w:rFonts w:ascii="Courier New"/>
          <w:spacing w:val="-66"/>
          <w:sz w:val="20"/>
        </w:rPr>
        <w:t xml:space="preserve"> </w:t>
      </w:r>
      <w:r>
        <w:rPr>
          <w:rFonts w:ascii="Courier New"/>
          <w:sz w:val="20"/>
        </w:rPr>
        <w:t>|=((long)0xff&lt;&lt;</w:t>
      </w:r>
      <w:r>
        <w:rPr>
          <w:rFonts w:ascii="Courier New"/>
          <w:spacing w:val="-64"/>
          <w:sz w:val="20"/>
        </w:rPr>
        <w:t xml:space="preserve"> </w:t>
      </w:r>
      <w:r>
        <w:rPr>
          <w:sz w:val="24"/>
        </w:rPr>
        <w:t>shift</w:t>
      </w:r>
      <w:r>
        <w:rPr>
          <w:rFonts w:ascii="Courier New"/>
          <w:sz w:val="20"/>
        </w:rPr>
        <w:t>)</w:t>
      </w:r>
      <w:r>
        <w:rPr>
          <w:rFonts w:ascii="Courier New"/>
          <w:spacing w:val="-63"/>
          <w:sz w:val="20"/>
        </w:rPr>
        <w:t xml:space="preserve"> </w:t>
      </w:r>
      <w:r>
        <w:rPr>
          <w:rFonts w:ascii="Courier New"/>
          <w:sz w:val="20"/>
        </w:rPr>
        <w:t>&amp;</w:t>
      </w:r>
      <w:r>
        <w:rPr>
          <w:rFonts w:ascii="Courier New"/>
          <w:spacing w:val="-66"/>
          <w:sz w:val="20"/>
        </w:rPr>
        <w:t xml:space="preserve"> </w:t>
      </w:r>
      <w:r>
        <w:rPr>
          <w:rFonts w:ascii="Courier New"/>
          <w:sz w:val="20"/>
        </w:rPr>
        <w:t>((long)input[offset+count]</w:t>
      </w:r>
    </w:p>
    <w:p>
      <w:pPr>
        <w:spacing w:before="4"/>
        <w:ind w:left="120" w:right="0" w:firstLine="0"/>
        <w:jc w:val="left"/>
        <w:rPr>
          <w:rFonts w:ascii="Courier New"/>
          <w:sz w:val="20"/>
        </w:rPr>
      </w:pPr>
      <w:r>
        <w:rPr>
          <w:rFonts w:ascii="Courier New"/>
          <w:sz w:val="20"/>
        </w:rPr>
        <w:t xml:space="preserve">&lt;&lt; </w:t>
      </w:r>
      <w:r>
        <w:rPr>
          <w:sz w:val="24"/>
        </w:rPr>
        <w:t>shift</w:t>
      </w:r>
      <w:r>
        <w:rPr>
          <w:rFonts w:ascii="Courier New"/>
          <w:sz w:val="20"/>
        </w:rPr>
        <w:t>);</w:t>
      </w:r>
    </w:p>
    <w:p>
      <w:pPr>
        <w:spacing w:before="45"/>
        <w:ind w:left="1036" w:right="0" w:firstLine="0"/>
        <w:jc w:val="left"/>
        <w:rPr>
          <w:rFonts w:ascii="Courier New"/>
          <w:sz w:val="20"/>
        </w:rPr>
      </w:pPr>
      <w:r>
        <w:rPr>
          <w:rFonts w:ascii="Courier New"/>
          <w:w w:val="99"/>
          <w:sz w:val="20"/>
        </w:rPr>
        <w:t>}</w:t>
      </w:r>
    </w:p>
    <w:p>
      <w:pPr>
        <w:spacing w:before="45"/>
        <w:ind w:left="1036" w:right="0" w:firstLine="0"/>
        <w:jc w:val="left"/>
        <w:rPr>
          <w:rFonts w:ascii="Courier New"/>
          <w:sz w:val="20"/>
        </w:rPr>
      </w:pPr>
      <w:r>
        <w:rPr>
          <w:sz w:val="24"/>
        </w:rPr>
        <w:t xml:space="preserve">return </w:t>
      </w:r>
      <w:r>
        <w:rPr>
          <w:rFonts w:ascii="Courier New"/>
          <w:sz w:val="20"/>
        </w:rPr>
        <w:t>value;</w:t>
      </w:r>
    </w:p>
    <w:p>
      <w:pPr>
        <w:pStyle w:val="6"/>
        <w:spacing w:before="5"/>
        <w:ind w:left="120"/>
      </w:pPr>
      <w:r>
        <w:rPr>
          <w:rFonts w:ascii="Courier New" w:eastAsia="Courier New"/>
          <w:sz w:val="20"/>
        </w:rPr>
        <w:t>}</w:t>
      </w:r>
      <w:r>
        <w:t>复制代码</w:t>
      </w:r>
    </w:p>
    <w:p>
      <w:pPr>
        <w:pStyle w:val="6"/>
        <w:spacing w:before="11"/>
        <w:rPr>
          <w:sz w:val="32"/>
        </w:rPr>
      </w:pPr>
    </w:p>
    <w:p>
      <w:pPr>
        <w:pStyle w:val="4"/>
      </w:pPr>
      <w:bookmarkStart w:id="237" w:name="借助java.nio.ByteBuffer实现"/>
      <w:bookmarkEnd w:id="237"/>
      <w:r>
        <w:t>借助 java.nio.ByteBuffer 实现</w:t>
      </w:r>
    </w:p>
    <w:p>
      <w:pPr>
        <w:pStyle w:val="6"/>
        <w:spacing w:before="10"/>
        <w:rPr>
          <w:b/>
          <w:sz w:val="32"/>
        </w:rPr>
      </w:pPr>
    </w:p>
    <w:p>
      <w:pPr>
        <w:pStyle w:val="6"/>
        <w:spacing w:before="1" w:line="242" w:lineRule="auto"/>
        <w:ind w:left="120" w:right="705"/>
        <w:jc w:val="both"/>
      </w:pPr>
      <w:r>
        <w:t>java.nio.ByteBuffer</w:t>
      </w:r>
      <w:r>
        <w:rPr>
          <w:spacing w:val="-10"/>
        </w:rPr>
        <w:t xml:space="preserve"> 本身就有 </w:t>
      </w:r>
      <w:r>
        <w:t>getLong,getInt,getFloat….方法,只要将byte[]</w:t>
      </w:r>
      <w:r>
        <w:rPr>
          <w:spacing w:val="-15"/>
        </w:rPr>
        <w:t xml:space="preserve">转换为 </w:t>
      </w:r>
      <w:r>
        <w:t>ByteBuffer</w:t>
      </w:r>
      <w:r>
        <w:rPr>
          <w:spacing w:val="-14"/>
        </w:rPr>
        <w:t xml:space="preserve"> 就可以实现所有 </w:t>
      </w:r>
      <w:r>
        <w:t>primitive</w:t>
      </w:r>
      <w:r>
        <w:rPr>
          <w:spacing w:val="-9"/>
        </w:rPr>
        <w:t xml:space="preserve"> 类型的数据读取,参见</w:t>
      </w:r>
      <w:r>
        <w:t>javadoc。</w:t>
      </w:r>
    </w:p>
    <w:p>
      <w:pPr>
        <w:spacing w:before="46"/>
        <w:ind w:left="120" w:right="0" w:firstLine="0"/>
        <w:jc w:val="left"/>
        <w:rPr>
          <w:rFonts w:ascii="Courier New"/>
          <w:sz w:val="20"/>
        </w:rPr>
      </w:pPr>
      <w:r>
        <w:rPr>
          <w:rFonts w:ascii="Courier New"/>
          <w:sz w:val="20"/>
        </w:rPr>
        <w:t>/**</w:t>
      </w:r>
    </w:p>
    <w:p>
      <w:pPr>
        <w:pStyle w:val="6"/>
        <w:spacing w:before="8"/>
        <w:rPr>
          <w:rFonts w:ascii="Courier New"/>
          <w:sz w:val="10"/>
        </w:rPr>
      </w:pPr>
    </w:p>
    <w:p>
      <w:pPr>
        <w:pStyle w:val="16"/>
        <w:numPr>
          <w:ilvl w:val="1"/>
          <w:numId w:val="2"/>
        </w:numPr>
        <w:tabs>
          <w:tab w:val="left" w:pos="840"/>
        </w:tabs>
        <w:spacing w:before="47" w:after="0" w:line="240" w:lineRule="auto"/>
        <w:ind w:left="840" w:right="0" w:hanging="221"/>
        <w:jc w:val="left"/>
        <w:rPr>
          <w:rFonts w:ascii="Courier New" w:hAnsi="Courier New" w:eastAsia="Courier New"/>
          <w:sz w:val="20"/>
        </w:rPr>
      </w:pPr>
      <w:r>
        <w:rPr>
          <w:rFonts w:hint="eastAsia" w:ascii="微软雅黑" w:hAnsi="微软雅黑" w:eastAsia="微软雅黑"/>
          <w:spacing w:val="13"/>
          <w:sz w:val="20"/>
        </w:rPr>
        <w:t xml:space="preserve">利用 </w:t>
      </w:r>
      <w:r>
        <w:rPr>
          <w:rFonts w:ascii="Courier New" w:hAnsi="Courier New" w:eastAsia="Courier New"/>
          <w:sz w:val="20"/>
        </w:rPr>
        <w:t>{@link</w:t>
      </w:r>
      <w:r>
        <w:rPr>
          <w:rFonts w:ascii="Courier New" w:hAnsi="Courier New" w:eastAsia="Courier New"/>
          <w:spacing w:val="-2"/>
          <w:sz w:val="20"/>
        </w:rPr>
        <w:t xml:space="preserve"> </w:t>
      </w:r>
      <w:r>
        <w:rPr>
          <w:rFonts w:ascii="Courier New" w:hAnsi="Courier New" w:eastAsia="Courier New"/>
          <w:sz w:val="20"/>
        </w:rPr>
        <w:t>java.nio.ByteBuffer}</w:t>
      </w:r>
      <w:r>
        <w:rPr>
          <w:rFonts w:hint="eastAsia" w:ascii="微软雅黑" w:hAnsi="微软雅黑" w:eastAsia="微软雅黑"/>
          <w:spacing w:val="-3"/>
          <w:sz w:val="20"/>
        </w:rPr>
        <w:t xml:space="preserve">实现 </w:t>
      </w:r>
      <w:r>
        <w:rPr>
          <w:rFonts w:ascii="Courier New" w:hAnsi="Courier New" w:eastAsia="Courier New"/>
          <w:sz w:val="20"/>
        </w:rPr>
        <w:t>byte[]</w:t>
      </w:r>
      <w:r>
        <w:rPr>
          <w:rFonts w:hint="eastAsia" w:ascii="微软雅黑" w:hAnsi="微软雅黑" w:eastAsia="微软雅黑"/>
          <w:spacing w:val="-5"/>
          <w:sz w:val="20"/>
        </w:rPr>
        <w:t xml:space="preserve">转 </w:t>
      </w:r>
      <w:r>
        <w:rPr>
          <w:rFonts w:ascii="Courier New" w:hAnsi="Courier New" w:eastAsia="Courier New"/>
          <w:sz w:val="20"/>
        </w:rPr>
        <w:t>long</w:t>
      </w:r>
    </w:p>
    <w:p>
      <w:pPr>
        <w:pStyle w:val="16"/>
        <w:numPr>
          <w:ilvl w:val="1"/>
          <w:numId w:val="2"/>
        </w:numPr>
        <w:tabs>
          <w:tab w:val="left" w:pos="860"/>
        </w:tabs>
        <w:spacing w:before="173" w:after="0" w:line="240" w:lineRule="auto"/>
        <w:ind w:left="859" w:right="0" w:hanging="241"/>
        <w:jc w:val="left"/>
        <w:rPr>
          <w:rFonts w:ascii="Courier New" w:hAnsi="Courier New"/>
          <w:sz w:val="20"/>
        </w:rPr>
      </w:pPr>
      <w:r>
        <w:rPr>
          <w:rFonts w:ascii="Courier New" w:hAnsi="Courier New"/>
          <w:sz w:val="20"/>
        </w:rPr>
        <w:t>@param</w:t>
      </w:r>
      <w:r>
        <w:rPr>
          <w:rFonts w:ascii="Courier New" w:hAnsi="Courier New"/>
          <w:spacing w:val="-1"/>
          <w:sz w:val="20"/>
        </w:rPr>
        <w:t xml:space="preserve"> </w:t>
      </w:r>
      <w:r>
        <w:rPr>
          <w:rFonts w:ascii="Courier New" w:hAnsi="Courier New"/>
          <w:sz w:val="20"/>
        </w:rPr>
        <w:t>input</w:t>
      </w:r>
    </w:p>
    <w:p>
      <w:pPr>
        <w:pStyle w:val="16"/>
        <w:numPr>
          <w:ilvl w:val="1"/>
          <w:numId w:val="2"/>
        </w:numPr>
        <w:tabs>
          <w:tab w:val="left" w:pos="860"/>
        </w:tabs>
        <w:spacing w:before="85" w:after="0" w:line="240" w:lineRule="auto"/>
        <w:ind w:left="859" w:right="0" w:hanging="241"/>
        <w:jc w:val="left"/>
        <w:rPr>
          <w:rFonts w:ascii="Courier New" w:hAnsi="Courier New"/>
          <w:sz w:val="20"/>
        </w:rPr>
      </w:pPr>
      <w:r>
        <w:rPr>
          <w:rFonts w:ascii="Courier New" w:hAnsi="Courier New"/>
          <w:sz w:val="20"/>
        </w:rPr>
        <w:t>@param</w:t>
      </w:r>
      <w:r>
        <w:rPr>
          <w:rFonts w:ascii="Courier New" w:hAnsi="Courier New"/>
          <w:spacing w:val="-1"/>
          <w:sz w:val="20"/>
        </w:rPr>
        <w:t xml:space="preserve"> </w:t>
      </w:r>
      <w:r>
        <w:rPr>
          <w:rFonts w:ascii="Courier New" w:hAnsi="Courier New"/>
          <w:sz w:val="20"/>
        </w:rPr>
        <w:t>offset</w:t>
      </w:r>
    </w:p>
    <w:p>
      <w:pPr>
        <w:pStyle w:val="16"/>
        <w:numPr>
          <w:ilvl w:val="1"/>
          <w:numId w:val="2"/>
        </w:numPr>
        <w:tabs>
          <w:tab w:val="left" w:pos="860"/>
        </w:tabs>
        <w:spacing w:before="168" w:after="0" w:line="240" w:lineRule="auto"/>
        <w:ind w:left="859" w:right="0" w:hanging="241"/>
        <w:jc w:val="left"/>
        <w:rPr>
          <w:rFonts w:hint="eastAsia" w:ascii="微软雅黑" w:hAnsi="微软雅黑" w:eastAsia="微软雅黑"/>
          <w:sz w:val="20"/>
        </w:rPr>
      </w:pPr>
      <w:r>
        <w:rPr>
          <w:rFonts w:ascii="Courier New" w:hAnsi="Courier New" w:eastAsia="Courier New"/>
          <w:sz w:val="20"/>
        </w:rPr>
        <w:t>@param</w:t>
      </w:r>
      <w:r>
        <w:rPr>
          <w:rFonts w:ascii="Courier New" w:hAnsi="Courier New" w:eastAsia="Courier New"/>
          <w:spacing w:val="-1"/>
          <w:sz w:val="20"/>
        </w:rPr>
        <w:t xml:space="preserve"> </w:t>
      </w:r>
      <w:r>
        <w:rPr>
          <w:rFonts w:ascii="Courier New" w:hAnsi="Courier New" w:eastAsia="Courier New"/>
          <w:sz w:val="20"/>
        </w:rPr>
        <w:t>littleEndian</w:t>
      </w:r>
      <w:r>
        <w:rPr>
          <w:rFonts w:ascii="Courier New" w:hAnsi="Courier New" w:eastAsia="Courier New"/>
          <w:spacing w:val="-19"/>
          <w:sz w:val="20"/>
        </w:rPr>
        <w:t xml:space="preserve"> </w:t>
      </w:r>
      <w:r>
        <w:rPr>
          <w:rFonts w:hint="eastAsia" w:ascii="微软雅黑" w:hAnsi="微软雅黑" w:eastAsia="微软雅黑"/>
          <w:sz w:val="20"/>
        </w:rPr>
        <w:t>输入数组是否小端模式</w:t>
      </w:r>
    </w:p>
    <w:p>
      <w:pPr>
        <w:pStyle w:val="16"/>
        <w:numPr>
          <w:ilvl w:val="1"/>
          <w:numId w:val="2"/>
        </w:numPr>
        <w:tabs>
          <w:tab w:val="left" w:pos="860"/>
        </w:tabs>
        <w:spacing w:before="131" w:after="0" w:line="240" w:lineRule="auto"/>
        <w:ind w:left="859" w:right="0" w:hanging="241"/>
        <w:jc w:val="left"/>
        <w:rPr>
          <w:sz w:val="24"/>
        </w:rPr>
      </w:pPr>
      <w:r>
        <w:rPr>
          <w:rFonts w:ascii="Courier New" w:hAnsi="Courier New"/>
          <w:sz w:val="20"/>
        </w:rPr>
        <w:t>@</w:t>
      </w:r>
      <w:r>
        <w:rPr>
          <w:sz w:val="24"/>
        </w:rPr>
        <w:t>return</w:t>
      </w:r>
    </w:p>
    <w:p>
      <w:pPr>
        <w:spacing w:before="46"/>
        <w:ind w:left="619" w:right="0" w:firstLine="0"/>
        <w:jc w:val="left"/>
        <w:rPr>
          <w:rFonts w:ascii="Courier New"/>
          <w:sz w:val="20"/>
        </w:rPr>
      </w:pPr>
      <w:r>
        <w:rPr>
          <w:rFonts w:ascii="Courier New"/>
          <w:sz w:val="20"/>
        </w:rPr>
        <w:t>*/</w:t>
      </w:r>
    </w:p>
    <w:p>
      <w:pPr>
        <w:spacing w:before="86" w:line="331" w:lineRule="auto"/>
        <w:ind w:left="120" w:right="928" w:firstLine="0"/>
        <w:jc w:val="left"/>
        <w:rPr>
          <w:rFonts w:ascii="Courier New"/>
          <w:sz w:val="20"/>
        </w:rPr>
      </w:pPr>
      <w:r>
        <w:rPr>
          <w:rFonts w:ascii="Courier New"/>
          <w:sz w:val="20"/>
        </w:rPr>
        <w:t>public static long bytesTolong(byte[] input, int offset, Boolean littleEndian) {</w:t>
      </w:r>
    </w:p>
    <w:p>
      <w:pPr>
        <w:spacing w:before="81"/>
        <w:ind w:left="1036" w:right="0" w:firstLine="0"/>
        <w:jc w:val="left"/>
        <w:rPr>
          <w:rFonts w:ascii="Courier New" w:eastAsia="Courier New"/>
          <w:sz w:val="20"/>
        </w:rPr>
      </w:pPr>
      <w:r>
        <w:rPr>
          <w:rFonts w:ascii="Courier New" w:eastAsia="Courier New"/>
          <w:sz w:val="20"/>
        </w:rPr>
        <w:t xml:space="preserve">// </w:t>
      </w:r>
      <w:r>
        <w:rPr>
          <w:rFonts w:hint="eastAsia" w:ascii="微软雅黑" w:eastAsia="微软雅黑"/>
          <w:sz w:val="20"/>
        </w:rPr>
        <w:t xml:space="preserve">将 </w:t>
      </w:r>
      <w:r>
        <w:rPr>
          <w:rFonts w:ascii="Courier New" w:eastAsia="Courier New"/>
          <w:sz w:val="20"/>
        </w:rPr>
        <w:t xml:space="preserve">byte[] </w:t>
      </w:r>
      <w:r>
        <w:rPr>
          <w:rFonts w:hint="eastAsia" w:ascii="微软雅黑" w:eastAsia="微软雅黑"/>
          <w:sz w:val="20"/>
        </w:rPr>
        <w:t xml:space="preserve">封装为 </w:t>
      </w:r>
      <w:r>
        <w:rPr>
          <w:rFonts w:ascii="Courier New" w:eastAsia="Courier New"/>
          <w:sz w:val="20"/>
        </w:rPr>
        <w:t>ByteBuffer</w:t>
      </w:r>
    </w:p>
    <w:p>
      <w:pPr>
        <w:spacing w:before="173"/>
        <w:ind w:left="1036" w:right="0" w:firstLine="0"/>
        <w:jc w:val="left"/>
        <w:rPr>
          <w:rFonts w:ascii="Courier New"/>
          <w:sz w:val="20"/>
        </w:rPr>
      </w:pPr>
      <w:r>
        <w:rPr>
          <w:rFonts w:ascii="Courier New"/>
          <w:sz w:val="20"/>
        </w:rPr>
        <w:t>ByteBuffer buffer = ByteBuffer.wrap(input,offset,8);</w:t>
      </w:r>
    </w:p>
    <w:p>
      <w:pPr>
        <w:spacing w:before="43"/>
        <w:ind w:left="1036" w:right="0" w:firstLine="0"/>
        <w:jc w:val="left"/>
        <w:rPr>
          <w:rFonts w:ascii="Courier New"/>
          <w:sz w:val="20"/>
        </w:rPr>
      </w:pPr>
      <w:r>
        <w:rPr>
          <w:sz w:val="24"/>
        </w:rPr>
        <w:t>if</w:t>
      </w:r>
      <w:r>
        <w:rPr>
          <w:rFonts w:ascii="Courier New"/>
          <w:sz w:val="20"/>
        </w:rPr>
        <w:t>(littleEndian){</w:t>
      </w:r>
    </w:p>
    <w:p>
      <w:pPr>
        <w:spacing w:before="129"/>
        <w:ind w:left="1951" w:right="0" w:firstLine="0"/>
        <w:jc w:val="left"/>
        <w:rPr>
          <w:rFonts w:hint="eastAsia" w:ascii="微软雅黑" w:eastAsia="微软雅黑"/>
          <w:sz w:val="20"/>
        </w:rPr>
      </w:pPr>
      <w:r>
        <w:rPr>
          <w:rFonts w:ascii="Courier New" w:eastAsia="Courier New"/>
          <w:sz w:val="20"/>
        </w:rPr>
        <w:t xml:space="preserve">// ByteBuffer.order(ByteOrder) </w:t>
      </w:r>
      <w:r>
        <w:rPr>
          <w:rFonts w:hint="eastAsia" w:ascii="微软雅黑" w:eastAsia="微软雅黑"/>
          <w:sz w:val="20"/>
        </w:rPr>
        <w:t>方法指定字节序</w:t>
      </w:r>
      <w:r>
        <w:rPr>
          <w:rFonts w:ascii="Courier New" w:eastAsia="Courier New"/>
          <w:sz w:val="20"/>
        </w:rPr>
        <w:t>,</w:t>
      </w:r>
      <w:r>
        <w:rPr>
          <w:rFonts w:hint="eastAsia" w:ascii="微软雅黑" w:eastAsia="微软雅黑"/>
          <w:sz w:val="20"/>
        </w:rPr>
        <w:t>即大小端模式</w:t>
      </w:r>
    </w:p>
    <w:p>
      <w:pPr>
        <w:spacing w:before="173"/>
        <w:ind w:left="0" w:right="5384" w:firstLine="0"/>
        <w:jc w:val="center"/>
        <w:rPr>
          <w:rFonts w:ascii="Courier New"/>
          <w:sz w:val="20"/>
        </w:rPr>
      </w:pPr>
      <w:r>
        <w:rPr>
          <w:rFonts w:ascii="Courier New"/>
          <w:sz w:val="20"/>
        </w:rPr>
        <w:t>(BIG_ENDIAN/LITTLE_ENDIAN)</w:t>
      </w:r>
    </w:p>
    <w:p>
      <w:pPr>
        <w:spacing w:before="168"/>
        <w:ind w:left="0" w:right="341" w:firstLine="0"/>
        <w:jc w:val="center"/>
        <w:rPr>
          <w:rFonts w:hint="eastAsia" w:ascii="微软雅黑" w:eastAsia="微软雅黑"/>
          <w:sz w:val="20"/>
        </w:rPr>
      </w:pPr>
      <w:r>
        <w:rPr>
          <w:rFonts w:ascii="Courier New" w:eastAsia="Courier New"/>
          <w:sz w:val="20"/>
        </w:rPr>
        <w:t xml:space="preserve">// ByteBuffer </w:t>
      </w:r>
      <w:r>
        <w:rPr>
          <w:rFonts w:hint="eastAsia" w:ascii="微软雅黑" w:eastAsia="微软雅黑"/>
          <w:sz w:val="20"/>
        </w:rPr>
        <w:t>默认为大端</w:t>
      </w:r>
      <w:r>
        <w:rPr>
          <w:rFonts w:ascii="Courier New" w:eastAsia="Courier New"/>
          <w:sz w:val="20"/>
        </w:rPr>
        <w:t>(BIG_ENDIAN)</w:t>
      </w:r>
      <w:r>
        <w:rPr>
          <w:rFonts w:hint="eastAsia" w:ascii="微软雅黑" w:eastAsia="微软雅黑"/>
          <w:sz w:val="20"/>
        </w:rPr>
        <w:t>模式</w:t>
      </w:r>
    </w:p>
    <w:p>
      <w:pPr>
        <w:spacing w:before="173"/>
        <w:ind w:left="0" w:right="282" w:firstLine="0"/>
        <w:jc w:val="center"/>
        <w:rPr>
          <w:rFonts w:ascii="Courier New"/>
          <w:sz w:val="20"/>
        </w:rPr>
      </w:pPr>
      <w:r>
        <w:rPr>
          <w:rFonts w:ascii="Courier New"/>
          <w:sz w:val="20"/>
        </w:rPr>
        <w:t>buffer.order(ByteOrder.LITTLE_ENDIAN);</w:t>
      </w:r>
    </w:p>
    <w:p>
      <w:pPr>
        <w:spacing w:before="85"/>
        <w:ind w:left="1036" w:right="0" w:firstLine="0"/>
        <w:jc w:val="left"/>
        <w:rPr>
          <w:rFonts w:ascii="Courier New"/>
          <w:sz w:val="20"/>
        </w:rPr>
      </w:pPr>
      <w:r>
        <w:rPr>
          <w:rFonts w:ascii="Courier New"/>
          <w:w w:val="99"/>
          <w:sz w:val="20"/>
        </w:rPr>
        <w:t>}</w:t>
      </w:r>
    </w:p>
    <w:p>
      <w:pPr>
        <w:spacing w:before="44"/>
        <w:ind w:left="1036" w:right="0" w:firstLine="0"/>
        <w:jc w:val="left"/>
        <w:rPr>
          <w:rFonts w:ascii="Courier New"/>
          <w:sz w:val="20"/>
        </w:rPr>
      </w:pPr>
      <w:r>
        <w:rPr>
          <w:sz w:val="24"/>
        </w:rPr>
        <w:t xml:space="preserve">return </w:t>
      </w:r>
      <w:r>
        <w:rPr>
          <w:rFonts w:ascii="Courier New"/>
          <w:sz w:val="20"/>
        </w:rPr>
        <w:t>buffer.getlong();</w:t>
      </w:r>
    </w:p>
    <w:p>
      <w:pPr>
        <w:spacing w:after="0"/>
        <w:jc w:val="left"/>
        <w:rPr>
          <w:rFonts w:ascii="Courier New"/>
          <w:sz w:val="20"/>
        </w:rPr>
        <w:sectPr>
          <w:pgSz w:w="11910" w:h="16840"/>
          <w:pgMar w:top="1420" w:right="1480" w:bottom="1400" w:left="1680" w:header="0" w:footer="1207" w:gutter="0"/>
          <w:cols w:space="720" w:num="1"/>
        </w:sectPr>
      </w:pPr>
    </w:p>
    <w:p>
      <w:pPr>
        <w:pStyle w:val="6"/>
        <w:spacing w:before="71"/>
        <w:ind w:left="120"/>
      </w:pPr>
      <w:r>
        <w:rPr>
          <w:rFonts w:ascii="Courier New" w:eastAsia="Courier New"/>
          <w:sz w:val="20"/>
        </w:rPr>
        <w:t>}</w:t>
      </w:r>
      <w:r>
        <w:t>复制代码</w:t>
      </w:r>
    </w:p>
    <w:p>
      <w:pPr>
        <w:pStyle w:val="6"/>
        <w:spacing w:before="11"/>
        <w:rPr>
          <w:sz w:val="32"/>
        </w:rPr>
      </w:pPr>
    </w:p>
    <w:p>
      <w:pPr>
        <w:pStyle w:val="4"/>
      </w:pPr>
      <w:bookmarkStart w:id="238" w:name="借助java.io.DataInputStream实现"/>
      <w:bookmarkEnd w:id="238"/>
      <w:r>
        <w:t>借助 java.io.DataInputStream 实现</w:t>
      </w:r>
    </w:p>
    <w:p>
      <w:pPr>
        <w:pStyle w:val="6"/>
        <w:spacing w:before="11"/>
        <w:rPr>
          <w:b/>
          <w:sz w:val="32"/>
        </w:rPr>
      </w:pPr>
    </w:p>
    <w:p>
      <w:pPr>
        <w:pStyle w:val="6"/>
        <w:spacing w:line="242" w:lineRule="auto"/>
        <w:ind w:left="120" w:right="405"/>
        <w:jc w:val="both"/>
      </w:pPr>
      <w:r>
        <w:t>java.io.DataInputStream</w:t>
      </w:r>
      <w:r>
        <w:rPr>
          <w:spacing w:val="-9"/>
        </w:rPr>
        <w:t xml:space="preserve"> 同样提供了 </w:t>
      </w:r>
      <w:r>
        <w:t>readLong,readLong,readLong….</w:t>
      </w:r>
      <w:r>
        <w:rPr>
          <w:spacing w:val="-7"/>
        </w:rPr>
        <w:t xml:space="preserve">方法, </w:t>
      </w:r>
      <w:r>
        <w:rPr>
          <w:spacing w:val="-15"/>
        </w:rPr>
        <w:t xml:space="preserve">只要将 </w:t>
      </w:r>
      <w:r>
        <w:t>byte[]</w:t>
      </w:r>
      <w:r>
        <w:rPr>
          <w:spacing w:val="-15"/>
        </w:rPr>
        <w:t xml:space="preserve">转换为 </w:t>
      </w:r>
      <w:r>
        <w:t>DataInputStream</w:t>
      </w:r>
      <w:r>
        <w:rPr>
          <w:spacing w:val="-14"/>
        </w:rPr>
        <w:t xml:space="preserve"> 就可以实现所有 </w:t>
      </w:r>
      <w:r>
        <w:t>primitive</w:t>
      </w:r>
      <w:r>
        <w:rPr>
          <w:spacing w:val="-14"/>
        </w:rPr>
        <w:t xml:space="preserve"> 类型的数据</w:t>
      </w:r>
      <w:r>
        <w:rPr>
          <w:spacing w:val="-10"/>
        </w:rPr>
        <w:t xml:space="preserve">读取,参见 </w:t>
      </w:r>
      <w:r>
        <w:t>javadoc。</w:t>
      </w:r>
    </w:p>
    <w:p>
      <w:pPr>
        <w:pStyle w:val="6"/>
        <w:spacing w:before="5"/>
        <w:rPr>
          <w:sz w:val="28"/>
        </w:rPr>
      </w:pPr>
    </w:p>
    <w:p>
      <w:pPr>
        <w:pStyle w:val="3"/>
        <w:spacing w:before="1" w:line="324" w:lineRule="auto"/>
        <w:ind w:right="276"/>
      </w:pPr>
      <w:bookmarkStart w:id="239" w:name="20、我们能将 int 强制转换为 byte 类型的变量吗？如果该值大于 byt"/>
      <w:bookmarkEnd w:id="239"/>
      <w:bookmarkStart w:id="240" w:name="_bookmark118"/>
      <w:bookmarkEnd w:id="240"/>
      <w:r>
        <w:t>20、我们能将 int 强制转换为 byte 类型的变量吗？如果该值大于 byte 类型的范围，将会出现什么现象？</w:t>
      </w:r>
    </w:p>
    <w:p>
      <w:pPr>
        <w:pStyle w:val="6"/>
        <w:spacing w:before="205" w:line="242" w:lineRule="auto"/>
        <w:ind w:left="120" w:right="317"/>
        <w:jc w:val="both"/>
      </w:pPr>
      <w:r>
        <w:rPr>
          <w:spacing w:val="-8"/>
        </w:rPr>
        <w:t xml:space="preserve">是的，我们可以做强制转换，但是 </w:t>
      </w:r>
      <w:r>
        <w:t>Java 中 int 是 32</w:t>
      </w:r>
      <w:r>
        <w:rPr>
          <w:spacing w:val="-6"/>
        </w:rPr>
        <w:t xml:space="preserve"> 位的，而 </w:t>
      </w:r>
      <w:r>
        <w:t>byte</w:t>
      </w:r>
      <w:r>
        <w:rPr>
          <w:spacing w:val="-1"/>
        </w:rPr>
        <w:t xml:space="preserve"> 是 </w:t>
      </w:r>
      <w:r>
        <w:t>8</w:t>
      </w:r>
      <w:r>
        <w:rPr>
          <w:spacing w:val="-7"/>
        </w:rPr>
        <w:t xml:space="preserve"> 位</w:t>
      </w:r>
      <w:r>
        <w:t>的，所以，如果强制转化是，int 类型的高 24 位将会被丢弃，byte 类型的范围是从 -128 到 127。</w:t>
      </w:r>
    </w:p>
    <w:p>
      <w:pPr>
        <w:pStyle w:val="6"/>
        <w:spacing w:before="3"/>
        <w:rPr>
          <w:sz w:val="28"/>
        </w:rPr>
      </w:pPr>
    </w:p>
    <w:p>
      <w:pPr>
        <w:pStyle w:val="3"/>
        <w:spacing w:line="324" w:lineRule="auto"/>
        <w:ind w:right="275"/>
      </w:pPr>
      <w:bookmarkStart w:id="241" w:name="21、存在两个类，B 继承 A，C 继承 B，我们能将 B 转换为C 么？如 C"/>
      <w:bookmarkEnd w:id="241"/>
      <w:bookmarkStart w:id="242" w:name="_bookmark119"/>
      <w:bookmarkEnd w:id="242"/>
      <w:r>
        <w:t>21、存在两个类，B 继承 A，C 继承 B，我们能将 B 转换为 C 么？如 C = (C) B；</w:t>
      </w:r>
    </w:p>
    <w:p>
      <w:pPr>
        <w:pStyle w:val="6"/>
        <w:spacing w:before="204" w:line="242" w:lineRule="auto"/>
        <w:ind w:left="120" w:right="1665"/>
      </w:pPr>
      <w:r>
        <w:rPr>
          <w:spacing w:val="-4"/>
        </w:rPr>
        <w:t xml:space="preserve">这属于强制类型转换，如果被转换的 </w:t>
      </w:r>
      <w:r>
        <w:t>B</w:t>
      </w:r>
      <w:r>
        <w:rPr>
          <w:spacing w:val="-20"/>
        </w:rPr>
        <w:t xml:space="preserve"> 实例不是 </w:t>
      </w:r>
      <w:r>
        <w:t>C</w:t>
      </w:r>
      <w:r>
        <w:rPr>
          <w:spacing w:val="-11"/>
        </w:rPr>
        <w:t xml:space="preserve"> 类型，会有异常</w:t>
      </w:r>
      <w:r>
        <w:rPr>
          <w:spacing w:val="-12"/>
        </w:rPr>
        <w:t xml:space="preserve">比如你的 </w:t>
      </w:r>
      <w:r>
        <w:t>ABC</w:t>
      </w:r>
      <w:r>
        <w:rPr>
          <w:spacing w:val="-8"/>
        </w:rPr>
        <w:t xml:space="preserve"> 分别对应动物，猫，黑猫。</w:t>
      </w:r>
    </w:p>
    <w:p>
      <w:pPr>
        <w:pStyle w:val="6"/>
        <w:spacing w:before="3" w:line="242" w:lineRule="auto"/>
        <w:ind w:left="120" w:right="6705"/>
      </w:pPr>
      <w:r>
        <w:t>向上转型就是比如C c = new C();</w:t>
      </w:r>
    </w:p>
    <w:p>
      <w:pPr>
        <w:pStyle w:val="6"/>
        <w:spacing w:before="3"/>
        <w:ind w:left="120"/>
      </w:pPr>
      <w:r>
        <w:t>B b = c;</w:t>
      </w:r>
    </w:p>
    <w:p>
      <w:pPr>
        <w:pStyle w:val="6"/>
        <w:spacing w:before="5" w:line="242" w:lineRule="auto"/>
        <w:ind w:left="120" w:right="2805"/>
      </w:pPr>
      <w:r>
        <w:rPr>
          <w:spacing w:val="-20"/>
        </w:rPr>
        <w:t xml:space="preserve">你把 </w:t>
      </w:r>
      <w:r>
        <w:t>c</w:t>
      </w:r>
      <w:r>
        <w:rPr>
          <w:spacing w:val="-24"/>
        </w:rPr>
        <w:t xml:space="preserve"> 转型为 </w:t>
      </w:r>
      <w:r>
        <w:t>B，</w:t>
      </w:r>
      <w:r>
        <w:rPr>
          <w:spacing w:val="-5"/>
        </w:rPr>
        <w:t xml:space="preserve">黑猫是猫吗？是啊，所以这是 </w:t>
      </w:r>
      <w:r>
        <w:t>ok</w:t>
      </w:r>
      <w:r>
        <w:rPr>
          <w:spacing w:val="-27"/>
        </w:rPr>
        <w:t xml:space="preserve"> 的。</w:t>
      </w:r>
      <w:r>
        <w:t>但是反过来</w:t>
      </w:r>
    </w:p>
    <w:p>
      <w:pPr>
        <w:pStyle w:val="6"/>
        <w:spacing w:before="2" w:line="242" w:lineRule="auto"/>
        <w:ind w:left="120" w:right="6930"/>
      </w:pPr>
      <w:r>
        <w:t xml:space="preserve">B b = new </w:t>
      </w:r>
      <w:r>
        <w:rPr>
          <w:spacing w:val="-5"/>
        </w:rPr>
        <w:t xml:space="preserve">B(); </w:t>
      </w:r>
      <w:r>
        <w:t>C c = (C)b;</w:t>
      </w:r>
    </w:p>
    <w:p>
      <w:pPr>
        <w:pStyle w:val="6"/>
        <w:spacing w:before="3" w:line="242" w:lineRule="auto"/>
        <w:ind w:left="120" w:right="2505"/>
      </w:pPr>
      <w:r>
        <w:rPr>
          <w:spacing w:val="-15"/>
        </w:rPr>
        <w:t xml:space="preserve">这就不 </w:t>
      </w:r>
      <w:r>
        <w:t>ok</w:t>
      </w:r>
      <w:r>
        <w:rPr>
          <w:spacing w:val="-14"/>
        </w:rPr>
        <w:t xml:space="preserve"> 了，只知道这个 </w:t>
      </w:r>
      <w:r>
        <w:t>b</w:t>
      </w:r>
      <w:r>
        <w:rPr>
          <w:spacing w:val="-9"/>
        </w:rPr>
        <w:t xml:space="preserve"> 是一只猫，他不一定是黑猫。</w:t>
      </w:r>
      <w:r>
        <w:rPr>
          <w:spacing w:val="-10"/>
        </w:rPr>
        <w:t xml:space="preserve">但如果这个 </w:t>
      </w:r>
      <w:r>
        <w:t>b</w:t>
      </w:r>
      <w:r>
        <w:rPr>
          <w:spacing w:val="-8"/>
        </w:rPr>
        <w:t xml:space="preserve"> 已经确定是一只黑猫了，那就可以转型了</w:t>
      </w:r>
    </w:p>
    <w:p>
      <w:pPr>
        <w:pStyle w:val="6"/>
        <w:spacing w:before="3" w:line="242" w:lineRule="auto"/>
        <w:ind w:left="120" w:right="6930"/>
      </w:pPr>
      <w:r>
        <w:t>B b = new C(); C c = (C)b;</w:t>
      </w:r>
    </w:p>
    <w:p>
      <w:pPr>
        <w:pStyle w:val="6"/>
        <w:spacing w:before="3"/>
        <w:ind w:left="120"/>
      </w:pPr>
      <w:r>
        <w:t>这里的 b 本来就是黑猫啊。</w:t>
      </w:r>
    </w:p>
    <w:p>
      <w:pPr>
        <w:pStyle w:val="6"/>
        <w:spacing w:before="3"/>
        <w:rPr>
          <w:sz w:val="28"/>
        </w:rPr>
      </w:pPr>
    </w:p>
    <w:p>
      <w:pPr>
        <w:pStyle w:val="3"/>
        <w:spacing w:line="324" w:lineRule="auto"/>
        <w:ind w:right="663"/>
      </w:pPr>
      <w:bookmarkStart w:id="243" w:name="_bookmark120"/>
      <w:bookmarkEnd w:id="243"/>
      <w:bookmarkStart w:id="244" w:name="22、哪个类包含 clone 方法？是 Cloneable 还是 Object？"/>
      <w:bookmarkEnd w:id="244"/>
      <w:r>
        <w:t>22、哪个类包含 clone 方法？是 Cloneable 还是Object？</w:t>
      </w:r>
    </w:p>
    <w:p>
      <w:pPr>
        <w:spacing w:after="0" w:line="324" w:lineRule="auto"/>
        <w:sectPr>
          <w:pgSz w:w="11910" w:h="16840"/>
          <w:pgMar w:top="1420" w:right="1480" w:bottom="1400" w:left="1680" w:header="0" w:footer="1207" w:gutter="0"/>
          <w:cols w:space="720" w:num="1"/>
        </w:sectPr>
      </w:pPr>
    </w:p>
    <w:p>
      <w:pPr>
        <w:pStyle w:val="6"/>
        <w:spacing w:before="71" w:line="242" w:lineRule="auto"/>
        <w:ind w:left="120" w:right="317"/>
      </w:pPr>
      <w:r>
        <w:t>java.lang.Cloneable 是一个标示性接口，不包含任何方法，clone 方法在object</w:t>
      </w:r>
      <w:r>
        <w:rPr>
          <w:spacing w:val="-7"/>
        </w:rPr>
        <w:t xml:space="preserve"> 类中定义。并且需要知道 </w:t>
      </w:r>
      <w:r>
        <w:t>clone()</w:t>
      </w:r>
      <w:r>
        <w:rPr>
          <w:spacing w:val="-6"/>
        </w:rPr>
        <w:t xml:space="preserve"> 方法是一个本地方法，这意味着它是</w:t>
      </w:r>
      <w:r>
        <w:rPr>
          <w:spacing w:val="-30"/>
        </w:rPr>
        <w:t xml:space="preserve">由 </w:t>
      </w:r>
      <w:r>
        <w:t>c 或 c++ 或 其他本地语言实现的。</w:t>
      </w:r>
    </w:p>
    <w:p>
      <w:pPr>
        <w:pStyle w:val="6"/>
        <w:spacing w:before="3"/>
        <w:rPr>
          <w:sz w:val="28"/>
        </w:rPr>
      </w:pPr>
    </w:p>
    <w:p>
      <w:pPr>
        <w:pStyle w:val="3"/>
      </w:pPr>
      <w:bookmarkStart w:id="245" w:name="_bookmark121"/>
      <w:bookmarkEnd w:id="245"/>
      <w:bookmarkStart w:id="246" w:name="23、Java 中 ++ 操作符是线程安全的吗？"/>
      <w:bookmarkEnd w:id="246"/>
      <w:r>
        <w:t>23、Java 中 ++ 操作符是线程安全的吗？</w:t>
      </w:r>
    </w:p>
    <w:p>
      <w:pPr>
        <w:pStyle w:val="6"/>
        <w:spacing w:before="6"/>
        <w:rPr>
          <w:b/>
          <w:sz w:val="28"/>
        </w:rPr>
      </w:pPr>
    </w:p>
    <w:p>
      <w:pPr>
        <w:pStyle w:val="6"/>
        <w:spacing w:line="242" w:lineRule="auto"/>
        <w:ind w:left="120" w:right="317"/>
      </w:pPr>
      <w:r>
        <w:rPr>
          <w:spacing w:val="-8"/>
        </w:rPr>
        <w:t>不是线程安全的操作。它涉及到多个指令，如读取变量值，增加，然后存储回内</w:t>
      </w:r>
      <w:r>
        <w:t>存，这个过程可能会出现多个线程交差。</w:t>
      </w:r>
    </w:p>
    <w:p>
      <w:pPr>
        <w:pStyle w:val="6"/>
        <w:spacing w:before="4"/>
        <w:rPr>
          <w:sz w:val="28"/>
        </w:rPr>
      </w:pPr>
    </w:p>
    <w:p>
      <w:pPr>
        <w:pStyle w:val="3"/>
      </w:pPr>
      <w:bookmarkStart w:id="247" w:name="24、a = a + b 与 a += b 的区别"/>
      <w:bookmarkEnd w:id="247"/>
      <w:bookmarkStart w:id="248" w:name="_bookmark122"/>
      <w:bookmarkEnd w:id="248"/>
      <w:r>
        <w:t>24、a = a + b 与 a += b 的区别</w:t>
      </w:r>
    </w:p>
    <w:p>
      <w:pPr>
        <w:pStyle w:val="6"/>
        <w:spacing w:before="5"/>
        <w:rPr>
          <w:b/>
          <w:sz w:val="28"/>
        </w:rPr>
      </w:pPr>
    </w:p>
    <w:p>
      <w:pPr>
        <w:pStyle w:val="6"/>
        <w:spacing w:before="1" w:line="242" w:lineRule="auto"/>
        <w:ind w:left="120" w:right="317"/>
        <w:jc w:val="both"/>
      </w:pPr>
      <w:r>
        <w:t>+= 隐式的将加操作的结果类型强制转换为持有结果的类型。如果两这个整型相</w:t>
      </w:r>
      <w:r>
        <w:rPr>
          <w:spacing w:val="-6"/>
        </w:rPr>
        <w:t xml:space="preserve">加，如 </w:t>
      </w:r>
      <w:r>
        <w:t>byte</w:t>
      </w:r>
      <w:r>
        <w:rPr>
          <w:spacing w:val="-24"/>
        </w:rPr>
        <w:t>、</w:t>
      </w:r>
      <w:r>
        <w:t xml:space="preserve">short 或者 </w:t>
      </w:r>
      <w:r>
        <w:rPr>
          <w:spacing w:val="-6"/>
        </w:rPr>
        <w:t>int</w:t>
      </w:r>
      <w:r>
        <w:rPr>
          <w:spacing w:val="-2"/>
        </w:rPr>
        <w:t xml:space="preserve">，首先会将它们提升到 </w:t>
      </w:r>
      <w:r>
        <w:t>int</w:t>
      </w:r>
      <w:r>
        <w:rPr>
          <w:spacing w:val="-7"/>
        </w:rPr>
        <w:t xml:space="preserve"> 类型，然后在执行加</w:t>
      </w:r>
      <w:r>
        <w:rPr>
          <w:spacing w:val="-6"/>
        </w:rPr>
        <w:t xml:space="preserve">法操作。如果加法操作的结果比 </w:t>
      </w:r>
      <w:r>
        <w:t>a</w:t>
      </w:r>
      <w:r>
        <w:rPr>
          <w:spacing w:val="-4"/>
        </w:rPr>
        <w:t xml:space="preserve"> 的最大值要大，则 </w:t>
      </w:r>
      <w:r>
        <w:t>a+b</w:t>
      </w:r>
      <w:r>
        <w:rPr>
          <w:spacing w:val="-6"/>
        </w:rPr>
        <w:t xml:space="preserve"> 会出现编译错误，但</w:t>
      </w:r>
      <w:r>
        <w:t>是</w:t>
      </w:r>
    </w:p>
    <w:p>
      <w:pPr>
        <w:spacing w:before="5"/>
        <w:ind w:left="120" w:right="0" w:firstLine="0"/>
        <w:jc w:val="left"/>
        <w:rPr>
          <w:rFonts w:ascii="Courier New"/>
          <w:sz w:val="20"/>
        </w:rPr>
      </w:pPr>
      <w:r>
        <w:rPr>
          <w:sz w:val="24"/>
        </w:rPr>
        <w:t xml:space="preserve">byte </w:t>
      </w:r>
      <w:r>
        <w:rPr>
          <w:rFonts w:ascii="Courier New"/>
          <w:sz w:val="20"/>
        </w:rPr>
        <w:t xml:space="preserve">a = </w:t>
      </w:r>
      <w:r>
        <w:rPr>
          <w:sz w:val="24"/>
        </w:rPr>
        <w:t>127</w:t>
      </w:r>
      <w:r>
        <w:rPr>
          <w:rFonts w:ascii="Courier New"/>
          <w:sz w:val="20"/>
        </w:rPr>
        <w:t>;</w:t>
      </w:r>
      <w:r>
        <w:rPr>
          <w:sz w:val="24"/>
        </w:rPr>
        <w:t xml:space="preserve">byte </w:t>
      </w:r>
      <w:r>
        <w:rPr>
          <w:rFonts w:ascii="Courier New"/>
          <w:sz w:val="20"/>
        </w:rPr>
        <w:t xml:space="preserve">b = </w:t>
      </w:r>
      <w:r>
        <w:rPr>
          <w:sz w:val="24"/>
        </w:rPr>
        <w:t>127</w:t>
      </w:r>
      <w:r>
        <w:rPr>
          <w:rFonts w:ascii="Courier New"/>
          <w:sz w:val="20"/>
        </w:rPr>
        <w:t>;</w:t>
      </w:r>
    </w:p>
    <w:p>
      <w:pPr>
        <w:pStyle w:val="6"/>
        <w:spacing w:before="5"/>
        <w:ind w:left="120"/>
      </w:pPr>
      <w:r>
        <w:rPr>
          <w:rFonts w:ascii="Courier New"/>
          <w:sz w:val="20"/>
        </w:rPr>
        <w:t>b = a + b;</w:t>
      </w:r>
      <w:r>
        <w:t>// error : cannot convert from int to byte</w:t>
      </w:r>
    </w:p>
    <w:p>
      <w:pPr>
        <w:spacing w:before="4"/>
        <w:ind w:left="120" w:right="0" w:firstLine="0"/>
        <w:jc w:val="left"/>
        <w:rPr>
          <w:sz w:val="24"/>
        </w:rPr>
      </w:pPr>
      <w:r>
        <w:rPr>
          <w:rFonts w:ascii="Courier New" w:eastAsia="Courier New"/>
          <w:sz w:val="20"/>
        </w:rPr>
        <w:t>b += a;</w:t>
      </w:r>
      <w:r>
        <w:rPr>
          <w:sz w:val="24"/>
        </w:rPr>
        <w:t>// ok 复制代码</w:t>
      </w:r>
    </w:p>
    <w:p>
      <w:pPr>
        <w:pStyle w:val="6"/>
        <w:spacing w:before="5" w:line="242" w:lineRule="auto"/>
        <w:ind w:left="120" w:right="317"/>
        <w:jc w:val="both"/>
      </w:pPr>
      <w:r>
        <w:t>（译者注：这个地方应该表述的有误，其实无论 a+b 的值为多少，编译器都会</w:t>
      </w:r>
      <w:r>
        <w:rPr>
          <w:spacing w:val="-20"/>
        </w:rPr>
        <w:t xml:space="preserve">报错，因为 </w:t>
      </w:r>
      <w:r>
        <w:t>a+b 操作会将 a</w:t>
      </w:r>
      <w:r>
        <w:rPr>
          <w:spacing w:val="-111"/>
        </w:rPr>
        <w:t>、</w:t>
      </w:r>
      <w:r>
        <w:t>b 提升为 int</w:t>
      </w:r>
      <w:r>
        <w:rPr>
          <w:spacing w:val="-16"/>
        </w:rPr>
        <w:t xml:space="preserve"> 类型，所以将 </w:t>
      </w:r>
      <w:r>
        <w:t>int</w:t>
      </w:r>
      <w:r>
        <w:rPr>
          <w:spacing w:val="-1"/>
        </w:rPr>
        <w:t xml:space="preserve"> 类型赋值给 </w:t>
      </w:r>
      <w:r>
        <w:rPr>
          <w:spacing w:val="-4"/>
        </w:rPr>
        <w:t xml:space="preserve">byte </w:t>
      </w:r>
      <w:r>
        <w:t>就会编译出错）</w:t>
      </w:r>
    </w:p>
    <w:p>
      <w:pPr>
        <w:pStyle w:val="6"/>
        <w:spacing w:before="3"/>
        <w:rPr>
          <w:sz w:val="28"/>
        </w:rPr>
      </w:pPr>
    </w:p>
    <w:p>
      <w:pPr>
        <w:pStyle w:val="3"/>
        <w:spacing w:line="324" w:lineRule="auto"/>
        <w:ind w:right="488"/>
      </w:pPr>
      <w:bookmarkStart w:id="249" w:name="_bookmark123"/>
      <w:bookmarkEnd w:id="249"/>
      <w:bookmarkStart w:id="250" w:name="25、我能在不进行强制转换的情况下将一个 double 值赋值给long 类型的"/>
      <w:bookmarkEnd w:id="250"/>
      <w:r>
        <w:t>25、我能在不进行强制转换的情况下将一个 double 值赋值给 long 类型的变量吗？</w:t>
      </w:r>
    </w:p>
    <w:p>
      <w:pPr>
        <w:pStyle w:val="6"/>
        <w:spacing w:before="204" w:line="242" w:lineRule="auto"/>
        <w:ind w:left="120" w:right="197"/>
        <w:jc w:val="both"/>
      </w:pPr>
      <w:r>
        <w:rPr>
          <w:spacing w:val="-11"/>
        </w:rPr>
        <w:t xml:space="preserve">不行，你不能在没有强制类型转换的前提下将一个 </w:t>
      </w:r>
      <w:r>
        <w:t>double 值赋值给 long</w:t>
      </w:r>
      <w:r>
        <w:rPr>
          <w:spacing w:val="-1"/>
        </w:rPr>
        <w:t xml:space="preserve"> 类型</w:t>
      </w:r>
      <w:r>
        <w:rPr>
          <w:spacing w:val="-18"/>
        </w:rPr>
        <w:t xml:space="preserve">的变量，因为 </w:t>
      </w:r>
      <w:r>
        <w:t>double 类型的范围比 long</w:t>
      </w:r>
      <w:r>
        <w:rPr>
          <w:spacing w:val="-12"/>
        </w:rPr>
        <w:t xml:space="preserve"> 类型更广，所以必须要进行强制转换。</w:t>
      </w:r>
    </w:p>
    <w:p>
      <w:pPr>
        <w:pStyle w:val="6"/>
        <w:spacing w:before="2"/>
        <w:rPr>
          <w:sz w:val="28"/>
        </w:rPr>
      </w:pPr>
    </w:p>
    <w:p>
      <w:pPr>
        <w:pStyle w:val="3"/>
        <w:spacing w:line="324" w:lineRule="auto"/>
        <w:ind w:right="1385"/>
      </w:pPr>
      <w:bookmarkStart w:id="251" w:name="_bookmark124"/>
      <w:bookmarkEnd w:id="251"/>
      <w:bookmarkStart w:id="252" w:name="26、3*0.1 == 0.3 将会返回什么？true 还是 false？"/>
      <w:bookmarkEnd w:id="252"/>
      <w:r>
        <w:t>26、3*0.1 == 0.3 将会返回什么？true 还是false？</w:t>
      </w:r>
    </w:p>
    <w:p>
      <w:pPr>
        <w:pStyle w:val="6"/>
        <w:spacing w:before="204"/>
        <w:ind w:left="120"/>
      </w:pPr>
      <w:r>
        <w:t>false，因为有些浮点数不能完全精确的表示出来。</w:t>
      </w:r>
    </w:p>
    <w:p>
      <w:pPr>
        <w:pStyle w:val="6"/>
        <w:spacing w:before="6"/>
        <w:rPr>
          <w:sz w:val="28"/>
        </w:rPr>
      </w:pPr>
    </w:p>
    <w:p>
      <w:pPr>
        <w:pStyle w:val="3"/>
      </w:pPr>
      <w:bookmarkStart w:id="253" w:name="_bookmark125"/>
      <w:bookmarkEnd w:id="253"/>
      <w:bookmarkStart w:id="254" w:name="27、int 和 Integer 哪个会占用更多的内存？"/>
      <w:bookmarkEnd w:id="254"/>
      <w:r>
        <w:t>27、int 和 Integer 哪个会占用更多的内存？</w:t>
      </w:r>
    </w:p>
    <w:p>
      <w:pPr>
        <w:pStyle w:val="6"/>
        <w:spacing w:before="5"/>
        <w:rPr>
          <w:b/>
          <w:sz w:val="28"/>
        </w:rPr>
      </w:pPr>
    </w:p>
    <w:p>
      <w:pPr>
        <w:pStyle w:val="6"/>
        <w:spacing w:line="242" w:lineRule="auto"/>
        <w:ind w:left="120" w:right="197"/>
        <w:jc w:val="both"/>
      </w:pPr>
      <w:r>
        <w:t>Integer</w:t>
      </w:r>
      <w:r>
        <w:rPr>
          <w:spacing w:val="-10"/>
        </w:rPr>
        <w:t xml:space="preserve"> 对象会占用更多的内存。</w:t>
      </w:r>
      <w:r>
        <w:t>Integer</w:t>
      </w:r>
      <w:r>
        <w:rPr>
          <w:spacing w:val="-12"/>
        </w:rPr>
        <w:t xml:space="preserve"> 是一个对象，需要存储对象的元数据。</w:t>
      </w:r>
      <w:r>
        <w:t>但是 int 是一个原始类型的数据，所以占用的空间更少。</w:t>
      </w:r>
    </w:p>
    <w:p>
      <w:pPr>
        <w:spacing w:after="0" w:line="242" w:lineRule="auto"/>
        <w:jc w:val="both"/>
        <w:sectPr>
          <w:footerReference r:id="rId13" w:type="default"/>
          <w:pgSz w:w="11910" w:h="16840"/>
          <w:pgMar w:top="1420" w:right="1480" w:bottom="1400" w:left="1680" w:header="0" w:footer="1210" w:gutter="0"/>
          <w:pgNumType w:start="60"/>
          <w:cols w:space="720" w:num="1"/>
        </w:sectPr>
      </w:pPr>
    </w:p>
    <w:p>
      <w:pPr>
        <w:pStyle w:val="6"/>
        <w:spacing w:before="11"/>
        <w:rPr>
          <w:sz w:val="7"/>
        </w:rPr>
      </w:pPr>
    </w:p>
    <w:p>
      <w:pPr>
        <w:pStyle w:val="3"/>
        <w:spacing w:before="50"/>
      </w:pPr>
      <w:bookmarkStart w:id="255" w:name="_bookmark126"/>
      <w:bookmarkEnd w:id="255"/>
      <w:bookmarkStart w:id="256" w:name="28、为什么 Java 中的 String 是不可变的（Immutable）？"/>
      <w:bookmarkEnd w:id="256"/>
      <w:r>
        <w:t>28、为什么 Java 中的 String 是不可变的</w:t>
      </w:r>
    </w:p>
    <w:p>
      <w:pPr>
        <w:spacing w:before="163"/>
        <w:ind w:left="120" w:right="0" w:firstLine="0"/>
        <w:jc w:val="left"/>
        <w:rPr>
          <w:b/>
          <w:sz w:val="36"/>
        </w:rPr>
      </w:pPr>
      <w:r>
        <w:rPr>
          <w:b/>
          <w:sz w:val="36"/>
        </w:rPr>
        <w:t>（Immutable）？</w:t>
      </w:r>
    </w:p>
    <w:p>
      <w:pPr>
        <w:pStyle w:val="6"/>
        <w:spacing w:before="5"/>
        <w:rPr>
          <w:b/>
          <w:sz w:val="28"/>
        </w:rPr>
      </w:pPr>
    </w:p>
    <w:p>
      <w:pPr>
        <w:pStyle w:val="6"/>
        <w:spacing w:line="242" w:lineRule="auto"/>
        <w:ind w:left="120" w:right="345"/>
        <w:jc w:val="both"/>
      </w:pPr>
      <w:r>
        <w:t>Java 中的 String 不可变是因为 Java</w:t>
      </w:r>
      <w:r>
        <w:rPr>
          <w:spacing w:val="-2"/>
        </w:rPr>
        <w:t xml:space="preserve"> 的设计者认为字符串使用非常频繁，将</w:t>
      </w:r>
      <w:r>
        <w:t>字符串设置为不可变可以允许多个客户端之间共享相同的字符串。</w:t>
      </w:r>
    </w:p>
    <w:p>
      <w:pPr>
        <w:pStyle w:val="6"/>
        <w:spacing w:before="2"/>
        <w:rPr>
          <w:sz w:val="28"/>
        </w:rPr>
      </w:pPr>
    </w:p>
    <w:p>
      <w:pPr>
        <w:pStyle w:val="3"/>
      </w:pPr>
      <w:bookmarkStart w:id="257" w:name="29、我们能在 Switch 中使用 String 吗？"/>
      <w:bookmarkEnd w:id="257"/>
      <w:bookmarkStart w:id="258" w:name="_bookmark127"/>
      <w:bookmarkEnd w:id="258"/>
      <w:r>
        <w:t>29</w:t>
      </w:r>
      <w:r>
        <w:rPr>
          <w:spacing w:val="-1"/>
        </w:rPr>
        <w:t xml:space="preserve">、我们能在 </w:t>
      </w:r>
      <w:r>
        <w:t>Switch</w:t>
      </w:r>
      <w:r>
        <w:rPr>
          <w:spacing w:val="-2"/>
        </w:rPr>
        <w:t xml:space="preserve"> 中使用 </w:t>
      </w:r>
      <w:r>
        <w:t>String</w:t>
      </w:r>
      <w:r>
        <w:rPr>
          <w:spacing w:val="-1"/>
        </w:rPr>
        <w:t xml:space="preserve"> 吗？</w:t>
      </w:r>
    </w:p>
    <w:p>
      <w:pPr>
        <w:pStyle w:val="6"/>
        <w:spacing w:before="5"/>
        <w:rPr>
          <w:b/>
          <w:sz w:val="28"/>
        </w:rPr>
      </w:pPr>
    </w:p>
    <w:p>
      <w:pPr>
        <w:pStyle w:val="6"/>
        <w:spacing w:line="242" w:lineRule="auto"/>
        <w:ind w:left="120" w:right="345"/>
        <w:jc w:val="both"/>
      </w:pPr>
      <w:r>
        <w:t>从 Java 7 开始，我们可以在 switch case 中使用字符串，但这仅仅是一个语法糖。内部实现在 switch 中使用字符串的 hash code。</w:t>
      </w:r>
    </w:p>
    <w:p>
      <w:pPr>
        <w:pStyle w:val="6"/>
        <w:spacing w:before="2"/>
        <w:rPr>
          <w:sz w:val="28"/>
        </w:rPr>
      </w:pPr>
    </w:p>
    <w:p>
      <w:pPr>
        <w:pStyle w:val="3"/>
      </w:pPr>
      <w:bookmarkStart w:id="259" w:name="_bookmark128"/>
      <w:bookmarkEnd w:id="259"/>
      <w:bookmarkStart w:id="260" w:name="30、Java 中的构造器链是什么？"/>
      <w:bookmarkEnd w:id="260"/>
      <w:r>
        <w:t>30、Java 中的构造器链是什么？</w:t>
      </w:r>
    </w:p>
    <w:p>
      <w:pPr>
        <w:pStyle w:val="6"/>
        <w:spacing w:before="6"/>
        <w:rPr>
          <w:b/>
          <w:sz w:val="28"/>
        </w:rPr>
      </w:pPr>
    </w:p>
    <w:p>
      <w:pPr>
        <w:pStyle w:val="6"/>
        <w:spacing w:line="242" w:lineRule="auto"/>
        <w:ind w:left="120" w:right="317"/>
        <w:jc w:val="both"/>
      </w:pPr>
      <w:r>
        <w:rPr>
          <w:spacing w:val="-3"/>
        </w:rPr>
        <w:t xml:space="preserve">当你从一个构造器中调用另一个构造器，就是 </w:t>
      </w:r>
      <w:r>
        <w:t>Java</w:t>
      </w:r>
      <w:r>
        <w:rPr>
          <w:spacing w:val="-7"/>
        </w:rPr>
        <w:t xml:space="preserve"> 中的构造器链。这种情况只</w:t>
      </w:r>
      <w:r>
        <w:t>在重载了类的构造器的时候才会出现。</w:t>
      </w:r>
    </w:p>
    <w:p>
      <w:pPr>
        <w:pStyle w:val="6"/>
        <w:spacing w:before="4"/>
        <w:rPr>
          <w:sz w:val="28"/>
        </w:rPr>
      </w:pPr>
    </w:p>
    <w:p>
      <w:pPr>
        <w:pStyle w:val="3"/>
      </w:pPr>
      <w:bookmarkStart w:id="261" w:name="_bookmark129"/>
      <w:bookmarkEnd w:id="261"/>
      <w:bookmarkStart w:id="262" w:name="31、64 位 JVM 中，int 的长度是多数？"/>
      <w:bookmarkEnd w:id="262"/>
      <w:r>
        <w:t>31、64 位 JVM 中，int 的长度是多数？</w:t>
      </w:r>
    </w:p>
    <w:p>
      <w:pPr>
        <w:pStyle w:val="6"/>
        <w:spacing w:before="5"/>
        <w:rPr>
          <w:b/>
          <w:sz w:val="28"/>
        </w:rPr>
      </w:pPr>
    </w:p>
    <w:p>
      <w:pPr>
        <w:pStyle w:val="6"/>
        <w:spacing w:line="242" w:lineRule="auto"/>
        <w:ind w:left="120" w:right="345"/>
        <w:jc w:val="both"/>
      </w:pPr>
      <w:r>
        <w:t>Java 中，int 类型变量的长度是一个固定值，与平台无关，都是 32</w:t>
      </w:r>
      <w:r>
        <w:rPr>
          <w:spacing w:val="-4"/>
        </w:rPr>
        <w:t xml:space="preserve"> 位。意思</w:t>
      </w:r>
      <w:r>
        <w:rPr>
          <w:spacing w:val="-10"/>
        </w:rPr>
        <w:t xml:space="preserve">就是说，在 </w:t>
      </w:r>
      <w:r>
        <w:t>32</w:t>
      </w:r>
      <w:r>
        <w:rPr>
          <w:spacing w:val="-30"/>
        </w:rPr>
        <w:t xml:space="preserve"> 位和 </w:t>
      </w:r>
      <w:r>
        <w:t>64</w:t>
      </w:r>
      <w:r>
        <w:rPr>
          <w:spacing w:val="-30"/>
        </w:rPr>
        <w:t xml:space="preserve"> 位的 </w:t>
      </w:r>
      <w:r>
        <w:t>java</w:t>
      </w:r>
      <w:r>
        <w:rPr>
          <w:spacing w:val="-12"/>
        </w:rPr>
        <w:t xml:space="preserve"> 虚拟机中</w:t>
      </w:r>
      <w:r>
        <w:t>，int 类型的长度是相同的。</w:t>
      </w:r>
    </w:p>
    <w:p>
      <w:pPr>
        <w:pStyle w:val="6"/>
        <w:spacing w:before="2"/>
        <w:rPr>
          <w:sz w:val="28"/>
        </w:rPr>
      </w:pPr>
    </w:p>
    <w:p>
      <w:pPr>
        <w:pStyle w:val="3"/>
      </w:pPr>
      <w:bookmarkStart w:id="263" w:name="32、Serial 与 Parallel GC 之间的不同之处？"/>
      <w:bookmarkEnd w:id="263"/>
      <w:bookmarkStart w:id="264" w:name="_bookmark130"/>
      <w:bookmarkEnd w:id="264"/>
      <w:r>
        <w:t>32、Serial</w:t>
      </w:r>
      <w:r>
        <w:rPr>
          <w:spacing w:val="-3"/>
        </w:rPr>
        <w:t xml:space="preserve"> 与 </w:t>
      </w:r>
      <w:r>
        <w:t>Parallel</w:t>
      </w:r>
      <w:r>
        <w:rPr>
          <w:spacing w:val="-5"/>
        </w:rPr>
        <w:t xml:space="preserve"> </w:t>
      </w:r>
      <w:r>
        <w:t>GC</w:t>
      </w:r>
      <w:r>
        <w:rPr>
          <w:spacing w:val="-2"/>
        </w:rPr>
        <w:t xml:space="preserve"> 之间的不同之处？</w:t>
      </w:r>
    </w:p>
    <w:p>
      <w:pPr>
        <w:pStyle w:val="6"/>
        <w:spacing w:before="6"/>
        <w:rPr>
          <w:b/>
          <w:sz w:val="28"/>
        </w:rPr>
      </w:pPr>
    </w:p>
    <w:p>
      <w:pPr>
        <w:pStyle w:val="6"/>
        <w:spacing w:line="242" w:lineRule="auto"/>
        <w:ind w:left="120" w:right="317"/>
        <w:jc w:val="both"/>
      </w:pPr>
      <w:r>
        <w:t>Serial 与 Parallel 在 GC 执行的时候都会引起 stop-the-world</w:t>
      </w:r>
      <w:r>
        <w:rPr>
          <w:spacing w:val="-20"/>
        </w:rPr>
        <w:t>。它们之间主</w:t>
      </w:r>
      <w:r>
        <w:t>要不同 serial</w:t>
      </w:r>
      <w:r>
        <w:rPr>
          <w:spacing w:val="-4"/>
        </w:rPr>
        <w:t xml:space="preserve"> 收集器是默认的复制收集器，执行 </w:t>
      </w:r>
      <w:r>
        <w:t>GC</w:t>
      </w:r>
      <w:r>
        <w:rPr>
          <w:spacing w:val="-6"/>
        </w:rPr>
        <w:t xml:space="preserve"> 的时候只有一个线程，而</w:t>
      </w:r>
      <w:r>
        <w:t>parallel 收集器使用多个 GC 线程来执行。</w:t>
      </w:r>
    </w:p>
    <w:p>
      <w:pPr>
        <w:pStyle w:val="6"/>
        <w:spacing w:before="3"/>
        <w:rPr>
          <w:sz w:val="28"/>
        </w:rPr>
      </w:pPr>
    </w:p>
    <w:p>
      <w:pPr>
        <w:pStyle w:val="3"/>
        <w:spacing w:line="324" w:lineRule="auto"/>
        <w:ind w:right="485"/>
      </w:pPr>
      <w:bookmarkStart w:id="265" w:name="33、32 位和 64 位的 JVM，int 类型变量的长度是多数？"/>
      <w:bookmarkEnd w:id="265"/>
      <w:bookmarkStart w:id="266" w:name="_bookmark131"/>
      <w:bookmarkEnd w:id="266"/>
      <w:r>
        <w:t>33、32 位和 64 位的 JVM，int 类型变量的长度是多数？</w:t>
      </w:r>
    </w:p>
    <w:p>
      <w:pPr>
        <w:pStyle w:val="6"/>
        <w:spacing w:before="204" w:line="242" w:lineRule="auto"/>
        <w:ind w:left="120" w:right="465"/>
      </w:pPr>
      <w:r>
        <w:t>32 位和 64 位的 JVM 中，int 类型变量的长度是相同的，都是 32 位或者 4 个字节。</w:t>
      </w:r>
    </w:p>
    <w:p>
      <w:pPr>
        <w:pStyle w:val="6"/>
        <w:spacing w:before="4"/>
        <w:rPr>
          <w:sz w:val="28"/>
        </w:rPr>
      </w:pPr>
    </w:p>
    <w:p>
      <w:pPr>
        <w:pStyle w:val="3"/>
        <w:spacing w:line="324" w:lineRule="auto"/>
        <w:ind w:right="471"/>
      </w:pPr>
      <w:bookmarkStart w:id="267" w:name="34、Java 中 WeakReference 与 SoftReference "/>
      <w:bookmarkEnd w:id="267"/>
      <w:bookmarkStart w:id="268" w:name="_bookmark132"/>
      <w:bookmarkEnd w:id="268"/>
      <w:r>
        <w:t>34、Java 中 WeakReference 与 SoftReference 的区别？</w:t>
      </w:r>
    </w:p>
    <w:p>
      <w:pPr>
        <w:spacing w:after="0" w:line="324" w:lineRule="auto"/>
        <w:sectPr>
          <w:pgSz w:w="11910" w:h="16840"/>
          <w:pgMar w:top="1420" w:right="1480" w:bottom="1400" w:left="1680" w:header="0" w:footer="1210" w:gutter="0"/>
          <w:cols w:space="720" w:num="1"/>
        </w:sectPr>
      </w:pPr>
    </w:p>
    <w:p>
      <w:pPr>
        <w:pStyle w:val="6"/>
        <w:spacing w:before="71" w:line="242" w:lineRule="auto"/>
        <w:ind w:left="120" w:right="345"/>
        <w:jc w:val="both"/>
      </w:pPr>
      <w:r>
        <w:t>虽然 WeakReference 与 SoftReference 都有利于提高 GC 和 内存的效率，但是 WeakReference ，一旦失去最后一个强引用，就会被 GC 回收，而软引用虽然不能阻止被回收，但是可以延迟到 JVM 内存不足的时候。</w:t>
      </w:r>
    </w:p>
    <w:p>
      <w:pPr>
        <w:pStyle w:val="6"/>
        <w:spacing w:before="3"/>
        <w:rPr>
          <w:sz w:val="28"/>
        </w:rPr>
      </w:pPr>
    </w:p>
    <w:p>
      <w:pPr>
        <w:pStyle w:val="3"/>
      </w:pPr>
      <w:bookmarkStart w:id="269" w:name="_bookmark133"/>
      <w:bookmarkEnd w:id="269"/>
      <w:bookmarkStart w:id="270" w:name="35、WeakHashMap 是怎么工作的？"/>
      <w:bookmarkEnd w:id="270"/>
      <w:r>
        <w:t>35、WeakHashMap 是怎么工作的？</w:t>
      </w:r>
    </w:p>
    <w:p>
      <w:pPr>
        <w:pStyle w:val="6"/>
        <w:spacing w:before="6"/>
        <w:rPr>
          <w:b/>
          <w:sz w:val="28"/>
        </w:rPr>
      </w:pPr>
    </w:p>
    <w:p>
      <w:pPr>
        <w:pStyle w:val="6"/>
        <w:spacing w:line="242" w:lineRule="auto"/>
        <w:ind w:left="120" w:right="345"/>
        <w:jc w:val="both"/>
      </w:pPr>
      <w:r>
        <w:t>WeakHashMap 的工作与正常的 HashMap 类似，但是使用弱引用作为 key，意思就是当 key 对象没有任何引用时，key/value 将会被回收。</w:t>
      </w:r>
    </w:p>
    <w:p>
      <w:pPr>
        <w:pStyle w:val="6"/>
        <w:spacing w:before="4"/>
        <w:rPr>
          <w:sz w:val="28"/>
        </w:rPr>
      </w:pPr>
    </w:p>
    <w:p>
      <w:pPr>
        <w:pStyle w:val="3"/>
        <w:spacing w:line="324" w:lineRule="auto"/>
        <w:ind w:right="656"/>
      </w:pPr>
      <w:bookmarkStart w:id="271" w:name="_bookmark134"/>
      <w:bookmarkEnd w:id="271"/>
      <w:bookmarkStart w:id="272" w:name="36、JVM 选项 -XX:+UseCompressedOops 有什么作用？为"/>
      <w:bookmarkEnd w:id="272"/>
      <w:r>
        <w:t>36、JVM 选项 -XX:+UseCompressedOops 有什么作用？为什么要使用？</w:t>
      </w:r>
    </w:p>
    <w:p>
      <w:pPr>
        <w:pStyle w:val="6"/>
        <w:spacing w:before="204" w:line="242" w:lineRule="auto"/>
        <w:ind w:left="120" w:right="317"/>
      </w:pPr>
      <w:r>
        <w:t xml:space="preserve">当你将你的应用从 32 位的 JVM 迁移到 64 位的 JVM 时，由于对象的指针从32 位增加到了 64 位，因此堆内存会突然增加，差不多要翻倍。这也会对 CPU </w:t>
      </w:r>
      <w:r>
        <w:rPr>
          <w:spacing w:val="-12"/>
        </w:rPr>
        <w:t>缓存</w:t>
      </w:r>
      <w:r>
        <w:t>（容量比内存小很多</w:t>
      </w:r>
      <w:r>
        <w:rPr>
          <w:spacing w:val="-24"/>
        </w:rPr>
        <w:t>）</w:t>
      </w:r>
      <w:r>
        <w:rPr>
          <w:spacing w:val="-5"/>
        </w:rPr>
        <w:t xml:space="preserve">的数据产生不利的影响。因为，迁移到 </w:t>
      </w:r>
      <w:r>
        <w:t>64</w:t>
      </w:r>
      <w:r>
        <w:rPr>
          <w:spacing w:val="-1"/>
        </w:rPr>
        <w:t xml:space="preserve"> 位的 </w:t>
      </w:r>
      <w:r>
        <w:rPr>
          <w:spacing w:val="-6"/>
        </w:rPr>
        <w:t xml:space="preserve">JVM </w:t>
      </w:r>
      <w:r>
        <w:t>主要动机在于可以指定最大堆大小，通过压缩 OOP 可以节省一定的内存。通过</w:t>
      </w:r>
    </w:p>
    <w:p>
      <w:pPr>
        <w:pStyle w:val="6"/>
        <w:spacing w:before="6" w:line="242" w:lineRule="auto"/>
        <w:ind w:left="120" w:right="585"/>
      </w:pPr>
      <w:r>
        <w:t>-XX:+UseCompressedOops 选项，JVM 会使用 32 位的 OOP，而不是 64 位的OOP。</w:t>
      </w:r>
    </w:p>
    <w:p>
      <w:pPr>
        <w:pStyle w:val="6"/>
        <w:spacing w:before="1"/>
        <w:rPr>
          <w:sz w:val="28"/>
        </w:rPr>
      </w:pPr>
    </w:p>
    <w:p>
      <w:pPr>
        <w:pStyle w:val="3"/>
        <w:spacing w:before="1"/>
      </w:pPr>
      <w:bookmarkStart w:id="273" w:name="_bookmark135"/>
      <w:bookmarkEnd w:id="273"/>
      <w:bookmarkStart w:id="274" w:name="37、怎样通过 Java 程序来判断 JVM 是 32 位 还是 64位？"/>
      <w:bookmarkEnd w:id="274"/>
      <w:r>
        <w:t>37、怎样通过 Java 程序来判断 JVM 是 32 位 还是</w:t>
      </w:r>
    </w:p>
    <w:p>
      <w:pPr>
        <w:spacing w:before="162"/>
        <w:ind w:left="120" w:right="0" w:firstLine="0"/>
        <w:jc w:val="left"/>
        <w:rPr>
          <w:b/>
          <w:sz w:val="36"/>
        </w:rPr>
      </w:pPr>
      <w:r>
        <w:rPr>
          <w:b/>
          <w:sz w:val="36"/>
        </w:rPr>
        <w:t>64 位？</w:t>
      </w:r>
    </w:p>
    <w:p>
      <w:pPr>
        <w:pStyle w:val="6"/>
        <w:spacing w:before="6"/>
        <w:rPr>
          <w:b/>
          <w:sz w:val="28"/>
        </w:rPr>
      </w:pPr>
    </w:p>
    <w:p>
      <w:pPr>
        <w:pStyle w:val="6"/>
        <w:ind w:left="120"/>
        <w:jc w:val="both"/>
      </w:pPr>
      <w:r>
        <w:t>你可以检查某些系统属性如 sun.arch.data.model 或 os.arch 来获取该信息。</w:t>
      </w:r>
    </w:p>
    <w:p>
      <w:pPr>
        <w:pStyle w:val="6"/>
        <w:spacing w:before="3"/>
        <w:rPr>
          <w:sz w:val="28"/>
        </w:rPr>
      </w:pPr>
    </w:p>
    <w:p>
      <w:pPr>
        <w:pStyle w:val="3"/>
        <w:spacing w:line="324" w:lineRule="auto"/>
        <w:ind w:right="485"/>
      </w:pPr>
      <w:bookmarkStart w:id="275" w:name="_bookmark136"/>
      <w:bookmarkEnd w:id="275"/>
      <w:bookmarkStart w:id="276" w:name="38、32 位 JVM 和 64 位 JVM 的最大堆内存分别是多数？"/>
      <w:bookmarkEnd w:id="276"/>
      <w:r>
        <w:t>38、32 位 JVM 和 64 位 JVM 的最大堆内存分别是多数？</w:t>
      </w:r>
    </w:p>
    <w:p>
      <w:pPr>
        <w:pStyle w:val="6"/>
        <w:spacing w:before="205" w:line="242" w:lineRule="auto"/>
        <w:ind w:left="120" w:right="317"/>
      </w:pPr>
      <w:r>
        <w:t xml:space="preserve">理论上说上 32 位的 JVM 堆内存可以到达 </w:t>
      </w:r>
      <w:r>
        <w:rPr>
          <w:spacing w:val="-10"/>
        </w:rPr>
        <w:t>2^32</w:t>
      </w:r>
      <w:r>
        <w:rPr>
          <w:spacing w:val="-4"/>
        </w:rPr>
        <w:t xml:space="preserve">，即 </w:t>
      </w:r>
      <w:r>
        <w:rPr>
          <w:spacing w:val="-12"/>
        </w:rPr>
        <w:t>4GB</w:t>
      </w:r>
      <w:r>
        <w:rPr>
          <w:spacing w:val="-5"/>
        </w:rPr>
        <w:t>，但实际上会比这个小</w:t>
      </w:r>
      <w:r>
        <w:t>很多。不同操作系统之间不同，如 Windows 系统大约 1.5 GB，Solaris 大约3GB</w:t>
      </w:r>
      <w:r>
        <w:rPr>
          <w:spacing w:val="-32"/>
        </w:rPr>
        <w:t>。</w:t>
      </w:r>
      <w:r>
        <w:t>64 位 JVM</w:t>
      </w:r>
      <w:r>
        <w:rPr>
          <w:spacing w:val="-3"/>
        </w:rPr>
        <w:t xml:space="preserve"> 允许指定最大的堆内存，理论上可以达到 </w:t>
      </w:r>
      <w:r>
        <w:rPr>
          <w:spacing w:val="-7"/>
        </w:rPr>
        <w:t>2^64</w:t>
      </w:r>
      <w:r>
        <w:rPr>
          <w:spacing w:val="-5"/>
        </w:rPr>
        <w:t>，这是一个非常</w:t>
      </w:r>
      <w:r>
        <w:t>大的数字，实际上你可以指定堆内存大小到 100GB。甚至有的 JVM，如 Azul， 堆内存到 1000G 都是可能的。</w:t>
      </w:r>
    </w:p>
    <w:p>
      <w:pPr>
        <w:pStyle w:val="6"/>
        <w:spacing w:before="8"/>
        <w:rPr>
          <w:sz w:val="28"/>
        </w:rPr>
      </w:pPr>
    </w:p>
    <w:p>
      <w:pPr>
        <w:pStyle w:val="3"/>
      </w:pPr>
      <w:bookmarkStart w:id="277" w:name="_bookmark137"/>
      <w:bookmarkEnd w:id="277"/>
      <w:bookmarkStart w:id="278" w:name="39、JRE、JDK、JVM 及 JIT 之间有什么不同？"/>
      <w:bookmarkEnd w:id="278"/>
      <w:r>
        <w:t>39、JRE、JDK、JVM 及 JIT 之间有什么不同？</w:t>
      </w:r>
    </w:p>
    <w:p>
      <w:pPr>
        <w:pStyle w:val="6"/>
        <w:spacing w:before="5"/>
        <w:rPr>
          <w:b/>
          <w:sz w:val="28"/>
        </w:rPr>
      </w:pPr>
    </w:p>
    <w:p>
      <w:pPr>
        <w:pStyle w:val="6"/>
        <w:spacing w:before="1" w:line="242" w:lineRule="auto"/>
        <w:ind w:left="120" w:right="243"/>
      </w:pPr>
      <w:r>
        <w:t>JRE</w:t>
      </w:r>
      <w:r>
        <w:rPr>
          <w:spacing w:val="-1"/>
        </w:rPr>
        <w:t xml:space="preserve"> 代表 </w:t>
      </w:r>
      <w:r>
        <w:t>Java</w:t>
      </w:r>
      <w:r>
        <w:rPr>
          <w:spacing w:val="-8"/>
        </w:rPr>
        <w:t xml:space="preserve"> 运行 时</w:t>
      </w:r>
      <w:r>
        <w:t>（Java</w:t>
      </w:r>
      <w:r>
        <w:rPr>
          <w:spacing w:val="-60"/>
        </w:rPr>
        <w:t xml:space="preserve"> </w:t>
      </w:r>
      <w:r>
        <w:rPr>
          <w:spacing w:val="-8"/>
        </w:rPr>
        <w:t>run-time），</w:t>
      </w:r>
      <w:r>
        <w:t>是 运 行 Java</w:t>
      </w:r>
      <w:r>
        <w:rPr>
          <w:spacing w:val="-5"/>
        </w:rPr>
        <w:t xml:space="preserve"> 引用所必须的。JDK </w:t>
      </w:r>
      <w:r>
        <w:t>代表 Java 开发工具（Java development kit），是 Java</w:t>
      </w:r>
      <w:r>
        <w:rPr>
          <w:spacing w:val="-2"/>
        </w:rPr>
        <w:t xml:space="preserve"> 程序的开发工具，如</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105"/>
      </w:pPr>
      <w:r>
        <w:t>Java</w:t>
      </w:r>
      <w:r>
        <w:rPr>
          <w:spacing w:val="-9"/>
        </w:rPr>
        <w:t xml:space="preserve"> 编译器，它也包含 </w:t>
      </w:r>
      <w:r>
        <w:t>JRE</w:t>
      </w:r>
      <w:r>
        <w:rPr>
          <w:spacing w:val="-12"/>
        </w:rPr>
        <w:t>。</w:t>
      </w:r>
      <w:r>
        <w:t>JVM 代表 Java</w:t>
      </w:r>
      <w:r>
        <w:rPr>
          <w:spacing w:val="-3"/>
        </w:rPr>
        <w:t xml:space="preserve"> 虚拟机</w:t>
      </w:r>
      <w:r>
        <w:t>（Java</w:t>
      </w:r>
      <w:r>
        <w:rPr>
          <w:spacing w:val="-60"/>
        </w:rPr>
        <w:t xml:space="preserve"> </w:t>
      </w:r>
      <w:r>
        <w:t>virtual</w:t>
      </w:r>
      <w:r>
        <w:rPr>
          <w:spacing w:val="-60"/>
        </w:rPr>
        <w:t xml:space="preserve"> </w:t>
      </w:r>
      <w:r>
        <w:t>machin</w:t>
      </w:r>
      <w:r>
        <w:rPr>
          <w:spacing w:val="-1"/>
        </w:rPr>
        <w:t>e</w:t>
      </w:r>
      <w:r>
        <w:rPr>
          <w:spacing w:val="-120"/>
        </w:rPr>
        <w:t>）</w:t>
      </w:r>
      <w:r>
        <w:t>，它的责任是运行 Java 应用。JIT 代表即时编译（Just</w:t>
      </w:r>
      <w:r>
        <w:rPr>
          <w:spacing w:val="-40"/>
        </w:rPr>
        <w:t xml:space="preserve"> </w:t>
      </w:r>
      <w:r>
        <w:t>In</w:t>
      </w:r>
      <w:r>
        <w:rPr>
          <w:spacing w:val="-38"/>
        </w:rPr>
        <w:t xml:space="preserve"> </w:t>
      </w:r>
      <w:r>
        <w:t>Time</w:t>
      </w:r>
      <w:r>
        <w:rPr>
          <w:spacing w:val="-40"/>
        </w:rPr>
        <w:t xml:space="preserve"> </w:t>
      </w:r>
      <w:r>
        <w:rPr>
          <w:spacing w:val="-2"/>
        </w:rPr>
        <w:t xml:space="preserve">compilation）， </w:t>
      </w:r>
      <w:r>
        <w:t>当代码执行的次数超过一定的阈值时，会将 Java 字节码转换为本地代码，如， 主要的热点代码会被准换为本地代码，这样有利大幅度提高 Java 应用的性能。</w:t>
      </w:r>
    </w:p>
    <w:p>
      <w:pPr>
        <w:pStyle w:val="6"/>
      </w:pPr>
    </w:p>
    <w:p>
      <w:pPr>
        <w:pStyle w:val="6"/>
      </w:pPr>
    </w:p>
    <w:p>
      <w:pPr>
        <w:pStyle w:val="6"/>
        <w:spacing w:before="1"/>
        <w:rPr>
          <w:sz w:val="29"/>
        </w:rPr>
      </w:pPr>
    </w:p>
    <w:p>
      <w:pPr>
        <w:pStyle w:val="3"/>
      </w:pPr>
      <w:bookmarkStart w:id="279" w:name="40、解释 Java 堆空间及 GC？"/>
      <w:bookmarkEnd w:id="279"/>
      <w:bookmarkStart w:id="280" w:name="_bookmark138"/>
      <w:bookmarkEnd w:id="280"/>
      <w:r>
        <w:t>40、解释 Java 堆空间及 GC？</w:t>
      </w:r>
    </w:p>
    <w:p>
      <w:pPr>
        <w:pStyle w:val="6"/>
        <w:spacing w:before="5"/>
        <w:rPr>
          <w:b/>
          <w:sz w:val="28"/>
        </w:rPr>
      </w:pPr>
    </w:p>
    <w:p>
      <w:pPr>
        <w:pStyle w:val="6"/>
        <w:spacing w:before="1" w:line="242" w:lineRule="auto"/>
        <w:ind w:left="120" w:right="317"/>
        <w:jc w:val="both"/>
      </w:pPr>
      <w:r>
        <w:t>当通过 Java 命令启动 Java</w:t>
      </w:r>
      <w:r>
        <w:rPr>
          <w:spacing w:val="-11"/>
        </w:rPr>
        <w:t xml:space="preserve"> 进程的时候，会为它分配内存。内存的一部分用于</w:t>
      </w:r>
      <w:r>
        <w:rPr>
          <w:spacing w:val="-9"/>
        </w:rPr>
        <w:t>创建堆空间，当程序中创建对象的时候，就从对空间中分配内存。</w:t>
      </w:r>
      <w:r>
        <w:t>GC</w:t>
      </w:r>
      <w:r>
        <w:rPr>
          <w:spacing w:val="-1"/>
        </w:rPr>
        <w:t xml:space="preserve"> 是 </w:t>
      </w:r>
      <w:r>
        <w:t>JVM</w:t>
      </w:r>
      <w:r>
        <w:rPr>
          <w:spacing w:val="-7"/>
        </w:rPr>
        <w:t xml:space="preserve"> 内</w:t>
      </w:r>
      <w:r>
        <w:t>部的一个进程，回收无效对象的内存用于将来的分配。</w:t>
      </w:r>
    </w:p>
    <w:p>
      <w:pPr>
        <w:pStyle w:val="6"/>
        <w:spacing w:before="5"/>
        <w:rPr>
          <w:sz w:val="28"/>
        </w:rPr>
      </w:pPr>
    </w:p>
    <w:p>
      <w:pPr>
        <w:pStyle w:val="3"/>
      </w:pPr>
      <w:bookmarkStart w:id="281" w:name="41、你能保证 GC 执行吗？"/>
      <w:bookmarkEnd w:id="281"/>
      <w:bookmarkStart w:id="282" w:name="_bookmark139"/>
      <w:bookmarkEnd w:id="282"/>
      <w:r>
        <w:t>41、你能保证 GC 执行吗？</w:t>
      </w:r>
    </w:p>
    <w:p>
      <w:pPr>
        <w:pStyle w:val="6"/>
        <w:spacing w:before="6"/>
        <w:rPr>
          <w:b/>
          <w:sz w:val="28"/>
        </w:rPr>
      </w:pPr>
    </w:p>
    <w:p>
      <w:pPr>
        <w:pStyle w:val="6"/>
        <w:spacing w:line="242" w:lineRule="auto"/>
        <w:ind w:left="120" w:right="317"/>
        <w:jc w:val="both"/>
      </w:pPr>
      <w:r>
        <w:rPr>
          <w:spacing w:val="-12"/>
        </w:rPr>
        <w:t xml:space="preserve">不能，虽然你可以调用 </w:t>
      </w:r>
      <w:r>
        <w:t>System.gc() 或者 Runtime.gc()</w:t>
      </w:r>
      <w:r>
        <w:rPr>
          <w:spacing w:val="-13"/>
        </w:rPr>
        <w:t xml:space="preserve">，但是没有办法保证 </w:t>
      </w:r>
      <w:r>
        <w:rPr>
          <w:spacing w:val="-8"/>
        </w:rPr>
        <w:t>GC</w:t>
      </w:r>
      <w:r>
        <w:t>的执行。</w:t>
      </w:r>
    </w:p>
    <w:p>
      <w:pPr>
        <w:pStyle w:val="6"/>
        <w:spacing w:before="1"/>
        <w:rPr>
          <w:sz w:val="28"/>
        </w:rPr>
      </w:pPr>
    </w:p>
    <w:p>
      <w:pPr>
        <w:pStyle w:val="3"/>
        <w:spacing w:line="324" w:lineRule="auto"/>
        <w:ind w:right="276"/>
      </w:pPr>
      <w:bookmarkStart w:id="283" w:name="_bookmark140"/>
      <w:bookmarkEnd w:id="283"/>
      <w:bookmarkStart w:id="284" w:name="42、怎么获取 Java 程序使用的内存？堆使用的百分比？"/>
      <w:bookmarkEnd w:id="284"/>
      <w:r>
        <w:t>42、怎么获取 Java 程序使用的内存？堆使用的百分比？</w:t>
      </w:r>
    </w:p>
    <w:p>
      <w:pPr>
        <w:pStyle w:val="6"/>
        <w:spacing w:before="205" w:line="242" w:lineRule="auto"/>
        <w:ind w:left="120" w:right="197"/>
      </w:pPr>
      <w:r>
        <w:t>可以通过 java.lang.Runtime 类中与内存相关方法来获取剩余的内存，总内存</w:t>
      </w:r>
      <w:r>
        <w:rPr>
          <w:spacing w:val="-10"/>
        </w:rPr>
        <w:t>及最大堆内存。通过这些方法你也可以获取到堆使用的百分比及堆内存的剩余空</w:t>
      </w:r>
      <w:r>
        <w:rPr>
          <w:spacing w:val="-59"/>
        </w:rPr>
        <w:t>间。</w:t>
      </w:r>
      <w:r>
        <w:t>Runtime.freeMemory()</w:t>
      </w:r>
      <w:r>
        <w:rPr>
          <w:spacing w:val="-8"/>
        </w:rPr>
        <w:t xml:space="preserve"> 方法返回剩余空间的字节数，</w:t>
      </w:r>
      <w:r>
        <w:rPr>
          <w:spacing w:val="-1"/>
        </w:rPr>
        <w:t>Runtime.totalMemory()</w:t>
      </w:r>
      <w:r>
        <w:t>方法总内存的字节数，Runtime.maxMemory() 返回最大内存的字节数。</w:t>
      </w:r>
    </w:p>
    <w:p>
      <w:pPr>
        <w:pStyle w:val="6"/>
        <w:spacing w:before="4"/>
        <w:rPr>
          <w:sz w:val="28"/>
        </w:rPr>
      </w:pPr>
    </w:p>
    <w:p>
      <w:pPr>
        <w:pStyle w:val="3"/>
      </w:pPr>
      <w:bookmarkStart w:id="285" w:name="43、Java 中堆和栈有什么区别？"/>
      <w:bookmarkEnd w:id="285"/>
      <w:bookmarkStart w:id="286" w:name="_bookmark141"/>
      <w:bookmarkEnd w:id="286"/>
      <w:r>
        <w:t>43、Java 中堆和栈有什么区别？</w:t>
      </w:r>
    </w:p>
    <w:p>
      <w:pPr>
        <w:pStyle w:val="6"/>
        <w:spacing w:before="6"/>
        <w:rPr>
          <w:b/>
          <w:sz w:val="28"/>
        </w:rPr>
      </w:pPr>
    </w:p>
    <w:p>
      <w:pPr>
        <w:pStyle w:val="6"/>
        <w:spacing w:line="242" w:lineRule="auto"/>
        <w:ind w:left="120" w:right="197"/>
      </w:pPr>
      <w:r>
        <w:t>JVM</w:t>
      </w:r>
      <w:r>
        <w:rPr>
          <w:spacing w:val="-6"/>
        </w:rPr>
        <w:t xml:space="preserve"> 中堆和栈属于不同的内存区域，使用目的也不同。栈常用于保存方法帧和局</w:t>
      </w:r>
      <w:r>
        <w:rPr>
          <w:spacing w:val="-18"/>
        </w:rPr>
        <w:t xml:space="preserve">部变量，而对象总是在堆上分配。栈通常都比堆小，也不会在多个线程之间共享， </w:t>
      </w:r>
      <w:r>
        <w:t>而堆被整个 JVM 的所有线程共享。</w:t>
      </w:r>
    </w:p>
    <w:p>
      <w:pPr>
        <w:pStyle w:val="6"/>
        <w:spacing w:before="5"/>
        <w:rPr>
          <w:sz w:val="28"/>
        </w:rPr>
      </w:pPr>
    </w:p>
    <w:p>
      <w:pPr>
        <w:pStyle w:val="3"/>
      </w:pPr>
      <w:bookmarkStart w:id="287" w:name="44、“a==b”和”a.equals(b)”有什么区别？"/>
      <w:bookmarkEnd w:id="287"/>
      <w:bookmarkStart w:id="288" w:name="_bookmark142"/>
      <w:bookmarkEnd w:id="288"/>
      <w:r>
        <w:t>44、“a==b”和”a.equals(b)”有什么区别？</w:t>
      </w:r>
    </w:p>
    <w:p>
      <w:pPr>
        <w:pStyle w:val="6"/>
        <w:spacing w:before="6"/>
        <w:rPr>
          <w:b/>
          <w:sz w:val="28"/>
        </w:rPr>
      </w:pPr>
    </w:p>
    <w:p>
      <w:pPr>
        <w:pStyle w:val="6"/>
        <w:spacing w:line="242" w:lineRule="auto"/>
        <w:ind w:left="120" w:right="317"/>
        <w:jc w:val="both"/>
      </w:pPr>
      <w:r>
        <w:t>如果 a 和 b</w:t>
      </w:r>
      <w:r>
        <w:rPr>
          <w:spacing w:val="-7"/>
        </w:rPr>
        <w:t xml:space="preserve"> 都是对象，则 </w:t>
      </w:r>
      <w:r>
        <w:t>a==b</w:t>
      </w:r>
      <w:r>
        <w:rPr>
          <w:spacing w:val="-4"/>
        </w:rPr>
        <w:t xml:space="preserve"> 是比较两个对象的引用，只有当 </w:t>
      </w:r>
      <w:r>
        <w:t>a</w:t>
      </w:r>
      <w:r>
        <w:rPr>
          <w:spacing w:val="-1"/>
        </w:rPr>
        <w:t xml:space="preserve"> 和 </w:t>
      </w:r>
      <w:r>
        <w:t>b</w:t>
      </w:r>
      <w:r>
        <w:rPr>
          <w:spacing w:val="-6"/>
        </w:rPr>
        <w:t xml:space="preserve"> 指向</w:t>
      </w:r>
      <w:r>
        <w:t xml:space="preserve">的是堆中的同一个对象才会返回 </w:t>
      </w:r>
      <w:r>
        <w:rPr>
          <w:spacing w:val="-10"/>
        </w:rPr>
        <w:t>true</w:t>
      </w:r>
      <w:r>
        <w:rPr>
          <w:spacing w:val="-4"/>
        </w:rPr>
        <w:t xml:space="preserve">，而 </w:t>
      </w:r>
      <w:r>
        <w:t>a.equals(b)</w:t>
      </w:r>
      <w:r>
        <w:rPr>
          <w:spacing w:val="-7"/>
        </w:rPr>
        <w:t xml:space="preserve"> 是进行逻辑比较，所以</w:t>
      </w:r>
      <w:r>
        <w:rPr>
          <w:spacing w:val="-4"/>
        </w:rPr>
        <w:t>通常需要重写该方法来提供逻辑一致性的比较。例如，</w:t>
      </w:r>
      <w:r>
        <w:rPr>
          <w:spacing w:val="-7"/>
        </w:rPr>
        <w:t>String</w:t>
      </w:r>
      <w:r>
        <w:rPr>
          <w:spacing w:val="1"/>
        </w:rPr>
        <w:t xml:space="preserve"> 类重写 </w:t>
      </w:r>
      <w:r>
        <w:rPr>
          <w:spacing w:val="-3"/>
        </w:rPr>
        <w:t xml:space="preserve">equals() </w:t>
      </w:r>
      <w:r>
        <w:t>方法，所以可以用于两个不同对象，但是包含的字母相同的比较。</w:t>
      </w:r>
    </w:p>
    <w:p>
      <w:pPr>
        <w:spacing w:after="0" w:line="242" w:lineRule="auto"/>
        <w:jc w:val="both"/>
        <w:sectPr>
          <w:pgSz w:w="11910" w:h="16840"/>
          <w:pgMar w:top="1420" w:right="1480" w:bottom="1400" w:left="1680" w:header="0" w:footer="1210" w:gutter="0"/>
          <w:cols w:space="720" w:num="1"/>
        </w:sectPr>
      </w:pPr>
    </w:p>
    <w:p>
      <w:pPr>
        <w:pStyle w:val="6"/>
        <w:spacing w:before="11"/>
        <w:rPr>
          <w:sz w:val="7"/>
        </w:rPr>
      </w:pPr>
    </w:p>
    <w:p>
      <w:pPr>
        <w:pStyle w:val="3"/>
        <w:spacing w:before="50" w:line="324" w:lineRule="auto"/>
        <w:ind w:right="267"/>
      </w:pPr>
      <w:bookmarkStart w:id="289" w:name="45、a.hashCode() 有什么用？与 a.equals(b) 有什么关系"/>
      <w:bookmarkEnd w:id="289"/>
      <w:bookmarkStart w:id="290" w:name="_bookmark143"/>
      <w:bookmarkEnd w:id="290"/>
      <w:r>
        <w:t>45、a.hashCode() 有什么用？与 a.equals(b) 有什么关系？</w:t>
      </w:r>
    </w:p>
    <w:p>
      <w:pPr>
        <w:pStyle w:val="6"/>
        <w:spacing w:before="204" w:line="242" w:lineRule="auto"/>
        <w:ind w:left="120" w:right="345"/>
        <w:jc w:val="both"/>
      </w:pPr>
      <w:r>
        <w:t>hashCode() 方法是相应对象整型的 hash 值。它常用于基于 hash 的集合类， 如 Hashtable、HashMap、LinkedHashMap 等等。它与 equals() 方法关系特别紧密。根据 Java 规范，两个使用 equal() 方法来判断相等的对象，必须具有相同的 hash code。</w:t>
      </w:r>
    </w:p>
    <w:p>
      <w:pPr>
        <w:pStyle w:val="6"/>
        <w:spacing w:before="4"/>
        <w:rPr>
          <w:sz w:val="28"/>
        </w:rPr>
      </w:pPr>
    </w:p>
    <w:p>
      <w:pPr>
        <w:pStyle w:val="3"/>
        <w:spacing w:before="1"/>
      </w:pPr>
      <w:bookmarkStart w:id="291" w:name="46、final、finalize 和 finally 的不同之处？"/>
      <w:bookmarkEnd w:id="291"/>
      <w:bookmarkStart w:id="292" w:name="_bookmark144"/>
      <w:bookmarkEnd w:id="292"/>
      <w:r>
        <w:t>46、final、finalize 和 finally 的不同之处？</w:t>
      </w:r>
    </w:p>
    <w:p>
      <w:pPr>
        <w:pStyle w:val="6"/>
        <w:spacing w:before="5"/>
        <w:rPr>
          <w:b/>
          <w:sz w:val="28"/>
        </w:rPr>
      </w:pPr>
    </w:p>
    <w:p>
      <w:pPr>
        <w:pStyle w:val="6"/>
        <w:spacing w:line="242" w:lineRule="auto"/>
        <w:ind w:left="120" w:right="317"/>
        <w:jc w:val="both"/>
      </w:pPr>
      <w:r>
        <w:t>final 是一个修饰符，可以修饰变量、方法和类。如果 final 修饰变量，意味着该变量的值在初始化后不能被改变。finalize 方法是在对象被回收之前调用</w:t>
      </w:r>
      <w:r>
        <w:rPr>
          <w:spacing w:val="-10"/>
        </w:rPr>
        <w:t xml:space="preserve">的方法，给对象自己最后一个复活的机会，但是什么时候调用 </w:t>
      </w:r>
      <w:r>
        <w:t>finalize</w:t>
      </w:r>
      <w:r>
        <w:rPr>
          <w:spacing w:val="-5"/>
        </w:rPr>
        <w:t xml:space="preserve"> 没有保</w:t>
      </w:r>
      <w:r>
        <w:rPr>
          <w:spacing w:val="-46"/>
        </w:rPr>
        <w:t>证。</w:t>
      </w:r>
      <w:r>
        <w:t>finally</w:t>
      </w:r>
      <w:r>
        <w:rPr>
          <w:spacing w:val="-17"/>
        </w:rPr>
        <w:t xml:space="preserve"> 是一个关键字，与 </w:t>
      </w:r>
      <w:r>
        <w:t>try 和 catch</w:t>
      </w:r>
      <w:r>
        <w:rPr>
          <w:spacing w:val="-9"/>
        </w:rPr>
        <w:t xml:space="preserve"> 一起用于异常的处理。</w:t>
      </w:r>
      <w:r>
        <w:t>finally</w:t>
      </w:r>
      <w:r>
        <w:rPr>
          <w:spacing w:val="-8"/>
        </w:rPr>
        <w:t xml:space="preserve"> 块</w:t>
      </w:r>
      <w:r>
        <w:t>一定会被执行，无论在 try 块中是否有发生异常。</w:t>
      </w:r>
    </w:p>
    <w:p>
      <w:pPr>
        <w:pStyle w:val="6"/>
        <w:spacing w:before="6"/>
        <w:rPr>
          <w:sz w:val="28"/>
        </w:rPr>
      </w:pPr>
    </w:p>
    <w:p>
      <w:pPr>
        <w:pStyle w:val="3"/>
        <w:spacing w:line="324" w:lineRule="auto"/>
        <w:ind w:right="490"/>
      </w:pPr>
      <w:bookmarkStart w:id="293" w:name="_bookmark145"/>
      <w:bookmarkEnd w:id="293"/>
      <w:bookmarkStart w:id="294" w:name="47、Java 中的编译期常量是什么？使用它又什么风险？"/>
      <w:bookmarkEnd w:id="294"/>
      <w:r>
        <w:t>47、Java 中的编译期常量是什么？使用它又什么风险？</w:t>
      </w:r>
    </w:p>
    <w:p>
      <w:pPr>
        <w:pStyle w:val="6"/>
        <w:spacing w:before="204" w:line="242" w:lineRule="auto"/>
        <w:ind w:left="120" w:right="197"/>
      </w:pPr>
      <w:r>
        <w:t>公共静态不可变（public static final ）变量也就是我们所说的编译期常量， 这里的 public</w:t>
      </w:r>
      <w:r>
        <w:rPr>
          <w:spacing w:val="-9"/>
        </w:rPr>
        <w:t xml:space="preserve"> 可选的。实际上这些变量在编译时会被替换掉，因为编译器知道</w:t>
      </w:r>
      <w:r>
        <w:rPr>
          <w:spacing w:val="-13"/>
        </w:rPr>
        <w:t>这些变量的值，并且知道这些变量在运行时不能改变。这种方式存在的一个问题</w:t>
      </w:r>
      <w:r>
        <w:rPr>
          <w:spacing w:val="-17"/>
        </w:rPr>
        <w:t>是你使用了一个内部的或第三方库中的公有编译时常量，但是这个值后面被其他</w:t>
      </w:r>
      <w:r>
        <w:rPr>
          <w:spacing w:val="-19"/>
        </w:rPr>
        <w:t xml:space="preserve">人改变了，但是你的客户端仍然在使用老的值，甚至你已经部署了一个新的 </w:t>
      </w:r>
      <w:r>
        <w:t>jar</w:t>
      </w:r>
      <w:r>
        <w:rPr>
          <w:spacing w:val="-16"/>
        </w:rPr>
        <w:t>。</w:t>
      </w:r>
      <w:r>
        <w:t>为了避免这种情况，当你在更新依赖 JAR 文件时，确保重新编译你的程序。</w:t>
      </w:r>
    </w:p>
    <w:p>
      <w:pPr>
        <w:pStyle w:val="6"/>
        <w:spacing w:before="10"/>
        <w:rPr>
          <w:sz w:val="28"/>
        </w:rPr>
      </w:pPr>
    </w:p>
    <w:p>
      <w:pPr>
        <w:pStyle w:val="3"/>
      </w:pPr>
      <w:bookmarkStart w:id="295" w:name="_bookmark146"/>
      <w:bookmarkEnd w:id="295"/>
      <w:bookmarkStart w:id="296" w:name="48、List、Set、Map 和 Queue 之间的区别(答案)"/>
      <w:bookmarkEnd w:id="296"/>
      <w:r>
        <w:t>48、List、Set、Map</w:t>
      </w:r>
      <w:r>
        <w:rPr>
          <w:spacing w:val="-3"/>
        </w:rPr>
        <w:t xml:space="preserve"> 和 </w:t>
      </w:r>
      <w:r>
        <w:t>Queue</w:t>
      </w:r>
      <w:r>
        <w:rPr>
          <w:spacing w:val="-3"/>
        </w:rPr>
        <w:t xml:space="preserve"> 之间的区别(答案)</w:t>
      </w:r>
    </w:p>
    <w:p>
      <w:pPr>
        <w:pStyle w:val="6"/>
        <w:spacing w:before="6"/>
        <w:rPr>
          <w:b/>
          <w:sz w:val="28"/>
        </w:rPr>
      </w:pPr>
    </w:p>
    <w:p>
      <w:pPr>
        <w:pStyle w:val="6"/>
        <w:spacing w:line="242" w:lineRule="auto"/>
        <w:ind w:left="120" w:right="344"/>
      </w:pPr>
      <w:r>
        <w:t>List 是一个有序集合，允许元素重复。它的某些实现可以提供基于下标值的常量访问时间，但是这不是 List 接口保证的。Set 是一个无序集合。</w:t>
      </w:r>
    </w:p>
    <w:p>
      <w:pPr>
        <w:pStyle w:val="6"/>
        <w:spacing w:before="1"/>
        <w:rPr>
          <w:sz w:val="28"/>
        </w:rPr>
      </w:pPr>
    </w:p>
    <w:p>
      <w:pPr>
        <w:pStyle w:val="3"/>
      </w:pPr>
      <w:bookmarkStart w:id="297" w:name="_bookmark147"/>
      <w:bookmarkEnd w:id="297"/>
      <w:bookmarkStart w:id="298" w:name="49、poll() 方法和 remove() 方法的区别？"/>
      <w:bookmarkEnd w:id="298"/>
      <w:r>
        <w:t>49、poll() 方法和 remove() 方法的区别？</w:t>
      </w:r>
    </w:p>
    <w:p>
      <w:pPr>
        <w:pStyle w:val="6"/>
        <w:spacing w:before="6"/>
        <w:rPr>
          <w:b/>
          <w:sz w:val="28"/>
        </w:rPr>
      </w:pPr>
    </w:p>
    <w:p>
      <w:pPr>
        <w:pStyle w:val="6"/>
        <w:spacing w:line="242" w:lineRule="auto"/>
        <w:ind w:left="120" w:right="345"/>
      </w:pPr>
      <w:r>
        <w:t>poll() 和 remove() 都是从队列中取出一个元素，但是 poll() 在获取元素失败的时候会返回空，但是 remove() 失败的时候会抛出异常。</w:t>
      </w:r>
    </w:p>
    <w:p>
      <w:pPr>
        <w:spacing w:after="0" w:line="242" w:lineRule="auto"/>
        <w:sectPr>
          <w:pgSz w:w="11910" w:h="16840"/>
          <w:pgMar w:top="1420" w:right="1480" w:bottom="1400" w:left="1680" w:header="0" w:footer="1210" w:gutter="0"/>
          <w:cols w:space="720" w:num="1"/>
        </w:sectPr>
      </w:pPr>
    </w:p>
    <w:p>
      <w:pPr>
        <w:pStyle w:val="6"/>
        <w:spacing w:before="11"/>
        <w:rPr>
          <w:sz w:val="7"/>
        </w:rPr>
      </w:pPr>
    </w:p>
    <w:p>
      <w:pPr>
        <w:pStyle w:val="3"/>
        <w:spacing w:before="50" w:line="324" w:lineRule="auto"/>
        <w:ind w:right="471"/>
      </w:pPr>
      <w:bookmarkStart w:id="299" w:name="_bookmark148"/>
      <w:bookmarkEnd w:id="299"/>
      <w:bookmarkStart w:id="300" w:name="50、Java 中 LinkedHashMap 和 PriorityQueue "/>
      <w:bookmarkEnd w:id="300"/>
      <w:r>
        <w:t>50、Java 中 LinkedHashMap 和 PriorityQueue 的区别是什么？</w:t>
      </w:r>
    </w:p>
    <w:p>
      <w:pPr>
        <w:pStyle w:val="6"/>
        <w:spacing w:before="204" w:line="242" w:lineRule="auto"/>
        <w:ind w:left="120" w:right="197"/>
      </w:pPr>
      <w:r>
        <w:t>PriorityQueue 保证最高或者最低优先级的的元素总是在队列头部，但是LinkedHashMap</w:t>
      </w:r>
      <w:r>
        <w:rPr>
          <w:spacing w:val="-3"/>
        </w:rPr>
        <w:t xml:space="preserve"> 维持的顺序是元素插入的顺序。当遍历一个 </w:t>
      </w:r>
      <w:r>
        <w:t>PriorityQueue</w:t>
      </w:r>
      <w:r>
        <w:rPr>
          <w:spacing w:val="-26"/>
        </w:rPr>
        <w:t xml:space="preserve"> 时， </w:t>
      </w:r>
      <w:r>
        <w:t>没有任何顺序保证，但是 LinkedHashMap 课保证遍历顺序是元素插入的顺序。</w:t>
      </w:r>
    </w:p>
    <w:p>
      <w:pPr>
        <w:pStyle w:val="6"/>
      </w:pPr>
    </w:p>
    <w:p>
      <w:pPr>
        <w:pStyle w:val="6"/>
      </w:pPr>
    </w:p>
    <w:p>
      <w:pPr>
        <w:pStyle w:val="6"/>
        <w:spacing w:before="12"/>
        <w:rPr>
          <w:sz w:val="28"/>
        </w:rPr>
      </w:pPr>
    </w:p>
    <w:p>
      <w:pPr>
        <w:pStyle w:val="3"/>
      </w:pPr>
      <w:bookmarkStart w:id="301" w:name="51、ArrayList 与 LinkedList 的不区别？"/>
      <w:bookmarkEnd w:id="301"/>
      <w:bookmarkStart w:id="302" w:name="_bookmark149"/>
      <w:bookmarkEnd w:id="302"/>
      <w:r>
        <w:t>51、ArrayList 与 LinkedList 的不区别？</w:t>
      </w:r>
    </w:p>
    <w:p>
      <w:pPr>
        <w:pStyle w:val="6"/>
        <w:spacing w:before="6"/>
        <w:rPr>
          <w:b/>
          <w:sz w:val="28"/>
        </w:rPr>
      </w:pPr>
    </w:p>
    <w:p>
      <w:pPr>
        <w:pStyle w:val="6"/>
        <w:spacing w:line="242" w:lineRule="auto"/>
        <w:ind w:left="120" w:right="197"/>
      </w:pPr>
      <w:r>
        <w:t>最明显的区别是 ArrrayList 底层的数据结构是数组，支持随机访问，而LinkedList</w:t>
      </w:r>
      <w:r>
        <w:rPr>
          <w:spacing w:val="-9"/>
        </w:rPr>
        <w:t xml:space="preserve"> 的底层数据结构书链表，不支持随机访问。使用下标访问一个元素， </w:t>
      </w:r>
      <w:r>
        <w:t>ArrayList 的时间复杂度是 O(1)，而 LinkedList 是 O(n)。</w:t>
      </w:r>
    </w:p>
    <w:p>
      <w:pPr>
        <w:pStyle w:val="6"/>
        <w:spacing w:before="3"/>
        <w:rPr>
          <w:sz w:val="28"/>
        </w:rPr>
      </w:pPr>
    </w:p>
    <w:p>
      <w:pPr>
        <w:pStyle w:val="3"/>
      </w:pPr>
      <w:bookmarkStart w:id="303" w:name="_bookmark150"/>
      <w:bookmarkEnd w:id="303"/>
      <w:bookmarkStart w:id="304" w:name="52、用哪两种方式来实现集合的排序？"/>
      <w:bookmarkEnd w:id="304"/>
      <w:r>
        <w:t>52、用哪两种方式来实现集合的排序？</w:t>
      </w:r>
    </w:p>
    <w:p>
      <w:pPr>
        <w:pStyle w:val="6"/>
        <w:spacing w:before="10"/>
        <w:rPr>
          <w:b/>
          <w:sz w:val="52"/>
        </w:rPr>
      </w:pPr>
    </w:p>
    <w:p>
      <w:pPr>
        <w:pStyle w:val="6"/>
        <w:spacing w:line="242" w:lineRule="auto"/>
        <w:ind w:left="120" w:right="197"/>
      </w:pPr>
      <w:r>
        <w:rPr>
          <w:spacing w:val="-5"/>
        </w:rPr>
        <w:t xml:space="preserve">你可以使用有序集合，如 </w:t>
      </w:r>
      <w:r>
        <w:t xml:space="preserve">TreeSet 或 </w:t>
      </w:r>
      <w:r>
        <w:rPr>
          <w:spacing w:val="-6"/>
        </w:rPr>
        <w:t>TreeMap</w:t>
      </w:r>
      <w:r>
        <w:rPr>
          <w:spacing w:val="-3"/>
        </w:rPr>
        <w:t xml:space="preserve">，你也可以使用有顺序的的集合， </w:t>
      </w:r>
      <w:r>
        <w:t>如 list，然后通过 Collections.sort() 来排序。</w:t>
      </w:r>
    </w:p>
    <w:p>
      <w:pPr>
        <w:pStyle w:val="6"/>
        <w:spacing w:before="4"/>
        <w:rPr>
          <w:sz w:val="28"/>
        </w:rPr>
      </w:pPr>
    </w:p>
    <w:p>
      <w:pPr>
        <w:pStyle w:val="3"/>
      </w:pPr>
      <w:bookmarkStart w:id="305" w:name="53、Java 中怎么打印数组？"/>
      <w:bookmarkEnd w:id="305"/>
      <w:bookmarkStart w:id="306" w:name="_bookmark151"/>
      <w:bookmarkEnd w:id="306"/>
      <w:r>
        <w:t>53、Java 中怎么打印数组？</w:t>
      </w:r>
    </w:p>
    <w:p>
      <w:pPr>
        <w:pStyle w:val="6"/>
        <w:spacing w:before="5"/>
        <w:rPr>
          <w:b/>
          <w:sz w:val="28"/>
        </w:rPr>
      </w:pPr>
    </w:p>
    <w:p>
      <w:pPr>
        <w:pStyle w:val="6"/>
        <w:spacing w:before="1" w:line="242" w:lineRule="auto"/>
        <w:ind w:left="120" w:right="197"/>
      </w:pPr>
      <w:r>
        <w:t>你可以使用 Arrays.toString() 和 Arrays.deepToString() 方法来打印数组。由于数组没有实现 toString() 方法，所以如果将数组传递给System.out.println()</w:t>
      </w:r>
      <w:r>
        <w:rPr>
          <w:spacing w:val="-16"/>
        </w:rPr>
        <w:t xml:space="preserve">方法，将无法打印出数组的内容，但是 </w:t>
      </w:r>
      <w:r>
        <w:t>Arrays.toString() 可以打印每个元素。</w:t>
      </w:r>
    </w:p>
    <w:p>
      <w:pPr>
        <w:pStyle w:val="6"/>
        <w:spacing w:before="4"/>
        <w:rPr>
          <w:sz w:val="30"/>
        </w:rPr>
      </w:pPr>
    </w:p>
    <w:p>
      <w:pPr>
        <w:spacing w:before="0"/>
        <w:ind w:left="120" w:right="0" w:firstLine="0"/>
        <w:jc w:val="left"/>
        <w:rPr>
          <w:b/>
          <w:sz w:val="32"/>
        </w:rPr>
      </w:pPr>
      <w:bookmarkStart w:id="307" w:name="54、Java 中的 LinkedList 是单向链表还是双向链表？"/>
      <w:bookmarkEnd w:id="307"/>
      <w:bookmarkStart w:id="308" w:name="_bookmark152"/>
      <w:bookmarkEnd w:id="308"/>
      <w:r>
        <w:rPr>
          <w:b/>
          <w:sz w:val="32"/>
        </w:rPr>
        <w:t>54、Java 中的 LinkedList 是单向链表还是双向链表？</w:t>
      </w:r>
    </w:p>
    <w:p>
      <w:pPr>
        <w:pStyle w:val="6"/>
        <w:spacing w:before="6"/>
        <w:rPr>
          <w:b/>
          <w:sz w:val="30"/>
        </w:rPr>
      </w:pPr>
    </w:p>
    <w:p>
      <w:pPr>
        <w:pStyle w:val="6"/>
        <w:spacing w:line="242" w:lineRule="auto"/>
        <w:ind w:left="120" w:right="317"/>
      </w:pPr>
      <w:r>
        <w:rPr>
          <w:spacing w:val="-3"/>
        </w:rPr>
        <w:t xml:space="preserve">是双向链表，你可以检查 </w:t>
      </w:r>
      <w:r>
        <w:t>JDK</w:t>
      </w:r>
      <w:r>
        <w:rPr>
          <w:spacing w:val="-4"/>
        </w:rPr>
        <w:t xml:space="preserve"> 的源码。在 </w:t>
      </w:r>
      <w:r>
        <w:t>Eclipse</w:t>
      </w:r>
      <w:r>
        <w:rPr>
          <w:spacing w:val="-1"/>
        </w:rPr>
        <w:t xml:space="preserve">，你可以使用快捷键 </w:t>
      </w:r>
      <w:r>
        <w:t>Ctrl</w:t>
      </w:r>
      <w:r>
        <w:rPr>
          <w:spacing w:val="-39"/>
        </w:rPr>
        <w:t xml:space="preserve"> + </w:t>
      </w:r>
      <w:r>
        <w:t>T，直接在编辑器中打开该类。</w:t>
      </w:r>
    </w:p>
    <w:p>
      <w:pPr>
        <w:pStyle w:val="6"/>
        <w:spacing w:before="1"/>
        <w:rPr>
          <w:sz w:val="28"/>
        </w:rPr>
      </w:pPr>
    </w:p>
    <w:p>
      <w:pPr>
        <w:pStyle w:val="3"/>
      </w:pPr>
      <w:bookmarkStart w:id="309" w:name="55、Java 中的 TreeMap 是采用什么树实现的？"/>
      <w:bookmarkEnd w:id="309"/>
      <w:r>
        <w:t>55、Java 中的 TreeMap 是采用什么树实现的？</w:t>
      </w:r>
    </w:p>
    <w:p>
      <w:pPr>
        <w:pStyle w:val="6"/>
        <w:spacing w:before="6"/>
        <w:rPr>
          <w:b/>
          <w:sz w:val="28"/>
        </w:rPr>
      </w:pPr>
    </w:p>
    <w:p>
      <w:pPr>
        <w:pStyle w:val="6"/>
        <w:ind w:left="120"/>
      </w:pPr>
      <w:r>
        <w:t>Java 中的 TreeMap 是使用红黑树实现的。</w:t>
      </w:r>
    </w:p>
    <w:p>
      <w:pPr>
        <w:pStyle w:val="6"/>
        <w:spacing w:before="6"/>
        <w:rPr>
          <w:sz w:val="28"/>
        </w:rPr>
      </w:pPr>
    </w:p>
    <w:p>
      <w:pPr>
        <w:pStyle w:val="3"/>
      </w:pPr>
      <w:bookmarkStart w:id="310" w:name="56、Hashtable 与 HashMap 有什么不同之处？"/>
      <w:bookmarkEnd w:id="310"/>
      <w:r>
        <w:t>56、Hashtable 与 HashMap 有什么不同之处？</w:t>
      </w:r>
    </w:p>
    <w:p>
      <w:pPr>
        <w:spacing w:after="0"/>
        <w:sectPr>
          <w:pgSz w:w="11910" w:h="16840"/>
          <w:pgMar w:top="1420" w:right="1480" w:bottom="1400" w:left="1680" w:header="0" w:footer="1210" w:gutter="0"/>
          <w:cols w:space="720" w:num="1"/>
        </w:sectPr>
      </w:pPr>
    </w:p>
    <w:p>
      <w:pPr>
        <w:pStyle w:val="6"/>
        <w:spacing w:before="71"/>
        <w:ind w:left="120"/>
      </w:pPr>
      <w:r>
        <w:t>这两个类有许多不同的地方，下面列出了一部分：</w:t>
      </w:r>
    </w:p>
    <w:p>
      <w:pPr>
        <w:pStyle w:val="6"/>
        <w:spacing w:before="5" w:line="242" w:lineRule="auto"/>
        <w:ind w:left="120" w:right="345"/>
      </w:pPr>
      <w:r>
        <w:t>a) Hashtable 是 JDK 1 遗留下来的类，而 HashMap 是后来增加的。b）Hashtable 是同步的，比较慢，但 HashMap 没有同步策略，所以会更快。c）Hashtable 不允许有个空的 key，但是 HashMap 允许出现一个 null key。</w:t>
      </w:r>
    </w:p>
    <w:p>
      <w:pPr>
        <w:pStyle w:val="6"/>
        <w:spacing w:before="3"/>
        <w:rPr>
          <w:sz w:val="28"/>
        </w:rPr>
      </w:pPr>
    </w:p>
    <w:p>
      <w:pPr>
        <w:pStyle w:val="3"/>
      </w:pPr>
      <w:bookmarkStart w:id="311" w:name="57、Java 中的 HashSet，内部是如何工作的？"/>
      <w:bookmarkEnd w:id="311"/>
      <w:r>
        <w:t>57、Java 中的 HashSet，内部是如何工作的？</w:t>
      </w:r>
    </w:p>
    <w:p>
      <w:pPr>
        <w:pStyle w:val="6"/>
        <w:spacing w:before="5"/>
        <w:rPr>
          <w:b/>
          <w:sz w:val="28"/>
        </w:rPr>
      </w:pPr>
    </w:p>
    <w:p>
      <w:pPr>
        <w:pStyle w:val="6"/>
        <w:spacing w:line="242" w:lineRule="auto"/>
        <w:ind w:left="120" w:right="197"/>
      </w:pPr>
      <w:r>
        <w:t>HashSet 的内部采用 HashMap 来实现。由于 Map 需要 key 和 value，所以所</w:t>
      </w:r>
      <w:r>
        <w:rPr>
          <w:spacing w:val="-2"/>
        </w:rPr>
        <w:t xml:space="preserve">有 </w:t>
      </w:r>
      <w:r>
        <w:t>key</w:t>
      </w:r>
      <w:r>
        <w:rPr>
          <w:spacing w:val="-3"/>
        </w:rPr>
        <w:t xml:space="preserve"> 的都有一个默认 </w:t>
      </w:r>
      <w:r>
        <w:t>value</w:t>
      </w:r>
      <w:r>
        <w:rPr>
          <w:spacing w:val="-5"/>
        </w:rPr>
        <w:t xml:space="preserve">。类似于 </w:t>
      </w:r>
      <w:r>
        <w:t>HashMap，HashSet</w:t>
      </w:r>
      <w:r>
        <w:rPr>
          <w:spacing w:val="-10"/>
        </w:rPr>
        <w:t xml:space="preserve"> 不允许重复的 </w:t>
      </w:r>
      <w:r>
        <w:rPr>
          <w:spacing w:val="-4"/>
        </w:rPr>
        <w:t xml:space="preserve">key， </w:t>
      </w:r>
      <w:r>
        <w:t>只允许有一个 null key，意思就是 HashSet 中只允许存储一个 null 对象。</w:t>
      </w:r>
    </w:p>
    <w:p>
      <w:pPr>
        <w:pStyle w:val="6"/>
        <w:spacing w:before="6"/>
        <w:rPr>
          <w:sz w:val="28"/>
        </w:rPr>
      </w:pPr>
    </w:p>
    <w:p>
      <w:pPr>
        <w:pStyle w:val="3"/>
        <w:spacing w:line="324" w:lineRule="auto"/>
        <w:ind w:right="848"/>
      </w:pPr>
      <w:bookmarkStart w:id="312" w:name="58、写一段代码在遍历 ArrayList 时移除一个元素？"/>
      <w:bookmarkEnd w:id="312"/>
      <w:r>
        <w:t>58、写一段代码在遍历 ArrayList 时移除一个元素？</w:t>
      </w:r>
    </w:p>
    <w:p>
      <w:pPr>
        <w:pStyle w:val="6"/>
        <w:spacing w:before="204" w:line="242" w:lineRule="auto"/>
        <w:ind w:left="120" w:right="317"/>
        <w:jc w:val="both"/>
      </w:pPr>
      <w:r>
        <w:t>该问题的关键在于面试者使用的是 ArrayList 的 remove() 还是 Iterator 的remove()</w:t>
      </w:r>
      <w:r>
        <w:rPr>
          <w:spacing w:val="-12"/>
        </w:rPr>
        <w:t>方法。这有一段示例代码，是使用正确的方式来实现在遍历的过程中移</w:t>
      </w:r>
      <w:r>
        <w:t>除元素，而不会出现 ConcurrentModificationException 异常的示例代码。</w:t>
      </w:r>
    </w:p>
    <w:p>
      <w:pPr>
        <w:pStyle w:val="6"/>
        <w:spacing w:before="3"/>
        <w:rPr>
          <w:sz w:val="28"/>
        </w:rPr>
      </w:pPr>
    </w:p>
    <w:p>
      <w:pPr>
        <w:pStyle w:val="3"/>
        <w:spacing w:line="324" w:lineRule="auto"/>
        <w:ind w:right="485"/>
      </w:pPr>
      <w:bookmarkStart w:id="313" w:name="59、我们能自己写一个容器类，然后使用 for-each 循环码？"/>
      <w:bookmarkEnd w:id="313"/>
      <w:r>
        <w:t>59、我们能自己写一个容器类，然后使用 for-each 循环码？</w:t>
      </w:r>
    </w:p>
    <w:p>
      <w:pPr>
        <w:pStyle w:val="6"/>
        <w:spacing w:before="205" w:line="242" w:lineRule="auto"/>
        <w:ind w:left="120" w:right="225"/>
      </w:pPr>
      <w:r>
        <w:t>可以，你可以写一个自己的容器类。如果你想使用 Java 中增强的循环来遍历， 你只需要实现 Iterable 接口。如果你实现 Collection 接口，默认就具有该属性。</w:t>
      </w:r>
    </w:p>
    <w:p>
      <w:pPr>
        <w:pStyle w:val="6"/>
        <w:spacing w:before="3"/>
        <w:rPr>
          <w:sz w:val="28"/>
        </w:rPr>
      </w:pPr>
    </w:p>
    <w:p>
      <w:pPr>
        <w:pStyle w:val="3"/>
      </w:pPr>
      <w:bookmarkStart w:id="314" w:name="60、ArrayList 和 HashMap 的默认大小是多数？"/>
      <w:bookmarkEnd w:id="314"/>
      <w:r>
        <w:t>60、ArrayList 和 HashMap 的默认大小是多数？</w:t>
      </w:r>
    </w:p>
    <w:p>
      <w:pPr>
        <w:pStyle w:val="6"/>
        <w:spacing w:before="5"/>
        <w:rPr>
          <w:b/>
          <w:sz w:val="28"/>
        </w:rPr>
      </w:pPr>
    </w:p>
    <w:p>
      <w:pPr>
        <w:pStyle w:val="6"/>
        <w:spacing w:line="242" w:lineRule="auto"/>
        <w:ind w:left="120" w:right="317"/>
      </w:pPr>
      <w:r>
        <w:t>在 Java 7 中，ArrayList 的默认大小是 10 个元素，HashMap 的默认大小是16</w:t>
      </w:r>
      <w:r>
        <w:rPr>
          <w:spacing w:val="-3"/>
        </w:rPr>
        <w:t xml:space="preserve"> 个元素</w:t>
      </w:r>
      <w:r>
        <w:t>（必须是 2 的幂</w:t>
      </w:r>
      <w:r>
        <w:rPr>
          <w:spacing w:val="-12"/>
        </w:rPr>
        <w:t>）</w:t>
      </w:r>
      <w:r>
        <w:rPr>
          <w:spacing w:val="-3"/>
        </w:rPr>
        <w:t xml:space="preserve">。这就是 </w:t>
      </w:r>
      <w:r>
        <w:t>Java</w:t>
      </w:r>
      <w:r>
        <w:rPr>
          <w:spacing w:val="-60"/>
        </w:rPr>
        <w:t xml:space="preserve"> </w:t>
      </w:r>
      <w:r>
        <w:t>7 中 ArrayList 和 HashMap</w:t>
      </w:r>
      <w:r>
        <w:rPr>
          <w:spacing w:val="-6"/>
        </w:rPr>
        <w:t xml:space="preserve"> 类的</w:t>
      </w:r>
      <w:r>
        <w:t>代码片段：</w:t>
      </w:r>
    </w:p>
    <w:p>
      <w:pPr>
        <w:spacing w:before="47"/>
        <w:ind w:left="120" w:right="0" w:firstLine="0"/>
        <w:jc w:val="left"/>
        <w:rPr>
          <w:rFonts w:ascii="Courier New"/>
          <w:sz w:val="20"/>
        </w:rPr>
      </w:pPr>
      <w:r>
        <w:rPr>
          <w:rFonts w:ascii="Courier New"/>
          <w:sz w:val="20"/>
        </w:rPr>
        <w:t>// from ArrayList.java JDK 1.7</w:t>
      </w:r>
    </w:p>
    <w:p>
      <w:pPr>
        <w:spacing w:before="85"/>
        <w:ind w:left="120" w:right="0" w:firstLine="0"/>
        <w:jc w:val="left"/>
        <w:rPr>
          <w:rFonts w:ascii="Courier New"/>
          <w:sz w:val="20"/>
        </w:rPr>
      </w:pPr>
      <w:r>
        <w:rPr>
          <w:rFonts w:ascii="Courier New"/>
          <w:sz w:val="20"/>
        </w:rPr>
        <w:t>private static final int DEFAULT_CAPACITY = 10;</w:t>
      </w:r>
    </w:p>
    <w:p>
      <w:pPr>
        <w:spacing w:before="86"/>
        <w:ind w:left="120" w:right="0" w:firstLine="0"/>
        <w:jc w:val="left"/>
        <w:rPr>
          <w:rFonts w:ascii="Courier New"/>
          <w:sz w:val="20"/>
        </w:rPr>
      </w:pPr>
      <w:r>
        <w:rPr>
          <w:rFonts w:ascii="Courier New"/>
          <w:sz w:val="20"/>
        </w:rPr>
        <w:t>//from HashMap.java JDK 7</w:t>
      </w:r>
    </w:p>
    <w:p>
      <w:pPr>
        <w:spacing w:before="85"/>
        <w:ind w:left="120" w:right="0" w:firstLine="0"/>
        <w:jc w:val="left"/>
        <w:rPr>
          <w:rFonts w:ascii="Courier New"/>
          <w:sz w:val="20"/>
        </w:rPr>
      </w:pPr>
      <w:r>
        <w:rPr>
          <w:rFonts w:ascii="Courier New"/>
          <w:sz w:val="20"/>
        </w:rPr>
        <w:t>static final int DEFAULT_INITIAL_CAPACITY = 1 &lt;&lt; 4;</w:t>
      </w:r>
    </w:p>
    <w:p>
      <w:pPr>
        <w:spacing w:before="43"/>
        <w:ind w:left="120" w:right="0" w:firstLine="0"/>
        <w:jc w:val="left"/>
        <w:rPr>
          <w:sz w:val="24"/>
        </w:rPr>
      </w:pPr>
      <w:r>
        <w:rPr>
          <w:rFonts w:ascii="Courier New" w:eastAsia="Courier New"/>
          <w:sz w:val="20"/>
        </w:rPr>
        <w:t>// aka 16</w:t>
      </w:r>
      <w:r>
        <w:rPr>
          <w:rFonts w:ascii="Courier New" w:eastAsia="Courier New"/>
          <w:spacing w:val="-70"/>
          <w:sz w:val="20"/>
        </w:rPr>
        <w:t xml:space="preserve"> </w:t>
      </w:r>
      <w:r>
        <w:rPr>
          <w:sz w:val="24"/>
        </w:rPr>
        <w:t>复制代码</w:t>
      </w:r>
    </w:p>
    <w:p>
      <w:pPr>
        <w:spacing w:after="0"/>
        <w:jc w:val="left"/>
        <w:rPr>
          <w:sz w:val="24"/>
        </w:rPr>
        <w:sectPr>
          <w:pgSz w:w="11910" w:h="16840"/>
          <w:pgMar w:top="1420" w:right="1480" w:bottom="1400" w:left="1680" w:header="0" w:footer="1210" w:gutter="0"/>
          <w:cols w:space="720" w:num="1"/>
        </w:sectPr>
      </w:pPr>
    </w:p>
    <w:p>
      <w:pPr>
        <w:pStyle w:val="6"/>
        <w:spacing w:before="11"/>
        <w:rPr>
          <w:sz w:val="7"/>
        </w:rPr>
      </w:pPr>
    </w:p>
    <w:p>
      <w:pPr>
        <w:pStyle w:val="3"/>
        <w:spacing w:before="50" w:line="324" w:lineRule="auto"/>
        <w:ind w:right="1395"/>
      </w:pPr>
      <w:bookmarkStart w:id="315" w:name="61、有没有可能两个不相等的对象有有相同的 hashcode？"/>
      <w:bookmarkEnd w:id="315"/>
      <w:r>
        <w:t>61、有没有可能两个不相等的对象有有相同的hashcode？</w:t>
      </w:r>
    </w:p>
    <w:p>
      <w:pPr>
        <w:pStyle w:val="6"/>
        <w:spacing w:before="204" w:line="242" w:lineRule="auto"/>
        <w:ind w:left="120" w:right="317"/>
      </w:pPr>
      <w:r>
        <w:t>有可能，两个不相等的对象可能会有相同的 hashcode 值，这就是为什么在hashmap</w:t>
      </w:r>
      <w:r>
        <w:rPr>
          <w:spacing w:val="-7"/>
        </w:rPr>
        <w:t xml:space="preserve"> 中会有冲突。相等 </w:t>
      </w:r>
      <w:r>
        <w:t>hashcode</w:t>
      </w:r>
      <w:r>
        <w:rPr>
          <w:spacing w:val="-4"/>
        </w:rPr>
        <w:t xml:space="preserve"> 值的规定只是说如果两个对象相等，必须</w:t>
      </w:r>
      <w:r>
        <w:t>有相同的 hashcode 值，但是没有关于不相等对象的任何规定。</w:t>
      </w:r>
    </w:p>
    <w:p>
      <w:pPr>
        <w:pStyle w:val="6"/>
        <w:spacing w:before="3"/>
        <w:rPr>
          <w:sz w:val="28"/>
        </w:rPr>
      </w:pPr>
    </w:p>
    <w:p>
      <w:pPr>
        <w:pStyle w:val="3"/>
      </w:pPr>
      <w:bookmarkStart w:id="316" w:name="62、两个相同的对象会有不同的的 hash code 吗？"/>
      <w:bookmarkEnd w:id="316"/>
      <w:r>
        <w:t>62、两个相同的对象会有不同的的 hash code 吗？</w:t>
      </w:r>
    </w:p>
    <w:p>
      <w:pPr>
        <w:pStyle w:val="6"/>
        <w:spacing w:before="6"/>
        <w:rPr>
          <w:b/>
          <w:sz w:val="28"/>
        </w:rPr>
      </w:pPr>
    </w:p>
    <w:p>
      <w:pPr>
        <w:pStyle w:val="6"/>
        <w:ind w:left="120"/>
      </w:pPr>
      <w:r>
        <w:t>不能，根据 hash code 的规定，这是不可能的。</w:t>
      </w:r>
    </w:p>
    <w:p>
      <w:pPr>
        <w:pStyle w:val="6"/>
        <w:spacing w:before="3"/>
        <w:rPr>
          <w:sz w:val="28"/>
        </w:rPr>
      </w:pPr>
    </w:p>
    <w:p>
      <w:pPr>
        <w:pStyle w:val="3"/>
      </w:pPr>
      <w:bookmarkStart w:id="317" w:name="63、我们可以在 hashcode() 中使用随机数字吗？"/>
      <w:bookmarkEnd w:id="317"/>
      <w:r>
        <w:t>63、我们可以在 hashcode() 中使用随机数字吗？</w:t>
      </w:r>
    </w:p>
    <w:p>
      <w:pPr>
        <w:pStyle w:val="6"/>
        <w:spacing w:before="5"/>
        <w:rPr>
          <w:b/>
          <w:sz w:val="28"/>
        </w:rPr>
      </w:pPr>
    </w:p>
    <w:p>
      <w:pPr>
        <w:pStyle w:val="6"/>
        <w:spacing w:before="1" w:line="242" w:lineRule="auto"/>
        <w:ind w:left="120" w:right="317"/>
      </w:pPr>
      <w:r>
        <w:rPr>
          <w:spacing w:val="-7"/>
        </w:rPr>
        <w:t xml:space="preserve">不行，因为对象的 </w:t>
      </w:r>
      <w:r>
        <w:t>hashcode</w:t>
      </w:r>
      <w:r>
        <w:rPr>
          <w:spacing w:val="-6"/>
        </w:rPr>
        <w:t xml:space="preserve"> 值必须是相同的。参见答案获取更多关于 </w:t>
      </w:r>
      <w:r>
        <w:t>Java</w:t>
      </w:r>
      <w:r>
        <w:rPr>
          <w:spacing w:val="-8"/>
        </w:rPr>
        <w:t xml:space="preserve"> 中</w:t>
      </w:r>
      <w:r>
        <w:t>重写 hashCode() 方法的知识。</w:t>
      </w:r>
    </w:p>
    <w:p>
      <w:pPr>
        <w:pStyle w:val="6"/>
        <w:spacing w:before="4"/>
        <w:rPr>
          <w:sz w:val="28"/>
        </w:rPr>
      </w:pPr>
    </w:p>
    <w:p>
      <w:pPr>
        <w:pStyle w:val="3"/>
        <w:spacing w:line="324" w:lineRule="auto"/>
        <w:ind w:right="268"/>
      </w:pPr>
      <w:bookmarkStart w:id="318" w:name="64、Java 中，Comparator 与 Comparable 有什么不同？"/>
      <w:bookmarkEnd w:id="318"/>
      <w:r>
        <w:t>64、Java 中，Comparator 与 Comparable 有什么不同？</w:t>
      </w:r>
    </w:p>
    <w:p>
      <w:pPr>
        <w:pStyle w:val="6"/>
        <w:spacing w:before="204" w:line="242" w:lineRule="auto"/>
        <w:ind w:left="120" w:right="345"/>
        <w:jc w:val="both"/>
      </w:pPr>
      <w:r>
        <w:t>Comparable 接口用于定义对象的自然顺序，而 comparator 通常用于定义用户定制的顺序。Comparable 总是只有一个，但是可以有多个 comparator 来定义对象的顺序。</w:t>
      </w:r>
    </w:p>
    <w:p>
      <w:pPr>
        <w:pStyle w:val="6"/>
        <w:spacing w:before="3"/>
        <w:rPr>
          <w:sz w:val="28"/>
        </w:rPr>
      </w:pPr>
    </w:p>
    <w:p>
      <w:pPr>
        <w:pStyle w:val="3"/>
        <w:spacing w:line="324" w:lineRule="auto"/>
        <w:ind w:right="1030"/>
      </w:pPr>
      <w:bookmarkStart w:id="319" w:name="65、为什么在重写 equals 方法的时候需要重写 hashCode 方法？"/>
      <w:bookmarkEnd w:id="319"/>
      <w:r>
        <w:t>65、为什么在重写 equals 方法的时候需要重写hashCode 方法？</w:t>
      </w:r>
    </w:p>
    <w:p>
      <w:pPr>
        <w:pStyle w:val="6"/>
        <w:spacing w:before="204" w:line="242" w:lineRule="auto"/>
        <w:ind w:left="120" w:right="197"/>
      </w:pPr>
      <w:r>
        <w:rPr>
          <w:spacing w:val="-1"/>
        </w:rPr>
        <w:t xml:space="preserve">因为有强制的规范指定需要同时重写 </w:t>
      </w:r>
      <w:r>
        <w:t>hashcode 与 equal</w:t>
      </w:r>
      <w:r>
        <w:rPr>
          <w:spacing w:val="-12"/>
        </w:rPr>
        <w:t xml:space="preserve"> 是方法，许多容器类， </w:t>
      </w:r>
      <w:r>
        <w:t>如 HashMap、HashSet 都依赖于 hashcode 与 equals 的规定。</w:t>
      </w:r>
    </w:p>
    <w:p>
      <w:pPr>
        <w:pStyle w:val="6"/>
        <w:spacing w:before="2"/>
        <w:rPr>
          <w:sz w:val="28"/>
        </w:rPr>
      </w:pPr>
    </w:p>
    <w:p>
      <w:pPr>
        <w:pStyle w:val="3"/>
        <w:spacing w:line="324" w:lineRule="auto"/>
        <w:ind w:right="485"/>
      </w:pPr>
      <w:bookmarkStart w:id="320" w:name="66、在我 Java 程序中，我有三个 socket，我需要多少个线程来处理？"/>
      <w:bookmarkEnd w:id="320"/>
      <w:r>
        <w:t>66、在我 Java 程序中，我有三个 socket，我需要多少个线程来处理？</w:t>
      </w:r>
    </w:p>
    <w:p>
      <w:pPr>
        <w:pStyle w:val="6"/>
        <w:spacing w:before="204"/>
        <w:ind w:left="120"/>
      </w:pPr>
      <w:r>
        <w:t>这个需要看你是并行处理还是串行处理了。</w:t>
      </w:r>
    </w:p>
    <w:p>
      <w:pPr>
        <w:pStyle w:val="6"/>
        <w:spacing w:before="6"/>
        <w:rPr>
          <w:sz w:val="28"/>
        </w:rPr>
      </w:pPr>
    </w:p>
    <w:p>
      <w:pPr>
        <w:pStyle w:val="3"/>
      </w:pPr>
      <w:bookmarkStart w:id="321" w:name="67、Java 中怎么创建 ByteBuffer？"/>
      <w:bookmarkEnd w:id="321"/>
      <w:r>
        <w:t>67、Java 中怎么创建 ByteBuffer？</w:t>
      </w:r>
    </w:p>
    <w:p>
      <w:pPr>
        <w:spacing w:after="0"/>
        <w:sectPr>
          <w:pgSz w:w="11910" w:h="16840"/>
          <w:pgMar w:top="1420" w:right="1480" w:bottom="1400" w:left="1680" w:header="0" w:footer="1210" w:gutter="0"/>
          <w:cols w:space="720" w:num="1"/>
        </w:sectPr>
      </w:pPr>
    </w:p>
    <w:p>
      <w:pPr>
        <w:spacing w:before="111"/>
        <w:ind w:left="120" w:right="0" w:firstLine="0"/>
        <w:jc w:val="left"/>
        <w:rPr>
          <w:rFonts w:ascii="Courier New"/>
          <w:sz w:val="20"/>
        </w:rPr>
      </w:pPr>
      <w:r>
        <w:rPr>
          <w:rFonts w:ascii="Courier New"/>
          <w:sz w:val="20"/>
        </w:rPr>
        <w:t>byte[] bytes = new byte[10];</w:t>
      </w:r>
    </w:p>
    <w:p>
      <w:pPr>
        <w:spacing w:before="46"/>
        <w:ind w:left="120" w:right="0" w:firstLine="0"/>
        <w:jc w:val="left"/>
        <w:rPr>
          <w:sz w:val="24"/>
        </w:rPr>
      </w:pPr>
      <w:r>
        <w:rPr>
          <w:rFonts w:ascii="Courier New" w:eastAsia="Courier New"/>
          <w:sz w:val="20"/>
        </w:rPr>
        <w:t>ByteBuffer buf = ByteBuffer.wrap(bytes);</w:t>
      </w:r>
      <w:r>
        <w:rPr>
          <w:sz w:val="24"/>
        </w:rPr>
        <w:t>复制代码</w:t>
      </w:r>
    </w:p>
    <w:p>
      <w:pPr>
        <w:pStyle w:val="6"/>
        <w:spacing w:before="3"/>
        <w:rPr>
          <w:sz w:val="28"/>
        </w:rPr>
      </w:pPr>
    </w:p>
    <w:p>
      <w:pPr>
        <w:pStyle w:val="3"/>
      </w:pPr>
      <w:bookmarkStart w:id="322" w:name="68、Java 中，怎么读写 ByteBuffer ？"/>
      <w:bookmarkEnd w:id="322"/>
      <w:r>
        <w:t>68、Java 中，怎么读写 ByteBuffer ？</w:t>
      </w:r>
    </w:p>
    <w:p>
      <w:pPr>
        <w:pStyle w:val="6"/>
        <w:spacing w:before="3"/>
        <w:rPr>
          <w:b/>
          <w:sz w:val="39"/>
        </w:rPr>
      </w:pPr>
    </w:p>
    <w:p>
      <w:pPr>
        <w:pStyle w:val="4"/>
        <w:spacing w:line="626" w:lineRule="auto"/>
        <w:ind w:right="4150"/>
      </w:pPr>
      <w:bookmarkStart w:id="323" w:name="69、Java 采用的是大端还是小端？"/>
      <w:bookmarkEnd w:id="323"/>
      <w:r>
        <w:t>69、Java 采用的是大端还是小端？</w:t>
      </w:r>
      <w:bookmarkStart w:id="324" w:name="70、ByteBuffer 中的字节序是什么？"/>
      <w:bookmarkEnd w:id="324"/>
      <w:r>
        <w:t xml:space="preserve"> 70、ByteBuffer</w:t>
      </w:r>
      <w:r>
        <w:rPr>
          <w:spacing w:val="-4"/>
        </w:rPr>
        <w:t xml:space="preserve"> 中的字节序是什么？</w:t>
      </w:r>
    </w:p>
    <w:p>
      <w:pPr>
        <w:spacing w:before="1"/>
        <w:ind w:left="120" w:right="0" w:firstLine="0"/>
        <w:jc w:val="left"/>
        <w:rPr>
          <w:b/>
          <w:sz w:val="27"/>
        </w:rPr>
      </w:pPr>
      <w:bookmarkStart w:id="325" w:name="71、Java 中，直接缓冲区与非直接缓冲器有什么区别？"/>
      <w:bookmarkEnd w:id="325"/>
      <w:r>
        <w:rPr>
          <w:b/>
          <w:sz w:val="27"/>
        </w:rPr>
        <w:t>71、Java 中，直接缓冲区与非直接缓冲器有什么区别？</w:t>
      </w:r>
    </w:p>
    <w:p>
      <w:pPr>
        <w:pStyle w:val="6"/>
        <w:rPr>
          <w:b/>
          <w:sz w:val="26"/>
        </w:rPr>
      </w:pPr>
    </w:p>
    <w:p>
      <w:pPr>
        <w:spacing w:before="226"/>
        <w:ind w:left="120" w:right="0" w:firstLine="0"/>
        <w:jc w:val="left"/>
        <w:rPr>
          <w:b/>
          <w:sz w:val="27"/>
        </w:rPr>
      </w:pPr>
      <w:bookmarkStart w:id="326" w:name="72、Java 中的内存映射缓存区是什么？"/>
      <w:bookmarkEnd w:id="326"/>
      <w:r>
        <w:rPr>
          <w:b/>
          <w:sz w:val="27"/>
        </w:rPr>
        <w:t>72、Java 中的内存映射缓存区是什么？</w:t>
      </w:r>
    </w:p>
    <w:p>
      <w:pPr>
        <w:pStyle w:val="6"/>
        <w:rPr>
          <w:b/>
          <w:sz w:val="26"/>
        </w:rPr>
      </w:pPr>
    </w:p>
    <w:p>
      <w:pPr>
        <w:spacing w:before="223"/>
        <w:ind w:left="120" w:right="0" w:firstLine="0"/>
        <w:jc w:val="left"/>
        <w:rPr>
          <w:b/>
          <w:sz w:val="27"/>
        </w:rPr>
      </w:pPr>
      <w:bookmarkStart w:id="327" w:name="73、socket 选项 TCP NO DELAY 是指什么？"/>
      <w:bookmarkEnd w:id="327"/>
      <w:r>
        <w:rPr>
          <w:b/>
          <w:sz w:val="27"/>
        </w:rPr>
        <w:t>73、socket 选项 TCP NO DELAY 是指什么？</w:t>
      </w:r>
    </w:p>
    <w:p>
      <w:pPr>
        <w:pStyle w:val="6"/>
        <w:rPr>
          <w:b/>
          <w:sz w:val="26"/>
        </w:rPr>
      </w:pPr>
    </w:p>
    <w:p>
      <w:pPr>
        <w:spacing w:before="226"/>
        <w:ind w:left="120" w:right="0" w:firstLine="0"/>
        <w:jc w:val="left"/>
        <w:rPr>
          <w:b/>
          <w:sz w:val="27"/>
        </w:rPr>
      </w:pPr>
      <w:bookmarkStart w:id="328" w:name="74、TCP 协议与 UDP 协议有什么区别？"/>
      <w:bookmarkEnd w:id="328"/>
      <w:r>
        <w:rPr>
          <w:b/>
          <w:sz w:val="27"/>
        </w:rPr>
        <w:t>74、TCP 协议与 UDP 协议有什么区别？</w:t>
      </w:r>
    </w:p>
    <w:p>
      <w:pPr>
        <w:spacing w:before="5" w:line="900" w:lineRule="atLeast"/>
        <w:ind w:left="120" w:right="1173" w:firstLine="0"/>
        <w:jc w:val="left"/>
        <w:rPr>
          <w:b/>
          <w:sz w:val="27"/>
        </w:rPr>
      </w:pPr>
      <w:bookmarkStart w:id="329" w:name="75、Java 中，ByteBuffer 与 StringBuffer 有什么区"/>
      <w:bookmarkEnd w:id="329"/>
      <w:r>
        <w:rPr>
          <w:b/>
          <w:sz w:val="27"/>
        </w:rPr>
        <w:t>75、Java</w:t>
      </w:r>
      <w:r>
        <w:rPr>
          <w:b/>
          <w:spacing w:val="10"/>
          <w:sz w:val="27"/>
        </w:rPr>
        <w:t xml:space="preserve"> 中，</w:t>
      </w:r>
      <w:r>
        <w:rPr>
          <w:b/>
          <w:sz w:val="27"/>
        </w:rPr>
        <w:t>ByteBuffer</w:t>
      </w:r>
      <w:r>
        <w:rPr>
          <w:b/>
          <w:spacing w:val="21"/>
          <w:sz w:val="27"/>
        </w:rPr>
        <w:t xml:space="preserve"> 与 </w:t>
      </w:r>
      <w:r>
        <w:rPr>
          <w:b/>
          <w:sz w:val="27"/>
        </w:rPr>
        <w:t>StringBuffer</w:t>
      </w:r>
      <w:r>
        <w:rPr>
          <w:b/>
          <w:spacing w:val="3"/>
          <w:sz w:val="27"/>
        </w:rPr>
        <w:t xml:space="preserve"> 有什么区别？</w:t>
      </w:r>
      <w:bookmarkStart w:id="330" w:name="76、Java 中，编写多线程程序的时候你会遵循哪些最佳实践？"/>
      <w:bookmarkEnd w:id="330"/>
      <w:r>
        <w:rPr>
          <w:b/>
          <w:spacing w:val="3"/>
          <w:sz w:val="27"/>
        </w:rPr>
        <w:t xml:space="preserve"> 76、Java</w:t>
      </w:r>
      <w:r>
        <w:rPr>
          <w:b/>
          <w:spacing w:val="-4"/>
          <w:sz w:val="27"/>
        </w:rPr>
        <w:t xml:space="preserve"> 中，编写多线程程序的时候你会遵循哪些最佳实践？</w:t>
      </w:r>
    </w:p>
    <w:p>
      <w:pPr>
        <w:pStyle w:val="6"/>
        <w:spacing w:before="2"/>
        <w:rPr>
          <w:b/>
          <w:sz w:val="33"/>
        </w:rPr>
      </w:pPr>
    </w:p>
    <w:p>
      <w:pPr>
        <w:pStyle w:val="16"/>
        <w:numPr>
          <w:ilvl w:val="0"/>
          <w:numId w:val="25"/>
        </w:numPr>
        <w:tabs>
          <w:tab w:val="left" w:pos="481"/>
        </w:tabs>
        <w:spacing w:before="1" w:after="0" w:line="240" w:lineRule="auto"/>
        <w:ind w:left="481" w:right="0" w:hanging="361"/>
        <w:jc w:val="left"/>
        <w:rPr>
          <w:sz w:val="24"/>
        </w:rPr>
      </w:pPr>
      <w:r>
        <w:rPr>
          <w:sz w:val="24"/>
        </w:rPr>
        <w:t>给线程命名，这样可以帮助调试。</w:t>
      </w:r>
    </w:p>
    <w:p>
      <w:pPr>
        <w:pStyle w:val="16"/>
        <w:numPr>
          <w:ilvl w:val="0"/>
          <w:numId w:val="25"/>
        </w:numPr>
        <w:tabs>
          <w:tab w:val="left" w:pos="481"/>
        </w:tabs>
        <w:spacing w:before="4" w:after="0" w:line="242" w:lineRule="auto"/>
        <w:ind w:left="120" w:right="1064" w:firstLine="0"/>
        <w:jc w:val="left"/>
        <w:rPr>
          <w:sz w:val="24"/>
        </w:rPr>
      </w:pPr>
      <w:r>
        <w:rPr>
          <w:spacing w:val="-1"/>
          <w:sz w:val="24"/>
        </w:rPr>
        <w:t>最小化同步的范围，而不是将整个方法同步，只对关键部分做同步。</w:t>
      </w:r>
      <w:r>
        <w:rPr>
          <w:sz w:val="24"/>
        </w:rPr>
        <w:t>c）如果可以，更偏向于使用 volatile 而不是 synchronized。</w:t>
      </w:r>
    </w:p>
    <w:p>
      <w:pPr>
        <w:pStyle w:val="16"/>
        <w:numPr>
          <w:ilvl w:val="0"/>
          <w:numId w:val="26"/>
        </w:numPr>
        <w:tabs>
          <w:tab w:val="left" w:pos="481"/>
        </w:tabs>
        <w:spacing w:before="3" w:after="0" w:line="242" w:lineRule="auto"/>
        <w:ind w:left="120" w:right="345" w:firstLine="0"/>
        <w:jc w:val="left"/>
        <w:rPr>
          <w:sz w:val="24"/>
        </w:rPr>
      </w:pPr>
      <w:r>
        <w:rPr>
          <w:sz w:val="24"/>
        </w:rPr>
        <w:t>使用更高层次的并发工具，而不是使用 wait() 和 notify()</w:t>
      </w:r>
      <w:r>
        <w:rPr>
          <w:spacing w:val="-3"/>
          <w:sz w:val="24"/>
        </w:rPr>
        <w:t xml:space="preserve"> 来实现线程间</w:t>
      </w:r>
      <w:r>
        <w:rPr>
          <w:sz w:val="24"/>
        </w:rPr>
        <w:t>通信，如 BlockingQueue，CountDownLatch 及 Semeaphore。</w:t>
      </w:r>
    </w:p>
    <w:p>
      <w:pPr>
        <w:pStyle w:val="16"/>
        <w:numPr>
          <w:ilvl w:val="0"/>
          <w:numId w:val="26"/>
        </w:numPr>
        <w:tabs>
          <w:tab w:val="left" w:pos="481"/>
        </w:tabs>
        <w:spacing w:before="3" w:after="0" w:line="240" w:lineRule="auto"/>
        <w:ind w:left="481" w:right="0" w:hanging="361"/>
        <w:jc w:val="left"/>
        <w:rPr>
          <w:sz w:val="24"/>
        </w:rPr>
      </w:pPr>
      <w:r>
        <w:rPr>
          <w:spacing w:val="-6"/>
          <w:sz w:val="24"/>
        </w:rPr>
        <w:t>优先使用并发集合，而不是对集合进行同步。并发集合提供更好的可扩展性。</w:t>
      </w:r>
    </w:p>
    <w:p>
      <w:pPr>
        <w:pStyle w:val="6"/>
        <w:spacing w:before="10"/>
        <w:rPr>
          <w:sz w:val="32"/>
        </w:rPr>
      </w:pPr>
    </w:p>
    <w:p>
      <w:pPr>
        <w:pStyle w:val="4"/>
        <w:spacing w:before="1"/>
      </w:pPr>
      <w:bookmarkStart w:id="331" w:name="77、说出几点 Java 中使用 Collections 的最佳实践"/>
      <w:bookmarkEnd w:id="331"/>
      <w:r>
        <w:t>77、说出几点 Java 中使用 Collections 的最佳实践</w:t>
      </w:r>
    </w:p>
    <w:p>
      <w:pPr>
        <w:pStyle w:val="6"/>
        <w:spacing w:before="10"/>
        <w:rPr>
          <w:b/>
          <w:sz w:val="32"/>
        </w:rPr>
      </w:pPr>
    </w:p>
    <w:p>
      <w:pPr>
        <w:pStyle w:val="16"/>
        <w:numPr>
          <w:ilvl w:val="0"/>
          <w:numId w:val="27"/>
        </w:numPr>
        <w:tabs>
          <w:tab w:val="left" w:pos="481"/>
        </w:tabs>
        <w:spacing w:before="1" w:after="0" w:line="242" w:lineRule="auto"/>
        <w:ind w:left="120" w:right="465" w:firstLine="0"/>
        <w:jc w:val="left"/>
        <w:rPr>
          <w:sz w:val="24"/>
        </w:rPr>
      </w:pPr>
      <w:r>
        <w:rPr>
          <w:sz w:val="24"/>
        </w:rPr>
        <w:t>使用正确的集合类，例如，如果不需要同步列表，使用 ArrayList</w:t>
      </w:r>
      <w:r>
        <w:rPr>
          <w:spacing w:val="-5"/>
          <w:sz w:val="24"/>
        </w:rPr>
        <w:t xml:space="preserve"> 而不是</w:t>
      </w:r>
      <w:r>
        <w:rPr>
          <w:sz w:val="24"/>
        </w:rPr>
        <w:t>Vector。</w:t>
      </w:r>
    </w:p>
    <w:p>
      <w:pPr>
        <w:pStyle w:val="16"/>
        <w:numPr>
          <w:ilvl w:val="0"/>
          <w:numId w:val="27"/>
        </w:numPr>
        <w:tabs>
          <w:tab w:val="left" w:pos="481"/>
        </w:tabs>
        <w:spacing w:before="2" w:after="0" w:line="242" w:lineRule="auto"/>
        <w:ind w:left="120" w:right="197" w:firstLine="0"/>
        <w:jc w:val="left"/>
        <w:rPr>
          <w:sz w:val="24"/>
        </w:rPr>
      </w:pPr>
      <w:r>
        <w:rPr>
          <w:spacing w:val="-6"/>
          <w:sz w:val="24"/>
        </w:rPr>
        <w:t>优先使用并发集合，而不是对集合进行同步。并发集合提供更好的可扩展性</w:t>
      </w:r>
      <w:r>
        <w:rPr>
          <w:spacing w:val="-7"/>
          <w:sz w:val="24"/>
        </w:rPr>
        <w:t xml:space="preserve">。 </w:t>
      </w:r>
      <w:r>
        <w:rPr>
          <w:sz w:val="24"/>
        </w:rPr>
        <w:t>c）使用接口代表和访问集合，如使用 List 存储 ArrayList，使用 Map 存储 HashMap 等等。</w:t>
      </w:r>
    </w:p>
    <w:p>
      <w:pPr>
        <w:spacing w:after="0" w:line="242" w:lineRule="auto"/>
        <w:jc w:val="left"/>
        <w:rPr>
          <w:sz w:val="24"/>
        </w:rPr>
        <w:sectPr>
          <w:pgSz w:w="11910" w:h="16840"/>
          <w:pgMar w:top="1420" w:right="1480" w:bottom="1400" w:left="1680" w:header="0" w:footer="1210" w:gutter="0"/>
          <w:cols w:space="720" w:num="1"/>
        </w:sectPr>
      </w:pPr>
    </w:p>
    <w:p>
      <w:pPr>
        <w:pStyle w:val="6"/>
        <w:spacing w:before="71" w:line="242" w:lineRule="auto"/>
        <w:ind w:left="120" w:right="5384"/>
      </w:pPr>
      <w:r>
        <w:t>d）使用迭代器来循环集合。e）使用集合的时候使用泛型。</w:t>
      </w:r>
    </w:p>
    <w:p>
      <w:pPr>
        <w:pStyle w:val="6"/>
        <w:spacing w:before="9"/>
        <w:rPr>
          <w:sz w:val="32"/>
        </w:rPr>
      </w:pPr>
    </w:p>
    <w:p>
      <w:pPr>
        <w:pStyle w:val="4"/>
      </w:pPr>
      <w:bookmarkStart w:id="332" w:name="78、说出至少 5 点在 Java 中使用线程的最佳实践。"/>
      <w:bookmarkEnd w:id="332"/>
      <w:r>
        <w:t>78、说出至少 5 点在 Java 中使用线程的最佳实践。</w:t>
      </w:r>
    </w:p>
    <w:p>
      <w:pPr>
        <w:pStyle w:val="6"/>
        <w:spacing w:before="11"/>
        <w:rPr>
          <w:b/>
          <w:sz w:val="32"/>
        </w:rPr>
      </w:pPr>
    </w:p>
    <w:p>
      <w:pPr>
        <w:pStyle w:val="6"/>
        <w:spacing w:line="242" w:lineRule="auto"/>
        <w:ind w:left="120" w:right="464"/>
      </w:pPr>
      <w:r>
        <w:rPr>
          <w:spacing w:val="-1"/>
        </w:rPr>
        <w:t xml:space="preserve">这个问题与之前的问题类似，你可以使用上面的答案。对线程来说，你应该： </w:t>
      </w:r>
      <w:r>
        <w:t>a）对线程命名</w:t>
      </w:r>
    </w:p>
    <w:p>
      <w:pPr>
        <w:pStyle w:val="6"/>
        <w:spacing w:before="3" w:line="242" w:lineRule="auto"/>
        <w:ind w:left="120" w:right="705"/>
      </w:pPr>
      <w:r>
        <w:t>b）将线程和任务分离，使用线程池执行器来执行 Runnable 或 Callable</w:t>
      </w:r>
      <w:r>
        <w:rPr>
          <w:spacing w:val="-19"/>
        </w:rPr>
        <w:t>。</w:t>
      </w:r>
      <w:r>
        <w:t>c）使用线程池</w:t>
      </w:r>
    </w:p>
    <w:p>
      <w:pPr>
        <w:pStyle w:val="6"/>
        <w:spacing w:before="9"/>
        <w:rPr>
          <w:sz w:val="32"/>
        </w:rPr>
      </w:pPr>
    </w:p>
    <w:p>
      <w:pPr>
        <w:pStyle w:val="4"/>
      </w:pPr>
      <w:bookmarkStart w:id="333" w:name="79、说出 5 条 IO 的最佳实践"/>
      <w:bookmarkEnd w:id="333"/>
      <w:r>
        <w:t>79、说出 5 条 IO 的最佳实践</w:t>
      </w:r>
    </w:p>
    <w:p>
      <w:pPr>
        <w:pStyle w:val="6"/>
        <w:spacing w:before="1"/>
        <w:rPr>
          <w:b/>
          <w:sz w:val="33"/>
        </w:rPr>
      </w:pPr>
    </w:p>
    <w:p>
      <w:pPr>
        <w:pStyle w:val="6"/>
        <w:spacing w:line="242" w:lineRule="auto"/>
        <w:ind w:left="120" w:right="344"/>
      </w:pPr>
      <w:r>
        <w:t>IO 对 Java 应用的性能非常重要。理想情况下，你不应该在你应用的关键路径上避免 IO 操作。下面是一些你应该遵循的 Java IO 最佳实践：</w:t>
      </w:r>
    </w:p>
    <w:p>
      <w:pPr>
        <w:pStyle w:val="6"/>
        <w:spacing w:before="3" w:line="242" w:lineRule="auto"/>
        <w:ind w:left="120" w:right="2505"/>
      </w:pPr>
      <w:r>
        <w:t>a）使用有缓冲区的 IO 类，而不要单独读取字节或字符。b）使用 NIO 和 NIO2</w:t>
      </w:r>
    </w:p>
    <w:p>
      <w:pPr>
        <w:pStyle w:val="6"/>
        <w:spacing w:before="3" w:line="242" w:lineRule="auto"/>
        <w:ind w:left="120" w:right="1545"/>
      </w:pPr>
      <w:r>
        <w:t>c）在 finally 块中关闭流，或者使用 try-with-resource 语句。d）使用内存映射文件获取更快的 IO。</w:t>
      </w:r>
    </w:p>
    <w:p>
      <w:pPr>
        <w:pStyle w:val="6"/>
        <w:spacing w:before="9"/>
        <w:rPr>
          <w:sz w:val="32"/>
        </w:rPr>
      </w:pPr>
    </w:p>
    <w:p>
      <w:pPr>
        <w:pStyle w:val="4"/>
      </w:pPr>
      <w:bookmarkStart w:id="334" w:name="80、列出 5 个应该遵循的 JDBC 最佳实践"/>
      <w:bookmarkEnd w:id="334"/>
      <w:r>
        <w:t>80、列出 5 个应该遵循的 JDBC 最佳实践</w:t>
      </w:r>
    </w:p>
    <w:p>
      <w:pPr>
        <w:pStyle w:val="6"/>
        <w:spacing w:before="11"/>
        <w:rPr>
          <w:b/>
          <w:sz w:val="32"/>
        </w:rPr>
      </w:pPr>
    </w:p>
    <w:p>
      <w:pPr>
        <w:pStyle w:val="6"/>
        <w:spacing w:line="242" w:lineRule="auto"/>
        <w:ind w:left="120" w:right="464"/>
      </w:pPr>
      <w:r>
        <w:t>有很多的最佳实践，你可以根据你的喜好来例举。下面是一些更通用的原则： a）使用批量的操作来插入和更新数据</w:t>
      </w:r>
    </w:p>
    <w:p>
      <w:pPr>
        <w:pStyle w:val="6"/>
        <w:spacing w:before="3" w:line="242" w:lineRule="auto"/>
        <w:ind w:left="120" w:right="2025"/>
      </w:pPr>
      <w:r>
        <w:t>b）使用 PreparedStatement 来避免 SQL 异常，并提高性能。c）使用数据库连接池</w:t>
      </w:r>
    </w:p>
    <w:p>
      <w:pPr>
        <w:pStyle w:val="6"/>
        <w:spacing w:before="2"/>
        <w:ind w:left="120"/>
      </w:pPr>
      <w:r>
        <w:t>d）通过列名来获取结果集，不要使用列的下标来获取。</w:t>
      </w:r>
    </w:p>
    <w:p>
      <w:pPr>
        <w:pStyle w:val="6"/>
      </w:pPr>
    </w:p>
    <w:p>
      <w:pPr>
        <w:pStyle w:val="6"/>
      </w:pPr>
    </w:p>
    <w:p>
      <w:pPr>
        <w:pStyle w:val="6"/>
        <w:spacing w:before="7"/>
        <w:rPr>
          <w:sz w:val="33"/>
        </w:rPr>
      </w:pPr>
    </w:p>
    <w:p>
      <w:pPr>
        <w:pStyle w:val="4"/>
      </w:pPr>
      <w:bookmarkStart w:id="335" w:name="81、说出几条 Java 中方法重载的最佳实践？"/>
      <w:bookmarkEnd w:id="335"/>
      <w:r>
        <w:t>81、说出几条 Java 中方法重载的最佳实践？</w:t>
      </w:r>
    </w:p>
    <w:p>
      <w:pPr>
        <w:pStyle w:val="6"/>
        <w:spacing w:before="11"/>
        <w:rPr>
          <w:b/>
          <w:sz w:val="32"/>
        </w:rPr>
      </w:pPr>
    </w:p>
    <w:p>
      <w:pPr>
        <w:pStyle w:val="6"/>
        <w:ind w:left="120"/>
      </w:pPr>
      <w:r>
        <w:t>下面有几条可以遵循的方法重载的最佳实践来避免造成自动装箱的混乱。</w:t>
      </w:r>
    </w:p>
    <w:p>
      <w:pPr>
        <w:pStyle w:val="16"/>
        <w:numPr>
          <w:ilvl w:val="0"/>
          <w:numId w:val="28"/>
        </w:numPr>
        <w:tabs>
          <w:tab w:val="left" w:pos="481"/>
        </w:tabs>
        <w:spacing w:before="5" w:after="0" w:line="242" w:lineRule="auto"/>
        <w:ind w:left="120" w:right="317" w:firstLine="0"/>
        <w:jc w:val="left"/>
        <w:rPr>
          <w:sz w:val="24"/>
        </w:rPr>
      </w:pPr>
      <w:r>
        <w:rPr>
          <w:spacing w:val="-7"/>
          <w:sz w:val="24"/>
        </w:rPr>
        <w:t xml:space="preserve">不要重载这样的方法：一个方法接收 </w:t>
      </w:r>
      <w:r>
        <w:rPr>
          <w:sz w:val="24"/>
        </w:rPr>
        <w:t>int</w:t>
      </w:r>
      <w:r>
        <w:rPr>
          <w:spacing w:val="-6"/>
          <w:sz w:val="24"/>
        </w:rPr>
        <w:t xml:space="preserve"> 参数，而另个方法接收 </w:t>
      </w:r>
      <w:r>
        <w:rPr>
          <w:sz w:val="24"/>
        </w:rPr>
        <w:t xml:space="preserve">Integer </w:t>
      </w:r>
      <w:r>
        <w:rPr>
          <w:spacing w:val="-6"/>
          <w:sz w:val="24"/>
        </w:rPr>
        <w:t>参数。</w:t>
      </w:r>
    </w:p>
    <w:p>
      <w:pPr>
        <w:pStyle w:val="16"/>
        <w:numPr>
          <w:ilvl w:val="0"/>
          <w:numId w:val="28"/>
        </w:numPr>
        <w:tabs>
          <w:tab w:val="left" w:pos="481"/>
        </w:tabs>
        <w:spacing w:before="3" w:after="0" w:line="242" w:lineRule="auto"/>
        <w:ind w:left="120" w:right="2504" w:firstLine="0"/>
        <w:jc w:val="left"/>
        <w:rPr>
          <w:sz w:val="24"/>
        </w:rPr>
      </w:pPr>
      <w:r>
        <w:rPr>
          <w:spacing w:val="-1"/>
          <w:sz w:val="24"/>
        </w:rPr>
        <w:t>不要重载参数数量一致，而只是参数顺序不同的方法。</w:t>
      </w:r>
      <w:r>
        <w:rPr>
          <w:sz w:val="24"/>
        </w:rPr>
        <w:t>c）如果重载的方法参数个数多于 5 个，采用可变参数。</w:t>
      </w:r>
    </w:p>
    <w:p>
      <w:pPr>
        <w:pStyle w:val="6"/>
        <w:spacing w:before="9"/>
        <w:rPr>
          <w:sz w:val="32"/>
        </w:rPr>
      </w:pPr>
    </w:p>
    <w:p>
      <w:pPr>
        <w:pStyle w:val="4"/>
      </w:pPr>
      <w:bookmarkStart w:id="336" w:name="82、在多线程环境下，SimpleDateFormat 是线程安全的吗？"/>
      <w:bookmarkEnd w:id="336"/>
      <w:r>
        <w:t>82、在多线程环境下，SimpleDateFormat 是线程安全的吗？</w:t>
      </w:r>
    </w:p>
    <w:p>
      <w:pPr>
        <w:spacing w:after="0"/>
        <w:sectPr>
          <w:pgSz w:w="11910" w:h="16840"/>
          <w:pgMar w:top="1420" w:right="1480" w:bottom="1400" w:left="1680" w:header="0" w:footer="1210" w:gutter="0"/>
          <w:cols w:space="720" w:num="1"/>
        </w:sectPr>
      </w:pPr>
    </w:p>
    <w:p>
      <w:pPr>
        <w:pStyle w:val="6"/>
        <w:spacing w:before="71" w:line="242" w:lineRule="auto"/>
        <w:ind w:left="120" w:right="317"/>
        <w:jc w:val="both"/>
      </w:pPr>
      <w:r>
        <w:t>不是，非常不幸，DateFormat 的所有实现，包括 SimpleDateFormat 都不是线</w:t>
      </w:r>
      <w:r>
        <w:rPr>
          <w:spacing w:val="-10"/>
        </w:rPr>
        <w:t>程安全的，因此你不应该在多线程序中使用，除非是在对外线程安全的环境中使</w:t>
      </w:r>
      <w:r>
        <w:rPr>
          <w:spacing w:val="-3"/>
        </w:rPr>
        <w:t xml:space="preserve">用，如 将 </w:t>
      </w:r>
      <w:r>
        <w:t>SimpleDateFormat</w:t>
      </w:r>
      <w:r>
        <w:rPr>
          <w:spacing w:val="-12"/>
        </w:rPr>
        <w:t xml:space="preserve"> 限制在 </w:t>
      </w:r>
      <w:r>
        <w:t>ThreadLocal</w:t>
      </w:r>
      <w:r>
        <w:rPr>
          <w:spacing w:val="-5"/>
        </w:rPr>
        <w:t xml:space="preserve"> 中。如果你不这么做，在解</w:t>
      </w:r>
      <w:r>
        <w:rPr>
          <w:spacing w:val="-6"/>
        </w:rPr>
        <w:t>析或者格式化日期的时候，可能会获取到一个不正确的结果。因此，从日期、时</w:t>
      </w:r>
      <w:r>
        <w:t>间处理的所有实践来说，我强力推荐 joda-time 库。</w:t>
      </w:r>
    </w:p>
    <w:p>
      <w:pPr>
        <w:pStyle w:val="6"/>
        <w:spacing w:before="1"/>
        <w:rPr>
          <w:sz w:val="33"/>
        </w:rPr>
      </w:pPr>
    </w:p>
    <w:p>
      <w:pPr>
        <w:pStyle w:val="4"/>
      </w:pPr>
      <w:bookmarkStart w:id="337" w:name="83、Java 中如何格式化一个日期？如格式化为 ddMMyyyy的形式？"/>
      <w:bookmarkEnd w:id="337"/>
      <w:r>
        <w:t>83、Java 中如何格式化一个日期？如格式化为 ddMMyyyy 的形式？</w:t>
      </w:r>
    </w:p>
    <w:p>
      <w:pPr>
        <w:pStyle w:val="6"/>
        <w:spacing w:before="11"/>
        <w:rPr>
          <w:b/>
          <w:sz w:val="32"/>
        </w:rPr>
      </w:pPr>
    </w:p>
    <w:p>
      <w:pPr>
        <w:pStyle w:val="6"/>
        <w:spacing w:line="242" w:lineRule="auto"/>
        <w:ind w:left="120" w:right="345"/>
      </w:pPr>
      <w:r>
        <w:t>Java 中，可以使用 SimpleDateFormat 类或者 joda-time 库来格式日期。DateFormat 类允许你使用多种流行的格式来格式化日期。参见答案中的示例代码，代码中演示了将日期格式化成不同的格式，如 dd-MM-yyyy 或 ddMMyyyy。</w:t>
      </w:r>
    </w:p>
    <w:p>
      <w:pPr>
        <w:pStyle w:val="6"/>
        <w:spacing w:before="10"/>
        <w:rPr>
          <w:sz w:val="32"/>
        </w:rPr>
      </w:pPr>
    </w:p>
    <w:p>
      <w:pPr>
        <w:pStyle w:val="4"/>
      </w:pPr>
      <w:bookmarkStart w:id="338" w:name="84、Java 中，怎么在格式化的日期中显示时区？"/>
      <w:bookmarkEnd w:id="338"/>
      <w:r>
        <w:t>84、Java 中，怎么在格式化的日期中显示时区？</w:t>
      </w:r>
    </w:p>
    <w:p>
      <w:pPr>
        <w:pStyle w:val="6"/>
        <w:spacing w:before="1"/>
        <w:rPr>
          <w:b/>
          <w:sz w:val="33"/>
        </w:rPr>
      </w:pPr>
    </w:p>
    <w:p>
      <w:pPr>
        <w:pStyle w:val="6"/>
        <w:spacing w:line="242" w:lineRule="auto"/>
        <w:ind w:left="120" w:right="317"/>
      </w:pPr>
      <w:r>
        <w:rPr>
          <w:spacing w:val="-20"/>
        </w:rPr>
        <w:t xml:space="preserve">使用 </w:t>
      </w:r>
      <w:r>
        <w:t>SimpleDateFormat</w:t>
      </w:r>
      <w:r>
        <w:rPr>
          <w:spacing w:val="-12"/>
        </w:rPr>
        <w:t xml:space="preserve"> 来实现格式化日期，但是 </w:t>
      </w:r>
      <w:r>
        <w:t>DateFormat 的所有实现，包括 SimpleDateFormat</w:t>
      </w:r>
      <w:r>
        <w:rPr>
          <w:spacing w:val="-8"/>
        </w:rPr>
        <w:t xml:space="preserve"> 都不是线程安全的，因此你不应该在多线程序中使用，除</w:t>
      </w:r>
      <w:r>
        <w:rPr>
          <w:spacing w:val="-4"/>
        </w:rPr>
        <w:t xml:space="preserve">非是在对外线程安全的环境中使用，如将 </w:t>
      </w:r>
      <w:r>
        <w:t>SimpleDateFormat 限制在ThreadLocal</w:t>
      </w:r>
      <w:r>
        <w:rPr>
          <w:spacing w:val="-11"/>
        </w:rPr>
        <w:t xml:space="preserve"> 中。如果你不这么做，在解析或者格式化日期的时候，可能会获取</w:t>
      </w:r>
      <w:r>
        <w:t>到一个不正确的结果。因此，从日期、时间处理的所有实践来说，强力推荐joda-time 库。</w:t>
      </w:r>
    </w:p>
    <w:p>
      <w:pPr>
        <w:pStyle w:val="6"/>
        <w:spacing w:before="2"/>
        <w:rPr>
          <w:sz w:val="33"/>
        </w:rPr>
      </w:pPr>
    </w:p>
    <w:p>
      <w:pPr>
        <w:pStyle w:val="4"/>
        <w:spacing w:line="626" w:lineRule="auto"/>
        <w:ind w:right="1000"/>
      </w:pPr>
      <w:bookmarkStart w:id="339" w:name="85、Java 中 java.util.Date 与 java.sql.Date"/>
      <w:bookmarkEnd w:id="339"/>
      <w:r>
        <w:t>85、Java 中 java.util.Date 与 java.sql.Date 有什么区别？</w:t>
      </w:r>
      <w:bookmarkStart w:id="340" w:name="86、Java 中，如何计算两个日期之间的差距？"/>
      <w:bookmarkEnd w:id="340"/>
      <w:r>
        <w:t xml:space="preserve"> 86、Java 中，如何计算两个日期之间的差距？</w:t>
      </w:r>
    </w:p>
    <w:p>
      <w:pPr>
        <w:spacing w:before="1"/>
        <w:ind w:left="120" w:right="0" w:firstLine="0"/>
        <w:jc w:val="left"/>
        <w:rPr>
          <w:b/>
          <w:sz w:val="27"/>
        </w:rPr>
      </w:pPr>
      <w:bookmarkStart w:id="341" w:name="87、Java 中，如何将字符串 YYYYMMDD 转换为日期？"/>
      <w:bookmarkEnd w:id="341"/>
      <w:r>
        <w:rPr>
          <w:b/>
          <w:sz w:val="27"/>
        </w:rPr>
        <w:t>87、Java 中，如何将字符串 YYYYMMDD 转换为日期？</w:t>
      </w:r>
    </w:p>
    <w:p>
      <w:pPr>
        <w:pStyle w:val="6"/>
        <w:rPr>
          <w:b/>
          <w:sz w:val="26"/>
        </w:rPr>
      </w:pPr>
    </w:p>
    <w:p>
      <w:pPr>
        <w:spacing w:before="226"/>
        <w:ind w:left="120" w:right="0" w:firstLine="0"/>
        <w:jc w:val="left"/>
        <w:rPr>
          <w:b/>
          <w:sz w:val="27"/>
        </w:rPr>
      </w:pPr>
      <w:bookmarkStart w:id="342" w:name="89、如何测试静态方法？"/>
      <w:bookmarkEnd w:id="342"/>
      <w:r>
        <w:rPr>
          <w:b/>
          <w:sz w:val="27"/>
        </w:rPr>
        <w:t>89、如何测试静态方法？</w:t>
      </w:r>
    </w:p>
    <w:p>
      <w:pPr>
        <w:pStyle w:val="6"/>
        <w:spacing w:before="11"/>
        <w:rPr>
          <w:b/>
          <w:sz w:val="32"/>
        </w:rPr>
      </w:pPr>
    </w:p>
    <w:p>
      <w:pPr>
        <w:pStyle w:val="6"/>
        <w:ind w:left="120"/>
      </w:pPr>
      <w:r>
        <w:t>可以使用 PowerMock 库来测试静态方法。</w:t>
      </w:r>
    </w:p>
    <w:p>
      <w:pPr>
        <w:pStyle w:val="6"/>
        <w:spacing w:before="11"/>
        <w:rPr>
          <w:sz w:val="32"/>
        </w:rPr>
      </w:pPr>
    </w:p>
    <w:p>
      <w:pPr>
        <w:pStyle w:val="4"/>
      </w:pPr>
      <w:bookmarkStart w:id="343" w:name="90、怎么利用 JUnit 来测试一个方法的异常？"/>
      <w:bookmarkEnd w:id="343"/>
      <w:r>
        <w:t>90、怎么利用 JUnit 来测试一个方法的异常？</w:t>
      </w:r>
    </w:p>
    <w:p>
      <w:pPr>
        <w:pStyle w:val="6"/>
        <w:spacing w:before="11"/>
        <w:rPr>
          <w:b/>
          <w:sz w:val="32"/>
        </w:rPr>
      </w:pPr>
    </w:p>
    <w:p>
      <w:pPr>
        <w:pStyle w:val="6"/>
        <w:spacing w:line="242" w:lineRule="auto"/>
        <w:ind w:left="120" w:right="345"/>
      </w:pPr>
      <w:r>
        <w:rPr>
          <w:spacing w:val="-5"/>
        </w:rPr>
        <w:t xml:space="preserve">对需要测试异常的代码使用 </w:t>
      </w:r>
      <w:r>
        <w:t>try，catch</w:t>
      </w:r>
      <w:r>
        <w:rPr>
          <w:spacing w:val="-9"/>
        </w:rPr>
        <w:t xml:space="preserve"> 语句块。比如</w:t>
      </w:r>
      <w:r>
        <w:t>：public void testException(){try{Long.parseLong(null);} catch(NumberFormatException expected){}}</w:t>
      </w:r>
      <w:r>
        <w:rPr>
          <w:spacing w:val="-12"/>
        </w:rPr>
        <w:t xml:space="preserve">然后使用 </w:t>
      </w:r>
      <w:r>
        <w:t>Junit</w:t>
      </w:r>
      <w:r>
        <w:rPr>
          <w:spacing w:val="-40"/>
        </w:rPr>
        <w:t xml:space="preserve"> 的 </w:t>
      </w:r>
      <w:r>
        <w:t>fail</w:t>
      </w:r>
      <w:r>
        <w:rPr>
          <w:spacing w:val="-16"/>
        </w:rPr>
        <w:t xml:space="preserve"> 函数，对</w:t>
      </w:r>
      <w:r>
        <w:t>于没有抛出预期异常的代码</w:t>
      </w:r>
    </w:p>
    <w:p>
      <w:pPr>
        <w:spacing w:after="0" w:line="242" w:lineRule="auto"/>
        <w:sectPr>
          <w:footerReference r:id="rId14" w:type="default"/>
          <w:pgSz w:w="11910" w:h="16840"/>
          <w:pgMar w:top="1420" w:right="1480" w:bottom="1400" w:left="1680" w:header="0" w:footer="1210" w:gutter="0"/>
          <w:pgNumType w:start="70"/>
          <w:cols w:space="720" w:num="1"/>
        </w:sectPr>
      </w:pPr>
    </w:p>
    <w:p>
      <w:pPr>
        <w:pStyle w:val="6"/>
        <w:spacing w:before="5"/>
        <w:rPr>
          <w:sz w:val="11"/>
        </w:rPr>
      </w:pPr>
    </w:p>
    <w:p>
      <w:pPr>
        <w:pStyle w:val="4"/>
        <w:spacing w:before="61"/>
      </w:pPr>
      <w:bookmarkStart w:id="344" w:name="91、你使用过哪个单元测试库来测试你的 Java 程序？"/>
      <w:bookmarkEnd w:id="344"/>
      <w:r>
        <w:t>91、你使用过哪个单元测试库来测试你的 Java 程序？</w:t>
      </w:r>
    </w:p>
    <w:p>
      <w:pPr>
        <w:pStyle w:val="6"/>
        <w:rPr>
          <w:b/>
          <w:sz w:val="26"/>
        </w:rPr>
      </w:pPr>
    </w:p>
    <w:p>
      <w:pPr>
        <w:spacing w:before="226"/>
        <w:ind w:left="120" w:right="0" w:firstLine="0"/>
        <w:jc w:val="left"/>
        <w:rPr>
          <w:b/>
          <w:sz w:val="27"/>
        </w:rPr>
      </w:pPr>
      <w:bookmarkStart w:id="345" w:name="92、@Before 和 @BeforeClass 有什么区别？"/>
      <w:bookmarkEnd w:id="345"/>
      <w:r>
        <w:rPr>
          <w:b/>
          <w:sz w:val="27"/>
        </w:rPr>
        <w:t>92、@Before 和 @BeforeClass 有什么区别？</w:t>
      </w:r>
    </w:p>
    <w:p>
      <w:pPr>
        <w:pStyle w:val="6"/>
        <w:spacing w:before="10"/>
        <w:rPr>
          <w:b/>
          <w:sz w:val="32"/>
        </w:rPr>
      </w:pPr>
    </w:p>
    <w:p>
      <w:pPr>
        <w:pStyle w:val="6"/>
        <w:spacing w:before="1" w:line="242" w:lineRule="auto"/>
        <w:ind w:left="120" w:right="1290"/>
      </w:pPr>
      <w:r>
        <w:t>@Before ：在每个测试方法之前都执行一次, 方法需要声明为 public @beforeclass ：只在类中执行一次, 必须声明为 public static</w:t>
      </w:r>
    </w:p>
    <w:p>
      <w:pPr>
        <w:pStyle w:val="6"/>
        <w:spacing w:before="9"/>
        <w:rPr>
          <w:sz w:val="32"/>
        </w:rPr>
      </w:pPr>
    </w:p>
    <w:p>
      <w:pPr>
        <w:spacing w:before="0" w:line="552" w:lineRule="auto"/>
        <w:ind w:left="120" w:right="2933" w:firstLine="0"/>
        <w:jc w:val="both"/>
        <w:rPr>
          <w:b/>
          <w:sz w:val="27"/>
        </w:rPr>
      </w:pPr>
      <w:bookmarkStart w:id="346" w:name="93、怎么检查一个字符串只包含数字？解决方案"/>
      <w:bookmarkEnd w:id="346"/>
      <w:r>
        <w:rPr>
          <w:b/>
          <w:sz w:val="27"/>
        </w:rPr>
        <w:t>93</w:t>
      </w:r>
      <w:r>
        <w:rPr>
          <w:b/>
          <w:spacing w:val="-1"/>
          <w:sz w:val="27"/>
        </w:rPr>
        <w:t>、怎么检查一个字符串只包含数字？解决方案</w:t>
      </w:r>
      <w:r>
        <w:rPr>
          <w:spacing w:val="-30"/>
          <w:sz w:val="24"/>
        </w:rPr>
        <w:t xml:space="preserve">用 </w:t>
      </w:r>
      <w:r>
        <w:rPr>
          <w:sz w:val="24"/>
        </w:rPr>
        <w:t>Java</w:t>
      </w:r>
      <w:r>
        <w:rPr>
          <w:spacing w:val="-12"/>
          <w:sz w:val="24"/>
        </w:rPr>
        <w:t xml:space="preserve"> 自带的函数、用正则表达式、用 </w:t>
      </w:r>
      <w:r>
        <w:rPr>
          <w:sz w:val="24"/>
        </w:rPr>
        <w:t>ascii</w:t>
      </w:r>
      <w:r>
        <w:rPr>
          <w:spacing w:val="-15"/>
          <w:sz w:val="24"/>
        </w:rPr>
        <w:t xml:space="preserve"> 码判断</w:t>
      </w:r>
      <w:bookmarkStart w:id="347" w:name="94、Java 中如何利用泛型写一个 LRU 缓存？"/>
      <w:bookmarkEnd w:id="347"/>
      <w:r>
        <w:rPr>
          <w:b/>
          <w:spacing w:val="-15"/>
          <w:sz w:val="27"/>
        </w:rPr>
        <w:t>94、Java</w:t>
      </w:r>
      <w:r>
        <w:rPr>
          <w:b/>
          <w:spacing w:val="-2"/>
          <w:sz w:val="27"/>
        </w:rPr>
        <w:t xml:space="preserve"> 中如何利用泛型写一个 </w:t>
      </w:r>
      <w:r>
        <w:rPr>
          <w:b/>
          <w:sz w:val="27"/>
        </w:rPr>
        <w:t>LRU</w:t>
      </w:r>
      <w:r>
        <w:rPr>
          <w:b/>
          <w:spacing w:val="-1"/>
          <w:sz w:val="27"/>
        </w:rPr>
        <w:t xml:space="preserve"> 缓存？</w:t>
      </w:r>
    </w:p>
    <w:p>
      <w:pPr>
        <w:pStyle w:val="6"/>
        <w:spacing w:line="273" w:lineRule="exact"/>
        <w:ind w:left="120"/>
        <w:jc w:val="both"/>
      </w:pPr>
      <w:r>
        <w:t>这是一种混合的数据结构，我们需要在哈希表的基础上建立一个链表。但是 Java</w:t>
      </w:r>
    </w:p>
    <w:p>
      <w:pPr>
        <w:pStyle w:val="6"/>
        <w:spacing w:before="4" w:line="242" w:lineRule="auto"/>
        <w:ind w:left="120" w:right="317"/>
        <w:jc w:val="both"/>
      </w:pPr>
      <w:r>
        <w:t>已经为我们提供了这种形式的数据结构</w:t>
      </w:r>
      <w:r>
        <w:rPr>
          <w:spacing w:val="-7"/>
        </w:rPr>
        <w:t>-LinkedHashMap</w:t>
      </w:r>
      <w:r>
        <w:rPr>
          <w:spacing w:val="-5"/>
        </w:rPr>
        <w:t>！它甚至提供可覆盖回收</w:t>
      </w:r>
      <w:r>
        <w:rPr>
          <w:spacing w:val="-10"/>
        </w:rPr>
        <w:t>策略的方法。唯一需要我们注意的事情是，改链表的顺序是插入的顺序，而不是</w:t>
      </w:r>
      <w:r>
        <w:t>访问的顺序。但是，有一个构造函数提供了一个选项，可以使用访问的顺序。</w:t>
      </w:r>
    </w:p>
    <w:p>
      <w:pPr>
        <w:pStyle w:val="6"/>
        <w:spacing w:before="11"/>
        <w:rPr>
          <w:sz w:val="32"/>
        </w:rPr>
      </w:pPr>
    </w:p>
    <w:p>
      <w:pPr>
        <w:pStyle w:val="4"/>
      </w:pPr>
      <w:bookmarkStart w:id="348" w:name="95、写一段 Java 程序将 byte 转换为 long？"/>
      <w:bookmarkEnd w:id="348"/>
      <w:r>
        <w:t>95、写一段 Java 程序将 byte 转换为 long？</w:t>
      </w:r>
    </w:p>
    <w:p>
      <w:pPr>
        <w:pStyle w:val="6"/>
        <w:rPr>
          <w:b/>
          <w:sz w:val="26"/>
        </w:rPr>
      </w:pPr>
    </w:p>
    <w:p>
      <w:pPr>
        <w:spacing w:before="226"/>
        <w:ind w:left="120" w:right="0" w:firstLine="0"/>
        <w:jc w:val="left"/>
        <w:rPr>
          <w:b/>
          <w:sz w:val="27"/>
        </w:rPr>
      </w:pPr>
      <w:bookmarkStart w:id="349" w:name="96、在不使用 StringBuffer 的前提下，怎么反转一个字符串？"/>
      <w:bookmarkEnd w:id="349"/>
      <w:r>
        <w:rPr>
          <w:b/>
          <w:sz w:val="27"/>
        </w:rPr>
        <w:t>96、在不使用 StringBuffer 的前提下，怎么反转一个字符串？</w:t>
      </w:r>
    </w:p>
    <w:p>
      <w:pPr>
        <w:pStyle w:val="6"/>
        <w:rPr>
          <w:b/>
          <w:sz w:val="26"/>
        </w:rPr>
      </w:pPr>
    </w:p>
    <w:p>
      <w:pPr>
        <w:spacing w:before="223"/>
        <w:ind w:left="120" w:right="0" w:firstLine="0"/>
        <w:jc w:val="left"/>
        <w:rPr>
          <w:b/>
          <w:sz w:val="27"/>
        </w:rPr>
      </w:pPr>
      <w:bookmarkStart w:id="350" w:name="97、Java 中，怎么获取一个文件中单词出现的最高频率？"/>
      <w:bookmarkEnd w:id="350"/>
      <w:r>
        <w:rPr>
          <w:b/>
          <w:sz w:val="27"/>
        </w:rPr>
        <w:t>97、Java 中，怎么获取一个文件中单词出现的最高频率？</w:t>
      </w:r>
    </w:p>
    <w:p>
      <w:pPr>
        <w:pStyle w:val="6"/>
        <w:rPr>
          <w:b/>
          <w:sz w:val="33"/>
        </w:rPr>
      </w:pPr>
    </w:p>
    <w:p>
      <w:pPr>
        <w:pStyle w:val="6"/>
        <w:spacing w:line="242" w:lineRule="auto"/>
        <w:ind w:left="120" w:right="3937"/>
      </w:pPr>
      <w:r>
        <w:t>这是一道算法面试题，Java 中文的比较多。1、将文件内容存入 String 字符串中。</w:t>
      </w:r>
    </w:p>
    <w:p>
      <w:pPr>
        <w:pStyle w:val="6"/>
        <w:spacing w:before="3" w:line="242" w:lineRule="auto"/>
        <w:ind w:left="120" w:right="317"/>
      </w:pPr>
      <w:r>
        <w:t>2</w:t>
      </w:r>
      <w:r>
        <w:rPr>
          <w:spacing w:val="-20"/>
        </w:rPr>
        <w:t xml:space="preserve">、利用 </w:t>
      </w:r>
      <w:r>
        <w:t>split()</w:t>
      </w:r>
      <w:r>
        <w:rPr>
          <w:spacing w:val="-4"/>
        </w:rPr>
        <w:t>函数分割字符串，因为直接替换英文空格或者,逗号分隔就可以</w:t>
      </w:r>
      <w:r>
        <w:t>了，中文类似，分隔得到一个数组。</w:t>
      </w:r>
    </w:p>
    <w:p>
      <w:pPr>
        <w:pStyle w:val="6"/>
        <w:spacing w:before="3" w:line="242" w:lineRule="auto"/>
        <w:ind w:left="120" w:right="337"/>
      </w:pPr>
      <w:r>
        <w:t>3、遍历数组中所有的单词，统计结果 Map 中,key=单词，value=单词出现的次数。</w:t>
      </w:r>
    </w:p>
    <w:p>
      <w:pPr>
        <w:pStyle w:val="6"/>
        <w:spacing w:before="3"/>
        <w:ind w:left="120"/>
      </w:pPr>
      <w:r>
        <w:t>4、使用 TreeSet 类型，对 Map 中的结果进行排序，依据统计次数。</w:t>
      </w:r>
    </w:p>
    <w:p>
      <w:pPr>
        <w:pStyle w:val="6"/>
        <w:spacing w:before="5"/>
        <w:ind w:left="120"/>
      </w:pPr>
      <w:r>
        <w:t>5、输出最高的排序的前 N 名结果</w:t>
      </w:r>
    </w:p>
    <w:p>
      <w:pPr>
        <w:pStyle w:val="6"/>
        <w:spacing w:before="10"/>
        <w:rPr>
          <w:sz w:val="32"/>
        </w:rPr>
      </w:pPr>
    </w:p>
    <w:p>
      <w:pPr>
        <w:pStyle w:val="4"/>
      </w:pPr>
      <w:bookmarkStart w:id="351" w:name="98、如何检查出两个给定的字符串是反序的？"/>
      <w:bookmarkEnd w:id="351"/>
      <w:r>
        <w:t>98、如何检查出两个给定的字符串是反序的？</w:t>
      </w:r>
    </w:p>
    <w:p>
      <w:pPr>
        <w:pStyle w:val="6"/>
        <w:spacing w:before="11"/>
        <w:rPr>
          <w:b/>
          <w:sz w:val="32"/>
        </w:rPr>
      </w:pPr>
    </w:p>
    <w:p>
      <w:pPr>
        <w:pStyle w:val="6"/>
        <w:spacing w:line="242" w:lineRule="auto"/>
        <w:ind w:left="120" w:right="225"/>
      </w:pPr>
      <w:r>
        <w:t>思路主要是，从开始字符，和另外一个从末尾字符比较，先判断长度是否相同， 不同直接不可能反文。然后再比较。</w:t>
      </w:r>
    </w:p>
    <w:p>
      <w:pPr>
        <w:spacing w:after="0" w:line="242" w:lineRule="auto"/>
        <w:sectPr>
          <w:pgSz w:w="11910" w:h="16840"/>
          <w:pgMar w:top="1420" w:right="1480" w:bottom="1400" w:left="1680" w:header="0" w:footer="1210" w:gutter="0"/>
          <w:cols w:space="720" w:num="1"/>
        </w:sectPr>
      </w:pPr>
    </w:p>
    <w:p>
      <w:pPr>
        <w:pStyle w:val="6"/>
        <w:spacing w:before="5"/>
        <w:rPr>
          <w:sz w:val="11"/>
        </w:rPr>
      </w:pPr>
    </w:p>
    <w:p>
      <w:pPr>
        <w:pStyle w:val="4"/>
        <w:spacing w:before="61"/>
      </w:pPr>
      <w:bookmarkStart w:id="352" w:name="99、Java 中，怎么打印出一个字符串的所有排列？"/>
      <w:bookmarkEnd w:id="352"/>
      <w:r>
        <w:t>99、Java 中，怎么打印出一个字符串的所有排列？</w:t>
      </w:r>
    </w:p>
    <w:p>
      <w:pPr>
        <w:pStyle w:val="6"/>
        <w:rPr>
          <w:b/>
          <w:sz w:val="26"/>
        </w:rPr>
      </w:pPr>
    </w:p>
    <w:p>
      <w:pPr>
        <w:spacing w:before="226"/>
        <w:ind w:left="120" w:right="0" w:firstLine="0"/>
        <w:jc w:val="left"/>
        <w:rPr>
          <w:b/>
          <w:sz w:val="27"/>
        </w:rPr>
      </w:pPr>
      <w:bookmarkStart w:id="353" w:name="100、Java 中，怎样才能打印出数组中的重复元素？"/>
      <w:bookmarkEnd w:id="353"/>
      <w:r>
        <w:rPr>
          <w:b/>
          <w:sz w:val="27"/>
        </w:rPr>
        <w:t>100、Java 中，怎样才能打印出数组中的重复元素？</w:t>
      </w:r>
    </w:p>
    <w:p>
      <w:pPr>
        <w:pStyle w:val="6"/>
        <w:rPr>
          <w:b/>
          <w:sz w:val="26"/>
        </w:rPr>
      </w:pPr>
    </w:p>
    <w:p>
      <w:pPr>
        <w:pStyle w:val="6"/>
        <w:rPr>
          <w:b/>
          <w:sz w:val="26"/>
        </w:rPr>
      </w:pPr>
    </w:p>
    <w:p>
      <w:pPr>
        <w:pStyle w:val="6"/>
        <w:rPr>
          <w:b/>
          <w:sz w:val="26"/>
        </w:rPr>
      </w:pPr>
    </w:p>
    <w:p>
      <w:pPr>
        <w:pStyle w:val="6"/>
        <w:rPr>
          <w:b/>
          <w:sz w:val="36"/>
        </w:rPr>
      </w:pPr>
    </w:p>
    <w:p>
      <w:pPr>
        <w:spacing w:before="0"/>
        <w:ind w:left="120" w:right="0" w:firstLine="0"/>
        <w:jc w:val="left"/>
        <w:rPr>
          <w:b/>
          <w:sz w:val="27"/>
        </w:rPr>
      </w:pPr>
      <w:bookmarkStart w:id="354" w:name="101、Java 中如何将字符串转换为整数？"/>
      <w:bookmarkEnd w:id="354"/>
      <w:r>
        <w:rPr>
          <w:b/>
          <w:sz w:val="27"/>
        </w:rPr>
        <w:t>101、Java 中如何将字符串转换为整数？</w:t>
      </w:r>
    </w:p>
    <w:p>
      <w:pPr>
        <w:pStyle w:val="6"/>
        <w:spacing w:before="1"/>
        <w:rPr>
          <w:b/>
          <w:sz w:val="33"/>
        </w:rPr>
      </w:pPr>
    </w:p>
    <w:p>
      <w:pPr>
        <w:pStyle w:val="6"/>
        <w:spacing w:line="242" w:lineRule="auto"/>
        <w:ind w:left="120" w:right="6810"/>
      </w:pPr>
      <w:r>
        <w:t>String s="123"; int i;</w:t>
      </w:r>
    </w:p>
    <w:p>
      <w:pPr>
        <w:pStyle w:val="6"/>
        <w:spacing w:before="3"/>
        <w:ind w:left="120"/>
      </w:pPr>
      <w:r>
        <w:t>第一种方法：i=Integer.parseInt(s);</w:t>
      </w:r>
    </w:p>
    <w:p>
      <w:pPr>
        <w:pStyle w:val="6"/>
        <w:spacing w:before="4"/>
        <w:ind w:left="120"/>
      </w:pPr>
      <w:r>
        <w:t>第二种方法：i=Integer.valueOf(s).intValue();</w:t>
      </w:r>
    </w:p>
    <w:p>
      <w:pPr>
        <w:pStyle w:val="6"/>
        <w:spacing w:before="11"/>
        <w:rPr>
          <w:sz w:val="32"/>
        </w:rPr>
      </w:pPr>
    </w:p>
    <w:p>
      <w:pPr>
        <w:pStyle w:val="4"/>
      </w:pPr>
      <w:bookmarkStart w:id="355" w:name="102、在没有使用临时变量的情况如何交换两个整数变量的值？"/>
      <w:bookmarkEnd w:id="355"/>
      <w:r>
        <w:t>102、在没有使用临时变量的情况如何交换两个整数变量的值？</w:t>
      </w:r>
    </w:p>
    <w:p>
      <w:pPr>
        <w:pStyle w:val="6"/>
        <w:spacing w:before="11"/>
        <w:rPr>
          <w:b/>
          <w:sz w:val="32"/>
        </w:rPr>
      </w:pPr>
    </w:p>
    <w:p>
      <w:pPr>
        <w:pStyle w:val="6"/>
        <w:ind w:left="120"/>
      </w:pPr>
      <w:r>
        <w:t>加减法、乘除法、异或法</w:t>
      </w:r>
    </w:p>
    <w:p>
      <w:pPr>
        <w:pStyle w:val="6"/>
        <w:spacing w:before="11"/>
        <w:rPr>
          <w:sz w:val="32"/>
        </w:rPr>
      </w:pPr>
    </w:p>
    <w:p>
      <w:pPr>
        <w:pStyle w:val="4"/>
      </w:pPr>
      <w:bookmarkStart w:id="356" w:name="103、接口是什么？为什么要使用接口而不是直接使用具体类？"/>
      <w:bookmarkEnd w:id="356"/>
      <w:r>
        <w:t>103、接口是什么？为什么要使用接口而不是直接使用具体类？</w:t>
      </w:r>
    </w:p>
    <w:p>
      <w:pPr>
        <w:pStyle w:val="6"/>
        <w:spacing w:before="10"/>
        <w:rPr>
          <w:b/>
          <w:sz w:val="32"/>
        </w:rPr>
      </w:pPr>
    </w:p>
    <w:p>
      <w:pPr>
        <w:pStyle w:val="6"/>
        <w:spacing w:before="1" w:line="242" w:lineRule="auto"/>
        <w:ind w:left="120" w:right="197"/>
      </w:pPr>
      <w:r>
        <w:t xml:space="preserve">接口用于定义 API。它定义了类必须得遵循的规则。同时，它提供了一种抽象， </w:t>
      </w:r>
      <w:r>
        <w:rPr>
          <w:spacing w:val="-5"/>
        </w:rPr>
        <w:t xml:space="preserve">因为客户端只使用接口，这样可以有多重实现，如 </w:t>
      </w:r>
      <w:r>
        <w:t>List</w:t>
      </w:r>
      <w:r>
        <w:rPr>
          <w:spacing w:val="-6"/>
        </w:rPr>
        <w:t xml:space="preserve"> 接口，你可以使用可随机访问的 ArrayList，也可以使用方便插入和删除的 LinkedList。接口中不允</w:t>
      </w:r>
      <w:r>
        <w:rPr>
          <w:spacing w:val="-15"/>
        </w:rPr>
        <w:t xml:space="preserve">许写代码，以此来保证抽象，但是 </w:t>
      </w:r>
      <w:r>
        <w:t>Java</w:t>
      </w:r>
      <w:r>
        <w:rPr>
          <w:spacing w:val="-60"/>
        </w:rPr>
        <w:t xml:space="preserve"> </w:t>
      </w:r>
      <w:r>
        <w:t>8</w:t>
      </w:r>
      <w:r>
        <w:rPr>
          <w:spacing w:val="-1"/>
        </w:rPr>
        <w:t xml:space="preserve"> 中你可以在接口声明静态的默认方法， </w:t>
      </w:r>
      <w:r>
        <w:t>这种方法是具体的。</w:t>
      </w:r>
    </w:p>
    <w:p>
      <w:pPr>
        <w:pStyle w:val="6"/>
        <w:rPr>
          <w:sz w:val="33"/>
        </w:rPr>
      </w:pPr>
    </w:p>
    <w:p>
      <w:pPr>
        <w:pStyle w:val="4"/>
      </w:pPr>
      <w:bookmarkStart w:id="357" w:name="104、Java 中，抽象类与接口之间有什么不同？"/>
      <w:bookmarkEnd w:id="357"/>
      <w:r>
        <w:t>104、Java 中，抽象类与接口之间有什么不同？</w:t>
      </w:r>
    </w:p>
    <w:p>
      <w:pPr>
        <w:pStyle w:val="6"/>
        <w:spacing w:before="1"/>
        <w:rPr>
          <w:b/>
          <w:sz w:val="33"/>
        </w:rPr>
      </w:pPr>
    </w:p>
    <w:p>
      <w:pPr>
        <w:pStyle w:val="6"/>
        <w:spacing w:line="242" w:lineRule="auto"/>
        <w:ind w:left="120" w:right="317"/>
        <w:jc w:val="both"/>
      </w:pPr>
      <w:r>
        <w:t>Java 中，抽象类和接口有很多不同之处，但是最重要的一个是 Java 中限制一</w:t>
      </w:r>
      <w:r>
        <w:rPr>
          <w:spacing w:val="-8"/>
        </w:rPr>
        <w:t>个类只能继承一个类，但是可以实现多个接口。抽象类可以很好的定义一个家族</w:t>
      </w:r>
      <w:r>
        <w:t>类的默认行为，而接口能更好的定义类型，有助于后面实现多态机制。</w:t>
      </w:r>
    </w:p>
    <w:p>
      <w:pPr>
        <w:pStyle w:val="6"/>
        <w:spacing w:before="10"/>
        <w:rPr>
          <w:sz w:val="32"/>
        </w:rPr>
      </w:pPr>
    </w:p>
    <w:p>
      <w:pPr>
        <w:pStyle w:val="4"/>
      </w:pPr>
      <w:bookmarkStart w:id="358" w:name="105、除了单例模式，你在生产环境中还用过什么设计模式？"/>
      <w:bookmarkEnd w:id="358"/>
      <w:r>
        <w:t>105、除了单例模式，你在生产环境中还用过什么设计模式？</w:t>
      </w:r>
    </w:p>
    <w:p>
      <w:pPr>
        <w:pStyle w:val="6"/>
        <w:spacing w:before="11"/>
        <w:rPr>
          <w:b/>
          <w:sz w:val="32"/>
        </w:rPr>
      </w:pPr>
    </w:p>
    <w:p>
      <w:pPr>
        <w:pStyle w:val="6"/>
        <w:spacing w:line="242" w:lineRule="auto"/>
        <w:ind w:left="120" w:right="317"/>
        <w:jc w:val="both"/>
      </w:pPr>
      <w:r>
        <w:rPr>
          <w:spacing w:val="-7"/>
        </w:rPr>
        <w:t>这需要根据你的经验来回答。一般情况下，你可以说依赖注入，工厂模式，装饰</w:t>
      </w:r>
      <w:r>
        <w:rPr>
          <w:spacing w:val="-8"/>
        </w:rPr>
        <w:t>模式或者观察者模式，随意选择你使用过的一种即可。不过你要准备回答接下的</w:t>
      </w:r>
      <w:r>
        <w:t>基于你选择的模式的问题。</w:t>
      </w:r>
    </w:p>
    <w:p>
      <w:pPr>
        <w:spacing w:after="0" w:line="242" w:lineRule="auto"/>
        <w:jc w:val="both"/>
        <w:sectPr>
          <w:pgSz w:w="11910" w:h="16840"/>
          <w:pgMar w:top="1420" w:right="1480" w:bottom="1400" w:left="1680" w:header="0" w:footer="1210" w:gutter="0"/>
          <w:cols w:space="720" w:num="1"/>
        </w:sectPr>
      </w:pPr>
    </w:p>
    <w:p>
      <w:pPr>
        <w:pStyle w:val="6"/>
        <w:spacing w:before="5"/>
        <w:rPr>
          <w:sz w:val="11"/>
        </w:rPr>
      </w:pPr>
    </w:p>
    <w:p>
      <w:pPr>
        <w:pStyle w:val="4"/>
        <w:spacing w:before="61"/>
      </w:pPr>
      <w:bookmarkStart w:id="359" w:name="106、你能解释一下里氏替换原则吗?"/>
      <w:bookmarkEnd w:id="359"/>
      <w:r>
        <w:t>106、你能解释一下里氏替换原则吗?</w:t>
      </w:r>
    </w:p>
    <w:p>
      <w:pPr>
        <w:pStyle w:val="6"/>
        <w:rPr>
          <w:b/>
          <w:sz w:val="33"/>
        </w:rPr>
      </w:pPr>
    </w:p>
    <w:p>
      <w:pPr>
        <w:pStyle w:val="6"/>
        <w:spacing w:line="242" w:lineRule="auto"/>
        <w:ind w:left="120" w:right="317"/>
      </w:pPr>
      <w:r>
        <w:rPr>
          <w:spacing w:val="-11"/>
        </w:rPr>
        <w:t>首先，这是编译器的要求，如果不这么做，无法通过编译。其次，面向对象的编</w:t>
      </w:r>
      <w:r>
        <w:t>程，其中继承有个大原则，任何子类的对象都可以当成父类的对象使用。</w:t>
      </w:r>
    </w:p>
    <w:p>
      <w:pPr>
        <w:pStyle w:val="6"/>
        <w:spacing w:before="9"/>
        <w:rPr>
          <w:sz w:val="32"/>
        </w:rPr>
      </w:pPr>
    </w:p>
    <w:p>
      <w:pPr>
        <w:pStyle w:val="4"/>
        <w:spacing w:before="1"/>
      </w:pPr>
      <w:bookmarkStart w:id="360" w:name="107、什么情况下会违反迪米特法则？为什么会有这个问题？"/>
      <w:bookmarkEnd w:id="360"/>
      <w:r>
        <w:t>107、什么情况下会违反迪米特法则？为什么会有这个问题？</w:t>
      </w:r>
    </w:p>
    <w:p>
      <w:pPr>
        <w:pStyle w:val="6"/>
        <w:spacing w:before="10"/>
        <w:rPr>
          <w:b/>
          <w:sz w:val="32"/>
        </w:rPr>
      </w:pPr>
    </w:p>
    <w:p>
      <w:pPr>
        <w:pStyle w:val="6"/>
        <w:ind w:left="120"/>
      </w:pPr>
      <w:r>
        <w:rPr>
          <w:spacing w:val="-13"/>
        </w:rPr>
        <w:t>迪米特法则建议“只和朋友说话，不要陌生人说话”，以此来减少类之间的耦合。</w:t>
      </w:r>
    </w:p>
    <w:p>
      <w:pPr>
        <w:pStyle w:val="6"/>
        <w:spacing w:before="11"/>
        <w:rPr>
          <w:sz w:val="32"/>
        </w:rPr>
      </w:pPr>
    </w:p>
    <w:p>
      <w:pPr>
        <w:pStyle w:val="4"/>
      </w:pPr>
      <w:bookmarkStart w:id="361" w:name="108、适配器模式是什么？什么时候使用？"/>
      <w:bookmarkEnd w:id="361"/>
      <w:r>
        <w:t>108、适配器模式是什么？什么时候使用？</w:t>
      </w:r>
    </w:p>
    <w:p>
      <w:pPr>
        <w:pStyle w:val="6"/>
        <w:spacing w:before="11"/>
        <w:rPr>
          <w:b/>
          <w:sz w:val="32"/>
        </w:rPr>
      </w:pPr>
    </w:p>
    <w:p>
      <w:pPr>
        <w:pStyle w:val="6"/>
        <w:spacing w:line="242" w:lineRule="auto"/>
        <w:ind w:left="120" w:right="317"/>
      </w:pPr>
      <w:r>
        <w:rPr>
          <w:spacing w:val="-7"/>
        </w:rPr>
        <w:t>适配器模式提供对接口的转换。如果你的客户端使用某些接口，但是你有另外一</w:t>
      </w:r>
      <w:r>
        <w:t>些接口，你就可以写一个适配去来连接这些接口。</w:t>
      </w:r>
    </w:p>
    <w:p>
      <w:pPr>
        <w:pStyle w:val="6"/>
        <w:spacing w:before="9"/>
        <w:rPr>
          <w:sz w:val="32"/>
        </w:rPr>
      </w:pPr>
    </w:p>
    <w:p>
      <w:pPr>
        <w:pStyle w:val="4"/>
      </w:pPr>
      <w:bookmarkStart w:id="362" w:name="109、什么是“依赖注入”和“控制反转”？为什么有人使用？"/>
      <w:bookmarkEnd w:id="362"/>
      <w:r>
        <w:t>109、什么是“依赖注入”和“控制反转”？为什么有人使用？</w:t>
      </w:r>
    </w:p>
    <w:p>
      <w:pPr>
        <w:pStyle w:val="6"/>
        <w:spacing w:before="1"/>
        <w:rPr>
          <w:b/>
          <w:sz w:val="33"/>
        </w:rPr>
      </w:pPr>
    </w:p>
    <w:p>
      <w:pPr>
        <w:pStyle w:val="6"/>
        <w:spacing w:line="242" w:lineRule="auto"/>
        <w:ind w:left="120" w:right="197"/>
      </w:pPr>
      <w:r>
        <w:t>控制反转（IOC）是 Spring 框架的核心思想，用我自己的话说，就是你要做一</w:t>
      </w:r>
      <w:r>
        <w:rPr>
          <w:spacing w:val="-8"/>
        </w:rPr>
        <w:t xml:space="preserve">件事，别自己可劲 </w:t>
      </w:r>
      <w:r>
        <w:t>new</w:t>
      </w:r>
      <w:r>
        <w:rPr>
          <w:spacing w:val="-12"/>
        </w:rPr>
        <w:t xml:space="preserve"> 了，你就说你要干啥，然后外包出去就好</w:t>
      </w:r>
      <w:r>
        <w:t>~</w:t>
      </w:r>
      <w:r>
        <w:rPr>
          <w:spacing w:val="-14"/>
        </w:rPr>
        <w:t>依赖注入</w:t>
      </w:r>
      <w:r>
        <w:rPr>
          <w:spacing w:val="-4"/>
        </w:rPr>
        <w:t xml:space="preserve">（DI） </w:t>
      </w:r>
      <w:r>
        <w:rPr>
          <w:spacing w:val="-8"/>
        </w:rPr>
        <w:t>在我浅薄的想法中，就是通过接口的引用和构造方法的表达，将一些事情整好了反过来传给需要用到的地方~</w:t>
      </w:r>
    </w:p>
    <w:p>
      <w:pPr>
        <w:pStyle w:val="6"/>
        <w:spacing w:before="12"/>
        <w:rPr>
          <w:sz w:val="32"/>
        </w:rPr>
      </w:pPr>
    </w:p>
    <w:p>
      <w:pPr>
        <w:pStyle w:val="4"/>
        <w:spacing w:line="432" w:lineRule="auto"/>
        <w:ind w:right="629"/>
      </w:pPr>
      <w:bookmarkStart w:id="363" w:name="110、抽象类是什么？它与接口有什么区别？你为什么要使用过抽象类？"/>
      <w:bookmarkEnd w:id="363"/>
      <w:r>
        <w:rPr>
          <w:w w:val="95"/>
        </w:rPr>
        <w:t xml:space="preserve">110、抽象类是什么？它与接口有什么区别？你为什么要使用过抽象  </w:t>
      </w:r>
      <w:r>
        <w:t>类？</w:t>
      </w:r>
    </w:p>
    <w:p>
      <w:pPr>
        <w:pStyle w:val="16"/>
        <w:numPr>
          <w:ilvl w:val="0"/>
          <w:numId w:val="29"/>
        </w:numPr>
        <w:tabs>
          <w:tab w:val="left" w:pos="361"/>
        </w:tabs>
        <w:spacing w:before="145" w:after="0" w:line="240" w:lineRule="auto"/>
        <w:ind w:left="361" w:right="0" w:hanging="241"/>
        <w:jc w:val="left"/>
        <w:rPr>
          <w:sz w:val="24"/>
        </w:rPr>
      </w:pPr>
      <w:r>
        <w:rPr>
          <w:sz w:val="24"/>
        </w:rPr>
        <w:t>接口用于规范，抽象类用于共性.</w:t>
      </w:r>
    </w:p>
    <w:p>
      <w:pPr>
        <w:pStyle w:val="16"/>
        <w:numPr>
          <w:ilvl w:val="0"/>
          <w:numId w:val="29"/>
        </w:numPr>
        <w:tabs>
          <w:tab w:val="left" w:pos="361"/>
        </w:tabs>
        <w:spacing w:before="5" w:after="0" w:line="240" w:lineRule="auto"/>
        <w:ind w:left="361" w:right="0" w:hanging="241"/>
        <w:jc w:val="left"/>
        <w:rPr>
          <w:sz w:val="24"/>
        </w:rPr>
      </w:pPr>
      <w:r>
        <w:rPr>
          <w:sz w:val="24"/>
        </w:rPr>
        <w:t>声明方法的存在而不去实现它的类被叫做抽象类</w:t>
      </w:r>
    </w:p>
    <w:p>
      <w:pPr>
        <w:pStyle w:val="16"/>
        <w:numPr>
          <w:ilvl w:val="0"/>
          <w:numId w:val="29"/>
        </w:numPr>
        <w:tabs>
          <w:tab w:val="left" w:pos="361"/>
        </w:tabs>
        <w:spacing w:before="4" w:after="0" w:line="240" w:lineRule="auto"/>
        <w:ind w:left="361" w:right="0" w:hanging="241"/>
        <w:jc w:val="left"/>
        <w:rPr>
          <w:sz w:val="24"/>
        </w:rPr>
      </w:pPr>
      <w:r>
        <w:rPr>
          <w:sz w:val="24"/>
        </w:rPr>
        <w:t>接口（interface）是抽象类的变体。在接口中，所有方法都是抽象的。</w:t>
      </w:r>
    </w:p>
    <w:p>
      <w:pPr>
        <w:pStyle w:val="6"/>
        <w:spacing w:before="11"/>
        <w:rPr>
          <w:sz w:val="32"/>
        </w:rPr>
      </w:pPr>
    </w:p>
    <w:p>
      <w:pPr>
        <w:pStyle w:val="4"/>
      </w:pPr>
      <w:bookmarkStart w:id="364" w:name="111、构造器注入和 setter 依赖注入，那种方式更好？"/>
      <w:bookmarkEnd w:id="364"/>
      <w:r>
        <w:t>111、构造器注入和 setter 依赖注入，那种方式更好？</w:t>
      </w:r>
    </w:p>
    <w:p>
      <w:pPr>
        <w:pStyle w:val="6"/>
        <w:spacing w:before="11"/>
        <w:rPr>
          <w:b/>
          <w:sz w:val="32"/>
        </w:rPr>
      </w:pPr>
    </w:p>
    <w:p>
      <w:pPr>
        <w:pStyle w:val="6"/>
        <w:spacing w:line="242" w:lineRule="auto"/>
        <w:ind w:left="120" w:right="344"/>
      </w:pPr>
      <w:r>
        <w:t>每种方式都有它的缺点和优点。构造器注入保证所有的注入都被初始化，但是setter 注入提供更好的灵活性来设置可选依赖。如果使用 XML 来描述依赖， Setter 注入的可读写会更强。经验法则是强制依赖使用构造器注入，可选依赖使用 setter 注入。</w:t>
      </w:r>
    </w:p>
    <w:p>
      <w:pPr>
        <w:pStyle w:val="6"/>
        <w:spacing w:before="12"/>
        <w:rPr>
          <w:sz w:val="32"/>
        </w:rPr>
      </w:pPr>
    </w:p>
    <w:p>
      <w:pPr>
        <w:pStyle w:val="4"/>
      </w:pPr>
      <w:bookmarkStart w:id="365" w:name="112、依赖注入和工程模式之间有什么不同？"/>
      <w:bookmarkEnd w:id="365"/>
      <w:r>
        <w:t>112、依赖注入和工程模式之间有什么不同？</w:t>
      </w:r>
    </w:p>
    <w:p>
      <w:pPr>
        <w:spacing w:after="0"/>
        <w:sectPr>
          <w:pgSz w:w="11910" w:h="16840"/>
          <w:pgMar w:top="1420" w:right="1480" w:bottom="1400" w:left="1680" w:header="0" w:footer="1210" w:gutter="0"/>
          <w:cols w:space="720" w:num="1"/>
        </w:sectPr>
      </w:pPr>
    </w:p>
    <w:p>
      <w:pPr>
        <w:pStyle w:val="6"/>
        <w:spacing w:before="71" w:line="242" w:lineRule="auto"/>
        <w:ind w:left="120" w:right="317"/>
        <w:jc w:val="both"/>
      </w:pPr>
      <w:r>
        <w:rPr>
          <w:spacing w:val="-5"/>
        </w:rPr>
        <w:t>虽然两种模式都是将对象的创建从应用的逻辑中分离，但是依赖注入比工程模式</w:t>
      </w:r>
      <w:r>
        <w:t>更清晰。通过依赖注入，你的类就是 POJO，它只知道依赖而不关心它们怎么获</w:t>
      </w:r>
      <w:r>
        <w:rPr>
          <w:spacing w:val="-10"/>
        </w:rPr>
        <w:t xml:space="preserve">取。使用工厂模式，你的类需要通过工厂来获取依赖。因此，使用 </w:t>
      </w:r>
      <w:r>
        <w:t>DI</w:t>
      </w:r>
      <w:r>
        <w:rPr>
          <w:spacing w:val="-4"/>
        </w:rPr>
        <w:t xml:space="preserve"> 会比使用</w:t>
      </w:r>
      <w:r>
        <w:t>工厂模式更容易测试。</w:t>
      </w:r>
    </w:p>
    <w:p>
      <w:pPr>
        <w:pStyle w:val="6"/>
        <w:spacing w:before="12"/>
        <w:rPr>
          <w:sz w:val="32"/>
        </w:rPr>
      </w:pPr>
    </w:p>
    <w:p>
      <w:pPr>
        <w:pStyle w:val="4"/>
      </w:pPr>
      <w:bookmarkStart w:id="366" w:name="113、适配器模式和装饰器模式有什么区别？"/>
      <w:bookmarkEnd w:id="366"/>
      <w:r>
        <w:t>113、适配器模式和装饰器模式有什么区别？</w:t>
      </w:r>
    </w:p>
    <w:p>
      <w:pPr>
        <w:pStyle w:val="6"/>
        <w:spacing w:before="11"/>
        <w:rPr>
          <w:b/>
          <w:sz w:val="32"/>
        </w:rPr>
      </w:pPr>
    </w:p>
    <w:p>
      <w:pPr>
        <w:pStyle w:val="6"/>
        <w:spacing w:line="242" w:lineRule="auto"/>
        <w:ind w:left="120" w:right="317"/>
        <w:jc w:val="both"/>
      </w:pPr>
      <w:r>
        <w:rPr>
          <w:spacing w:val="-6"/>
        </w:rPr>
        <w:t>虽然适配器模式和装饰器模式的结构类似，但是每种模式的出现意图不同。适配</w:t>
      </w:r>
      <w:r>
        <w:rPr>
          <w:spacing w:val="-9"/>
        </w:rPr>
        <w:t>器模式被用于桥接两个接口，而装饰模式的目的是在不修改类的情况下给类增加</w:t>
      </w:r>
      <w:r>
        <w:t>新的功能。</w:t>
      </w:r>
    </w:p>
    <w:p>
      <w:pPr>
        <w:pStyle w:val="6"/>
        <w:spacing w:before="11"/>
        <w:rPr>
          <w:sz w:val="32"/>
        </w:rPr>
      </w:pPr>
    </w:p>
    <w:p>
      <w:pPr>
        <w:pStyle w:val="4"/>
      </w:pPr>
      <w:bookmarkStart w:id="367" w:name="114、适配器模式和代理模式之前有什么不同？"/>
      <w:bookmarkEnd w:id="367"/>
      <w:r>
        <w:t>114、适配器模式和代理模式之前有什么不同？</w:t>
      </w:r>
    </w:p>
    <w:p>
      <w:pPr>
        <w:pStyle w:val="6"/>
        <w:rPr>
          <w:b/>
          <w:sz w:val="33"/>
        </w:rPr>
      </w:pPr>
    </w:p>
    <w:p>
      <w:pPr>
        <w:pStyle w:val="6"/>
        <w:spacing w:line="242" w:lineRule="auto"/>
        <w:ind w:left="120" w:right="317"/>
        <w:jc w:val="both"/>
      </w:pPr>
      <w:r>
        <w:rPr>
          <w:spacing w:val="-8"/>
        </w:rPr>
        <w:t>这个问题与前面的类似，适配器模式和代理模式的区别在于他们的意图不同。由</w:t>
      </w:r>
      <w:r>
        <w:rPr>
          <w:spacing w:val="-5"/>
        </w:rPr>
        <w:t>于适配器模式和代理模式都是封装真正执行动作的类，因此结构是一致的，但是</w:t>
      </w:r>
      <w:r>
        <w:rPr>
          <w:spacing w:val="-7"/>
        </w:rPr>
        <w:t>适配器模式用于接口之间的转换，而代理模式则是增加一个额外的中间层，以便</w:t>
      </w:r>
      <w:r>
        <w:t>支持分配、控制或智能访问。</w:t>
      </w:r>
    </w:p>
    <w:p>
      <w:pPr>
        <w:pStyle w:val="6"/>
        <w:spacing w:before="12"/>
        <w:rPr>
          <w:sz w:val="32"/>
        </w:rPr>
      </w:pPr>
    </w:p>
    <w:p>
      <w:pPr>
        <w:pStyle w:val="4"/>
      </w:pPr>
      <w:bookmarkStart w:id="368" w:name="115、什么是模板方法模式？"/>
      <w:bookmarkEnd w:id="368"/>
      <w:r>
        <w:t>115、什么是模板方法模式？</w:t>
      </w:r>
    </w:p>
    <w:p>
      <w:pPr>
        <w:pStyle w:val="6"/>
        <w:spacing w:before="11"/>
        <w:rPr>
          <w:b/>
          <w:sz w:val="32"/>
        </w:rPr>
      </w:pPr>
    </w:p>
    <w:p>
      <w:pPr>
        <w:pStyle w:val="6"/>
        <w:spacing w:line="242" w:lineRule="auto"/>
        <w:ind w:left="120" w:right="317"/>
      </w:pPr>
      <w:r>
        <w:rPr>
          <w:spacing w:val="-7"/>
        </w:rPr>
        <w:t>模板方法提供算法的框架，你可以自己去配置或定义步骤。例如，你可以将排序</w:t>
      </w:r>
      <w:r>
        <w:t>算法看做是一个模板。它定义了排序的步骤，但是具体的比较，可以使用Comparable 或者其语言中类似东西，具体策略由你去配置。列出算法概要的方法就是众所周知的模板方法。</w:t>
      </w:r>
    </w:p>
    <w:p>
      <w:pPr>
        <w:pStyle w:val="6"/>
      </w:pPr>
    </w:p>
    <w:p>
      <w:pPr>
        <w:pStyle w:val="6"/>
        <w:spacing w:before="4"/>
        <w:rPr>
          <w:sz w:val="33"/>
        </w:rPr>
      </w:pPr>
    </w:p>
    <w:p>
      <w:pPr>
        <w:pStyle w:val="4"/>
      </w:pPr>
      <w:bookmarkStart w:id="369" w:name="116、什么时候使用访问者模式？"/>
      <w:bookmarkEnd w:id="369"/>
      <w:r>
        <w:t>116、什么时候使用访问者模式？</w:t>
      </w:r>
    </w:p>
    <w:p>
      <w:pPr>
        <w:pStyle w:val="6"/>
        <w:spacing w:before="11"/>
        <w:rPr>
          <w:b/>
          <w:sz w:val="32"/>
        </w:rPr>
      </w:pPr>
    </w:p>
    <w:p>
      <w:pPr>
        <w:pStyle w:val="6"/>
        <w:spacing w:line="242" w:lineRule="auto"/>
        <w:ind w:left="120" w:right="317"/>
      </w:pPr>
      <w:r>
        <w:rPr>
          <w:spacing w:val="-6"/>
        </w:rPr>
        <w:t>访问者模式用于解决在类的继承层次上增加操作，但是不直接与之关联。这种模</w:t>
      </w:r>
      <w:r>
        <w:t>式采用双派发的形式来增加中间层。</w:t>
      </w:r>
    </w:p>
    <w:p>
      <w:pPr>
        <w:pStyle w:val="6"/>
        <w:spacing w:before="9"/>
        <w:rPr>
          <w:sz w:val="32"/>
        </w:rPr>
      </w:pPr>
    </w:p>
    <w:p>
      <w:pPr>
        <w:pStyle w:val="4"/>
      </w:pPr>
      <w:bookmarkStart w:id="370" w:name="117、什么时候使用组合模式？"/>
      <w:bookmarkEnd w:id="370"/>
      <w:r>
        <w:t>117、什么时候使用组合模式？</w:t>
      </w:r>
    </w:p>
    <w:p>
      <w:pPr>
        <w:pStyle w:val="6"/>
        <w:rPr>
          <w:b/>
          <w:sz w:val="33"/>
        </w:rPr>
      </w:pPr>
    </w:p>
    <w:p>
      <w:pPr>
        <w:pStyle w:val="6"/>
        <w:spacing w:before="1" w:line="242" w:lineRule="auto"/>
        <w:ind w:left="120" w:right="317"/>
        <w:jc w:val="both"/>
      </w:pPr>
      <w:r>
        <w:rPr>
          <w:spacing w:val="-6"/>
        </w:rPr>
        <w:t>组合模式使用树结构来展示部分与整体继承关系。它允许客户端采用统一的形式</w:t>
      </w:r>
      <w:r>
        <w:rPr>
          <w:spacing w:val="-9"/>
        </w:rPr>
        <w:t>来对待单个对象和对象容器。当你想要展示对象这种部分与整体的继承关系时采</w:t>
      </w:r>
      <w:r>
        <w:t>用组合模式。</w:t>
      </w:r>
    </w:p>
    <w:p>
      <w:pPr>
        <w:pStyle w:val="6"/>
        <w:spacing w:before="10"/>
        <w:rPr>
          <w:sz w:val="32"/>
        </w:rPr>
      </w:pPr>
    </w:p>
    <w:p>
      <w:pPr>
        <w:pStyle w:val="4"/>
      </w:pPr>
      <w:bookmarkStart w:id="371" w:name="118、继承和组合之间有什么不同？"/>
      <w:bookmarkEnd w:id="371"/>
      <w:r>
        <w:t>118、继承和组合之间有什么不同？</w:t>
      </w:r>
    </w:p>
    <w:p>
      <w:pPr>
        <w:spacing w:after="0"/>
        <w:sectPr>
          <w:pgSz w:w="11910" w:h="16840"/>
          <w:pgMar w:top="1420" w:right="1480" w:bottom="1400" w:left="1680" w:header="0" w:footer="1210" w:gutter="0"/>
          <w:cols w:space="720" w:num="1"/>
        </w:sectPr>
      </w:pPr>
    </w:p>
    <w:p>
      <w:pPr>
        <w:pStyle w:val="6"/>
        <w:spacing w:before="71" w:line="242" w:lineRule="auto"/>
        <w:ind w:left="120" w:right="317"/>
      </w:pPr>
      <w:r>
        <w:rPr>
          <w:spacing w:val="-7"/>
        </w:rPr>
        <w:t>虽然两种都可以实现代码复用，但是组合比继承共灵活，因为组合允许你在运行</w:t>
      </w:r>
      <w:r>
        <w:t>时选择不同的实现。用组合实现的代码也比继承测试起来更加简单。</w:t>
      </w:r>
    </w:p>
    <w:p>
      <w:pPr>
        <w:pStyle w:val="6"/>
        <w:spacing w:before="9"/>
        <w:rPr>
          <w:sz w:val="32"/>
        </w:rPr>
      </w:pPr>
    </w:p>
    <w:p>
      <w:pPr>
        <w:pStyle w:val="4"/>
      </w:pPr>
      <w:bookmarkStart w:id="372" w:name="119、描述 Java 中的重载和重写？"/>
      <w:bookmarkEnd w:id="372"/>
      <w:r>
        <w:t>119、描述 Java 中的重载和重写？</w:t>
      </w:r>
    </w:p>
    <w:p>
      <w:pPr>
        <w:pStyle w:val="6"/>
        <w:spacing w:before="11"/>
        <w:rPr>
          <w:b/>
          <w:sz w:val="32"/>
        </w:rPr>
      </w:pPr>
    </w:p>
    <w:p>
      <w:pPr>
        <w:pStyle w:val="6"/>
        <w:spacing w:line="242" w:lineRule="auto"/>
        <w:ind w:left="120" w:right="225"/>
      </w:pPr>
      <w:r>
        <w:rPr>
          <w:spacing w:val="-1"/>
        </w:rPr>
        <w:t xml:space="preserve">重载和重写都允许你用相同的名称来实现不同的功能，但是重载是编译时活动， </w:t>
      </w:r>
      <w:r>
        <w:rPr>
          <w:spacing w:val="-7"/>
        </w:rPr>
        <w:t>而重写是运行时活动。你可以在同一个类中重载方法，但是只能在子类中重写方法。重写必须要有继承。</w:t>
      </w:r>
    </w:p>
    <w:p>
      <w:pPr>
        <w:pStyle w:val="6"/>
        <w:spacing w:before="11"/>
        <w:rPr>
          <w:sz w:val="32"/>
        </w:rPr>
      </w:pPr>
    </w:p>
    <w:p>
      <w:pPr>
        <w:pStyle w:val="4"/>
      </w:pPr>
      <w:bookmarkStart w:id="373" w:name="120、Java 中，嵌套公共静态类与顶级类有什么不同？"/>
      <w:bookmarkEnd w:id="373"/>
      <w:r>
        <w:t>120、Java 中，嵌套公共静态类与顶级类有什么不同？</w:t>
      </w:r>
    </w:p>
    <w:p>
      <w:pPr>
        <w:pStyle w:val="6"/>
        <w:rPr>
          <w:b/>
          <w:sz w:val="33"/>
        </w:rPr>
      </w:pPr>
    </w:p>
    <w:p>
      <w:pPr>
        <w:pStyle w:val="6"/>
        <w:spacing w:line="242" w:lineRule="auto"/>
        <w:ind w:left="120" w:right="317"/>
      </w:pPr>
      <w:r>
        <w:rPr>
          <w:spacing w:val="-6"/>
        </w:rPr>
        <w:t xml:space="preserve">类的内部可以有多个嵌套公共静态类，但是一个 </w:t>
      </w:r>
      <w:r>
        <w:t>Java</w:t>
      </w:r>
      <w:r>
        <w:rPr>
          <w:spacing w:val="-2"/>
        </w:rPr>
        <w:t xml:space="preserve"> 源文件只能有一个顶级公</w:t>
      </w:r>
      <w:r>
        <w:t>共类，并且顶级公共类的名称与源文件名称必须一致。</w:t>
      </w:r>
    </w:p>
    <w:p>
      <w:pPr>
        <w:pStyle w:val="6"/>
        <w:spacing w:before="10"/>
        <w:rPr>
          <w:sz w:val="32"/>
        </w:rPr>
      </w:pPr>
    </w:p>
    <w:p>
      <w:pPr>
        <w:pStyle w:val="4"/>
      </w:pPr>
      <w:bookmarkStart w:id="374" w:name="121、 OOP 中的 组合、聚合和关联有什么区别？"/>
      <w:bookmarkEnd w:id="374"/>
      <w:r>
        <w:t>121</w:t>
      </w:r>
      <w:r>
        <w:rPr>
          <w:spacing w:val="-3"/>
        </w:rPr>
        <w:t xml:space="preserve">、 </w:t>
      </w:r>
      <w:r>
        <w:t>OOP</w:t>
      </w:r>
      <w:r>
        <w:rPr>
          <w:spacing w:val="-3"/>
        </w:rPr>
        <w:t xml:space="preserve"> 中的 组合、聚合和关联有什么区别？</w:t>
      </w:r>
    </w:p>
    <w:p>
      <w:pPr>
        <w:pStyle w:val="6"/>
        <w:spacing w:before="10"/>
        <w:rPr>
          <w:b/>
          <w:sz w:val="32"/>
        </w:rPr>
      </w:pPr>
    </w:p>
    <w:p>
      <w:pPr>
        <w:pStyle w:val="6"/>
        <w:spacing w:before="1" w:line="242" w:lineRule="auto"/>
        <w:ind w:left="120" w:right="197"/>
      </w:pPr>
      <w:r>
        <w:rPr>
          <w:spacing w:val="-6"/>
        </w:rPr>
        <w:t>如果两个对象彼此有关系，就说他们是彼此相关联的。组合和聚合是面向对象中</w:t>
      </w:r>
      <w:r>
        <w:rPr>
          <w:spacing w:val="-11"/>
        </w:rPr>
        <w:t xml:space="preserve">的两种形式的关联。组合是一种比聚合更强力的关联。组合中，一个对象是另一个的拥有者，而聚合则是指一个对象使用另一个对象。如果对象 A 是由对象 B </w:t>
      </w:r>
      <w:r>
        <w:rPr>
          <w:spacing w:val="-19"/>
        </w:rPr>
        <w:t xml:space="preserve">组合的，则 </w:t>
      </w:r>
      <w:r>
        <w:t>A</w:t>
      </w:r>
      <w:r>
        <w:rPr>
          <w:spacing w:val="-6"/>
        </w:rPr>
        <w:t xml:space="preserve"> 不存在的话，</w:t>
      </w:r>
      <w:r>
        <w:rPr>
          <w:spacing w:val="-36"/>
        </w:rPr>
        <w:t>B</w:t>
      </w:r>
      <w:r>
        <w:rPr>
          <w:spacing w:val="-8"/>
        </w:rPr>
        <w:t xml:space="preserve"> 一定不存在，但是如果 </w:t>
      </w:r>
      <w:r>
        <w:t>A</w:t>
      </w:r>
      <w:r>
        <w:rPr>
          <w:spacing w:val="-1"/>
        </w:rPr>
        <w:t xml:space="preserve"> 对象聚合了一个对象 </w:t>
      </w:r>
      <w:r>
        <w:rPr>
          <w:spacing w:val="-8"/>
        </w:rPr>
        <w:t xml:space="preserve">B， </w:t>
      </w:r>
      <w:r>
        <w:t>则即使 A 不存在了，B 也可以单独存在。</w:t>
      </w:r>
    </w:p>
    <w:p>
      <w:pPr>
        <w:pStyle w:val="6"/>
        <w:rPr>
          <w:sz w:val="33"/>
        </w:rPr>
      </w:pPr>
    </w:p>
    <w:p>
      <w:pPr>
        <w:pStyle w:val="4"/>
      </w:pPr>
      <w:bookmarkStart w:id="375" w:name="122、给我一个符合开闭原则的设计模式的例子？"/>
      <w:bookmarkEnd w:id="375"/>
      <w:r>
        <w:t>122、给我一个符合开闭原则的设计模式的例子？</w:t>
      </w:r>
    </w:p>
    <w:p>
      <w:pPr>
        <w:pStyle w:val="6"/>
        <w:spacing w:before="11"/>
        <w:rPr>
          <w:b/>
          <w:sz w:val="32"/>
        </w:rPr>
      </w:pPr>
    </w:p>
    <w:p>
      <w:pPr>
        <w:pStyle w:val="6"/>
        <w:spacing w:line="242" w:lineRule="auto"/>
        <w:ind w:left="120" w:right="317"/>
      </w:pPr>
      <w:r>
        <w:rPr>
          <w:spacing w:val="-6"/>
        </w:rPr>
        <w:t>开闭原则要求你的代码对扩展开放，对修改关闭。这个意思就是说，如果你想增</w:t>
      </w:r>
      <w:r>
        <w:rPr>
          <w:spacing w:val="-11"/>
        </w:rPr>
        <w:t>加一个新的功能，你可以很容易的在不改变已测试过的代码的前提下增加新的代</w:t>
      </w:r>
      <w:r>
        <w:rPr>
          <w:spacing w:val="-10"/>
        </w:rPr>
        <w:t>码。有好几个设计模式是基于开闭原则的，如策略模式，如果你需要一个新的策</w:t>
      </w:r>
      <w:r>
        <w:rPr>
          <w:spacing w:val="-11"/>
        </w:rPr>
        <w:t>略，只需要实现接口，增加配置，不需要改变核心逻辑。一个正在工作的例子是</w:t>
      </w:r>
      <w:r>
        <w:t>Collections.sort() 方法，这就是基于策略模式，遵循开闭原则的，你不需为新的对象修改 sort() 方法，你需要做的仅仅是实现你自己的 Comparator 接口。</w:t>
      </w:r>
    </w:p>
    <w:p>
      <w:pPr>
        <w:pStyle w:val="6"/>
        <w:spacing w:before="4"/>
        <w:rPr>
          <w:sz w:val="33"/>
        </w:rPr>
      </w:pPr>
    </w:p>
    <w:p>
      <w:pPr>
        <w:pStyle w:val="4"/>
      </w:pPr>
      <w:bookmarkStart w:id="376" w:name="123、抽象工厂模式和原型模式之间的区别？"/>
      <w:bookmarkEnd w:id="376"/>
      <w:r>
        <w:t>123、抽象工厂模式和原型模式之间的区别？</w:t>
      </w:r>
    </w:p>
    <w:p>
      <w:pPr>
        <w:pStyle w:val="6"/>
        <w:rPr>
          <w:b/>
          <w:sz w:val="33"/>
        </w:rPr>
      </w:pPr>
    </w:p>
    <w:p>
      <w:pPr>
        <w:pStyle w:val="6"/>
        <w:spacing w:line="242" w:lineRule="auto"/>
        <w:ind w:left="120" w:right="225"/>
      </w:pPr>
      <w:r>
        <w:rPr>
          <w:spacing w:val="-9"/>
        </w:rPr>
        <w:t>抽象工厂模式：通常由工厂方法模式来实现。但一个工厂中往往含有多个工厂方</w:t>
      </w:r>
      <w:r>
        <w:rPr>
          <w:spacing w:val="-14"/>
        </w:rPr>
        <w:t>法生成一系列的产品。这个模式强调的是客户代码一次保证只使用一个系列的产</w:t>
      </w:r>
      <w:r>
        <w:rPr>
          <w:spacing w:val="-10"/>
        </w:rPr>
        <w:t>品。当要切换为另一个系列的产品，换一个工厂类即可。原型模式：工厂方法的</w:t>
      </w:r>
      <w:r>
        <w:rPr>
          <w:spacing w:val="-13"/>
        </w:rPr>
        <w:t>最大缺点就是，对应一个继承体系的产品类，要有一个同样复杂的工厂类的继承</w:t>
      </w:r>
      <w:r>
        <w:rPr>
          <w:spacing w:val="-14"/>
        </w:rPr>
        <w:t xml:space="preserve">体系。我们可以把工厂类中的工厂方法放到产品类自身之中吗？如果这样的话， </w:t>
      </w:r>
      <w:r>
        <w:rPr>
          <w:spacing w:val="-6"/>
        </w:rPr>
        <w:t>就可以将两个继承体系为一个。这也就是原型模式的思想，原型模式中的工厂方</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317"/>
        <w:jc w:val="both"/>
      </w:pPr>
      <w:r>
        <w:t xml:space="preserve">法为 </w:t>
      </w:r>
      <w:r>
        <w:rPr>
          <w:spacing w:val="-4"/>
        </w:rPr>
        <w:t>clone</w:t>
      </w:r>
      <w:r>
        <w:rPr>
          <w:spacing w:val="-5"/>
        </w:rPr>
        <w:t>，它会返回一个拷贝</w:t>
      </w:r>
      <w:r>
        <w:t>（</w:t>
      </w:r>
      <w:r>
        <w:rPr>
          <w:spacing w:val="-7"/>
        </w:rPr>
        <w:t>可以是浅拷贝，也可以是深拷贝，由设计者决</w:t>
      </w:r>
      <w:r>
        <w:t>定）。为了保证用户代码中到时可以通过指针调用 clone 来动态绑定地生成所</w:t>
      </w:r>
      <w:r>
        <w:rPr>
          <w:spacing w:val="-10"/>
        </w:rPr>
        <w:t>需的具体的类。这些原型对象必须事先构造好。原型模式想对工厂方法模式的另</w:t>
      </w:r>
      <w:r>
        <w:t>一个好处是，拷贝的效率一般对构造的效率要高。</w:t>
      </w:r>
    </w:p>
    <w:p>
      <w:pPr>
        <w:pStyle w:val="6"/>
        <w:spacing w:before="12"/>
        <w:rPr>
          <w:sz w:val="32"/>
        </w:rPr>
      </w:pPr>
    </w:p>
    <w:p>
      <w:pPr>
        <w:pStyle w:val="4"/>
      </w:pPr>
      <w:bookmarkStart w:id="377" w:name="124、什么时候使用享元模式？"/>
      <w:bookmarkEnd w:id="377"/>
      <w:r>
        <w:t>124、什么时候使用享元模式？</w:t>
      </w:r>
    </w:p>
    <w:p>
      <w:pPr>
        <w:pStyle w:val="6"/>
        <w:spacing w:before="11"/>
        <w:rPr>
          <w:b/>
          <w:sz w:val="32"/>
        </w:rPr>
      </w:pPr>
    </w:p>
    <w:p>
      <w:pPr>
        <w:pStyle w:val="6"/>
        <w:spacing w:line="242" w:lineRule="auto"/>
        <w:ind w:left="120" w:right="317"/>
        <w:jc w:val="both"/>
      </w:pPr>
      <w:r>
        <w:rPr>
          <w:spacing w:val="-6"/>
        </w:rPr>
        <w:t>享元模式通过共享对象来避免创建太多的对象。为了使用享元模式，你需要确保你的对象是不可变的，这样你才能安全的共享。</w:t>
      </w:r>
      <w:r>
        <w:t>JDK 中 String</w:t>
      </w:r>
      <w:r>
        <w:rPr>
          <w:spacing w:val="-11"/>
        </w:rPr>
        <w:t xml:space="preserve"> 池、</w:t>
      </w:r>
      <w:r>
        <w:t>Integer</w:t>
      </w:r>
      <w:r>
        <w:rPr>
          <w:spacing w:val="-8"/>
        </w:rPr>
        <w:t xml:space="preserve"> 池</w:t>
      </w:r>
      <w:r>
        <w:t>以及 Long 池都是很好的使用了享元模式的例子。</w:t>
      </w:r>
    </w:p>
    <w:p>
      <w:pPr>
        <w:pStyle w:val="6"/>
        <w:spacing w:before="11"/>
        <w:rPr>
          <w:sz w:val="32"/>
        </w:rPr>
      </w:pPr>
    </w:p>
    <w:p>
      <w:pPr>
        <w:pStyle w:val="4"/>
      </w:pPr>
      <w:bookmarkStart w:id="378" w:name="125、嵌套静态类与顶级类有什么区别？"/>
      <w:bookmarkEnd w:id="378"/>
      <w:r>
        <w:t>125、嵌套静态类与顶级类有什么区别？</w:t>
      </w:r>
    </w:p>
    <w:p>
      <w:pPr>
        <w:pStyle w:val="6"/>
        <w:rPr>
          <w:b/>
          <w:sz w:val="33"/>
        </w:rPr>
      </w:pPr>
    </w:p>
    <w:p>
      <w:pPr>
        <w:pStyle w:val="6"/>
        <w:spacing w:line="242" w:lineRule="auto"/>
        <w:ind w:left="120" w:right="317"/>
      </w:pPr>
      <w:r>
        <w:rPr>
          <w:spacing w:val="-6"/>
        </w:rPr>
        <w:t>一个公共的顶级类的源文件名称与类名相同，而嵌套静态类没有这个要求。一个</w:t>
      </w:r>
      <w:r>
        <w:t>嵌套类位于顶级类内部，需要使用顶级类的名称来引用嵌套静态类，如HashMap.Entry</w:t>
      </w:r>
      <w:r>
        <w:rPr>
          <w:spacing w:val="-1"/>
        </w:rPr>
        <w:t xml:space="preserve"> 是一个嵌套静态类，</w:t>
      </w:r>
      <w:r>
        <w:rPr>
          <w:spacing w:val="-6"/>
        </w:rPr>
        <w:t>HashMap</w:t>
      </w:r>
      <w:r>
        <w:rPr>
          <w:spacing w:val="-1"/>
        </w:rPr>
        <w:t xml:space="preserve"> 是一个顶级类，</w:t>
      </w:r>
      <w:r>
        <w:rPr>
          <w:spacing w:val="-8"/>
        </w:rPr>
        <w:t>Entry</w:t>
      </w:r>
      <w:r>
        <w:rPr>
          <w:spacing w:val="-3"/>
        </w:rPr>
        <w:t xml:space="preserve"> 是一个嵌套</w:t>
      </w:r>
      <w:r>
        <w:t>静态类。</w:t>
      </w:r>
    </w:p>
    <w:p>
      <w:pPr>
        <w:pStyle w:val="6"/>
        <w:spacing w:before="12"/>
        <w:rPr>
          <w:sz w:val="32"/>
        </w:rPr>
      </w:pPr>
    </w:p>
    <w:p>
      <w:pPr>
        <w:pStyle w:val="4"/>
      </w:pPr>
      <w:bookmarkStart w:id="379" w:name="126、你能写出一个正则表达式来判断一个字符串是否是一个数字吗？"/>
      <w:bookmarkEnd w:id="379"/>
      <w:r>
        <w:t>126、你能写出一个正则表达式来判断一个字符串是否是一个数字吗？</w:t>
      </w:r>
    </w:p>
    <w:p>
      <w:pPr>
        <w:pStyle w:val="6"/>
        <w:spacing w:before="11"/>
        <w:rPr>
          <w:b/>
          <w:sz w:val="32"/>
        </w:rPr>
      </w:pPr>
    </w:p>
    <w:p>
      <w:pPr>
        <w:pStyle w:val="6"/>
        <w:spacing w:line="242" w:lineRule="auto"/>
        <w:ind w:left="120" w:right="225"/>
      </w:pPr>
      <w:r>
        <w:t>一个数字字符串，只能包含数字，如 0 到 9 以及 +、- 开头，通过这个信息， 你可以下一个如下的正则表达式来判断给定的字符串是不是数字。 首先要import java.util.regex.Pattern 和 java.util.regex.Matcher</w:t>
      </w:r>
    </w:p>
    <w:p>
      <w:pPr>
        <w:spacing w:before="44"/>
        <w:ind w:left="120" w:right="0" w:firstLine="0"/>
        <w:jc w:val="left"/>
        <w:rPr>
          <w:rFonts w:ascii="Courier New"/>
          <w:sz w:val="20"/>
        </w:rPr>
      </w:pPr>
      <w:r>
        <w:rPr>
          <w:rFonts w:ascii="Courier New"/>
          <w:sz w:val="20"/>
        </w:rPr>
        <w:t>public Boolean isNumeric(String str){</w:t>
      </w:r>
    </w:p>
    <w:p>
      <w:pPr>
        <w:spacing w:before="46" w:line="273" w:lineRule="auto"/>
        <w:ind w:left="1036" w:right="2413" w:firstLine="0"/>
        <w:jc w:val="left"/>
        <w:rPr>
          <w:rFonts w:ascii="Courier New"/>
          <w:sz w:val="20"/>
        </w:rPr>
      </w:pPr>
      <w:r>
        <w:rPr>
          <w:rFonts w:ascii="Courier New"/>
          <w:sz w:val="20"/>
        </w:rPr>
        <w:t>Pattern pattern = Pattern.compile(</w:t>
      </w:r>
      <w:r>
        <w:rPr>
          <w:sz w:val="24"/>
        </w:rPr>
        <w:t>"[0-9]*"</w:t>
      </w:r>
      <w:r>
        <w:rPr>
          <w:rFonts w:ascii="Courier New"/>
          <w:sz w:val="20"/>
        </w:rPr>
        <w:t>); Matcher isNum = pattern.matcher(str);</w:t>
      </w:r>
    </w:p>
    <w:p>
      <w:pPr>
        <w:spacing w:before="15"/>
        <w:ind w:left="1036" w:right="0" w:firstLine="0"/>
        <w:jc w:val="left"/>
        <w:rPr>
          <w:rFonts w:ascii="Courier New"/>
          <w:sz w:val="20"/>
        </w:rPr>
      </w:pPr>
      <w:r>
        <w:rPr>
          <w:sz w:val="24"/>
        </w:rPr>
        <w:t>if</w:t>
      </w:r>
      <w:r>
        <w:rPr>
          <w:rFonts w:ascii="Courier New"/>
          <w:sz w:val="20"/>
        </w:rPr>
        <w:t>( !isNum.matches() ){</w:t>
      </w:r>
    </w:p>
    <w:p>
      <w:pPr>
        <w:pStyle w:val="6"/>
        <w:spacing w:before="5"/>
        <w:ind w:left="1951"/>
        <w:rPr>
          <w:rFonts w:ascii="Courier New"/>
          <w:sz w:val="20"/>
        </w:rPr>
      </w:pPr>
      <w:r>
        <w:t>return false</w:t>
      </w:r>
      <w:r>
        <w:rPr>
          <w:rFonts w:ascii="Courier New"/>
          <w:sz w:val="20"/>
        </w:rPr>
        <w:t>;</w:t>
      </w:r>
    </w:p>
    <w:p>
      <w:pPr>
        <w:spacing w:before="44"/>
        <w:ind w:left="1036" w:right="0" w:firstLine="0"/>
        <w:jc w:val="left"/>
        <w:rPr>
          <w:rFonts w:ascii="Courier New"/>
          <w:sz w:val="20"/>
        </w:rPr>
      </w:pPr>
      <w:r>
        <w:rPr>
          <w:rFonts w:ascii="Courier New"/>
          <w:w w:val="99"/>
          <w:sz w:val="20"/>
        </w:rPr>
        <w:t>}</w:t>
      </w:r>
    </w:p>
    <w:p>
      <w:pPr>
        <w:pStyle w:val="6"/>
        <w:spacing w:before="46"/>
        <w:ind w:left="1036"/>
        <w:rPr>
          <w:rFonts w:ascii="Courier New"/>
          <w:sz w:val="20"/>
        </w:rPr>
      </w:pPr>
      <w:r>
        <w:t>return true</w:t>
      </w:r>
      <w:r>
        <w:rPr>
          <w:rFonts w:ascii="Courier New"/>
          <w:sz w:val="20"/>
        </w:rPr>
        <w:t>;</w:t>
      </w:r>
    </w:p>
    <w:p>
      <w:pPr>
        <w:pStyle w:val="6"/>
        <w:spacing w:before="4"/>
        <w:ind w:left="120"/>
      </w:pPr>
      <w:r>
        <w:rPr>
          <w:rFonts w:ascii="Courier New" w:eastAsia="Courier New"/>
          <w:sz w:val="20"/>
        </w:rPr>
        <w:t>}</w:t>
      </w:r>
      <w:r>
        <w:t>复制代码</w:t>
      </w:r>
    </w:p>
    <w:p>
      <w:pPr>
        <w:pStyle w:val="6"/>
        <w:spacing w:before="11"/>
        <w:rPr>
          <w:sz w:val="32"/>
        </w:rPr>
      </w:pPr>
    </w:p>
    <w:p>
      <w:pPr>
        <w:pStyle w:val="4"/>
      </w:pPr>
      <w:bookmarkStart w:id="380" w:name="127、Java 中，受检查异常 和 不受检查异常的区别？"/>
      <w:bookmarkEnd w:id="380"/>
      <w:r>
        <w:t>127、Java 中，受检查异常 和 不受检查异常的区别？</w:t>
      </w:r>
    </w:p>
    <w:p>
      <w:pPr>
        <w:pStyle w:val="6"/>
        <w:spacing w:before="11"/>
        <w:rPr>
          <w:b/>
          <w:sz w:val="32"/>
        </w:rPr>
      </w:pPr>
    </w:p>
    <w:p>
      <w:pPr>
        <w:pStyle w:val="6"/>
        <w:spacing w:line="242" w:lineRule="auto"/>
        <w:ind w:left="120" w:right="345"/>
      </w:pPr>
      <w:r>
        <w:t>受检查异常编译器在编译期间检查。对于这种异常，方法强制处理或者通过throws 子句声明。其中一种情况是 Exception 的子类但不是RuntimeException 的子类。非受检查是 RuntimeException 的子类，在编译阶段不受编译器的检查。</w:t>
      </w:r>
    </w:p>
    <w:p>
      <w:pPr>
        <w:pStyle w:val="6"/>
        <w:spacing w:before="12"/>
        <w:rPr>
          <w:sz w:val="32"/>
        </w:rPr>
      </w:pPr>
    </w:p>
    <w:p>
      <w:pPr>
        <w:pStyle w:val="4"/>
      </w:pPr>
      <w:bookmarkStart w:id="381" w:name="128、Java 中，throw 和 throws 有什么区别"/>
      <w:bookmarkEnd w:id="381"/>
      <w:r>
        <w:t>128、Java 中，throw 和 throws 有什么区别</w:t>
      </w:r>
    </w:p>
    <w:p>
      <w:pPr>
        <w:spacing w:after="0"/>
        <w:sectPr>
          <w:pgSz w:w="11910" w:h="16840"/>
          <w:pgMar w:top="1420" w:right="1480" w:bottom="1400" w:left="1680" w:header="0" w:footer="1210" w:gutter="0"/>
          <w:cols w:space="720" w:num="1"/>
        </w:sectPr>
      </w:pPr>
    </w:p>
    <w:p>
      <w:pPr>
        <w:pStyle w:val="6"/>
        <w:spacing w:before="71" w:line="242" w:lineRule="auto"/>
        <w:ind w:left="120" w:right="225"/>
      </w:pPr>
      <w:r>
        <w:t>throw 用于抛出 java.lang.Throwable 类的一个实例化对象，意思是说你可以通过关键字 throw 抛出一个 Error 或者 一个 Exception，如：throw new IllegalArgumentException(“size must be multiple of 2″)而 throws 的作用是作为方法声明和签名的一部分，方法被抛出相应的异常以便调用者能处理。Java 中，任何未处理的受检查异常强制在 throws 子句中声明。</w:t>
      </w:r>
    </w:p>
    <w:p>
      <w:pPr>
        <w:pStyle w:val="6"/>
        <w:spacing w:before="1"/>
        <w:rPr>
          <w:sz w:val="33"/>
        </w:rPr>
      </w:pPr>
    </w:p>
    <w:p>
      <w:pPr>
        <w:pStyle w:val="4"/>
      </w:pPr>
      <w:bookmarkStart w:id="382" w:name="129、Java 中，Serializable 与 Externalizable"/>
      <w:bookmarkEnd w:id="382"/>
      <w:r>
        <w:t>129、Java 中，Serializable 与 Externalizable 的区别？</w:t>
      </w:r>
    </w:p>
    <w:p>
      <w:pPr>
        <w:pStyle w:val="6"/>
        <w:spacing w:before="11"/>
        <w:rPr>
          <w:b/>
          <w:sz w:val="32"/>
        </w:rPr>
      </w:pPr>
    </w:p>
    <w:p>
      <w:pPr>
        <w:pStyle w:val="6"/>
        <w:spacing w:line="242" w:lineRule="auto"/>
        <w:ind w:left="120" w:right="345"/>
        <w:jc w:val="both"/>
      </w:pPr>
      <w: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pPr>
        <w:pStyle w:val="6"/>
      </w:pPr>
    </w:p>
    <w:p>
      <w:pPr>
        <w:pStyle w:val="6"/>
      </w:pPr>
    </w:p>
    <w:p>
      <w:pPr>
        <w:pStyle w:val="6"/>
      </w:pPr>
    </w:p>
    <w:p>
      <w:pPr>
        <w:pStyle w:val="6"/>
      </w:pPr>
    </w:p>
    <w:p>
      <w:pPr>
        <w:pStyle w:val="6"/>
      </w:pPr>
    </w:p>
    <w:p>
      <w:pPr>
        <w:pStyle w:val="6"/>
        <w:spacing w:before="10"/>
        <w:rPr>
          <w:sz w:val="29"/>
        </w:rPr>
      </w:pPr>
    </w:p>
    <w:p>
      <w:pPr>
        <w:pStyle w:val="4"/>
      </w:pPr>
      <w:bookmarkStart w:id="383" w:name="130、Java 中，DOM 和 SAX 解析器有什么不同？"/>
      <w:bookmarkEnd w:id="383"/>
      <w:r>
        <w:t>130、Java 中，DOM 和 SAX 解析器有什么不同？</w:t>
      </w:r>
    </w:p>
    <w:p>
      <w:pPr>
        <w:pStyle w:val="6"/>
        <w:spacing w:before="11"/>
        <w:rPr>
          <w:b/>
          <w:sz w:val="32"/>
        </w:rPr>
      </w:pPr>
    </w:p>
    <w:p>
      <w:pPr>
        <w:pStyle w:val="6"/>
        <w:spacing w:line="242" w:lineRule="auto"/>
        <w:ind w:left="120" w:right="317"/>
        <w:jc w:val="both"/>
      </w:pPr>
      <w:r>
        <w:t>DOM 解析器将整个 XML 文档加载到内存来创建一棵 DOM</w:t>
      </w:r>
      <w:r>
        <w:rPr>
          <w:spacing w:val="-12"/>
        </w:rPr>
        <w:t xml:space="preserve"> 模型树，这样可以更快</w:t>
      </w:r>
      <w:r>
        <w:t>的查找节点和修改 XML</w:t>
      </w:r>
      <w:r>
        <w:rPr>
          <w:spacing w:val="-9"/>
        </w:rPr>
        <w:t xml:space="preserve"> 结构，而 </w:t>
      </w:r>
      <w:r>
        <w:t>SAX</w:t>
      </w:r>
      <w:r>
        <w:rPr>
          <w:spacing w:val="-4"/>
        </w:rPr>
        <w:t xml:space="preserve"> 解析器是一个基于事件的解析器，不会将</w:t>
      </w:r>
      <w:r>
        <w:t>整个 XML</w:t>
      </w:r>
      <w:r>
        <w:rPr>
          <w:spacing w:val="-5"/>
        </w:rPr>
        <w:t xml:space="preserve"> 文档加载到内存。由于这个原因，</w:t>
      </w:r>
      <w:r>
        <w:rPr>
          <w:spacing w:val="-8"/>
        </w:rPr>
        <w:t>DOM</w:t>
      </w:r>
      <w:r>
        <w:t xml:space="preserve"> 比 SAX</w:t>
      </w:r>
      <w:r>
        <w:rPr>
          <w:spacing w:val="-7"/>
        </w:rPr>
        <w:t xml:space="preserve"> 更快，也要求更多的内</w:t>
      </w:r>
      <w:r>
        <w:t>存，不适合于解析大 XML 文件。</w:t>
      </w:r>
    </w:p>
    <w:p>
      <w:pPr>
        <w:pStyle w:val="6"/>
        <w:spacing w:before="12"/>
        <w:rPr>
          <w:sz w:val="32"/>
        </w:rPr>
      </w:pPr>
    </w:p>
    <w:p>
      <w:pPr>
        <w:pStyle w:val="4"/>
      </w:pPr>
      <w:bookmarkStart w:id="384" w:name="131、说出 JDK 1.7 中的三个新特性？"/>
      <w:bookmarkEnd w:id="384"/>
      <w:r>
        <w:t>131、说出 JDK 1.7 中的三个新特性？</w:t>
      </w:r>
    </w:p>
    <w:p>
      <w:pPr>
        <w:pStyle w:val="6"/>
        <w:spacing w:before="11"/>
        <w:rPr>
          <w:b/>
          <w:sz w:val="32"/>
        </w:rPr>
      </w:pPr>
    </w:p>
    <w:p>
      <w:pPr>
        <w:pStyle w:val="6"/>
        <w:spacing w:line="242" w:lineRule="auto"/>
        <w:ind w:left="120" w:right="197"/>
      </w:pPr>
      <w:r>
        <w:t>虽然 JDK 1.7 不像 JDK 5 和 8 一样的大版本，但是，还是有很多新的特性， 如 try-with-resource 语句，这样你在使用流或者资源的时候，就不需要手动</w:t>
      </w:r>
      <w:r>
        <w:rPr>
          <w:spacing w:val="-36"/>
        </w:rPr>
        <w:t>关闭，</w:t>
      </w:r>
      <w:r>
        <w:t>Java</w:t>
      </w:r>
      <w:r>
        <w:rPr>
          <w:spacing w:val="-16"/>
        </w:rPr>
        <w:t xml:space="preserve"> 会自动关闭。</w:t>
      </w:r>
      <w:r>
        <w:t>Fork-Join 池某种程度上实现 Java 版的 Map-reduc</w:t>
      </w:r>
      <w:r>
        <w:rPr>
          <w:spacing w:val="-1"/>
        </w:rPr>
        <w:t>e</w:t>
      </w:r>
      <w:r>
        <w:rPr>
          <w:spacing w:val="-16"/>
        </w:rPr>
        <w:t>。</w:t>
      </w:r>
      <w:r>
        <w:t>允许 Switch 中有 String</w:t>
      </w:r>
      <w:r>
        <w:rPr>
          <w:spacing w:val="-8"/>
        </w:rPr>
        <w:t xml:space="preserve"> 变量和文本。菱形操作符(&lt;&gt;)用于类型推断，不再需</w:t>
      </w:r>
      <w:r>
        <w:rPr>
          <w:spacing w:val="-12"/>
        </w:rPr>
        <w:t>要在变量声明的右边申明泛型，因此可以写出可读写更强、更简洁的代码。另一</w:t>
      </w:r>
      <w:r>
        <w:rPr>
          <w:spacing w:val="-17"/>
        </w:rPr>
        <w:t xml:space="preserve">个值得一提的特性是改善异常处理，如允许在同一个 </w:t>
      </w:r>
      <w:r>
        <w:t>catch</w:t>
      </w:r>
      <w:r>
        <w:rPr>
          <w:spacing w:val="-2"/>
        </w:rPr>
        <w:t xml:space="preserve"> 块中捕获多个异常。</w:t>
      </w:r>
    </w:p>
    <w:p>
      <w:pPr>
        <w:pStyle w:val="6"/>
        <w:spacing w:before="2"/>
        <w:rPr>
          <w:sz w:val="33"/>
        </w:rPr>
      </w:pPr>
    </w:p>
    <w:p>
      <w:pPr>
        <w:pStyle w:val="4"/>
      </w:pPr>
      <w:bookmarkStart w:id="385" w:name="132、说出 5 个 JDK 1.8 引入的新特性？"/>
      <w:bookmarkEnd w:id="385"/>
      <w:r>
        <w:t>132、说出 5 个 JDK 1.8 引入的新特性？</w:t>
      </w:r>
    </w:p>
    <w:p>
      <w:pPr>
        <w:pStyle w:val="6"/>
        <w:spacing w:before="1"/>
        <w:rPr>
          <w:b/>
          <w:sz w:val="33"/>
        </w:rPr>
      </w:pPr>
    </w:p>
    <w:p>
      <w:pPr>
        <w:pStyle w:val="6"/>
        <w:spacing w:line="242" w:lineRule="auto"/>
        <w:ind w:left="120" w:right="121"/>
      </w:pPr>
      <w:r>
        <w:t>Java 8 在 Java 历史上是一个开创新的版本，下面 JDK 8 中 5</w:t>
      </w:r>
      <w:r>
        <w:rPr>
          <w:spacing w:val="-2"/>
        </w:rPr>
        <w:t xml:space="preserve"> 个主要的特性： </w:t>
      </w:r>
      <w:r>
        <w:t>(1)Lambda 表达式,允许像对象一样传递匿名函数</w:t>
      </w:r>
    </w:p>
    <w:p>
      <w:pPr>
        <w:pStyle w:val="16"/>
        <w:numPr>
          <w:ilvl w:val="0"/>
          <w:numId w:val="30"/>
        </w:numPr>
        <w:tabs>
          <w:tab w:val="left" w:pos="481"/>
        </w:tabs>
        <w:spacing w:before="3" w:after="0" w:line="240" w:lineRule="auto"/>
        <w:ind w:left="481" w:right="0" w:hanging="361"/>
        <w:jc w:val="left"/>
        <w:rPr>
          <w:sz w:val="24"/>
        </w:rPr>
      </w:pPr>
      <w:r>
        <w:rPr>
          <w:sz w:val="24"/>
        </w:rPr>
        <w:t>Stream API,充分利用现代多核 CPU，可以写出很简洁的代码</w:t>
      </w:r>
    </w:p>
    <w:p>
      <w:pPr>
        <w:pStyle w:val="16"/>
        <w:numPr>
          <w:ilvl w:val="0"/>
          <w:numId w:val="30"/>
        </w:numPr>
        <w:tabs>
          <w:tab w:val="left" w:pos="481"/>
        </w:tabs>
        <w:spacing w:before="4" w:after="0" w:line="242" w:lineRule="auto"/>
        <w:ind w:left="120" w:right="704" w:firstLine="0"/>
        <w:jc w:val="left"/>
        <w:rPr>
          <w:sz w:val="24"/>
        </w:rPr>
      </w:pPr>
      <w:r>
        <w:rPr>
          <w:sz w:val="24"/>
        </w:rPr>
        <w:t>Date 与 Time API,</w:t>
      </w:r>
      <w:r>
        <w:rPr>
          <w:spacing w:val="-1"/>
          <w:sz w:val="24"/>
        </w:rPr>
        <w:t>最终，有一个稳定、简单的日期和时间库可供你使用</w:t>
      </w:r>
      <w:r>
        <w:rPr>
          <w:sz w:val="24"/>
        </w:rPr>
        <w:t>(4)扩展方法，现在，接口中可以有静态、默认方法。</w:t>
      </w:r>
    </w:p>
    <w:p>
      <w:pPr>
        <w:spacing w:after="0" w:line="242" w:lineRule="auto"/>
        <w:jc w:val="left"/>
        <w:rPr>
          <w:sz w:val="24"/>
        </w:rPr>
        <w:sectPr>
          <w:pgSz w:w="11910" w:h="16840"/>
          <w:pgMar w:top="1420" w:right="1480" w:bottom="1400" w:left="1680" w:header="0" w:footer="1210" w:gutter="0"/>
          <w:cols w:space="720" w:num="1"/>
        </w:sectPr>
      </w:pPr>
    </w:p>
    <w:p>
      <w:pPr>
        <w:pStyle w:val="6"/>
        <w:spacing w:before="71"/>
        <w:ind w:left="120"/>
      </w:pPr>
      <w:r>
        <w:t>(5)重复注解，现在你可以将相同的注解在同一类型上使用多次。</w:t>
      </w:r>
    </w:p>
    <w:p>
      <w:pPr>
        <w:pStyle w:val="6"/>
        <w:spacing w:before="11"/>
        <w:rPr>
          <w:sz w:val="32"/>
        </w:rPr>
      </w:pPr>
    </w:p>
    <w:p>
      <w:pPr>
        <w:pStyle w:val="4"/>
      </w:pPr>
      <w:bookmarkStart w:id="386" w:name="133、Java 中，Maven 和 ANT 有什么区别？"/>
      <w:bookmarkEnd w:id="386"/>
      <w:r>
        <w:t>133、Java 中，Maven 和 ANT 有什么区别？</w:t>
      </w:r>
    </w:p>
    <w:p>
      <w:pPr>
        <w:pStyle w:val="6"/>
        <w:spacing w:before="11"/>
        <w:rPr>
          <w:b/>
          <w:sz w:val="32"/>
        </w:rPr>
      </w:pPr>
    </w:p>
    <w:p>
      <w:pPr>
        <w:pStyle w:val="6"/>
        <w:spacing w:line="242" w:lineRule="auto"/>
        <w:ind w:left="120" w:right="197"/>
      </w:pPr>
      <w:r>
        <w:t>虽然两者功能上都是构建工具，都用于创建 Java 应用，但是 Maven 做的事情</w:t>
      </w:r>
      <w:r>
        <w:rPr>
          <w:spacing w:val="-7"/>
        </w:rPr>
        <w:t xml:space="preserve">更多，在基于“约定优于配置”的概念下，提供标准的 </w:t>
      </w:r>
      <w:r>
        <w:t>Java</w:t>
      </w:r>
      <w:r>
        <w:rPr>
          <w:spacing w:val="-2"/>
        </w:rPr>
        <w:t xml:space="preserve"> 项目结构，同时能</w:t>
      </w:r>
      <w:r>
        <w:rPr>
          <w:spacing w:val="-4"/>
        </w:rPr>
        <w:t>为应用自动管理依赖</w:t>
      </w:r>
      <w:r>
        <w:t>（应用中所依赖的 JAR 文件</w:t>
      </w:r>
      <w:r>
        <w:rPr>
          <w:spacing w:val="-12"/>
        </w:rPr>
        <w:t>）。</w:t>
      </w:r>
      <w:r>
        <w:t>Ant</w:t>
      </w:r>
      <w:r>
        <w:rPr>
          <w:spacing w:val="-9"/>
        </w:rPr>
        <w:t xml:space="preserve"> 仅仅是软件构建工具， </w:t>
      </w:r>
      <w:r>
        <w:rPr>
          <w:spacing w:val="-30"/>
        </w:rPr>
        <w:t xml:space="preserve">而 </w:t>
      </w:r>
      <w:r>
        <w:t>Maven</w:t>
      </w:r>
      <w:r>
        <w:rPr>
          <w:spacing w:val="-9"/>
        </w:rPr>
        <w:t xml:space="preserve"> 的定位是软件项目管理和理解工具。</w:t>
      </w:r>
      <w:r>
        <w:t>Maven</w:t>
      </w:r>
      <w:r>
        <w:rPr>
          <w:spacing w:val="-20"/>
        </w:rPr>
        <w:t xml:space="preserve"> 除了具备 </w:t>
      </w:r>
      <w:r>
        <w:t>Ant</w:t>
      </w:r>
      <w:r>
        <w:rPr>
          <w:spacing w:val="-12"/>
        </w:rPr>
        <w:t xml:space="preserve"> 的功能外，有以下主要的功能：</w:t>
      </w:r>
    </w:p>
    <w:p>
      <w:pPr>
        <w:pStyle w:val="16"/>
        <w:numPr>
          <w:ilvl w:val="0"/>
          <w:numId w:val="31"/>
        </w:numPr>
        <w:tabs>
          <w:tab w:val="left" w:pos="721"/>
        </w:tabs>
        <w:spacing w:before="7" w:after="0" w:line="240" w:lineRule="auto"/>
        <w:ind w:left="721" w:right="0" w:hanging="601"/>
        <w:jc w:val="left"/>
        <w:rPr>
          <w:sz w:val="24"/>
        </w:rPr>
      </w:pPr>
      <w:r>
        <w:rPr>
          <w:spacing w:val="-20"/>
          <w:sz w:val="24"/>
        </w:rPr>
        <w:t xml:space="preserve">使用 </w:t>
      </w:r>
      <w:r>
        <w:rPr>
          <w:sz w:val="24"/>
        </w:rPr>
        <w:t>Project Object Model</w:t>
      </w:r>
      <w:r>
        <w:rPr>
          <w:spacing w:val="-8"/>
          <w:sz w:val="24"/>
        </w:rPr>
        <w:t xml:space="preserve"> 来对软件项目管理；</w:t>
      </w:r>
    </w:p>
    <w:p>
      <w:pPr>
        <w:pStyle w:val="16"/>
        <w:numPr>
          <w:ilvl w:val="0"/>
          <w:numId w:val="31"/>
        </w:numPr>
        <w:tabs>
          <w:tab w:val="left" w:pos="721"/>
        </w:tabs>
        <w:spacing w:before="5" w:after="0" w:line="240" w:lineRule="auto"/>
        <w:ind w:left="721" w:right="0" w:hanging="601"/>
        <w:jc w:val="left"/>
        <w:rPr>
          <w:sz w:val="24"/>
        </w:rPr>
      </w:pPr>
      <w:r>
        <w:rPr>
          <w:sz w:val="24"/>
        </w:rPr>
        <w:t>内置了更多的隐式规则，使得构建文件更加简单；</w:t>
      </w:r>
    </w:p>
    <w:p>
      <w:pPr>
        <w:pStyle w:val="16"/>
        <w:numPr>
          <w:ilvl w:val="0"/>
          <w:numId w:val="31"/>
        </w:numPr>
        <w:tabs>
          <w:tab w:val="left" w:pos="721"/>
        </w:tabs>
        <w:spacing w:before="4" w:after="0" w:line="240" w:lineRule="auto"/>
        <w:ind w:left="721" w:right="0" w:hanging="601"/>
        <w:jc w:val="left"/>
        <w:rPr>
          <w:sz w:val="24"/>
        </w:rPr>
      </w:pPr>
      <w:r>
        <w:rPr>
          <w:spacing w:val="-8"/>
          <w:sz w:val="24"/>
        </w:rPr>
        <w:t xml:space="preserve">内置依赖管理和 </w:t>
      </w:r>
      <w:r>
        <w:rPr>
          <w:sz w:val="24"/>
        </w:rPr>
        <w:t>Repository</w:t>
      </w:r>
      <w:r>
        <w:rPr>
          <w:spacing w:val="-8"/>
          <w:sz w:val="24"/>
        </w:rPr>
        <w:t xml:space="preserve"> 来实现依赖的管理和统一存储；</w:t>
      </w:r>
    </w:p>
    <w:p>
      <w:pPr>
        <w:pStyle w:val="16"/>
        <w:numPr>
          <w:ilvl w:val="0"/>
          <w:numId w:val="31"/>
        </w:numPr>
        <w:tabs>
          <w:tab w:val="left" w:pos="721"/>
        </w:tabs>
        <w:spacing w:before="5" w:after="0" w:line="240" w:lineRule="auto"/>
        <w:ind w:left="721" w:right="0" w:hanging="601"/>
        <w:jc w:val="left"/>
        <w:rPr>
          <w:sz w:val="24"/>
        </w:rPr>
      </w:pPr>
      <w:r>
        <w:rPr>
          <w:sz w:val="24"/>
        </w:rPr>
        <w:t>内置了软件构建的生命周期；</w:t>
      </w:r>
    </w:p>
    <w:p>
      <w:pPr>
        <w:pStyle w:val="6"/>
      </w:pPr>
    </w:p>
    <w:p>
      <w:pPr>
        <w:pStyle w:val="6"/>
      </w:pPr>
    </w:p>
    <w:p>
      <w:pPr>
        <w:pStyle w:val="6"/>
      </w:pPr>
    </w:p>
    <w:p>
      <w:pPr>
        <w:pStyle w:val="6"/>
        <w:spacing w:before="11"/>
      </w:pPr>
    </w:p>
    <w:p>
      <w:pPr>
        <w:pStyle w:val="2"/>
      </w:pPr>
      <w:bookmarkStart w:id="387" w:name="二、Java并发系列面试题"/>
      <w:bookmarkEnd w:id="387"/>
      <w:bookmarkStart w:id="388" w:name="_bookmark153"/>
      <w:bookmarkEnd w:id="388"/>
      <w:r>
        <w:t>二、Java</w:t>
      </w:r>
      <w:r>
        <w:rPr>
          <w:spacing w:val="-16"/>
        </w:rPr>
        <w:t xml:space="preserve"> 并发系列面试题</w:t>
      </w:r>
    </w:p>
    <w:p>
      <w:pPr>
        <w:pStyle w:val="6"/>
        <w:spacing w:before="8"/>
        <w:rPr>
          <w:b/>
          <w:sz w:val="32"/>
        </w:rPr>
      </w:pPr>
    </w:p>
    <w:p>
      <w:pPr>
        <w:pStyle w:val="3"/>
      </w:pPr>
      <w:bookmarkStart w:id="389" w:name="_bookmark154"/>
      <w:bookmarkEnd w:id="389"/>
      <w:bookmarkStart w:id="390" w:name="1、在 java 中守护线程和本地线程区别？"/>
      <w:bookmarkEnd w:id="390"/>
      <w:r>
        <w:t>1、在 java 中守护线程和本地线程区别？</w:t>
      </w:r>
    </w:p>
    <w:p>
      <w:pPr>
        <w:pStyle w:val="6"/>
        <w:spacing w:before="5"/>
        <w:rPr>
          <w:b/>
          <w:sz w:val="28"/>
        </w:rPr>
      </w:pPr>
    </w:p>
    <w:p>
      <w:pPr>
        <w:pStyle w:val="6"/>
        <w:spacing w:line="242" w:lineRule="auto"/>
        <w:ind w:left="120" w:right="1305"/>
        <w:jc w:val="both"/>
      </w:pPr>
      <w:r>
        <w:t>java 中的线程分为两种：守护线程（Daemon）和用户线程（User）。任何线程都可以设置为守护线程和用户线程，通过方法</w:t>
      </w:r>
    </w:p>
    <w:p>
      <w:pPr>
        <w:pStyle w:val="6"/>
        <w:spacing w:before="3" w:line="242" w:lineRule="auto"/>
        <w:ind w:left="120" w:right="345"/>
        <w:jc w:val="both"/>
      </w:pPr>
      <w:r>
        <w:t>Thread.setDaemon(boolon)；true 则把该线程设置为守护线程，反之则为用户线程。Thread.setDaemon()必须在 Thread.start()之前调用，否则运行时会抛出异常。</w:t>
      </w:r>
    </w:p>
    <w:p>
      <w:pPr>
        <w:pStyle w:val="6"/>
        <w:spacing w:before="5"/>
        <w:ind w:left="120"/>
      </w:pPr>
      <w:r>
        <w:t>两者的区别：</w:t>
      </w:r>
    </w:p>
    <w:p>
      <w:pPr>
        <w:pStyle w:val="6"/>
        <w:spacing w:before="4" w:line="242" w:lineRule="auto"/>
        <w:ind w:left="120" w:right="317"/>
        <w:jc w:val="both"/>
      </w:pPr>
      <w:r>
        <w:t>唯一的区别是判断虚拟机(JVM)</w:t>
      </w:r>
      <w:r>
        <w:rPr>
          <w:spacing w:val="-2"/>
        </w:rPr>
        <w:t>何时离开，</w:t>
      </w:r>
      <w:r>
        <w:rPr>
          <w:spacing w:val="-7"/>
        </w:rPr>
        <w:t>Daemon</w:t>
      </w:r>
      <w:r>
        <w:rPr>
          <w:spacing w:val="-5"/>
        </w:rPr>
        <w:t xml:space="preserve"> 是为其他线程提供服务，如果</w:t>
      </w:r>
      <w:r>
        <w:rPr>
          <w:spacing w:val="-1"/>
        </w:rPr>
        <w:t xml:space="preserve">全部的 </w:t>
      </w:r>
      <w:r>
        <w:t>User</w:t>
      </w:r>
      <w:r>
        <w:rPr>
          <w:spacing w:val="-61"/>
        </w:rPr>
        <w:t xml:space="preserve"> </w:t>
      </w:r>
      <w:r>
        <w:t>Thread</w:t>
      </w:r>
      <w:r>
        <w:rPr>
          <w:spacing w:val="-2"/>
        </w:rPr>
        <w:t xml:space="preserve"> 已经撤离，</w:t>
      </w:r>
      <w:r>
        <w:t>Daemon</w:t>
      </w:r>
      <w:r>
        <w:rPr>
          <w:spacing w:val="-2"/>
        </w:rPr>
        <w:t xml:space="preserve"> 没有可服务的线程，</w:t>
      </w:r>
      <w:r>
        <w:rPr>
          <w:spacing w:val="-3"/>
        </w:rPr>
        <w:t>JVM</w:t>
      </w:r>
      <w:r>
        <w:rPr>
          <w:spacing w:val="-6"/>
        </w:rPr>
        <w:t xml:space="preserve"> 撤离。也可以</w:t>
      </w:r>
      <w:r>
        <w:t>理解为守护线程是 JVM 自动创建的线程（但不一定），用户线程是程序创建的线程；比如 JVM 的垃圾回收线程是一个守护线程，当所有线程已经撤离，不再</w:t>
      </w:r>
      <w:r>
        <w:rPr>
          <w:spacing w:val="-10"/>
        </w:rPr>
        <w:t xml:space="preserve">产生垃圾，守护线程自然就没事可干了，当垃圾回收线程是 </w:t>
      </w:r>
      <w:r>
        <w:t>Java</w:t>
      </w:r>
      <w:r>
        <w:rPr>
          <w:spacing w:val="-3"/>
        </w:rPr>
        <w:t xml:space="preserve"> 虚拟机上仅剩</w:t>
      </w:r>
      <w:r>
        <w:t>的线程时，Java 虚拟机会自动离开。</w:t>
      </w:r>
    </w:p>
    <w:p>
      <w:pPr>
        <w:pStyle w:val="6"/>
        <w:spacing w:before="9" w:line="242" w:lineRule="auto"/>
        <w:ind w:left="120" w:right="317"/>
        <w:jc w:val="both"/>
      </w:pPr>
      <w:r>
        <w:rPr>
          <w:spacing w:val="-1"/>
        </w:rPr>
        <w:t>扩展：</w:t>
      </w:r>
      <w:r>
        <w:rPr>
          <w:spacing w:val="-3"/>
        </w:rPr>
        <w:t>Thread</w:t>
      </w:r>
      <w:r>
        <w:rPr>
          <w:spacing w:val="-60"/>
        </w:rPr>
        <w:t xml:space="preserve"> </w:t>
      </w:r>
      <w:r>
        <w:t>Dump</w:t>
      </w:r>
      <w:r>
        <w:rPr>
          <w:spacing w:val="-2"/>
        </w:rPr>
        <w:t xml:space="preserve"> 打印出来的线程信息，含有 </w:t>
      </w:r>
      <w:r>
        <w:t>daemon</w:t>
      </w:r>
      <w:r>
        <w:rPr>
          <w:spacing w:val="-2"/>
        </w:rPr>
        <w:t xml:space="preserve"> 字样的线程即为守护进</w:t>
      </w:r>
      <w:r>
        <w:t>程，可能会有：服务守护进程、编译守护进程、windows 下的监听 Ctrl+break 的守护进程、Finalizer 守护进程、引用处理守护进程、GC 守护进程。</w:t>
      </w:r>
    </w:p>
    <w:p>
      <w:pPr>
        <w:pStyle w:val="6"/>
        <w:spacing w:before="3"/>
        <w:rPr>
          <w:sz w:val="28"/>
        </w:rPr>
      </w:pPr>
    </w:p>
    <w:p>
      <w:pPr>
        <w:pStyle w:val="3"/>
      </w:pPr>
      <w:bookmarkStart w:id="391" w:name="2、线程与进程的区别？"/>
      <w:bookmarkEnd w:id="391"/>
      <w:bookmarkStart w:id="392" w:name="_bookmark155"/>
      <w:bookmarkEnd w:id="392"/>
      <w:r>
        <w:t>2、线程与进程的区别？</w:t>
      </w:r>
    </w:p>
    <w:p>
      <w:pPr>
        <w:pStyle w:val="6"/>
        <w:spacing w:before="5"/>
        <w:rPr>
          <w:b/>
          <w:sz w:val="28"/>
        </w:rPr>
      </w:pPr>
    </w:p>
    <w:p>
      <w:pPr>
        <w:pStyle w:val="6"/>
        <w:spacing w:line="242" w:lineRule="auto"/>
        <w:ind w:left="120" w:right="944"/>
      </w:pPr>
      <w:r>
        <w:t>进程是操作系统分配资源的最小单元，线程是操作系统调度的最小单元。一个程序至少有一个进程,一个进程至少有一个线程。</w:t>
      </w:r>
    </w:p>
    <w:p>
      <w:pPr>
        <w:spacing w:after="0" w:line="242" w:lineRule="auto"/>
        <w:sectPr>
          <w:pgSz w:w="11910" w:h="16840"/>
          <w:pgMar w:top="1420" w:right="1480" w:bottom="1400" w:left="1680" w:header="0" w:footer="1210" w:gutter="0"/>
          <w:cols w:space="720" w:num="1"/>
        </w:sectPr>
      </w:pPr>
    </w:p>
    <w:p>
      <w:pPr>
        <w:pStyle w:val="6"/>
        <w:spacing w:before="11"/>
        <w:rPr>
          <w:sz w:val="7"/>
        </w:rPr>
      </w:pPr>
    </w:p>
    <w:p>
      <w:pPr>
        <w:pStyle w:val="3"/>
        <w:spacing w:before="50"/>
      </w:pPr>
      <w:bookmarkStart w:id="393" w:name="_bookmark156"/>
      <w:bookmarkEnd w:id="393"/>
      <w:bookmarkStart w:id="394" w:name="3、什么是多线程中的上下文切换？"/>
      <w:bookmarkEnd w:id="394"/>
      <w:r>
        <w:t>3、什么是多线程中的上下文切换？</w:t>
      </w:r>
    </w:p>
    <w:p>
      <w:pPr>
        <w:pStyle w:val="6"/>
        <w:spacing w:before="5"/>
        <w:rPr>
          <w:b/>
          <w:sz w:val="28"/>
        </w:rPr>
      </w:pPr>
    </w:p>
    <w:p>
      <w:pPr>
        <w:pStyle w:val="6"/>
        <w:spacing w:line="242" w:lineRule="auto"/>
        <w:ind w:left="120" w:right="317"/>
        <w:jc w:val="both"/>
      </w:pPr>
      <w:r>
        <w:t>多线程会共同使用一组计算机上的 CPU，而线程数大于给程序分配的 CPU 数量</w:t>
      </w:r>
      <w:r>
        <w:rPr>
          <w:spacing w:val="-8"/>
        </w:rPr>
        <w:t xml:space="preserve">时，为了让各个线程都有执行的机会，就需要轮转使用 </w:t>
      </w:r>
      <w:r>
        <w:t>CPU</w:t>
      </w:r>
      <w:r>
        <w:rPr>
          <w:spacing w:val="-7"/>
        </w:rPr>
        <w:t>。不同的线程切换使</w:t>
      </w:r>
      <w:r>
        <w:t>用 CPU</w:t>
      </w:r>
      <w:r>
        <w:rPr>
          <w:spacing w:val="-8"/>
        </w:rPr>
        <w:t xml:space="preserve"> 发生的切换数据等就是上下文切换。</w:t>
      </w:r>
    </w:p>
    <w:p>
      <w:pPr>
        <w:pStyle w:val="6"/>
        <w:spacing w:before="3"/>
        <w:rPr>
          <w:sz w:val="28"/>
        </w:rPr>
      </w:pPr>
    </w:p>
    <w:p>
      <w:pPr>
        <w:pStyle w:val="3"/>
      </w:pPr>
      <w:bookmarkStart w:id="395" w:name="_bookmark157"/>
      <w:bookmarkEnd w:id="395"/>
      <w:bookmarkStart w:id="396" w:name="4、死锁与活锁的区别，死锁与饥饿的区别？"/>
      <w:bookmarkEnd w:id="396"/>
      <w:r>
        <w:t>4、死锁与活锁的区别，死锁与饥饿的区别？</w:t>
      </w:r>
    </w:p>
    <w:p>
      <w:pPr>
        <w:pStyle w:val="6"/>
        <w:spacing w:before="6"/>
        <w:rPr>
          <w:b/>
          <w:sz w:val="28"/>
        </w:rPr>
      </w:pPr>
    </w:p>
    <w:p>
      <w:pPr>
        <w:pStyle w:val="6"/>
        <w:spacing w:line="242" w:lineRule="auto"/>
        <w:ind w:left="120" w:right="317"/>
      </w:pPr>
      <w:r>
        <w:rPr>
          <w:spacing w:val="-7"/>
        </w:rPr>
        <w:t>死锁：是指两个或两个以上的进程</w:t>
      </w:r>
      <w:r>
        <w:t>（或线程</w:t>
      </w:r>
      <w:r>
        <w:rPr>
          <w:spacing w:val="-24"/>
        </w:rPr>
        <w:t>）</w:t>
      </w:r>
      <w:r>
        <w:rPr>
          <w:spacing w:val="-5"/>
        </w:rPr>
        <w:t>在执行过程中，因争夺资源而造成</w:t>
      </w:r>
      <w:r>
        <w:t>的一种互相等待的现象，若无外力作用，它们都将无法推进下去。</w:t>
      </w:r>
    </w:p>
    <w:p>
      <w:pPr>
        <w:pStyle w:val="6"/>
        <w:spacing w:before="3"/>
        <w:ind w:left="120"/>
      </w:pPr>
      <w:r>
        <w:t>产生死锁的必要条件：</w:t>
      </w:r>
    </w:p>
    <w:p>
      <w:pPr>
        <w:pStyle w:val="6"/>
        <w:spacing w:before="4"/>
        <w:ind w:left="120"/>
      </w:pPr>
      <w:r>
        <w:t>1、互斥条件：所谓互斥就是进程在某一时间内独占资源。</w:t>
      </w:r>
    </w:p>
    <w:p>
      <w:pPr>
        <w:pStyle w:val="6"/>
        <w:spacing w:before="5"/>
        <w:ind w:left="120"/>
      </w:pPr>
      <w:r>
        <w:t>2、请求与保持条件：一个进程因请求资源而阻塞时，对已获得的资源保持不放。</w:t>
      </w:r>
    </w:p>
    <w:p>
      <w:pPr>
        <w:pStyle w:val="6"/>
        <w:spacing w:before="4"/>
        <w:ind w:left="120"/>
      </w:pPr>
      <w:r>
        <w:t>3、不剥夺条件:进程已获得资源，在末使用完之前，不能强行剥夺。</w:t>
      </w:r>
    </w:p>
    <w:p>
      <w:pPr>
        <w:pStyle w:val="6"/>
        <w:spacing w:before="5"/>
        <w:ind w:left="120"/>
      </w:pPr>
      <w:r>
        <w:t>4、循环等待条件:若干进程之间形成一种头尾相接的循环等待资源关系。</w:t>
      </w:r>
    </w:p>
    <w:p>
      <w:pPr>
        <w:pStyle w:val="6"/>
        <w:spacing w:before="4" w:line="242" w:lineRule="auto"/>
        <w:ind w:left="120" w:right="197"/>
      </w:pPr>
      <w:r>
        <w:rPr>
          <w:spacing w:val="-16"/>
        </w:rPr>
        <w:t xml:space="preserve">活锁：任务或者执行者没有被阻塞，由于某些条件没有满足，导致一直重复尝试， </w:t>
      </w:r>
      <w:r>
        <w:t>失败，尝试，失败。</w:t>
      </w:r>
    </w:p>
    <w:p>
      <w:pPr>
        <w:pStyle w:val="6"/>
        <w:spacing w:before="3" w:line="242" w:lineRule="auto"/>
        <w:ind w:left="120" w:right="225"/>
      </w:pPr>
      <w:r>
        <w:t>活锁和死锁的区别在于，处于活锁的实体是在不断的改变状态，所谓的“活”， 而处于死锁的实体表现为等待；活锁有可能自行解开，死锁则不能。</w:t>
      </w:r>
    </w:p>
    <w:p>
      <w:pPr>
        <w:pStyle w:val="6"/>
        <w:spacing w:before="3" w:line="242" w:lineRule="auto"/>
        <w:ind w:left="120" w:right="317"/>
      </w:pPr>
      <w:r>
        <w:rPr>
          <w:spacing w:val="-10"/>
        </w:rPr>
        <w:t>饥饿：一个或者多个线程因为种种原因无法获得所需要的资源，导致一直无法执</w:t>
      </w:r>
      <w:r>
        <w:t>行的状态。</w:t>
      </w:r>
    </w:p>
    <w:p>
      <w:pPr>
        <w:pStyle w:val="6"/>
        <w:spacing w:before="3"/>
        <w:ind w:left="120"/>
      </w:pPr>
      <w:r>
        <w:t>Java 中导致饥饿的原因：</w:t>
      </w:r>
    </w:p>
    <w:p>
      <w:pPr>
        <w:pStyle w:val="6"/>
        <w:spacing w:before="4"/>
        <w:ind w:left="120"/>
      </w:pPr>
      <w:r>
        <w:t>1、高优先级线程吞噬所有的低优先级线程的 CPU 时间。</w:t>
      </w:r>
    </w:p>
    <w:p>
      <w:pPr>
        <w:pStyle w:val="6"/>
        <w:spacing w:before="5" w:line="242" w:lineRule="auto"/>
        <w:ind w:left="120" w:right="344"/>
      </w:pPr>
      <w:r>
        <w:t>2、线程被永久堵塞在一个等待进入同步块的状态，因为其他线程总是能在它之前持续地对该同步块进行访问。</w:t>
      </w:r>
    </w:p>
    <w:p>
      <w:pPr>
        <w:pStyle w:val="6"/>
        <w:spacing w:before="3" w:line="242" w:lineRule="auto"/>
        <w:ind w:left="120" w:right="345"/>
      </w:pPr>
      <w:r>
        <w:t>3、线程在等待一个本身也处于永久等待完成的对象(比如调用这个对象的 wait 方法)，因为其他线程总是被持续地获得唤醒。</w:t>
      </w:r>
    </w:p>
    <w:p>
      <w:pPr>
        <w:pStyle w:val="6"/>
        <w:spacing w:before="3"/>
        <w:ind w:left="120"/>
      </w:pPr>
      <w:r>
        <w:t>5、Java 中用到的线程调度算法是什么？</w:t>
      </w:r>
    </w:p>
    <w:p>
      <w:pPr>
        <w:pStyle w:val="6"/>
        <w:spacing w:before="4" w:line="242" w:lineRule="auto"/>
        <w:ind w:left="120" w:right="317"/>
      </w:pPr>
      <w:r>
        <w:rPr>
          <w:spacing w:val="-8"/>
        </w:rPr>
        <w:t>采用时间片轮转的方式。可以设置线程的优先级，会映射到下层的系统上面的优</w:t>
      </w:r>
      <w:r>
        <w:t>先级上，如非特别需要，尽量不要用，防止线程饥饿。</w:t>
      </w:r>
    </w:p>
    <w:p>
      <w:pPr>
        <w:pStyle w:val="6"/>
      </w:pPr>
    </w:p>
    <w:p>
      <w:pPr>
        <w:pStyle w:val="6"/>
        <w:spacing w:before="6"/>
        <w:rPr>
          <w:sz w:val="28"/>
        </w:rPr>
      </w:pPr>
    </w:p>
    <w:p>
      <w:pPr>
        <w:pStyle w:val="3"/>
      </w:pPr>
      <w:bookmarkStart w:id="397" w:name="_bookmark158"/>
      <w:bookmarkEnd w:id="397"/>
      <w:bookmarkStart w:id="398" w:name="6、什么是线程组，为什么在 Java 中不推荐使用？"/>
      <w:bookmarkEnd w:id="398"/>
      <w:r>
        <w:t>6、什么是线程组，为什么在 Java 中不推荐使用？</w:t>
      </w:r>
    </w:p>
    <w:p>
      <w:pPr>
        <w:pStyle w:val="6"/>
        <w:spacing w:before="6"/>
        <w:rPr>
          <w:b/>
          <w:sz w:val="28"/>
        </w:rPr>
      </w:pPr>
    </w:p>
    <w:p>
      <w:pPr>
        <w:pStyle w:val="6"/>
        <w:spacing w:line="242" w:lineRule="auto"/>
        <w:ind w:left="120" w:right="197"/>
      </w:pPr>
      <w:r>
        <w:t>ThreadGroup</w:t>
      </w:r>
      <w:r>
        <w:rPr>
          <w:spacing w:val="-17"/>
        </w:rPr>
        <w:t xml:space="preserve"> 类，可以把线程归属到某一个线程组中，线程组中可以有线程对象， </w:t>
      </w:r>
      <w:r>
        <w:t xml:space="preserve">也可以有线程组，组中还可以有线程，这样的组织结构有点类似于树的形式。 </w:t>
      </w:r>
      <w:r>
        <w:rPr>
          <w:spacing w:val="-5"/>
        </w:rPr>
        <w:t>为什么不推荐使用？因为使用有很多的安全隐患吧，没有具体追究，如果需要使用，推荐使用线程池。</w:t>
      </w:r>
    </w:p>
    <w:p>
      <w:pPr>
        <w:pStyle w:val="6"/>
        <w:spacing w:before="7"/>
        <w:rPr>
          <w:sz w:val="28"/>
        </w:rPr>
      </w:pPr>
    </w:p>
    <w:p>
      <w:pPr>
        <w:pStyle w:val="3"/>
      </w:pPr>
      <w:bookmarkStart w:id="399" w:name="_bookmark159"/>
      <w:bookmarkEnd w:id="399"/>
      <w:bookmarkStart w:id="400" w:name="7、为什么使用 Executor 框架？"/>
      <w:bookmarkEnd w:id="400"/>
      <w:r>
        <w:t>7、为什么使用 Executor 框架？</w:t>
      </w:r>
    </w:p>
    <w:p>
      <w:pPr>
        <w:spacing w:after="0"/>
        <w:sectPr>
          <w:pgSz w:w="11910" w:h="16840"/>
          <w:pgMar w:top="1420" w:right="1480" w:bottom="1400" w:left="1680" w:header="0" w:footer="1210" w:gutter="0"/>
          <w:cols w:space="720" w:num="1"/>
        </w:sectPr>
      </w:pPr>
    </w:p>
    <w:p>
      <w:pPr>
        <w:pStyle w:val="6"/>
        <w:spacing w:before="71" w:line="242" w:lineRule="auto"/>
        <w:ind w:left="120" w:right="197"/>
        <w:jc w:val="both"/>
      </w:pPr>
      <w:r>
        <w:rPr>
          <w:spacing w:val="-1"/>
        </w:rPr>
        <w:t xml:space="preserve">每次执行任务创建线程 </w:t>
      </w:r>
      <w:r>
        <w:t>new</w:t>
      </w:r>
      <w:r>
        <w:rPr>
          <w:spacing w:val="-60"/>
        </w:rPr>
        <w:t xml:space="preserve"> </w:t>
      </w:r>
      <w:r>
        <w:t>Thread()</w:t>
      </w:r>
      <w:r>
        <w:rPr>
          <w:spacing w:val="-6"/>
        </w:rPr>
        <w:t>比较消耗性能，创建一个线程是比较耗时、</w:t>
      </w:r>
      <w:r>
        <w:t>耗资源的。</w:t>
      </w:r>
    </w:p>
    <w:p>
      <w:pPr>
        <w:pStyle w:val="6"/>
        <w:spacing w:before="3" w:line="242" w:lineRule="auto"/>
        <w:ind w:left="120" w:right="317"/>
        <w:jc w:val="both"/>
      </w:pPr>
      <w:r>
        <w:t>调用 new Thread()创建的线程缺乏管理，被称为野线程，而且可以无限制的创</w:t>
      </w:r>
      <w:r>
        <w:rPr>
          <w:spacing w:val="-10"/>
        </w:rPr>
        <w:t>建，线程之间的相互竞争会导致过多占用系统资源而导致系统瘫痪，还有线程之</w:t>
      </w:r>
      <w:r>
        <w:t>间的频繁交替也会消耗很多系统资源。</w:t>
      </w:r>
    </w:p>
    <w:p>
      <w:pPr>
        <w:pStyle w:val="6"/>
        <w:spacing w:before="4" w:line="242" w:lineRule="auto"/>
        <w:ind w:left="120" w:right="317"/>
        <w:jc w:val="both"/>
      </w:pPr>
      <w:r>
        <w:t>接使用 new</w:t>
      </w:r>
      <w:r>
        <w:rPr>
          <w:spacing w:val="-60"/>
        </w:rPr>
        <w:t xml:space="preserve"> </w:t>
      </w:r>
      <w:r>
        <w:t>Thread()</w:t>
      </w:r>
      <w:r>
        <w:rPr>
          <w:spacing w:val="-4"/>
        </w:rPr>
        <w:t xml:space="preserve"> 启动的线程不利于扩展，比如定时执行、定期执行、定时</w:t>
      </w:r>
      <w:r>
        <w:t>定期执行、线程中断等都不便实现。</w:t>
      </w:r>
    </w:p>
    <w:p>
      <w:pPr>
        <w:pStyle w:val="6"/>
        <w:spacing w:before="2"/>
        <w:rPr>
          <w:sz w:val="28"/>
        </w:rPr>
      </w:pPr>
    </w:p>
    <w:p>
      <w:pPr>
        <w:pStyle w:val="3"/>
      </w:pPr>
      <w:bookmarkStart w:id="401" w:name="_bookmark160"/>
      <w:bookmarkEnd w:id="401"/>
      <w:bookmarkStart w:id="402" w:name="8、在 Java 中 Executor 和 Executors 的区别？"/>
      <w:bookmarkEnd w:id="402"/>
      <w:r>
        <w:t>8、在 Java 中 Executor 和 Executors 的区别？</w:t>
      </w:r>
    </w:p>
    <w:p>
      <w:pPr>
        <w:pStyle w:val="6"/>
        <w:spacing w:before="5"/>
        <w:rPr>
          <w:b/>
          <w:sz w:val="28"/>
        </w:rPr>
      </w:pPr>
    </w:p>
    <w:p>
      <w:pPr>
        <w:pStyle w:val="6"/>
        <w:spacing w:before="1" w:line="242" w:lineRule="auto"/>
        <w:ind w:left="120" w:right="317"/>
      </w:pPr>
      <w:r>
        <w:t>Executors</w:t>
      </w:r>
      <w:r>
        <w:rPr>
          <w:spacing w:val="-5"/>
        </w:rPr>
        <w:t xml:space="preserve"> 工具类的不同方法按照我们的需求创建了不同的线程池，来满足业务</w:t>
      </w:r>
      <w:r>
        <w:t>的需求。</w:t>
      </w:r>
    </w:p>
    <w:p>
      <w:pPr>
        <w:pStyle w:val="6"/>
        <w:spacing w:before="3"/>
        <w:ind w:left="120"/>
      </w:pPr>
      <w:r>
        <w:t>Executor 接口对象能执行我们的线程任务。</w:t>
      </w:r>
    </w:p>
    <w:p>
      <w:pPr>
        <w:pStyle w:val="6"/>
        <w:spacing w:before="4" w:line="242" w:lineRule="auto"/>
        <w:ind w:left="120" w:right="317"/>
      </w:pPr>
      <w:r>
        <w:t>ExecutorService 接口继承了 Executor</w:t>
      </w:r>
      <w:r>
        <w:rPr>
          <w:spacing w:val="-11"/>
        </w:rPr>
        <w:t xml:space="preserve"> 接口并进行了扩展，提供了更多的方法</w:t>
      </w:r>
      <w:r>
        <w:t>我们能获得任务执行的状态并且可以获取任务的返回值。</w:t>
      </w:r>
    </w:p>
    <w:p>
      <w:pPr>
        <w:pStyle w:val="6"/>
        <w:spacing w:before="3"/>
        <w:ind w:left="120"/>
      </w:pPr>
      <w:r>
        <w:t>使用 ThreadPoolExecutor 可以创建自定义线程池。</w:t>
      </w:r>
    </w:p>
    <w:p>
      <w:pPr>
        <w:pStyle w:val="6"/>
        <w:spacing w:before="4" w:line="242" w:lineRule="auto"/>
        <w:ind w:left="120" w:right="344"/>
      </w:pPr>
      <w:r>
        <w:t>Future 表示异步计算的结果，他提供了检查计算是否完成的方法，以等待计算的完成，并可以使用 get()方法获取计算的结果。</w:t>
      </w:r>
    </w:p>
    <w:p>
      <w:pPr>
        <w:pStyle w:val="6"/>
        <w:spacing w:before="4"/>
        <w:rPr>
          <w:sz w:val="28"/>
        </w:rPr>
      </w:pPr>
    </w:p>
    <w:p>
      <w:pPr>
        <w:pStyle w:val="3"/>
        <w:spacing w:line="324" w:lineRule="auto"/>
        <w:ind w:right="483"/>
      </w:pPr>
      <w:bookmarkStart w:id="403" w:name="9、如何在 Windows 和 Linux 上查找哪个线程使用的 CPU 时间最"/>
      <w:bookmarkEnd w:id="403"/>
      <w:bookmarkStart w:id="404" w:name="_bookmark161"/>
      <w:bookmarkEnd w:id="404"/>
      <w:r>
        <w:t>9、如何在 Windows 和 Linux 上查找哪个线程使用的 CPU 时间最长？</w:t>
      </w:r>
    </w:p>
    <w:p>
      <w:pPr>
        <w:pStyle w:val="3"/>
        <w:spacing w:before="281" w:line="324" w:lineRule="auto"/>
        <w:ind w:right="270"/>
      </w:pPr>
      <w:bookmarkStart w:id="405" w:name="10、什么是原子操作？在 Java Concurrency API 中有哪些原子"/>
      <w:bookmarkEnd w:id="405"/>
      <w:bookmarkStart w:id="406" w:name="_bookmark162"/>
      <w:bookmarkEnd w:id="406"/>
      <w:r>
        <w:t>10、什么是原子操作？在 Java Concurrency API 中有哪些原子类(atomic classes)？</w:t>
      </w:r>
    </w:p>
    <w:p>
      <w:pPr>
        <w:pStyle w:val="6"/>
        <w:spacing w:before="205"/>
        <w:ind w:left="120"/>
      </w:pPr>
      <w:r>
        <w:t>原子操作（atomic operation）意为”不可被中断的一个或一系列操作” 。</w:t>
      </w:r>
    </w:p>
    <w:p>
      <w:pPr>
        <w:pStyle w:val="6"/>
        <w:spacing w:before="4" w:line="242" w:lineRule="auto"/>
        <w:ind w:left="120" w:right="225"/>
      </w:pPr>
      <w:r>
        <w:t>处理器使用基于对缓存加锁或总线加锁的方式来实现多处理器之间的原子操作。在 Java 中可以通过锁和循环 CAS 的方式来实现原子操作。 CAS 操作</w:t>
      </w:r>
    </w:p>
    <w:p>
      <w:pPr>
        <w:pStyle w:val="6"/>
        <w:spacing w:before="3" w:line="242" w:lineRule="auto"/>
        <w:ind w:left="120" w:right="317"/>
      </w:pPr>
      <w:r>
        <w:t>——Compare</w:t>
      </w:r>
      <w:r>
        <w:rPr>
          <w:spacing w:val="-60"/>
        </w:rPr>
        <w:t xml:space="preserve"> </w:t>
      </w:r>
      <w:r>
        <w:t>&amp;</w:t>
      </w:r>
      <w:r>
        <w:rPr>
          <w:spacing w:val="-60"/>
        </w:rPr>
        <w:t xml:space="preserve"> </w:t>
      </w:r>
      <w:r>
        <w:t>Set</w:t>
      </w:r>
      <w:r>
        <w:rPr>
          <w:spacing w:val="-27"/>
        </w:rPr>
        <w:t xml:space="preserve">，或是 </w:t>
      </w:r>
      <w:r>
        <w:t>Compare</w:t>
      </w:r>
      <w:r>
        <w:rPr>
          <w:spacing w:val="-60"/>
        </w:rPr>
        <w:t xml:space="preserve"> </w:t>
      </w:r>
      <w:r>
        <w:t>&amp;</w:t>
      </w:r>
      <w:r>
        <w:rPr>
          <w:spacing w:val="-60"/>
        </w:rPr>
        <w:t xml:space="preserve"> </w:t>
      </w:r>
      <w:r>
        <w:t>Swap</w:t>
      </w:r>
      <w:r>
        <w:rPr>
          <w:spacing w:val="-14"/>
        </w:rPr>
        <w:t xml:space="preserve">，现在几乎所有的 </w:t>
      </w:r>
      <w:r>
        <w:t>CPU</w:t>
      </w:r>
      <w:r>
        <w:rPr>
          <w:spacing w:val="-1"/>
        </w:rPr>
        <w:t xml:space="preserve"> 指令都支持 </w:t>
      </w:r>
      <w:r>
        <w:rPr>
          <w:spacing w:val="-6"/>
        </w:rPr>
        <w:t>CAS</w:t>
      </w:r>
      <w:r>
        <w:t>的原子操作。</w:t>
      </w:r>
    </w:p>
    <w:p>
      <w:pPr>
        <w:pStyle w:val="6"/>
        <w:spacing w:before="3" w:line="242" w:lineRule="auto"/>
        <w:ind w:left="120" w:right="317"/>
      </w:pPr>
      <w:r>
        <w:rPr>
          <w:spacing w:val="-5"/>
        </w:rPr>
        <w:t>原子操作是指一个不受其他操作影响的操作任务单元。原子操作是在多线程环境</w:t>
      </w:r>
      <w:r>
        <w:t>下避免数据不一致必须的手段。</w:t>
      </w:r>
    </w:p>
    <w:p>
      <w:pPr>
        <w:pStyle w:val="6"/>
        <w:spacing w:before="3" w:line="242" w:lineRule="auto"/>
        <w:ind w:left="120" w:right="317"/>
      </w:pPr>
      <w:r>
        <w:t>int++</w:t>
      </w:r>
      <w:r>
        <w:rPr>
          <w:spacing w:val="-5"/>
        </w:rPr>
        <w:t xml:space="preserve">并不是一个原子操作，所以当一个线程读取它的值并加 </w:t>
      </w:r>
      <w:r>
        <w:t>1</w:t>
      </w:r>
      <w:r>
        <w:rPr>
          <w:spacing w:val="-10"/>
        </w:rPr>
        <w:t xml:space="preserve"> 时，另外一个线</w:t>
      </w:r>
      <w:r>
        <w:t>程有可能会读到之前的值，这就会引发错误。</w:t>
      </w:r>
    </w:p>
    <w:p>
      <w:pPr>
        <w:pStyle w:val="6"/>
        <w:spacing w:before="3" w:line="242" w:lineRule="auto"/>
        <w:ind w:left="120" w:right="317"/>
        <w:jc w:val="both"/>
      </w:pPr>
      <w:r>
        <w:rPr>
          <w:spacing w:val="-8"/>
        </w:rPr>
        <w:t xml:space="preserve">为了解决这个问题，必须保证增加操作是原子的，在 </w:t>
      </w:r>
      <w:r>
        <w:t>JDK1.5</w:t>
      </w:r>
      <w:r>
        <w:rPr>
          <w:spacing w:val="-2"/>
        </w:rPr>
        <w:t xml:space="preserve"> 之前我们可以使用</w:t>
      </w:r>
      <w:r>
        <w:t>同步技术来做到这一点。到 JDK1.5，java.util.concurrent.atomic 包提供了int</w:t>
      </w:r>
      <w:r>
        <w:rPr>
          <w:spacing w:val="-20"/>
        </w:rPr>
        <w:t xml:space="preserve"> 和 </w:t>
      </w:r>
      <w:r>
        <w:t>long</w:t>
      </w:r>
      <w:r>
        <w:rPr>
          <w:spacing w:val="-5"/>
        </w:rPr>
        <w:t xml:space="preserve"> 类型的原子包装类，它们可以自动的保证对于他们的操作是原子的</w:t>
      </w:r>
      <w:r>
        <w:t>并且不需要使用同步。</w:t>
      </w:r>
    </w:p>
    <w:p>
      <w:pPr>
        <w:pStyle w:val="6"/>
        <w:spacing w:before="5" w:line="242" w:lineRule="auto"/>
        <w:ind w:left="120" w:right="225"/>
        <w:jc w:val="both"/>
      </w:pPr>
      <w:r>
        <w:t>java.util.concurrent 这个包里面提供了一组原子类。其基本的特性就是在多线程环境下，当有多个线程同时执行这些类的实例包含的方法时，具有排他性，</w:t>
      </w:r>
    </w:p>
    <w:p>
      <w:pPr>
        <w:spacing w:after="0" w:line="242" w:lineRule="auto"/>
        <w:jc w:val="both"/>
        <w:sectPr>
          <w:footerReference r:id="rId15" w:type="default"/>
          <w:pgSz w:w="11910" w:h="16840"/>
          <w:pgMar w:top="1420" w:right="1480" w:bottom="1400" w:left="1680" w:header="0" w:footer="1210" w:gutter="0"/>
          <w:pgNumType w:start="80"/>
          <w:cols w:space="720" w:num="1"/>
        </w:sectPr>
      </w:pPr>
    </w:p>
    <w:p>
      <w:pPr>
        <w:pStyle w:val="6"/>
        <w:spacing w:before="71" w:line="242" w:lineRule="auto"/>
        <w:ind w:left="120" w:right="317"/>
        <w:jc w:val="both"/>
      </w:pPr>
      <w:r>
        <w:rPr>
          <w:spacing w:val="-7"/>
        </w:rPr>
        <w:t>即当某个线程进入方法，执行其中的指令时，不会被其他线程打断，而别的线程</w:t>
      </w:r>
      <w:r>
        <w:t>就像自旋锁一样，一直等到该方法执行完成，才由 JVM 从等待队列中选择一个另一个线程进入，这只是一种逻辑上的理解。</w:t>
      </w:r>
    </w:p>
    <w:p>
      <w:pPr>
        <w:pStyle w:val="6"/>
        <w:spacing w:before="5" w:line="242" w:lineRule="auto"/>
        <w:ind w:left="120" w:right="585"/>
      </w:pPr>
      <w:r>
        <w:t xml:space="preserve">原子类：AtomicBoolean，AtomicInteger，AtomicLong，AtomicReference </w:t>
      </w:r>
      <w:r>
        <w:rPr>
          <w:spacing w:val="-1"/>
        </w:rPr>
        <w:t>原子数组</w:t>
      </w:r>
      <w:r>
        <w:t xml:space="preserve">：AtomicIntegerArray，AtomicLongArray，AtomicReferenceArray </w:t>
      </w:r>
      <w:r>
        <w:rPr>
          <w:spacing w:val="-1"/>
        </w:rPr>
        <w:t>原子属性更新器</w:t>
      </w:r>
      <w:r>
        <w:t>：AtomicLongFieldUpdater，AtomicIntegerFieldUpdater， AtomicReferenceFieldUpdater</w:t>
      </w:r>
    </w:p>
    <w:p>
      <w:pPr>
        <w:pStyle w:val="6"/>
        <w:spacing w:before="5" w:line="242" w:lineRule="auto"/>
        <w:ind w:left="120" w:right="345"/>
      </w:pPr>
      <w:r>
        <w:t>解决 ABA 问题的原子类：AtomicMarkableReference（通过引入一个 boolean 来反映中间有没有变过），AtomicStampedReference（通过引入一个 int 来累加来反映中间有没有变过）</w:t>
      </w:r>
    </w:p>
    <w:p>
      <w:pPr>
        <w:pStyle w:val="6"/>
        <w:spacing w:before="3"/>
        <w:rPr>
          <w:sz w:val="28"/>
        </w:rPr>
      </w:pPr>
    </w:p>
    <w:p>
      <w:pPr>
        <w:pStyle w:val="3"/>
        <w:spacing w:line="324" w:lineRule="auto"/>
        <w:ind w:right="635"/>
      </w:pPr>
      <w:bookmarkStart w:id="407" w:name="11、Java Concurrency API 中的 Lock 接口(Lock "/>
      <w:bookmarkEnd w:id="407"/>
      <w:bookmarkStart w:id="408" w:name="_bookmark163"/>
      <w:bookmarkEnd w:id="408"/>
      <w:r>
        <w:t>11、Java Concurrency API 中的 Lock 接口(Lock interface)是什么？对比同步它有什么优势？</w:t>
      </w:r>
    </w:p>
    <w:p>
      <w:pPr>
        <w:pStyle w:val="6"/>
        <w:spacing w:before="205"/>
        <w:ind w:left="120"/>
      </w:pPr>
      <w:r>
        <w:t>Lock 接口比同步方法和同步块提供了更具扩展性的锁操作。</w:t>
      </w:r>
    </w:p>
    <w:p>
      <w:pPr>
        <w:pStyle w:val="6"/>
        <w:spacing w:before="4" w:line="242" w:lineRule="auto"/>
        <w:ind w:left="120" w:right="317"/>
      </w:pPr>
      <w:r>
        <w:rPr>
          <w:spacing w:val="-8"/>
        </w:rPr>
        <w:t>他们允许更灵活的结构，可以具有完全不同的性质，并且可以支持多个相关类的</w:t>
      </w:r>
      <w:r>
        <w:t>条件对象。</w:t>
      </w:r>
    </w:p>
    <w:p>
      <w:pPr>
        <w:pStyle w:val="6"/>
        <w:spacing w:before="3" w:line="242" w:lineRule="auto"/>
        <w:ind w:left="120" w:right="6945"/>
      </w:pPr>
      <w:r>
        <w:t xml:space="preserve">它的优势有： </w:t>
      </w:r>
      <w:r>
        <w:rPr>
          <w:spacing w:val="-3"/>
        </w:rPr>
        <w:t>可以使锁更公平</w:t>
      </w:r>
    </w:p>
    <w:p>
      <w:pPr>
        <w:pStyle w:val="6"/>
        <w:spacing w:before="3"/>
        <w:ind w:left="120"/>
      </w:pPr>
      <w:r>
        <w:t>可以使线程在等待锁的时候响应中断</w:t>
      </w:r>
    </w:p>
    <w:p>
      <w:pPr>
        <w:pStyle w:val="6"/>
        <w:spacing w:before="4" w:line="242" w:lineRule="auto"/>
        <w:ind w:left="120" w:right="704"/>
      </w:pPr>
      <w:r>
        <w:t>可以让线程尝试获取锁，并在无法获取锁的时候立即返回或者等待一段时间可以在不同的范围，以不同的顺序获取和释放锁</w:t>
      </w:r>
    </w:p>
    <w:p>
      <w:pPr>
        <w:pStyle w:val="6"/>
        <w:spacing w:before="3" w:line="242" w:lineRule="auto"/>
        <w:ind w:left="120" w:right="197"/>
      </w:pPr>
      <w:r>
        <w:t>整体上来说 Lock 是 synchronized 的扩展版，Lock 提供了无条件的、可轮询的(tryLock 方法)、定时的(tryLock 带参方法)、可中断的(lockInterruptibly)</w:t>
      </w:r>
      <w:r>
        <w:rPr>
          <w:spacing w:val="-15"/>
        </w:rPr>
        <w:t>、可多条件队列的</w:t>
      </w:r>
      <w:r>
        <w:t>(newCondition</w:t>
      </w:r>
      <w:r>
        <w:rPr>
          <w:spacing w:val="-11"/>
        </w:rPr>
        <w:t xml:space="preserve"> 方法)锁操作。另外 </w:t>
      </w:r>
      <w:r>
        <w:t xml:space="preserve">Lock </w:t>
      </w:r>
      <w:r>
        <w:rPr>
          <w:spacing w:val="-1"/>
        </w:rPr>
        <w:t>的实现类基本都支持非公平锁(默认)和公平锁，</w:t>
      </w:r>
      <w:r>
        <w:rPr>
          <w:spacing w:val="-8"/>
        </w:rPr>
        <w:t>synchronized</w:t>
      </w:r>
      <w:r>
        <w:rPr>
          <w:spacing w:val="-2"/>
        </w:rPr>
        <w:t xml:space="preserve"> 只支持非公平锁， </w:t>
      </w:r>
      <w:r>
        <w:t>当然，在大部分情况下，非公平锁是高效的选择。</w:t>
      </w:r>
    </w:p>
    <w:p>
      <w:pPr>
        <w:pStyle w:val="6"/>
        <w:spacing w:before="8"/>
        <w:rPr>
          <w:sz w:val="28"/>
        </w:rPr>
      </w:pPr>
    </w:p>
    <w:p>
      <w:pPr>
        <w:pStyle w:val="3"/>
      </w:pPr>
      <w:bookmarkStart w:id="409" w:name="12、什么是 Executors 框架？"/>
      <w:bookmarkEnd w:id="409"/>
      <w:bookmarkStart w:id="410" w:name="_bookmark164"/>
      <w:bookmarkEnd w:id="410"/>
      <w:r>
        <w:t>12、什么是 Executors 框架？</w:t>
      </w:r>
    </w:p>
    <w:p>
      <w:pPr>
        <w:pStyle w:val="6"/>
        <w:spacing w:before="6"/>
        <w:rPr>
          <w:b/>
          <w:sz w:val="28"/>
        </w:rPr>
      </w:pPr>
    </w:p>
    <w:p>
      <w:pPr>
        <w:pStyle w:val="6"/>
        <w:spacing w:line="242" w:lineRule="auto"/>
        <w:ind w:left="120" w:right="344"/>
      </w:pPr>
      <w:r>
        <w:t>Executor 框架是一个根据一组执行策略调用，调度，执行和控制的异步任务的框架。</w:t>
      </w:r>
    </w:p>
    <w:p>
      <w:pPr>
        <w:pStyle w:val="6"/>
        <w:spacing w:before="3" w:line="242" w:lineRule="auto"/>
        <w:ind w:left="120" w:right="317"/>
      </w:pPr>
      <w:r>
        <w:rPr>
          <w:spacing w:val="-6"/>
        </w:rPr>
        <w:t>无限制的创建线程会引起应用程序内存溢出。所以创建一个线程池是个更好的的</w:t>
      </w:r>
      <w:r>
        <w:t>解决方案，因为可以限制线程的数量并且可以回收再利用这些线程。利用Executors 框架可以非常方便的创建一个线程池。</w:t>
      </w:r>
    </w:p>
    <w:p>
      <w:pPr>
        <w:pStyle w:val="6"/>
        <w:spacing w:before="3"/>
        <w:rPr>
          <w:sz w:val="28"/>
        </w:rPr>
      </w:pPr>
    </w:p>
    <w:p>
      <w:pPr>
        <w:pStyle w:val="3"/>
        <w:spacing w:line="324" w:lineRule="auto"/>
        <w:ind w:right="278"/>
      </w:pPr>
      <w:bookmarkStart w:id="411" w:name="13、什么是阻塞队列？阻塞队列的实现原理是什么？如何使用阻塞队列来实现生产者-消"/>
      <w:bookmarkEnd w:id="411"/>
      <w:bookmarkStart w:id="412" w:name="_bookmark165"/>
      <w:bookmarkEnd w:id="412"/>
      <w:r>
        <w:t>13、什么是阻塞队列？阻塞队列的实现原理是什么？ 如何使用阻塞队列来实现生产者-消费者模型？</w:t>
      </w:r>
    </w:p>
    <w:p>
      <w:pPr>
        <w:pStyle w:val="6"/>
        <w:spacing w:before="204"/>
        <w:ind w:left="120"/>
      </w:pPr>
      <w:r>
        <w:t>阻塞队列（BlockingQueue）是一个支持两个附加操作的队列。</w:t>
      </w:r>
    </w:p>
    <w:p>
      <w:pPr>
        <w:spacing w:after="0"/>
        <w:sectPr>
          <w:pgSz w:w="11910" w:h="16840"/>
          <w:pgMar w:top="1420" w:right="1480" w:bottom="1400" w:left="1680" w:header="0" w:footer="1210" w:gutter="0"/>
          <w:cols w:space="720" w:num="1"/>
        </w:sectPr>
      </w:pPr>
    </w:p>
    <w:p>
      <w:pPr>
        <w:pStyle w:val="6"/>
        <w:spacing w:before="71" w:line="242" w:lineRule="auto"/>
        <w:ind w:left="120" w:right="317"/>
      </w:pPr>
      <w:r>
        <w:rPr>
          <w:spacing w:val="-8"/>
        </w:rPr>
        <w:t>这两个附加的操作是：在队列为空时，获取元素的线程会等待队列变为非空。当</w:t>
      </w:r>
      <w:r>
        <w:t>队列满时，存储元素的线程会等待队列可用。</w:t>
      </w:r>
    </w:p>
    <w:p>
      <w:pPr>
        <w:pStyle w:val="6"/>
        <w:spacing w:before="3" w:line="242" w:lineRule="auto"/>
        <w:ind w:left="120" w:right="317"/>
        <w:jc w:val="both"/>
      </w:pPr>
      <w:r>
        <w:rPr>
          <w:spacing w:val="-6"/>
        </w:rPr>
        <w:t>阻塞队列常用于生产者和消费者的场景，生产者是往队列里添加元素的线程，消</w:t>
      </w:r>
      <w:r>
        <w:rPr>
          <w:spacing w:val="-7"/>
        </w:rPr>
        <w:t>费者是从队列里拿元素的线程。阻塞队列就是生产者存放元素的容器，而消费者</w:t>
      </w:r>
      <w:r>
        <w:t>也只从容器里拿元素。</w:t>
      </w:r>
    </w:p>
    <w:p>
      <w:pPr>
        <w:pStyle w:val="6"/>
        <w:spacing w:before="4"/>
        <w:ind w:left="120"/>
        <w:jc w:val="both"/>
      </w:pPr>
      <w:r>
        <w:t>JDK7 提供了 7 个阻塞队列。分别是：</w:t>
      </w:r>
    </w:p>
    <w:p>
      <w:pPr>
        <w:pStyle w:val="6"/>
        <w:spacing w:before="5" w:line="242" w:lineRule="auto"/>
        <w:ind w:left="120" w:right="1665"/>
      </w:pPr>
      <w:r>
        <w:t>ArrayBlockingQueue ：一个由数组结构组成的有界阻塞队列。LinkedBlockingQueue ：一个由链表结构组成的有界阻塞队列。PriorityBlockingQueue ：一个支持优先级排序的无界阻塞队列。DelayQueue：一个使用优先级队列实现的无界阻塞队列。SynchronousQueue：一个不存储元素的阻塞队列。LinkedTransferQueue：一个由链表结构组成的无界阻塞队列。LinkedBlockingDeque：一个由链表结构组成的双向阻塞队列。</w:t>
      </w:r>
    </w:p>
    <w:p>
      <w:pPr>
        <w:pStyle w:val="6"/>
        <w:spacing w:before="10" w:line="242" w:lineRule="auto"/>
        <w:ind w:left="120" w:right="344"/>
      </w:pPr>
      <w:r>
        <w:t>Java 5 之前实现同步存取时，可以使用普通的一个集合，然后在使用线程的协作和线程同步可以实现生产者，消费者模式，主要的技术就是用好，</w:t>
      </w:r>
    </w:p>
    <w:p>
      <w:pPr>
        <w:pStyle w:val="6"/>
        <w:spacing w:before="3" w:line="242" w:lineRule="auto"/>
        <w:ind w:left="120" w:right="317"/>
        <w:jc w:val="both"/>
      </w:pPr>
      <w:r>
        <w:t>wait ,notify,notifyAll,sychronized 这些关键字。而在 java 5 之后，可以</w:t>
      </w:r>
      <w:r>
        <w:rPr>
          <w:spacing w:val="-8"/>
        </w:rPr>
        <w:t>使用阻塞队列来实现，此方式大大简少了代码量，使得多线程编程更加容易，安</w:t>
      </w:r>
      <w:r>
        <w:t>全方面也有保障。</w:t>
      </w:r>
    </w:p>
    <w:p>
      <w:pPr>
        <w:pStyle w:val="6"/>
        <w:spacing w:before="4" w:line="242" w:lineRule="auto"/>
        <w:ind w:left="120" w:right="197"/>
      </w:pPr>
      <w:r>
        <w:t>BlockingQueue 接口是 Queue 的子接口，它的主要用途并不是作为容器，而是作为线程同步的的工具，因此他具有一个很明显的特性，当生产者线程试图向BlockingQueue</w:t>
      </w:r>
      <w:r>
        <w:rPr>
          <w:spacing w:val="-9"/>
        </w:rPr>
        <w:t xml:space="preserve"> 放入元素时，如果队列已满，则线程被阻塞，当消费者线程试图</w:t>
      </w:r>
      <w:r>
        <w:rPr>
          <w:spacing w:val="-14"/>
        </w:rPr>
        <w:t>从中取出一个元素时，如果队列为空，则该线程会被阻塞，正是因为它所具有这</w:t>
      </w:r>
      <w:r>
        <w:rPr>
          <w:spacing w:val="-10"/>
        </w:rPr>
        <w:t xml:space="preserve">个特性，所以在程序中多个线程交替向 </w:t>
      </w:r>
      <w:r>
        <w:t>BlockingQueue</w:t>
      </w:r>
      <w:r>
        <w:rPr>
          <w:spacing w:val="-8"/>
        </w:rPr>
        <w:t xml:space="preserve"> 中放入元素，取出元素， </w:t>
      </w:r>
      <w:r>
        <w:t>它可以很好的控制线程之间的通信。</w:t>
      </w:r>
    </w:p>
    <w:p>
      <w:pPr>
        <w:pStyle w:val="6"/>
        <w:spacing w:before="9" w:line="242" w:lineRule="auto"/>
        <w:ind w:left="120" w:right="317"/>
      </w:pPr>
      <w:r>
        <w:t>阻塞队列使用最经典的场景就是 socket</w:t>
      </w:r>
      <w:r>
        <w:rPr>
          <w:spacing w:val="-9"/>
        </w:rPr>
        <w:t xml:space="preserve"> 客户端数据的读取和解析，读取数据的</w:t>
      </w:r>
      <w:r>
        <w:t>线程不断将数据放入队列，然后解析线程不断从队列取数据解析。</w:t>
      </w:r>
    </w:p>
    <w:p>
      <w:pPr>
        <w:pStyle w:val="6"/>
        <w:spacing w:before="1"/>
        <w:rPr>
          <w:sz w:val="28"/>
        </w:rPr>
      </w:pPr>
    </w:p>
    <w:p>
      <w:pPr>
        <w:pStyle w:val="3"/>
        <w:jc w:val="both"/>
      </w:pPr>
      <w:bookmarkStart w:id="413" w:name="_bookmark166"/>
      <w:bookmarkEnd w:id="413"/>
      <w:bookmarkStart w:id="414" w:name="14、什么是 Callable 和 Future?"/>
      <w:bookmarkEnd w:id="414"/>
      <w:r>
        <w:t>14、什么是 Callable 和 Future?</w:t>
      </w:r>
    </w:p>
    <w:p>
      <w:pPr>
        <w:pStyle w:val="6"/>
        <w:spacing w:before="6"/>
        <w:rPr>
          <w:b/>
          <w:sz w:val="28"/>
        </w:rPr>
      </w:pPr>
    </w:p>
    <w:p>
      <w:pPr>
        <w:pStyle w:val="6"/>
        <w:spacing w:line="242" w:lineRule="auto"/>
        <w:ind w:left="120" w:right="317"/>
        <w:jc w:val="both"/>
      </w:pPr>
      <w:r>
        <w:t xml:space="preserve">Callable 接口类似于 </w:t>
      </w:r>
      <w:r>
        <w:rPr>
          <w:spacing w:val="-6"/>
        </w:rPr>
        <w:t xml:space="preserve">Runnable，从名字就可以看出来了，但是 </w:t>
      </w:r>
      <w:r>
        <w:t>Runnable</w:t>
      </w:r>
      <w:r>
        <w:rPr>
          <w:spacing w:val="-6"/>
        </w:rPr>
        <w:t xml:space="preserve"> 不会</w:t>
      </w:r>
      <w:r>
        <w:rPr>
          <w:spacing w:val="-8"/>
        </w:rPr>
        <w:t xml:space="preserve">返回结果，并且无法抛出返回结果的异常，而 </w:t>
      </w:r>
      <w:r>
        <w:t>Callable</w:t>
      </w:r>
      <w:r>
        <w:rPr>
          <w:spacing w:val="-5"/>
        </w:rPr>
        <w:t xml:space="preserve"> 功能更强大一些，被线</w:t>
      </w:r>
      <w:r>
        <w:rPr>
          <w:spacing w:val="-12"/>
        </w:rPr>
        <w:t xml:space="preserve">程执行后，可以返回值，这个返回值可以被 </w:t>
      </w:r>
      <w:r>
        <w:t>Future</w:t>
      </w:r>
      <w:r>
        <w:rPr>
          <w:spacing w:val="-8"/>
        </w:rPr>
        <w:t xml:space="preserve"> 拿到，也就是说，Future 可</w:t>
      </w:r>
      <w:r>
        <w:t>以拿到异步执行任务的返回值。</w:t>
      </w:r>
    </w:p>
    <w:p>
      <w:pPr>
        <w:pStyle w:val="6"/>
        <w:spacing w:before="6"/>
        <w:ind w:left="120"/>
        <w:jc w:val="both"/>
      </w:pPr>
      <w:r>
        <w:t>可以认为是带有回调的 Runnable。</w:t>
      </w:r>
    </w:p>
    <w:p>
      <w:pPr>
        <w:pStyle w:val="6"/>
        <w:spacing w:before="4" w:line="242" w:lineRule="auto"/>
        <w:ind w:left="120" w:right="824"/>
        <w:jc w:val="both"/>
      </w:pPr>
      <w:r>
        <w:t>Future 接口表示异步任务，是还没有完成的任务给出的未来结果。所以说Callable 用于产生结果，Future 用于获取结果。</w:t>
      </w:r>
    </w:p>
    <w:p>
      <w:pPr>
        <w:pStyle w:val="6"/>
        <w:spacing w:before="4"/>
        <w:rPr>
          <w:sz w:val="28"/>
        </w:rPr>
      </w:pPr>
    </w:p>
    <w:p>
      <w:pPr>
        <w:pStyle w:val="3"/>
        <w:spacing w:line="324" w:lineRule="auto"/>
        <w:ind w:right="476"/>
      </w:pPr>
      <w:bookmarkStart w:id="415" w:name="15、什么是 FutureTask?使用 ExecutorService 启动任"/>
      <w:bookmarkEnd w:id="415"/>
      <w:bookmarkStart w:id="416" w:name="_bookmark167"/>
      <w:bookmarkEnd w:id="416"/>
      <w:r>
        <w:t>15、什么是 FutureTask?使用 ExecutorService 启动任务。</w:t>
      </w:r>
    </w:p>
    <w:p>
      <w:pPr>
        <w:spacing w:after="0" w:line="324" w:lineRule="auto"/>
        <w:sectPr>
          <w:pgSz w:w="11910" w:h="16840"/>
          <w:pgMar w:top="1420" w:right="1480" w:bottom="1400" w:left="1680" w:header="0" w:footer="1210" w:gutter="0"/>
          <w:cols w:space="720" w:num="1"/>
        </w:sectPr>
      </w:pPr>
    </w:p>
    <w:p>
      <w:pPr>
        <w:pStyle w:val="6"/>
        <w:spacing w:before="71" w:line="242" w:lineRule="auto"/>
        <w:ind w:left="120" w:right="317"/>
        <w:jc w:val="both"/>
      </w:pPr>
      <w:r>
        <w:t>在 Java 并发程序中 FutureTask</w:t>
      </w:r>
      <w:r>
        <w:rPr>
          <w:spacing w:val="-8"/>
        </w:rPr>
        <w:t xml:space="preserve"> 表示一个可以取消的异步运算。它有启动和取</w:t>
      </w:r>
      <w:r>
        <w:rPr>
          <w:spacing w:val="-10"/>
        </w:rPr>
        <w:t>消运算、查询运算是否完成和取回运算结果等方法。只有当运算完成的时候结果</w:t>
      </w:r>
      <w:r>
        <w:t>才能取回，如果运算尚未完成 get 方法将会阻塞。一个 FutureTask 对象可以对调用了 Callable 和 Runnable</w:t>
      </w:r>
      <w:r>
        <w:rPr>
          <w:spacing w:val="-10"/>
        </w:rPr>
        <w:t xml:space="preserve"> 的对象进行包装，由于 </w:t>
      </w:r>
      <w:r>
        <w:t>FutureTask</w:t>
      </w:r>
      <w:r>
        <w:rPr>
          <w:spacing w:val="-4"/>
        </w:rPr>
        <w:t xml:space="preserve"> 也是调用</w:t>
      </w:r>
      <w:r>
        <w:t>了 Runnable</w:t>
      </w:r>
      <w:r>
        <w:rPr>
          <w:spacing w:val="-8"/>
        </w:rPr>
        <w:t xml:space="preserve"> 接口所以它可以提交给 </w:t>
      </w:r>
      <w:r>
        <w:t>Executor 来执行。</w:t>
      </w:r>
    </w:p>
    <w:p>
      <w:pPr>
        <w:pStyle w:val="6"/>
        <w:spacing w:before="6"/>
        <w:rPr>
          <w:sz w:val="28"/>
        </w:rPr>
      </w:pPr>
    </w:p>
    <w:p>
      <w:pPr>
        <w:pStyle w:val="3"/>
      </w:pPr>
      <w:bookmarkStart w:id="417" w:name="16、什么是并发容器的实现？"/>
      <w:bookmarkEnd w:id="417"/>
      <w:bookmarkStart w:id="418" w:name="_bookmark168"/>
      <w:bookmarkEnd w:id="418"/>
      <w:r>
        <w:t>16、什么是并发容器的实现？</w:t>
      </w:r>
    </w:p>
    <w:p>
      <w:pPr>
        <w:pStyle w:val="6"/>
        <w:spacing w:before="6"/>
        <w:rPr>
          <w:b/>
          <w:sz w:val="28"/>
        </w:rPr>
      </w:pPr>
    </w:p>
    <w:p>
      <w:pPr>
        <w:pStyle w:val="6"/>
        <w:spacing w:line="242" w:lineRule="auto"/>
        <w:ind w:left="120" w:right="197"/>
      </w:pPr>
      <w:r>
        <w:rPr>
          <w:spacing w:val="-7"/>
        </w:rPr>
        <w:t xml:space="preserve">何为同步容器：可以简单地理解为通过 </w:t>
      </w:r>
      <w:r>
        <w:t>synchronized</w:t>
      </w:r>
      <w:r>
        <w:rPr>
          <w:spacing w:val="-5"/>
        </w:rPr>
        <w:t xml:space="preserve"> 来实现同步的容器，如果</w:t>
      </w:r>
      <w:r>
        <w:rPr>
          <w:spacing w:val="-13"/>
        </w:rPr>
        <w:t xml:space="preserve">有多个线程调用同步容器的方法，它们将会串行执行。比如 </w:t>
      </w:r>
      <w:r>
        <w:rPr>
          <w:spacing w:val="-6"/>
        </w:rPr>
        <w:t xml:space="preserve">Vector，Hashtable， </w:t>
      </w:r>
      <w:r>
        <w:t>以及 Collections.synchronizedSet，synchronizedList 等方法返回的容器。可以通过查看 Vector，Hashtable 等这些同步容器的实现代码，可以看到这些</w:t>
      </w:r>
      <w:r>
        <w:rPr>
          <w:spacing w:val="-4"/>
        </w:rPr>
        <w:t>容器实现线程安全的方式就是将它们的状态封装起来，并在需要同步的方法上加上关键字 synchronized。</w:t>
      </w:r>
    </w:p>
    <w:p>
      <w:pPr>
        <w:pStyle w:val="6"/>
        <w:spacing w:before="8" w:line="242" w:lineRule="auto"/>
        <w:ind w:left="120" w:right="225"/>
      </w:pPr>
      <w:r>
        <w:rPr>
          <w:spacing w:val="-1"/>
        </w:rPr>
        <w:t xml:space="preserve">并发容器使用了与同步容器完全不同的加锁策略来提供更高的并发性和伸缩性， </w:t>
      </w:r>
      <w:r>
        <w:t>例如在 ConcurrentHashMap 中采用了一种粒度更细的加锁机制，可以称为分段</w:t>
      </w:r>
      <w:r>
        <w:rPr>
          <w:spacing w:val="-9"/>
        </w:rPr>
        <w:t xml:space="preserve">锁，在这种锁机制下，允许任意数量的读线程并发地访问 </w:t>
      </w:r>
      <w:r>
        <w:rPr>
          <w:spacing w:val="-8"/>
        </w:rPr>
        <w:t>map</w:t>
      </w:r>
      <w:r>
        <w:rPr>
          <w:spacing w:val="-3"/>
        </w:rPr>
        <w:t xml:space="preserve">，并且执行读操作的线程和写操作的线程也可以并发的访问 </w:t>
      </w:r>
      <w:r>
        <w:rPr>
          <w:spacing w:val="-24"/>
        </w:rPr>
        <w:t>map</w:t>
      </w:r>
      <w:r>
        <w:rPr>
          <w:spacing w:val="-5"/>
        </w:rPr>
        <w:t>，同时允许一定数量的写操作线程并发地修改 map，所以它可以在并发环境下实现更高的吞吐量。</w:t>
      </w:r>
    </w:p>
    <w:p>
      <w:pPr>
        <w:pStyle w:val="6"/>
        <w:spacing w:before="9"/>
        <w:rPr>
          <w:sz w:val="28"/>
        </w:rPr>
      </w:pPr>
    </w:p>
    <w:p>
      <w:pPr>
        <w:pStyle w:val="3"/>
      </w:pPr>
      <w:bookmarkStart w:id="419" w:name="17、多线程同步和互斥有几种实现方法，都是什么？"/>
      <w:bookmarkEnd w:id="419"/>
      <w:bookmarkStart w:id="420" w:name="_bookmark169"/>
      <w:bookmarkEnd w:id="420"/>
      <w:r>
        <w:t>17、多线程同步和互斥有几种实现方法，都是什么？</w:t>
      </w:r>
    </w:p>
    <w:p>
      <w:pPr>
        <w:pStyle w:val="6"/>
        <w:spacing w:before="5"/>
        <w:rPr>
          <w:b/>
          <w:sz w:val="28"/>
        </w:rPr>
      </w:pPr>
    </w:p>
    <w:p>
      <w:pPr>
        <w:pStyle w:val="6"/>
        <w:spacing w:line="242" w:lineRule="auto"/>
        <w:ind w:left="120" w:right="225"/>
      </w:pPr>
      <w:r>
        <w:rPr>
          <w:spacing w:val="-5"/>
        </w:rPr>
        <w:t>线程同步是指线程之间所具有的一种制约关系，一个线程的执行依赖另一个线程</w:t>
      </w:r>
      <w:r>
        <w:rPr>
          <w:spacing w:val="-6"/>
        </w:rPr>
        <w:t>的消息，当它没有得到另一个线程的消息时应等待，直到消息到达时才被唤醒。</w:t>
      </w:r>
      <w:r>
        <w:rPr>
          <w:spacing w:val="-5"/>
        </w:rPr>
        <w:t>线程互斥是指对于共享的进程系统资源，在各单个线程访问时的排它性。当有若</w:t>
      </w:r>
      <w:r>
        <w:rPr>
          <w:spacing w:val="-10"/>
        </w:rPr>
        <w:t>干个线程都要使用某一共享资源时，任何时刻最多只允许一个线程去使用，其它</w:t>
      </w:r>
      <w:r>
        <w:rPr>
          <w:spacing w:val="-15"/>
        </w:rPr>
        <w:t>要使用该资源的线程必须等待，直到占用资源者释放该资源。线程互斥可以看成是一种特殊的线程同步。</w:t>
      </w:r>
    </w:p>
    <w:p>
      <w:pPr>
        <w:pStyle w:val="6"/>
        <w:spacing w:before="9" w:line="242" w:lineRule="auto"/>
        <w:ind w:left="120" w:right="317"/>
      </w:pPr>
      <w:r>
        <w:rPr>
          <w:spacing w:val="-6"/>
        </w:rPr>
        <w:t>线程间的同步方法大体可分为两类：用户模式和内核模式。顾名思义，内核模式</w:t>
      </w:r>
      <w:r>
        <w:t>就是指利用系统内核对象的单一性来进行同步，使用时需要切换内核态与用户态，而用户模式就是不需要切换到内核态，只在用户态完成操作。</w:t>
      </w:r>
    </w:p>
    <w:p>
      <w:pPr>
        <w:pStyle w:val="6"/>
        <w:spacing w:before="4" w:line="242" w:lineRule="auto"/>
        <w:ind w:left="120" w:right="317"/>
      </w:pPr>
      <w:r>
        <w:rPr>
          <w:spacing w:val="-4"/>
        </w:rPr>
        <w:t>用户模式下的方法有：原子操作</w:t>
      </w:r>
      <w:r>
        <w:rPr>
          <w:spacing w:val="-3"/>
        </w:rPr>
        <w:t>（</w:t>
      </w:r>
      <w:r>
        <w:t>例如一个单一的全局变量</w:t>
      </w:r>
      <w:r>
        <w:rPr>
          <w:spacing w:val="-20"/>
        </w:rPr>
        <w:t>），</w:t>
      </w:r>
      <w:r>
        <w:rPr>
          <w:spacing w:val="-6"/>
        </w:rPr>
        <w:t>临界区。内核模</w:t>
      </w:r>
      <w:r>
        <w:t>式下的方法有：事件，信号量，互斥量。</w:t>
      </w:r>
    </w:p>
    <w:p>
      <w:pPr>
        <w:pStyle w:val="6"/>
        <w:spacing w:before="2"/>
        <w:rPr>
          <w:sz w:val="28"/>
        </w:rPr>
      </w:pPr>
    </w:p>
    <w:p>
      <w:pPr>
        <w:pStyle w:val="3"/>
      </w:pPr>
      <w:bookmarkStart w:id="421" w:name="18、什么是竞争条件？你怎样发现和解决竞争？"/>
      <w:bookmarkEnd w:id="421"/>
      <w:bookmarkStart w:id="422" w:name="_bookmark170"/>
      <w:bookmarkEnd w:id="422"/>
      <w:r>
        <w:t>18、什么是竞争条件？你怎样发现和解决竞争？</w:t>
      </w:r>
    </w:p>
    <w:p>
      <w:pPr>
        <w:pStyle w:val="6"/>
        <w:spacing w:before="5"/>
        <w:rPr>
          <w:b/>
          <w:sz w:val="28"/>
        </w:rPr>
      </w:pPr>
    </w:p>
    <w:p>
      <w:pPr>
        <w:pStyle w:val="6"/>
        <w:spacing w:line="242" w:lineRule="auto"/>
        <w:ind w:left="120" w:right="317"/>
      </w:pPr>
      <w:r>
        <w:rPr>
          <w:spacing w:val="-6"/>
        </w:rPr>
        <w:t>当多个进程都企图对共享数据进行某种处理，而最后的结果又取决于进程运行的</w:t>
      </w:r>
      <w:r>
        <w:t>顺序时，则我们认为这发生了竞争条件（race condition）。</w:t>
      </w:r>
    </w:p>
    <w:p>
      <w:pPr>
        <w:spacing w:after="0" w:line="242" w:lineRule="auto"/>
        <w:sectPr>
          <w:pgSz w:w="11910" w:h="16840"/>
          <w:pgMar w:top="1420" w:right="1480" w:bottom="1400" w:left="1680" w:header="0" w:footer="1210" w:gutter="0"/>
          <w:cols w:space="720" w:num="1"/>
        </w:sectPr>
      </w:pPr>
    </w:p>
    <w:p>
      <w:pPr>
        <w:pStyle w:val="6"/>
        <w:spacing w:before="11"/>
        <w:rPr>
          <w:sz w:val="7"/>
        </w:rPr>
      </w:pPr>
    </w:p>
    <w:p>
      <w:pPr>
        <w:pStyle w:val="3"/>
        <w:spacing w:before="50" w:line="324" w:lineRule="auto"/>
        <w:ind w:right="1025"/>
      </w:pPr>
      <w:bookmarkStart w:id="423" w:name="_bookmark171"/>
      <w:bookmarkEnd w:id="423"/>
      <w:bookmarkStart w:id="424" w:name="19、你将如何使用 thread dump？你将如何分析 Thread dump"/>
      <w:bookmarkEnd w:id="424"/>
      <w:r>
        <w:t>19、你将如何使用 thread dump？你将如何分析Thread dump？</w:t>
      </w:r>
    </w:p>
    <w:p>
      <w:pPr>
        <w:pStyle w:val="6"/>
        <w:spacing w:before="204"/>
        <w:ind w:left="120"/>
      </w:pPr>
      <w:r>
        <w:t>新建状态（New）</w:t>
      </w:r>
    </w:p>
    <w:p>
      <w:pPr>
        <w:pStyle w:val="6"/>
        <w:spacing w:before="4" w:line="242" w:lineRule="auto"/>
        <w:ind w:left="120" w:right="345"/>
      </w:pPr>
      <w:r>
        <w:t>用 new 语句创建的线程处于新建状态，此时它和其他 Java</w:t>
      </w:r>
      <w:r>
        <w:rPr>
          <w:spacing w:val="-3"/>
        </w:rPr>
        <w:t xml:space="preserve"> 对象一样，仅仅在</w:t>
      </w:r>
      <w:r>
        <w:t>堆区中被分配了内存。</w:t>
      </w:r>
    </w:p>
    <w:p>
      <w:pPr>
        <w:pStyle w:val="6"/>
        <w:spacing w:before="3"/>
        <w:ind w:left="120"/>
      </w:pPr>
      <w:r>
        <w:t>就绪状态（Runnable）</w:t>
      </w:r>
    </w:p>
    <w:p>
      <w:pPr>
        <w:pStyle w:val="6"/>
        <w:spacing w:before="5" w:line="242" w:lineRule="auto"/>
        <w:ind w:left="120" w:right="317"/>
        <w:jc w:val="both"/>
      </w:pPr>
      <w:r>
        <w:rPr>
          <w:spacing w:val="-5"/>
        </w:rPr>
        <w:t xml:space="preserve">当一个线程对象创建后，其他线程调用它的 </w:t>
      </w:r>
      <w:r>
        <w:t>start()</w:t>
      </w:r>
      <w:r>
        <w:rPr>
          <w:spacing w:val="-8"/>
        </w:rPr>
        <w:t>方法，该线程就进入就绪状</w:t>
      </w:r>
      <w:r>
        <w:t>态，Java 虚拟机会为它创建方法调用栈和程序计数器。处于这个状态的线程位于可运行池中，等待获得 CPU 的使用权。</w:t>
      </w:r>
    </w:p>
    <w:p>
      <w:pPr>
        <w:pStyle w:val="6"/>
        <w:spacing w:before="4"/>
        <w:ind w:left="120"/>
      </w:pPr>
      <w:r>
        <w:t>运行状态（Running）</w:t>
      </w:r>
    </w:p>
    <w:p>
      <w:pPr>
        <w:pStyle w:val="6"/>
        <w:spacing w:before="5" w:line="242" w:lineRule="auto"/>
        <w:ind w:left="120" w:right="317"/>
      </w:pPr>
      <w:r>
        <w:t xml:space="preserve">处于这个状态的线程占用 </w:t>
      </w:r>
      <w:r>
        <w:rPr>
          <w:spacing w:val="-12"/>
        </w:rPr>
        <w:t>CPU</w:t>
      </w:r>
      <w:r>
        <w:rPr>
          <w:spacing w:val="-9"/>
        </w:rPr>
        <w:t>，执行程序代码。只有处于就绪状态的线程才有机</w:t>
      </w:r>
      <w:r>
        <w:t>会转到运行状态。</w:t>
      </w:r>
    </w:p>
    <w:p>
      <w:pPr>
        <w:pStyle w:val="6"/>
        <w:spacing w:before="2"/>
        <w:ind w:left="120"/>
      </w:pPr>
      <w:r>
        <w:t>阻塞状态（Blocked）</w:t>
      </w:r>
    </w:p>
    <w:p>
      <w:pPr>
        <w:pStyle w:val="6"/>
        <w:spacing w:before="5" w:line="242" w:lineRule="auto"/>
        <w:ind w:left="120" w:right="317"/>
        <w:jc w:val="both"/>
      </w:pPr>
      <w:r>
        <w:t xml:space="preserve">阻塞状态是指线程因为某些原因放弃 </w:t>
      </w:r>
      <w:r>
        <w:rPr>
          <w:spacing w:val="-12"/>
        </w:rPr>
        <w:t>CPU</w:t>
      </w:r>
      <w:r>
        <w:rPr>
          <w:spacing w:val="-9"/>
        </w:rPr>
        <w:t>，暂时停止运行。当线程处于阻塞状态</w:t>
      </w:r>
      <w:r>
        <w:t>时，Java 虚拟机不会给线程分配 CPU。直到线程重新进入就绪状态，它才有机会转到运行状态。</w:t>
      </w:r>
    </w:p>
    <w:p>
      <w:pPr>
        <w:pStyle w:val="6"/>
        <w:spacing w:before="4"/>
        <w:ind w:left="120"/>
        <w:jc w:val="both"/>
      </w:pPr>
      <w:r>
        <w:t>阻塞状态可分为以下 3 种：</w:t>
      </w:r>
    </w:p>
    <w:p>
      <w:pPr>
        <w:pStyle w:val="6"/>
        <w:spacing w:before="5"/>
        <w:ind w:left="120"/>
        <w:jc w:val="both"/>
      </w:pPr>
      <w:r>
        <w:t>位于对象等待池中的阻塞状态（Blocked in object’s wait pool）：</w:t>
      </w:r>
    </w:p>
    <w:p>
      <w:pPr>
        <w:pStyle w:val="6"/>
        <w:spacing w:before="4" w:line="242" w:lineRule="auto"/>
        <w:ind w:left="120" w:right="317"/>
        <w:jc w:val="both"/>
      </w:pPr>
      <w:r>
        <w:rPr>
          <w:spacing w:val="-5"/>
        </w:rPr>
        <w:t xml:space="preserve">当线程处于运行状态时，如果执行了某个对象的 </w:t>
      </w:r>
      <w:r>
        <w:t>wait()</w:t>
      </w:r>
      <w:r>
        <w:rPr>
          <w:spacing w:val="-4"/>
        </w:rPr>
        <w:t>方法，</w:t>
      </w:r>
      <w:r>
        <w:rPr>
          <w:spacing w:val="-10"/>
        </w:rPr>
        <w:t>Java</w:t>
      </w:r>
      <w:r>
        <w:rPr>
          <w:spacing w:val="-3"/>
        </w:rPr>
        <w:t xml:space="preserve"> 虚拟机就会</w:t>
      </w:r>
      <w:r>
        <w:t>把线程放到这个对象的等待池中，这涉及到“线程通信”的内容。</w:t>
      </w:r>
    </w:p>
    <w:p>
      <w:pPr>
        <w:pStyle w:val="6"/>
        <w:spacing w:before="3"/>
        <w:ind w:left="120"/>
        <w:jc w:val="both"/>
      </w:pPr>
      <w:r>
        <w:t>位于对象锁池中的阻塞状态（Blocked in object’s lock pool）：</w:t>
      </w:r>
    </w:p>
    <w:p>
      <w:pPr>
        <w:pStyle w:val="6"/>
        <w:spacing w:before="5" w:line="242" w:lineRule="auto"/>
        <w:ind w:left="120" w:right="317"/>
        <w:jc w:val="both"/>
      </w:pPr>
      <w:r>
        <w:rPr>
          <w:spacing w:val="-8"/>
        </w:rPr>
        <w:t>当线程处于运行状态时，试图获得某个对象的同步锁时，如果该对象的同步锁已</w:t>
      </w:r>
      <w:r>
        <w:t>经被其他线程占用，Java 虚拟机就会把这个线程放到这个对象的锁池中，这涉及到“线程同步”的内容。</w:t>
      </w:r>
    </w:p>
    <w:p>
      <w:pPr>
        <w:pStyle w:val="6"/>
        <w:spacing w:before="4"/>
        <w:ind w:left="120"/>
        <w:jc w:val="both"/>
      </w:pPr>
      <w:r>
        <w:t>其他阻塞状态（Otherwise Blocked）：</w:t>
      </w:r>
    </w:p>
    <w:p>
      <w:pPr>
        <w:pStyle w:val="6"/>
        <w:spacing w:before="4" w:line="242" w:lineRule="auto"/>
        <w:ind w:left="120" w:right="345"/>
        <w:jc w:val="both"/>
      </w:pPr>
      <w:r>
        <w:t>当前线程执行了 sleep()方法，或者调用了其他线程的 join()方法，或者发出了 I/O 请求时，就会进入这个状态。</w:t>
      </w:r>
    </w:p>
    <w:p>
      <w:pPr>
        <w:pStyle w:val="6"/>
        <w:spacing w:before="3"/>
        <w:ind w:left="120"/>
      </w:pPr>
      <w:r>
        <w:t>死亡状态（Dead）</w:t>
      </w:r>
    </w:p>
    <w:p>
      <w:pPr>
        <w:pStyle w:val="6"/>
        <w:spacing w:before="5"/>
        <w:ind w:left="120"/>
      </w:pPr>
      <w:r>
        <w:t>当线程退出 run()方法时，就进入死亡状态，该线程结束生命周期。</w:t>
      </w:r>
    </w:p>
    <w:p>
      <w:pPr>
        <w:pStyle w:val="6"/>
      </w:pPr>
    </w:p>
    <w:p>
      <w:pPr>
        <w:pStyle w:val="6"/>
        <w:spacing w:before="7"/>
        <w:rPr>
          <w:sz w:val="28"/>
        </w:rPr>
      </w:pPr>
    </w:p>
    <w:p>
      <w:pPr>
        <w:pStyle w:val="3"/>
        <w:spacing w:before="1" w:line="324" w:lineRule="auto"/>
        <w:ind w:right="273"/>
      </w:pPr>
      <w:bookmarkStart w:id="425" w:name="_bookmark172"/>
      <w:bookmarkEnd w:id="425"/>
      <w:bookmarkStart w:id="426" w:name="20、为什么我们调用 start()方法时会执行 run()方法，为什么我们不能"/>
      <w:bookmarkEnd w:id="426"/>
      <w:r>
        <w:t>20、为什么我们调用 start()方法时会执行 run()方法，为什么我们不能直接调用 run()方法？</w:t>
      </w:r>
    </w:p>
    <w:p>
      <w:pPr>
        <w:pStyle w:val="6"/>
        <w:spacing w:before="204" w:line="242" w:lineRule="auto"/>
        <w:ind w:left="120" w:right="225"/>
      </w:pPr>
      <w:r>
        <w:t>当你调用 start()方法时你将创建新的线程，并且执行在 run()</w:t>
      </w:r>
      <w:r>
        <w:rPr>
          <w:spacing w:val="-3"/>
        </w:rPr>
        <w:t>方法里的代码。</w:t>
      </w:r>
      <w:r>
        <w:t>但是如果你直接调用 run()</w:t>
      </w:r>
      <w:r>
        <w:rPr>
          <w:spacing w:val="-11"/>
        </w:rPr>
        <w:t>方法，它不会创建新的线程也不会执行调用线程的代码，只会把 run 方法当作普通方法去执行。</w:t>
      </w:r>
    </w:p>
    <w:p>
      <w:pPr>
        <w:pStyle w:val="6"/>
        <w:spacing w:before="3"/>
        <w:rPr>
          <w:sz w:val="28"/>
        </w:rPr>
      </w:pPr>
    </w:p>
    <w:p>
      <w:pPr>
        <w:pStyle w:val="3"/>
      </w:pPr>
      <w:bookmarkStart w:id="427" w:name="_bookmark173"/>
      <w:bookmarkEnd w:id="427"/>
      <w:bookmarkStart w:id="428" w:name="21、Java 中你怎样唤醒一个阻塞的线程？"/>
      <w:bookmarkEnd w:id="428"/>
      <w:r>
        <w:t>21、Java 中你怎样唤醒一个阻塞的线程？</w:t>
      </w:r>
    </w:p>
    <w:p>
      <w:pPr>
        <w:spacing w:after="0"/>
        <w:sectPr>
          <w:pgSz w:w="11910" w:h="16840"/>
          <w:pgMar w:top="1420" w:right="1480" w:bottom="1400" w:left="1680" w:header="0" w:footer="1210" w:gutter="0"/>
          <w:cols w:space="720" w:num="1"/>
        </w:sectPr>
      </w:pPr>
    </w:p>
    <w:p>
      <w:pPr>
        <w:pStyle w:val="6"/>
        <w:spacing w:before="71" w:line="242" w:lineRule="auto"/>
        <w:ind w:left="120" w:right="225"/>
      </w:pPr>
      <w:r>
        <w:t>在 Java 发展史上曾经使用 suspend()、resume()方法对于线程进行阻塞唤醒， 但随之出现很多问题，比较典型的还是死锁问题。</w:t>
      </w:r>
    </w:p>
    <w:p>
      <w:pPr>
        <w:pStyle w:val="6"/>
        <w:spacing w:before="3" w:line="242" w:lineRule="auto"/>
        <w:ind w:left="120" w:right="1065"/>
      </w:pPr>
      <w:r>
        <w:t>解决方案可以使用以对象为目标的阻塞，即利用 Object 类的 wait()和notify()方法实现线程阻塞。</w:t>
      </w:r>
    </w:p>
    <w:p>
      <w:pPr>
        <w:pStyle w:val="6"/>
        <w:spacing w:before="3" w:line="242" w:lineRule="auto"/>
        <w:ind w:left="120" w:right="197"/>
      </w:pPr>
      <w:r>
        <w:rPr>
          <w:spacing w:val="-2"/>
        </w:rPr>
        <w:t>首 先 ，</w:t>
      </w:r>
      <w:r>
        <w:rPr>
          <w:spacing w:val="-7"/>
        </w:rPr>
        <w:t>wait</w:t>
      </w:r>
      <w:r>
        <w:rPr>
          <w:spacing w:val="-32"/>
        </w:rPr>
        <w:t>、</w:t>
      </w:r>
      <w:r>
        <w:t>notify</w:t>
      </w:r>
      <w:r>
        <w:rPr>
          <w:spacing w:val="-4"/>
        </w:rPr>
        <w:t xml:space="preserve"> 方法是针对对象的，调用任意对象的 </w:t>
      </w:r>
      <w:r>
        <w:t>wait()方法都将导</w:t>
      </w:r>
      <w:r>
        <w:rPr>
          <w:spacing w:val="-20"/>
        </w:rPr>
        <w:t xml:space="preserve">致线程阻塞，阻塞的同时也将释放该对象的锁，相应地，调用任意对象的 </w:t>
      </w:r>
      <w:r>
        <w:t xml:space="preserve">notify() </w:t>
      </w:r>
      <w:r>
        <w:rPr>
          <w:spacing w:val="-5"/>
        </w:rPr>
        <w:t>方法则将随机解除该对象阻塞的线程，但它需要重新获取改对象的锁，直到获取成功才能往下执行；其次，wait、notify 方法必须在 synchronized 块或方法</w:t>
      </w:r>
      <w:r>
        <w:rPr>
          <w:spacing w:val="-9"/>
        </w:rPr>
        <w:t xml:space="preserve">中被调用，并且要保证同步块或方法的锁对象与调用 </w:t>
      </w:r>
      <w:r>
        <w:t>wait</w:t>
      </w:r>
      <w:r>
        <w:rPr>
          <w:spacing w:val="-46"/>
        </w:rPr>
        <w:t>、</w:t>
      </w:r>
      <w:r>
        <w:t>notify 方法的对象</w:t>
      </w:r>
      <w:r>
        <w:rPr>
          <w:spacing w:val="-7"/>
        </w:rPr>
        <w:t xml:space="preserve">是同一个，如此一来在调用 </w:t>
      </w:r>
      <w:r>
        <w:t>wait</w:t>
      </w:r>
      <w:r>
        <w:rPr>
          <w:spacing w:val="-3"/>
        </w:rPr>
        <w:t xml:space="preserve"> 之前当前线程就已经成功获取某对象的锁，执行 wait 阻塞后当前线程就将之前获取的对象锁释放。</w:t>
      </w:r>
    </w:p>
    <w:p>
      <w:pPr>
        <w:pStyle w:val="6"/>
        <w:spacing w:before="9"/>
        <w:rPr>
          <w:sz w:val="28"/>
        </w:rPr>
      </w:pPr>
    </w:p>
    <w:p>
      <w:pPr>
        <w:pStyle w:val="3"/>
        <w:spacing w:line="324" w:lineRule="auto"/>
        <w:ind w:right="471"/>
      </w:pPr>
      <w:bookmarkStart w:id="429" w:name="_bookmark174"/>
      <w:bookmarkEnd w:id="429"/>
      <w:bookmarkStart w:id="430" w:name="22、在 Java 中 CycliBarriar 和 CountdownLatc"/>
      <w:bookmarkEnd w:id="430"/>
      <w:r>
        <w:t>22、在 Java 中 CycliBarriar 和 CountdownLatch 有什么区别？</w:t>
      </w:r>
    </w:p>
    <w:p>
      <w:pPr>
        <w:pStyle w:val="6"/>
        <w:spacing w:before="204"/>
        <w:ind w:left="120"/>
      </w:pPr>
      <w:r>
        <w:t>CyclicBarrier 可以重复使用，而 CountdownLatch 不能重复使用。</w:t>
      </w:r>
    </w:p>
    <w:p>
      <w:pPr>
        <w:pStyle w:val="6"/>
        <w:spacing w:before="4" w:line="242" w:lineRule="auto"/>
        <w:ind w:left="120" w:right="317"/>
      </w:pPr>
      <w:r>
        <w:t>Java</w:t>
      </w:r>
      <w:r>
        <w:rPr>
          <w:spacing w:val="4"/>
        </w:rPr>
        <w:t xml:space="preserve"> 的 </w:t>
      </w:r>
      <w:r>
        <w:t>concurrent</w:t>
      </w:r>
      <w:r>
        <w:rPr>
          <w:spacing w:val="1"/>
        </w:rPr>
        <w:t xml:space="preserve"> 包里面的 </w:t>
      </w:r>
      <w:r>
        <w:t>CountDownLatch 其实可以把它看作一个计数器</w:t>
      </w:r>
      <w:r>
        <w:rPr>
          <w:spacing w:val="-11"/>
        </w:rPr>
        <w:t>，只不过这个计数器的操作是原子操作，同时只能有一个线程去操作这个计数器，也就是同时只能有一个线程去减这个计数器里面的值。你可以向CountDownLatch 对象设置一个初始的数字作为计数值，任何调用这个对象上的await()方法都会阻塞，直到这个计数器的计数值被其他的线程减为 0 为止。所以在当前计数到达零之前，</w:t>
      </w:r>
      <w:r>
        <w:rPr>
          <w:spacing w:val="-6"/>
        </w:rPr>
        <w:t>await</w:t>
      </w:r>
      <w:r>
        <w:rPr>
          <w:spacing w:val="-8"/>
        </w:rPr>
        <w:t xml:space="preserve"> 方法会一直受阻塞。之后，会释放所有等待</w:t>
      </w:r>
      <w:r>
        <w:rPr>
          <w:spacing w:val="-2"/>
        </w:rPr>
        <w:t>的线程，</w:t>
      </w:r>
      <w:r>
        <w:rPr>
          <w:spacing w:val="-8"/>
        </w:rPr>
        <w:t>await</w:t>
      </w:r>
      <w:r>
        <w:rPr>
          <w:spacing w:val="-5"/>
        </w:rPr>
        <w:t xml:space="preserve"> 的所有后续调用都将立即返回。这种现象只出现一次——计数无</w:t>
      </w:r>
      <w:r>
        <w:rPr>
          <w:spacing w:val="-14"/>
        </w:rPr>
        <w:t xml:space="preserve">法被重置。如果需要重置计数，请考虑使用 </w:t>
      </w:r>
      <w:r>
        <w:t>CyclicBarrier</w:t>
      </w:r>
      <w:r>
        <w:rPr>
          <w:spacing w:val="-70"/>
        </w:rPr>
        <w:t>。</w:t>
      </w:r>
      <w:r>
        <w:t>CountDownLatch</w:t>
      </w:r>
      <w:r>
        <w:rPr>
          <w:spacing w:val="-9"/>
        </w:rPr>
        <w:t xml:space="preserve"> 的</w:t>
      </w:r>
      <w:r>
        <w:rPr>
          <w:spacing w:val="-7"/>
        </w:rPr>
        <w:t>一个非常典型的应用场景是：有一个任务想要往下执行，但必须要等到其他的任务执行完毕后才可以继续往下执行。假如我们这个想要继续往下执行的任务调用</w:t>
      </w:r>
      <w:r>
        <w:t>一个 CountDownLatch 对象的 await()</w:t>
      </w:r>
      <w:r>
        <w:rPr>
          <w:spacing w:val="-12"/>
        </w:rPr>
        <w:t>方法，其他的任务执行完自己的任务后调</w:t>
      </w:r>
      <w:r>
        <w:rPr>
          <w:spacing w:val="-1"/>
        </w:rPr>
        <w:t xml:space="preserve">用同一个 </w:t>
      </w:r>
      <w:r>
        <w:t>CountDownLatch 对象上的 countDown()</w:t>
      </w:r>
      <w:r>
        <w:rPr>
          <w:spacing w:val="-14"/>
        </w:rPr>
        <w:t xml:space="preserve">方法，这个调用 </w:t>
      </w:r>
      <w:r>
        <w:t>await(</w:t>
      </w:r>
      <w:r>
        <w:rPr>
          <w:spacing w:val="-6"/>
        </w:rPr>
        <w:t>)方法</w:t>
      </w:r>
    </w:p>
    <w:p>
      <w:pPr>
        <w:pStyle w:val="6"/>
        <w:spacing w:before="18" w:line="242" w:lineRule="auto"/>
        <w:ind w:left="120" w:right="197"/>
      </w:pPr>
      <w:r>
        <w:rPr>
          <w:spacing w:val="-9"/>
        </w:rPr>
        <w:t xml:space="preserve">的任务将一直阻塞等待，直到这个 </w:t>
      </w:r>
      <w:r>
        <w:t>CountDownLatch</w:t>
      </w:r>
      <w:r>
        <w:rPr>
          <w:spacing w:val="-1"/>
        </w:rPr>
        <w:t xml:space="preserve"> 对象的计数值减到 </w:t>
      </w:r>
      <w:r>
        <w:t>0</w:t>
      </w:r>
      <w:r>
        <w:rPr>
          <w:spacing w:val="-4"/>
        </w:rPr>
        <w:t xml:space="preserve"> 为止。</w:t>
      </w:r>
      <w:r>
        <w:t>CyclicBarrier</w:t>
      </w:r>
      <w:r>
        <w:rPr>
          <w:spacing w:val="-8"/>
        </w:rPr>
        <w:t xml:space="preserve"> 一个同步辅助类，它允许一组线程互相等待，直到到达某个公共屏障点 (common barrier point)。在涉及一组固定大小的线程的程序中，这些</w:t>
      </w:r>
      <w:r>
        <w:rPr>
          <w:spacing w:val="-12"/>
        </w:rPr>
        <w:t xml:space="preserve">线程必须不时地互相等待，此时 </w:t>
      </w:r>
      <w:r>
        <w:t>CyclicBarrier</w:t>
      </w:r>
      <w:r>
        <w:rPr>
          <w:spacing w:val="-7"/>
        </w:rPr>
        <w:t xml:space="preserve"> 很有用。因为该 </w:t>
      </w:r>
      <w:r>
        <w:t>barrier</w:t>
      </w:r>
      <w:r>
        <w:rPr>
          <w:spacing w:val="-1"/>
        </w:rPr>
        <w:t xml:space="preserve"> 在释放等待线程后可以重用，所以称它为循环 的 barrier。</w:t>
      </w:r>
    </w:p>
    <w:p>
      <w:pPr>
        <w:pStyle w:val="6"/>
        <w:spacing w:before="8"/>
        <w:rPr>
          <w:sz w:val="28"/>
        </w:rPr>
      </w:pPr>
    </w:p>
    <w:p>
      <w:pPr>
        <w:pStyle w:val="3"/>
        <w:spacing w:line="324" w:lineRule="auto"/>
        <w:ind w:right="672"/>
      </w:pPr>
      <w:bookmarkStart w:id="431" w:name="_bookmark175"/>
      <w:bookmarkEnd w:id="431"/>
      <w:bookmarkStart w:id="432" w:name="23、什么是不可变对象，它对写并发应用有什么帮助？"/>
      <w:bookmarkEnd w:id="432"/>
      <w:r>
        <w:t>23、什么是不可变对象，它对写并发应用有什么帮助？</w:t>
      </w:r>
    </w:p>
    <w:p>
      <w:pPr>
        <w:pStyle w:val="6"/>
        <w:spacing w:before="204" w:line="242" w:lineRule="auto"/>
        <w:ind w:left="120" w:right="345"/>
      </w:pPr>
      <w:r>
        <w:t>不可变对象(Immutable Objects)即对象一旦被创建它的状态（对象的数据，也即对象属性值）就不能改变，反之即为可变对象(Mutable Objects)。</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317"/>
      </w:pPr>
      <w:r>
        <w:t>不可变对象的类即为不可变类(Immutable</w:t>
      </w:r>
      <w:r>
        <w:rPr>
          <w:spacing w:val="-60"/>
        </w:rPr>
        <w:t xml:space="preserve"> </w:t>
      </w:r>
      <w:r>
        <w:t>Class)</w:t>
      </w:r>
      <w:r>
        <w:rPr>
          <w:spacing w:val="-34"/>
        </w:rPr>
        <w:t>。</w:t>
      </w:r>
      <w:r>
        <w:t>Java</w:t>
      </w:r>
      <w:r>
        <w:rPr>
          <w:spacing w:val="-2"/>
        </w:rPr>
        <w:t xml:space="preserve"> 平台类库中包含许多不</w:t>
      </w:r>
      <w:r>
        <w:t>可变类，如 String、基本类型的包装类、BigInteger 和 BigDecimal 等。</w:t>
      </w:r>
    </w:p>
    <w:p>
      <w:pPr>
        <w:pStyle w:val="6"/>
        <w:spacing w:before="3" w:line="242" w:lineRule="auto"/>
        <w:ind w:left="120" w:right="317"/>
      </w:pPr>
      <w:r>
        <w:rPr>
          <w:spacing w:val="-4"/>
        </w:rPr>
        <w:t>不可变对象天生是线程安全的。它们的常量</w:t>
      </w:r>
      <w:r>
        <w:t>（域</w:t>
      </w:r>
      <w:r>
        <w:rPr>
          <w:spacing w:val="-24"/>
        </w:rPr>
        <w:t>）</w:t>
      </w:r>
      <w:r>
        <w:rPr>
          <w:spacing w:val="-4"/>
        </w:rPr>
        <w:t>是在构造函数中创建的。既然</w:t>
      </w:r>
      <w:r>
        <w:t>它们的状态无法修改，这些常量永远不会变。</w:t>
      </w:r>
    </w:p>
    <w:p>
      <w:pPr>
        <w:pStyle w:val="6"/>
        <w:spacing w:before="3"/>
        <w:ind w:left="120"/>
      </w:pPr>
      <w:r>
        <w:t>不可变对象永远是线程安全的。</w:t>
      </w:r>
    </w:p>
    <w:p>
      <w:pPr>
        <w:pStyle w:val="6"/>
        <w:spacing w:before="4" w:line="242" w:lineRule="auto"/>
        <w:ind w:left="120" w:right="3825"/>
      </w:pPr>
      <w:r>
        <w:t>只有满足如下状态，一个对象才是不可变的； 它的状态不能在创建后再被修改；</w:t>
      </w:r>
    </w:p>
    <w:p>
      <w:pPr>
        <w:pStyle w:val="6"/>
        <w:spacing w:before="3" w:line="242" w:lineRule="auto"/>
        <w:ind w:left="120" w:right="345"/>
      </w:pPr>
      <w:r>
        <w:t>所有域都是 final 类型；并且，它被正确创建（创建期间没有发生 this 引用的逸出）。</w:t>
      </w:r>
    </w:p>
    <w:p>
      <w:pPr>
        <w:pStyle w:val="6"/>
        <w:spacing w:before="2"/>
        <w:rPr>
          <w:sz w:val="28"/>
        </w:rPr>
      </w:pPr>
    </w:p>
    <w:p>
      <w:pPr>
        <w:pStyle w:val="3"/>
      </w:pPr>
      <w:bookmarkStart w:id="433" w:name="_bookmark176"/>
      <w:bookmarkEnd w:id="433"/>
      <w:bookmarkStart w:id="434" w:name="24、什么是多线程中的上下文切换？"/>
      <w:bookmarkEnd w:id="434"/>
      <w:r>
        <w:t>24、什么是多线程中的上下文切换？</w:t>
      </w:r>
    </w:p>
    <w:p>
      <w:pPr>
        <w:pStyle w:val="6"/>
        <w:spacing w:before="5"/>
        <w:rPr>
          <w:b/>
          <w:sz w:val="28"/>
        </w:rPr>
      </w:pPr>
    </w:p>
    <w:p>
      <w:pPr>
        <w:pStyle w:val="6"/>
        <w:spacing w:before="1" w:line="242" w:lineRule="auto"/>
        <w:ind w:left="120" w:right="197"/>
      </w:pPr>
      <w:r>
        <w:rPr>
          <w:spacing w:val="-2"/>
        </w:rPr>
        <w:t>在上下文切换过程中，</w:t>
      </w:r>
      <w:r>
        <w:rPr>
          <w:spacing w:val="-12"/>
        </w:rPr>
        <w:t>CPU</w:t>
      </w:r>
      <w:r>
        <w:rPr>
          <w:spacing w:val="-4"/>
        </w:rPr>
        <w:t xml:space="preserve"> 会停止处理当前运行的程序，并保存当前程序运行的</w:t>
      </w:r>
      <w:r>
        <w:rPr>
          <w:spacing w:val="-10"/>
        </w:rPr>
        <w:t>具体位置以便之后继续运行。从这个角度来看，上下文切换有点像我们同时阅读</w:t>
      </w:r>
      <w:r>
        <w:rPr>
          <w:spacing w:val="-16"/>
        </w:rPr>
        <w:t xml:space="preserve">几本书，在来回切换书本的同时我们需要记住每本书当前读到的页码。在程序中， </w:t>
      </w:r>
      <w:r>
        <w:t>上下文切换过程中的“页码”信息是保存在进程控制块（PCB）中的。PCB 还经</w:t>
      </w:r>
      <w:r>
        <w:rPr>
          <w:spacing w:val="-1"/>
        </w:rPr>
        <w:t>常被称作“切换桢”</w:t>
      </w:r>
      <w:r>
        <w:rPr>
          <w:spacing w:val="-5"/>
        </w:rPr>
        <w:t>（switchframe）</w:t>
      </w:r>
      <w:r>
        <w:rPr>
          <w:spacing w:val="-6"/>
        </w:rPr>
        <w:t xml:space="preserve">。“页码”信息会一直保存到 </w:t>
      </w:r>
      <w:r>
        <w:t>CPU 的内存中，直到他们被再次使用。</w:t>
      </w:r>
    </w:p>
    <w:p>
      <w:pPr>
        <w:pStyle w:val="6"/>
        <w:spacing w:before="8" w:line="242" w:lineRule="auto"/>
        <w:ind w:left="120" w:right="345"/>
      </w:pPr>
      <w:r>
        <w:t>上下文切换是存储和恢复 CPU</w:t>
      </w:r>
      <w:r>
        <w:rPr>
          <w:spacing w:val="-1"/>
        </w:rPr>
        <w:t xml:space="preserve"> 状态的过程，它使得线程执行能够从中断点恢复</w:t>
      </w:r>
      <w:r>
        <w:t>执行。上下文切换是多任务操作系统和多线程环境的基本特征。</w:t>
      </w:r>
    </w:p>
    <w:p>
      <w:pPr>
        <w:pStyle w:val="6"/>
        <w:spacing w:before="4"/>
        <w:rPr>
          <w:sz w:val="28"/>
        </w:rPr>
      </w:pPr>
    </w:p>
    <w:p>
      <w:pPr>
        <w:pStyle w:val="3"/>
      </w:pPr>
      <w:bookmarkStart w:id="435" w:name="25、Java 中用到的线程调度算法是什么？"/>
      <w:bookmarkEnd w:id="435"/>
      <w:bookmarkStart w:id="436" w:name="_bookmark177"/>
      <w:bookmarkEnd w:id="436"/>
      <w:r>
        <w:t>25、Java</w:t>
      </w:r>
      <w:r>
        <w:rPr>
          <w:spacing w:val="-3"/>
        </w:rPr>
        <w:t xml:space="preserve"> 中用到的线程调度算法是什么？</w:t>
      </w:r>
    </w:p>
    <w:p>
      <w:pPr>
        <w:pStyle w:val="6"/>
        <w:spacing w:before="6"/>
        <w:rPr>
          <w:b/>
          <w:sz w:val="28"/>
        </w:rPr>
      </w:pPr>
    </w:p>
    <w:p>
      <w:pPr>
        <w:pStyle w:val="6"/>
        <w:spacing w:line="242" w:lineRule="auto"/>
        <w:ind w:left="120" w:right="345"/>
      </w:pPr>
      <w:r>
        <w:t>计算机通常只有一个 CPU,在任意时刻只能执行一条机器指令,每个线程只有获得 CPU 的使用权才能执行指令.所谓多线程的并发运行,其实是指从宏观上看, 各个线程轮流获得 CPU 的使用权,分别执行各自的任务.在运行池中,会有多个处于就绪状态的线程在等待 CPU,JAVA 虚拟机的一项任务就是负责线程的调度, 线程调度是指按照特定机制为多个线程分配 CPU 的使用权.</w:t>
      </w:r>
    </w:p>
    <w:p>
      <w:pPr>
        <w:pStyle w:val="6"/>
        <w:spacing w:before="7"/>
        <w:ind w:left="120"/>
      </w:pPr>
      <w:r>
        <w:t>有两种调度模型：分时调度模型和抢占式调度模型。</w:t>
      </w:r>
    </w:p>
    <w:p>
      <w:pPr>
        <w:pStyle w:val="6"/>
        <w:spacing w:before="4" w:line="242" w:lineRule="auto"/>
        <w:ind w:left="120" w:right="465"/>
        <w:jc w:val="both"/>
      </w:pPr>
      <w:r>
        <w:t>分时调度模型是指让所有的线程轮流获得 cpu 的使用权,并且平均分配每个线程占用的 CPU 的时间片这个也比较好理解。</w:t>
      </w:r>
    </w:p>
    <w:p>
      <w:pPr>
        <w:pStyle w:val="6"/>
        <w:spacing w:before="3" w:line="242" w:lineRule="auto"/>
        <w:ind w:left="120" w:right="345"/>
        <w:jc w:val="both"/>
      </w:pPr>
      <w:r>
        <w:t>Java 虚拟机采用抢占式调度模型，是指优先让可运行池中优先级高的线程占用CPU，如果可运行池中的线程优先级相同，那么就随机选择一个线程，使其占用CPU。处于运行状态的线程会一直运行，直至它不得不放弃 CPU。</w:t>
      </w:r>
    </w:p>
    <w:p>
      <w:pPr>
        <w:pStyle w:val="6"/>
        <w:spacing w:before="3"/>
        <w:rPr>
          <w:sz w:val="28"/>
        </w:rPr>
      </w:pPr>
    </w:p>
    <w:p>
      <w:pPr>
        <w:pStyle w:val="3"/>
      </w:pPr>
      <w:bookmarkStart w:id="437" w:name="_bookmark178"/>
      <w:bookmarkEnd w:id="437"/>
      <w:bookmarkStart w:id="438" w:name="26、什么是线程组，为什么在 Java 中不推荐使用？"/>
      <w:bookmarkEnd w:id="438"/>
      <w:r>
        <w:t>26、什么是线程组，为什么在 Java 中不推荐使用？</w:t>
      </w:r>
    </w:p>
    <w:p>
      <w:pPr>
        <w:pStyle w:val="6"/>
        <w:spacing w:before="6"/>
        <w:rPr>
          <w:b/>
          <w:sz w:val="28"/>
        </w:rPr>
      </w:pPr>
    </w:p>
    <w:p>
      <w:pPr>
        <w:pStyle w:val="6"/>
        <w:spacing w:line="242" w:lineRule="auto"/>
        <w:ind w:left="120" w:right="197"/>
      </w:pPr>
      <w:r>
        <w:rPr>
          <w:spacing w:val="-5"/>
        </w:rPr>
        <w:t>线程组和线程池是两个不同的概念，他们的作用完全不同，前者是为了方便线程</w:t>
      </w:r>
      <w:r>
        <w:rPr>
          <w:spacing w:val="-17"/>
        </w:rPr>
        <w:t>的管理，后者是为了管理线程的生命周期，复用线程，减少创建销毁线程的开销。</w:t>
      </w:r>
    </w:p>
    <w:p>
      <w:pPr>
        <w:spacing w:after="0" w:line="242" w:lineRule="auto"/>
        <w:sectPr>
          <w:pgSz w:w="11910" w:h="16840"/>
          <w:pgMar w:top="1420" w:right="1480" w:bottom="1400" w:left="1680" w:header="0" w:footer="1210" w:gutter="0"/>
          <w:cols w:space="720" w:num="1"/>
        </w:sectPr>
      </w:pPr>
    </w:p>
    <w:p>
      <w:pPr>
        <w:pStyle w:val="6"/>
        <w:rPr>
          <w:sz w:val="20"/>
        </w:rPr>
      </w:pPr>
    </w:p>
    <w:p>
      <w:pPr>
        <w:pStyle w:val="6"/>
        <w:rPr>
          <w:sz w:val="20"/>
        </w:rPr>
      </w:pPr>
    </w:p>
    <w:p>
      <w:pPr>
        <w:pStyle w:val="3"/>
        <w:spacing w:before="228" w:line="324" w:lineRule="auto"/>
        <w:ind w:right="274"/>
      </w:pPr>
      <w:bookmarkStart w:id="439" w:name="_bookmark179"/>
      <w:bookmarkEnd w:id="439"/>
      <w:bookmarkStart w:id="440" w:name="27、为什么使用 Executor 框架比使用应用创建和管理线程好？"/>
      <w:bookmarkEnd w:id="440"/>
      <w:r>
        <w:t>27、为什么使用 Executor 框架比使用应用创建和管理线程好？</w:t>
      </w:r>
    </w:p>
    <w:p>
      <w:pPr>
        <w:pStyle w:val="6"/>
        <w:spacing w:before="205"/>
        <w:ind w:left="120"/>
        <w:jc w:val="both"/>
      </w:pPr>
      <w:r>
        <w:t>为什么要使用 Executor 线程池框架</w:t>
      </w:r>
    </w:p>
    <w:p>
      <w:pPr>
        <w:pStyle w:val="6"/>
        <w:spacing w:before="4" w:line="242" w:lineRule="auto"/>
        <w:ind w:left="120" w:right="317"/>
        <w:jc w:val="both"/>
      </w:pPr>
      <w:r>
        <w:t>1</w:t>
      </w:r>
      <w:r>
        <w:rPr>
          <w:spacing w:val="-4"/>
        </w:rPr>
        <w:t xml:space="preserve">、每次执行任务创建线程 </w:t>
      </w:r>
      <w:r>
        <w:t>new</w:t>
      </w:r>
      <w:r>
        <w:rPr>
          <w:spacing w:val="-60"/>
        </w:rPr>
        <w:t xml:space="preserve"> </w:t>
      </w:r>
      <w:r>
        <w:t>Thread()</w:t>
      </w:r>
      <w:r>
        <w:rPr>
          <w:spacing w:val="-4"/>
        </w:rPr>
        <w:t>比较消耗性能，创建一个线程是比较耗</w:t>
      </w:r>
      <w:r>
        <w:t>时、耗资源的。</w:t>
      </w:r>
    </w:p>
    <w:p>
      <w:pPr>
        <w:pStyle w:val="6"/>
        <w:spacing w:before="3" w:line="242" w:lineRule="auto"/>
        <w:ind w:left="120" w:right="317"/>
        <w:jc w:val="both"/>
      </w:pPr>
      <w:r>
        <w:t>2</w:t>
      </w:r>
      <w:r>
        <w:rPr>
          <w:spacing w:val="-3"/>
        </w:rPr>
        <w:t xml:space="preserve">、调用 </w:t>
      </w:r>
      <w:r>
        <w:t>new</w:t>
      </w:r>
      <w:r>
        <w:rPr>
          <w:spacing w:val="-60"/>
        </w:rPr>
        <w:t xml:space="preserve"> </w:t>
      </w:r>
      <w:r>
        <w:t>Thread()</w:t>
      </w:r>
      <w:r>
        <w:rPr>
          <w:spacing w:val="-4"/>
        </w:rPr>
        <w:t>创建的线程缺乏管理，被称为野线程，而且可以无限制的</w:t>
      </w:r>
      <w:r>
        <w:rPr>
          <w:spacing w:val="-10"/>
        </w:rPr>
        <w:t>创建，线程之间的相互竞争会导致过多占用系统资源而导致系统瘫痪，还有线程</w:t>
      </w:r>
      <w:r>
        <w:t>之间的频繁交替也会消耗很多系统资源。</w:t>
      </w:r>
    </w:p>
    <w:p>
      <w:pPr>
        <w:pStyle w:val="6"/>
        <w:spacing w:before="4" w:line="242" w:lineRule="auto"/>
        <w:ind w:left="120" w:right="197"/>
        <w:jc w:val="both"/>
      </w:pPr>
      <w:r>
        <w:t>3</w:t>
      </w:r>
      <w:r>
        <w:rPr>
          <w:spacing w:val="-3"/>
        </w:rPr>
        <w:t xml:space="preserve">、直接使用 </w:t>
      </w:r>
      <w:r>
        <w:t>new</w:t>
      </w:r>
      <w:r>
        <w:rPr>
          <w:spacing w:val="-60"/>
        </w:rPr>
        <w:t xml:space="preserve"> </w:t>
      </w:r>
      <w:r>
        <w:t>Thread()</w:t>
      </w:r>
      <w:r>
        <w:rPr>
          <w:spacing w:val="-3"/>
        </w:rPr>
        <w:t xml:space="preserve"> 启动的线程不利于扩展，比如定时执行、定期执行、</w:t>
      </w:r>
      <w:r>
        <w:t>定时定期执行、线程中断等都不便实现。</w:t>
      </w:r>
    </w:p>
    <w:p>
      <w:pPr>
        <w:pStyle w:val="6"/>
        <w:spacing w:before="3"/>
        <w:ind w:left="120"/>
        <w:jc w:val="both"/>
      </w:pPr>
      <w:r>
        <w:t>使用 Executor 线程池框架的优点</w:t>
      </w:r>
    </w:p>
    <w:p>
      <w:pPr>
        <w:pStyle w:val="6"/>
        <w:spacing w:before="5" w:line="242" w:lineRule="auto"/>
        <w:ind w:left="120" w:right="344"/>
      </w:pPr>
      <w:r>
        <w:t>1、能复用已存在并空闲的线程从而减少线程对象的创建从而减少了消亡线程的开销。</w:t>
      </w:r>
    </w:p>
    <w:p>
      <w:pPr>
        <w:pStyle w:val="6"/>
        <w:spacing w:before="2"/>
        <w:ind w:left="120"/>
      </w:pPr>
      <w:r>
        <w:t>2、可有效控制最大并发线程数，提高系统资源使用率，同时避免过多资源竞争。</w:t>
      </w:r>
    </w:p>
    <w:p>
      <w:pPr>
        <w:pStyle w:val="6"/>
        <w:spacing w:before="5"/>
        <w:ind w:left="120"/>
      </w:pPr>
      <w:r>
        <w:t>3、框架中已经有定时、定期、单线程、并发数控制等功能。</w:t>
      </w:r>
    </w:p>
    <w:p>
      <w:pPr>
        <w:pStyle w:val="6"/>
        <w:spacing w:before="4"/>
        <w:ind w:left="120"/>
      </w:pPr>
      <w:r>
        <w:t>综上所述使用线程池框架 Executor 能更好的管理线程、提供系统资源使用率。</w:t>
      </w:r>
    </w:p>
    <w:p>
      <w:pPr>
        <w:pStyle w:val="6"/>
        <w:spacing w:before="6"/>
        <w:rPr>
          <w:sz w:val="28"/>
        </w:rPr>
      </w:pPr>
    </w:p>
    <w:p>
      <w:pPr>
        <w:pStyle w:val="3"/>
      </w:pPr>
      <w:bookmarkStart w:id="441" w:name="28、java 中有几种方法可以实现一个线程？"/>
      <w:bookmarkEnd w:id="441"/>
      <w:bookmarkStart w:id="442" w:name="_bookmark180"/>
      <w:bookmarkEnd w:id="442"/>
      <w:r>
        <w:t>28、java 中有几种方法可以实现一个线程？</w:t>
      </w:r>
    </w:p>
    <w:p>
      <w:pPr>
        <w:pStyle w:val="6"/>
        <w:spacing w:before="6"/>
        <w:rPr>
          <w:b/>
          <w:sz w:val="28"/>
        </w:rPr>
      </w:pPr>
    </w:p>
    <w:p>
      <w:pPr>
        <w:pStyle w:val="6"/>
        <w:ind w:left="120"/>
      </w:pPr>
      <w:r>
        <w:t>继承 Thread 类</w:t>
      </w:r>
    </w:p>
    <w:p>
      <w:pPr>
        <w:pStyle w:val="6"/>
        <w:spacing w:before="4"/>
        <w:ind w:left="120"/>
      </w:pPr>
      <w:r>
        <w:t>实现 Runnable 接口</w:t>
      </w:r>
    </w:p>
    <w:p>
      <w:pPr>
        <w:pStyle w:val="6"/>
        <w:spacing w:before="5"/>
        <w:ind w:left="120"/>
      </w:pPr>
      <w:r>
        <w:t>实现 Callable 接口，需要实现的是 call() 方法</w:t>
      </w:r>
    </w:p>
    <w:p>
      <w:pPr>
        <w:pStyle w:val="6"/>
        <w:spacing w:before="3"/>
        <w:rPr>
          <w:sz w:val="28"/>
        </w:rPr>
      </w:pPr>
    </w:p>
    <w:p>
      <w:pPr>
        <w:pStyle w:val="3"/>
      </w:pPr>
      <w:bookmarkStart w:id="443" w:name="_bookmark181"/>
      <w:bookmarkEnd w:id="443"/>
      <w:bookmarkStart w:id="444" w:name="29、如何停止一个正在运行的线程？"/>
      <w:bookmarkEnd w:id="444"/>
      <w:r>
        <w:t>29、如何停止一个正在运行的线程？</w:t>
      </w:r>
    </w:p>
    <w:p>
      <w:pPr>
        <w:pStyle w:val="6"/>
        <w:spacing w:before="6"/>
        <w:rPr>
          <w:b/>
          <w:sz w:val="28"/>
        </w:rPr>
      </w:pPr>
    </w:p>
    <w:p>
      <w:pPr>
        <w:pStyle w:val="6"/>
        <w:ind w:left="120"/>
      </w:pPr>
      <w:r>
        <w:t>使用共享变量的方式</w:t>
      </w:r>
    </w:p>
    <w:p>
      <w:pPr>
        <w:pStyle w:val="6"/>
        <w:spacing w:before="4" w:line="242" w:lineRule="auto"/>
        <w:ind w:left="120" w:right="317"/>
      </w:pPr>
      <w:r>
        <w:rPr>
          <w:spacing w:val="-11"/>
        </w:rPr>
        <w:t>在这种方式中，之所以引入共享变量，是因为该变量可以被多个执行相同任务的</w:t>
      </w:r>
      <w:r>
        <w:t>线程用来作为是否中断的信号，通知中断线程的执行。</w:t>
      </w:r>
    </w:p>
    <w:p>
      <w:pPr>
        <w:pStyle w:val="6"/>
        <w:spacing w:before="3"/>
        <w:ind w:left="120"/>
      </w:pPr>
      <w:r>
        <w:t>使用 interrupt 方法终止线程</w:t>
      </w:r>
    </w:p>
    <w:p>
      <w:pPr>
        <w:pStyle w:val="6"/>
        <w:spacing w:before="5" w:line="242" w:lineRule="auto"/>
        <w:ind w:left="120" w:right="225"/>
      </w:pPr>
      <w:r>
        <w:rPr>
          <w:spacing w:val="-5"/>
        </w:rPr>
        <w:t>如果一个线程由于等待某些事件的发生而被阻塞，又该怎样停止该线程呢？这种情况经常会发生，比如当一个线程由于需要等候键盘输入而被阻塞，或者调用Thread.join()方法，或者 Thread.sleep()方法，在网络中调用ServerSocket.accept()方法，或者调用了 DatagramSocket.receive()</w:t>
      </w:r>
      <w:r>
        <w:rPr>
          <w:spacing w:val="-9"/>
        </w:rPr>
        <w:t xml:space="preserve">方法时， </w:t>
      </w:r>
      <w:r>
        <w:rPr>
          <w:spacing w:val="-7"/>
        </w:rPr>
        <w:t>都有可能导致线程阻塞，使线程处于处于不可运行状态时，即使主程序中将该线程的共享变量设置为 true，但该线程此时根本无法检查循环标志，当然也就无</w:t>
      </w:r>
      <w:r>
        <w:rPr>
          <w:spacing w:val="-11"/>
        </w:rPr>
        <w:t xml:space="preserve">法立即中断。这里我们给出的建议是，不要使用 </w:t>
      </w:r>
      <w:r>
        <w:t>stop()</w:t>
      </w:r>
      <w:r>
        <w:rPr>
          <w:spacing w:val="-6"/>
        </w:rPr>
        <w:t xml:space="preserve">方法，而是使用 </w:t>
      </w:r>
      <w:r>
        <w:t xml:space="preserve">Thread </w:t>
      </w:r>
      <w:r>
        <w:rPr>
          <w:spacing w:val="-15"/>
        </w:rPr>
        <w:t xml:space="preserve">提供的 </w:t>
      </w:r>
      <w:r>
        <w:t>interrupt()</w:t>
      </w:r>
      <w:r>
        <w:rPr>
          <w:spacing w:val="-5"/>
        </w:rPr>
        <w:t>方法，因为该方法虽然不会中断一个正在运行的线程，但是</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225"/>
      </w:pPr>
      <w:r>
        <w:t>它可以使一个被阻塞的线程抛出一个中断异常，从而使线程提前结束阻塞状态， 退出堵塞代码。</w:t>
      </w:r>
    </w:p>
    <w:p>
      <w:pPr>
        <w:pStyle w:val="6"/>
        <w:spacing w:before="2"/>
        <w:rPr>
          <w:sz w:val="28"/>
        </w:rPr>
      </w:pPr>
    </w:p>
    <w:p>
      <w:pPr>
        <w:pStyle w:val="3"/>
      </w:pPr>
      <w:bookmarkStart w:id="445" w:name="_bookmark182"/>
      <w:bookmarkEnd w:id="445"/>
      <w:bookmarkStart w:id="446" w:name="30、notify()和 notifyAll()有什么区别？"/>
      <w:bookmarkEnd w:id="446"/>
      <w:r>
        <w:t>30、notify()和 notifyAll()有什么区别？</w:t>
      </w:r>
    </w:p>
    <w:p>
      <w:pPr>
        <w:pStyle w:val="6"/>
        <w:spacing w:before="5"/>
        <w:rPr>
          <w:b/>
          <w:sz w:val="28"/>
        </w:rPr>
      </w:pPr>
    </w:p>
    <w:p>
      <w:pPr>
        <w:pStyle w:val="6"/>
        <w:spacing w:before="1" w:line="242" w:lineRule="auto"/>
        <w:ind w:left="120" w:right="465"/>
      </w:pPr>
      <w:r>
        <w:t>当一个线程进入 wait 之后，就必须等其他线程 notify/notifyall,使用notifyall,可以唤醒所有处于 wait 状态的线程，使其重新进入锁的争夺队列中，而 notify 只能唤醒一个。</w:t>
      </w:r>
    </w:p>
    <w:p>
      <w:pPr>
        <w:pStyle w:val="6"/>
        <w:spacing w:before="4"/>
        <w:ind w:left="120"/>
      </w:pPr>
      <w:r>
        <w:t>如果没把握，建议 notifyAll，防止 notigy 因为信号丢失而造成程序异常。</w:t>
      </w:r>
    </w:p>
    <w:p>
      <w:pPr>
        <w:pStyle w:val="6"/>
        <w:spacing w:before="5"/>
        <w:rPr>
          <w:sz w:val="28"/>
        </w:rPr>
      </w:pPr>
    </w:p>
    <w:p>
      <w:pPr>
        <w:pStyle w:val="3"/>
        <w:spacing w:before="1"/>
      </w:pPr>
      <w:bookmarkStart w:id="447" w:name="31、什么是 Daemon 线程？它有什么意义？"/>
      <w:bookmarkEnd w:id="447"/>
      <w:bookmarkStart w:id="448" w:name="_bookmark183"/>
      <w:bookmarkEnd w:id="448"/>
      <w:r>
        <w:t>31、什么是 Daemon 线程？它有什么意义？</w:t>
      </w:r>
    </w:p>
    <w:p>
      <w:pPr>
        <w:pStyle w:val="6"/>
        <w:spacing w:before="5"/>
        <w:rPr>
          <w:b/>
          <w:sz w:val="28"/>
        </w:rPr>
      </w:pPr>
    </w:p>
    <w:p>
      <w:pPr>
        <w:pStyle w:val="6"/>
        <w:spacing w:line="242" w:lineRule="auto"/>
        <w:ind w:left="120" w:right="317"/>
      </w:pPr>
      <w:r>
        <w:t>所谓后台(daemon)线程，是指在程序运行的时候在后台提供一种通用服务的线</w:t>
      </w:r>
      <w:r>
        <w:rPr>
          <w:spacing w:val="-10"/>
        </w:rPr>
        <w:t>程，并且这个线程并不属于程序中不可或缺的部分。因此，当所有的非后台线程结束时，程序也就终止了，同时会杀死进程中的所有后台线程。反过来说，只要</w:t>
      </w:r>
      <w:r>
        <w:t>有任何非后台线程还在运行，程序就不会终止。必须在线程启动之前调用setDaemon()</w:t>
      </w:r>
      <w:r>
        <w:rPr>
          <w:spacing w:val="-18"/>
        </w:rPr>
        <w:t xml:space="preserve">方法，才能把它设置为后台线程。注意：后台进程在不执行 </w:t>
      </w:r>
      <w:r>
        <w:rPr>
          <w:spacing w:val="-3"/>
        </w:rPr>
        <w:t xml:space="preserve">finally </w:t>
      </w:r>
      <w:r>
        <w:t>子句的情况下就会终止其 run()方法。</w:t>
      </w:r>
    </w:p>
    <w:p>
      <w:pPr>
        <w:pStyle w:val="6"/>
        <w:spacing w:before="9"/>
        <w:ind w:left="120"/>
      </w:pPr>
      <w:r>
        <w:t>比如：JVM 的垃圾回收线程就是 Daemon 线程，Finalizer 也是守护线程。</w:t>
      </w:r>
    </w:p>
    <w:p>
      <w:pPr>
        <w:pStyle w:val="6"/>
        <w:spacing w:before="3"/>
        <w:rPr>
          <w:sz w:val="28"/>
        </w:rPr>
      </w:pPr>
    </w:p>
    <w:p>
      <w:pPr>
        <w:pStyle w:val="3"/>
      </w:pPr>
      <w:bookmarkStart w:id="449" w:name="32、java 如何实现多线程之间的通讯和协作？"/>
      <w:bookmarkEnd w:id="449"/>
      <w:bookmarkStart w:id="450" w:name="_bookmark184"/>
      <w:bookmarkEnd w:id="450"/>
      <w:r>
        <w:t>32、java 如何实现多线程之间的通讯和协作？</w:t>
      </w:r>
    </w:p>
    <w:p>
      <w:pPr>
        <w:pStyle w:val="6"/>
        <w:spacing w:before="5"/>
        <w:rPr>
          <w:b/>
          <w:sz w:val="28"/>
        </w:rPr>
      </w:pPr>
    </w:p>
    <w:p>
      <w:pPr>
        <w:pStyle w:val="6"/>
        <w:spacing w:before="1"/>
        <w:ind w:left="120"/>
      </w:pPr>
      <w:r>
        <w:t>中断 和 共享变量</w:t>
      </w:r>
    </w:p>
    <w:p>
      <w:pPr>
        <w:pStyle w:val="6"/>
        <w:spacing w:before="3"/>
        <w:rPr>
          <w:sz w:val="28"/>
        </w:rPr>
      </w:pPr>
    </w:p>
    <w:p>
      <w:pPr>
        <w:pStyle w:val="3"/>
      </w:pPr>
      <w:bookmarkStart w:id="451" w:name="_bookmark185"/>
      <w:bookmarkEnd w:id="451"/>
      <w:bookmarkStart w:id="452" w:name="33、什么是可重入锁（ReentrantLock）？"/>
      <w:bookmarkEnd w:id="452"/>
      <w:r>
        <w:t>33、什么是可重入锁（ReentrantLock）？</w:t>
      </w:r>
    </w:p>
    <w:p>
      <w:pPr>
        <w:pStyle w:val="6"/>
        <w:spacing w:before="5"/>
        <w:rPr>
          <w:b/>
          <w:sz w:val="28"/>
        </w:rPr>
      </w:pPr>
    </w:p>
    <w:p>
      <w:pPr>
        <w:pStyle w:val="6"/>
        <w:spacing w:before="1"/>
        <w:ind w:left="120"/>
      </w:pPr>
      <w:r>
        <w:t>举例来说明锁的可重入性</w:t>
      </w:r>
    </w:p>
    <w:p>
      <w:pPr>
        <w:spacing w:before="46"/>
        <w:ind w:left="120" w:right="0" w:firstLine="0"/>
        <w:jc w:val="left"/>
        <w:rPr>
          <w:rFonts w:ascii="Courier New"/>
          <w:sz w:val="20"/>
        </w:rPr>
      </w:pPr>
      <w:r>
        <w:rPr>
          <w:rFonts w:ascii="Courier New"/>
          <w:sz w:val="20"/>
        </w:rPr>
        <w:t>public class UnReentrant{</w:t>
      </w:r>
    </w:p>
    <w:p>
      <w:pPr>
        <w:spacing w:before="86" w:line="285" w:lineRule="auto"/>
        <w:ind w:left="1036" w:right="4933" w:firstLine="0"/>
        <w:jc w:val="left"/>
        <w:rPr>
          <w:rFonts w:ascii="Courier New"/>
          <w:sz w:val="20"/>
        </w:rPr>
      </w:pPr>
      <w:r>
        <w:rPr>
          <w:rFonts w:ascii="Courier New"/>
          <w:sz w:val="20"/>
        </w:rPr>
        <w:t>Lock lock = new Lock(); public void</w:t>
      </w:r>
      <w:r>
        <w:rPr>
          <w:rFonts w:ascii="Courier New"/>
          <w:spacing w:val="-4"/>
          <w:sz w:val="20"/>
        </w:rPr>
        <w:t xml:space="preserve"> </w:t>
      </w:r>
      <w:r>
        <w:rPr>
          <w:sz w:val="24"/>
        </w:rPr>
        <w:t>outer</w:t>
      </w:r>
      <w:r>
        <w:rPr>
          <w:rFonts w:ascii="Courier New"/>
          <w:sz w:val="20"/>
        </w:rPr>
        <w:t>(){</w:t>
      </w:r>
    </w:p>
    <w:p>
      <w:pPr>
        <w:spacing w:before="0" w:line="215" w:lineRule="exact"/>
        <w:ind w:left="1951" w:right="0" w:firstLine="0"/>
        <w:jc w:val="left"/>
        <w:rPr>
          <w:rFonts w:ascii="Courier New"/>
          <w:sz w:val="20"/>
        </w:rPr>
      </w:pPr>
      <w:r>
        <w:rPr>
          <w:rFonts w:ascii="Courier New"/>
          <w:sz w:val="20"/>
        </w:rPr>
        <w:t>lock.lock();</w:t>
      </w:r>
    </w:p>
    <w:p>
      <w:pPr>
        <w:spacing w:before="85" w:line="331" w:lineRule="auto"/>
        <w:ind w:left="1951" w:right="5098" w:firstLine="0"/>
        <w:jc w:val="left"/>
        <w:rPr>
          <w:rFonts w:ascii="Courier New"/>
          <w:sz w:val="20"/>
        </w:rPr>
      </w:pPr>
      <w:r>
        <w:rPr>
          <w:rFonts w:ascii="Courier New"/>
          <w:sz w:val="20"/>
        </w:rPr>
        <w:t>inner(); lock.unlock();</w:t>
      </w:r>
    </w:p>
    <w:p>
      <w:pPr>
        <w:spacing w:before="0" w:line="226" w:lineRule="exact"/>
        <w:ind w:left="1036" w:right="0" w:firstLine="0"/>
        <w:jc w:val="left"/>
        <w:rPr>
          <w:rFonts w:ascii="Courier New"/>
          <w:sz w:val="20"/>
        </w:rPr>
      </w:pPr>
      <w:r>
        <w:rPr>
          <w:rFonts w:ascii="Courier New"/>
          <w:w w:val="99"/>
          <w:sz w:val="20"/>
        </w:rPr>
        <w:t>}</w:t>
      </w:r>
    </w:p>
    <w:p>
      <w:pPr>
        <w:spacing w:before="43"/>
        <w:ind w:left="0" w:right="5307" w:firstLine="0"/>
        <w:jc w:val="right"/>
        <w:rPr>
          <w:rFonts w:ascii="Courier New"/>
          <w:sz w:val="20"/>
        </w:rPr>
      </w:pPr>
      <w:r>
        <w:rPr>
          <w:rFonts w:ascii="Courier New"/>
          <w:sz w:val="20"/>
        </w:rPr>
        <w:t>public void</w:t>
      </w:r>
      <w:r>
        <w:rPr>
          <w:rFonts w:ascii="Courier New"/>
          <w:spacing w:val="-8"/>
          <w:sz w:val="20"/>
        </w:rPr>
        <w:t xml:space="preserve"> </w:t>
      </w:r>
      <w:r>
        <w:rPr>
          <w:sz w:val="24"/>
        </w:rPr>
        <w:t>inner</w:t>
      </w:r>
      <w:r>
        <w:rPr>
          <w:rFonts w:ascii="Courier New"/>
          <w:sz w:val="20"/>
        </w:rPr>
        <w:t>(){</w:t>
      </w:r>
    </w:p>
    <w:p>
      <w:pPr>
        <w:spacing w:before="47"/>
        <w:ind w:left="0" w:right="5353" w:firstLine="0"/>
        <w:jc w:val="right"/>
        <w:rPr>
          <w:rFonts w:ascii="Courier New"/>
          <w:sz w:val="20"/>
        </w:rPr>
      </w:pPr>
      <w:r>
        <w:rPr>
          <w:rFonts w:ascii="Courier New"/>
          <w:w w:val="95"/>
          <w:sz w:val="20"/>
        </w:rPr>
        <w:t>lock.lock();</w:t>
      </w:r>
    </w:p>
    <w:p>
      <w:pPr>
        <w:spacing w:before="43" w:line="276" w:lineRule="auto"/>
        <w:ind w:left="1951" w:right="5098" w:firstLine="0"/>
        <w:jc w:val="left"/>
        <w:rPr>
          <w:rFonts w:ascii="Courier New"/>
          <w:sz w:val="20"/>
        </w:rPr>
      </w:pPr>
      <w:r>
        <w:rPr>
          <w:rFonts w:ascii="Courier New"/>
          <w:sz w:val="20"/>
        </w:rPr>
        <w:t>//</w:t>
      </w:r>
      <w:r>
        <w:rPr>
          <w:sz w:val="24"/>
        </w:rPr>
        <w:t xml:space="preserve">do </w:t>
      </w:r>
      <w:r>
        <w:rPr>
          <w:rFonts w:ascii="Courier New"/>
          <w:sz w:val="20"/>
        </w:rPr>
        <w:t>something lock.unlock();</w:t>
      </w:r>
    </w:p>
    <w:p>
      <w:pPr>
        <w:spacing w:before="52"/>
        <w:ind w:left="1036" w:right="0" w:firstLine="0"/>
        <w:jc w:val="left"/>
        <w:rPr>
          <w:rFonts w:ascii="Courier New"/>
          <w:sz w:val="20"/>
        </w:rPr>
      </w:pPr>
      <w:r>
        <w:rPr>
          <w:rFonts w:ascii="Courier New"/>
          <w:w w:val="99"/>
          <w:sz w:val="20"/>
        </w:rPr>
        <w:t>}</w:t>
      </w:r>
    </w:p>
    <w:p>
      <w:pPr>
        <w:pStyle w:val="6"/>
        <w:spacing w:before="43"/>
        <w:ind w:left="120"/>
      </w:pPr>
      <w:r>
        <w:rPr>
          <w:rFonts w:ascii="Courier New" w:eastAsia="Courier New"/>
          <w:sz w:val="20"/>
        </w:rPr>
        <w:t>}</w:t>
      </w:r>
      <w:r>
        <w:t>复制代码</w:t>
      </w:r>
    </w:p>
    <w:p>
      <w:pPr>
        <w:spacing w:after="0"/>
        <w:sectPr>
          <w:pgSz w:w="11910" w:h="16840"/>
          <w:pgMar w:top="1420" w:right="1480" w:bottom="1400" w:left="1680" w:header="0" w:footer="1210" w:gutter="0"/>
          <w:cols w:space="720" w:num="1"/>
        </w:sectPr>
      </w:pPr>
    </w:p>
    <w:p>
      <w:pPr>
        <w:pStyle w:val="6"/>
        <w:spacing w:before="71" w:line="242" w:lineRule="auto"/>
        <w:ind w:left="120" w:right="317"/>
      </w:pPr>
      <w:r>
        <w:t>outer 中调用了 inner，outer 先锁住了 lock，这样 inner 就不能再获取lock</w:t>
      </w:r>
      <w:r>
        <w:rPr>
          <w:spacing w:val="-9"/>
        </w:rPr>
        <w:t xml:space="preserve">。其实调用 </w:t>
      </w:r>
      <w:r>
        <w:t>outer 的线程已经获取了 lock</w:t>
      </w:r>
      <w:r>
        <w:rPr>
          <w:spacing w:val="-7"/>
        </w:rPr>
        <w:t xml:space="preserve"> 锁，但是不能在 </w:t>
      </w:r>
      <w:r>
        <w:t>inner</w:t>
      </w:r>
      <w:r>
        <w:rPr>
          <w:spacing w:val="-5"/>
        </w:rPr>
        <w:t xml:space="preserve"> 中重复</w:t>
      </w:r>
      <w:r>
        <w:t>利用已经获取的锁资源，这种锁即称之为 不可重入可重入就意味着：线程可以进入任何一个它已经拥有的锁所同步着的代码块。</w:t>
      </w:r>
    </w:p>
    <w:p>
      <w:pPr>
        <w:pStyle w:val="6"/>
        <w:spacing w:before="6" w:line="242" w:lineRule="auto"/>
        <w:ind w:left="120" w:right="317"/>
      </w:pPr>
      <w:r>
        <w:t>synchronized</w:t>
      </w:r>
      <w:r>
        <w:rPr>
          <w:spacing w:val="-48"/>
        </w:rPr>
        <w:t>、</w:t>
      </w:r>
      <w:r>
        <w:t>ReentrantLock</w:t>
      </w:r>
      <w:r>
        <w:rPr>
          <w:spacing w:val="-7"/>
        </w:rPr>
        <w:t xml:space="preserve"> 都是可重入的锁，可重入锁相对来说简化了并发</w:t>
      </w:r>
      <w:r>
        <w:t>编程的开发。</w:t>
      </w:r>
    </w:p>
    <w:p>
      <w:pPr>
        <w:pStyle w:val="6"/>
        <w:spacing w:before="1"/>
        <w:rPr>
          <w:sz w:val="28"/>
        </w:rPr>
      </w:pPr>
    </w:p>
    <w:p>
      <w:pPr>
        <w:pStyle w:val="3"/>
        <w:spacing w:before="1" w:line="324" w:lineRule="auto"/>
        <w:ind w:right="278"/>
      </w:pPr>
      <w:bookmarkStart w:id="453" w:name="34、当一个线程进入某个对象的一个 synchronized 的实例方法后，其它"/>
      <w:bookmarkEnd w:id="453"/>
      <w:bookmarkStart w:id="454" w:name="_bookmark186"/>
      <w:bookmarkEnd w:id="454"/>
      <w:r>
        <w:t>34、当一个线程进入某个对象的一个 synchronized 的实例方法后，其它线程是否可进入此对象的其它方法？</w:t>
      </w:r>
    </w:p>
    <w:p>
      <w:pPr>
        <w:pStyle w:val="6"/>
        <w:spacing w:before="205"/>
        <w:ind w:left="120"/>
      </w:pPr>
      <w:r>
        <w:t>如果其他方法没有 synchronized 的话，其他线程是可以进入的。</w:t>
      </w:r>
    </w:p>
    <w:p>
      <w:pPr>
        <w:pStyle w:val="6"/>
        <w:spacing w:before="5"/>
        <w:ind w:left="120"/>
      </w:pPr>
      <w:r>
        <w:t>所以要开放一个线程安全的对象时，得保证每个方法都是线程安全的。</w:t>
      </w:r>
    </w:p>
    <w:p>
      <w:pPr>
        <w:pStyle w:val="6"/>
        <w:spacing w:before="5"/>
        <w:rPr>
          <w:sz w:val="28"/>
        </w:rPr>
      </w:pPr>
    </w:p>
    <w:p>
      <w:pPr>
        <w:pStyle w:val="3"/>
        <w:spacing w:line="324" w:lineRule="auto"/>
        <w:ind w:right="279"/>
      </w:pPr>
      <w:bookmarkStart w:id="455" w:name="35、乐观锁和悲观锁的理解及如何实现，有哪些实现方式？"/>
      <w:bookmarkEnd w:id="455"/>
      <w:bookmarkStart w:id="456" w:name="_bookmark187"/>
      <w:bookmarkEnd w:id="456"/>
      <w:r>
        <w:t>35、乐观锁和悲观锁的理解及如何实现，有哪些实现方式？</w:t>
      </w:r>
    </w:p>
    <w:p>
      <w:pPr>
        <w:pStyle w:val="6"/>
        <w:spacing w:before="205" w:line="242" w:lineRule="auto"/>
        <w:ind w:left="120" w:right="317"/>
        <w:jc w:val="both"/>
      </w:pPr>
      <w:r>
        <w:rPr>
          <w:spacing w:val="-10"/>
        </w:rPr>
        <w:t>悲观锁：总是假设最坏的情况，每次去拿数据的时候都认为别人会修改，所以每</w:t>
      </w:r>
      <w:r>
        <w:rPr>
          <w:spacing w:val="-7"/>
        </w:rPr>
        <w:t>次在拿数据的时候都会上锁，这样别人想拿这个数据就会阻塞直到它拿到锁。传</w:t>
      </w:r>
      <w:r>
        <w:rPr>
          <w:spacing w:val="-6"/>
        </w:rPr>
        <w:t>统的关系型数据库里边就用到了很多这种锁机制，比如行锁，表锁等，读锁，写</w:t>
      </w:r>
      <w:r>
        <w:t>锁等，都是在做操作之前先上锁。再比如 Java 里面的同步原语 synchronized 关键字的实现也是悲观锁。</w:t>
      </w:r>
    </w:p>
    <w:p>
      <w:pPr>
        <w:pStyle w:val="6"/>
        <w:spacing w:before="7" w:line="242" w:lineRule="auto"/>
        <w:ind w:left="120" w:right="317"/>
      </w:pPr>
      <w:r>
        <w:rPr>
          <w:spacing w:val="-12"/>
        </w:rPr>
        <w:t>乐观锁：顾名思义，就是很乐观，每次去拿数据的时候都认为别人不会修改，所</w:t>
      </w:r>
      <w:r>
        <w:t>以不会上锁，但是在更新的时候会判断一下在此期间别人有没有去更新这个数</w:t>
      </w:r>
      <w:r>
        <w:rPr>
          <w:spacing w:val="-10"/>
        </w:rPr>
        <w:t>据，可以使用版本号等机制。乐观锁适用于多读的应用类型，这样可以提高吞吐</w:t>
      </w:r>
      <w:r>
        <w:t>量，像数据库提供的类似于 write_condition 机制，其实都是提供的乐观锁。在 Java</w:t>
      </w:r>
      <w:r>
        <w:rPr>
          <w:spacing w:val="-20"/>
        </w:rPr>
        <w:t xml:space="preserve"> 中 </w:t>
      </w:r>
      <w:r>
        <w:t>java.util.concurrent.atomic 包下面的原子变量类就是使用了乐观锁的一种实现方式 CAS 实现的。</w:t>
      </w:r>
    </w:p>
    <w:p>
      <w:pPr>
        <w:pStyle w:val="6"/>
        <w:spacing w:before="8"/>
        <w:ind w:left="120"/>
      </w:pPr>
      <w:r>
        <w:t>乐观锁的实现方式：</w:t>
      </w:r>
    </w:p>
    <w:p>
      <w:pPr>
        <w:pStyle w:val="6"/>
        <w:spacing w:before="5" w:line="242" w:lineRule="auto"/>
        <w:ind w:left="120" w:right="344"/>
      </w:pPr>
      <w:r>
        <w:t>1、使用版本标识来确定读到的数据与提交时的数据是否一致。提交后修改版本标识，不一致时可以采取丢弃和再次尝试的策略。</w:t>
      </w:r>
    </w:p>
    <w:p>
      <w:pPr>
        <w:pStyle w:val="6"/>
        <w:spacing w:before="3" w:line="242" w:lineRule="auto"/>
        <w:ind w:left="120" w:right="225"/>
      </w:pPr>
      <w:r>
        <w:t>2、java 中的 Compare and Swap 即 CAS ，当多个线程尝试使用 CAS 同时更新</w:t>
      </w:r>
      <w:r>
        <w:rPr>
          <w:spacing w:val="-8"/>
        </w:rPr>
        <w:t>同一个变量时，只有其中一个线程能更新变量的值，而其它线程都失败，失败的线程并不会被挂起，而是被告知这次竞争中失败，并可以再次尝试。 CAS 操作中包含三个操作数 —— 需要读写的内存位置</w:t>
      </w:r>
      <w:r>
        <w:t>（V）、进行比较的预期原值</w:t>
      </w:r>
      <w:r>
        <w:rPr>
          <w:spacing w:val="-7"/>
        </w:rPr>
        <w:t xml:space="preserve">（A） </w:t>
      </w:r>
      <w:r>
        <w:t>和拟写入的新值(B)。如果内存位置 V 的值与预期原值 A 相匹配，那么处理器会自动将该位置值更新为新值 B。否则处理器不做任何操作。</w:t>
      </w:r>
    </w:p>
    <w:p>
      <w:pPr>
        <w:pStyle w:val="6"/>
        <w:spacing w:before="8"/>
        <w:ind w:left="120"/>
        <w:jc w:val="both"/>
      </w:pPr>
      <w:r>
        <w:t>CAS 缺点：</w:t>
      </w:r>
    </w:p>
    <w:p>
      <w:pPr>
        <w:pStyle w:val="6"/>
        <w:spacing w:before="5"/>
        <w:ind w:left="120"/>
        <w:jc w:val="both"/>
      </w:pPr>
      <w:r>
        <w:t>1、ABA 问题：</w:t>
      </w:r>
    </w:p>
    <w:p>
      <w:pPr>
        <w:spacing w:after="0"/>
        <w:jc w:val="both"/>
        <w:sectPr>
          <w:pgSz w:w="11910" w:h="16840"/>
          <w:pgMar w:top="1420" w:right="1480" w:bottom="1400" w:left="1680" w:header="0" w:footer="1210" w:gutter="0"/>
          <w:cols w:space="720" w:num="1"/>
        </w:sectPr>
      </w:pPr>
    </w:p>
    <w:p>
      <w:pPr>
        <w:pStyle w:val="6"/>
        <w:spacing w:before="71" w:line="242" w:lineRule="auto"/>
        <w:ind w:left="120" w:right="317"/>
      </w:pPr>
      <w:r>
        <w:t>比如说一个线程 one 从内存位置 V 中取出 A，这时候另一个线程 two 也从内存中取出 A，并且 two 进行了一些操作变成了 B，然后 two 又将 V 位置的数据变成 A，这时候线程 one 进行 CAS 操作发现内存中仍然是 A，然后 one 操</w:t>
      </w:r>
      <w:r>
        <w:rPr>
          <w:spacing w:val="-6"/>
        </w:rPr>
        <w:t xml:space="preserve">作成功。尽管线程 </w:t>
      </w:r>
      <w:r>
        <w:t>one</w:t>
      </w:r>
      <w:r>
        <w:rPr>
          <w:spacing w:val="-3"/>
        </w:rPr>
        <w:t xml:space="preserve"> 的 </w:t>
      </w:r>
      <w:r>
        <w:t>CAS</w:t>
      </w:r>
      <w:r>
        <w:rPr>
          <w:spacing w:val="-8"/>
        </w:rPr>
        <w:t xml:space="preserve"> 操作成功，但可能存在潜藏的问题。从 </w:t>
      </w:r>
      <w:r>
        <w:t>Java1.5 开始 JDK 的 atomic</w:t>
      </w:r>
      <w:r>
        <w:rPr>
          <w:spacing w:val="-8"/>
        </w:rPr>
        <w:t xml:space="preserve"> 包里提供了一个类 </w:t>
      </w:r>
      <w:r>
        <w:t>AtomicStampedReference 来解决 ABA 问题。</w:t>
      </w:r>
    </w:p>
    <w:p>
      <w:pPr>
        <w:pStyle w:val="6"/>
        <w:spacing w:before="9"/>
        <w:ind w:left="120"/>
      </w:pPr>
      <w:r>
        <w:t>2、循环时间长开销大：</w:t>
      </w:r>
    </w:p>
    <w:p>
      <w:pPr>
        <w:pStyle w:val="6"/>
        <w:spacing w:before="4" w:line="242" w:lineRule="auto"/>
        <w:ind w:left="120" w:right="317"/>
      </w:pPr>
      <w:r>
        <w:rPr>
          <w:spacing w:val="-3"/>
        </w:rPr>
        <w:t>对于资源竞争严重</w:t>
      </w:r>
      <w:r>
        <w:t>（线程冲突严重</w:t>
      </w:r>
      <w:r>
        <w:rPr>
          <w:spacing w:val="-24"/>
        </w:rPr>
        <w:t>）</w:t>
      </w:r>
      <w:r>
        <w:rPr>
          <w:spacing w:val="-2"/>
        </w:rPr>
        <w:t>的情况，</w:t>
      </w:r>
      <w:r>
        <w:rPr>
          <w:spacing w:val="-6"/>
        </w:rPr>
        <w:t>CAS</w:t>
      </w:r>
      <w:r>
        <w:rPr>
          <w:spacing w:val="-4"/>
        </w:rPr>
        <w:t xml:space="preserve"> 自旋的概率会比较大，从而浪</w:t>
      </w:r>
      <w:r>
        <w:t>费更多的 CPU 资源，效率低于 synchronized。</w:t>
      </w:r>
    </w:p>
    <w:p>
      <w:pPr>
        <w:pStyle w:val="6"/>
        <w:spacing w:before="3"/>
        <w:ind w:left="120"/>
      </w:pPr>
      <w:r>
        <w:t>3、只能保证一个共享变量的原子操作：</w:t>
      </w:r>
    </w:p>
    <w:p>
      <w:pPr>
        <w:pStyle w:val="6"/>
        <w:spacing w:before="5" w:line="242" w:lineRule="auto"/>
        <w:ind w:left="120" w:right="197"/>
      </w:pPr>
      <w:r>
        <w:rPr>
          <w:spacing w:val="-7"/>
        </w:rPr>
        <w:t xml:space="preserve">当对一个共享变量执行操作时，我们可以使用循环 </w:t>
      </w:r>
      <w:r>
        <w:t>CAS</w:t>
      </w:r>
      <w:r>
        <w:rPr>
          <w:spacing w:val="-2"/>
        </w:rPr>
        <w:t xml:space="preserve"> 的方式来保证原子操作， </w:t>
      </w:r>
      <w:r>
        <w:t>但是对多个共享变量操作时，循环 CAS 就无法保证操作的原子性，这个时候就可以用锁。</w:t>
      </w:r>
    </w:p>
    <w:p>
      <w:pPr>
        <w:pStyle w:val="6"/>
        <w:spacing w:before="3"/>
        <w:rPr>
          <w:sz w:val="28"/>
        </w:rPr>
      </w:pPr>
    </w:p>
    <w:p>
      <w:pPr>
        <w:pStyle w:val="3"/>
        <w:spacing w:line="324" w:lineRule="auto"/>
        <w:ind w:right="468"/>
      </w:pPr>
      <w:bookmarkStart w:id="457" w:name="36、SynchronizedMap 和 ConcurrentHashMap 有"/>
      <w:bookmarkEnd w:id="457"/>
      <w:bookmarkStart w:id="458" w:name="_bookmark188"/>
      <w:bookmarkEnd w:id="458"/>
      <w:r>
        <w:t>36、SynchronizedMap 和 ConcurrentHashMap 有什么区别？</w:t>
      </w:r>
    </w:p>
    <w:p>
      <w:pPr>
        <w:pStyle w:val="6"/>
        <w:spacing w:before="204" w:line="242" w:lineRule="auto"/>
        <w:ind w:left="120" w:right="317"/>
      </w:pPr>
      <w:r>
        <w:t>SynchronizedMap</w:t>
      </w:r>
      <w:r>
        <w:rPr>
          <w:spacing w:val="-7"/>
        </w:rPr>
        <w:t xml:space="preserve"> 一次锁住整张表来保证线程安全，所以每次只能有一个线程来</w:t>
      </w:r>
      <w:r>
        <w:t>访为 map。</w:t>
      </w:r>
    </w:p>
    <w:p>
      <w:pPr>
        <w:pStyle w:val="6"/>
        <w:spacing w:before="3" w:line="242" w:lineRule="auto"/>
        <w:ind w:left="120" w:right="317"/>
      </w:pPr>
      <w:r>
        <w:t>ConcurrentHashMap 使用分段锁来保证在多线程下的性能。ConcurrentHashMap 中则是一次锁住一个桶。ConcurrentHashMap</w:t>
      </w:r>
      <w:r>
        <w:rPr>
          <w:spacing w:val="-12"/>
        </w:rPr>
        <w:t xml:space="preserve"> 默认将 </w:t>
      </w:r>
      <w:r>
        <w:t>hash 表分为 16 个桶，诸如 get,put,remove</w:t>
      </w:r>
      <w:r>
        <w:rPr>
          <w:spacing w:val="-2"/>
        </w:rPr>
        <w:t xml:space="preserve"> 等常用操作只锁当前需要用到的桶。这样，原来只能一</w:t>
      </w:r>
      <w:r>
        <w:rPr>
          <w:spacing w:val="-7"/>
        </w:rPr>
        <w:t xml:space="preserve">个线程进入，现在却能同时有 </w:t>
      </w:r>
      <w:r>
        <w:t>16</w:t>
      </w:r>
      <w:r>
        <w:rPr>
          <w:spacing w:val="-5"/>
        </w:rPr>
        <w:t xml:space="preserve"> 个写线程执行，并发性能的提升是显而易见的。</w:t>
      </w:r>
    </w:p>
    <w:p>
      <w:pPr>
        <w:pStyle w:val="6"/>
        <w:spacing w:before="7" w:line="242" w:lineRule="auto"/>
        <w:ind w:left="120" w:right="317"/>
      </w:pPr>
      <w:r>
        <w:t>另外 ConcurrentHashMap 使用了一种不同的迭代方式。在这种迭代方式中，当iterator 被创建后集合再发生改变就不再是抛出</w:t>
      </w:r>
      <w:r>
        <w:rPr>
          <w:spacing w:val="-3"/>
        </w:rPr>
        <w:t>ConcurrentModificationException</w:t>
      </w:r>
      <w:r>
        <w:rPr>
          <w:spacing w:val="-2"/>
        </w:rPr>
        <w:t xml:space="preserve">，取而代之的是在改变时 </w:t>
      </w:r>
      <w:r>
        <w:t>new</w:t>
      </w:r>
      <w:r>
        <w:rPr>
          <w:spacing w:val="-3"/>
        </w:rPr>
        <w:t xml:space="preserve"> 新的数据从而</w:t>
      </w:r>
      <w:r>
        <w:t>不影响原有的数据 ，iterator 完成后再将头指针替换为新的数据 ，这样iterator</w:t>
      </w:r>
      <w:r>
        <w:rPr>
          <w:spacing w:val="-8"/>
        </w:rPr>
        <w:t xml:space="preserve"> 线程可以使用原来老的数据，而写线程也可以并发的完成改变。</w:t>
      </w:r>
    </w:p>
    <w:p>
      <w:pPr>
        <w:pStyle w:val="6"/>
        <w:spacing w:before="8"/>
        <w:rPr>
          <w:sz w:val="28"/>
        </w:rPr>
      </w:pPr>
    </w:p>
    <w:p>
      <w:pPr>
        <w:pStyle w:val="3"/>
        <w:spacing w:line="324" w:lineRule="auto"/>
        <w:ind w:right="838"/>
      </w:pPr>
      <w:bookmarkStart w:id="459" w:name="_bookmark189"/>
      <w:bookmarkEnd w:id="459"/>
      <w:bookmarkStart w:id="460" w:name="37、CopyOnWriteArrayList 可以用于什么应用场景？"/>
      <w:bookmarkEnd w:id="460"/>
      <w:r>
        <w:t>37、CopyOnWriteArrayList 可以用于什么应用场景？</w:t>
      </w:r>
    </w:p>
    <w:p>
      <w:pPr>
        <w:pStyle w:val="6"/>
        <w:spacing w:before="205" w:line="242" w:lineRule="auto"/>
        <w:ind w:left="120" w:right="344"/>
      </w:pPr>
      <w:r>
        <w:t>CopyOnWriteArrayList(免锁容器)的好处之一是当多个迭代器同时遍历和修改这个列表时，不会抛出 ConcurrentModificationException。在CopyOnWriteArrayList 中，写入将导致创建整个底层数组的副本，而源数组将保留在原地，使得复制的数组在被修改时，读取操作可以安全地执行。</w:t>
      </w:r>
    </w:p>
    <w:p>
      <w:pPr>
        <w:pStyle w:val="6"/>
        <w:spacing w:before="5" w:line="242" w:lineRule="auto"/>
        <w:ind w:left="120" w:right="344"/>
      </w:pPr>
      <w:r>
        <w:t>1、由于写操作的时候，需要拷贝数组，会消耗内存，如果原数组的内容比较多的情况下，可能导致 young gc 或者 full gc；</w:t>
      </w:r>
    </w:p>
    <w:p>
      <w:pPr>
        <w:spacing w:after="0" w:line="242" w:lineRule="auto"/>
        <w:sectPr>
          <w:footerReference r:id="rId16" w:type="default"/>
          <w:pgSz w:w="11910" w:h="16840"/>
          <w:pgMar w:top="1420" w:right="1480" w:bottom="1400" w:left="1680" w:header="0" w:footer="1210" w:gutter="0"/>
          <w:pgNumType w:start="90"/>
          <w:cols w:space="720" w:num="1"/>
        </w:sectPr>
      </w:pPr>
    </w:p>
    <w:p>
      <w:pPr>
        <w:pStyle w:val="6"/>
        <w:spacing w:before="71" w:line="242" w:lineRule="auto"/>
        <w:ind w:left="120" w:right="317"/>
        <w:jc w:val="both"/>
      </w:pPr>
      <w:r>
        <w:t>2</w:t>
      </w:r>
      <w:r>
        <w:rPr>
          <w:spacing w:val="-24"/>
        </w:rPr>
        <w:t xml:space="preserve">、不能用于实时读的场景，像拷贝数组、新增元素都需要时间，所以调用一个 </w:t>
      </w:r>
      <w:r>
        <w:rPr>
          <w:spacing w:val="-5"/>
        </w:rPr>
        <w:t xml:space="preserve">set </w:t>
      </w:r>
      <w:r>
        <w:t>操作后，读取到数据可能还是旧的,虽然 CopyOnWriteArrayList 能做到最终一致性,但是还是没法满足实时性要求；</w:t>
      </w:r>
    </w:p>
    <w:p>
      <w:pPr>
        <w:pStyle w:val="6"/>
        <w:spacing w:before="5" w:line="242" w:lineRule="auto"/>
        <w:ind w:left="120" w:right="4905"/>
      </w:pPr>
      <w:r>
        <w:t>CopyOnWriteArrayList 透露的思想1、读写分离，读和写分开</w:t>
      </w:r>
    </w:p>
    <w:p>
      <w:pPr>
        <w:pStyle w:val="6"/>
        <w:spacing w:before="2"/>
        <w:ind w:left="120"/>
      </w:pPr>
      <w:r>
        <w:t>2、最终一致性</w:t>
      </w:r>
    </w:p>
    <w:p>
      <w:pPr>
        <w:pStyle w:val="6"/>
        <w:spacing w:before="5"/>
        <w:ind w:left="120"/>
      </w:pPr>
      <w:r>
        <w:t>3、使用另外开辟空间的思路，来解决并发冲突</w:t>
      </w:r>
    </w:p>
    <w:p>
      <w:pPr>
        <w:pStyle w:val="6"/>
        <w:spacing w:before="3"/>
        <w:rPr>
          <w:sz w:val="28"/>
        </w:rPr>
      </w:pPr>
    </w:p>
    <w:p>
      <w:pPr>
        <w:pStyle w:val="3"/>
      </w:pPr>
      <w:bookmarkStart w:id="461" w:name="38、什么叫线程安全？servlet 是线程安全吗?"/>
      <w:bookmarkEnd w:id="461"/>
      <w:bookmarkStart w:id="462" w:name="_bookmark190"/>
      <w:bookmarkEnd w:id="462"/>
      <w:r>
        <w:t>38、什么叫线程安全？servlet 是线程安全吗?</w:t>
      </w:r>
    </w:p>
    <w:p>
      <w:pPr>
        <w:pStyle w:val="6"/>
        <w:spacing w:before="6"/>
        <w:rPr>
          <w:b/>
          <w:sz w:val="28"/>
        </w:rPr>
      </w:pPr>
    </w:p>
    <w:p>
      <w:pPr>
        <w:pStyle w:val="6"/>
        <w:spacing w:line="242" w:lineRule="auto"/>
        <w:ind w:left="120" w:right="317"/>
      </w:pPr>
      <w:r>
        <w:rPr>
          <w:spacing w:val="-7"/>
        </w:rPr>
        <w:t>线程安全是编程中的术语，指某个函数、函数库在多线程环境中被调用时，能够</w:t>
      </w:r>
      <w:r>
        <w:t>正确地处理多个线程之间的共享变量，使程序功能正确完成。</w:t>
      </w:r>
    </w:p>
    <w:p>
      <w:pPr>
        <w:pStyle w:val="6"/>
        <w:spacing w:before="3" w:line="242" w:lineRule="auto"/>
        <w:ind w:left="120" w:right="317"/>
      </w:pPr>
      <w:r>
        <w:t>Servlet</w:t>
      </w:r>
      <w:r>
        <w:rPr>
          <w:spacing w:val="-1"/>
        </w:rPr>
        <w:t xml:space="preserve"> 不是线程安全的，</w:t>
      </w:r>
      <w:r>
        <w:rPr>
          <w:spacing w:val="-6"/>
        </w:rPr>
        <w:t>servlet 是单实例多线程的，当多个线程同时访问同</w:t>
      </w:r>
      <w:r>
        <w:t>一个方法，是不能保证共享变量的线程安全性的。</w:t>
      </w:r>
    </w:p>
    <w:p>
      <w:pPr>
        <w:pStyle w:val="6"/>
        <w:spacing w:before="3" w:line="242" w:lineRule="auto"/>
        <w:ind w:left="120" w:right="317"/>
      </w:pPr>
      <w:r>
        <w:t>Struts2 的 action</w:t>
      </w:r>
      <w:r>
        <w:rPr>
          <w:spacing w:val="-8"/>
        </w:rPr>
        <w:t xml:space="preserve"> 是多实例多线程的，是线程安全的，每个请求过来都会 </w:t>
      </w:r>
      <w:r>
        <w:rPr>
          <w:spacing w:val="-6"/>
        </w:rPr>
        <w:t xml:space="preserve">new </w:t>
      </w:r>
      <w:r>
        <w:t>一个新的 action 分配给这个请求，请求完成后销毁。</w:t>
      </w:r>
    </w:p>
    <w:p>
      <w:pPr>
        <w:pStyle w:val="6"/>
        <w:spacing w:before="2" w:line="242" w:lineRule="auto"/>
        <w:ind w:left="120" w:right="345"/>
      </w:pPr>
      <w:r>
        <w:t>SpringMVC 的 Controller 是线程安全的吗？不是的，和 Servlet 类似的处理流程。</w:t>
      </w:r>
    </w:p>
    <w:p>
      <w:pPr>
        <w:pStyle w:val="6"/>
        <w:spacing w:before="3" w:line="242" w:lineRule="auto"/>
        <w:ind w:left="120" w:right="317"/>
        <w:jc w:val="both"/>
      </w:pPr>
      <w:r>
        <w:t>Struts2 好处是不用考虑线程安全问题；Servlet 和 SpringMVC 需要考虑线程</w:t>
      </w:r>
      <w:r>
        <w:rPr>
          <w:spacing w:val="-7"/>
        </w:rPr>
        <w:t xml:space="preserve">安全问题，但是性能可以提升不用处理太多的 </w:t>
      </w:r>
      <w:r>
        <w:rPr>
          <w:spacing w:val="-16"/>
        </w:rPr>
        <w:t>gc</w:t>
      </w:r>
      <w:r>
        <w:rPr>
          <w:spacing w:val="-4"/>
        </w:rPr>
        <w:t xml:space="preserve">，可以使用 </w:t>
      </w:r>
      <w:r>
        <w:t>ThreadLocal</w:t>
      </w:r>
      <w:r>
        <w:rPr>
          <w:spacing w:val="-6"/>
        </w:rPr>
        <w:t xml:space="preserve"> 来处</w:t>
      </w:r>
      <w:r>
        <w:t>理多线程的问题。</w:t>
      </w:r>
    </w:p>
    <w:p>
      <w:pPr>
        <w:pStyle w:val="6"/>
        <w:spacing w:before="6"/>
        <w:rPr>
          <w:sz w:val="28"/>
        </w:rPr>
      </w:pPr>
    </w:p>
    <w:p>
      <w:pPr>
        <w:pStyle w:val="3"/>
        <w:spacing w:line="324" w:lineRule="auto"/>
        <w:ind w:right="1208"/>
      </w:pPr>
      <w:bookmarkStart w:id="463" w:name="39、volatile 有什么用？能否用一句话说明下 volatile 的应用场"/>
      <w:bookmarkEnd w:id="463"/>
      <w:bookmarkStart w:id="464" w:name="_bookmark191"/>
      <w:bookmarkEnd w:id="464"/>
      <w:r>
        <w:t>39、volatile 有什么用？能否用一句话说明下volatile 的应用场景？</w:t>
      </w:r>
    </w:p>
    <w:p>
      <w:pPr>
        <w:pStyle w:val="6"/>
        <w:spacing w:before="204"/>
        <w:ind w:left="120"/>
      </w:pPr>
      <w:r>
        <w:t>volatile 保证内存可见性和禁止指令重排。</w:t>
      </w:r>
    </w:p>
    <w:p>
      <w:pPr>
        <w:pStyle w:val="6"/>
        <w:spacing w:before="4"/>
        <w:ind w:left="120"/>
      </w:pPr>
      <w:r>
        <w:t>volatile 用于多线程环境下的单次操作(单次读或者单次写)。</w:t>
      </w:r>
    </w:p>
    <w:p>
      <w:pPr>
        <w:pStyle w:val="6"/>
        <w:spacing w:before="4"/>
        <w:rPr>
          <w:sz w:val="28"/>
        </w:rPr>
      </w:pPr>
    </w:p>
    <w:p>
      <w:pPr>
        <w:pStyle w:val="3"/>
      </w:pPr>
      <w:bookmarkStart w:id="465" w:name="_bookmark192"/>
      <w:bookmarkEnd w:id="465"/>
      <w:bookmarkStart w:id="466" w:name="40、为什么代码会重排序？"/>
      <w:bookmarkEnd w:id="466"/>
      <w:r>
        <w:t>40、为什么代码会重排序？</w:t>
      </w:r>
    </w:p>
    <w:p>
      <w:pPr>
        <w:pStyle w:val="6"/>
        <w:spacing w:before="5"/>
        <w:rPr>
          <w:b/>
          <w:sz w:val="28"/>
        </w:rPr>
      </w:pPr>
    </w:p>
    <w:p>
      <w:pPr>
        <w:pStyle w:val="6"/>
        <w:spacing w:line="242" w:lineRule="auto"/>
        <w:ind w:left="120" w:right="317"/>
      </w:pPr>
      <w:r>
        <w:rPr>
          <w:spacing w:val="-9"/>
        </w:rPr>
        <w:t>在执行程序时，为了提供性能，处理器和编译器常常会对指令进行重排序，但是</w:t>
      </w:r>
      <w:r>
        <w:t>不能随意重排序，不是你想怎么排序就怎么排序，它需要满足以下两个条件： 在单线程环境下不能改变程序运行的结果；</w:t>
      </w:r>
    </w:p>
    <w:p>
      <w:pPr>
        <w:pStyle w:val="6"/>
        <w:spacing w:before="5"/>
        <w:ind w:left="120"/>
      </w:pPr>
      <w:r>
        <w:t>存在数据依赖关系的不允许重排序</w:t>
      </w:r>
    </w:p>
    <w:p>
      <w:pPr>
        <w:pStyle w:val="6"/>
        <w:spacing w:before="4" w:line="242" w:lineRule="auto"/>
        <w:ind w:left="120" w:right="317"/>
      </w:pPr>
      <w:r>
        <w:rPr>
          <w:spacing w:val="-10"/>
        </w:rPr>
        <w:t>需要注意的是：重排序不会影响单线程环境的执行结果，但是会破坏多线程的执</w:t>
      </w:r>
      <w:r>
        <w:t>行语义。</w:t>
      </w:r>
    </w:p>
    <w:p>
      <w:pPr>
        <w:pStyle w:val="6"/>
        <w:spacing w:before="2"/>
        <w:rPr>
          <w:sz w:val="28"/>
        </w:rPr>
      </w:pPr>
    </w:p>
    <w:p>
      <w:pPr>
        <w:pStyle w:val="3"/>
      </w:pPr>
      <w:bookmarkStart w:id="467" w:name="41、在 java 中 wait 和 sleep 方法的不同？"/>
      <w:bookmarkEnd w:id="467"/>
      <w:bookmarkStart w:id="468" w:name="_bookmark193"/>
      <w:bookmarkEnd w:id="468"/>
      <w:r>
        <w:t>41、在 java 中 wait 和 sleep 方法的不同？</w:t>
      </w:r>
    </w:p>
    <w:p>
      <w:pPr>
        <w:spacing w:after="0"/>
        <w:sectPr>
          <w:pgSz w:w="11910" w:h="16840"/>
          <w:pgMar w:top="1420" w:right="1480" w:bottom="1400" w:left="1680" w:header="0" w:footer="1210" w:gutter="0"/>
          <w:cols w:space="720" w:num="1"/>
        </w:sectPr>
      </w:pPr>
    </w:p>
    <w:p>
      <w:pPr>
        <w:pStyle w:val="6"/>
        <w:spacing w:before="71" w:line="242" w:lineRule="auto"/>
        <w:ind w:left="120" w:right="317"/>
      </w:pPr>
      <w:r>
        <w:t>最大的不同是在等待时 wait</w:t>
      </w:r>
      <w:r>
        <w:rPr>
          <w:spacing w:val="-7"/>
        </w:rPr>
        <w:t xml:space="preserve"> 会释放锁，而 </w:t>
      </w:r>
      <w:r>
        <w:t>sleep</w:t>
      </w:r>
      <w:r>
        <w:rPr>
          <w:spacing w:val="-7"/>
        </w:rPr>
        <w:t xml:space="preserve"> 一直持有锁。</w:t>
      </w:r>
      <w:r>
        <w:t>Wait</w:t>
      </w:r>
      <w:r>
        <w:rPr>
          <w:spacing w:val="-4"/>
        </w:rPr>
        <w:t xml:space="preserve"> 通常被用</w:t>
      </w:r>
      <w:r>
        <w:t>于线程间交互，sleep 通常被用于暂停执行。</w:t>
      </w:r>
    </w:p>
    <w:p>
      <w:pPr>
        <w:pStyle w:val="6"/>
        <w:spacing w:before="2"/>
        <w:rPr>
          <w:sz w:val="28"/>
        </w:rPr>
      </w:pPr>
    </w:p>
    <w:p>
      <w:pPr>
        <w:pStyle w:val="3"/>
      </w:pPr>
      <w:bookmarkStart w:id="469" w:name="42、用 Java 实现阻塞队列"/>
      <w:bookmarkEnd w:id="469"/>
      <w:bookmarkStart w:id="470" w:name="_bookmark194"/>
      <w:bookmarkEnd w:id="470"/>
      <w:r>
        <w:t>42、用 Java 实现阻塞队列</w:t>
      </w:r>
    </w:p>
    <w:p>
      <w:pPr>
        <w:pStyle w:val="6"/>
        <w:spacing w:before="8"/>
        <w:rPr>
          <w:b/>
          <w:sz w:val="34"/>
        </w:rPr>
      </w:pPr>
    </w:p>
    <w:p>
      <w:pPr>
        <w:pStyle w:val="3"/>
      </w:pPr>
      <w:bookmarkStart w:id="471" w:name="_bookmark195"/>
      <w:bookmarkEnd w:id="471"/>
      <w:bookmarkStart w:id="472" w:name="43、一个线程运行时发生异常会怎样？"/>
      <w:bookmarkEnd w:id="472"/>
      <w:r>
        <w:t>43、一个线程运行时发生异常会怎样？</w:t>
      </w:r>
    </w:p>
    <w:p>
      <w:pPr>
        <w:pStyle w:val="6"/>
        <w:spacing w:before="5"/>
        <w:rPr>
          <w:b/>
          <w:sz w:val="28"/>
        </w:rPr>
      </w:pPr>
    </w:p>
    <w:p>
      <w:pPr>
        <w:pStyle w:val="6"/>
        <w:spacing w:line="242" w:lineRule="auto"/>
        <w:ind w:left="120" w:right="225"/>
      </w:pPr>
      <w:r>
        <w:t>如果异常没有被捕获该线程将会停止执行。Thread.UncaughtExceptionHandler 是用于处理未捕获异常造成线程突然中断情况的一个内嵌接口。当一个未捕获异常将造成线程中断的时候 JVM 会使用 Thread.getUncaughtExceptionHandler() 来查询线程的 UncaughtExceptionHandler 并将线程和异常作为参数传递给handler 的 uncaughtException()方法进行处理。</w:t>
      </w:r>
    </w:p>
    <w:p>
      <w:pPr>
        <w:pStyle w:val="6"/>
        <w:spacing w:before="6"/>
        <w:rPr>
          <w:sz w:val="28"/>
        </w:rPr>
      </w:pPr>
    </w:p>
    <w:p>
      <w:pPr>
        <w:pStyle w:val="3"/>
      </w:pPr>
      <w:bookmarkStart w:id="473" w:name="44、如何在两个线程间共享数据？"/>
      <w:bookmarkEnd w:id="473"/>
      <w:bookmarkStart w:id="474" w:name="_bookmark196"/>
      <w:bookmarkEnd w:id="474"/>
      <w:r>
        <w:t>44、如何在两个线程间共享数据？</w:t>
      </w:r>
    </w:p>
    <w:p>
      <w:pPr>
        <w:pStyle w:val="6"/>
        <w:spacing w:before="6"/>
        <w:rPr>
          <w:b/>
          <w:sz w:val="28"/>
        </w:rPr>
      </w:pPr>
    </w:p>
    <w:p>
      <w:pPr>
        <w:pStyle w:val="6"/>
        <w:ind w:left="120"/>
      </w:pPr>
      <w:r>
        <w:t>在两个线程间共享变量即可实现共享。</w:t>
      </w:r>
    </w:p>
    <w:p>
      <w:pPr>
        <w:pStyle w:val="6"/>
        <w:spacing w:before="5" w:line="242" w:lineRule="auto"/>
        <w:ind w:left="120" w:right="317"/>
      </w:pPr>
      <w:r>
        <w:rPr>
          <w:spacing w:val="-10"/>
        </w:rPr>
        <w:t>一般来说，共享变量要求变量本身是线程安全的，然后在线程内使用的时候，如</w:t>
      </w:r>
      <w:r>
        <w:t>果有对共享变量的复合操作，那么也得保证复合操作的线程安全性。</w:t>
      </w:r>
    </w:p>
    <w:p>
      <w:pPr>
        <w:pStyle w:val="6"/>
        <w:spacing w:before="3"/>
        <w:rPr>
          <w:sz w:val="28"/>
        </w:rPr>
      </w:pPr>
    </w:p>
    <w:p>
      <w:pPr>
        <w:pStyle w:val="3"/>
        <w:spacing w:before="1"/>
      </w:pPr>
      <w:bookmarkStart w:id="475" w:name="45、Java 中 notify 和 notifyAll 有什么区别？"/>
      <w:bookmarkEnd w:id="475"/>
      <w:bookmarkStart w:id="476" w:name="_bookmark197"/>
      <w:bookmarkEnd w:id="476"/>
      <w:r>
        <w:t>45、Java 中 notify 和 notifyAll 有什么区别？</w:t>
      </w:r>
    </w:p>
    <w:p>
      <w:pPr>
        <w:pStyle w:val="6"/>
        <w:spacing w:before="5"/>
        <w:rPr>
          <w:b/>
          <w:sz w:val="28"/>
        </w:rPr>
      </w:pPr>
    </w:p>
    <w:p>
      <w:pPr>
        <w:pStyle w:val="6"/>
        <w:spacing w:line="242" w:lineRule="auto"/>
        <w:ind w:left="120" w:right="317"/>
        <w:jc w:val="both"/>
      </w:pPr>
      <w:r>
        <w:t>notify() 方法不能唤醒某个具体的线程，所以只有一个线程在等待的时候它才</w:t>
      </w:r>
      <w:r>
        <w:rPr>
          <w:spacing w:val="-13"/>
        </w:rPr>
        <w:t xml:space="preserve">有用武之地。而 </w:t>
      </w:r>
      <w:r>
        <w:t>notifyAll()</w:t>
      </w:r>
      <w:r>
        <w:rPr>
          <w:spacing w:val="-1"/>
        </w:rPr>
        <w:t>唤醒所有线程并允许他们争夺锁确保了至少有一个</w:t>
      </w:r>
      <w:r>
        <w:t>线程能继续运行。</w:t>
      </w:r>
    </w:p>
    <w:p>
      <w:pPr>
        <w:pStyle w:val="6"/>
        <w:spacing w:before="3"/>
        <w:rPr>
          <w:sz w:val="28"/>
        </w:rPr>
      </w:pPr>
    </w:p>
    <w:p>
      <w:pPr>
        <w:pStyle w:val="3"/>
        <w:spacing w:line="324" w:lineRule="auto"/>
        <w:ind w:right="478"/>
      </w:pPr>
      <w:bookmarkStart w:id="477" w:name="46、为什么 wait, notify 和 notifyAll 这些方法不在 t"/>
      <w:bookmarkEnd w:id="477"/>
      <w:bookmarkStart w:id="478" w:name="_bookmark198"/>
      <w:bookmarkEnd w:id="478"/>
      <w:r>
        <w:t>46、为什么 wait, notify 和 notifyAll 这些方法不在 thread 类里面？</w:t>
      </w:r>
    </w:p>
    <w:p>
      <w:pPr>
        <w:pStyle w:val="6"/>
        <w:spacing w:before="205" w:line="242" w:lineRule="auto"/>
        <w:ind w:left="120" w:right="317"/>
        <w:jc w:val="both"/>
      </w:pPr>
      <w:r>
        <w:t>一个很明显的原因是 JAVA</w:t>
      </w:r>
      <w:r>
        <w:rPr>
          <w:spacing w:val="-7"/>
        </w:rPr>
        <w:t xml:space="preserve"> 提供的锁是对象级的而不是线程级的，每个对象都有</w:t>
      </w:r>
      <w:r>
        <w:t>锁，通过线程获得。由于 wait，notify 和 notifyAll 都是锁级别的操作，所以把他们定义在 Object 类中因为锁属于对象。</w:t>
      </w:r>
    </w:p>
    <w:p>
      <w:pPr>
        <w:pStyle w:val="6"/>
        <w:spacing w:before="3"/>
        <w:rPr>
          <w:sz w:val="28"/>
        </w:rPr>
      </w:pPr>
    </w:p>
    <w:p>
      <w:pPr>
        <w:pStyle w:val="3"/>
      </w:pPr>
      <w:bookmarkStart w:id="479" w:name="47、什么是 ThreadLocal 变量？"/>
      <w:bookmarkEnd w:id="479"/>
      <w:bookmarkStart w:id="480" w:name="_bookmark199"/>
      <w:bookmarkEnd w:id="480"/>
      <w:r>
        <w:t>47、什么是 ThreadLocal 变量？</w:t>
      </w:r>
    </w:p>
    <w:p>
      <w:pPr>
        <w:pStyle w:val="6"/>
        <w:spacing w:before="5"/>
        <w:rPr>
          <w:b/>
          <w:sz w:val="28"/>
        </w:rPr>
      </w:pPr>
    </w:p>
    <w:p>
      <w:pPr>
        <w:pStyle w:val="6"/>
        <w:spacing w:line="242" w:lineRule="auto"/>
        <w:ind w:left="120" w:right="317"/>
      </w:pPr>
      <w:r>
        <w:t>ThreadLocal 是 Java 里一种特殊的变量。每个线程都有一个 ThreadLocal 就</w:t>
      </w:r>
      <w:r>
        <w:rPr>
          <w:spacing w:val="-6"/>
        </w:rPr>
        <w:t>是每个线程都拥有了自己独立的一个变量，竞争条件被彻底消除了。它是为创建</w:t>
      </w:r>
      <w:r>
        <w:t>代价高昂的对象获取线程安全的好方法，比如你可以用 ThreadLocal 让SimpleDateFormat 变成线程安全的，因为那个类创建代价高昂且每次调用都需</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197"/>
        <w:jc w:val="both"/>
      </w:pPr>
      <w:r>
        <w:rPr>
          <w:spacing w:val="-5"/>
        </w:rPr>
        <w:t>要创建不同的实例所以不值得在局部范围使用它，如果为每个线程提供一个自己</w:t>
      </w:r>
      <w:r>
        <w:rPr>
          <w:spacing w:val="-12"/>
        </w:rPr>
        <w:t>独有的变量拷贝，将大大提高效率。首先，通过复用减少了代价高昂的对象的创</w:t>
      </w:r>
      <w:r>
        <w:rPr>
          <w:spacing w:val="-17"/>
        </w:rPr>
        <w:t>建个数。其次，你在没有使用高代价的同步或者不变性的情况下获得了线程安全。</w:t>
      </w:r>
    </w:p>
    <w:p>
      <w:pPr>
        <w:pStyle w:val="6"/>
        <w:spacing w:before="3"/>
        <w:rPr>
          <w:sz w:val="28"/>
        </w:rPr>
      </w:pPr>
    </w:p>
    <w:p>
      <w:pPr>
        <w:pStyle w:val="3"/>
        <w:spacing w:line="324" w:lineRule="auto"/>
        <w:ind w:right="473"/>
      </w:pPr>
      <w:bookmarkStart w:id="481" w:name="_bookmark200"/>
      <w:bookmarkEnd w:id="481"/>
      <w:bookmarkStart w:id="482" w:name="48、Java 中 interrupted 和 isInterrupted 方法"/>
      <w:bookmarkEnd w:id="482"/>
      <w:r>
        <w:t>48、Java 中 interrupted 和 isInterrupted 方法的区别？</w:t>
      </w:r>
    </w:p>
    <w:p>
      <w:pPr>
        <w:pStyle w:val="6"/>
        <w:spacing w:before="205"/>
        <w:ind w:left="120"/>
      </w:pPr>
      <w:r>
        <w:t>interrupt</w:t>
      </w:r>
    </w:p>
    <w:p>
      <w:pPr>
        <w:pStyle w:val="6"/>
        <w:spacing w:before="4" w:line="242" w:lineRule="auto"/>
        <w:ind w:left="120" w:right="317"/>
      </w:pPr>
      <w:r>
        <w:t>interrupt</w:t>
      </w:r>
      <w:r>
        <w:rPr>
          <w:spacing w:val="-11"/>
        </w:rPr>
        <w:t xml:space="preserve"> 方法用于中断线程。调用该方法的线程的状态为将被置为”中断”状</w:t>
      </w:r>
      <w:r>
        <w:t>态。</w:t>
      </w:r>
    </w:p>
    <w:p>
      <w:pPr>
        <w:pStyle w:val="6"/>
        <w:spacing w:before="3" w:line="242" w:lineRule="auto"/>
        <w:ind w:left="120" w:right="317"/>
      </w:pPr>
      <w:r>
        <w:rPr>
          <w:spacing w:val="-10"/>
        </w:rPr>
        <w:t>注意：线程中断仅仅是置线程的中断状态位，不会停止线程。需要用户自己去监</w:t>
      </w:r>
      <w:r>
        <w:t>视线程的状态为并做处理。支持线程中断的方法（也就是线程中断后会抛出interruptedException 的方法）就是在监视线程的中断状态，一旦线程的中断状态被置为“中断状态”，就会抛出中断异常。</w:t>
      </w:r>
    </w:p>
    <w:p>
      <w:pPr>
        <w:pStyle w:val="6"/>
        <w:spacing w:before="6"/>
        <w:ind w:left="120"/>
      </w:pPr>
      <w:r>
        <w:t>interrupted</w:t>
      </w:r>
    </w:p>
    <w:p>
      <w:pPr>
        <w:pStyle w:val="6"/>
        <w:spacing w:before="4" w:line="242" w:lineRule="auto"/>
        <w:ind w:left="120" w:right="317"/>
      </w:pPr>
      <w:r>
        <w:rPr>
          <w:spacing w:val="-7"/>
        </w:rPr>
        <w:t>查询当前线程的中断状态，并且清除原状态。如果一个线程被中断了，第一次调</w:t>
      </w:r>
      <w:r>
        <w:t>用 interrupted 则返回 true，第二次和后面的就返回 false 了。isInterrupted</w:t>
      </w:r>
    </w:p>
    <w:p>
      <w:pPr>
        <w:pStyle w:val="6"/>
        <w:spacing w:before="4"/>
        <w:ind w:left="120"/>
      </w:pPr>
      <w:r>
        <w:t>仅仅是查询当前线程的中断状态</w:t>
      </w:r>
    </w:p>
    <w:p>
      <w:pPr>
        <w:pStyle w:val="6"/>
        <w:spacing w:before="6"/>
        <w:rPr>
          <w:sz w:val="28"/>
        </w:rPr>
      </w:pPr>
    </w:p>
    <w:p>
      <w:pPr>
        <w:pStyle w:val="3"/>
        <w:spacing w:line="324" w:lineRule="auto"/>
        <w:ind w:right="665"/>
      </w:pPr>
      <w:bookmarkStart w:id="483" w:name="49、为什么 wait 和 notify 方法要在同步块中调用？"/>
      <w:bookmarkEnd w:id="483"/>
      <w:bookmarkStart w:id="484" w:name="_bookmark201"/>
      <w:bookmarkEnd w:id="484"/>
      <w:r>
        <w:t>49、为什么 wait 和 notify 方法要在同步块中调用？</w:t>
      </w:r>
    </w:p>
    <w:p>
      <w:pPr>
        <w:pStyle w:val="6"/>
        <w:spacing w:before="204" w:line="242" w:lineRule="auto"/>
        <w:ind w:left="120" w:right="825"/>
      </w:pPr>
      <w:r>
        <w:t>Java API 强制要求这样做，如果你不这么做，你的代码会抛出IllegalMonitorStateException 异常。还有一个原因是为了避免 wait 和notify 之间产生竞态条件。</w:t>
      </w:r>
    </w:p>
    <w:p>
      <w:pPr>
        <w:pStyle w:val="6"/>
        <w:spacing w:before="3"/>
        <w:rPr>
          <w:sz w:val="28"/>
        </w:rPr>
      </w:pPr>
    </w:p>
    <w:p>
      <w:pPr>
        <w:pStyle w:val="3"/>
        <w:spacing w:before="1"/>
      </w:pPr>
      <w:bookmarkStart w:id="485" w:name="_bookmark202"/>
      <w:bookmarkEnd w:id="485"/>
      <w:bookmarkStart w:id="486" w:name="50、为什么你应该在循环中检查等待条件?"/>
      <w:bookmarkEnd w:id="486"/>
      <w:r>
        <w:t>50、为什么你应该在循环中检查等待条件?</w:t>
      </w:r>
    </w:p>
    <w:p>
      <w:pPr>
        <w:pStyle w:val="6"/>
        <w:spacing w:before="5"/>
        <w:rPr>
          <w:b/>
          <w:sz w:val="28"/>
        </w:rPr>
      </w:pPr>
    </w:p>
    <w:p>
      <w:pPr>
        <w:pStyle w:val="6"/>
        <w:spacing w:line="242" w:lineRule="auto"/>
        <w:ind w:left="120" w:right="317"/>
      </w:pPr>
      <w:r>
        <w:rPr>
          <w:spacing w:val="-6"/>
        </w:rPr>
        <w:t>处于等待状态的线程可能会收到错误警报和伪唤醒，如果不在循环中检查等待条</w:t>
      </w:r>
      <w:r>
        <w:t>件，程序就会在没有满足结束条件的情况下退出。</w:t>
      </w:r>
    </w:p>
    <w:p>
      <w:pPr>
        <w:pStyle w:val="6"/>
        <w:spacing w:before="2"/>
        <w:rPr>
          <w:sz w:val="28"/>
        </w:rPr>
      </w:pPr>
    </w:p>
    <w:p>
      <w:pPr>
        <w:pStyle w:val="3"/>
      </w:pPr>
      <w:bookmarkStart w:id="487" w:name="_bookmark203"/>
      <w:bookmarkEnd w:id="487"/>
      <w:bookmarkStart w:id="488" w:name="51、Java 中的同步集合与并发集合有什么区别？"/>
      <w:bookmarkEnd w:id="488"/>
      <w:r>
        <w:t>51、Java 中的同步集合与并发集合有什么区别？</w:t>
      </w:r>
    </w:p>
    <w:p>
      <w:pPr>
        <w:pStyle w:val="6"/>
        <w:spacing w:before="5"/>
        <w:rPr>
          <w:b/>
          <w:sz w:val="28"/>
        </w:rPr>
      </w:pPr>
    </w:p>
    <w:p>
      <w:pPr>
        <w:pStyle w:val="6"/>
        <w:spacing w:line="242" w:lineRule="auto"/>
        <w:ind w:left="120" w:right="317"/>
      </w:pPr>
      <w:r>
        <w:rPr>
          <w:spacing w:val="-5"/>
        </w:rPr>
        <w:t>同步集合与并发集合都为多线程和并发提供了合适的线程安全的集合，不过并发</w:t>
      </w:r>
      <w:r>
        <w:t>集合的可扩展性更高。在 Java1.5 之前程序员们只有同步集合来用且在多线程并发的时候会导致争用，阻碍了系统的扩展性。Java5 介绍了并发集合像ConcurrentHashMap，不仅提供线程安全还用锁分离和内部分区等现代技术提高了可扩展性。</w:t>
      </w:r>
    </w:p>
    <w:p>
      <w:pPr>
        <w:spacing w:after="0" w:line="242" w:lineRule="auto"/>
        <w:sectPr>
          <w:pgSz w:w="11910" w:h="16840"/>
          <w:pgMar w:top="1420" w:right="1480" w:bottom="1400" w:left="1680" w:header="0" w:footer="1210" w:gutter="0"/>
          <w:cols w:space="720" w:num="1"/>
        </w:sectPr>
      </w:pPr>
    </w:p>
    <w:p>
      <w:pPr>
        <w:pStyle w:val="6"/>
        <w:spacing w:before="11"/>
        <w:rPr>
          <w:sz w:val="7"/>
        </w:rPr>
      </w:pPr>
    </w:p>
    <w:p>
      <w:pPr>
        <w:pStyle w:val="3"/>
        <w:spacing w:before="50"/>
      </w:pPr>
      <w:bookmarkStart w:id="489" w:name="52、什么是线程池？ 为什么要使用它？"/>
      <w:bookmarkEnd w:id="489"/>
      <w:bookmarkStart w:id="490" w:name="_bookmark204"/>
      <w:bookmarkEnd w:id="490"/>
      <w:r>
        <w:t>52、什么是线程池？ 为什么要使用它？</w:t>
      </w:r>
    </w:p>
    <w:p>
      <w:pPr>
        <w:pStyle w:val="6"/>
        <w:spacing w:before="5"/>
        <w:rPr>
          <w:b/>
          <w:sz w:val="28"/>
        </w:rPr>
      </w:pPr>
    </w:p>
    <w:p>
      <w:pPr>
        <w:pStyle w:val="6"/>
        <w:spacing w:line="242" w:lineRule="auto"/>
        <w:ind w:left="120" w:right="317"/>
      </w:pPr>
      <w:r>
        <w:rPr>
          <w:spacing w:val="-7"/>
        </w:rPr>
        <w:t>创建线程要花费昂贵的资源和时间，如果任务来了才创建线程那么响应时间会变</w:t>
      </w:r>
      <w:r>
        <w:rPr>
          <w:spacing w:val="-10"/>
        </w:rPr>
        <w:t>长，而且一个进程能创建的线程数有限。为了避免这些问题，在程序启动的时候</w:t>
      </w:r>
      <w:r>
        <w:t>就创建若干线程来响应处理，它们被称为线程池，里面的线程叫工作线程。从JDK1.5 开始，Java API 提供了 Executor 框架让你可以创建不同的线程池。</w:t>
      </w:r>
    </w:p>
    <w:p>
      <w:pPr>
        <w:pStyle w:val="6"/>
        <w:spacing w:before="5"/>
        <w:rPr>
          <w:sz w:val="28"/>
        </w:rPr>
      </w:pPr>
    </w:p>
    <w:p>
      <w:pPr>
        <w:pStyle w:val="3"/>
      </w:pPr>
      <w:bookmarkStart w:id="491" w:name="53、怎么检测一个线程是否拥有锁？"/>
      <w:bookmarkEnd w:id="491"/>
      <w:bookmarkStart w:id="492" w:name="_bookmark205"/>
      <w:bookmarkEnd w:id="492"/>
      <w:r>
        <w:t>53、怎么检测一个线程是否拥有锁？</w:t>
      </w:r>
    </w:p>
    <w:p>
      <w:pPr>
        <w:pStyle w:val="6"/>
        <w:spacing w:before="5"/>
        <w:rPr>
          <w:b/>
          <w:sz w:val="28"/>
        </w:rPr>
      </w:pPr>
    </w:p>
    <w:p>
      <w:pPr>
        <w:pStyle w:val="6"/>
        <w:spacing w:before="1" w:line="242" w:lineRule="auto"/>
        <w:ind w:left="120" w:right="317"/>
      </w:pPr>
      <w:r>
        <w:t xml:space="preserve">在 java.lang.Thread 中有一个方法叫 </w:t>
      </w:r>
      <w:r>
        <w:rPr>
          <w:spacing w:val="-8"/>
        </w:rPr>
        <w:t>holdsLock()</w:t>
      </w:r>
      <w:r>
        <w:rPr>
          <w:spacing w:val="-3"/>
        </w:rPr>
        <w:t xml:space="preserve">，它返回 </w:t>
      </w:r>
      <w:r>
        <w:t>true</w:t>
      </w:r>
      <w:r>
        <w:rPr>
          <w:spacing w:val="-3"/>
        </w:rPr>
        <w:t xml:space="preserve"> 如果当且仅</w:t>
      </w:r>
      <w:r>
        <w:t>当当前线程拥有某个具体对象的锁。</w:t>
      </w:r>
    </w:p>
    <w:p>
      <w:pPr>
        <w:pStyle w:val="6"/>
        <w:spacing w:before="1"/>
        <w:rPr>
          <w:sz w:val="28"/>
        </w:rPr>
      </w:pPr>
    </w:p>
    <w:p>
      <w:pPr>
        <w:pStyle w:val="3"/>
      </w:pPr>
      <w:bookmarkStart w:id="493" w:name="_bookmark206"/>
      <w:bookmarkEnd w:id="493"/>
      <w:bookmarkStart w:id="494" w:name="54、你如何在 Java 中获取线程堆栈？"/>
      <w:bookmarkEnd w:id="494"/>
      <w:r>
        <w:t>54、你如何在 Java 中获取线程堆栈？</w:t>
      </w:r>
    </w:p>
    <w:p>
      <w:pPr>
        <w:pStyle w:val="6"/>
        <w:spacing w:before="6"/>
        <w:rPr>
          <w:b/>
          <w:sz w:val="28"/>
        </w:rPr>
      </w:pPr>
    </w:p>
    <w:p>
      <w:pPr>
        <w:pStyle w:val="6"/>
        <w:ind w:left="120"/>
      </w:pPr>
      <w:r>
        <w:t>kill -3 [java pid]</w:t>
      </w:r>
    </w:p>
    <w:p>
      <w:pPr>
        <w:pStyle w:val="6"/>
        <w:spacing w:before="4" w:line="242" w:lineRule="auto"/>
        <w:ind w:left="120" w:right="345"/>
      </w:pPr>
      <w:r>
        <w:t>不会在当前终端输出，它会输出到代码执行的或指定的地方去。比如，kill -3 tomcat pid, 输出堆栈到 log 目录下。</w:t>
      </w:r>
    </w:p>
    <w:p>
      <w:pPr>
        <w:pStyle w:val="6"/>
        <w:spacing w:before="3"/>
        <w:ind w:left="120"/>
      </w:pPr>
      <w:r>
        <w:t>Jstack [java pid]</w:t>
      </w:r>
    </w:p>
    <w:p>
      <w:pPr>
        <w:pStyle w:val="6"/>
        <w:spacing w:before="5"/>
        <w:ind w:left="120"/>
      </w:pPr>
      <w:r>
        <w:t>这个比较简单，在当前终端显示，也可以重定向到指定文件中。</w:t>
      </w:r>
    </w:p>
    <w:p>
      <w:pPr>
        <w:pStyle w:val="6"/>
        <w:spacing w:before="4"/>
        <w:ind w:left="120"/>
      </w:pPr>
      <w:r>
        <w:t>-JvisualVM：Thread Dump</w:t>
      </w:r>
    </w:p>
    <w:p>
      <w:pPr>
        <w:pStyle w:val="6"/>
        <w:spacing w:before="5"/>
        <w:ind w:left="120"/>
      </w:pPr>
      <w:r>
        <w:t>不做说明，打开 JvisualVM 后，都是界面操作，过程还是很简单的。</w:t>
      </w:r>
    </w:p>
    <w:p>
      <w:pPr>
        <w:pStyle w:val="6"/>
        <w:spacing w:before="5"/>
        <w:rPr>
          <w:sz w:val="28"/>
        </w:rPr>
      </w:pPr>
    </w:p>
    <w:p>
      <w:pPr>
        <w:pStyle w:val="3"/>
      </w:pPr>
      <w:bookmarkStart w:id="495" w:name="55、JVM 中哪个参数是用来控制线程的栈堆栈小的?"/>
      <w:bookmarkEnd w:id="495"/>
      <w:bookmarkStart w:id="496" w:name="_bookmark207"/>
      <w:bookmarkEnd w:id="496"/>
      <w:r>
        <w:t>55、JVM 中哪个参数是用来控制线程的栈堆栈小的?</w:t>
      </w:r>
    </w:p>
    <w:p>
      <w:pPr>
        <w:pStyle w:val="6"/>
        <w:spacing w:before="6"/>
        <w:rPr>
          <w:b/>
          <w:sz w:val="28"/>
        </w:rPr>
      </w:pPr>
    </w:p>
    <w:p>
      <w:pPr>
        <w:pStyle w:val="6"/>
        <w:ind w:left="120"/>
      </w:pPr>
      <w:r>
        <w:t>-Xss 每个线程的栈大小</w:t>
      </w:r>
    </w:p>
    <w:p>
      <w:pPr>
        <w:pStyle w:val="6"/>
        <w:spacing w:before="3"/>
        <w:rPr>
          <w:sz w:val="28"/>
        </w:rPr>
      </w:pPr>
    </w:p>
    <w:p>
      <w:pPr>
        <w:pStyle w:val="3"/>
      </w:pPr>
      <w:bookmarkStart w:id="497" w:name="_bookmark208"/>
      <w:bookmarkEnd w:id="497"/>
      <w:bookmarkStart w:id="498" w:name="56、Thread 类中的 yield 方法有什么作用？"/>
      <w:bookmarkEnd w:id="498"/>
      <w:r>
        <w:t>56、Thread 类中的 yield 方法有什么作用？</w:t>
      </w:r>
    </w:p>
    <w:p>
      <w:pPr>
        <w:pStyle w:val="6"/>
        <w:spacing w:before="6"/>
        <w:rPr>
          <w:b/>
          <w:sz w:val="28"/>
        </w:rPr>
      </w:pPr>
    </w:p>
    <w:p>
      <w:pPr>
        <w:pStyle w:val="6"/>
        <w:ind w:left="120"/>
      </w:pPr>
      <w:r>
        <w:t>使当前线程从执行状态（运行状态）变为可执行态（就绪状态）。</w:t>
      </w:r>
    </w:p>
    <w:p>
      <w:pPr>
        <w:pStyle w:val="6"/>
        <w:spacing w:before="4" w:line="242" w:lineRule="auto"/>
        <w:ind w:left="120" w:right="317"/>
      </w:pPr>
      <w:r>
        <w:rPr>
          <w:spacing w:val="-10"/>
        </w:rPr>
        <w:t>当前线程到了就绪状态，那么接下来哪个线程会从就绪状态变成执行状态呢？可</w:t>
      </w:r>
      <w:r>
        <w:t>能是当前线程，也可能是其他线程，看系统的分配了。</w:t>
      </w:r>
    </w:p>
    <w:p>
      <w:pPr>
        <w:pStyle w:val="6"/>
        <w:spacing w:before="2"/>
        <w:rPr>
          <w:sz w:val="28"/>
        </w:rPr>
      </w:pPr>
    </w:p>
    <w:p>
      <w:pPr>
        <w:pStyle w:val="3"/>
      </w:pPr>
      <w:bookmarkStart w:id="499" w:name="57、Java 中 ConcurrentHashMap 的并发度是什么？"/>
      <w:bookmarkEnd w:id="499"/>
      <w:bookmarkStart w:id="500" w:name="_bookmark209"/>
      <w:bookmarkEnd w:id="500"/>
      <w:r>
        <w:t>57、Java 中 ConcurrentHashMap 的并发度是什么？</w:t>
      </w:r>
    </w:p>
    <w:p>
      <w:pPr>
        <w:pStyle w:val="6"/>
        <w:spacing w:before="6"/>
        <w:rPr>
          <w:b/>
          <w:sz w:val="28"/>
        </w:rPr>
      </w:pPr>
    </w:p>
    <w:p>
      <w:pPr>
        <w:pStyle w:val="6"/>
        <w:spacing w:line="242" w:lineRule="auto"/>
        <w:ind w:left="120" w:right="345"/>
        <w:jc w:val="both"/>
      </w:pPr>
      <w:r>
        <w:t>ConcurrentHashMap 把实际 map 划分成若干部分来实现它的可扩展性和线程安全。这种划分是使用并发度获得的，它是 ConcurrentHashMap 类构造函数的一个可选参数，默认值为 16，这样在多线程情况下就能避免争用。</w:t>
      </w:r>
    </w:p>
    <w:p>
      <w:pPr>
        <w:spacing w:after="0" w:line="242" w:lineRule="auto"/>
        <w:jc w:val="both"/>
        <w:sectPr>
          <w:pgSz w:w="11910" w:h="16840"/>
          <w:pgMar w:top="1420" w:right="1480" w:bottom="1400" w:left="1680" w:header="0" w:footer="1210" w:gutter="0"/>
          <w:cols w:space="720" w:num="1"/>
        </w:sectPr>
      </w:pPr>
    </w:p>
    <w:p>
      <w:pPr>
        <w:pStyle w:val="6"/>
        <w:spacing w:before="71" w:line="242" w:lineRule="auto"/>
        <w:ind w:left="120" w:right="317"/>
        <w:jc w:val="both"/>
      </w:pPr>
      <w:r>
        <w:t>在 JDK8</w:t>
      </w:r>
      <w:r>
        <w:rPr>
          <w:spacing w:val="-5"/>
        </w:rPr>
        <w:t xml:space="preserve"> 后，它摒弃了 </w:t>
      </w:r>
      <w:r>
        <w:rPr>
          <w:spacing w:val="-3"/>
        </w:rPr>
        <w:t>Segment（</w:t>
      </w:r>
      <w:r>
        <w:t>锁段</w:t>
      </w:r>
      <w:r>
        <w:rPr>
          <w:spacing w:val="-24"/>
        </w:rPr>
        <w:t>）</w:t>
      </w:r>
      <w:r>
        <w:rPr>
          <w:spacing w:val="-6"/>
        </w:rPr>
        <w:t>的概念，而是启用了一种全新的方式实</w:t>
      </w:r>
      <w:r>
        <w:t>现,利用 CAS</w:t>
      </w:r>
      <w:r>
        <w:rPr>
          <w:spacing w:val="-10"/>
        </w:rPr>
        <w:t xml:space="preserve"> 算法。同时加入了更多的辅助变量来提高并发度，具体内容还是查</w:t>
      </w:r>
      <w:r>
        <w:t>看源码吧。</w:t>
      </w:r>
    </w:p>
    <w:p>
      <w:pPr>
        <w:pStyle w:val="6"/>
        <w:spacing w:before="3"/>
        <w:rPr>
          <w:sz w:val="28"/>
        </w:rPr>
      </w:pPr>
    </w:p>
    <w:p>
      <w:pPr>
        <w:pStyle w:val="3"/>
      </w:pPr>
      <w:bookmarkStart w:id="501" w:name="_bookmark210"/>
      <w:bookmarkEnd w:id="501"/>
      <w:bookmarkStart w:id="502" w:name="58、Java 中 Semaphore 是什么？"/>
      <w:bookmarkEnd w:id="502"/>
      <w:r>
        <w:t>58、Java 中 Semaphore 是什么？</w:t>
      </w:r>
    </w:p>
    <w:p>
      <w:pPr>
        <w:pStyle w:val="6"/>
        <w:spacing w:before="6"/>
        <w:rPr>
          <w:b/>
          <w:sz w:val="28"/>
        </w:rPr>
      </w:pPr>
    </w:p>
    <w:p>
      <w:pPr>
        <w:pStyle w:val="6"/>
        <w:spacing w:line="242" w:lineRule="auto"/>
        <w:ind w:left="120" w:right="317"/>
        <w:jc w:val="both"/>
      </w:pPr>
      <w:r>
        <w:t>Java 中的 Semaphore</w:t>
      </w:r>
      <w:r>
        <w:rPr>
          <w:spacing w:val="-9"/>
        </w:rPr>
        <w:t xml:space="preserve"> 是一种新的同步类，它是一个计数信号。从概念上讲，从</w:t>
      </w:r>
      <w:r>
        <w:rPr>
          <w:spacing w:val="-11"/>
        </w:rPr>
        <w:t>概念上讲，信号量维护了一个许可集合。如有必要，在许可可用前会阻塞每一个</w:t>
      </w:r>
      <w:r>
        <w:t>acquire()，然后再获取该许可。每个 release()添加一个许可，从而可能释放</w:t>
      </w:r>
      <w:r>
        <w:rPr>
          <w:spacing w:val="-6"/>
        </w:rPr>
        <w:t>一个正在阻塞的获取者。但是，不使用实际的许可对象，</w:t>
      </w:r>
      <w:r>
        <w:rPr>
          <w:spacing w:val="-4"/>
        </w:rPr>
        <w:t>Semaphore</w:t>
      </w:r>
      <w:r>
        <w:rPr>
          <w:spacing w:val="-3"/>
        </w:rPr>
        <w:t xml:space="preserve"> 只对可用许</w:t>
      </w:r>
      <w:r>
        <w:rPr>
          <w:spacing w:val="-8"/>
        </w:rPr>
        <w:t>可的号码进行计数，并采取相应的行动。信号量常常用于多线程的代码中，比如</w:t>
      </w:r>
      <w:r>
        <w:t>数据库连接池。</w:t>
      </w:r>
    </w:p>
    <w:p>
      <w:pPr>
        <w:pStyle w:val="6"/>
        <w:spacing w:before="10"/>
        <w:rPr>
          <w:sz w:val="28"/>
        </w:rPr>
      </w:pPr>
    </w:p>
    <w:p>
      <w:pPr>
        <w:pStyle w:val="3"/>
        <w:spacing w:line="324" w:lineRule="auto"/>
        <w:ind w:right="478"/>
      </w:pPr>
      <w:bookmarkStart w:id="503" w:name="_bookmark211"/>
      <w:bookmarkEnd w:id="503"/>
      <w:bookmarkStart w:id="504" w:name="59、Java 线程池中 submit() 和 execute()方法有什么区别"/>
      <w:bookmarkEnd w:id="504"/>
      <w:r>
        <w:t>59、Java 线程池中 submit() 和 execute()方法有什么区别？</w:t>
      </w:r>
    </w:p>
    <w:p>
      <w:pPr>
        <w:pStyle w:val="6"/>
        <w:spacing w:before="204" w:line="242" w:lineRule="auto"/>
        <w:ind w:left="120" w:right="317"/>
      </w:pPr>
      <w:r>
        <w:rPr>
          <w:spacing w:val="-1"/>
        </w:rPr>
        <w:t>两个方法都可以向线程池提交任务，</w:t>
      </w:r>
      <w:r>
        <w:rPr>
          <w:spacing w:val="-5"/>
        </w:rPr>
        <w:t>execute()</w:t>
      </w:r>
      <w:r>
        <w:t xml:space="preserve">方法的返回类型是 </w:t>
      </w:r>
      <w:r>
        <w:rPr>
          <w:spacing w:val="-10"/>
        </w:rPr>
        <w:t>void</w:t>
      </w:r>
      <w:r>
        <w:rPr>
          <w:spacing w:val="-8"/>
        </w:rPr>
        <w:t>，它定义</w:t>
      </w:r>
      <w:r>
        <w:rPr>
          <w:spacing w:val="-30"/>
        </w:rPr>
        <w:t xml:space="preserve">在 </w:t>
      </w:r>
      <w:r>
        <w:t>Executor 接口中。</w:t>
      </w:r>
    </w:p>
    <w:p>
      <w:pPr>
        <w:pStyle w:val="6"/>
        <w:spacing w:before="3" w:line="242" w:lineRule="auto"/>
        <w:ind w:left="120" w:right="945"/>
      </w:pPr>
      <w:r>
        <w:t>而 submit()方法可以返回持有计算结果的 Future 对象，它定义在ExecutorService 接口中，它扩展了 Executor 接口，其它线程池类像ThreadPoolExecutor 和 ScheduledThreadPoolExecutor 都有这些方法。</w:t>
      </w:r>
    </w:p>
    <w:p>
      <w:pPr>
        <w:pStyle w:val="6"/>
        <w:spacing w:before="3"/>
        <w:rPr>
          <w:sz w:val="28"/>
        </w:rPr>
      </w:pPr>
    </w:p>
    <w:p>
      <w:pPr>
        <w:pStyle w:val="3"/>
      </w:pPr>
      <w:bookmarkStart w:id="505" w:name="_bookmark212"/>
      <w:bookmarkEnd w:id="505"/>
      <w:bookmarkStart w:id="506" w:name="60、什么是阻塞式方法？"/>
      <w:bookmarkEnd w:id="506"/>
      <w:r>
        <w:t>60、什么是阻塞式方法？</w:t>
      </w:r>
    </w:p>
    <w:p>
      <w:pPr>
        <w:pStyle w:val="6"/>
        <w:spacing w:before="5"/>
        <w:rPr>
          <w:b/>
          <w:sz w:val="28"/>
        </w:rPr>
      </w:pPr>
    </w:p>
    <w:p>
      <w:pPr>
        <w:pStyle w:val="6"/>
        <w:spacing w:before="1" w:line="242" w:lineRule="auto"/>
        <w:ind w:left="120" w:right="197"/>
      </w:pPr>
      <w:r>
        <w:t xml:space="preserve">阻塞式方法是指程序会一直等待该方法完成期间不做其他事情，ServerSocket </w:t>
      </w:r>
      <w:r>
        <w:rPr>
          <w:spacing w:val="-31"/>
        </w:rPr>
        <w:t xml:space="preserve">的 </w:t>
      </w:r>
      <w:r>
        <w:t>accept()</w:t>
      </w:r>
      <w:r>
        <w:rPr>
          <w:spacing w:val="-4"/>
        </w:rPr>
        <w:t xml:space="preserve">方法就是一直等待客户端连接。这里的阻塞是指调用结果返回之前， </w:t>
      </w:r>
      <w:r>
        <w:rPr>
          <w:spacing w:val="-8"/>
        </w:rPr>
        <w:t>当前线程会被挂起，直到得到结果之后才会返回。此外，还有异步和非阻塞式方法在任务完成前就返回。</w:t>
      </w:r>
    </w:p>
    <w:p>
      <w:pPr>
        <w:pStyle w:val="6"/>
      </w:pPr>
    </w:p>
    <w:p>
      <w:pPr>
        <w:pStyle w:val="6"/>
      </w:pPr>
    </w:p>
    <w:p>
      <w:pPr>
        <w:pStyle w:val="6"/>
      </w:pPr>
    </w:p>
    <w:p>
      <w:pPr>
        <w:pStyle w:val="6"/>
      </w:pPr>
    </w:p>
    <w:p>
      <w:pPr>
        <w:pStyle w:val="6"/>
        <w:spacing w:before="9"/>
        <w:rPr>
          <w:sz w:val="29"/>
        </w:rPr>
      </w:pPr>
    </w:p>
    <w:p>
      <w:pPr>
        <w:pStyle w:val="3"/>
      </w:pPr>
      <w:bookmarkStart w:id="507" w:name="_bookmark213"/>
      <w:bookmarkEnd w:id="507"/>
      <w:bookmarkStart w:id="508" w:name="61、Java 中的 ReadWriteLock 是什么？"/>
      <w:bookmarkEnd w:id="508"/>
      <w:r>
        <w:t>61、Java 中的 ReadWriteLock 是什么？</w:t>
      </w:r>
    </w:p>
    <w:p>
      <w:pPr>
        <w:pStyle w:val="6"/>
        <w:spacing w:before="6"/>
        <w:rPr>
          <w:b/>
          <w:sz w:val="28"/>
        </w:rPr>
      </w:pPr>
    </w:p>
    <w:p>
      <w:pPr>
        <w:pStyle w:val="6"/>
        <w:ind w:left="120"/>
      </w:pPr>
      <w:r>
        <w:t>读写锁是用来提升并发程序性能的锁分离技术的成果。</w:t>
      </w:r>
    </w:p>
    <w:p>
      <w:pPr>
        <w:pStyle w:val="6"/>
        <w:spacing w:before="5"/>
        <w:rPr>
          <w:sz w:val="28"/>
        </w:rPr>
      </w:pPr>
    </w:p>
    <w:p>
      <w:pPr>
        <w:pStyle w:val="3"/>
        <w:spacing w:before="1"/>
      </w:pPr>
      <w:bookmarkStart w:id="509" w:name="_bookmark214"/>
      <w:bookmarkEnd w:id="509"/>
      <w:bookmarkStart w:id="510" w:name="62、volatile 变量和 atomic 变量有什么不同？"/>
      <w:bookmarkEnd w:id="510"/>
      <w:r>
        <w:t>62、volatile 变量和 atomic 变量有什么不同？</w:t>
      </w:r>
    </w:p>
    <w:p>
      <w:pPr>
        <w:spacing w:after="0"/>
        <w:sectPr>
          <w:pgSz w:w="11910" w:h="16840"/>
          <w:pgMar w:top="1420" w:right="1480" w:bottom="1400" w:left="1680" w:header="0" w:footer="1210" w:gutter="0"/>
          <w:cols w:space="720" w:num="1"/>
        </w:sectPr>
      </w:pPr>
    </w:p>
    <w:p>
      <w:pPr>
        <w:pStyle w:val="6"/>
        <w:spacing w:before="71" w:line="242" w:lineRule="auto"/>
        <w:ind w:left="120" w:right="317"/>
        <w:jc w:val="both"/>
      </w:pPr>
      <w:r>
        <w:t>Volatile 变量可以确保先行关系，即写操作会发生在后续的读操作之前, 但它</w:t>
      </w:r>
      <w:r>
        <w:rPr>
          <w:spacing w:val="-10"/>
        </w:rPr>
        <w:t xml:space="preserve">并不能保证原子性。例如用 </w:t>
      </w:r>
      <w:r>
        <w:t>volatile 修饰 count 变量那么 count++</w:t>
      </w:r>
      <w:r>
        <w:rPr>
          <w:spacing w:val="-4"/>
        </w:rPr>
        <w:t xml:space="preserve"> 操作就不</w:t>
      </w:r>
      <w:r>
        <w:t>是原子性的。</w:t>
      </w:r>
    </w:p>
    <w:p>
      <w:pPr>
        <w:pStyle w:val="6"/>
        <w:spacing w:before="5" w:line="242" w:lineRule="auto"/>
        <w:ind w:left="120" w:right="344"/>
      </w:pPr>
      <w:r>
        <w:t>而 AtomicInteger 类提供的 atomic 方法可以让这种操作具有原子性如getAndIncrement()方法会原子性的进行增量操作把当前值加一，其它数据类型和引用变量也可以进行相似操作。</w:t>
      </w:r>
    </w:p>
    <w:p>
      <w:pPr>
        <w:pStyle w:val="6"/>
        <w:spacing w:before="2"/>
        <w:rPr>
          <w:sz w:val="28"/>
        </w:rPr>
      </w:pPr>
    </w:p>
    <w:p>
      <w:pPr>
        <w:pStyle w:val="3"/>
        <w:spacing w:before="1"/>
      </w:pPr>
      <w:bookmarkStart w:id="511" w:name="63、可以直接调用 Thread 类的 run ()方法么？"/>
      <w:bookmarkEnd w:id="511"/>
      <w:bookmarkStart w:id="512" w:name="_bookmark215"/>
      <w:bookmarkEnd w:id="512"/>
      <w:r>
        <w:t>63、可以直接调用 Thread 类的 run ()方法么？</w:t>
      </w:r>
    </w:p>
    <w:p>
      <w:pPr>
        <w:pStyle w:val="6"/>
        <w:spacing w:before="5"/>
        <w:rPr>
          <w:b/>
          <w:sz w:val="28"/>
        </w:rPr>
      </w:pPr>
    </w:p>
    <w:p>
      <w:pPr>
        <w:pStyle w:val="6"/>
        <w:spacing w:line="242" w:lineRule="auto"/>
        <w:ind w:left="120" w:right="317"/>
        <w:jc w:val="both"/>
      </w:pPr>
      <w:r>
        <w:rPr>
          <w:spacing w:val="-7"/>
        </w:rPr>
        <w:t xml:space="preserve">当然可以。但是如果我们调用了 </w:t>
      </w:r>
      <w:r>
        <w:t>Thread 的 run()</w:t>
      </w:r>
      <w:r>
        <w:rPr>
          <w:spacing w:val="-8"/>
        </w:rPr>
        <w:t>方法，它的行为就会和普通的</w:t>
      </w:r>
      <w:r>
        <w:rPr>
          <w:spacing w:val="-10"/>
        </w:rPr>
        <w:t>方法一样，会在当前线程中执行。为了在新的线程中执行我们的代码，必须使用</w:t>
      </w:r>
      <w:r>
        <w:t>Thread.start()方法。</w:t>
      </w:r>
    </w:p>
    <w:p>
      <w:pPr>
        <w:pStyle w:val="6"/>
        <w:spacing w:before="6"/>
        <w:rPr>
          <w:sz w:val="28"/>
        </w:rPr>
      </w:pPr>
    </w:p>
    <w:p>
      <w:pPr>
        <w:pStyle w:val="3"/>
      </w:pPr>
      <w:bookmarkStart w:id="513" w:name="64、如何让正在运行的线程暂停一段时间？"/>
      <w:bookmarkEnd w:id="513"/>
      <w:bookmarkStart w:id="514" w:name="_bookmark216"/>
      <w:bookmarkEnd w:id="514"/>
      <w:r>
        <w:t>64、如何让正在运行的线程暂停一段时间？</w:t>
      </w:r>
    </w:p>
    <w:p>
      <w:pPr>
        <w:pStyle w:val="6"/>
        <w:spacing w:before="5"/>
        <w:rPr>
          <w:b/>
          <w:sz w:val="28"/>
        </w:rPr>
      </w:pPr>
    </w:p>
    <w:p>
      <w:pPr>
        <w:pStyle w:val="6"/>
        <w:spacing w:line="242" w:lineRule="auto"/>
        <w:ind w:left="120" w:right="225"/>
      </w:pPr>
      <w:r>
        <w:t>我们可以使用 Thread 类的 Sleep()方法让线程暂停一段时间。需要注意的是， 这并不会让线程终止，一旦从休眠中唤醒线程，线程的状态将会被改变为Runnable，并且根据线程调度，它将得到执行。</w:t>
      </w:r>
    </w:p>
    <w:p>
      <w:pPr>
        <w:pStyle w:val="6"/>
        <w:spacing w:before="3"/>
        <w:rPr>
          <w:sz w:val="28"/>
        </w:rPr>
      </w:pPr>
    </w:p>
    <w:p>
      <w:pPr>
        <w:pStyle w:val="3"/>
      </w:pPr>
      <w:bookmarkStart w:id="515" w:name="_bookmark217"/>
      <w:bookmarkEnd w:id="515"/>
      <w:bookmarkStart w:id="516" w:name="65、你对线程优先级的理解是什么？"/>
      <w:bookmarkEnd w:id="516"/>
      <w:r>
        <w:t>65、你对线程优先级的理解是什么？</w:t>
      </w:r>
    </w:p>
    <w:p>
      <w:pPr>
        <w:pStyle w:val="6"/>
        <w:spacing w:before="6"/>
        <w:rPr>
          <w:b/>
          <w:sz w:val="28"/>
        </w:rPr>
      </w:pPr>
    </w:p>
    <w:p>
      <w:pPr>
        <w:pStyle w:val="6"/>
        <w:spacing w:line="242" w:lineRule="auto"/>
        <w:ind w:left="120" w:right="197"/>
      </w:pPr>
      <w:r>
        <w:rPr>
          <w:spacing w:val="-16"/>
        </w:rPr>
        <w:t xml:space="preserve">每一个线程都是有优先级的，一般来说，高优先级的线程在运行时会具有优先权， </w:t>
      </w:r>
      <w:r>
        <w:rPr>
          <w:spacing w:val="-2"/>
        </w:rPr>
        <w:t>但这依赖于线程调度的实现，这个实现是和操作系统相关的</w:t>
      </w:r>
      <w:r>
        <w:t>(OS</w:t>
      </w:r>
      <w:r>
        <w:rPr>
          <w:spacing w:val="-60"/>
        </w:rPr>
        <w:t xml:space="preserve"> </w:t>
      </w:r>
      <w:r>
        <w:t>dependent)</w:t>
      </w:r>
      <w:r>
        <w:rPr>
          <w:spacing w:val="-9"/>
        </w:rPr>
        <w:t>。我</w:t>
      </w:r>
      <w:r>
        <w:rPr>
          <w:spacing w:val="-14"/>
        </w:rPr>
        <w:t>们可以定义线程的优先级，但是这并不能保证高优先级的线程会在低优先级的线程前执行。线程优先级是一个 int 变量(从 1-10)，1 代表最低优先级，10 代表最高优先级。</w:t>
      </w:r>
    </w:p>
    <w:p>
      <w:pPr>
        <w:pStyle w:val="6"/>
        <w:spacing w:before="7" w:line="242" w:lineRule="auto"/>
        <w:ind w:left="120" w:right="344"/>
      </w:pPr>
      <w:r>
        <w:t>java 的线程优先级调度会委托给操作系统去处理，所以与具体的操作系统优先级有关，如非特别需要，一般无需设置线程优先级。</w:t>
      </w:r>
    </w:p>
    <w:p>
      <w:pPr>
        <w:pStyle w:val="6"/>
        <w:spacing w:before="2"/>
        <w:rPr>
          <w:sz w:val="28"/>
        </w:rPr>
      </w:pPr>
    </w:p>
    <w:p>
      <w:pPr>
        <w:pStyle w:val="3"/>
        <w:spacing w:line="324" w:lineRule="auto"/>
        <w:ind w:right="271"/>
      </w:pPr>
      <w:bookmarkStart w:id="517" w:name="_bookmark218"/>
      <w:bookmarkEnd w:id="517"/>
      <w:bookmarkStart w:id="518" w:name="66、什么是线程调度器(Thread Scheduler)和时间分片(Time "/>
      <w:bookmarkEnd w:id="518"/>
      <w:r>
        <w:t>66、什么是线程调度器(Thread Scheduler)和时间分片(Time Slicing )？</w:t>
      </w:r>
    </w:p>
    <w:p>
      <w:pPr>
        <w:pStyle w:val="6"/>
        <w:spacing w:before="204" w:line="242" w:lineRule="auto"/>
        <w:ind w:left="120" w:right="317"/>
        <w:jc w:val="both"/>
      </w:pPr>
      <w:r>
        <w:t>线程调度器是一个操作系统服务，它负责为 Runnable 状态的线程分配 CPU 时</w:t>
      </w:r>
      <w:r>
        <w:rPr>
          <w:spacing w:val="-10"/>
        </w:rPr>
        <w:t>间。一旦我们创建一个线程并启动它，它的执行便依赖于线程调度器的实现。同</w:t>
      </w:r>
      <w:r>
        <w:rPr>
          <w:spacing w:val="-7"/>
        </w:rPr>
        <w:t xml:space="preserve">上一个问题，线程调度并不受到 </w:t>
      </w:r>
      <w:r>
        <w:t>Java</w:t>
      </w:r>
      <w:r>
        <w:rPr>
          <w:spacing w:val="-8"/>
        </w:rPr>
        <w:t xml:space="preserve"> 虚拟机控制，所以由应用程序来控制它是</w:t>
      </w:r>
      <w:r>
        <w:t>更好的选择（也就是说不要让你的程序依赖于线程的优先级）。</w:t>
      </w:r>
    </w:p>
    <w:p>
      <w:pPr>
        <w:pStyle w:val="6"/>
        <w:spacing w:before="6" w:line="242" w:lineRule="auto"/>
        <w:ind w:left="120" w:right="585"/>
        <w:jc w:val="both"/>
      </w:pPr>
      <w:r>
        <w:t>时间分片是指将可用的 CPU 时间分配给可用的 Runnable 线程的过程。分配CPU 时间可以基于线程优先级或者线程等待的时间。</w:t>
      </w:r>
    </w:p>
    <w:p>
      <w:pPr>
        <w:spacing w:after="0" w:line="242" w:lineRule="auto"/>
        <w:jc w:val="both"/>
        <w:sectPr>
          <w:pgSz w:w="11910" w:h="16840"/>
          <w:pgMar w:top="1420" w:right="1480" w:bottom="1400" w:left="1680" w:header="0" w:footer="1210" w:gutter="0"/>
          <w:cols w:space="720" w:num="1"/>
        </w:sectPr>
      </w:pPr>
    </w:p>
    <w:p>
      <w:pPr>
        <w:pStyle w:val="6"/>
        <w:spacing w:before="11"/>
        <w:rPr>
          <w:sz w:val="7"/>
        </w:rPr>
      </w:pPr>
    </w:p>
    <w:p>
      <w:pPr>
        <w:pStyle w:val="3"/>
        <w:spacing w:before="50" w:line="324" w:lineRule="auto"/>
        <w:ind w:right="485"/>
      </w:pPr>
      <w:bookmarkStart w:id="519" w:name="_bookmark219"/>
      <w:bookmarkEnd w:id="519"/>
      <w:bookmarkStart w:id="520" w:name="67、你如何确保 main()方法所在的线程是 Java 程序最后结束的线程？"/>
      <w:bookmarkEnd w:id="520"/>
      <w:r>
        <w:t>67、你如何确保 main()方法所在的线程是 Java 程序最后结束的线程？</w:t>
      </w:r>
    </w:p>
    <w:p>
      <w:pPr>
        <w:pStyle w:val="6"/>
        <w:spacing w:before="204" w:line="242" w:lineRule="auto"/>
        <w:ind w:left="120" w:right="465"/>
      </w:pPr>
      <w:r>
        <w:t>我们可以使用 Thread 类的 join()方法来确保所有程序创建的线程在 main() 方法退出前结束。</w:t>
      </w:r>
    </w:p>
    <w:p>
      <w:pPr>
        <w:pStyle w:val="6"/>
        <w:spacing w:before="1"/>
        <w:rPr>
          <w:sz w:val="28"/>
        </w:rPr>
      </w:pPr>
    </w:p>
    <w:p>
      <w:pPr>
        <w:pStyle w:val="3"/>
        <w:spacing w:before="1"/>
      </w:pPr>
      <w:bookmarkStart w:id="521" w:name="68、线程之间是如何通信的？"/>
      <w:bookmarkEnd w:id="521"/>
      <w:bookmarkStart w:id="522" w:name="_bookmark220"/>
      <w:bookmarkEnd w:id="522"/>
      <w:r>
        <w:t>68、线程之间是如何通信的？</w:t>
      </w:r>
    </w:p>
    <w:p>
      <w:pPr>
        <w:pStyle w:val="6"/>
        <w:spacing w:before="5"/>
        <w:rPr>
          <w:b/>
          <w:sz w:val="28"/>
        </w:rPr>
      </w:pPr>
    </w:p>
    <w:p>
      <w:pPr>
        <w:pStyle w:val="6"/>
        <w:spacing w:line="242" w:lineRule="auto"/>
        <w:ind w:left="120" w:right="345"/>
      </w:pPr>
      <w:r>
        <w:t>当线程间是可以共享资源时，线程间通信是协调它们的重要的手段。Object 类中 wait()\notify()\notifyAll()方法可以用于线程间通信关于资源的锁的状态。</w:t>
      </w:r>
    </w:p>
    <w:p>
      <w:pPr>
        <w:pStyle w:val="6"/>
        <w:spacing w:before="3"/>
        <w:rPr>
          <w:sz w:val="28"/>
        </w:rPr>
      </w:pPr>
    </w:p>
    <w:p>
      <w:pPr>
        <w:pStyle w:val="3"/>
        <w:spacing w:line="324" w:lineRule="auto"/>
        <w:ind w:right="843"/>
      </w:pPr>
      <w:bookmarkStart w:id="523" w:name="69、为什么线程通信的方法 wait(), notify()和 notifyAl"/>
      <w:bookmarkEnd w:id="523"/>
      <w:bookmarkStart w:id="524" w:name="_bookmark221"/>
      <w:bookmarkEnd w:id="524"/>
      <w:r>
        <w:t>69、为什么线程通信的方法 wait(), notify()和notifyAll()被定义在 Object 类里？</w:t>
      </w:r>
    </w:p>
    <w:p>
      <w:pPr>
        <w:pStyle w:val="6"/>
        <w:spacing w:before="205" w:line="242" w:lineRule="auto"/>
        <w:ind w:left="120" w:right="344"/>
      </w:pPr>
      <w:r>
        <w:t>Java 的每个对象中都有一个锁(monitor，也可以成为监视器) 并且 wait()， notify()等方法用于等待对象的锁或者通知其他线程对象的监视器可用。在Java 的线程中并没有可供任何对象使用的锁和同步器。这就是为什么这些方法是 Object 类的一部分，这样 Java 的每一个类都有用于线程间通信的基本方法。</w:t>
      </w:r>
    </w:p>
    <w:p>
      <w:pPr>
        <w:pStyle w:val="6"/>
        <w:spacing w:before="8"/>
        <w:rPr>
          <w:sz w:val="28"/>
        </w:rPr>
      </w:pPr>
    </w:p>
    <w:p>
      <w:pPr>
        <w:pStyle w:val="3"/>
        <w:spacing w:line="324" w:lineRule="auto"/>
        <w:ind w:right="266"/>
      </w:pPr>
      <w:bookmarkStart w:id="525" w:name="_bookmark222"/>
      <w:bookmarkEnd w:id="525"/>
      <w:bookmarkStart w:id="526" w:name="70、为什么 wait(), notify()和 notifyAll ()必须在"/>
      <w:bookmarkEnd w:id="526"/>
      <w:r>
        <w:t>70、为什么 wait(), notify()和 notifyAll ()必须在同步方法或者同步块中被调用？</w:t>
      </w:r>
    </w:p>
    <w:p>
      <w:pPr>
        <w:pStyle w:val="6"/>
        <w:spacing w:before="204" w:line="242" w:lineRule="auto"/>
        <w:ind w:left="120" w:right="197"/>
      </w:pPr>
      <w:r>
        <w:rPr>
          <w:spacing w:val="-1"/>
        </w:rPr>
        <w:t xml:space="preserve">当一个线程需要调用对象的 </w:t>
      </w:r>
      <w:r>
        <w:t>wait()</w:t>
      </w:r>
      <w:r>
        <w:rPr>
          <w:spacing w:val="-11"/>
        </w:rPr>
        <w:t xml:space="preserve">方法的时候，这个线程必须拥有该对象的锁， </w:t>
      </w:r>
      <w:r>
        <w:t>接着它就会释放这个对象锁并进入等待状态直到其他线程调用这个对象上的notify()方法。同样的，当一个线程需要调用对象的 notify()方法时，它会释</w:t>
      </w:r>
      <w:r>
        <w:rPr>
          <w:spacing w:val="-8"/>
        </w:rPr>
        <w:t>放这个对象的锁，以便其他在等待的线程就可以得到这个对象锁。由于所有的这</w:t>
      </w:r>
      <w:r>
        <w:rPr>
          <w:spacing w:val="-13"/>
        </w:rPr>
        <w:t>些方法都需要线程持有对象的锁，这样就只能通过同步来实现，所以他们只能在同步方法或者同步块中被调用。</w:t>
      </w:r>
    </w:p>
    <w:p>
      <w:pPr>
        <w:pStyle w:val="6"/>
        <w:spacing w:before="7"/>
        <w:rPr>
          <w:sz w:val="28"/>
        </w:rPr>
      </w:pPr>
    </w:p>
    <w:p>
      <w:pPr>
        <w:pStyle w:val="3"/>
        <w:spacing w:before="1" w:line="324" w:lineRule="auto"/>
        <w:ind w:right="478"/>
      </w:pPr>
      <w:bookmarkStart w:id="527" w:name="71、为什么 Thread 类的 sleep()和 yield ()方法是静态的"/>
      <w:bookmarkEnd w:id="527"/>
      <w:bookmarkStart w:id="528" w:name="_bookmark223"/>
      <w:bookmarkEnd w:id="528"/>
      <w:r>
        <w:t>71、为什么 Thread 类的 sleep()和 yield ()方法是静态的？</w:t>
      </w:r>
    </w:p>
    <w:p>
      <w:pPr>
        <w:pStyle w:val="6"/>
        <w:spacing w:before="204" w:line="242" w:lineRule="auto"/>
        <w:ind w:left="120" w:right="317"/>
      </w:pPr>
      <w:r>
        <w:t>Thread 类的 sleep()和 yield()方法将在当前正在执行的线程上运行。所以在</w:t>
      </w:r>
      <w:r>
        <w:rPr>
          <w:spacing w:val="-5"/>
        </w:rPr>
        <w:t>其他处于等待状态的线程上调用这些方法是没有意义的。这就是为什么这些方法</w:t>
      </w:r>
    </w:p>
    <w:p>
      <w:pPr>
        <w:spacing w:after="0" w:line="242" w:lineRule="auto"/>
        <w:sectPr>
          <w:pgSz w:w="11910" w:h="16840"/>
          <w:pgMar w:top="1420" w:right="1480" w:bottom="1400" w:left="1680" w:header="0" w:footer="1210" w:gutter="0"/>
          <w:cols w:space="720" w:num="1"/>
        </w:sectPr>
      </w:pPr>
    </w:p>
    <w:p>
      <w:pPr>
        <w:pStyle w:val="6"/>
        <w:spacing w:before="71" w:line="242" w:lineRule="auto"/>
        <w:ind w:left="120" w:right="317"/>
      </w:pPr>
      <w:r>
        <w:rPr>
          <w:spacing w:val="-10"/>
        </w:rPr>
        <w:t>是静态的。它们可以在当前正在执行的线程中工作，并避免程序员错误的认为可</w:t>
      </w:r>
      <w:r>
        <w:t>以在其他非运行线程调用这些方法。</w:t>
      </w:r>
    </w:p>
    <w:p>
      <w:pPr>
        <w:pStyle w:val="6"/>
        <w:spacing w:before="2"/>
        <w:rPr>
          <w:sz w:val="28"/>
        </w:rPr>
      </w:pPr>
    </w:p>
    <w:p>
      <w:pPr>
        <w:pStyle w:val="3"/>
      </w:pPr>
      <w:bookmarkStart w:id="529" w:name="_bookmark224"/>
      <w:bookmarkEnd w:id="529"/>
      <w:bookmarkStart w:id="530" w:name="72、如何确保线程安全？"/>
      <w:bookmarkEnd w:id="530"/>
      <w:r>
        <w:t>72、如何确保线程安全？</w:t>
      </w:r>
    </w:p>
    <w:p>
      <w:pPr>
        <w:pStyle w:val="6"/>
        <w:spacing w:before="5"/>
        <w:rPr>
          <w:b/>
          <w:sz w:val="28"/>
        </w:rPr>
      </w:pPr>
    </w:p>
    <w:p>
      <w:pPr>
        <w:pStyle w:val="6"/>
        <w:spacing w:before="1" w:line="242" w:lineRule="auto"/>
        <w:ind w:left="120" w:right="345"/>
      </w:pPr>
      <w:r>
        <w:t>在 Java 中可以有很多方法来保证线程安全——同步，使用原子类(atomic concurrent classes)，实现并发锁，使用 volatile 关键字，使用不变类和线程安全类。</w:t>
      </w:r>
    </w:p>
    <w:p>
      <w:pPr>
        <w:pStyle w:val="6"/>
        <w:spacing w:before="5"/>
        <w:rPr>
          <w:sz w:val="28"/>
        </w:rPr>
      </w:pPr>
    </w:p>
    <w:p>
      <w:pPr>
        <w:pStyle w:val="3"/>
      </w:pPr>
      <w:bookmarkStart w:id="531" w:name="_bookmark225"/>
      <w:bookmarkEnd w:id="531"/>
      <w:bookmarkStart w:id="532" w:name="73、同步方法和同步块，哪个是更好的选择？"/>
      <w:bookmarkEnd w:id="532"/>
      <w:r>
        <w:t>73、同步方法和同步块，哪个是更好的选择？</w:t>
      </w:r>
    </w:p>
    <w:p>
      <w:pPr>
        <w:pStyle w:val="6"/>
        <w:spacing w:before="5"/>
        <w:rPr>
          <w:b/>
          <w:sz w:val="28"/>
        </w:rPr>
      </w:pPr>
    </w:p>
    <w:p>
      <w:pPr>
        <w:pStyle w:val="6"/>
        <w:spacing w:before="1" w:line="242" w:lineRule="auto"/>
        <w:ind w:left="120" w:right="317"/>
        <w:jc w:val="both"/>
      </w:pPr>
      <w:r>
        <w:rPr>
          <w:spacing w:val="-7"/>
        </w:rPr>
        <w:t>同步块是更好的选择，因为它不会锁住整个对象</w:t>
      </w:r>
      <w:r>
        <w:t>（</w:t>
      </w:r>
      <w:r>
        <w:rPr>
          <w:spacing w:val="-2"/>
        </w:rPr>
        <w:t>当然你也可以让它锁住整个对</w:t>
      </w:r>
      <w:r>
        <w:t>象</w:t>
      </w:r>
      <w:r>
        <w:rPr>
          <w:spacing w:val="-24"/>
        </w:rPr>
        <w:t>）</w:t>
      </w:r>
      <w:r>
        <w:rPr>
          <w:spacing w:val="-9"/>
        </w:rPr>
        <w:t>。同步方法会锁住整个对象，哪怕这个类中有多个不相关联的同步块，这通</w:t>
      </w:r>
      <w:r>
        <w:t>常会导致他们停止执行并需要等待获得这个对象上的锁。</w:t>
      </w:r>
    </w:p>
    <w:p>
      <w:pPr>
        <w:pStyle w:val="6"/>
        <w:spacing w:before="4" w:line="242" w:lineRule="auto"/>
        <w:ind w:left="120" w:right="317"/>
      </w:pPr>
      <w:r>
        <w:rPr>
          <w:spacing w:val="-7"/>
        </w:rPr>
        <w:t>同步块更要符合开放调用的原则，只在需要锁住的代码块锁住相应的对象，这样</w:t>
      </w:r>
      <w:r>
        <w:t>从侧面来说也可以避免死锁。</w:t>
      </w:r>
    </w:p>
    <w:p>
      <w:pPr>
        <w:pStyle w:val="6"/>
        <w:spacing w:before="1"/>
        <w:rPr>
          <w:sz w:val="28"/>
        </w:rPr>
      </w:pPr>
    </w:p>
    <w:p>
      <w:pPr>
        <w:pStyle w:val="3"/>
        <w:spacing w:before="1"/>
      </w:pPr>
      <w:bookmarkStart w:id="533" w:name="74、如何创建守护线程？"/>
      <w:bookmarkEnd w:id="533"/>
      <w:bookmarkStart w:id="534" w:name="_bookmark226"/>
      <w:bookmarkEnd w:id="534"/>
      <w:r>
        <w:t>74、如何创建守护线程？</w:t>
      </w:r>
    </w:p>
    <w:p>
      <w:pPr>
        <w:pStyle w:val="6"/>
        <w:spacing w:before="5"/>
        <w:rPr>
          <w:b/>
          <w:sz w:val="28"/>
        </w:rPr>
      </w:pPr>
    </w:p>
    <w:p>
      <w:pPr>
        <w:pStyle w:val="6"/>
        <w:spacing w:line="242" w:lineRule="auto"/>
        <w:ind w:left="120" w:right="317"/>
      </w:pPr>
      <w:r>
        <w:t>使用 Thread 类的 setDaemon(true)</w:t>
      </w:r>
      <w:r>
        <w:rPr>
          <w:spacing w:val="-8"/>
        </w:rPr>
        <w:t>方法可以将线程设置为守护线程，需要注意</w:t>
      </w:r>
      <w:r>
        <w:t>的是，需要在调用 start()方法前调用这个方法，否则会抛出IllegalThreadStateException 异常。</w:t>
      </w:r>
    </w:p>
    <w:p>
      <w:pPr>
        <w:pStyle w:val="6"/>
        <w:spacing w:before="3"/>
        <w:rPr>
          <w:sz w:val="28"/>
        </w:rPr>
      </w:pPr>
    </w:p>
    <w:p>
      <w:pPr>
        <w:pStyle w:val="3"/>
        <w:spacing w:line="324" w:lineRule="auto"/>
        <w:ind w:right="273"/>
      </w:pPr>
      <w:bookmarkStart w:id="535" w:name="_bookmark227"/>
      <w:bookmarkEnd w:id="535"/>
      <w:bookmarkStart w:id="536" w:name="75、什么是 Java Timer 类？如何创建一个有特定时间间隔的任务？"/>
      <w:bookmarkEnd w:id="536"/>
      <w:r>
        <w:t>75、什么是 Java Timer 类？如何创建一个有特定时间间隔的任务？</w:t>
      </w:r>
    </w:p>
    <w:p>
      <w:pPr>
        <w:pStyle w:val="6"/>
        <w:spacing w:before="205" w:line="242" w:lineRule="auto"/>
        <w:ind w:left="120" w:right="317"/>
        <w:jc w:val="both"/>
      </w:pPr>
      <w:r>
        <w:t>java.util.Timer</w:t>
      </w:r>
      <w:r>
        <w:rPr>
          <w:spacing w:val="-11"/>
        </w:rPr>
        <w:t xml:space="preserve"> 是一个工具类，可以用于安排一个线程在未来的某个特定时间</w:t>
      </w:r>
      <w:r>
        <w:t>执行。Timer 类可以用安排一次性任务或者周期任务。</w:t>
      </w:r>
    </w:p>
    <w:p>
      <w:pPr>
        <w:pStyle w:val="6"/>
        <w:spacing w:before="2" w:line="242" w:lineRule="auto"/>
        <w:ind w:left="120" w:right="317"/>
        <w:jc w:val="both"/>
      </w:pPr>
      <w:r>
        <w:t>java.util.TimerTask 是一个实现了 Runnable</w:t>
      </w:r>
      <w:r>
        <w:rPr>
          <w:spacing w:val="-11"/>
        </w:rPr>
        <w:t xml:space="preserve"> 接口的抽象类，我们需要去继承</w:t>
      </w:r>
      <w:r>
        <w:t>这个类来创建我们自己的定时任务并使用 Timer 去安排它的执行。</w:t>
      </w:r>
    </w:p>
    <w:p>
      <w:pPr>
        <w:pStyle w:val="6"/>
      </w:pPr>
    </w:p>
    <w:p>
      <w:pPr>
        <w:pStyle w:val="6"/>
      </w:pPr>
    </w:p>
    <w:p>
      <w:pPr>
        <w:pStyle w:val="6"/>
        <w:spacing w:before="11"/>
        <w:rPr>
          <w:sz w:val="26"/>
        </w:rPr>
      </w:pPr>
    </w:p>
    <w:p>
      <w:pPr>
        <w:pStyle w:val="2"/>
      </w:pPr>
      <w:bookmarkStart w:id="537" w:name="_bookmark228"/>
      <w:bookmarkEnd w:id="537"/>
      <w:bookmarkStart w:id="538" w:name="四、Redis面试题 "/>
      <w:bookmarkEnd w:id="538"/>
      <w:r>
        <w:t>四、Redis 面试题</w:t>
      </w:r>
    </w:p>
    <w:p>
      <w:pPr>
        <w:pStyle w:val="6"/>
        <w:spacing w:before="8"/>
        <w:rPr>
          <w:b/>
          <w:sz w:val="32"/>
        </w:rPr>
      </w:pPr>
    </w:p>
    <w:p>
      <w:pPr>
        <w:pStyle w:val="3"/>
      </w:pPr>
      <w:bookmarkStart w:id="539" w:name="1、什么是 Redis?"/>
      <w:bookmarkEnd w:id="539"/>
      <w:bookmarkStart w:id="540" w:name="_bookmark229"/>
      <w:bookmarkEnd w:id="540"/>
      <w:r>
        <w:t>1、什么是 Redis?</w:t>
      </w:r>
    </w:p>
    <w:p>
      <w:pPr>
        <w:pStyle w:val="6"/>
        <w:spacing w:before="5"/>
        <w:rPr>
          <w:b/>
          <w:sz w:val="28"/>
        </w:rPr>
      </w:pPr>
    </w:p>
    <w:p>
      <w:pPr>
        <w:pStyle w:val="6"/>
        <w:spacing w:before="1"/>
        <w:ind w:left="120"/>
        <w:jc w:val="both"/>
      </w:pPr>
      <w:r>
        <w:t>Redis</w:t>
      </w:r>
      <w:r>
        <w:rPr>
          <w:spacing w:val="-10"/>
        </w:rPr>
        <w:t xml:space="preserve"> 是完全开源免费的，遵守 </w:t>
      </w:r>
      <w:r>
        <w:t>BSD</w:t>
      </w:r>
      <w:r>
        <w:rPr>
          <w:spacing w:val="-11"/>
        </w:rPr>
        <w:t xml:space="preserve"> 协议，是一个高性能的 </w:t>
      </w:r>
      <w:r>
        <w:t>key-value</w:t>
      </w:r>
      <w:r>
        <w:rPr>
          <w:spacing w:val="-1"/>
        </w:rPr>
        <w:t xml:space="preserve"> 数据库。</w:t>
      </w:r>
    </w:p>
    <w:p>
      <w:pPr>
        <w:spacing w:after="0"/>
        <w:jc w:val="both"/>
        <w:sectPr>
          <w:pgSz w:w="11910" w:h="16840"/>
          <w:pgMar w:top="1420" w:right="1480" w:bottom="1400" w:left="1680" w:header="0" w:footer="1210" w:gutter="0"/>
          <w:cols w:space="720" w:num="1"/>
        </w:sectPr>
      </w:pPr>
    </w:p>
    <w:p>
      <w:pPr>
        <w:pStyle w:val="6"/>
        <w:spacing w:before="5"/>
        <w:rPr>
          <w:sz w:val="11"/>
        </w:rPr>
      </w:pPr>
    </w:p>
    <w:p>
      <w:pPr>
        <w:pStyle w:val="4"/>
        <w:spacing w:before="61"/>
      </w:pPr>
      <w:bookmarkStart w:id="541" w:name="Redis 与其他 key - value 缓存产品有以下三个特点："/>
      <w:bookmarkEnd w:id="541"/>
      <w:r>
        <w:t>Redis 与其他 key - value 缓存产品有以下三个特点：</w:t>
      </w:r>
    </w:p>
    <w:p>
      <w:pPr>
        <w:pStyle w:val="6"/>
        <w:rPr>
          <w:b/>
          <w:sz w:val="33"/>
        </w:rPr>
      </w:pPr>
    </w:p>
    <w:p>
      <w:pPr>
        <w:pStyle w:val="16"/>
        <w:numPr>
          <w:ilvl w:val="0"/>
          <w:numId w:val="32"/>
        </w:numPr>
        <w:tabs>
          <w:tab w:val="left" w:pos="721"/>
        </w:tabs>
        <w:spacing w:before="0" w:after="0" w:line="242" w:lineRule="auto"/>
        <w:ind w:left="120" w:right="344" w:firstLine="0"/>
        <w:jc w:val="left"/>
        <w:rPr>
          <w:sz w:val="24"/>
        </w:rPr>
      </w:pPr>
      <w:r>
        <w:rPr>
          <w:sz w:val="24"/>
        </w:rPr>
        <w:t>Redis</w:t>
      </w:r>
      <w:r>
        <w:rPr>
          <w:spacing w:val="-1"/>
          <w:sz w:val="24"/>
        </w:rPr>
        <w:t xml:space="preserve"> 支持数据的持久化，可以将内存中的数据保存在磁盘中，重启的时</w:t>
      </w:r>
      <w:r>
        <w:rPr>
          <w:sz w:val="24"/>
        </w:rPr>
        <w:t>候可以再次加载进行使用。</w:t>
      </w:r>
    </w:p>
    <w:p>
      <w:pPr>
        <w:pStyle w:val="16"/>
        <w:numPr>
          <w:ilvl w:val="0"/>
          <w:numId w:val="32"/>
        </w:numPr>
        <w:tabs>
          <w:tab w:val="left" w:pos="721"/>
        </w:tabs>
        <w:spacing w:before="3" w:after="0" w:line="242" w:lineRule="auto"/>
        <w:ind w:left="120" w:right="197" w:firstLine="0"/>
        <w:jc w:val="left"/>
        <w:rPr>
          <w:sz w:val="24"/>
        </w:rPr>
      </w:pPr>
      <w:r>
        <w:rPr>
          <w:sz w:val="24"/>
        </w:rPr>
        <w:t>Redis</w:t>
      </w:r>
      <w:r>
        <w:rPr>
          <w:spacing w:val="2"/>
          <w:sz w:val="24"/>
        </w:rPr>
        <w:t xml:space="preserve"> 不仅仅支持简单的 </w:t>
      </w:r>
      <w:r>
        <w:rPr>
          <w:sz w:val="24"/>
        </w:rPr>
        <w:t>key-value</w:t>
      </w:r>
      <w:r>
        <w:rPr>
          <w:spacing w:val="-7"/>
          <w:sz w:val="24"/>
        </w:rPr>
        <w:t xml:space="preserve"> 类型的数据，同时还提供</w:t>
      </w:r>
      <w:r>
        <w:rPr>
          <w:spacing w:val="-10"/>
          <w:sz w:val="24"/>
        </w:rPr>
        <w:t>list，set，</w:t>
      </w:r>
      <w:r>
        <w:rPr>
          <w:sz w:val="24"/>
        </w:rPr>
        <w:t xml:space="preserve"> zset，hash 等数据结构的存储。</w:t>
      </w:r>
    </w:p>
    <w:p>
      <w:pPr>
        <w:pStyle w:val="16"/>
        <w:numPr>
          <w:ilvl w:val="0"/>
          <w:numId w:val="32"/>
        </w:numPr>
        <w:tabs>
          <w:tab w:val="left" w:pos="721"/>
        </w:tabs>
        <w:spacing w:before="3" w:after="0" w:line="240" w:lineRule="auto"/>
        <w:ind w:left="721" w:right="0" w:hanging="601"/>
        <w:jc w:val="left"/>
        <w:rPr>
          <w:sz w:val="24"/>
        </w:rPr>
      </w:pPr>
      <w:r>
        <w:rPr>
          <w:sz w:val="24"/>
        </w:rPr>
        <w:t>Redis 支持数据的备份，即 master-slave 模式的数据备份。</w:t>
      </w:r>
    </w:p>
    <w:p>
      <w:pPr>
        <w:pStyle w:val="6"/>
        <w:spacing w:before="11"/>
        <w:rPr>
          <w:sz w:val="32"/>
        </w:rPr>
      </w:pPr>
    </w:p>
    <w:p>
      <w:pPr>
        <w:pStyle w:val="4"/>
      </w:pPr>
      <w:bookmarkStart w:id="542" w:name="Redis 优势"/>
      <w:bookmarkEnd w:id="542"/>
      <w:r>
        <w:t>Redis 优势</w:t>
      </w:r>
    </w:p>
    <w:p>
      <w:pPr>
        <w:pStyle w:val="6"/>
        <w:spacing w:before="11"/>
        <w:rPr>
          <w:b/>
          <w:sz w:val="32"/>
        </w:rPr>
      </w:pPr>
    </w:p>
    <w:p>
      <w:pPr>
        <w:pStyle w:val="16"/>
        <w:numPr>
          <w:ilvl w:val="0"/>
          <w:numId w:val="33"/>
        </w:numPr>
        <w:tabs>
          <w:tab w:val="left" w:pos="721"/>
        </w:tabs>
        <w:spacing w:before="0" w:after="0" w:line="240" w:lineRule="auto"/>
        <w:ind w:left="721" w:right="0" w:hanging="601"/>
        <w:jc w:val="left"/>
        <w:rPr>
          <w:sz w:val="24"/>
        </w:rPr>
      </w:pPr>
      <w:r>
        <w:rPr>
          <w:sz w:val="24"/>
        </w:rPr>
        <w:t>性能极高 – Redis 能读的速度是 110000 次/s,写的速度是 81000 次</w:t>
      </w:r>
    </w:p>
    <w:p>
      <w:pPr>
        <w:pStyle w:val="6"/>
        <w:spacing w:before="4"/>
        <w:ind w:left="120"/>
      </w:pPr>
      <w:r>
        <w:t>/s 。</w:t>
      </w:r>
    </w:p>
    <w:p>
      <w:pPr>
        <w:pStyle w:val="16"/>
        <w:numPr>
          <w:ilvl w:val="0"/>
          <w:numId w:val="33"/>
        </w:numPr>
        <w:tabs>
          <w:tab w:val="left" w:pos="721"/>
        </w:tabs>
        <w:spacing w:before="5" w:after="0" w:line="242" w:lineRule="auto"/>
        <w:ind w:left="120" w:right="345" w:firstLine="0"/>
        <w:jc w:val="left"/>
        <w:rPr>
          <w:sz w:val="24"/>
        </w:rPr>
      </w:pPr>
      <w:r>
        <w:rPr>
          <w:sz w:val="24"/>
        </w:rPr>
        <w:t xml:space="preserve">丰富的数据类型 – Redis 支持二进制案例的 Strings, Lists, </w:t>
      </w:r>
      <w:r>
        <w:rPr>
          <w:spacing w:val="-3"/>
          <w:sz w:val="24"/>
        </w:rPr>
        <w:t xml:space="preserve">Hashes, </w:t>
      </w:r>
      <w:r>
        <w:rPr>
          <w:sz w:val="24"/>
        </w:rPr>
        <w:t>Sets</w:t>
      </w:r>
      <w:r>
        <w:rPr>
          <w:spacing w:val="-20"/>
          <w:sz w:val="24"/>
        </w:rPr>
        <w:t xml:space="preserve"> 及 </w:t>
      </w:r>
      <w:r>
        <w:rPr>
          <w:sz w:val="24"/>
        </w:rPr>
        <w:t>Ordered Sets 数据类型操作。</w:t>
      </w:r>
    </w:p>
    <w:p>
      <w:pPr>
        <w:pStyle w:val="16"/>
        <w:numPr>
          <w:ilvl w:val="0"/>
          <w:numId w:val="33"/>
        </w:numPr>
        <w:tabs>
          <w:tab w:val="left" w:pos="721"/>
        </w:tabs>
        <w:spacing w:before="3" w:after="0" w:line="242" w:lineRule="auto"/>
        <w:ind w:left="120" w:right="344" w:firstLine="0"/>
        <w:jc w:val="left"/>
        <w:rPr>
          <w:sz w:val="24"/>
        </w:rPr>
      </w:pPr>
      <w:r>
        <w:rPr>
          <w:sz w:val="24"/>
        </w:rPr>
        <w:t>原子 – Redis</w:t>
      </w:r>
      <w:r>
        <w:rPr>
          <w:spacing w:val="-1"/>
          <w:sz w:val="24"/>
        </w:rPr>
        <w:t xml:space="preserve"> 的所有操作都是原子性的，意思就是要么成功执行要么失</w:t>
      </w:r>
      <w:r>
        <w:rPr>
          <w:sz w:val="24"/>
        </w:rPr>
        <w:t>败完全不执行。单个操作是原子性的。多个操作也支持事务，即原子性，通过MULTI 和 EXEC</w:t>
      </w:r>
      <w:r>
        <w:rPr>
          <w:spacing w:val="-9"/>
          <w:sz w:val="24"/>
        </w:rPr>
        <w:t xml:space="preserve"> 指令包起来。</w:t>
      </w:r>
    </w:p>
    <w:p>
      <w:pPr>
        <w:pStyle w:val="16"/>
        <w:numPr>
          <w:ilvl w:val="0"/>
          <w:numId w:val="33"/>
        </w:numPr>
        <w:tabs>
          <w:tab w:val="left" w:pos="721"/>
        </w:tabs>
        <w:spacing w:before="4" w:after="0" w:line="242" w:lineRule="auto"/>
        <w:ind w:left="120" w:right="345" w:firstLine="0"/>
        <w:jc w:val="both"/>
        <w:rPr>
          <w:sz w:val="24"/>
        </w:rPr>
      </w:pPr>
      <w:r>
        <w:rPr>
          <w:sz w:val="24"/>
        </w:rPr>
        <w:t>丰富的特性 – Redis 还支持 publish/subscribe, 通知, key</w:t>
      </w:r>
      <w:r>
        <w:rPr>
          <w:spacing w:val="-4"/>
          <w:sz w:val="24"/>
        </w:rPr>
        <w:t xml:space="preserve"> 过期等等</w:t>
      </w:r>
      <w:r>
        <w:rPr>
          <w:sz w:val="24"/>
        </w:rPr>
        <w:t>特性。</w:t>
      </w:r>
    </w:p>
    <w:p>
      <w:pPr>
        <w:pStyle w:val="6"/>
        <w:spacing w:before="9"/>
        <w:rPr>
          <w:sz w:val="32"/>
        </w:rPr>
      </w:pPr>
    </w:p>
    <w:p>
      <w:pPr>
        <w:pStyle w:val="4"/>
      </w:pPr>
      <w:bookmarkStart w:id="543" w:name="Redis 与其他 key-value 存储有什么不同？"/>
      <w:bookmarkEnd w:id="543"/>
      <w:r>
        <w:t>Redis 与其他 key-value 存储有什么不同？</w:t>
      </w:r>
    </w:p>
    <w:p>
      <w:pPr>
        <w:pStyle w:val="6"/>
        <w:spacing w:before="11"/>
        <w:rPr>
          <w:b/>
          <w:sz w:val="32"/>
        </w:rPr>
      </w:pPr>
    </w:p>
    <w:p>
      <w:pPr>
        <w:pStyle w:val="16"/>
        <w:numPr>
          <w:ilvl w:val="0"/>
          <w:numId w:val="34"/>
        </w:numPr>
        <w:tabs>
          <w:tab w:val="left" w:pos="721"/>
        </w:tabs>
        <w:spacing w:before="0" w:after="0" w:line="242" w:lineRule="auto"/>
        <w:ind w:left="120" w:right="317" w:firstLine="0"/>
        <w:jc w:val="both"/>
        <w:rPr>
          <w:sz w:val="24"/>
        </w:rPr>
      </w:pPr>
      <w:r>
        <w:rPr>
          <w:sz w:val="24"/>
        </w:rPr>
        <w:t>Redis 有着更为复杂的数据结构并且提供对他们的原子性操作，这是一个</w:t>
      </w:r>
      <w:r>
        <w:rPr>
          <w:spacing w:val="-7"/>
          <w:sz w:val="24"/>
        </w:rPr>
        <w:t>不同于其他数据库的进化路径。</w:t>
      </w:r>
      <w:r>
        <w:rPr>
          <w:sz w:val="24"/>
        </w:rPr>
        <w:t>Redis</w:t>
      </w:r>
      <w:r>
        <w:rPr>
          <w:spacing w:val="-1"/>
          <w:sz w:val="24"/>
        </w:rPr>
        <w:t xml:space="preserve"> 的数据类型都是基于基本数据结构的同时</w:t>
      </w:r>
      <w:r>
        <w:rPr>
          <w:sz w:val="24"/>
        </w:rPr>
        <w:t>对程序员透明，无需进行额外的抽象。</w:t>
      </w:r>
    </w:p>
    <w:p>
      <w:pPr>
        <w:pStyle w:val="16"/>
        <w:numPr>
          <w:ilvl w:val="0"/>
          <w:numId w:val="34"/>
        </w:numPr>
        <w:tabs>
          <w:tab w:val="left" w:pos="721"/>
        </w:tabs>
        <w:spacing w:before="4" w:after="0" w:line="242" w:lineRule="auto"/>
        <w:ind w:left="120" w:right="197" w:firstLine="0"/>
        <w:jc w:val="left"/>
        <w:rPr>
          <w:sz w:val="24"/>
        </w:rPr>
      </w:pPr>
      <w:r>
        <w:rPr>
          <w:sz w:val="24"/>
        </w:rPr>
        <w:t>Redis 运行在内存中但是可以持久化到磁盘，所以在对不同数据集进行高</w:t>
      </w:r>
      <w:r>
        <w:rPr>
          <w:spacing w:val="-7"/>
          <w:sz w:val="24"/>
        </w:rPr>
        <w:t>速读写时需要权衡内存，因为数据量不能大于硬件内存。在内存数据库方面的另</w:t>
      </w:r>
      <w:r>
        <w:rPr>
          <w:spacing w:val="-18"/>
          <w:sz w:val="24"/>
        </w:rPr>
        <w:t xml:space="preserve">一个优点是，相比在磁盘上相同的复杂的数据结构，在内存中操作起来非常简单， </w:t>
      </w:r>
      <w:r>
        <w:rPr>
          <w:sz w:val="24"/>
        </w:rPr>
        <w:t>这样 Redis</w:t>
      </w:r>
      <w:r>
        <w:rPr>
          <w:spacing w:val="-8"/>
          <w:sz w:val="24"/>
        </w:rPr>
        <w:t xml:space="preserve"> 可以做很多内部复杂性很强的事情。同时，在磁盘格式方面他们是紧凑的以追加的方式产生的，因为他们并不需要进行随机访问。</w:t>
      </w:r>
    </w:p>
    <w:p>
      <w:pPr>
        <w:pStyle w:val="6"/>
        <w:spacing w:before="9"/>
        <w:rPr>
          <w:sz w:val="28"/>
        </w:rPr>
      </w:pPr>
    </w:p>
    <w:p>
      <w:pPr>
        <w:pStyle w:val="3"/>
        <w:jc w:val="both"/>
      </w:pPr>
      <w:bookmarkStart w:id="544" w:name="_bookmark230"/>
      <w:bookmarkEnd w:id="544"/>
      <w:bookmarkStart w:id="545" w:name="2、Redis 的数据类型？"/>
      <w:bookmarkEnd w:id="545"/>
      <w:r>
        <w:t>2、Redis 的数据类型？</w:t>
      </w:r>
    </w:p>
    <w:p>
      <w:pPr>
        <w:pStyle w:val="6"/>
        <w:spacing w:before="5"/>
        <w:rPr>
          <w:b/>
          <w:sz w:val="28"/>
        </w:rPr>
      </w:pPr>
    </w:p>
    <w:p>
      <w:pPr>
        <w:pStyle w:val="6"/>
        <w:spacing w:line="242" w:lineRule="auto"/>
        <w:ind w:left="120" w:right="201"/>
      </w:pPr>
      <w:r>
        <w:rPr>
          <w:spacing w:val="-20"/>
        </w:rPr>
        <w:t>答：</w:t>
      </w:r>
      <w:r>
        <w:t>Redis</w:t>
      </w:r>
      <w:r>
        <w:rPr>
          <w:spacing w:val="-4"/>
        </w:rPr>
        <w:t xml:space="preserve"> 支持五种数据类型：</w:t>
      </w:r>
      <w:r>
        <w:t>strin</w:t>
      </w:r>
      <w:r>
        <w:rPr>
          <w:spacing w:val="-36"/>
        </w:rPr>
        <w:t>g</w:t>
      </w:r>
      <w:r>
        <w:rPr>
          <w:spacing w:val="-3"/>
        </w:rPr>
        <w:t>（</w:t>
      </w:r>
      <w:r>
        <w:t>字符串</w:t>
      </w:r>
      <w:r>
        <w:rPr>
          <w:spacing w:val="-36"/>
        </w:rPr>
        <w:t>）</w:t>
      </w:r>
      <w:r>
        <w:rPr>
          <w:spacing w:val="-39"/>
        </w:rPr>
        <w:t>，</w:t>
      </w:r>
      <w:r>
        <w:t>has</w:t>
      </w:r>
      <w:r>
        <w:rPr>
          <w:spacing w:val="-36"/>
        </w:rPr>
        <w:t>h</w:t>
      </w:r>
      <w:r>
        <w:t>（哈希</w:t>
      </w:r>
      <w:r>
        <w:rPr>
          <w:spacing w:val="-36"/>
        </w:rPr>
        <w:t>）</w:t>
      </w:r>
      <w:r>
        <w:rPr>
          <w:spacing w:val="-39"/>
        </w:rPr>
        <w:t>，</w:t>
      </w:r>
      <w:r>
        <w:t>lis</w:t>
      </w:r>
      <w:r>
        <w:rPr>
          <w:spacing w:val="-36"/>
        </w:rPr>
        <w:t>t</w:t>
      </w:r>
      <w:r>
        <w:rPr>
          <w:spacing w:val="-3"/>
        </w:rPr>
        <w:t>（</w:t>
      </w:r>
      <w:r>
        <w:t>列表</w:t>
      </w:r>
      <w:r>
        <w:rPr>
          <w:spacing w:val="-128"/>
        </w:rPr>
        <w:t>）</w:t>
      </w:r>
      <w:r>
        <w:rPr>
          <w:spacing w:val="-8"/>
        </w:rPr>
        <w:t>，</w:t>
      </w:r>
      <w:r>
        <w:t xml:space="preserve"> set（集合）及 zsetsorted set：有序集合)。</w:t>
      </w:r>
    </w:p>
    <w:p>
      <w:pPr>
        <w:pStyle w:val="6"/>
        <w:spacing w:before="3" w:line="242" w:lineRule="auto"/>
        <w:ind w:left="120" w:right="345"/>
      </w:pPr>
      <w:r>
        <w:t>我们实际项目中比较常用的是 string，hash 如果你是 Redis 中高级用户，还需要加上下面几种数据结构 HyperLogLog、Geo、Pub/Sub。</w:t>
      </w:r>
    </w:p>
    <w:p>
      <w:pPr>
        <w:pStyle w:val="6"/>
        <w:spacing w:before="3" w:line="242" w:lineRule="auto"/>
        <w:ind w:left="120" w:right="317"/>
      </w:pPr>
      <w:r>
        <w:rPr>
          <w:spacing w:val="-2"/>
        </w:rPr>
        <w:t xml:space="preserve">如果你说还玩过 </w:t>
      </w:r>
      <w:r>
        <w:t>Redis</w:t>
      </w:r>
      <w:r>
        <w:rPr>
          <w:spacing w:val="-66"/>
        </w:rPr>
        <w:t xml:space="preserve"> </w:t>
      </w:r>
      <w:r>
        <w:t>Module</w:t>
      </w:r>
      <w:r>
        <w:rPr>
          <w:spacing w:val="-5"/>
        </w:rPr>
        <w:t xml:space="preserve">，像 </w:t>
      </w:r>
      <w:r>
        <w:t>BloomFilter，RedisSearch，Redis-ML</w:t>
      </w:r>
      <w:r>
        <w:rPr>
          <w:spacing w:val="-8"/>
        </w:rPr>
        <w:t>，面</w:t>
      </w:r>
      <w:r>
        <w:t>试官得眼睛就开始发亮了。</w:t>
      </w:r>
    </w:p>
    <w:p>
      <w:pPr>
        <w:spacing w:after="0" w:line="242" w:lineRule="auto"/>
        <w:sectPr>
          <w:pgSz w:w="11910" w:h="16840"/>
          <w:pgMar w:top="1420" w:right="1480" w:bottom="1400" w:left="1680" w:header="0" w:footer="1210" w:gutter="0"/>
          <w:cols w:space="720" w:num="1"/>
        </w:sectPr>
      </w:pPr>
    </w:p>
    <w:p>
      <w:pPr>
        <w:pStyle w:val="6"/>
        <w:spacing w:before="11"/>
        <w:rPr>
          <w:sz w:val="7"/>
        </w:rPr>
      </w:pPr>
    </w:p>
    <w:p>
      <w:pPr>
        <w:pStyle w:val="3"/>
        <w:spacing w:before="50"/>
      </w:pPr>
      <w:bookmarkStart w:id="546" w:name="3、使用 Redis 有哪些好处？"/>
      <w:bookmarkEnd w:id="546"/>
      <w:bookmarkStart w:id="547" w:name="_bookmark231"/>
      <w:bookmarkEnd w:id="547"/>
      <w:r>
        <w:t>3、使用 Redis 有哪些好处？</w:t>
      </w:r>
    </w:p>
    <w:p>
      <w:pPr>
        <w:pStyle w:val="6"/>
        <w:spacing w:before="5"/>
        <w:rPr>
          <w:b/>
          <w:sz w:val="28"/>
        </w:rPr>
      </w:pPr>
    </w:p>
    <w:p>
      <w:pPr>
        <w:pStyle w:val="16"/>
        <w:numPr>
          <w:ilvl w:val="0"/>
          <w:numId w:val="35"/>
        </w:numPr>
        <w:tabs>
          <w:tab w:val="left" w:pos="721"/>
        </w:tabs>
        <w:spacing w:before="0" w:after="0" w:line="242" w:lineRule="auto"/>
        <w:ind w:left="120" w:right="345" w:firstLine="0"/>
        <w:jc w:val="left"/>
        <w:rPr>
          <w:sz w:val="24"/>
        </w:rPr>
      </w:pPr>
      <w:r>
        <w:rPr>
          <w:sz w:val="24"/>
        </w:rPr>
        <w:t>速度快，因为数据存在内存中，类似于 HashMap，HashMap</w:t>
      </w:r>
      <w:r>
        <w:rPr>
          <w:spacing w:val="-3"/>
          <w:sz w:val="24"/>
        </w:rPr>
        <w:t xml:space="preserve"> 的优势就是查</w:t>
      </w:r>
      <w:r>
        <w:rPr>
          <w:sz w:val="24"/>
        </w:rPr>
        <w:t>找和操作的时间复杂度都是 O1)</w:t>
      </w:r>
    </w:p>
    <w:p>
      <w:pPr>
        <w:pStyle w:val="16"/>
        <w:numPr>
          <w:ilvl w:val="0"/>
          <w:numId w:val="35"/>
        </w:numPr>
        <w:tabs>
          <w:tab w:val="left" w:pos="721"/>
        </w:tabs>
        <w:spacing w:before="3" w:after="0" w:line="240" w:lineRule="auto"/>
        <w:ind w:left="721" w:right="0" w:hanging="601"/>
        <w:jc w:val="left"/>
        <w:rPr>
          <w:sz w:val="24"/>
        </w:rPr>
      </w:pPr>
      <w:r>
        <w:rPr>
          <w:sz w:val="24"/>
        </w:rPr>
        <w:t>支持丰富数据类型，支持 string，list，set，Zset，hash 等</w:t>
      </w:r>
    </w:p>
    <w:p>
      <w:pPr>
        <w:pStyle w:val="16"/>
        <w:numPr>
          <w:ilvl w:val="0"/>
          <w:numId w:val="35"/>
        </w:numPr>
        <w:tabs>
          <w:tab w:val="left" w:pos="721"/>
        </w:tabs>
        <w:spacing w:before="5" w:after="0" w:line="242" w:lineRule="auto"/>
        <w:ind w:left="120" w:right="344" w:firstLine="0"/>
        <w:jc w:val="left"/>
        <w:rPr>
          <w:sz w:val="24"/>
        </w:rPr>
      </w:pPr>
      <w:r>
        <w:rPr>
          <w:spacing w:val="-1"/>
          <w:sz w:val="24"/>
        </w:rPr>
        <w:t>支持事务，操作都是原子性，所谓的原子性就是对数据的更改要么全部执</w:t>
      </w:r>
      <w:r>
        <w:rPr>
          <w:sz w:val="24"/>
        </w:rPr>
        <w:t>行，要么全部不执行</w:t>
      </w:r>
    </w:p>
    <w:p>
      <w:pPr>
        <w:pStyle w:val="16"/>
        <w:numPr>
          <w:ilvl w:val="0"/>
          <w:numId w:val="35"/>
        </w:numPr>
        <w:tabs>
          <w:tab w:val="left" w:pos="721"/>
        </w:tabs>
        <w:spacing w:before="3" w:after="0" w:line="242" w:lineRule="auto"/>
        <w:ind w:left="120" w:right="317" w:firstLine="0"/>
        <w:jc w:val="left"/>
        <w:rPr>
          <w:sz w:val="24"/>
        </w:rPr>
      </w:pPr>
      <w:r>
        <w:rPr>
          <w:spacing w:val="-7"/>
          <w:sz w:val="24"/>
        </w:rPr>
        <w:t xml:space="preserve">丰富的特性：可用于缓存，消息，按 </w:t>
      </w:r>
      <w:r>
        <w:rPr>
          <w:sz w:val="24"/>
        </w:rPr>
        <w:t>key</w:t>
      </w:r>
      <w:r>
        <w:rPr>
          <w:spacing w:val="-4"/>
          <w:sz w:val="24"/>
        </w:rPr>
        <w:t xml:space="preserve"> 设置过期时间，过期后将会自动</w:t>
      </w:r>
      <w:r>
        <w:rPr>
          <w:sz w:val="24"/>
        </w:rPr>
        <w:t>删除</w:t>
      </w:r>
    </w:p>
    <w:p>
      <w:pPr>
        <w:pStyle w:val="6"/>
        <w:spacing w:before="1"/>
        <w:rPr>
          <w:sz w:val="28"/>
        </w:rPr>
      </w:pPr>
    </w:p>
    <w:p>
      <w:pPr>
        <w:pStyle w:val="3"/>
      </w:pPr>
      <w:bookmarkStart w:id="548" w:name="4、Redis 相比 Memcached 有哪些优势？"/>
      <w:bookmarkEnd w:id="548"/>
      <w:bookmarkStart w:id="549" w:name="_bookmark232"/>
      <w:bookmarkEnd w:id="549"/>
      <w:r>
        <w:t>4、Redis 相比 Memcached 有哪些优势？</w:t>
      </w:r>
    </w:p>
    <w:p>
      <w:pPr>
        <w:pStyle w:val="6"/>
        <w:spacing w:before="6"/>
        <w:rPr>
          <w:b/>
          <w:sz w:val="28"/>
        </w:rPr>
      </w:pPr>
    </w:p>
    <w:p>
      <w:pPr>
        <w:pStyle w:val="16"/>
        <w:numPr>
          <w:ilvl w:val="0"/>
          <w:numId w:val="36"/>
        </w:numPr>
        <w:tabs>
          <w:tab w:val="left" w:pos="721"/>
        </w:tabs>
        <w:spacing w:before="0" w:after="0" w:line="242" w:lineRule="auto"/>
        <w:ind w:left="120" w:right="345" w:firstLine="0"/>
        <w:jc w:val="left"/>
        <w:rPr>
          <w:sz w:val="24"/>
        </w:rPr>
      </w:pPr>
      <w:r>
        <w:rPr>
          <w:sz w:val="24"/>
        </w:rPr>
        <w:t>Memcached 所有的值均是简单的字符串，redis</w:t>
      </w:r>
      <w:r>
        <w:rPr>
          <w:spacing w:val="-2"/>
          <w:sz w:val="24"/>
        </w:rPr>
        <w:t xml:space="preserve"> 作为其替代者，支持更为</w:t>
      </w:r>
      <w:r>
        <w:rPr>
          <w:sz w:val="24"/>
        </w:rPr>
        <w:t>丰富的数据类</w:t>
      </w:r>
    </w:p>
    <w:p>
      <w:pPr>
        <w:pStyle w:val="16"/>
        <w:numPr>
          <w:ilvl w:val="0"/>
          <w:numId w:val="36"/>
        </w:numPr>
        <w:tabs>
          <w:tab w:val="left" w:pos="721"/>
        </w:tabs>
        <w:spacing w:before="3" w:after="0" w:line="240" w:lineRule="auto"/>
        <w:ind w:left="721" w:right="0" w:hanging="601"/>
        <w:jc w:val="left"/>
        <w:rPr>
          <w:sz w:val="24"/>
        </w:rPr>
      </w:pPr>
      <w:r>
        <w:rPr>
          <w:sz w:val="24"/>
        </w:rPr>
        <w:t>Redis 的速度比 Memcached 快很</w:t>
      </w:r>
    </w:p>
    <w:p>
      <w:pPr>
        <w:pStyle w:val="16"/>
        <w:numPr>
          <w:ilvl w:val="0"/>
          <w:numId w:val="36"/>
        </w:numPr>
        <w:tabs>
          <w:tab w:val="left" w:pos="721"/>
        </w:tabs>
        <w:spacing w:before="4" w:after="0" w:line="240" w:lineRule="auto"/>
        <w:ind w:left="721" w:right="0" w:hanging="601"/>
        <w:jc w:val="left"/>
        <w:rPr>
          <w:sz w:val="24"/>
        </w:rPr>
      </w:pPr>
      <w:r>
        <w:rPr>
          <w:sz w:val="24"/>
        </w:rPr>
        <w:t>Redis 可以持久化其数据</w:t>
      </w:r>
    </w:p>
    <w:p>
      <w:pPr>
        <w:pStyle w:val="6"/>
        <w:spacing w:before="3"/>
        <w:rPr>
          <w:sz w:val="28"/>
        </w:rPr>
      </w:pPr>
    </w:p>
    <w:p>
      <w:pPr>
        <w:pStyle w:val="3"/>
        <w:spacing w:before="1"/>
      </w:pPr>
      <w:bookmarkStart w:id="550" w:name="5、Memcache 与 Redis 的区别都有哪些？"/>
      <w:bookmarkEnd w:id="550"/>
      <w:bookmarkStart w:id="551" w:name="_bookmark233"/>
      <w:bookmarkEnd w:id="551"/>
      <w:r>
        <w:t>5、Memcache 与 Redis 的区别都有哪些？</w:t>
      </w:r>
    </w:p>
    <w:p>
      <w:pPr>
        <w:pStyle w:val="6"/>
        <w:spacing w:before="5"/>
        <w:rPr>
          <w:b/>
          <w:sz w:val="28"/>
        </w:rPr>
      </w:pPr>
    </w:p>
    <w:p>
      <w:pPr>
        <w:pStyle w:val="16"/>
        <w:numPr>
          <w:ilvl w:val="0"/>
          <w:numId w:val="37"/>
        </w:numPr>
        <w:tabs>
          <w:tab w:val="left" w:pos="721"/>
        </w:tabs>
        <w:spacing w:before="0" w:after="0" w:line="242" w:lineRule="auto"/>
        <w:ind w:left="120" w:right="317" w:firstLine="0"/>
        <w:jc w:val="both"/>
        <w:rPr>
          <w:sz w:val="24"/>
        </w:rPr>
      </w:pPr>
      <w:r>
        <w:rPr>
          <w:sz w:val="24"/>
        </w:rPr>
        <w:t>存储方式 Memecache</w:t>
      </w:r>
      <w:r>
        <w:rPr>
          <w:spacing w:val="-5"/>
          <w:sz w:val="24"/>
        </w:rPr>
        <w:t xml:space="preserve"> 把数据全部存在内存之中，断电后会挂掉，数据不</w:t>
      </w:r>
      <w:r>
        <w:rPr>
          <w:spacing w:val="-4"/>
          <w:sz w:val="24"/>
        </w:rPr>
        <w:t xml:space="preserve">能超过内存大小。 </w:t>
      </w:r>
      <w:r>
        <w:rPr>
          <w:sz w:val="24"/>
        </w:rPr>
        <w:t>Redis 有部份存在硬盘上，这样能保证数据的持久性。</w:t>
      </w:r>
    </w:p>
    <w:p>
      <w:pPr>
        <w:pStyle w:val="16"/>
        <w:numPr>
          <w:ilvl w:val="0"/>
          <w:numId w:val="37"/>
        </w:numPr>
        <w:tabs>
          <w:tab w:val="left" w:pos="721"/>
        </w:tabs>
        <w:spacing w:before="3" w:after="0" w:line="242" w:lineRule="auto"/>
        <w:ind w:left="120" w:right="317" w:firstLine="0"/>
        <w:jc w:val="both"/>
        <w:rPr>
          <w:sz w:val="24"/>
        </w:rPr>
      </w:pPr>
      <w:r>
        <w:rPr>
          <w:sz w:val="24"/>
        </w:rPr>
        <w:t>数据支持类型 Memcache</w:t>
      </w:r>
      <w:r>
        <w:rPr>
          <w:spacing w:val="-4"/>
          <w:sz w:val="24"/>
        </w:rPr>
        <w:t xml:space="preserve"> 对数据类型支持相对简单。 </w:t>
      </w:r>
      <w:r>
        <w:rPr>
          <w:sz w:val="24"/>
        </w:rPr>
        <w:t>Redis 有复杂的数</w:t>
      </w:r>
      <w:r>
        <w:rPr>
          <w:spacing w:val="-5"/>
          <w:sz w:val="24"/>
        </w:rPr>
        <w:t>据类型。</w:t>
      </w:r>
    </w:p>
    <w:p>
      <w:pPr>
        <w:pStyle w:val="16"/>
        <w:numPr>
          <w:ilvl w:val="0"/>
          <w:numId w:val="37"/>
        </w:numPr>
        <w:tabs>
          <w:tab w:val="left" w:pos="721"/>
        </w:tabs>
        <w:spacing w:before="3" w:after="0" w:line="242" w:lineRule="auto"/>
        <w:ind w:left="120" w:right="317" w:firstLine="0"/>
        <w:jc w:val="both"/>
        <w:rPr>
          <w:sz w:val="24"/>
        </w:rPr>
      </w:pPr>
      <w:r>
        <w:rPr>
          <w:sz w:val="24"/>
        </w:rPr>
        <w:t>使用底层模型不同 它们之间底层实现方式 以及与客户端之间通信的应用</w:t>
      </w:r>
      <w:r>
        <w:rPr>
          <w:spacing w:val="-7"/>
          <w:sz w:val="24"/>
        </w:rPr>
        <w:t xml:space="preserve">协议不一样。 </w:t>
      </w:r>
      <w:r>
        <w:rPr>
          <w:sz w:val="24"/>
        </w:rPr>
        <w:t>Redis 直接自己构建了 VM</w:t>
      </w:r>
      <w:r>
        <w:rPr>
          <w:spacing w:val="-8"/>
          <w:sz w:val="24"/>
        </w:rPr>
        <w:t xml:space="preserve"> 机制 ，因为一般的系统调用系统函数</w:t>
      </w:r>
      <w:r>
        <w:rPr>
          <w:sz w:val="24"/>
        </w:rPr>
        <w:t>的话，会浪费一定的时间去移动和请求。</w:t>
      </w:r>
    </w:p>
    <w:p>
      <w:pPr>
        <w:pStyle w:val="6"/>
        <w:spacing w:before="5"/>
        <w:rPr>
          <w:sz w:val="28"/>
        </w:rPr>
      </w:pPr>
    </w:p>
    <w:p>
      <w:pPr>
        <w:pStyle w:val="3"/>
      </w:pPr>
      <w:bookmarkStart w:id="552" w:name="_bookmark234"/>
      <w:bookmarkEnd w:id="552"/>
      <w:bookmarkStart w:id="553" w:name="6、Redis 是单进程单线程的？"/>
      <w:bookmarkEnd w:id="553"/>
      <w:r>
        <w:t>6、Redis 是单进程单线程的？</w:t>
      </w:r>
    </w:p>
    <w:p>
      <w:pPr>
        <w:pStyle w:val="6"/>
        <w:spacing w:before="6"/>
        <w:rPr>
          <w:b/>
          <w:sz w:val="28"/>
        </w:rPr>
      </w:pPr>
    </w:p>
    <w:p>
      <w:pPr>
        <w:pStyle w:val="6"/>
        <w:spacing w:line="242" w:lineRule="auto"/>
        <w:ind w:left="120" w:right="225"/>
        <w:jc w:val="both"/>
      </w:pPr>
      <w:r>
        <w:t>答：Redis 是单进程单线程的，redis 利用队列技术将并发访问变为串行访问， 消除了传统数据库串行控制的开销。</w:t>
      </w:r>
    </w:p>
    <w:p>
      <w:pPr>
        <w:pStyle w:val="6"/>
        <w:spacing w:before="1"/>
        <w:rPr>
          <w:sz w:val="28"/>
        </w:rPr>
      </w:pPr>
    </w:p>
    <w:p>
      <w:pPr>
        <w:pStyle w:val="3"/>
        <w:spacing w:before="1"/>
      </w:pPr>
      <w:bookmarkStart w:id="554" w:name="7、一个字符串类型的值能存储最大容量是多少？"/>
      <w:bookmarkEnd w:id="554"/>
      <w:bookmarkStart w:id="555" w:name="_bookmark235"/>
      <w:bookmarkEnd w:id="555"/>
      <w:r>
        <w:t>7、一个字符串类型的值能存储最大容量是多少？</w:t>
      </w:r>
    </w:p>
    <w:p>
      <w:pPr>
        <w:pStyle w:val="6"/>
        <w:spacing w:before="5"/>
        <w:rPr>
          <w:b/>
          <w:sz w:val="28"/>
        </w:rPr>
      </w:pPr>
    </w:p>
    <w:p>
      <w:pPr>
        <w:pStyle w:val="6"/>
        <w:ind w:left="120"/>
      </w:pPr>
      <w:r>
        <w:t>答：512M</w:t>
      </w:r>
    </w:p>
    <w:p>
      <w:pPr>
        <w:spacing w:after="0"/>
        <w:sectPr>
          <w:footerReference r:id="rId17" w:type="default"/>
          <w:pgSz w:w="11910" w:h="16840"/>
          <w:pgMar w:top="1420" w:right="1480" w:bottom="1380" w:left="1680" w:header="0" w:footer="1199" w:gutter="0"/>
          <w:pgNumType w:start="100"/>
          <w:cols w:space="720" w:num="1"/>
        </w:sectPr>
      </w:pPr>
    </w:p>
    <w:p>
      <w:pPr>
        <w:pStyle w:val="6"/>
        <w:spacing w:before="5"/>
        <w:rPr>
          <w:sz w:val="11"/>
        </w:rPr>
      </w:pPr>
    </w:p>
    <w:p>
      <w:pPr>
        <w:pStyle w:val="4"/>
        <w:spacing w:before="61"/>
      </w:pPr>
      <w:bookmarkStart w:id="556" w:name="8、Redis 的持久化机制是什么？各自的优缺点？"/>
      <w:bookmarkEnd w:id="556"/>
      <w:r>
        <w:t>8、Redis 的持久化机制是什么？各自的优缺点？</w:t>
      </w:r>
    </w:p>
    <w:p>
      <w:pPr>
        <w:pStyle w:val="6"/>
        <w:rPr>
          <w:b/>
          <w:sz w:val="33"/>
        </w:rPr>
      </w:pPr>
    </w:p>
    <w:p>
      <w:pPr>
        <w:pStyle w:val="6"/>
        <w:ind w:left="120"/>
      </w:pPr>
      <w:r>
        <w:t>Redis 提供两种持久化机制 RDB 和 AOF 机制:</w:t>
      </w:r>
    </w:p>
    <w:p>
      <w:pPr>
        <w:pStyle w:val="6"/>
        <w:spacing w:before="11"/>
        <w:rPr>
          <w:sz w:val="32"/>
        </w:rPr>
      </w:pPr>
    </w:p>
    <w:p>
      <w:pPr>
        <w:pStyle w:val="4"/>
      </w:pPr>
      <w:bookmarkStart w:id="557" w:name="1、RDBRedis DataBase)持久化方式："/>
      <w:bookmarkEnd w:id="557"/>
      <w:r>
        <w:t>1、RDBRedis DataBase)持久化方式：</w:t>
      </w:r>
    </w:p>
    <w:p>
      <w:pPr>
        <w:pStyle w:val="6"/>
        <w:spacing w:before="11"/>
        <w:rPr>
          <w:b/>
          <w:sz w:val="32"/>
        </w:rPr>
      </w:pPr>
    </w:p>
    <w:p>
      <w:pPr>
        <w:pStyle w:val="6"/>
        <w:spacing w:line="242" w:lineRule="auto"/>
        <w:ind w:left="120" w:right="317"/>
        <w:jc w:val="both"/>
      </w:pPr>
      <w:r>
        <w:t>是指用数据集快照的方式半持久化模式)记录 redis 数据库的所有键值对,在某</w:t>
      </w:r>
      <w:r>
        <w:rPr>
          <w:spacing w:val="-6"/>
        </w:rPr>
        <w:t>个时间点将数据写入一个临时文件，持久化结束后，用这个临时文件替换上次持</w:t>
      </w:r>
      <w:r>
        <w:t>久化的文件，达到数据恢复。</w:t>
      </w:r>
    </w:p>
    <w:p>
      <w:pPr>
        <w:pStyle w:val="6"/>
        <w:spacing w:before="4"/>
        <w:ind w:left="120"/>
      </w:pPr>
      <w:r>
        <w:t>优点：</w:t>
      </w:r>
    </w:p>
    <w:p>
      <w:pPr>
        <w:pStyle w:val="16"/>
        <w:numPr>
          <w:ilvl w:val="0"/>
          <w:numId w:val="38"/>
        </w:numPr>
        <w:tabs>
          <w:tab w:val="left" w:pos="721"/>
        </w:tabs>
        <w:spacing w:before="5" w:after="0" w:line="240" w:lineRule="auto"/>
        <w:ind w:left="721" w:right="0" w:hanging="601"/>
        <w:jc w:val="left"/>
        <w:rPr>
          <w:sz w:val="24"/>
        </w:rPr>
      </w:pPr>
      <w:r>
        <w:rPr>
          <w:sz w:val="24"/>
        </w:rPr>
        <w:t>只有一个文件 dump.rdb，方便持久化。</w:t>
      </w:r>
    </w:p>
    <w:p>
      <w:pPr>
        <w:pStyle w:val="16"/>
        <w:numPr>
          <w:ilvl w:val="0"/>
          <w:numId w:val="38"/>
        </w:numPr>
        <w:tabs>
          <w:tab w:val="left" w:pos="721"/>
        </w:tabs>
        <w:spacing w:before="4" w:after="0" w:line="240" w:lineRule="auto"/>
        <w:ind w:left="721" w:right="0" w:hanging="601"/>
        <w:jc w:val="left"/>
        <w:rPr>
          <w:sz w:val="24"/>
        </w:rPr>
      </w:pPr>
      <w:r>
        <w:rPr>
          <w:sz w:val="24"/>
        </w:rPr>
        <w:t>容灾性好，一个文件可以保存到安全的磁盘。</w:t>
      </w:r>
    </w:p>
    <w:p>
      <w:pPr>
        <w:pStyle w:val="16"/>
        <w:numPr>
          <w:ilvl w:val="0"/>
          <w:numId w:val="38"/>
        </w:numPr>
        <w:tabs>
          <w:tab w:val="left" w:pos="721"/>
        </w:tabs>
        <w:spacing w:before="5" w:after="0" w:line="242" w:lineRule="auto"/>
        <w:ind w:left="120" w:right="317" w:firstLine="0"/>
        <w:jc w:val="left"/>
        <w:rPr>
          <w:sz w:val="24"/>
        </w:rPr>
      </w:pPr>
      <w:r>
        <w:rPr>
          <w:spacing w:val="-1"/>
          <w:sz w:val="24"/>
        </w:rPr>
        <w:t>性能最大化，</w:t>
      </w:r>
      <w:r>
        <w:rPr>
          <w:spacing w:val="-5"/>
          <w:sz w:val="24"/>
        </w:rPr>
        <w:t>fork 子进程来完成写操作，让主进程继续处理命令，所以是</w:t>
      </w:r>
      <w:r>
        <w:rPr>
          <w:sz w:val="24"/>
        </w:rPr>
        <w:t xml:space="preserve"> IO</w:t>
      </w:r>
      <w:r>
        <w:rPr>
          <w:spacing w:val="-8"/>
          <w:sz w:val="24"/>
        </w:rPr>
        <w:t xml:space="preserve"> 最大化。使用单独子进程来进行持久化，主进程不会进行任何 </w:t>
      </w:r>
      <w:r>
        <w:rPr>
          <w:sz w:val="24"/>
        </w:rPr>
        <w:t>IO 操作，保证了 redis</w:t>
      </w:r>
      <w:r>
        <w:rPr>
          <w:spacing w:val="-10"/>
          <w:sz w:val="24"/>
        </w:rPr>
        <w:t xml:space="preserve"> 的高性能)</w:t>
      </w:r>
    </w:p>
    <w:p>
      <w:pPr>
        <w:pStyle w:val="16"/>
        <w:numPr>
          <w:ilvl w:val="0"/>
          <w:numId w:val="38"/>
        </w:numPr>
        <w:tabs>
          <w:tab w:val="left" w:pos="721"/>
        </w:tabs>
        <w:spacing w:before="4" w:after="0" w:line="242" w:lineRule="auto"/>
        <w:ind w:left="120" w:right="3105" w:firstLine="0"/>
        <w:jc w:val="left"/>
        <w:rPr>
          <w:sz w:val="24"/>
        </w:rPr>
      </w:pPr>
      <w:r>
        <w:rPr>
          <w:sz w:val="24"/>
        </w:rPr>
        <w:t>相对于数据集大时，比 AOF</w:t>
      </w:r>
      <w:r>
        <w:rPr>
          <w:spacing w:val="-3"/>
          <w:sz w:val="24"/>
        </w:rPr>
        <w:t xml:space="preserve"> 的启动效率更高。</w:t>
      </w:r>
      <w:r>
        <w:rPr>
          <w:sz w:val="24"/>
        </w:rPr>
        <w:t>缺点：</w:t>
      </w:r>
    </w:p>
    <w:p>
      <w:pPr>
        <w:pStyle w:val="6"/>
        <w:spacing w:before="3" w:line="242" w:lineRule="auto"/>
        <w:ind w:left="120" w:right="345"/>
      </w:pPr>
      <w:r>
        <w:t>数据安全性低。RDB 是间隔一段时间进行持久化，如果持久化之间 redis 发生故障，会发生数据丢失。所以这种方式更适合数据要求不严谨的时候</w:t>
      </w:r>
    </w:p>
    <w:p>
      <w:pPr>
        <w:pStyle w:val="6"/>
        <w:spacing w:before="9"/>
        <w:rPr>
          <w:sz w:val="32"/>
        </w:rPr>
      </w:pPr>
    </w:p>
    <w:p>
      <w:pPr>
        <w:pStyle w:val="4"/>
      </w:pPr>
      <w:bookmarkStart w:id="558" w:name="2、AOFAppend-only file)持久化方式："/>
      <w:bookmarkEnd w:id="558"/>
      <w:r>
        <w:t>2、AOFAppend-only file)持久化方式：</w:t>
      </w:r>
    </w:p>
    <w:p>
      <w:pPr>
        <w:pStyle w:val="6"/>
        <w:spacing w:before="11"/>
        <w:rPr>
          <w:b/>
          <w:sz w:val="32"/>
        </w:rPr>
      </w:pPr>
    </w:p>
    <w:p>
      <w:pPr>
        <w:pStyle w:val="6"/>
        <w:spacing w:line="242" w:lineRule="auto"/>
        <w:ind w:left="120" w:right="465"/>
      </w:pPr>
      <w:r>
        <w:t>是指所有的命令行记录以 redis 命令请求协议的格式完全持久化存储)保存为aof 文件。</w:t>
      </w:r>
    </w:p>
    <w:p>
      <w:pPr>
        <w:pStyle w:val="6"/>
        <w:spacing w:before="3"/>
        <w:ind w:left="120"/>
      </w:pPr>
      <w:r>
        <w:t>优点：</w:t>
      </w:r>
    </w:p>
    <w:p>
      <w:pPr>
        <w:pStyle w:val="16"/>
        <w:numPr>
          <w:ilvl w:val="0"/>
          <w:numId w:val="39"/>
        </w:numPr>
        <w:tabs>
          <w:tab w:val="left" w:pos="721"/>
        </w:tabs>
        <w:spacing w:before="4" w:after="0" w:line="242" w:lineRule="auto"/>
        <w:ind w:left="120" w:right="345" w:firstLine="0"/>
        <w:jc w:val="left"/>
        <w:rPr>
          <w:sz w:val="24"/>
        </w:rPr>
      </w:pPr>
      <w:r>
        <w:rPr>
          <w:sz w:val="24"/>
        </w:rPr>
        <w:t>数据安全，aof 持久化可以配置 appendfsync 属性，有 always，</w:t>
      </w:r>
      <w:r>
        <w:rPr>
          <w:spacing w:val="-7"/>
          <w:sz w:val="24"/>
        </w:rPr>
        <w:t>每进行</w:t>
      </w:r>
      <w:r>
        <w:rPr>
          <w:sz w:val="24"/>
        </w:rPr>
        <w:t>一次命令操作就记录到 aof 文件中一次。</w:t>
      </w:r>
    </w:p>
    <w:p>
      <w:pPr>
        <w:pStyle w:val="16"/>
        <w:numPr>
          <w:ilvl w:val="0"/>
          <w:numId w:val="39"/>
        </w:numPr>
        <w:tabs>
          <w:tab w:val="left" w:pos="721"/>
        </w:tabs>
        <w:spacing w:before="3" w:after="0" w:line="242" w:lineRule="auto"/>
        <w:ind w:left="120" w:right="1785" w:firstLine="0"/>
        <w:jc w:val="left"/>
        <w:rPr>
          <w:sz w:val="24"/>
        </w:rPr>
      </w:pPr>
      <w:r>
        <w:rPr>
          <w:sz w:val="24"/>
        </w:rPr>
        <w:t>通过 append</w:t>
      </w:r>
      <w:r>
        <w:rPr>
          <w:spacing w:val="-1"/>
          <w:sz w:val="24"/>
        </w:rPr>
        <w:t xml:space="preserve"> 模式写文件，即使中途服务器宕机，可以通过</w:t>
      </w:r>
      <w:r>
        <w:rPr>
          <w:sz w:val="24"/>
        </w:rPr>
        <w:t>redis-check-aof</w:t>
      </w:r>
      <w:r>
        <w:rPr>
          <w:spacing w:val="-8"/>
          <w:sz w:val="24"/>
        </w:rPr>
        <w:t xml:space="preserve"> 工具解决数据一致性问题。</w:t>
      </w:r>
    </w:p>
    <w:p>
      <w:pPr>
        <w:pStyle w:val="16"/>
        <w:numPr>
          <w:ilvl w:val="0"/>
          <w:numId w:val="39"/>
        </w:numPr>
        <w:tabs>
          <w:tab w:val="left" w:pos="721"/>
        </w:tabs>
        <w:spacing w:before="3" w:after="0" w:line="242" w:lineRule="auto"/>
        <w:ind w:left="120" w:right="317" w:firstLine="0"/>
        <w:jc w:val="both"/>
        <w:rPr>
          <w:sz w:val="24"/>
        </w:rPr>
      </w:pPr>
      <w:r>
        <w:rPr>
          <w:sz w:val="24"/>
        </w:rPr>
        <w:t>AOF 机制的 rewrite 模式。AOF 文件没被 rewrite 之前（文件过大时会对命令进行合并重写</w:t>
      </w:r>
      <w:r>
        <w:rPr>
          <w:spacing w:val="-24"/>
          <w:sz w:val="24"/>
        </w:rPr>
        <w:t>），</w:t>
      </w:r>
      <w:r>
        <w:rPr>
          <w:spacing w:val="-2"/>
          <w:sz w:val="24"/>
        </w:rPr>
        <w:t>可以删除其中的某些命令</w:t>
      </w:r>
      <w:r>
        <w:rPr>
          <w:spacing w:val="-3"/>
          <w:sz w:val="24"/>
        </w:rPr>
        <w:t>（</w:t>
      </w:r>
      <w:r>
        <w:rPr>
          <w:spacing w:val="1"/>
          <w:sz w:val="24"/>
        </w:rPr>
        <w:t xml:space="preserve">比如误操作的 </w:t>
      </w:r>
      <w:r>
        <w:rPr>
          <w:spacing w:val="-5"/>
          <w:sz w:val="24"/>
        </w:rPr>
        <w:t xml:space="preserve">flushall）) </w:t>
      </w:r>
      <w:r>
        <w:rPr>
          <w:sz w:val="24"/>
        </w:rPr>
        <w:t>缺点：</w:t>
      </w:r>
    </w:p>
    <w:p>
      <w:pPr>
        <w:pStyle w:val="16"/>
        <w:numPr>
          <w:ilvl w:val="0"/>
          <w:numId w:val="40"/>
        </w:numPr>
        <w:tabs>
          <w:tab w:val="left" w:pos="721"/>
        </w:tabs>
        <w:spacing w:before="4" w:after="0" w:line="240" w:lineRule="auto"/>
        <w:ind w:left="721" w:right="0" w:hanging="601"/>
        <w:jc w:val="both"/>
        <w:rPr>
          <w:sz w:val="24"/>
        </w:rPr>
      </w:pPr>
      <w:r>
        <w:rPr>
          <w:sz w:val="24"/>
        </w:rPr>
        <w:t>AOF 文件比 RDB 文件大，且恢复速度慢。</w:t>
      </w:r>
    </w:p>
    <w:p>
      <w:pPr>
        <w:pStyle w:val="16"/>
        <w:numPr>
          <w:ilvl w:val="0"/>
          <w:numId w:val="40"/>
        </w:numPr>
        <w:tabs>
          <w:tab w:val="left" w:pos="721"/>
        </w:tabs>
        <w:spacing w:before="5" w:after="0" w:line="240" w:lineRule="auto"/>
        <w:ind w:left="721" w:right="0" w:hanging="601"/>
        <w:jc w:val="both"/>
        <w:rPr>
          <w:sz w:val="24"/>
        </w:rPr>
      </w:pPr>
      <w:r>
        <w:rPr>
          <w:sz w:val="24"/>
        </w:rPr>
        <w:t>数据集大的时候，比 rdb 启动效率低。</w:t>
      </w:r>
    </w:p>
    <w:p>
      <w:pPr>
        <w:pStyle w:val="6"/>
        <w:spacing w:before="6"/>
        <w:rPr>
          <w:sz w:val="28"/>
        </w:rPr>
      </w:pPr>
    </w:p>
    <w:p>
      <w:pPr>
        <w:pStyle w:val="3"/>
        <w:jc w:val="both"/>
      </w:pPr>
      <w:bookmarkStart w:id="559" w:name="9、Redis 常见性能问题和解决方案："/>
      <w:bookmarkEnd w:id="559"/>
      <w:bookmarkStart w:id="560" w:name="_bookmark236"/>
      <w:bookmarkEnd w:id="560"/>
      <w:r>
        <w:t>9、Redis 常见性能问题和解决方案：</w:t>
      </w:r>
    </w:p>
    <w:p>
      <w:pPr>
        <w:pStyle w:val="6"/>
        <w:spacing w:before="5"/>
        <w:rPr>
          <w:b/>
          <w:sz w:val="28"/>
        </w:rPr>
      </w:pPr>
    </w:p>
    <w:p>
      <w:pPr>
        <w:pStyle w:val="16"/>
        <w:numPr>
          <w:ilvl w:val="0"/>
          <w:numId w:val="41"/>
        </w:numPr>
        <w:tabs>
          <w:tab w:val="left" w:pos="721"/>
        </w:tabs>
        <w:spacing w:before="0" w:after="0" w:line="242" w:lineRule="auto"/>
        <w:ind w:left="120" w:right="285" w:firstLine="0"/>
        <w:jc w:val="both"/>
        <w:rPr>
          <w:sz w:val="24"/>
        </w:rPr>
      </w:pPr>
      <w:r>
        <w:rPr>
          <w:sz w:val="24"/>
        </w:rPr>
        <w:t>Master 最好不要写内存快照，如果 Master 写内存快照，save 命令调度rdbSave</w:t>
      </w:r>
      <w:r>
        <w:rPr>
          <w:spacing w:val="-9"/>
          <w:sz w:val="24"/>
        </w:rPr>
        <w:t xml:space="preserve"> 函数，会阻塞主线程的工作，当快照比较大时对性能影响是非常大的， </w:t>
      </w:r>
      <w:r>
        <w:rPr>
          <w:sz w:val="24"/>
        </w:rPr>
        <w:t>会间断性暂停服务</w:t>
      </w:r>
    </w:p>
    <w:p>
      <w:pPr>
        <w:spacing w:after="0" w:line="242" w:lineRule="auto"/>
        <w:jc w:val="both"/>
        <w:rPr>
          <w:sz w:val="24"/>
        </w:rPr>
        <w:sectPr>
          <w:pgSz w:w="11910" w:h="16840"/>
          <w:pgMar w:top="1420" w:right="1480" w:bottom="1400" w:left="1680" w:header="0" w:footer="1199" w:gutter="0"/>
          <w:cols w:space="720" w:num="1"/>
        </w:sectPr>
      </w:pPr>
    </w:p>
    <w:p>
      <w:pPr>
        <w:pStyle w:val="16"/>
        <w:numPr>
          <w:ilvl w:val="0"/>
          <w:numId w:val="41"/>
        </w:numPr>
        <w:tabs>
          <w:tab w:val="left" w:pos="721"/>
        </w:tabs>
        <w:spacing w:before="71" w:after="0" w:line="242" w:lineRule="auto"/>
        <w:ind w:left="120" w:right="345" w:firstLine="0"/>
        <w:jc w:val="left"/>
        <w:rPr>
          <w:sz w:val="24"/>
        </w:rPr>
      </w:pPr>
      <w:r>
        <w:rPr>
          <w:sz w:val="24"/>
        </w:rPr>
        <w:t>如果数据比较重要，某个 Slave 开启 AOF</w:t>
      </w:r>
      <w:r>
        <w:rPr>
          <w:spacing w:val="-2"/>
          <w:sz w:val="24"/>
        </w:rPr>
        <w:t xml:space="preserve"> 备份数据，策略设置为每秒同</w:t>
      </w:r>
      <w:r>
        <w:rPr>
          <w:sz w:val="24"/>
        </w:rPr>
        <w:t>步一</w:t>
      </w:r>
    </w:p>
    <w:p>
      <w:pPr>
        <w:pStyle w:val="16"/>
        <w:numPr>
          <w:ilvl w:val="0"/>
          <w:numId w:val="41"/>
        </w:numPr>
        <w:tabs>
          <w:tab w:val="left" w:pos="721"/>
        </w:tabs>
        <w:spacing w:before="3" w:after="0" w:line="242" w:lineRule="auto"/>
        <w:ind w:left="120" w:right="345" w:firstLine="0"/>
        <w:jc w:val="left"/>
        <w:rPr>
          <w:sz w:val="24"/>
        </w:rPr>
      </w:pPr>
      <w:r>
        <w:rPr>
          <w:sz w:val="24"/>
        </w:rPr>
        <w:t>为了主从复制的速度和连接的稳定性，Master 和 Slave</w:t>
      </w:r>
      <w:r>
        <w:rPr>
          <w:spacing w:val="-3"/>
          <w:sz w:val="24"/>
        </w:rPr>
        <w:t xml:space="preserve"> 最好在同一个局</w:t>
      </w:r>
      <w:r>
        <w:rPr>
          <w:sz w:val="24"/>
        </w:rPr>
        <w:t>域网</w:t>
      </w:r>
    </w:p>
    <w:p>
      <w:pPr>
        <w:pStyle w:val="16"/>
        <w:numPr>
          <w:ilvl w:val="0"/>
          <w:numId w:val="41"/>
        </w:numPr>
        <w:tabs>
          <w:tab w:val="left" w:pos="721"/>
        </w:tabs>
        <w:spacing w:before="3" w:after="0" w:line="240" w:lineRule="auto"/>
        <w:ind w:left="721" w:right="0" w:hanging="601"/>
        <w:jc w:val="left"/>
        <w:rPr>
          <w:sz w:val="24"/>
        </w:rPr>
      </w:pPr>
      <w:r>
        <w:rPr>
          <w:sz w:val="24"/>
        </w:rPr>
        <w:t>尽量避免在压力很大的主库上增加从</w:t>
      </w:r>
    </w:p>
    <w:p>
      <w:pPr>
        <w:pStyle w:val="16"/>
        <w:numPr>
          <w:ilvl w:val="0"/>
          <w:numId w:val="41"/>
        </w:numPr>
        <w:tabs>
          <w:tab w:val="left" w:pos="721"/>
        </w:tabs>
        <w:spacing w:before="4" w:after="0" w:line="242" w:lineRule="auto"/>
        <w:ind w:left="120" w:right="345" w:firstLine="0"/>
        <w:jc w:val="left"/>
        <w:rPr>
          <w:sz w:val="24"/>
        </w:rPr>
      </w:pPr>
      <w:r>
        <w:rPr>
          <w:sz w:val="24"/>
        </w:rPr>
        <w:t xml:space="preserve">主从复制不要用图状结构，用单向链表结构更为稳定，即：Master &lt;- Slave1&lt;- Slave2 &lt;- Slave3…这样的结构方便解决单点故障问题，实现 </w:t>
      </w:r>
      <w:r>
        <w:rPr>
          <w:spacing w:val="-4"/>
          <w:sz w:val="24"/>
        </w:rPr>
        <w:t xml:space="preserve">Slave </w:t>
      </w:r>
      <w:r>
        <w:rPr>
          <w:sz w:val="24"/>
        </w:rPr>
        <w:t>对 Master</w:t>
      </w:r>
      <w:r>
        <w:rPr>
          <w:spacing w:val="-8"/>
          <w:sz w:val="24"/>
        </w:rPr>
        <w:t xml:space="preserve"> 的替换。如果 </w:t>
      </w:r>
      <w:r>
        <w:rPr>
          <w:sz w:val="24"/>
        </w:rPr>
        <w:t>Master 挂了，可以立刻启用 Slave1 做 Master，其他不变。</w:t>
      </w:r>
    </w:p>
    <w:p>
      <w:pPr>
        <w:pStyle w:val="6"/>
        <w:spacing w:before="5"/>
        <w:rPr>
          <w:sz w:val="28"/>
        </w:rPr>
      </w:pPr>
    </w:p>
    <w:p>
      <w:pPr>
        <w:pStyle w:val="3"/>
      </w:pPr>
      <w:bookmarkStart w:id="561" w:name="_bookmark237"/>
      <w:bookmarkEnd w:id="561"/>
      <w:bookmarkStart w:id="562" w:name="10、redis 过期键的删除策略？"/>
      <w:bookmarkEnd w:id="562"/>
      <w:r>
        <w:t>10、redis 过期键的删除策略？</w:t>
      </w:r>
    </w:p>
    <w:p>
      <w:pPr>
        <w:pStyle w:val="6"/>
        <w:spacing w:before="5"/>
        <w:rPr>
          <w:b/>
          <w:sz w:val="28"/>
        </w:rPr>
      </w:pPr>
    </w:p>
    <w:p>
      <w:pPr>
        <w:pStyle w:val="16"/>
        <w:numPr>
          <w:ilvl w:val="0"/>
          <w:numId w:val="42"/>
        </w:numPr>
        <w:tabs>
          <w:tab w:val="left" w:pos="721"/>
        </w:tabs>
        <w:spacing w:before="1" w:after="0" w:line="242" w:lineRule="auto"/>
        <w:ind w:left="120" w:right="345" w:firstLine="0"/>
        <w:jc w:val="left"/>
        <w:rPr>
          <w:sz w:val="24"/>
        </w:rPr>
      </w:pPr>
      <w:r>
        <w:rPr>
          <w:sz w:val="24"/>
        </w:rPr>
        <w:t>定时删除:在设置键的过期时间的同时，创建一个定时器 timer).</w:t>
      </w:r>
      <w:r>
        <w:rPr>
          <w:spacing w:val="-5"/>
          <w:sz w:val="24"/>
        </w:rPr>
        <w:t xml:space="preserve"> 让定时</w:t>
      </w:r>
      <w:r>
        <w:rPr>
          <w:sz w:val="24"/>
        </w:rPr>
        <w:t>器在键的过期时间来临时，立即执行对键的删除操作。</w:t>
      </w:r>
    </w:p>
    <w:p>
      <w:pPr>
        <w:pStyle w:val="16"/>
        <w:numPr>
          <w:ilvl w:val="0"/>
          <w:numId w:val="42"/>
        </w:numPr>
        <w:tabs>
          <w:tab w:val="left" w:pos="721"/>
        </w:tabs>
        <w:spacing w:before="2" w:after="0" w:line="242" w:lineRule="auto"/>
        <w:ind w:left="120" w:right="317" w:firstLine="0"/>
        <w:jc w:val="left"/>
        <w:rPr>
          <w:sz w:val="24"/>
        </w:rPr>
      </w:pPr>
      <w:r>
        <w:rPr>
          <w:spacing w:val="-5"/>
          <w:sz w:val="24"/>
        </w:rPr>
        <w:t>惰性删除:放任键过期不管，但是每次从键空间中获取键时，都检查取得</w:t>
      </w:r>
      <w:r>
        <w:rPr>
          <w:spacing w:val="-4"/>
          <w:sz w:val="24"/>
        </w:rPr>
        <w:t>的键是否过期，如果过期的话，就删除该键;如果没有过期，就返回该键。</w:t>
      </w:r>
    </w:p>
    <w:p>
      <w:pPr>
        <w:pStyle w:val="16"/>
        <w:numPr>
          <w:ilvl w:val="0"/>
          <w:numId w:val="42"/>
        </w:numPr>
        <w:tabs>
          <w:tab w:val="left" w:pos="721"/>
        </w:tabs>
        <w:spacing w:before="3" w:after="0" w:line="242" w:lineRule="auto"/>
        <w:ind w:left="120" w:right="197" w:firstLine="0"/>
        <w:jc w:val="left"/>
        <w:rPr>
          <w:sz w:val="24"/>
        </w:rPr>
      </w:pPr>
      <w:r>
        <w:rPr>
          <w:spacing w:val="-5"/>
          <w:sz w:val="24"/>
        </w:rPr>
        <w:t>定期删除:每隔一段时间程序就对数据库进行一次检查，删除里面的过期键</w:t>
      </w:r>
      <w:r>
        <w:rPr>
          <w:spacing w:val="-4"/>
          <w:sz w:val="24"/>
        </w:rPr>
        <w:t>。至于要删除多少过期键，以及要检查多少个数据库，则由算法决定。</w:t>
      </w:r>
    </w:p>
    <w:p>
      <w:pPr>
        <w:pStyle w:val="6"/>
        <w:spacing w:before="4"/>
        <w:rPr>
          <w:sz w:val="28"/>
        </w:rPr>
      </w:pPr>
    </w:p>
    <w:p>
      <w:pPr>
        <w:pStyle w:val="3"/>
      </w:pPr>
      <w:bookmarkStart w:id="563" w:name="11、Redis 的回收策略（淘汰策略）?"/>
      <w:bookmarkEnd w:id="563"/>
      <w:bookmarkStart w:id="564" w:name="_bookmark238"/>
      <w:bookmarkEnd w:id="564"/>
      <w:r>
        <w:t>11、Redis 的回收策略（淘汰策略）?</w:t>
      </w:r>
    </w:p>
    <w:p>
      <w:pPr>
        <w:pStyle w:val="6"/>
        <w:spacing w:before="6"/>
        <w:rPr>
          <w:b/>
          <w:sz w:val="28"/>
        </w:rPr>
      </w:pPr>
    </w:p>
    <w:p>
      <w:pPr>
        <w:pStyle w:val="6"/>
        <w:spacing w:line="242" w:lineRule="auto"/>
        <w:ind w:left="120" w:right="317"/>
      </w:pPr>
      <w:r>
        <w:rPr>
          <w:spacing w:val="-3"/>
        </w:rPr>
        <w:t>volatile-lru</w:t>
      </w:r>
      <w:r>
        <w:rPr>
          <w:spacing w:val="-5"/>
        </w:rPr>
        <w:t>：从已设置过期时间的数据集</w:t>
      </w:r>
      <w:r>
        <w:t>（server.db[i].expires）</w:t>
      </w:r>
      <w:r>
        <w:rPr>
          <w:spacing w:val="-4"/>
        </w:rPr>
        <w:t>中挑选最</w:t>
      </w:r>
      <w:r>
        <w:t>近最少使用的数据淘汰</w:t>
      </w:r>
    </w:p>
    <w:p>
      <w:pPr>
        <w:pStyle w:val="6"/>
        <w:spacing w:before="3" w:line="242" w:lineRule="auto"/>
        <w:ind w:left="120" w:right="317"/>
      </w:pPr>
      <w:r>
        <w:rPr>
          <w:spacing w:val="-3"/>
        </w:rPr>
        <w:t>volatile-ttl</w:t>
      </w:r>
      <w:r>
        <w:rPr>
          <w:spacing w:val="-5"/>
        </w:rPr>
        <w:t>：从已设置过期时间的数据集</w:t>
      </w:r>
      <w:r>
        <w:t>（server.db[i].expires）</w:t>
      </w:r>
      <w:r>
        <w:rPr>
          <w:spacing w:val="-4"/>
        </w:rPr>
        <w:t>中挑选将</w:t>
      </w:r>
      <w:r>
        <w:t>要过期的数据淘汰</w:t>
      </w:r>
    </w:p>
    <w:p>
      <w:pPr>
        <w:pStyle w:val="6"/>
        <w:spacing w:before="3" w:line="242" w:lineRule="auto"/>
        <w:ind w:left="120" w:right="345"/>
      </w:pPr>
      <w:r>
        <w:t>volatile-random：从已设置过期时间的数据集（server.db[i].expires）中任意选择数据淘汰</w:t>
      </w:r>
    </w:p>
    <w:p>
      <w:pPr>
        <w:pStyle w:val="6"/>
        <w:spacing w:before="3" w:line="242" w:lineRule="auto"/>
        <w:ind w:left="120" w:right="317"/>
      </w:pPr>
      <w:r>
        <w:rPr>
          <w:spacing w:val="-3"/>
        </w:rPr>
        <w:t>allkeys-lru</w:t>
      </w:r>
      <w:r>
        <w:rPr>
          <w:spacing w:val="-8"/>
        </w:rPr>
        <w:t>：从数据集</w:t>
      </w:r>
      <w:r>
        <w:rPr>
          <w:spacing w:val="-1"/>
        </w:rPr>
        <w:t>（server.db[i].dict）</w:t>
      </w:r>
      <w:r>
        <w:rPr>
          <w:spacing w:val="-2"/>
        </w:rPr>
        <w:t>中挑选最近最少使用的数据淘汰</w:t>
      </w:r>
      <w:r>
        <w:t>allkeys-random：从数据集（server.db[i].dict）中任意选择数据淘汰</w:t>
      </w:r>
    </w:p>
    <w:p>
      <w:pPr>
        <w:pStyle w:val="6"/>
        <w:spacing w:before="2"/>
        <w:ind w:left="120"/>
      </w:pPr>
      <w:r>
        <w:t>no-enviction（驱逐）：禁止驱逐数据</w:t>
      </w:r>
    </w:p>
    <w:p>
      <w:pPr>
        <w:pStyle w:val="6"/>
        <w:spacing w:before="5" w:line="242" w:lineRule="auto"/>
        <w:ind w:left="120" w:right="317"/>
        <w:jc w:val="both"/>
      </w:pPr>
      <w:r>
        <w:t>注意这里的 6 种机制，volatile 和 allkeys 规定了是对已设置过期时间的数</w:t>
      </w:r>
      <w:r>
        <w:rPr>
          <w:spacing w:val="-3"/>
        </w:rPr>
        <w:t xml:space="preserve">据集淘汰数据还是从全部数据集淘汰数据，后面的 </w:t>
      </w:r>
      <w:r>
        <w:t>lru</w:t>
      </w:r>
      <w:r>
        <w:rPr>
          <w:spacing w:val="-46"/>
        </w:rPr>
        <w:t>、</w:t>
      </w:r>
      <w:r>
        <w:t>ttl 以及 random</w:t>
      </w:r>
      <w:r>
        <w:rPr>
          <w:spacing w:val="-6"/>
        </w:rPr>
        <w:t xml:space="preserve"> 是三</w:t>
      </w:r>
      <w:r>
        <w:t>种不同的淘汰策略，再加上一种 no-enviction 永不回收的策略。</w:t>
      </w:r>
    </w:p>
    <w:p>
      <w:pPr>
        <w:pStyle w:val="6"/>
        <w:spacing w:before="4"/>
        <w:ind w:left="120"/>
      </w:pPr>
      <w:r>
        <w:t>使用策略规则：</w:t>
      </w:r>
    </w:p>
    <w:p>
      <w:pPr>
        <w:pStyle w:val="16"/>
        <w:numPr>
          <w:ilvl w:val="0"/>
          <w:numId w:val="43"/>
        </w:numPr>
        <w:tabs>
          <w:tab w:val="left" w:pos="721"/>
        </w:tabs>
        <w:spacing w:before="5" w:after="0" w:line="242" w:lineRule="auto"/>
        <w:ind w:left="120" w:right="344" w:firstLine="0"/>
        <w:jc w:val="left"/>
        <w:rPr>
          <w:sz w:val="24"/>
        </w:rPr>
      </w:pPr>
      <w:r>
        <w:rPr>
          <w:spacing w:val="-1"/>
          <w:sz w:val="24"/>
        </w:rPr>
        <w:t>如果数据呈现幂律分布，也就是一部分数据访问频率高，一部分数据访问</w:t>
      </w:r>
      <w:r>
        <w:rPr>
          <w:sz w:val="24"/>
        </w:rPr>
        <w:t>频率低，则使用 allkeys-lru</w:t>
      </w:r>
    </w:p>
    <w:p>
      <w:pPr>
        <w:pStyle w:val="16"/>
        <w:numPr>
          <w:ilvl w:val="0"/>
          <w:numId w:val="43"/>
        </w:numPr>
        <w:tabs>
          <w:tab w:val="left" w:pos="721"/>
        </w:tabs>
        <w:spacing w:before="3" w:after="0" w:line="242" w:lineRule="auto"/>
        <w:ind w:left="120" w:right="825" w:firstLine="0"/>
        <w:jc w:val="left"/>
        <w:rPr>
          <w:sz w:val="24"/>
        </w:rPr>
      </w:pPr>
      <w:r>
        <w:rPr>
          <w:spacing w:val="-1"/>
          <w:sz w:val="24"/>
        </w:rPr>
        <w:t>如果数据呈现平等分布，也就是所有的数据访问频率都相同，则使用</w:t>
      </w:r>
      <w:r>
        <w:rPr>
          <w:sz w:val="24"/>
        </w:rPr>
        <w:t>allkeys-random</w:t>
      </w:r>
    </w:p>
    <w:p>
      <w:pPr>
        <w:pStyle w:val="6"/>
        <w:spacing w:before="1"/>
        <w:rPr>
          <w:sz w:val="28"/>
        </w:rPr>
      </w:pPr>
    </w:p>
    <w:p>
      <w:pPr>
        <w:pStyle w:val="3"/>
      </w:pPr>
      <w:bookmarkStart w:id="565" w:name="12、为什么 edis 需要把所有数据放到内存中？"/>
      <w:bookmarkEnd w:id="565"/>
      <w:bookmarkStart w:id="566" w:name="_bookmark239"/>
      <w:bookmarkEnd w:id="566"/>
      <w:r>
        <w:t>12、为什么 edis 需要把所有数据放到内存中？</w:t>
      </w:r>
    </w:p>
    <w:p>
      <w:pPr>
        <w:spacing w:after="0"/>
        <w:sectPr>
          <w:pgSz w:w="11910" w:h="16840"/>
          <w:pgMar w:top="1420" w:right="1480" w:bottom="1400" w:left="1680" w:header="0" w:footer="1199" w:gutter="0"/>
          <w:cols w:space="720" w:num="1"/>
        </w:sectPr>
      </w:pPr>
    </w:p>
    <w:p>
      <w:pPr>
        <w:pStyle w:val="6"/>
        <w:spacing w:before="71" w:line="242" w:lineRule="auto"/>
        <w:ind w:left="120" w:right="197"/>
      </w:pPr>
      <w:r>
        <w:t>答 ：Redis 为了达到最快的读写速度将数据都读到内存中，并通过异步的方式将数据写入磁盘。所以 redis 具有快速和数据持久化的特征。如果不将数据放</w:t>
      </w:r>
      <w:r>
        <w:rPr>
          <w:spacing w:val="-15"/>
        </w:rPr>
        <w:t xml:space="preserve">在内存中，磁盘 </w:t>
      </w:r>
      <w:r>
        <w:t>I/O 速度为严重影响 redis</w:t>
      </w:r>
      <w:r>
        <w:rPr>
          <w:spacing w:val="-12"/>
        </w:rPr>
        <w:t xml:space="preserve"> 的性能。在内存越来越便宜的今天， </w:t>
      </w:r>
      <w:r>
        <w:t>redis</w:t>
      </w:r>
      <w:r>
        <w:rPr>
          <w:spacing w:val="-7"/>
        </w:rPr>
        <w:t xml:space="preserve"> 将会越来越受欢迎。如果设置了最大使用的内存，则数据已有记录数达到内存限值后不能继续插入新值。</w:t>
      </w:r>
    </w:p>
    <w:p>
      <w:pPr>
        <w:pStyle w:val="6"/>
        <w:spacing w:before="6"/>
        <w:rPr>
          <w:sz w:val="28"/>
        </w:rPr>
      </w:pPr>
    </w:p>
    <w:p>
      <w:pPr>
        <w:pStyle w:val="3"/>
      </w:pPr>
      <w:bookmarkStart w:id="567" w:name="13、Redis 的同步机制了解么？"/>
      <w:bookmarkEnd w:id="567"/>
      <w:bookmarkStart w:id="568" w:name="_bookmark240"/>
      <w:bookmarkEnd w:id="568"/>
      <w:r>
        <w:t>13、Redis 的同步机制了解么？</w:t>
      </w:r>
    </w:p>
    <w:p>
      <w:pPr>
        <w:pStyle w:val="6"/>
        <w:spacing w:before="6"/>
        <w:rPr>
          <w:b/>
          <w:sz w:val="28"/>
        </w:rPr>
      </w:pPr>
    </w:p>
    <w:p>
      <w:pPr>
        <w:pStyle w:val="6"/>
        <w:spacing w:line="242" w:lineRule="auto"/>
        <w:ind w:left="120" w:right="197"/>
      </w:pPr>
      <w:r>
        <w:rPr>
          <w:spacing w:val="-7"/>
        </w:rPr>
        <w:t>答：</w:t>
      </w:r>
      <w:r>
        <w:rPr>
          <w:spacing w:val="-14"/>
        </w:rPr>
        <w:t>Redis</w:t>
      </w:r>
      <w:r>
        <w:rPr>
          <w:spacing w:val="-18"/>
        </w:rPr>
        <w:t xml:space="preserve"> 可以使用主从同步，从从同步。第一次同步时，主节点做一次 </w:t>
      </w:r>
      <w:r>
        <w:rPr>
          <w:spacing w:val="-3"/>
        </w:rPr>
        <w:t xml:space="preserve">bgsave， </w:t>
      </w:r>
      <w:r>
        <w:t xml:space="preserve">并同时将后续修改操作记录到内存 </w:t>
      </w:r>
      <w:r>
        <w:rPr>
          <w:spacing w:val="-14"/>
        </w:rPr>
        <w:t>buffer</w:t>
      </w:r>
      <w:r>
        <w:rPr>
          <w:spacing w:val="-4"/>
        </w:rPr>
        <w:t xml:space="preserve">，待完成后将 </w:t>
      </w:r>
      <w:r>
        <w:t>rdb 文件全量同步到复制节点，复制节点接受完成后将 rdb 镜像加载到内存。加载完成后，再通知主节点将期间修改的操作记录同步到复制节点进行重放就完成了同步过程。</w:t>
      </w:r>
    </w:p>
    <w:p>
      <w:pPr>
        <w:pStyle w:val="6"/>
        <w:spacing w:before="7"/>
        <w:rPr>
          <w:sz w:val="28"/>
        </w:rPr>
      </w:pPr>
    </w:p>
    <w:p>
      <w:pPr>
        <w:pStyle w:val="3"/>
      </w:pPr>
      <w:bookmarkStart w:id="569" w:name="14、Pipeline 有什么好处，为什么要用 pipeline？"/>
      <w:bookmarkEnd w:id="569"/>
      <w:bookmarkStart w:id="570" w:name="_bookmark241"/>
      <w:bookmarkEnd w:id="570"/>
      <w:r>
        <w:t>14、Pipeline 有什么好处，为什么要用 pipeline？</w:t>
      </w:r>
    </w:p>
    <w:p>
      <w:pPr>
        <w:pStyle w:val="6"/>
        <w:spacing w:before="5"/>
        <w:rPr>
          <w:b/>
          <w:sz w:val="28"/>
        </w:rPr>
      </w:pPr>
    </w:p>
    <w:p>
      <w:pPr>
        <w:pStyle w:val="6"/>
        <w:spacing w:line="242" w:lineRule="auto"/>
        <w:ind w:left="120" w:right="317"/>
        <w:jc w:val="both"/>
      </w:pPr>
      <w:r>
        <w:rPr>
          <w:spacing w:val="-7"/>
        </w:rPr>
        <w:t xml:space="preserve">答：可以将多次 </w:t>
      </w:r>
      <w:r>
        <w:t>IO</w:t>
      </w:r>
      <w:r>
        <w:rPr>
          <w:spacing w:val="-4"/>
        </w:rPr>
        <w:t xml:space="preserve"> 往返的时间缩减为一次，前提是 </w:t>
      </w:r>
      <w:r>
        <w:t>pipeline</w:t>
      </w:r>
      <w:r>
        <w:rPr>
          <w:spacing w:val="-3"/>
        </w:rPr>
        <w:t xml:space="preserve"> 执行的指令之间</w:t>
      </w:r>
      <w:r>
        <w:t>没有因果相关性。使用 redis-benchmark 进行压测的时候可以发现影响 redis 的 QPS</w:t>
      </w:r>
      <w:r>
        <w:rPr>
          <w:spacing w:val="-8"/>
        </w:rPr>
        <w:t xml:space="preserve"> 峰值的一个重要因素是 </w:t>
      </w:r>
      <w:r>
        <w:t>pipeline 批次指令的数目。</w:t>
      </w:r>
    </w:p>
    <w:p>
      <w:pPr>
        <w:pStyle w:val="6"/>
        <w:spacing w:before="3"/>
        <w:rPr>
          <w:sz w:val="28"/>
        </w:rPr>
      </w:pPr>
    </w:p>
    <w:p>
      <w:pPr>
        <w:pStyle w:val="3"/>
      </w:pPr>
      <w:bookmarkStart w:id="571" w:name="_bookmark242"/>
      <w:bookmarkEnd w:id="571"/>
      <w:bookmarkStart w:id="572" w:name="15、是否使用过 Redis 集群，集群的原理是什么？"/>
      <w:bookmarkEnd w:id="572"/>
      <w:r>
        <w:t>15、是否使用过 Redis 集群，集群的原理是什么？</w:t>
      </w:r>
    </w:p>
    <w:p>
      <w:pPr>
        <w:pStyle w:val="6"/>
        <w:spacing w:before="6"/>
        <w:rPr>
          <w:b/>
          <w:sz w:val="28"/>
        </w:rPr>
      </w:pPr>
    </w:p>
    <w:p>
      <w:pPr>
        <w:pStyle w:val="16"/>
        <w:numPr>
          <w:ilvl w:val="0"/>
          <w:numId w:val="44"/>
        </w:numPr>
        <w:tabs>
          <w:tab w:val="left" w:pos="721"/>
        </w:tabs>
        <w:spacing w:before="0" w:after="0" w:line="242" w:lineRule="auto"/>
        <w:ind w:left="120" w:right="345" w:firstLine="0"/>
        <w:jc w:val="both"/>
        <w:rPr>
          <w:sz w:val="24"/>
        </w:rPr>
      </w:pPr>
      <w:r>
        <w:rPr>
          <w:sz w:val="24"/>
        </w:rPr>
        <w:t>Redis Sentinal 着眼于高可用，在 master 宕机时会自动将 slave</w:t>
      </w:r>
      <w:r>
        <w:rPr>
          <w:spacing w:val="-7"/>
          <w:sz w:val="24"/>
        </w:rPr>
        <w:t xml:space="preserve"> 提升</w:t>
      </w:r>
      <w:r>
        <w:rPr>
          <w:spacing w:val="-30"/>
          <w:sz w:val="24"/>
        </w:rPr>
        <w:t xml:space="preserve">为 </w:t>
      </w:r>
      <w:r>
        <w:rPr>
          <w:sz w:val="24"/>
        </w:rPr>
        <w:t>master，继续提供服务。</w:t>
      </w:r>
    </w:p>
    <w:p>
      <w:pPr>
        <w:pStyle w:val="16"/>
        <w:numPr>
          <w:ilvl w:val="0"/>
          <w:numId w:val="44"/>
        </w:numPr>
        <w:tabs>
          <w:tab w:val="left" w:pos="721"/>
        </w:tabs>
        <w:spacing w:before="3" w:after="0" w:line="242" w:lineRule="auto"/>
        <w:ind w:left="120" w:right="317" w:firstLine="0"/>
        <w:jc w:val="both"/>
        <w:rPr>
          <w:sz w:val="24"/>
        </w:rPr>
      </w:pPr>
      <w:r>
        <w:rPr>
          <w:sz w:val="24"/>
        </w:rPr>
        <w:t>Redis</w:t>
      </w:r>
      <w:r>
        <w:rPr>
          <w:spacing w:val="-60"/>
          <w:sz w:val="24"/>
        </w:rPr>
        <w:t xml:space="preserve"> </w:t>
      </w:r>
      <w:r>
        <w:rPr>
          <w:sz w:val="24"/>
        </w:rPr>
        <w:t>Cluster</w:t>
      </w:r>
      <w:r>
        <w:rPr>
          <w:spacing w:val="-2"/>
          <w:sz w:val="24"/>
        </w:rPr>
        <w:t xml:space="preserve"> 着眼于扩展性，在单个 </w:t>
      </w:r>
      <w:r>
        <w:rPr>
          <w:sz w:val="24"/>
        </w:rPr>
        <w:t>redis</w:t>
      </w:r>
      <w:r>
        <w:rPr>
          <w:spacing w:val="-2"/>
          <w:sz w:val="24"/>
        </w:rPr>
        <w:t xml:space="preserve"> 内存不足时，使用 </w:t>
      </w:r>
      <w:r>
        <w:rPr>
          <w:spacing w:val="-3"/>
          <w:sz w:val="24"/>
        </w:rPr>
        <w:t xml:space="preserve">Cluster </w:t>
      </w:r>
      <w:r>
        <w:rPr>
          <w:sz w:val="24"/>
        </w:rPr>
        <w:t>进行分片存储。</w:t>
      </w:r>
    </w:p>
    <w:p>
      <w:pPr>
        <w:pStyle w:val="6"/>
        <w:spacing w:before="1"/>
        <w:rPr>
          <w:sz w:val="28"/>
        </w:rPr>
      </w:pPr>
    </w:p>
    <w:p>
      <w:pPr>
        <w:pStyle w:val="3"/>
        <w:spacing w:before="1" w:line="324" w:lineRule="auto"/>
        <w:ind w:right="320"/>
      </w:pPr>
      <w:bookmarkStart w:id="573" w:name="_bookmark243"/>
      <w:bookmarkEnd w:id="573"/>
      <w:bookmarkStart w:id="574" w:name="16、Redis 集群方案什么情况下会导致整个集群不可用？"/>
      <w:bookmarkEnd w:id="574"/>
      <w:r>
        <w:t>16</w:t>
      </w:r>
      <w:r>
        <w:rPr>
          <w:spacing w:val="-10"/>
        </w:rPr>
        <w:t>、</w:t>
      </w:r>
      <w:r>
        <w:t>Redis</w:t>
      </w:r>
      <w:r>
        <w:rPr>
          <w:spacing w:val="-4"/>
        </w:rPr>
        <w:t xml:space="preserve"> 集群方案什么情况下会导致整个集群不可</w:t>
      </w:r>
      <w:r>
        <w:t>用？</w:t>
      </w:r>
    </w:p>
    <w:p>
      <w:pPr>
        <w:pStyle w:val="6"/>
        <w:spacing w:before="204" w:line="242" w:lineRule="auto"/>
        <w:ind w:left="120" w:right="197"/>
        <w:jc w:val="both"/>
      </w:pPr>
      <w:r>
        <w:rPr>
          <w:spacing w:val="-19"/>
        </w:rPr>
        <w:t xml:space="preserve">答：有 </w:t>
      </w:r>
      <w:r>
        <w:rPr>
          <w:spacing w:val="-29"/>
        </w:rPr>
        <w:t>A，B，C</w:t>
      </w:r>
      <w:r>
        <w:t xml:space="preserve"> 三个节点的集群,在没有复制模型的情况下,如果节点 B</w:t>
      </w:r>
      <w:r>
        <w:rPr>
          <w:spacing w:val="-4"/>
        </w:rPr>
        <w:t xml:space="preserve"> 失败了， </w:t>
      </w:r>
      <w:r>
        <w:t>那么整个集群就会以为缺少 5501-11000 这个范围的槽而不可用。</w:t>
      </w:r>
    </w:p>
    <w:p>
      <w:pPr>
        <w:pStyle w:val="6"/>
        <w:spacing w:before="4"/>
        <w:rPr>
          <w:sz w:val="28"/>
        </w:rPr>
      </w:pPr>
    </w:p>
    <w:p>
      <w:pPr>
        <w:pStyle w:val="3"/>
        <w:spacing w:line="324" w:lineRule="auto"/>
        <w:ind w:right="273"/>
      </w:pPr>
      <w:bookmarkStart w:id="575" w:name="_bookmark244"/>
      <w:bookmarkEnd w:id="575"/>
      <w:bookmarkStart w:id="576" w:name="17、Redis 支持的 Java 客户端都有哪些？官方推荐用哪个？"/>
      <w:bookmarkEnd w:id="576"/>
      <w:r>
        <w:t>17、Redis 支持的 Java 客户端都有哪些？官方推荐用哪个？</w:t>
      </w:r>
    </w:p>
    <w:p>
      <w:pPr>
        <w:pStyle w:val="6"/>
        <w:spacing w:before="204"/>
        <w:ind w:left="120"/>
        <w:jc w:val="both"/>
      </w:pPr>
      <w:r>
        <w:t>答：Redisson、Jedis、lettuce 等等，官方推荐使用 Redisson。</w:t>
      </w:r>
    </w:p>
    <w:p>
      <w:pPr>
        <w:spacing w:after="0"/>
        <w:jc w:val="both"/>
        <w:sectPr>
          <w:pgSz w:w="11910" w:h="16840"/>
          <w:pgMar w:top="1420" w:right="1480" w:bottom="1400" w:left="1680" w:header="0" w:footer="1199" w:gutter="0"/>
          <w:cols w:space="720" w:num="1"/>
        </w:sectPr>
      </w:pPr>
    </w:p>
    <w:p>
      <w:pPr>
        <w:pStyle w:val="6"/>
        <w:spacing w:before="11"/>
        <w:rPr>
          <w:sz w:val="7"/>
        </w:rPr>
      </w:pPr>
    </w:p>
    <w:p>
      <w:pPr>
        <w:pStyle w:val="3"/>
        <w:spacing w:before="50"/>
      </w:pPr>
      <w:bookmarkStart w:id="577" w:name="18、Jedis 与 Redisson 对比有什么优缺点？"/>
      <w:bookmarkEnd w:id="577"/>
      <w:bookmarkStart w:id="578" w:name="_bookmark245"/>
      <w:bookmarkEnd w:id="578"/>
      <w:r>
        <w:t>18、Jedis 与 Redisson 对比有什么优缺点？</w:t>
      </w:r>
    </w:p>
    <w:p>
      <w:pPr>
        <w:pStyle w:val="6"/>
        <w:spacing w:before="5"/>
        <w:rPr>
          <w:b/>
          <w:sz w:val="28"/>
        </w:rPr>
      </w:pPr>
    </w:p>
    <w:p>
      <w:pPr>
        <w:pStyle w:val="6"/>
        <w:spacing w:line="242" w:lineRule="auto"/>
        <w:ind w:left="120" w:right="317"/>
        <w:jc w:val="both"/>
      </w:pPr>
      <w:r>
        <w:rPr>
          <w:spacing w:val="-4"/>
        </w:rPr>
        <w:t>答：</w:t>
      </w:r>
      <w:r>
        <w:rPr>
          <w:spacing w:val="-8"/>
        </w:rPr>
        <w:t>Jedis</w:t>
      </w:r>
      <w:r>
        <w:t xml:space="preserve"> 是 Redis 的 Java</w:t>
      </w:r>
      <w:r>
        <w:rPr>
          <w:spacing w:val="-6"/>
        </w:rPr>
        <w:t xml:space="preserve"> 实现的客户端，其 </w:t>
      </w:r>
      <w:r>
        <w:t>API</w:t>
      </w:r>
      <w:r>
        <w:rPr>
          <w:spacing w:val="-1"/>
        </w:rPr>
        <w:t xml:space="preserve"> 提供了比较全面的 </w:t>
      </w:r>
      <w:r>
        <w:rPr>
          <w:spacing w:val="-4"/>
        </w:rPr>
        <w:t xml:space="preserve">Redis </w:t>
      </w:r>
      <w:r>
        <w:rPr>
          <w:spacing w:val="-1"/>
        </w:rPr>
        <w:t>命令的支持；</w:t>
      </w:r>
      <w:r>
        <w:rPr>
          <w:spacing w:val="-6"/>
        </w:rPr>
        <w:t>Redisson</w:t>
      </w:r>
      <w:r>
        <w:t xml:space="preserve"> 实现了分布式和可扩展的 Java</w:t>
      </w:r>
      <w:r>
        <w:rPr>
          <w:spacing w:val="-6"/>
        </w:rPr>
        <w:t xml:space="preserve"> 数据结构，和 </w:t>
      </w:r>
      <w:r>
        <w:t>Jedis</w:t>
      </w:r>
      <w:r>
        <w:rPr>
          <w:spacing w:val="-8"/>
        </w:rPr>
        <w:t xml:space="preserve"> 相</w:t>
      </w:r>
      <w:r>
        <w:rPr>
          <w:spacing w:val="-20"/>
        </w:rPr>
        <w:t xml:space="preserve">比，功能较为简单，不支持字符串操作，不支持排序、事务、管道、分区等 </w:t>
      </w:r>
      <w:r>
        <w:rPr>
          <w:spacing w:val="-3"/>
        </w:rPr>
        <w:t xml:space="preserve">Redis </w:t>
      </w:r>
      <w:r>
        <w:t>特性。</w:t>
      </w:r>
    </w:p>
    <w:p>
      <w:pPr>
        <w:pStyle w:val="6"/>
        <w:spacing w:before="6" w:line="242" w:lineRule="auto"/>
        <w:ind w:left="120" w:right="317"/>
        <w:jc w:val="both"/>
      </w:pPr>
      <w:r>
        <w:t>Redisson 的宗旨是促进使用者对 Redis</w:t>
      </w:r>
      <w:r>
        <w:rPr>
          <w:spacing w:val="-11"/>
        </w:rPr>
        <w:t xml:space="preserve"> 的关注分离，从而让使用者能够将精力</w:t>
      </w:r>
      <w:r>
        <w:t>更集中地放在处理业务逻辑上。</w:t>
      </w:r>
    </w:p>
    <w:p>
      <w:pPr>
        <w:pStyle w:val="6"/>
        <w:spacing w:before="2"/>
        <w:rPr>
          <w:sz w:val="28"/>
        </w:rPr>
      </w:pPr>
    </w:p>
    <w:p>
      <w:pPr>
        <w:pStyle w:val="3"/>
      </w:pPr>
      <w:bookmarkStart w:id="579" w:name="_bookmark246"/>
      <w:bookmarkEnd w:id="579"/>
      <w:bookmarkStart w:id="580" w:name="19、Redis 如何设置密码及验证密码？"/>
      <w:bookmarkEnd w:id="580"/>
      <w:r>
        <w:t>19、Redis 如何设置密码及验证密码？</w:t>
      </w:r>
    </w:p>
    <w:p>
      <w:pPr>
        <w:pStyle w:val="6"/>
        <w:spacing w:before="5"/>
        <w:rPr>
          <w:b/>
          <w:sz w:val="28"/>
        </w:rPr>
      </w:pPr>
    </w:p>
    <w:p>
      <w:pPr>
        <w:pStyle w:val="6"/>
        <w:spacing w:line="242" w:lineRule="auto"/>
        <w:ind w:left="120" w:right="3945"/>
      </w:pPr>
      <w:r>
        <w:t>设置密码：config set requirepass 123456 授权密码：auth 123456</w:t>
      </w:r>
    </w:p>
    <w:p>
      <w:pPr>
        <w:pStyle w:val="6"/>
        <w:spacing w:before="2"/>
        <w:rPr>
          <w:sz w:val="28"/>
        </w:rPr>
      </w:pPr>
    </w:p>
    <w:p>
      <w:pPr>
        <w:pStyle w:val="3"/>
      </w:pPr>
      <w:bookmarkStart w:id="581" w:name="20、说说 Redis 哈希槽的概念？"/>
      <w:bookmarkEnd w:id="581"/>
      <w:bookmarkStart w:id="582" w:name="_bookmark247"/>
      <w:bookmarkEnd w:id="582"/>
      <w:r>
        <w:t>20、说说 Redis 哈希槽的概念？</w:t>
      </w:r>
    </w:p>
    <w:p>
      <w:pPr>
        <w:pStyle w:val="6"/>
        <w:spacing w:before="5"/>
        <w:rPr>
          <w:b/>
          <w:sz w:val="28"/>
        </w:rPr>
      </w:pPr>
    </w:p>
    <w:p>
      <w:pPr>
        <w:pStyle w:val="6"/>
        <w:spacing w:before="1" w:line="242" w:lineRule="auto"/>
        <w:ind w:left="120" w:right="317"/>
        <w:jc w:val="both"/>
      </w:pPr>
      <w:r>
        <w:rPr>
          <w:spacing w:val="-4"/>
        </w:rPr>
        <w:t>答：</w:t>
      </w:r>
      <w:r>
        <w:rPr>
          <w:spacing w:val="-8"/>
        </w:rPr>
        <w:t>Redis</w:t>
      </w:r>
      <w:r>
        <w:t xml:space="preserve"> 集群没有使用一致性 hash,</w:t>
      </w:r>
      <w:r>
        <w:rPr>
          <w:spacing w:val="-1"/>
        </w:rPr>
        <w:t>而是引入了哈希槽的概念，</w:t>
      </w:r>
      <w:r>
        <w:rPr>
          <w:spacing w:val="-8"/>
        </w:rPr>
        <w:t>Redis</w:t>
      </w:r>
      <w:r>
        <w:rPr>
          <w:spacing w:val="-5"/>
        </w:rPr>
        <w:t xml:space="preserve"> 集群有</w:t>
      </w:r>
      <w:r>
        <w:t>16384 个哈希槽，每个 key 通过 CRC16 校验后对 16384 取模来决定放置哪个槽，集群的每个节点负责一部分 hash 槽。</w:t>
      </w:r>
    </w:p>
    <w:p>
      <w:pPr>
        <w:pStyle w:val="6"/>
      </w:pPr>
    </w:p>
    <w:p>
      <w:pPr>
        <w:pStyle w:val="6"/>
      </w:pPr>
    </w:p>
    <w:p>
      <w:pPr>
        <w:pStyle w:val="6"/>
      </w:pPr>
    </w:p>
    <w:p>
      <w:pPr>
        <w:pStyle w:val="6"/>
      </w:pPr>
    </w:p>
    <w:p>
      <w:pPr>
        <w:pStyle w:val="6"/>
        <w:spacing w:before="2"/>
        <w:rPr>
          <w:sz w:val="27"/>
        </w:rPr>
      </w:pPr>
    </w:p>
    <w:p>
      <w:pPr>
        <w:pStyle w:val="3"/>
      </w:pPr>
      <w:bookmarkStart w:id="583" w:name="_bookmark248"/>
      <w:bookmarkEnd w:id="583"/>
      <w:bookmarkStart w:id="584" w:name="21、Redis 集群的主从复制模型是怎样的？"/>
      <w:bookmarkEnd w:id="584"/>
      <w:r>
        <w:t>21、Redis 集群的主从复制模型是怎样的？</w:t>
      </w:r>
    </w:p>
    <w:p>
      <w:pPr>
        <w:pStyle w:val="6"/>
        <w:spacing w:before="6"/>
        <w:rPr>
          <w:b/>
          <w:sz w:val="28"/>
        </w:rPr>
      </w:pPr>
    </w:p>
    <w:p>
      <w:pPr>
        <w:pStyle w:val="6"/>
        <w:spacing w:line="242" w:lineRule="auto"/>
        <w:ind w:left="120" w:right="317"/>
      </w:pPr>
      <w:r>
        <w:rPr>
          <w:spacing w:val="-10"/>
        </w:rPr>
        <w:t>答：为了使在部分节点失败或者大部分节点无法通信的情况下集群仍然可用，所</w:t>
      </w:r>
      <w:r>
        <w:t>以集群使用了主从复制模型,每个节点都会有 N-1 个复制品.</w:t>
      </w:r>
    </w:p>
    <w:p>
      <w:pPr>
        <w:pStyle w:val="6"/>
        <w:spacing w:before="4"/>
        <w:rPr>
          <w:sz w:val="28"/>
        </w:rPr>
      </w:pPr>
    </w:p>
    <w:p>
      <w:pPr>
        <w:pStyle w:val="3"/>
      </w:pPr>
      <w:bookmarkStart w:id="585" w:name="_bookmark249"/>
      <w:bookmarkEnd w:id="585"/>
      <w:bookmarkStart w:id="586" w:name="22、Redis 集群会有写操作丢失吗？为什么？"/>
      <w:bookmarkEnd w:id="586"/>
      <w:r>
        <w:t>22、Redis 集群会有写操作丢失吗？为什么？</w:t>
      </w:r>
    </w:p>
    <w:p>
      <w:pPr>
        <w:pStyle w:val="6"/>
        <w:spacing w:before="6"/>
        <w:rPr>
          <w:b/>
          <w:sz w:val="28"/>
        </w:rPr>
      </w:pPr>
    </w:p>
    <w:p>
      <w:pPr>
        <w:pStyle w:val="6"/>
        <w:spacing w:line="242" w:lineRule="auto"/>
        <w:ind w:left="120" w:right="344"/>
      </w:pPr>
      <w:r>
        <w:t>答 ：Redis 并不能保证数据的强一致性，这意味这在实际中集群在特定的条件下可能会丢失写操作。</w:t>
      </w:r>
    </w:p>
    <w:p>
      <w:pPr>
        <w:pStyle w:val="6"/>
        <w:spacing w:before="1"/>
        <w:rPr>
          <w:sz w:val="28"/>
        </w:rPr>
      </w:pPr>
    </w:p>
    <w:p>
      <w:pPr>
        <w:pStyle w:val="3"/>
      </w:pPr>
      <w:bookmarkStart w:id="587" w:name="23、Redis 集群之间是如何复制的？"/>
      <w:bookmarkEnd w:id="587"/>
      <w:bookmarkStart w:id="588" w:name="_bookmark250"/>
      <w:bookmarkEnd w:id="588"/>
      <w:r>
        <w:t>23、Redis 集群之间是如何复制的？</w:t>
      </w:r>
    </w:p>
    <w:p>
      <w:pPr>
        <w:pStyle w:val="6"/>
        <w:spacing w:before="6"/>
        <w:rPr>
          <w:b/>
          <w:sz w:val="28"/>
        </w:rPr>
      </w:pPr>
    </w:p>
    <w:p>
      <w:pPr>
        <w:pStyle w:val="6"/>
        <w:ind w:left="120"/>
      </w:pPr>
      <w:r>
        <w:t>答：异步复制</w:t>
      </w:r>
    </w:p>
    <w:p>
      <w:pPr>
        <w:pStyle w:val="6"/>
        <w:spacing w:before="3"/>
        <w:rPr>
          <w:sz w:val="28"/>
        </w:rPr>
      </w:pPr>
    </w:p>
    <w:p>
      <w:pPr>
        <w:pStyle w:val="3"/>
      </w:pPr>
      <w:bookmarkStart w:id="589" w:name="24、Redis 集群最大节点个数是多少？"/>
      <w:bookmarkEnd w:id="589"/>
      <w:bookmarkStart w:id="590" w:name="_bookmark251"/>
      <w:bookmarkEnd w:id="590"/>
      <w:r>
        <w:t>24、Redis 集群最大节点个数是多少？</w:t>
      </w:r>
    </w:p>
    <w:p>
      <w:pPr>
        <w:spacing w:after="0"/>
        <w:sectPr>
          <w:pgSz w:w="11910" w:h="16840"/>
          <w:pgMar w:top="1420" w:right="1480" w:bottom="1400" w:left="1680" w:header="0" w:footer="1199" w:gutter="0"/>
          <w:cols w:space="720" w:num="1"/>
        </w:sectPr>
      </w:pPr>
    </w:p>
    <w:p>
      <w:pPr>
        <w:pStyle w:val="6"/>
        <w:spacing w:before="71"/>
        <w:ind w:left="120"/>
      </w:pPr>
      <w:r>
        <w:t>答：16384 个。</w:t>
      </w:r>
    </w:p>
    <w:p>
      <w:pPr>
        <w:pStyle w:val="6"/>
        <w:spacing w:before="3"/>
        <w:rPr>
          <w:sz w:val="28"/>
        </w:rPr>
      </w:pPr>
    </w:p>
    <w:p>
      <w:pPr>
        <w:pStyle w:val="3"/>
        <w:spacing w:before="1"/>
      </w:pPr>
      <w:bookmarkStart w:id="591" w:name="25、Redis 集群如何选择数据库？"/>
      <w:bookmarkEnd w:id="591"/>
      <w:bookmarkStart w:id="592" w:name="_bookmark252"/>
      <w:bookmarkEnd w:id="592"/>
      <w:r>
        <w:t>25、Redis 集群如何选择数据库？</w:t>
      </w:r>
    </w:p>
    <w:p>
      <w:pPr>
        <w:pStyle w:val="6"/>
        <w:spacing w:before="5"/>
        <w:rPr>
          <w:b/>
          <w:sz w:val="28"/>
        </w:rPr>
      </w:pPr>
    </w:p>
    <w:p>
      <w:pPr>
        <w:pStyle w:val="6"/>
        <w:ind w:left="120"/>
      </w:pPr>
      <w:r>
        <w:t>答：Redis 集群目前无法做数据库选择，默认在 0 数据库。</w:t>
      </w:r>
    </w:p>
    <w:p>
      <w:pPr>
        <w:pStyle w:val="6"/>
        <w:spacing w:before="6"/>
        <w:rPr>
          <w:sz w:val="28"/>
        </w:rPr>
      </w:pPr>
    </w:p>
    <w:p>
      <w:pPr>
        <w:pStyle w:val="3"/>
      </w:pPr>
      <w:bookmarkStart w:id="593" w:name="_bookmark253"/>
      <w:bookmarkEnd w:id="593"/>
      <w:bookmarkStart w:id="594" w:name="26、怎么测试 Redis 的连通性？"/>
      <w:bookmarkEnd w:id="594"/>
      <w:r>
        <w:t>26、怎么测试 Redis 的连通性？</w:t>
      </w:r>
    </w:p>
    <w:p>
      <w:pPr>
        <w:pStyle w:val="6"/>
        <w:spacing w:before="5"/>
        <w:rPr>
          <w:b/>
          <w:sz w:val="28"/>
        </w:rPr>
      </w:pPr>
    </w:p>
    <w:p>
      <w:pPr>
        <w:pStyle w:val="6"/>
        <w:spacing w:before="1"/>
        <w:ind w:left="120"/>
      </w:pPr>
      <w:r>
        <w:t>答：使用 ping 命令。</w:t>
      </w:r>
    </w:p>
    <w:p>
      <w:pPr>
        <w:pStyle w:val="6"/>
        <w:spacing w:before="3"/>
        <w:rPr>
          <w:sz w:val="28"/>
        </w:rPr>
      </w:pPr>
    </w:p>
    <w:p>
      <w:pPr>
        <w:pStyle w:val="3"/>
      </w:pPr>
      <w:bookmarkStart w:id="595" w:name="27、怎么理解 Redis 事务？"/>
      <w:bookmarkEnd w:id="595"/>
      <w:bookmarkStart w:id="596" w:name="_bookmark254"/>
      <w:bookmarkEnd w:id="596"/>
      <w:r>
        <w:t>27、怎么理解 Redis 事务？</w:t>
      </w:r>
    </w:p>
    <w:p>
      <w:pPr>
        <w:pStyle w:val="6"/>
        <w:spacing w:before="5"/>
        <w:rPr>
          <w:b/>
          <w:sz w:val="28"/>
        </w:rPr>
      </w:pPr>
    </w:p>
    <w:p>
      <w:pPr>
        <w:pStyle w:val="6"/>
        <w:ind w:left="120"/>
      </w:pPr>
      <w:r>
        <w:t>答：</w:t>
      </w:r>
    </w:p>
    <w:p>
      <w:pPr>
        <w:pStyle w:val="16"/>
        <w:numPr>
          <w:ilvl w:val="0"/>
          <w:numId w:val="45"/>
        </w:numPr>
        <w:tabs>
          <w:tab w:val="left" w:pos="721"/>
        </w:tabs>
        <w:spacing w:before="5" w:after="0" w:line="242" w:lineRule="auto"/>
        <w:ind w:left="120" w:right="344" w:firstLine="0"/>
        <w:jc w:val="left"/>
        <w:rPr>
          <w:sz w:val="24"/>
        </w:rPr>
      </w:pPr>
      <w:r>
        <w:rPr>
          <w:spacing w:val="-1"/>
          <w:sz w:val="24"/>
        </w:rPr>
        <w:t>事务是一个单独的隔离操作：事务中的所有命令都会序列化、按顺序地执</w:t>
      </w:r>
      <w:r>
        <w:rPr>
          <w:sz w:val="24"/>
        </w:rPr>
        <w:t>行。事务在执行的过程中，不会被其他客户端发送来的命令请求所打断。</w:t>
      </w:r>
    </w:p>
    <w:p>
      <w:pPr>
        <w:pStyle w:val="16"/>
        <w:numPr>
          <w:ilvl w:val="0"/>
          <w:numId w:val="45"/>
        </w:numPr>
        <w:tabs>
          <w:tab w:val="left" w:pos="721"/>
        </w:tabs>
        <w:spacing w:before="3" w:after="0" w:line="240" w:lineRule="auto"/>
        <w:ind w:left="721" w:right="0" w:hanging="601"/>
        <w:jc w:val="left"/>
        <w:rPr>
          <w:sz w:val="24"/>
        </w:rPr>
      </w:pPr>
      <w:r>
        <w:rPr>
          <w:spacing w:val="-6"/>
          <w:sz w:val="24"/>
        </w:rPr>
        <w:t>事务是一个原子操作：事务中的命令要么全部被执行，要么全部都不执行。</w:t>
      </w:r>
    </w:p>
    <w:p>
      <w:pPr>
        <w:pStyle w:val="6"/>
        <w:spacing w:before="3"/>
        <w:rPr>
          <w:sz w:val="28"/>
        </w:rPr>
      </w:pPr>
    </w:p>
    <w:p>
      <w:pPr>
        <w:pStyle w:val="3"/>
      </w:pPr>
      <w:bookmarkStart w:id="597" w:name="28、Redis 事务相关的命令有哪几个？"/>
      <w:bookmarkEnd w:id="597"/>
      <w:bookmarkStart w:id="598" w:name="_bookmark255"/>
      <w:bookmarkEnd w:id="598"/>
      <w:r>
        <w:t>28、Redis 事务相关的命令有哪几个？</w:t>
      </w:r>
    </w:p>
    <w:p>
      <w:pPr>
        <w:pStyle w:val="6"/>
        <w:spacing w:before="6"/>
        <w:rPr>
          <w:b/>
          <w:sz w:val="28"/>
        </w:rPr>
      </w:pPr>
    </w:p>
    <w:p>
      <w:pPr>
        <w:pStyle w:val="6"/>
        <w:ind w:left="120"/>
      </w:pPr>
      <w:r>
        <w:t>答：MULTI、EXEC、DISCARD、WATCH</w:t>
      </w:r>
    </w:p>
    <w:p>
      <w:pPr>
        <w:pStyle w:val="6"/>
        <w:spacing w:before="5"/>
        <w:rPr>
          <w:sz w:val="28"/>
        </w:rPr>
      </w:pPr>
    </w:p>
    <w:p>
      <w:pPr>
        <w:pStyle w:val="3"/>
        <w:spacing w:before="1" w:line="324" w:lineRule="auto"/>
        <w:ind w:right="668"/>
      </w:pPr>
      <w:bookmarkStart w:id="599" w:name="_bookmark256"/>
      <w:bookmarkEnd w:id="599"/>
      <w:bookmarkStart w:id="600" w:name="29、Redis key 的过期时间和永久有效分别怎么设置？"/>
      <w:bookmarkEnd w:id="600"/>
      <w:r>
        <w:t>29、Redis key 的过期时间和永久有效分别怎么设置？</w:t>
      </w:r>
    </w:p>
    <w:p>
      <w:pPr>
        <w:pStyle w:val="6"/>
        <w:spacing w:before="204"/>
        <w:ind w:left="120"/>
      </w:pPr>
      <w:r>
        <w:t>答：EXPIRE 和 PERSIST 命令。</w:t>
      </w:r>
    </w:p>
    <w:p>
      <w:pPr>
        <w:pStyle w:val="6"/>
        <w:spacing w:before="3"/>
        <w:rPr>
          <w:sz w:val="28"/>
        </w:rPr>
      </w:pPr>
    </w:p>
    <w:p>
      <w:pPr>
        <w:pStyle w:val="3"/>
      </w:pPr>
      <w:bookmarkStart w:id="601" w:name="_bookmark257"/>
      <w:bookmarkEnd w:id="601"/>
      <w:bookmarkStart w:id="602" w:name="30、Redis 如何做内存优化？"/>
      <w:bookmarkEnd w:id="602"/>
      <w:r>
        <w:t>30、Redis 如何做内存优化？</w:t>
      </w:r>
    </w:p>
    <w:p>
      <w:pPr>
        <w:pStyle w:val="6"/>
        <w:spacing w:before="6"/>
        <w:rPr>
          <w:b/>
          <w:sz w:val="28"/>
        </w:rPr>
      </w:pPr>
    </w:p>
    <w:p>
      <w:pPr>
        <w:pStyle w:val="6"/>
        <w:spacing w:line="242" w:lineRule="auto"/>
        <w:ind w:left="120" w:right="317"/>
        <w:jc w:val="both"/>
      </w:pPr>
      <w:r>
        <w:rPr>
          <w:spacing w:val="-6"/>
        </w:rPr>
        <w:t>答：尽可能使用散列表</w:t>
      </w:r>
      <w:r>
        <w:rPr>
          <w:spacing w:val="-4"/>
        </w:rPr>
        <w:t>（hashes）</w:t>
      </w:r>
      <w:r>
        <w:rPr>
          <w:spacing w:val="-6"/>
        </w:rPr>
        <w:t>，散列表</w:t>
      </w:r>
      <w:r>
        <w:t>（是说散列表里面存储的数少</w:t>
      </w:r>
      <w:r>
        <w:rPr>
          <w:spacing w:val="-15"/>
        </w:rPr>
        <w:t>）</w:t>
      </w:r>
      <w:r>
        <w:rPr>
          <w:spacing w:val="-8"/>
        </w:rPr>
        <w:t>使用</w:t>
      </w:r>
      <w:r>
        <w:rPr>
          <w:spacing w:val="-10"/>
        </w:rPr>
        <w:t>的内存非常小，所以你应该尽可能的将你的数据模型抽象到一个散列表里面。比</w:t>
      </w:r>
      <w:r>
        <w:t>如你的 web 系统中有一个用户对象，不要为这个用户的名称，姓氏，邮箱，密码设置单独的 key,而是应该把这个用户的所有信息存储到一张散列表里面。</w:t>
      </w:r>
    </w:p>
    <w:p>
      <w:pPr>
        <w:pStyle w:val="6"/>
        <w:spacing w:before="4"/>
        <w:rPr>
          <w:sz w:val="28"/>
        </w:rPr>
      </w:pPr>
    </w:p>
    <w:p>
      <w:pPr>
        <w:pStyle w:val="3"/>
      </w:pPr>
      <w:bookmarkStart w:id="603" w:name="31、Redis 回收进程如何工作的？"/>
      <w:bookmarkEnd w:id="603"/>
      <w:bookmarkStart w:id="604" w:name="_bookmark258"/>
      <w:bookmarkEnd w:id="604"/>
      <w:r>
        <w:t>31、Redis 回收进程如何工作的？</w:t>
      </w:r>
    </w:p>
    <w:p>
      <w:pPr>
        <w:pStyle w:val="6"/>
        <w:spacing w:before="6"/>
        <w:rPr>
          <w:b/>
          <w:sz w:val="28"/>
        </w:rPr>
      </w:pPr>
    </w:p>
    <w:p>
      <w:pPr>
        <w:pStyle w:val="6"/>
        <w:spacing w:line="242" w:lineRule="auto"/>
        <w:ind w:left="120" w:right="317"/>
        <w:jc w:val="both"/>
      </w:pPr>
      <w:r>
        <w:t>答：一个客户端运行了新的命令，添加了新的数据。Redi 检查内存使用情况， 如果大于 maxmemory 的限制, 则根据设定好的策略进行回收。一个新的命令被</w:t>
      </w:r>
      <w:r>
        <w:rPr>
          <w:spacing w:val="-11"/>
        </w:rPr>
        <w:t>执行，等等。所以我们不断地穿越内存限制的边界，通过不断达到边界然后不断</w:t>
      </w:r>
    </w:p>
    <w:p>
      <w:pPr>
        <w:spacing w:after="0" w:line="242" w:lineRule="auto"/>
        <w:jc w:val="both"/>
        <w:sectPr>
          <w:pgSz w:w="11910" w:h="16840"/>
          <w:pgMar w:top="1420" w:right="1480" w:bottom="1380" w:left="1680" w:header="0" w:footer="1199" w:gutter="0"/>
          <w:cols w:space="720" w:num="1"/>
        </w:sectPr>
      </w:pPr>
    </w:p>
    <w:p>
      <w:pPr>
        <w:pStyle w:val="6"/>
        <w:spacing w:before="71" w:line="242" w:lineRule="auto"/>
        <w:ind w:left="120" w:right="225"/>
      </w:pPr>
      <w:r>
        <w:t>地回收回到边界以下。如果一个命令的结果导致大量内存被使用（例如很大的集合的交集保存到一个新的键），不用多久内存限制就会被这个内存使用量超越。</w:t>
      </w:r>
    </w:p>
    <w:p>
      <w:pPr>
        <w:pStyle w:val="6"/>
        <w:spacing w:before="2"/>
        <w:rPr>
          <w:sz w:val="28"/>
        </w:rPr>
      </w:pPr>
    </w:p>
    <w:p>
      <w:pPr>
        <w:pStyle w:val="3"/>
        <w:spacing w:line="324" w:lineRule="auto"/>
        <w:ind w:right="488"/>
      </w:pPr>
      <w:bookmarkStart w:id="605" w:name="_bookmark259"/>
      <w:bookmarkEnd w:id="605"/>
      <w:bookmarkStart w:id="606" w:name="32、都有哪些办法可以降低 Redis 的内存使用情况呢？"/>
      <w:bookmarkEnd w:id="606"/>
      <w:r>
        <w:t>32、都有哪些办法可以降低 Redis 的内存使用情况呢？</w:t>
      </w:r>
    </w:p>
    <w:p>
      <w:pPr>
        <w:pStyle w:val="6"/>
        <w:spacing w:before="204" w:line="242" w:lineRule="auto"/>
        <w:ind w:left="120" w:right="405"/>
        <w:jc w:val="both"/>
      </w:pPr>
      <w:r>
        <w:t>答：如果你使用的是 32 位的 Redis 实例，可以好好利用 Hash,list,sorted set,set</w:t>
      </w:r>
      <w:r>
        <w:rPr>
          <w:spacing w:val="-8"/>
        </w:rPr>
        <w:t xml:space="preserve"> 等集合类型数据，因为通常情况下很多小的 </w:t>
      </w:r>
      <w:r>
        <w:t>Key-Value</w:t>
      </w:r>
      <w:r>
        <w:rPr>
          <w:spacing w:val="-3"/>
        </w:rPr>
        <w:t xml:space="preserve"> 可以用更紧凑</w:t>
      </w:r>
      <w:r>
        <w:t>的方式存放到一起。</w:t>
      </w:r>
    </w:p>
    <w:p>
      <w:pPr>
        <w:pStyle w:val="6"/>
        <w:spacing w:before="6"/>
        <w:rPr>
          <w:sz w:val="28"/>
        </w:rPr>
      </w:pPr>
    </w:p>
    <w:p>
      <w:pPr>
        <w:pStyle w:val="3"/>
      </w:pPr>
      <w:bookmarkStart w:id="607" w:name="_bookmark260"/>
      <w:bookmarkEnd w:id="607"/>
      <w:bookmarkStart w:id="608" w:name="33、Redis 的内存用完了会发生什么？"/>
      <w:bookmarkEnd w:id="608"/>
      <w:r>
        <w:t>33、Redis 的内存用完了会发生什么？</w:t>
      </w:r>
    </w:p>
    <w:p>
      <w:pPr>
        <w:pStyle w:val="6"/>
        <w:spacing w:before="5"/>
        <w:rPr>
          <w:b/>
          <w:sz w:val="28"/>
        </w:rPr>
      </w:pPr>
    </w:p>
    <w:p>
      <w:pPr>
        <w:pStyle w:val="6"/>
        <w:spacing w:line="242" w:lineRule="auto"/>
        <w:ind w:left="120" w:right="317"/>
        <w:jc w:val="both"/>
      </w:pPr>
      <w:r>
        <w:rPr>
          <w:spacing w:val="-6"/>
        </w:rPr>
        <w:t>答：如果达到设置的上限，Redis</w:t>
      </w:r>
      <w:r>
        <w:rPr>
          <w:spacing w:val="-3"/>
        </w:rPr>
        <w:t xml:space="preserve"> 的写命令会返回错误信息</w:t>
      </w:r>
      <w:r>
        <w:t>（</w:t>
      </w:r>
      <w:r>
        <w:rPr>
          <w:spacing w:val="-2"/>
        </w:rPr>
        <w:t>但是读命令还可以</w:t>
      </w:r>
      <w:r>
        <w:rPr>
          <w:spacing w:val="-7"/>
        </w:rPr>
        <w:t>正常返回。</w:t>
      </w:r>
      <w:r>
        <w:rPr>
          <w:spacing w:val="-32"/>
        </w:rPr>
        <w:t>）</w:t>
      </w:r>
      <w:r>
        <w:t>或者你可以将 Redis</w:t>
      </w:r>
      <w:r>
        <w:rPr>
          <w:spacing w:val="-3"/>
        </w:rPr>
        <w:t xml:space="preserve"> 当缓存来使用配置淘汰机制，当 </w:t>
      </w:r>
      <w:r>
        <w:t>Redis</w:t>
      </w:r>
      <w:r>
        <w:rPr>
          <w:spacing w:val="-6"/>
        </w:rPr>
        <w:t xml:space="preserve"> 达到</w:t>
      </w:r>
      <w:r>
        <w:t>内存上限时会冲刷掉旧的内容。</w:t>
      </w:r>
    </w:p>
    <w:p>
      <w:pPr>
        <w:pStyle w:val="6"/>
        <w:spacing w:before="3"/>
        <w:rPr>
          <w:sz w:val="28"/>
        </w:rPr>
      </w:pPr>
    </w:p>
    <w:p>
      <w:pPr>
        <w:pStyle w:val="3"/>
        <w:spacing w:line="324" w:lineRule="auto"/>
        <w:ind w:right="326"/>
      </w:pPr>
      <w:bookmarkStart w:id="609" w:name="34、一个 Redis 实例最多能存放多少的 keys？List、Set、Sor"/>
      <w:bookmarkEnd w:id="609"/>
      <w:bookmarkStart w:id="610" w:name="_bookmark261"/>
      <w:bookmarkEnd w:id="610"/>
      <w:r>
        <w:t>34</w:t>
      </w:r>
      <w:r>
        <w:rPr>
          <w:spacing w:val="-1"/>
        </w:rPr>
        <w:t xml:space="preserve">、一个 </w:t>
      </w:r>
      <w:r>
        <w:t>Redis</w:t>
      </w:r>
      <w:r>
        <w:rPr>
          <w:spacing w:val="-2"/>
        </w:rPr>
        <w:t xml:space="preserve"> 实例最多能存放多少的 </w:t>
      </w:r>
      <w:r>
        <w:t>keys？ List、Set、Sorted</w:t>
      </w:r>
      <w:r>
        <w:rPr>
          <w:spacing w:val="-22"/>
        </w:rPr>
        <w:t xml:space="preserve"> </w:t>
      </w:r>
      <w:r>
        <w:t>Set</w:t>
      </w:r>
      <w:r>
        <w:rPr>
          <w:spacing w:val="-3"/>
        </w:rPr>
        <w:t xml:space="preserve"> 他们最多能存放多少元素？</w:t>
      </w:r>
    </w:p>
    <w:p>
      <w:pPr>
        <w:pStyle w:val="6"/>
        <w:spacing w:before="205" w:line="242" w:lineRule="auto"/>
        <w:ind w:left="120" w:right="317"/>
      </w:pPr>
      <w:r>
        <w:t>答：理论上 Redis 可以处理多达 232 的 keys，并且在实际中进行了测试，每个实例至少存放了 2 亿 5 千万的 keys。我们正在测试一些较大的值。任何list</w:t>
      </w:r>
      <w:r>
        <w:rPr>
          <w:spacing w:val="-10"/>
        </w:rPr>
        <w:t>、</w:t>
      </w:r>
      <w:r>
        <w:t>set</w:t>
      </w:r>
      <w:r>
        <w:rPr>
          <w:spacing w:val="-4"/>
        </w:rPr>
        <w:t xml:space="preserve">、和 </w:t>
      </w:r>
      <w:r>
        <w:t>sorted</w:t>
      </w:r>
      <w:r>
        <w:rPr>
          <w:spacing w:val="-61"/>
        </w:rPr>
        <w:t xml:space="preserve"> </w:t>
      </w:r>
      <w:r>
        <w:t>set</w:t>
      </w:r>
      <w:r>
        <w:rPr>
          <w:spacing w:val="-1"/>
        </w:rPr>
        <w:t xml:space="preserve"> 都可以放 </w:t>
      </w:r>
      <w:r>
        <w:t>232</w:t>
      </w:r>
      <w:r>
        <w:rPr>
          <w:spacing w:val="-3"/>
        </w:rPr>
        <w:t xml:space="preserve"> 个元素。换句话说，</w:t>
      </w:r>
      <w:r>
        <w:t>Redis</w:t>
      </w:r>
      <w:r>
        <w:rPr>
          <w:spacing w:val="-4"/>
        </w:rPr>
        <w:t xml:space="preserve"> 的存储极</w:t>
      </w:r>
      <w:r>
        <w:t>限是系统中的可用内存值。</w:t>
      </w:r>
    </w:p>
    <w:p>
      <w:pPr>
        <w:pStyle w:val="6"/>
        <w:spacing w:before="4"/>
        <w:rPr>
          <w:sz w:val="28"/>
        </w:rPr>
      </w:pPr>
    </w:p>
    <w:p>
      <w:pPr>
        <w:pStyle w:val="3"/>
        <w:spacing w:line="324" w:lineRule="auto"/>
        <w:ind w:right="270"/>
      </w:pPr>
      <w:bookmarkStart w:id="611" w:name="_bookmark262"/>
      <w:bookmarkEnd w:id="611"/>
      <w:bookmarkStart w:id="612" w:name="35、MySQL 里有 2000w 数据，redis 中只存 20w 的数据，如"/>
      <w:bookmarkEnd w:id="612"/>
      <w:r>
        <w:t>35、MySQL 里有 2000w 数据，redis 中只存 20w 的数据，如何保证 redis 中的数据都是热点数据？</w:t>
      </w:r>
    </w:p>
    <w:p>
      <w:pPr>
        <w:pStyle w:val="6"/>
        <w:spacing w:before="204" w:line="242" w:lineRule="auto"/>
        <w:ind w:left="120" w:right="464"/>
      </w:pPr>
      <w:r>
        <w:t>答：Redis 内存数据集大小上升到一定大小的时候，就会施行数据淘汰策略。相关知识：Redis 提供 6 种数据淘汰策略：</w:t>
      </w:r>
    </w:p>
    <w:p>
      <w:pPr>
        <w:pStyle w:val="6"/>
        <w:spacing w:before="3" w:line="242" w:lineRule="auto"/>
        <w:ind w:left="120" w:right="317"/>
      </w:pPr>
      <w:r>
        <w:rPr>
          <w:spacing w:val="-3"/>
        </w:rPr>
        <w:t>volatile-lru</w:t>
      </w:r>
      <w:r>
        <w:rPr>
          <w:spacing w:val="-5"/>
        </w:rPr>
        <w:t>：从已设置过期时间的数据集</w:t>
      </w:r>
      <w:r>
        <w:t>（server.db[i].expires）</w:t>
      </w:r>
      <w:r>
        <w:rPr>
          <w:spacing w:val="-4"/>
        </w:rPr>
        <w:t>中挑选最</w:t>
      </w:r>
      <w:r>
        <w:t>近最少使用的数据淘汰</w:t>
      </w:r>
    </w:p>
    <w:p>
      <w:pPr>
        <w:pStyle w:val="6"/>
        <w:spacing w:before="3" w:line="242" w:lineRule="auto"/>
        <w:ind w:left="120" w:right="317"/>
      </w:pPr>
      <w:r>
        <w:rPr>
          <w:spacing w:val="-3"/>
        </w:rPr>
        <w:t>volatile-ttl</w:t>
      </w:r>
      <w:r>
        <w:rPr>
          <w:spacing w:val="-5"/>
        </w:rPr>
        <w:t>：从已设置过期时间的数据集</w:t>
      </w:r>
      <w:r>
        <w:t>（server.db[i].expires）</w:t>
      </w:r>
      <w:r>
        <w:rPr>
          <w:spacing w:val="-4"/>
        </w:rPr>
        <w:t>中挑选将</w:t>
      </w:r>
      <w:r>
        <w:t>要过期的数据淘汰</w:t>
      </w:r>
    </w:p>
    <w:p>
      <w:pPr>
        <w:pStyle w:val="6"/>
        <w:spacing w:before="3" w:line="242" w:lineRule="auto"/>
        <w:ind w:left="120" w:right="345"/>
      </w:pPr>
      <w:r>
        <w:t>volatile-random：从已设置过期时间的数据集（server.db[i].expires）中任意选择数据淘汰</w:t>
      </w:r>
    </w:p>
    <w:p>
      <w:pPr>
        <w:pStyle w:val="6"/>
        <w:spacing w:before="3" w:line="242" w:lineRule="auto"/>
        <w:ind w:left="120" w:right="317"/>
      </w:pPr>
      <w:r>
        <w:rPr>
          <w:spacing w:val="-3"/>
        </w:rPr>
        <w:t>allkeys-lru</w:t>
      </w:r>
      <w:r>
        <w:rPr>
          <w:spacing w:val="-8"/>
        </w:rPr>
        <w:t>：从数据集</w:t>
      </w:r>
      <w:r>
        <w:rPr>
          <w:spacing w:val="-1"/>
        </w:rPr>
        <w:t>（server.db[i].dict）</w:t>
      </w:r>
      <w:r>
        <w:rPr>
          <w:spacing w:val="-2"/>
        </w:rPr>
        <w:t>中挑选最近最少使用的数据淘汰</w:t>
      </w:r>
      <w:r>
        <w:t>allkeys-random：从数据集（server.db[i].dict）中任意选择数据淘汰</w:t>
      </w:r>
    </w:p>
    <w:p>
      <w:pPr>
        <w:pStyle w:val="6"/>
        <w:spacing w:before="3"/>
        <w:ind w:left="120"/>
      </w:pPr>
      <w:r>
        <w:t>no-enviction（驱逐）：禁止驱逐数据</w:t>
      </w:r>
    </w:p>
    <w:p>
      <w:pPr>
        <w:spacing w:after="0"/>
        <w:sectPr>
          <w:pgSz w:w="11910" w:h="16840"/>
          <w:pgMar w:top="1420" w:right="1480" w:bottom="1400" w:left="1680" w:header="0" w:footer="1199" w:gutter="0"/>
          <w:cols w:space="720" w:num="1"/>
        </w:sectPr>
      </w:pPr>
    </w:p>
    <w:p>
      <w:pPr>
        <w:pStyle w:val="6"/>
        <w:spacing w:before="11"/>
        <w:rPr>
          <w:sz w:val="7"/>
        </w:rPr>
      </w:pPr>
    </w:p>
    <w:p>
      <w:pPr>
        <w:pStyle w:val="3"/>
        <w:spacing w:before="50"/>
      </w:pPr>
      <w:bookmarkStart w:id="613" w:name="36、Redis 最适合的场景？"/>
      <w:bookmarkEnd w:id="613"/>
      <w:bookmarkStart w:id="614" w:name="_bookmark263"/>
      <w:bookmarkEnd w:id="614"/>
      <w:r>
        <w:t>36、Redis 最适合的场景？</w:t>
      </w:r>
    </w:p>
    <w:p>
      <w:pPr>
        <w:pStyle w:val="6"/>
        <w:rPr>
          <w:b/>
          <w:sz w:val="39"/>
        </w:rPr>
      </w:pPr>
    </w:p>
    <w:p>
      <w:pPr>
        <w:pStyle w:val="4"/>
      </w:pPr>
      <w:bookmarkStart w:id="615" w:name="1、会话缓存（Session Cache）"/>
      <w:bookmarkEnd w:id="615"/>
      <w:r>
        <w:t>1、会话缓存（Session</w:t>
      </w:r>
      <w:r>
        <w:rPr>
          <w:spacing w:val="-10"/>
        </w:rPr>
        <w:t xml:space="preserve"> </w:t>
      </w:r>
      <w:r>
        <w:t>Cache）</w:t>
      </w:r>
    </w:p>
    <w:p>
      <w:pPr>
        <w:pStyle w:val="6"/>
        <w:spacing w:before="11"/>
        <w:rPr>
          <w:b/>
          <w:sz w:val="32"/>
        </w:rPr>
      </w:pPr>
    </w:p>
    <w:p>
      <w:pPr>
        <w:pStyle w:val="6"/>
        <w:spacing w:line="242" w:lineRule="auto"/>
        <w:ind w:left="120" w:right="225"/>
      </w:pPr>
      <w:r>
        <w:t>最常用的一种使用 Redis 的情景是会话缓存（session cache）。用 Redis 缓</w:t>
      </w:r>
      <w:r>
        <w:rPr>
          <w:spacing w:val="-3"/>
        </w:rPr>
        <w:t>存会话比其他存储</w:t>
      </w:r>
      <w:r>
        <w:t>（</w:t>
      </w:r>
      <w:r>
        <w:rPr>
          <w:spacing w:val="1"/>
        </w:rPr>
        <w:t xml:space="preserve">如 </w:t>
      </w:r>
      <w:r>
        <w:rPr>
          <w:spacing w:val="-3"/>
        </w:rPr>
        <w:t>Memcached）</w:t>
      </w:r>
      <w:r>
        <w:rPr>
          <w:spacing w:val="-1"/>
        </w:rPr>
        <w:t>的优势在于：</w:t>
      </w:r>
      <w:r>
        <w:rPr>
          <w:spacing w:val="-4"/>
        </w:rPr>
        <w:t>Redis 提供持久化。当维护一</w:t>
      </w:r>
      <w:r>
        <w:rPr>
          <w:spacing w:val="-9"/>
        </w:rPr>
        <w:t>个不是严格要求一致性的缓存时，如果用户的购物车信息全部丢失，大部分人都会不高兴的，现在，他们还会这样吗？ 幸运的是，随着 Redis</w:t>
      </w:r>
      <w:r>
        <w:rPr>
          <w:spacing w:val="-11"/>
        </w:rPr>
        <w:t xml:space="preserve"> 这些年的改进， </w:t>
      </w:r>
      <w:r>
        <w:t>很容易找到怎么恰当的使用 Redis 来缓存会话的文档。甚至广为人知的商业平</w:t>
      </w:r>
      <w:r>
        <w:rPr>
          <w:spacing w:val="-30"/>
        </w:rPr>
        <w:t xml:space="preserve">台 </w:t>
      </w:r>
      <w:r>
        <w:t>Magento 也提供 Redis 的插件。</w:t>
      </w:r>
    </w:p>
    <w:p>
      <w:pPr>
        <w:pStyle w:val="6"/>
        <w:spacing w:before="2"/>
        <w:rPr>
          <w:sz w:val="33"/>
        </w:rPr>
      </w:pPr>
    </w:p>
    <w:p>
      <w:pPr>
        <w:pStyle w:val="4"/>
      </w:pPr>
      <w:bookmarkStart w:id="616" w:name="2、全页缓存（FPC）"/>
      <w:bookmarkEnd w:id="616"/>
      <w:r>
        <w:t>2、全页缓存（FPC）</w:t>
      </w:r>
    </w:p>
    <w:p>
      <w:pPr>
        <w:pStyle w:val="6"/>
        <w:rPr>
          <w:b/>
          <w:sz w:val="33"/>
        </w:rPr>
      </w:pPr>
    </w:p>
    <w:p>
      <w:pPr>
        <w:pStyle w:val="6"/>
        <w:spacing w:line="242" w:lineRule="auto"/>
        <w:ind w:left="120" w:right="197"/>
      </w:pPr>
      <w:r>
        <w:t>除基本的会话 token</w:t>
      </w:r>
      <w:r>
        <w:rPr>
          <w:spacing w:val="-27"/>
        </w:rPr>
        <w:t xml:space="preserve"> 之外，</w:t>
      </w:r>
      <w:r>
        <w:t>Redis 还提供很简便的 FPC</w:t>
      </w:r>
      <w:r>
        <w:rPr>
          <w:spacing w:val="-13"/>
        </w:rPr>
        <w:t xml:space="preserve"> 平台。回到一致性问题，</w:t>
      </w:r>
      <w:r>
        <w:t>即使重启了 Redis 实例，因为有磁盘的持久化，用户也不会看到页面加载速度的下降，这是一个极大改进，类似 PHP 本地 FPC。 再次以 Magento 为例， Magento</w:t>
      </w:r>
      <w:r>
        <w:rPr>
          <w:spacing w:val="-8"/>
        </w:rPr>
        <w:t xml:space="preserve"> 提供一个插件来使用 </w:t>
      </w:r>
      <w:r>
        <w:t>Redis</w:t>
      </w:r>
      <w:r>
        <w:rPr>
          <w:spacing w:val="-4"/>
        </w:rPr>
        <w:t xml:space="preserve"> 作为全页缓存后端。 此外，对 </w:t>
      </w:r>
      <w:r>
        <w:t xml:space="preserve">WordPress </w:t>
      </w:r>
      <w:r>
        <w:rPr>
          <w:spacing w:val="-1"/>
        </w:rPr>
        <w:t>的用户来说，</w:t>
      </w:r>
      <w:r>
        <w:rPr>
          <w:spacing w:val="-6"/>
        </w:rPr>
        <w:t>Pantheon</w:t>
      </w:r>
      <w:r>
        <w:t xml:space="preserve"> 有一个非常好的插件 </w:t>
      </w:r>
      <w:r>
        <w:rPr>
          <w:spacing w:val="-6"/>
        </w:rPr>
        <w:t>wp-redis</w:t>
      </w:r>
      <w:r>
        <w:rPr>
          <w:spacing w:val="-2"/>
        </w:rPr>
        <w:t>，这个插件能帮助你以最快速度加载你曾浏览过的页面。</w:t>
      </w:r>
    </w:p>
    <w:p>
      <w:pPr>
        <w:pStyle w:val="6"/>
        <w:spacing w:before="2"/>
        <w:rPr>
          <w:sz w:val="33"/>
        </w:rPr>
      </w:pPr>
    </w:p>
    <w:p>
      <w:pPr>
        <w:pStyle w:val="4"/>
        <w:spacing w:before="1"/>
      </w:pPr>
      <w:bookmarkStart w:id="617" w:name="3、队列"/>
      <w:bookmarkEnd w:id="617"/>
      <w:r>
        <w:t>3、队列</w:t>
      </w:r>
    </w:p>
    <w:p>
      <w:pPr>
        <w:pStyle w:val="6"/>
        <w:spacing w:before="10"/>
        <w:rPr>
          <w:b/>
          <w:sz w:val="32"/>
        </w:rPr>
      </w:pPr>
    </w:p>
    <w:p>
      <w:pPr>
        <w:pStyle w:val="6"/>
        <w:spacing w:line="242" w:lineRule="auto"/>
        <w:ind w:left="120" w:right="197"/>
      </w:pPr>
      <w:r>
        <w:t>Reids 在内存存储引擎领域的一大优点是提供 list</w:t>
      </w:r>
      <w:r>
        <w:rPr>
          <w:spacing w:val="4"/>
        </w:rPr>
        <w:t xml:space="preserve"> 和 </w:t>
      </w:r>
      <w:r>
        <w:t>set 操作，这使得 Redis</w:t>
      </w:r>
      <w:r>
        <w:rPr>
          <w:spacing w:val="-9"/>
        </w:rPr>
        <w:t xml:space="preserve"> 能作为一个很好的消息队列平台来使用。</w:t>
      </w:r>
      <w:r>
        <w:t>Redis</w:t>
      </w:r>
      <w:r>
        <w:rPr>
          <w:spacing w:val="-2"/>
        </w:rPr>
        <w:t xml:space="preserve"> 作为队列使用的操作，就</w:t>
      </w:r>
      <w:r>
        <w:rPr>
          <w:spacing w:val="-6"/>
        </w:rPr>
        <w:t>类似于本地程序语言</w:t>
      </w:r>
      <w:r>
        <w:t xml:space="preserve">（如 </w:t>
      </w:r>
      <w:r>
        <w:rPr>
          <w:spacing w:val="-5"/>
        </w:rPr>
        <w:t>Python）</w:t>
      </w:r>
      <w:r>
        <w:t>对 list 的 push/pop</w:t>
      </w:r>
      <w:r>
        <w:rPr>
          <w:spacing w:val="-6"/>
        </w:rPr>
        <w:t xml:space="preserve"> 操作。 如果你快速的在 Google</w:t>
      </w:r>
      <w:r>
        <w:rPr>
          <w:spacing w:val="-15"/>
        </w:rPr>
        <w:t xml:space="preserve"> 中搜索</w:t>
      </w:r>
      <w:r>
        <w:t>“Redis</w:t>
      </w:r>
      <w:r>
        <w:rPr>
          <w:spacing w:val="-34"/>
        </w:rPr>
        <w:t xml:space="preserve"> </w:t>
      </w:r>
      <w:r>
        <w:t>queues”，你马上就能找到大量的开源项目，这些项目的目的就是利用 Redis</w:t>
      </w:r>
      <w:r>
        <w:rPr>
          <w:spacing w:val="-7"/>
        </w:rPr>
        <w:t xml:space="preserve"> 创建非常好的后端工具，以满足各种队列需求。例如， </w:t>
      </w:r>
      <w:r>
        <w:t>Celery 有一个后台就是使用 Redis 作为 broker，你可以从这里去查看。</w:t>
      </w:r>
    </w:p>
    <w:p>
      <w:pPr>
        <w:pStyle w:val="6"/>
        <w:spacing w:before="2"/>
        <w:rPr>
          <w:sz w:val="33"/>
        </w:rPr>
      </w:pPr>
    </w:p>
    <w:p>
      <w:pPr>
        <w:pStyle w:val="4"/>
        <w:spacing w:before="1"/>
      </w:pPr>
      <w:bookmarkStart w:id="618" w:name="4，排行榜/计数器"/>
      <w:bookmarkEnd w:id="618"/>
      <w:r>
        <w:t>4，排行榜/计数器</w:t>
      </w:r>
    </w:p>
    <w:p>
      <w:pPr>
        <w:pStyle w:val="6"/>
        <w:spacing w:before="10"/>
        <w:rPr>
          <w:b/>
          <w:sz w:val="32"/>
        </w:rPr>
      </w:pPr>
    </w:p>
    <w:p>
      <w:pPr>
        <w:pStyle w:val="6"/>
        <w:spacing w:line="242" w:lineRule="auto"/>
        <w:ind w:left="120" w:right="317"/>
        <w:jc w:val="both"/>
      </w:pPr>
      <w:r>
        <w:t>Redis 在内存中对数字进行递增或递减的操作实现的非常好。集合（Set）和有</w:t>
      </w:r>
      <w:r>
        <w:rPr>
          <w:spacing w:val="-31"/>
        </w:rPr>
        <w:t>序集合</w:t>
      </w:r>
      <w:r>
        <w:t>（Sorted</w:t>
      </w:r>
      <w:r>
        <w:rPr>
          <w:spacing w:val="-59"/>
        </w:rPr>
        <w:t xml:space="preserve"> </w:t>
      </w:r>
      <w:r>
        <w:rPr>
          <w:spacing w:val="-23"/>
        </w:rPr>
        <w:t>Set）</w:t>
      </w:r>
      <w:r>
        <w:rPr>
          <w:spacing w:val="-1"/>
        </w:rPr>
        <w:t>也使得我们在执行这些操作的时候变的非常简单，</w:t>
      </w:r>
      <w:r>
        <w:rPr>
          <w:spacing w:val="-16"/>
        </w:rPr>
        <w:t>Redis</w:t>
      </w:r>
      <w:r>
        <w:rPr>
          <w:spacing w:val="-7"/>
        </w:rPr>
        <w:t xml:space="preserve"> 只</w:t>
      </w:r>
      <w:r>
        <w:rPr>
          <w:spacing w:val="-8"/>
        </w:rPr>
        <w:t>是正好提供了这两种数据结构。所以，我们要从排序集合中获取到排名最靠前的</w:t>
      </w:r>
      <w:r>
        <w:t>10</w:t>
      </w:r>
      <w:r>
        <w:rPr>
          <w:spacing w:val="-8"/>
        </w:rPr>
        <w:t xml:space="preserve"> 个用户–我们称之为</w:t>
      </w:r>
      <w:r>
        <w:rPr>
          <w:spacing w:val="-6"/>
        </w:rPr>
        <w:t>“user_scores”</w:t>
      </w:r>
      <w:r>
        <w:rPr>
          <w:spacing w:val="-8"/>
        </w:rPr>
        <w:t>，我们只需要像下面一样执行即可： 当</w:t>
      </w:r>
      <w:r>
        <w:rPr>
          <w:spacing w:val="-10"/>
        </w:rPr>
        <w:t>然，这是假定你是根据你用户的分数做递增的排序。如果你想返回用户及用户的</w:t>
      </w:r>
      <w:r>
        <w:t>分数，你需要这样执行： ZRANGE</w:t>
      </w:r>
      <w:r>
        <w:rPr>
          <w:spacing w:val="-56"/>
        </w:rPr>
        <w:t xml:space="preserve"> </w:t>
      </w:r>
      <w:r>
        <w:t>user_scores</w:t>
      </w:r>
      <w:r>
        <w:rPr>
          <w:spacing w:val="-58"/>
        </w:rPr>
        <w:t xml:space="preserve"> </w:t>
      </w:r>
      <w:r>
        <w:t>0</w:t>
      </w:r>
      <w:r>
        <w:rPr>
          <w:spacing w:val="-56"/>
        </w:rPr>
        <w:t xml:space="preserve"> </w:t>
      </w:r>
      <w:r>
        <w:t>10</w:t>
      </w:r>
      <w:r>
        <w:rPr>
          <w:spacing w:val="-56"/>
        </w:rPr>
        <w:t xml:space="preserve"> </w:t>
      </w:r>
      <w:r>
        <w:t>WITHSCORES</w:t>
      </w:r>
      <w:r>
        <w:rPr>
          <w:spacing w:val="-56"/>
        </w:rPr>
        <w:t xml:space="preserve"> </w:t>
      </w:r>
      <w:r>
        <w:t>Agora</w:t>
      </w:r>
      <w:r>
        <w:rPr>
          <w:spacing w:val="-56"/>
        </w:rPr>
        <w:t xml:space="preserve"> </w:t>
      </w:r>
      <w:r>
        <w:t>Games</w:t>
      </w:r>
      <w:r>
        <w:rPr>
          <w:spacing w:val="-7"/>
        </w:rPr>
        <w:t xml:space="preserve"> 就</w:t>
      </w:r>
      <w:r>
        <w:t>是一个很好的例子，用 Ruby 实现的，它的排行榜就是使用 Redis 来存储数据的，你可以在这里看到。</w:t>
      </w:r>
    </w:p>
    <w:p>
      <w:pPr>
        <w:spacing w:after="0" w:line="242" w:lineRule="auto"/>
        <w:jc w:val="both"/>
        <w:sectPr>
          <w:pgSz w:w="11910" w:h="16840"/>
          <w:pgMar w:top="1420" w:right="1480" w:bottom="1400" w:left="1680" w:header="0" w:footer="1199" w:gutter="0"/>
          <w:cols w:space="720" w:num="1"/>
        </w:sectPr>
      </w:pPr>
    </w:p>
    <w:p>
      <w:pPr>
        <w:pStyle w:val="6"/>
        <w:spacing w:before="5"/>
        <w:rPr>
          <w:sz w:val="11"/>
        </w:rPr>
      </w:pPr>
    </w:p>
    <w:p>
      <w:pPr>
        <w:pStyle w:val="4"/>
        <w:spacing w:before="61"/>
      </w:pPr>
      <w:bookmarkStart w:id="619" w:name="5、发布/订阅"/>
      <w:bookmarkEnd w:id="619"/>
      <w:r>
        <w:t>5、发布/订阅</w:t>
      </w:r>
    </w:p>
    <w:p>
      <w:pPr>
        <w:pStyle w:val="6"/>
        <w:rPr>
          <w:b/>
          <w:sz w:val="33"/>
        </w:rPr>
      </w:pPr>
    </w:p>
    <w:p>
      <w:pPr>
        <w:pStyle w:val="6"/>
        <w:spacing w:line="242" w:lineRule="auto"/>
        <w:ind w:left="120" w:right="345"/>
        <w:jc w:val="both"/>
      </w:pPr>
      <w:r>
        <w:t>最后（但肯定不是最不重要的）是 Redis 的发布/订阅功能。发布/订阅的使用场景确实非常多。我已看见人们在社交网络连接中使用，还可作为基于发布/订阅的脚本触发器，甚至用 Redis 的发布/订阅功能来建立聊天系统！</w:t>
      </w:r>
    </w:p>
    <w:p>
      <w:pPr>
        <w:pStyle w:val="6"/>
      </w:pPr>
    </w:p>
    <w:p>
      <w:pPr>
        <w:pStyle w:val="6"/>
      </w:pPr>
    </w:p>
    <w:p>
      <w:pPr>
        <w:pStyle w:val="6"/>
        <w:spacing w:before="12"/>
        <w:rPr>
          <w:sz w:val="28"/>
        </w:rPr>
      </w:pPr>
    </w:p>
    <w:p>
      <w:pPr>
        <w:pStyle w:val="3"/>
        <w:spacing w:line="324" w:lineRule="auto"/>
        <w:ind w:right="321"/>
        <w:jc w:val="both"/>
      </w:pPr>
      <w:bookmarkStart w:id="620" w:name="37、假如 Redis 里面有 1 亿个 key，其中有 10w 个 key 是"/>
      <w:bookmarkEnd w:id="620"/>
      <w:bookmarkStart w:id="621" w:name="_bookmark264"/>
      <w:bookmarkEnd w:id="621"/>
      <w:r>
        <w:t>37</w:t>
      </w:r>
      <w:r>
        <w:rPr>
          <w:spacing w:val="-26"/>
        </w:rPr>
        <w:t xml:space="preserve">、假如 </w:t>
      </w:r>
      <w:r>
        <w:t>Redis</w:t>
      </w:r>
      <w:r>
        <w:rPr>
          <w:spacing w:val="-2"/>
        </w:rPr>
        <w:t xml:space="preserve"> 里面有 </w:t>
      </w:r>
      <w:r>
        <w:t>1</w:t>
      </w:r>
      <w:r>
        <w:rPr>
          <w:spacing w:val="-2"/>
        </w:rPr>
        <w:t xml:space="preserve"> 亿个 </w:t>
      </w:r>
      <w:r>
        <w:rPr>
          <w:spacing w:val="-24"/>
        </w:rPr>
        <w:t>key</w:t>
      </w:r>
      <w:r>
        <w:rPr>
          <w:spacing w:val="-6"/>
        </w:rPr>
        <w:t xml:space="preserve">，其中有 </w:t>
      </w:r>
      <w:r>
        <w:t>10w</w:t>
      </w:r>
      <w:r>
        <w:rPr>
          <w:spacing w:val="-8"/>
        </w:rPr>
        <w:t xml:space="preserve"> 个</w:t>
      </w:r>
      <w:r>
        <w:t>key</w:t>
      </w:r>
      <w:r>
        <w:rPr>
          <w:spacing w:val="-5"/>
        </w:rPr>
        <w:t xml:space="preserve"> 是以某个固定的已知的前缀开头的，如果将它们</w:t>
      </w:r>
      <w:r>
        <w:t>全部找出来？</w:t>
      </w:r>
    </w:p>
    <w:p>
      <w:pPr>
        <w:pStyle w:val="6"/>
        <w:spacing w:before="206"/>
        <w:ind w:left="120"/>
        <w:jc w:val="both"/>
      </w:pPr>
      <w:r>
        <w:t>答：使用 keys 指令可以扫出指定模式的 key 列表。</w:t>
      </w:r>
    </w:p>
    <w:p>
      <w:pPr>
        <w:pStyle w:val="6"/>
        <w:spacing w:before="5" w:line="242" w:lineRule="auto"/>
        <w:ind w:left="120" w:right="345"/>
        <w:jc w:val="both"/>
      </w:pPr>
      <w:r>
        <w:t>对方接着追问：如果这个 redis 正在给线上的业务提供服务，那使用 keys 指令会有什么问题？</w:t>
      </w:r>
    </w:p>
    <w:p>
      <w:pPr>
        <w:pStyle w:val="6"/>
        <w:spacing w:before="2" w:line="242" w:lineRule="auto"/>
        <w:ind w:left="120" w:right="317"/>
        <w:jc w:val="both"/>
      </w:pPr>
      <w:r>
        <w:t>这个时候你要回答 redis</w:t>
      </w:r>
      <w:r>
        <w:rPr>
          <w:spacing w:val="-1"/>
        </w:rPr>
        <w:t xml:space="preserve"> 关键的一个特性：</w:t>
      </w:r>
      <w:r>
        <w:rPr>
          <w:spacing w:val="-8"/>
        </w:rPr>
        <w:t>redis</w:t>
      </w:r>
      <w:r>
        <w:rPr>
          <w:spacing w:val="-7"/>
        </w:rPr>
        <w:t xml:space="preserve"> 的单线程的。</w:t>
      </w:r>
      <w:r>
        <w:t>keys</w:t>
      </w:r>
      <w:r>
        <w:rPr>
          <w:spacing w:val="-4"/>
        </w:rPr>
        <w:t xml:space="preserve"> 指令会导</w:t>
      </w:r>
      <w:r>
        <w:rPr>
          <w:spacing w:val="-8"/>
        </w:rPr>
        <w:t>致线程阻塞一段时间，线上服务会停顿，直到指令执行完毕，服务才能恢复。这</w:t>
      </w:r>
      <w:r>
        <w:t>个时候可以使用 scan</w:t>
      </w:r>
      <w:r>
        <w:rPr>
          <w:spacing w:val="-5"/>
        </w:rPr>
        <w:t xml:space="preserve"> 指令，</w:t>
      </w:r>
      <w:r>
        <w:rPr>
          <w:spacing w:val="-19"/>
        </w:rPr>
        <w:t>scan</w:t>
      </w:r>
      <w:r>
        <w:rPr>
          <w:spacing w:val="-1"/>
        </w:rPr>
        <w:t xml:space="preserve"> 指令可以无阻塞的提取出指定模式的 </w:t>
      </w:r>
      <w:r>
        <w:t>key</w:t>
      </w:r>
      <w:r>
        <w:rPr>
          <w:spacing w:val="-8"/>
        </w:rPr>
        <w:t xml:space="preserve"> 列</w:t>
      </w:r>
      <w:r>
        <w:rPr>
          <w:spacing w:val="-10"/>
        </w:rPr>
        <w:t>表，但是会有一定的重复概率，在客户端做一次去重就可以了，但是整体所花费</w:t>
      </w:r>
      <w:r>
        <w:t>的时间会比直接用 keys 指令长。</w:t>
      </w:r>
    </w:p>
    <w:p>
      <w:pPr>
        <w:pStyle w:val="6"/>
        <w:spacing w:before="6"/>
        <w:rPr>
          <w:sz w:val="28"/>
        </w:rPr>
      </w:pPr>
    </w:p>
    <w:p>
      <w:pPr>
        <w:pStyle w:val="3"/>
        <w:spacing w:line="324" w:lineRule="auto"/>
        <w:ind w:right="492"/>
        <w:jc w:val="both"/>
      </w:pPr>
      <w:bookmarkStart w:id="622" w:name="38、如果有大量的 key 需要设置同一时间过期，一般需要注意什么？"/>
      <w:bookmarkEnd w:id="622"/>
      <w:bookmarkStart w:id="623" w:name="_bookmark265"/>
      <w:bookmarkEnd w:id="623"/>
      <w:r>
        <w:t>38、如果有大量的 key 需要设置同一时间过期，一般需要注意什么？</w:t>
      </w:r>
    </w:p>
    <w:p>
      <w:pPr>
        <w:pStyle w:val="6"/>
        <w:spacing w:before="205" w:line="242" w:lineRule="auto"/>
        <w:ind w:left="120" w:right="317"/>
        <w:jc w:val="both"/>
      </w:pPr>
      <w:r>
        <w:rPr>
          <w:spacing w:val="-11"/>
        </w:rPr>
        <w:t xml:space="preserve">答：如果大量的 </w:t>
      </w:r>
      <w:r>
        <w:t>key</w:t>
      </w:r>
      <w:r>
        <w:rPr>
          <w:spacing w:val="-7"/>
        </w:rPr>
        <w:t xml:space="preserve"> 过期时间设置的过于集中，到过期的那个时间点，</w:t>
      </w:r>
      <w:r>
        <w:rPr>
          <w:spacing w:val="-12"/>
        </w:rPr>
        <w:t>redis</w:t>
      </w:r>
      <w:r>
        <w:rPr>
          <w:spacing w:val="-9"/>
        </w:rPr>
        <w:t xml:space="preserve"> 可</w:t>
      </w:r>
      <w:r>
        <w:rPr>
          <w:spacing w:val="-7"/>
        </w:rPr>
        <w:t>能会出现短暂的卡顿现象。一般需要在时间上加一个随机值，使得过期时间分散</w:t>
      </w:r>
      <w:r>
        <w:t>一些。</w:t>
      </w:r>
    </w:p>
    <w:p>
      <w:pPr>
        <w:pStyle w:val="6"/>
        <w:spacing w:before="5"/>
        <w:rPr>
          <w:sz w:val="28"/>
        </w:rPr>
      </w:pPr>
    </w:p>
    <w:p>
      <w:pPr>
        <w:pStyle w:val="3"/>
        <w:jc w:val="both"/>
      </w:pPr>
      <w:bookmarkStart w:id="624" w:name="_bookmark266"/>
      <w:bookmarkEnd w:id="624"/>
      <w:bookmarkStart w:id="625" w:name="39、使用过 Redis 做异步队列么，你是怎么用的？"/>
      <w:bookmarkEnd w:id="625"/>
      <w:r>
        <w:t>39、使用过 Redis 做异步队列么，你是怎么用的？</w:t>
      </w:r>
    </w:p>
    <w:p>
      <w:pPr>
        <w:pStyle w:val="6"/>
        <w:spacing w:before="6"/>
        <w:rPr>
          <w:b/>
          <w:sz w:val="28"/>
        </w:rPr>
      </w:pPr>
    </w:p>
    <w:p>
      <w:pPr>
        <w:pStyle w:val="6"/>
        <w:spacing w:line="242" w:lineRule="auto"/>
        <w:ind w:left="120" w:right="197"/>
      </w:pPr>
      <w:r>
        <w:rPr>
          <w:spacing w:val="-5"/>
        </w:rPr>
        <w:t xml:space="preserve">答：一般使用 </w:t>
      </w:r>
      <w:r>
        <w:t>list</w:t>
      </w:r>
      <w:r>
        <w:rPr>
          <w:spacing w:val="-1"/>
        </w:rPr>
        <w:t xml:space="preserve"> 结构作为队列，</w:t>
      </w:r>
      <w:r>
        <w:rPr>
          <w:spacing w:val="-4"/>
        </w:rPr>
        <w:t>rpush</w:t>
      </w:r>
      <w:r>
        <w:rPr>
          <w:spacing w:val="-1"/>
        </w:rPr>
        <w:t xml:space="preserve"> 生产消息，</w:t>
      </w:r>
      <w:r>
        <w:rPr>
          <w:spacing w:val="-5"/>
        </w:rPr>
        <w:t>lpop</w:t>
      </w:r>
      <w:r>
        <w:rPr>
          <w:spacing w:val="-4"/>
        </w:rPr>
        <w:t xml:space="preserve"> 消费消息。当 </w:t>
      </w:r>
      <w:r>
        <w:t xml:space="preserve">lpop </w:t>
      </w:r>
      <w:r>
        <w:rPr>
          <w:spacing w:val="-11"/>
        </w:rPr>
        <w:t xml:space="preserve">没有消息的时候，要适当 </w:t>
      </w:r>
      <w:r>
        <w:t>sleep</w:t>
      </w:r>
      <w:r>
        <w:rPr>
          <w:spacing w:val="-11"/>
        </w:rPr>
        <w:t xml:space="preserve"> 一会再重试。如果对方追问可不可以不用 </w:t>
      </w:r>
      <w:r>
        <w:t>sleep 呢？list</w:t>
      </w:r>
      <w:r>
        <w:rPr>
          <w:spacing w:val="-1"/>
        </w:rPr>
        <w:t xml:space="preserve"> 还有个指令叫 </w:t>
      </w:r>
      <w:r>
        <w:rPr>
          <w:spacing w:val="-8"/>
        </w:rPr>
        <w:t>blpop</w:t>
      </w:r>
      <w:r>
        <w:rPr>
          <w:spacing w:val="-9"/>
        </w:rPr>
        <w:t>，在没有消息的时候，它会阻塞住直到消息到来。</w:t>
      </w:r>
      <w:r>
        <w:t>如果对方追问能不能生产一次消费多次呢？使用 pub/sub 主题订阅者模式，可</w:t>
      </w:r>
      <w:r>
        <w:rPr>
          <w:spacing w:val="-15"/>
        </w:rPr>
        <w:t xml:space="preserve">以实现 </w:t>
      </w:r>
      <w:r>
        <w:t>1:N 的消息队列。</w:t>
      </w:r>
    </w:p>
    <w:p>
      <w:pPr>
        <w:pStyle w:val="6"/>
        <w:spacing w:before="7"/>
        <w:ind w:left="120"/>
      </w:pPr>
      <w:r>
        <w:t>如果对方追问 pub/sub 有什么缺点？</w:t>
      </w:r>
    </w:p>
    <w:p>
      <w:pPr>
        <w:pStyle w:val="6"/>
        <w:spacing w:before="4" w:line="242" w:lineRule="auto"/>
        <w:ind w:left="120" w:right="317"/>
      </w:pPr>
      <w:r>
        <w:rPr>
          <w:spacing w:val="-15"/>
        </w:rPr>
        <w:t xml:space="preserve">在消费者下线的情况下，生产的消息会丢失，得使用专业的消息队列如 </w:t>
      </w:r>
      <w:r>
        <w:rPr>
          <w:spacing w:val="-3"/>
        </w:rPr>
        <w:t xml:space="preserve">RabbitMQ </w:t>
      </w:r>
      <w:r>
        <w:t>等。</w:t>
      </w:r>
    </w:p>
    <w:p>
      <w:pPr>
        <w:spacing w:after="0" w:line="242" w:lineRule="auto"/>
        <w:sectPr>
          <w:pgSz w:w="11910" w:h="16840"/>
          <w:pgMar w:top="1420" w:right="1480" w:bottom="1400" w:left="1680" w:header="0" w:footer="1199" w:gutter="0"/>
          <w:cols w:space="720" w:num="1"/>
        </w:sectPr>
      </w:pPr>
    </w:p>
    <w:p>
      <w:pPr>
        <w:pStyle w:val="6"/>
        <w:spacing w:before="71"/>
        <w:ind w:left="120"/>
        <w:jc w:val="both"/>
      </w:pPr>
      <w:r>
        <w:t>如果对方追问 redis 如何实现延时队列？</w:t>
      </w:r>
    </w:p>
    <w:p>
      <w:pPr>
        <w:pStyle w:val="6"/>
        <w:spacing w:before="5" w:line="242" w:lineRule="auto"/>
        <w:ind w:left="120" w:right="317"/>
        <w:jc w:val="both"/>
      </w:pPr>
      <w:r>
        <w:rPr>
          <w:spacing w:val="-5"/>
        </w:rPr>
        <w:t>我估计现在你很想把面试官一棒打死如果你手上有一根棒球棍的话，怎么问的这</w:t>
      </w:r>
      <w:r>
        <w:rPr>
          <w:spacing w:val="-8"/>
        </w:rPr>
        <w:t xml:space="preserve">么详细。但是你很克制，然后神态自若的回答道：使用 </w:t>
      </w:r>
      <w:r>
        <w:rPr>
          <w:spacing w:val="-3"/>
        </w:rPr>
        <w:t>sortedset</w:t>
      </w:r>
      <w:r>
        <w:rPr>
          <w:spacing w:val="-5"/>
        </w:rPr>
        <w:t>，拿时间戳作</w:t>
      </w:r>
      <w:r>
        <w:rPr>
          <w:spacing w:val="-30"/>
        </w:rPr>
        <w:t xml:space="preserve">为 </w:t>
      </w:r>
      <w:r>
        <w:rPr>
          <w:spacing w:val="-13"/>
        </w:rPr>
        <w:t>score</w:t>
      </w:r>
      <w:r>
        <w:rPr>
          <w:spacing w:val="-4"/>
        </w:rPr>
        <w:t xml:space="preserve">，消息内容作为 </w:t>
      </w:r>
      <w:r>
        <w:t>key 调用 zadd</w:t>
      </w:r>
      <w:r>
        <w:rPr>
          <w:spacing w:val="-9"/>
        </w:rPr>
        <w:t xml:space="preserve"> 来生产消息，消费者用 </w:t>
      </w:r>
      <w:r>
        <w:rPr>
          <w:spacing w:val="-2"/>
        </w:rPr>
        <w:t xml:space="preserve">zrangebyscore </w:t>
      </w:r>
      <w:r>
        <w:t>指令获取 N 秒之前的数据轮询进行处理。到这里，面试官暗地里已经对你竖起了大拇指。但是他不知道的是此刻你却竖起了中指，在椅子背后。</w:t>
      </w:r>
    </w:p>
    <w:p>
      <w:pPr>
        <w:pStyle w:val="6"/>
        <w:spacing w:before="6"/>
        <w:rPr>
          <w:sz w:val="28"/>
        </w:rPr>
      </w:pPr>
    </w:p>
    <w:p>
      <w:pPr>
        <w:pStyle w:val="3"/>
        <w:jc w:val="both"/>
      </w:pPr>
      <w:bookmarkStart w:id="626" w:name="_bookmark267"/>
      <w:bookmarkEnd w:id="626"/>
      <w:bookmarkStart w:id="627" w:name="40、使用过 Redis 分布式锁么，它是什么回事？"/>
      <w:bookmarkEnd w:id="627"/>
      <w:r>
        <w:t>40、使用过 Redis 分布式锁么，它是什么回事？</w:t>
      </w:r>
    </w:p>
    <w:p>
      <w:pPr>
        <w:pStyle w:val="6"/>
        <w:spacing w:before="5"/>
        <w:rPr>
          <w:b/>
          <w:sz w:val="28"/>
        </w:rPr>
      </w:pPr>
    </w:p>
    <w:p>
      <w:pPr>
        <w:pStyle w:val="6"/>
        <w:spacing w:line="242" w:lineRule="auto"/>
        <w:ind w:left="120" w:right="345"/>
      </w:pPr>
      <w:r>
        <w:t>先拿 setnx 来争抢锁，抢到之后，再用 expire 给锁加一个过期时间防止锁忘记了释放。</w:t>
      </w:r>
    </w:p>
    <w:p>
      <w:pPr>
        <w:pStyle w:val="6"/>
        <w:spacing w:before="3" w:line="242" w:lineRule="auto"/>
        <w:ind w:left="120" w:right="225"/>
      </w:pPr>
      <w:r>
        <w:t>这时候对方会告诉你说你回答得不错，然后接着问如果在 setnx 之后执行expire</w:t>
      </w:r>
      <w:r>
        <w:rPr>
          <w:spacing w:val="-8"/>
        </w:rPr>
        <w:t xml:space="preserve"> 之前进程意外 </w:t>
      </w:r>
      <w:r>
        <w:t>crash</w:t>
      </w:r>
      <w:r>
        <w:rPr>
          <w:spacing w:val="-4"/>
        </w:rPr>
        <w:t xml:space="preserve"> 或者要重启维护了，那会怎么样？这时候你要给予</w:t>
      </w:r>
      <w:r>
        <w:rPr>
          <w:spacing w:val="-12"/>
        </w:rPr>
        <w:t>惊讶的反馈：唉，是喔，这个锁就永远得不到释放了。紧接着你需要抓一抓自己得脑袋，故作思考片刻，好像接下来的结果是你主动思考出来的，然后回答：我记得 set</w:t>
      </w:r>
      <w:r>
        <w:rPr>
          <w:spacing w:val="-13"/>
        </w:rPr>
        <w:t xml:space="preserve"> 指令有非常复杂的参数，这个应该是可以同时把 </w:t>
      </w:r>
      <w:r>
        <w:t>setnx</w:t>
      </w:r>
      <w:r>
        <w:rPr>
          <w:spacing w:val="-20"/>
        </w:rPr>
        <w:t xml:space="preserve"> 和 </w:t>
      </w:r>
      <w:r>
        <w:t>expire</w:t>
      </w:r>
      <w:r>
        <w:rPr>
          <w:spacing w:val="-1"/>
        </w:rPr>
        <w:t xml:space="preserve"> 合</w:t>
      </w:r>
      <w:r>
        <w:rPr>
          <w:spacing w:val="-2"/>
        </w:rPr>
        <w:t>成一条指令来用的！对方这时会显露笑容，心里开始默念：摁，这小子还不错。</w:t>
      </w:r>
    </w:p>
    <w:p>
      <w:pPr>
        <w:pStyle w:val="6"/>
      </w:pPr>
    </w:p>
    <w:p>
      <w:pPr>
        <w:pStyle w:val="6"/>
      </w:pPr>
    </w:p>
    <w:p>
      <w:pPr>
        <w:pStyle w:val="6"/>
      </w:pPr>
    </w:p>
    <w:p>
      <w:pPr>
        <w:pStyle w:val="6"/>
        <w:spacing w:before="2"/>
        <w:rPr>
          <w:sz w:val="27"/>
        </w:rPr>
      </w:pPr>
    </w:p>
    <w:p>
      <w:pPr>
        <w:pStyle w:val="2"/>
        <w:bidi w:val="0"/>
      </w:pPr>
      <w:bookmarkStart w:id="628" w:name="_bookmark268"/>
      <w:bookmarkEnd w:id="628"/>
      <w:bookmarkStart w:id="629" w:name="五、MyBatis 面试题答案解析"/>
      <w:bookmarkEnd w:id="629"/>
      <w:r>
        <w:t>五、MyBatis 面试题答案解析</w:t>
      </w:r>
    </w:p>
    <w:p>
      <w:pPr>
        <w:pStyle w:val="6"/>
        <w:spacing w:before="2"/>
        <w:rPr>
          <w:b/>
          <w:sz w:val="39"/>
        </w:rPr>
      </w:pPr>
    </w:p>
    <w:p>
      <w:pPr>
        <w:pStyle w:val="4"/>
        <w:jc w:val="both"/>
      </w:pPr>
      <w:bookmarkStart w:id="630" w:name="1、什么是 Mybatis？"/>
      <w:bookmarkEnd w:id="630"/>
      <w:r>
        <w:t>1、什么是 Mybatis？</w:t>
      </w:r>
    </w:p>
    <w:p>
      <w:pPr>
        <w:pStyle w:val="6"/>
        <w:spacing w:before="11"/>
        <w:rPr>
          <w:b/>
          <w:sz w:val="32"/>
        </w:rPr>
      </w:pPr>
    </w:p>
    <w:p>
      <w:pPr>
        <w:pStyle w:val="16"/>
        <w:numPr>
          <w:ilvl w:val="0"/>
          <w:numId w:val="46"/>
        </w:numPr>
        <w:tabs>
          <w:tab w:val="left" w:pos="721"/>
        </w:tabs>
        <w:spacing w:before="0" w:after="0" w:line="242" w:lineRule="auto"/>
        <w:ind w:left="120" w:right="317" w:firstLine="0"/>
        <w:jc w:val="left"/>
        <w:rPr>
          <w:sz w:val="24"/>
        </w:rPr>
      </w:pPr>
      <w:r>
        <w:rPr>
          <w:sz w:val="24"/>
        </w:rPr>
        <w:t xml:space="preserve">Mybatis 是一个半 </w:t>
      </w:r>
      <w:r>
        <w:rPr>
          <w:spacing w:val="-5"/>
          <w:sz w:val="24"/>
        </w:rPr>
        <w:t>ORM（</w:t>
      </w:r>
      <w:r>
        <w:rPr>
          <w:sz w:val="24"/>
        </w:rPr>
        <w:t>对象关系映射</w:t>
      </w:r>
      <w:r>
        <w:rPr>
          <w:spacing w:val="-20"/>
          <w:sz w:val="24"/>
        </w:rPr>
        <w:t>）</w:t>
      </w:r>
      <w:r>
        <w:rPr>
          <w:spacing w:val="-5"/>
          <w:sz w:val="24"/>
        </w:rPr>
        <w:t xml:space="preserve">框架，它内部封装了 </w:t>
      </w:r>
      <w:r>
        <w:rPr>
          <w:spacing w:val="-4"/>
          <w:sz w:val="24"/>
        </w:rPr>
        <w:t>JDBC</w:t>
      </w:r>
      <w:r>
        <w:rPr>
          <w:spacing w:val="-6"/>
          <w:sz w:val="24"/>
        </w:rPr>
        <w:t>，开发</w:t>
      </w:r>
      <w:r>
        <w:rPr>
          <w:sz w:val="24"/>
        </w:rPr>
        <w:t>时只需要关注 SQL 语句本身，不需要花费精力去处理加载驱动、创建连接、创</w:t>
      </w:r>
      <w:r>
        <w:rPr>
          <w:spacing w:val="-30"/>
          <w:sz w:val="24"/>
        </w:rPr>
        <w:t xml:space="preserve">建 </w:t>
      </w:r>
      <w:r>
        <w:rPr>
          <w:sz w:val="24"/>
        </w:rPr>
        <w:t>statement 等繁杂的过程。程序员直接编写原生态 sql，可以严格控制 sql 执行性能，灵活度高。</w:t>
      </w:r>
    </w:p>
    <w:p>
      <w:pPr>
        <w:pStyle w:val="16"/>
        <w:numPr>
          <w:ilvl w:val="0"/>
          <w:numId w:val="46"/>
        </w:numPr>
        <w:tabs>
          <w:tab w:val="left" w:pos="721"/>
        </w:tabs>
        <w:spacing w:before="6" w:after="0" w:line="242" w:lineRule="auto"/>
        <w:ind w:left="120" w:right="225" w:firstLine="0"/>
        <w:jc w:val="left"/>
        <w:rPr>
          <w:sz w:val="24"/>
        </w:rPr>
      </w:pPr>
      <w:r>
        <w:rPr>
          <w:sz w:val="24"/>
        </w:rPr>
        <w:t>MyBatis 可以使用 XML</w:t>
      </w:r>
      <w:r>
        <w:rPr>
          <w:spacing w:val="-4"/>
          <w:sz w:val="24"/>
        </w:rPr>
        <w:t xml:space="preserve"> 或注解来配置和映射原生信息，将 </w:t>
      </w:r>
      <w:r>
        <w:rPr>
          <w:sz w:val="24"/>
        </w:rPr>
        <w:t>POJO 映射成数据库中的记录，避免了几乎所有的 JDBC</w:t>
      </w:r>
      <w:r>
        <w:rPr>
          <w:spacing w:val="-2"/>
          <w:sz w:val="24"/>
        </w:rPr>
        <w:t xml:space="preserve"> 代码和手动设置参数以及获取结果集。</w:t>
      </w:r>
    </w:p>
    <w:p>
      <w:pPr>
        <w:pStyle w:val="16"/>
        <w:numPr>
          <w:ilvl w:val="0"/>
          <w:numId w:val="46"/>
        </w:numPr>
        <w:tabs>
          <w:tab w:val="left" w:pos="721"/>
        </w:tabs>
        <w:spacing w:before="3" w:after="0" w:line="242" w:lineRule="auto"/>
        <w:ind w:left="120" w:right="317" w:firstLine="0"/>
        <w:jc w:val="left"/>
        <w:rPr>
          <w:sz w:val="24"/>
        </w:rPr>
      </w:pPr>
      <w:r>
        <w:rPr>
          <w:sz w:val="24"/>
        </w:rPr>
        <w:t>通过 xml 文件或注解的方式将要执行的各种 statement 配置起来，并通</w:t>
      </w:r>
      <w:r>
        <w:rPr>
          <w:spacing w:val="-30"/>
          <w:sz w:val="24"/>
        </w:rPr>
        <w:t xml:space="preserve">过 </w:t>
      </w:r>
      <w:r>
        <w:rPr>
          <w:sz w:val="24"/>
        </w:rPr>
        <w:t xml:space="preserve">java 对象和 statement 中 sql 的动态参数进行映射生成最终执行的 sql </w:t>
      </w:r>
      <w:r>
        <w:rPr>
          <w:spacing w:val="-6"/>
          <w:sz w:val="24"/>
        </w:rPr>
        <w:t xml:space="preserve">语句，最后由 </w:t>
      </w:r>
      <w:r>
        <w:rPr>
          <w:sz w:val="24"/>
        </w:rPr>
        <w:t>mybatis 框架执行 sql 并将结果映射为 java</w:t>
      </w:r>
      <w:r>
        <w:rPr>
          <w:spacing w:val="-9"/>
          <w:sz w:val="24"/>
        </w:rPr>
        <w:t xml:space="preserve"> 对象并返回。</w:t>
      </w:r>
      <w:r>
        <w:rPr>
          <w:sz w:val="24"/>
        </w:rPr>
        <w:t>（</w:t>
      </w:r>
      <w:r>
        <w:rPr>
          <w:spacing w:val="-16"/>
          <w:sz w:val="24"/>
        </w:rPr>
        <w:t>从</w:t>
      </w:r>
      <w:r>
        <w:rPr>
          <w:sz w:val="24"/>
        </w:rPr>
        <w:t>执行 sql 到返回 result 的过程）。</w:t>
      </w:r>
    </w:p>
    <w:p>
      <w:pPr>
        <w:pStyle w:val="6"/>
        <w:spacing w:before="12"/>
        <w:rPr>
          <w:sz w:val="32"/>
        </w:rPr>
      </w:pPr>
    </w:p>
    <w:p>
      <w:pPr>
        <w:pStyle w:val="4"/>
        <w:jc w:val="both"/>
      </w:pPr>
      <w:bookmarkStart w:id="631" w:name="2、Mybaits 的优点："/>
      <w:bookmarkEnd w:id="631"/>
      <w:r>
        <w:t>2、Mybaits 的优点：</w:t>
      </w:r>
    </w:p>
    <w:p>
      <w:pPr>
        <w:pStyle w:val="6"/>
        <w:spacing w:before="11"/>
        <w:rPr>
          <w:b/>
          <w:sz w:val="32"/>
        </w:rPr>
      </w:pPr>
    </w:p>
    <w:p>
      <w:pPr>
        <w:pStyle w:val="16"/>
        <w:numPr>
          <w:ilvl w:val="0"/>
          <w:numId w:val="47"/>
        </w:numPr>
        <w:tabs>
          <w:tab w:val="left" w:pos="721"/>
        </w:tabs>
        <w:spacing w:before="0" w:after="0" w:line="242" w:lineRule="auto"/>
        <w:ind w:left="120" w:right="197" w:firstLine="0"/>
        <w:jc w:val="left"/>
        <w:rPr>
          <w:sz w:val="24"/>
        </w:rPr>
      </w:pPr>
      <w:r>
        <w:rPr>
          <w:sz w:val="24"/>
        </w:rPr>
        <w:t>基 于 SQL 语句编程，相当灵活，不会对应用程序或者数据库的现有设计</w:t>
      </w:r>
      <w:r>
        <w:rPr>
          <w:spacing w:val="-3"/>
          <w:sz w:val="24"/>
        </w:rPr>
        <w:t>造成任何影响，</w:t>
      </w:r>
      <w:r>
        <w:rPr>
          <w:spacing w:val="-18"/>
          <w:sz w:val="24"/>
        </w:rPr>
        <w:t>SQL</w:t>
      </w:r>
      <w:r>
        <w:rPr>
          <w:spacing w:val="-1"/>
          <w:sz w:val="24"/>
        </w:rPr>
        <w:t xml:space="preserve"> 写在 </w:t>
      </w:r>
      <w:r>
        <w:rPr>
          <w:sz w:val="24"/>
        </w:rPr>
        <w:t>XML</w:t>
      </w:r>
      <w:r>
        <w:rPr>
          <w:spacing w:val="-13"/>
          <w:sz w:val="24"/>
        </w:rPr>
        <w:t xml:space="preserve"> 里，解除 </w:t>
      </w:r>
      <w:r>
        <w:rPr>
          <w:sz w:val="24"/>
        </w:rPr>
        <w:t>sql</w:t>
      </w:r>
      <w:r>
        <w:rPr>
          <w:spacing w:val="-8"/>
          <w:sz w:val="24"/>
        </w:rPr>
        <w:t xml:space="preserve"> 与程序代码的耦合，便于统一管理； </w:t>
      </w:r>
      <w:r>
        <w:rPr>
          <w:sz w:val="24"/>
        </w:rPr>
        <w:t>提供 XML</w:t>
      </w:r>
      <w:r>
        <w:rPr>
          <w:spacing w:val="-8"/>
          <w:sz w:val="24"/>
        </w:rPr>
        <w:t xml:space="preserve"> 标签，支持编写动态 </w:t>
      </w:r>
      <w:r>
        <w:rPr>
          <w:sz w:val="24"/>
        </w:rPr>
        <w:t>SQL 语句，并可重用。</w:t>
      </w:r>
    </w:p>
    <w:p>
      <w:pPr>
        <w:spacing w:after="0" w:line="242" w:lineRule="auto"/>
        <w:jc w:val="left"/>
        <w:rPr>
          <w:sz w:val="24"/>
        </w:rPr>
        <w:sectPr>
          <w:pgSz w:w="11910" w:h="16840"/>
          <w:pgMar w:top="1420" w:right="1480" w:bottom="1400" w:left="1680" w:header="0" w:footer="1199" w:gutter="0"/>
          <w:cols w:space="720" w:num="1"/>
        </w:sectPr>
      </w:pPr>
    </w:p>
    <w:p>
      <w:pPr>
        <w:pStyle w:val="16"/>
        <w:numPr>
          <w:ilvl w:val="0"/>
          <w:numId w:val="47"/>
        </w:numPr>
        <w:tabs>
          <w:tab w:val="left" w:pos="721"/>
        </w:tabs>
        <w:spacing w:before="71" w:after="0" w:line="242" w:lineRule="auto"/>
        <w:ind w:left="120" w:right="197" w:firstLine="0"/>
        <w:jc w:val="left"/>
        <w:rPr>
          <w:sz w:val="24"/>
        </w:rPr>
      </w:pPr>
      <w:r>
        <w:rPr>
          <w:spacing w:val="-1"/>
          <w:sz w:val="24"/>
        </w:rPr>
        <w:t xml:space="preserve">与 </w:t>
      </w:r>
      <w:r>
        <w:rPr>
          <w:sz w:val="24"/>
        </w:rPr>
        <w:t>JDBC</w:t>
      </w:r>
      <w:r>
        <w:rPr>
          <w:spacing w:val="-6"/>
          <w:sz w:val="24"/>
        </w:rPr>
        <w:t xml:space="preserve"> 相比，减少了 </w:t>
      </w:r>
      <w:r>
        <w:rPr>
          <w:sz w:val="24"/>
        </w:rPr>
        <w:t>50%</w:t>
      </w:r>
      <w:r>
        <w:rPr>
          <w:spacing w:val="-5"/>
          <w:sz w:val="24"/>
        </w:rPr>
        <w:t xml:space="preserve">以上的代码量，消除了 </w:t>
      </w:r>
      <w:r>
        <w:rPr>
          <w:sz w:val="24"/>
        </w:rPr>
        <w:t>JDBC 大量冗余的代码</w:t>
      </w:r>
      <w:r>
        <w:rPr>
          <w:spacing w:val="-4"/>
          <w:sz w:val="24"/>
        </w:rPr>
        <w:t>，不需要手动开关连接；</w:t>
      </w:r>
    </w:p>
    <w:p>
      <w:pPr>
        <w:pStyle w:val="16"/>
        <w:numPr>
          <w:ilvl w:val="0"/>
          <w:numId w:val="47"/>
        </w:numPr>
        <w:tabs>
          <w:tab w:val="left" w:pos="721"/>
        </w:tabs>
        <w:spacing w:before="3" w:after="0" w:line="242" w:lineRule="auto"/>
        <w:ind w:left="120" w:right="317" w:firstLine="0"/>
        <w:jc w:val="left"/>
        <w:rPr>
          <w:sz w:val="24"/>
        </w:rPr>
      </w:pPr>
      <w:r>
        <w:rPr>
          <w:spacing w:val="-3"/>
          <w:sz w:val="24"/>
        </w:rPr>
        <w:t>很好的与各种数据库兼容</w:t>
      </w:r>
      <w:r>
        <w:rPr>
          <w:sz w:val="24"/>
        </w:rPr>
        <w:t>（因为 MyBatis 使用 JDBC</w:t>
      </w:r>
      <w:r>
        <w:rPr>
          <w:spacing w:val="-4"/>
          <w:sz w:val="24"/>
        </w:rPr>
        <w:t xml:space="preserve"> 来连接数据库，所</w:t>
      </w:r>
      <w:r>
        <w:rPr>
          <w:spacing w:val="-20"/>
          <w:sz w:val="24"/>
        </w:rPr>
        <w:t xml:space="preserve">以只要 </w:t>
      </w:r>
      <w:r>
        <w:rPr>
          <w:sz w:val="24"/>
        </w:rPr>
        <w:t>JDBC 支持的数据库 MyBatis 都支持）。</w:t>
      </w:r>
    </w:p>
    <w:p>
      <w:pPr>
        <w:pStyle w:val="16"/>
        <w:numPr>
          <w:ilvl w:val="0"/>
          <w:numId w:val="47"/>
        </w:numPr>
        <w:tabs>
          <w:tab w:val="left" w:pos="721"/>
        </w:tabs>
        <w:spacing w:before="3" w:after="0" w:line="240" w:lineRule="auto"/>
        <w:ind w:left="721" w:right="0" w:hanging="601"/>
        <w:jc w:val="left"/>
        <w:rPr>
          <w:sz w:val="24"/>
        </w:rPr>
      </w:pPr>
      <w:r>
        <w:rPr>
          <w:sz w:val="24"/>
        </w:rPr>
        <w:t>能够与 Spring 很好的集成；</w:t>
      </w:r>
    </w:p>
    <w:p>
      <w:pPr>
        <w:pStyle w:val="16"/>
        <w:numPr>
          <w:ilvl w:val="0"/>
          <w:numId w:val="47"/>
        </w:numPr>
        <w:tabs>
          <w:tab w:val="left" w:pos="721"/>
        </w:tabs>
        <w:spacing w:before="4" w:after="0" w:line="242" w:lineRule="auto"/>
        <w:ind w:left="120" w:right="317" w:firstLine="0"/>
        <w:jc w:val="left"/>
        <w:rPr>
          <w:sz w:val="24"/>
        </w:rPr>
      </w:pPr>
      <w:r>
        <w:rPr>
          <w:spacing w:val="-5"/>
          <w:sz w:val="24"/>
        </w:rPr>
        <w:t xml:space="preserve">提供映射标签，支持对象与数据库的 </w:t>
      </w:r>
      <w:r>
        <w:rPr>
          <w:sz w:val="24"/>
        </w:rPr>
        <w:t>ORM</w:t>
      </w:r>
      <w:r>
        <w:rPr>
          <w:spacing w:val="-4"/>
          <w:sz w:val="24"/>
        </w:rPr>
        <w:t xml:space="preserve"> 字段关系映射；提供对象关系映射标签，支持对象关系组件维护。</w:t>
      </w:r>
    </w:p>
    <w:p>
      <w:pPr>
        <w:pStyle w:val="6"/>
        <w:spacing w:before="9"/>
        <w:rPr>
          <w:sz w:val="32"/>
        </w:rPr>
      </w:pPr>
    </w:p>
    <w:p>
      <w:pPr>
        <w:pStyle w:val="4"/>
        <w:spacing w:before="1"/>
      </w:pPr>
      <w:bookmarkStart w:id="632" w:name="3、MyBatis 框架的缺点："/>
      <w:bookmarkEnd w:id="632"/>
      <w:r>
        <w:t>3、MyBatis 框架的缺点：</w:t>
      </w:r>
    </w:p>
    <w:p>
      <w:pPr>
        <w:pStyle w:val="6"/>
        <w:spacing w:before="10"/>
        <w:rPr>
          <w:b/>
          <w:sz w:val="32"/>
        </w:rPr>
      </w:pPr>
    </w:p>
    <w:p>
      <w:pPr>
        <w:pStyle w:val="16"/>
        <w:numPr>
          <w:ilvl w:val="0"/>
          <w:numId w:val="48"/>
        </w:numPr>
        <w:tabs>
          <w:tab w:val="left" w:pos="721"/>
        </w:tabs>
        <w:spacing w:before="1" w:after="0" w:line="242" w:lineRule="auto"/>
        <w:ind w:left="120" w:right="344" w:firstLine="0"/>
        <w:jc w:val="left"/>
        <w:rPr>
          <w:sz w:val="24"/>
        </w:rPr>
      </w:pPr>
      <w:r>
        <w:rPr>
          <w:sz w:val="24"/>
        </w:rPr>
        <w:t>SQL</w:t>
      </w:r>
      <w:r>
        <w:rPr>
          <w:spacing w:val="-1"/>
          <w:sz w:val="24"/>
        </w:rPr>
        <w:t xml:space="preserve"> 语句的编写工作量较大，尤其当字段多、关联表多时，对开发人员编</w:t>
      </w:r>
      <w:r>
        <w:rPr>
          <w:spacing w:val="-30"/>
          <w:sz w:val="24"/>
        </w:rPr>
        <w:t xml:space="preserve">写 </w:t>
      </w:r>
      <w:r>
        <w:rPr>
          <w:sz w:val="24"/>
        </w:rPr>
        <w:t>SQL 语句的功底有一定要求。</w:t>
      </w:r>
    </w:p>
    <w:p>
      <w:pPr>
        <w:pStyle w:val="16"/>
        <w:numPr>
          <w:ilvl w:val="0"/>
          <w:numId w:val="48"/>
        </w:numPr>
        <w:tabs>
          <w:tab w:val="left" w:pos="721"/>
        </w:tabs>
        <w:spacing w:before="2" w:after="0" w:line="240" w:lineRule="auto"/>
        <w:ind w:left="721" w:right="0" w:hanging="601"/>
        <w:jc w:val="left"/>
        <w:rPr>
          <w:sz w:val="24"/>
        </w:rPr>
      </w:pPr>
      <w:r>
        <w:rPr>
          <w:sz w:val="24"/>
        </w:rPr>
        <w:t>SQL 语句依赖于数据库，导致数据库移植性差，不能随意更换数据库。</w:t>
      </w:r>
    </w:p>
    <w:p>
      <w:pPr>
        <w:pStyle w:val="6"/>
        <w:spacing w:before="11"/>
        <w:rPr>
          <w:sz w:val="32"/>
        </w:rPr>
      </w:pPr>
    </w:p>
    <w:p>
      <w:pPr>
        <w:pStyle w:val="4"/>
      </w:pPr>
      <w:bookmarkStart w:id="633" w:name="4、MyBatis 框架适用场合："/>
      <w:bookmarkEnd w:id="633"/>
      <w:r>
        <w:t>4、MyBatis 框架适用场合：</w:t>
      </w:r>
    </w:p>
    <w:p>
      <w:pPr>
        <w:pStyle w:val="6"/>
        <w:spacing w:before="1"/>
        <w:rPr>
          <w:b/>
          <w:sz w:val="33"/>
        </w:rPr>
      </w:pPr>
    </w:p>
    <w:p>
      <w:pPr>
        <w:pStyle w:val="16"/>
        <w:numPr>
          <w:ilvl w:val="0"/>
          <w:numId w:val="49"/>
        </w:numPr>
        <w:tabs>
          <w:tab w:val="left" w:pos="721"/>
        </w:tabs>
        <w:spacing w:before="0" w:after="0" w:line="240" w:lineRule="auto"/>
        <w:ind w:left="721" w:right="0" w:hanging="601"/>
        <w:jc w:val="left"/>
        <w:rPr>
          <w:sz w:val="24"/>
        </w:rPr>
      </w:pPr>
      <w:r>
        <w:rPr>
          <w:sz w:val="24"/>
        </w:rPr>
        <w:t>MyBatis 专注于 SQL 本身，是一个足够灵活的 DAO 层解决方案。</w:t>
      </w:r>
    </w:p>
    <w:p>
      <w:pPr>
        <w:pStyle w:val="16"/>
        <w:numPr>
          <w:ilvl w:val="0"/>
          <w:numId w:val="49"/>
        </w:numPr>
        <w:tabs>
          <w:tab w:val="left" w:pos="721"/>
        </w:tabs>
        <w:spacing w:before="4" w:after="0" w:line="242" w:lineRule="auto"/>
        <w:ind w:left="120" w:right="317" w:firstLine="0"/>
        <w:jc w:val="left"/>
        <w:rPr>
          <w:sz w:val="24"/>
        </w:rPr>
      </w:pPr>
      <w:r>
        <w:rPr>
          <w:spacing w:val="-9"/>
          <w:sz w:val="24"/>
        </w:rPr>
        <w:t>对性能的要求很高，或者需求变化较多的项目，如互联网项目，</w:t>
      </w:r>
      <w:r>
        <w:rPr>
          <w:spacing w:val="-7"/>
          <w:sz w:val="24"/>
        </w:rPr>
        <w:t xml:space="preserve">MyBatis </w:t>
      </w:r>
      <w:r>
        <w:rPr>
          <w:spacing w:val="-4"/>
          <w:sz w:val="24"/>
        </w:rPr>
        <w:t>将是不错的选择。</w:t>
      </w:r>
    </w:p>
    <w:p>
      <w:pPr>
        <w:pStyle w:val="6"/>
        <w:spacing w:before="9"/>
        <w:rPr>
          <w:sz w:val="32"/>
        </w:rPr>
      </w:pPr>
    </w:p>
    <w:p>
      <w:pPr>
        <w:pStyle w:val="4"/>
        <w:spacing w:before="1"/>
      </w:pPr>
      <w:bookmarkStart w:id="634" w:name="5、MyBatis 与 Hibernate 有哪些不同？"/>
      <w:bookmarkEnd w:id="634"/>
      <w:r>
        <w:t>5、MyBatis 与 Hibernate 有哪些不同？</w:t>
      </w:r>
    </w:p>
    <w:p>
      <w:pPr>
        <w:pStyle w:val="6"/>
        <w:spacing w:before="10"/>
        <w:rPr>
          <w:b/>
          <w:sz w:val="32"/>
        </w:rPr>
      </w:pPr>
    </w:p>
    <w:p>
      <w:pPr>
        <w:pStyle w:val="16"/>
        <w:numPr>
          <w:ilvl w:val="0"/>
          <w:numId w:val="50"/>
        </w:numPr>
        <w:tabs>
          <w:tab w:val="left" w:pos="721"/>
        </w:tabs>
        <w:spacing w:before="0" w:after="0" w:line="242" w:lineRule="auto"/>
        <w:ind w:left="120" w:right="317" w:firstLine="0"/>
        <w:jc w:val="left"/>
        <w:rPr>
          <w:sz w:val="24"/>
        </w:rPr>
      </w:pPr>
      <w:r>
        <w:rPr>
          <w:sz w:val="24"/>
        </w:rPr>
        <w:t>Mybatis</w:t>
      </w:r>
      <w:r>
        <w:rPr>
          <w:spacing w:val="3"/>
          <w:sz w:val="24"/>
        </w:rPr>
        <w:t xml:space="preserve"> 和 </w:t>
      </w:r>
      <w:r>
        <w:rPr>
          <w:sz w:val="24"/>
        </w:rPr>
        <w:t>hibernate</w:t>
      </w:r>
      <w:r>
        <w:rPr>
          <w:spacing w:val="-11"/>
          <w:sz w:val="24"/>
        </w:rPr>
        <w:t xml:space="preserve"> 不同，它不完全是一个 </w:t>
      </w:r>
      <w:r>
        <w:rPr>
          <w:sz w:val="24"/>
        </w:rPr>
        <w:t>ORM</w:t>
      </w:r>
      <w:r>
        <w:rPr>
          <w:spacing w:val="-16"/>
          <w:sz w:val="24"/>
        </w:rPr>
        <w:t xml:space="preserve"> 框架，因为 </w:t>
      </w:r>
      <w:r>
        <w:rPr>
          <w:sz w:val="24"/>
        </w:rPr>
        <w:t xml:space="preserve">MyBatis </w:t>
      </w:r>
      <w:r>
        <w:rPr>
          <w:spacing w:val="-4"/>
          <w:sz w:val="24"/>
        </w:rPr>
        <w:t xml:space="preserve">需要程序员自己编写 </w:t>
      </w:r>
      <w:r>
        <w:rPr>
          <w:sz w:val="24"/>
        </w:rPr>
        <w:t>Sql 语句。</w:t>
      </w:r>
    </w:p>
    <w:p>
      <w:pPr>
        <w:pStyle w:val="16"/>
        <w:numPr>
          <w:ilvl w:val="0"/>
          <w:numId w:val="50"/>
        </w:numPr>
        <w:tabs>
          <w:tab w:val="left" w:pos="721"/>
        </w:tabs>
        <w:spacing w:before="3" w:after="0" w:line="242" w:lineRule="auto"/>
        <w:ind w:left="120" w:right="197" w:firstLine="0"/>
        <w:jc w:val="left"/>
        <w:rPr>
          <w:sz w:val="24"/>
        </w:rPr>
      </w:pPr>
      <w:r>
        <w:rPr>
          <w:sz w:val="24"/>
        </w:rPr>
        <w:t xml:space="preserve">Mybatis 直接编写原生态 sql，可以严格控制 sql 执行性能，灵活度高， </w:t>
      </w:r>
      <w:r>
        <w:rPr>
          <w:spacing w:val="-5"/>
          <w:sz w:val="24"/>
        </w:rPr>
        <w:t>非常适合对关系数据模型要求不高的软件开发，因为这类软件需求变化频繁，一但需求变化要求迅速输出成果。但是灵活的前提是 mybatis 无法做到数据库无</w:t>
      </w:r>
      <w:r>
        <w:rPr>
          <w:spacing w:val="-10"/>
          <w:sz w:val="24"/>
        </w:rPr>
        <w:t xml:space="preserve">关性，如果需要实现支持多种数据库的软件，则需要自定义多套 </w:t>
      </w:r>
      <w:r>
        <w:rPr>
          <w:sz w:val="24"/>
        </w:rPr>
        <w:t>sql</w:t>
      </w:r>
      <w:r>
        <w:rPr>
          <w:spacing w:val="-3"/>
          <w:sz w:val="24"/>
        </w:rPr>
        <w:t xml:space="preserve"> 映射文件， </w:t>
      </w:r>
      <w:r>
        <w:rPr>
          <w:sz w:val="24"/>
        </w:rPr>
        <w:t>工作量大。</w:t>
      </w:r>
    </w:p>
    <w:p>
      <w:pPr>
        <w:pStyle w:val="16"/>
        <w:numPr>
          <w:ilvl w:val="0"/>
          <w:numId w:val="50"/>
        </w:numPr>
        <w:tabs>
          <w:tab w:val="left" w:pos="721"/>
        </w:tabs>
        <w:spacing w:before="7" w:after="0" w:line="242" w:lineRule="auto"/>
        <w:ind w:left="120" w:right="317" w:firstLine="0"/>
        <w:jc w:val="left"/>
        <w:rPr>
          <w:sz w:val="24"/>
        </w:rPr>
      </w:pPr>
      <w:r>
        <w:rPr>
          <w:sz w:val="24"/>
        </w:rPr>
        <w:t>Hibernate 对象/</w:t>
      </w:r>
      <w:r>
        <w:rPr>
          <w:spacing w:val="-6"/>
          <w:sz w:val="24"/>
        </w:rPr>
        <w:t>关系映射能力强，数据库无关性好，对于关系模型要求</w:t>
      </w:r>
      <w:r>
        <w:rPr>
          <w:spacing w:val="-11"/>
          <w:sz w:val="24"/>
        </w:rPr>
        <w:t xml:space="preserve">高的软件，如果用 </w:t>
      </w:r>
      <w:r>
        <w:rPr>
          <w:sz w:val="24"/>
        </w:rPr>
        <w:t>hibernate</w:t>
      </w:r>
      <w:r>
        <w:rPr>
          <w:spacing w:val="-8"/>
          <w:sz w:val="24"/>
        </w:rPr>
        <w:t xml:space="preserve"> 开发可以节省很多代码，提高效率。</w:t>
      </w:r>
    </w:p>
    <w:p>
      <w:pPr>
        <w:pStyle w:val="6"/>
        <w:spacing w:before="9"/>
        <w:rPr>
          <w:sz w:val="32"/>
        </w:rPr>
      </w:pPr>
    </w:p>
    <w:p>
      <w:pPr>
        <w:pStyle w:val="4"/>
        <w:spacing w:before="1"/>
      </w:pPr>
      <w:bookmarkStart w:id="635" w:name="6、#{}和${}的区别是什么？"/>
      <w:bookmarkEnd w:id="635"/>
      <w:r>
        <w:t>6、#{}和${}的区别是什么？</w:t>
      </w:r>
    </w:p>
    <w:p>
      <w:pPr>
        <w:pStyle w:val="6"/>
        <w:spacing w:before="10"/>
        <w:rPr>
          <w:b/>
          <w:sz w:val="32"/>
        </w:rPr>
      </w:pPr>
    </w:p>
    <w:p>
      <w:pPr>
        <w:pStyle w:val="6"/>
        <w:ind w:left="120"/>
      </w:pPr>
      <w:r>
        <w:t>#{}是预编译处理，${}是字符串替换。</w:t>
      </w:r>
    </w:p>
    <w:p>
      <w:pPr>
        <w:pStyle w:val="6"/>
        <w:spacing w:before="5" w:line="242" w:lineRule="auto"/>
        <w:ind w:left="120" w:right="317"/>
      </w:pPr>
      <w:r>
        <w:t>Mybatis</w:t>
      </w:r>
      <w:r>
        <w:rPr>
          <w:spacing w:val="-8"/>
        </w:rPr>
        <w:t xml:space="preserve"> 在处理#{}时，会将 </w:t>
      </w:r>
      <w:r>
        <w:t>sql</w:t>
      </w:r>
      <w:r>
        <w:rPr>
          <w:spacing w:val="-5"/>
        </w:rPr>
        <w:t xml:space="preserve"> 中的#{}替换为?号，调用 </w:t>
      </w:r>
      <w:r>
        <w:t xml:space="preserve">PreparedStatement </w:t>
      </w:r>
      <w:r>
        <w:rPr>
          <w:spacing w:val="-30"/>
        </w:rPr>
        <w:t xml:space="preserve">的 </w:t>
      </w:r>
      <w:r>
        <w:t>set 方法来赋值；</w:t>
      </w:r>
    </w:p>
    <w:p>
      <w:pPr>
        <w:pStyle w:val="6"/>
        <w:spacing w:before="3" w:line="242" w:lineRule="auto"/>
        <w:ind w:left="120" w:right="2865"/>
      </w:pPr>
      <w:r>
        <w:t>Mybatis 在处理${}时，就是把${}替换成变量的值。使用#{}可以有效的防止 SQL 注入，提高系统安全性。</w:t>
      </w:r>
    </w:p>
    <w:p>
      <w:pPr>
        <w:spacing w:after="0" w:line="242" w:lineRule="auto"/>
        <w:sectPr>
          <w:footerReference r:id="rId18" w:type="default"/>
          <w:pgSz w:w="11910" w:h="16840"/>
          <w:pgMar w:top="1420" w:right="1480" w:bottom="1400" w:left="1680" w:header="0" w:footer="1210" w:gutter="0"/>
          <w:pgNumType w:start="110"/>
          <w:cols w:space="720" w:num="1"/>
        </w:sectPr>
      </w:pPr>
    </w:p>
    <w:p>
      <w:pPr>
        <w:pStyle w:val="6"/>
        <w:spacing w:before="5"/>
        <w:rPr>
          <w:sz w:val="11"/>
        </w:rPr>
      </w:pPr>
    </w:p>
    <w:p>
      <w:pPr>
        <w:pStyle w:val="4"/>
        <w:spacing w:before="61"/>
      </w:pPr>
      <w:bookmarkStart w:id="636" w:name="7、当实体类中的属性名和表中的字段名不一样 ，怎么办 ？"/>
      <w:bookmarkEnd w:id="636"/>
      <w:r>
        <w:t>7、当实体类中的属性名和表中的字段名不一样 ，怎么办 ？</w:t>
      </w:r>
    </w:p>
    <w:p>
      <w:pPr>
        <w:pStyle w:val="6"/>
        <w:rPr>
          <w:b/>
          <w:sz w:val="33"/>
        </w:rPr>
      </w:pPr>
    </w:p>
    <w:p>
      <w:pPr>
        <w:pStyle w:val="6"/>
        <w:spacing w:line="242" w:lineRule="auto"/>
        <w:ind w:left="120" w:right="345"/>
      </w:pPr>
      <w:r>
        <w:t>第 1 种： 通过在查询的 sql 语句中定义字段名的别名，让字段名的别名和实体类的属性名一致。</w:t>
      </w:r>
    </w:p>
    <w:p>
      <w:pPr>
        <w:spacing w:before="128"/>
        <w:ind w:left="120" w:right="0" w:firstLine="0"/>
        <w:jc w:val="left"/>
        <w:rPr>
          <w:rFonts w:ascii="微软雅黑" w:hAnsi="微软雅黑"/>
          <w:sz w:val="20"/>
        </w:rPr>
      </w:pPr>
      <w:r>
        <w:rPr>
          <w:rFonts w:ascii="Courier New" w:hAnsi="Courier New"/>
          <w:sz w:val="20"/>
        </w:rPr>
        <w:t>&lt;select id=</w:t>
      </w:r>
      <w:r>
        <w:rPr>
          <w:rFonts w:ascii="微软雅黑" w:hAnsi="微软雅黑"/>
          <w:sz w:val="20"/>
        </w:rPr>
        <w:t>”</w:t>
      </w:r>
      <w:r>
        <w:rPr>
          <w:rFonts w:ascii="Courier New" w:hAnsi="Courier New"/>
          <w:sz w:val="20"/>
        </w:rPr>
        <w:t>selectorder</w:t>
      </w:r>
      <w:r>
        <w:rPr>
          <w:rFonts w:ascii="微软雅黑" w:hAnsi="微软雅黑"/>
          <w:sz w:val="20"/>
        </w:rPr>
        <w:t xml:space="preserve">” </w:t>
      </w:r>
      <w:r>
        <w:rPr>
          <w:rFonts w:ascii="Courier New" w:hAnsi="Courier New"/>
          <w:sz w:val="20"/>
        </w:rPr>
        <w:t>parametertype=</w:t>
      </w:r>
      <w:r>
        <w:rPr>
          <w:rFonts w:ascii="微软雅黑" w:hAnsi="微软雅黑"/>
          <w:sz w:val="20"/>
        </w:rPr>
        <w:t>”</w:t>
      </w:r>
      <w:r>
        <w:rPr>
          <w:rFonts w:ascii="Courier New" w:hAnsi="Courier New"/>
          <w:sz w:val="20"/>
        </w:rPr>
        <w:t>int</w:t>
      </w:r>
      <w:r>
        <w:rPr>
          <w:rFonts w:ascii="微软雅黑" w:hAnsi="微软雅黑"/>
          <w:sz w:val="20"/>
        </w:rPr>
        <w:t xml:space="preserve">” </w:t>
      </w:r>
      <w:r>
        <w:rPr>
          <w:rFonts w:ascii="Courier New" w:hAnsi="Courier New"/>
          <w:sz w:val="20"/>
        </w:rPr>
        <w:t>resultetype=</w:t>
      </w:r>
      <w:r>
        <w:rPr>
          <w:rFonts w:ascii="微软雅黑" w:hAnsi="微软雅黑"/>
          <w:sz w:val="20"/>
        </w:rPr>
        <w:t>”</w:t>
      </w:r>
    </w:p>
    <w:p>
      <w:pPr>
        <w:pStyle w:val="6"/>
        <w:spacing w:before="16"/>
        <w:rPr>
          <w:rFonts w:ascii="微软雅黑"/>
          <w:sz w:val="13"/>
        </w:rPr>
      </w:pPr>
    </w:p>
    <w:p>
      <w:pPr>
        <w:spacing w:before="0"/>
        <w:ind w:left="120" w:right="0" w:firstLine="0"/>
        <w:jc w:val="left"/>
        <w:rPr>
          <w:rFonts w:ascii="Courier New" w:hAnsi="Courier New"/>
          <w:sz w:val="20"/>
        </w:rPr>
      </w:pPr>
      <w:r>
        <w:rPr>
          <w:rFonts w:ascii="Courier New" w:hAnsi="Courier New"/>
          <w:sz w:val="20"/>
        </w:rPr>
        <w:t>me.gacl.domain.order</w:t>
      </w:r>
      <w:r>
        <w:rPr>
          <w:rFonts w:ascii="微软雅黑" w:hAnsi="微软雅黑"/>
          <w:sz w:val="20"/>
        </w:rPr>
        <w:t>”</w:t>
      </w:r>
      <w:r>
        <w:rPr>
          <w:rFonts w:ascii="Courier New" w:hAnsi="Courier New"/>
          <w:sz w:val="20"/>
        </w:rPr>
        <w:t>&gt;</w:t>
      </w:r>
    </w:p>
    <w:p>
      <w:pPr>
        <w:spacing w:before="170" w:line="288" w:lineRule="auto"/>
        <w:ind w:left="120" w:right="1408" w:firstLine="0"/>
        <w:jc w:val="left"/>
        <w:rPr>
          <w:sz w:val="24"/>
        </w:rPr>
      </w:pPr>
      <w:r>
        <w:rPr>
          <w:rFonts w:ascii="Courier New"/>
          <w:sz w:val="20"/>
        </w:rPr>
        <w:t xml:space="preserve">select order_id id, order_no orderno ,order_price price form orders </w:t>
      </w:r>
      <w:r>
        <w:rPr>
          <w:sz w:val="24"/>
        </w:rPr>
        <w:t xml:space="preserve">where </w:t>
      </w:r>
      <w:r>
        <w:rPr>
          <w:rFonts w:ascii="Courier New"/>
          <w:sz w:val="20"/>
        </w:rPr>
        <w:t>order_id=</w:t>
      </w:r>
      <w:r>
        <w:rPr>
          <w:sz w:val="24"/>
        </w:rPr>
        <w:t>#{id};</w:t>
      </w:r>
    </w:p>
    <w:p>
      <w:pPr>
        <w:spacing w:before="0" w:line="251" w:lineRule="exact"/>
        <w:ind w:left="120" w:right="0" w:firstLine="0"/>
        <w:jc w:val="left"/>
        <w:rPr>
          <w:sz w:val="24"/>
        </w:rPr>
      </w:pPr>
      <w:r>
        <w:rPr>
          <w:rFonts w:ascii="Courier New" w:eastAsia="Courier New"/>
          <w:sz w:val="20"/>
        </w:rPr>
        <w:t>&lt;/select&gt;</w:t>
      </w:r>
      <w:r>
        <w:rPr>
          <w:sz w:val="24"/>
        </w:rPr>
        <w:t>复制代码</w:t>
      </w:r>
    </w:p>
    <w:p>
      <w:pPr>
        <w:pStyle w:val="6"/>
        <w:spacing w:before="5"/>
        <w:ind w:left="120"/>
      </w:pPr>
      <w:r>
        <w:t>第 2 种： 通过&lt;resultMap&gt;来映射字段名和实体类属性名的一一对应的关系。</w:t>
      </w:r>
    </w:p>
    <w:p>
      <w:pPr>
        <w:spacing w:before="4" w:line="242" w:lineRule="auto"/>
        <w:ind w:left="120" w:right="3689" w:firstLine="0"/>
        <w:jc w:val="left"/>
        <w:rPr>
          <w:rFonts w:ascii="Courier New"/>
          <w:sz w:val="20"/>
        </w:rPr>
      </w:pPr>
      <w:r>
        <w:rPr>
          <w:rFonts w:ascii="Courier New"/>
          <w:sz w:val="20"/>
        </w:rPr>
        <w:t>&lt;select id=</w:t>
      </w:r>
      <w:r>
        <w:rPr>
          <w:sz w:val="24"/>
        </w:rPr>
        <w:t xml:space="preserve">"getOrder" </w:t>
      </w:r>
      <w:r>
        <w:rPr>
          <w:rFonts w:ascii="Courier New"/>
          <w:sz w:val="20"/>
        </w:rPr>
        <w:t>parameterType=</w:t>
      </w:r>
      <w:r>
        <w:rPr>
          <w:sz w:val="24"/>
        </w:rPr>
        <w:t xml:space="preserve">"int" </w:t>
      </w:r>
      <w:r>
        <w:rPr>
          <w:rFonts w:ascii="Courier New"/>
          <w:sz w:val="20"/>
        </w:rPr>
        <w:t>resultMap=</w:t>
      </w:r>
      <w:r>
        <w:rPr>
          <w:sz w:val="24"/>
        </w:rPr>
        <w:t>"orderresultmap"</w:t>
      </w:r>
      <w:r>
        <w:rPr>
          <w:rFonts w:ascii="Courier New"/>
          <w:sz w:val="20"/>
        </w:rPr>
        <w:t>&gt;</w:t>
      </w:r>
    </w:p>
    <w:p>
      <w:pPr>
        <w:spacing w:before="3"/>
        <w:ind w:left="120" w:right="0" w:firstLine="0"/>
        <w:jc w:val="left"/>
        <w:rPr>
          <w:sz w:val="24"/>
        </w:rPr>
      </w:pPr>
      <w:r>
        <w:rPr>
          <w:rFonts w:ascii="Courier New"/>
          <w:sz w:val="20"/>
        </w:rPr>
        <w:t xml:space="preserve">select * from orders </w:t>
      </w:r>
      <w:r>
        <w:rPr>
          <w:sz w:val="24"/>
        </w:rPr>
        <w:t xml:space="preserve">where </w:t>
      </w:r>
      <w:r>
        <w:rPr>
          <w:rFonts w:ascii="Courier New"/>
          <w:sz w:val="20"/>
        </w:rPr>
        <w:t>order_id=</w:t>
      </w:r>
      <w:r>
        <w:rPr>
          <w:sz w:val="24"/>
        </w:rPr>
        <w:t>#{id}</w:t>
      </w:r>
    </w:p>
    <w:p>
      <w:pPr>
        <w:spacing w:before="44"/>
        <w:ind w:left="120" w:right="0" w:firstLine="0"/>
        <w:jc w:val="left"/>
        <w:rPr>
          <w:rFonts w:ascii="Courier New"/>
          <w:sz w:val="20"/>
        </w:rPr>
      </w:pPr>
      <w:r>
        <w:rPr>
          <w:rFonts w:ascii="Courier New"/>
          <w:sz w:val="20"/>
        </w:rPr>
        <w:t>&lt;/select&gt;</w:t>
      </w:r>
    </w:p>
    <w:p>
      <w:pPr>
        <w:spacing w:before="171"/>
        <w:ind w:left="120" w:right="0" w:firstLine="0"/>
        <w:jc w:val="left"/>
        <w:rPr>
          <w:rFonts w:ascii="Courier New" w:hAnsi="Courier New"/>
          <w:sz w:val="20"/>
        </w:rPr>
      </w:pPr>
      <w:r>
        <w:rPr>
          <w:rFonts w:ascii="Courier New" w:hAnsi="Courier New"/>
          <w:sz w:val="20"/>
        </w:rPr>
        <w:t xml:space="preserve">&lt;resultMap </w:t>
      </w:r>
      <w:r>
        <w:rPr>
          <w:sz w:val="24"/>
        </w:rPr>
        <w:t>type</w:t>
      </w:r>
      <w:r>
        <w:rPr>
          <w:rFonts w:ascii="Courier New" w:hAnsi="Courier New"/>
          <w:sz w:val="20"/>
        </w:rPr>
        <w:t>=</w:t>
      </w:r>
      <w:r>
        <w:rPr>
          <w:rFonts w:ascii="微软雅黑" w:hAnsi="微软雅黑"/>
          <w:sz w:val="20"/>
        </w:rPr>
        <w:t>”</w:t>
      </w:r>
      <w:r>
        <w:rPr>
          <w:rFonts w:ascii="Courier New" w:hAnsi="Courier New"/>
          <w:sz w:val="20"/>
        </w:rPr>
        <w:t>me.gacl.domain.order</w:t>
      </w:r>
      <w:r>
        <w:rPr>
          <w:rFonts w:ascii="微软雅黑" w:hAnsi="微软雅黑"/>
          <w:sz w:val="20"/>
        </w:rPr>
        <w:t xml:space="preserve">” </w:t>
      </w:r>
      <w:r>
        <w:rPr>
          <w:rFonts w:ascii="Courier New" w:hAnsi="Courier New"/>
          <w:sz w:val="20"/>
        </w:rPr>
        <w:t>id=</w:t>
      </w:r>
      <w:r>
        <w:rPr>
          <w:rFonts w:ascii="微软雅黑" w:hAnsi="微软雅黑"/>
          <w:sz w:val="20"/>
        </w:rPr>
        <w:t>”</w:t>
      </w:r>
      <w:r>
        <w:rPr>
          <w:rFonts w:ascii="Courier New" w:hAnsi="Courier New"/>
          <w:sz w:val="20"/>
        </w:rPr>
        <w:t>orderresultmap</w:t>
      </w:r>
      <w:r>
        <w:rPr>
          <w:rFonts w:ascii="微软雅黑" w:hAnsi="微软雅黑"/>
          <w:sz w:val="20"/>
        </w:rPr>
        <w:t>”</w:t>
      </w:r>
      <w:r>
        <w:rPr>
          <w:rFonts w:ascii="Courier New" w:hAnsi="Courier New"/>
          <w:sz w:val="20"/>
        </w:rPr>
        <w:t>&gt;</w:t>
      </w:r>
    </w:p>
    <w:p>
      <w:pPr>
        <w:pStyle w:val="6"/>
        <w:spacing w:before="6"/>
        <w:rPr>
          <w:rFonts w:ascii="Courier New"/>
          <w:sz w:val="22"/>
        </w:rPr>
      </w:pPr>
    </w:p>
    <w:p>
      <w:pPr>
        <w:spacing w:before="0"/>
        <w:ind w:left="120" w:right="0" w:firstLine="0"/>
        <w:jc w:val="left"/>
        <w:rPr>
          <w:rFonts w:ascii="Courier New" w:hAnsi="Courier New" w:eastAsia="Courier New"/>
          <w:sz w:val="20"/>
        </w:rPr>
      </w:pPr>
      <w:r>
        <w:rPr>
          <w:rFonts w:ascii="Courier New" w:hAnsi="Courier New" w:eastAsia="Courier New"/>
          <w:sz w:val="20"/>
        </w:rPr>
        <w:t>&lt;!</w:t>
      </w:r>
      <w:r>
        <w:rPr>
          <w:rFonts w:hint="eastAsia" w:ascii="微软雅黑" w:hAnsi="微软雅黑" w:eastAsia="微软雅黑"/>
          <w:sz w:val="20"/>
        </w:rPr>
        <w:t xml:space="preserve">–用 </w:t>
      </w:r>
      <w:r>
        <w:rPr>
          <w:rFonts w:ascii="Courier New" w:hAnsi="Courier New" w:eastAsia="Courier New"/>
          <w:sz w:val="20"/>
        </w:rPr>
        <w:t xml:space="preserve">id </w:t>
      </w:r>
      <w:r>
        <w:rPr>
          <w:rFonts w:hint="eastAsia" w:ascii="微软雅黑" w:hAnsi="微软雅黑" w:eastAsia="微软雅黑"/>
          <w:sz w:val="20"/>
        </w:rPr>
        <w:t>属性来映射主键字段–</w:t>
      </w:r>
      <w:r>
        <w:rPr>
          <w:rFonts w:ascii="Courier New" w:hAnsi="Courier New" w:eastAsia="Courier New"/>
          <w:sz w:val="20"/>
        </w:rPr>
        <w:t>&gt;</w:t>
      </w:r>
    </w:p>
    <w:p>
      <w:pPr>
        <w:pStyle w:val="6"/>
        <w:spacing w:before="6"/>
        <w:rPr>
          <w:rFonts w:ascii="Courier New"/>
          <w:sz w:val="22"/>
        </w:rPr>
      </w:pPr>
    </w:p>
    <w:p>
      <w:pPr>
        <w:spacing w:before="0"/>
        <w:ind w:left="120" w:right="0" w:firstLine="0"/>
        <w:jc w:val="left"/>
        <w:rPr>
          <w:rFonts w:ascii="Courier New" w:hAnsi="Courier New"/>
          <w:sz w:val="20"/>
        </w:rPr>
      </w:pPr>
      <w:r>
        <w:rPr>
          <w:rFonts w:ascii="Courier New" w:hAnsi="Courier New"/>
          <w:sz w:val="20"/>
        </w:rPr>
        <w:t>&lt;id property=</w:t>
      </w:r>
      <w:r>
        <w:rPr>
          <w:rFonts w:ascii="微软雅黑" w:hAnsi="微软雅黑"/>
          <w:sz w:val="20"/>
        </w:rPr>
        <w:t>”</w:t>
      </w:r>
      <w:r>
        <w:rPr>
          <w:rFonts w:ascii="Courier New" w:hAnsi="Courier New"/>
          <w:sz w:val="20"/>
        </w:rPr>
        <w:t>id</w:t>
      </w:r>
      <w:r>
        <w:rPr>
          <w:rFonts w:ascii="微软雅黑" w:hAnsi="微软雅黑"/>
          <w:sz w:val="20"/>
        </w:rPr>
        <w:t xml:space="preserve">” </w:t>
      </w:r>
      <w:r>
        <w:rPr>
          <w:rFonts w:ascii="Courier New" w:hAnsi="Courier New"/>
          <w:sz w:val="20"/>
        </w:rPr>
        <w:t>column=</w:t>
      </w:r>
      <w:r>
        <w:rPr>
          <w:rFonts w:ascii="微软雅黑" w:hAnsi="微软雅黑"/>
          <w:sz w:val="20"/>
        </w:rPr>
        <w:t>”</w:t>
      </w:r>
      <w:r>
        <w:rPr>
          <w:rFonts w:ascii="Courier New" w:hAnsi="Courier New"/>
          <w:sz w:val="20"/>
        </w:rPr>
        <w:t>order_id</w:t>
      </w:r>
      <w:r>
        <w:rPr>
          <w:rFonts w:ascii="微软雅黑" w:hAnsi="微软雅黑"/>
          <w:sz w:val="20"/>
        </w:rPr>
        <w:t>”</w:t>
      </w:r>
      <w:r>
        <w:rPr>
          <w:rFonts w:ascii="Courier New" w:hAnsi="Courier New"/>
          <w:sz w:val="20"/>
        </w:rPr>
        <w:t>&gt;</w:t>
      </w:r>
    </w:p>
    <w:p>
      <w:pPr>
        <w:pStyle w:val="6"/>
        <w:spacing w:before="6"/>
        <w:rPr>
          <w:rFonts w:ascii="Courier New"/>
          <w:sz w:val="22"/>
        </w:rPr>
      </w:pPr>
    </w:p>
    <w:p>
      <w:pPr>
        <w:spacing w:before="0" w:line="405" w:lineRule="auto"/>
        <w:ind w:left="120" w:right="1575" w:firstLine="0"/>
        <w:jc w:val="left"/>
        <w:rPr>
          <w:rFonts w:ascii="Courier New" w:hAnsi="Courier New" w:eastAsia="Courier New"/>
          <w:sz w:val="20"/>
        </w:rPr>
      </w:pPr>
      <w:r>
        <w:rPr>
          <w:rFonts w:ascii="Courier New" w:hAnsi="Courier New" w:eastAsia="Courier New"/>
          <w:sz w:val="20"/>
        </w:rPr>
        <w:t>&lt;!</w:t>
      </w:r>
      <w:r>
        <w:rPr>
          <w:rFonts w:hint="eastAsia" w:ascii="微软雅黑" w:hAnsi="微软雅黑" w:eastAsia="微软雅黑"/>
          <w:sz w:val="20"/>
        </w:rPr>
        <w:t xml:space="preserve">–用 </w:t>
      </w:r>
      <w:r>
        <w:rPr>
          <w:rFonts w:ascii="Courier New" w:hAnsi="Courier New" w:eastAsia="Courier New"/>
          <w:sz w:val="20"/>
        </w:rPr>
        <w:t xml:space="preserve">result </w:t>
      </w:r>
      <w:r>
        <w:rPr>
          <w:rFonts w:hint="eastAsia" w:ascii="微软雅黑" w:hAnsi="微软雅黑" w:eastAsia="微软雅黑"/>
          <w:sz w:val="20"/>
        </w:rPr>
        <w:t>属性来映射非主键字段，</w:t>
      </w:r>
      <w:r>
        <w:rPr>
          <w:rFonts w:ascii="Courier New" w:hAnsi="Courier New" w:eastAsia="Courier New"/>
          <w:sz w:val="20"/>
        </w:rPr>
        <w:t xml:space="preserve">property </w:t>
      </w:r>
      <w:r>
        <w:rPr>
          <w:rFonts w:hint="eastAsia" w:ascii="微软雅黑" w:hAnsi="微软雅黑" w:eastAsia="微软雅黑"/>
          <w:sz w:val="20"/>
        </w:rPr>
        <w:t>为实体类属性名，</w:t>
      </w:r>
      <w:r>
        <w:rPr>
          <w:rFonts w:ascii="Courier New" w:hAnsi="Courier New" w:eastAsia="Courier New"/>
          <w:sz w:val="20"/>
        </w:rPr>
        <w:t xml:space="preserve">column </w:t>
      </w:r>
      <w:r>
        <w:rPr>
          <w:rFonts w:hint="eastAsia" w:ascii="微软雅黑" w:hAnsi="微软雅黑" w:eastAsia="微软雅黑"/>
          <w:sz w:val="20"/>
        </w:rPr>
        <w:t>为数据表中的属性–</w:t>
      </w:r>
      <w:r>
        <w:rPr>
          <w:rFonts w:ascii="Courier New" w:hAnsi="Courier New" w:eastAsia="Courier New"/>
          <w:sz w:val="20"/>
        </w:rPr>
        <w:t>&gt;</w:t>
      </w:r>
    </w:p>
    <w:p>
      <w:pPr>
        <w:spacing w:before="2"/>
        <w:ind w:left="120" w:right="0" w:firstLine="0"/>
        <w:jc w:val="left"/>
        <w:rPr>
          <w:rFonts w:ascii="Courier New" w:hAnsi="Courier New"/>
          <w:sz w:val="20"/>
        </w:rPr>
      </w:pPr>
      <w:r>
        <w:rPr>
          <w:rFonts w:ascii="Courier New" w:hAnsi="Courier New"/>
          <w:sz w:val="20"/>
        </w:rPr>
        <w:t xml:space="preserve">&lt;result property = </w:t>
      </w:r>
      <w:r>
        <w:rPr>
          <w:rFonts w:ascii="微软雅黑" w:hAnsi="微软雅黑"/>
          <w:sz w:val="20"/>
        </w:rPr>
        <w:t>“</w:t>
      </w:r>
      <w:r>
        <w:rPr>
          <w:rFonts w:ascii="Courier New" w:hAnsi="Courier New"/>
          <w:sz w:val="20"/>
        </w:rPr>
        <w:t>orderno</w:t>
      </w:r>
      <w:r>
        <w:rPr>
          <w:rFonts w:ascii="微软雅黑" w:hAnsi="微软雅黑"/>
          <w:sz w:val="20"/>
        </w:rPr>
        <w:t xml:space="preserve">” </w:t>
      </w:r>
      <w:r>
        <w:rPr>
          <w:rFonts w:ascii="Courier New" w:hAnsi="Courier New"/>
          <w:sz w:val="20"/>
        </w:rPr>
        <w:t>column =</w:t>
      </w:r>
      <w:r>
        <w:rPr>
          <w:rFonts w:ascii="微软雅黑" w:hAnsi="微软雅黑"/>
          <w:sz w:val="20"/>
        </w:rPr>
        <w:t>”</w:t>
      </w:r>
      <w:r>
        <w:rPr>
          <w:rFonts w:ascii="Courier New" w:hAnsi="Courier New"/>
          <w:sz w:val="20"/>
        </w:rPr>
        <w:t>order_no</w:t>
      </w:r>
      <w:r>
        <w:rPr>
          <w:rFonts w:ascii="微软雅黑" w:hAnsi="微软雅黑"/>
          <w:sz w:val="20"/>
        </w:rPr>
        <w:t>”</w:t>
      </w:r>
      <w:r>
        <w:rPr>
          <w:rFonts w:ascii="Courier New" w:hAnsi="Courier New"/>
          <w:sz w:val="20"/>
        </w:rPr>
        <w:t>/&gt;</w:t>
      </w:r>
    </w:p>
    <w:p>
      <w:pPr>
        <w:pStyle w:val="6"/>
        <w:spacing w:before="6"/>
        <w:rPr>
          <w:rFonts w:ascii="Courier New"/>
          <w:sz w:val="22"/>
        </w:rPr>
      </w:pPr>
    </w:p>
    <w:p>
      <w:pPr>
        <w:spacing w:before="0"/>
        <w:ind w:left="120" w:right="0" w:firstLine="0"/>
        <w:jc w:val="left"/>
        <w:rPr>
          <w:rFonts w:ascii="Courier New" w:hAnsi="Courier New"/>
          <w:sz w:val="20"/>
        </w:rPr>
      </w:pPr>
      <w:r>
        <w:rPr>
          <w:rFonts w:ascii="Courier New" w:hAnsi="Courier New"/>
          <w:sz w:val="20"/>
        </w:rPr>
        <w:t>&lt;result property=</w:t>
      </w:r>
      <w:r>
        <w:rPr>
          <w:rFonts w:ascii="微软雅黑" w:hAnsi="微软雅黑"/>
          <w:sz w:val="20"/>
        </w:rPr>
        <w:t>”</w:t>
      </w:r>
      <w:r>
        <w:rPr>
          <w:rFonts w:ascii="Courier New" w:hAnsi="Courier New"/>
          <w:sz w:val="20"/>
        </w:rPr>
        <w:t>price</w:t>
      </w:r>
      <w:r>
        <w:rPr>
          <w:rFonts w:ascii="微软雅黑" w:hAnsi="微软雅黑"/>
          <w:sz w:val="20"/>
        </w:rPr>
        <w:t xml:space="preserve">” </w:t>
      </w:r>
      <w:r>
        <w:rPr>
          <w:rFonts w:ascii="Courier New" w:hAnsi="Courier New"/>
          <w:sz w:val="20"/>
        </w:rPr>
        <w:t>column=</w:t>
      </w:r>
      <w:r>
        <w:rPr>
          <w:rFonts w:ascii="微软雅黑" w:hAnsi="微软雅黑"/>
          <w:sz w:val="20"/>
        </w:rPr>
        <w:t>”</w:t>
      </w:r>
      <w:r>
        <w:rPr>
          <w:rFonts w:ascii="Courier New" w:hAnsi="Courier New"/>
          <w:sz w:val="20"/>
        </w:rPr>
        <w:t>order_price</w:t>
      </w:r>
      <w:r>
        <w:rPr>
          <w:rFonts w:ascii="微软雅黑" w:hAnsi="微软雅黑"/>
          <w:sz w:val="20"/>
        </w:rPr>
        <w:t xml:space="preserve">” </w:t>
      </w:r>
      <w:r>
        <w:rPr>
          <w:rFonts w:ascii="Courier New" w:hAnsi="Courier New"/>
          <w:sz w:val="20"/>
        </w:rPr>
        <w:t>/&gt;</w:t>
      </w:r>
    </w:p>
    <w:p>
      <w:pPr>
        <w:spacing w:before="131"/>
        <w:ind w:left="120" w:right="0" w:firstLine="0"/>
        <w:jc w:val="left"/>
        <w:rPr>
          <w:sz w:val="24"/>
        </w:rPr>
      </w:pPr>
      <w:r>
        <w:rPr>
          <w:rFonts w:ascii="Courier New" w:eastAsia="Courier New"/>
          <w:sz w:val="20"/>
        </w:rPr>
        <w:t>&lt;/reslutMap&gt;</w:t>
      </w:r>
      <w:r>
        <w:rPr>
          <w:sz w:val="24"/>
        </w:rPr>
        <w:t>复制代码</w:t>
      </w:r>
    </w:p>
    <w:p>
      <w:pPr>
        <w:pStyle w:val="6"/>
        <w:spacing w:before="10"/>
        <w:rPr>
          <w:sz w:val="32"/>
        </w:rPr>
      </w:pPr>
    </w:p>
    <w:p>
      <w:pPr>
        <w:pStyle w:val="4"/>
        <w:spacing w:before="1"/>
      </w:pPr>
      <w:bookmarkStart w:id="637" w:name="8、 模糊查询 like 语句该怎么写?"/>
      <w:bookmarkEnd w:id="637"/>
      <w:r>
        <w:t>8、 模糊查询 like 语句该怎么写?</w:t>
      </w:r>
    </w:p>
    <w:p>
      <w:pPr>
        <w:pStyle w:val="6"/>
        <w:spacing w:before="10"/>
        <w:rPr>
          <w:b/>
          <w:sz w:val="32"/>
        </w:rPr>
      </w:pPr>
    </w:p>
    <w:p>
      <w:pPr>
        <w:pStyle w:val="6"/>
        <w:spacing w:before="1"/>
        <w:ind w:left="120"/>
      </w:pPr>
      <w:r>
        <w:t>第 1 种：在 Java 代码中添加 sql 通配符。</w:t>
      </w:r>
    </w:p>
    <w:p>
      <w:pPr>
        <w:spacing w:before="129"/>
        <w:ind w:left="120" w:right="0" w:firstLine="0"/>
        <w:jc w:val="left"/>
        <w:rPr>
          <w:rFonts w:ascii="Courier New" w:hAnsi="Courier New"/>
          <w:sz w:val="20"/>
        </w:rPr>
      </w:pPr>
      <w:r>
        <w:rPr>
          <w:rFonts w:ascii="Courier New" w:hAnsi="Courier New"/>
          <w:sz w:val="20"/>
        </w:rPr>
        <w:t xml:space="preserve">string wildcardname = </w:t>
      </w:r>
      <w:r>
        <w:rPr>
          <w:rFonts w:ascii="微软雅黑" w:hAnsi="微软雅黑"/>
          <w:sz w:val="20"/>
        </w:rPr>
        <w:t>“</w:t>
      </w:r>
      <w:r>
        <w:rPr>
          <w:rFonts w:ascii="Courier New" w:hAnsi="Courier New"/>
          <w:sz w:val="20"/>
        </w:rPr>
        <w:t>%smi%</w:t>
      </w:r>
      <w:r>
        <w:rPr>
          <w:rFonts w:ascii="微软雅黑" w:hAnsi="微软雅黑"/>
          <w:sz w:val="20"/>
        </w:rPr>
        <w:t>”</w:t>
      </w:r>
      <w:r>
        <w:rPr>
          <w:rFonts w:ascii="Courier New" w:hAnsi="Courier New"/>
          <w:sz w:val="20"/>
        </w:rPr>
        <w:t>;</w:t>
      </w:r>
    </w:p>
    <w:p>
      <w:pPr>
        <w:spacing w:before="170"/>
        <w:ind w:left="120" w:right="0" w:firstLine="0"/>
        <w:jc w:val="left"/>
        <w:rPr>
          <w:rFonts w:ascii="Courier New"/>
          <w:sz w:val="20"/>
        </w:rPr>
      </w:pPr>
      <w:r>
        <w:rPr>
          <w:rFonts w:ascii="Courier New"/>
          <w:sz w:val="20"/>
        </w:rPr>
        <w:t>list&lt;name&gt; names = mapper.selectlike(wildcardname);</w:t>
      </w:r>
    </w:p>
    <w:p>
      <w:pPr>
        <w:spacing w:before="171"/>
        <w:ind w:left="120" w:right="0" w:firstLine="0"/>
        <w:jc w:val="left"/>
        <w:rPr>
          <w:rFonts w:ascii="Courier New" w:hAnsi="Courier New"/>
          <w:sz w:val="20"/>
        </w:rPr>
      </w:pPr>
      <w:r>
        <w:rPr>
          <w:rFonts w:ascii="Courier New" w:hAnsi="Courier New"/>
          <w:sz w:val="20"/>
        </w:rPr>
        <w:t>&lt;select id=</w:t>
      </w:r>
      <w:r>
        <w:rPr>
          <w:rFonts w:ascii="微软雅黑" w:hAnsi="微软雅黑"/>
          <w:sz w:val="20"/>
        </w:rPr>
        <w:t>”</w:t>
      </w:r>
      <w:r>
        <w:rPr>
          <w:rFonts w:ascii="Courier New" w:hAnsi="Courier New"/>
          <w:sz w:val="20"/>
        </w:rPr>
        <w:t>selectlike</w:t>
      </w:r>
      <w:r>
        <w:rPr>
          <w:rFonts w:ascii="微软雅黑" w:hAnsi="微软雅黑"/>
          <w:sz w:val="20"/>
        </w:rPr>
        <w:t>”</w:t>
      </w:r>
      <w:r>
        <w:rPr>
          <w:rFonts w:ascii="Courier New" w:hAnsi="Courier New"/>
          <w:sz w:val="20"/>
        </w:rPr>
        <w:t>&gt;</w:t>
      </w:r>
    </w:p>
    <w:p>
      <w:pPr>
        <w:spacing w:before="130"/>
        <w:ind w:left="120" w:right="0" w:firstLine="0"/>
        <w:jc w:val="left"/>
        <w:rPr>
          <w:sz w:val="24"/>
        </w:rPr>
      </w:pPr>
      <w:r>
        <w:rPr>
          <w:rFonts w:ascii="Courier New"/>
          <w:sz w:val="20"/>
        </w:rPr>
        <w:t xml:space="preserve">select * from foo </w:t>
      </w:r>
      <w:r>
        <w:rPr>
          <w:sz w:val="24"/>
        </w:rPr>
        <w:t xml:space="preserve">where </w:t>
      </w:r>
      <w:r>
        <w:rPr>
          <w:rFonts w:ascii="Courier New"/>
          <w:sz w:val="20"/>
        </w:rPr>
        <w:t xml:space="preserve">bar like </w:t>
      </w:r>
      <w:r>
        <w:rPr>
          <w:sz w:val="24"/>
        </w:rPr>
        <w:t>#{value}</w:t>
      </w:r>
    </w:p>
    <w:p>
      <w:pPr>
        <w:spacing w:before="5"/>
        <w:ind w:left="120" w:right="0" w:firstLine="0"/>
        <w:jc w:val="left"/>
        <w:rPr>
          <w:sz w:val="24"/>
        </w:rPr>
      </w:pPr>
      <w:r>
        <w:rPr>
          <w:rFonts w:ascii="Courier New" w:eastAsia="Courier New"/>
          <w:sz w:val="20"/>
        </w:rPr>
        <w:t>&lt;/select&gt;</w:t>
      </w:r>
      <w:r>
        <w:rPr>
          <w:sz w:val="24"/>
        </w:rPr>
        <w:t>复制代码</w:t>
      </w:r>
    </w:p>
    <w:p>
      <w:pPr>
        <w:spacing w:after="0"/>
        <w:jc w:val="left"/>
        <w:rPr>
          <w:sz w:val="24"/>
        </w:rPr>
        <w:sectPr>
          <w:pgSz w:w="11910" w:h="16840"/>
          <w:pgMar w:top="1420" w:right="1480" w:bottom="1400" w:left="1680" w:header="0" w:footer="1210" w:gutter="0"/>
          <w:cols w:space="720" w:num="1"/>
        </w:sectPr>
      </w:pPr>
    </w:p>
    <w:p>
      <w:pPr>
        <w:pStyle w:val="6"/>
        <w:spacing w:before="71"/>
        <w:ind w:left="120"/>
        <w:jc w:val="both"/>
      </w:pPr>
      <w:r>
        <w:t>第 2 种：在 sql 语句中拼接通配符，会引起 sql 注入</w:t>
      </w:r>
    </w:p>
    <w:p>
      <w:pPr>
        <w:spacing w:before="130"/>
        <w:ind w:left="120" w:right="0" w:firstLine="0"/>
        <w:jc w:val="left"/>
        <w:rPr>
          <w:rFonts w:ascii="Courier New" w:hAnsi="Courier New"/>
          <w:sz w:val="20"/>
        </w:rPr>
      </w:pPr>
      <w:r>
        <w:rPr>
          <w:rFonts w:ascii="Courier New" w:hAnsi="Courier New"/>
          <w:sz w:val="20"/>
        </w:rPr>
        <w:t xml:space="preserve">string wildcardname = </w:t>
      </w:r>
      <w:r>
        <w:rPr>
          <w:rFonts w:ascii="微软雅黑" w:hAnsi="微软雅黑"/>
          <w:sz w:val="20"/>
        </w:rPr>
        <w:t>“</w:t>
      </w:r>
      <w:r>
        <w:rPr>
          <w:rFonts w:ascii="Courier New" w:hAnsi="Courier New"/>
          <w:sz w:val="20"/>
        </w:rPr>
        <w:t>smi</w:t>
      </w:r>
      <w:r>
        <w:rPr>
          <w:rFonts w:ascii="微软雅黑" w:hAnsi="微软雅黑"/>
          <w:sz w:val="20"/>
        </w:rPr>
        <w:t>”</w:t>
      </w:r>
      <w:r>
        <w:rPr>
          <w:rFonts w:ascii="Courier New" w:hAnsi="Courier New"/>
          <w:sz w:val="20"/>
        </w:rPr>
        <w:t>;</w:t>
      </w:r>
    </w:p>
    <w:p>
      <w:pPr>
        <w:spacing w:before="170"/>
        <w:ind w:left="120" w:right="0" w:firstLine="0"/>
        <w:jc w:val="left"/>
        <w:rPr>
          <w:rFonts w:ascii="Courier New"/>
          <w:sz w:val="20"/>
        </w:rPr>
      </w:pPr>
      <w:r>
        <w:rPr>
          <w:rFonts w:ascii="Courier New"/>
          <w:sz w:val="20"/>
        </w:rPr>
        <w:t>list&lt;name&gt; names = mapper.selectlike(wildcardname);</w:t>
      </w:r>
    </w:p>
    <w:p>
      <w:pPr>
        <w:spacing w:before="170"/>
        <w:ind w:left="120" w:right="0" w:firstLine="0"/>
        <w:jc w:val="left"/>
        <w:rPr>
          <w:rFonts w:ascii="Courier New" w:hAnsi="Courier New"/>
          <w:sz w:val="20"/>
        </w:rPr>
      </w:pPr>
      <w:r>
        <w:rPr>
          <w:rFonts w:ascii="Courier New" w:hAnsi="Courier New"/>
          <w:sz w:val="20"/>
        </w:rPr>
        <w:t>&lt;select id=</w:t>
      </w:r>
      <w:r>
        <w:rPr>
          <w:rFonts w:ascii="微软雅黑" w:hAnsi="微软雅黑"/>
          <w:sz w:val="20"/>
        </w:rPr>
        <w:t>”</w:t>
      </w:r>
      <w:r>
        <w:rPr>
          <w:rFonts w:ascii="Courier New" w:hAnsi="Courier New"/>
          <w:sz w:val="20"/>
        </w:rPr>
        <w:t>selectlike</w:t>
      </w:r>
      <w:r>
        <w:rPr>
          <w:rFonts w:ascii="微软雅黑" w:hAnsi="微软雅黑"/>
          <w:sz w:val="20"/>
        </w:rPr>
        <w:t>”</w:t>
      </w:r>
      <w:r>
        <w:rPr>
          <w:rFonts w:ascii="Courier New" w:hAnsi="Courier New"/>
          <w:sz w:val="20"/>
        </w:rPr>
        <w:t>&gt;</w:t>
      </w:r>
    </w:p>
    <w:p>
      <w:pPr>
        <w:spacing w:before="131"/>
        <w:ind w:left="120" w:right="0" w:firstLine="0"/>
        <w:jc w:val="left"/>
        <w:rPr>
          <w:sz w:val="24"/>
        </w:rPr>
      </w:pPr>
      <w:r>
        <w:rPr>
          <w:rFonts w:ascii="Courier New"/>
          <w:sz w:val="20"/>
        </w:rPr>
        <w:t xml:space="preserve">select * from foo </w:t>
      </w:r>
      <w:r>
        <w:rPr>
          <w:sz w:val="24"/>
        </w:rPr>
        <w:t xml:space="preserve">where </w:t>
      </w:r>
      <w:r>
        <w:rPr>
          <w:rFonts w:ascii="Courier New"/>
          <w:sz w:val="20"/>
        </w:rPr>
        <w:t xml:space="preserve">bar like </w:t>
      </w:r>
      <w:r>
        <w:rPr>
          <w:sz w:val="24"/>
        </w:rPr>
        <w:t>"%"#{value}"%"</w:t>
      </w:r>
    </w:p>
    <w:p>
      <w:pPr>
        <w:spacing w:before="4"/>
        <w:ind w:left="120" w:right="0" w:firstLine="0"/>
        <w:jc w:val="left"/>
        <w:rPr>
          <w:sz w:val="24"/>
        </w:rPr>
      </w:pPr>
      <w:r>
        <w:rPr>
          <w:rFonts w:ascii="Courier New" w:eastAsia="Courier New"/>
          <w:sz w:val="20"/>
        </w:rPr>
        <w:t>&lt;/select&gt;</w:t>
      </w:r>
      <w:r>
        <w:rPr>
          <w:sz w:val="24"/>
        </w:rPr>
        <w:t>复制代码</w:t>
      </w:r>
    </w:p>
    <w:p>
      <w:pPr>
        <w:pStyle w:val="6"/>
        <w:spacing w:before="11"/>
        <w:rPr>
          <w:sz w:val="32"/>
        </w:rPr>
      </w:pPr>
    </w:p>
    <w:p>
      <w:pPr>
        <w:pStyle w:val="4"/>
        <w:spacing w:line="432" w:lineRule="auto"/>
        <w:ind w:right="355"/>
        <w:jc w:val="both"/>
      </w:pPr>
      <w:bookmarkStart w:id="638" w:name="9、通常一个 Xml 映射文件，都会写一个 Dao 接口与之对应，请问，这个 D"/>
      <w:bookmarkEnd w:id="638"/>
      <w:r>
        <w:t>9、通常一个 Xml 映射文件，都会写一个 Dao 接口与之对应，请问， 这个 Dao 接口的工作原理是什么？Dao 接口里的方法，参数不同时， 方法能重载吗？</w:t>
      </w:r>
    </w:p>
    <w:p>
      <w:pPr>
        <w:pStyle w:val="6"/>
        <w:spacing w:before="147" w:line="242" w:lineRule="auto"/>
        <w:ind w:left="120" w:right="197"/>
      </w:pPr>
      <w:r>
        <w:t>Dao 接口即 Mapper</w:t>
      </w:r>
      <w:r>
        <w:rPr>
          <w:spacing w:val="-11"/>
        </w:rPr>
        <w:t xml:space="preserve"> 接口。接口的全限名，就是映射文件中的 </w:t>
      </w:r>
      <w:r>
        <w:t>namespace</w:t>
      </w:r>
      <w:r>
        <w:rPr>
          <w:spacing w:val="-5"/>
        </w:rPr>
        <w:t xml:space="preserve"> 的值； </w:t>
      </w:r>
      <w:r>
        <w:t>接口的方法名，就是映射文件中 Mapper 的 Statement 的 id 值；接口方法内的参数，就是传递给 sql 的参数。</w:t>
      </w:r>
    </w:p>
    <w:p>
      <w:pPr>
        <w:pStyle w:val="6"/>
        <w:spacing w:before="4" w:line="242" w:lineRule="auto"/>
        <w:ind w:left="120" w:right="317"/>
      </w:pPr>
      <w:r>
        <w:t>Mapper</w:t>
      </w:r>
      <w:r>
        <w:rPr>
          <w:spacing w:val="-9"/>
        </w:rPr>
        <w:t xml:space="preserve"> 接口是没有实现类的，当调用接口方法时，接口全限名+方法名拼接字符</w:t>
      </w:r>
      <w:r>
        <w:t>串作为 key 值，可唯一定位一个 MapperStatement。在 Mybatis 中，每一个</w:t>
      </w:r>
    </w:p>
    <w:p>
      <w:pPr>
        <w:pStyle w:val="6"/>
        <w:spacing w:before="3" w:line="242" w:lineRule="auto"/>
        <w:ind w:left="120" w:right="1425"/>
      </w:pPr>
      <w:r>
        <w:t>&lt;select&gt;、&lt;insert&gt;、&lt;update&gt;、&lt;delete&gt;标签，都会被解析为一个MapperStatement 对象。</w:t>
      </w:r>
    </w:p>
    <w:p>
      <w:pPr>
        <w:pStyle w:val="6"/>
        <w:spacing w:before="3" w:line="242" w:lineRule="auto"/>
        <w:ind w:left="120" w:right="585"/>
      </w:pPr>
      <w:r>
        <w:t>举例：com.mybatis3.mappers.StudentDao.findStudentById，可以唯一找到namespace 为 com.mybatis3.mappers.StudentDao 下面 id 为findStudentById 的 MapperStatement。</w:t>
      </w:r>
    </w:p>
    <w:p>
      <w:pPr>
        <w:pStyle w:val="6"/>
        <w:spacing w:before="4" w:line="242" w:lineRule="auto"/>
        <w:ind w:left="120" w:right="317"/>
        <w:jc w:val="both"/>
      </w:pPr>
      <w:r>
        <w:t>Mapper</w:t>
      </w:r>
      <w:r>
        <w:rPr>
          <w:spacing w:val="-10"/>
        </w:rPr>
        <w:t xml:space="preserve"> 接口里的方法，是不能重载的，因为是使用 全限名+方法名 的保存和寻</w:t>
      </w:r>
      <w:r>
        <w:rPr>
          <w:spacing w:val="-12"/>
        </w:rPr>
        <w:t>找策略。</w:t>
      </w:r>
      <w:r>
        <w:t>Mapper 接口的工作原理是 JDK</w:t>
      </w:r>
      <w:r>
        <w:rPr>
          <w:spacing w:val="-1"/>
        </w:rPr>
        <w:t xml:space="preserve"> 动态代理，</w:t>
      </w:r>
      <w:r>
        <w:rPr>
          <w:spacing w:val="-6"/>
        </w:rPr>
        <w:t>Mybatis</w:t>
      </w:r>
      <w:r>
        <w:rPr>
          <w:spacing w:val="-1"/>
        </w:rPr>
        <w:t xml:space="preserve"> 运行时会使用 </w:t>
      </w:r>
      <w:r>
        <w:rPr>
          <w:spacing w:val="-6"/>
        </w:rPr>
        <w:t xml:space="preserve">JDK </w:t>
      </w:r>
      <w:r>
        <w:t xml:space="preserve">动态代理为 Mapper 接口生成代理对象 </w:t>
      </w:r>
      <w:r>
        <w:rPr>
          <w:spacing w:val="-8"/>
        </w:rPr>
        <w:t>proxy，代理对象会拦截接口方法，转而</w:t>
      </w:r>
      <w:r>
        <w:t>执行 MapperStatement 所代表的 sql，然后将 sql 执行结果返回。</w:t>
      </w:r>
    </w:p>
    <w:p>
      <w:pPr>
        <w:pStyle w:val="6"/>
        <w:spacing w:before="12"/>
        <w:rPr>
          <w:sz w:val="32"/>
        </w:rPr>
      </w:pPr>
    </w:p>
    <w:p>
      <w:pPr>
        <w:pStyle w:val="4"/>
      </w:pPr>
      <w:bookmarkStart w:id="639" w:name="10、Mybatis 是如何进行分页的？分页插件的原理是什么？"/>
      <w:bookmarkEnd w:id="639"/>
      <w:r>
        <w:t>10、Mybatis 是如何进行分页的？分页插件的原理是什么？</w:t>
      </w:r>
    </w:p>
    <w:p>
      <w:pPr>
        <w:pStyle w:val="6"/>
        <w:spacing w:before="1"/>
        <w:rPr>
          <w:b/>
          <w:sz w:val="33"/>
        </w:rPr>
      </w:pPr>
    </w:p>
    <w:p>
      <w:pPr>
        <w:pStyle w:val="6"/>
        <w:spacing w:line="242" w:lineRule="auto"/>
        <w:ind w:left="120" w:right="317"/>
        <w:jc w:val="both"/>
      </w:pPr>
      <w:r>
        <w:t>Mybatis 使用 RowBounds</w:t>
      </w:r>
      <w:r>
        <w:rPr>
          <w:spacing w:val="-10"/>
        </w:rPr>
        <w:t xml:space="preserve"> 对象进行分页，它是针对 </w:t>
      </w:r>
      <w:r>
        <w:t>ResultSet</w:t>
      </w:r>
      <w:r>
        <w:rPr>
          <w:spacing w:val="-3"/>
        </w:rPr>
        <w:t xml:space="preserve"> 结果集执行的内</w:t>
      </w:r>
      <w:r>
        <w:t>存分页，而非物理分页。可以在 sql 内直接书写带有物理分页的参数来完成物理分页功能，也可以使用分页插件来完成物理分页。</w:t>
      </w:r>
    </w:p>
    <w:p>
      <w:pPr>
        <w:pStyle w:val="6"/>
        <w:spacing w:before="4" w:line="242" w:lineRule="auto"/>
        <w:ind w:left="120" w:right="317"/>
        <w:jc w:val="both"/>
      </w:pPr>
      <w:r>
        <w:t xml:space="preserve">分页插件的基本原理是使用 Mybatis 提供的插件接口，实现自定义插件，在插件的拦截方法内拦截待执行的 </w:t>
      </w:r>
      <w:r>
        <w:rPr>
          <w:spacing w:val="-8"/>
        </w:rPr>
        <w:t>sql</w:t>
      </w:r>
      <w:r>
        <w:rPr>
          <w:spacing w:val="-3"/>
        </w:rPr>
        <w:t xml:space="preserve">，然后重写 </w:t>
      </w:r>
      <w:r>
        <w:rPr>
          <w:spacing w:val="-8"/>
        </w:rPr>
        <w:t>sql</w:t>
      </w:r>
      <w:r>
        <w:rPr>
          <w:spacing w:val="-3"/>
        </w:rPr>
        <w:t xml:space="preserve">，根 据 </w:t>
      </w:r>
      <w:r>
        <w:t>dialect</w:t>
      </w:r>
      <w:r>
        <w:rPr>
          <w:spacing w:val="-9"/>
        </w:rPr>
        <w:t xml:space="preserve"> 方言，添加</w:t>
      </w:r>
      <w:r>
        <w:t>对应的物理分页语句和物理分页参数。</w:t>
      </w:r>
    </w:p>
    <w:p>
      <w:pPr>
        <w:pStyle w:val="4"/>
        <w:spacing w:before="147" w:line="620" w:lineRule="atLeast"/>
        <w:ind w:right="353"/>
        <w:jc w:val="both"/>
      </w:pPr>
      <w:bookmarkStart w:id="640" w:name="11、Mybatis 是如何将 sql 执行结果封装为目标对象并返回的？都有哪些"/>
      <w:bookmarkEnd w:id="640"/>
      <w:r>
        <w:t>11、Mybatis 是如何将 sql 执行结果封装为目标对象并返回的？都有哪些映射形式？</w:t>
      </w:r>
    </w:p>
    <w:p>
      <w:pPr>
        <w:spacing w:after="0" w:line="620" w:lineRule="atLeast"/>
        <w:jc w:val="both"/>
        <w:sectPr>
          <w:pgSz w:w="11910" w:h="16840"/>
          <w:pgMar w:top="1420" w:right="1480" w:bottom="1400" w:left="1680" w:header="0" w:footer="1210" w:gutter="0"/>
          <w:cols w:space="720" w:num="1"/>
        </w:sectPr>
      </w:pPr>
    </w:p>
    <w:p>
      <w:pPr>
        <w:pStyle w:val="6"/>
        <w:spacing w:before="71" w:line="242" w:lineRule="auto"/>
        <w:ind w:left="120" w:right="344"/>
      </w:pPr>
      <w:r>
        <w:t>第一种是使用&lt;resultMap&gt;标签，逐一定义数据库列名和对象属性名之间的映射关系。</w:t>
      </w:r>
    </w:p>
    <w:p>
      <w:pPr>
        <w:pStyle w:val="6"/>
        <w:spacing w:before="3"/>
        <w:ind w:left="120"/>
      </w:pPr>
      <w:r>
        <w:t>第二种是使用 sql 列的别名功能，将列的别名书写为对象属性名。</w:t>
      </w:r>
    </w:p>
    <w:p>
      <w:pPr>
        <w:pStyle w:val="6"/>
        <w:spacing w:before="5" w:line="242" w:lineRule="auto"/>
        <w:ind w:left="120" w:right="225"/>
      </w:pPr>
      <w:r>
        <w:t>有了列名与属性名的映射关系后，Mybatis 通过反射创建对象，同时使用反射给对象的属性逐一赋值并返回，那些找不到映射关系的属性，是无法完成赋值的。</w:t>
      </w:r>
    </w:p>
    <w:p>
      <w:pPr>
        <w:pStyle w:val="6"/>
        <w:spacing w:before="9"/>
        <w:rPr>
          <w:sz w:val="32"/>
        </w:rPr>
      </w:pPr>
    </w:p>
    <w:p>
      <w:pPr>
        <w:pStyle w:val="4"/>
      </w:pPr>
      <w:bookmarkStart w:id="641" w:name="12、如何执行批量插入?"/>
      <w:bookmarkEnd w:id="641"/>
      <w:r>
        <w:t>12、如何执行批量插入?</w:t>
      </w:r>
    </w:p>
    <w:p>
      <w:pPr>
        <w:pStyle w:val="6"/>
        <w:spacing w:before="11"/>
        <w:rPr>
          <w:b/>
          <w:sz w:val="32"/>
        </w:rPr>
      </w:pPr>
    </w:p>
    <w:p>
      <w:pPr>
        <w:pStyle w:val="6"/>
        <w:ind w:left="120"/>
      </w:pPr>
      <w:r>
        <w:t>首先,创建一个简单的 insert 语句:</w:t>
      </w:r>
    </w:p>
    <w:p>
      <w:pPr>
        <w:spacing w:before="129"/>
        <w:ind w:left="120" w:right="0" w:firstLine="0"/>
        <w:jc w:val="left"/>
        <w:rPr>
          <w:rFonts w:ascii="Courier New" w:hAnsi="Courier New"/>
          <w:sz w:val="20"/>
        </w:rPr>
      </w:pPr>
      <w:r>
        <w:rPr>
          <w:rFonts w:ascii="Courier New" w:hAnsi="Courier New"/>
          <w:sz w:val="20"/>
        </w:rPr>
        <w:t>&lt;insert id=</w:t>
      </w:r>
      <w:r>
        <w:rPr>
          <w:rFonts w:ascii="微软雅黑" w:hAnsi="微软雅黑"/>
          <w:sz w:val="20"/>
        </w:rPr>
        <w:t>”</w:t>
      </w:r>
      <w:r>
        <w:rPr>
          <w:rFonts w:ascii="Courier New" w:hAnsi="Courier New"/>
          <w:sz w:val="20"/>
        </w:rPr>
        <w:t>insertname</w:t>
      </w:r>
      <w:r>
        <w:rPr>
          <w:rFonts w:ascii="微软雅黑" w:hAnsi="微软雅黑"/>
          <w:sz w:val="20"/>
        </w:rPr>
        <w:t>”</w:t>
      </w:r>
      <w:r>
        <w:rPr>
          <w:rFonts w:ascii="Courier New" w:hAnsi="Courier New"/>
          <w:sz w:val="20"/>
        </w:rPr>
        <w:t>&gt;</w:t>
      </w:r>
    </w:p>
    <w:p>
      <w:pPr>
        <w:spacing w:before="131" w:line="276" w:lineRule="auto"/>
        <w:ind w:left="1036" w:right="4410" w:hanging="917"/>
        <w:jc w:val="left"/>
        <w:rPr>
          <w:rFonts w:ascii="Courier New"/>
          <w:sz w:val="20"/>
        </w:rPr>
      </w:pPr>
      <w:r>
        <w:rPr>
          <w:rFonts w:ascii="Courier New"/>
          <w:sz w:val="20"/>
        </w:rPr>
        <w:t>insert into names (name) values (</w:t>
      </w:r>
      <w:r>
        <w:rPr>
          <w:sz w:val="24"/>
        </w:rPr>
        <w:t xml:space="preserve">#{ </w:t>
      </w:r>
      <w:r>
        <w:rPr>
          <w:rFonts w:ascii="Courier New"/>
          <w:sz w:val="20"/>
        </w:rPr>
        <w:t>value</w:t>
      </w:r>
    </w:p>
    <w:p>
      <w:pPr>
        <w:spacing w:before="52"/>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w w:val="99"/>
          <w:sz w:val="20"/>
        </w:rPr>
        <w:t>)</w:t>
      </w:r>
    </w:p>
    <w:p>
      <w:pPr>
        <w:spacing w:before="43"/>
        <w:ind w:left="120" w:right="0" w:firstLine="0"/>
        <w:jc w:val="left"/>
        <w:rPr>
          <w:sz w:val="24"/>
        </w:rPr>
      </w:pPr>
      <w:r>
        <w:rPr>
          <w:rFonts w:ascii="Courier New" w:eastAsia="Courier New"/>
          <w:sz w:val="20"/>
        </w:rPr>
        <w:t>&lt;/insert&gt;</w:t>
      </w:r>
      <w:r>
        <w:rPr>
          <w:sz w:val="24"/>
        </w:rPr>
        <w:t>复制代码</w:t>
      </w:r>
    </w:p>
    <w:p>
      <w:pPr>
        <w:pStyle w:val="6"/>
        <w:spacing w:before="5"/>
        <w:ind w:left="120"/>
      </w:pPr>
      <w:r>
        <w:t>然后在 java 代码中像下面这样执行批处理插入:</w:t>
      </w:r>
    </w:p>
    <w:p>
      <w:pPr>
        <w:spacing w:before="47" w:line="410" w:lineRule="auto"/>
        <w:ind w:left="120" w:right="3809" w:firstLine="0"/>
        <w:jc w:val="left"/>
        <w:rPr>
          <w:rFonts w:ascii="Courier New" w:hAnsi="Courier New"/>
          <w:sz w:val="20"/>
        </w:rPr>
      </w:pPr>
      <w:r>
        <w:rPr>
          <w:rFonts w:ascii="Courier New" w:hAnsi="Courier New"/>
          <w:sz w:val="20"/>
        </w:rPr>
        <w:t>list &lt; string &gt; names = new arraylist(); names.add(</w:t>
      </w:r>
      <w:r>
        <w:rPr>
          <w:rFonts w:ascii="微软雅黑" w:hAnsi="微软雅黑"/>
          <w:sz w:val="20"/>
        </w:rPr>
        <w:t>“</w:t>
      </w:r>
      <w:r>
        <w:rPr>
          <w:rFonts w:ascii="Courier New" w:hAnsi="Courier New"/>
          <w:sz w:val="20"/>
        </w:rPr>
        <w:t>fred</w:t>
      </w:r>
      <w:r>
        <w:rPr>
          <w:rFonts w:ascii="微软雅黑" w:hAnsi="微软雅黑"/>
          <w:sz w:val="20"/>
        </w:rPr>
        <w:t>”</w:t>
      </w:r>
      <w:r>
        <w:rPr>
          <w:rFonts w:ascii="Courier New" w:hAnsi="Courier New"/>
          <w:sz w:val="20"/>
        </w:rPr>
        <w:t>); names.add(</w:t>
      </w:r>
      <w:r>
        <w:rPr>
          <w:rFonts w:ascii="微软雅黑" w:hAnsi="微软雅黑"/>
          <w:sz w:val="20"/>
        </w:rPr>
        <w:t>“</w:t>
      </w:r>
      <w:r>
        <w:rPr>
          <w:rFonts w:ascii="Courier New" w:hAnsi="Courier New"/>
          <w:sz w:val="20"/>
        </w:rPr>
        <w:t>barney</w:t>
      </w:r>
      <w:r>
        <w:rPr>
          <w:rFonts w:ascii="微软雅黑" w:hAnsi="微软雅黑"/>
          <w:sz w:val="20"/>
        </w:rPr>
        <w:t>”</w:t>
      </w:r>
      <w:r>
        <w:rPr>
          <w:rFonts w:ascii="Courier New" w:hAnsi="Courier New"/>
          <w:sz w:val="20"/>
        </w:rPr>
        <w:t>); names.add(</w:t>
      </w:r>
      <w:r>
        <w:rPr>
          <w:rFonts w:ascii="微软雅黑" w:hAnsi="微软雅黑"/>
          <w:sz w:val="20"/>
        </w:rPr>
        <w:t>“</w:t>
      </w:r>
      <w:r>
        <w:rPr>
          <w:rFonts w:ascii="Courier New" w:hAnsi="Courier New"/>
          <w:sz w:val="20"/>
        </w:rPr>
        <w:t>betty</w:t>
      </w:r>
      <w:r>
        <w:rPr>
          <w:rFonts w:ascii="微软雅黑" w:hAnsi="微软雅黑"/>
          <w:sz w:val="20"/>
        </w:rPr>
        <w:t>”</w:t>
      </w:r>
      <w:r>
        <w:rPr>
          <w:rFonts w:ascii="Courier New" w:hAnsi="Courier New"/>
          <w:sz w:val="20"/>
        </w:rPr>
        <w:t>);</w:t>
      </w:r>
    </w:p>
    <w:p>
      <w:pPr>
        <w:spacing w:before="0" w:line="357" w:lineRule="exact"/>
        <w:ind w:left="120" w:right="0" w:firstLine="0"/>
        <w:jc w:val="left"/>
        <w:rPr>
          <w:rFonts w:ascii="Courier New" w:hAnsi="Courier New"/>
          <w:sz w:val="20"/>
        </w:rPr>
      </w:pPr>
      <w:r>
        <w:rPr>
          <w:rFonts w:ascii="Courier New" w:hAnsi="Courier New"/>
          <w:sz w:val="20"/>
        </w:rPr>
        <w:t>names.add(</w:t>
      </w:r>
      <w:r>
        <w:rPr>
          <w:rFonts w:ascii="微软雅黑" w:hAnsi="微软雅黑"/>
          <w:sz w:val="20"/>
        </w:rPr>
        <w:t>“</w:t>
      </w:r>
      <w:r>
        <w:rPr>
          <w:rFonts w:ascii="Courier New" w:hAnsi="Courier New"/>
          <w:sz w:val="20"/>
        </w:rPr>
        <w:t>wilma</w:t>
      </w:r>
      <w:r>
        <w:rPr>
          <w:rFonts w:ascii="微软雅黑" w:hAnsi="微软雅黑"/>
          <w:sz w:val="20"/>
        </w:rPr>
        <w:t>”</w:t>
      </w:r>
      <w:r>
        <w:rPr>
          <w:rFonts w:ascii="Courier New" w:hAnsi="Courier New"/>
          <w:sz w:val="20"/>
        </w:rPr>
        <w:t>);</w:t>
      </w:r>
    </w:p>
    <w:p>
      <w:pPr>
        <w:pStyle w:val="6"/>
        <w:spacing w:before="5"/>
        <w:rPr>
          <w:rFonts w:ascii="Courier New"/>
          <w:sz w:val="22"/>
        </w:rPr>
      </w:pPr>
    </w:p>
    <w:p>
      <w:pPr>
        <w:spacing w:before="1" w:line="352" w:lineRule="auto"/>
        <w:ind w:left="120" w:right="4333" w:firstLine="0"/>
        <w:jc w:val="left"/>
        <w:rPr>
          <w:rFonts w:ascii="Courier New" w:eastAsia="Courier New"/>
          <w:sz w:val="20"/>
        </w:rPr>
      </w:pPr>
      <w:r>
        <w:rPr>
          <w:rFonts w:ascii="Courier New" w:eastAsia="Courier New"/>
          <w:sz w:val="20"/>
        </w:rPr>
        <w:t xml:space="preserve">// </w:t>
      </w:r>
      <w:r>
        <w:rPr>
          <w:rFonts w:hint="eastAsia" w:ascii="微软雅黑" w:eastAsia="微软雅黑"/>
          <w:sz w:val="20"/>
        </w:rPr>
        <w:t xml:space="preserve">注意这里 </w:t>
      </w:r>
      <w:r>
        <w:rPr>
          <w:rFonts w:ascii="Courier New" w:eastAsia="Courier New"/>
          <w:sz w:val="20"/>
        </w:rPr>
        <w:t>executortype.batch sqlsession sqlsession =</w:t>
      </w:r>
    </w:p>
    <w:p>
      <w:pPr>
        <w:spacing w:before="0" w:line="205" w:lineRule="exact"/>
        <w:ind w:left="120" w:right="0" w:firstLine="0"/>
        <w:jc w:val="left"/>
        <w:rPr>
          <w:rFonts w:ascii="Courier New"/>
          <w:sz w:val="20"/>
        </w:rPr>
      </w:pPr>
      <w:r>
        <w:rPr>
          <w:rFonts w:ascii="Courier New"/>
          <w:sz w:val="20"/>
        </w:rPr>
        <w:t>sqlsessionfactory.opensession(executortype.batch);</w:t>
      </w:r>
    </w:p>
    <w:p>
      <w:pPr>
        <w:spacing w:before="85"/>
        <w:ind w:left="120" w:right="0" w:firstLine="0"/>
        <w:jc w:val="left"/>
        <w:rPr>
          <w:rFonts w:ascii="Courier New"/>
          <w:sz w:val="20"/>
        </w:rPr>
      </w:pPr>
      <w:r>
        <w:rPr>
          <w:rFonts w:ascii="Courier New"/>
          <w:sz w:val="20"/>
        </w:rPr>
        <w:t>try {</w:t>
      </w:r>
    </w:p>
    <w:p>
      <w:pPr>
        <w:spacing w:before="86"/>
        <w:ind w:left="1036" w:right="0" w:firstLine="0"/>
        <w:jc w:val="left"/>
        <w:rPr>
          <w:rFonts w:ascii="Courier New"/>
          <w:sz w:val="20"/>
        </w:rPr>
      </w:pPr>
      <w:r>
        <w:rPr>
          <w:rFonts w:ascii="Courier New"/>
          <w:sz w:val="20"/>
        </w:rPr>
        <w:t>namemapper mapper = sqlsession.getmapper(namemapper.class);</w:t>
      </w:r>
    </w:p>
    <w:p>
      <w:pPr>
        <w:spacing w:before="43" w:line="276" w:lineRule="auto"/>
        <w:ind w:left="1951" w:right="2893" w:hanging="915"/>
        <w:jc w:val="left"/>
        <w:rPr>
          <w:rFonts w:ascii="Courier New"/>
          <w:sz w:val="20"/>
        </w:rPr>
      </w:pPr>
      <w:r>
        <w:rPr>
          <w:sz w:val="24"/>
        </w:rPr>
        <w:t xml:space="preserve">for </w:t>
      </w:r>
      <w:r>
        <w:rPr>
          <w:rFonts w:ascii="Courier New"/>
          <w:sz w:val="20"/>
        </w:rPr>
        <w:t xml:space="preserve">(string name: names) { </w:t>
      </w:r>
      <w:r>
        <w:rPr>
          <w:rFonts w:ascii="Courier New"/>
          <w:w w:val="95"/>
          <w:sz w:val="20"/>
        </w:rPr>
        <w:t>mapper.insertname(name);</w:t>
      </w:r>
    </w:p>
    <w:p>
      <w:pPr>
        <w:spacing w:before="52"/>
        <w:ind w:left="1036" w:right="0" w:firstLine="0"/>
        <w:jc w:val="left"/>
        <w:rPr>
          <w:rFonts w:ascii="Courier New"/>
          <w:sz w:val="20"/>
        </w:rPr>
      </w:pPr>
      <w:r>
        <w:rPr>
          <w:rFonts w:ascii="Courier New"/>
          <w:w w:val="99"/>
          <w:sz w:val="20"/>
        </w:rPr>
        <w:t>}</w:t>
      </w:r>
    </w:p>
    <w:p>
      <w:pPr>
        <w:spacing w:before="85"/>
        <w:ind w:left="1036" w:right="0" w:firstLine="0"/>
        <w:jc w:val="left"/>
        <w:rPr>
          <w:rFonts w:ascii="Courier New"/>
          <w:sz w:val="20"/>
        </w:rPr>
      </w:pPr>
      <w:r>
        <w:rPr>
          <w:rFonts w:ascii="Courier New"/>
          <w:sz w:val="20"/>
        </w:rPr>
        <w:t>sqlsession.commit();</w:t>
      </w:r>
    </w:p>
    <w:p>
      <w:pPr>
        <w:spacing w:before="86"/>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catch (Exception e) {</w:t>
      </w:r>
    </w:p>
    <w:p>
      <w:pPr>
        <w:spacing w:before="86" w:line="331" w:lineRule="auto"/>
        <w:ind w:left="1036" w:right="4978" w:firstLine="0"/>
        <w:jc w:val="left"/>
        <w:rPr>
          <w:rFonts w:ascii="Courier New"/>
          <w:sz w:val="20"/>
        </w:rPr>
      </w:pPr>
      <w:r>
        <w:rPr>
          <w:rFonts w:ascii="Courier New"/>
          <w:sz w:val="20"/>
        </w:rPr>
        <w:t xml:space="preserve">e.printStackTrace(); </w:t>
      </w:r>
      <w:r>
        <w:rPr>
          <w:rFonts w:ascii="Courier New"/>
          <w:w w:val="95"/>
          <w:sz w:val="20"/>
        </w:rPr>
        <w:t xml:space="preserve">sqlSession.rollback(); </w:t>
      </w:r>
      <w:r>
        <w:rPr>
          <w:rFonts w:ascii="Courier New"/>
          <w:sz w:val="20"/>
        </w:rPr>
        <w:t>throw e;</w:t>
      </w:r>
    </w:p>
    <w:p>
      <w:pPr>
        <w:spacing w:before="0" w:line="224" w:lineRule="exact"/>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finally {</w:t>
      </w:r>
    </w:p>
    <w:p>
      <w:pPr>
        <w:spacing w:after="0"/>
        <w:jc w:val="left"/>
        <w:rPr>
          <w:rFonts w:ascii="Courier New"/>
          <w:sz w:val="20"/>
        </w:rPr>
        <w:sectPr>
          <w:pgSz w:w="11910" w:h="16840"/>
          <w:pgMar w:top="1420" w:right="1480" w:bottom="1400" w:left="1680" w:header="0" w:footer="1210" w:gutter="0"/>
          <w:cols w:space="720" w:num="1"/>
        </w:sectPr>
      </w:pPr>
    </w:p>
    <w:p>
      <w:pPr>
        <w:spacing w:before="111"/>
        <w:ind w:left="1036" w:right="0" w:firstLine="0"/>
        <w:jc w:val="left"/>
        <w:rPr>
          <w:rFonts w:ascii="Courier New"/>
          <w:sz w:val="20"/>
        </w:rPr>
      </w:pPr>
      <w:r>
        <w:rPr>
          <w:rFonts w:ascii="Courier New"/>
          <w:sz w:val="20"/>
        </w:rPr>
        <w:t>sqlsession.close();</w:t>
      </w:r>
    </w:p>
    <w:p>
      <w:pPr>
        <w:pStyle w:val="6"/>
        <w:spacing w:before="46"/>
        <w:ind w:left="120"/>
      </w:pPr>
      <w:r>
        <w:rPr>
          <w:rFonts w:ascii="Courier New" w:eastAsia="Courier New"/>
          <w:sz w:val="20"/>
        </w:rPr>
        <w:t>}</w:t>
      </w:r>
      <w:r>
        <w:t>复制代码</w:t>
      </w:r>
    </w:p>
    <w:p>
      <w:pPr>
        <w:pStyle w:val="6"/>
        <w:spacing w:before="10"/>
        <w:rPr>
          <w:sz w:val="32"/>
        </w:rPr>
      </w:pPr>
    </w:p>
    <w:p>
      <w:pPr>
        <w:pStyle w:val="4"/>
        <w:spacing w:before="1"/>
      </w:pPr>
      <w:bookmarkStart w:id="642" w:name="13、如何获取自动生成的(主)键值?"/>
      <w:bookmarkEnd w:id="642"/>
      <w:r>
        <w:t>13、如何获取自动生成的(主)键值?</w:t>
      </w:r>
    </w:p>
    <w:p>
      <w:pPr>
        <w:pStyle w:val="6"/>
        <w:spacing w:before="10"/>
        <w:rPr>
          <w:b/>
          <w:sz w:val="32"/>
        </w:rPr>
      </w:pPr>
    </w:p>
    <w:p>
      <w:pPr>
        <w:pStyle w:val="6"/>
        <w:ind w:left="120"/>
      </w:pPr>
      <w:r>
        <w:t>insert 方法总是返回一个 int 值 ，这个值代表的是插入的行数。</w:t>
      </w:r>
    </w:p>
    <w:p>
      <w:pPr>
        <w:pStyle w:val="6"/>
        <w:spacing w:before="5" w:line="242" w:lineRule="auto"/>
        <w:ind w:left="120" w:right="317"/>
      </w:pPr>
      <w:r>
        <w:rPr>
          <w:spacing w:val="-10"/>
        </w:rPr>
        <w:t xml:space="preserve">如果采用自增长策略，自动生成的键值在 </w:t>
      </w:r>
      <w:r>
        <w:t>insert</w:t>
      </w:r>
      <w:r>
        <w:rPr>
          <w:spacing w:val="-2"/>
        </w:rPr>
        <w:t xml:space="preserve"> 方法执行完后可以被设置到传</w:t>
      </w:r>
      <w:r>
        <w:t>入的参数对象中。</w:t>
      </w:r>
    </w:p>
    <w:p>
      <w:pPr>
        <w:pStyle w:val="6"/>
        <w:spacing w:before="3"/>
        <w:ind w:left="120"/>
      </w:pPr>
      <w:r>
        <w:t>示例：</w:t>
      </w:r>
    </w:p>
    <w:p>
      <w:pPr>
        <w:spacing w:before="129"/>
        <w:ind w:left="120" w:right="0" w:firstLine="0"/>
        <w:jc w:val="left"/>
        <w:rPr>
          <w:rFonts w:ascii="微软雅黑" w:hAnsi="微软雅黑"/>
          <w:sz w:val="20"/>
        </w:rPr>
      </w:pPr>
      <w:r>
        <w:rPr>
          <w:rFonts w:ascii="Courier New" w:hAnsi="Courier New"/>
          <w:sz w:val="20"/>
        </w:rPr>
        <w:t>&lt;insert id=</w:t>
      </w:r>
      <w:r>
        <w:rPr>
          <w:rFonts w:ascii="微软雅黑" w:hAnsi="微软雅黑"/>
          <w:sz w:val="20"/>
        </w:rPr>
        <w:t>”</w:t>
      </w:r>
      <w:r>
        <w:rPr>
          <w:rFonts w:ascii="Courier New" w:hAnsi="Courier New"/>
          <w:sz w:val="20"/>
        </w:rPr>
        <w:t>insertname</w:t>
      </w:r>
      <w:r>
        <w:rPr>
          <w:rFonts w:ascii="微软雅黑" w:hAnsi="微软雅黑"/>
          <w:sz w:val="20"/>
        </w:rPr>
        <w:t xml:space="preserve">” </w:t>
      </w:r>
      <w:r>
        <w:rPr>
          <w:rFonts w:ascii="Courier New" w:hAnsi="Courier New"/>
          <w:sz w:val="20"/>
        </w:rPr>
        <w:t>usegeneratedkeys=</w:t>
      </w:r>
      <w:r>
        <w:rPr>
          <w:rFonts w:ascii="微软雅黑" w:hAnsi="微软雅黑"/>
          <w:sz w:val="20"/>
        </w:rPr>
        <w:t>”</w:t>
      </w:r>
      <w:r>
        <w:rPr>
          <w:sz w:val="24"/>
        </w:rPr>
        <w:t>true</w:t>
      </w:r>
      <w:r>
        <w:rPr>
          <w:rFonts w:ascii="微软雅黑" w:hAnsi="微软雅黑"/>
          <w:sz w:val="20"/>
        </w:rPr>
        <w:t xml:space="preserve">” </w:t>
      </w:r>
      <w:r>
        <w:rPr>
          <w:rFonts w:ascii="Courier New" w:hAnsi="Courier New"/>
          <w:sz w:val="20"/>
        </w:rPr>
        <w:t>keyproperty=</w:t>
      </w:r>
      <w:r>
        <w:rPr>
          <w:rFonts w:ascii="微软雅黑" w:hAnsi="微软雅黑"/>
          <w:sz w:val="20"/>
        </w:rPr>
        <w:t>”</w:t>
      </w:r>
    </w:p>
    <w:p>
      <w:pPr>
        <w:pStyle w:val="6"/>
        <w:spacing w:before="16"/>
        <w:rPr>
          <w:rFonts w:ascii="微软雅黑"/>
          <w:sz w:val="13"/>
        </w:rPr>
      </w:pPr>
    </w:p>
    <w:p>
      <w:pPr>
        <w:spacing w:before="0"/>
        <w:ind w:left="120" w:right="0" w:firstLine="0"/>
        <w:jc w:val="left"/>
        <w:rPr>
          <w:rFonts w:ascii="Courier New" w:hAnsi="Courier New"/>
          <w:sz w:val="20"/>
        </w:rPr>
      </w:pPr>
      <w:r>
        <w:rPr>
          <w:rFonts w:ascii="Courier New" w:hAnsi="Courier New"/>
          <w:sz w:val="20"/>
        </w:rPr>
        <w:t>id</w:t>
      </w:r>
      <w:r>
        <w:rPr>
          <w:rFonts w:ascii="微软雅黑" w:hAnsi="微软雅黑"/>
          <w:sz w:val="20"/>
        </w:rPr>
        <w:t>”</w:t>
      </w:r>
      <w:r>
        <w:rPr>
          <w:rFonts w:ascii="Courier New" w:hAnsi="Courier New"/>
          <w:sz w:val="20"/>
        </w:rPr>
        <w:t>&gt;</w:t>
      </w:r>
    </w:p>
    <w:p>
      <w:pPr>
        <w:spacing w:before="130" w:line="276" w:lineRule="auto"/>
        <w:ind w:left="1036" w:right="4410" w:hanging="917"/>
        <w:jc w:val="left"/>
        <w:rPr>
          <w:rFonts w:ascii="Courier New"/>
          <w:sz w:val="20"/>
        </w:rPr>
      </w:pPr>
      <w:r>
        <w:rPr>
          <w:rFonts w:ascii="Courier New"/>
          <w:sz w:val="20"/>
        </w:rPr>
        <w:t>insert into names (name) values (</w:t>
      </w:r>
      <w:r>
        <w:rPr>
          <w:sz w:val="24"/>
        </w:rPr>
        <w:t xml:space="preserve">#{ </w:t>
      </w:r>
      <w:r>
        <w:rPr>
          <w:rFonts w:ascii="Courier New"/>
          <w:sz w:val="20"/>
        </w:rPr>
        <w:t>name</w:t>
      </w:r>
    </w:p>
    <w:p>
      <w:pPr>
        <w:spacing w:before="52"/>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&lt;/insert&gt;</w:t>
      </w:r>
    </w:p>
    <w:p>
      <w:pPr>
        <w:spacing w:before="86"/>
        <w:ind w:left="120" w:right="0" w:firstLine="0"/>
        <w:jc w:val="left"/>
        <w:rPr>
          <w:rFonts w:ascii="Courier New"/>
          <w:sz w:val="20"/>
        </w:rPr>
      </w:pPr>
      <w:r>
        <w:rPr>
          <w:rFonts w:ascii="Courier New"/>
          <w:sz w:val="20"/>
        </w:rPr>
        <w:t>name name = new name();</w:t>
      </w:r>
    </w:p>
    <w:p>
      <w:pPr>
        <w:spacing w:before="168"/>
        <w:ind w:left="120" w:right="0" w:firstLine="0"/>
        <w:jc w:val="left"/>
        <w:rPr>
          <w:rFonts w:ascii="Courier New" w:hAnsi="Courier New"/>
          <w:sz w:val="20"/>
        </w:rPr>
      </w:pPr>
      <w:r>
        <w:rPr>
          <w:rFonts w:ascii="Courier New" w:hAnsi="Courier New"/>
          <w:sz w:val="20"/>
        </w:rPr>
        <w:t>name.setname(</w:t>
      </w:r>
      <w:r>
        <w:rPr>
          <w:rFonts w:ascii="微软雅黑" w:hAnsi="微软雅黑"/>
          <w:sz w:val="20"/>
        </w:rPr>
        <w:t>“</w:t>
      </w:r>
      <w:r>
        <w:rPr>
          <w:rFonts w:ascii="Courier New" w:hAnsi="Courier New"/>
          <w:sz w:val="20"/>
        </w:rPr>
        <w:t>fred</w:t>
      </w:r>
      <w:r>
        <w:rPr>
          <w:rFonts w:ascii="微软雅黑" w:hAnsi="微软雅黑"/>
          <w:sz w:val="20"/>
        </w:rPr>
        <w:t>”</w:t>
      </w:r>
      <w:r>
        <w:rPr>
          <w:rFonts w:ascii="Courier New" w:hAnsi="Courier New"/>
          <w:sz w:val="20"/>
        </w:rPr>
        <w:t>);</w:t>
      </w:r>
    </w:p>
    <w:p>
      <w:pPr>
        <w:spacing w:before="173"/>
        <w:ind w:left="120" w:right="0" w:firstLine="0"/>
        <w:jc w:val="left"/>
        <w:rPr>
          <w:rFonts w:ascii="Courier New"/>
          <w:sz w:val="20"/>
        </w:rPr>
      </w:pPr>
      <w:r>
        <w:rPr>
          <w:rFonts w:ascii="Courier New"/>
          <w:sz w:val="20"/>
        </w:rPr>
        <w:t>int rows = mapper.insertname(name);</w:t>
      </w:r>
    </w:p>
    <w:p>
      <w:pPr>
        <w:spacing w:before="168"/>
        <w:ind w:left="120" w:right="0" w:firstLine="0"/>
        <w:jc w:val="left"/>
        <w:rPr>
          <w:rFonts w:hint="eastAsia" w:ascii="微软雅黑" w:eastAsia="微软雅黑"/>
          <w:sz w:val="20"/>
        </w:rPr>
      </w:pPr>
      <w:r>
        <w:rPr>
          <w:rFonts w:ascii="Courier New" w:eastAsia="Courier New"/>
          <w:sz w:val="20"/>
        </w:rPr>
        <w:t xml:space="preserve">// </w:t>
      </w:r>
      <w:r>
        <w:rPr>
          <w:rFonts w:hint="eastAsia" w:ascii="微软雅黑" w:eastAsia="微软雅黑"/>
          <w:sz w:val="20"/>
        </w:rPr>
        <w:t>完成后</w:t>
      </w:r>
      <w:r>
        <w:rPr>
          <w:rFonts w:ascii="Courier New" w:eastAsia="Courier New"/>
          <w:sz w:val="20"/>
        </w:rPr>
        <w:t xml:space="preserve">,id </w:t>
      </w:r>
      <w:r>
        <w:rPr>
          <w:rFonts w:hint="eastAsia" w:ascii="微软雅黑" w:eastAsia="微软雅黑"/>
          <w:sz w:val="20"/>
        </w:rPr>
        <w:t>已经被设置到对象中</w:t>
      </w:r>
    </w:p>
    <w:p>
      <w:pPr>
        <w:pStyle w:val="6"/>
        <w:spacing w:before="15"/>
        <w:rPr>
          <w:rFonts w:ascii="微软雅黑"/>
          <w:sz w:val="13"/>
        </w:rPr>
      </w:pPr>
    </w:p>
    <w:p>
      <w:pPr>
        <w:spacing w:before="0" w:line="405" w:lineRule="auto"/>
        <w:ind w:left="120" w:right="345" w:firstLine="0"/>
        <w:jc w:val="left"/>
        <w:rPr>
          <w:sz w:val="24"/>
        </w:rPr>
      </w:pPr>
      <w:r>
        <w:rPr>
          <w:rFonts w:ascii="Courier New" w:hAnsi="Courier New" w:eastAsia="Courier New"/>
          <w:sz w:val="20"/>
        </w:rPr>
        <w:t>system.out.println(</w:t>
      </w:r>
      <w:r>
        <w:rPr>
          <w:rFonts w:hint="eastAsia" w:ascii="微软雅黑" w:hAnsi="微软雅黑" w:eastAsia="微软雅黑"/>
          <w:sz w:val="20"/>
        </w:rPr>
        <w:t>“</w:t>
      </w:r>
      <w:r>
        <w:rPr>
          <w:rFonts w:ascii="Courier New" w:hAnsi="Courier New" w:eastAsia="Courier New"/>
          <w:sz w:val="20"/>
        </w:rPr>
        <w:t xml:space="preserve">rows inserted = </w:t>
      </w:r>
      <w:r>
        <w:rPr>
          <w:rFonts w:hint="eastAsia" w:ascii="微软雅黑" w:hAnsi="微软雅黑" w:eastAsia="微软雅黑"/>
          <w:sz w:val="20"/>
        </w:rPr>
        <w:t xml:space="preserve">” </w:t>
      </w:r>
      <w:r>
        <w:rPr>
          <w:rFonts w:ascii="Courier New" w:hAnsi="Courier New" w:eastAsia="Courier New"/>
          <w:sz w:val="20"/>
        </w:rPr>
        <w:t>+ rows); system.out.println(</w:t>
      </w:r>
      <w:r>
        <w:rPr>
          <w:rFonts w:hint="eastAsia" w:ascii="微软雅黑" w:hAnsi="微软雅黑" w:eastAsia="微软雅黑"/>
          <w:sz w:val="20"/>
        </w:rPr>
        <w:t>“</w:t>
      </w:r>
      <w:r>
        <w:rPr>
          <w:rFonts w:ascii="Courier New" w:hAnsi="Courier New" w:eastAsia="Courier New"/>
          <w:sz w:val="20"/>
        </w:rPr>
        <w:t xml:space="preserve">generated key value = </w:t>
      </w:r>
      <w:r>
        <w:rPr>
          <w:rFonts w:hint="eastAsia" w:ascii="微软雅黑" w:hAnsi="微软雅黑" w:eastAsia="微软雅黑"/>
          <w:sz w:val="20"/>
        </w:rPr>
        <w:t xml:space="preserve">” </w:t>
      </w:r>
      <w:r>
        <w:rPr>
          <w:rFonts w:ascii="Courier New" w:hAnsi="Courier New" w:eastAsia="Courier New"/>
          <w:sz w:val="20"/>
        </w:rPr>
        <w:t>+ name.getid());</w:t>
      </w:r>
      <w:r>
        <w:rPr>
          <w:sz w:val="24"/>
        </w:rPr>
        <w:t>复制代码</w:t>
      </w:r>
    </w:p>
    <w:p>
      <w:pPr>
        <w:pStyle w:val="6"/>
        <w:spacing w:before="12"/>
        <w:rPr>
          <w:sz w:val="22"/>
        </w:rPr>
      </w:pPr>
    </w:p>
    <w:p>
      <w:pPr>
        <w:pStyle w:val="4"/>
      </w:pPr>
      <w:bookmarkStart w:id="643" w:name="14、在 mapper 中如何传递多个参数?"/>
      <w:bookmarkEnd w:id="643"/>
      <w:r>
        <w:t>14、在 mapper 中如何传递多个参数?</w:t>
      </w:r>
    </w:p>
    <w:p>
      <w:pPr>
        <w:pStyle w:val="6"/>
        <w:rPr>
          <w:b/>
          <w:sz w:val="33"/>
        </w:rPr>
      </w:pPr>
    </w:p>
    <w:p>
      <w:pPr>
        <w:pStyle w:val="6"/>
        <w:ind w:left="120"/>
      </w:pPr>
      <w:r>
        <w:t>第一种：DAO 层的函数</w:t>
      </w:r>
    </w:p>
    <w:p>
      <w:pPr>
        <w:pStyle w:val="6"/>
        <w:spacing w:before="5"/>
        <w:ind w:left="120"/>
      </w:pPr>
      <w:r>
        <w:t>public UserselectUser(String name,String area);</w:t>
      </w:r>
    </w:p>
    <w:p>
      <w:pPr>
        <w:pStyle w:val="6"/>
        <w:spacing w:before="4" w:line="242" w:lineRule="auto"/>
        <w:ind w:left="120" w:right="345"/>
      </w:pPr>
      <w:r>
        <w:t>对应的 xml,#{0}代表接收的是 dao 层中的第一个参数，#{1}代表 dao 层中第二参数，更多参数一致往后加即可。</w:t>
      </w:r>
    </w:p>
    <w:p>
      <w:pPr>
        <w:spacing w:before="3" w:line="242" w:lineRule="auto"/>
        <w:ind w:left="120" w:right="2729" w:firstLine="0"/>
        <w:jc w:val="left"/>
        <w:rPr>
          <w:sz w:val="24"/>
        </w:rPr>
      </w:pPr>
      <w:r>
        <w:rPr>
          <w:rFonts w:ascii="Courier New"/>
          <w:sz w:val="20"/>
        </w:rPr>
        <w:t>&lt;select id=</w:t>
      </w:r>
      <w:r>
        <w:rPr>
          <w:sz w:val="24"/>
        </w:rPr>
        <w:t>"selectUser"</w:t>
      </w:r>
      <w:r>
        <w:rPr>
          <w:rFonts w:ascii="Courier New"/>
          <w:sz w:val="20"/>
        </w:rPr>
        <w:t>resultMap=</w:t>
      </w:r>
      <w:r>
        <w:rPr>
          <w:sz w:val="24"/>
        </w:rPr>
        <w:t>"BaseResultMap"</w:t>
      </w:r>
      <w:r>
        <w:rPr>
          <w:rFonts w:ascii="Courier New"/>
          <w:sz w:val="20"/>
        </w:rPr>
        <w:t xml:space="preserve">&gt; select * fromuser_user_t whereuser_name = </w:t>
      </w:r>
      <w:r>
        <w:rPr>
          <w:sz w:val="24"/>
        </w:rPr>
        <w:t xml:space="preserve">#{0} </w:t>
      </w:r>
      <w:r>
        <w:rPr>
          <w:rFonts w:ascii="Courier New"/>
          <w:sz w:val="20"/>
        </w:rPr>
        <w:t>anduser_area=</w:t>
      </w:r>
      <w:r>
        <w:rPr>
          <w:sz w:val="24"/>
        </w:rPr>
        <w:t>#{1}</w:t>
      </w:r>
    </w:p>
    <w:p>
      <w:pPr>
        <w:spacing w:before="5"/>
        <w:ind w:left="120" w:right="0" w:firstLine="0"/>
        <w:jc w:val="left"/>
        <w:rPr>
          <w:sz w:val="24"/>
        </w:rPr>
      </w:pPr>
      <w:r>
        <w:rPr>
          <w:rFonts w:ascii="Courier New" w:eastAsia="Courier New"/>
          <w:w w:val="95"/>
          <w:sz w:val="20"/>
        </w:rPr>
        <w:t>&lt;/select&gt;</w:t>
      </w:r>
      <w:r>
        <w:rPr>
          <w:w w:val="95"/>
          <w:sz w:val="24"/>
        </w:rPr>
        <w:t>复制代码</w:t>
      </w:r>
    </w:p>
    <w:p>
      <w:pPr>
        <w:pStyle w:val="6"/>
        <w:spacing w:before="4"/>
        <w:ind w:left="120"/>
      </w:pPr>
      <w:r>
        <w:t>第二种： 使用 @param 注解:</w:t>
      </w:r>
    </w:p>
    <w:p>
      <w:pPr>
        <w:spacing w:before="44"/>
        <w:ind w:left="120" w:right="0" w:firstLine="0"/>
        <w:jc w:val="left"/>
        <w:rPr>
          <w:rFonts w:ascii="Courier New"/>
          <w:sz w:val="20"/>
        </w:rPr>
      </w:pPr>
      <w:r>
        <w:rPr>
          <w:rFonts w:ascii="Courier New"/>
          <w:sz w:val="20"/>
        </w:rPr>
        <w:t>public interface usermapper {</w:t>
      </w:r>
    </w:p>
    <w:p>
      <w:pPr>
        <w:spacing w:before="171"/>
        <w:ind w:left="1036" w:right="0" w:firstLine="0"/>
        <w:jc w:val="left"/>
        <w:rPr>
          <w:rFonts w:ascii="Courier New" w:hAnsi="Courier New"/>
          <w:sz w:val="20"/>
        </w:rPr>
      </w:pPr>
      <w:r>
        <w:rPr>
          <w:rFonts w:ascii="Courier New" w:hAnsi="Courier New"/>
          <w:sz w:val="20"/>
        </w:rPr>
        <w:t>user selectuser(@param(</w:t>
      </w:r>
      <w:r>
        <w:rPr>
          <w:rFonts w:ascii="微软雅黑" w:hAnsi="微软雅黑"/>
          <w:sz w:val="20"/>
        </w:rPr>
        <w:t>“</w:t>
      </w:r>
      <w:r>
        <w:rPr>
          <w:rFonts w:ascii="Courier New" w:hAnsi="Courier New"/>
          <w:sz w:val="20"/>
        </w:rPr>
        <w:t>username</w:t>
      </w:r>
      <w:r>
        <w:rPr>
          <w:rFonts w:ascii="微软雅黑" w:hAnsi="微软雅黑"/>
          <w:sz w:val="20"/>
        </w:rPr>
        <w:t>”</w:t>
      </w:r>
      <w:r>
        <w:rPr>
          <w:rFonts w:ascii="Courier New" w:hAnsi="Courier New"/>
          <w:sz w:val="20"/>
        </w:rPr>
        <w:t>) string</w:t>
      </w:r>
    </w:p>
    <w:p>
      <w:pPr>
        <w:spacing w:after="0"/>
        <w:jc w:val="left"/>
        <w:rPr>
          <w:rFonts w:ascii="Courier New" w:hAnsi="Courier New"/>
          <w:sz w:val="20"/>
        </w:rPr>
        <w:sectPr>
          <w:pgSz w:w="11910" w:h="16840"/>
          <w:pgMar w:top="1420" w:right="1480" w:bottom="1400" w:left="1680" w:header="0" w:footer="1210" w:gutter="0"/>
          <w:cols w:space="720" w:num="1"/>
        </w:sectPr>
      </w:pPr>
    </w:p>
    <w:p>
      <w:pPr>
        <w:pStyle w:val="6"/>
        <w:spacing w:before="2"/>
        <w:rPr>
          <w:rFonts w:ascii="Courier New"/>
          <w:sz w:val="13"/>
        </w:rPr>
      </w:pPr>
    </w:p>
    <w:p>
      <w:pPr>
        <w:spacing w:before="47"/>
        <w:ind w:left="1036" w:right="0" w:firstLine="0"/>
        <w:jc w:val="left"/>
        <w:rPr>
          <w:rFonts w:ascii="Courier New" w:hAnsi="Courier New"/>
          <w:sz w:val="20"/>
        </w:rPr>
      </w:pPr>
      <w:r>
        <w:rPr>
          <w:rFonts w:ascii="Courier New" w:hAnsi="Courier New"/>
          <w:sz w:val="20"/>
        </w:rPr>
        <w:t>username,@param(</w:t>
      </w:r>
      <w:r>
        <w:rPr>
          <w:rFonts w:ascii="微软雅黑" w:hAnsi="微软雅黑"/>
          <w:sz w:val="20"/>
        </w:rPr>
        <w:t>“</w:t>
      </w:r>
      <w:r>
        <w:rPr>
          <w:rFonts w:ascii="Courier New" w:hAnsi="Courier New"/>
          <w:sz w:val="20"/>
        </w:rPr>
        <w:t>hashedpassword</w:t>
      </w:r>
      <w:r>
        <w:rPr>
          <w:rFonts w:ascii="微软雅黑" w:hAnsi="微软雅黑"/>
          <w:sz w:val="20"/>
        </w:rPr>
        <w:t>”</w:t>
      </w:r>
      <w:r>
        <w:rPr>
          <w:rFonts w:ascii="Courier New" w:hAnsi="Courier New"/>
          <w:sz w:val="20"/>
        </w:rPr>
        <w:t>) string hashedpassword);</w:t>
      </w:r>
    </w:p>
    <w:p>
      <w:pPr>
        <w:pStyle w:val="6"/>
        <w:spacing w:before="130"/>
        <w:ind w:left="120"/>
      </w:pPr>
      <w:r>
        <w:rPr>
          <w:rFonts w:ascii="Courier New" w:eastAsia="Courier New"/>
          <w:sz w:val="20"/>
        </w:rPr>
        <w:t>}</w:t>
      </w:r>
      <w:r>
        <w:t>复制代码</w:t>
      </w:r>
    </w:p>
    <w:p>
      <w:pPr>
        <w:pStyle w:val="6"/>
        <w:spacing w:before="5" w:line="242" w:lineRule="auto"/>
        <w:ind w:left="120" w:right="465"/>
      </w:pPr>
      <w:r>
        <w:t>然后,就可以在 xml 像下面这样使用(推荐封装为一个 map,作为单个参数传递给 mapper):</w:t>
      </w:r>
    </w:p>
    <w:p>
      <w:pPr>
        <w:spacing w:before="128" w:line="350" w:lineRule="auto"/>
        <w:ind w:left="120" w:right="2893" w:firstLine="0"/>
        <w:jc w:val="left"/>
        <w:rPr>
          <w:rFonts w:ascii="Courier New" w:hAnsi="Courier New"/>
          <w:sz w:val="20"/>
        </w:rPr>
      </w:pPr>
      <w:r>
        <w:rPr>
          <w:rFonts w:ascii="Courier New" w:hAnsi="Courier New"/>
          <w:sz w:val="20"/>
        </w:rPr>
        <w:t>&lt;select id=</w:t>
      </w:r>
      <w:r>
        <w:rPr>
          <w:rFonts w:ascii="微软雅黑" w:hAnsi="微软雅黑"/>
          <w:sz w:val="20"/>
        </w:rPr>
        <w:t>”</w:t>
      </w:r>
      <w:r>
        <w:rPr>
          <w:rFonts w:ascii="Courier New" w:hAnsi="Courier New"/>
          <w:sz w:val="20"/>
        </w:rPr>
        <w:t>selectuser</w:t>
      </w:r>
      <w:r>
        <w:rPr>
          <w:rFonts w:ascii="微软雅黑" w:hAnsi="微软雅黑"/>
          <w:sz w:val="20"/>
        </w:rPr>
        <w:t xml:space="preserve">” </w:t>
      </w:r>
      <w:r>
        <w:rPr>
          <w:rFonts w:ascii="Courier New" w:hAnsi="Courier New"/>
          <w:sz w:val="20"/>
        </w:rPr>
        <w:t>resulttype=</w:t>
      </w:r>
      <w:r>
        <w:rPr>
          <w:rFonts w:ascii="微软雅黑" w:hAnsi="微软雅黑"/>
          <w:sz w:val="20"/>
        </w:rPr>
        <w:t>”</w:t>
      </w:r>
      <w:r>
        <w:rPr>
          <w:rFonts w:ascii="Courier New" w:hAnsi="Courier New"/>
          <w:sz w:val="20"/>
        </w:rPr>
        <w:t>user</w:t>
      </w:r>
      <w:r>
        <w:rPr>
          <w:rFonts w:ascii="微软雅黑" w:hAnsi="微软雅黑"/>
          <w:sz w:val="20"/>
        </w:rPr>
        <w:t>”</w:t>
      </w:r>
      <w:r>
        <w:rPr>
          <w:rFonts w:ascii="Courier New" w:hAnsi="Courier New"/>
          <w:sz w:val="20"/>
        </w:rPr>
        <w:t>&gt; select id, username, hashedpassword</w:t>
      </w:r>
    </w:p>
    <w:p>
      <w:pPr>
        <w:spacing w:before="0" w:line="250" w:lineRule="exact"/>
        <w:ind w:left="120" w:right="0" w:firstLine="0"/>
        <w:jc w:val="left"/>
        <w:rPr>
          <w:sz w:val="24"/>
        </w:rPr>
      </w:pPr>
      <w:r>
        <w:rPr>
          <w:rFonts w:ascii="Courier New"/>
          <w:sz w:val="20"/>
        </w:rPr>
        <w:t>from some_table</w:t>
      </w:r>
      <w:r>
        <w:rPr>
          <w:sz w:val="24"/>
        </w:rPr>
        <w:t xml:space="preserve">where </w:t>
      </w:r>
      <w:r>
        <w:rPr>
          <w:rFonts w:ascii="Courier New"/>
          <w:sz w:val="20"/>
        </w:rPr>
        <w:t xml:space="preserve">username = </w:t>
      </w:r>
      <w:r>
        <w:rPr>
          <w:sz w:val="24"/>
        </w:rPr>
        <w:t>#{username}</w:t>
      </w:r>
    </w:p>
    <w:p>
      <w:pPr>
        <w:spacing w:before="4"/>
        <w:ind w:left="120" w:right="0" w:firstLine="0"/>
        <w:jc w:val="left"/>
        <w:rPr>
          <w:sz w:val="24"/>
        </w:rPr>
      </w:pPr>
      <w:r>
        <w:rPr>
          <w:rFonts w:ascii="Courier New"/>
          <w:sz w:val="20"/>
        </w:rPr>
        <w:t xml:space="preserve">and hashedpassword = </w:t>
      </w:r>
      <w:r>
        <w:rPr>
          <w:sz w:val="24"/>
        </w:rPr>
        <w:t>#{hashedpassword}</w:t>
      </w:r>
    </w:p>
    <w:p>
      <w:pPr>
        <w:spacing w:before="5"/>
        <w:ind w:left="120" w:right="0" w:firstLine="0"/>
        <w:jc w:val="left"/>
        <w:rPr>
          <w:sz w:val="24"/>
        </w:rPr>
      </w:pPr>
      <w:r>
        <w:rPr>
          <w:rFonts w:ascii="Courier New" w:eastAsia="Courier New"/>
          <w:sz w:val="20"/>
        </w:rPr>
        <w:t>&lt;/select&gt;</w:t>
      </w:r>
      <w:r>
        <w:rPr>
          <w:sz w:val="24"/>
        </w:rPr>
        <w:t>复制代码</w:t>
      </w:r>
    </w:p>
    <w:p>
      <w:pPr>
        <w:pStyle w:val="6"/>
        <w:spacing w:before="4"/>
        <w:ind w:left="120"/>
      </w:pPr>
      <w:r>
        <w:t>第三种：多个参数封装成 map</w:t>
      </w:r>
    </w:p>
    <w:p>
      <w:pPr>
        <w:spacing w:before="44"/>
        <w:ind w:left="120" w:right="0" w:firstLine="0"/>
        <w:jc w:val="left"/>
        <w:rPr>
          <w:rFonts w:ascii="Courier New"/>
          <w:sz w:val="20"/>
        </w:rPr>
      </w:pPr>
      <w:r>
        <w:rPr>
          <w:rFonts w:ascii="Courier New"/>
          <w:sz w:val="20"/>
        </w:rPr>
        <w:t>try {</w:t>
      </w:r>
    </w:p>
    <w:p>
      <w:pPr>
        <w:pStyle w:val="6"/>
        <w:spacing w:before="11"/>
        <w:rPr>
          <w:rFonts w:ascii="Courier New"/>
          <w:sz w:val="10"/>
        </w:rPr>
      </w:pPr>
    </w:p>
    <w:p>
      <w:pPr>
        <w:spacing w:before="47" w:line="350" w:lineRule="auto"/>
        <w:ind w:left="1036" w:right="1148" w:firstLine="0"/>
        <w:jc w:val="left"/>
        <w:rPr>
          <w:rFonts w:ascii="Courier New" w:eastAsia="Courier New"/>
          <w:sz w:val="20"/>
        </w:rPr>
      </w:pPr>
      <w:r>
        <w:rPr>
          <w:rFonts w:ascii="Courier New" w:eastAsia="Courier New"/>
          <w:sz w:val="20"/>
        </w:rPr>
        <w:t>//</w:t>
      </w:r>
      <w:r>
        <w:rPr>
          <w:rFonts w:hint="eastAsia" w:ascii="微软雅黑" w:eastAsia="微软雅黑"/>
          <w:sz w:val="20"/>
        </w:rPr>
        <w:t>映射文件的命名空间</w:t>
      </w:r>
      <w:r>
        <w:rPr>
          <w:rFonts w:ascii="Courier New" w:eastAsia="Courier New"/>
          <w:sz w:val="20"/>
        </w:rPr>
        <w:t xml:space="preserve">.SQL </w:t>
      </w:r>
      <w:r>
        <w:rPr>
          <w:rFonts w:hint="eastAsia" w:ascii="微软雅黑" w:eastAsia="微软雅黑"/>
          <w:sz w:val="20"/>
        </w:rPr>
        <w:t xml:space="preserve">片段的 </w:t>
      </w:r>
      <w:r>
        <w:rPr>
          <w:rFonts w:ascii="Courier New" w:eastAsia="Courier New"/>
          <w:sz w:val="20"/>
        </w:rPr>
        <w:t>ID</w:t>
      </w:r>
      <w:r>
        <w:rPr>
          <w:rFonts w:hint="eastAsia" w:ascii="微软雅黑" w:eastAsia="微软雅黑"/>
          <w:sz w:val="20"/>
        </w:rPr>
        <w:t>，就可以调用对应的映射文件中的</w:t>
      </w:r>
      <w:r>
        <w:rPr>
          <w:rFonts w:ascii="Courier New" w:eastAsia="Courier New"/>
          <w:sz w:val="20"/>
        </w:rPr>
        <w:t>SQL</w:t>
      </w:r>
    </w:p>
    <w:p>
      <w:pPr>
        <w:spacing w:before="66"/>
        <w:ind w:left="1036" w:right="0" w:firstLine="0"/>
        <w:jc w:val="left"/>
        <w:rPr>
          <w:rFonts w:hint="eastAsia" w:ascii="微软雅黑" w:eastAsia="微软雅黑"/>
          <w:sz w:val="20"/>
        </w:rPr>
      </w:pPr>
      <w:r>
        <w:rPr>
          <w:rFonts w:ascii="Courier New" w:eastAsia="Courier New"/>
          <w:sz w:val="20"/>
        </w:rPr>
        <w:t>//</w:t>
      </w:r>
      <w:r>
        <w:rPr>
          <w:rFonts w:hint="eastAsia" w:ascii="微软雅黑" w:eastAsia="微软雅黑"/>
          <w:sz w:val="20"/>
        </w:rPr>
        <w:t xml:space="preserve">由于我们的参数超过了两个，而方法中只有一个 </w:t>
      </w:r>
      <w:r>
        <w:rPr>
          <w:rFonts w:ascii="Courier New" w:eastAsia="Courier New"/>
          <w:sz w:val="20"/>
        </w:rPr>
        <w:t xml:space="preserve">Object </w:t>
      </w:r>
      <w:r>
        <w:rPr>
          <w:rFonts w:hint="eastAsia" w:ascii="微软雅黑" w:eastAsia="微软雅黑"/>
          <w:sz w:val="20"/>
        </w:rPr>
        <w:t>参数收集，因此</w:t>
      </w:r>
    </w:p>
    <w:p>
      <w:pPr>
        <w:pStyle w:val="6"/>
        <w:spacing w:before="6"/>
        <w:rPr>
          <w:rFonts w:ascii="微软雅黑"/>
          <w:sz w:val="11"/>
        </w:rPr>
      </w:pPr>
    </w:p>
    <w:p>
      <w:pPr>
        <w:spacing w:before="47"/>
        <w:ind w:left="1036" w:right="0" w:firstLine="0"/>
        <w:jc w:val="left"/>
        <w:rPr>
          <w:rFonts w:hint="eastAsia" w:ascii="微软雅黑" w:eastAsia="微软雅黑"/>
          <w:sz w:val="20"/>
        </w:rPr>
      </w:pPr>
      <w:r>
        <w:rPr>
          <w:rFonts w:hint="eastAsia" w:ascii="微软雅黑" w:eastAsia="微软雅黑"/>
          <w:sz w:val="20"/>
        </w:rPr>
        <w:t xml:space="preserve">我们使用 </w:t>
      </w:r>
      <w:r>
        <w:rPr>
          <w:rFonts w:ascii="Courier New" w:eastAsia="Courier New"/>
          <w:sz w:val="20"/>
        </w:rPr>
        <w:t xml:space="preserve">Map </w:t>
      </w:r>
      <w:r>
        <w:rPr>
          <w:rFonts w:hint="eastAsia" w:ascii="微软雅黑" w:eastAsia="微软雅黑"/>
          <w:sz w:val="20"/>
        </w:rPr>
        <w:t>集合来装载我们的参数</w:t>
      </w:r>
    </w:p>
    <w:p>
      <w:pPr>
        <w:spacing w:before="170" w:line="288" w:lineRule="auto"/>
        <w:ind w:left="1036" w:right="2533" w:firstLine="0"/>
        <w:jc w:val="left"/>
        <w:rPr>
          <w:rFonts w:ascii="Courier New"/>
          <w:sz w:val="20"/>
        </w:rPr>
      </w:pPr>
      <w:r>
        <w:rPr>
          <w:rFonts w:ascii="Courier New"/>
          <w:sz w:val="20"/>
        </w:rPr>
        <w:t>Map &lt; String, Object &gt; map = new HashMap(); map.put(</w:t>
      </w:r>
      <w:r>
        <w:rPr>
          <w:sz w:val="24"/>
        </w:rPr>
        <w:t>"start"</w:t>
      </w:r>
      <w:r>
        <w:rPr>
          <w:rFonts w:ascii="Courier New"/>
          <w:sz w:val="20"/>
        </w:rPr>
        <w:t>, start);</w:t>
      </w:r>
    </w:p>
    <w:p>
      <w:pPr>
        <w:spacing w:before="0" w:line="251" w:lineRule="exact"/>
        <w:ind w:left="1036" w:right="0" w:firstLine="0"/>
        <w:jc w:val="left"/>
        <w:rPr>
          <w:rFonts w:ascii="Courier New"/>
          <w:sz w:val="20"/>
        </w:rPr>
      </w:pPr>
      <w:r>
        <w:rPr>
          <w:rFonts w:ascii="Courier New"/>
          <w:sz w:val="20"/>
        </w:rPr>
        <w:t>map.put(</w:t>
      </w:r>
      <w:r>
        <w:rPr>
          <w:sz w:val="24"/>
        </w:rPr>
        <w:t>"end"</w:t>
      </w:r>
      <w:r>
        <w:rPr>
          <w:rFonts w:ascii="Courier New"/>
          <w:sz w:val="20"/>
        </w:rPr>
        <w:t>, end);</w:t>
      </w:r>
    </w:p>
    <w:p>
      <w:pPr>
        <w:spacing w:before="5"/>
        <w:ind w:left="1036" w:right="0" w:firstLine="0"/>
        <w:jc w:val="left"/>
        <w:rPr>
          <w:rFonts w:ascii="Courier New"/>
          <w:sz w:val="20"/>
        </w:rPr>
      </w:pPr>
      <w:r>
        <w:rPr>
          <w:sz w:val="24"/>
        </w:rPr>
        <w:t xml:space="preserve">return </w:t>
      </w:r>
      <w:r>
        <w:rPr>
          <w:rFonts w:ascii="Courier New"/>
          <w:sz w:val="20"/>
        </w:rPr>
        <w:t>sqlSession.selectList(</w:t>
      </w:r>
      <w:r>
        <w:rPr>
          <w:sz w:val="24"/>
        </w:rPr>
        <w:t>"StudentID.pagination"</w:t>
      </w:r>
      <w:r>
        <w:rPr>
          <w:rFonts w:ascii="Courier New"/>
          <w:sz w:val="20"/>
        </w:rPr>
        <w:t>, map);</w:t>
      </w:r>
    </w:p>
    <w:p>
      <w:pPr>
        <w:spacing w:before="44"/>
        <w:ind w:left="120" w:right="0" w:firstLine="0"/>
        <w:jc w:val="left"/>
        <w:rPr>
          <w:rFonts w:ascii="Courier New"/>
          <w:sz w:val="20"/>
        </w:rPr>
      </w:pPr>
      <w:r>
        <w:rPr>
          <w:rFonts w:ascii="Courier New"/>
          <w:w w:val="99"/>
          <w:sz w:val="20"/>
        </w:rPr>
        <w:t>}</w:t>
      </w:r>
    </w:p>
    <w:p>
      <w:pPr>
        <w:spacing w:before="86"/>
        <w:ind w:left="120" w:right="0" w:firstLine="0"/>
        <w:jc w:val="left"/>
        <w:rPr>
          <w:rFonts w:ascii="Courier New"/>
          <w:sz w:val="20"/>
        </w:rPr>
      </w:pPr>
      <w:r>
        <w:rPr>
          <w:rFonts w:ascii="Courier New"/>
          <w:sz w:val="20"/>
        </w:rPr>
        <w:t>catch (Exception e) {</w:t>
      </w:r>
    </w:p>
    <w:p>
      <w:pPr>
        <w:spacing w:before="85" w:line="331" w:lineRule="auto"/>
        <w:ind w:left="1036" w:right="4978" w:firstLine="0"/>
        <w:jc w:val="left"/>
        <w:rPr>
          <w:rFonts w:ascii="Courier New"/>
          <w:sz w:val="20"/>
        </w:rPr>
      </w:pPr>
      <w:r>
        <w:rPr>
          <w:rFonts w:ascii="Courier New"/>
          <w:sz w:val="20"/>
        </w:rPr>
        <w:t xml:space="preserve">e.printStackTrace(); </w:t>
      </w:r>
      <w:r>
        <w:rPr>
          <w:rFonts w:ascii="Courier New"/>
          <w:w w:val="95"/>
          <w:sz w:val="20"/>
        </w:rPr>
        <w:t xml:space="preserve">sqlSession.rollback(); </w:t>
      </w:r>
      <w:r>
        <w:rPr>
          <w:rFonts w:ascii="Courier New"/>
          <w:sz w:val="20"/>
        </w:rPr>
        <w:t>throw e;</w:t>
      </w:r>
    </w:p>
    <w:p>
      <w:pPr>
        <w:spacing w:before="0" w:line="225" w:lineRule="exact"/>
        <w:ind w:left="120" w:right="0" w:firstLine="0"/>
        <w:jc w:val="left"/>
        <w:rPr>
          <w:rFonts w:ascii="Courier New"/>
          <w:sz w:val="20"/>
        </w:rPr>
      </w:pPr>
      <w:r>
        <w:rPr>
          <w:rFonts w:ascii="Courier New"/>
          <w:w w:val="99"/>
          <w:sz w:val="20"/>
        </w:rPr>
        <w:t>}</w:t>
      </w:r>
    </w:p>
    <w:p>
      <w:pPr>
        <w:spacing w:before="85"/>
        <w:ind w:left="120" w:right="0" w:firstLine="0"/>
        <w:jc w:val="left"/>
        <w:rPr>
          <w:rFonts w:ascii="Courier New"/>
          <w:sz w:val="20"/>
        </w:rPr>
      </w:pPr>
      <w:r>
        <w:rPr>
          <w:rFonts w:ascii="Courier New"/>
          <w:sz w:val="20"/>
        </w:rPr>
        <w:t>finally {</w:t>
      </w:r>
    </w:p>
    <w:p>
      <w:pPr>
        <w:spacing w:before="86"/>
        <w:ind w:left="1036" w:right="0" w:firstLine="0"/>
        <w:jc w:val="left"/>
        <w:rPr>
          <w:rFonts w:ascii="Courier New"/>
          <w:sz w:val="20"/>
        </w:rPr>
      </w:pPr>
      <w:r>
        <w:rPr>
          <w:rFonts w:ascii="Courier New"/>
          <w:sz w:val="20"/>
        </w:rPr>
        <w:t>MybatisUtil.closeSqlSession();</w:t>
      </w:r>
    </w:p>
    <w:p>
      <w:pPr>
        <w:pStyle w:val="6"/>
        <w:spacing w:before="45"/>
        <w:ind w:left="120"/>
      </w:pPr>
      <w:r>
        <w:rPr>
          <w:rFonts w:ascii="Courier New" w:eastAsia="Courier New"/>
          <w:sz w:val="20"/>
        </w:rPr>
        <w:t>}</w:t>
      </w:r>
      <w:r>
        <w:t>复制代码</w:t>
      </w:r>
    </w:p>
    <w:p>
      <w:pPr>
        <w:pStyle w:val="6"/>
        <w:spacing w:before="11"/>
        <w:rPr>
          <w:sz w:val="32"/>
        </w:rPr>
      </w:pPr>
    </w:p>
    <w:p>
      <w:pPr>
        <w:pStyle w:val="4"/>
      </w:pPr>
      <w:bookmarkStart w:id="644" w:name="15、Mybatis 动态 sql 有什么用？执行原理？有哪些动态 sql？"/>
      <w:bookmarkEnd w:id="644"/>
      <w:r>
        <w:t>15、Mybatis 动态 sql 有什么用？执行原理？有哪些动态 sql？</w:t>
      </w:r>
    </w:p>
    <w:p>
      <w:pPr>
        <w:pStyle w:val="6"/>
        <w:spacing w:before="11"/>
        <w:rPr>
          <w:b/>
          <w:sz w:val="32"/>
        </w:rPr>
      </w:pPr>
    </w:p>
    <w:p>
      <w:pPr>
        <w:pStyle w:val="6"/>
        <w:spacing w:line="242" w:lineRule="auto"/>
        <w:ind w:left="120" w:right="317"/>
      </w:pPr>
      <w:r>
        <w:t>Mybatis 动态 sql 可以在 Xml</w:t>
      </w:r>
      <w:r>
        <w:rPr>
          <w:spacing w:val="-7"/>
        </w:rPr>
        <w:t xml:space="preserve"> 映射文件内，以标签的形式编写动态 </w:t>
      </w:r>
      <w:r>
        <w:rPr>
          <w:spacing w:val="-12"/>
        </w:rPr>
        <w:t>sql</w:t>
      </w:r>
      <w:r>
        <w:rPr>
          <w:spacing w:val="-10"/>
        </w:rPr>
        <w:t>，执行</w:t>
      </w:r>
      <w:r>
        <w:t>原理是根据表达式的值 完成逻辑判断并动态拼接 sql 的功能。</w:t>
      </w:r>
    </w:p>
    <w:p>
      <w:pPr>
        <w:pStyle w:val="6"/>
        <w:spacing w:before="3" w:line="242" w:lineRule="auto"/>
        <w:ind w:left="120" w:right="345"/>
      </w:pPr>
      <w:r>
        <w:t>Mybatis 提供了 9 种动态 sql 标签：trim | where | set | foreach | if | choose| when | otherwise | bind。</w:t>
      </w:r>
    </w:p>
    <w:p>
      <w:pPr>
        <w:spacing w:after="0" w:line="242" w:lineRule="auto"/>
        <w:sectPr>
          <w:headerReference r:id="rId19" w:type="default"/>
          <w:pgSz w:w="11910" w:h="16840"/>
          <w:pgMar w:top="1420" w:right="1480" w:bottom="1400" w:left="1680" w:header="913" w:footer="1210" w:gutter="0"/>
          <w:cols w:space="720" w:num="1"/>
        </w:sectPr>
      </w:pPr>
    </w:p>
    <w:p>
      <w:pPr>
        <w:pStyle w:val="6"/>
        <w:spacing w:before="5"/>
        <w:rPr>
          <w:sz w:val="11"/>
        </w:rPr>
      </w:pPr>
    </w:p>
    <w:p>
      <w:pPr>
        <w:pStyle w:val="4"/>
        <w:spacing w:before="61" w:line="432" w:lineRule="auto"/>
        <w:ind w:right="319"/>
      </w:pPr>
      <w:bookmarkStart w:id="645" w:name="16、Xml 映射文件中，除了常见的 select|insert|updae|d"/>
      <w:bookmarkEnd w:id="645"/>
      <w:r>
        <w:t>16</w:t>
      </w:r>
      <w:r>
        <w:rPr>
          <w:spacing w:val="-20"/>
        </w:rPr>
        <w:t>、</w:t>
      </w:r>
      <w:r>
        <w:t>Xml</w:t>
      </w:r>
      <w:r>
        <w:rPr>
          <w:spacing w:val="-7"/>
        </w:rPr>
        <w:t xml:space="preserve"> 映射文件中，除了常见的 </w:t>
      </w:r>
      <w:r>
        <w:t>select|insert|updae|delete</w:t>
      </w:r>
      <w:r>
        <w:rPr>
          <w:spacing w:val="-24"/>
        </w:rPr>
        <w:t xml:space="preserve"> 标签之外，还有哪些标签？</w:t>
      </w:r>
    </w:p>
    <w:p>
      <w:pPr>
        <w:pStyle w:val="6"/>
        <w:spacing w:before="148" w:line="242" w:lineRule="auto"/>
        <w:ind w:left="120" w:right="317"/>
        <w:jc w:val="both"/>
      </w:pPr>
      <w:r>
        <w:rPr>
          <w:spacing w:val="-1"/>
        </w:rPr>
        <w:t>答：&lt;resultMap&gt;</w:t>
      </w:r>
      <w:r>
        <w:rPr>
          <w:spacing w:val="-15"/>
        </w:rPr>
        <w:t>、</w:t>
      </w:r>
      <w:r>
        <w:rPr>
          <w:spacing w:val="-1"/>
        </w:rPr>
        <w:t>&lt;parameterMap&gt;</w:t>
      </w:r>
      <w:r>
        <w:rPr>
          <w:spacing w:val="-17"/>
        </w:rPr>
        <w:t>、</w:t>
      </w:r>
      <w:r>
        <w:t>&lt;sql&gt;</w:t>
      </w:r>
      <w:r>
        <w:rPr>
          <w:spacing w:val="-15"/>
        </w:rPr>
        <w:t>、</w:t>
      </w:r>
      <w:r>
        <w:t>&lt;include&gt;</w:t>
      </w:r>
      <w:r>
        <w:rPr>
          <w:spacing w:val="-17"/>
        </w:rPr>
        <w:t>、</w:t>
      </w:r>
      <w:r>
        <w:t>&lt;selectKey&gt;</w:t>
      </w:r>
      <w:r>
        <w:rPr>
          <w:spacing w:val="-4"/>
        </w:rPr>
        <w:t>，加上动</w:t>
      </w:r>
      <w:r>
        <w:t>态 sql 的 9</w:t>
      </w:r>
      <w:r>
        <w:rPr>
          <w:spacing w:val="-17"/>
        </w:rPr>
        <w:t xml:space="preserve"> 个标签，其中</w:t>
      </w:r>
      <w:r>
        <w:t>&lt;sql&gt;为 sql</w:t>
      </w:r>
      <w:r>
        <w:rPr>
          <w:spacing w:val="-14"/>
        </w:rPr>
        <w:t xml:space="preserve"> 片段标签，通过</w:t>
      </w:r>
      <w:r>
        <w:t>&lt;include&gt;</w:t>
      </w:r>
      <w:r>
        <w:rPr>
          <w:spacing w:val="-1"/>
        </w:rPr>
        <w:t xml:space="preserve">标签引入 </w:t>
      </w:r>
      <w:r>
        <w:rPr>
          <w:spacing w:val="-6"/>
        </w:rPr>
        <w:t xml:space="preserve">sql </w:t>
      </w:r>
      <w:r>
        <w:t>片段，&lt;selectKey&gt;为不支持自增的主键生成策略标签。</w:t>
      </w:r>
    </w:p>
    <w:p>
      <w:pPr>
        <w:pStyle w:val="6"/>
        <w:spacing w:before="10"/>
        <w:rPr>
          <w:sz w:val="32"/>
        </w:rPr>
      </w:pPr>
    </w:p>
    <w:p>
      <w:pPr>
        <w:pStyle w:val="4"/>
        <w:spacing w:line="432" w:lineRule="auto"/>
        <w:ind w:right="348"/>
      </w:pPr>
      <w:bookmarkStart w:id="646" w:name="17、Mybatis 的 Xml 映射文件中，不同的 Xml 映射文件，id 是"/>
      <w:bookmarkEnd w:id="646"/>
      <w:r>
        <w:t>17、Mybatis 的 Xml 映射文件中，不同的 Xml 映射文件，id 是否可以重复？</w:t>
      </w:r>
    </w:p>
    <w:p>
      <w:pPr>
        <w:pStyle w:val="6"/>
        <w:spacing w:before="146" w:line="242" w:lineRule="auto"/>
        <w:ind w:left="120" w:right="345"/>
      </w:pPr>
      <w:r>
        <w:t>不同的 Xml 映射文件，如果配置了 namespace，那么 id 可以重复；如果没有配置 namespace，那么 id 不能重复；</w:t>
      </w:r>
    </w:p>
    <w:p>
      <w:pPr>
        <w:pStyle w:val="6"/>
        <w:spacing w:before="3" w:line="242" w:lineRule="auto"/>
        <w:ind w:left="120" w:right="317"/>
      </w:pPr>
      <w:r>
        <w:t>原因就是 namespace+id 是作为 Map&lt;String, MapperStatement&gt;的 key</w:t>
      </w:r>
      <w:r>
        <w:rPr>
          <w:spacing w:val="-20"/>
        </w:rPr>
        <w:t xml:space="preserve"> 使用</w:t>
      </w:r>
      <w:r>
        <w:rPr>
          <w:spacing w:val="-8"/>
        </w:rPr>
        <w:t xml:space="preserve">的，如果没有 </w:t>
      </w:r>
      <w:r>
        <w:t>namespace</w:t>
      </w:r>
      <w:r>
        <w:rPr>
          <w:spacing w:val="-2"/>
        </w:rPr>
        <w:t xml:space="preserve">，就剩下 </w:t>
      </w:r>
      <w:r>
        <w:rPr>
          <w:spacing w:val="-7"/>
        </w:rPr>
        <w:t>id</w:t>
      </w:r>
      <w:r>
        <w:rPr>
          <w:spacing w:val="-4"/>
        </w:rPr>
        <w:t>，那么，</w:t>
      </w:r>
      <w:r>
        <w:rPr>
          <w:spacing w:val="-7"/>
        </w:rPr>
        <w:t>id</w:t>
      </w:r>
      <w:r>
        <w:rPr>
          <w:spacing w:val="-5"/>
        </w:rPr>
        <w:t xml:space="preserve"> 重复会导致数据互相覆盖。有</w:t>
      </w:r>
      <w:r>
        <w:t>了 namespace，自然 id 就可以重复，namespace 不同，namespace+id 自然也就不同。</w:t>
      </w:r>
    </w:p>
    <w:p>
      <w:pPr>
        <w:pStyle w:val="6"/>
        <w:spacing w:before="12"/>
        <w:rPr>
          <w:sz w:val="32"/>
        </w:rPr>
      </w:pPr>
    </w:p>
    <w:p>
      <w:pPr>
        <w:pStyle w:val="4"/>
        <w:spacing w:line="432" w:lineRule="auto"/>
        <w:ind w:right="319"/>
      </w:pPr>
      <w:bookmarkStart w:id="647" w:name="18、为什么说 Mybatis 是半自动 ORM 映射工具？它与全自动的区别在哪"/>
      <w:bookmarkEnd w:id="647"/>
      <w:r>
        <w:t>18</w:t>
      </w:r>
      <w:r>
        <w:rPr>
          <w:spacing w:val="-19"/>
        </w:rPr>
        <w:t xml:space="preserve">、为什么说 </w:t>
      </w:r>
      <w:r>
        <w:t>Mybatis</w:t>
      </w:r>
      <w:r>
        <w:rPr>
          <w:spacing w:val="-3"/>
        </w:rPr>
        <w:t xml:space="preserve"> 是半自动 </w:t>
      </w:r>
      <w:r>
        <w:t>ORM</w:t>
      </w:r>
      <w:r>
        <w:rPr>
          <w:spacing w:val="-2"/>
        </w:rPr>
        <w:t xml:space="preserve"> 映射工具？它与全自动的区别在哪里？</w:t>
      </w:r>
    </w:p>
    <w:p>
      <w:pPr>
        <w:pStyle w:val="6"/>
        <w:spacing w:before="145" w:line="242" w:lineRule="auto"/>
        <w:ind w:left="120" w:right="317"/>
        <w:jc w:val="both"/>
      </w:pPr>
      <w:r>
        <w:t>Hibernate 属于全自动 ORM</w:t>
      </w:r>
      <w:r>
        <w:rPr>
          <w:spacing w:val="-12"/>
        </w:rPr>
        <w:t xml:space="preserve"> 映射工具，使用 </w:t>
      </w:r>
      <w:r>
        <w:t>Hibernate</w:t>
      </w:r>
      <w:r>
        <w:rPr>
          <w:spacing w:val="-2"/>
        </w:rPr>
        <w:t xml:space="preserve"> 查询关联对象或者关联</w:t>
      </w:r>
      <w:r>
        <w:rPr>
          <w:spacing w:val="-10"/>
        </w:rPr>
        <w:t xml:space="preserve">集合对象时，可以根据对象关系模型直接获取，所以它是全自动的。而 </w:t>
      </w:r>
      <w:r>
        <w:t>Mybatis 在查询关联对象或关联集合对象时，需要手动编写 sql 来完成，所以，称之为半自动 ORM 映射工具。</w:t>
      </w:r>
    </w:p>
    <w:p>
      <w:pPr>
        <w:pStyle w:val="6"/>
        <w:spacing w:before="12"/>
        <w:rPr>
          <w:sz w:val="32"/>
        </w:rPr>
      </w:pPr>
    </w:p>
    <w:p>
      <w:pPr>
        <w:pStyle w:val="4"/>
      </w:pPr>
      <w:bookmarkStart w:id="648" w:name="19、 一对一、一对多的关联查询 ？"/>
      <w:bookmarkEnd w:id="648"/>
      <w:r>
        <w:t>19、 一对一、一对多的关联查询 ？</w:t>
      </w:r>
    </w:p>
    <w:p>
      <w:pPr>
        <w:pStyle w:val="6"/>
        <w:spacing w:before="1"/>
        <w:rPr>
          <w:b/>
          <w:sz w:val="33"/>
        </w:rPr>
      </w:pPr>
    </w:p>
    <w:p>
      <w:pPr>
        <w:spacing w:before="0"/>
        <w:ind w:left="120" w:right="0" w:firstLine="0"/>
        <w:jc w:val="left"/>
        <w:rPr>
          <w:rFonts w:ascii="Courier New"/>
          <w:sz w:val="20"/>
        </w:rPr>
      </w:pPr>
      <w:r>
        <w:rPr>
          <w:rFonts w:ascii="Courier New"/>
          <w:sz w:val="20"/>
        </w:rPr>
        <w:t>&lt;mapper namespace=</w:t>
      </w:r>
      <w:r>
        <w:rPr>
          <w:sz w:val="24"/>
        </w:rPr>
        <w:t>"com.lcb.mapping.userMapper"</w:t>
      </w:r>
      <w:r>
        <w:rPr>
          <w:rFonts w:ascii="Courier New"/>
          <w:sz w:val="20"/>
        </w:rPr>
        <w:t>&gt;</w:t>
      </w:r>
    </w:p>
    <w:p>
      <w:pPr>
        <w:spacing w:before="129"/>
        <w:ind w:left="120" w:right="0" w:firstLine="0"/>
        <w:jc w:val="left"/>
        <w:rPr>
          <w:rFonts w:ascii="Courier New" w:eastAsia="Courier New"/>
          <w:sz w:val="20"/>
        </w:rPr>
      </w:pPr>
      <w:r>
        <w:rPr>
          <w:rFonts w:ascii="Courier New" w:eastAsia="Courier New"/>
          <w:sz w:val="20"/>
        </w:rPr>
        <w:t xml:space="preserve">&lt;!--association </w:t>
      </w:r>
      <w:r>
        <w:rPr>
          <w:rFonts w:hint="eastAsia" w:ascii="微软雅黑" w:eastAsia="微软雅黑"/>
          <w:sz w:val="20"/>
        </w:rPr>
        <w:t xml:space="preserve">一对一关联查询 </w:t>
      </w:r>
      <w:r>
        <w:rPr>
          <w:rFonts w:ascii="Courier New" w:eastAsia="Courier New"/>
          <w:sz w:val="20"/>
        </w:rPr>
        <w:t>--&gt;</w:t>
      </w:r>
    </w:p>
    <w:p>
      <w:pPr>
        <w:spacing w:before="131" w:line="242" w:lineRule="auto"/>
        <w:ind w:left="120" w:right="3689" w:firstLine="0"/>
        <w:jc w:val="left"/>
        <w:rPr>
          <w:rFonts w:ascii="Courier New"/>
          <w:sz w:val="20"/>
        </w:rPr>
      </w:pPr>
      <w:r>
        <w:rPr>
          <w:rFonts w:ascii="Courier New"/>
          <w:sz w:val="20"/>
        </w:rPr>
        <w:t>&lt;select id=</w:t>
      </w:r>
      <w:r>
        <w:rPr>
          <w:sz w:val="24"/>
        </w:rPr>
        <w:t xml:space="preserve">"getClass" </w:t>
      </w:r>
      <w:r>
        <w:rPr>
          <w:rFonts w:ascii="Courier New"/>
          <w:sz w:val="20"/>
        </w:rPr>
        <w:t>parameterType=</w:t>
      </w:r>
      <w:r>
        <w:rPr>
          <w:sz w:val="24"/>
        </w:rPr>
        <w:t xml:space="preserve">"int" </w:t>
      </w:r>
      <w:r>
        <w:rPr>
          <w:rFonts w:ascii="Courier New"/>
          <w:sz w:val="20"/>
        </w:rPr>
        <w:t>resultMap=</w:t>
      </w:r>
      <w:r>
        <w:rPr>
          <w:sz w:val="24"/>
        </w:rPr>
        <w:t>"ClassesResultMap"</w:t>
      </w:r>
      <w:r>
        <w:rPr>
          <w:rFonts w:ascii="Courier New"/>
          <w:sz w:val="20"/>
        </w:rPr>
        <w:t>&gt;</w:t>
      </w:r>
    </w:p>
    <w:p>
      <w:pPr>
        <w:spacing w:before="2" w:line="242" w:lineRule="auto"/>
        <w:ind w:left="120" w:right="1288" w:firstLine="0"/>
        <w:jc w:val="left"/>
        <w:rPr>
          <w:sz w:val="24"/>
        </w:rPr>
      </w:pPr>
      <w:r>
        <w:rPr>
          <w:rFonts w:ascii="Courier New"/>
          <w:sz w:val="20"/>
        </w:rPr>
        <w:t xml:space="preserve">select * from class c,teacher t </w:t>
      </w:r>
      <w:r>
        <w:rPr>
          <w:sz w:val="24"/>
        </w:rPr>
        <w:t xml:space="preserve">where </w:t>
      </w:r>
      <w:r>
        <w:rPr>
          <w:rFonts w:ascii="Courier New"/>
          <w:sz w:val="20"/>
        </w:rPr>
        <w:t>c.teacher_id=t.t_id and c.c_id=</w:t>
      </w:r>
      <w:r>
        <w:rPr>
          <w:sz w:val="24"/>
        </w:rPr>
        <w:t>#{id}</w:t>
      </w:r>
    </w:p>
    <w:p>
      <w:pPr>
        <w:spacing w:before="43"/>
        <w:ind w:left="120" w:right="0" w:firstLine="0"/>
        <w:jc w:val="left"/>
        <w:rPr>
          <w:rFonts w:ascii="Courier New"/>
          <w:sz w:val="20"/>
        </w:rPr>
      </w:pPr>
      <w:r>
        <w:rPr>
          <w:rFonts w:ascii="Courier New"/>
          <w:sz w:val="20"/>
        </w:rPr>
        <w:t>&lt;/select&gt;</w:t>
      </w:r>
    </w:p>
    <w:p>
      <w:pPr>
        <w:spacing w:before="46"/>
        <w:ind w:left="120" w:right="0" w:firstLine="0"/>
        <w:jc w:val="left"/>
        <w:rPr>
          <w:rFonts w:ascii="Courier New"/>
          <w:sz w:val="20"/>
        </w:rPr>
      </w:pPr>
      <w:r>
        <w:rPr>
          <w:rFonts w:ascii="Courier New"/>
          <w:sz w:val="20"/>
        </w:rPr>
        <w:t xml:space="preserve">&lt;resultMap </w:t>
      </w:r>
      <w:r>
        <w:rPr>
          <w:sz w:val="24"/>
        </w:rPr>
        <w:t>type</w:t>
      </w:r>
      <w:r>
        <w:rPr>
          <w:rFonts w:ascii="Courier New"/>
          <w:sz w:val="20"/>
        </w:rPr>
        <w:t>=</w:t>
      </w:r>
      <w:r>
        <w:rPr>
          <w:sz w:val="24"/>
        </w:rPr>
        <w:t xml:space="preserve">"com.lcb.user.Classes" </w:t>
      </w:r>
      <w:r>
        <w:rPr>
          <w:rFonts w:ascii="Courier New"/>
          <w:sz w:val="20"/>
        </w:rPr>
        <w:t>id=</w:t>
      </w:r>
      <w:r>
        <w:rPr>
          <w:sz w:val="24"/>
        </w:rPr>
        <w:t>"ClassesResultMap"</w:t>
      </w:r>
      <w:r>
        <w:rPr>
          <w:rFonts w:ascii="Courier New"/>
          <w:sz w:val="20"/>
        </w:rPr>
        <w:t>&gt;</w:t>
      </w:r>
    </w:p>
    <w:p>
      <w:pPr>
        <w:spacing w:before="129"/>
        <w:ind w:left="120" w:right="0" w:firstLine="0"/>
        <w:jc w:val="both"/>
        <w:rPr>
          <w:rFonts w:ascii="Courier New" w:eastAsia="Courier New"/>
          <w:sz w:val="20"/>
        </w:rPr>
      </w:pPr>
      <w:r>
        <w:rPr>
          <w:rFonts w:ascii="Courier New" w:eastAsia="Courier New"/>
          <w:sz w:val="20"/>
        </w:rPr>
        <w:t xml:space="preserve">&lt;!-- </w:t>
      </w:r>
      <w:r>
        <w:rPr>
          <w:rFonts w:hint="eastAsia" w:ascii="微软雅黑" w:eastAsia="微软雅黑"/>
          <w:sz w:val="20"/>
        </w:rPr>
        <w:t xml:space="preserve">实体类的字段名和数据表的字段名映射 </w:t>
      </w:r>
      <w:r>
        <w:rPr>
          <w:rFonts w:ascii="Courier New" w:eastAsia="Courier New"/>
          <w:sz w:val="20"/>
        </w:rPr>
        <w:t>--&gt;</w:t>
      </w:r>
    </w:p>
    <w:p>
      <w:pPr>
        <w:spacing w:after="0"/>
        <w:jc w:val="both"/>
        <w:rPr>
          <w:rFonts w:ascii="Courier New" w:eastAsia="Courier New"/>
          <w:sz w:val="20"/>
        </w:rPr>
        <w:sectPr>
          <w:pgSz w:w="11910" w:h="16840"/>
          <w:pgMar w:top="1420" w:right="1480" w:bottom="1400" w:left="1680" w:header="913" w:footer="1210" w:gutter="0"/>
          <w:cols w:space="720" w:num="1"/>
        </w:sectPr>
      </w:pPr>
    </w:p>
    <w:p>
      <w:pPr>
        <w:spacing w:before="71"/>
        <w:ind w:left="120" w:right="0" w:firstLine="0"/>
        <w:jc w:val="left"/>
        <w:rPr>
          <w:rFonts w:ascii="Courier New"/>
          <w:sz w:val="20"/>
        </w:rPr>
      </w:pPr>
      <w:r>
        <w:rPr>
          <w:rFonts w:ascii="Courier New"/>
          <w:sz w:val="20"/>
        </w:rPr>
        <w:t>&lt;id property=</w:t>
      </w:r>
      <w:r>
        <w:rPr>
          <w:sz w:val="24"/>
        </w:rPr>
        <w:t xml:space="preserve">"id" </w:t>
      </w:r>
      <w:r>
        <w:rPr>
          <w:rFonts w:ascii="Courier New"/>
          <w:sz w:val="20"/>
        </w:rPr>
        <w:t>column=</w:t>
      </w:r>
      <w:r>
        <w:rPr>
          <w:sz w:val="24"/>
        </w:rPr>
        <w:t>"c_id"</w:t>
      </w:r>
      <w:r>
        <w:rPr>
          <w:rFonts w:ascii="Courier New"/>
          <w:sz w:val="20"/>
        </w:rPr>
        <w:t>/&gt;</w:t>
      </w:r>
    </w:p>
    <w:p>
      <w:pPr>
        <w:spacing w:before="5"/>
        <w:ind w:left="120" w:right="0" w:firstLine="0"/>
        <w:jc w:val="left"/>
        <w:rPr>
          <w:rFonts w:ascii="Courier New"/>
          <w:sz w:val="20"/>
        </w:rPr>
      </w:pPr>
      <w:r>
        <w:rPr>
          <w:rFonts w:ascii="Courier New"/>
          <w:sz w:val="20"/>
        </w:rPr>
        <w:t>&lt;result property=</w:t>
      </w:r>
      <w:r>
        <w:rPr>
          <w:sz w:val="24"/>
        </w:rPr>
        <w:t xml:space="preserve">"name" </w:t>
      </w:r>
      <w:r>
        <w:rPr>
          <w:rFonts w:ascii="Courier New"/>
          <w:sz w:val="20"/>
        </w:rPr>
        <w:t>column=</w:t>
      </w:r>
      <w:r>
        <w:rPr>
          <w:sz w:val="24"/>
        </w:rPr>
        <w:t>"c_name"</w:t>
      </w:r>
      <w:r>
        <w:rPr>
          <w:rFonts w:ascii="Courier New"/>
          <w:sz w:val="20"/>
        </w:rPr>
        <w:t>/&gt;</w:t>
      </w:r>
    </w:p>
    <w:p>
      <w:pPr>
        <w:spacing w:before="4" w:line="242" w:lineRule="auto"/>
        <w:ind w:left="120" w:right="4769" w:firstLine="0"/>
        <w:jc w:val="left"/>
        <w:rPr>
          <w:rFonts w:ascii="Courier New"/>
          <w:sz w:val="20"/>
        </w:rPr>
      </w:pPr>
      <w:r>
        <w:rPr>
          <w:rFonts w:ascii="Courier New"/>
          <w:sz w:val="20"/>
        </w:rPr>
        <w:t>&lt;association property=</w:t>
      </w:r>
      <w:r>
        <w:rPr>
          <w:sz w:val="24"/>
        </w:rPr>
        <w:t xml:space="preserve">"teacher" </w:t>
      </w:r>
      <w:r>
        <w:rPr>
          <w:rFonts w:ascii="Courier New"/>
          <w:sz w:val="20"/>
        </w:rPr>
        <w:t>javaType=</w:t>
      </w:r>
      <w:r>
        <w:rPr>
          <w:sz w:val="24"/>
        </w:rPr>
        <w:t>"com.lcb.user.Teacher"</w:t>
      </w:r>
      <w:r>
        <w:rPr>
          <w:rFonts w:ascii="Courier New"/>
          <w:sz w:val="20"/>
        </w:rPr>
        <w:t>&gt;</w:t>
      </w:r>
    </w:p>
    <w:p>
      <w:pPr>
        <w:spacing w:before="3"/>
        <w:ind w:left="120" w:right="0" w:firstLine="0"/>
        <w:jc w:val="left"/>
        <w:rPr>
          <w:rFonts w:ascii="Courier New"/>
          <w:sz w:val="20"/>
        </w:rPr>
      </w:pPr>
      <w:r>
        <w:rPr>
          <w:rFonts w:ascii="Courier New"/>
          <w:sz w:val="20"/>
        </w:rPr>
        <w:t>&lt;id property=</w:t>
      </w:r>
      <w:r>
        <w:rPr>
          <w:sz w:val="24"/>
        </w:rPr>
        <w:t xml:space="preserve">"id" </w:t>
      </w:r>
      <w:r>
        <w:rPr>
          <w:rFonts w:ascii="Courier New"/>
          <w:sz w:val="20"/>
        </w:rPr>
        <w:t>column=</w:t>
      </w:r>
      <w:r>
        <w:rPr>
          <w:sz w:val="24"/>
        </w:rPr>
        <w:t>"t_id"</w:t>
      </w:r>
      <w:r>
        <w:rPr>
          <w:rFonts w:ascii="Courier New"/>
          <w:sz w:val="20"/>
        </w:rPr>
        <w:t>/&gt;</w:t>
      </w:r>
    </w:p>
    <w:p>
      <w:pPr>
        <w:spacing w:before="5"/>
        <w:ind w:left="120" w:right="0" w:firstLine="0"/>
        <w:jc w:val="left"/>
        <w:rPr>
          <w:rFonts w:ascii="Courier New"/>
          <w:sz w:val="20"/>
        </w:rPr>
      </w:pPr>
      <w:r>
        <w:rPr>
          <w:rFonts w:ascii="Courier New"/>
          <w:sz w:val="20"/>
        </w:rPr>
        <w:t>&lt;result property=</w:t>
      </w:r>
      <w:r>
        <w:rPr>
          <w:sz w:val="24"/>
        </w:rPr>
        <w:t xml:space="preserve">"name" </w:t>
      </w:r>
      <w:r>
        <w:rPr>
          <w:rFonts w:ascii="Courier New"/>
          <w:sz w:val="20"/>
        </w:rPr>
        <w:t>column=</w:t>
      </w:r>
      <w:r>
        <w:rPr>
          <w:sz w:val="24"/>
        </w:rPr>
        <w:t>"t_name"</w:t>
      </w:r>
      <w:r>
        <w:rPr>
          <w:rFonts w:ascii="Courier New"/>
          <w:sz w:val="20"/>
        </w:rPr>
        <w:t>/&gt;</w:t>
      </w:r>
    </w:p>
    <w:p>
      <w:pPr>
        <w:spacing w:before="44"/>
        <w:ind w:left="120" w:right="0" w:firstLine="0"/>
        <w:jc w:val="left"/>
        <w:rPr>
          <w:rFonts w:ascii="Courier New"/>
          <w:sz w:val="20"/>
        </w:rPr>
      </w:pPr>
      <w:r>
        <w:rPr>
          <w:rFonts w:ascii="Courier New"/>
          <w:sz w:val="20"/>
        </w:rPr>
        <w:t>&lt;/association&gt;</w:t>
      </w:r>
    </w:p>
    <w:p>
      <w:pPr>
        <w:spacing w:before="85"/>
        <w:ind w:left="120" w:right="0" w:firstLine="0"/>
        <w:jc w:val="left"/>
        <w:rPr>
          <w:rFonts w:ascii="Courier New"/>
          <w:sz w:val="20"/>
        </w:rPr>
      </w:pPr>
      <w:r>
        <w:rPr>
          <w:rFonts w:ascii="Courier New"/>
          <w:sz w:val="20"/>
        </w:rPr>
        <w:t>&lt;/resultMap&gt;</w:t>
      </w:r>
    </w:p>
    <w:p>
      <w:pPr>
        <w:spacing w:before="171"/>
        <w:ind w:left="120" w:right="0" w:firstLine="0"/>
        <w:jc w:val="left"/>
        <w:rPr>
          <w:rFonts w:ascii="Courier New" w:eastAsia="Courier New"/>
          <w:sz w:val="20"/>
        </w:rPr>
      </w:pPr>
      <w:r>
        <w:rPr>
          <w:rFonts w:ascii="Courier New" w:eastAsia="Courier New"/>
          <w:sz w:val="20"/>
        </w:rPr>
        <w:t>&lt;!--collection</w:t>
      </w:r>
      <w:r>
        <w:rPr>
          <w:rFonts w:ascii="Courier New" w:eastAsia="Courier New"/>
          <w:spacing w:val="-26"/>
          <w:sz w:val="20"/>
        </w:rPr>
        <w:t xml:space="preserve"> </w:t>
      </w:r>
      <w:r>
        <w:rPr>
          <w:rFonts w:hint="eastAsia" w:ascii="微软雅黑" w:eastAsia="微软雅黑"/>
          <w:spacing w:val="4"/>
          <w:sz w:val="20"/>
        </w:rPr>
        <w:t xml:space="preserve">一对多关联查询 </w:t>
      </w:r>
      <w:r>
        <w:rPr>
          <w:rFonts w:ascii="Courier New" w:eastAsia="Courier New"/>
          <w:sz w:val="20"/>
        </w:rPr>
        <w:t>--&gt;</w:t>
      </w:r>
    </w:p>
    <w:p>
      <w:pPr>
        <w:spacing w:before="130" w:line="242" w:lineRule="auto"/>
        <w:ind w:left="120" w:right="3569" w:firstLine="0"/>
        <w:jc w:val="left"/>
        <w:rPr>
          <w:rFonts w:ascii="Courier New"/>
          <w:sz w:val="20"/>
        </w:rPr>
      </w:pPr>
      <w:r>
        <w:rPr>
          <w:rFonts w:ascii="Courier New"/>
          <w:sz w:val="20"/>
        </w:rPr>
        <w:t>&lt;select id=</w:t>
      </w:r>
      <w:r>
        <w:rPr>
          <w:sz w:val="24"/>
        </w:rPr>
        <w:t xml:space="preserve">"getClass2" </w:t>
      </w:r>
      <w:r>
        <w:rPr>
          <w:rFonts w:ascii="Courier New"/>
          <w:sz w:val="20"/>
        </w:rPr>
        <w:t>parameterType=</w:t>
      </w:r>
      <w:r>
        <w:rPr>
          <w:sz w:val="24"/>
        </w:rPr>
        <w:t xml:space="preserve">"int" </w:t>
      </w:r>
      <w:r>
        <w:rPr>
          <w:rFonts w:ascii="Courier New"/>
          <w:sz w:val="20"/>
        </w:rPr>
        <w:t>resultMap=</w:t>
      </w:r>
      <w:r>
        <w:rPr>
          <w:sz w:val="24"/>
        </w:rPr>
        <w:t>"ClassesResultMap2"</w:t>
      </w:r>
      <w:r>
        <w:rPr>
          <w:rFonts w:ascii="Courier New"/>
          <w:sz w:val="20"/>
        </w:rPr>
        <w:t>&gt;</w:t>
      </w:r>
    </w:p>
    <w:p>
      <w:pPr>
        <w:spacing w:before="3" w:line="242" w:lineRule="auto"/>
        <w:ind w:left="120" w:right="568" w:firstLine="0"/>
        <w:jc w:val="left"/>
        <w:rPr>
          <w:sz w:val="24"/>
        </w:rPr>
      </w:pPr>
      <w:r>
        <w:rPr>
          <w:rFonts w:ascii="Courier New"/>
          <w:sz w:val="20"/>
        </w:rPr>
        <w:t xml:space="preserve">select * from class c,teacher t,student s </w:t>
      </w:r>
      <w:r>
        <w:rPr>
          <w:sz w:val="24"/>
        </w:rPr>
        <w:t xml:space="preserve">where </w:t>
      </w:r>
      <w:r>
        <w:rPr>
          <w:rFonts w:ascii="Courier New"/>
          <w:sz w:val="20"/>
        </w:rPr>
        <w:t>c.teacher_id=t.t_id and c.c_id=s.class_id and c.c_id=</w:t>
      </w:r>
      <w:r>
        <w:rPr>
          <w:sz w:val="24"/>
        </w:rPr>
        <w:t>#{id}</w:t>
      </w:r>
    </w:p>
    <w:p>
      <w:pPr>
        <w:spacing w:before="43"/>
        <w:ind w:left="120" w:right="0" w:firstLine="0"/>
        <w:jc w:val="left"/>
        <w:rPr>
          <w:rFonts w:ascii="Courier New"/>
          <w:sz w:val="20"/>
        </w:rPr>
      </w:pPr>
      <w:r>
        <w:rPr>
          <w:rFonts w:ascii="Courier New"/>
          <w:sz w:val="20"/>
        </w:rPr>
        <w:t>&lt;/select&gt;</w:t>
      </w:r>
    </w:p>
    <w:p>
      <w:pPr>
        <w:spacing w:before="45"/>
        <w:ind w:left="120" w:right="0" w:firstLine="0"/>
        <w:jc w:val="left"/>
        <w:rPr>
          <w:rFonts w:ascii="Courier New"/>
          <w:sz w:val="20"/>
        </w:rPr>
      </w:pPr>
      <w:r>
        <w:rPr>
          <w:rFonts w:ascii="Courier New"/>
          <w:sz w:val="20"/>
        </w:rPr>
        <w:t xml:space="preserve">&lt;resultMap </w:t>
      </w:r>
      <w:r>
        <w:rPr>
          <w:sz w:val="24"/>
        </w:rPr>
        <w:t>type</w:t>
      </w:r>
      <w:r>
        <w:rPr>
          <w:rFonts w:ascii="Courier New"/>
          <w:sz w:val="20"/>
        </w:rPr>
        <w:t>=</w:t>
      </w:r>
      <w:r>
        <w:rPr>
          <w:sz w:val="24"/>
        </w:rPr>
        <w:t xml:space="preserve">"com.lcb.user.Classes" </w:t>
      </w:r>
      <w:r>
        <w:rPr>
          <w:rFonts w:ascii="Courier New"/>
          <w:sz w:val="20"/>
        </w:rPr>
        <w:t>id=</w:t>
      </w:r>
      <w:r>
        <w:rPr>
          <w:sz w:val="24"/>
        </w:rPr>
        <w:t>"ClassesResultMap2"</w:t>
      </w:r>
      <w:r>
        <w:rPr>
          <w:rFonts w:ascii="Courier New"/>
          <w:sz w:val="20"/>
        </w:rPr>
        <w:t>&gt;</w:t>
      </w:r>
    </w:p>
    <w:p>
      <w:pPr>
        <w:spacing w:before="5"/>
        <w:ind w:left="120" w:right="0" w:firstLine="0"/>
        <w:jc w:val="left"/>
        <w:rPr>
          <w:rFonts w:ascii="Courier New"/>
          <w:sz w:val="20"/>
        </w:rPr>
      </w:pPr>
      <w:r>
        <w:rPr>
          <w:rFonts w:ascii="Courier New"/>
          <w:sz w:val="20"/>
        </w:rPr>
        <w:t>&lt;id property=</w:t>
      </w:r>
      <w:r>
        <w:rPr>
          <w:sz w:val="24"/>
        </w:rPr>
        <w:t xml:space="preserve">"id" </w:t>
      </w:r>
      <w:r>
        <w:rPr>
          <w:rFonts w:ascii="Courier New"/>
          <w:sz w:val="20"/>
        </w:rPr>
        <w:t>column=</w:t>
      </w:r>
      <w:r>
        <w:rPr>
          <w:sz w:val="24"/>
        </w:rPr>
        <w:t>"c_id"</w:t>
      </w:r>
      <w:r>
        <w:rPr>
          <w:rFonts w:ascii="Courier New"/>
          <w:sz w:val="20"/>
        </w:rPr>
        <w:t>/&gt;</w:t>
      </w:r>
    </w:p>
    <w:p>
      <w:pPr>
        <w:spacing w:before="4"/>
        <w:ind w:left="120" w:right="0" w:firstLine="0"/>
        <w:jc w:val="left"/>
        <w:rPr>
          <w:rFonts w:ascii="Courier New"/>
          <w:sz w:val="20"/>
        </w:rPr>
      </w:pPr>
      <w:r>
        <w:rPr>
          <w:rFonts w:ascii="Courier New"/>
          <w:sz w:val="20"/>
        </w:rPr>
        <w:t>&lt;result property=</w:t>
      </w:r>
      <w:r>
        <w:rPr>
          <w:sz w:val="24"/>
        </w:rPr>
        <w:t xml:space="preserve">"name" </w:t>
      </w:r>
      <w:r>
        <w:rPr>
          <w:rFonts w:ascii="Courier New"/>
          <w:sz w:val="20"/>
        </w:rPr>
        <w:t>column=</w:t>
      </w:r>
      <w:r>
        <w:rPr>
          <w:sz w:val="24"/>
        </w:rPr>
        <w:t>"c_name"</w:t>
      </w:r>
      <w:r>
        <w:rPr>
          <w:rFonts w:ascii="Courier New"/>
          <w:sz w:val="20"/>
        </w:rPr>
        <w:t>/&gt;</w:t>
      </w:r>
    </w:p>
    <w:p>
      <w:pPr>
        <w:spacing w:before="5" w:line="242" w:lineRule="auto"/>
        <w:ind w:left="120" w:right="4769" w:firstLine="0"/>
        <w:jc w:val="left"/>
        <w:rPr>
          <w:rFonts w:ascii="Courier New"/>
          <w:sz w:val="20"/>
        </w:rPr>
      </w:pPr>
      <w:r>
        <w:rPr>
          <w:rFonts w:ascii="Courier New"/>
          <w:sz w:val="20"/>
        </w:rPr>
        <w:t>&lt;association property=</w:t>
      </w:r>
      <w:r>
        <w:rPr>
          <w:sz w:val="24"/>
        </w:rPr>
        <w:t xml:space="preserve">"teacher" </w:t>
      </w:r>
      <w:r>
        <w:rPr>
          <w:rFonts w:ascii="Courier New"/>
          <w:sz w:val="20"/>
        </w:rPr>
        <w:t>javaType=</w:t>
      </w:r>
      <w:r>
        <w:rPr>
          <w:sz w:val="24"/>
        </w:rPr>
        <w:t>"com.lcb.user.Teacher"</w:t>
      </w:r>
      <w:r>
        <w:rPr>
          <w:rFonts w:ascii="Courier New"/>
          <w:sz w:val="20"/>
        </w:rPr>
        <w:t>&gt;</w:t>
      </w:r>
    </w:p>
    <w:p>
      <w:pPr>
        <w:spacing w:before="3"/>
        <w:ind w:left="120" w:right="0" w:firstLine="0"/>
        <w:jc w:val="left"/>
        <w:rPr>
          <w:rFonts w:ascii="Courier New"/>
          <w:sz w:val="20"/>
        </w:rPr>
      </w:pPr>
      <w:r>
        <w:rPr>
          <w:rFonts w:ascii="Courier New"/>
          <w:sz w:val="20"/>
        </w:rPr>
        <w:t>&lt;id property=</w:t>
      </w:r>
      <w:r>
        <w:rPr>
          <w:sz w:val="24"/>
        </w:rPr>
        <w:t xml:space="preserve">"id" </w:t>
      </w:r>
      <w:r>
        <w:rPr>
          <w:rFonts w:ascii="Courier New"/>
          <w:sz w:val="20"/>
        </w:rPr>
        <w:t>column=</w:t>
      </w:r>
      <w:r>
        <w:rPr>
          <w:sz w:val="24"/>
        </w:rPr>
        <w:t>"t_id"</w:t>
      </w:r>
      <w:r>
        <w:rPr>
          <w:rFonts w:ascii="Courier New"/>
          <w:sz w:val="20"/>
        </w:rPr>
        <w:t>/&gt;</w:t>
      </w:r>
    </w:p>
    <w:p>
      <w:pPr>
        <w:spacing w:before="4"/>
        <w:ind w:left="120" w:right="0" w:firstLine="0"/>
        <w:jc w:val="left"/>
        <w:rPr>
          <w:rFonts w:ascii="Courier New"/>
          <w:sz w:val="20"/>
        </w:rPr>
      </w:pPr>
      <w:r>
        <w:rPr>
          <w:rFonts w:ascii="Courier New"/>
          <w:sz w:val="20"/>
        </w:rPr>
        <w:t>&lt;result property=</w:t>
      </w:r>
      <w:r>
        <w:rPr>
          <w:sz w:val="24"/>
        </w:rPr>
        <w:t xml:space="preserve">"name" </w:t>
      </w:r>
      <w:r>
        <w:rPr>
          <w:rFonts w:ascii="Courier New"/>
          <w:sz w:val="20"/>
        </w:rPr>
        <w:t>column=</w:t>
      </w:r>
      <w:r>
        <w:rPr>
          <w:sz w:val="24"/>
        </w:rPr>
        <w:t>"t_name"</w:t>
      </w:r>
      <w:r>
        <w:rPr>
          <w:rFonts w:ascii="Courier New"/>
          <w:sz w:val="20"/>
        </w:rPr>
        <w:t>/&gt;</w:t>
      </w:r>
    </w:p>
    <w:p>
      <w:pPr>
        <w:spacing w:before="45"/>
        <w:ind w:left="120" w:right="0" w:firstLine="0"/>
        <w:jc w:val="left"/>
        <w:rPr>
          <w:rFonts w:ascii="Courier New"/>
          <w:sz w:val="20"/>
        </w:rPr>
      </w:pPr>
      <w:r>
        <w:rPr>
          <w:rFonts w:ascii="Courier New"/>
          <w:sz w:val="20"/>
        </w:rPr>
        <w:t>&lt;/association&gt;</w:t>
      </w:r>
    </w:p>
    <w:p>
      <w:pPr>
        <w:spacing w:before="45" w:line="242" w:lineRule="auto"/>
        <w:ind w:left="120" w:right="5009" w:firstLine="0"/>
        <w:jc w:val="left"/>
        <w:rPr>
          <w:rFonts w:ascii="Courier New"/>
          <w:sz w:val="20"/>
        </w:rPr>
      </w:pPr>
      <w:r>
        <w:rPr>
          <w:rFonts w:ascii="Courier New"/>
          <w:sz w:val="20"/>
        </w:rPr>
        <w:t>&lt;collection property=</w:t>
      </w:r>
      <w:r>
        <w:rPr>
          <w:sz w:val="24"/>
        </w:rPr>
        <w:t xml:space="preserve">"student" </w:t>
      </w:r>
      <w:r>
        <w:rPr>
          <w:rFonts w:ascii="Courier New"/>
          <w:sz w:val="20"/>
        </w:rPr>
        <w:t>ofType=</w:t>
      </w:r>
      <w:r>
        <w:rPr>
          <w:sz w:val="24"/>
        </w:rPr>
        <w:t>"com.lcb.user.Student"</w:t>
      </w:r>
      <w:r>
        <w:rPr>
          <w:rFonts w:ascii="Courier New"/>
          <w:sz w:val="20"/>
        </w:rPr>
        <w:t>&gt;</w:t>
      </w:r>
    </w:p>
    <w:p>
      <w:pPr>
        <w:spacing w:before="3"/>
        <w:ind w:left="120" w:right="0" w:firstLine="0"/>
        <w:jc w:val="left"/>
        <w:rPr>
          <w:rFonts w:ascii="Courier New"/>
          <w:sz w:val="20"/>
        </w:rPr>
      </w:pPr>
      <w:r>
        <w:rPr>
          <w:rFonts w:ascii="Courier New"/>
          <w:sz w:val="20"/>
        </w:rPr>
        <w:t>&lt;id property=</w:t>
      </w:r>
      <w:r>
        <w:rPr>
          <w:sz w:val="24"/>
        </w:rPr>
        <w:t xml:space="preserve">"id" </w:t>
      </w:r>
      <w:r>
        <w:rPr>
          <w:rFonts w:ascii="Courier New"/>
          <w:sz w:val="20"/>
        </w:rPr>
        <w:t>column=</w:t>
      </w:r>
      <w:r>
        <w:rPr>
          <w:sz w:val="24"/>
        </w:rPr>
        <w:t>"s_id"</w:t>
      </w:r>
      <w:r>
        <w:rPr>
          <w:rFonts w:ascii="Courier New"/>
          <w:sz w:val="20"/>
        </w:rPr>
        <w:t>/&gt;</w:t>
      </w:r>
    </w:p>
    <w:p>
      <w:pPr>
        <w:spacing w:before="5"/>
        <w:ind w:left="120" w:right="0" w:firstLine="0"/>
        <w:jc w:val="left"/>
        <w:rPr>
          <w:rFonts w:ascii="Courier New"/>
          <w:sz w:val="20"/>
        </w:rPr>
      </w:pPr>
      <w:r>
        <w:rPr>
          <w:rFonts w:ascii="Courier New"/>
          <w:sz w:val="20"/>
        </w:rPr>
        <w:t>&lt;result property=</w:t>
      </w:r>
      <w:r>
        <w:rPr>
          <w:sz w:val="24"/>
        </w:rPr>
        <w:t xml:space="preserve">"name" </w:t>
      </w:r>
      <w:r>
        <w:rPr>
          <w:rFonts w:ascii="Courier New"/>
          <w:sz w:val="20"/>
        </w:rPr>
        <w:t>column=</w:t>
      </w:r>
      <w:r>
        <w:rPr>
          <w:sz w:val="24"/>
        </w:rPr>
        <w:t>"s_name"</w:t>
      </w:r>
      <w:r>
        <w:rPr>
          <w:rFonts w:ascii="Courier New"/>
          <w:sz w:val="20"/>
        </w:rPr>
        <w:t>/&gt;</w:t>
      </w:r>
    </w:p>
    <w:p>
      <w:pPr>
        <w:spacing w:before="44"/>
        <w:ind w:left="120" w:right="0" w:firstLine="0"/>
        <w:jc w:val="left"/>
        <w:rPr>
          <w:rFonts w:ascii="Courier New"/>
          <w:sz w:val="20"/>
        </w:rPr>
      </w:pPr>
      <w:r>
        <w:rPr>
          <w:rFonts w:ascii="Courier New"/>
          <w:sz w:val="20"/>
        </w:rPr>
        <w:t>&lt;/collection&gt;</w:t>
      </w:r>
    </w:p>
    <w:p>
      <w:pPr>
        <w:spacing w:before="85"/>
        <w:ind w:left="120" w:right="0" w:firstLine="0"/>
        <w:jc w:val="left"/>
        <w:rPr>
          <w:rFonts w:ascii="Courier New"/>
          <w:sz w:val="20"/>
        </w:rPr>
      </w:pPr>
      <w:r>
        <w:rPr>
          <w:rFonts w:ascii="Courier New"/>
          <w:sz w:val="20"/>
        </w:rPr>
        <w:t>&lt;/resultMap&gt;</w:t>
      </w:r>
    </w:p>
    <w:p>
      <w:pPr>
        <w:spacing w:before="46"/>
        <w:ind w:left="120" w:right="0" w:firstLine="0"/>
        <w:jc w:val="left"/>
        <w:rPr>
          <w:sz w:val="24"/>
        </w:rPr>
      </w:pPr>
      <w:r>
        <w:rPr>
          <w:rFonts w:ascii="Courier New" w:eastAsia="Courier New"/>
          <w:sz w:val="20"/>
        </w:rPr>
        <w:t>&lt;/mapper&gt;</w:t>
      </w:r>
      <w:r>
        <w:rPr>
          <w:sz w:val="24"/>
        </w:rPr>
        <w:t>复制代码</w:t>
      </w:r>
    </w:p>
    <w:p>
      <w:pPr>
        <w:pStyle w:val="6"/>
        <w:spacing w:before="11"/>
        <w:rPr>
          <w:sz w:val="32"/>
        </w:rPr>
      </w:pPr>
    </w:p>
    <w:p>
      <w:pPr>
        <w:pStyle w:val="4"/>
      </w:pPr>
      <w:bookmarkStart w:id="649" w:name="20、MyBatis 实现一对一有几种方式?具体怎么操作的？"/>
      <w:bookmarkEnd w:id="649"/>
      <w:r>
        <w:t>20、MyBatis 实现一对一有几种方式?具体怎么操作的？</w:t>
      </w:r>
    </w:p>
    <w:p>
      <w:pPr>
        <w:pStyle w:val="6"/>
        <w:spacing w:before="11"/>
        <w:rPr>
          <w:b/>
          <w:sz w:val="32"/>
        </w:rPr>
      </w:pPr>
    </w:p>
    <w:p>
      <w:pPr>
        <w:pStyle w:val="6"/>
        <w:spacing w:line="242" w:lineRule="auto"/>
        <w:ind w:left="120" w:right="225"/>
      </w:pPr>
      <w:r>
        <w:t>有联合查询和嵌套查询,联合查询是几个表联合查询,只查询一次, 通过在resultMap 里面配置 association 节点配置一对一的类就可以完成；嵌套查询</w:t>
      </w:r>
      <w:r>
        <w:rPr>
          <w:spacing w:val="-7"/>
        </w:rPr>
        <w:t xml:space="preserve">是先查一个表，根据这个表里面的结果的 外键 </w:t>
      </w:r>
      <w:r>
        <w:rPr>
          <w:spacing w:val="-16"/>
        </w:rPr>
        <w:t>id</w:t>
      </w:r>
      <w:r>
        <w:rPr>
          <w:spacing w:val="-4"/>
        </w:rPr>
        <w:t>，去再另外一个表里面查询数据,也是通过 association 配置，但另外一个表的查询通过 select</w:t>
      </w:r>
      <w:r>
        <w:rPr>
          <w:spacing w:val="-7"/>
        </w:rPr>
        <w:t xml:space="preserve"> 属性配置。</w:t>
      </w:r>
    </w:p>
    <w:p>
      <w:pPr>
        <w:pStyle w:val="6"/>
        <w:spacing w:before="12"/>
        <w:rPr>
          <w:sz w:val="32"/>
        </w:rPr>
      </w:pPr>
    </w:p>
    <w:p>
      <w:pPr>
        <w:pStyle w:val="4"/>
      </w:pPr>
      <w:bookmarkStart w:id="650" w:name="21、MyBatis 实现一对多有几种方式,怎么操作的？"/>
      <w:bookmarkEnd w:id="650"/>
      <w:r>
        <w:t>21、MyBatis 实现一对多有几种方式,怎么操作的？</w:t>
      </w:r>
    </w:p>
    <w:p>
      <w:pPr>
        <w:pStyle w:val="6"/>
        <w:rPr>
          <w:b/>
          <w:sz w:val="33"/>
        </w:rPr>
      </w:pPr>
    </w:p>
    <w:p>
      <w:pPr>
        <w:pStyle w:val="6"/>
        <w:spacing w:line="242" w:lineRule="auto"/>
        <w:ind w:left="120" w:right="317"/>
      </w:pPr>
      <w:r>
        <w:t>有联合查询和嵌套查询。联合查询是几个表联合查询,只查询一次,通过在resultMap 里面的 collection</w:t>
      </w:r>
      <w:r>
        <w:rPr>
          <w:spacing w:val="-7"/>
        </w:rPr>
        <w:t xml:space="preserve"> 节点配置一对多的类就可以完成；嵌套查询是先</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120" w:right="345"/>
      </w:pPr>
      <w:r>
        <w:t>查一个表,根据这个表里面的 结果的外键 id,去再另外一个表里面查询数据,也是通过配置 collection,但另外一个表的查询通过 select 节点配置。</w:t>
      </w:r>
    </w:p>
    <w:p>
      <w:pPr>
        <w:pStyle w:val="6"/>
        <w:spacing w:before="9"/>
        <w:rPr>
          <w:sz w:val="32"/>
        </w:rPr>
      </w:pPr>
    </w:p>
    <w:p>
      <w:pPr>
        <w:pStyle w:val="4"/>
      </w:pPr>
      <w:bookmarkStart w:id="651" w:name="22、Mybatis 是否支持延迟加载？如果支持，它的实现原理是什么？"/>
      <w:bookmarkEnd w:id="651"/>
      <w:r>
        <w:t>22、Mybatis 是否支持延迟加载？如果支持，它的实现原理是什么？</w:t>
      </w:r>
    </w:p>
    <w:p>
      <w:pPr>
        <w:pStyle w:val="6"/>
        <w:spacing w:before="11"/>
        <w:rPr>
          <w:b/>
          <w:sz w:val="32"/>
        </w:rPr>
      </w:pPr>
    </w:p>
    <w:p>
      <w:pPr>
        <w:pStyle w:val="6"/>
        <w:spacing w:line="242" w:lineRule="auto"/>
        <w:ind w:left="120" w:right="345"/>
      </w:pPr>
      <w:r>
        <w:t>答：Mybatis 仅支持 association 关联对象和 collection 关联集合对象的延迟加载，association 指的就是一对一，collection 指的就是一对多查询。在Mybatis 配置文件中，可以配置是否启用延迟加载lazyLoadingEnabled=true|false。</w:t>
      </w:r>
    </w:p>
    <w:p>
      <w:pPr>
        <w:pStyle w:val="6"/>
        <w:spacing w:before="6" w:line="242" w:lineRule="auto"/>
        <w:ind w:left="120" w:right="197"/>
      </w:pPr>
      <w:r>
        <w:t>它的原理是，使用 CGLIB 创建目标对象的代理对象，当调用目标方法时，进入拦截器方法，比如调用 a.getB().getName()，拦截器 invoke()方法发现a.getB()</w:t>
      </w:r>
      <w:r>
        <w:rPr>
          <w:spacing w:val="-30"/>
        </w:rPr>
        <w:t xml:space="preserve">是 </w:t>
      </w:r>
      <w:r>
        <w:t>null</w:t>
      </w:r>
      <w:r>
        <w:rPr>
          <w:spacing w:val="-6"/>
        </w:rPr>
        <w:t xml:space="preserve"> 值，那么就会单独发送事先保存好的查询关联 </w:t>
      </w:r>
      <w:r>
        <w:t>B</w:t>
      </w:r>
      <w:r>
        <w:rPr>
          <w:spacing w:val="-1"/>
        </w:rPr>
        <w:t xml:space="preserve"> 对象的 </w:t>
      </w:r>
      <w:r>
        <w:rPr>
          <w:spacing w:val="-4"/>
        </w:rPr>
        <w:t xml:space="preserve">sql， </w:t>
      </w:r>
      <w:r>
        <w:t>把 B 查询上来，然后调用 a.setB(b)，于是 a 的对象 b 属性就有值了，接着完成 a.getB().getName()方法的调用。这就是延迟加载的基本原理。</w:t>
      </w:r>
    </w:p>
    <w:p>
      <w:pPr>
        <w:pStyle w:val="6"/>
        <w:spacing w:before="7" w:line="242" w:lineRule="auto"/>
        <w:ind w:left="120" w:right="317"/>
      </w:pPr>
      <w:r>
        <w:rPr>
          <w:spacing w:val="-5"/>
        </w:rPr>
        <w:t xml:space="preserve">当然了，不光是 </w:t>
      </w:r>
      <w:r>
        <w:rPr>
          <w:spacing w:val="-4"/>
        </w:rPr>
        <w:t>Mybatis</w:t>
      </w:r>
      <w:r>
        <w:rPr>
          <w:spacing w:val="-2"/>
        </w:rPr>
        <w:t xml:space="preserve">，几乎所有的包括 </w:t>
      </w:r>
      <w:r>
        <w:rPr>
          <w:spacing w:val="-4"/>
        </w:rPr>
        <w:t>Hibernate，支持延迟加载的原理都</w:t>
      </w:r>
      <w:r>
        <w:t>是一样的。</w:t>
      </w:r>
    </w:p>
    <w:p>
      <w:pPr>
        <w:pStyle w:val="6"/>
        <w:spacing w:before="9"/>
        <w:rPr>
          <w:sz w:val="32"/>
        </w:rPr>
      </w:pPr>
    </w:p>
    <w:p>
      <w:pPr>
        <w:pStyle w:val="4"/>
      </w:pPr>
      <w:bookmarkStart w:id="652" w:name="23、Mybatis 的一级、二级缓存:"/>
      <w:bookmarkEnd w:id="652"/>
      <w:r>
        <w:t>23、Mybatis 的一级、二级缓存:</w:t>
      </w:r>
    </w:p>
    <w:p>
      <w:pPr>
        <w:pStyle w:val="6"/>
        <w:spacing w:before="1"/>
        <w:rPr>
          <w:b/>
          <w:sz w:val="33"/>
        </w:rPr>
      </w:pPr>
    </w:p>
    <w:p>
      <w:pPr>
        <w:pStyle w:val="16"/>
        <w:numPr>
          <w:ilvl w:val="0"/>
          <w:numId w:val="51"/>
        </w:numPr>
        <w:tabs>
          <w:tab w:val="left" w:pos="481"/>
        </w:tabs>
        <w:spacing w:before="0" w:after="0" w:line="242" w:lineRule="auto"/>
        <w:ind w:left="120" w:right="345" w:firstLine="0"/>
        <w:jc w:val="left"/>
        <w:rPr>
          <w:sz w:val="24"/>
        </w:rPr>
      </w:pPr>
      <w:r>
        <w:rPr>
          <w:sz w:val="24"/>
        </w:rPr>
        <w:t>一级缓存: 基于 PerpetualCache 的 HashMap 本地缓存，其存储作用域为Session，当 Session flush 或 close 之后，该 Session 中的所有 Cache</w:t>
      </w:r>
      <w:r>
        <w:rPr>
          <w:spacing w:val="-10"/>
          <w:sz w:val="24"/>
        </w:rPr>
        <w:t xml:space="preserve"> 就</w:t>
      </w:r>
      <w:r>
        <w:rPr>
          <w:sz w:val="24"/>
        </w:rPr>
        <w:t>将清空，默认打开一级缓存。</w:t>
      </w:r>
    </w:p>
    <w:p>
      <w:pPr>
        <w:pStyle w:val="16"/>
        <w:numPr>
          <w:ilvl w:val="0"/>
          <w:numId w:val="51"/>
        </w:numPr>
        <w:tabs>
          <w:tab w:val="left" w:pos="481"/>
        </w:tabs>
        <w:spacing w:before="4" w:after="0" w:line="242" w:lineRule="auto"/>
        <w:ind w:left="120" w:right="317" w:firstLine="0"/>
        <w:jc w:val="both"/>
        <w:rPr>
          <w:sz w:val="24"/>
        </w:rPr>
      </w:pPr>
      <w:r>
        <w:rPr>
          <w:sz w:val="24"/>
        </w:rPr>
        <w:t xml:space="preserve">二级缓存与一级缓存其机制相同，默认也是采用 PerpetualCache，HashMap </w:t>
      </w:r>
      <w:r>
        <w:rPr>
          <w:spacing w:val="-8"/>
          <w:sz w:val="24"/>
        </w:rPr>
        <w:t xml:space="preserve">存储，不同在于其存储作用域为 </w:t>
      </w:r>
      <w:r>
        <w:rPr>
          <w:sz w:val="24"/>
        </w:rPr>
        <w:t>Mapper(Namespace)</w:t>
      </w:r>
      <w:r>
        <w:rPr>
          <w:spacing w:val="-4"/>
          <w:sz w:val="24"/>
        </w:rPr>
        <w:t>，并且可自定义存储源，如</w:t>
      </w:r>
      <w:r>
        <w:rPr>
          <w:sz w:val="24"/>
        </w:rPr>
        <w:t>Ehcache。默认不打开二级缓存，要开启二级缓存，使用二级缓存属性类需要实现 Serializable 序列化接口(可用来保存对象的状态),可在它的映射文件中配置&lt;cache/&gt; ；</w:t>
      </w:r>
    </w:p>
    <w:p>
      <w:pPr>
        <w:pStyle w:val="16"/>
        <w:numPr>
          <w:ilvl w:val="0"/>
          <w:numId w:val="51"/>
        </w:numPr>
        <w:tabs>
          <w:tab w:val="left" w:pos="481"/>
        </w:tabs>
        <w:spacing w:before="7" w:after="0" w:line="242" w:lineRule="auto"/>
        <w:ind w:left="120" w:right="317" w:firstLine="0"/>
        <w:jc w:val="left"/>
        <w:rPr>
          <w:sz w:val="24"/>
        </w:rPr>
      </w:pPr>
      <w:r>
        <w:rPr>
          <w:sz w:val="24"/>
        </w:rPr>
        <w:t>对于缓存数据更新机制，当某一个作用域(一级缓存 Session/二级缓存Namespaces)的进行了 C/U/D</w:t>
      </w:r>
      <w:r>
        <w:rPr>
          <w:spacing w:val="-10"/>
          <w:sz w:val="24"/>
        </w:rPr>
        <w:t xml:space="preserve"> 操作后，默认该作用域下所有 </w:t>
      </w:r>
      <w:r>
        <w:rPr>
          <w:sz w:val="24"/>
        </w:rPr>
        <w:t>select</w:t>
      </w:r>
      <w:r>
        <w:rPr>
          <w:spacing w:val="-3"/>
          <w:sz w:val="24"/>
        </w:rPr>
        <w:t xml:space="preserve"> 中的缓存将</w:t>
      </w:r>
      <w:r>
        <w:rPr>
          <w:sz w:val="24"/>
        </w:rPr>
        <w:t>被 clear。</w:t>
      </w:r>
    </w:p>
    <w:p>
      <w:pPr>
        <w:pStyle w:val="6"/>
        <w:spacing w:before="11"/>
        <w:rPr>
          <w:sz w:val="32"/>
        </w:rPr>
      </w:pPr>
    </w:p>
    <w:p>
      <w:pPr>
        <w:pStyle w:val="4"/>
      </w:pPr>
      <w:bookmarkStart w:id="653" w:name="24、什么是 MyBatis 的接口绑定？有哪些实现方式？"/>
      <w:bookmarkEnd w:id="653"/>
      <w:r>
        <w:t>24、什么是 MyBatis 的接口绑定？有哪些实现方式？</w:t>
      </w:r>
    </w:p>
    <w:p>
      <w:pPr>
        <w:pStyle w:val="6"/>
        <w:spacing w:before="11"/>
        <w:rPr>
          <w:b/>
          <w:sz w:val="32"/>
        </w:rPr>
      </w:pPr>
    </w:p>
    <w:p>
      <w:pPr>
        <w:pStyle w:val="6"/>
        <w:spacing w:line="242" w:lineRule="auto"/>
        <w:ind w:left="120" w:right="345"/>
        <w:jc w:val="both"/>
      </w:pPr>
      <w:r>
        <w:t>接口绑定，就是在 MyBatis 中任意定义接口,然后把接口里面的方法和 SQL 语句绑定, 我们直接调用接口方法就可以,这样比起原来了 SqlSession 提供的方法我们可以有更加灵活的选择和设置。</w:t>
      </w:r>
    </w:p>
    <w:p>
      <w:pPr>
        <w:pStyle w:val="6"/>
        <w:spacing w:before="4" w:line="242" w:lineRule="auto"/>
        <w:ind w:left="120" w:right="317"/>
      </w:pPr>
      <w:r>
        <w:t>接口绑定有两种实现方式,一种是通过注解绑定，就是在接口的方法上面加上@Select</w:t>
      </w:r>
      <w:r>
        <w:rPr>
          <w:spacing w:val="-32"/>
        </w:rPr>
        <w:t>、</w:t>
      </w:r>
      <w:r>
        <w:t>@Update</w:t>
      </w:r>
      <w:r>
        <w:rPr>
          <w:spacing w:val="-6"/>
        </w:rPr>
        <w:t xml:space="preserve"> 等注解，里面包含 </w:t>
      </w:r>
      <w:r>
        <w:t>Sql</w:t>
      </w:r>
      <w:r>
        <w:rPr>
          <w:spacing w:val="-5"/>
        </w:rPr>
        <w:t xml:space="preserve"> 语句来绑定；另外一种就是通过 xml </w:t>
      </w:r>
      <w:r>
        <w:rPr>
          <w:spacing w:val="1"/>
        </w:rPr>
        <w:t xml:space="preserve">里面写 </w:t>
      </w:r>
      <w:r>
        <w:t>SQL 来绑定, 在这种情况下,要指定 xml 映射文件里面的 namespace 必须为接口的全路径名。当 Sql 语句比较简单时候,用注解绑定, 当 SQL 语句比较复杂时候,用 xml 绑定,一般用 xml 绑定的比较多。</w:t>
      </w:r>
    </w:p>
    <w:p>
      <w:pPr>
        <w:spacing w:after="0" w:line="242" w:lineRule="auto"/>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654" w:name="25、使用 MyBatis 的 mapper 接口调用时有哪些要求？"/>
      <w:bookmarkEnd w:id="654"/>
      <w:r>
        <w:t>25、使用 MyBatis 的 mapper 接口调用时有哪些要求？</w:t>
      </w:r>
    </w:p>
    <w:p>
      <w:pPr>
        <w:pStyle w:val="6"/>
        <w:rPr>
          <w:b/>
          <w:sz w:val="33"/>
        </w:rPr>
      </w:pPr>
    </w:p>
    <w:p>
      <w:pPr>
        <w:pStyle w:val="16"/>
        <w:numPr>
          <w:ilvl w:val="0"/>
          <w:numId w:val="52"/>
        </w:numPr>
        <w:tabs>
          <w:tab w:val="left" w:pos="721"/>
        </w:tabs>
        <w:spacing w:before="0" w:after="0" w:line="240" w:lineRule="auto"/>
        <w:ind w:left="721" w:right="0" w:hanging="601"/>
        <w:jc w:val="left"/>
        <w:rPr>
          <w:sz w:val="24"/>
        </w:rPr>
      </w:pPr>
      <w:r>
        <w:rPr>
          <w:sz w:val="24"/>
        </w:rPr>
        <w:t>Mapper 接口方法名和 mapper.xml 中定义的每个 sql 的 id 相同；</w:t>
      </w:r>
    </w:p>
    <w:p>
      <w:pPr>
        <w:pStyle w:val="16"/>
        <w:numPr>
          <w:ilvl w:val="0"/>
          <w:numId w:val="52"/>
        </w:numPr>
        <w:tabs>
          <w:tab w:val="left" w:pos="721"/>
        </w:tabs>
        <w:spacing w:before="5" w:after="0" w:line="242" w:lineRule="auto"/>
        <w:ind w:left="120" w:right="585" w:firstLine="0"/>
        <w:jc w:val="left"/>
        <w:rPr>
          <w:sz w:val="24"/>
        </w:rPr>
      </w:pPr>
      <w:r>
        <w:rPr>
          <w:sz w:val="24"/>
        </w:rPr>
        <w:t>Mapper 接口方法的输入参数类型和 mapper.xml 中定义的每个 sql</w:t>
      </w:r>
      <w:r>
        <w:rPr>
          <w:spacing w:val="-10"/>
          <w:sz w:val="24"/>
        </w:rPr>
        <w:t xml:space="preserve"> 的</w:t>
      </w:r>
      <w:r>
        <w:rPr>
          <w:sz w:val="24"/>
        </w:rPr>
        <w:t>parameterType 的类型相同；</w:t>
      </w:r>
    </w:p>
    <w:p>
      <w:pPr>
        <w:pStyle w:val="16"/>
        <w:numPr>
          <w:ilvl w:val="0"/>
          <w:numId w:val="52"/>
        </w:numPr>
        <w:tabs>
          <w:tab w:val="left" w:pos="721"/>
        </w:tabs>
        <w:spacing w:before="3" w:after="0" w:line="242" w:lineRule="auto"/>
        <w:ind w:left="120" w:right="585" w:firstLine="0"/>
        <w:jc w:val="left"/>
        <w:rPr>
          <w:sz w:val="24"/>
        </w:rPr>
      </w:pPr>
      <w:r>
        <w:rPr>
          <w:sz w:val="24"/>
        </w:rPr>
        <w:t>Mapper 接口方法的输出参数类型和 mapper.xml 中定义的每个 sql</w:t>
      </w:r>
      <w:r>
        <w:rPr>
          <w:spacing w:val="-10"/>
          <w:sz w:val="24"/>
        </w:rPr>
        <w:t xml:space="preserve"> 的</w:t>
      </w:r>
      <w:r>
        <w:rPr>
          <w:sz w:val="24"/>
        </w:rPr>
        <w:t>resultType 的类型相同；</w:t>
      </w:r>
    </w:p>
    <w:p>
      <w:pPr>
        <w:pStyle w:val="16"/>
        <w:numPr>
          <w:ilvl w:val="0"/>
          <w:numId w:val="52"/>
        </w:numPr>
        <w:tabs>
          <w:tab w:val="left" w:pos="721"/>
        </w:tabs>
        <w:spacing w:before="3" w:after="0" w:line="240" w:lineRule="auto"/>
        <w:ind w:left="721" w:right="0" w:hanging="601"/>
        <w:jc w:val="left"/>
        <w:rPr>
          <w:sz w:val="24"/>
        </w:rPr>
      </w:pPr>
      <w:r>
        <w:rPr>
          <w:sz w:val="24"/>
        </w:rPr>
        <w:t>Mapper.xml 文件中的 namespace 即是 mapper 接口的类路径。</w:t>
      </w:r>
    </w:p>
    <w:p>
      <w:pPr>
        <w:pStyle w:val="6"/>
        <w:spacing w:before="10"/>
        <w:rPr>
          <w:sz w:val="32"/>
        </w:rPr>
      </w:pPr>
    </w:p>
    <w:p>
      <w:pPr>
        <w:pStyle w:val="4"/>
      </w:pPr>
      <w:bookmarkStart w:id="655" w:name="26、Mapper 编写有哪几种方式？"/>
      <w:bookmarkEnd w:id="655"/>
      <w:r>
        <w:t>26、Mapper 编写有哪几种方式？</w:t>
      </w:r>
    </w:p>
    <w:p>
      <w:pPr>
        <w:pStyle w:val="6"/>
        <w:spacing w:before="11"/>
        <w:rPr>
          <w:b/>
          <w:sz w:val="32"/>
        </w:rPr>
      </w:pPr>
    </w:p>
    <w:p>
      <w:pPr>
        <w:pStyle w:val="6"/>
        <w:spacing w:line="242" w:lineRule="auto"/>
        <w:ind w:left="120" w:right="825"/>
      </w:pPr>
      <w:r>
        <w:t>第一种：接口实现类继承 SqlSessionDaoSupport：使用此种方法需要编写mapper 接口，mapper 接口实现类、mapper.xml 文件。</w:t>
      </w:r>
    </w:p>
    <w:p>
      <w:pPr>
        <w:pStyle w:val="16"/>
        <w:numPr>
          <w:ilvl w:val="0"/>
          <w:numId w:val="53"/>
        </w:numPr>
        <w:tabs>
          <w:tab w:val="left" w:pos="721"/>
        </w:tabs>
        <w:spacing w:before="3" w:after="0" w:line="240" w:lineRule="auto"/>
        <w:ind w:left="721" w:right="0" w:hanging="601"/>
        <w:jc w:val="left"/>
        <w:rPr>
          <w:sz w:val="24"/>
        </w:rPr>
      </w:pPr>
      <w:r>
        <w:rPr>
          <w:sz w:val="24"/>
        </w:rPr>
        <w:t>在 sqlMapConfig.xml 中配置 mapper.xml 的位置</w:t>
      </w:r>
    </w:p>
    <w:p>
      <w:pPr>
        <w:spacing w:before="45"/>
        <w:ind w:left="120" w:right="0" w:firstLine="0"/>
        <w:jc w:val="left"/>
        <w:rPr>
          <w:rFonts w:ascii="Courier New"/>
          <w:sz w:val="20"/>
        </w:rPr>
      </w:pPr>
      <w:r>
        <w:rPr>
          <w:rFonts w:ascii="Courier New"/>
          <w:sz w:val="20"/>
        </w:rPr>
        <w:t>&lt;mappers&gt;</w:t>
      </w:r>
    </w:p>
    <w:p>
      <w:pPr>
        <w:spacing w:before="45"/>
        <w:ind w:left="120" w:right="0" w:firstLine="0"/>
        <w:jc w:val="left"/>
        <w:rPr>
          <w:rFonts w:ascii="Courier New" w:eastAsia="Courier New"/>
          <w:sz w:val="20"/>
        </w:rPr>
      </w:pPr>
      <w:r>
        <w:rPr>
          <w:rFonts w:ascii="Courier New" w:eastAsia="Courier New"/>
          <w:sz w:val="20"/>
        </w:rPr>
        <w:t>&lt;mapper</w:t>
      </w:r>
      <w:r>
        <w:rPr>
          <w:rFonts w:ascii="Courier New" w:eastAsia="Courier New"/>
          <w:spacing w:val="-4"/>
          <w:sz w:val="20"/>
        </w:rPr>
        <w:t xml:space="preserve"> </w:t>
      </w:r>
      <w:r>
        <w:rPr>
          <w:rFonts w:ascii="Courier New" w:eastAsia="Courier New"/>
          <w:sz w:val="20"/>
        </w:rPr>
        <w:t>resource=</w:t>
      </w:r>
      <w:r>
        <w:rPr>
          <w:sz w:val="24"/>
        </w:rPr>
        <w:t>"mapper.xml</w:t>
      </w:r>
      <w:r>
        <w:rPr>
          <w:spacing w:val="-3"/>
          <w:sz w:val="24"/>
        </w:rPr>
        <w:t xml:space="preserve"> 文件的地址" </w:t>
      </w:r>
      <w:r>
        <w:rPr>
          <w:rFonts w:ascii="Courier New" w:eastAsia="Courier New"/>
          <w:sz w:val="20"/>
        </w:rPr>
        <w:t>/&gt;</w:t>
      </w:r>
    </w:p>
    <w:p>
      <w:pPr>
        <w:spacing w:before="5"/>
        <w:ind w:left="120" w:right="0" w:firstLine="0"/>
        <w:jc w:val="left"/>
        <w:rPr>
          <w:rFonts w:ascii="Courier New" w:eastAsia="Courier New"/>
          <w:sz w:val="20"/>
        </w:rPr>
      </w:pPr>
      <w:r>
        <w:rPr>
          <w:rFonts w:ascii="Courier New" w:eastAsia="Courier New"/>
          <w:sz w:val="20"/>
        </w:rPr>
        <w:t>&lt;mapper</w:t>
      </w:r>
      <w:r>
        <w:rPr>
          <w:rFonts w:ascii="Courier New" w:eastAsia="Courier New"/>
          <w:spacing w:val="-4"/>
          <w:sz w:val="20"/>
        </w:rPr>
        <w:t xml:space="preserve"> </w:t>
      </w:r>
      <w:r>
        <w:rPr>
          <w:rFonts w:ascii="Courier New" w:eastAsia="Courier New"/>
          <w:sz w:val="20"/>
        </w:rPr>
        <w:t>resource=</w:t>
      </w:r>
      <w:r>
        <w:rPr>
          <w:sz w:val="24"/>
        </w:rPr>
        <w:t>"mapper.xml</w:t>
      </w:r>
      <w:r>
        <w:rPr>
          <w:spacing w:val="-3"/>
          <w:sz w:val="24"/>
        </w:rPr>
        <w:t xml:space="preserve"> 文件的地址" </w:t>
      </w:r>
      <w:r>
        <w:rPr>
          <w:rFonts w:ascii="Courier New" w:eastAsia="Courier New"/>
          <w:sz w:val="20"/>
        </w:rPr>
        <w:t>/&gt;</w:t>
      </w:r>
    </w:p>
    <w:p>
      <w:pPr>
        <w:spacing w:before="4"/>
        <w:ind w:left="120" w:right="0" w:firstLine="0"/>
        <w:jc w:val="left"/>
        <w:rPr>
          <w:sz w:val="24"/>
        </w:rPr>
      </w:pPr>
      <w:r>
        <w:rPr>
          <w:rFonts w:ascii="Courier New" w:eastAsia="Courier New"/>
          <w:sz w:val="20"/>
        </w:rPr>
        <w:t>&lt;/mappers&gt;</w:t>
      </w:r>
      <w:r>
        <w:rPr>
          <w:sz w:val="24"/>
        </w:rPr>
        <w:t>复制代码</w:t>
      </w:r>
    </w:p>
    <w:p>
      <w:pPr>
        <w:pStyle w:val="16"/>
        <w:numPr>
          <w:ilvl w:val="0"/>
          <w:numId w:val="53"/>
        </w:numPr>
        <w:tabs>
          <w:tab w:val="left" w:pos="721"/>
        </w:tabs>
        <w:spacing w:before="5" w:after="0" w:line="240" w:lineRule="auto"/>
        <w:ind w:left="721" w:right="0" w:hanging="601"/>
        <w:jc w:val="left"/>
        <w:rPr>
          <w:sz w:val="24"/>
        </w:rPr>
      </w:pPr>
      <w:r>
        <w:rPr>
          <w:sz w:val="24"/>
        </w:rPr>
        <w:t>定义 mapper 接口</w:t>
      </w:r>
    </w:p>
    <w:p>
      <w:pPr>
        <w:pStyle w:val="16"/>
        <w:numPr>
          <w:ilvl w:val="0"/>
          <w:numId w:val="53"/>
        </w:numPr>
        <w:tabs>
          <w:tab w:val="left" w:pos="721"/>
        </w:tabs>
        <w:spacing w:before="4" w:after="0" w:line="240" w:lineRule="auto"/>
        <w:ind w:left="721" w:right="0" w:hanging="601"/>
        <w:jc w:val="left"/>
        <w:rPr>
          <w:sz w:val="24"/>
        </w:rPr>
      </w:pPr>
      <w:r>
        <w:rPr>
          <w:sz w:val="24"/>
        </w:rPr>
        <w:t>实现类集成 SqlSessionDaoSupport</w:t>
      </w:r>
    </w:p>
    <w:p>
      <w:pPr>
        <w:pStyle w:val="6"/>
        <w:spacing w:before="5"/>
        <w:ind w:left="120"/>
      </w:pPr>
      <w:r>
        <w:t>mapper 方法中可以 this.getSqlSession()进行数据增删改查。</w:t>
      </w:r>
    </w:p>
    <w:p>
      <w:pPr>
        <w:pStyle w:val="16"/>
        <w:numPr>
          <w:ilvl w:val="0"/>
          <w:numId w:val="53"/>
        </w:numPr>
        <w:tabs>
          <w:tab w:val="left" w:pos="721"/>
        </w:tabs>
        <w:spacing w:before="4" w:after="0" w:line="240" w:lineRule="auto"/>
        <w:ind w:left="721" w:right="0" w:hanging="601"/>
        <w:jc w:val="left"/>
        <w:rPr>
          <w:sz w:val="24"/>
        </w:rPr>
      </w:pPr>
      <w:r>
        <w:rPr>
          <w:sz w:val="24"/>
        </w:rPr>
        <w:t>spring 配置</w:t>
      </w:r>
    </w:p>
    <w:p>
      <w:pPr>
        <w:spacing w:before="5"/>
        <w:ind w:left="120" w:right="0" w:firstLine="0"/>
        <w:jc w:val="left"/>
        <w:rPr>
          <w:rFonts w:ascii="Courier New" w:eastAsia="Courier New"/>
          <w:sz w:val="20"/>
        </w:rPr>
      </w:pPr>
      <w:r>
        <w:rPr>
          <w:rFonts w:ascii="Courier New" w:eastAsia="Courier New"/>
          <w:sz w:val="20"/>
        </w:rPr>
        <w:t>&lt;bean id=</w:t>
      </w:r>
      <w:r>
        <w:rPr>
          <w:sz w:val="24"/>
        </w:rPr>
        <w:t xml:space="preserve">" " </w:t>
      </w:r>
      <w:r>
        <w:rPr>
          <w:rFonts w:ascii="Courier New" w:eastAsia="Courier New"/>
          <w:sz w:val="20"/>
        </w:rPr>
        <w:t>class=</w:t>
      </w:r>
      <w:r>
        <w:rPr>
          <w:sz w:val="24"/>
        </w:rPr>
        <w:t>"mapper 接口的实现"</w:t>
      </w:r>
      <w:r>
        <w:rPr>
          <w:rFonts w:ascii="Courier New" w:eastAsia="Courier New"/>
          <w:sz w:val="20"/>
        </w:rPr>
        <w:t>&gt;</w:t>
      </w:r>
    </w:p>
    <w:p>
      <w:pPr>
        <w:spacing w:before="4" w:line="242" w:lineRule="auto"/>
        <w:ind w:left="120" w:right="4409" w:firstLine="0"/>
        <w:jc w:val="left"/>
        <w:rPr>
          <w:rFonts w:ascii="Courier New"/>
          <w:sz w:val="20"/>
        </w:rPr>
      </w:pPr>
      <w:r>
        <w:rPr>
          <w:rFonts w:ascii="Courier New"/>
          <w:sz w:val="20"/>
        </w:rPr>
        <w:t>&lt;property name=</w:t>
      </w:r>
      <w:r>
        <w:rPr>
          <w:sz w:val="24"/>
        </w:rPr>
        <w:t xml:space="preserve">"sqlSessionFactory" </w:t>
      </w:r>
      <w:r>
        <w:rPr>
          <w:rFonts w:ascii="Courier New"/>
          <w:sz w:val="20"/>
        </w:rPr>
        <w:t>ref=</w:t>
      </w:r>
      <w:r>
        <w:rPr>
          <w:sz w:val="24"/>
        </w:rPr>
        <w:t>"sqlSessionFactory"</w:t>
      </w:r>
      <w:r>
        <w:rPr>
          <w:rFonts w:ascii="Courier New"/>
          <w:sz w:val="20"/>
        </w:rPr>
        <w:t>&gt;&lt;/property&gt;</w:t>
      </w:r>
    </w:p>
    <w:p>
      <w:pPr>
        <w:spacing w:before="3"/>
        <w:ind w:left="120" w:right="0" w:firstLine="0"/>
        <w:jc w:val="left"/>
        <w:rPr>
          <w:sz w:val="24"/>
        </w:rPr>
      </w:pPr>
      <w:r>
        <w:rPr>
          <w:rFonts w:ascii="Courier New" w:eastAsia="Courier New"/>
          <w:sz w:val="20"/>
        </w:rPr>
        <w:t>&lt;/bean&gt;</w:t>
      </w:r>
      <w:r>
        <w:rPr>
          <w:sz w:val="24"/>
        </w:rPr>
        <w:t>复制代码</w:t>
      </w:r>
    </w:p>
    <w:p>
      <w:pPr>
        <w:pStyle w:val="6"/>
        <w:spacing w:before="4"/>
        <w:ind w:left="120"/>
      </w:pPr>
      <w:r>
        <w:t>第二种：使用 org.mybatis.spring.mapper.MapperFactoryBean：</w:t>
      </w:r>
    </w:p>
    <w:p>
      <w:pPr>
        <w:pStyle w:val="16"/>
        <w:numPr>
          <w:ilvl w:val="0"/>
          <w:numId w:val="54"/>
        </w:numPr>
        <w:tabs>
          <w:tab w:val="left" w:pos="721"/>
        </w:tabs>
        <w:spacing w:before="5" w:after="0" w:line="242" w:lineRule="auto"/>
        <w:ind w:left="120" w:right="345" w:firstLine="0"/>
        <w:jc w:val="left"/>
        <w:rPr>
          <w:sz w:val="24"/>
        </w:rPr>
      </w:pPr>
      <w:r>
        <w:rPr>
          <w:sz w:val="24"/>
        </w:rPr>
        <w:t>在 sqlMapConfig.xml 中配置 mapper.xml 的位置，如果 mapper.xml</w:t>
      </w:r>
      <w:r>
        <w:rPr>
          <w:spacing w:val="-10"/>
          <w:sz w:val="24"/>
        </w:rPr>
        <w:t xml:space="preserve"> 和</w:t>
      </w:r>
      <w:r>
        <w:rPr>
          <w:sz w:val="24"/>
        </w:rPr>
        <w:t>mappre 接口的名称相同且在同一个目录，这里可以不用配置</w:t>
      </w:r>
    </w:p>
    <w:p>
      <w:pPr>
        <w:spacing w:before="43"/>
        <w:ind w:left="120" w:right="0" w:firstLine="0"/>
        <w:jc w:val="left"/>
        <w:rPr>
          <w:rFonts w:ascii="Courier New"/>
          <w:sz w:val="20"/>
        </w:rPr>
      </w:pPr>
      <w:r>
        <w:rPr>
          <w:rFonts w:ascii="Courier New"/>
          <w:sz w:val="20"/>
        </w:rPr>
        <w:t>&lt;mappers&gt;</w:t>
      </w:r>
    </w:p>
    <w:p>
      <w:pPr>
        <w:spacing w:before="45"/>
        <w:ind w:left="120" w:right="0" w:firstLine="0"/>
        <w:jc w:val="left"/>
        <w:rPr>
          <w:rFonts w:ascii="Courier New" w:eastAsia="Courier New"/>
          <w:sz w:val="20"/>
        </w:rPr>
      </w:pPr>
      <w:r>
        <w:rPr>
          <w:rFonts w:ascii="Courier New" w:eastAsia="Courier New"/>
          <w:sz w:val="20"/>
        </w:rPr>
        <w:t>&lt;mapper</w:t>
      </w:r>
      <w:r>
        <w:rPr>
          <w:rFonts w:ascii="Courier New" w:eastAsia="Courier New"/>
          <w:spacing w:val="-4"/>
          <w:sz w:val="20"/>
        </w:rPr>
        <w:t xml:space="preserve"> </w:t>
      </w:r>
      <w:r>
        <w:rPr>
          <w:rFonts w:ascii="Courier New" w:eastAsia="Courier New"/>
          <w:sz w:val="20"/>
        </w:rPr>
        <w:t>resource=</w:t>
      </w:r>
      <w:r>
        <w:rPr>
          <w:sz w:val="24"/>
        </w:rPr>
        <w:t>"mapper.xml</w:t>
      </w:r>
      <w:r>
        <w:rPr>
          <w:spacing w:val="-3"/>
          <w:sz w:val="24"/>
        </w:rPr>
        <w:t xml:space="preserve"> 文件的地址" </w:t>
      </w:r>
      <w:r>
        <w:rPr>
          <w:rFonts w:ascii="Courier New" w:eastAsia="Courier New"/>
          <w:sz w:val="20"/>
        </w:rPr>
        <w:t>/&gt;</w:t>
      </w:r>
    </w:p>
    <w:p>
      <w:pPr>
        <w:spacing w:before="5"/>
        <w:ind w:left="120" w:right="0" w:firstLine="0"/>
        <w:jc w:val="left"/>
        <w:rPr>
          <w:rFonts w:ascii="Courier New" w:eastAsia="Courier New"/>
          <w:sz w:val="20"/>
        </w:rPr>
      </w:pPr>
      <w:r>
        <w:rPr>
          <w:rFonts w:ascii="Courier New" w:eastAsia="Courier New"/>
          <w:sz w:val="20"/>
        </w:rPr>
        <w:t>&lt;mapper</w:t>
      </w:r>
      <w:r>
        <w:rPr>
          <w:rFonts w:ascii="Courier New" w:eastAsia="Courier New"/>
          <w:spacing w:val="-4"/>
          <w:sz w:val="20"/>
        </w:rPr>
        <w:t xml:space="preserve"> </w:t>
      </w:r>
      <w:r>
        <w:rPr>
          <w:rFonts w:ascii="Courier New" w:eastAsia="Courier New"/>
          <w:sz w:val="20"/>
        </w:rPr>
        <w:t>resource=</w:t>
      </w:r>
      <w:r>
        <w:rPr>
          <w:sz w:val="24"/>
        </w:rPr>
        <w:t>"mapper.xml</w:t>
      </w:r>
      <w:r>
        <w:rPr>
          <w:spacing w:val="-3"/>
          <w:sz w:val="24"/>
        </w:rPr>
        <w:t xml:space="preserve"> 文件的地址" </w:t>
      </w:r>
      <w:r>
        <w:rPr>
          <w:rFonts w:ascii="Courier New" w:eastAsia="Courier New"/>
          <w:sz w:val="20"/>
        </w:rPr>
        <w:t>/&gt;</w:t>
      </w:r>
    </w:p>
    <w:p>
      <w:pPr>
        <w:spacing w:before="4"/>
        <w:ind w:left="120" w:right="0" w:firstLine="0"/>
        <w:jc w:val="left"/>
        <w:rPr>
          <w:sz w:val="24"/>
        </w:rPr>
      </w:pPr>
      <w:r>
        <w:rPr>
          <w:rFonts w:ascii="Courier New" w:eastAsia="Courier New"/>
          <w:sz w:val="20"/>
        </w:rPr>
        <w:t>&lt;/mappers&gt;</w:t>
      </w:r>
      <w:r>
        <w:rPr>
          <w:sz w:val="24"/>
        </w:rPr>
        <w:t>复制代码</w:t>
      </w:r>
    </w:p>
    <w:p>
      <w:pPr>
        <w:pStyle w:val="16"/>
        <w:numPr>
          <w:ilvl w:val="0"/>
          <w:numId w:val="54"/>
        </w:numPr>
        <w:tabs>
          <w:tab w:val="left" w:pos="721"/>
        </w:tabs>
        <w:spacing w:before="5" w:after="0" w:line="240" w:lineRule="auto"/>
        <w:ind w:left="721" w:right="0" w:hanging="601"/>
        <w:jc w:val="left"/>
        <w:rPr>
          <w:sz w:val="24"/>
        </w:rPr>
      </w:pPr>
      <w:r>
        <w:rPr>
          <w:sz w:val="24"/>
        </w:rPr>
        <w:t>定义 mapper 接口：</w:t>
      </w:r>
    </w:p>
    <w:p>
      <w:pPr>
        <w:pStyle w:val="16"/>
        <w:numPr>
          <w:ilvl w:val="0"/>
          <w:numId w:val="54"/>
        </w:numPr>
        <w:tabs>
          <w:tab w:val="left" w:pos="721"/>
        </w:tabs>
        <w:spacing w:before="4" w:after="0" w:line="240" w:lineRule="auto"/>
        <w:ind w:left="721" w:right="0" w:hanging="601"/>
        <w:jc w:val="left"/>
        <w:rPr>
          <w:sz w:val="24"/>
        </w:rPr>
      </w:pPr>
      <w:r>
        <w:rPr>
          <w:sz w:val="24"/>
        </w:rPr>
        <w:t>mapper.xml 中的 namespace 为 mapper 接口的地址</w:t>
      </w:r>
    </w:p>
    <w:p>
      <w:pPr>
        <w:pStyle w:val="16"/>
        <w:numPr>
          <w:ilvl w:val="0"/>
          <w:numId w:val="54"/>
        </w:numPr>
        <w:tabs>
          <w:tab w:val="left" w:pos="721"/>
        </w:tabs>
        <w:spacing w:before="5" w:after="0" w:line="242" w:lineRule="auto"/>
        <w:ind w:left="120" w:right="345" w:firstLine="0"/>
        <w:jc w:val="left"/>
        <w:rPr>
          <w:sz w:val="24"/>
        </w:rPr>
      </w:pPr>
      <w:r>
        <w:rPr>
          <w:sz w:val="24"/>
        </w:rPr>
        <w:t>mapper 接口中的方法名和 mapper.xml 中的定义的 statement 的 id</w:t>
      </w:r>
      <w:r>
        <w:rPr>
          <w:spacing w:val="-10"/>
          <w:sz w:val="24"/>
        </w:rPr>
        <w:t xml:space="preserve"> 保</w:t>
      </w:r>
      <w:r>
        <w:rPr>
          <w:sz w:val="24"/>
        </w:rPr>
        <w:t>持一致</w:t>
      </w:r>
    </w:p>
    <w:p>
      <w:pPr>
        <w:pStyle w:val="16"/>
        <w:numPr>
          <w:ilvl w:val="0"/>
          <w:numId w:val="54"/>
        </w:numPr>
        <w:tabs>
          <w:tab w:val="left" w:pos="721"/>
        </w:tabs>
        <w:spacing w:before="3" w:after="0" w:line="240" w:lineRule="auto"/>
        <w:ind w:left="721" w:right="0" w:hanging="601"/>
        <w:jc w:val="left"/>
        <w:rPr>
          <w:sz w:val="24"/>
        </w:rPr>
      </w:pPr>
      <w:r>
        <w:rPr>
          <w:sz w:val="24"/>
        </w:rPr>
        <w:t>Spring 中定义</w:t>
      </w:r>
    </w:p>
    <w:p>
      <w:pPr>
        <w:spacing w:before="4"/>
        <w:ind w:left="120" w:right="0" w:firstLine="0"/>
        <w:jc w:val="left"/>
        <w:rPr>
          <w:rFonts w:ascii="Courier New"/>
          <w:sz w:val="20"/>
        </w:rPr>
      </w:pPr>
      <w:r>
        <w:rPr>
          <w:rFonts w:ascii="Courier New"/>
          <w:sz w:val="20"/>
        </w:rPr>
        <w:t>&lt;bean id=</w:t>
      </w:r>
      <w:r>
        <w:rPr>
          <w:sz w:val="24"/>
        </w:rPr>
        <w:t xml:space="preserve">"" </w:t>
      </w:r>
      <w:r>
        <w:rPr>
          <w:rFonts w:ascii="Courier New"/>
          <w:sz w:val="20"/>
        </w:rPr>
        <w:t>class=</w:t>
      </w:r>
      <w:r>
        <w:rPr>
          <w:sz w:val="24"/>
        </w:rPr>
        <w:t>"org.mybatis.spring.mapper.MapperFactoryBean"</w:t>
      </w:r>
      <w:r>
        <w:rPr>
          <w:rFonts w:ascii="Courier New"/>
          <w:sz w:val="20"/>
        </w:rPr>
        <w:t>&gt;</w:t>
      </w:r>
    </w:p>
    <w:p>
      <w:pPr>
        <w:spacing w:before="5"/>
        <w:ind w:left="120" w:right="0" w:firstLine="0"/>
        <w:jc w:val="left"/>
        <w:rPr>
          <w:rFonts w:ascii="Courier New" w:eastAsia="Courier New"/>
          <w:sz w:val="20"/>
        </w:rPr>
      </w:pPr>
      <w:r>
        <w:rPr>
          <w:rFonts w:ascii="Courier New" w:eastAsia="Courier New"/>
          <w:sz w:val="20"/>
        </w:rPr>
        <w:t>&lt;property name=</w:t>
      </w:r>
      <w:r>
        <w:rPr>
          <w:sz w:val="24"/>
        </w:rPr>
        <w:t xml:space="preserve">"mapperInterface" </w:t>
      </w:r>
      <w:r>
        <w:rPr>
          <w:rFonts w:ascii="Courier New" w:eastAsia="Courier New"/>
          <w:sz w:val="20"/>
        </w:rPr>
        <w:t>value=</w:t>
      </w:r>
      <w:r>
        <w:rPr>
          <w:sz w:val="24"/>
        </w:rPr>
        <w:t xml:space="preserve">"mapper 接口地址" </w:t>
      </w:r>
      <w:r>
        <w:rPr>
          <w:rFonts w:ascii="Courier New" w:eastAsia="Courier New"/>
          <w:sz w:val="20"/>
        </w:rPr>
        <w:t>/&gt;</w:t>
      </w:r>
    </w:p>
    <w:p>
      <w:pPr>
        <w:spacing w:before="4"/>
        <w:ind w:left="120" w:right="0" w:firstLine="0"/>
        <w:jc w:val="left"/>
        <w:rPr>
          <w:rFonts w:ascii="Courier New"/>
          <w:sz w:val="20"/>
        </w:rPr>
      </w:pPr>
      <w:r>
        <w:rPr>
          <w:rFonts w:ascii="Courier New"/>
          <w:sz w:val="20"/>
        </w:rPr>
        <w:t>&lt;property name=</w:t>
      </w:r>
      <w:r>
        <w:rPr>
          <w:sz w:val="24"/>
        </w:rPr>
        <w:t xml:space="preserve">"sqlSessionFactory" </w:t>
      </w:r>
      <w:r>
        <w:rPr>
          <w:rFonts w:ascii="Courier New"/>
          <w:sz w:val="20"/>
        </w:rPr>
        <w:t>ref=</w:t>
      </w:r>
      <w:r>
        <w:rPr>
          <w:sz w:val="24"/>
        </w:rPr>
        <w:t xml:space="preserve">"sqlSessionFactory" </w:t>
      </w:r>
      <w:r>
        <w:rPr>
          <w:rFonts w:ascii="Courier New"/>
          <w:sz w:val="20"/>
        </w:rPr>
        <w:t>/&gt;</w:t>
      </w:r>
    </w:p>
    <w:p>
      <w:pPr>
        <w:spacing w:before="5"/>
        <w:ind w:left="120" w:right="0" w:firstLine="0"/>
        <w:jc w:val="left"/>
        <w:rPr>
          <w:sz w:val="24"/>
        </w:rPr>
      </w:pPr>
      <w:r>
        <w:rPr>
          <w:rFonts w:ascii="Courier New" w:eastAsia="Courier New"/>
          <w:sz w:val="20"/>
        </w:rPr>
        <w:t>&lt;/bean&gt;</w:t>
      </w:r>
      <w:r>
        <w:rPr>
          <w:sz w:val="24"/>
        </w:rPr>
        <w:t>复制代码</w:t>
      </w:r>
    </w:p>
    <w:p>
      <w:pPr>
        <w:spacing w:after="0"/>
        <w:jc w:val="left"/>
        <w:rPr>
          <w:sz w:val="24"/>
        </w:rPr>
        <w:sectPr>
          <w:pgSz w:w="11910" w:h="16840"/>
          <w:pgMar w:top="1420" w:right="1480" w:bottom="1400" w:left="1680" w:header="913" w:footer="1210" w:gutter="0"/>
          <w:cols w:space="720" w:num="1"/>
        </w:sectPr>
      </w:pPr>
    </w:p>
    <w:p>
      <w:pPr>
        <w:pStyle w:val="6"/>
        <w:spacing w:before="71"/>
        <w:ind w:left="120"/>
      </w:pPr>
      <w:r>
        <w:t>第三种：使用 mapper 扫描器：</w:t>
      </w:r>
    </w:p>
    <w:p>
      <w:pPr>
        <w:pStyle w:val="16"/>
        <w:numPr>
          <w:ilvl w:val="0"/>
          <w:numId w:val="55"/>
        </w:numPr>
        <w:tabs>
          <w:tab w:val="left" w:pos="721"/>
        </w:tabs>
        <w:spacing w:before="5" w:after="0" w:line="240" w:lineRule="auto"/>
        <w:ind w:left="721" w:right="0" w:hanging="601"/>
        <w:jc w:val="left"/>
        <w:rPr>
          <w:sz w:val="24"/>
        </w:rPr>
      </w:pPr>
      <w:r>
        <w:rPr>
          <w:sz w:val="24"/>
        </w:rPr>
        <w:t>mapper.xml 文件编写：</w:t>
      </w:r>
    </w:p>
    <w:p>
      <w:pPr>
        <w:pStyle w:val="6"/>
        <w:spacing w:before="4"/>
        <w:ind w:left="120"/>
      </w:pPr>
      <w:r>
        <w:t>mapper.xml 中的 namespace 为 mapper 接口的地址；</w:t>
      </w:r>
    </w:p>
    <w:p>
      <w:pPr>
        <w:pStyle w:val="6"/>
        <w:spacing w:before="5" w:line="242" w:lineRule="auto"/>
        <w:ind w:left="120" w:right="465"/>
      </w:pPr>
      <w:r>
        <w:t>mapper 接口中的方法名和 mapper.xml 中的定义的 statement 的 id 保持一致；</w:t>
      </w:r>
    </w:p>
    <w:p>
      <w:pPr>
        <w:pStyle w:val="6"/>
        <w:spacing w:before="3" w:line="242" w:lineRule="auto"/>
        <w:ind w:left="120" w:right="2145"/>
      </w:pPr>
      <w:r>
        <w:t>如果将 mapper.xml 和 mapper 接口的名称保持一致则不用在sqlMapConfig.xml 中进行配置。</w:t>
      </w:r>
    </w:p>
    <w:p>
      <w:pPr>
        <w:pStyle w:val="16"/>
        <w:numPr>
          <w:ilvl w:val="0"/>
          <w:numId w:val="55"/>
        </w:numPr>
        <w:tabs>
          <w:tab w:val="left" w:pos="721"/>
        </w:tabs>
        <w:spacing w:before="2" w:after="0" w:line="240" w:lineRule="auto"/>
        <w:ind w:left="721" w:right="0" w:hanging="601"/>
        <w:jc w:val="left"/>
        <w:rPr>
          <w:sz w:val="24"/>
        </w:rPr>
      </w:pPr>
      <w:r>
        <w:rPr>
          <w:sz w:val="24"/>
        </w:rPr>
        <w:t>定义 mapper 接口：</w:t>
      </w:r>
    </w:p>
    <w:p>
      <w:pPr>
        <w:pStyle w:val="6"/>
        <w:spacing w:before="5"/>
        <w:ind w:left="120"/>
      </w:pPr>
      <w:r>
        <w:t>注意 mapper.xml 的文件名和 mapper 的接口名称保持一致，且放在同一个目录</w:t>
      </w:r>
    </w:p>
    <w:p>
      <w:pPr>
        <w:pStyle w:val="16"/>
        <w:numPr>
          <w:ilvl w:val="0"/>
          <w:numId w:val="55"/>
        </w:numPr>
        <w:tabs>
          <w:tab w:val="left" w:pos="721"/>
        </w:tabs>
        <w:spacing w:before="4" w:after="0" w:line="240" w:lineRule="auto"/>
        <w:ind w:left="721" w:right="0" w:hanging="601"/>
        <w:jc w:val="left"/>
        <w:rPr>
          <w:sz w:val="24"/>
        </w:rPr>
      </w:pPr>
      <w:r>
        <w:rPr>
          <w:sz w:val="24"/>
        </w:rPr>
        <w:t>配置 mapper 扫描器：</w:t>
      </w:r>
    </w:p>
    <w:p>
      <w:pPr>
        <w:spacing w:before="5"/>
        <w:ind w:left="120" w:right="0" w:firstLine="0"/>
        <w:jc w:val="left"/>
        <w:rPr>
          <w:rFonts w:ascii="Courier New"/>
          <w:sz w:val="20"/>
        </w:rPr>
      </w:pPr>
      <w:r>
        <w:rPr>
          <w:rFonts w:ascii="Courier New"/>
          <w:sz w:val="20"/>
        </w:rPr>
        <w:t>&lt;bean class=</w:t>
      </w:r>
      <w:r>
        <w:rPr>
          <w:sz w:val="24"/>
        </w:rPr>
        <w:t>"org.mybatis.spring.mapper.MapperScannerConfigurer"</w:t>
      </w:r>
      <w:r>
        <w:rPr>
          <w:rFonts w:ascii="Courier New"/>
          <w:sz w:val="20"/>
        </w:rPr>
        <w:t>&gt;</w:t>
      </w:r>
    </w:p>
    <w:p>
      <w:pPr>
        <w:spacing w:before="4" w:line="242" w:lineRule="auto"/>
        <w:ind w:left="120" w:right="2265" w:firstLine="0"/>
        <w:jc w:val="left"/>
        <w:rPr>
          <w:rFonts w:ascii="Courier New" w:eastAsia="Courier New"/>
          <w:sz w:val="20"/>
        </w:rPr>
      </w:pPr>
      <w:r>
        <w:rPr>
          <w:rFonts w:ascii="Courier New" w:eastAsia="Courier New"/>
          <w:sz w:val="20"/>
        </w:rPr>
        <w:t>&lt;property name=</w:t>
      </w:r>
      <w:r>
        <w:rPr>
          <w:sz w:val="24"/>
        </w:rPr>
        <w:t xml:space="preserve">"basePackage" </w:t>
      </w:r>
      <w:r>
        <w:rPr>
          <w:rFonts w:ascii="Courier New" w:eastAsia="Courier New"/>
          <w:sz w:val="20"/>
        </w:rPr>
        <w:t>value=</w:t>
      </w:r>
      <w:r>
        <w:rPr>
          <w:sz w:val="24"/>
        </w:rPr>
        <w:t>"mapper 接口包地址"</w:t>
      </w:r>
      <w:r>
        <w:rPr>
          <w:rFonts w:ascii="Courier New" w:eastAsia="Courier New"/>
          <w:sz w:val="20"/>
        </w:rPr>
        <w:t>&gt;&lt;/property&gt;</w:t>
      </w:r>
    </w:p>
    <w:p>
      <w:pPr>
        <w:spacing w:before="3" w:line="242" w:lineRule="auto"/>
        <w:ind w:left="120" w:right="3569" w:firstLine="0"/>
        <w:jc w:val="left"/>
        <w:rPr>
          <w:rFonts w:ascii="Courier New"/>
          <w:sz w:val="20"/>
        </w:rPr>
      </w:pPr>
      <w:r>
        <w:rPr>
          <w:rFonts w:ascii="Courier New"/>
          <w:sz w:val="20"/>
        </w:rPr>
        <w:t>&lt;property name=</w:t>
      </w:r>
      <w:r>
        <w:rPr>
          <w:sz w:val="24"/>
        </w:rPr>
        <w:t xml:space="preserve">"sqlSessionFactoryBeanName" </w:t>
      </w:r>
      <w:r>
        <w:rPr>
          <w:rFonts w:ascii="Courier New"/>
          <w:sz w:val="20"/>
        </w:rPr>
        <w:t>value=</w:t>
      </w:r>
      <w:r>
        <w:rPr>
          <w:sz w:val="24"/>
        </w:rPr>
        <w:t>"sqlSessionFactory"</w:t>
      </w:r>
      <w:r>
        <w:rPr>
          <w:rFonts w:ascii="Courier New"/>
          <w:sz w:val="20"/>
        </w:rPr>
        <w:t>/&gt;</w:t>
      </w:r>
    </w:p>
    <w:p>
      <w:pPr>
        <w:spacing w:before="3"/>
        <w:ind w:left="120" w:right="0" w:firstLine="0"/>
        <w:jc w:val="left"/>
        <w:rPr>
          <w:sz w:val="24"/>
        </w:rPr>
      </w:pPr>
      <w:r>
        <w:rPr>
          <w:rFonts w:ascii="Courier New" w:eastAsia="Courier New"/>
          <w:sz w:val="20"/>
        </w:rPr>
        <w:t>&lt;/bean&gt;</w:t>
      </w:r>
      <w:r>
        <w:rPr>
          <w:sz w:val="24"/>
        </w:rPr>
        <w:t>复制代码</w:t>
      </w:r>
    </w:p>
    <w:p>
      <w:pPr>
        <w:pStyle w:val="16"/>
        <w:numPr>
          <w:ilvl w:val="0"/>
          <w:numId w:val="55"/>
        </w:numPr>
        <w:tabs>
          <w:tab w:val="left" w:pos="721"/>
        </w:tabs>
        <w:spacing w:before="5" w:after="0" w:line="240" w:lineRule="auto"/>
        <w:ind w:left="721" w:right="0" w:hanging="601"/>
        <w:jc w:val="left"/>
        <w:rPr>
          <w:sz w:val="24"/>
        </w:rPr>
      </w:pPr>
      <w:r>
        <w:rPr>
          <w:sz w:val="24"/>
        </w:rPr>
        <w:t>使用扫描器后从 spring 容器中获取 mapper 的实现对象。</w:t>
      </w:r>
    </w:p>
    <w:p>
      <w:pPr>
        <w:pStyle w:val="6"/>
        <w:spacing w:before="10"/>
        <w:rPr>
          <w:sz w:val="32"/>
        </w:rPr>
      </w:pPr>
    </w:p>
    <w:p>
      <w:pPr>
        <w:pStyle w:val="4"/>
        <w:spacing w:before="1"/>
      </w:pPr>
      <w:bookmarkStart w:id="656" w:name="27、简述 Mybatis 的插件运行原理，以及如何编写一个插件。"/>
      <w:bookmarkEnd w:id="656"/>
      <w:r>
        <w:t>27</w:t>
      </w:r>
      <w:r>
        <w:rPr>
          <w:spacing w:val="-2"/>
        </w:rPr>
        <w:t xml:space="preserve">、简述 </w:t>
      </w:r>
      <w:r>
        <w:t>Mybatis</w:t>
      </w:r>
      <w:r>
        <w:rPr>
          <w:spacing w:val="-2"/>
        </w:rPr>
        <w:t xml:space="preserve"> 的插件运行原理，以及如何编写一个插件。</w:t>
      </w:r>
    </w:p>
    <w:p>
      <w:pPr>
        <w:pStyle w:val="6"/>
        <w:spacing w:before="10"/>
        <w:rPr>
          <w:b/>
          <w:sz w:val="32"/>
        </w:rPr>
      </w:pPr>
    </w:p>
    <w:p>
      <w:pPr>
        <w:pStyle w:val="6"/>
        <w:spacing w:line="242" w:lineRule="auto"/>
        <w:ind w:left="120" w:right="317"/>
      </w:pPr>
      <w:r>
        <w:t>答：Mybatis 仅可以编写针对 ParameterHandler、ResultSetHandler、StatementHandler、Executor 这 4 种接口的插件，Mybatis 使用 JDK 的动态</w:t>
      </w:r>
      <w:r>
        <w:rPr>
          <w:spacing w:val="-9"/>
        </w:rPr>
        <w:t xml:space="preserve">代理，为需要拦截的接口生成代理对象以实现接口方法拦截功能，每当执行这 </w:t>
      </w:r>
      <w:r>
        <w:rPr>
          <w:spacing w:val="-16"/>
        </w:rPr>
        <w:t xml:space="preserve">4 </w:t>
      </w:r>
      <w:r>
        <w:t>种接口对象的方法时，就会进入拦截方法，具体就是 InvocationHandler 的invoke()方法，当然，只会拦截那些你指定需要拦截的方法。</w:t>
      </w:r>
    </w:p>
    <w:p>
      <w:pPr>
        <w:pStyle w:val="6"/>
        <w:spacing w:before="8" w:line="242" w:lineRule="auto"/>
        <w:ind w:left="120" w:right="317"/>
        <w:jc w:val="both"/>
      </w:pPr>
      <w:r>
        <w:rPr>
          <w:spacing w:val="-7"/>
        </w:rPr>
        <w:t xml:space="preserve">编写插件：实现 </w:t>
      </w:r>
      <w:r>
        <w:t>Mybatis 的 Interceptor 接口并复写 intercept()</w:t>
      </w:r>
      <w:r>
        <w:rPr>
          <w:spacing w:val="-13"/>
        </w:rPr>
        <w:t>方法，然后</w:t>
      </w:r>
      <w:r>
        <w:rPr>
          <w:spacing w:val="-8"/>
        </w:rPr>
        <w:t>在给插件编写注解，指定要拦截哪一个接口的哪些方法即可，记住，别忘了在配</w:t>
      </w:r>
      <w:r>
        <w:t>置文件中配置你编写的插件。</w:t>
      </w:r>
    </w:p>
    <w:p>
      <w:pPr>
        <w:pStyle w:val="6"/>
      </w:pPr>
    </w:p>
    <w:p>
      <w:pPr>
        <w:pStyle w:val="6"/>
      </w:pPr>
    </w:p>
    <w:p>
      <w:pPr>
        <w:pStyle w:val="6"/>
      </w:pPr>
    </w:p>
    <w:p>
      <w:pPr>
        <w:pStyle w:val="6"/>
      </w:pPr>
    </w:p>
    <w:p>
      <w:pPr>
        <w:pStyle w:val="6"/>
        <w:spacing w:before="10"/>
        <w:rPr>
          <w:sz w:val="29"/>
        </w:rPr>
      </w:pPr>
    </w:p>
    <w:p>
      <w:pPr>
        <w:pStyle w:val="2"/>
        <w:bidi w:val="0"/>
      </w:pPr>
      <w:bookmarkStart w:id="657" w:name="六、ZooKeeper面试题答案解析"/>
      <w:bookmarkEnd w:id="657"/>
      <w:bookmarkStart w:id="658" w:name="_bookmark269"/>
      <w:bookmarkEnd w:id="658"/>
      <w:r>
        <w:t>六、ZooKeeper 面试题答案解析</w:t>
      </w:r>
    </w:p>
    <w:p>
      <w:pPr>
        <w:pStyle w:val="6"/>
        <w:rPr>
          <w:b/>
          <w:sz w:val="39"/>
        </w:rPr>
      </w:pPr>
    </w:p>
    <w:p>
      <w:pPr>
        <w:pStyle w:val="4"/>
        <w:numPr>
          <w:ilvl w:val="0"/>
          <w:numId w:val="56"/>
        </w:numPr>
        <w:tabs>
          <w:tab w:val="left" w:pos="528"/>
        </w:tabs>
        <w:spacing w:before="0" w:after="0" w:line="240" w:lineRule="auto"/>
        <w:ind w:left="528" w:right="0" w:hanging="408"/>
        <w:jc w:val="left"/>
      </w:pPr>
      <w:bookmarkStart w:id="659" w:name="1. ZooKeeper 是什么？"/>
      <w:bookmarkEnd w:id="659"/>
      <w:bookmarkStart w:id="660" w:name="1. ZooKeeper 是什么？"/>
      <w:bookmarkEnd w:id="660"/>
      <w:r>
        <w:t>ZooKeeper</w:t>
      </w:r>
      <w:r>
        <w:rPr>
          <w:spacing w:val="-2"/>
        </w:rPr>
        <w:t xml:space="preserve"> 是什么？</w:t>
      </w:r>
    </w:p>
    <w:p>
      <w:pPr>
        <w:pStyle w:val="6"/>
        <w:spacing w:before="11"/>
        <w:rPr>
          <w:b/>
          <w:sz w:val="32"/>
        </w:rPr>
      </w:pPr>
    </w:p>
    <w:p>
      <w:pPr>
        <w:pStyle w:val="6"/>
        <w:spacing w:line="242" w:lineRule="auto"/>
        <w:ind w:left="120" w:right="317"/>
        <w:jc w:val="both"/>
      </w:pPr>
      <w:r>
        <w:t>ZooKeeper</w:t>
      </w:r>
      <w:r>
        <w:rPr>
          <w:spacing w:val="-6"/>
        </w:rPr>
        <w:t xml:space="preserve"> 是一个开放源码的分布式协调服务，它是集群的管理者，监视着集群</w:t>
      </w:r>
      <w:r>
        <w:rPr>
          <w:spacing w:val="-5"/>
        </w:rPr>
        <w:t>中各个节点的状态根据节点提交的反馈进行下一步合理操作。最终，将简单易用</w:t>
      </w:r>
      <w:r>
        <w:t>的接口和性能高效、功能稳定的系统提供给用户。</w:t>
      </w:r>
    </w:p>
    <w:p>
      <w:pPr>
        <w:spacing w:after="0" w:line="242" w:lineRule="auto"/>
        <w:jc w:val="both"/>
        <w:sectPr>
          <w:footerReference r:id="rId20" w:type="default"/>
          <w:pgSz w:w="11910" w:h="16840"/>
          <w:pgMar w:top="1420" w:right="1480" w:bottom="1400" w:left="1680" w:header="913" w:footer="1210" w:gutter="0"/>
          <w:pgNumType w:start="120"/>
          <w:cols w:space="720" w:num="1"/>
        </w:sectPr>
      </w:pPr>
    </w:p>
    <w:p>
      <w:pPr>
        <w:pStyle w:val="6"/>
        <w:spacing w:before="71" w:line="242" w:lineRule="auto"/>
        <w:ind w:left="120" w:right="317"/>
        <w:jc w:val="both"/>
      </w:pPr>
      <w:r>
        <w:t>分布式应用程序可以基于 Zookeeper 实现诸如数据发布/</w:t>
      </w:r>
      <w:r>
        <w:rPr>
          <w:spacing w:val="-13"/>
        </w:rPr>
        <w:t>订阅、负载均衡、命名</w:t>
      </w:r>
      <w:r>
        <w:rPr>
          <w:spacing w:val="-5"/>
        </w:rPr>
        <w:t>服务、分布式协调</w:t>
      </w:r>
      <w:r>
        <w:t>/</w:t>
      </w:r>
      <w:r>
        <w:rPr>
          <w:spacing w:val="-8"/>
        </w:rPr>
        <w:t>通知、集群管理、</w:t>
      </w:r>
      <w:r>
        <w:t>Master</w:t>
      </w:r>
      <w:r>
        <w:rPr>
          <w:spacing w:val="-6"/>
        </w:rPr>
        <w:t xml:space="preserve"> 选举、分布式锁和分布式队列等功</w:t>
      </w:r>
      <w:r>
        <w:t>能。</w:t>
      </w:r>
    </w:p>
    <w:p>
      <w:pPr>
        <w:pStyle w:val="6"/>
        <w:spacing w:before="5"/>
        <w:ind w:left="120"/>
      </w:pPr>
      <w:r>
        <w:t>Zookeeper 保证了如下分布式一致性特性：</w:t>
      </w:r>
    </w:p>
    <w:p>
      <w:pPr>
        <w:pStyle w:val="16"/>
        <w:numPr>
          <w:ilvl w:val="0"/>
          <w:numId w:val="57"/>
        </w:numPr>
        <w:tabs>
          <w:tab w:val="left" w:pos="721"/>
        </w:tabs>
        <w:spacing w:before="4" w:after="0" w:line="240" w:lineRule="auto"/>
        <w:ind w:left="721" w:right="0" w:hanging="601"/>
        <w:jc w:val="left"/>
        <w:rPr>
          <w:sz w:val="24"/>
        </w:rPr>
      </w:pPr>
      <w:r>
        <w:rPr>
          <w:sz w:val="24"/>
        </w:rPr>
        <w:t>顺序一致性</w:t>
      </w:r>
    </w:p>
    <w:p>
      <w:pPr>
        <w:pStyle w:val="16"/>
        <w:numPr>
          <w:ilvl w:val="0"/>
          <w:numId w:val="57"/>
        </w:numPr>
        <w:tabs>
          <w:tab w:val="left" w:pos="721"/>
        </w:tabs>
        <w:spacing w:before="5" w:after="0" w:line="240" w:lineRule="auto"/>
        <w:ind w:left="721" w:right="0" w:hanging="601"/>
        <w:jc w:val="left"/>
        <w:rPr>
          <w:sz w:val="24"/>
        </w:rPr>
      </w:pPr>
      <w:r>
        <w:rPr>
          <w:sz w:val="24"/>
        </w:rPr>
        <w:t>原子性</w:t>
      </w:r>
    </w:p>
    <w:p>
      <w:pPr>
        <w:pStyle w:val="16"/>
        <w:numPr>
          <w:ilvl w:val="0"/>
          <w:numId w:val="57"/>
        </w:numPr>
        <w:tabs>
          <w:tab w:val="left" w:pos="721"/>
        </w:tabs>
        <w:spacing w:before="4" w:after="0" w:line="240" w:lineRule="auto"/>
        <w:ind w:left="721" w:right="0" w:hanging="601"/>
        <w:jc w:val="left"/>
        <w:rPr>
          <w:sz w:val="24"/>
        </w:rPr>
      </w:pPr>
      <w:r>
        <w:rPr>
          <w:sz w:val="24"/>
        </w:rPr>
        <w:t>单一视图</w:t>
      </w:r>
    </w:p>
    <w:p>
      <w:pPr>
        <w:pStyle w:val="16"/>
        <w:numPr>
          <w:ilvl w:val="0"/>
          <w:numId w:val="57"/>
        </w:numPr>
        <w:tabs>
          <w:tab w:val="left" w:pos="721"/>
        </w:tabs>
        <w:spacing w:before="5" w:after="0" w:line="240" w:lineRule="auto"/>
        <w:ind w:left="721" w:right="0" w:hanging="601"/>
        <w:jc w:val="left"/>
        <w:rPr>
          <w:sz w:val="24"/>
        </w:rPr>
      </w:pPr>
      <w:r>
        <w:rPr>
          <w:sz w:val="24"/>
        </w:rPr>
        <w:t>可靠性</w:t>
      </w:r>
    </w:p>
    <w:p>
      <w:pPr>
        <w:pStyle w:val="16"/>
        <w:numPr>
          <w:ilvl w:val="0"/>
          <w:numId w:val="57"/>
        </w:numPr>
        <w:tabs>
          <w:tab w:val="left" w:pos="721"/>
        </w:tabs>
        <w:spacing w:before="4" w:after="0" w:line="240" w:lineRule="auto"/>
        <w:ind w:left="721" w:right="0" w:hanging="601"/>
        <w:jc w:val="left"/>
        <w:rPr>
          <w:sz w:val="24"/>
        </w:rPr>
      </w:pPr>
      <w:r>
        <w:rPr>
          <w:sz w:val="24"/>
        </w:rPr>
        <w:t>实时性（最终一致性）</w:t>
      </w:r>
    </w:p>
    <w:p>
      <w:pPr>
        <w:pStyle w:val="6"/>
        <w:spacing w:before="5" w:line="242" w:lineRule="auto"/>
        <w:ind w:left="120" w:right="317"/>
        <w:jc w:val="both"/>
      </w:pPr>
      <w:r>
        <w:rPr>
          <w:spacing w:val="-6"/>
        </w:rPr>
        <w:t>客户端的读请求可以被集群中的任意一台机器处理，如果读请求在节点上注册了</w:t>
      </w:r>
      <w:r>
        <w:t>监听器，这个监听器也是由所连接的 zookeeper 机器来处理。对于写请求，这些请求会同时发给其他 zookeeper 机器并且达成一致后，请求才会返回成功。因此，随着 zookeeper 的集群机器增多，读请求的吞吐会提高但是写请求的吞吐会下降。</w:t>
      </w:r>
    </w:p>
    <w:p>
      <w:pPr>
        <w:pStyle w:val="6"/>
        <w:spacing w:before="7" w:line="242" w:lineRule="auto"/>
        <w:ind w:left="120" w:right="317"/>
      </w:pPr>
      <w:r>
        <w:t>有序性是 zookeeper 中非常重要的一个特性，所有的更新都是全局有序的，每</w:t>
      </w:r>
      <w:r>
        <w:rPr>
          <w:spacing w:val="-3"/>
        </w:rPr>
        <w:t xml:space="preserve">个更新都有一个唯一的时间戳，这个时间戳称为 </w:t>
      </w:r>
      <w:r>
        <w:t>zxid（Zookeeper</w:t>
      </w:r>
      <w:r>
        <w:rPr>
          <w:spacing w:val="-70"/>
        </w:rPr>
        <w:t xml:space="preserve"> </w:t>
      </w:r>
      <w:r>
        <w:t>Transaction Id）。而读请求只会相对于更新有序，也就是读请求的返回结果中会带有这个zookeeper 最新的 zxid。</w:t>
      </w:r>
    </w:p>
    <w:p>
      <w:pPr>
        <w:pStyle w:val="6"/>
        <w:spacing w:before="12"/>
        <w:rPr>
          <w:sz w:val="32"/>
        </w:rPr>
      </w:pPr>
    </w:p>
    <w:p>
      <w:pPr>
        <w:pStyle w:val="4"/>
        <w:numPr>
          <w:ilvl w:val="0"/>
          <w:numId w:val="56"/>
        </w:numPr>
        <w:tabs>
          <w:tab w:val="left" w:pos="528"/>
        </w:tabs>
        <w:spacing w:before="0" w:after="0" w:line="240" w:lineRule="auto"/>
        <w:ind w:left="528" w:right="0" w:hanging="408"/>
        <w:jc w:val="left"/>
      </w:pPr>
      <w:bookmarkStart w:id="661" w:name="2. ZooKeeper 提供了什么？"/>
      <w:bookmarkEnd w:id="661"/>
      <w:bookmarkStart w:id="662" w:name="2. ZooKeeper 提供了什么？"/>
      <w:bookmarkEnd w:id="662"/>
      <w:r>
        <w:t>ZooKeeper</w:t>
      </w:r>
      <w:r>
        <w:rPr>
          <w:spacing w:val="-2"/>
        </w:rPr>
        <w:t xml:space="preserve"> 提供了什么？</w:t>
      </w:r>
    </w:p>
    <w:p>
      <w:pPr>
        <w:pStyle w:val="6"/>
        <w:spacing w:before="10"/>
        <w:rPr>
          <w:b/>
          <w:sz w:val="32"/>
        </w:rPr>
      </w:pPr>
    </w:p>
    <w:p>
      <w:pPr>
        <w:pStyle w:val="16"/>
        <w:numPr>
          <w:ilvl w:val="0"/>
          <w:numId w:val="58"/>
        </w:numPr>
        <w:tabs>
          <w:tab w:val="left" w:pos="721"/>
        </w:tabs>
        <w:spacing w:before="1" w:after="0" w:line="240" w:lineRule="auto"/>
        <w:ind w:left="721" w:right="0" w:hanging="601"/>
        <w:jc w:val="left"/>
        <w:rPr>
          <w:sz w:val="24"/>
        </w:rPr>
      </w:pPr>
      <w:r>
        <w:rPr>
          <w:sz w:val="24"/>
        </w:rPr>
        <w:t>文件系统</w:t>
      </w:r>
    </w:p>
    <w:p>
      <w:pPr>
        <w:pStyle w:val="16"/>
        <w:numPr>
          <w:ilvl w:val="0"/>
          <w:numId w:val="58"/>
        </w:numPr>
        <w:tabs>
          <w:tab w:val="left" w:pos="721"/>
        </w:tabs>
        <w:spacing w:before="4" w:after="0" w:line="240" w:lineRule="auto"/>
        <w:ind w:left="721" w:right="0" w:hanging="601"/>
        <w:jc w:val="left"/>
        <w:rPr>
          <w:sz w:val="24"/>
        </w:rPr>
      </w:pPr>
      <w:r>
        <w:rPr>
          <w:sz w:val="24"/>
        </w:rPr>
        <w:t>通知机制</w:t>
      </w:r>
    </w:p>
    <w:p>
      <w:pPr>
        <w:pStyle w:val="6"/>
        <w:spacing w:before="11"/>
        <w:rPr>
          <w:sz w:val="32"/>
        </w:rPr>
      </w:pPr>
    </w:p>
    <w:p>
      <w:pPr>
        <w:pStyle w:val="4"/>
        <w:numPr>
          <w:ilvl w:val="0"/>
          <w:numId w:val="56"/>
        </w:numPr>
        <w:tabs>
          <w:tab w:val="left" w:pos="394"/>
        </w:tabs>
        <w:spacing w:before="0" w:after="0" w:line="240" w:lineRule="auto"/>
        <w:ind w:left="393" w:right="0" w:hanging="274"/>
        <w:jc w:val="left"/>
      </w:pPr>
      <w:bookmarkStart w:id="663" w:name="3.Zookeeper 文件系统"/>
      <w:bookmarkEnd w:id="663"/>
      <w:bookmarkStart w:id="664" w:name="3.Zookeeper 文件系统"/>
      <w:bookmarkEnd w:id="664"/>
      <w:r>
        <w:t>Zookeeper</w:t>
      </w:r>
      <w:r>
        <w:rPr>
          <w:spacing w:val="-1"/>
        </w:rPr>
        <w:t xml:space="preserve"> 文件系统</w:t>
      </w:r>
    </w:p>
    <w:p>
      <w:pPr>
        <w:pStyle w:val="6"/>
        <w:rPr>
          <w:b/>
          <w:sz w:val="33"/>
        </w:rPr>
      </w:pPr>
    </w:p>
    <w:p>
      <w:pPr>
        <w:pStyle w:val="6"/>
        <w:spacing w:line="242" w:lineRule="auto"/>
        <w:ind w:left="120" w:right="317"/>
        <w:jc w:val="both"/>
      </w:pPr>
      <w:r>
        <w:t>Zookeeper</w:t>
      </w:r>
      <w:r>
        <w:rPr>
          <w:spacing w:val="-3"/>
        </w:rPr>
        <w:t xml:space="preserve"> 提供一个多层级的节点命名空间</w:t>
      </w:r>
      <w:r>
        <w:t xml:space="preserve">（节点称为 </w:t>
      </w:r>
      <w:r>
        <w:rPr>
          <w:spacing w:val="-6"/>
        </w:rPr>
        <w:t>znode）</w:t>
      </w:r>
      <w:r>
        <w:rPr>
          <w:spacing w:val="-9"/>
        </w:rPr>
        <w:t>。与文件系统不</w:t>
      </w:r>
      <w:r>
        <w:rPr>
          <w:spacing w:val="-11"/>
        </w:rPr>
        <w:t>同的是，这些节点都可以设置关联的数据，而文件系统中只有文件节点可以存放</w:t>
      </w:r>
      <w:r>
        <w:t>数据而目录节点不行。</w:t>
      </w:r>
    </w:p>
    <w:p>
      <w:pPr>
        <w:pStyle w:val="6"/>
        <w:spacing w:before="5" w:line="242" w:lineRule="auto"/>
        <w:ind w:left="120" w:right="317"/>
        <w:jc w:val="both"/>
      </w:pPr>
      <w:r>
        <w:t>Zookeeper</w:t>
      </w:r>
      <w:r>
        <w:rPr>
          <w:spacing w:val="-7"/>
        </w:rPr>
        <w:t xml:space="preserve"> 为了保证高吞吐和低延迟，在内存中维护了这个树状的目录结构，这</w:t>
      </w:r>
      <w:r>
        <w:t>种特性使得 Zookeeper 不能用于存放大量的数据，每个节点的存放数据上限为1M。</w:t>
      </w:r>
    </w:p>
    <w:p>
      <w:pPr>
        <w:pStyle w:val="6"/>
        <w:spacing w:before="10"/>
        <w:rPr>
          <w:sz w:val="32"/>
        </w:rPr>
      </w:pPr>
    </w:p>
    <w:p>
      <w:pPr>
        <w:pStyle w:val="4"/>
        <w:numPr>
          <w:ilvl w:val="0"/>
          <w:numId w:val="56"/>
        </w:numPr>
        <w:tabs>
          <w:tab w:val="left" w:pos="528"/>
        </w:tabs>
        <w:spacing w:before="0" w:after="0" w:line="240" w:lineRule="auto"/>
        <w:ind w:left="528" w:right="0" w:hanging="408"/>
        <w:jc w:val="left"/>
      </w:pPr>
      <w:bookmarkStart w:id="665" w:name="4. ZAB 协议？"/>
      <w:bookmarkEnd w:id="665"/>
      <w:bookmarkStart w:id="666" w:name="4. ZAB 协议？"/>
      <w:bookmarkEnd w:id="666"/>
      <w:r>
        <w:t>ZAB</w:t>
      </w:r>
      <w:r>
        <w:rPr>
          <w:spacing w:val="-1"/>
        </w:rPr>
        <w:t xml:space="preserve"> 协议？</w:t>
      </w:r>
    </w:p>
    <w:p>
      <w:pPr>
        <w:pStyle w:val="6"/>
        <w:spacing w:before="11"/>
        <w:rPr>
          <w:b/>
          <w:sz w:val="32"/>
        </w:rPr>
      </w:pPr>
    </w:p>
    <w:p>
      <w:pPr>
        <w:pStyle w:val="6"/>
        <w:spacing w:line="242" w:lineRule="auto"/>
        <w:ind w:left="120" w:right="345"/>
      </w:pPr>
      <w:r>
        <w:t>ZAB 协议是为分布式协调服务 Zookeeper 专门设计的一种支持崩溃恢复的原子广播协议。</w:t>
      </w:r>
    </w:p>
    <w:p>
      <w:pPr>
        <w:pStyle w:val="6"/>
        <w:spacing w:before="3"/>
        <w:ind w:left="120"/>
      </w:pPr>
      <w:r>
        <w:t>ZAB 协议包括两种基本的模式：崩溃恢复和消息广播。</w:t>
      </w:r>
    </w:p>
    <w:p>
      <w:pPr>
        <w:pStyle w:val="6"/>
        <w:spacing w:before="5" w:line="242" w:lineRule="auto"/>
        <w:ind w:left="120" w:right="197"/>
      </w:pPr>
      <w:r>
        <w:t>当整个 zookeeper 集群刚刚启动或者 Leader 服务器宕机、重启或者网络故障</w:t>
      </w:r>
      <w:r>
        <w:rPr>
          <w:spacing w:val="-1"/>
        </w:rPr>
        <w:t xml:space="preserve">导致不存在过半的服务器与 </w:t>
      </w:r>
      <w:r>
        <w:t>Leader</w:t>
      </w:r>
      <w:r>
        <w:rPr>
          <w:spacing w:val="-16"/>
        </w:rPr>
        <w:t xml:space="preserve"> 服务器保持正常通信时，所有进程</w:t>
      </w:r>
      <w:r>
        <w:t>（服务器</w:t>
      </w:r>
      <w:r>
        <w:rPr>
          <w:spacing w:val="-16"/>
        </w:rPr>
        <w:t xml:space="preserve">） </w:t>
      </w:r>
      <w:r>
        <w:t>进入崩溃恢复模式，首先选举产生新的 Leader 服务器，然后集群中 Follower 服务器开始与新的 Leader 服务器进行数据同步，当集群中超过半数机器与该</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120" w:right="317"/>
      </w:pPr>
      <w:r>
        <w:t>Leader</w:t>
      </w:r>
      <w:r>
        <w:rPr>
          <w:spacing w:val="-9"/>
        </w:rPr>
        <w:t xml:space="preserve"> 服务器完成数据同步之后，退出恢复模式进入消息广播模式，</w:t>
      </w:r>
      <w:r>
        <w:rPr>
          <w:spacing w:val="-3"/>
        </w:rPr>
        <w:t>Leader</w:t>
      </w:r>
      <w:r>
        <w:rPr>
          <w:spacing w:val="-8"/>
        </w:rPr>
        <w:t xml:space="preserve"> 服</w:t>
      </w:r>
      <w:r>
        <w:t>务器开始接收客户端的事务请求生成事物提案来进行事务请求处理。</w:t>
      </w:r>
    </w:p>
    <w:p>
      <w:pPr>
        <w:pStyle w:val="6"/>
        <w:spacing w:before="9"/>
        <w:rPr>
          <w:sz w:val="32"/>
        </w:rPr>
      </w:pPr>
    </w:p>
    <w:p>
      <w:pPr>
        <w:pStyle w:val="4"/>
        <w:numPr>
          <w:ilvl w:val="0"/>
          <w:numId w:val="56"/>
        </w:numPr>
        <w:tabs>
          <w:tab w:val="left" w:pos="528"/>
        </w:tabs>
        <w:spacing w:before="0" w:after="0" w:line="240" w:lineRule="auto"/>
        <w:ind w:left="528" w:right="0" w:hanging="408"/>
        <w:jc w:val="left"/>
      </w:pPr>
      <w:bookmarkStart w:id="667" w:name="5. 四种类型的数据节点 Znode"/>
      <w:bookmarkEnd w:id="667"/>
      <w:bookmarkStart w:id="668" w:name="5. 四种类型的数据节点 Znode"/>
      <w:bookmarkEnd w:id="668"/>
      <w:r>
        <w:rPr>
          <w:spacing w:val="-1"/>
        </w:rPr>
        <w:t xml:space="preserve">四种类型的数据节点 </w:t>
      </w:r>
      <w:r>
        <w:t>Znode</w:t>
      </w:r>
    </w:p>
    <w:p>
      <w:pPr>
        <w:pStyle w:val="6"/>
        <w:spacing w:before="11"/>
        <w:rPr>
          <w:b/>
          <w:sz w:val="32"/>
        </w:rPr>
      </w:pPr>
    </w:p>
    <w:p>
      <w:pPr>
        <w:pStyle w:val="16"/>
        <w:numPr>
          <w:ilvl w:val="0"/>
          <w:numId w:val="59"/>
        </w:numPr>
        <w:tabs>
          <w:tab w:val="left" w:pos="721"/>
        </w:tabs>
        <w:spacing w:before="0" w:after="0" w:line="240" w:lineRule="auto"/>
        <w:ind w:left="721" w:right="0" w:hanging="601"/>
        <w:jc w:val="left"/>
        <w:rPr>
          <w:sz w:val="24"/>
        </w:rPr>
      </w:pPr>
      <w:r>
        <w:rPr>
          <w:sz w:val="24"/>
        </w:rPr>
        <w:t>PERSISTENT-持久节点</w:t>
      </w:r>
    </w:p>
    <w:p>
      <w:pPr>
        <w:pStyle w:val="6"/>
        <w:spacing w:before="5"/>
        <w:ind w:left="120"/>
      </w:pPr>
      <w:r>
        <w:t>除非手动删除，否则节点一直存在于 Zookeeper 上</w:t>
      </w:r>
    </w:p>
    <w:p>
      <w:pPr>
        <w:pStyle w:val="16"/>
        <w:numPr>
          <w:ilvl w:val="0"/>
          <w:numId w:val="59"/>
        </w:numPr>
        <w:tabs>
          <w:tab w:val="left" w:pos="721"/>
        </w:tabs>
        <w:spacing w:before="4" w:after="0" w:line="240" w:lineRule="auto"/>
        <w:ind w:left="721" w:right="0" w:hanging="601"/>
        <w:jc w:val="left"/>
        <w:rPr>
          <w:sz w:val="24"/>
        </w:rPr>
      </w:pPr>
      <w:r>
        <w:rPr>
          <w:sz w:val="24"/>
        </w:rPr>
        <w:t>EPHEMERAL-临时节点</w:t>
      </w:r>
    </w:p>
    <w:p>
      <w:pPr>
        <w:pStyle w:val="6"/>
        <w:spacing w:before="5" w:line="242" w:lineRule="auto"/>
        <w:ind w:left="120" w:right="317"/>
      </w:pPr>
      <w:r>
        <w:t>临时节点的生命周期与客户端会话绑定，一旦客户端会话失效（客户端与zookeeper 连接断开不一定会话失效</w:t>
      </w:r>
      <w:r>
        <w:rPr>
          <w:spacing w:val="-47"/>
        </w:rPr>
        <w:t>）</w:t>
      </w:r>
      <w:r>
        <w:rPr>
          <w:spacing w:val="-8"/>
        </w:rPr>
        <w:t>，那么这个客户端创建的所有临时节点都</w:t>
      </w:r>
      <w:r>
        <w:t>会被移除。</w:t>
      </w:r>
    </w:p>
    <w:p>
      <w:pPr>
        <w:pStyle w:val="16"/>
        <w:numPr>
          <w:ilvl w:val="0"/>
          <w:numId w:val="59"/>
        </w:numPr>
        <w:tabs>
          <w:tab w:val="left" w:pos="721"/>
        </w:tabs>
        <w:spacing w:before="4" w:after="0" w:line="240" w:lineRule="auto"/>
        <w:ind w:left="721" w:right="0" w:hanging="601"/>
        <w:jc w:val="left"/>
        <w:rPr>
          <w:sz w:val="24"/>
        </w:rPr>
      </w:pPr>
      <w:r>
        <w:rPr>
          <w:sz w:val="24"/>
        </w:rPr>
        <w:t>PERSISTENT_SEQUENTIAL-持久顺序节点</w:t>
      </w:r>
    </w:p>
    <w:p>
      <w:pPr>
        <w:pStyle w:val="6"/>
        <w:spacing w:before="5" w:line="242" w:lineRule="auto"/>
        <w:ind w:left="120" w:right="317"/>
      </w:pPr>
      <w:r>
        <w:rPr>
          <w:spacing w:val="-9"/>
        </w:rPr>
        <w:t>基本特性同持久节点，只是增加了顺序属性，节点名后边会追加一个由父节点维</w:t>
      </w:r>
      <w:r>
        <w:t>护的自增整型数字。</w:t>
      </w:r>
    </w:p>
    <w:p>
      <w:pPr>
        <w:pStyle w:val="16"/>
        <w:numPr>
          <w:ilvl w:val="0"/>
          <w:numId w:val="59"/>
        </w:numPr>
        <w:tabs>
          <w:tab w:val="left" w:pos="721"/>
        </w:tabs>
        <w:spacing w:before="2" w:after="0" w:line="240" w:lineRule="auto"/>
        <w:ind w:left="721" w:right="0" w:hanging="601"/>
        <w:jc w:val="left"/>
        <w:rPr>
          <w:sz w:val="24"/>
        </w:rPr>
      </w:pPr>
      <w:r>
        <w:rPr>
          <w:sz w:val="24"/>
        </w:rPr>
        <w:t>EPHEMERAL_SEQUENTIAL-临时顺序节点</w:t>
      </w:r>
    </w:p>
    <w:p>
      <w:pPr>
        <w:pStyle w:val="6"/>
        <w:spacing w:before="5" w:line="242" w:lineRule="auto"/>
        <w:ind w:left="120" w:right="317"/>
      </w:pPr>
      <w:r>
        <w:rPr>
          <w:spacing w:val="-9"/>
        </w:rPr>
        <w:t>基本特性同临时节点，增加了顺序属性，节点名后边会追加一个由父节点维护的</w:t>
      </w:r>
      <w:r>
        <w:t>自增整型数字。</w:t>
      </w:r>
    </w:p>
    <w:p>
      <w:pPr>
        <w:pStyle w:val="6"/>
        <w:spacing w:before="9"/>
        <w:rPr>
          <w:sz w:val="32"/>
        </w:rPr>
      </w:pPr>
    </w:p>
    <w:p>
      <w:pPr>
        <w:pStyle w:val="4"/>
        <w:numPr>
          <w:ilvl w:val="0"/>
          <w:numId w:val="56"/>
        </w:numPr>
        <w:tabs>
          <w:tab w:val="left" w:pos="528"/>
        </w:tabs>
        <w:spacing w:before="0" w:after="0" w:line="240" w:lineRule="auto"/>
        <w:ind w:left="528" w:right="0" w:hanging="408"/>
        <w:jc w:val="left"/>
      </w:pPr>
      <w:bookmarkStart w:id="669" w:name="6. Zookeeper Watcher 机制 -- 数据变更通知"/>
      <w:bookmarkEnd w:id="669"/>
      <w:bookmarkStart w:id="670" w:name="6. Zookeeper Watcher 机制 -- 数据变更通知"/>
      <w:bookmarkEnd w:id="670"/>
      <w:r>
        <w:t>Zookeeper</w:t>
      </w:r>
      <w:r>
        <w:rPr>
          <w:spacing w:val="-3"/>
        </w:rPr>
        <w:t xml:space="preserve"> </w:t>
      </w:r>
      <w:r>
        <w:t>Watcher</w:t>
      </w:r>
      <w:r>
        <w:rPr>
          <w:spacing w:val="-1"/>
        </w:rPr>
        <w:t xml:space="preserve"> 机制 -- 数据变更通知</w:t>
      </w:r>
    </w:p>
    <w:p>
      <w:pPr>
        <w:pStyle w:val="6"/>
        <w:rPr>
          <w:b/>
          <w:sz w:val="33"/>
        </w:rPr>
      </w:pPr>
    </w:p>
    <w:p>
      <w:pPr>
        <w:pStyle w:val="6"/>
        <w:spacing w:before="1" w:line="242" w:lineRule="auto"/>
        <w:ind w:left="120" w:right="317"/>
        <w:jc w:val="both"/>
      </w:pPr>
      <w:r>
        <w:t>Zookeeper 允许客户端向服务端的某个 Znode 注册一个 Watcher</w:t>
      </w:r>
      <w:r>
        <w:rPr>
          <w:spacing w:val="-17"/>
        </w:rPr>
        <w:t xml:space="preserve"> 监听，当服务</w:t>
      </w:r>
      <w:r>
        <w:t xml:space="preserve">端的一些指定事件触发了这个 </w:t>
      </w:r>
      <w:r>
        <w:rPr>
          <w:spacing w:val="-12"/>
        </w:rPr>
        <w:t>Watcher</w:t>
      </w:r>
      <w:r>
        <w:rPr>
          <w:spacing w:val="-4"/>
        </w:rPr>
        <w:t>，服务端会向指定客户端发送一个事件通</w:t>
      </w:r>
      <w:r>
        <w:t>知来实现分布式的通知功能，然后客户端根据 Watcher 通知状态和事件类型做出业务上的改变。</w:t>
      </w:r>
    </w:p>
    <w:p>
      <w:pPr>
        <w:pStyle w:val="6"/>
        <w:spacing w:before="5"/>
        <w:ind w:left="120"/>
      </w:pPr>
      <w:r>
        <w:t>工作机制：</w:t>
      </w:r>
    </w:p>
    <w:p>
      <w:pPr>
        <w:pStyle w:val="16"/>
        <w:numPr>
          <w:ilvl w:val="0"/>
          <w:numId w:val="60"/>
        </w:numPr>
        <w:tabs>
          <w:tab w:val="left" w:pos="721"/>
        </w:tabs>
        <w:spacing w:before="5" w:after="0" w:line="240" w:lineRule="auto"/>
        <w:ind w:left="721" w:right="0" w:hanging="601"/>
        <w:jc w:val="left"/>
        <w:rPr>
          <w:sz w:val="24"/>
        </w:rPr>
      </w:pPr>
      <w:r>
        <w:rPr>
          <w:sz w:val="24"/>
        </w:rPr>
        <w:t>客户端注册 watcher</w:t>
      </w:r>
    </w:p>
    <w:p>
      <w:pPr>
        <w:pStyle w:val="16"/>
        <w:numPr>
          <w:ilvl w:val="0"/>
          <w:numId w:val="60"/>
        </w:numPr>
        <w:tabs>
          <w:tab w:val="left" w:pos="721"/>
        </w:tabs>
        <w:spacing w:before="4" w:after="0" w:line="240" w:lineRule="auto"/>
        <w:ind w:left="721" w:right="0" w:hanging="601"/>
        <w:jc w:val="left"/>
        <w:rPr>
          <w:sz w:val="24"/>
        </w:rPr>
      </w:pPr>
      <w:r>
        <w:rPr>
          <w:sz w:val="24"/>
        </w:rPr>
        <w:t>服务端处理 watcher</w:t>
      </w:r>
    </w:p>
    <w:p>
      <w:pPr>
        <w:pStyle w:val="16"/>
        <w:numPr>
          <w:ilvl w:val="0"/>
          <w:numId w:val="60"/>
        </w:numPr>
        <w:tabs>
          <w:tab w:val="left" w:pos="721"/>
        </w:tabs>
        <w:spacing w:before="5" w:after="0" w:line="242" w:lineRule="auto"/>
        <w:ind w:left="120" w:right="5865" w:firstLine="0"/>
        <w:jc w:val="left"/>
        <w:rPr>
          <w:sz w:val="24"/>
        </w:rPr>
      </w:pPr>
      <w:r>
        <w:rPr>
          <w:sz w:val="24"/>
        </w:rPr>
        <w:t xml:space="preserve">客户端回调 </w:t>
      </w:r>
      <w:r>
        <w:rPr>
          <w:spacing w:val="-3"/>
          <w:sz w:val="24"/>
        </w:rPr>
        <w:t xml:space="preserve">watcher </w:t>
      </w:r>
      <w:r>
        <w:rPr>
          <w:sz w:val="24"/>
        </w:rPr>
        <w:t>Watcher 特性总结：</w:t>
      </w:r>
    </w:p>
    <w:p>
      <w:pPr>
        <w:pStyle w:val="16"/>
        <w:numPr>
          <w:ilvl w:val="0"/>
          <w:numId w:val="61"/>
        </w:numPr>
        <w:tabs>
          <w:tab w:val="left" w:pos="721"/>
        </w:tabs>
        <w:spacing w:before="3" w:after="0" w:line="240" w:lineRule="auto"/>
        <w:ind w:left="721" w:right="0" w:hanging="601"/>
        <w:jc w:val="left"/>
        <w:rPr>
          <w:sz w:val="24"/>
        </w:rPr>
      </w:pPr>
      <w:r>
        <w:rPr>
          <w:sz w:val="24"/>
        </w:rPr>
        <w:t>一次性</w:t>
      </w:r>
    </w:p>
    <w:p>
      <w:pPr>
        <w:pStyle w:val="6"/>
        <w:spacing w:before="4" w:line="242" w:lineRule="auto"/>
        <w:ind w:left="120" w:right="317"/>
        <w:jc w:val="both"/>
      </w:pPr>
      <w:r>
        <w:rPr>
          <w:spacing w:val="-4"/>
        </w:rPr>
        <w:t xml:space="preserve">无论是服务端还是客户端，一旦一个 </w:t>
      </w:r>
      <w:r>
        <w:t>Watcher</w:t>
      </w:r>
      <w:r>
        <w:rPr>
          <w:spacing w:val="-1"/>
        </w:rPr>
        <w:t xml:space="preserve"> 被 触 发 ，</w:t>
      </w:r>
      <w:r>
        <w:rPr>
          <w:spacing w:val="-5"/>
        </w:rPr>
        <w:t>Zookeeper</w:t>
      </w:r>
      <w:r>
        <w:rPr>
          <w:spacing w:val="-4"/>
        </w:rPr>
        <w:t xml:space="preserve"> 都会将其</w:t>
      </w:r>
      <w:r>
        <w:rPr>
          <w:spacing w:val="-8"/>
        </w:rPr>
        <w:t>从相应的存储中移除。这样的设计有效的减轻了服务端的压力，不然对于更新非</w:t>
      </w:r>
      <w:r>
        <w:rPr>
          <w:spacing w:val="-10"/>
        </w:rPr>
        <w:t>常频繁的节点，服务端会不断的向客户端发送事件通知，无论对于网络还是服务</w:t>
      </w:r>
      <w:r>
        <w:t>端的压力都非常大。</w:t>
      </w:r>
    </w:p>
    <w:p>
      <w:pPr>
        <w:pStyle w:val="16"/>
        <w:numPr>
          <w:ilvl w:val="0"/>
          <w:numId w:val="61"/>
        </w:numPr>
        <w:tabs>
          <w:tab w:val="left" w:pos="721"/>
        </w:tabs>
        <w:spacing w:before="6" w:after="0" w:line="240" w:lineRule="auto"/>
        <w:ind w:left="721" w:right="0" w:hanging="601"/>
        <w:jc w:val="left"/>
        <w:rPr>
          <w:sz w:val="24"/>
        </w:rPr>
      </w:pPr>
      <w:r>
        <w:rPr>
          <w:sz w:val="24"/>
        </w:rPr>
        <w:t>客户端串行执行</w:t>
      </w:r>
    </w:p>
    <w:p>
      <w:pPr>
        <w:pStyle w:val="6"/>
        <w:spacing w:before="4"/>
        <w:ind w:left="120"/>
      </w:pPr>
      <w:r>
        <w:t>客户端 Watcher 回调的过程是一个串行同步的过程。</w:t>
      </w:r>
    </w:p>
    <w:p>
      <w:pPr>
        <w:pStyle w:val="16"/>
        <w:numPr>
          <w:ilvl w:val="0"/>
          <w:numId w:val="61"/>
        </w:numPr>
        <w:tabs>
          <w:tab w:val="left" w:pos="721"/>
        </w:tabs>
        <w:spacing w:before="5" w:after="0" w:line="240" w:lineRule="auto"/>
        <w:ind w:left="721" w:right="0" w:hanging="601"/>
        <w:jc w:val="left"/>
        <w:rPr>
          <w:sz w:val="24"/>
        </w:rPr>
      </w:pPr>
      <w:r>
        <w:rPr>
          <w:sz w:val="24"/>
        </w:rPr>
        <w:t>轻量</w:t>
      </w:r>
    </w:p>
    <w:p>
      <w:pPr>
        <w:pStyle w:val="16"/>
        <w:numPr>
          <w:ilvl w:val="1"/>
          <w:numId w:val="62"/>
        </w:numPr>
        <w:tabs>
          <w:tab w:val="left" w:pos="481"/>
        </w:tabs>
        <w:spacing w:before="4" w:after="0" w:line="242" w:lineRule="auto"/>
        <w:ind w:left="120" w:right="344" w:firstLine="0"/>
        <w:jc w:val="both"/>
        <w:rPr>
          <w:sz w:val="24"/>
        </w:rPr>
      </w:pPr>
      <w:r>
        <w:rPr>
          <w:sz w:val="24"/>
        </w:rPr>
        <w:t>、Watcher</w:t>
      </w:r>
      <w:r>
        <w:rPr>
          <w:spacing w:val="-1"/>
          <w:sz w:val="24"/>
        </w:rPr>
        <w:t xml:space="preserve"> 通知非常简单，只会告诉客户端发生了事件，而不会说明事件的</w:t>
      </w:r>
      <w:r>
        <w:rPr>
          <w:sz w:val="24"/>
        </w:rPr>
        <w:t>具体内容。</w:t>
      </w:r>
    </w:p>
    <w:p>
      <w:pPr>
        <w:pStyle w:val="16"/>
        <w:numPr>
          <w:ilvl w:val="1"/>
          <w:numId w:val="62"/>
        </w:numPr>
        <w:tabs>
          <w:tab w:val="left" w:pos="481"/>
        </w:tabs>
        <w:spacing w:before="3" w:after="0" w:line="242" w:lineRule="auto"/>
        <w:ind w:left="120" w:right="317" w:firstLine="0"/>
        <w:jc w:val="both"/>
        <w:rPr>
          <w:sz w:val="24"/>
        </w:rPr>
      </w:pPr>
      <w:r>
        <w:rPr>
          <w:spacing w:val="-12"/>
          <w:sz w:val="24"/>
        </w:rPr>
        <w:t xml:space="preserve">、客户端向服务端注册 </w:t>
      </w:r>
      <w:r>
        <w:rPr>
          <w:sz w:val="24"/>
        </w:rPr>
        <w:t>Watcher</w:t>
      </w:r>
      <w:r>
        <w:rPr>
          <w:spacing w:val="-11"/>
          <w:sz w:val="24"/>
        </w:rPr>
        <w:t xml:space="preserve"> 的时候，并不会把客户端真实的 </w:t>
      </w:r>
      <w:r>
        <w:rPr>
          <w:sz w:val="24"/>
        </w:rPr>
        <w:t>Watcher</w:t>
      </w:r>
      <w:r>
        <w:rPr>
          <w:spacing w:val="-9"/>
          <w:sz w:val="24"/>
        </w:rPr>
        <w:t xml:space="preserve"> 对</w:t>
      </w:r>
      <w:r>
        <w:rPr>
          <w:sz w:val="24"/>
        </w:rPr>
        <w:t>象实体传递到服务端，仅仅是在客户端请求中使用 boolean 类型属性进行了标记。</w:t>
      </w:r>
    </w:p>
    <w:p>
      <w:pPr>
        <w:spacing w:after="0" w:line="242" w:lineRule="auto"/>
        <w:jc w:val="both"/>
        <w:rPr>
          <w:sz w:val="24"/>
        </w:rPr>
        <w:sectPr>
          <w:pgSz w:w="11910" w:h="16840"/>
          <w:pgMar w:top="1420" w:right="1480" w:bottom="1400" w:left="1680" w:header="913" w:footer="1210" w:gutter="0"/>
          <w:cols w:space="720" w:num="1"/>
        </w:sectPr>
      </w:pPr>
    </w:p>
    <w:p>
      <w:pPr>
        <w:pStyle w:val="16"/>
        <w:numPr>
          <w:ilvl w:val="0"/>
          <w:numId w:val="61"/>
        </w:numPr>
        <w:tabs>
          <w:tab w:val="left" w:pos="721"/>
        </w:tabs>
        <w:spacing w:before="71" w:after="0" w:line="242" w:lineRule="auto"/>
        <w:ind w:left="120" w:right="317" w:firstLine="0"/>
        <w:jc w:val="left"/>
        <w:rPr>
          <w:sz w:val="24"/>
        </w:rPr>
      </w:pPr>
      <w:r>
        <w:rPr>
          <w:sz w:val="24"/>
        </w:rPr>
        <w:t xml:space="preserve">watcher event 异步发送 watcher 的通知事件从 server 发送到 client </w:t>
      </w:r>
      <w:r>
        <w:rPr>
          <w:spacing w:val="-10"/>
          <w:sz w:val="24"/>
        </w:rPr>
        <w:t xml:space="preserve">是异步的，这就存在一个问题，不同的客户端和服务器之间通过 </w:t>
      </w:r>
      <w:r>
        <w:rPr>
          <w:sz w:val="24"/>
        </w:rPr>
        <w:t>socket</w:t>
      </w:r>
      <w:r>
        <w:rPr>
          <w:spacing w:val="-5"/>
          <w:sz w:val="24"/>
        </w:rPr>
        <w:t xml:space="preserve"> 进行通</w:t>
      </w:r>
      <w:r>
        <w:rPr>
          <w:sz w:val="24"/>
        </w:rPr>
        <w:t>信，由于网络延迟或其他因素导致客户端在不通的时刻监听到事件，由于Zookeeper 本身提供了 ordering guarantee，即客户端监听事件后，才会感知它所监视 znode</w:t>
      </w:r>
      <w:r>
        <w:rPr>
          <w:spacing w:val="-10"/>
          <w:sz w:val="24"/>
        </w:rPr>
        <w:t xml:space="preserve"> 发生了变化。所以我们使用 </w:t>
      </w:r>
      <w:r>
        <w:rPr>
          <w:sz w:val="24"/>
        </w:rPr>
        <w:t>Zookeeper</w:t>
      </w:r>
      <w:r>
        <w:rPr>
          <w:spacing w:val="-2"/>
          <w:sz w:val="24"/>
        </w:rPr>
        <w:t xml:space="preserve"> 不能期望能够监控到节</w:t>
      </w:r>
      <w:r>
        <w:rPr>
          <w:sz w:val="24"/>
        </w:rPr>
        <w:t>点每次的变化。Zookeeper 只能保证最终的一致性，而无法保证强一致性。</w:t>
      </w:r>
    </w:p>
    <w:p>
      <w:pPr>
        <w:pStyle w:val="16"/>
        <w:numPr>
          <w:ilvl w:val="0"/>
          <w:numId w:val="61"/>
        </w:numPr>
        <w:tabs>
          <w:tab w:val="left" w:pos="721"/>
        </w:tabs>
        <w:spacing w:before="9" w:after="0" w:line="240" w:lineRule="auto"/>
        <w:ind w:left="721" w:right="0" w:hanging="601"/>
        <w:jc w:val="left"/>
        <w:rPr>
          <w:sz w:val="24"/>
        </w:rPr>
      </w:pPr>
      <w:r>
        <w:rPr>
          <w:sz w:val="24"/>
        </w:rPr>
        <w:t>注册 watcher getData、exists、getChildren</w:t>
      </w:r>
    </w:p>
    <w:p>
      <w:pPr>
        <w:pStyle w:val="16"/>
        <w:numPr>
          <w:ilvl w:val="0"/>
          <w:numId w:val="61"/>
        </w:numPr>
        <w:tabs>
          <w:tab w:val="left" w:pos="721"/>
        </w:tabs>
        <w:spacing w:before="4" w:after="0" w:line="240" w:lineRule="auto"/>
        <w:ind w:left="721" w:right="0" w:hanging="601"/>
        <w:jc w:val="left"/>
        <w:rPr>
          <w:sz w:val="24"/>
        </w:rPr>
      </w:pPr>
      <w:r>
        <w:rPr>
          <w:sz w:val="24"/>
        </w:rPr>
        <w:t>触发 watcher create、delete、setData</w:t>
      </w:r>
    </w:p>
    <w:p>
      <w:pPr>
        <w:pStyle w:val="16"/>
        <w:numPr>
          <w:ilvl w:val="0"/>
          <w:numId w:val="61"/>
        </w:numPr>
        <w:tabs>
          <w:tab w:val="left" w:pos="721"/>
        </w:tabs>
        <w:spacing w:before="5" w:after="0" w:line="242" w:lineRule="auto"/>
        <w:ind w:left="120" w:right="317" w:firstLine="0"/>
        <w:jc w:val="left"/>
        <w:rPr>
          <w:sz w:val="24"/>
        </w:rPr>
      </w:pPr>
      <w:r>
        <w:rPr>
          <w:sz w:val="24"/>
        </w:rPr>
        <w:t>当一个客户端连接到一个新的服务器上时，watch 将会被以任意会话事件</w:t>
      </w:r>
      <w:r>
        <w:rPr>
          <w:spacing w:val="-8"/>
          <w:sz w:val="24"/>
        </w:rPr>
        <w:t xml:space="preserve">触发。当与一个服务器失去连接的时候，是无法接收到 </w:t>
      </w:r>
      <w:r>
        <w:rPr>
          <w:sz w:val="24"/>
        </w:rPr>
        <w:t>watch</w:t>
      </w:r>
      <w:r>
        <w:rPr>
          <w:spacing w:val="-7"/>
          <w:sz w:val="24"/>
        </w:rPr>
        <w:t xml:space="preserve"> 的。而当 </w:t>
      </w:r>
      <w:r>
        <w:rPr>
          <w:spacing w:val="-3"/>
          <w:sz w:val="24"/>
        </w:rPr>
        <w:t xml:space="preserve">client </w:t>
      </w:r>
      <w:r>
        <w:rPr>
          <w:spacing w:val="-6"/>
          <w:sz w:val="24"/>
        </w:rPr>
        <w:t xml:space="preserve">重新连接时，如果需要的话，所有先前注册过的 </w:t>
      </w:r>
      <w:r>
        <w:rPr>
          <w:spacing w:val="-4"/>
          <w:sz w:val="24"/>
        </w:rPr>
        <w:t>watch</w:t>
      </w:r>
      <w:r>
        <w:rPr>
          <w:spacing w:val="-7"/>
          <w:sz w:val="24"/>
        </w:rPr>
        <w:t>，都会被重新注册。通常</w:t>
      </w:r>
      <w:r>
        <w:rPr>
          <w:spacing w:val="-5"/>
          <w:sz w:val="24"/>
        </w:rPr>
        <w:t>这是完全透明的。只有在一个特殊情况下，</w:t>
      </w:r>
      <w:r>
        <w:rPr>
          <w:spacing w:val="-6"/>
          <w:sz w:val="24"/>
        </w:rPr>
        <w:t>watch 可能会丢失：对于一个未创建</w:t>
      </w:r>
      <w:r>
        <w:rPr>
          <w:sz w:val="24"/>
        </w:rPr>
        <w:t>的 znode</w:t>
      </w:r>
      <w:r>
        <w:rPr>
          <w:spacing w:val="-20"/>
          <w:sz w:val="24"/>
        </w:rPr>
        <w:t xml:space="preserve"> 的 </w:t>
      </w:r>
      <w:r>
        <w:rPr>
          <w:sz w:val="24"/>
        </w:rPr>
        <w:t>exist watch，如果在客户端断开连接期间被创建了，并且随后在客户端连接上之前又删除了，这种情况下，这个 watch 事件可能会被丢失。</w:t>
      </w:r>
    </w:p>
    <w:p>
      <w:pPr>
        <w:pStyle w:val="6"/>
        <w:spacing w:before="2"/>
        <w:rPr>
          <w:sz w:val="33"/>
        </w:rPr>
      </w:pPr>
    </w:p>
    <w:p>
      <w:pPr>
        <w:pStyle w:val="4"/>
        <w:numPr>
          <w:ilvl w:val="0"/>
          <w:numId w:val="56"/>
        </w:numPr>
        <w:tabs>
          <w:tab w:val="left" w:pos="528"/>
        </w:tabs>
        <w:spacing w:before="0" w:after="0" w:line="240" w:lineRule="auto"/>
        <w:ind w:left="528" w:right="0" w:hanging="408"/>
        <w:jc w:val="left"/>
      </w:pPr>
      <w:bookmarkStart w:id="671" w:name="7. 客户端注册 Watcher 实现"/>
      <w:bookmarkEnd w:id="671"/>
      <w:bookmarkStart w:id="672" w:name="7. 客户端注册 Watcher 实现"/>
      <w:bookmarkEnd w:id="672"/>
      <w:r>
        <w:rPr>
          <w:spacing w:val="-1"/>
        </w:rPr>
        <w:t xml:space="preserve">客户端注册 </w:t>
      </w:r>
      <w:r>
        <w:t>Watcher 实现</w:t>
      </w:r>
    </w:p>
    <w:p>
      <w:pPr>
        <w:pStyle w:val="6"/>
        <w:spacing w:before="11"/>
        <w:rPr>
          <w:b/>
          <w:sz w:val="32"/>
        </w:rPr>
      </w:pPr>
    </w:p>
    <w:p>
      <w:pPr>
        <w:pStyle w:val="16"/>
        <w:numPr>
          <w:ilvl w:val="0"/>
          <w:numId w:val="63"/>
        </w:numPr>
        <w:tabs>
          <w:tab w:val="left" w:pos="721"/>
        </w:tabs>
        <w:spacing w:before="0" w:after="0" w:line="240" w:lineRule="auto"/>
        <w:ind w:left="721" w:right="0" w:hanging="601"/>
        <w:jc w:val="left"/>
        <w:rPr>
          <w:sz w:val="24"/>
        </w:rPr>
      </w:pPr>
      <w:r>
        <w:rPr>
          <w:sz w:val="24"/>
        </w:rPr>
        <w:t>调用 getData()/getChildren()/exist()三个 API，传入 Watcher 对象</w:t>
      </w:r>
    </w:p>
    <w:p>
      <w:pPr>
        <w:pStyle w:val="16"/>
        <w:numPr>
          <w:ilvl w:val="0"/>
          <w:numId w:val="63"/>
        </w:numPr>
        <w:tabs>
          <w:tab w:val="left" w:pos="721"/>
        </w:tabs>
        <w:spacing w:before="4" w:after="0" w:line="240" w:lineRule="auto"/>
        <w:ind w:left="721" w:right="0" w:hanging="601"/>
        <w:jc w:val="left"/>
        <w:rPr>
          <w:sz w:val="24"/>
        </w:rPr>
      </w:pPr>
      <w:r>
        <w:rPr>
          <w:sz w:val="24"/>
        </w:rPr>
        <w:t>标记请求 request，封装 Watcher 到 WatchRegistration</w:t>
      </w:r>
    </w:p>
    <w:p>
      <w:pPr>
        <w:pStyle w:val="16"/>
        <w:numPr>
          <w:ilvl w:val="0"/>
          <w:numId w:val="63"/>
        </w:numPr>
        <w:tabs>
          <w:tab w:val="left" w:pos="721"/>
        </w:tabs>
        <w:spacing w:before="5" w:after="0" w:line="240" w:lineRule="auto"/>
        <w:ind w:left="721" w:right="0" w:hanging="601"/>
        <w:jc w:val="left"/>
        <w:rPr>
          <w:sz w:val="24"/>
        </w:rPr>
      </w:pPr>
      <w:r>
        <w:rPr>
          <w:sz w:val="24"/>
        </w:rPr>
        <w:t>封装成 Packet 对象，发服务端发送 request</w:t>
      </w:r>
    </w:p>
    <w:p>
      <w:pPr>
        <w:pStyle w:val="16"/>
        <w:numPr>
          <w:ilvl w:val="0"/>
          <w:numId w:val="63"/>
        </w:numPr>
        <w:tabs>
          <w:tab w:val="left" w:pos="721"/>
        </w:tabs>
        <w:spacing w:before="4" w:after="0" w:line="240" w:lineRule="auto"/>
        <w:ind w:left="721" w:right="0" w:hanging="601"/>
        <w:jc w:val="left"/>
        <w:rPr>
          <w:sz w:val="24"/>
        </w:rPr>
      </w:pPr>
      <w:r>
        <w:rPr>
          <w:sz w:val="24"/>
        </w:rPr>
        <w:t>收到服务端响应后，将 Watcher 注册到 ZKWatcherManager 中进行管理</w:t>
      </w:r>
    </w:p>
    <w:p>
      <w:pPr>
        <w:pStyle w:val="16"/>
        <w:numPr>
          <w:ilvl w:val="0"/>
          <w:numId w:val="63"/>
        </w:numPr>
        <w:tabs>
          <w:tab w:val="left" w:pos="721"/>
        </w:tabs>
        <w:spacing w:before="5" w:after="0" w:line="240" w:lineRule="auto"/>
        <w:ind w:left="721" w:right="0" w:hanging="601"/>
        <w:jc w:val="left"/>
        <w:rPr>
          <w:sz w:val="24"/>
        </w:rPr>
      </w:pPr>
      <w:r>
        <w:rPr>
          <w:sz w:val="24"/>
        </w:rPr>
        <w:t>请求返回，完成注册。</w:t>
      </w:r>
    </w:p>
    <w:p>
      <w:pPr>
        <w:pStyle w:val="6"/>
        <w:spacing w:before="10"/>
        <w:rPr>
          <w:sz w:val="32"/>
        </w:rPr>
      </w:pPr>
    </w:p>
    <w:p>
      <w:pPr>
        <w:pStyle w:val="4"/>
        <w:numPr>
          <w:ilvl w:val="0"/>
          <w:numId w:val="56"/>
        </w:numPr>
        <w:tabs>
          <w:tab w:val="left" w:pos="528"/>
        </w:tabs>
        <w:spacing w:before="1" w:after="0" w:line="240" w:lineRule="auto"/>
        <w:ind w:left="528" w:right="0" w:hanging="408"/>
        <w:jc w:val="left"/>
      </w:pPr>
      <w:bookmarkStart w:id="673" w:name="8. 服务端处理 Watcher 实现"/>
      <w:bookmarkEnd w:id="673"/>
      <w:bookmarkStart w:id="674" w:name="8. 服务端处理 Watcher 实现"/>
      <w:bookmarkEnd w:id="674"/>
      <w:r>
        <w:rPr>
          <w:spacing w:val="-1"/>
        </w:rPr>
        <w:t xml:space="preserve">服务端处理 </w:t>
      </w:r>
      <w:r>
        <w:t>Watcher 实现</w:t>
      </w:r>
    </w:p>
    <w:p>
      <w:pPr>
        <w:pStyle w:val="6"/>
        <w:rPr>
          <w:b/>
          <w:sz w:val="33"/>
        </w:rPr>
      </w:pPr>
    </w:p>
    <w:p>
      <w:pPr>
        <w:pStyle w:val="16"/>
        <w:numPr>
          <w:ilvl w:val="0"/>
          <w:numId w:val="64"/>
        </w:numPr>
        <w:tabs>
          <w:tab w:val="left" w:pos="721"/>
        </w:tabs>
        <w:spacing w:before="0" w:after="0" w:line="240" w:lineRule="auto"/>
        <w:ind w:left="721" w:right="0" w:hanging="601"/>
        <w:jc w:val="left"/>
        <w:rPr>
          <w:sz w:val="24"/>
        </w:rPr>
      </w:pPr>
      <w:r>
        <w:rPr>
          <w:sz w:val="24"/>
        </w:rPr>
        <w:t>服务端接收 Watcher 并存储</w:t>
      </w:r>
    </w:p>
    <w:p>
      <w:pPr>
        <w:pStyle w:val="6"/>
        <w:spacing w:before="5" w:line="242" w:lineRule="auto"/>
        <w:ind w:left="120" w:right="317"/>
      </w:pPr>
      <w:r>
        <w:rPr>
          <w:spacing w:val="-6"/>
        </w:rPr>
        <w:t>接收到客户端请求，处理请求判断是否需要注册 Watcher</w:t>
      </w:r>
      <w:r>
        <w:rPr>
          <w:spacing w:val="-4"/>
        </w:rPr>
        <w:t>，需要的话将数据节点</w:t>
      </w:r>
      <w:r>
        <w:t xml:space="preserve">的节点路径和 </w:t>
      </w:r>
      <w:r>
        <w:rPr>
          <w:spacing w:val="-3"/>
        </w:rPr>
        <w:t>ServerCnxn（ServerCnxn</w:t>
      </w:r>
      <w:r>
        <w:rPr>
          <w:spacing w:val="-4"/>
        </w:rPr>
        <w:t xml:space="preserve"> 代表一个客户端和服务端的连接，实现</w:t>
      </w:r>
      <w:r>
        <w:t>了 Watcher 的 process 接口，此时可以看成一个 Watcher 对象）存储在WatcherManager 的 WatchTable 和 watch2Paths 中去。</w:t>
      </w:r>
    </w:p>
    <w:p>
      <w:pPr>
        <w:pStyle w:val="16"/>
        <w:numPr>
          <w:ilvl w:val="0"/>
          <w:numId w:val="64"/>
        </w:numPr>
        <w:tabs>
          <w:tab w:val="left" w:pos="721"/>
        </w:tabs>
        <w:spacing w:before="5" w:after="0" w:line="240" w:lineRule="auto"/>
        <w:ind w:left="721" w:right="0" w:hanging="601"/>
        <w:jc w:val="left"/>
        <w:rPr>
          <w:sz w:val="24"/>
        </w:rPr>
      </w:pPr>
      <w:r>
        <w:rPr>
          <w:sz w:val="24"/>
        </w:rPr>
        <w:t>Watcher 触发</w:t>
      </w:r>
    </w:p>
    <w:p>
      <w:pPr>
        <w:pStyle w:val="6"/>
        <w:spacing w:before="5"/>
        <w:ind w:left="120"/>
      </w:pPr>
      <w:r>
        <w:t>以服务端接收到 setData() 事务请求触发 NodeDataChanged 事件为例：</w:t>
      </w:r>
    </w:p>
    <w:p>
      <w:pPr>
        <w:pStyle w:val="16"/>
        <w:numPr>
          <w:ilvl w:val="1"/>
          <w:numId w:val="65"/>
        </w:numPr>
        <w:tabs>
          <w:tab w:val="left" w:pos="600"/>
        </w:tabs>
        <w:spacing w:before="4" w:after="0" w:line="240" w:lineRule="auto"/>
        <w:ind w:left="600" w:right="0" w:hanging="480"/>
        <w:jc w:val="left"/>
        <w:rPr>
          <w:sz w:val="24"/>
        </w:rPr>
      </w:pPr>
      <w:r>
        <w:rPr>
          <w:sz w:val="24"/>
        </w:rPr>
        <w:t>封装 WatchedEvent</w:t>
      </w:r>
    </w:p>
    <w:p>
      <w:pPr>
        <w:pStyle w:val="6"/>
        <w:spacing w:before="5" w:line="242" w:lineRule="auto"/>
        <w:ind w:left="120" w:right="317"/>
      </w:pPr>
      <w:r>
        <w:rPr>
          <w:spacing w:val="-5"/>
        </w:rPr>
        <w:t>将通知状态</w:t>
      </w:r>
      <w:r>
        <w:rPr>
          <w:spacing w:val="-1"/>
        </w:rPr>
        <w:t>（SyncConnected）</w:t>
      </w:r>
      <w:r>
        <w:rPr>
          <w:spacing w:val="-9"/>
        </w:rPr>
        <w:t>、事件类型</w:t>
      </w:r>
      <w:r>
        <w:rPr>
          <w:spacing w:val="-1"/>
        </w:rPr>
        <w:t>（NodeDataChanged）</w:t>
      </w:r>
      <w:r>
        <w:rPr>
          <w:spacing w:val="-2"/>
        </w:rPr>
        <w:t>以及节点路径封</w:t>
      </w:r>
      <w:r>
        <w:t>装成一个 WatchedEvent 对象</w:t>
      </w:r>
    </w:p>
    <w:p>
      <w:pPr>
        <w:pStyle w:val="16"/>
        <w:numPr>
          <w:ilvl w:val="1"/>
          <w:numId w:val="65"/>
        </w:numPr>
        <w:tabs>
          <w:tab w:val="left" w:pos="600"/>
        </w:tabs>
        <w:spacing w:before="3" w:after="0" w:line="240" w:lineRule="auto"/>
        <w:ind w:left="600" w:right="0" w:hanging="480"/>
        <w:jc w:val="left"/>
        <w:rPr>
          <w:sz w:val="24"/>
        </w:rPr>
      </w:pPr>
      <w:r>
        <w:rPr>
          <w:sz w:val="24"/>
        </w:rPr>
        <w:t>查询 Watcher</w:t>
      </w:r>
    </w:p>
    <w:p>
      <w:pPr>
        <w:pStyle w:val="6"/>
        <w:spacing w:before="4"/>
        <w:ind w:left="120"/>
      </w:pPr>
      <w:r>
        <w:t>从 WatchTable 中根据节点路径查找 Watcher</w:t>
      </w:r>
    </w:p>
    <w:p>
      <w:pPr>
        <w:pStyle w:val="16"/>
        <w:numPr>
          <w:ilvl w:val="1"/>
          <w:numId w:val="65"/>
        </w:numPr>
        <w:tabs>
          <w:tab w:val="left" w:pos="600"/>
        </w:tabs>
        <w:spacing w:before="5" w:after="0" w:line="240" w:lineRule="auto"/>
        <w:ind w:left="600" w:right="0" w:hanging="480"/>
        <w:jc w:val="left"/>
        <w:rPr>
          <w:sz w:val="24"/>
        </w:rPr>
      </w:pPr>
      <w:r>
        <w:rPr>
          <w:sz w:val="24"/>
        </w:rPr>
        <w:t>没找到；说明没有客户端在该数据节点上注册过 Watcher</w:t>
      </w:r>
    </w:p>
    <w:p>
      <w:pPr>
        <w:pStyle w:val="16"/>
        <w:numPr>
          <w:ilvl w:val="1"/>
          <w:numId w:val="65"/>
        </w:numPr>
        <w:tabs>
          <w:tab w:val="left" w:pos="600"/>
        </w:tabs>
        <w:spacing w:before="4" w:after="0" w:line="242" w:lineRule="auto"/>
        <w:ind w:left="120" w:right="345" w:firstLine="0"/>
        <w:jc w:val="left"/>
        <w:rPr>
          <w:sz w:val="24"/>
        </w:rPr>
      </w:pPr>
      <w:r>
        <w:rPr>
          <w:sz w:val="24"/>
        </w:rPr>
        <w:t>找到；提取并从 WatchTable 和 Watch2Paths 中删除对应 Watcher（</w:t>
      </w:r>
      <w:r>
        <w:rPr>
          <w:spacing w:val="-10"/>
          <w:sz w:val="24"/>
        </w:rPr>
        <w:t>从这</w:t>
      </w:r>
      <w:r>
        <w:rPr>
          <w:sz w:val="24"/>
        </w:rPr>
        <w:t>里可以看出 Watcher 在服务端是一次性的，触发一次就失效了）</w:t>
      </w:r>
    </w:p>
    <w:p>
      <w:pPr>
        <w:pStyle w:val="16"/>
        <w:numPr>
          <w:ilvl w:val="0"/>
          <w:numId w:val="64"/>
        </w:numPr>
        <w:tabs>
          <w:tab w:val="left" w:pos="721"/>
        </w:tabs>
        <w:spacing w:before="3" w:after="0" w:line="240" w:lineRule="auto"/>
        <w:ind w:left="721" w:right="0" w:hanging="601"/>
        <w:jc w:val="left"/>
        <w:rPr>
          <w:sz w:val="24"/>
        </w:rPr>
      </w:pPr>
      <w:r>
        <w:rPr>
          <w:sz w:val="24"/>
        </w:rPr>
        <w:t>调用 process 方法来触发 Watcher</w:t>
      </w:r>
    </w:p>
    <w:p>
      <w:pPr>
        <w:spacing w:after="0" w:line="240" w:lineRule="auto"/>
        <w:jc w:val="left"/>
        <w:rPr>
          <w:sz w:val="24"/>
        </w:rPr>
        <w:sectPr>
          <w:pgSz w:w="11910" w:h="16840"/>
          <w:pgMar w:top="1420" w:right="1480" w:bottom="1400" w:left="1680" w:header="913" w:footer="1210" w:gutter="0"/>
          <w:cols w:space="720" w:num="1"/>
        </w:sectPr>
      </w:pPr>
    </w:p>
    <w:p>
      <w:pPr>
        <w:pStyle w:val="6"/>
        <w:spacing w:before="71" w:line="242" w:lineRule="auto"/>
        <w:ind w:left="120" w:right="345"/>
      </w:pPr>
      <w:r>
        <w:t>这里 process 主要就是通过 ServerCnxn 对应的 TCP 连接发送 Watcher 事件通知。</w:t>
      </w:r>
    </w:p>
    <w:p>
      <w:pPr>
        <w:pStyle w:val="6"/>
        <w:spacing w:before="9"/>
        <w:rPr>
          <w:sz w:val="32"/>
        </w:rPr>
      </w:pPr>
    </w:p>
    <w:p>
      <w:pPr>
        <w:pStyle w:val="4"/>
        <w:numPr>
          <w:ilvl w:val="0"/>
          <w:numId w:val="56"/>
        </w:numPr>
        <w:tabs>
          <w:tab w:val="left" w:pos="528"/>
        </w:tabs>
        <w:spacing w:before="0" w:after="0" w:line="240" w:lineRule="auto"/>
        <w:ind w:left="528" w:right="0" w:hanging="408"/>
        <w:jc w:val="left"/>
      </w:pPr>
      <w:bookmarkStart w:id="675" w:name="9. 客户端回调 Watcher"/>
      <w:bookmarkEnd w:id="675"/>
      <w:bookmarkStart w:id="676" w:name="9. 客户端回调 Watcher"/>
      <w:bookmarkEnd w:id="676"/>
      <w:r>
        <w:rPr>
          <w:spacing w:val="-1"/>
        </w:rPr>
        <w:t xml:space="preserve">客户端回调 </w:t>
      </w:r>
      <w:r>
        <w:t>Watcher</w:t>
      </w:r>
    </w:p>
    <w:p>
      <w:pPr>
        <w:pStyle w:val="6"/>
        <w:spacing w:before="11"/>
        <w:rPr>
          <w:b/>
          <w:sz w:val="32"/>
        </w:rPr>
      </w:pPr>
    </w:p>
    <w:p>
      <w:pPr>
        <w:pStyle w:val="6"/>
        <w:spacing w:line="242" w:lineRule="auto"/>
        <w:ind w:left="120" w:right="197"/>
      </w:pPr>
      <w:r>
        <w:rPr>
          <w:spacing w:val="-1"/>
        </w:rPr>
        <w:t xml:space="preserve">客户端 </w:t>
      </w:r>
      <w:r>
        <w:t>SendThread</w:t>
      </w:r>
      <w:r>
        <w:rPr>
          <w:spacing w:val="-10"/>
        </w:rPr>
        <w:t xml:space="preserve"> 线程接收事件通知，交由 </w:t>
      </w:r>
      <w:r>
        <w:t>EventThread 线程回调 Watcher</w:t>
      </w:r>
      <w:r>
        <w:rPr>
          <w:spacing w:val="-16"/>
        </w:rPr>
        <w:t>。</w:t>
      </w:r>
      <w:r>
        <w:rPr>
          <w:spacing w:val="-1"/>
        </w:rPr>
        <w:t xml:space="preserve">客户端的 </w:t>
      </w:r>
      <w:r>
        <w:t>Watcher</w:t>
      </w:r>
      <w:r>
        <w:rPr>
          <w:spacing w:val="-16"/>
        </w:rPr>
        <w:t xml:space="preserve"> 机制同样是一次性的，一旦被触发后，该 </w:t>
      </w:r>
      <w:r>
        <w:t>Watcher</w:t>
      </w:r>
      <w:r>
        <w:rPr>
          <w:spacing w:val="-3"/>
        </w:rPr>
        <w:t xml:space="preserve"> 就失效了。</w:t>
      </w:r>
    </w:p>
    <w:p>
      <w:pPr>
        <w:pStyle w:val="6"/>
        <w:spacing w:before="9"/>
        <w:rPr>
          <w:sz w:val="32"/>
        </w:rPr>
      </w:pPr>
    </w:p>
    <w:p>
      <w:pPr>
        <w:pStyle w:val="4"/>
        <w:numPr>
          <w:ilvl w:val="0"/>
          <w:numId w:val="56"/>
        </w:numPr>
        <w:tabs>
          <w:tab w:val="left" w:pos="663"/>
        </w:tabs>
        <w:spacing w:before="1" w:after="0" w:line="240" w:lineRule="auto"/>
        <w:ind w:left="662" w:right="0" w:hanging="543"/>
        <w:jc w:val="left"/>
      </w:pPr>
      <w:bookmarkStart w:id="677" w:name="10. ACL 权限控制机制"/>
      <w:bookmarkEnd w:id="677"/>
      <w:bookmarkStart w:id="678" w:name="10. ACL 权限控制机制"/>
      <w:bookmarkEnd w:id="678"/>
      <w:r>
        <w:t>ACL</w:t>
      </w:r>
      <w:r>
        <w:rPr>
          <w:spacing w:val="-1"/>
        </w:rPr>
        <w:t xml:space="preserve"> 权限控制机制</w:t>
      </w:r>
    </w:p>
    <w:p>
      <w:pPr>
        <w:pStyle w:val="6"/>
        <w:rPr>
          <w:b/>
          <w:sz w:val="33"/>
        </w:rPr>
      </w:pPr>
    </w:p>
    <w:p>
      <w:pPr>
        <w:pStyle w:val="6"/>
        <w:ind w:left="120"/>
      </w:pPr>
      <w:r>
        <w:t>UGO（User/Group/Others）</w:t>
      </w:r>
    </w:p>
    <w:p>
      <w:pPr>
        <w:pStyle w:val="6"/>
        <w:spacing w:before="5" w:line="242" w:lineRule="auto"/>
        <w:ind w:left="120" w:right="317"/>
      </w:pPr>
      <w:r>
        <w:t>目前在 Linux/Unix</w:t>
      </w:r>
      <w:r>
        <w:rPr>
          <w:spacing w:val="-9"/>
        </w:rPr>
        <w:t xml:space="preserve"> 文件系统中使用，也是使用最广泛的权限控制方式。是一种</w:t>
      </w:r>
      <w:r>
        <w:t>粗粒度的文件系统权限控制模式。</w:t>
      </w:r>
    </w:p>
    <w:p>
      <w:pPr>
        <w:pStyle w:val="6"/>
        <w:spacing w:before="2" w:line="242" w:lineRule="auto"/>
        <w:ind w:left="120" w:right="4065"/>
      </w:pPr>
      <w:r>
        <w:t>ACL（Access Control List）访问控制列表包括三个方面：</w:t>
      </w:r>
    </w:p>
    <w:p>
      <w:pPr>
        <w:pStyle w:val="6"/>
        <w:spacing w:before="3"/>
        <w:ind w:left="120"/>
      </w:pPr>
      <w:r>
        <w:t>权限模式（Scheme）</w:t>
      </w:r>
    </w:p>
    <w:p>
      <w:pPr>
        <w:pStyle w:val="16"/>
        <w:numPr>
          <w:ilvl w:val="0"/>
          <w:numId w:val="66"/>
        </w:numPr>
        <w:tabs>
          <w:tab w:val="left" w:pos="721"/>
        </w:tabs>
        <w:spacing w:before="5" w:after="0" w:line="240" w:lineRule="auto"/>
        <w:ind w:left="721" w:right="0" w:hanging="601"/>
        <w:jc w:val="left"/>
        <w:rPr>
          <w:sz w:val="24"/>
        </w:rPr>
      </w:pPr>
      <w:r>
        <w:rPr>
          <w:sz w:val="24"/>
        </w:rPr>
        <w:t>IP：从 IP 地址粒度进行权限控制</w:t>
      </w:r>
    </w:p>
    <w:p>
      <w:pPr>
        <w:pStyle w:val="16"/>
        <w:numPr>
          <w:ilvl w:val="0"/>
          <w:numId w:val="66"/>
        </w:numPr>
        <w:tabs>
          <w:tab w:val="left" w:pos="721"/>
        </w:tabs>
        <w:spacing w:before="4" w:after="0" w:line="242" w:lineRule="auto"/>
        <w:ind w:left="120" w:right="317" w:firstLine="0"/>
        <w:jc w:val="left"/>
        <w:rPr>
          <w:sz w:val="24"/>
        </w:rPr>
      </w:pPr>
      <w:r>
        <w:rPr>
          <w:spacing w:val="-5"/>
          <w:sz w:val="24"/>
        </w:rPr>
        <w:t>Digest</w:t>
      </w:r>
      <w:r>
        <w:rPr>
          <w:spacing w:val="-6"/>
          <w:sz w:val="24"/>
        </w:rPr>
        <w:t xml:space="preserve">：最常用，用类似于 </w:t>
      </w:r>
      <w:r>
        <w:rPr>
          <w:sz w:val="24"/>
        </w:rPr>
        <w:t>username:password 的权限标识来进行权限</w:t>
      </w:r>
      <w:r>
        <w:rPr>
          <w:spacing w:val="-4"/>
          <w:sz w:val="24"/>
        </w:rPr>
        <w:t>配置，便于区分不同应用来进行权限控制</w:t>
      </w:r>
    </w:p>
    <w:p>
      <w:pPr>
        <w:pStyle w:val="16"/>
        <w:numPr>
          <w:ilvl w:val="0"/>
          <w:numId w:val="66"/>
        </w:numPr>
        <w:tabs>
          <w:tab w:val="left" w:pos="721"/>
        </w:tabs>
        <w:spacing w:before="3" w:after="0" w:line="242" w:lineRule="auto"/>
        <w:ind w:left="120" w:right="317" w:firstLine="0"/>
        <w:jc w:val="left"/>
        <w:rPr>
          <w:sz w:val="24"/>
        </w:rPr>
      </w:pPr>
      <w:r>
        <w:rPr>
          <w:spacing w:val="-4"/>
          <w:sz w:val="24"/>
        </w:rPr>
        <w:t xml:space="preserve">World：最开放的权限控制方式，是一种特殊的 </w:t>
      </w:r>
      <w:r>
        <w:rPr>
          <w:sz w:val="24"/>
        </w:rPr>
        <w:t>digest</w:t>
      </w:r>
      <w:r>
        <w:rPr>
          <w:spacing w:val="-5"/>
          <w:sz w:val="24"/>
        </w:rPr>
        <w:t xml:space="preserve"> 模式，只有一个权限标识</w:t>
      </w:r>
      <w:r>
        <w:rPr>
          <w:sz w:val="24"/>
        </w:rPr>
        <w:t>“world:anyone”</w:t>
      </w:r>
    </w:p>
    <w:p>
      <w:pPr>
        <w:pStyle w:val="16"/>
        <w:numPr>
          <w:ilvl w:val="0"/>
          <w:numId w:val="66"/>
        </w:numPr>
        <w:tabs>
          <w:tab w:val="left" w:pos="721"/>
        </w:tabs>
        <w:spacing w:before="3" w:after="0" w:line="242" w:lineRule="auto"/>
        <w:ind w:left="120" w:right="6225" w:firstLine="0"/>
        <w:jc w:val="left"/>
        <w:rPr>
          <w:sz w:val="24"/>
        </w:rPr>
      </w:pPr>
      <w:r>
        <w:rPr>
          <w:sz w:val="24"/>
        </w:rPr>
        <w:t>Super：</w:t>
      </w:r>
      <w:r>
        <w:rPr>
          <w:spacing w:val="-5"/>
          <w:sz w:val="24"/>
        </w:rPr>
        <w:t>超级用户</w:t>
      </w:r>
      <w:r>
        <w:rPr>
          <w:sz w:val="24"/>
        </w:rPr>
        <w:t>授权对象</w:t>
      </w:r>
    </w:p>
    <w:p>
      <w:pPr>
        <w:pStyle w:val="6"/>
        <w:spacing w:before="3" w:line="242" w:lineRule="auto"/>
        <w:ind w:left="120" w:right="465"/>
      </w:pPr>
      <w:r>
        <w:t>授权对象指的是权限赋予的用户或一个指定实体，例如 IP 地址或是机器灯。权限 Permission</w:t>
      </w:r>
    </w:p>
    <w:p>
      <w:pPr>
        <w:pStyle w:val="16"/>
        <w:numPr>
          <w:ilvl w:val="0"/>
          <w:numId w:val="67"/>
        </w:numPr>
        <w:tabs>
          <w:tab w:val="left" w:pos="721"/>
        </w:tabs>
        <w:spacing w:before="3" w:after="0" w:line="240" w:lineRule="auto"/>
        <w:ind w:left="721" w:right="0" w:hanging="601"/>
        <w:jc w:val="left"/>
        <w:rPr>
          <w:sz w:val="24"/>
        </w:rPr>
      </w:pPr>
      <w:r>
        <w:rPr>
          <w:sz w:val="24"/>
        </w:rPr>
        <w:t>CREATE：数据节点创建权限，允许授权对象在该 Znode 下创建子节点</w:t>
      </w:r>
    </w:p>
    <w:p>
      <w:pPr>
        <w:pStyle w:val="16"/>
        <w:numPr>
          <w:ilvl w:val="0"/>
          <w:numId w:val="67"/>
        </w:numPr>
        <w:tabs>
          <w:tab w:val="left" w:pos="721"/>
        </w:tabs>
        <w:spacing w:before="4" w:after="0" w:line="240" w:lineRule="auto"/>
        <w:ind w:left="721" w:right="0" w:hanging="601"/>
        <w:jc w:val="left"/>
        <w:rPr>
          <w:sz w:val="24"/>
        </w:rPr>
      </w:pPr>
      <w:r>
        <w:rPr>
          <w:sz w:val="24"/>
        </w:rPr>
        <w:t>DELETE：子节点删除权限，允许授权对象删除该数据节点的子节点</w:t>
      </w:r>
    </w:p>
    <w:p>
      <w:pPr>
        <w:pStyle w:val="16"/>
        <w:numPr>
          <w:ilvl w:val="0"/>
          <w:numId w:val="67"/>
        </w:numPr>
        <w:tabs>
          <w:tab w:val="left" w:pos="721"/>
        </w:tabs>
        <w:spacing w:before="5" w:after="0" w:line="242" w:lineRule="auto"/>
        <w:ind w:left="120" w:right="344" w:firstLine="0"/>
        <w:jc w:val="left"/>
        <w:rPr>
          <w:sz w:val="24"/>
        </w:rPr>
      </w:pPr>
      <w:r>
        <w:rPr>
          <w:sz w:val="24"/>
        </w:rPr>
        <w:t>READ：</w:t>
      </w:r>
      <w:r>
        <w:rPr>
          <w:spacing w:val="-1"/>
          <w:sz w:val="24"/>
        </w:rPr>
        <w:t>数据节点的读取权限，允许授权对象访问该数据节点并读取其数据</w:t>
      </w:r>
      <w:r>
        <w:rPr>
          <w:sz w:val="24"/>
        </w:rPr>
        <w:t>内容或子节点列表等</w:t>
      </w:r>
    </w:p>
    <w:p>
      <w:pPr>
        <w:pStyle w:val="16"/>
        <w:numPr>
          <w:ilvl w:val="0"/>
          <w:numId w:val="67"/>
        </w:numPr>
        <w:tabs>
          <w:tab w:val="left" w:pos="721"/>
        </w:tabs>
        <w:spacing w:before="3" w:after="0" w:line="240" w:lineRule="auto"/>
        <w:ind w:left="721" w:right="0" w:hanging="601"/>
        <w:jc w:val="left"/>
        <w:rPr>
          <w:sz w:val="24"/>
        </w:rPr>
      </w:pPr>
      <w:r>
        <w:rPr>
          <w:sz w:val="24"/>
        </w:rPr>
        <w:t>WRITE：数据节点更新权限，允许授权对象对该数据节点进行更新操作</w:t>
      </w:r>
    </w:p>
    <w:p>
      <w:pPr>
        <w:pStyle w:val="16"/>
        <w:numPr>
          <w:ilvl w:val="0"/>
          <w:numId w:val="67"/>
        </w:numPr>
        <w:tabs>
          <w:tab w:val="left" w:pos="721"/>
        </w:tabs>
        <w:spacing w:before="4" w:after="0" w:line="242" w:lineRule="auto"/>
        <w:ind w:left="120" w:right="345" w:firstLine="0"/>
        <w:jc w:val="left"/>
        <w:rPr>
          <w:sz w:val="24"/>
        </w:rPr>
      </w:pPr>
      <w:r>
        <w:rPr>
          <w:sz w:val="24"/>
        </w:rPr>
        <w:t>ADMIN：数据节点管理权限，允许授权对象对该数据节点进行 ACL</w:t>
      </w:r>
      <w:r>
        <w:rPr>
          <w:spacing w:val="-5"/>
          <w:sz w:val="24"/>
        </w:rPr>
        <w:t xml:space="preserve"> 相关设</w:t>
      </w:r>
      <w:r>
        <w:rPr>
          <w:sz w:val="24"/>
        </w:rPr>
        <w:t>置操作</w:t>
      </w:r>
    </w:p>
    <w:p>
      <w:pPr>
        <w:pStyle w:val="6"/>
        <w:spacing w:before="9"/>
        <w:rPr>
          <w:sz w:val="32"/>
        </w:rPr>
      </w:pPr>
    </w:p>
    <w:p>
      <w:pPr>
        <w:pStyle w:val="4"/>
        <w:numPr>
          <w:ilvl w:val="0"/>
          <w:numId w:val="56"/>
        </w:numPr>
        <w:tabs>
          <w:tab w:val="left" w:pos="663"/>
        </w:tabs>
        <w:spacing w:before="0" w:after="0" w:line="240" w:lineRule="auto"/>
        <w:ind w:left="662" w:right="0" w:hanging="543"/>
        <w:jc w:val="left"/>
      </w:pPr>
      <w:bookmarkStart w:id="679" w:name="11. Chroot 特性"/>
      <w:bookmarkEnd w:id="679"/>
      <w:bookmarkStart w:id="680" w:name="11. Chroot 特性"/>
      <w:bookmarkEnd w:id="680"/>
      <w:r>
        <w:t>Chroot</w:t>
      </w:r>
      <w:r>
        <w:rPr>
          <w:spacing w:val="-1"/>
        </w:rPr>
        <w:t xml:space="preserve"> 特性</w:t>
      </w:r>
    </w:p>
    <w:p>
      <w:pPr>
        <w:pStyle w:val="6"/>
        <w:spacing w:before="11"/>
        <w:rPr>
          <w:b/>
          <w:sz w:val="32"/>
        </w:rPr>
      </w:pPr>
    </w:p>
    <w:p>
      <w:pPr>
        <w:pStyle w:val="6"/>
        <w:spacing w:line="242" w:lineRule="auto"/>
        <w:ind w:left="120" w:right="317"/>
        <w:jc w:val="both"/>
      </w:pPr>
      <w:r>
        <w:t>3.2.0</w:t>
      </w:r>
      <w:r>
        <w:rPr>
          <w:spacing w:val="-7"/>
        </w:rPr>
        <w:t xml:space="preserve"> 版本后，添加了 </w:t>
      </w:r>
      <w:r>
        <w:t>Chroot</w:t>
      </w:r>
      <w:r>
        <w:rPr>
          <w:spacing w:val="-8"/>
        </w:rPr>
        <w:t xml:space="preserve"> 特性，该特性允许每个客户端为自己设置一个命</w:t>
      </w:r>
      <w:r>
        <w:t>名空间。如果一个客户端设置了 Chroot，那么该客户端对服务器的任何操作， 都将会被限制在其自己的命名空间下。</w:t>
      </w:r>
    </w:p>
    <w:p>
      <w:pPr>
        <w:pStyle w:val="6"/>
        <w:spacing w:before="4" w:line="242" w:lineRule="auto"/>
        <w:ind w:left="120" w:right="317"/>
        <w:jc w:val="both"/>
      </w:pPr>
      <w:r>
        <w:t xml:space="preserve">通过设置 </w:t>
      </w:r>
      <w:r>
        <w:rPr>
          <w:spacing w:val="-14"/>
        </w:rPr>
        <w:t>Chroot</w:t>
      </w:r>
      <w:r>
        <w:rPr>
          <w:spacing w:val="-4"/>
        </w:rPr>
        <w:t xml:space="preserve">，能够将一个客户端应用于 </w:t>
      </w:r>
      <w:r>
        <w:t>Zookeeper</w:t>
      </w:r>
      <w:r>
        <w:rPr>
          <w:spacing w:val="-2"/>
        </w:rPr>
        <w:t xml:space="preserve"> 服务端的一颗子树相对</w:t>
      </w:r>
      <w:r>
        <w:t>应，在那些多个应用公用一个 Zookeeper 进群的场景下，对实现不同应用间的相互隔离非常有帮助。</w:t>
      </w:r>
    </w:p>
    <w:p>
      <w:pPr>
        <w:spacing w:after="0" w:line="242" w:lineRule="auto"/>
        <w:jc w:val="both"/>
        <w:sectPr>
          <w:pgSz w:w="11910" w:h="16840"/>
          <w:pgMar w:top="1420" w:right="1480" w:bottom="1400" w:left="1680" w:header="913" w:footer="1210" w:gutter="0"/>
          <w:cols w:space="720" w:num="1"/>
        </w:sectPr>
      </w:pPr>
    </w:p>
    <w:p>
      <w:pPr>
        <w:pStyle w:val="6"/>
        <w:spacing w:before="5"/>
        <w:rPr>
          <w:sz w:val="11"/>
        </w:rPr>
      </w:pPr>
    </w:p>
    <w:p>
      <w:pPr>
        <w:pStyle w:val="4"/>
        <w:numPr>
          <w:ilvl w:val="0"/>
          <w:numId w:val="56"/>
        </w:numPr>
        <w:tabs>
          <w:tab w:val="left" w:pos="663"/>
        </w:tabs>
        <w:spacing w:before="61" w:after="0" w:line="240" w:lineRule="auto"/>
        <w:ind w:left="662" w:right="0" w:hanging="543"/>
        <w:jc w:val="left"/>
      </w:pPr>
      <w:bookmarkStart w:id="681" w:name="12. 会话管理"/>
      <w:bookmarkEnd w:id="681"/>
      <w:bookmarkStart w:id="682" w:name="12. 会话管理"/>
      <w:bookmarkEnd w:id="682"/>
      <w:r>
        <w:t>会话管理</w:t>
      </w:r>
    </w:p>
    <w:p>
      <w:pPr>
        <w:pStyle w:val="6"/>
        <w:rPr>
          <w:b/>
          <w:sz w:val="33"/>
        </w:rPr>
      </w:pPr>
    </w:p>
    <w:p>
      <w:pPr>
        <w:pStyle w:val="6"/>
        <w:spacing w:line="242" w:lineRule="auto"/>
        <w:ind w:left="120" w:right="345"/>
      </w:pPr>
      <w:r>
        <w:t>分桶策略：将类似的会话放在同一区块中进行管理，以便于 Zookeeper 对会话进行不同区块的隔离处理以及同一区块的统一处理。</w:t>
      </w:r>
    </w:p>
    <w:p>
      <w:pPr>
        <w:pStyle w:val="6"/>
        <w:spacing w:before="3" w:line="242" w:lineRule="auto"/>
        <w:ind w:left="120" w:right="1905"/>
      </w:pPr>
      <w:r>
        <w:t>分配原则：每个会话的“下次超时时间点”（ExpirationTime） 计算公式：</w:t>
      </w:r>
    </w:p>
    <w:p>
      <w:pPr>
        <w:pStyle w:val="6"/>
        <w:spacing w:before="3"/>
        <w:ind w:left="120"/>
      </w:pPr>
      <w:r>
        <w:t>ExpirationTime_ = currentTime + sessionTimeout</w:t>
      </w:r>
    </w:p>
    <w:p>
      <w:pPr>
        <w:pStyle w:val="6"/>
        <w:spacing w:before="5" w:line="242" w:lineRule="auto"/>
        <w:ind w:left="120" w:right="345"/>
      </w:pPr>
      <w:r>
        <w:t>ExpirationTime = (ExpirationTime_ / ExpirationInrerval + 1) * ExpirationInterval , ExpirationInterval 是指 Zookeeper</w:t>
      </w:r>
      <w:r>
        <w:rPr>
          <w:spacing w:val="-3"/>
        </w:rPr>
        <w:t xml:space="preserve"> 会话超时检查时</w:t>
      </w:r>
      <w:r>
        <w:t>间间隔，默认 tickTime</w:t>
      </w:r>
    </w:p>
    <w:p>
      <w:pPr>
        <w:pStyle w:val="6"/>
        <w:spacing w:before="10"/>
        <w:rPr>
          <w:sz w:val="32"/>
        </w:rPr>
      </w:pPr>
    </w:p>
    <w:p>
      <w:pPr>
        <w:pStyle w:val="4"/>
        <w:numPr>
          <w:ilvl w:val="0"/>
          <w:numId w:val="56"/>
        </w:numPr>
        <w:tabs>
          <w:tab w:val="left" w:pos="663"/>
        </w:tabs>
        <w:spacing w:before="0" w:after="0" w:line="240" w:lineRule="auto"/>
        <w:ind w:left="662" w:right="0" w:hanging="543"/>
        <w:jc w:val="left"/>
      </w:pPr>
      <w:bookmarkStart w:id="683" w:name="13. 服务器角色"/>
      <w:bookmarkEnd w:id="683"/>
      <w:bookmarkStart w:id="684" w:name="13. 服务器角色"/>
      <w:bookmarkEnd w:id="684"/>
      <w:r>
        <w:rPr>
          <w:w w:val="95"/>
        </w:rPr>
        <w:t>服务器角色</w:t>
      </w:r>
    </w:p>
    <w:p>
      <w:pPr>
        <w:pStyle w:val="6"/>
        <w:spacing w:before="11"/>
        <w:rPr>
          <w:b/>
          <w:sz w:val="32"/>
        </w:rPr>
      </w:pPr>
    </w:p>
    <w:p>
      <w:pPr>
        <w:pStyle w:val="6"/>
        <w:ind w:left="120"/>
      </w:pPr>
      <w:r>
        <w:t>Leader</w:t>
      </w:r>
    </w:p>
    <w:p>
      <w:pPr>
        <w:pStyle w:val="16"/>
        <w:numPr>
          <w:ilvl w:val="0"/>
          <w:numId w:val="68"/>
        </w:numPr>
        <w:tabs>
          <w:tab w:val="left" w:pos="721"/>
        </w:tabs>
        <w:spacing w:before="5" w:after="0" w:line="240" w:lineRule="auto"/>
        <w:ind w:left="721" w:right="0" w:hanging="601"/>
        <w:jc w:val="left"/>
        <w:rPr>
          <w:sz w:val="24"/>
        </w:rPr>
      </w:pPr>
      <w:r>
        <w:rPr>
          <w:sz w:val="24"/>
        </w:rPr>
        <w:t>事务请求的唯一调度和处理者，保证集群事务处理的顺序性</w:t>
      </w:r>
    </w:p>
    <w:p>
      <w:pPr>
        <w:pStyle w:val="16"/>
        <w:numPr>
          <w:ilvl w:val="0"/>
          <w:numId w:val="68"/>
        </w:numPr>
        <w:tabs>
          <w:tab w:val="left" w:pos="721"/>
        </w:tabs>
        <w:spacing w:before="4" w:after="0" w:line="242" w:lineRule="auto"/>
        <w:ind w:left="120" w:right="5384" w:firstLine="0"/>
        <w:jc w:val="left"/>
        <w:rPr>
          <w:sz w:val="24"/>
        </w:rPr>
      </w:pPr>
      <w:r>
        <w:rPr>
          <w:spacing w:val="-2"/>
          <w:sz w:val="24"/>
        </w:rPr>
        <w:t>集群内部各服务的调度者</w:t>
      </w:r>
      <w:r>
        <w:rPr>
          <w:sz w:val="24"/>
        </w:rPr>
        <w:t>Follower</w:t>
      </w:r>
    </w:p>
    <w:p>
      <w:pPr>
        <w:pStyle w:val="16"/>
        <w:numPr>
          <w:ilvl w:val="0"/>
          <w:numId w:val="69"/>
        </w:numPr>
        <w:tabs>
          <w:tab w:val="left" w:pos="721"/>
        </w:tabs>
        <w:spacing w:before="3" w:after="0" w:line="240" w:lineRule="auto"/>
        <w:ind w:left="721" w:right="0" w:hanging="601"/>
        <w:jc w:val="left"/>
        <w:rPr>
          <w:sz w:val="24"/>
        </w:rPr>
      </w:pPr>
      <w:r>
        <w:rPr>
          <w:sz w:val="24"/>
        </w:rPr>
        <w:t>处理客户端的非事务请求，转发事务请求给 Leader 服务器</w:t>
      </w:r>
    </w:p>
    <w:p>
      <w:pPr>
        <w:pStyle w:val="16"/>
        <w:numPr>
          <w:ilvl w:val="0"/>
          <w:numId w:val="69"/>
        </w:numPr>
        <w:tabs>
          <w:tab w:val="left" w:pos="721"/>
        </w:tabs>
        <w:spacing w:before="4" w:after="0" w:line="240" w:lineRule="auto"/>
        <w:ind w:left="721" w:right="0" w:hanging="601"/>
        <w:jc w:val="left"/>
        <w:rPr>
          <w:sz w:val="24"/>
        </w:rPr>
      </w:pPr>
      <w:r>
        <w:rPr>
          <w:sz w:val="24"/>
        </w:rPr>
        <w:t>参与事务请求 Proposal 的投票</w:t>
      </w:r>
    </w:p>
    <w:p>
      <w:pPr>
        <w:pStyle w:val="16"/>
        <w:numPr>
          <w:ilvl w:val="0"/>
          <w:numId w:val="69"/>
        </w:numPr>
        <w:tabs>
          <w:tab w:val="left" w:pos="721"/>
        </w:tabs>
        <w:spacing w:before="5" w:after="0" w:line="242" w:lineRule="auto"/>
        <w:ind w:left="120" w:right="5625" w:firstLine="0"/>
        <w:jc w:val="left"/>
        <w:rPr>
          <w:sz w:val="24"/>
        </w:rPr>
      </w:pPr>
      <w:r>
        <w:rPr>
          <w:sz w:val="24"/>
        </w:rPr>
        <w:t>参与 Leader</w:t>
      </w:r>
      <w:r>
        <w:rPr>
          <w:spacing w:val="-4"/>
          <w:sz w:val="24"/>
        </w:rPr>
        <w:t xml:space="preserve"> 选举投票</w:t>
      </w:r>
      <w:r>
        <w:rPr>
          <w:sz w:val="24"/>
        </w:rPr>
        <w:t>Observer</w:t>
      </w:r>
    </w:p>
    <w:p>
      <w:pPr>
        <w:pStyle w:val="6"/>
        <w:spacing w:before="3" w:line="242" w:lineRule="auto"/>
        <w:ind w:left="120" w:right="344"/>
      </w:pPr>
      <w:r>
        <w:t>（1）3.0 版本以后引入的一个服务器角色，在不影响集群事务处理能力的基础上提升集群的非事务处理能力</w:t>
      </w:r>
    </w:p>
    <w:p>
      <w:pPr>
        <w:pStyle w:val="16"/>
        <w:numPr>
          <w:ilvl w:val="0"/>
          <w:numId w:val="70"/>
        </w:numPr>
        <w:tabs>
          <w:tab w:val="left" w:pos="721"/>
        </w:tabs>
        <w:spacing w:before="3" w:after="0" w:line="240" w:lineRule="auto"/>
        <w:ind w:left="721" w:right="0" w:hanging="601"/>
        <w:jc w:val="left"/>
        <w:rPr>
          <w:sz w:val="24"/>
        </w:rPr>
      </w:pPr>
      <w:r>
        <w:rPr>
          <w:sz w:val="24"/>
        </w:rPr>
        <w:t>处理客户端的非事务请求，转发事务请求给 Leader 服务器</w:t>
      </w:r>
    </w:p>
    <w:p>
      <w:pPr>
        <w:pStyle w:val="16"/>
        <w:numPr>
          <w:ilvl w:val="0"/>
          <w:numId w:val="70"/>
        </w:numPr>
        <w:tabs>
          <w:tab w:val="left" w:pos="721"/>
        </w:tabs>
        <w:spacing w:before="4" w:after="0" w:line="240" w:lineRule="auto"/>
        <w:ind w:left="721" w:right="0" w:hanging="601"/>
        <w:jc w:val="left"/>
        <w:rPr>
          <w:sz w:val="24"/>
        </w:rPr>
      </w:pPr>
      <w:r>
        <w:rPr>
          <w:sz w:val="24"/>
        </w:rPr>
        <w:t>不参与任何形式的投票</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685" w:name="14. Zookeeper 下 Server 工作状态"/>
      <w:bookmarkEnd w:id="685"/>
      <w:bookmarkStart w:id="686" w:name="14. Zookeeper 下 Server 工作状态"/>
      <w:bookmarkEnd w:id="686"/>
      <w:r>
        <w:t>Zookeeper</w:t>
      </w:r>
      <w:r>
        <w:rPr>
          <w:spacing w:val="-1"/>
        </w:rPr>
        <w:t xml:space="preserve"> 下 </w:t>
      </w:r>
      <w:r>
        <w:t>Server 工作状态</w:t>
      </w:r>
    </w:p>
    <w:p>
      <w:pPr>
        <w:pStyle w:val="6"/>
        <w:spacing w:before="11"/>
        <w:rPr>
          <w:b/>
          <w:sz w:val="32"/>
        </w:rPr>
      </w:pPr>
    </w:p>
    <w:p>
      <w:pPr>
        <w:pStyle w:val="6"/>
        <w:ind w:left="120"/>
      </w:pPr>
      <w:r>
        <w:t>服务器具有四种状态，分别是 LOOKING、FOLLOWING、LEADING、OBSERVING。</w:t>
      </w:r>
    </w:p>
    <w:p>
      <w:pPr>
        <w:pStyle w:val="16"/>
        <w:numPr>
          <w:ilvl w:val="0"/>
          <w:numId w:val="71"/>
        </w:numPr>
        <w:tabs>
          <w:tab w:val="left" w:pos="721"/>
        </w:tabs>
        <w:spacing w:before="4" w:after="0" w:line="242" w:lineRule="auto"/>
        <w:ind w:left="120" w:right="345" w:firstLine="0"/>
        <w:jc w:val="left"/>
        <w:rPr>
          <w:sz w:val="24"/>
        </w:rPr>
      </w:pPr>
      <w:r>
        <w:rPr>
          <w:sz w:val="24"/>
        </w:rPr>
        <w:t>LOOKING：寻 找 Leader</w:t>
      </w:r>
      <w:r>
        <w:rPr>
          <w:spacing w:val="-1"/>
          <w:sz w:val="24"/>
        </w:rPr>
        <w:t xml:space="preserve"> 状态。当服务器处于该状态时，它会认为当前集</w:t>
      </w:r>
      <w:r>
        <w:rPr>
          <w:sz w:val="24"/>
        </w:rPr>
        <w:t>群中没有 Leader，因此需要进入 Leader 选举状态。</w:t>
      </w:r>
    </w:p>
    <w:p>
      <w:pPr>
        <w:pStyle w:val="16"/>
        <w:numPr>
          <w:ilvl w:val="0"/>
          <w:numId w:val="71"/>
        </w:numPr>
        <w:tabs>
          <w:tab w:val="left" w:pos="721"/>
        </w:tabs>
        <w:spacing w:before="3" w:after="0" w:line="240" w:lineRule="auto"/>
        <w:ind w:left="721" w:right="0" w:hanging="601"/>
        <w:jc w:val="left"/>
        <w:rPr>
          <w:sz w:val="24"/>
        </w:rPr>
      </w:pPr>
      <w:r>
        <w:rPr>
          <w:sz w:val="24"/>
        </w:rPr>
        <w:t>FOLLOWING：跟随者状态。表明当前服务器角色是 Follower。</w:t>
      </w:r>
    </w:p>
    <w:p>
      <w:pPr>
        <w:pStyle w:val="16"/>
        <w:numPr>
          <w:ilvl w:val="0"/>
          <w:numId w:val="71"/>
        </w:numPr>
        <w:tabs>
          <w:tab w:val="left" w:pos="721"/>
        </w:tabs>
        <w:spacing w:before="5" w:after="0" w:line="240" w:lineRule="auto"/>
        <w:ind w:left="721" w:right="0" w:hanging="601"/>
        <w:jc w:val="left"/>
        <w:rPr>
          <w:sz w:val="24"/>
        </w:rPr>
      </w:pPr>
      <w:r>
        <w:rPr>
          <w:sz w:val="24"/>
        </w:rPr>
        <w:t>LEADING：领导者状态。表明当前服务器角色是 Leader。</w:t>
      </w:r>
    </w:p>
    <w:p>
      <w:pPr>
        <w:pStyle w:val="16"/>
        <w:numPr>
          <w:ilvl w:val="0"/>
          <w:numId w:val="71"/>
        </w:numPr>
        <w:tabs>
          <w:tab w:val="left" w:pos="721"/>
        </w:tabs>
        <w:spacing w:before="4" w:after="0" w:line="240" w:lineRule="auto"/>
        <w:ind w:left="721" w:right="0" w:hanging="601"/>
        <w:jc w:val="left"/>
        <w:rPr>
          <w:sz w:val="24"/>
        </w:rPr>
      </w:pPr>
      <w:r>
        <w:rPr>
          <w:sz w:val="24"/>
        </w:rPr>
        <w:t>OBSERVING：观察者状态。表明当前服务器角色是 Observer。</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687" w:name="15. 数据同步"/>
      <w:bookmarkEnd w:id="687"/>
      <w:bookmarkStart w:id="688" w:name="15. 数据同步"/>
      <w:bookmarkEnd w:id="688"/>
      <w:r>
        <w:t>数据同步</w:t>
      </w:r>
    </w:p>
    <w:p>
      <w:pPr>
        <w:pStyle w:val="6"/>
        <w:rPr>
          <w:b/>
          <w:sz w:val="33"/>
        </w:rPr>
      </w:pPr>
    </w:p>
    <w:p>
      <w:pPr>
        <w:pStyle w:val="6"/>
        <w:spacing w:before="1" w:line="242" w:lineRule="auto"/>
        <w:ind w:left="120" w:right="197"/>
      </w:pPr>
      <w:r>
        <w:t>整个集群完成 Leader</w:t>
      </w:r>
      <w:r>
        <w:rPr>
          <w:spacing w:val="-1"/>
        </w:rPr>
        <w:t xml:space="preserve"> 选举之后，</w:t>
      </w:r>
      <w:r>
        <w:rPr>
          <w:spacing w:val="-4"/>
        </w:rPr>
        <w:t>Learner（Follower</w:t>
      </w:r>
      <w:r>
        <w:t xml:space="preserve"> 和 Observer 的统称</w:t>
      </w:r>
      <w:r>
        <w:rPr>
          <w:spacing w:val="-32"/>
        </w:rPr>
        <w:t>）</w:t>
      </w:r>
      <w:r>
        <w:t>回</w:t>
      </w:r>
      <w:r>
        <w:rPr>
          <w:spacing w:val="-31"/>
        </w:rPr>
        <w:t xml:space="preserve">向 </w:t>
      </w:r>
      <w:r>
        <w:t>Leader</w:t>
      </w:r>
      <w:r>
        <w:rPr>
          <w:spacing w:val="-4"/>
        </w:rPr>
        <w:t xml:space="preserve"> 服务器进行注册。当 </w:t>
      </w:r>
      <w:r>
        <w:t>Learner 服务器想 Leader</w:t>
      </w:r>
      <w:r>
        <w:rPr>
          <w:spacing w:val="-2"/>
        </w:rPr>
        <w:t xml:space="preserve"> 服务器完成注册后， </w:t>
      </w:r>
      <w:r>
        <w:t>进入数据同步环节。</w:t>
      </w:r>
    </w:p>
    <w:p>
      <w:pPr>
        <w:pStyle w:val="6"/>
        <w:spacing w:before="4"/>
        <w:ind w:left="120"/>
      </w:pPr>
      <w:r>
        <w:t>数据同步流程：（均以消息传递的方式进行）</w:t>
      </w:r>
    </w:p>
    <w:p>
      <w:pPr>
        <w:spacing w:after="0"/>
        <w:sectPr>
          <w:pgSz w:w="11910" w:h="16840"/>
          <w:pgMar w:top="1420" w:right="1480" w:bottom="1400" w:left="1680" w:header="913" w:footer="1210" w:gutter="0"/>
          <w:cols w:space="720" w:num="1"/>
        </w:sectPr>
      </w:pPr>
    </w:p>
    <w:p>
      <w:pPr>
        <w:pStyle w:val="6"/>
        <w:spacing w:before="71" w:line="242" w:lineRule="auto"/>
        <w:ind w:left="120" w:right="5865"/>
      </w:pPr>
      <w:r>
        <w:t>Learner 向 Learder</w:t>
      </w:r>
      <w:r>
        <w:rPr>
          <w:spacing w:val="-7"/>
        </w:rPr>
        <w:t xml:space="preserve"> 注册</w:t>
      </w:r>
      <w:r>
        <w:t>数据同步</w:t>
      </w:r>
    </w:p>
    <w:p>
      <w:pPr>
        <w:pStyle w:val="6"/>
        <w:spacing w:before="3"/>
        <w:ind w:left="120"/>
      </w:pPr>
      <w:r>
        <w:t>同步确认</w:t>
      </w:r>
    </w:p>
    <w:p>
      <w:pPr>
        <w:pStyle w:val="6"/>
        <w:spacing w:before="5"/>
        <w:ind w:left="120"/>
      </w:pPr>
      <w:r>
        <w:t>Zookeeper 的数据同步通常分为四类：</w:t>
      </w:r>
    </w:p>
    <w:p>
      <w:pPr>
        <w:pStyle w:val="16"/>
        <w:numPr>
          <w:ilvl w:val="0"/>
          <w:numId w:val="72"/>
        </w:numPr>
        <w:tabs>
          <w:tab w:val="left" w:pos="721"/>
        </w:tabs>
        <w:spacing w:before="4" w:after="0" w:line="240" w:lineRule="auto"/>
        <w:ind w:left="721" w:right="0" w:hanging="601"/>
        <w:jc w:val="left"/>
        <w:rPr>
          <w:sz w:val="24"/>
        </w:rPr>
      </w:pPr>
      <w:r>
        <w:rPr>
          <w:sz w:val="24"/>
        </w:rPr>
        <w:t>直接差异化同步（DIFF 同步）</w:t>
      </w:r>
    </w:p>
    <w:p>
      <w:pPr>
        <w:pStyle w:val="16"/>
        <w:numPr>
          <w:ilvl w:val="0"/>
          <w:numId w:val="72"/>
        </w:numPr>
        <w:tabs>
          <w:tab w:val="left" w:pos="721"/>
        </w:tabs>
        <w:spacing w:before="5" w:after="0" w:line="240" w:lineRule="auto"/>
        <w:ind w:left="721" w:right="0" w:hanging="601"/>
        <w:jc w:val="left"/>
        <w:rPr>
          <w:sz w:val="24"/>
        </w:rPr>
      </w:pPr>
      <w:r>
        <w:rPr>
          <w:sz w:val="24"/>
        </w:rPr>
        <w:t>先回滚再差异化同步（TRUNC+DIFF 同步）</w:t>
      </w:r>
    </w:p>
    <w:p>
      <w:pPr>
        <w:pStyle w:val="16"/>
        <w:numPr>
          <w:ilvl w:val="0"/>
          <w:numId w:val="72"/>
        </w:numPr>
        <w:tabs>
          <w:tab w:val="left" w:pos="721"/>
        </w:tabs>
        <w:spacing w:before="4" w:after="0" w:line="240" w:lineRule="auto"/>
        <w:ind w:left="721" w:right="0" w:hanging="601"/>
        <w:jc w:val="left"/>
        <w:rPr>
          <w:sz w:val="24"/>
        </w:rPr>
      </w:pPr>
      <w:r>
        <w:rPr>
          <w:sz w:val="24"/>
        </w:rPr>
        <w:t>仅回滚同步（TRUNC 同步）</w:t>
      </w:r>
    </w:p>
    <w:p>
      <w:pPr>
        <w:pStyle w:val="16"/>
        <w:numPr>
          <w:ilvl w:val="0"/>
          <w:numId w:val="72"/>
        </w:numPr>
        <w:tabs>
          <w:tab w:val="left" w:pos="721"/>
        </w:tabs>
        <w:spacing w:before="5" w:after="0" w:line="240" w:lineRule="auto"/>
        <w:ind w:left="721" w:right="0" w:hanging="601"/>
        <w:jc w:val="left"/>
        <w:rPr>
          <w:sz w:val="24"/>
        </w:rPr>
      </w:pPr>
      <w:r>
        <w:rPr>
          <w:sz w:val="24"/>
        </w:rPr>
        <w:t>全量同步（SNAP 同步）</w:t>
      </w:r>
    </w:p>
    <w:p>
      <w:pPr>
        <w:pStyle w:val="6"/>
        <w:spacing w:before="4" w:line="242" w:lineRule="auto"/>
        <w:ind w:left="120" w:right="2250"/>
      </w:pPr>
      <w:r>
        <w:t>在进行数据同步前，Leader 服务器会完成数据同步初始化： peerLastZxid：</w:t>
      </w:r>
    </w:p>
    <w:p>
      <w:pPr>
        <w:pStyle w:val="16"/>
        <w:numPr>
          <w:ilvl w:val="0"/>
          <w:numId w:val="73"/>
        </w:numPr>
        <w:tabs>
          <w:tab w:val="left" w:pos="480"/>
        </w:tabs>
        <w:spacing w:before="3" w:after="0" w:line="242" w:lineRule="auto"/>
        <w:ind w:left="120" w:right="825" w:firstLine="0"/>
        <w:jc w:val="left"/>
        <w:rPr>
          <w:sz w:val="24"/>
        </w:rPr>
      </w:pPr>
      <w:r>
        <w:rPr>
          <w:sz w:val="24"/>
        </w:rPr>
        <w:t>从 learner 服务器注册时发送的 ACKEPOCH 消息中提取 lastZxid（</w:t>
      </w:r>
      <w:r>
        <w:rPr>
          <w:spacing w:val="-19"/>
          <w:sz w:val="24"/>
        </w:rPr>
        <w:t>该</w:t>
      </w:r>
      <w:r>
        <w:rPr>
          <w:sz w:val="24"/>
        </w:rPr>
        <w:t>Learner 服务器最后处理的 ZXID）</w:t>
      </w:r>
    </w:p>
    <w:p>
      <w:pPr>
        <w:pStyle w:val="6"/>
        <w:spacing w:before="3"/>
        <w:ind w:left="120"/>
      </w:pPr>
      <w:r>
        <w:t>minCommittedLog：</w:t>
      </w:r>
    </w:p>
    <w:p>
      <w:pPr>
        <w:pStyle w:val="16"/>
        <w:numPr>
          <w:ilvl w:val="0"/>
          <w:numId w:val="73"/>
        </w:numPr>
        <w:tabs>
          <w:tab w:val="left" w:pos="480"/>
        </w:tabs>
        <w:spacing w:before="4" w:after="0" w:line="242" w:lineRule="auto"/>
        <w:ind w:left="120" w:right="2145" w:firstLine="0"/>
        <w:jc w:val="left"/>
        <w:rPr>
          <w:sz w:val="24"/>
        </w:rPr>
      </w:pPr>
      <w:r>
        <w:rPr>
          <w:sz w:val="24"/>
        </w:rPr>
        <w:t>Leader 服务器 Proposal 缓存队列 committedLog</w:t>
      </w:r>
      <w:r>
        <w:rPr>
          <w:spacing w:val="-5"/>
          <w:sz w:val="24"/>
        </w:rPr>
        <w:t xml:space="preserve"> 中最小</w:t>
      </w:r>
      <w:r>
        <w:rPr>
          <w:sz w:val="24"/>
        </w:rPr>
        <w:t>ZXIDmaxCommittedLog：</w:t>
      </w:r>
    </w:p>
    <w:p>
      <w:pPr>
        <w:pStyle w:val="16"/>
        <w:numPr>
          <w:ilvl w:val="0"/>
          <w:numId w:val="73"/>
        </w:numPr>
        <w:tabs>
          <w:tab w:val="left" w:pos="447"/>
        </w:tabs>
        <w:spacing w:before="3" w:after="0" w:line="242" w:lineRule="auto"/>
        <w:ind w:left="120" w:right="317" w:firstLine="0"/>
        <w:jc w:val="left"/>
        <w:rPr>
          <w:sz w:val="24"/>
        </w:rPr>
      </w:pPr>
      <w:r>
        <w:rPr>
          <w:sz w:val="24"/>
        </w:rPr>
        <w:t>Leader 服务器 Proposal 缓存队列 committedLog 中最大 ZXID</w:t>
      </w:r>
      <w:r>
        <w:rPr>
          <w:spacing w:val="-13"/>
          <w:sz w:val="24"/>
        </w:rPr>
        <w:t xml:space="preserve"> 直接差异化</w:t>
      </w:r>
      <w:r>
        <w:rPr>
          <w:sz w:val="24"/>
        </w:rPr>
        <w:t>同步（DIFF 同步）</w:t>
      </w:r>
    </w:p>
    <w:p>
      <w:pPr>
        <w:pStyle w:val="16"/>
        <w:numPr>
          <w:ilvl w:val="0"/>
          <w:numId w:val="73"/>
        </w:numPr>
        <w:tabs>
          <w:tab w:val="left" w:pos="480"/>
        </w:tabs>
        <w:spacing w:before="3" w:after="0" w:line="242" w:lineRule="auto"/>
        <w:ind w:left="120" w:right="317" w:firstLine="0"/>
        <w:jc w:val="left"/>
        <w:rPr>
          <w:sz w:val="24"/>
        </w:rPr>
      </w:pPr>
      <w:r>
        <w:rPr>
          <w:spacing w:val="-1"/>
          <w:sz w:val="24"/>
        </w:rPr>
        <w:t>场景：</w:t>
      </w:r>
      <w:r>
        <w:rPr>
          <w:spacing w:val="-3"/>
          <w:sz w:val="24"/>
        </w:rPr>
        <w:t>peerLastZxid</w:t>
      </w:r>
      <w:r>
        <w:rPr>
          <w:sz w:val="24"/>
        </w:rPr>
        <w:t xml:space="preserve"> 介于 minCommittedLog 和 maxCommittedLog</w:t>
      </w:r>
      <w:r>
        <w:rPr>
          <w:spacing w:val="-16"/>
          <w:sz w:val="24"/>
        </w:rPr>
        <w:t xml:space="preserve"> 之间先回</w:t>
      </w:r>
      <w:r>
        <w:rPr>
          <w:sz w:val="24"/>
        </w:rPr>
        <w:t>滚再差异化同步（TRUNC+DIFF 同步）</w:t>
      </w:r>
    </w:p>
    <w:p>
      <w:pPr>
        <w:pStyle w:val="16"/>
        <w:numPr>
          <w:ilvl w:val="0"/>
          <w:numId w:val="73"/>
        </w:numPr>
        <w:tabs>
          <w:tab w:val="left" w:pos="480"/>
        </w:tabs>
        <w:spacing w:before="3" w:after="0" w:line="242" w:lineRule="auto"/>
        <w:ind w:left="120" w:right="317" w:firstLine="0"/>
        <w:jc w:val="left"/>
        <w:rPr>
          <w:sz w:val="24"/>
        </w:rPr>
      </w:pPr>
      <w:r>
        <w:rPr>
          <w:spacing w:val="-15"/>
          <w:sz w:val="24"/>
        </w:rPr>
        <w:t xml:space="preserve">场景：当新的 </w:t>
      </w:r>
      <w:r>
        <w:rPr>
          <w:sz w:val="24"/>
        </w:rPr>
        <w:t>Leader 服务器发现某个 Learner</w:t>
      </w:r>
      <w:r>
        <w:rPr>
          <w:spacing w:val="-2"/>
          <w:sz w:val="24"/>
        </w:rPr>
        <w:t xml:space="preserve"> 服务器包含了一条自己没有</w:t>
      </w:r>
      <w:r>
        <w:rPr>
          <w:sz w:val="24"/>
        </w:rPr>
        <w:t xml:space="preserve">的事务记录，那么就需要让该 Learner 服务器进行事务回滚--回滚到 Leader </w:t>
      </w:r>
      <w:r>
        <w:rPr>
          <w:spacing w:val="-9"/>
          <w:sz w:val="24"/>
        </w:rPr>
        <w:t xml:space="preserve">服务器上存在的，同时也是最接近于 </w:t>
      </w:r>
      <w:r>
        <w:rPr>
          <w:sz w:val="24"/>
        </w:rPr>
        <w:t>peerLastZxid 的 ZXID</w:t>
      </w:r>
      <w:r>
        <w:rPr>
          <w:spacing w:val="-23"/>
          <w:sz w:val="24"/>
        </w:rPr>
        <w:t xml:space="preserve"> 仅回滚同步</w:t>
      </w:r>
      <w:r>
        <w:rPr>
          <w:spacing w:val="-3"/>
          <w:sz w:val="24"/>
        </w:rPr>
        <w:t xml:space="preserve">（TRUNC </w:t>
      </w:r>
      <w:r>
        <w:rPr>
          <w:sz w:val="24"/>
        </w:rPr>
        <w:t>同步）</w:t>
      </w:r>
    </w:p>
    <w:p>
      <w:pPr>
        <w:pStyle w:val="16"/>
        <w:numPr>
          <w:ilvl w:val="0"/>
          <w:numId w:val="73"/>
        </w:numPr>
        <w:tabs>
          <w:tab w:val="left" w:pos="480"/>
        </w:tabs>
        <w:spacing w:before="6" w:after="0" w:line="242" w:lineRule="auto"/>
        <w:ind w:left="120" w:right="3585" w:firstLine="0"/>
        <w:jc w:val="left"/>
        <w:rPr>
          <w:sz w:val="24"/>
        </w:rPr>
      </w:pPr>
      <w:r>
        <w:rPr>
          <w:sz w:val="24"/>
        </w:rPr>
        <w:t>场景：peerLastZxid</w:t>
      </w:r>
      <w:r>
        <w:rPr>
          <w:spacing w:val="2"/>
          <w:sz w:val="24"/>
        </w:rPr>
        <w:t xml:space="preserve"> 大于 </w:t>
      </w:r>
      <w:r>
        <w:rPr>
          <w:spacing w:val="-2"/>
          <w:sz w:val="24"/>
        </w:rPr>
        <w:t xml:space="preserve">maxCommittedLog </w:t>
      </w:r>
      <w:r>
        <w:rPr>
          <w:sz w:val="24"/>
        </w:rPr>
        <w:t>全量同步（SNAP 同步）</w:t>
      </w:r>
    </w:p>
    <w:p>
      <w:pPr>
        <w:pStyle w:val="16"/>
        <w:numPr>
          <w:ilvl w:val="0"/>
          <w:numId w:val="73"/>
        </w:numPr>
        <w:tabs>
          <w:tab w:val="left" w:pos="480"/>
        </w:tabs>
        <w:spacing w:before="2" w:after="0" w:line="240" w:lineRule="auto"/>
        <w:ind w:left="480" w:right="0" w:hanging="360"/>
        <w:jc w:val="left"/>
        <w:rPr>
          <w:sz w:val="24"/>
        </w:rPr>
      </w:pPr>
      <w:r>
        <w:rPr>
          <w:sz w:val="24"/>
        </w:rPr>
        <w:t>场景一：peerLastZxid 小于 minCommittedLog</w:t>
      </w:r>
    </w:p>
    <w:p>
      <w:pPr>
        <w:pStyle w:val="16"/>
        <w:numPr>
          <w:ilvl w:val="0"/>
          <w:numId w:val="73"/>
        </w:numPr>
        <w:tabs>
          <w:tab w:val="left" w:pos="480"/>
        </w:tabs>
        <w:spacing w:before="5" w:after="0" w:line="242" w:lineRule="auto"/>
        <w:ind w:left="120" w:right="317" w:firstLine="0"/>
        <w:jc w:val="left"/>
        <w:rPr>
          <w:sz w:val="24"/>
        </w:rPr>
      </w:pPr>
      <w:r>
        <w:rPr>
          <w:spacing w:val="-4"/>
          <w:sz w:val="24"/>
        </w:rPr>
        <w:t>场景二：</w:t>
      </w:r>
      <w:r>
        <w:rPr>
          <w:spacing w:val="-14"/>
          <w:sz w:val="24"/>
        </w:rPr>
        <w:t>Leader</w:t>
      </w:r>
      <w:r>
        <w:rPr>
          <w:sz w:val="24"/>
        </w:rPr>
        <w:t xml:space="preserve"> 服务器上没有 Proposal 缓存队列且 peerLastZxid</w:t>
      </w:r>
      <w:r>
        <w:rPr>
          <w:spacing w:val="-5"/>
          <w:sz w:val="24"/>
        </w:rPr>
        <w:t xml:space="preserve"> 不等于</w:t>
      </w:r>
      <w:r>
        <w:rPr>
          <w:sz w:val="24"/>
        </w:rPr>
        <w:t>lastProcessZxid</w:t>
      </w:r>
    </w:p>
    <w:p>
      <w:pPr>
        <w:pStyle w:val="6"/>
        <w:spacing w:before="9"/>
        <w:rPr>
          <w:sz w:val="32"/>
        </w:rPr>
      </w:pPr>
    </w:p>
    <w:p>
      <w:pPr>
        <w:pStyle w:val="4"/>
        <w:numPr>
          <w:ilvl w:val="0"/>
          <w:numId w:val="56"/>
        </w:numPr>
        <w:tabs>
          <w:tab w:val="left" w:pos="663"/>
        </w:tabs>
        <w:spacing w:before="0" w:after="0" w:line="240" w:lineRule="auto"/>
        <w:ind w:left="662" w:right="0" w:hanging="543"/>
        <w:jc w:val="left"/>
      </w:pPr>
      <w:bookmarkStart w:id="689" w:name="16. zookeeper 是如何保证事务的顺序一致性的？"/>
      <w:bookmarkEnd w:id="689"/>
      <w:bookmarkStart w:id="690" w:name="16. zookeeper 是如何保证事务的顺序一致性的？"/>
      <w:bookmarkEnd w:id="690"/>
      <w:r>
        <w:t>zookeeper</w:t>
      </w:r>
      <w:r>
        <w:rPr>
          <w:spacing w:val="-1"/>
        </w:rPr>
        <w:t xml:space="preserve"> 是如何保证事务的顺序一致性的？</w:t>
      </w:r>
    </w:p>
    <w:p>
      <w:pPr>
        <w:pStyle w:val="6"/>
        <w:spacing w:before="11"/>
        <w:rPr>
          <w:b/>
          <w:sz w:val="32"/>
        </w:rPr>
      </w:pPr>
    </w:p>
    <w:p>
      <w:pPr>
        <w:pStyle w:val="6"/>
        <w:spacing w:line="242" w:lineRule="auto"/>
        <w:ind w:left="120" w:right="197"/>
      </w:pPr>
      <w:r>
        <w:t>zookeeper 采用了全局递增的事务 Id 来标识，所有的 proposal（提议）都在被提出的时候加上了 zxid，zxid 实际上是一个 64 位的数字，高 32 位是</w:t>
      </w:r>
      <w:r>
        <w:rPr>
          <w:spacing w:val="-12"/>
        </w:rPr>
        <w:t>epoch（</w:t>
      </w:r>
      <w:r>
        <w:t xml:space="preserve"> 时期; 纪元; 世; 新时代</w:t>
      </w:r>
      <w:r>
        <w:rPr>
          <w:spacing w:val="-72"/>
        </w:rPr>
        <w:t>）</w:t>
      </w:r>
      <w:r>
        <w:t>用来标识 leader</w:t>
      </w:r>
      <w:r>
        <w:rPr>
          <w:spacing w:val="-10"/>
        </w:rPr>
        <w:t xml:space="preserve"> 周期，如果有新的 </w:t>
      </w:r>
      <w:r>
        <w:t xml:space="preserve">leader </w:t>
      </w:r>
      <w:r>
        <w:rPr>
          <w:spacing w:val="-2"/>
        </w:rPr>
        <w:t>产生出来，</w:t>
      </w:r>
      <w:r>
        <w:rPr>
          <w:spacing w:val="-9"/>
        </w:rPr>
        <w:t>epoch</w:t>
      </w:r>
      <w:r>
        <w:rPr>
          <w:spacing w:val="-18"/>
        </w:rPr>
        <w:t xml:space="preserve"> 会自增，低 </w:t>
      </w:r>
      <w:r>
        <w:t>32</w:t>
      </w:r>
      <w:r>
        <w:rPr>
          <w:spacing w:val="-6"/>
        </w:rPr>
        <w:t xml:space="preserve"> 位用来递增计数。当新产生 </w:t>
      </w:r>
      <w:r>
        <w:t>proposal</w:t>
      </w:r>
      <w:r>
        <w:rPr>
          <w:spacing w:val="-4"/>
        </w:rPr>
        <w:t xml:space="preserve"> 的时候， 会依据数据库的两阶段过程，首先会向其他的 </w:t>
      </w:r>
      <w:r>
        <w:t>server</w:t>
      </w:r>
      <w:r>
        <w:rPr>
          <w:spacing w:val="-5"/>
        </w:rPr>
        <w:t xml:space="preserve"> 发出事务执行请求，如果超过半数的机器都能执行并且能够成功，那么就会开始执行。</w:t>
      </w:r>
    </w:p>
    <w:p>
      <w:pPr>
        <w:pStyle w:val="6"/>
        <w:spacing w:before="2"/>
        <w:rPr>
          <w:sz w:val="33"/>
        </w:rPr>
      </w:pPr>
    </w:p>
    <w:p>
      <w:pPr>
        <w:pStyle w:val="4"/>
        <w:numPr>
          <w:ilvl w:val="0"/>
          <w:numId w:val="56"/>
        </w:numPr>
        <w:tabs>
          <w:tab w:val="left" w:pos="663"/>
        </w:tabs>
        <w:spacing w:before="0" w:after="0" w:line="240" w:lineRule="auto"/>
        <w:ind w:left="662" w:right="0" w:hanging="543"/>
        <w:jc w:val="left"/>
      </w:pPr>
      <w:bookmarkStart w:id="691" w:name="17. 分布式集群中为什么会有 Master？"/>
      <w:bookmarkEnd w:id="691"/>
      <w:bookmarkStart w:id="692" w:name="17. 分布式集群中为什么会有 Master？"/>
      <w:bookmarkEnd w:id="692"/>
      <w:r>
        <w:t>分布式集群中为什么会有 Master？</w:t>
      </w:r>
    </w:p>
    <w:p>
      <w:pPr>
        <w:spacing w:after="0" w:line="240" w:lineRule="auto"/>
        <w:jc w:val="left"/>
        <w:sectPr>
          <w:pgSz w:w="11910" w:h="16840"/>
          <w:pgMar w:top="1420" w:right="1480" w:bottom="1400" w:left="1680" w:header="913" w:footer="1210" w:gutter="0"/>
          <w:cols w:space="720" w:num="1"/>
        </w:sectPr>
      </w:pPr>
    </w:p>
    <w:p>
      <w:pPr>
        <w:pStyle w:val="6"/>
        <w:spacing w:before="71" w:line="242" w:lineRule="auto"/>
        <w:ind w:left="120" w:right="317"/>
        <w:jc w:val="both"/>
      </w:pPr>
      <w:r>
        <w:rPr>
          <w:spacing w:val="-9"/>
        </w:rPr>
        <w:t>在分布式环境中，有些业务逻辑只需要集群中的某一台机器进行执行，其他的机</w:t>
      </w:r>
      <w:r>
        <w:rPr>
          <w:spacing w:val="-8"/>
        </w:rPr>
        <w:t>器可以共享这个结果，这样可以大大减少重复计算，提高性能，于是就需要进行</w:t>
      </w:r>
      <w:r>
        <w:t>leader 选举。</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693" w:name="18. zk 节点宕机如何处理？"/>
      <w:bookmarkEnd w:id="693"/>
      <w:bookmarkStart w:id="694" w:name="18. zk 节点宕机如何处理？"/>
      <w:bookmarkEnd w:id="694"/>
      <w:r>
        <w:t>zk</w:t>
      </w:r>
      <w:r>
        <w:rPr>
          <w:spacing w:val="-1"/>
        </w:rPr>
        <w:t xml:space="preserve"> 节点宕机如何处理？</w:t>
      </w:r>
    </w:p>
    <w:p>
      <w:pPr>
        <w:pStyle w:val="6"/>
        <w:spacing w:before="11"/>
        <w:rPr>
          <w:b/>
          <w:sz w:val="32"/>
        </w:rPr>
      </w:pPr>
    </w:p>
    <w:p>
      <w:pPr>
        <w:pStyle w:val="6"/>
        <w:spacing w:line="242" w:lineRule="auto"/>
        <w:ind w:left="120" w:right="345"/>
      </w:pPr>
      <w:r>
        <w:t>Zookeeper 本身也是集群，推荐配置不少于 3 个服务器。Zookeeper 自身也要保证当一个节点宕机时，其他节点会继续提供服务。</w:t>
      </w:r>
    </w:p>
    <w:p>
      <w:pPr>
        <w:pStyle w:val="6"/>
        <w:spacing w:before="3" w:line="242" w:lineRule="auto"/>
        <w:ind w:left="120" w:right="317"/>
      </w:pPr>
      <w:r>
        <w:t>如果是一个 Follower</w:t>
      </w:r>
      <w:r>
        <w:rPr>
          <w:spacing w:val="-8"/>
        </w:rPr>
        <w:t xml:space="preserve"> 宕机，还有 </w:t>
      </w:r>
      <w:r>
        <w:t>2</w:t>
      </w:r>
      <w:r>
        <w:rPr>
          <w:spacing w:val="-5"/>
        </w:rPr>
        <w:t xml:space="preserve"> 台服务器提供访问，因为 </w:t>
      </w:r>
      <w:r>
        <w:t>Zookeeper</w:t>
      </w:r>
      <w:r>
        <w:rPr>
          <w:spacing w:val="-6"/>
        </w:rPr>
        <w:t xml:space="preserve"> 上的</w:t>
      </w:r>
      <w:r>
        <w:t>数据是有多个副本的，数据并不会丢失；</w:t>
      </w:r>
    </w:p>
    <w:p>
      <w:pPr>
        <w:pStyle w:val="6"/>
        <w:spacing w:before="2"/>
        <w:ind w:left="120"/>
      </w:pPr>
      <w:r>
        <w:t>如果是一个 Leader 宕机，Zookeeper 会选举出新的 Leader。</w:t>
      </w:r>
    </w:p>
    <w:p>
      <w:pPr>
        <w:pStyle w:val="6"/>
        <w:spacing w:before="5" w:line="242" w:lineRule="auto"/>
        <w:ind w:left="120" w:right="317"/>
      </w:pPr>
      <w:r>
        <w:t>ZK</w:t>
      </w:r>
      <w:r>
        <w:rPr>
          <w:spacing w:val="-5"/>
        </w:rPr>
        <w:t xml:space="preserve"> 集群的机制是只要超过半数的节点正常，集群就能正常提供服务。只有在 </w:t>
      </w:r>
      <w:r>
        <w:rPr>
          <w:spacing w:val="-8"/>
        </w:rPr>
        <w:t xml:space="preserve">ZK </w:t>
      </w:r>
      <w:r>
        <w:t>节点挂得太多，只剩一半或不到一半节点能工作，集群才失效。</w:t>
      </w:r>
    </w:p>
    <w:p>
      <w:pPr>
        <w:pStyle w:val="6"/>
        <w:spacing w:before="3"/>
        <w:ind w:left="120"/>
      </w:pPr>
      <w:r>
        <w:t>所以</w:t>
      </w:r>
    </w:p>
    <w:p>
      <w:pPr>
        <w:pStyle w:val="6"/>
        <w:spacing w:before="4"/>
        <w:ind w:left="120"/>
      </w:pPr>
      <w:r>
        <w:t>3 个节点的 cluster 可以挂掉 1 个节点(leader 可以得到 2 票&gt;1.5)</w:t>
      </w:r>
    </w:p>
    <w:p>
      <w:pPr>
        <w:pStyle w:val="6"/>
        <w:spacing w:before="5"/>
        <w:ind w:left="120"/>
      </w:pPr>
      <w:r>
        <w:t>2 个节点的 cluster 就不能挂掉任何 1 个节点了(leader 可以得到 1 票&lt;=1)</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695" w:name="19. zookeeper 负载均衡和 nginx 负载均衡区别"/>
      <w:bookmarkEnd w:id="695"/>
      <w:bookmarkStart w:id="696" w:name="19. zookeeper 负载均衡和 nginx 负载均衡区别"/>
      <w:bookmarkEnd w:id="696"/>
      <w:r>
        <w:t>zookeeper</w:t>
      </w:r>
      <w:r>
        <w:rPr>
          <w:spacing w:val="-1"/>
        </w:rPr>
        <w:t xml:space="preserve"> 负载均衡和 </w:t>
      </w:r>
      <w:r>
        <w:t>nginx</w:t>
      </w:r>
      <w:r>
        <w:rPr>
          <w:spacing w:val="-1"/>
        </w:rPr>
        <w:t xml:space="preserve"> 负载均衡区别</w:t>
      </w:r>
    </w:p>
    <w:p>
      <w:pPr>
        <w:pStyle w:val="6"/>
        <w:rPr>
          <w:b/>
          <w:sz w:val="33"/>
        </w:rPr>
      </w:pPr>
    </w:p>
    <w:p>
      <w:pPr>
        <w:pStyle w:val="6"/>
        <w:spacing w:line="242" w:lineRule="auto"/>
        <w:ind w:left="120" w:right="345"/>
      </w:pPr>
      <w:r>
        <w:t>zk 的负载均衡是可以调控，nginx 只是能调权重，其他需要可控的都需要自己写插件；但是 nginx 的吞吐量比 zk 大很多，应该说按业务选择用哪种方式。</w:t>
      </w:r>
    </w:p>
    <w:p>
      <w:pPr>
        <w:pStyle w:val="6"/>
        <w:spacing w:before="9"/>
        <w:rPr>
          <w:sz w:val="32"/>
        </w:rPr>
      </w:pPr>
    </w:p>
    <w:p>
      <w:pPr>
        <w:pStyle w:val="4"/>
        <w:numPr>
          <w:ilvl w:val="0"/>
          <w:numId w:val="56"/>
        </w:numPr>
        <w:tabs>
          <w:tab w:val="left" w:pos="663"/>
        </w:tabs>
        <w:spacing w:before="0" w:after="0" w:line="240" w:lineRule="auto"/>
        <w:ind w:left="662" w:right="0" w:hanging="543"/>
        <w:jc w:val="left"/>
      </w:pPr>
      <w:bookmarkStart w:id="697" w:name="20. Zookeeper 有哪几种几种部署模式？"/>
      <w:bookmarkEnd w:id="697"/>
      <w:bookmarkStart w:id="698" w:name="20. Zookeeper 有哪几种几种部署模式？"/>
      <w:bookmarkEnd w:id="698"/>
      <w:r>
        <w:t>Zookeeper</w:t>
      </w:r>
      <w:r>
        <w:rPr>
          <w:spacing w:val="-1"/>
        </w:rPr>
        <w:t xml:space="preserve"> 有哪几种几种部署模式？</w:t>
      </w:r>
    </w:p>
    <w:p>
      <w:pPr>
        <w:pStyle w:val="6"/>
        <w:spacing w:before="11"/>
        <w:rPr>
          <w:b/>
          <w:sz w:val="32"/>
        </w:rPr>
      </w:pPr>
    </w:p>
    <w:p>
      <w:pPr>
        <w:pStyle w:val="6"/>
        <w:ind w:left="120"/>
      </w:pPr>
      <w:r>
        <w:t>部署模式：单机模式、伪集群模式、集群模式。</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699" w:name="21. 集群最少要几台机器，集群规则是怎样的?"/>
      <w:bookmarkEnd w:id="699"/>
      <w:bookmarkStart w:id="700" w:name="21. 集群最少要几台机器，集群规则是怎样的?"/>
      <w:bookmarkEnd w:id="700"/>
      <w:r>
        <w:t>集群最少要几台机器，集群规则是怎样的?</w:t>
      </w:r>
    </w:p>
    <w:p>
      <w:pPr>
        <w:pStyle w:val="6"/>
        <w:spacing w:before="11"/>
        <w:rPr>
          <w:b/>
          <w:sz w:val="32"/>
        </w:rPr>
      </w:pPr>
    </w:p>
    <w:p>
      <w:pPr>
        <w:pStyle w:val="6"/>
        <w:ind w:left="120"/>
      </w:pPr>
      <w:r>
        <w:t>集群规则为 2N+1 台，N&gt;0，即 3 台。</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701" w:name="22. 集群支持动态添加机器吗？"/>
      <w:bookmarkEnd w:id="701"/>
      <w:bookmarkStart w:id="702" w:name="22. 集群支持动态添加机器吗？"/>
      <w:bookmarkEnd w:id="702"/>
      <w:r>
        <w:t>集群支持动态添加机器吗？</w:t>
      </w:r>
    </w:p>
    <w:p>
      <w:pPr>
        <w:pStyle w:val="6"/>
        <w:rPr>
          <w:b/>
          <w:sz w:val="33"/>
        </w:rPr>
      </w:pPr>
    </w:p>
    <w:p>
      <w:pPr>
        <w:pStyle w:val="6"/>
        <w:ind w:left="120"/>
      </w:pPr>
      <w:r>
        <w:t>其实就是水平扩容了，Zookeeper 在这方面不太好。两种方式：</w:t>
      </w:r>
    </w:p>
    <w:p>
      <w:pPr>
        <w:pStyle w:val="6"/>
        <w:spacing w:before="5" w:line="242" w:lineRule="auto"/>
        <w:ind w:left="120" w:right="345"/>
      </w:pPr>
      <w:r>
        <w:t>全部重启：关闭所有 Zookeeper 服务，修改配置之后启动。不影响之前客户端的会话。</w:t>
      </w:r>
    </w:p>
    <w:p>
      <w:pPr>
        <w:pStyle w:val="6"/>
        <w:spacing w:before="3" w:line="242" w:lineRule="auto"/>
        <w:ind w:left="120" w:right="317"/>
      </w:pPr>
      <w:r>
        <w:rPr>
          <w:spacing w:val="-11"/>
        </w:rPr>
        <w:t>逐个重启：在过半存活即可用的原则下，一台机器重启不影响整个集群对外提供</w:t>
      </w:r>
      <w:r>
        <w:t>服务。这是比较常用的方式。</w:t>
      </w:r>
    </w:p>
    <w:p>
      <w:pPr>
        <w:pStyle w:val="6"/>
        <w:spacing w:before="3"/>
        <w:ind w:left="120"/>
      </w:pPr>
      <w:r>
        <w:t>3.5 版本开始支持动态扩容。</w:t>
      </w:r>
    </w:p>
    <w:p>
      <w:pPr>
        <w:spacing w:after="0"/>
        <w:sectPr>
          <w:pgSz w:w="11910" w:h="16840"/>
          <w:pgMar w:top="1420" w:right="1480" w:bottom="1400" w:left="1680" w:header="913" w:footer="1210" w:gutter="0"/>
          <w:cols w:space="720" w:num="1"/>
        </w:sectPr>
      </w:pPr>
    </w:p>
    <w:p>
      <w:pPr>
        <w:pStyle w:val="6"/>
        <w:spacing w:before="5"/>
        <w:rPr>
          <w:sz w:val="11"/>
        </w:rPr>
      </w:pPr>
    </w:p>
    <w:p>
      <w:pPr>
        <w:pStyle w:val="4"/>
        <w:numPr>
          <w:ilvl w:val="0"/>
          <w:numId w:val="56"/>
        </w:numPr>
        <w:tabs>
          <w:tab w:val="left" w:pos="663"/>
        </w:tabs>
        <w:spacing w:before="61" w:after="0" w:line="432" w:lineRule="auto"/>
        <w:ind w:left="120" w:right="351" w:firstLine="0"/>
        <w:jc w:val="left"/>
      </w:pPr>
      <w:bookmarkStart w:id="703" w:name="23. Zookeeper 对节点的 watch 监听通知是永久的吗？为什么不是"/>
      <w:bookmarkEnd w:id="703"/>
      <w:bookmarkStart w:id="704" w:name="23. Zookeeper 对节点的 watch 监听通知是永久的吗？为什么不是"/>
      <w:bookmarkEnd w:id="704"/>
      <w:r>
        <w:t>Zookeeper</w:t>
      </w:r>
      <w:r>
        <w:rPr>
          <w:spacing w:val="-3"/>
        </w:rPr>
        <w:t xml:space="preserve"> 对节点的 </w:t>
      </w:r>
      <w:r>
        <w:t>watch</w:t>
      </w:r>
      <w:r>
        <w:rPr>
          <w:spacing w:val="-2"/>
        </w:rPr>
        <w:t xml:space="preserve"> 监听通知是永久的吗？为什么不是永久的?</w:t>
      </w:r>
    </w:p>
    <w:p>
      <w:pPr>
        <w:pStyle w:val="6"/>
        <w:spacing w:before="148" w:line="242" w:lineRule="auto"/>
        <w:ind w:left="120" w:right="197"/>
      </w:pPr>
      <w:r>
        <w:t xml:space="preserve">不是。官方声明：一个 Watch 事件是一个一次性的触发器，当被设置了 Watch </w:t>
      </w:r>
      <w:r>
        <w:rPr>
          <w:spacing w:val="-8"/>
        </w:rPr>
        <w:t xml:space="preserve">的数据发生了改变的时候，则服务器将这个改变发送给设置了 </w:t>
      </w:r>
      <w:r>
        <w:t>Watch</w:t>
      </w:r>
      <w:r>
        <w:rPr>
          <w:spacing w:val="-3"/>
        </w:rPr>
        <w:t xml:space="preserve"> 的客户端， </w:t>
      </w:r>
      <w:r>
        <w:t>以便通知它们。</w:t>
      </w:r>
    </w:p>
    <w:p>
      <w:pPr>
        <w:pStyle w:val="6"/>
        <w:spacing w:before="4" w:line="242" w:lineRule="auto"/>
        <w:ind w:left="120" w:right="317"/>
      </w:pPr>
      <w:r>
        <w:rPr>
          <w:spacing w:val="-9"/>
        </w:rPr>
        <w:t>为什么不是永久的，举个例子，如果服务端变动频繁，而监听的客户端很多情况</w:t>
      </w:r>
      <w:r>
        <w:t>下，每次变动都要通知到所有的客户端，给网络和服务器造成很大压力。</w:t>
      </w:r>
    </w:p>
    <w:p>
      <w:pPr>
        <w:pStyle w:val="6"/>
        <w:spacing w:before="3" w:line="242" w:lineRule="auto"/>
        <w:ind w:left="120" w:right="317"/>
        <w:jc w:val="both"/>
      </w:pPr>
      <w:r>
        <w:t>一般是客户端执行 getData(“/节点 A”,true)，如果节点 A 发生了变更或删</w:t>
      </w:r>
      <w:r>
        <w:rPr>
          <w:spacing w:val="-6"/>
        </w:rPr>
        <w:t xml:space="preserve">除，客户端会得到它的 </w:t>
      </w:r>
      <w:r>
        <w:t>watch</w:t>
      </w:r>
      <w:r>
        <w:rPr>
          <w:spacing w:val="-6"/>
        </w:rPr>
        <w:t xml:space="preserve"> 事件，但是在之后节点 </w:t>
      </w:r>
      <w:r>
        <w:t>A</w:t>
      </w:r>
      <w:r>
        <w:rPr>
          <w:spacing w:val="-5"/>
        </w:rPr>
        <w:t xml:space="preserve"> 又发生了变更，而客户</w:t>
      </w:r>
      <w:r>
        <w:t>端又没有设置 watch 事件，就不再给客户端发送。</w:t>
      </w:r>
    </w:p>
    <w:p>
      <w:pPr>
        <w:pStyle w:val="6"/>
        <w:spacing w:before="4" w:line="242" w:lineRule="auto"/>
        <w:ind w:left="120" w:right="317"/>
      </w:pPr>
      <w:r>
        <w:rPr>
          <w:spacing w:val="-10"/>
        </w:rPr>
        <w:t>在实际应用中，很多情况下，我们的客户端不需要知道服务端的每一次变动，我</w:t>
      </w:r>
      <w:r>
        <w:t>只要最新的数据即可。</w:t>
      </w:r>
    </w:p>
    <w:p>
      <w:pPr>
        <w:pStyle w:val="6"/>
        <w:spacing w:before="9"/>
        <w:rPr>
          <w:sz w:val="32"/>
        </w:rPr>
      </w:pPr>
    </w:p>
    <w:p>
      <w:pPr>
        <w:pStyle w:val="4"/>
        <w:numPr>
          <w:ilvl w:val="0"/>
          <w:numId w:val="56"/>
        </w:numPr>
        <w:tabs>
          <w:tab w:val="left" w:pos="663"/>
        </w:tabs>
        <w:spacing w:before="0" w:after="0" w:line="240" w:lineRule="auto"/>
        <w:ind w:left="662" w:right="0" w:hanging="543"/>
        <w:jc w:val="left"/>
      </w:pPr>
      <w:bookmarkStart w:id="705" w:name="24. Zookeeper 的 java 客户端都有哪些？"/>
      <w:bookmarkEnd w:id="705"/>
      <w:bookmarkStart w:id="706" w:name="24. Zookeeper 的 java 客户端都有哪些？"/>
      <w:bookmarkEnd w:id="706"/>
      <w:r>
        <w:t>Zookeeper</w:t>
      </w:r>
      <w:r>
        <w:rPr>
          <w:spacing w:val="-1"/>
        </w:rPr>
        <w:t xml:space="preserve"> 的 </w:t>
      </w:r>
      <w:r>
        <w:t>java 客户端都有哪些？</w:t>
      </w:r>
    </w:p>
    <w:p>
      <w:pPr>
        <w:pStyle w:val="6"/>
        <w:spacing w:before="11"/>
        <w:rPr>
          <w:b/>
          <w:sz w:val="32"/>
        </w:rPr>
      </w:pPr>
    </w:p>
    <w:p>
      <w:pPr>
        <w:pStyle w:val="6"/>
        <w:ind w:left="120"/>
      </w:pPr>
      <w:r>
        <w:t>java 客户端：zk 自带的 zkclient 及 Apache 开源的 Curator。</w:t>
      </w:r>
    </w:p>
    <w:p>
      <w:pPr>
        <w:pStyle w:val="6"/>
        <w:spacing w:before="11"/>
        <w:rPr>
          <w:sz w:val="32"/>
        </w:rPr>
      </w:pPr>
    </w:p>
    <w:p>
      <w:pPr>
        <w:pStyle w:val="4"/>
        <w:numPr>
          <w:ilvl w:val="0"/>
          <w:numId w:val="56"/>
        </w:numPr>
        <w:tabs>
          <w:tab w:val="left" w:pos="663"/>
        </w:tabs>
        <w:spacing w:before="0" w:after="0" w:line="240" w:lineRule="auto"/>
        <w:ind w:left="662" w:right="0" w:hanging="543"/>
        <w:jc w:val="left"/>
      </w:pPr>
      <w:bookmarkStart w:id="707" w:name="25. chubby 是什么，和 zookeeper 比你怎么看？"/>
      <w:bookmarkEnd w:id="707"/>
      <w:bookmarkStart w:id="708" w:name="25. chubby 是什么，和 zookeeper 比你怎么看？"/>
      <w:bookmarkEnd w:id="708"/>
      <w:r>
        <w:t>chubby</w:t>
      </w:r>
      <w:r>
        <w:rPr>
          <w:spacing w:val="-1"/>
        </w:rPr>
        <w:t xml:space="preserve"> 是什么，和 </w:t>
      </w:r>
      <w:r>
        <w:t>zookeeper</w:t>
      </w:r>
      <w:r>
        <w:rPr>
          <w:spacing w:val="-1"/>
        </w:rPr>
        <w:t xml:space="preserve"> 比你怎么看？</w:t>
      </w:r>
    </w:p>
    <w:p>
      <w:pPr>
        <w:pStyle w:val="6"/>
        <w:spacing w:before="11"/>
        <w:rPr>
          <w:b/>
          <w:sz w:val="32"/>
        </w:rPr>
      </w:pPr>
    </w:p>
    <w:p>
      <w:pPr>
        <w:pStyle w:val="6"/>
        <w:spacing w:line="242" w:lineRule="auto"/>
        <w:ind w:left="120" w:right="345"/>
        <w:jc w:val="both"/>
      </w:pPr>
      <w:r>
        <w:t>chubby 是 google 的，完全实现 paxos 算法，不开源。zookeeper 是 chubby 的开源实现，使用 zab 协议，paxos 算法的变种。</w:t>
      </w:r>
    </w:p>
    <w:p>
      <w:pPr>
        <w:pStyle w:val="6"/>
        <w:spacing w:before="9"/>
        <w:rPr>
          <w:sz w:val="32"/>
        </w:rPr>
      </w:pPr>
    </w:p>
    <w:p>
      <w:pPr>
        <w:pStyle w:val="4"/>
        <w:numPr>
          <w:ilvl w:val="0"/>
          <w:numId w:val="56"/>
        </w:numPr>
        <w:tabs>
          <w:tab w:val="left" w:pos="663"/>
        </w:tabs>
        <w:spacing w:before="0" w:after="0" w:line="240" w:lineRule="auto"/>
        <w:ind w:left="662" w:right="0" w:hanging="543"/>
        <w:jc w:val="left"/>
      </w:pPr>
      <w:bookmarkStart w:id="709" w:name="26. 说几个 zookeeper 常用的命令。"/>
      <w:bookmarkEnd w:id="709"/>
      <w:bookmarkStart w:id="710" w:name="26. 说几个 zookeeper 常用的命令。"/>
      <w:bookmarkEnd w:id="710"/>
      <w:r>
        <w:t>说几个 zookeeper</w:t>
      </w:r>
      <w:r>
        <w:rPr>
          <w:spacing w:val="-1"/>
        </w:rPr>
        <w:t xml:space="preserve"> 常用的命令。</w:t>
      </w:r>
    </w:p>
    <w:p>
      <w:pPr>
        <w:pStyle w:val="6"/>
        <w:spacing w:before="1"/>
        <w:rPr>
          <w:b/>
          <w:sz w:val="33"/>
        </w:rPr>
      </w:pPr>
    </w:p>
    <w:p>
      <w:pPr>
        <w:pStyle w:val="6"/>
        <w:ind w:left="120"/>
      </w:pPr>
      <w:r>
        <w:t>常用命令：ls get set create delete 等。</w:t>
      </w:r>
    </w:p>
    <w:p>
      <w:pPr>
        <w:pStyle w:val="6"/>
        <w:spacing w:before="10"/>
        <w:rPr>
          <w:sz w:val="32"/>
        </w:rPr>
      </w:pPr>
    </w:p>
    <w:p>
      <w:pPr>
        <w:pStyle w:val="4"/>
        <w:numPr>
          <w:ilvl w:val="0"/>
          <w:numId w:val="56"/>
        </w:numPr>
        <w:tabs>
          <w:tab w:val="left" w:pos="663"/>
        </w:tabs>
        <w:spacing w:before="1" w:after="0" w:line="240" w:lineRule="auto"/>
        <w:ind w:left="662" w:right="0" w:hanging="543"/>
        <w:jc w:val="left"/>
      </w:pPr>
      <w:bookmarkStart w:id="711" w:name="27. ZAB 和 Paxos 算法的联系与区别？"/>
      <w:bookmarkEnd w:id="711"/>
      <w:bookmarkStart w:id="712" w:name="27. ZAB 和 Paxos 算法的联系与区别？"/>
      <w:bookmarkEnd w:id="712"/>
      <w:r>
        <w:t>ZAB</w:t>
      </w:r>
      <w:r>
        <w:rPr>
          <w:spacing w:val="-1"/>
        </w:rPr>
        <w:t xml:space="preserve"> 和 </w:t>
      </w:r>
      <w:r>
        <w:t>Paxos 算法的联系与区别？</w:t>
      </w:r>
    </w:p>
    <w:p>
      <w:pPr>
        <w:pStyle w:val="6"/>
        <w:spacing w:before="10"/>
        <w:rPr>
          <w:b/>
          <w:sz w:val="32"/>
        </w:rPr>
      </w:pPr>
    </w:p>
    <w:p>
      <w:pPr>
        <w:pStyle w:val="6"/>
        <w:ind w:left="120"/>
      </w:pPr>
      <w:r>
        <w:t>相同点：</w:t>
      </w:r>
    </w:p>
    <w:p>
      <w:pPr>
        <w:pStyle w:val="16"/>
        <w:numPr>
          <w:ilvl w:val="0"/>
          <w:numId w:val="74"/>
        </w:numPr>
        <w:tabs>
          <w:tab w:val="left" w:pos="721"/>
        </w:tabs>
        <w:spacing w:before="5" w:after="0" w:line="242" w:lineRule="auto"/>
        <w:ind w:left="120" w:right="317" w:firstLine="0"/>
        <w:jc w:val="left"/>
        <w:rPr>
          <w:sz w:val="24"/>
        </w:rPr>
      </w:pPr>
      <w:r>
        <w:rPr>
          <w:spacing w:val="4"/>
          <w:sz w:val="24"/>
        </w:rPr>
        <w:t xml:space="preserve">两者都存在一个类似于 </w:t>
      </w:r>
      <w:r>
        <w:rPr>
          <w:sz w:val="24"/>
        </w:rPr>
        <w:t>Leader</w:t>
      </w:r>
      <w:r>
        <w:rPr>
          <w:spacing w:val="-1"/>
          <w:sz w:val="24"/>
        </w:rPr>
        <w:t xml:space="preserve"> 进程的角色，由其负责协调多个</w:t>
      </w:r>
      <w:r>
        <w:rPr>
          <w:spacing w:val="-3"/>
          <w:sz w:val="24"/>
        </w:rPr>
        <w:t>Follower</w:t>
      </w:r>
      <w:r>
        <w:rPr>
          <w:sz w:val="24"/>
        </w:rPr>
        <w:t>进程的运行</w:t>
      </w:r>
    </w:p>
    <w:p>
      <w:pPr>
        <w:pStyle w:val="16"/>
        <w:numPr>
          <w:ilvl w:val="0"/>
          <w:numId w:val="74"/>
        </w:numPr>
        <w:tabs>
          <w:tab w:val="left" w:pos="721"/>
        </w:tabs>
        <w:spacing w:before="3" w:after="0" w:line="242" w:lineRule="auto"/>
        <w:ind w:left="120" w:right="317" w:firstLine="0"/>
        <w:jc w:val="left"/>
        <w:rPr>
          <w:sz w:val="24"/>
        </w:rPr>
      </w:pPr>
      <w:r>
        <w:rPr>
          <w:sz w:val="24"/>
        </w:rPr>
        <w:t>Leader 进程都会等待超过半数的 Follower</w:t>
      </w:r>
      <w:r>
        <w:rPr>
          <w:spacing w:val="-5"/>
          <w:sz w:val="24"/>
        </w:rPr>
        <w:t xml:space="preserve"> 做出正确的反馈后，才会将</w:t>
      </w:r>
      <w:r>
        <w:rPr>
          <w:spacing w:val="-4"/>
          <w:sz w:val="24"/>
        </w:rPr>
        <w:t>一个提案进行提交</w:t>
      </w:r>
    </w:p>
    <w:p>
      <w:pPr>
        <w:pStyle w:val="16"/>
        <w:numPr>
          <w:ilvl w:val="0"/>
          <w:numId w:val="74"/>
        </w:numPr>
        <w:tabs>
          <w:tab w:val="left" w:pos="721"/>
        </w:tabs>
        <w:spacing w:before="3" w:after="0" w:line="242" w:lineRule="auto"/>
        <w:ind w:left="120" w:right="317" w:firstLine="0"/>
        <w:jc w:val="left"/>
        <w:rPr>
          <w:sz w:val="24"/>
        </w:rPr>
      </w:pPr>
      <w:r>
        <w:rPr>
          <w:sz w:val="24"/>
        </w:rPr>
        <w:t>ZAB</w:t>
      </w:r>
      <w:r>
        <w:rPr>
          <w:spacing w:val="-14"/>
          <w:sz w:val="24"/>
        </w:rPr>
        <w:t xml:space="preserve"> 协议中，每个 </w:t>
      </w:r>
      <w:r>
        <w:rPr>
          <w:sz w:val="24"/>
        </w:rPr>
        <w:t>Proposal 中都包含一个 epoch 值来代表当前的</w:t>
      </w:r>
      <w:r>
        <w:rPr>
          <w:spacing w:val="-3"/>
          <w:sz w:val="24"/>
        </w:rPr>
        <w:t>Leader</w:t>
      </w:r>
      <w:r>
        <w:rPr>
          <w:sz w:val="24"/>
        </w:rPr>
        <w:t>周期，Paxos 中名字为 Ballot</w:t>
      </w:r>
    </w:p>
    <w:p>
      <w:pPr>
        <w:pStyle w:val="6"/>
        <w:spacing w:before="3"/>
        <w:ind w:left="120"/>
      </w:pPr>
      <w:r>
        <w:t>不同点：</w:t>
      </w:r>
    </w:p>
    <w:p>
      <w:pPr>
        <w:pStyle w:val="6"/>
        <w:spacing w:before="4" w:line="242" w:lineRule="auto"/>
        <w:ind w:left="120" w:right="345"/>
      </w:pPr>
      <w:r>
        <w:t>ZAB 用来构建高可用的分布式数据主备系统（Zookeeper），Paxos 是用来构建分布式一致性状态机系统。</w:t>
      </w:r>
    </w:p>
    <w:p>
      <w:pPr>
        <w:spacing w:after="0" w:line="242" w:lineRule="auto"/>
        <w:sectPr>
          <w:pgSz w:w="11910" w:h="16840"/>
          <w:pgMar w:top="1420" w:right="1480" w:bottom="1400" w:left="1680" w:header="913" w:footer="1210" w:gutter="0"/>
          <w:cols w:space="720" w:num="1"/>
        </w:sectPr>
      </w:pPr>
    </w:p>
    <w:p>
      <w:pPr>
        <w:pStyle w:val="6"/>
        <w:rPr>
          <w:sz w:val="20"/>
        </w:rPr>
      </w:pPr>
    </w:p>
    <w:p>
      <w:pPr>
        <w:pStyle w:val="6"/>
        <w:rPr>
          <w:sz w:val="20"/>
        </w:rPr>
      </w:pPr>
    </w:p>
    <w:p>
      <w:pPr>
        <w:pStyle w:val="6"/>
        <w:rPr>
          <w:sz w:val="20"/>
        </w:rPr>
      </w:pPr>
    </w:p>
    <w:p>
      <w:pPr>
        <w:pStyle w:val="6"/>
        <w:rPr>
          <w:sz w:val="22"/>
        </w:rPr>
      </w:pPr>
    </w:p>
    <w:p>
      <w:pPr>
        <w:pStyle w:val="4"/>
        <w:numPr>
          <w:ilvl w:val="0"/>
          <w:numId w:val="56"/>
        </w:numPr>
        <w:tabs>
          <w:tab w:val="left" w:pos="663"/>
        </w:tabs>
        <w:spacing w:before="61" w:after="0" w:line="240" w:lineRule="auto"/>
        <w:ind w:left="662" w:right="0" w:hanging="543"/>
        <w:jc w:val="left"/>
      </w:pPr>
      <w:bookmarkStart w:id="713" w:name="28. Zookeeper 的典型应用场景"/>
      <w:bookmarkEnd w:id="713"/>
      <w:bookmarkStart w:id="714" w:name="28. Zookeeper 的典型应用场景"/>
      <w:bookmarkEnd w:id="714"/>
      <w:r>
        <w:t>Zookeeper</w:t>
      </w:r>
      <w:r>
        <w:rPr>
          <w:spacing w:val="-1"/>
        </w:rPr>
        <w:t xml:space="preserve"> 的典型应用场景</w:t>
      </w:r>
    </w:p>
    <w:p>
      <w:pPr>
        <w:pStyle w:val="6"/>
        <w:spacing w:before="11"/>
        <w:rPr>
          <w:b/>
          <w:sz w:val="32"/>
        </w:rPr>
      </w:pPr>
    </w:p>
    <w:p>
      <w:pPr>
        <w:pStyle w:val="6"/>
        <w:spacing w:line="242" w:lineRule="auto"/>
        <w:ind w:left="120" w:right="345"/>
      </w:pPr>
      <w:r>
        <w:t>Zookeeper 是一个典型的发布/订阅模式的分布式数据管理与协调框架，开发人员可以使用它来进行分布式数据的发布和订阅。</w:t>
      </w:r>
    </w:p>
    <w:p>
      <w:pPr>
        <w:pStyle w:val="6"/>
        <w:spacing w:before="3" w:line="242" w:lineRule="auto"/>
        <w:ind w:left="120" w:right="317"/>
      </w:pPr>
      <w:r>
        <w:t>通过对 Zookeeper</w:t>
      </w:r>
      <w:r>
        <w:rPr>
          <w:spacing w:val="-6"/>
        </w:rPr>
        <w:t xml:space="preserve"> 中丰富的数据节点进行交叉使用，配合 </w:t>
      </w:r>
      <w:r>
        <w:t>Watcher</w:t>
      </w:r>
      <w:r>
        <w:rPr>
          <w:spacing w:val="-3"/>
        </w:rPr>
        <w:t xml:space="preserve"> 事件通知机</w:t>
      </w:r>
      <w:r>
        <w:t>制，可以非常方便的构建一系列分布式应用中年都会涉及的核心功能，如：</w:t>
      </w:r>
    </w:p>
    <w:p>
      <w:pPr>
        <w:pStyle w:val="16"/>
        <w:numPr>
          <w:ilvl w:val="0"/>
          <w:numId w:val="75"/>
        </w:numPr>
        <w:tabs>
          <w:tab w:val="left" w:pos="721"/>
        </w:tabs>
        <w:spacing w:before="3" w:after="0" w:line="240" w:lineRule="auto"/>
        <w:ind w:left="721" w:right="0" w:hanging="601"/>
        <w:jc w:val="left"/>
        <w:rPr>
          <w:sz w:val="24"/>
        </w:rPr>
      </w:pPr>
      <w:r>
        <w:rPr>
          <w:sz w:val="24"/>
        </w:rPr>
        <w:t>数据发布/订阅</w:t>
      </w:r>
    </w:p>
    <w:p>
      <w:pPr>
        <w:pStyle w:val="16"/>
        <w:numPr>
          <w:ilvl w:val="0"/>
          <w:numId w:val="75"/>
        </w:numPr>
        <w:tabs>
          <w:tab w:val="left" w:pos="721"/>
        </w:tabs>
        <w:spacing w:before="4" w:after="0" w:line="240" w:lineRule="auto"/>
        <w:ind w:left="721" w:right="0" w:hanging="601"/>
        <w:jc w:val="left"/>
        <w:rPr>
          <w:sz w:val="24"/>
        </w:rPr>
      </w:pPr>
      <w:r>
        <w:rPr>
          <w:sz w:val="24"/>
        </w:rPr>
        <w:t>负载均衡</w:t>
      </w:r>
    </w:p>
    <w:p>
      <w:pPr>
        <w:pStyle w:val="16"/>
        <w:numPr>
          <w:ilvl w:val="0"/>
          <w:numId w:val="75"/>
        </w:numPr>
        <w:tabs>
          <w:tab w:val="left" w:pos="721"/>
        </w:tabs>
        <w:spacing w:before="5" w:after="0" w:line="240" w:lineRule="auto"/>
        <w:ind w:left="721" w:right="0" w:hanging="601"/>
        <w:jc w:val="left"/>
        <w:rPr>
          <w:sz w:val="24"/>
        </w:rPr>
      </w:pPr>
      <w:r>
        <w:rPr>
          <w:sz w:val="24"/>
        </w:rPr>
        <w:t>命名服务</w:t>
      </w:r>
    </w:p>
    <w:p>
      <w:pPr>
        <w:pStyle w:val="16"/>
        <w:numPr>
          <w:ilvl w:val="0"/>
          <w:numId w:val="75"/>
        </w:numPr>
        <w:tabs>
          <w:tab w:val="left" w:pos="721"/>
        </w:tabs>
        <w:spacing w:before="4" w:after="0" w:line="240" w:lineRule="auto"/>
        <w:ind w:left="721" w:right="0" w:hanging="601"/>
        <w:jc w:val="left"/>
        <w:rPr>
          <w:sz w:val="24"/>
        </w:rPr>
      </w:pPr>
      <w:r>
        <w:rPr>
          <w:sz w:val="24"/>
        </w:rPr>
        <w:t>分布式协调/通知</w:t>
      </w:r>
    </w:p>
    <w:p>
      <w:pPr>
        <w:pStyle w:val="16"/>
        <w:numPr>
          <w:ilvl w:val="0"/>
          <w:numId w:val="75"/>
        </w:numPr>
        <w:tabs>
          <w:tab w:val="left" w:pos="721"/>
        </w:tabs>
        <w:spacing w:before="5" w:after="0" w:line="240" w:lineRule="auto"/>
        <w:ind w:left="721" w:right="0" w:hanging="601"/>
        <w:jc w:val="left"/>
        <w:rPr>
          <w:sz w:val="24"/>
        </w:rPr>
      </w:pPr>
      <w:r>
        <w:rPr>
          <w:sz w:val="24"/>
        </w:rPr>
        <w:t>集群管理</w:t>
      </w:r>
    </w:p>
    <w:p>
      <w:pPr>
        <w:pStyle w:val="16"/>
        <w:numPr>
          <w:ilvl w:val="0"/>
          <w:numId w:val="75"/>
        </w:numPr>
        <w:tabs>
          <w:tab w:val="left" w:pos="721"/>
        </w:tabs>
        <w:spacing w:before="4" w:after="0" w:line="240" w:lineRule="auto"/>
        <w:ind w:left="721" w:right="0" w:hanging="601"/>
        <w:jc w:val="left"/>
        <w:rPr>
          <w:sz w:val="24"/>
        </w:rPr>
      </w:pPr>
      <w:r>
        <w:rPr>
          <w:sz w:val="24"/>
        </w:rPr>
        <w:t>Master 选举</w:t>
      </w:r>
    </w:p>
    <w:p>
      <w:pPr>
        <w:pStyle w:val="16"/>
        <w:numPr>
          <w:ilvl w:val="0"/>
          <w:numId w:val="75"/>
        </w:numPr>
        <w:tabs>
          <w:tab w:val="left" w:pos="721"/>
        </w:tabs>
        <w:spacing w:before="5" w:after="0" w:line="240" w:lineRule="auto"/>
        <w:ind w:left="721" w:right="0" w:hanging="601"/>
        <w:jc w:val="left"/>
        <w:rPr>
          <w:sz w:val="24"/>
        </w:rPr>
      </w:pPr>
      <w:r>
        <w:rPr>
          <w:sz w:val="24"/>
        </w:rPr>
        <w:t>分布式锁</w:t>
      </w:r>
    </w:p>
    <w:p>
      <w:pPr>
        <w:pStyle w:val="16"/>
        <w:numPr>
          <w:ilvl w:val="0"/>
          <w:numId w:val="75"/>
        </w:numPr>
        <w:tabs>
          <w:tab w:val="left" w:pos="721"/>
        </w:tabs>
        <w:spacing w:before="4" w:after="0" w:line="240" w:lineRule="auto"/>
        <w:ind w:left="721" w:right="0" w:hanging="601"/>
        <w:jc w:val="left"/>
        <w:rPr>
          <w:sz w:val="24"/>
        </w:rPr>
      </w:pPr>
      <w:r>
        <w:rPr>
          <w:sz w:val="24"/>
        </w:rPr>
        <w:t>分布式队列</w:t>
      </w:r>
    </w:p>
    <w:p>
      <w:pPr>
        <w:pStyle w:val="6"/>
        <w:spacing w:before="7"/>
      </w:pPr>
    </w:p>
    <w:p>
      <w:pPr>
        <w:spacing w:before="0" w:line="590" w:lineRule="atLeast"/>
        <w:ind w:left="120" w:right="7078" w:firstLine="0"/>
        <w:jc w:val="left"/>
        <w:rPr>
          <w:sz w:val="24"/>
        </w:rPr>
      </w:pPr>
      <w:r>
        <w:rPr>
          <w:b/>
          <w:sz w:val="24"/>
        </w:rPr>
        <w:t>数据发布</w:t>
      </w:r>
      <w:r>
        <w:rPr>
          <w:rFonts w:ascii="Calibri" w:eastAsia="Calibri"/>
          <w:b/>
          <w:i/>
          <w:sz w:val="24"/>
        </w:rPr>
        <w:t>/</w:t>
      </w:r>
      <w:r>
        <w:rPr>
          <w:b/>
          <w:sz w:val="24"/>
        </w:rPr>
        <w:t>订阅</w:t>
      </w:r>
      <w:r>
        <w:rPr>
          <w:sz w:val="24"/>
        </w:rPr>
        <w:t>介绍</w:t>
      </w:r>
    </w:p>
    <w:p>
      <w:pPr>
        <w:pStyle w:val="6"/>
        <w:spacing w:before="8" w:line="242" w:lineRule="auto"/>
        <w:ind w:left="120" w:right="344"/>
      </w:pPr>
      <w:r>
        <w:t>数据发布/订阅系统，即所谓的配置中心，顾名思义就是发布者发布数据供订阅者进行数据订阅。</w:t>
      </w:r>
    </w:p>
    <w:p>
      <w:pPr>
        <w:pStyle w:val="6"/>
        <w:spacing w:before="3"/>
        <w:ind w:left="120"/>
      </w:pPr>
      <w:r>
        <w:t>目的</w:t>
      </w:r>
    </w:p>
    <w:p>
      <w:pPr>
        <w:pStyle w:val="6"/>
        <w:spacing w:before="4"/>
        <w:ind w:left="120"/>
      </w:pPr>
      <w:r>
        <w:t>动态获取数据（配置信息）</w:t>
      </w:r>
    </w:p>
    <w:p>
      <w:pPr>
        <w:pStyle w:val="6"/>
        <w:spacing w:before="5" w:line="242" w:lineRule="auto"/>
        <w:ind w:left="120" w:right="2864"/>
      </w:pPr>
      <w:r>
        <w:t>实现数据（配置信息）</w:t>
      </w:r>
      <w:r>
        <w:rPr>
          <w:spacing w:val="-2"/>
        </w:rPr>
        <w:t>的集中式管理和数据的动态更新</w:t>
      </w:r>
      <w:r>
        <w:t>设计模式</w:t>
      </w:r>
    </w:p>
    <w:p>
      <w:pPr>
        <w:pStyle w:val="6"/>
        <w:spacing w:before="2" w:line="242" w:lineRule="auto"/>
        <w:ind w:left="120" w:right="7545"/>
      </w:pPr>
      <w:r>
        <w:t>Push</w:t>
      </w:r>
      <w:r>
        <w:rPr>
          <w:spacing w:val="-7"/>
        </w:rPr>
        <w:t xml:space="preserve"> 模式</w:t>
      </w:r>
      <w:r>
        <w:t>Pull</w:t>
      </w:r>
      <w:r>
        <w:rPr>
          <w:spacing w:val="-7"/>
        </w:rPr>
        <w:t xml:space="preserve"> 模式</w:t>
      </w:r>
    </w:p>
    <w:p>
      <w:pPr>
        <w:pStyle w:val="6"/>
        <w:spacing w:before="3"/>
        <w:ind w:left="120"/>
      </w:pPr>
      <w:r>
        <w:t>数据（配置信息）特性</w:t>
      </w:r>
    </w:p>
    <w:p>
      <w:pPr>
        <w:pStyle w:val="16"/>
        <w:numPr>
          <w:ilvl w:val="0"/>
          <w:numId w:val="76"/>
        </w:numPr>
        <w:tabs>
          <w:tab w:val="left" w:pos="721"/>
        </w:tabs>
        <w:spacing w:before="5" w:after="0" w:line="240" w:lineRule="auto"/>
        <w:ind w:left="721" w:right="0" w:hanging="601"/>
        <w:jc w:val="left"/>
        <w:rPr>
          <w:sz w:val="24"/>
        </w:rPr>
      </w:pPr>
      <w:r>
        <w:rPr>
          <w:sz w:val="24"/>
        </w:rPr>
        <w:t>数据量通常比较小</w:t>
      </w:r>
    </w:p>
    <w:p>
      <w:pPr>
        <w:pStyle w:val="16"/>
        <w:numPr>
          <w:ilvl w:val="0"/>
          <w:numId w:val="76"/>
        </w:numPr>
        <w:tabs>
          <w:tab w:val="left" w:pos="721"/>
        </w:tabs>
        <w:spacing w:before="4" w:after="0" w:line="240" w:lineRule="auto"/>
        <w:ind w:left="721" w:right="0" w:hanging="601"/>
        <w:jc w:val="left"/>
        <w:rPr>
          <w:sz w:val="24"/>
        </w:rPr>
      </w:pPr>
      <w:r>
        <w:rPr>
          <w:sz w:val="24"/>
        </w:rPr>
        <w:t>数据内容在运行时会发生动态更新</w:t>
      </w:r>
    </w:p>
    <w:p>
      <w:pPr>
        <w:pStyle w:val="16"/>
        <w:numPr>
          <w:ilvl w:val="0"/>
          <w:numId w:val="76"/>
        </w:numPr>
        <w:tabs>
          <w:tab w:val="left" w:pos="721"/>
        </w:tabs>
        <w:spacing w:before="5" w:after="0" w:line="240" w:lineRule="auto"/>
        <w:ind w:left="721" w:right="0" w:hanging="601"/>
        <w:jc w:val="left"/>
        <w:rPr>
          <w:sz w:val="24"/>
        </w:rPr>
      </w:pPr>
      <w:r>
        <w:rPr>
          <w:sz w:val="24"/>
        </w:rPr>
        <w:t>集群中各机器共享，配置一致</w:t>
      </w:r>
    </w:p>
    <w:p>
      <w:pPr>
        <w:pStyle w:val="6"/>
        <w:spacing w:before="4" w:line="242" w:lineRule="auto"/>
        <w:ind w:left="120" w:right="2624"/>
      </w:pPr>
      <w:r>
        <w:t>如：机器列表信息、运行时开关配置、数据库配置信息等基于 Zookeeper 的实现方式</w:t>
      </w:r>
    </w:p>
    <w:p>
      <w:pPr>
        <w:pStyle w:val="16"/>
        <w:numPr>
          <w:ilvl w:val="0"/>
          <w:numId w:val="73"/>
        </w:numPr>
        <w:tabs>
          <w:tab w:val="left" w:pos="480"/>
        </w:tabs>
        <w:spacing w:before="3" w:after="0" w:line="240" w:lineRule="auto"/>
        <w:ind w:left="480" w:right="0" w:hanging="360"/>
        <w:jc w:val="left"/>
        <w:rPr>
          <w:sz w:val="24"/>
        </w:rPr>
      </w:pPr>
      <w:r>
        <w:rPr>
          <w:sz w:val="24"/>
        </w:rPr>
        <w:t>数据存储：将数据（配置信息）存储到 Zookeeper 上的一个数据节点</w:t>
      </w:r>
    </w:p>
    <w:p>
      <w:pPr>
        <w:pStyle w:val="16"/>
        <w:numPr>
          <w:ilvl w:val="0"/>
          <w:numId w:val="73"/>
        </w:numPr>
        <w:tabs>
          <w:tab w:val="left" w:pos="480"/>
        </w:tabs>
        <w:spacing w:before="5" w:after="0" w:line="242" w:lineRule="auto"/>
        <w:ind w:left="120" w:right="317" w:firstLine="0"/>
        <w:jc w:val="left"/>
        <w:rPr>
          <w:sz w:val="24"/>
        </w:rPr>
      </w:pPr>
      <w:r>
        <w:rPr>
          <w:spacing w:val="-7"/>
          <w:sz w:val="24"/>
        </w:rPr>
        <w:t xml:space="preserve">数据获取：应用在启动初始化节点从 </w:t>
      </w:r>
      <w:r>
        <w:rPr>
          <w:sz w:val="24"/>
        </w:rPr>
        <w:t>Zookeeper</w:t>
      </w:r>
      <w:r>
        <w:rPr>
          <w:spacing w:val="-6"/>
          <w:sz w:val="24"/>
        </w:rPr>
        <w:t xml:space="preserve"> 数据节点读取数据，并在该</w:t>
      </w:r>
      <w:r>
        <w:rPr>
          <w:sz w:val="24"/>
        </w:rPr>
        <w:t>节点上注册一个数据变更 Watcher</w:t>
      </w:r>
    </w:p>
    <w:p>
      <w:pPr>
        <w:pStyle w:val="16"/>
        <w:numPr>
          <w:ilvl w:val="0"/>
          <w:numId w:val="73"/>
        </w:numPr>
        <w:tabs>
          <w:tab w:val="left" w:pos="480"/>
        </w:tabs>
        <w:spacing w:before="2" w:after="0" w:line="242" w:lineRule="auto"/>
        <w:ind w:left="120" w:right="317" w:firstLine="0"/>
        <w:jc w:val="left"/>
        <w:rPr>
          <w:sz w:val="24"/>
        </w:rPr>
      </w:pPr>
      <w:r>
        <w:rPr>
          <w:spacing w:val="-4"/>
          <w:sz w:val="24"/>
        </w:rPr>
        <w:t xml:space="preserve">数据变更：当变更数据时，更新 </w:t>
      </w:r>
      <w:r>
        <w:rPr>
          <w:sz w:val="24"/>
        </w:rPr>
        <w:t>Zookeeper</w:t>
      </w:r>
      <w:r>
        <w:rPr>
          <w:spacing w:val="-2"/>
          <w:sz w:val="24"/>
        </w:rPr>
        <w:t xml:space="preserve"> 对应节点数据，</w:t>
      </w:r>
      <w:r>
        <w:rPr>
          <w:sz w:val="24"/>
        </w:rPr>
        <w:t>Zookeeper</w:t>
      </w:r>
      <w:r>
        <w:rPr>
          <w:spacing w:val="-27"/>
          <w:sz w:val="24"/>
        </w:rPr>
        <w:t xml:space="preserve"> 会将</w:t>
      </w:r>
      <w:r>
        <w:rPr>
          <w:sz w:val="24"/>
        </w:rPr>
        <w:t>数据变更通知发到各客户端，客户端接到通知后重新读取变更后的数据即可。</w:t>
      </w:r>
    </w:p>
    <w:p>
      <w:pPr>
        <w:pStyle w:val="6"/>
      </w:pPr>
    </w:p>
    <w:p>
      <w:pPr>
        <w:pStyle w:val="6"/>
        <w:spacing w:before="4"/>
        <w:rPr>
          <w:sz w:val="22"/>
        </w:rPr>
      </w:pPr>
    </w:p>
    <w:p>
      <w:pPr>
        <w:pStyle w:val="5"/>
      </w:pPr>
      <w:r>
        <w:t>负载均衡</w:t>
      </w:r>
    </w:p>
    <w:p>
      <w:pPr>
        <w:spacing w:after="0"/>
        <w:sectPr>
          <w:pgSz w:w="11910" w:h="16840"/>
          <w:pgMar w:top="1420" w:right="1480" w:bottom="1400" w:left="1680" w:header="913" w:footer="1210" w:gutter="0"/>
          <w:cols w:space="720" w:num="1"/>
        </w:sectPr>
      </w:pPr>
    </w:p>
    <w:p>
      <w:pPr>
        <w:pStyle w:val="6"/>
        <w:spacing w:before="71"/>
        <w:ind w:left="120"/>
        <w:jc w:val="both"/>
      </w:pPr>
      <w:r>
        <w:t>zk 的命名服务</w:t>
      </w:r>
    </w:p>
    <w:p>
      <w:pPr>
        <w:pStyle w:val="6"/>
        <w:spacing w:before="5" w:line="242" w:lineRule="auto"/>
        <w:ind w:left="120" w:right="317"/>
        <w:jc w:val="both"/>
      </w:pPr>
      <w:r>
        <w:rPr>
          <w:spacing w:val="-4"/>
        </w:rPr>
        <w:t xml:space="preserve">命名服务是指通过指定的名字来获取资源或者服务的地址，利用 </w:t>
      </w:r>
      <w:r>
        <w:t>zk</w:t>
      </w:r>
      <w:r>
        <w:rPr>
          <w:spacing w:val="-3"/>
        </w:rPr>
        <w:t xml:space="preserve"> 创建一个全</w:t>
      </w:r>
      <w:r>
        <w:rPr>
          <w:spacing w:val="-10"/>
        </w:rPr>
        <w:t>局的路径，这个路径就可以作为一个名字，指向集群中的集群，提供的服务的地</w:t>
      </w:r>
      <w:r>
        <w:t>址，或者一个远程的对象等等。</w:t>
      </w:r>
    </w:p>
    <w:p>
      <w:pPr>
        <w:pStyle w:val="5"/>
        <w:spacing w:before="4"/>
      </w:pPr>
      <w:r>
        <w:t>分布式通知和协调</w:t>
      </w:r>
    </w:p>
    <w:p>
      <w:pPr>
        <w:pStyle w:val="6"/>
        <w:spacing w:before="5" w:line="242" w:lineRule="auto"/>
        <w:ind w:left="120" w:right="225"/>
        <w:jc w:val="both"/>
      </w:pPr>
      <w:r>
        <w:t>对于系统调度来说：操作人员发送通知实际是通过控制台改变某个节点的状态， 然后 zk 将这些变化发送给注册了这个节点的 watcher 的所有客户端。</w:t>
      </w:r>
    </w:p>
    <w:p>
      <w:pPr>
        <w:pStyle w:val="6"/>
        <w:spacing w:before="2" w:line="242" w:lineRule="auto"/>
        <w:ind w:left="120" w:right="317"/>
        <w:jc w:val="both"/>
      </w:pPr>
      <w:r>
        <w:rPr>
          <w:spacing w:val="-9"/>
        </w:rPr>
        <w:t>对于执行情况汇报：每个工作进程都在某个目录下创建一个临时节点。并携带工</w:t>
      </w:r>
      <w:r>
        <w:rPr>
          <w:spacing w:val="-11"/>
        </w:rPr>
        <w:t>作的进度数据，这样汇总的进程可以监控目录子节点的变化获得工作进度的实时</w:t>
      </w:r>
      <w:r>
        <w:t>的全局情况。</w:t>
      </w:r>
    </w:p>
    <w:p>
      <w:pPr>
        <w:pStyle w:val="5"/>
        <w:spacing w:before="5"/>
        <w:jc w:val="both"/>
      </w:pPr>
      <w:r>
        <w:t>zk 的命名服务（文件系统）</w:t>
      </w:r>
    </w:p>
    <w:p>
      <w:pPr>
        <w:pStyle w:val="6"/>
        <w:spacing w:before="4" w:line="242" w:lineRule="auto"/>
        <w:ind w:left="120" w:right="197"/>
      </w:pPr>
      <w:r>
        <w:rPr>
          <w:spacing w:val="-4"/>
        </w:rPr>
        <w:t xml:space="preserve">命名服务是指通过指定的名字来获取资源或者服务的地址，利用 </w:t>
      </w:r>
      <w:r>
        <w:t>zk 创建一个全</w:t>
      </w:r>
      <w:r>
        <w:rPr>
          <w:spacing w:val="-16"/>
        </w:rPr>
        <w:t xml:space="preserve">局的路径，即是唯一的路径，这个路径就可以作为一个名字，指向集群中的集群， </w:t>
      </w:r>
      <w:r>
        <w:t>提供的服务的地址，或者一个远程的对象等等。</w:t>
      </w:r>
    </w:p>
    <w:p>
      <w:pPr>
        <w:pStyle w:val="5"/>
        <w:spacing w:before="4"/>
      </w:pPr>
      <w:r>
        <w:t>zk 的配置管理（文件系统、通知机制）</w:t>
      </w:r>
    </w:p>
    <w:p>
      <w:pPr>
        <w:pStyle w:val="6"/>
        <w:spacing w:before="5" w:line="242" w:lineRule="auto"/>
        <w:ind w:left="120" w:right="345"/>
        <w:rPr>
          <w:b/>
        </w:rPr>
      </w:pPr>
      <w:r>
        <w:t>程序分布式的部署在不同的机器上，将程序的配置信息放在 zk 的 znode 下， 当有配置发生改变时，也就是 znode 发生变化时，可以通过改变 zk 中某个目录节点的内容，利用 watcher 通知给各个客户端，从而更改配置。</w:t>
      </w:r>
      <w:r>
        <w:rPr>
          <w:b/>
        </w:rPr>
        <w:t>Zookeeper 集群管理（文件系统、通知机制）</w:t>
      </w:r>
    </w:p>
    <w:p>
      <w:pPr>
        <w:pStyle w:val="6"/>
        <w:spacing w:before="6"/>
        <w:ind w:left="120"/>
      </w:pPr>
      <w:r>
        <w:t>所谓集群管理无在乎两点：是否有机器退出和加入、选举 master。</w:t>
      </w:r>
    </w:p>
    <w:p>
      <w:pPr>
        <w:pStyle w:val="6"/>
        <w:spacing w:before="4" w:line="242" w:lineRule="auto"/>
        <w:ind w:left="120" w:right="225"/>
      </w:pPr>
      <w:r>
        <w:rPr>
          <w:spacing w:val="-9"/>
        </w:rPr>
        <w:t>对于第一点，所有机器约定在父目录下创建临时目录节点，然后监听父目录节点的子节点变化消息。一旦有机器挂掉，该机器与 zookeeper 的连接断开，其所</w:t>
      </w:r>
      <w:r>
        <w:rPr>
          <w:spacing w:val="-10"/>
        </w:rPr>
        <w:t xml:space="preserve">创建的临时目录节点被删除，所有其他机器都收到通知：某个兄弟目录被删除， </w:t>
      </w:r>
      <w:r>
        <w:t>于是，所有人都知道：它上船了。</w:t>
      </w:r>
    </w:p>
    <w:p>
      <w:pPr>
        <w:pStyle w:val="6"/>
        <w:spacing w:before="6" w:line="242" w:lineRule="auto"/>
        <w:ind w:left="120" w:right="197"/>
      </w:pPr>
      <w:r>
        <w:rPr>
          <w:spacing w:val="-12"/>
        </w:rPr>
        <w:t>新机器加入也是类似，所有机器收到通知：新兄弟目录加入，</w:t>
      </w:r>
      <w:r>
        <w:rPr>
          <w:spacing w:val="-8"/>
        </w:rPr>
        <w:t>highcount</w:t>
      </w:r>
      <w:r>
        <w:rPr>
          <w:spacing w:val="-3"/>
        </w:rPr>
        <w:t xml:space="preserve"> 又有了， </w:t>
      </w:r>
      <w:r>
        <w:rPr>
          <w:spacing w:val="-9"/>
        </w:rPr>
        <w:t>对于第二点，我们稍微改变一下，所有机器创建临时顺序编号目录节点，每次选取编号最小的机器作为 master 就好。</w:t>
      </w:r>
    </w:p>
    <w:p>
      <w:pPr>
        <w:pStyle w:val="5"/>
        <w:spacing w:before="4"/>
      </w:pPr>
      <w:r>
        <w:t>Zookeeper 分布式锁（文件系统、通知机制）</w:t>
      </w:r>
    </w:p>
    <w:p>
      <w:pPr>
        <w:pStyle w:val="6"/>
        <w:spacing w:before="5" w:line="242" w:lineRule="auto"/>
        <w:ind w:left="120" w:right="197"/>
      </w:pPr>
      <w:r>
        <w:rPr>
          <w:spacing w:val="-1"/>
        </w:rPr>
        <w:t xml:space="preserve">有了 </w:t>
      </w:r>
      <w:r>
        <w:t>zookeeper</w:t>
      </w:r>
      <w:r>
        <w:rPr>
          <w:spacing w:val="-9"/>
        </w:rPr>
        <w:t xml:space="preserve"> 的一致性文件系统，锁的问题变得容易。锁服务可以分为两类， </w:t>
      </w:r>
      <w:r>
        <w:t>一个是保持独占，另一个是控制时序。</w:t>
      </w:r>
    </w:p>
    <w:p>
      <w:pPr>
        <w:pStyle w:val="6"/>
        <w:spacing w:before="2" w:line="242" w:lineRule="auto"/>
        <w:ind w:left="120" w:right="317"/>
      </w:pPr>
      <w:r>
        <w:t>对于第一类，我们将 zookeeper 上的一个 znode 看作是一把锁，通过createznode</w:t>
      </w:r>
      <w:r>
        <w:rPr>
          <w:spacing w:val="-9"/>
        </w:rPr>
        <w:t xml:space="preserve"> 的方式来实现。所有客户端都去创建 </w:t>
      </w:r>
      <w:r>
        <w:t>/distribute_lock</w:t>
      </w:r>
      <w:r>
        <w:rPr>
          <w:spacing w:val="-8"/>
        </w:rPr>
        <w:t xml:space="preserve"> 节点，最</w:t>
      </w:r>
      <w:r>
        <w:t>终成功创建的那个客户端也即拥有了这把锁。用完删除掉自己创建的distribute_lock 节点就释放出锁。</w:t>
      </w:r>
    </w:p>
    <w:p>
      <w:pPr>
        <w:pStyle w:val="6"/>
        <w:spacing w:before="6" w:line="242" w:lineRule="auto"/>
        <w:ind w:left="120" w:right="317"/>
        <w:jc w:val="both"/>
      </w:pPr>
      <w:r>
        <w:rPr>
          <w:spacing w:val="-7"/>
        </w:rPr>
        <w:t xml:space="preserve">对于第二类， </w:t>
      </w:r>
      <w:r>
        <w:t>/distribute_lock</w:t>
      </w:r>
      <w:r>
        <w:rPr>
          <w:spacing w:val="-7"/>
        </w:rPr>
        <w:t xml:space="preserve"> 已经预先存在，所有客户端在它下面创建临时</w:t>
      </w:r>
      <w:r>
        <w:rPr>
          <w:spacing w:val="-3"/>
        </w:rPr>
        <w:t xml:space="preserve">顺序编号目录节点，和选 </w:t>
      </w:r>
      <w:r>
        <w:t>master</w:t>
      </w:r>
      <w:r>
        <w:rPr>
          <w:spacing w:val="-9"/>
        </w:rPr>
        <w:t xml:space="preserve"> 一样，编号最小的获得锁，用完删除，依次方</w:t>
      </w:r>
      <w:r>
        <w:t>便。</w:t>
      </w:r>
    </w:p>
    <w:p>
      <w:pPr>
        <w:pStyle w:val="6"/>
        <w:spacing w:before="4" w:line="242" w:lineRule="auto"/>
        <w:ind w:left="120" w:right="3825"/>
      </w:pPr>
      <w:r>
        <w:t>Zookeeper 队列管理（文件系统、通知机制） 两种类型的队列：</w:t>
      </w:r>
    </w:p>
    <w:p>
      <w:pPr>
        <w:pStyle w:val="16"/>
        <w:numPr>
          <w:ilvl w:val="0"/>
          <w:numId w:val="77"/>
        </w:numPr>
        <w:tabs>
          <w:tab w:val="left" w:pos="721"/>
        </w:tabs>
        <w:spacing w:before="3" w:after="0" w:line="242" w:lineRule="auto"/>
        <w:ind w:left="120" w:right="344" w:firstLine="0"/>
        <w:jc w:val="left"/>
        <w:rPr>
          <w:sz w:val="24"/>
        </w:rPr>
      </w:pPr>
      <w:r>
        <w:rPr>
          <w:spacing w:val="-1"/>
          <w:sz w:val="24"/>
        </w:rPr>
        <w:t>同步队列，当一个队列的成员都聚齐时，这个队列才可用，否则一直等待</w:t>
      </w:r>
      <w:r>
        <w:rPr>
          <w:sz w:val="24"/>
        </w:rPr>
        <w:t>所有成员到达。</w:t>
      </w:r>
    </w:p>
    <w:p>
      <w:pPr>
        <w:pStyle w:val="16"/>
        <w:numPr>
          <w:ilvl w:val="0"/>
          <w:numId w:val="77"/>
        </w:numPr>
        <w:tabs>
          <w:tab w:val="left" w:pos="721"/>
        </w:tabs>
        <w:spacing w:before="3" w:after="0" w:line="240" w:lineRule="auto"/>
        <w:ind w:left="721" w:right="0" w:hanging="601"/>
        <w:jc w:val="left"/>
        <w:rPr>
          <w:sz w:val="24"/>
        </w:rPr>
      </w:pPr>
      <w:r>
        <w:rPr>
          <w:sz w:val="24"/>
        </w:rPr>
        <w:t>队列按照 FIFO 方式进行入队和出队操作。</w:t>
      </w:r>
    </w:p>
    <w:p>
      <w:pPr>
        <w:pStyle w:val="6"/>
        <w:spacing w:before="5"/>
        <w:ind w:left="120"/>
      </w:pPr>
      <w:r>
        <w:rPr>
          <w:spacing w:val="-16"/>
        </w:rPr>
        <w:t>第一类，在约定目录下创建临时目录节点，监听节点数目是否是我们要求的数目。</w:t>
      </w:r>
    </w:p>
    <w:p>
      <w:pPr>
        <w:spacing w:after="0"/>
        <w:sectPr>
          <w:footerReference r:id="rId21" w:type="default"/>
          <w:pgSz w:w="11910" w:h="16840"/>
          <w:pgMar w:top="1420" w:right="1480" w:bottom="1400" w:left="1680" w:header="913" w:footer="1210" w:gutter="0"/>
          <w:pgNumType w:start="130"/>
          <w:cols w:space="720" w:num="1"/>
        </w:sectPr>
      </w:pPr>
    </w:p>
    <w:p>
      <w:pPr>
        <w:pStyle w:val="6"/>
        <w:spacing w:before="71" w:line="242" w:lineRule="auto"/>
        <w:ind w:left="120" w:right="317"/>
      </w:pPr>
      <w:r>
        <w:rPr>
          <w:spacing w:val="-9"/>
        </w:rPr>
        <w:t xml:space="preserve">第二类，和分布式锁服务中的控制时序场景基本原理一致，入列有编号，出列按编号。在特定的目录下创建 </w:t>
      </w:r>
      <w:r>
        <w:t>PERSISTENT_SEQUENTIAL</w:t>
      </w:r>
      <w:r>
        <w:rPr>
          <w:spacing w:val="-15"/>
        </w:rPr>
        <w:t xml:space="preserve"> 节点，创建成功时 </w:t>
      </w:r>
      <w:r>
        <w:rPr>
          <w:spacing w:val="-3"/>
        </w:rPr>
        <w:t xml:space="preserve">Watcher </w:t>
      </w:r>
      <w:r>
        <w:rPr>
          <w:spacing w:val="-14"/>
        </w:rPr>
        <w:t xml:space="preserve">通知等待的队列，队列删除序列号最小的节点用以消费。此场景下 </w:t>
      </w:r>
      <w:r>
        <w:t>Zookeeper</w:t>
      </w:r>
      <w:r>
        <w:rPr>
          <w:spacing w:val="-9"/>
        </w:rPr>
        <w:t xml:space="preserve"> 的</w:t>
      </w:r>
      <w:r>
        <w:t>znode 用于消息存储，znode 存储的数据就是消息队列中的消息内容， SEQUENTIAL 序列号就是消息的编号，按序取出即可。由于创建的节点是持久化的，所以不必担心队列消息的丢失问题。</w:t>
      </w:r>
    </w:p>
    <w:p>
      <w:pPr>
        <w:pStyle w:val="6"/>
        <w:rPr>
          <w:sz w:val="29"/>
        </w:rPr>
      </w:pPr>
    </w:p>
    <w:p>
      <w:pPr>
        <w:pStyle w:val="2"/>
      </w:pPr>
      <w:bookmarkStart w:id="715" w:name="七、Spring Boot 面试题"/>
      <w:bookmarkEnd w:id="715"/>
      <w:bookmarkStart w:id="716" w:name="_bookmark270"/>
      <w:bookmarkEnd w:id="716"/>
      <w:r>
        <w:t>七、Spring</w:t>
      </w:r>
      <w:r>
        <w:rPr>
          <w:spacing w:val="-4"/>
        </w:rPr>
        <w:t xml:space="preserve"> </w:t>
      </w:r>
      <w:r>
        <w:t>Boot</w:t>
      </w:r>
      <w:r>
        <w:rPr>
          <w:spacing w:val="-1"/>
        </w:rPr>
        <w:t xml:space="preserve"> 面试题</w:t>
      </w:r>
    </w:p>
    <w:p>
      <w:pPr>
        <w:pStyle w:val="6"/>
        <w:rPr>
          <w:b/>
          <w:sz w:val="57"/>
        </w:rPr>
      </w:pPr>
    </w:p>
    <w:p>
      <w:pPr>
        <w:pStyle w:val="3"/>
      </w:pPr>
      <w:bookmarkStart w:id="717" w:name="_bookmark271"/>
      <w:bookmarkEnd w:id="717"/>
      <w:bookmarkStart w:id="718" w:name="1、什么是 Spring Boot？"/>
      <w:bookmarkEnd w:id="718"/>
      <w:r>
        <w:t>1、什么是 Spring Boot？</w:t>
      </w:r>
    </w:p>
    <w:p>
      <w:pPr>
        <w:pStyle w:val="6"/>
        <w:spacing w:before="5"/>
        <w:rPr>
          <w:b/>
          <w:sz w:val="28"/>
        </w:rPr>
      </w:pPr>
    </w:p>
    <w:p>
      <w:pPr>
        <w:pStyle w:val="6"/>
        <w:spacing w:before="1" w:line="242" w:lineRule="auto"/>
        <w:ind w:left="120" w:right="225"/>
      </w:pPr>
      <w:r>
        <w:t>多年来，随着新功能的增加，spring</w:t>
      </w:r>
      <w:r>
        <w:rPr>
          <w:spacing w:val="-5"/>
        </w:rPr>
        <w:t xml:space="preserve"> 变得越来越复杂。访问 </w:t>
      </w:r>
      <w:r>
        <w:t>spring</w:t>
      </w:r>
      <w:r>
        <w:rPr>
          <w:spacing w:val="-14"/>
        </w:rPr>
        <w:t xml:space="preserve"> 官网页面， </w:t>
      </w:r>
      <w:r>
        <w:t>我们就会看到可以在我们的应用程序中使用的所有 Spring</w:t>
      </w:r>
      <w:r>
        <w:rPr>
          <w:spacing w:val="-10"/>
        </w:rPr>
        <w:t xml:space="preserve"> 项目的不同功能。如果必须启动一个新的 Spring 项目，我们必须添加构建路径或添加 Maven 依赖</w:t>
      </w:r>
      <w:r>
        <w:rPr>
          <w:spacing w:val="-15"/>
        </w:rPr>
        <w:t xml:space="preserve">关系，配置应用程序服务器，添加 </w:t>
      </w:r>
      <w:r>
        <w:t>spring</w:t>
      </w:r>
      <w:r>
        <w:rPr>
          <w:spacing w:val="-14"/>
        </w:rPr>
        <w:t xml:space="preserve"> 配置。因此，开始一个新的 </w:t>
      </w:r>
      <w:r>
        <w:t>spring</w:t>
      </w:r>
      <w:r>
        <w:rPr>
          <w:spacing w:val="-1"/>
        </w:rPr>
        <w:t xml:space="preserve"> 项目需要很多努力，因为我们现在必须从头开始做所有事情。</w:t>
      </w:r>
    </w:p>
    <w:p>
      <w:pPr>
        <w:pStyle w:val="6"/>
        <w:spacing w:before="7" w:line="242" w:lineRule="auto"/>
        <w:ind w:left="120" w:right="197"/>
      </w:pPr>
      <w:r>
        <w:t>Spring Boot 是解决这个问题的方法。Spring Boot 已经建立在现有 spring</w:t>
      </w:r>
      <w:r>
        <w:rPr>
          <w:spacing w:val="-1"/>
        </w:rPr>
        <w:t xml:space="preserve"> 框</w:t>
      </w:r>
      <w:r>
        <w:rPr>
          <w:spacing w:val="-18"/>
        </w:rPr>
        <w:t xml:space="preserve">架之上。使用 </w:t>
      </w:r>
      <w:r>
        <w:t>spring</w:t>
      </w:r>
      <w:r>
        <w:rPr>
          <w:spacing w:val="-12"/>
        </w:rPr>
        <w:t xml:space="preserve"> 启动，我们避免了之前我们必须做的所有样板代码和配置。</w:t>
      </w:r>
      <w:r>
        <w:t>因此，Spring Boot 可以帮助我们以最少的工作量，更加健壮地使用现有的Spring</w:t>
      </w:r>
      <w:r>
        <w:rPr>
          <w:spacing w:val="-15"/>
        </w:rPr>
        <w:t xml:space="preserve"> 功能。</w:t>
      </w:r>
    </w:p>
    <w:p>
      <w:pPr>
        <w:pStyle w:val="6"/>
        <w:spacing w:before="7"/>
        <w:rPr>
          <w:sz w:val="28"/>
        </w:rPr>
      </w:pPr>
    </w:p>
    <w:p>
      <w:pPr>
        <w:pStyle w:val="3"/>
      </w:pPr>
      <w:bookmarkStart w:id="719" w:name="2、Spring Boot 有哪些优点？"/>
      <w:bookmarkEnd w:id="719"/>
      <w:bookmarkStart w:id="720" w:name="_bookmark272"/>
      <w:bookmarkEnd w:id="720"/>
      <w:r>
        <w:t>2、Spring Boot 有哪些优点？</w:t>
      </w:r>
    </w:p>
    <w:p>
      <w:pPr>
        <w:pStyle w:val="6"/>
        <w:spacing w:before="5"/>
        <w:rPr>
          <w:b/>
          <w:sz w:val="28"/>
        </w:rPr>
      </w:pPr>
    </w:p>
    <w:p>
      <w:pPr>
        <w:pStyle w:val="6"/>
        <w:ind w:left="120"/>
      </w:pPr>
      <w:r>
        <w:t>Spring Boot 的优点有：</w:t>
      </w:r>
    </w:p>
    <w:p>
      <w:pPr>
        <w:pStyle w:val="6"/>
        <w:spacing w:before="5"/>
        <w:ind w:left="120"/>
      </w:pPr>
      <w:r>
        <w:t>1、减少开发，测试时间和努力。</w:t>
      </w:r>
    </w:p>
    <w:p>
      <w:pPr>
        <w:pStyle w:val="6"/>
        <w:spacing w:before="4" w:line="242" w:lineRule="auto"/>
        <w:ind w:left="120" w:right="3825"/>
      </w:pPr>
      <w:r>
        <w:t>2、使用 JavaConfig 有助于避免使用 XML。3、避免大量的 Maven 导入和各种版本冲突。</w:t>
      </w:r>
    </w:p>
    <w:p>
      <w:pPr>
        <w:pStyle w:val="6"/>
        <w:spacing w:before="3"/>
        <w:ind w:left="120"/>
      </w:pPr>
      <w:r>
        <w:t>4、提供意见发展方法。</w:t>
      </w:r>
    </w:p>
    <w:p>
      <w:pPr>
        <w:pStyle w:val="6"/>
        <w:spacing w:before="5"/>
        <w:ind w:left="120"/>
      </w:pPr>
      <w:r>
        <w:t>5、通过提供默认值快速开始开发。</w:t>
      </w:r>
    </w:p>
    <w:p>
      <w:pPr>
        <w:pStyle w:val="6"/>
        <w:spacing w:before="4" w:line="242" w:lineRule="auto"/>
        <w:ind w:left="120" w:right="317"/>
        <w:jc w:val="both"/>
      </w:pPr>
      <w:r>
        <w:t>6</w:t>
      </w:r>
      <w:r>
        <w:rPr>
          <w:spacing w:val="-6"/>
        </w:rPr>
        <w:t xml:space="preserve">、没有单独的 </w:t>
      </w:r>
      <w:r>
        <w:t>Web</w:t>
      </w:r>
      <w:r>
        <w:rPr>
          <w:spacing w:val="-5"/>
        </w:rPr>
        <w:t xml:space="preserve"> 服务器需要。这意味着你不再需要启动 </w:t>
      </w:r>
      <w:r>
        <w:rPr>
          <w:spacing w:val="-4"/>
        </w:rPr>
        <w:t xml:space="preserve">Tomcat，Glassfish </w:t>
      </w:r>
      <w:r>
        <w:t>或其他任何东西。</w:t>
      </w:r>
    </w:p>
    <w:p>
      <w:pPr>
        <w:pStyle w:val="6"/>
        <w:spacing w:before="3" w:line="242" w:lineRule="auto"/>
        <w:ind w:left="120" w:right="317"/>
        <w:jc w:val="both"/>
      </w:pPr>
      <w:r>
        <w:t>7、需要更少的配置 因为没有 web.xml 文件。只需添加用@ Configuration 注释的类，然后添加用@Bean 注释的方法，Spring 将自动加载对象并像以前一样</w:t>
      </w:r>
      <w:r>
        <w:rPr>
          <w:spacing w:val="-11"/>
        </w:rPr>
        <w:t>对其进行管理。您甚至可以将</w:t>
      </w:r>
      <w:r>
        <w:t>@Autowired 添加到 bean</w:t>
      </w:r>
      <w:r>
        <w:rPr>
          <w:spacing w:val="-15"/>
        </w:rPr>
        <w:t xml:space="preserve"> 方法中，以使 </w:t>
      </w:r>
      <w:r>
        <w:t>Spring</w:t>
      </w:r>
      <w:r>
        <w:rPr>
          <w:spacing w:val="-9"/>
        </w:rPr>
        <w:t xml:space="preserve"> 自</w:t>
      </w:r>
      <w:r>
        <w:t>动装入需要的依赖关系中。</w:t>
      </w:r>
    </w:p>
    <w:p>
      <w:pPr>
        <w:pStyle w:val="6"/>
        <w:spacing w:before="6"/>
        <w:ind w:left="120"/>
      </w:pPr>
      <w:r>
        <w:t>8</w:t>
      </w:r>
      <w:r>
        <w:rPr>
          <w:spacing w:val="-16"/>
        </w:rPr>
        <w:t>、基于环境的配置 使用这些属性，您可以将您正在使用的环境传递到应用程序：</w:t>
      </w:r>
    </w:p>
    <w:p>
      <w:pPr>
        <w:pStyle w:val="6"/>
        <w:spacing w:before="4" w:line="242" w:lineRule="auto"/>
        <w:ind w:left="120" w:right="225"/>
      </w:pPr>
      <w:r>
        <w:t>-Dspring.profiles.active = {enviornment}。在加载主应用程序属性文件后， Spring 将在（application{environment} .properties）中加载后续的应用程序属性文件。</w:t>
      </w:r>
    </w:p>
    <w:p>
      <w:pPr>
        <w:spacing w:after="0" w:line="242" w:lineRule="auto"/>
        <w:sectPr>
          <w:pgSz w:w="11910" w:h="16840"/>
          <w:pgMar w:top="1420" w:right="1480" w:bottom="1400" w:left="1680" w:header="913" w:footer="1210" w:gutter="0"/>
          <w:cols w:space="720" w:num="1"/>
        </w:sectPr>
      </w:pPr>
    </w:p>
    <w:p>
      <w:pPr>
        <w:pStyle w:val="6"/>
        <w:spacing w:before="11"/>
        <w:rPr>
          <w:sz w:val="7"/>
        </w:rPr>
      </w:pPr>
    </w:p>
    <w:p>
      <w:pPr>
        <w:pStyle w:val="3"/>
        <w:spacing w:before="50"/>
      </w:pPr>
      <w:bookmarkStart w:id="721" w:name="3、什么是 JavaConfig？"/>
      <w:bookmarkEnd w:id="721"/>
      <w:bookmarkStart w:id="722" w:name="_bookmark273"/>
      <w:bookmarkEnd w:id="722"/>
      <w:r>
        <w:t>3、什么是 JavaConfig？</w:t>
      </w:r>
    </w:p>
    <w:p>
      <w:pPr>
        <w:pStyle w:val="6"/>
        <w:spacing w:before="5"/>
        <w:rPr>
          <w:b/>
          <w:sz w:val="28"/>
        </w:rPr>
      </w:pPr>
    </w:p>
    <w:p>
      <w:pPr>
        <w:pStyle w:val="6"/>
        <w:spacing w:line="242" w:lineRule="auto"/>
        <w:ind w:left="120" w:right="243"/>
      </w:pPr>
      <w:r>
        <w:t>Spring JavaConfig 是 Spring 社区的产品，它提供了配置 Spring IoC</w:t>
      </w:r>
      <w:r>
        <w:rPr>
          <w:spacing w:val="-5"/>
        </w:rPr>
        <w:t xml:space="preserve"> 容器的</w:t>
      </w:r>
      <w:r>
        <w:rPr>
          <w:spacing w:val="-30"/>
        </w:rPr>
        <w:t xml:space="preserve">纯 </w:t>
      </w:r>
      <w:r>
        <w:t>Java 方法。因此它有助于避免使用 XML 配置。使用 JavaConfig 的优点在于：</w:t>
      </w:r>
    </w:p>
    <w:p>
      <w:pPr>
        <w:pStyle w:val="16"/>
        <w:numPr>
          <w:ilvl w:val="0"/>
          <w:numId w:val="78"/>
        </w:numPr>
        <w:tabs>
          <w:tab w:val="left" w:pos="721"/>
        </w:tabs>
        <w:spacing w:before="5" w:after="0" w:line="242" w:lineRule="auto"/>
        <w:ind w:left="120" w:right="317" w:firstLine="0"/>
        <w:jc w:val="both"/>
        <w:rPr>
          <w:sz w:val="24"/>
        </w:rPr>
      </w:pPr>
      <w:r>
        <w:rPr>
          <w:sz w:val="24"/>
        </w:rPr>
        <w:t>面向对象的配置。由于配置被定义为 JavaConfig 中的类，因此用户可以充分利用 Java</w:t>
      </w:r>
      <w:r>
        <w:rPr>
          <w:spacing w:val="-15"/>
          <w:sz w:val="24"/>
        </w:rPr>
        <w:t xml:space="preserve"> 中的面向对象功能。一个配置类可以继承另一个，重写它的</w:t>
      </w:r>
      <w:r>
        <w:rPr>
          <w:spacing w:val="-4"/>
          <w:sz w:val="24"/>
        </w:rPr>
        <w:t xml:space="preserve">@Bean </w:t>
      </w:r>
      <w:r>
        <w:rPr>
          <w:sz w:val="24"/>
        </w:rPr>
        <w:t>方法等。</w:t>
      </w:r>
    </w:p>
    <w:p>
      <w:pPr>
        <w:pStyle w:val="16"/>
        <w:numPr>
          <w:ilvl w:val="0"/>
          <w:numId w:val="78"/>
        </w:numPr>
        <w:tabs>
          <w:tab w:val="left" w:pos="721"/>
        </w:tabs>
        <w:spacing w:before="4" w:after="0" w:line="242" w:lineRule="auto"/>
        <w:ind w:left="120" w:right="317" w:firstLine="0"/>
        <w:jc w:val="both"/>
        <w:rPr>
          <w:sz w:val="24"/>
        </w:rPr>
      </w:pPr>
      <w:r>
        <w:rPr>
          <w:sz w:val="24"/>
        </w:rPr>
        <w:t>减少或消除 XML</w:t>
      </w:r>
      <w:r>
        <w:rPr>
          <w:spacing w:val="-8"/>
          <w:sz w:val="24"/>
        </w:rPr>
        <w:t xml:space="preserve"> 配置。基于依赖注入原则的外化配置的好处已被证明。</w:t>
      </w:r>
      <w:r>
        <w:rPr>
          <w:spacing w:val="-9"/>
          <w:sz w:val="24"/>
        </w:rPr>
        <w:t xml:space="preserve">但是，许多开发人员不希望在 </w:t>
      </w:r>
      <w:r>
        <w:rPr>
          <w:sz w:val="24"/>
        </w:rPr>
        <w:t>XML 和 Java</w:t>
      </w:r>
      <w:r>
        <w:rPr>
          <w:spacing w:val="-6"/>
          <w:sz w:val="24"/>
        </w:rPr>
        <w:t xml:space="preserve"> 之间来回切换。</w:t>
      </w:r>
      <w:r>
        <w:rPr>
          <w:sz w:val="24"/>
        </w:rPr>
        <w:t>JavaConfig 为开发</w:t>
      </w:r>
      <w:r>
        <w:rPr>
          <w:spacing w:val="-4"/>
          <w:sz w:val="24"/>
        </w:rPr>
        <w:t xml:space="preserve">人员提供了一种纯 </w:t>
      </w:r>
      <w:r>
        <w:rPr>
          <w:sz w:val="24"/>
        </w:rPr>
        <w:t>Java 方法来配置与 XML 配置概念相似的 Spring 容器。从</w:t>
      </w:r>
      <w:r>
        <w:rPr>
          <w:spacing w:val="-7"/>
          <w:sz w:val="24"/>
        </w:rPr>
        <w:t xml:space="preserve">技术角度来讲，只使用 </w:t>
      </w:r>
      <w:r>
        <w:rPr>
          <w:sz w:val="24"/>
        </w:rPr>
        <w:t>JavaConfig</w:t>
      </w:r>
      <w:r>
        <w:rPr>
          <w:spacing w:val="-4"/>
          <w:sz w:val="24"/>
        </w:rPr>
        <w:t xml:space="preserve"> 配置类来配置容器是可行的，但实际上很多</w:t>
      </w:r>
      <w:r>
        <w:rPr>
          <w:spacing w:val="-16"/>
          <w:sz w:val="24"/>
        </w:rPr>
        <w:t xml:space="preserve">人认为将 </w:t>
      </w:r>
      <w:r>
        <w:rPr>
          <w:sz w:val="24"/>
        </w:rPr>
        <w:t>JavaConfig 与 XML 混合匹配是理想的。</w:t>
      </w:r>
    </w:p>
    <w:p>
      <w:pPr>
        <w:pStyle w:val="16"/>
        <w:numPr>
          <w:ilvl w:val="0"/>
          <w:numId w:val="78"/>
        </w:numPr>
        <w:tabs>
          <w:tab w:val="left" w:pos="721"/>
        </w:tabs>
        <w:spacing w:before="7" w:after="0" w:line="242" w:lineRule="auto"/>
        <w:ind w:left="120" w:right="405" w:firstLine="0"/>
        <w:jc w:val="left"/>
        <w:rPr>
          <w:sz w:val="24"/>
        </w:rPr>
      </w:pPr>
      <w:r>
        <w:rPr>
          <w:sz w:val="24"/>
        </w:rPr>
        <w:t>类型安全和重构友好。JavaConfig 提供了一种类型安全的方法来配置Spring</w:t>
      </w:r>
      <w:r>
        <w:rPr>
          <w:spacing w:val="-9"/>
          <w:sz w:val="24"/>
        </w:rPr>
        <w:t xml:space="preserve"> 容器。由于 </w:t>
      </w:r>
      <w:r>
        <w:rPr>
          <w:sz w:val="24"/>
        </w:rPr>
        <w:t>Java 5.0</w:t>
      </w:r>
      <w:r>
        <w:rPr>
          <w:spacing w:val="-1"/>
          <w:sz w:val="24"/>
        </w:rPr>
        <w:t xml:space="preserve"> 对泛型的支持，现在可以按类型而不是按名称检</w:t>
      </w:r>
      <w:r>
        <w:rPr>
          <w:sz w:val="24"/>
        </w:rPr>
        <w:t>索 bean，不需要任何强制转换或基于字符串的查找。</w:t>
      </w:r>
    </w:p>
    <w:p>
      <w:pPr>
        <w:pStyle w:val="6"/>
        <w:spacing w:before="3"/>
        <w:rPr>
          <w:sz w:val="28"/>
        </w:rPr>
      </w:pPr>
    </w:p>
    <w:p>
      <w:pPr>
        <w:pStyle w:val="3"/>
        <w:spacing w:line="324" w:lineRule="auto"/>
        <w:ind w:right="273"/>
      </w:pPr>
      <w:bookmarkStart w:id="723" w:name="_bookmark274"/>
      <w:bookmarkEnd w:id="723"/>
      <w:bookmarkStart w:id="724" w:name="4、如何重新加载 Spring Boot 上的更改，而无需重新启动服务器？"/>
      <w:bookmarkEnd w:id="724"/>
      <w:r>
        <w:t>4、如何重新加载 Spring Boot 上的更改，而无需重新启动服务器？</w:t>
      </w:r>
    </w:p>
    <w:p>
      <w:pPr>
        <w:pStyle w:val="6"/>
        <w:spacing w:before="204" w:line="242" w:lineRule="auto"/>
        <w:ind w:left="120" w:right="273"/>
      </w:pPr>
      <w:r>
        <w:t>这可以使用 DEV 工具来实现。通过这种依赖关系，您可以节省任何更改，嵌入</w:t>
      </w:r>
      <w:r>
        <w:rPr>
          <w:spacing w:val="-30"/>
        </w:rPr>
        <w:t xml:space="preserve">式 </w:t>
      </w:r>
      <w:r>
        <w:t>tomcat 将重新启动。Spring Boot 有一个开发工具（DevTools）</w:t>
      </w:r>
      <w:r>
        <w:rPr>
          <w:spacing w:val="-4"/>
        </w:rPr>
        <w:t>模块，它有</w:t>
      </w:r>
      <w:r>
        <w:t>助于提高开发人员的生产力。Java 开发人员面临的一个主要挑战是将文件更改自动部署到服务器并自动重启服务器。开发人员可以重新加载 Spring Boot 上的更改，而无需重新启动服务器。这将消除每次手动部署更改的需要。Spring Boot 在发布它的第一个版本时没有这个功能。这是开发人员最需要的功能。DevTools 模块完全满足开发人员的需求。该模块将在生产环境中被禁用。它还提供 H2 数据库控制台以更好地测试应用程序。</w:t>
      </w:r>
    </w:p>
    <w:p>
      <w:pPr>
        <w:spacing w:before="52"/>
        <w:ind w:left="120" w:right="0" w:firstLine="0"/>
        <w:jc w:val="left"/>
        <w:rPr>
          <w:rFonts w:ascii="Courier New"/>
          <w:sz w:val="20"/>
        </w:rPr>
      </w:pPr>
      <w:r>
        <w:rPr>
          <w:rFonts w:ascii="Courier New"/>
          <w:sz w:val="20"/>
        </w:rPr>
        <w:t>&lt;dependency&gt;</w:t>
      </w:r>
    </w:p>
    <w:p>
      <w:pPr>
        <w:spacing w:before="85"/>
        <w:ind w:left="120" w:right="0" w:firstLine="0"/>
        <w:jc w:val="left"/>
        <w:rPr>
          <w:rFonts w:ascii="Courier New"/>
          <w:sz w:val="20"/>
        </w:rPr>
      </w:pPr>
      <w:r>
        <w:rPr>
          <w:rFonts w:ascii="Courier New"/>
          <w:sz w:val="20"/>
        </w:rPr>
        <w:t>&lt;groupId&gt;org.springframework.boot&lt;/groupId&gt;</w:t>
      </w:r>
    </w:p>
    <w:p>
      <w:pPr>
        <w:spacing w:before="86"/>
        <w:ind w:left="120" w:right="0" w:firstLine="0"/>
        <w:jc w:val="left"/>
        <w:rPr>
          <w:rFonts w:ascii="Courier New"/>
          <w:sz w:val="20"/>
        </w:rPr>
      </w:pPr>
      <w:r>
        <w:rPr>
          <w:rFonts w:ascii="Courier New"/>
          <w:sz w:val="20"/>
        </w:rPr>
        <w:t>&lt;artifactId&gt;spring-boot-devtools&lt;/artifactId&gt;</w:t>
      </w:r>
    </w:p>
    <w:p>
      <w:pPr>
        <w:spacing w:before="45"/>
        <w:ind w:left="120" w:right="0" w:firstLine="0"/>
        <w:jc w:val="left"/>
        <w:rPr>
          <w:sz w:val="24"/>
        </w:rPr>
      </w:pPr>
      <w:r>
        <w:rPr>
          <w:rFonts w:ascii="Courier New" w:eastAsia="Courier New"/>
          <w:sz w:val="20"/>
        </w:rPr>
        <w:t>&lt;optional&gt;</w:t>
      </w:r>
      <w:r>
        <w:rPr>
          <w:sz w:val="24"/>
        </w:rPr>
        <w:t>true</w:t>
      </w:r>
      <w:r>
        <w:rPr>
          <w:rFonts w:ascii="Courier New" w:eastAsia="Courier New"/>
          <w:sz w:val="20"/>
        </w:rPr>
        <w:t>&lt;/optional&gt;</w:t>
      </w:r>
      <w:r>
        <w:rPr>
          <w:sz w:val="24"/>
        </w:rPr>
        <w:t>复制代码</w:t>
      </w:r>
    </w:p>
    <w:p>
      <w:pPr>
        <w:pStyle w:val="6"/>
        <w:spacing w:before="3"/>
        <w:rPr>
          <w:sz w:val="28"/>
        </w:rPr>
      </w:pPr>
    </w:p>
    <w:p>
      <w:pPr>
        <w:pStyle w:val="3"/>
      </w:pPr>
      <w:bookmarkStart w:id="725" w:name="5、Spring Boot 中的监视器是什么？"/>
      <w:bookmarkEnd w:id="725"/>
      <w:bookmarkStart w:id="726" w:name="_bookmark275"/>
      <w:bookmarkEnd w:id="726"/>
      <w:r>
        <w:t>5、Spring Boot 中的监视器是什么？</w:t>
      </w:r>
    </w:p>
    <w:p>
      <w:pPr>
        <w:pStyle w:val="6"/>
        <w:spacing w:before="6"/>
        <w:rPr>
          <w:b/>
          <w:sz w:val="28"/>
        </w:rPr>
      </w:pPr>
    </w:p>
    <w:p>
      <w:pPr>
        <w:pStyle w:val="6"/>
        <w:spacing w:line="242" w:lineRule="auto"/>
        <w:ind w:left="120" w:right="317"/>
        <w:jc w:val="both"/>
      </w:pPr>
      <w:r>
        <w:t>Spring</w:t>
      </w:r>
      <w:r>
        <w:rPr>
          <w:spacing w:val="-60"/>
        </w:rPr>
        <w:t xml:space="preserve"> </w:t>
      </w:r>
      <w:r>
        <w:t>boot</w:t>
      </w:r>
      <w:r>
        <w:rPr>
          <w:spacing w:val="-60"/>
        </w:rPr>
        <w:t xml:space="preserve"> </w:t>
      </w:r>
      <w:r>
        <w:t>actuator 是 spring</w:t>
      </w:r>
      <w:r>
        <w:rPr>
          <w:spacing w:val="-3"/>
        </w:rPr>
        <w:t xml:space="preserve"> 启动框架中的重要功能之一。</w:t>
      </w:r>
      <w:r>
        <w:t>Spring</w:t>
      </w:r>
      <w:r>
        <w:rPr>
          <w:spacing w:val="-61"/>
        </w:rPr>
        <w:t xml:space="preserve"> </w:t>
      </w:r>
      <w:r>
        <w:t>boot</w:t>
      </w:r>
      <w:r>
        <w:rPr>
          <w:spacing w:val="-8"/>
        </w:rPr>
        <w:t xml:space="preserve"> 监</w:t>
      </w:r>
      <w:r>
        <w:rPr>
          <w:spacing w:val="-5"/>
        </w:rPr>
        <w:t>视器可帮助您访问生产环境中正在运行的应用程序的当前状态。有几个指标必须</w:t>
      </w:r>
      <w:r>
        <w:rPr>
          <w:spacing w:val="-8"/>
        </w:rPr>
        <w:t>在生产环境中进行检查和监控。即使一些外部应用程序可能正在使用这些服务来</w:t>
      </w:r>
      <w:r>
        <w:rPr>
          <w:spacing w:val="-3"/>
        </w:rPr>
        <w:t xml:space="preserve">向相关人员触发警报消息。监视器模块公开了一组可直接作为 </w:t>
      </w:r>
      <w:r>
        <w:t>HTTP</w:t>
      </w:r>
      <w:r>
        <w:rPr>
          <w:spacing w:val="-60"/>
        </w:rPr>
        <w:t xml:space="preserve"> </w:t>
      </w:r>
      <w:r>
        <w:t>URL</w:t>
      </w:r>
      <w:r>
        <w:rPr>
          <w:spacing w:val="-5"/>
        </w:rPr>
        <w:t xml:space="preserve"> 访问的</w:t>
      </w:r>
      <w:r>
        <w:t>REST 端点来检查状态。</w:t>
      </w:r>
    </w:p>
    <w:p>
      <w:pPr>
        <w:spacing w:after="0" w:line="242" w:lineRule="auto"/>
        <w:jc w:val="both"/>
        <w:sectPr>
          <w:pgSz w:w="11910" w:h="16840"/>
          <w:pgMar w:top="1420" w:right="1480" w:bottom="1400" w:left="1680" w:header="913" w:footer="1210" w:gutter="0"/>
          <w:cols w:space="720" w:num="1"/>
        </w:sectPr>
      </w:pPr>
    </w:p>
    <w:p>
      <w:pPr>
        <w:pStyle w:val="6"/>
        <w:rPr>
          <w:sz w:val="20"/>
        </w:rPr>
      </w:pPr>
    </w:p>
    <w:p>
      <w:pPr>
        <w:pStyle w:val="6"/>
        <w:rPr>
          <w:sz w:val="20"/>
        </w:rPr>
      </w:pPr>
    </w:p>
    <w:p>
      <w:pPr>
        <w:pStyle w:val="6"/>
        <w:rPr>
          <w:sz w:val="20"/>
        </w:rPr>
      </w:pPr>
    </w:p>
    <w:p>
      <w:pPr>
        <w:pStyle w:val="6"/>
        <w:spacing w:before="4"/>
        <w:rPr>
          <w:sz w:val="18"/>
        </w:rPr>
      </w:pPr>
    </w:p>
    <w:p>
      <w:pPr>
        <w:pStyle w:val="3"/>
        <w:spacing w:before="49" w:line="324" w:lineRule="auto"/>
        <w:ind w:right="270"/>
      </w:pPr>
      <w:bookmarkStart w:id="727" w:name="_bookmark276"/>
      <w:bookmarkEnd w:id="727"/>
      <w:bookmarkStart w:id="728" w:name="6、如何在 Spring Boot 中禁用 Actuator 端点安全性？"/>
      <w:bookmarkEnd w:id="728"/>
      <w:r>
        <w:t>6、如何在 Spring Boot 中禁用 Actuator 端点安全性？</w:t>
      </w:r>
    </w:p>
    <w:p>
      <w:pPr>
        <w:pStyle w:val="6"/>
        <w:spacing w:before="205" w:line="242" w:lineRule="auto"/>
        <w:ind w:left="120" w:right="317"/>
        <w:jc w:val="both"/>
      </w:pPr>
      <w:r>
        <w:rPr>
          <w:spacing w:val="-7"/>
        </w:rPr>
        <w:t xml:space="preserve">默认情况下，所有敏感的 </w:t>
      </w:r>
      <w:r>
        <w:t>HTTP</w:t>
      </w:r>
      <w:r>
        <w:rPr>
          <w:spacing w:val="-6"/>
        </w:rPr>
        <w:t xml:space="preserve"> 端点都是安全的，只有具有 </w:t>
      </w:r>
      <w:r>
        <w:t>ACTUATOR</w:t>
      </w:r>
      <w:r>
        <w:rPr>
          <w:spacing w:val="-4"/>
        </w:rPr>
        <w:t xml:space="preserve"> 角色的用</w:t>
      </w:r>
      <w:r>
        <w:t>户才能访问它们。安全性是使用标准的 HttpServletRequest.isUserInRole 方法实施的。 我们可以使用来禁用安全性。只有在执行机构端点在防火墙后访问时，才建议禁用安全性。</w:t>
      </w:r>
    </w:p>
    <w:p>
      <w:pPr>
        <w:pStyle w:val="6"/>
        <w:spacing w:before="6"/>
        <w:rPr>
          <w:sz w:val="28"/>
        </w:rPr>
      </w:pPr>
    </w:p>
    <w:p>
      <w:pPr>
        <w:pStyle w:val="3"/>
        <w:spacing w:before="1" w:line="324" w:lineRule="auto"/>
        <w:ind w:right="668"/>
      </w:pPr>
      <w:bookmarkStart w:id="729" w:name="7、如何在自定义端口上运行 Spring Boot 应用程序？"/>
      <w:bookmarkEnd w:id="729"/>
      <w:bookmarkStart w:id="730" w:name="_bookmark277"/>
      <w:bookmarkEnd w:id="730"/>
      <w:r>
        <w:t>7、如何在自定义端口上运行 Spring Boot 应用程序？</w:t>
      </w:r>
    </w:p>
    <w:p>
      <w:pPr>
        <w:pStyle w:val="6"/>
        <w:spacing w:before="204" w:line="242" w:lineRule="auto"/>
        <w:ind w:left="120" w:right="2265"/>
      </w:pPr>
      <w:r>
        <w:t>为了在自定义端口上运行 Spring Boot 应用程序，您可以在application.properties 中指定端口。server.port = 8090</w:t>
      </w:r>
    </w:p>
    <w:p>
      <w:pPr>
        <w:pStyle w:val="6"/>
        <w:spacing w:before="1"/>
        <w:rPr>
          <w:sz w:val="28"/>
        </w:rPr>
      </w:pPr>
    </w:p>
    <w:p>
      <w:pPr>
        <w:pStyle w:val="3"/>
        <w:spacing w:before="1"/>
      </w:pPr>
      <w:bookmarkStart w:id="731" w:name="_bookmark278"/>
      <w:bookmarkEnd w:id="731"/>
      <w:bookmarkStart w:id="732" w:name="8、什么是 YAML？"/>
      <w:bookmarkEnd w:id="732"/>
      <w:r>
        <w:t>8、什么是 YAML？</w:t>
      </w:r>
    </w:p>
    <w:p>
      <w:pPr>
        <w:pStyle w:val="6"/>
        <w:spacing w:before="5"/>
        <w:rPr>
          <w:b/>
          <w:sz w:val="28"/>
        </w:rPr>
      </w:pPr>
    </w:p>
    <w:p>
      <w:pPr>
        <w:pStyle w:val="6"/>
        <w:spacing w:line="242" w:lineRule="auto"/>
        <w:ind w:left="120" w:right="345"/>
        <w:jc w:val="both"/>
      </w:pPr>
      <w:r>
        <w:t>YAML 是一种人类可读的数据序列化语言。它通常用于配置文件。与属性文件相比，如果我们想要在配置文件中添加复杂的属性，YAML 文件就更加结构化，而且更少混淆。可以看出 YAML 具有分层配置数据。</w:t>
      </w:r>
    </w:p>
    <w:p>
      <w:pPr>
        <w:pStyle w:val="6"/>
        <w:spacing w:before="3"/>
        <w:rPr>
          <w:sz w:val="28"/>
        </w:rPr>
      </w:pPr>
    </w:p>
    <w:p>
      <w:pPr>
        <w:pStyle w:val="3"/>
      </w:pPr>
      <w:bookmarkStart w:id="733" w:name="_bookmark279"/>
      <w:bookmarkEnd w:id="733"/>
      <w:bookmarkStart w:id="734" w:name="9、如何实现 Spring Boot 应用程序的安全性？"/>
      <w:bookmarkEnd w:id="734"/>
      <w:r>
        <w:t>9、如何实现 Spring Boot 应用程序的安全性？</w:t>
      </w:r>
    </w:p>
    <w:p>
      <w:pPr>
        <w:pStyle w:val="6"/>
        <w:spacing w:before="6"/>
        <w:rPr>
          <w:b/>
          <w:sz w:val="28"/>
        </w:rPr>
      </w:pPr>
    </w:p>
    <w:p>
      <w:pPr>
        <w:pStyle w:val="6"/>
        <w:spacing w:line="242" w:lineRule="auto"/>
        <w:ind w:left="120" w:right="465"/>
      </w:pPr>
      <w:r>
        <w:t>为了实现 Spring Boot 的安全性，我们使用 spring-boot-starter-security 依赖项，并且必须添加安全配置。它只需要很少的代码。配置类将必须扩展WebSecurityConfigurerAdapter 并覆盖其方法。</w:t>
      </w:r>
    </w:p>
    <w:p>
      <w:pPr>
        <w:pStyle w:val="6"/>
        <w:spacing w:before="5"/>
        <w:rPr>
          <w:sz w:val="28"/>
        </w:rPr>
      </w:pPr>
    </w:p>
    <w:p>
      <w:pPr>
        <w:pStyle w:val="3"/>
      </w:pPr>
      <w:bookmarkStart w:id="735" w:name="10、如何集成 Spring Boot 和 ActiveMQ？"/>
      <w:bookmarkEnd w:id="735"/>
      <w:bookmarkStart w:id="736" w:name="_bookmark280"/>
      <w:bookmarkEnd w:id="736"/>
      <w:r>
        <w:t>10、如何集成 Spring Boot 和 ActiveMQ？</w:t>
      </w:r>
    </w:p>
    <w:p>
      <w:pPr>
        <w:pStyle w:val="6"/>
        <w:spacing w:before="6"/>
        <w:rPr>
          <w:b/>
          <w:sz w:val="28"/>
        </w:rPr>
      </w:pPr>
    </w:p>
    <w:p>
      <w:pPr>
        <w:pStyle w:val="6"/>
        <w:spacing w:line="242" w:lineRule="auto"/>
        <w:ind w:left="120" w:right="345"/>
      </w:pPr>
      <w:r>
        <w:t>对于集成 Spring Boot 和 ActiveMQ，我们使用依赖关系。 它只需要很少的配置，并且不需要样板代码。</w:t>
      </w:r>
    </w:p>
    <w:p>
      <w:pPr>
        <w:pStyle w:val="6"/>
        <w:spacing w:before="2"/>
        <w:rPr>
          <w:sz w:val="28"/>
        </w:rPr>
      </w:pPr>
    </w:p>
    <w:p>
      <w:pPr>
        <w:pStyle w:val="3"/>
      </w:pPr>
      <w:bookmarkStart w:id="737" w:name="11、如何使用 Spring Boot 实现分页和排序？"/>
      <w:bookmarkEnd w:id="737"/>
      <w:bookmarkStart w:id="738" w:name="_bookmark281"/>
      <w:bookmarkEnd w:id="738"/>
      <w:r>
        <w:t>11、如何使用 Spring Boot 实现分页和排序？</w:t>
      </w:r>
    </w:p>
    <w:p>
      <w:pPr>
        <w:spacing w:after="0"/>
        <w:sectPr>
          <w:pgSz w:w="11910" w:h="16840"/>
          <w:pgMar w:top="1420" w:right="1480" w:bottom="1400" w:left="1680" w:header="913" w:footer="1210" w:gutter="0"/>
          <w:cols w:space="720" w:num="1"/>
        </w:sectPr>
      </w:pPr>
    </w:p>
    <w:p>
      <w:pPr>
        <w:pStyle w:val="6"/>
        <w:spacing w:before="71" w:line="242" w:lineRule="auto"/>
        <w:ind w:left="120" w:right="245"/>
      </w:pPr>
      <w:r>
        <w:t>使用 Spring Boot 实现分页非常简单。使用 Spring Data-JPA</w:t>
      </w:r>
      <w:r>
        <w:rPr>
          <w:spacing w:val="-3"/>
        </w:rPr>
        <w:t xml:space="preserve"> 可以实现将可分</w:t>
      </w:r>
      <w:r>
        <w:t>页的传递给存储库方法。</w:t>
      </w:r>
    </w:p>
    <w:p>
      <w:pPr>
        <w:pStyle w:val="6"/>
        <w:spacing w:before="2"/>
        <w:rPr>
          <w:sz w:val="28"/>
        </w:rPr>
      </w:pPr>
    </w:p>
    <w:p>
      <w:pPr>
        <w:pStyle w:val="3"/>
        <w:spacing w:line="324" w:lineRule="auto"/>
        <w:ind w:right="480"/>
      </w:pPr>
      <w:bookmarkStart w:id="739" w:name="12、什么是 Swagger？你用 Spring Boot 实现了它吗？"/>
      <w:bookmarkEnd w:id="739"/>
      <w:bookmarkStart w:id="740" w:name="_bookmark282"/>
      <w:bookmarkEnd w:id="740"/>
      <w:r>
        <w:t>12、什么是 Swagger？你用 Spring Boot 实现了它吗？</w:t>
      </w:r>
    </w:p>
    <w:p>
      <w:pPr>
        <w:pStyle w:val="6"/>
        <w:spacing w:before="204" w:line="242" w:lineRule="auto"/>
        <w:ind w:left="120" w:right="197"/>
      </w:pPr>
      <w:r>
        <w:t>Swagger 广泛用于可视化 API，</w:t>
      </w:r>
      <w:r>
        <w:rPr>
          <w:spacing w:val="2"/>
        </w:rPr>
        <w:t xml:space="preserve">使用 </w:t>
      </w:r>
      <w:r>
        <w:t>Swagger</w:t>
      </w:r>
      <w:r>
        <w:rPr>
          <w:spacing w:val="7"/>
        </w:rPr>
        <w:t xml:space="preserve"> </w:t>
      </w:r>
      <w:r>
        <w:t>UI 为前端开发人员提供在线沙 箱。Swagger 是用于生成 RESTful Web 服务的可视化表示的工具，规范和完整框架实现。它使文档能够以与服务器相同的速度更新。当通过 Swagger 正确定</w:t>
      </w:r>
      <w:r>
        <w:rPr>
          <w:spacing w:val="-15"/>
        </w:rPr>
        <w:t xml:space="preserve">义时，消费者可以使用最少量的实现逻辑来理解远程服务并与其进行交互。因此， </w:t>
      </w:r>
      <w:r>
        <w:t>Swagger</w:t>
      </w:r>
      <w:r>
        <w:rPr>
          <w:spacing w:val="-8"/>
        </w:rPr>
        <w:t xml:space="preserve"> 消除了调用服务时的猜测。</w:t>
      </w:r>
    </w:p>
    <w:p>
      <w:pPr>
        <w:pStyle w:val="6"/>
        <w:spacing w:before="8"/>
        <w:rPr>
          <w:sz w:val="28"/>
        </w:rPr>
      </w:pPr>
    </w:p>
    <w:p>
      <w:pPr>
        <w:pStyle w:val="3"/>
        <w:spacing w:before="1"/>
      </w:pPr>
      <w:bookmarkStart w:id="741" w:name="13、什么是 Spring Profiles？"/>
      <w:bookmarkEnd w:id="741"/>
      <w:bookmarkStart w:id="742" w:name="_bookmark283"/>
      <w:bookmarkEnd w:id="742"/>
      <w:r>
        <w:t>13、什么是 Spring Profiles？</w:t>
      </w:r>
    </w:p>
    <w:p>
      <w:pPr>
        <w:pStyle w:val="6"/>
        <w:spacing w:before="5"/>
        <w:rPr>
          <w:b/>
          <w:sz w:val="28"/>
        </w:rPr>
      </w:pPr>
    </w:p>
    <w:p>
      <w:pPr>
        <w:pStyle w:val="6"/>
        <w:spacing w:line="242" w:lineRule="auto"/>
        <w:ind w:left="120" w:right="197"/>
      </w:pPr>
      <w:r>
        <w:t>Spring</w:t>
      </w:r>
      <w:r>
        <w:rPr>
          <w:spacing w:val="-63"/>
        </w:rPr>
        <w:t xml:space="preserve"> </w:t>
      </w:r>
      <w:r>
        <w:t>Profiles</w:t>
      </w:r>
      <w:r>
        <w:rPr>
          <w:spacing w:val="-3"/>
        </w:rPr>
        <w:t xml:space="preserve"> 允许用户根据配置文件</w:t>
      </w:r>
      <w:r>
        <w:t>（dev，test，prod</w:t>
      </w:r>
      <w:r>
        <w:rPr>
          <w:spacing w:val="-3"/>
        </w:rPr>
        <w:t xml:space="preserve"> 等</w:t>
      </w:r>
      <w:r>
        <w:rPr>
          <w:spacing w:val="-8"/>
        </w:rPr>
        <w:t>）</w:t>
      </w:r>
      <w:r>
        <w:rPr>
          <w:spacing w:val="-2"/>
        </w:rPr>
        <w:t xml:space="preserve">来注册 </w:t>
      </w:r>
      <w:r>
        <w:t>bean</w:t>
      </w:r>
      <w:r>
        <w:rPr>
          <w:spacing w:val="-13"/>
        </w:rPr>
        <w:t xml:space="preserve">。因此，当应用程序在开发中运行时，只有某些 </w:t>
      </w:r>
      <w:r>
        <w:t>bean</w:t>
      </w:r>
      <w:r>
        <w:rPr>
          <w:spacing w:val="-9"/>
        </w:rPr>
        <w:t xml:space="preserve"> 可以加载，而在 </w:t>
      </w:r>
      <w:r>
        <w:t xml:space="preserve">PRODUCTION </w:t>
      </w:r>
      <w:r>
        <w:rPr>
          <w:spacing w:val="-17"/>
        </w:rPr>
        <w:t xml:space="preserve">中，某些其他 </w:t>
      </w:r>
      <w:r>
        <w:t>bean</w:t>
      </w:r>
      <w:r>
        <w:rPr>
          <w:spacing w:val="-11"/>
        </w:rPr>
        <w:t xml:space="preserve"> 可以加载。假设我们的要求是 </w:t>
      </w:r>
      <w:r>
        <w:t>Swagger</w:t>
      </w:r>
      <w:r>
        <w:rPr>
          <w:spacing w:val="-1"/>
        </w:rPr>
        <w:t xml:space="preserve"> 文档仅适用于 </w:t>
      </w:r>
      <w:r>
        <w:t>QA 环</w:t>
      </w:r>
      <w:r>
        <w:rPr>
          <w:spacing w:val="-5"/>
        </w:rPr>
        <w:t>境，并且禁用所有其他文档。这可以使用配置文件来完成。</w:t>
      </w:r>
      <w:r>
        <w:t>Spring</w:t>
      </w:r>
      <w:r>
        <w:rPr>
          <w:spacing w:val="-60"/>
        </w:rPr>
        <w:t xml:space="preserve"> </w:t>
      </w:r>
      <w:r>
        <w:t>Boot</w:t>
      </w:r>
      <w:r>
        <w:rPr>
          <w:spacing w:val="-1"/>
        </w:rPr>
        <w:t xml:space="preserve"> 使得使用配置文件非常简单。</w:t>
      </w:r>
    </w:p>
    <w:p>
      <w:pPr>
        <w:pStyle w:val="6"/>
        <w:spacing w:before="6"/>
        <w:rPr>
          <w:sz w:val="28"/>
        </w:rPr>
      </w:pPr>
    </w:p>
    <w:p>
      <w:pPr>
        <w:pStyle w:val="3"/>
      </w:pPr>
      <w:bookmarkStart w:id="743" w:name="14、什么是 Spring Batch？"/>
      <w:bookmarkEnd w:id="743"/>
      <w:bookmarkStart w:id="744" w:name="_bookmark284"/>
      <w:bookmarkEnd w:id="744"/>
      <w:r>
        <w:t>14、什么是 Spring Batch？</w:t>
      </w:r>
    </w:p>
    <w:p>
      <w:pPr>
        <w:pStyle w:val="6"/>
        <w:spacing w:before="6"/>
        <w:rPr>
          <w:b/>
          <w:sz w:val="28"/>
        </w:rPr>
      </w:pPr>
    </w:p>
    <w:p>
      <w:pPr>
        <w:pStyle w:val="6"/>
        <w:spacing w:line="242" w:lineRule="auto"/>
        <w:ind w:left="120" w:right="225"/>
      </w:pPr>
      <w:r>
        <w:t>Spring Boot Batch</w:t>
      </w:r>
      <w:r>
        <w:rPr>
          <w:spacing w:val="-1"/>
        </w:rPr>
        <w:t xml:space="preserve"> 提供可重用的函数，这些函数在处理大量记录时非常重要， </w:t>
      </w:r>
      <w:r>
        <w:t>包括日志/跟踪，事务管理，作业处理统计信息，作业重新启动，跳过和资源管</w:t>
      </w:r>
      <w:r>
        <w:rPr>
          <w:spacing w:val="-9"/>
        </w:rPr>
        <w:t>理。它还提供了更先进的技术服务和功能，通过优化和分区技术，可以实现极高</w:t>
      </w:r>
      <w:r>
        <w:rPr>
          <w:spacing w:val="-14"/>
        </w:rPr>
        <w:t>批量和高性能批处理作业。简单以及复杂的大批量批处理作业可以高度可扩展的方式利用框架处理重要大量的信息。</w:t>
      </w:r>
    </w:p>
    <w:p>
      <w:pPr>
        <w:pStyle w:val="6"/>
        <w:spacing w:before="5"/>
        <w:rPr>
          <w:sz w:val="28"/>
        </w:rPr>
      </w:pPr>
    </w:p>
    <w:p>
      <w:pPr>
        <w:pStyle w:val="3"/>
        <w:spacing w:before="1"/>
      </w:pPr>
      <w:bookmarkStart w:id="745" w:name="_bookmark285"/>
      <w:bookmarkEnd w:id="745"/>
      <w:bookmarkStart w:id="746" w:name="15、什么是 FreeMarker 模板？"/>
      <w:bookmarkEnd w:id="746"/>
      <w:r>
        <w:t>15、什么是 FreeMarker 模板？</w:t>
      </w:r>
    </w:p>
    <w:p>
      <w:pPr>
        <w:pStyle w:val="6"/>
        <w:spacing w:before="5"/>
        <w:rPr>
          <w:b/>
          <w:sz w:val="28"/>
        </w:rPr>
      </w:pPr>
    </w:p>
    <w:p>
      <w:pPr>
        <w:pStyle w:val="6"/>
        <w:spacing w:line="242" w:lineRule="auto"/>
        <w:ind w:left="120" w:right="317"/>
      </w:pPr>
      <w:r>
        <w:t>FreeMarker 是一个基于 Java</w:t>
      </w:r>
      <w:r>
        <w:rPr>
          <w:spacing w:val="-10"/>
        </w:rPr>
        <w:t xml:space="preserve"> 的模板引擎，最初专注于使用 </w:t>
      </w:r>
      <w:r>
        <w:t>MVC</w:t>
      </w:r>
      <w:r>
        <w:rPr>
          <w:spacing w:val="-3"/>
        </w:rPr>
        <w:t xml:space="preserve"> 软件架构进行</w:t>
      </w:r>
      <w:r>
        <w:rPr>
          <w:spacing w:val="-7"/>
        </w:rPr>
        <w:t xml:space="preserve">动态网页生成。使用 </w:t>
      </w:r>
      <w:r>
        <w:t>Freemarker</w:t>
      </w:r>
      <w:r>
        <w:rPr>
          <w:spacing w:val="-4"/>
        </w:rPr>
        <w:t xml:space="preserve"> 的主要优点是表示层和业务层的完全分离。程</w:t>
      </w:r>
      <w:r>
        <w:t>序员可以处理应用程序代码，而设计人员可以处理 html 页面设计。最后使用freemarker 可以将这些结合起来，给出最终的输出页面。</w:t>
      </w:r>
    </w:p>
    <w:p>
      <w:pPr>
        <w:pStyle w:val="6"/>
      </w:pPr>
    </w:p>
    <w:p>
      <w:pPr>
        <w:pStyle w:val="6"/>
      </w:pPr>
    </w:p>
    <w:p>
      <w:pPr>
        <w:pStyle w:val="6"/>
        <w:spacing w:before="3"/>
        <w:rPr>
          <w:sz w:val="29"/>
        </w:rPr>
      </w:pPr>
    </w:p>
    <w:p>
      <w:pPr>
        <w:pStyle w:val="3"/>
      </w:pPr>
      <w:bookmarkStart w:id="747" w:name="_bookmark286"/>
      <w:bookmarkEnd w:id="747"/>
      <w:bookmarkStart w:id="748" w:name="16、如何使用 Spring Boot 实现异常处理？"/>
      <w:bookmarkEnd w:id="748"/>
      <w:r>
        <w:t>16、如何使用 Spring Boot 实现异常处理？</w:t>
      </w:r>
    </w:p>
    <w:p>
      <w:pPr>
        <w:spacing w:after="0"/>
        <w:sectPr>
          <w:pgSz w:w="11910" w:h="16840"/>
          <w:pgMar w:top="1420" w:right="1480" w:bottom="1400" w:left="1680" w:header="913" w:footer="1210" w:gutter="0"/>
          <w:cols w:space="720" w:num="1"/>
        </w:sectPr>
      </w:pPr>
    </w:p>
    <w:p>
      <w:pPr>
        <w:pStyle w:val="6"/>
        <w:spacing w:before="71" w:line="242" w:lineRule="auto"/>
        <w:ind w:left="120" w:right="317"/>
      </w:pPr>
      <w:r>
        <w:t>Spring 提供了一种使用 ControllerAdvice 处理异常的非常有用的方法。我们通过实现一个 ControlerAdvice 类，来处理控制器类抛出的所有异常。</w:t>
      </w:r>
    </w:p>
    <w:p>
      <w:pPr>
        <w:pStyle w:val="6"/>
        <w:spacing w:before="2"/>
        <w:rPr>
          <w:sz w:val="28"/>
        </w:rPr>
      </w:pPr>
    </w:p>
    <w:p>
      <w:pPr>
        <w:pStyle w:val="3"/>
      </w:pPr>
      <w:bookmarkStart w:id="749" w:name="_bookmark287"/>
      <w:bookmarkEnd w:id="749"/>
      <w:bookmarkStart w:id="750" w:name="17、您使用了哪些 starter maven 依赖项？"/>
      <w:bookmarkEnd w:id="750"/>
      <w:r>
        <w:t>17、您使用了哪些 starter maven 依赖项？</w:t>
      </w:r>
    </w:p>
    <w:p>
      <w:pPr>
        <w:pStyle w:val="6"/>
        <w:spacing w:before="5"/>
        <w:rPr>
          <w:b/>
          <w:sz w:val="28"/>
        </w:rPr>
      </w:pPr>
    </w:p>
    <w:p>
      <w:pPr>
        <w:pStyle w:val="6"/>
        <w:spacing w:before="1" w:line="242" w:lineRule="auto"/>
        <w:ind w:left="120" w:right="5264"/>
      </w:pPr>
      <w:r>
        <w:t>使用了下面的一些依赖项spring-boot-starter-activemq spring-boot-starter-security</w:t>
      </w:r>
    </w:p>
    <w:p>
      <w:pPr>
        <w:pStyle w:val="6"/>
        <w:spacing w:before="4"/>
        <w:ind w:left="120"/>
      </w:pPr>
      <w:r>
        <w:t>这有助于增加更少的依赖关系，并减少版本的冲突。</w:t>
      </w:r>
    </w:p>
    <w:p>
      <w:pPr>
        <w:pStyle w:val="6"/>
        <w:spacing w:before="5"/>
        <w:rPr>
          <w:sz w:val="28"/>
        </w:rPr>
      </w:pPr>
    </w:p>
    <w:p>
      <w:pPr>
        <w:pStyle w:val="3"/>
        <w:spacing w:before="1"/>
      </w:pPr>
      <w:bookmarkStart w:id="751" w:name="18、什么是 CSRF 攻击？"/>
      <w:bookmarkEnd w:id="751"/>
      <w:bookmarkStart w:id="752" w:name="_bookmark288"/>
      <w:bookmarkEnd w:id="752"/>
      <w:r>
        <w:t>18、什么是 CSRF 攻击？</w:t>
      </w:r>
    </w:p>
    <w:p>
      <w:pPr>
        <w:pStyle w:val="6"/>
        <w:spacing w:before="5"/>
        <w:rPr>
          <w:b/>
          <w:sz w:val="28"/>
        </w:rPr>
      </w:pPr>
    </w:p>
    <w:p>
      <w:pPr>
        <w:pStyle w:val="6"/>
        <w:spacing w:line="242" w:lineRule="auto"/>
        <w:ind w:left="120" w:right="345"/>
        <w:jc w:val="both"/>
      </w:pPr>
      <w:r>
        <w:t>CSRF 代表跨站请求伪造。这是一种攻击，迫使最终用户在当前通过身份验证的Web 应用程序上执行不需要的操作。CSRF 攻击专门针对状态改变请求，而不是数据窃取，因为攻击者无法查看对伪造请求的响应。</w:t>
      </w:r>
    </w:p>
    <w:p>
      <w:pPr>
        <w:pStyle w:val="6"/>
        <w:spacing w:before="3"/>
        <w:rPr>
          <w:sz w:val="28"/>
        </w:rPr>
      </w:pPr>
    </w:p>
    <w:p>
      <w:pPr>
        <w:pStyle w:val="3"/>
      </w:pPr>
      <w:bookmarkStart w:id="753" w:name="_bookmark289"/>
      <w:bookmarkEnd w:id="753"/>
      <w:bookmarkStart w:id="754" w:name="19、什么是 WebSockets？"/>
      <w:bookmarkEnd w:id="754"/>
      <w:r>
        <w:t>19、什么是 WebSockets？</w:t>
      </w:r>
    </w:p>
    <w:p>
      <w:pPr>
        <w:pStyle w:val="6"/>
        <w:spacing w:before="6"/>
        <w:rPr>
          <w:b/>
          <w:sz w:val="28"/>
        </w:rPr>
      </w:pPr>
    </w:p>
    <w:p>
      <w:pPr>
        <w:pStyle w:val="6"/>
        <w:spacing w:line="242" w:lineRule="auto"/>
        <w:ind w:left="120" w:right="225"/>
      </w:pPr>
      <w:r>
        <w:t>WebSocket 是一种计算机通信协议，通过单个 TCP 连接提供全双工通信信道。1、WebSocket 是双向的 -使用 WebSocket 客户端或服务器可以发起消息发送。2、WebSocket 是全双工的 -客户端和服务器通信是相互独立的。</w:t>
      </w:r>
    </w:p>
    <w:p>
      <w:pPr>
        <w:pStyle w:val="6"/>
        <w:spacing w:before="4" w:line="242" w:lineRule="auto"/>
        <w:ind w:left="120" w:right="345"/>
      </w:pPr>
      <w:r>
        <w:t>3、单个 TCP 连接 -初始连接使用 HTTP，然后将此连接升级到基于套接字的连接。然后这个单一连接用于所有未来的通信</w:t>
      </w:r>
    </w:p>
    <w:p>
      <w:pPr>
        <w:pStyle w:val="6"/>
        <w:spacing w:before="3"/>
        <w:ind w:left="120"/>
      </w:pPr>
      <w:r>
        <w:t>4、Light -与 http 相比，WebSocket 消息数据交换要轻得多。</w:t>
      </w:r>
    </w:p>
    <w:p>
      <w:pPr>
        <w:pStyle w:val="6"/>
        <w:spacing w:before="3"/>
        <w:rPr>
          <w:sz w:val="28"/>
        </w:rPr>
      </w:pPr>
    </w:p>
    <w:p>
      <w:pPr>
        <w:pStyle w:val="3"/>
      </w:pPr>
      <w:bookmarkStart w:id="755" w:name="_bookmark290"/>
      <w:bookmarkEnd w:id="755"/>
      <w:bookmarkStart w:id="756" w:name="20、什么是 AOP？"/>
      <w:bookmarkEnd w:id="756"/>
      <w:r>
        <w:t>20、什么是 AOP？</w:t>
      </w:r>
    </w:p>
    <w:p>
      <w:pPr>
        <w:pStyle w:val="6"/>
        <w:spacing w:before="6"/>
        <w:rPr>
          <w:b/>
          <w:sz w:val="28"/>
        </w:rPr>
      </w:pPr>
    </w:p>
    <w:p>
      <w:pPr>
        <w:pStyle w:val="6"/>
        <w:spacing w:line="242" w:lineRule="auto"/>
        <w:ind w:left="120" w:right="317"/>
        <w:jc w:val="both"/>
      </w:pPr>
      <w:r>
        <w:rPr>
          <w:spacing w:val="-9"/>
        </w:rPr>
        <w:t>在软件开发过程中，跨越应用程序多个点的功能称为交叉问题。这些交叉问题与</w:t>
      </w:r>
      <w:r>
        <w:rPr>
          <w:spacing w:val="-8"/>
        </w:rPr>
        <w:t>应用程序的主要业务逻辑不同。因此，将这些横切关注与业务逻辑分开是面向方</w:t>
      </w:r>
      <w:r>
        <w:t>面编程（AOP）的地方。</w:t>
      </w:r>
    </w:p>
    <w:p>
      <w:pPr>
        <w:pStyle w:val="6"/>
        <w:spacing w:before="5"/>
        <w:rPr>
          <w:sz w:val="28"/>
        </w:rPr>
      </w:pPr>
    </w:p>
    <w:p>
      <w:pPr>
        <w:pStyle w:val="3"/>
      </w:pPr>
      <w:bookmarkStart w:id="757" w:name="_bookmark291"/>
      <w:bookmarkEnd w:id="757"/>
      <w:bookmarkStart w:id="758" w:name="21、什么是 Apache Kafka？"/>
      <w:bookmarkEnd w:id="758"/>
      <w:r>
        <w:t>21、什么是 Apache Kafka？</w:t>
      </w:r>
    </w:p>
    <w:p>
      <w:pPr>
        <w:pStyle w:val="6"/>
        <w:spacing w:before="6"/>
        <w:rPr>
          <w:b/>
          <w:sz w:val="28"/>
        </w:rPr>
      </w:pPr>
    </w:p>
    <w:p>
      <w:pPr>
        <w:pStyle w:val="6"/>
        <w:spacing w:line="242" w:lineRule="auto"/>
        <w:ind w:left="120" w:right="317"/>
        <w:jc w:val="both"/>
      </w:pPr>
      <w:r>
        <w:t>Apache</w:t>
      </w:r>
      <w:r>
        <w:rPr>
          <w:spacing w:val="-60"/>
        </w:rPr>
        <w:t xml:space="preserve"> </w:t>
      </w:r>
      <w:r>
        <w:t>Kafka</w:t>
      </w:r>
      <w:r>
        <w:rPr>
          <w:spacing w:val="-3"/>
        </w:rPr>
        <w:t xml:space="preserve"> 是一个分布式发布 - 订阅消息系统。它是一个可扩展的，容错的</w:t>
      </w:r>
      <w:r>
        <w:rPr>
          <w:spacing w:val="-13"/>
        </w:rPr>
        <w:t xml:space="preserve">发布 - 订阅消息系统，它使我们能够构建分布式应用程序。这是一个 </w:t>
      </w:r>
      <w:r>
        <w:t>Apache</w:t>
      </w:r>
      <w:r>
        <w:rPr>
          <w:spacing w:val="-9"/>
        </w:rPr>
        <w:t xml:space="preserve"> 顶</w:t>
      </w:r>
      <w:r>
        <w:t>级项目。Kafka 适合离线和在线消息消费。</w:t>
      </w:r>
    </w:p>
    <w:p>
      <w:pPr>
        <w:pStyle w:val="6"/>
        <w:spacing w:before="3"/>
        <w:rPr>
          <w:sz w:val="28"/>
        </w:rPr>
      </w:pPr>
    </w:p>
    <w:p>
      <w:pPr>
        <w:pStyle w:val="3"/>
      </w:pPr>
      <w:bookmarkStart w:id="759" w:name="22、我们如何监视所有 Spring Boot 微服务？"/>
      <w:bookmarkEnd w:id="759"/>
      <w:bookmarkStart w:id="760" w:name="_bookmark292"/>
      <w:bookmarkEnd w:id="760"/>
      <w:r>
        <w:t>22、我们如何监视所有 Spring Boot 微服务？</w:t>
      </w:r>
    </w:p>
    <w:p>
      <w:pPr>
        <w:spacing w:after="0"/>
        <w:sectPr>
          <w:pgSz w:w="11910" w:h="16840"/>
          <w:pgMar w:top="1420" w:right="1480" w:bottom="1400" w:left="1680" w:header="913" w:footer="1210" w:gutter="0"/>
          <w:cols w:space="720" w:num="1"/>
        </w:sectPr>
      </w:pPr>
    </w:p>
    <w:p>
      <w:pPr>
        <w:pStyle w:val="6"/>
        <w:spacing w:before="71" w:line="242" w:lineRule="auto"/>
        <w:ind w:left="120" w:right="317"/>
        <w:jc w:val="both"/>
      </w:pPr>
      <w:r>
        <w:t>Spring</w:t>
      </w:r>
      <w:r>
        <w:rPr>
          <w:spacing w:val="-60"/>
        </w:rPr>
        <w:t xml:space="preserve"> </w:t>
      </w:r>
      <w:r>
        <w:t>Boot</w:t>
      </w:r>
      <w:r>
        <w:rPr>
          <w:spacing w:val="-3"/>
        </w:rPr>
        <w:t xml:space="preserve"> 提供监视器端点以监控各个微服务的度量。这些端点对于获取有关</w:t>
      </w:r>
      <w:r>
        <w:rPr>
          <w:spacing w:val="-4"/>
        </w:rPr>
        <w:t>应用程序的信息</w:t>
      </w:r>
      <w:r>
        <w:t>（如它们是否已启动</w:t>
      </w:r>
      <w:r>
        <w:rPr>
          <w:spacing w:val="-24"/>
        </w:rPr>
        <w:t>）</w:t>
      </w:r>
      <w:r>
        <w:rPr>
          <w:spacing w:val="-4"/>
        </w:rPr>
        <w:t>以及它们的组件</w:t>
      </w:r>
      <w:r>
        <w:rPr>
          <w:spacing w:val="-3"/>
        </w:rPr>
        <w:t>（</w:t>
      </w:r>
      <w:r>
        <w:t>如数据库等</w:t>
      </w:r>
      <w:r>
        <w:rPr>
          <w:spacing w:val="-22"/>
        </w:rPr>
        <w:t>）</w:t>
      </w:r>
      <w:r>
        <w:rPr>
          <w:spacing w:val="-4"/>
        </w:rPr>
        <w:t>是否正常</w:t>
      </w:r>
      <w:r>
        <w:rPr>
          <w:spacing w:val="-10"/>
        </w:rPr>
        <w:t>运行很有帮助。但是，使用监视器的一个主要缺点或困难是，我们必须单独打开</w:t>
      </w:r>
      <w:r>
        <w:rPr>
          <w:spacing w:val="-5"/>
        </w:rPr>
        <w:t xml:space="preserve">应用程序的知识点以了解其状态或健康状况。想象一下涉及 </w:t>
      </w:r>
      <w:r>
        <w:t>50</w:t>
      </w:r>
      <w:r>
        <w:rPr>
          <w:spacing w:val="-3"/>
        </w:rPr>
        <w:t xml:space="preserve"> 个应用程序的微</w:t>
      </w:r>
    </w:p>
    <w:p>
      <w:pPr>
        <w:pStyle w:val="6"/>
        <w:spacing w:before="6" w:line="242" w:lineRule="auto"/>
        <w:ind w:left="120" w:right="317"/>
        <w:jc w:val="both"/>
      </w:pPr>
      <w:r>
        <w:rPr>
          <w:spacing w:val="-7"/>
        </w:rPr>
        <w:t xml:space="preserve">服务，管理员将不得不击中所有 </w:t>
      </w:r>
      <w:r>
        <w:t>50</w:t>
      </w:r>
      <w:r>
        <w:rPr>
          <w:spacing w:val="-5"/>
        </w:rPr>
        <w:t xml:space="preserve"> 个应用程序的执行终端。为了帮助我们处理</w:t>
      </w:r>
      <w:r>
        <w:t>这种情况，我们将使用位于的开源项目。 它建立在 Spring Boot Actuator 之上，它提供了一个 Web UI，使我们能够可视化多个应用程序的度量。</w:t>
      </w:r>
    </w:p>
    <w:p>
      <w:pPr>
        <w:pStyle w:val="6"/>
      </w:pPr>
    </w:p>
    <w:p>
      <w:pPr>
        <w:pStyle w:val="6"/>
        <w:spacing w:before="10"/>
      </w:pPr>
    </w:p>
    <w:p>
      <w:pPr>
        <w:spacing w:before="0"/>
        <w:ind w:left="120" w:right="0" w:firstLine="0"/>
        <w:jc w:val="both"/>
        <w:rPr>
          <w:b/>
          <w:sz w:val="44"/>
        </w:rPr>
      </w:pPr>
      <w:bookmarkStart w:id="761" w:name="八、spring cloudSpring Cloud有以下特点:"/>
      <w:bookmarkEnd w:id="761"/>
      <w:r>
        <w:rPr>
          <w:b/>
          <w:sz w:val="24"/>
        </w:rPr>
        <w:t>八、</w:t>
      </w:r>
      <w:r>
        <w:rPr>
          <w:b/>
          <w:sz w:val="44"/>
        </w:rPr>
        <w:t>spring cloud</w:t>
      </w:r>
    </w:p>
    <w:p>
      <w:pPr>
        <w:pStyle w:val="4"/>
        <w:spacing w:before="168"/>
        <w:ind w:left="0" w:right="5316"/>
        <w:jc w:val="center"/>
      </w:pPr>
      <w:r>
        <w:t>Spring Cloud 有以下特点:</w:t>
      </w:r>
    </w:p>
    <w:p>
      <w:pPr>
        <w:pStyle w:val="6"/>
        <w:rPr>
          <w:b/>
          <w:sz w:val="26"/>
        </w:rPr>
      </w:pPr>
    </w:p>
    <w:p>
      <w:pPr>
        <w:pStyle w:val="6"/>
        <w:rPr>
          <w:b/>
          <w:sz w:val="26"/>
        </w:rPr>
      </w:pPr>
    </w:p>
    <w:p>
      <w:pPr>
        <w:pStyle w:val="6"/>
        <w:spacing w:before="1"/>
        <w:rPr>
          <w:b/>
          <w:sz w:val="27"/>
        </w:rPr>
      </w:pPr>
    </w:p>
    <w:p>
      <w:pPr>
        <w:pStyle w:val="6"/>
        <w:ind w:right="5385"/>
        <w:jc w:val="center"/>
      </w:pPr>
      <w:r>
        <w:t>约定优于配置；</w:t>
      </w:r>
    </w:p>
    <w:p>
      <w:pPr>
        <w:pStyle w:val="6"/>
      </w:pPr>
    </w:p>
    <w:p>
      <w:pPr>
        <w:pStyle w:val="6"/>
      </w:pPr>
    </w:p>
    <w:p>
      <w:pPr>
        <w:pStyle w:val="6"/>
        <w:spacing w:before="5"/>
        <w:rPr>
          <w:sz w:val="20"/>
        </w:rPr>
      </w:pPr>
    </w:p>
    <w:p>
      <w:pPr>
        <w:pStyle w:val="6"/>
        <w:spacing w:line="242" w:lineRule="auto"/>
        <w:ind w:left="840" w:right="317"/>
      </w:pPr>
      <w:r>
        <w:rPr>
          <w:spacing w:val="-13"/>
        </w:rPr>
        <w:t xml:space="preserve">适用于各种环境。开发、部署 </w:t>
      </w:r>
      <w:r>
        <w:t>PC</w:t>
      </w:r>
      <w:r>
        <w:rPr>
          <w:spacing w:val="-60"/>
        </w:rPr>
        <w:t xml:space="preserve"> </w:t>
      </w:r>
      <w:r>
        <w:t>Server</w:t>
      </w:r>
      <w:r>
        <w:rPr>
          <w:spacing w:val="-15"/>
        </w:rPr>
        <w:t xml:space="preserve"> 或各种云环境</w:t>
      </w:r>
      <w:r>
        <w:t>（</w:t>
      </w:r>
      <w:r>
        <w:rPr>
          <w:spacing w:val="-7"/>
        </w:rPr>
        <w:t>例如阿里云、</w:t>
      </w:r>
      <w:r>
        <w:rPr>
          <w:spacing w:val="-5"/>
        </w:rPr>
        <w:t xml:space="preserve">AWS </w:t>
      </w:r>
      <w:r>
        <w:t>等）均可；</w:t>
      </w:r>
    </w:p>
    <w:p>
      <w:pPr>
        <w:pStyle w:val="6"/>
      </w:pPr>
    </w:p>
    <w:p>
      <w:pPr>
        <w:pStyle w:val="6"/>
      </w:pPr>
    </w:p>
    <w:p>
      <w:pPr>
        <w:pStyle w:val="6"/>
        <w:spacing w:before="5"/>
        <w:rPr>
          <w:sz w:val="20"/>
        </w:rPr>
      </w:pPr>
    </w:p>
    <w:p>
      <w:pPr>
        <w:pStyle w:val="6"/>
        <w:ind w:left="840"/>
      </w:pPr>
      <w:r>
        <w:t>隐藏了组件的复杂性，并提供声明式、无 xml 的配置方式；</w:t>
      </w:r>
    </w:p>
    <w:p>
      <w:pPr>
        <w:pStyle w:val="6"/>
      </w:pPr>
    </w:p>
    <w:p>
      <w:pPr>
        <w:pStyle w:val="6"/>
      </w:pPr>
    </w:p>
    <w:p>
      <w:pPr>
        <w:pStyle w:val="6"/>
      </w:pPr>
    </w:p>
    <w:p>
      <w:pPr>
        <w:pStyle w:val="6"/>
      </w:pPr>
    </w:p>
    <w:p>
      <w:pPr>
        <w:pStyle w:val="6"/>
        <w:spacing w:before="8"/>
        <w:rPr>
          <w:sz w:val="18"/>
        </w:rPr>
      </w:pPr>
    </w:p>
    <w:p>
      <w:pPr>
        <w:pStyle w:val="6"/>
        <w:ind w:left="840"/>
      </w:pPr>
      <w:r>
        <w:t>开箱即用，快速启动；</w:t>
      </w:r>
    </w:p>
    <w:p>
      <w:pPr>
        <w:pStyle w:val="6"/>
      </w:pPr>
    </w:p>
    <w:p>
      <w:pPr>
        <w:pStyle w:val="6"/>
      </w:pPr>
    </w:p>
    <w:p>
      <w:pPr>
        <w:pStyle w:val="6"/>
        <w:spacing w:before="4"/>
        <w:rPr>
          <w:sz w:val="20"/>
        </w:rPr>
      </w:pPr>
    </w:p>
    <w:p>
      <w:pPr>
        <w:pStyle w:val="6"/>
        <w:spacing w:line="242" w:lineRule="auto"/>
        <w:ind w:left="840" w:right="345"/>
      </w:pPr>
      <w:r>
        <w:t>轻量级的组件。Spring Cloud</w:t>
      </w:r>
      <w:r>
        <w:rPr>
          <w:spacing w:val="-12"/>
        </w:rPr>
        <w:t xml:space="preserve"> 整合的组件大多比较轻量。例如 </w:t>
      </w:r>
      <w:r>
        <w:t>Eureka</w:t>
      </w:r>
      <w:r>
        <w:rPr>
          <w:spacing w:val="-19"/>
        </w:rPr>
        <w:t>、</w:t>
      </w:r>
      <w:r>
        <w:t>Zuul</w:t>
      </w:r>
      <w:r>
        <w:rPr>
          <w:spacing w:val="-8"/>
        </w:rPr>
        <w:t xml:space="preserve"> 等，都是各自领域轻量级的实现；</w:t>
      </w:r>
    </w:p>
    <w:p>
      <w:pPr>
        <w:pStyle w:val="6"/>
      </w:pPr>
    </w:p>
    <w:p>
      <w:pPr>
        <w:pStyle w:val="6"/>
      </w:pPr>
    </w:p>
    <w:p>
      <w:pPr>
        <w:pStyle w:val="6"/>
        <w:spacing w:before="3"/>
        <w:rPr>
          <w:sz w:val="20"/>
        </w:rPr>
      </w:pPr>
    </w:p>
    <w:p>
      <w:pPr>
        <w:pStyle w:val="6"/>
        <w:spacing w:line="242" w:lineRule="auto"/>
        <w:ind w:left="840" w:right="345"/>
      </w:pPr>
      <w:r>
        <w:t>组件丰富，功能齐全。Spring Cloud 为微服务架构提供了非常完整的支持。例如、配置管理、服务发现、断路器、微服务网关等；</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840" w:right="405"/>
      </w:pPr>
      <w:r>
        <w:t>选型中立、丰富。例如，Spring Cloud</w:t>
      </w:r>
      <w:r>
        <w:rPr>
          <w:spacing w:val="-20"/>
        </w:rPr>
        <w:t xml:space="preserve"> 支持使用 </w:t>
      </w:r>
      <w:r>
        <w:t>Eureka、Zookeeper</w:t>
      </w:r>
      <w:r>
        <w:rPr>
          <w:spacing w:val="-40"/>
        </w:rPr>
        <w:t xml:space="preserve"> 或</w:t>
      </w:r>
      <w:r>
        <w:t>Consul</w:t>
      </w:r>
      <w:r>
        <w:rPr>
          <w:spacing w:val="-8"/>
        </w:rPr>
        <w:t xml:space="preserve"> 实现服务发现；</w:t>
      </w:r>
    </w:p>
    <w:p>
      <w:pPr>
        <w:pStyle w:val="6"/>
      </w:pPr>
    </w:p>
    <w:p>
      <w:pPr>
        <w:pStyle w:val="6"/>
      </w:pPr>
    </w:p>
    <w:p>
      <w:pPr>
        <w:pStyle w:val="6"/>
        <w:spacing w:before="3"/>
        <w:rPr>
          <w:sz w:val="20"/>
        </w:rPr>
      </w:pPr>
    </w:p>
    <w:p>
      <w:pPr>
        <w:pStyle w:val="6"/>
        <w:spacing w:line="242" w:lineRule="auto"/>
        <w:ind w:left="840" w:right="337"/>
      </w:pPr>
      <w:r>
        <w:t>灵活。Spring Cloud 的组成部分是解耦的，开发人员可以按需灵活挑选技术选型。</w:t>
      </w:r>
    </w:p>
    <w:p>
      <w:pPr>
        <w:pStyle w:val="6"/>
      </w:pPr>
    </w:p>
    <w:p>
      <w:pPr>
        <w:pStyle w:val="6"/>
      </w:pPr>
    </w:p>
    <w:p>
      <w:pPr>
        <w:pStyle w:val="6"/>
        <w:rPr>
          <w:sz w:val="31"/>
        </w:rPr>
      </w:pPr>
    </w:p>
    <w:p>
      <w:pPr>
        <w:pStyle w:val="4"/>
      </w:pPr>
      <w:bookmarkStart w:id="762" w:name="1、什么是 Spring Cloud？"/>
      <w:bookmarkEnd w:id="762"/>
      <w:r>
        <w:t>1、什么是 Spring Cloud？</w:t>
      </w:r>
    </w:p>
    <w:p>
      <w:pPr>
        <w:pStyle w:val="6"/>
        <w:spacing w:before="11"/>
        <w:rPr>
          <w:b/>
          <w:sz w:val="32"/>
        </w:rPr>
      </w:pPr>
    </w:p>
    <w:p>
      <w:pPr>
        <w:pStyle w:val="6"/>
        <w:spacing w:line="242" w:lineRule="auto"/>
        <w:ind w:left="120" w:right="345"/>
      </w:pPr>
      <w:r>
        <w:t>Spring cloud 流应用程序启动器是基于 Spring Boot 的 Spring 集成应用程序，提供与外部系统的集成。Spring cloud Task，一个生命周期短暂的微服务框架，用于快速构建执行有限数据处理的应用程序。</w:t>
      </w:r>
    </w:p>
    <w:p>
      <w:pPr>
        <w:pStyle w:val="6"/>
        <w:spacing w:before="10"/>
        <w:rPr>
          <w:sz w:val="32"/>
        </w:rPr>
      </w:pPr>
    </w:p>
    <w:p>
      <w:pPr>
        <w:pStyle w:val="4"/>
      </w:pPr>
      <w:bookmarkStart w:id="763" w:name="2、使用 Spring Cloud 有什么优势？"/>
      <w:bookmarkEnd w:id="763"/>
      <w:r>
        <w:t>2、使用 Spring Cloud 有什么优势？</w:t>
      </w:r>
    </w:p>
    <w:p>
      <w:pPr>
        <w:pStyle w:val="6"/>
        <w:spacing w:before="1"/>
        <w:rPr>
          <w:b/>
          <w:sz w:val="33"/>
        </w:rPr>
      </w:pPr>
    </w:p>
    <w:p>
      <w:pPr>
        <w:pStyle w:val="6"/>
        <w:ind w:left="120"/>
      </w:pPr>
      <w:r>
        <w:t>使用 Spring Boot 开发分布式微服务时，我们面临以下问题</w:t>
      </w:r>
    </w:p>
    <w:p>
      <w:pPr>
        <w:pStyle w:val="16"/>
        <w:numPr>
          <w:ilvl w:val="0"/>
          <w:numId w:val="79"/>
        </w:numPr>
        <w:tabs>
          <w:tab w:val="left" w:pos="721"/>
        </w:tabs>
        <w:spacing w:before="4" w:after="0" w:line="242" w:lineRule="auto"/>
        <w:ind w:left="120" w:right="197" w:firstLine="0"/>
        <w:jc w:val="left"/>
        <w:rPr>
          <w:sz w:val="24"/>
        </w:rPr>
      </w:pPr>
      <w:r>
        <w:rPr>
          <w:spacing w:val="-7"/>
          <w:sz w:val="24"/>
        </w:rPr>
        <w:t>与分布式系统相关的复杂性-这种开销包括网络问题，延迟开销，带宽问题</w:t>
      </w:r>
      <w:r>
        <w:rPr>
          <w:spacing w:val="-4"/>
          <w:sz w:val="24"/>
        </w:rPr>
        <w:t>，安全问题。</w:t>
      </w:r>
    </w:p>
    <w:p>
      <w:pPr>
        <w:pStyle w:val="16"/>
        <w:numPr>
          <w:ilvl w:val="0"/>
          <w:numId w:val="79"/>
        </w:numPr>
        <w:tabs>
          <w:tab w:val="left" w:pos="721"/>
        </w:tabs>
        <w:spacing w:before="3" w:after="0" w:line="242" w:lineRule="auto"/>
        <w:ind w:left="120" w:right="317" w:firstLine="0"/>
        <w:jc w:val="both"/>
        <w:rPr>
          <w:sz w:val="24"/>
        </w:rPr>
      </w:pPr>
      <w:r>
        <w:rPr>
          <w:spacing w:val="-2"/>
          <w:sz w:val="24"/>
        </w:rPr>
        <w:t>服务发现-服务发现工具管理群集中的流程和服务如何查找和互相交谈。</w:t>
      </w:r>
      <w:r>
        <w:rPr>
          <w:spacing w:val="-11"/>
          <w:sz w:val="24"/>
        </w:rPr>
        <w:t>它涉及一个服务目录，在该目录中注册服务，然后能够查找并连接到该目录中的</w:t>
      </w:r>
      <w:r>
        <w:rPr>
          <w:spacing w:val="-6"/>
          <w:sz w:val="24"/>
        </w:rPr>
        <w:t>服务。</w:t>
      </w:r>
    </w:p>
    <w:p>
      <w:pPr>
        <w:pStyle w:val="16"/>
        <w:numPr>
          <w:ilvl w:val="0"/>
          <w:numId w:val="79"/>
        </w:numPr>
        <w:tabs>
          <w:tab w:val="left" w:pos="721"/>
        </w:tabs>
        <w:spacing w:before="5" w:after="0" w:line="240" w:lineRule="auto"/>
        <w:ind w:left="721" w:right="0" w:hanging="601"/>
        <w:jc w:val="left"/>
        <w:rPr>
          <w:sz w:val="24"/>
        </w:rPr>
      </w:pPr>
      <w:r>
        <w:rPr>
          <w:sz w:val="24"/>
        </w:rPr>
        <w:t>冗余-分布式系统中的冗余问题。</w:t>
      </w:r>
    </w:p>
    <w:p>
      <w:pPr>
        <w:pStyle w:val="16"/>
        <w:numPr>
          <w:ilvl w:val="0"/>
          <w:numId w:val="79"/>
        </w:numPr>
        <w:tabs>
          <w:tab w:val="left" w:pos="721"/>
        </w:tabs>
        <w:spacing w:before="4" w:after="0" w:line="242" w:lineRule="auto"/>
        <w:ind w:left="120" w:right="317" w:firstLine="0"/>
        <w:jc w:val="left"/>
        <w:rPr>
          <w:sz w:val="24"/>
        </w:rPr>
      </w:pPr>
      <w:r>
        <w:rPr>
          <w:spacing w:val="-3"/>
          <w:sz w:val="24"/>
        </w:rPr>
        <w:t>负载平衡 --负载平衡改善跨多个计算资源的工作负荷，诸如计算机，计</w:t>
      </w:r>
      <w:r>
        <w:rPr>
          <w:spacing w:val="-4"/>
          <w:sz w:val="24"/>
        </w:rPr>
        <w:t>算机集群，网络链路，中央处理单元，或磁盘驱动器的分布。</w:t>
      </w:r>
    </w:p>
    <w:p>
      <w:pPr>
        <w:pStyle w:val="16"/>
        <w:numPr>
          <w:ilvl w:val="0"/>
          <w:numId w:val="79"/>
        </w:numPr>
        <w:tabs>
          <w:tab w:val="left" w:pos="721"/>
        </w:tabs>
        <w:spacing w:before="3" w:after="0" w:line="240" w:lineRule="auto"/>
        <w:ind w:left="721" w:right="0" w:hanging="601"/>
        <w:jc w:val="left"/>
        <w:rPr>
          <w:sz w:val="24"/>
        </w:rPr>
      </w:pPr>
      <w:r>
        <w:rPr>
          <w:sz w:val="24"/>
        </w:rPr>
        <w:t>性能-问题 由于各种运营开销导致的性能问题。</w:t>
      </w:r>
    </w:p>
    <w:p>
      <w:pPr>
        <w:pStyle w:val="16"/>
        <w:numPr>
          <w:ilvl w:val="0"/>
          <w:numId w:val="79"/>
        </w:numPr>
        <w:tabs>
          <w:tab w:val="left" w:pos="721"/>
        </w:tabs>
        <w:spacing w:before="4" w:after="0" w:line="240" w:lineRule="auto"/>
        <w:ind w:left="721" w:right="0" w:hanging="601"/>
        <w:jc w:val="left"/>
        <w:rPr>
          <w:sz w:val="24"/>
        </w:rPr>
      </w:pPr>
      <w:r>
        <w:rPr>
          <w:sz w:val="24"/>
        </w:rPr>
        <w:t>部署复杂性-Devops 技能的要求。</w:t>
      </w:r>
    </w:p>
    <w:p>
      <w:pPr>
        <w:pStyle w:val="6"/>
        <w:spacing w:before="11"/>
        <w:rPr>
          <w:sz w:val="32"/>
        </w:rPr>
      </w:pPr>
    </w:p>
    <w:p>
      <w:pPr>
        <w:pStyle w:val="4"/>
      </w:pPr>
      <w:bookmarkStart w:id="764" w:name="3、服务注册和发现是什么意思？Spring Cloud 如何实现？"/>
      <w:bookmarkEnd w:id="764"/>
      <w:r>
        <w:t>3、服务注册和发现是什么意思？Spring Cloud 如何实现？</w:t>
      </w:r>
    </w:p>
    <w:p>
      <w:pPr>
        <w:pStyle w:val="6"/>
        <w:spacing w:before="11"/>
        <w:rPr>
          <w:b/>
          <w:sz w:val="32"/>
        </w:rPr>
      </w:pPr>
    </w:p>
    <w:p>
      <w:pPr>
        <w:pStyle w:val="6"/>
        <w:spacing w:line="242" w:lineRule="auto"/>
        <w:ind w:left="120" w:right="225"/>
      </w:pPr>
      <w:r>
        <w:rPr>
          <w:spacing w:val="-7"/>
        </w:rPr>
        <w:t>当我们开始一个项目时，我们通常在属性文件中进行所有的配置。随着越来越多</w:t>
      </w:r>
      <w:r>
        <w:rPr>
          <w:spacing w:val="-8"/>
        </w:rPr>
        <w:t xml:space="preserve">的服务开发和部署，添加和修改这些属性变得更加复杂。有些服务可能会下降， </w:t>
      </w:r>
      <w:r>
        <w:rPr>
          <w:spacing w:val="-6"/>
        </w:rPr>
        <w:t xml:space="preserve">而某些位置可能会发生变化。手动更改属性可能会产生问题。 </w:t>
      </w:r>
      <w:r>
        <w:t>Eureka 服务注册</w:t>
      </w:r>
      <w:r>
        <w:rPr>
          <w:spacing w:val="-6"/>
        </w:rPr>
        <w:t xml:space="preserve">和发现可以在这种情况下提供帮助。由于所有服务都在 </w:t>
      </w:r>
      <w:r>
        <w:t>Eureka 服务器上注册并通过调用 Eureka</w:t>
      </w:r>
      <w:r>
        <w:rPr>
          <w:spacing w:val="-1"/>
        </w:rPr>
        <w:t xml:space="preserve"> 服务器完成查找，因此无需处理服务地点的任何更改和处理。</w:t>
      </w:r>
    </w:p>
    <w:p>
      <w:pPr>
        <w:pStyle w:val="6"/>
        <w:spacing w:before="1"/>
        <w:rPr>
          <w:sz w:val="33"/>
        </w:rPr>
      </w:pPr>
    </w:p>
    <w:p>
      <w:pPr>
        <w:pStyle w:val="4"/>
      </w:pPr>
      <w:bookmarkStart w:id="765" w:name="4、Spring Cloud 和dubbo区别?"/>
      <w:bookmarkEnd w:id="765"/>
      <w:r>
        <w:t>4、Spring Cloud 和 dubbo 区别?</w:t>
      </w:r>
    </w:p>
    <w:p>
      <w:pPr>
        <w:pStyle w:val="6"/>
        <w:spacing w:before="11"/>
        <w:rPr>
          <w:b/>
          <w:sz w:val="32"/>
        </w:rPr>
      </w:pPr>
    </w:p>
    <w:p>
      <w:pPr>
        <w:pStyle w:val="16"/>
        <w:numPr>
          <w:ilvl w:val="0"/>
          <w:numId w:val="80"/>
        </w:numPr>
        <w:tabs>
          <w:tab w:val="left" w:pos="721"/>
        </w:tabs>
        <w:spacing w:before="0" w:after="0" w:line="240" w:lineRule="auto"/>
        <w:ind w:left="721" w:right="0" w:hanging="601"/>
        <w:jc w:val="left"/>
        <w:rPr>
          <w:sz w:val="24"/>
        </w:rPr>
      </w:pPr>
      <w:r>
        <w:rPr>
          <w:sz w:val="24"/>
        </w:rPr>
        <w:t>服务调用方式 dubbo</w:t>
      </w:r>
      <w:r>
        <w:rPr>
          <w:spacing w:val="-40"/>
          <w:sz w:val="24"/>
        </w:rPr>
        <w:t xml:space="preserve"> 是 </w:t>
      </w:r>
      <w:r>
        <w:rPr>
          <w:sz w:val="24"/>
        </w:rPr>
        <w:t>RPC springcloud Rest Api</w:t>
      </w:r>
    </w:p>
    <w:p>
      <w:pPr>
        <w:spacing w:after="0" w:line="240" w:lineRule="auto"/>
        <w:jc w:val="left"/>
        <w:rPr>
          <w:sz w:val="24"/>
        </w:rPr>
        <w:sectPr>
          <w:pgSz w:w="11910" w:h="16840"/>
          <w:pgMar w:top="1420" w:right="1480" w:bottom="1400" w:left="1680" w:header="913" w:footer="1210" w:gutter="0"/>
          <w:cols w:space="720" w:num="1"/>
        </w:sectPr>
      </w:pPr>
    </w:p>
    <w:p>
      <w:pPr>
        <w:pStyle w:val="16"/>
        <w:numPr>
          <w:ilvl w:val="0"/>
          <w:numId w:val="80"/>
        </w:numPr>
        <w:tabs>
          <w:tab w:val="left" w:pos="721"/>
        </w:tabs>
        <w:spacing w:before="71" w:after="0" w:line="240" w:lineRule="auto"/>
        <w:ind w:left="721" w:right="0" w:hanging="601"/>
        <w:jc w:val="left"/>
        <w:rPr>
          <w:sz w:val="24"/>
        </w:rPr>
      </w:pPr>
      <w:r>
        <w:rPr>
          <w:sz w:val="24"/>
        </w:rPr>
        <w:t>注册中心,dubbo</w:t>
      </w:r>
      <w:r>
        <w:rPr>
          <w:spacing w:val="25"/>
          <w:sz w:val="24"/>
        </w:rPr>
        <w:t xml:space="preserve"> 是</w:t>
      </w:r>
      <w:r>
        <w:rPr>
          <w:sz w:val="24"/>
        </w:rPr>
        <w:t>zookeeper</w:t>
      </w:r>
      <w:r>
        <w:rPr>
          <w:spacing w:val="-60"/>
          <w:sz w:val="24"/>
        </w:rPr>
        <w:t xml:space="preserve"> </w:t>
      </w:r>
      <w:r>
        <w:rPr>
          <w:sz w:val="24"/>
        </w:rPr>
        <w:t>springcloud</w:t>
      </w:r>
      <w:r>
        <w:rPr>
          <w:spacing w:val="-9"/>
          <w:sz w:val="24"/>
        </w:rPr>
        <w:t xml:space="preserve"> 是</w:t>
      </w:r>
      <w:r>
        <w:rPr>
          <w:sz w:val="24"/>
        </w:rPr>
        <w:t>eureka</w:t>
      </w:r>
      <w:r>
        <w:rPr>
          <w:spacing w:val="-32"/>
          <w:sz w:val="24"/>
        </w:rPr>
        <w:t xml:space="preserve">，也可以是 </w:t>
      </w:r>
      <w:r>
        <w:rPr>
          <w:sz w:val="24"/>
        </w:rPr>
        <w:t>zookeeper</w:t>
      </w:r>
    </w:p>
    <w:p>
      <w:pPr>
        <w:pStyle w:val="16"/>
        <w:numPr>
          <w:ilvl w:val="0"/>
          <w:numId w:val="80"/>
        </w:numPr>
        <w:tabs>
          <w:tab w:val="left" w:pos="721"/>
        </w:tabs>
        <w:spacing w:before="5" w:after="0" w:line="242" w:lineRule="auto"/>
        <w:ind w:left="120" w:right="1125" w:firstLine="0"/>
        <w:jc w:val="left"/>
        <w:rPr>
          <w:sz w:val="24"/>
        </w:rPr>
      </w:pPr>
      <w:r>
        <w:rPr>
          <w:sz w:val="24"/>
        </w:rPr>
        <w:t>服务网关,dubbo</w:t>
      </w:r>
      <w:r>
        <w:rPr>
          <w:spacing w:val="-8"/>
          <w:sz w:val="24"/>
        </w:rPr>
        <w:t xml:space="preserve"> 本身没有实现，只能通过其他第三方技术整合， springcloud</w:t>
      </w:r>
      <w:r>
        <w:rPr>
          <w:spacing w:val="-40"/>
          <w:sz w:val="24"/>
        </w:rPr>
        <w:t xml:space="preserve"> 有 </w:t>
      </w:r>
      <w:r>
        <w:rPr>
          <w:sz w:val="24"/>
        </w:rPr>
        <w:t>Zuul</w:t>
      </w:r>
      <w:r>
        <w:rPr>
          <w:spacing w:val="-9"/>
          <w:sz w:val="24"/>
        </w:rPr>
        <w:t xml:space="preserve"> 路由网关，作为路由服务器，进行消费者的请求分</w:t>
      </w:r>
    </w:p>
    <w:p>
      <w:pPr>
        <w:pStyle w:val="6"/>
        <w:spacing w:before="3" w:line="242" w:lineRule="auto"/>
        <w:ind w:left="120" w:right="405"/>
      </w:pPr>
      <w:r>
        <w:t>发,springcloud</w:t>
      </w:r>
      <w:r>
        <w:rPr>
          <w:spacing w:val="-14"/>
        </w:rPr>
        <w:t xml:space="preserve"> 支持断路器，与 </w:t>
      </w:r>
      <w:r>
        <w:t>git</w:t>
      </w:r>
      <w:r>
        <w:rPr>
          <w:spacing w:val="-9"/>
        </w:rPr>
        <w:t xml:space="preserve"> 完美集成配置文件支持版本控制，事物总</w:t>
      </w:r>
      <w:r>
        <w:t>线实现配置文件的更新与服务自动装配等等一系列的微服务架构要素。</w:t>
      </w:r>
    </w:p>
    <w:p>
      <w:pPr>
        <w:pStyle w:val="6"/>
        <w:spacing w:before="9"/>
        <w:rPr>
          <w:sz w:val="32"/>
        </w:rPr>
      </w:pPr>
    </w:p>
    <w:p>
      <w:pPr>
        <w:pStyle w:val="4"/>
      </w:pPr>
      <w:bookmarkStart w:id="766" w:name="5、SpringBoot和SpringCloud的区别？"/>
      <w:bookmarkEnd w:id="766"/>
      <w:r>
        <w:t>5、SpringBoot 和SpringCloud 的区别？</w:t>
      </w:r>
    </w:p>
    <w:p>
      <w:pPr>
        <w:pStyle w:val="6"/>
        <w:spacing w:before="11"/>
        <w:rPr>
          <w:b/>
          <w:sz w:val="32"/>
        </w:rPr>
      </w:pPr>
    </w:p>
    <w:p>
      <w:pPr>
        <w:pStyle w:val="6"/>
        <w:ind w:left="120"/>
      </w:pPr>
      <w:r>
        <w:t>SpringBoot 专注于快速方便的开发单个个体微服务。</w:t>
      </w:r>
    </w:p>
    <w:p>
      <w:pPr>
        <w:pStyle w:val="6"/>
        <w:spacing w:before="4" w:line="242" w:lineRule="auto"/>
        <w:ind w:left="120" w:right="405"/>
      </w:pPr>
      <w:r>
        <w:t>SpringCloud</w:t>
      </w:r>
      <w:r>
        <w:rPr>
          <w:spacing w:val="-11"/>
        </w:rPr>
        <w:t xml:space="preserve"> 是关注全局的微服务协调整理治理框架，它将 </w:t>
      </w:r>
      <w:r>
        <w:t>SpringBoot</w:t>
      </w:r>
      <w:r>
        <w:rPr>
          <w:spacing w:val="-20"/>
        </w:rPr>
        <w:t xml:space="preserve"> 开发的</w:t>
      </w:r>
      <w:r>
        <w:t>一个个单体微服务整合并管理起来，</w:t>
      </w:r>
    </w:p>
    <w:p>
      <w:pPr>
        <w:pStyle w:val="6"/>
        <w:spacing w:before="3" w:line="242" w:lineRule="auto"/>
        <w:ind w:left="120" w:right="317"/>
      </w:pPr>
      <w:r>
        <w:rPr>
          <w:spacing w:val="-8"/>
        </w:rPr>
        <w:t>为各个微服务之间提供，配置管理、服务发现、断路器、路由、微代理、事件总</w:t>
      </w:r>
      <w:r>
        <w:t>线、全局锁、决策竞选、分布式会话等等集成服务</w:t>
      </w:r>
    </w:p>
    <w:p>
      <w:pPr>
        <w:pStyle w:val="6"/>
        <w:spacing w:before="3" w:line="242" w:lineRule="auto"/>
        <w:ind w:left="120" w:right="317"/>
      </w:pPr>
      <w:r>
        <w:t>SpringBoot</w:t>
      </w:r>
      <w:r>
        <w:rPr>
          <w:spacing w:val="-20"/>
        </w:rPr>
        <w:t xml:space="preserve"> 可以离开 </w:t>
      </w:r>
      <w:r>
        <w:t>SpringCloud</w:t>
      </w:r>
      <w:r>
        <w:rPr>
          <w:spacing w:val="-15"/>
        </w:rPr>
        <w:t xml:space="preserve"> 独立使用开发项目， 但是 </w:t>
      </w:r>
      <w:r>
        <w:t>SpringCloud</w:t>
      </w:r>
      <w:r>
        <w:rPr>
          <w:spacing w:val="-26"/>
        </w:rPr>
        <w:t xml:space="preserve"> 离不</w:t>
      </w:r>
      <w:r>
        <w:rPr>
          <w:spacing w:val="-30"/>
        </w:rPr>
        <w:t xml:space="preserve">开 </w:t>
      </w:r>
      <w:r>
        <w:t>SpringBoot ，属于依赖的关系.</w:t>
      </w:r>
    </w:p>
    <w:p>
      <w:pPr>
        <w:pStyle w:val="6"/>
        <w:spacing w:before="3" w:line="242" w:lineRule="auto"/>
        <w:ind w:left="120" w:right="317"/>
      </w:pPr>
      <w:r>
        <w:t>SpringBoot</w:t>
      </w:r>
      <w:r>
        <w:rPr>
          <w:spacing w:val="-11"/>
        </w:rPr>
        <w:t xml:space="preserve"> 专注于快速、方便的开发单个微服务个体，</w:t>
      </w:r>
      <w:r>
        <w:rPr>
          <w:spacing w:val="-4"/>
        </w:rPr>
        <w:t>SpringCloud</w:t>
      </w:r>
      <w:r>
        <w:rPr>
          <w:spacing w:val="-13"/>
        </w:rPr>
        <w:t xml:space="preserve"> 关注全局的</w:t>
      </w:r>
      <w:r>
        <w:t>服务治理框架。</w:t>
      </w:r>
    </w:p>
    <w:p>
      <w:pPr>
        <w:pStyle w:val="6"/>
        <w:spacing w:before="9"/>
        <w:rPr>
          <w:sz w:val="32"/>
        </w:rPr>
      </w:pPr>
    </w:p>
    <w:p>
      <w:pPr>
        <w:pStyle w:val="4"/>
      </w:pPr>
      <w:bookmarkStart w:id="767" w:name="6、负载平衡的意义什么？"/>
      <w:bookmarkEnd w:id="767"/>
      <w:r>
        <w:t>6、负载平衡的意义什么？</w:t>
      </w:r>
    </w:p>
    <w:p>
      <w:pPr>
        <w:pStyle w:val="6"/>
        <w:rPr>
          <w:b/>
          <w:sz w:val="33"/>
        </w:rPr>
      </w:pPr>
    </w:p>
    <w:p>
      <w:pPr>
        <w:pStyle w:val="6"/>
        <w:spacing w:line="242" w:lineRule="auto"/>
        <w:ind w:left="120" w:right="317"/>
        <w:jc w:val="both"/>
      </w:pPr>
      <w:r>
        <w:rPr>
          <w:spacing w:val="-10"/>
        </w:rPr>
        <w:t>在计算中，负载平衡可以改善跨计算机，计算机集群，网络链接，中央处理单元</w:t>
      </w:r>
      <w:r>
        <w:rPr>
          <w:spacing w:val="-6"/>
        </w:rPr>
        <w:t>或磁盘驱动器等多种计算资源的工作负载分布。负载平衡旨在优化资源使用，最</w:t>
      </w:r>
      <w:r>
        <w:rPr>
          <w:spacing w:val="-10"/>
        </w:rPr>
        <w:t>大化吞吐量，最小化响应时间并避免任何单一资源的过载。使用多个组件进行负</w:t>
      </w:r>
      <w:r>
        <w:rPr>
          <w:spacing w:val="-5"/>
        </w:rPr>
        <w:t>载平衡而不是单个组件可能会通过冗余来提高可靠性和可用性。负载平衡通常涉</w:t>
      </w:r>
      <w:r>
        <w:t>及专用软件或硬件，例如多层交换机或域名系统服务器进程。</w:t>
      </w:r>
    </w:p>
    <w:p>
      <w:pPr>
        <w:pStyle w:val="6"/>
        <w:spacing w:before="1"/>
        <w:rPr>
          <w:sz w:val="33"/>
        </w:rPr>
      </w:pPr>
    </w:p>
    <w:p>
      <w:pPr>
        <w:pStyle w:val="4"/>
      </w:pPr>
      <w:bookmarkStart w:id="768" w:name="7、什么是 Hystrix？它如何实现容错？"/>
      <w:bookmarkEnd w:id="768"/>
      <w:r>
        <w:t>7、什么是 Hystrix？它如何实现容错？</w:t>
      </w:r>
    </w:p>
    <w:p>
      <w:pPr>
        <w:pStyle w:val="6"/>
        <w:spacing w:before="11"/>
        <w:rPr>
          <w:b/>
          <w:sz w:val="32"/>
        </w:rPr>
      </w:pPr>
    </w:p>
    <w:p>
      <w:pPr>
        <w:pStyle w:val="6"/>
        <w:spacing w:line="242" w:lineRule="auto"/>
        <w:ind w:left="120" w:right="225"/>
      </w:pPr>
      <w:r>
        <w:t>Hystrix</w:t>
      </w:r>
      <w:r>
        <w:rPr>
          <w:spacing w:val="-1"/>
        </w:rPr>
        <w:t xml:space="preserve"> 是一个延迟和容错库，旨在隔离远程系统，服务和第三方库的访问点， </w:t>
      </w:r>
      <w:r>
        <w:rPr>
          <w:spacing w:val="-7"/>
        </w:rPr>
        <w:t>当出现故障是不可避免的故障时，停止级联故障并在复杂的分布式系统中实现弹性。</w:t>
      </w:r>
    </w:p>
    <w:p>
      <w:pPr>
        <w:pStyle w:val="6"/>
        <w:spacing w:before="4" w:line="242" w:lineRule="auto"/>
        <w:ind w:left="120" w:right="197"/>
      </w:pPr>
      <w:r>
        <w:rPr>
          <w:spacing w:val="-12"/>
        </w:rPr>
        <w:t>通常对于使用微服务架构开发的系统，涉及到许多微服务。这些微服务彼此协作。</w:t>
      </w:r>
      <w:r>
        <w:t>思考以下微服务</w:t>
      </w:r>
    </w:p>
    <w:p>
      <w:pPr>
        <w:pStyle w:val="6"/>
      </w:pPr>
    </w:p>
    <w:p>
      <w:pPr>
        <w:pStyle w:val="6"/>
        <w:spacing w:before="12"/>
      </w:pPr>
    </w:p>
    <w:p>
      <w:pPr>
        <w:pStyle w:val="6"/>
        <w:spacing w:line="242" w:lineRule="auto"/>
        <w:ind w:left="120" w:right="345"/>
        <w:jc w:val="both"/>
      </w:pPr>
      <w:r>
        <w:t>假设如果上图中的微服务 9 失败了，那么使用传统方法我们将传播一个异常。但这仍然会导致整个系统崩溃。</w:t>
      </w:r>
    </w:p>
    <w:p>
      <w:pPr>
        <w:pStyle w:val="6"/>
        <w:spacing w:before="3" w:line="242" w:lineRule="auto"/>
        <w:ind w:left="120" w:right="317"/>
        <w:jc w:val="both"/>
      </w:pPr>
      <w:r>
        <w:rPr>
          <w:spacing w:val="-7"/>
        </w:rPr>
        <w:t xml:space="preserve">随着微服务数量的增加，这个问题变得更加复杂。微服务的数量可以高达 </w:t>
      </w:r>
      <w:r>
        <w:rPr>
          <w:spacing w:val="-4"/>
        </w:rPr>
        <w:t xml:space="preserve">1000. </w:t>
      </w:r>
      <w:r>
        <w:t>这是 hystrix 出现的地方 我们将使用 Hystrix 在这种情况下的 Fallback 方</w:t>
      </w:r>
      <w:r>
        <w:rPr>
          <w:spacing w:val="-11"/>
        </w:rPr>
        <w:t xml:space="preserve">法功能。我们有两个服务 </w:t>
      </w:r>
      <w:r>
        <w:t>employee-consumer 使用由 employee-consumer</w:t>
      </w:r>
      <w:r>
        <w:rPr>
          <w:spacing w:val="-6"/>
        </w:rPr>
        <w:t xml:space="preserve"> 公开</w:t>
      </w:r>
      <w:r>
        <w:t>的服务。</w:t>
      </w:r>
    </w:p>
    <w:p>
      <w:pPr>
        <w:pStyle w:val="6"/>
        <w:spacing w:before="6"/>
        <w:ind w:left="120"/>
      </w:pPr>
      <w:r>
        <w:t>简化图如下所示</w:t>
      </w:r>
    </w:p>
    <w:p>
      <w:pPr>
        <w:spacing w:after="0"/>
        <w:sectPr>
          <w:pgSz w:w="11910" w:h="16840"/>
          <w:pgMar w:top="1420" w:right="1480" w:bottom="1400" w:left="1680" w:header="913" w:footer="1210" w:gutter="0"/>
          <w:cols w:space="720" w:num="1"/>
        </w:sectPr>
      </w:pPr>
    </w:p>
    <w:p>
      <w:pPr>
        <w:pStyle w:val="6"/>
        <w:rPr>
          <w:sz w:val="20"/>
        </w:rPr>
      </w:pPr>
    </w:p>
    <w:p>
      <w:pPr>
        <w:pStyle w:val="6"/>
        <w:spacing w:before="1"/>
        <w:rPr>
          <w:sz w:val="29"/>
        </w:rPr>
      </w:pPr>
    </w:p>
    <w:p>
      <w:pPr>
        <w:pStyle w:val="6"/>
        <w:spacing w:before="66" w:line="242" w:lineRule="auto"/>
        <w:ind w:left="120" w:right="317"/>
        <w:jc w:val="both"/>
      </w:pPr>
      <w:r>
        <w:rPr>
          <w:spacing w:val="-1"/>
        </w:rPr>
        <w:t>现在假设由于某种原因，</w:t>
      </w:r>
      <w:r>
        <w:rPr>
          <w:spacing w:val="-3"/>
        </w:rPr>
        <w:t>employee-producer</w:t>
      </w:r>
      <w:r>
        <w:rPr>
          <w:spacing w:val="-5"/>
        </w:rPr>
        <w:t xml:space="preserve"> 公开的服务会抛出异常。我们在这</w:t>
      </w:r>
      <w:r>
        <w:t>种情况下使用 Hystrix 定义了一个回退方法。这种后备方法应该具有与公开服务相同的返回类型。如果暴露服务中出现异常，则回退方法将返回一些值。</w:t>
      </w:r>
    </w:p>
    <w:p>
      <w:pPr>
        <w:pStyle w:val="6"/>
        <w:spacing w:before="11"/>
        <w:rPr>
          <w:sz w:val="32"/>
        </w:rPr>
      </w:pPr>
    </w:p>
    <w:p>
      <w:pPr>
        <w:pStyle w:val="4"/>
      </w:pPr>
      <w:bookmarkStart w:id="769" w:name="8、什么是 Hystrix 断路器？我们需要它吗？"/>
      <w:bookmarkEnd w:id="769"/>
      <w:r>
        <w:t>8、什么是 Hystrix 断路器？我们需要它吗？</w:t>
      </w:r>
    </w:p>
    <w:p>
      <w:pPr>
        <w:pStyle w:val="6"/>
        <w:spacing w:before="11"/>
        <w:rPr>
          <w:b/>
          <w:sz w:val="32"/>
        </w:rPr>
      </w:pPr>
    </w:p>
    <w:p>
      <w:pPr>
        <w:pStyle w:val="6"/>
        <w:spacing w:line="242" w:lineRule="auto"/>
        <w:ind w:left="120" w:right="317"/>
      </w:pPr>
      <w:r>
        <w:t>由于某些原因，employee-consumer 公开服务会引发异常。在这种情况下使用Hystrix</w:t>
      </w:r>
      <w:r>
        <w:rPr>
          <w:spacing w:val="-7"/>
        </w:rPr>
        <w:t xml:space="preserve"> 我们定义了一个回退方法。如果在公开服务中发生异常，则回退方法返</w:t>
      </w:r>
      <w:r>
        <w:t>回一些默认值。</w:t>
      </w:r>
    </w:p>
    <w:p>
      <w:pPr>
        <w:pStyle w:val="6"/>
      </w:pPr>
    </w:p>
    <w:p>
      <w:pPr>
        <w:pStyle w:val="6"/>
        <w:rPr>
          <w:sz w:val="25"/>
        </w:rPr>
      </w:pPr>
    </w:p>
    <w:p>
      <w:pPr>
        <w:pStyle w:val="6"/>
        <w:spacing w:line="242" w:lineRule="auto"/>
        <w:ind w:left="120" w:right="197"/>
      </w:pPr>
      <w:r>
        <w:t>如果 firstPage method() 中的异常继续发生，则 Hystrix 电路将中断，并且员工使用者将一起跳过 firtsPage</w:t>
      </w:r>
      <w:r>
        <w:rPr>
          <w:spacing w:val="-10"/>
        </w:rPr>
        <w:t xml:space="preserve"> 方法，并直接调用回退方法。 断路器的目的是给第一页方法或第一页方法可能调用的其他方法留出时间，并导致异常恢复。</w:t>
      </w:r>
      <w:r>
        <w:rPr>
          <w:spacing w:val="-15"/>
        </w:rPr>
        <w:t>可能发生的情况是，在负载较小的情况下，导致异常的问题有更好的恢复机会 。</w:t>
      </w:r>
    </w:p>
    <w:p>
      <w:pPr>
        <w:pStyle w:val="6"/>
      </w:pPr>
    </w:p>
    <w:p>
      <w:pPr>
        <w:pStyle w:val="6"/>
      </w:pPr>
    </w:p>
    <w:p>
      <w:pPr>
        <w:pStyle w:val="6"/>
        <w:spacing w:before="9"/>
        <w:rPr>
          <w:sz w:val="33"/>
        </w:rPr>
      </w:pPr>
    </w:p>
    <w:p>
      <w:pPr>
        <w:pStyle w:val="4"/>
      </w:pPr>
      <w:bookmarkStart w:id="770" w:name="9、什么是 Netflix Feign？它的优点是什么？"/>
      <w:bookmarkEnd w:id="770"/>
      <w:r>
        <w:t>9、什么是 Netflix Feign？它的优点是什么？</w:t>
      </w:r>
    </w:p>
    <w:p>
      <w:pPr>
        <w:pStyle w:val="6"/>
        <w:rPr>
          <w:b/>
          <w:sz w:val="33"/>
        </w:rPr>
      </w:pPr>
    </w:p>
    <w:p>
      <w:pPr>
        <w:pStyle w:val="6"/>
        <w:spacing w:line="242" w:lineRule="auto"/>
        <w:ind w:left="120" w:right="317"/>
      </w:pPr>
      <w:r>
        <w:t xml:space="preserve">Feign 是受到 </w:t>
      </w:r>
      <w:r>
        <w:rPr>
          <w:spacing w:val="-6"/>
        </w:rPr>
        <w:t>Retrofit，JAXRS-2.0</w:t>
      </w:r>
      <w:r>
        <w:rPr>
          <w:spacing w:val="1"/>
        </w:rPr>
        <w:t xml:space="preserve"> 和 </w:t>
      </w:r>
      <w:r>
        <w:t>WebSocket 启发的 java</w:t>
      </w:r>
      <w:r>
        <w:rPr>
          <w:spacing w:val="-3"/>
        </w:rPr>
        <w:t xml:space="preserve"> 客户端联编程</w:t>
      </w:r>
      <w:r>
        <w:t>序。</w:t>
      </w:r>
    </w:p>
    <w:p>
      <w:pPr>
        <w:pStyle w:val="6"/>
        <w:spacing w:before="3" w:line="242" w:lineRule="auto"/>
        <w:ind w:left="120" w:right="317"/>
      </w:pPr>
      <w:r>
        <w:t>Feign 的第一个目标是将约束分母的复杂性统一到 http</w:t>
      </w:r>
      <w:r>
        <w:rPr>
          <w:spacing w:val="-60"/>
        </w:rPr>
        <w:t xml:space="preserve"> </w:t>
      </w:r>
      <w:r>
        <w:rPr>
          <w:spacing w:val="-7"/>
        </w:rPr>
        <w:t>apis</w:t>
      </w:r>
      <w:r>
        <w:rPr>
          <w:spacing w:val="-5"/>
        </w:rPr>
        <w:t>，而不考虑其稳定</w:t>
      </w:r>
      <w:r>
        <w:t>性。</w:t>
      </w:r>
    </w:p>
    <w:p>
      <w:pPr>
        <w:pStyle w:val="6"/>
        <w:spacing w:before="3" w:line="242" w:lineRule="auto"/>
        <w:ind w:left="120" w:right="345"/>
      </w:pPr>
      <w:r>
        <w:t>在 employee-consumer 的例子中，我们使用了 employee-producer 使用 REST 模板公开的 REST 服务。</w:t>
      </w:r>
    </w:p>
    <w:p>
      <w:pPr>
        <w:pStyle w:val="6"/>
        <w:spacing w:before="3"/>
        <w:ind w:left="120"/>
      </w:pPr>
      <w:r>
        <w:t>但是我们必须编写大量代码才能执行以下步骤</w:t>
      </w:r>
    </w:p>
    <w:p>
      <w:pPr>
        <w:pStyle w:val="16"/>
        <w:numPr>
          <w:ilvl w:val="0"/>
          <w:numId w:val="81"/>
        </w:numPr>
        <w:tabs>
          <w:tab w:val="left" w:pos="721"/>
        </w:tabs>
        <w:spacing w:before="4" w:after="0" w:line="240" w:lineRule="auto"/>
        <w:ind w:left="721" w:right="0" w:hanging="601"/>
        <w:jc w:val="left"/>
        <w:rPr>
          <w:sz w:val="24"/>
        </w:rPr>
      </w:pPr>
      <w:r>
        <w:rPr>
          <w:sz w:val="24"/>
        </w:rPr>
        <w:t>使用功能区进行负载平衡。</w:t>
      </w:r>
    </w:p>
    <w:p>
      <w:pPr>
        <w:pStyle w:val="16"/>
        <w:numPr>
          <w:ilvl w:val="0"/>
          <w:numId w:val="81"/>
        </w:numPr>
        <w:tabs>
          <w:tab w:val="left" w:pos="721"/>
        </w:tabs>
        <w:spacing w:before="5" w:after="0" w:line="240" w:lineRule="auto"/>
        <w:ind w:left="721" w:right="0" w:hanging="601"/>
        <w:jc w:val="left"/>
        <w:rPr>
          <w:sz w:val="24"/>
        </w:rPr>
      </w:pPr>
      <w:r>
        <w:rPr>
          <w:sz w:val="24"/>
        </w:rPr>
        <w:t>获取服务实例，然后获取基本 URL。</w:t>
      </w:r>
    </w:p>
    <w:p>
      <w:pPr>
        <w:pStyle w:val="16"/>
        <w:numPr>
          <w:ilvl w:val="0"/>
          <w:numId w:val="81"/>
        </w:numPr>
        <w:tabs>
          <w:tab w:val="left" w:pos="721"/>
        </w:tabs>
        <w:spacing w:before="4" w:after="0" w:line="242" w:lineRule="auto"/>
        <w:ind w:left="120" w:right="2624" w:firstLine="0"/>
        <w:jc w:val="left"/>
        <w:rPr>
          <w:rFonts w:ascii="Courier New" w:eastAsia="Courier New"/>
          <w:sz w:val="20"/>
        </w:rPr>
      </w:pPr>
      <w:r>
        <w:rPr>
          <w:sz w:val="24"/>
        </w:rPr>
        <w:t>利用 REST 模板来使用服务。 前面的代码如下@Controllerpublic class ConsumerControllerClient</w:t>
      </w:r>
      <w:r>
        <w:rPr>
          <w:spacing w:val="-1"/>
          <w:sz w:val="24"/>
        </w:rPr>
        <w:t xml:space="preserve"> </w:t>
      </w:r>
      <w:r>
        <w:rPr>
          <w:rFonts w:ascii="Courier New" w:eastAsia="Courier New"/>
          <w:spacing w:val="-18"/>
          <w:sz w:val="20"/>
        </w:rPr>
        <w:t>{</w:t>
      </w:r>
    </w:p>
    <w:p>
      <w:pPr>
        <w:pStyle w:val="6"/>
        <w:spacing w:before="3"/>
        <w:ind w:left="520"/>
      </w:pPr>
      <w:r>
        <w:t>@Autowired</w:t>
      </w:r>
    </w:p>
    <w:p>
      <w:pPr>
        <w:spacing w:before="5"/>
        <w:ind w:left="520" w:right="0" w:firstLine="0"/>
        <w:jc w:val="left"/>
        <w:rPr>
          <w:rFonts w:ascii="Courier New"/>
          <w:sz w:val="20"/>
        </w:rPr>
      </w:pPr>
      <w:r>
        <w:rPr>
          <w:sz w:val="24"/>
        </w:rPr>
        <w:t xml:space="preserve">private </w:t>
      </w:r>
      <w:r>
        <w:rPr>
          <w:rFonts w:ascii="Courier New"/>
          <w:sz w:val="20"/>
        </w:rPr>
        <w:t>LoadBalancerClient loadBalancer;</w:t>
      </w:r>
    </w:p>
    <w:p>
      <w:pPr>
        <w:pStyle w:val="6"/>
        <w:spacing w:before="4"/>
        <w:ind w:left="520"/>
        <w:rPr>
          <w:rFonts w:ascii="Courier New"/>
          <w:sz w:val="20"/>
        </w:rPr>
      </w:pPr>
      <w:r>
        <w:t xml:space="preserve">public void getEmployee() throws RestClientException, IOException </w:t>
      </w:r>
      <w:r>
        <w:rPr>
          <w:rFonts w:ascii="Courier New"/>
          <w:sz w:val="20"/>
        </w:rPr>
        <w:t>{</w:t>
      </w:r>
    </w:p>
    <w:p>
      <w:pPr>
        <w:spacing w:before="44" w:line="288" w:lineRule="auto"/>
        <w:ind w:left="120" w:right="1784" w:firstLine="799"/>
        <w:jc w:val="left"/>
        <w:rPr>
          <w:rFonts w:ascii="Courier New"/>
          <w:sz w:val="20"/>
        </w:rPr>
      </w:pPr>
      <w:r>
        <w:rPr>
          <w:rFonts w:ascii="Courier New"/>
          <w:sz w:val="20"/>
        </w:rPr>
        <w:t xml:space="preserve">ServiceInstance </w:t>
      </w:r>
      <w:r>
        <w:rPr>
          <w:rFonts w:ascii="Courier New"/>
          <w:w w:val="95"/>
          <w:sz w:val="20"/>
        </w:rPr>
        <w:t>serviceInstance=loadBalancer.choose(</w:t>
      </w:r>
      <w:r>
        <w:rPr>
          <w:w w:val="95"/>
          <w:sz w:val="24"/>
        </w:rPr>
        <w:t>"employee-producer"</w:t>
      </w:r>
      <w:r>
        <w:rPr>
          <w:rFonts w:ascii="Courier New"/>
          <w:w w:val="95"/>
          <w:sz w:val="20"/>
        </w:rPr>
        <w:t>);</w:t>
      </w:r>
    </w:p>
    <w:p>
      <w:pPr>
        <w:spacing w:before="0" w:line="210" w:lineRule="exact"/>
        <w:ind w:left="919" w:right="0" w:firstLine="0"/>
        <w:jc w:val="left"/>
        <w:rPr>
          <w:rFonts w:ascii="Courier New"/>
          <w:sz w:val="20"/>
        </w:rPr>
      </w:pPr>
      <w:r>
        <w:rPr>
          <w:rFonts w:ascii="Courier New"/>
          <w:sz w:val="20"/>
        </w:rPr>
        <w:t>System.out.println(serviceInstance.getUri());</w:t>
      </w:r>
    </w:p>
    <w:p>
      <w:pPr>
        <w:spacing w:before="86" w:line="288" w:lineRule="auto"/>
        <w:ind w:left="919" w:right="1690" w:firstLine="0"/>
        <w:jc w:val="left"/>
        <w:rPr>
          <w:rFonts w:ascii="Courier New"/>
          <w:sz w:val="20"/>
        </w:rPr>
      </w:pPr>
      <w:r>
        <w:rPr>
          <w:rFonts w:ascii="Courier New"/>
          <w:sz w:val="20"/>
        </w:rPr>
        <w:t>String baseUrl=serviceInstance.getUri().toString(); baseUrl=baseUrl+</w:t>
      </w:r>
      <w:r>
        <w:rPr>
          <w:sz w:val="24"/>
        </w:rPr>
        <w:t>"/employee"</w:t>
      </w:r>
      <w:r>
        <w:rPr>
          <w:rFonts w:ascii="Courier New"/>
          <w:sz w:val="20"/>
        </w:rPr>
        <w:t>;</w:t>
      </w:r>
    </w:p>
    <w:p>
      <w:pPr>
        <w:spacing w:before="0" w:line="251" w:lineRule="exact"/>
        <w:ind w:left="919" w:right="0" w:firstLine="0"/>
        <w:jc w:val="left"/>
        <w:rPr>
          <w:rFonts w:ascii="Courier New"/>
          <w:sz w:val="20"/>
        </w:rPr>
      </w:pPr>
      <w:r>
        <w:rPr>
          <w:rFonts w:ascii="Courier New"/>
          <w:sz w:val="20"/>
        </w:rPr>
        <w:t xml:space="preserve">RestTemplate restTemplate = </w:t>
      </w:r>
      <w:r>
        <w:rPr>
          <w:sz w:val="24"/>
        </w:rPr>
        <w:t xml:space="preserve">new </w:t>
      </w:r>
      <w:r>
        <w:rPr>
          <w:rFonts w:ascii="Courier New"/>
          <w:sz w:val="20"/>
        </w:rPr>
        <w:t>RestTemplate();</w:t>
      </w:r>
    </w:p>
    <w:p>
      <w:pPr>
        <w:spacing w:after="0" w:line="251" w:lineRule="exact"/>
        <w:jc w:val="left"/>
        <w:rPr>
          <w:rFonts w:ascii="Courier New"/>
          <w:sz w:val="20"/>
        </w:rPr>
        <w:sectPr>
          <w:pgSz w:w="11910" w:h="16840"/>
          <w:pgMar w:top="1420" w:right="1480" w:bottom="1400" w:left="1680" w:header="913" w:footer="1210" w:gutter="0"/>
          <w:cols w:space="720" w:num="1"/>
        </w:sectPr>
      </w:pPr>
    </w:p>
    <w:p>
      <w:pPr>
        <w:spacing w:before="71"/>
        <w:ind w:left="919" w:right="0" w:firstLine="0"/>
        <w:jc w:val="left"/>
        <w:rPr>
          <w:rFonts w:ascii="Courier New"/>
          <w:sz w:val="20"/>
        </w:rPr>
      </w:pPr>
      <w:r>
        <w:rPr>
          <w:rFonts w:ascii="Courier New"/>
          <w:sz w:val="20"/>
        </w:rPr>
        <w:t>ResponseEntity&lt;String&gt; response=</w:t>
      </w:r>
      <w:r>
        <w:rPr>
          <w:sz w:val="24"/>
        </w:rPr>
        <w:t>null</w:t>
      </w:r>
      <w:r>
        <w:rPr>
          <w:rFonts w:ascii="Courier New"/>
          <w:sz w:val="20"/>
        </w:rPr>
        <w:t>;</w:t>
      </w:r>
    </w:p>
    <w:p>
      <w:pPr>
        <w:spacing w:before="5"/>
        <w:ind w:left="919" w:right="0" w:firstLine="0"/>
        <w:jc w:val="left"/>
        <w:rPr>
          <w:rFonts w:ascii="Courier New"/>
          <w:sz w:val="20"/>
        </w:rPr>
      </w:pPr>
      <w:r>
        <w:rPr>
          <w:sz w:val="24"/>
        </w:rPr>
        <w:t>try</w:t>
      </w:r>
      <w:r>
        <w:rPr>
          <w:rFonts w:ascii="Courier New"/>
          <w:sz w:val="20"/>
        </w:rPr>
        <w:t>{</w:t>
      </w:r>
    </w:p>
    <w:p>
      <w:pPr>
        <w:spacing w:before="44" w:line="331" w:lineRule="auto"/>
        <w:ind w:left="2520" w:right="1049" w:hanging="1200"/>
        <w:jc w:val="left"/>
        <w:rPr>
          <w:rFonts w:ascii="Courier New"/>
          <w:sz w:val="20"/>
        </w:rPr>
      </w:pPr>
      <w:r>
        <w:rPr>
          <w:rFonts w:ascii="Courier New"/>
          <w:sz w:val="20"/>
        </w:rPr>
        <w:t>response=restTemplate.exchange(baseUrl, HttpMethod.GET, getHeaders(),String.class);</w:t>
      </w:r>
    </w:p>
    <w:p>
      <w:pPr>
        <w:spacing w:before="0" w:line="226" w:lineRule="exact"/>
        <w:ind w:left="919" w:right="0" w:firstLine="0"/>
        <w:jc w:val="left"/>
        <w:rPr>
          <w:rFonts w:ascii="Courier New"/>
          <w:sz w:val="20"/>
        </w:rPr>
      </w:pPr>
      <w:r>
        <w:rPr>
          <w:rFonts w:ascii="Courier New"/>
          <w:w w:val="99"/>
          <w:sz w:val="20"/>
        </w:rPr>
        <w:t>}</w:t>
      </w:r>
    </w:p>
    <w:p>
      <w:pPr>
        <w:spacing w:before="45"/>
        <w:ind w:left="919" w:right="0" w:firstLine="0"/>
        <w:jc w:val="left"/>
        <w:rPr>
          <w:rFonts w:ascii="Courier New"/>
          <w:sz w:val="20"/>
        </w:rPr>
      </w:pPr>
      <w:r>
        <w:rPr>
          <w:sz w:val="24"/>
        </w:rPr>
        <w:t xml:space="preserve">catch </w:t>
      </w:r>
      <w:r>
        <w:rPr>
          <w:rFonts w:ascii="Courier New"/>
          <w:sz w:val="20"/>
        </w:rPr>
        <w:t>(Exception ex)</w:t>
      </w:r>
    </w:p>
    <w:p>
      <w:pPr>
        <w:spacing w:before="45"/>
        <w:ind w:left="1320" w:right="0" w:firstLine="0"/>
        <w:jc w:val="left"/>
        <w:rPr>
          <w:rFonts w:ascii="Courier New"/>
          <w:sz w:val="20"/>
        </w:rPr>
      </w:pPr>
      <w:r>
        <w:rPr>
          <w:rFonts w:ascii="Courier New"/>
          <w:w w:val="99"/>
          <w:sz w:val="20"/>
        </w:rPr>
        <w:t>{</w:t>
      </w:r>
    </w:p>
    <w:p>
      <w:pPr>
        <w:spacing w:before="85"/>
        <w:ind w:left="1320" w:right="0" w:firstLine="0"/>
        <w:jc w:val="left"/>
        <w:rPr>
          <w:rFonts w:ascii="Courier New"/>
          <w:sz w:val="20"/>
        </w:rPr>
      </w:pPr>
      <w:r>
        <w:rPr>
          <w:rFonts w:ascii="Courier New"/>
          <w:sz w:val="20"/>
        </w:rPr>
        <w:t>System.out.println(ex);</w:t>
      </w:r>
    </w:p>
    <w:p>
      <w:pPr>
        <w:spacing w:before="86"/>
        <w:ind w:left="919" w:right="0" w:firstLine="0"/>
        <w:jc w:val="left"/>
        <w:rPr>
          <w:rFonts w:ascii="Courier New"/>
          <w:sz w:val="20"/>
        </w:rPr>
      </w:pPr>
      <w:r>
        <w:rPr>
          <w:rFonts w:ascii="Courier New"/>
          <w:w w:val="99"/>
          <w:sz w:val="20"/>
        </w:rPr>
        <w:t>}</w:t>
      </w:r>
    </w:p>
    <w:p>
      <w:pPr>
        <w:spacing w:before="85"/>
        <w:ind w:left="919" w:right="0" w:firstLine="0"/>
        <w:jc w:val="left"/>
        <w:rPr>
          <w:rFonts w:ascii="Courier New"/>
          <w:sz w:val="20"/>
        </w:rPr>
      </w:pPr>
      <w:r>
        <w:rPr>
          <w:rFonts w:ascii="Courier New"/>
          <w:sz w:val="20"/>
        </w:rPr>
        <w:t>System.out.println(response.getBody());</w:t>
      </w:r>
    </w:p>
    <w:p>
      <w:pPr>
        <w:pStyle w:val="6"/>
        <w:spacing w:before="46"/>
        <w:ind w:left="520"/>
      </w:pPr>
      <w:r>
        <w:rPr>
          <w:rFonts w:ascii="Courier New" w:eastAsia="Courier New"/>
          <w:sz w:val="20"/>
        </w:rPr>
        <w:t>}</w:t>
      </w:r>
      <w:r>
        <w:t>复制代码</w:t>
      </w:r>
    </w:p>
    <w:p>
      <w:pPr>
        <w:pStyle w:val="6"/>
        <w:spacing w:before="4" w:line="242" w:lineRule="auto"/>
        <w:ind w:left="120" w:right="317"/>
        <w:jc w:val="both"/>
      </w:pPr>
      <w:r>
        <w:t>之前的代码，有像 NullPointer 这样的例外的机会，并不是最优的。我们将看到如何使用 Netflix</w:t>
      </w:r>
      <w:r>
        <w:rPr>
          <w:spacing w:val="-48"/>
        </w:rPr>
        <w:t xml:space="preserve"> </w:t>
      </w:r>
      <w:r>
        <w:t>Feign 使呼叫变得更加轻松和清洁。如果 Netflix</w:t>
      </w:r>
      <w:r>
        <w:rPr>
          <w:spacing w:val="-46"/>
        </w:rPr>
        <w:t xml:space="preserve"> </w:t>
      </w:r>
      <w:r>
        <w:rPr>
          <w:spacing w:val="-3"/>
        </w:rPr>
        <w:t xml:space="preserve">Ribbon </w:t>
      </w:r>
      <w:r>
        <w:t>依赖关系也在类路径中，那么 Feign 默认也会负责负载平衡。</w:t>
      </w:r>
    </w:p>
    <w:p>
      <w:pPr>
        <w:pStyle w:val="6"/>
        <w:spacing w:before="10"/>
        <w:rPr>
          <w:sz w:val="32"/>
        </w:rPr>
      </w:pPr>
    </w:p>
    <w:p>
      <w:pPr>
        <w:pStyle w:val="4"/>
        <w:spacing w:before="1"/>
        <w:jc w:val="both"/>
      </w:pPr>
      <w:bookmarkStart w:id="771" w:name="10、什么是 Spring Cloud Bus？我们需要它吗？"/>
      <w:bookmarkEnd w:id="771"/>
      <w:r>
        <w:t>10、什么是 Spring Cloud Bus？我们需要它吗？</w:t>
      </w:r>
    </w:p>
    <w:p>
      <w:pPr>
        <w:pStyle w:val="6"/>
        <w:spacing w:before="10"/>
        <w:rPr>
          <w:b/>
          <w:sz w:val="32"/>
        </w:rPr>
      </w:pPr>
    </w:p>
    <w:p>
      <w:pPr>
        <w:pStyle w:val="6"/>
        <w:spacing w:before="1" w:line="242" w:lineRule="auto"/>
        <w:ind w:left="120" w:right="345"/>
        <w:jc w:val="both"/>
      </w:pPr>
      <w:r>
        <w:t>考虑以下情况：我们有多个应用程序使用 Spring Cloud Config 读取属性，而Spring Cloud Config 从 GIT 读取这些属性。</w:t>
      </w:r>
    </w:p>
    <w:p>
      <w:pPr>
        <w:pStyle w:val="6"/>
        <w:spacing w:before="2" w:line="242" w:lineRule="auto"/>
        <w:ind w:left="120" w:right="317"/>
        <w:jc w:val="both"/>
      </w:pPr>
      <w:r>
        <w:t>下面的例子中多个员工生产者模块从 Employee</w:t>
      </w:r>
      <w:r>
        <w:rPr>
          <w:spacing w:val="-48"/>
        </w:rPr>
        <w:t xml:space="preserve"> </w:t>
      </w:r>
      <w:r>
        <w:t>Config</w:t>
      </w:r>
      <w:r>
        <w:rPr>
          <w:spacing w:val="-46"/>
        </w:rPr>
        <w:t xml:space="preserve"> </w:t>
      </w:r>
      <w:r>
        <w:t>Module 获取 Eureka</w:t>
      </w:r>
      <w:r>
        <w:rPr>
          <w:spacing w:val="-9"/>
        </w:rPr>
        <w:t xml:space="preserve"> 注</w:t>
      </w:r>
      <w:r>
        <w:t>册的财产。</w:t>
      </w:r>
    </w:p>
    <w:p>
      <w:pPr>
        <w:pStyle w:val="6"/>
      </w:pPr>
    </w:p>
    <w:p>
      <w:pPr>
        <w:pStyle w:val="6"/>
      </w:pPr>
    </w:p>
    <w:p>
      <w:pPr>
        <w:pStyle w:val="6"/>
        <w:spacing w:before="4"/>
        <w:rPr>
          <w:sz w:val="25"/>
        </w:rPr>
      </w:pPr>
    </w:p>
    <w:p>
      <w:pPr>
        <w:pStyle w:val="6"/>
        <w:spacing w:line="242" w:lineRule="auto"/>
        <w:ind w:left="120" w:right="225"/>
      </w:pPr>
      <w:r>
        <w:t xml:space="preserve">如果假设 GIT 中的 Eureka 注册属性更改为指向另一台 Eureka 服务器，会发生什么情况。在这种情况下，我们将不得不重新启动服务以获取更新的属性。 还有另一种使用执行器端点/刷新的方式。但是我们将不得不为每个模块单独调用这个 url。例如，如果 Employee Producer1 部署在端口 8080 上，则调用http：// localhost：8080 / refresh。同样对于 Employee Producer2 </w:t>
      </w:r>
      <w:r>
        <w:rPr>
          <w:spacing w:val="-4"/>
        </w:rPr>
        <w:t>http：</w:t>
      </w:r>
    </w:p>
    <w:p>
      <w:pPr>
        <w:pStyle w:val="6"/>
        <w:spacing w:before="7" w:line="242" w:lineRule="auto"/>
        <w:ind w:left="120" w:right="317"/>
      </w:pPr>
      <w:r>
        <w:t>//localhost：8081</w:t>
      </w:r>
      <w:r>
        <w:rPr>
          <w:spacing w:val="-64"/>
        </w:rPr>
        <w:t xml:space="preserve"> </w:t>
      </w:r>
      <w:r>
        <w:t>/</w:t>
      </w:r>
      <w:r>
        <w:rPr>
          <w:spacing w:val="-63"/>
        </w:rPr>
        <w:t xml:space="preserve"> </w:t>
      </w:r>
      <w:r>
        <w:t>refresh</w:t>
      </w:r>
      <w:r>
        <w:rPr>
          <w:spacing w:val="-9"/>
        </w:rPr>
        <w:t xml:space="preserve"> 等等。这又很麻烦。这就是 </w:t>
      </w:r>
      <w:r>
        <w:t>Spring</w:t>
      </w:r>
      <w:r>
        <w:rPr>
          <w:spacing w:val="-63"/>
        </w:rPr>
        <w:t xml:space="preserve"> </w:t>
      </w:r>
      <w:r>
        <w:t>Cloud</w:t>
      </w:r>
      <w:r>
        <w:rPr>
          <w:spacing w:val="-64"/>
        </w:rPr>
        <w:t xml:space="preserve"> </w:t>
      </w:r>
      <w:r>
        <w:t>Bus</w:t>
      </w:r>
      <w:r>
        <w:rPr>
          <w:spacing w:val="-10"/>
        </w:rPr>
        <w:t xml:space="preserve"> 发</w:t>
      </w:r>
      <w:r>
        <w:t>挥作用的地方。</w:t>
      </w:r>
    </w:p>
    <w:p>
      <w:pPr>
        <w:pStyle w:val="6"/>
      </w:pPr>
    </w:p>
    <w:p>
      <w:pPr>
        <w:pStyle w:val="6"/>
        <w:spacing w:before="12"/>
      </w:pPr>
    </w:p>
    <w:p>
      <w:pPr>
        <w:pStyle w:val="6"/>
        <w:spacing w:line="242" w:lineRule="auto"/>
        <w:ind w:left="120" w:right="197"/>
      </w:pPr>
      <w:r>
        <w:t>Spring</w:t>
      </w:r>
      <w:r>
        <w:rPr>
          <w:spacing w:val="-49"/>
        </w:rPr>
        <w:t xml:space="preserve"> </w:t>
      </w:r>
      <w:r>
        <w:t>Cloud</w:t>
      </w:r>
      <w:r>
        <w:rPr>
          <w:spacing w:val="-46"/>
        </w:rPr>
        <w:t xml:space="preserve"> </w:t>
      </w:r>
      <w:r>
        <w:t>Bus</w:t>
      </w:r>
      <w:r>
        <w:rPr>
          <w:spacing w:val="-1"/>
        </w:rPr>
        <w:t xml:space="preserve"> 提供了跨多个实例刷新配置的功能。因此，在上面的示例中， </w:t>
      </w:r>
      <w:r>
        <w:t>如果我们刷新 Employee Producer1，则会自动刷新所有其他必需的模块。如果</w:t>
      </w:r>
      <w:r>
        <w:rPr>
          <w:spacing w:val="-7"/>
        </w:rPr>
        <w:t>我们有多个微服务启动并运行，这特别有用。这是通过将所有微服务连接到单个</w:t>
      </w:r>
      <w:r>
        <w:rPr>
          <w:spacing w:val="-12"/>
        </w:rPr>
        <w:t>消息代理来实现的。无论何时刷新实例，此事件都会订阅到侦听此代理的所有微服务，并且它们也会刷新。可以通过使用端点</w:t>
      </w:r>
      <w:r>
        <w:t>/总线/刷新来实现对任何单个实例的刷新。</w:t>
      </w:r>
    </w:p>
    <w:p>
      <w:pPr>
        <w:pStyle w:val="6"/>
        <w:spacing w:before="2"/>
        <w:rPr>
          <w:sz w:val="33"/>
        </w:rPr>
      </w:pPr>
    </w:p>
    <w:p>
      <w:pPr>
        <w:pStyle w:val="4"/>
      </w:pPr>
      <w:bookmarkStart w:id="772" w:name="11.springcloud断路器的作用"/>
      <w:bookmarkEnd w:id="772"/>
      <w:r>
        <w:t>11.springcloud 断路器的作用</w:t>
      </w:r>
    </w:p>
    <w:p>
      <w:pPr>
        <w:spacing w:after="0"/>
        <w:sectPr>
          <w:footerReference r:id="rId22" w:type="default"/>
          <w:pgSz w:w="11910" w:h="16840"/>
          <w:pgMar w:top="1420" w:right="1480" w:bottom="1400" w:left="1680" w:header="913" w:footer="1210" w:gutter="0"/>
          <w:pgNumType w:start="140"/>
          <w:cols w:space="720" w:num="1"/>
        </w:sectPr>
      </w:pPr>
    </w:p>
    <w:p>
      <w:pPr>
        <w:pStyle w:val="6"/>
        <w:spacing w:before="71" w:line="242" w:lineRule="auto"/>
        <w:ind w:left="120" w:right="317"/>
        <w:jc w:val="both"/>
      </w:pPr>
      <w:r>
        <w:rPr>
          <w:spacing w:val="-5"/>
        </w:rPr>
        <w:t>当一个服务调用另一个服务由于网络原因或自身原因出现问题，调用者就会等待</w:t>
      </w:r>
      <w:r>
        <w:t>被调用者的响应 当更多的服务请求到这些资源导致更多的请求等待，发生连锁效应（雪崩效应）</w:t>
      </w:r>
    </w:p>
    <w:p>
      <w:pPr>
        <w:pStyle w:val="6"/>
        <w:spacing w:before="5" w:line="242" w:lineRule="auto"/>
        <w:ind w:left="120" w:right="345"/>
        <w:jc w:val="both"/>
      </w:pPr>
      <w:r>
        <w:t>断路器有完全打开状态:一段时间内 达到一定的次数无法调用 并且多次监测没有恢复的迹象 断路器完全打开 那么下次请求就不会请求到该服务</w:t>
      </w:r>
    </w:p>
    <w:p>
      <w:pPr>
        <w:pStyle w:val="6"/>
        <w:spacing w:before="2" w:line="242" w:lineRule="auto"/>
        <w:ind w:left="120" w:right="317"/>
        <w:jc w:val="both"/>
      </w:pPr>
      <w:r>
        <w:rPr>
          <w:spacing w:val="-5"/>
        </w:rPr>
        <w:t>半开:短时间内 有恢复迹象 断路器会将部分请求发给该服务，正常调用时 断路</w:t>
      </w:r>
      <w:r>
        <w:t>器关闭</w:t>
      </w:r>
    </w:p>
    <w:p>
      <w:pPr>
        <w:pStyle w:val="6"/>
        <w:spacing w:before="3"/>
        <w:ind w:left="120"/>
        <w:jc w:val="both"/>
      </w:pPr>
      <w:r>
        <w:t>关闭：当服务一直处于正常状态 能正常调用</w:t>
      </w:r>
    </w:p>
    <w:p>
      <w:pPr>
        <w:pStyle w:val="6"/>
      </w:pPr>
    </w:p>
    <w:p>
      <w:pPr>
        <w:pStyle w:val="6"/>
      </w:pPr>
    </w:p>
    <w:p>
      <w:pPr>
        <w:pStyle w:val="6"/>
        <w:spacing w:before="7"/>
        <w:rPr>
          <w:sz w:val="33"/>
        </w:rPr>
      </w:pPr>
    </w:p>
    <w:p>
      <w:pPr>
        <w:pStyle w:val="4"/>
        <w:jc w:val="both"/>
      </w:pPr>
      <w:bookmarkStart w:id="773" w:name="12、什么是SpringCloudConfig?"/>
      <w:bookmarkEnd w:id="773"/>
      <w:r>
        <w:t>12、什么是 SpringCloudConfig?</w:t>
      </w:r>
    </w:p>
    <w:p>
      <w:pPr>
        <w:pStyle w:val="6"/>
        <w:spacing w:before="11"/>
        <w:rPr>
          <w:b/>
          <w:sz w:val="32"/>
        </w:rPr>
      </w:pPr>
    </w:p>
    <w:p>
      <w:pPr>
        <w:pStyle w:val="6"/>
        <w:spacing w:line="242" w:lineRule="auto"/>
        <w:ind w:left="120" w:right="197"/>
      </w:pPr>
      <w:r>
        <w:rPr>
          <w:spacing w:val="-7"/>
        </w:rPr>
        <w:t>在分布式系统中，由于服务数量巨多，为了方便服务配置文件统一管理，实时更</w:t>
      </w:r>
      <w:r>
        <w:rPr>
          <w:spacing w:val="-10"/>
        </w:rPr>
        <w:t xml:space="preserve">新，所以需要分布式配置中心组件。在 </w:t>
      </w:r>
      <w:r>
        <w:t>Spring Cloud</w:t>
      </w:r>
      <w:r>
        <w:rPr>
          <w:spacing w:val="-8"/>
        </w:rPr>
        <w:t xml:space="preserve"> 中，有分布式配置中心组</w:t>
      </w:r>
      <w:r>
        <w:rPr>
          <w:spacing w:val="-34"/>
        </w:rPr>
        <w:t xml:space="preserve">件 </w:t>
      </w:r>
      <w:r>
        <w:t>spring</w:t>
      </w:r>
      <w:r>
        <w:rPr>
          <w:spacing w:val="-17"/>
        </w:rPr>
        <w:t xml:space="preserve"> </w:t>
      </w:r>
      <w:r>
        <w:t>cloud</w:t>
      </w:r>
      <w:r>
        <w:rPr>
          <w:spacing w:val="-17"/>
        </w:rPr>
        <w:t xml:space="preserve"> </w:t>
      </w:r>
      <w:r>
        <w:t>config ，它支持配置服务放在配置服务的内存中（即本地</w:t>
      </w:r>
      <w:r>
        <w:rPr>
          <w:spacing w:val="-9"/>
        </w:rPr>
        <w:t xml:space="preserve">）， </w:t>
      </w:r>
      <w:r>
        <w:rPr>
          <w:spacing w:val="-8"/>
        </w:rPr>
        <w:t xml:space="preserve">也支持放在远程 </w:t>
      </w:r>
      <w:r>
        <w:t>Git</w:t>
      </w:r>
      <w:r>
        <w:rPr>
          <w:spacing w:val="-18"/>
        </w:rPr>
        <w:t xml:space="preserve"> 仓库中。在 </w:t>
      </w:r>
      <w:r>
        <w:t xml:space="preserve">spring cloud config 组件中，分两个角色， </w:t>
      </w:r>
      <w:r>
        <w:rPr>
          <w:spacing w:val="-20"/>
        </w:rPr>
        <w:t xml:space="preserve">一是 </w:t>
      </w:r>
      <w:r>
        <w:t>config server，</w:t>
      </w:r>
      <w:r>
        <w:rPr>
          <w:spacing w:val="-20"/>
        </w:rPr>
        <w:t xml:space="preserve">二是 </w:t>
      </w:r>
      <w:r>
        <w:t>config client。</w:t>
      </w:r>
    </w:p>
    <w:p>
      <w:pPr>
        <w:pStyle w:val="6"/>
        <w:spacing w:before="7"/>
        <w:ind w:left="120"/>
      </w:pPr>
      <w:r>
        <w:t>使用：</w:t>
      </w:r>
    </w:p>
    <w:p>
      <w:pPr>
        <w:pStyle w:val="16"/>
        <w:numPr>
          <w:ilvl w:val="0"/>
          <w:numId w:val="82"/>
        </w:numPr>
        <w:tabs>
          <w:tab w:val="left" w:pos="721"/>
        </w:tabs>
        <w:spacing w:before="5" w:after="0" w:line="240" w:lineRule="auto"/>
        <w:ind w:left="721" w:right="0" w:hanging="601"/>
        <w:jc w:val="left"/>
        <w:rPr>
          <w:sz w:val="24"/>
        </w:rPr>
      </w:pPr>
      <w:r>
        <w:rPr>
          <w:spacing w:val="-20"/>
          <w:sz w:val="24"/>
        </w:rPr>
        <w:t xml:space="preserve">添加 </w:t>
      </w:r>
      <w:r>
        <w:rPr>
          <w:sz w:val="24"/>
        </w:rPr>
        <w:t>pom</w:t>
      </w:r>
      <w:r>
        <w:rPr>
          <w:spacing w:val="-20"/>
          <w:sz w:val="24"/>
        </w:rPr>
        <w:t xml:space="preserve"> 依赖</w:t>
      </w:r>
    </w:p>
    <w:p>
      <w:pPr>
        <w:pStyle w:val="16"/>
        <w:numPr>
          <w:ilvl w:val="0"/>
          <w:numId w:val="82"/>
        </w:numPr>
        <w:tabs>
          <w:tab w:val="left" w:pos="721"/>
        </w:tabs>
        <w:spacing w:before="4" w:after="0" w:line="240" w:lineRule="auto"/>
        <w:ind w:left="721" w:right="0" w:hanging="601"/>
        <w:jc w:val="left"/>
        <w:rPr>
          <w:sz w:val="24"/>
        </w:rPr>
      </w:pPr>
      <w:r>
        <w:rPr>
          <w:sz w:val="24"/>
        </w:rPr>
        <w:t>配置文件添加相关配置</w:t>
      </w:r>
    </w:p>
    <w:p>
      <w:pPr>
        <w:pStyle w:val="16"/>
        <w:numPr>
          <w:ilvl w:val="0"/>
          <w:numId w:val="82"/>
        </w:numPr>
        <w:tabs>
          <w:tab w:val="left" w:pos="721"/>
        </w:tabs>
        <w:spacing w:before="5" w:after="0" w:line="240" w:lineRule="auto"/>
        <w:ind w:left="721" w:right="0" w:hanging="601"/>
        <w:jc w:val="left"/>
        <w:rPr>
          <w:sz w:val="24"/>
        </w:rPr>
      </w:pPr>
      <w:r>
        <w:rPr>
          <w:sz w:val="24"/>
        </w:rPr>
        <w:t>启动类添加注解@EnableConfigServer</w:t>
      </w:r>
    </w:p>
    <w:p>
      <w:pPr>
        <w:pStyle w:val="6"/>
        <w:spacing w:before="10"/>
        <w:rPr>
          <w:sz w:val="32"/>
        </w:rPr>
      </w:pPr>
    </w:p>
    <w:p>
      <w:pPr>
        <w:pStyle w:val="4"/>
        <w:spacing w:before="1"/>
      </w:pPr>
      <w:bookmarkStart w:id="774" w:name="13、Spring Cloud Gateway?"/>
      <w:bookmarkEnd w:id="774"/>
      <w:r>
        <w:t>13、Spring Cloud Gateway?</w:t>
      </w:r>
    </w:p>
    <w:p>
      <w:pPr>
        <w:pStyle w:val="6"/>
        <w:rPr>
          <w:b/>
          <w:sz w:val="33"/>
        </w:rPr>
      </w:pPr>
    </w:p>
    <w:p>
      <w:pPr>
        <w:pStyle w:val="6"/>
        <w:spacing w:line="242" w:lineRule="auto"/>
        <w:ind w:left="120" w:right="317"/>
        <w:jc w:val="both"/>
      </w:pPr>
      <w:r>
        <w:t>Spring Cloud Gateway</w:t>
      </w:r>
      <w:r>
        <w:rPr>
          <w:spacing w:val="-40"/>
        </w:rPr>
        <w:t xml:space="preserve"> 是 </w:t>
      </w:r>
      <w:r>
        <w:t>Spring Cloud</w:t>
      </w:r>
      <w:r>
        <w:rPr>
          <w:spacing w:val="-12"/>
        </w:rPr>
        <w:t xml:space="preserve"> 官方推出的第二代网关框架，取代 </w:t>
      </w:r>
      <w:r>
        <w:rPr>
          <w:spacing w:val="-4"/>
        </w:rPr>
        <w:t xml:space="preserve">Zuul </w:t>
      </w:r>
      <w:r>
        <w:rPr>
          <w:spacing w:val="-11"/>
        </w:rPr>
        <w:t>网关。网关作为流量的，在微服务系统中有着非常作用，网关常见的功能有路由</w:t>
      </w:r>
      <w:r>
        <w:t>转发、权限校验、限流控制等作用。</w:t>
      </w:r>
    </w:p>
    <w:p>
      <w:pPr>
        <w:pStyle w:val="6"/>
        <w:spacing w:before="4" w:line="242" w:lineRule="auto"/>
        <w:ind w:left="120" w:right="465"/>
      </w:pPr>
      <w:r>
        <w:rPr>
          <w:spacing w:val="-10"/>
        </w:rPr>
        <w:t xml:space="preserve">使用了一个 </w:t>
      </w:r>
      <w:r>
        <w:t>RouteLocatorBuilder</w:t>
      </w:r>
      <w:r>
        <w:rPr>
          <w:spacing w:val="-40"/>
        </w:rPr>
        <w:t xml:space="preserve"> 的 </w:t>
      </w:r>
      <w:r>
        <w:t>bean</w:t>
      </w:r>
      <w:r>
        <w:rPr>
          <w:spacing w:val="-8"/>
        </w:rPr>
        <w:t xml:space="preserve"> 去创建路由，除了创建路由RouteLocatorBuilder</w:t>
      </w:r>
      <w:r>
        <w:rPr>
          <w:spacing w:val="-13"/>
        </w:rPr>
        <w:t xml:space="preserve"> 可以让你添加各种 </w:t>
      </w:r>
      <w:r>
        <w:t>predicates</w:t>
      </w:r>
      <w:r>
        <w:rPr>
          <w:spacing w:val="-38"/>
        </w:rPr>
        <w:t xml:space="preserve"> 和 </w:t>
      </w:r>
      <w:r>
        <w:rPr>
          <w:spacing w:val="-2"/>
        </w:rPr>
        <w:t xml:space="preserve">filters，predicates </w:t>
      </w:r>
      <w:r>
        <w:rPr>
          <w:spacing w:val="-3"/>
        </w:rPr>
        <w:t xml:space="preserve">断言的意思，顾名思义就是根据具体的请求的规则，由具体的 </w:t>
      </w:r>
      <w:r>
        <w:t>route</w:t>
      </w:r>
      <w:r>
        <w:rPr>
          <w:spacing w:val="-16"/>
        </w:rPr>
        <w:t xml:space="preserve"> 去处理， </w:t>
      </w:r>
      <w:r>
        <w:t>filters</w:t>
      </w:r>
      <w:r>
        <w:rPr>
          <w:spacing w:val="-8"/>
        </w:rPr>
        <w:t xml:space="preserve"> 是各种过滤器，用来对请求做各种判断和修改。</w:t>
      </w:r>
    </w:p>
    <w:p>
      <w:pPr>
        <w:pStyle w:val="6"/>
      </w:pPr>
    </w:p>
    <w:p>
      <w:pPr>
        <w:pStyle w:val="6"/>
        <w:spacing w:before="9"/>
        <w:rPr>
          <w:sz w:val="26"/>
        </w:rPr>
      </w:pPr>
    </w:p>
    <w:p>
      <w:pPr>
        <w:pStyle w:val="2"/>
      </w:pPr>
      <w:bookmarkStart w:id="775" w:name="九、微服务 面试题1、您对微服务有何了解？"/>
      <w:bookmarkEnd w:id="775"/>
      <w:r>
        <w:t>九、微服务 面试题</w:t>
      </w:r>
    </w:p>
    <w:p>
      <w:pPr>
        <w:pStyle w:val="4"/>
        <w:spacing w:before="196"/>
      </w:pPr>
      <w:r>
        <w:t>1、您对微服务有何了解？</w:t>
      </w:r>
    </w:p>
    <w:p>
      <w:pPr>
        <w:pStyle w:val="6"/>
        <w:spacing w:before="11"/>
        <w:rPr>
          <w:b/>
          <w:sz w:val="32"/>
        </w:rPr>
      </w:pPr>
    </w:p>
    <w:p>
      <w:pPr>
        <w:pStyle w:val="6"/>
        <w:spacing w:line="242" w:lineRule="auto"/>
        <w:ind w:left="120" w:right="317"/>
      </w:pPr>
      <w:r>
        <w:rPr>
          <w:spacing w:val="-11"/>
        </w:rPr>
        <w:t>微服务，又称微服务 架 构，是一种架构风格，它将应用程序构建为以业务领域</w:t>
      </w:r>
      <w:r>
        <w:t>为模型的小型自治服务集合 。</w:t>
      </w:r>
    </w:p>
    <w:p>
      <w:pPr>
        <w:pStyle w:val="6"/>
        <w:spacing w:before="3" w:line="242" w:lineRule="auto"/>
        <w:ind w:left="120" w:right="225"/>
      </w:pPr>
      <w:r>
        <w:t>通俗地说，你必须看到蜜蜂如何通过对齐六角形蜡细胞来构建它们的蜂窝状物。他们最初从使用各种材料的小部分开始，并继续从中构建一个大型蜂箱。这些细</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120" w:right="317"/>
        <w:jc w:val="both"/>
      </w:pPr>
      <w:r>
        <w:rPr>
          <w:spacing w:val="-9"/>
        </w:rPr>
        <w:t>胞形成图案，产生坚固的结构，将蜂窝的特定部分固定在一起。这里，每个细胞独立于另一个细胞，但它也与其他细胞相关。这意味着对一个细胞的损害不会损</w:t>
      </w:r>
      <w:r>
        <w:t>害其他细胞，因此，蜜蜂可以在不影响完整蜂箱的情况下重建这些细胞。</w:t>
      </w:r>
    </w:p>
    <w:p>
      <w:pPr>
        <w:pStyle w:val="6"/>
      </w:pPr>
    </w:p>
    <w:p>
      <w:pPr>
        <w:pStyle w:val="6"/>
        <w:spacing w:before="1"/>
        <w:rPr>
          <w:sz w:val="25"/>
        </w:rPr>
      </w:pPr>
    </w:p>
    <w:p>
      <w:pPr>
        <w:pStyle w:val="6"/>
        <w:ind w:left="120"/>
      </w:pPr>
      <w:r>
        <w:t>图 1：微服务的蜂窝表示 – 微服务访谈问题</w:t>
      </w:r>
    </w:p>
    <w:p>
      <w:pPr>
        <w:pStyle w:val="6"/>
        <w:spacing w:before="4" w:line="242" w:lineRule="auto"/>
        <w:ind w:left="120" w:right="197"/>
      </w:pPr>
      <w:r>
        <w:t xml:space="preserve">请参考上图。这里，每个六边形形状代表单独的服务组件。与蜜蜂的工作类似， </w:t>
      </w:r>
      <w:r>
        <w:rPr>
          <w:spacing w:val="-3"/>
        </w:rPr>
        <w:t>每个敏捷团队都使用可用的框架和所选的技术堆栈构建单独的服务组件。就像在</w:t>
      </w:r>
      <w:r>
        <w:rPr>
          <w:spacing w:val="-16"/>
        </w:rPr>
        <w:t>蜂箱中一样，每个服务组件形成一个强大的微服务架构，以提供更好的可扩展性。</w:t>
      </w:r>
      <w:r>
        <w:rPr>
          <w:spacing w:val="-9"/>
        </w:rPr>
        <w:t>此外，敏捷团队可以单独处理每个服务组件的问题，而对整个应用程序没有影响或影响最小。</w:t>
      </w:r>
    </w:p>
    <w:p>
      <w:pPr>
        <w:pStyle w:val="6"/>
        <w:spacing w:before="1"/>
        <w:rPr>
          <w:sz w:val="33"/>
        </w:rPr>
      </w:pPr>
    </w:p>
    <w:p>
      <w:pPr>
        <w:pStyle w:val="4"/>
      </w:pPr>
      <w:bookmarkStart w:id="776" w:name="2、微服务架构有哪些优势？"/>
      <w:bookmarkEnd w:id="776"/>
      <w:r>
        <w:t>2、微服务架构有哪些优势？</w:t>
      </w:r>
    </w:p>
    <w:p>
      <w:pPr>
        <w:pStyle w:val="6"/>
        <w:rPr>
          <w:b/>
          <w:sz w:val="26"/>
        </w:rPr>
      </w:pPr>
    </w:p>
    <w:p>
      <w:pPr>
        <w:pStyle w:val="6"/>
        <w:rPr>
          <w:b/>
          <w:sz w:val="26"/>
        </w:rPr>
      </w:pPr>
    </w:p>
    <w:p>
      <w:pPr>
        <w:pStyle w:val="6"/>
        <w:spacing w:before="7"/>
        <w:rPr>
          <w:b/>
          <w:sz w:val="29"/>
        </w:rPr>
      </w:pPr>
    </w:p>
    <w:p>
      <w:pPr>
        <w:pStyle w:val="6"/>
        <w:ind w:left="120"/>
      </w:pPr>
      <w:r>
        <w:t>图 2：微服务的 优点 – 微服务访谈问题</w:t>
      </w:r>
    </w:p>
    <w:p>
      <w:pPr>
        <w:pStyle w:val="16"/>
        <w:numPr>
          <w:ilvl w:val="0"/>
          <w:numId w:val="73"/>
        </w:numPr>
        <w:tabs>
          <w:tab w:val="left" w:pos="480"/>
        </w:tabs>
        <w:spacing w:before="4" w:after="0" w:line="240" w:lineRule="auto"/>
        <w:ind w:left="480" w:right="0" w:hanging="360"/>
        <w:jc w:val="left"/>
        <w:rPr>
          <w:sz w:val="24"/>
        </w:rPr>
      </w:pPr>
      <w:r>
        <w:rPr>
          <w:sz w:val="24"/>
        </w:rPr>
        <w:t>独立开发 – 所有微服务都可以根据各自的功能轻松开发</w:t>
      </w:r>
    </w:p>
    <w:p>
      <w:pPr>
        <w:pStyle w:val="16"/>
        <w:numPr>
          <w:ilvl w:val="0"/>
          <w:numId w:val="73"/>
        </w:numPr>
        <w:tabs>
          <w:tab w:val="left" w:pos="480"/>
        </w:tabs>
        <w:spacing w:before="5" w:after="0" w:line="240" w:lineRule="auto"/>
        <w:ind w:left="480" w:right="0" w:hanging="360"/>
        <w:jc w:val="left"/>
        <w:rPr>
          <w:sz w:val="24"/>
        </w:rPr>
      </w:pPr>
      <w:r>
        <w:rPr>
          <w:sz w:val="24"/>
        </w:rPr>
        <w:t>独立部署 – 基于其服务，可以在任何应用程序中单独部署它们</w:t>
      </w:r>
    </w:p>
    <w:p>
      <w:pPr>
        <w:pStyle w:val="16"/>
        <w:numPr>
          <w:ilvl w:val="0"/>
          <w:numId w:val="73"/>
        </w:numPr>
        <w:tabs>
          <w:tab w:val="left" w:pos="480"/>
        </w:tabs>
        <w:spacing w:before="4" w:after="0" w:line="240" w:lineRule="auto"/>
        <w:ind w:left="480" w:right="0" w:hanging="360"/>
        <w:jc w:val="left"/>
        <w:rPr>
          <w:sz w:val="24"/>
        </w:rPr>
      </w:pPr>
      <w:r>
        <w:rPr>
          <w:sz w:val="24"/>
        </w:rPr>
        <w:t>故障隔离 – 即使应用程序的一项服务不起作用，系统仍可继续运行</w:t>
      </w:r>
    </w:p>
    <w:p>
      <w:pPr>
        <w:pStyle w:val="16"/>
        <w:numPr>
          <w:ilvl w:val="0"/>
          <w:numId w:val="73"/>
        </w:numPr>
        <w:tabs>
          <w:tab w:val="left" w:pos="480"/>
        </w:tabs>
        <w:spacing w:before="5" w:after="0" w:line="242" w:lineRule="auto"/>
        <w:ind w:left="120" w:right="344" w:firstLine="0"/>
        <w:jc w:val="left"/>
        <w:rPr>
          <w:sz w:val="24"/>
        </w:rPr>
      </w:pPr>
      <w:r>
        <w:rPr>
          <w:spacing w:val="-1"/>
          <w:sz w:val="24"/>
        </w:rPr>
        <w:t>混合技术堆栈 – 可以使用不同的语言和技术来构建同一应用程序的不同服</w:t>
      </w:r>
      <w:r>
        <w:rPr>
          <w:sz w:val="24"/>
        </w:rPr>
        <w:t>务</w:t>
      </w:r>
    </w:p>
    <w:p>
      <w:pPr>
        <w:pStyle w:val="16"/>
        <w:numPr>
          <w:ilvl w:val="0"/>
          <w:numId w:val="73"/>
        </w:numPr>
        <w:tabs>
          <w:tab w:val="left" w:pos="480"/>
        </w:tabs>
        <w:spacing w:before="3" w:after="0" w:line="240" w:lineRule="auto"/>
        <w:ind w:left="480" w:right="0" w:hanging="360"/>
        <w:jc w:val="left"/>
        <w:rPr>
          <w:sz w:val="24"/>
        </w:rPr>
      </w:pPr>
      <w:r>
        <w:rPr>
          <w:sz w:val="24"/>
        </w:rPr>
        <w:t>粒度缩放 – 单个组件可根据需要进行缩放，无需将所有组件缩放在一起</w:t>
      </w:r>
    </w:p>
    <w:p>
      <w:pPr>
        <w:pStyle w:val="6"/>
        <w:spacing w:before="11"/>
        <w:rPr>
          <w:sz w:val="32"/>
        </w:rPr>
      </w:pPr>
    </w:p>
    <w:p>
      <w:pPr>
        <w:pStyle w:val="4"/>
      </w:pPr>
      <w:bookmarkStart w:id="777" w:name="3、微服务有哪些特点？"/>
      <w:bookmarkEnd w:id="777"/>
      <w:r>
        <w:t>3、微服务有哪些特点？</w:t>
      </w:r>
    </w:p>
    <w:p>
      <w:pPr>
        <w:pStyle w:val="6"/>
        <w:rPr>
          <w:b/>
          <w:sz w:val="26"/>
        </w:rPr>
      </w:pPr>
    </w:p>
    <w:p>
      <w:pPr>
        <w:pStyle w:val="6"/>
        <w:rPr>
          <w:b/>
          <w:sz w:val="26"/>
        </w:rPr>
      </w:pPr>
    </w:p>
    <w:p>
      <w:pPr>
        <w:pStyle w:val="6"/>
        <w:spacing w:before="9"/>
        <w:rPr>
          <w:b/>
          <w:sz w:val="29"/>
        </w:rPr>
      </w:pPr>
    </w:p>
    <w:p>
      <w:pPr>
        <w:pStyle w:val="6"/>
        <w:ind w:left="120"/>
      </w:pPr>
      <w:r>
        <w:t>图 3：微服务的 特点 – 微服务访谈问题</w:t>
      </w:r>
    </w:p>
    <w:p>
      <w:pPr>
        <w:pStyle w:val="16"/>
        <w:numPr>
          <w:ilvl w:val="0"/>
          <w:numId w:val="73"/>
        </w:numPr>
        <w:tabs>
          <w:tab w:val="left" w:pos="480"/>
        </w:tabs>
        <w:spacing w:before="5" w:after="0" w:line="242" w:lineRule="auto"/>
        <w:ind w:left="120" w:right="344" w:firstLine="0"/>
        <w:jc w:val="left"/>
        <w:rPr>
          <w:sz w:val="24"/>
        </w:rPr>
      </w:pPr>
      <w:r>
        <w:rPr>
          <w:spacing w:val="-1"/>
          <w:sz w:val="24"/>
        </w:rPr>
        <w:t>解耦 – 系统内的服务很大程度上是分离的。因此，整个应用程序可以轻松</w:t>
      </w:r>
      <w:r>
        <w:rPr>
          <w:sz w:val="24"/>
        </w:rPr>
        <w:t>构建，更改和扩展</w:t>
      </w:r>
    </w:p>
    <w:p>
      <w:pPr>
        <w:pStyle w:val="16"/>
        <w:numPr>
          <w:ilvl w:val="0"/>
          <w:numId w:val="73"/>
        </w:numPr>
        <w:tabs>
          <w:tab w:val="left" w:pos="480"/>
        </w:tabs>
        <w:spacing w:before="3" w:after="0" w:line="240" w:lineRule="auto"/>
        <w:ind w:left="480" w:right="0" w:hanging="360"/>
        <w:jc w:val="left"/>
        <w:rPr>
          <w:sz w:val="24"/>
        </w:rPr>
      </w:pPr>
      <w:r>
        <w:rPr>
          <w:sz w:val="24"/>
        </w:rPr>
        <w:t>组件化 – 微服务被视为可以轻松更换和升级的独立组件</w:t>
      </w:r>
    </w:p>
    <w:p>
      <w:pPr>
        <w:pStyle w:val="16"/>
        <w:numPr>
          <w:ilvl w:val="0"/>
          <w:numId w:val="73"/>
        </w:numPr>
        <w:tabs>
          <w:tab w:val="left" w:pos="480"/>
        </w:tabs>
        <w:spacing w:before="4" w:after="0" w:line="240" w:lineRule="auto"/>
        <w:ind w:left="480" w:right="0" w:hanging="360"/>
        <w:jc w:val="left"/>
        <w:rPr>
          <w:sz w:val="24"/>
        </w:rPr>
      </w:pPr>
      <w:r>
        <w:rPr>
          <w:sz w:val="24"/>
        </w:rPr>
        <w:t>业务能力 – 微服务非常简单，专注于单一功能</w:t>
      </w:r>
    </w:p>
    <w:p>
      <w:pPr>
        <w:pStyle w:val="16"/>
        <w:numPr>
          <w:ilvl w:val="0"/>
          <w:numId w:val="73"/>
        </w:numPr>
        <w:tabs>
          <w:tab w:val="left" w:pos="480"/>
        </w:tabs>
        <w:spacing w:before="5" w:after="0" w:line="240" w:lineRule="auto"/>
        <w:ind w:left="480" w:right="0" w:hanging="360"/>
        <w:jc w:val="left"/>
        <w:rPr>
          <w:sz w:val="24"/>
        </w:rPr>
      </w:pPr>
      <w:r>
        <w:rPr>
          <w:sz w:val="24"/>
        </w:rPr>
        <w:t>自治 – 开发人员和团队可以彼此独立工作，从而提高速度</w:t>
      </w:r>
    </w:p>
    <w:p>
      <w:pPr>
        <w:pStyle w:val="16"/>
        <w:numPr>
          <w:ilvl w:val="0"/>
          <w:numId w:val="73"/>
        </w:numPr>
        <w:tabs>
          <w:tab w:val="left" w:pos="480"/>
        </w:tabs>
        <w:spacing w:before="4" w:after="0" w:line="240" w:lineRule="auto"/>
        <w:ind w:left="480" w:right="0" w:hanging="360"/>
        <w:jc w:val="left"/>
        <w:rPr>
          <w:sz w:val="24"/>
        </w:rPr>
      </w:pPr>
      <w:r>
        <w:rPr>
          <w:sz w:val="24"/>
        </w:rPr>
        <w:t>持续交付 – 通过软件创建，测试和批准的系统自动化，允许频繁发布软件</w:t>
      </w:r>
    </w:p>
    <w:p>
      <w:pPr>
        <w:pStyle w:val="16"/>
        <w:numPr>
          <w:ilvl w:val="0"/>
          <w:numId w:val="73"/>
        </w:numPr>
        <w:tabs>
          <w:tab w:val="left" w:pos="480"/>
        </w:tabs>
        <w:spacing w:before="5" w:after="0" w:line="242" w:lineRule="auto"/>
        <w:ind w:left="120" w:right="344" w:firstLine="0"/>
        <w:jc w:val="left"/>
        <w:rPr>
          <w:sz w:val="24"/>
        </w:rPr>
      </w:pPr>
      <w:r>
        <w:rPr>
          <w:spacing w:val="-1"/>
          <w:sz w:val="24"/>
        </w:rPr>
        <w:t>责任 – 微服务不关注应用程序作为项目。相反，他们将应用程序视为他们</w:t>
      </w:r>
      <w:r>
        <w:rPr>
          <w:sz w:val="24"/>
        </w:rPr>
        <w:t>负责的产品</w:t>
      </w:r>
    </w:p>
    <w:p>
      <w:pPr>
        <w:pStyle w:val="16"/>
        <w:numPr>
          <w:ilvl w:val="0"/>
          <w:numId w:val="73"/>
        </w:numPr>
        <w:tabs>
          <w:tab w:val="left" w:pos="480"/>
        </w:tabs>
        <w:spacing w:before="2" w:after="0" w:line="242" w:lineRule="auto"/>
        <w:ind w:left="120" w:right="344" w:firstLine="0"/>
        <w:jc w:val="left"/>
        <w:rPr>
          <w:sz w:val="24"/>
        </w:rPr>
      </w:pPr>
      <w:r>
        <w:rPr>
          <w:spacing w:val="-1"/>
          <w:sz w:val="24"/>
        </w:rPr>
        <w:t>分散治理 – 重点是使用正确的工具来做正确的工作。这意味着没有标准化</w:t>
      </w:r>
      <w:r>
        <w:rPr>
          <w:sz w:val="24"/>
        </w:rPr>
        <w:t>模式或任何技术模式。开发人员可以自由选择最有用的工具来解决他们的问题</w:t>
      </w:r>
    </w:p>
    <w:p>
      <w:pPr>
        <w:pStyle w:val="16"/>
        <w:numPr>
          <w:ilvl w:val="0"/>
          <w:numId w:val="73"/>
        </w:numPr>
        <w:tabs>
          <w:tab w:val="left" w:pos="480"/>
        </w:tabs>
        <w:spacing w:before="3" w:after="0" w:line="240" w:lineRule="auto"/>
        <w:ind w:left="480" w:right="0" w:hanging="360"/>
        <w:jc w:val="left"/>
        <w:rPr>
          <w:sz w:val="24"/>
        </w:rPr>
      </w:pPr>
      <w:r>
        <w:rPr>
          <w:sz w:val="24"/>
        </w:rPr>
        <w:t>敏捷 – 微服务支持敏捷开发。任何新功能都可以快速开发并再次丢弃</w:t>
      </w:r>
    </w:p>
    <w:p>
      <w:pPr>
        <w:pStyle w:val="6"/>
        <w:spacing w:before="11"/>
        <w:rPr>
          <w:sz w:val="32"/>
        </w:rPr>
      </w:pPr>
    </w:p>
    <w:p>
      <w:pPr>
        <w:pStyle w:val="4"/>
      </w:pPr>
      <w:bookmarkStart w:id="778" w:name="4、设计微服务的最佳实践是什么？"/>
      <w:bookmarkEnd w:id="778"/>
      <w:r>
        <w:t>4、设计微服务的最佳实践是什么？</w:t>
      </w:r>
    </w:p>
    <w:p>
      <w:pPr>
        <w:spacing w:after="0"/>
        <w:sectPr>
          <w:pgSz w:w="11910" w:h="16840"/>
          <w:pgMar w:top="1420" w:right="1480" w:bottom="1400" w:left="1680" w:header="913" w:footer="1210" w:gutter="0"/>
          <w:cols w:space="720" w:num="1"/>
        </w:sectPr>
      </w:pPr>
    </w:p>
    <w:p>
      <w:pPr>
        <w:pStyle w:val="6"/>
        <w:spacing w:before="71"/>
        <w:ind w:left="120"/>
      </w:pPr>
      <w:r>
        <w:t>以下是设计微服务的最佳实践：</w:t>
      </w:r>
    </w:p>
    <w:p>
      <w:pPr>
        <w:pStyle w:val="6"/>
      </w:pPr>
    </w:p>
    <w:p>
      <w:pPr>
        <w:pStyle w:val="6"/>
        <w:spacing w:before="1"/>
        <w:rPr>
          <w:sz w:val="25"/>
        </w:rPr>
      </w:pPr>
    </w:p>
    <w:p>
      <w:pPr>
        <w:pStyle w:val="6"/>
        <w:ind w:left="120"/>
      </w:pPr>
      <w:r>
        <w:t>图 4：设计微服务的最佳实践 – 微服务访谈问题</w:t>
      </w:r>
    </w:p>
    <w:p>
      <w:pPr>
        <w:pStyle w:val="6"/>
        <w:spacing w:before="11"/>
        <w:rPr>
          <w:sz w:val="32"/>
        </w:rPr>
      </w:pPr>
    </w:p>
    <w:p>
      <w:pPr>
        <w:pStyle w:val="4"/>
      </w:pPr>
      <w:bookmarkStart w:id="779" w:name="5、微服务架构如何运作？"/>
      <w:bookmarkEnd w:id="779"/>
      <w:r>
        <w:t>5、微服务架构如何运作？</w:t>
      </w:r>
    </w:p>
    <w:p>
      <w:pPr>
        <w:pStyle w:val="6"/>
        <w:spacing w:before="11"/>
        <w:rPr>
          <w:b/>
          <w:sz w:val="32"/>
        </w:rPr>
      </w:pPr>
    </w:p>
    <w:p>
      <w:pPr>
        <w:pStyle w:val="6"/>
        <w:ind w:left="120"/>
      </w:pPr>
      <w:r>
        <w:t>微服务架构具有以下组件：</w:t>
      </w:r>
    </w:p>
    <w:p>
      <w:pPr>
        <w:pStyle w:val="6"/>
      </w:pPr>
    </w:p>
    <w:p>
      <w:pPr>
        <w:pStyle w:val="6"/>
        <w:rPr>
          <w:sz w:val="25"/>
        </w:rPr>
      </w:pPr>
    </w:p>
    <w:p>
      <w:pPr>
        <w:pStyle w:val="6"/>
        <w:ind w:left="120"/>
      </w:pPr>
      <w:r>
        <w:t>图 5：微服务 架构 – 微服务面试问题</w:t>
      </w:r>
    </w:p>
    <w:p>
      <w:pPr>
        <w:pStyle w:val="16"/>
        <w:numPr>
          <w:ilvl w:val="0"/>
          <w:numId w:val="73"/>
        </w:numPr>
        <w:tabs>
          <w:tab w:val="left" w:pos="480"/>
        </w:tabs>
        <w:spacing w:before="5" w:after="0" w:line="240" w:lineRule="auto"/>
        <w:ind w:left="480" w:right="0" w:hanging="360"/>
        <w:jc w:val="left"/>
        <w:rPr>
          <w:sz w:val="24"/>
        </w:rPr>
      </w:pPr>
      <w:r>
        <w:rPr>
          <w:sz w:val="24"/>
        </w:rPr>
        <w:t>客户端 – 来自不同设备的不同用户发送请求。</w:t>
      </w:r>
    </w:p>
    <w:p>
      <w:pPr>
        <w:pStyle w:val="16"/>
        <w:numPr>
          <w:ilvl w:val="0"/>
          <w:numId w:val="73"/>
        </w:numPr>
        <w:tabs>
          <w:tab w:val="left" w:pos="480"/>
        </w:tabs>
        <w:spacing w:before="4" w:after="0" w:line="240" w:lineRule="auto"/>
        <w:ind w:left="480" w:right="0" w:hanging="360"/>
        <w:jc w:val="left"/>
        <w:rPr>
          <w:sz w:val="24"/>
        </w:rPr>
      </w:pPr>
      <w:r>
        <w:rPr>
          <w:sz w:val="24"/>
        </w:rPr>
        <w:t>身份提供商 – 验证用户或客户身份并颁发安全令牌。</w:t>
      </w:r>
    </w:p>
    <w:p>
      <w:pPr>
        <w:pStyle w:val="16"/>
        <w:numPr>
          <w:ilvl w:val="0"/>
          <w:numId w:val="73"/>
        </w:numPr>
        <w:tabs>
          <w:tab w:val="left" w:pos="480"/>
        </w:tabs>
        <w:spacing w:before="5" w:after="0" w:line="240" w:lineRule="auto"/>
        <w:ind w:left="480" w:right="0" w:hanging="360"/>
        <w:jc w:val="left"/>
        <w:rPr>
          <w:sz w:val="24"/>
        </w:rPr>
      </w:pPr>
      <w:r>
        <w:rPr>
          <w:sz w:val="24"/>
        </w:rPr>
        <w:t>API 网关 – 处理客户端请求。</w:t>
      </w:r>
    </w:p>
    <w:p>
      <w:pPr>
        <w:pStyle w:val="16"/>
        <w:numPr>
          <w:ilvl w:val="0"/>
          <w:numId w:val="73"/>
        </w:numPr>
        <w:tabs>
          <w:tab w:val="left" w:pos="480"/>
        </w:tabs>
        <w:spacing w:before="4" w:after="0" w:line="240" w:lineRule="auto"/>
        <w:ind w:left="480" w:right="0" w:hanging="360"/>
        <w:jc w:val="left"/>
        <w:rPr>
          <w:sz w:val="24"/>
        </w:rPr>
      </w:pPr>
      <w:r>
        <w:rPr>
          <w:sz w:val="24"/>
        </w:rPr>
        <w:t>静态内容 – 容纳系统的所有内容。</w:t>
      </w:r>
    </w:p>
    <w:p>
      <w:pPr>
        <w:pStyle w:val="16"/>
        <w:numPr>
          <w:ilvl w:val="0"/>
          <w:numId w:val="73"/>
        </w:numPr>
        <w:tabs>
          <w:tab w:val="left" w:pos="480"/>
        </w:tabs>
        <w:spacing w:before="5" w:after="0" w:line="240" w:lineRule="auto"/>
        <w:ind w:left="480" w:right="0" w:hanging="360"/>
        <w:jc w:val="left"/>
        <w:rPr>
          <w:sz w:val="24"/>
        </w:rPr>
      </w:pPr>
      <w:r>
        <w:rPr>
          <w:sz w:val="24"/>
        </w:rPr>
        <w:t>管理 – 在节点上平衡服务并识别故障。</w:t>
      </w:r>
    </w:p>
    <w:p>
      <w:pPr>
        <w:pStyle w:val="16"/>
        <w:numPr>
          <w:ilvl w:val="0"/>
          <w:numId w:val="73"/>
        </w:numPr>
        <w:tabs>
          <w:tab w:val="left" w:pos="480"/>
        </w:tabs>
        <w:spacing w:before="4" w:after="0" w:line="240" w:lineRule="auto"/>
        <w:ind w:left="480" w:right="0" w:hanging="360"/>
        <w:jc w:val="left"/>
        <w:rPr>
          <w:sz w:val="24"/>
        </w:rPr>
      </w:pPr>
      <w:r>
        <w:rPr>
          <w:sz w:val="24"/>
        </w:rPr>
        <w:t>服务发现 – 查找微服务之间通信路径的指南。</w:t>
      </w:r>
    </w:p>
    <w:p>
      <w:pPr>
        <w:pStyle w:val="16"/>
        <w:numPr>
          <w:ilvl w:val="0"/>
          <w:numId w:val="73"/>
        </w:numPr>
        <w:tabs>
          <w:tab w:val="left" w:pos="480"/>
        </w:tabs>
        <w:spacing w:before="5" w:after="0" w:line="240" w:lineRule="auto"/>
        <w:ind w:left="480" w:right="0" w:hanging="360"/>
        <w:jc w:val="left"/>
        <w:rPr>
          <w:sz w:val="24"/>
        </w:rPr>
      </w:pPr>
      <w:r>
        <w:rPr>
          <w:sz w:val="24"/>
        </w:rPr>
        <w:t>内容交付网络 – 代理服务器及其数据中心的分布式网络。</w:t>
      </w:r>
    </w:p>
    <w:p>
      <w:pPr>
        <w:pStyle w:val="16"/>
        <w:numPr>
          <w:ilvl w:val="0"/>
          <w:numId w:val="73"/>
        </w:numPr>
        <w:tabs>
          <w:tab w:val="left" w:pos="480"/>
        </w:tabs>
        <w:spacing w:before="4" w:after="0" w:line="240" w:lineRule="auto"/>
        <w:ind w:left="480" w:right="0" w:hanging="360"/>
        <w:jc w:val="left"/>
        <w:rPr>
          <w:sz w:val="24"/>
        </w:rPr>
      </w:pPr>
      <w:r>
        <w:rPr>
          <w:sz w:val="24"/>
        </w:rPr>
        <w:t>远程服务 – 启用驻留在 IT 设备网络上的远程访问信息。</w:t>
      </w:r>
    </w:p>
    <w:p>
      <w:pPr>
        <w:pStyle w:val="6"/>
        <w:spacing w:before="11"/>
        <w:rPr>
          <w:sz w:val="32"/>
        </w:rPr>
      </w:pPr>
    </w:p>
    <w:p>
      <w:pPr>
        <w:pStyle w:val="4"/>
      </w:pPr>
      <w:bookmarkStart w:id="780" w:name="6、微服务架构的优缺点是什么？"/>
      <w:bookmarkEnd w:id="780"/>
      <w:r>
        <w:t>6、微服务架构的优缺点是什么？</w:t>
      </w:r>
    </w:p>
    <w:p>
      <w:pPr>
        <w:pStyle w:val="6"/>
        <w:rPr>
          <w:b/>
          <w:sz w:val="26"/>
        </w:rPr>
      </w:pPr>
    </w:p>
    <w:p>
      <w:pPr>
        <w:pStyle w:val="6"/>
        <w:rPr>
          <w:b/>
          <w:sz w:val="26"/>
        </w:rPr>
      </w:pPr>
    </w:p>
    <w:p>
      <w:pPr>
        <w:pStyle w:val="6"/>
        <w:rPr>
          <w:b/>
          <w:sz w:val="26"/>
        </w:rPr>
      </w:pPr>
    </w:p>
    <w:p>
      <w:pPr>
        <w:pStyle w:val="6"/>
        <w:spacing w:before="3"/>
        <w:rPr>
          <w:b/>
          <w:sz w:val="36"/>
        </w:rPr>
      </w:pPr>
    </w:p>
    <w:p>
      <w:pPr>
        <w:spacing w:before="0"/>
        <w:ind w:left="120" w:right="0" w:firstLine="0"/>
        <w:jc w:val="left"/>
        <w:rPr>
          <w:b/>
          <w:sz w:val="27"/>
        </w:rPr>
      </w:pPr>
      <w:bookmarkStart w:id="781" w:name="7、单片，SOA 和微服务架构有什么区别？"/>
      <w:bookmarkEnd w:id="781"/>
      <w:r>
        <w:rPr>
          <w:b/>
          <w:sz w:val="27"/>
        </w:rPr>
        <w:t>7、单片，SOA 和微服务架构有什么区别？</w:t>
      </w:r>
    </w:p>
    <w:p>
      <w:pPr>
        <w:pStyle w:val="6"/>
        <w:rPr>
          <w:b/>
          <w:sz w:val="26"/>
        </w:rPr>
      </w:pPr>
    </w:p>
    <w:p>
      <w:pPr>
        <w:pStyle w:val="6"/>
        <w:rPr>
          <w:b/>
          <w:sz w:val="26"/>
        </w:rPr>
      </w:pPr>
    </w:p>
    <w:p>
      <w:pPr>
        <w:pStyle w:val="6"/>
        <w:spacing w:before="7"/>
        <w:rPr>
          <w:b/>
          <w:sz w:val="29"/>
        </w:rPr>
      </w:pPr>
    </w:p>
    <w:p>
      <w:pPr>
        <w:pStyle w:val="6"/>
        <w:ind w:left="120"/>
      </w:pPr>
      <w:r>
        <w:t>图 6： 单片 SOA 和微服务之间的比较 – 微服务访谈问题</w:t>
      </w:r>
    </w:p>
    <w:p>
      <w:pPr>
        <w:pStyle w:val="16"/>
        <w:numPr>
          <w:ilvl w:val="0"/>
          <w:numId w:val="73"/>
        </w:numPr>
        <w:tabs>
          <w:tab w:val="left" w:pos="480"/>
        </w:tabs>
        <w:spacing w:before="5" w:after="0" w:line="242" w:lineRule="auto"/>
        <w:ind w:left="120" w:right="344" w:firstLine="0"/>
        <w:jc w:val="left"/>
        <w:rPr>
          <w:sz w:val="24"/>
        </w:rPr>
      </w:pPr>
      <w:r>
        <w:rPr>
          <w:spacing w:val="-1"/>
          <w:sz w:val="24"/>
        </w:rPr>
        <w:t>单片架构类似于大容器，其中应用程序的所有软件组件组装在一起并紧密封</w:t>
      </w:r>
      <w:r>
        <w:rPr>
          <w:sz w:val="24"/>
        </w:rPr>
        <w:t>装。</w:t>
      </w:r>
    </w:p>
    <w:p>
      <w:pPr>
        <w:pStyle w:val="16"/>
        <w:numPr>
          <w:ilvl w:val="0"/>
          <w:numId w:val="73"/>
        </w:numPr>
        <w:tabs>
          <w:tab w:val="left" w:pos="480"/>
        </w:tabs>
        <w:spacing w:before="3" w:after="0" w:line="242" w:lineRule="auto"/>
        <w:ind w:left="120" w:right="344" w:firstLine="0"/>
        <w:jc w:val="left"/>
        <w:rPr>
          <w:sz w:val="24"/>
        </w:rPr>
      </w:pPr>
      <w:r>
        <w:rPr>
          <w:spacing w:val="-1"/>
          <w:sz w:val="24"/>
        </w:rPr>
        <w:t>一个面向服务的架构是一种相互通信服务的集合。通信可以涉及简单的数据</w:t>
      </w:r>
      <w:r>
        <w:rPr>
          <w:sz w:val="24"/>
        </w:rPr>
        <w:t>传递，也可以涉及两个或多个协调某些活动的服务。</w:t>
      </w:r>
    </w:p>
    <w:p>
      <w:pPr>
        <w:pStyle w:val="16"/>
        <w:numPr>
          <w:ilvl w:val="0"/>
          <w:numId w:val="73"/>
        </w:numPr>
        <w:tabs>
          <w:tab w:val="left" w:pos="480"/>
        </w:tabs>
        <w:spacing w:before="3" w:after="0" w:line="242" w:lineRule="auto"/>
        <w:ind w:left="120" w:right="344" w:firstLine="0"/>
        <w:jc w:val="left"/>
        <w:rPr>
          <w:sz w:val="24"/>
        </w:rPr>
      </w:pPr>
      <w:r>
        <w:rPr>
          <w:spacing w:val="-1"/>
          <w:sz w:val="24"/>
        </w:rPr>
        <w:t>微服务架构是一种架构风格，它将应用程序构建为以业务域为模型的小型自</w:t>
      </w:r>
      <w:r>
        <w:rPr>
          <w:sz w:val="24"/>
        </w:rPr>
        <w:t>治服务集合。</w:t>
      </w:r>
    </w:p>
    <w:p>
      <w:pPr>
        <w:pStyle w:val="6"/>
        <w:spacing w:before="9"/>
        <w:rPr>
          <w:sz w:val="32"/>
        </w:rPr>
      </w:pPr>
    </w:p>
    <w:p>
      <w:pPr>
        <w:pStyle w:val="4"/>
      </w:pPr>
      <w:bookmarkStart w:id="782" w:name="8、在使用微服务架构时，您面临哪些挑战？"/>
      <w:bookmarkEnd w:id="782"/>
      <w:r>
        <w:t>8、在使用微服务架构时，您面临哪些挑战？</w:t>
      </w:r>
    </w:p>
    <w:p>
      <w:pPr>
        <w:pStyle w:val="6"/>
        <w:spacing w:before="10"/>
        <w:rPr>
          <w:b/>
          <w:sz w:val="32"/>
        </w:rPr>
      </w:pPr>
    </w:p>
    <w:p>
      <w:pPr>
        <w:pStyle w:val="6"/>
        <w:spacing w:before="1"/>
        <w:ind w:left="120"/>
      </w:pPr>
      <w:r>
        <w:t>开发一些较小的微服务听起来很容易，但开发它们时经常遇到的挑战如下。</w:t>
      </w:r>
    </w:p>
    <w:p>
      <w:pPr>
        <w:spacing w:after="0"/>
        <w:sectPr>
          <w:pgSz w:w="11910" w:h="16840"/>
          <w:pgMar w:top="1420" w:right="1480" w:bottom="1400" w:left="1680" w:header="913" w:footer="1210" w:gutter="0"/>
          <w:cols w:space="720" w:num="1"/>
        </w:sectPr>
      </w:pPr>
    </w:p>
    <w:p>
      <w:pPr>
        <w:pStyle w:val="16"/>
        <w:numPr>
          <w:ilvl w:val="0"/>
          <w:numId w:val="73"/>
        </w:numPr>
        <w:tabs>
          <w:tab w:val="left" w:pos="480"/>
        </w:tabs>
        <w:spacing w:before="71" w:after="0" w:line="242" w:lineRule="auto"/>
        <w:ind w:left="120" w:right="344" w:firstLine="0"/>
        <w:jc w:val="left"/>
        <w:rPr>
          <w:sz w:val="24"/>
        </w:rPr>
      </w:pPr>
      <w:r>
        <w:rPr>
          <w:spacing w:val="-1"/>
          <w:sz w:val="24"/>
        </w:rPr>
        <w:t xml:space="preserve">自动化组件：难以自动化，因为有许多较小的组件。因此，对于每个组件， </w:t>
      </w:r>
      <w:r>
        <w:rPr>
          <w:sz w:val="24"/>
        </w:rPr>
        <w:t>我们必须遵循 Build，Deploy 和 Monitor 的各个阶段。</w:t>
      </w:r>
    </w:p>
    <w:p>
      <w:pPr>
        <w:pStyle w:val="16"/>
        <w:numPr>
          <w:ilvl w:val="0"/>
          <w:numId w:val="73"/>
        </w:numPr>
        <w:tabs>
          <w:tab w:val="left" w:pos="480"/>
        </w:tabs>
        <w:spacing w:before="3" w:after="0" w:line="242" w:lineRule="auto"/>
        <w:ind w:left="120" w:right="344" w:firstLine="0"/>
        <w:jc w:val="left"/>
        <w:rPr>
          <w:sz w:val="24"/>
        </w:rPr>
      </w:pPr>
      <w:r>
        <w:rPr>
          <w:spacing w:val="-1"/>
          <w:sz w:val="24"/>
        </w:rPr>
        <w:t>易感性：将大量组件维护在一起变得难以部署，维护，监控和识别问题。它</w:t>
      </w:r>
      <w:r>
        <w:rPr>
          <w:sz w:val="24"/>
        </w:rPr>
        <w:t>需要在所有组件周围具有很好的感知能力。</w:t>
      </w:r>
    </w:p>
    <w:p>
      <w:pPr>
        <w:pStyle w:val="16"/>
        <w:numPr>
          <w:ilvl w:val="0"/>
          <w:numId w:val="73"/>
        </w:numPr>
        <w:tabs>
          <w:tab w:val="left" w:pos="480"/>
        </w:tabs>
        <w:spacing w:before="3" w:after="0" w:line="240" w:lineRule="auto"/>
        <w:ind w:left="480" w:right="0" w:hanging="360"/>
        <w:jc w:val="left"/>
        <w:rPr>
          <w:sz w:val="24"/>
        </w:rPr>
      </w:pPr>
      <w:r>
        <w:rPr>
          <w:sz w:val="24"/>
        </w:rPr>
        <w:t>配置管理：有时在各种环境中维护组件的配置变得困难。</w:t>
      </w:r>
    </w:p>
    <w:p>
      <w:pPr>
        <w:pStyle w:val="16"/>
        <w:numPr>
          <w:ilvl w:val="0"/>
          <w:numId w:val="73"/>
        </w:numPr>
        <w:tabs>
          <w:tab w:val="left" w:pos="480"/>
        </w:tabs>
        <w:spacing w:before="4" w:after="0" w:line="242" w:lineRule="auto"/>
        <w:ind w:left="120" w:right="344" w:firstLine="0"/>
        <w:jc w:val="left"/>
        <w:rPr>
          <w:sz w:val="24"/>
        </w:rPr>
      </w:pPr>
      <w:r>
        <w:rPr>
          <w:spacing w:val="-1"/>
          <w:sz w:val="24"/>
        </w:rPr>
        <w:t>调试：很难找到错误的每一项服务。维护集中式日志记录和仪表板以调试问</w:t>
      </w:r>
      <w:r>
        <w:rPr>
          <w:sz w:val="24"/>
        </w:rPr>
        <w:t>题至关重要。</w:t>
      </w:r>
    </w:p>
    <w:p>
      <w:pPr>
        <w:pStyle w:val="6"/>
        <w:spacing w:before="9"/>
        <w:rPr>
          <w:sz w:val="32"/>
        </w:rPr>
      </w:pPr>
    </w:p>
    <w:p>
      <w:pPr>
        <w:pStyle w:val="4"/>
        <w:spacing w:before="1"/>
      </w:pPr>
      <w:bookmarkStart w:id="783" w:name="9、SOA 和微服务架构之间的主要区别是什么？"/>
      <w:bookmarkEnd w:id="783"/>
      <w:r>
        <w:t>9、SOA 和微服务架构之间的主要区别是什么？</w:t>
      </w:r>
    </w:p>
    <w:p>
      <w:pPr>
        <w:pStyle w:val="6"/>
        <w:spacing w:before="10"/>
        <w:rPr>
          <w:b/>
          <w:sz w:val="32"/>
        </w:rPr>
      </w:pPr>
    </w:p>
    <w:p>
      <w:pPr>
        <w:pStyle w:val="6"/>
        <w:spacing w:before="1"/>
        <w:ind w:left="120"/>
      </w:pPr>
      <w:r>
        <w:t>SOA 和微服务之间的主要区别如下：</w:t>
      </w:r>
    </w:p>
    <w:p>
      <w:pPr>
        <w:pStyle w:val="6"/>
      </w:pPr>
    </w:p>
    <w:p>
      <w:pPr>
        <w:pStyle w:val="6"/>
      </w:pPr>
    </w:p>
    <w:p>
      <w:pPr>
        <w:pStyle w:val="6"/>
        <w:spacing w:before="6"/>
        <w:rPr>
          <w:sz w:val="33"/>
        </w:rPr>
      </w:pPr>
    </w:p>
    <w:p>
      <w:pPr>
        <w:pStyle w:val="4"/>
        <w:spacing w:before="1"/>
      </w:pPr>
      <w:bookmarkStart w:id="784" w:name="10、微服务有什么特点？"/>
      <w:bookmarkEnd w:id="784"/>
      <w:r>
        <w:t>10、微服务有什么特点？</w:t>
      </w:r>
    </w:p>
    <w:p>
      <w:pPr>
        <w:pStyle w:val="6"/>
        <w:rPr>
          <w:b/>
          <w:sz w:val="33"/>
        </w:rPr>
      </w:pPr>
    </w:p>
    <w:p>
      <w:pPr>
        <w:pStyle w:val="6"/>
        <w:ind w:left="120"/>
      </w:pPr>
      <w:r>
        <w:t>您可以列出微服务的特征，如下所示：</w:t>
      </w:r>
    </w:p>
    <w:p>
      <w:pPr>
        <w:pStyle w:val="6"/>
      </w:pPr>
    </w:p>
    <w:p>
      <w:pPr>
        <w:pStyle w:val="6"/>
        <w:spacing w:before="1"/>
        <w:rPr>
          <w:sz w:val="25"/>
        </w:rPr>
      </w:pPr>
    </w:p>
    <w:p>
      <w:pPr>
        <w:pStyle w:val="6"/>
        <w:ind w:left="120"/>
      </w:pPr>
      <w:r>
        <w:t>图 7：微服务的特征 – 微服务访谈问题</w:t>
      </w:r>
    </w:p>
    <w:p>
      <w:pPr>
        <w:pStyle w:val="6"/>
        <w:spacing w:before="10"/>
        <w:rPr>
          <w:sz w:val="32"/>
        </w:rPr>
      </w:pPr>
    </w:p>
    <w:p>
      <w:pPr>
        <w:pStyle w:val="4"/>
        <w:spacing w:before="1"/>
      </w:pPr>
      <w:bookmarkStart w:id="785" w:name="11、什么是领域驱动设计？"/>
      <w:bookmarkEnd w:id="785"/>
      <w:r>
        <w:t>11、什么是领域驱动设计？</w:t>
      </w:r>
    </w:p>
    <w:p>
      <w:pPr>
        <w:pStyle w:val="6"/>
        <w:rPr>
          <w:b/>
          <w:sz w:val="26"/>
        </w:rPr>
      </w:pPr>
    </w:p>
    <w:p>
      <w:pPr>
        <w:pStyle w:val="6"/>
        <w:rPr>
          <w:b/>
          <w:sz w:val="26"/>
        </w:rPr>
      </w:pPr>
    </w:p>
    <w:p>
      <w:pPr>
        <w:pStyle w:val="6"/>
        <w:spacing w:before="7"/>
        <w:rPr>
          <w:b/>
          <w:sz w:val="29"/>
        </w:rPr>
      </w:pPr>
    </w:p>
    <w:p>
      <w:pPr>
        <w:pStyle w:val="6"/>
        <w:ind w:left="120"/>
      </w:pPr>
      <w:r>
        <w:t>图 8： DDD 原理 – 微服务面试问题</w:t>
      </w:r>
    </w:p>
    <w:p>
      <w:pPr>
        <w:pStyle w:val="6"/>
        <w:spacing w:before="10"/>
        <w:rPr>
          <w:sz w:val="32"/>
        </w:rPr>
      </w:pPr>
    </w:p>
    <w:p>
      <w:pPr>
        <w:pStyle w:val="4"/>
        <w:spacing w:before="1"/>
      </w:pPr>
      <w:bookmarkStart w:id="786" w:name="12、为什么需要域驱动设计（DDD）？"/>
      <w:bookmarkEnd w:id="786"/>
      <w:r>
        <w:t>12、为什么需要域驱动设计（DDD）？</w:t>
      </w:r>
    </w:p>
    <w:p>
      <w:pPr>
        <w:pStyle w:val="6"/>
        <w:rPr>
          <w:b/>
          <w:sz w:val="26"/>
        </w:rPr>
      </w:pPr>
    </w:p>
    <w:p>
      <w:pPr>
        <w:pStyle w:val="6"/>
        <w:rPr>
          <w:b/>
          <w:sz w:val="26"/>
        </w:rPr>
      </w:pPr>
    </w:p>
    <w:p>
      <w:pPr>
        <w:pStyle w:val="6"/>
        <w:spacing w:before="6"/>
        <w:rPr>
          <w:b/>
          <w:sz w:val="29"/>
        </w:rPr>
      </w:pPr>
    </w:p>
    <w:p>
      <w:pPr>
        <w:pStyle w:val="6"/>
        <w:spacing w:before="1"/>
        <w:ind w:left="120"/>
      </w:pPr>
      <w:r>
        <w:t>图 9：我们需要 DDD 的因素 – 微服务面试问题</w:t>
      </w:r>
    </w:p>
    <w:p>
      <w:pPr>
        <w:pStyle w:val="6"/>
        <w:spacing w:before="10"/>
        <w:rPr>
          <w:sz w:val="32"/>
        </w:rPr>
      </w:pPr>
    </w:p>
    <w:p>
      <w:pPr>
        <w:pStyle w:val="4"/>
        <w:spacing w:before="1"/>
      </w:pPr>
      <w:bookmarkStart w:id="787" w:name="13、什么是无所不在的语言？"/>
      <w:bookmarkEnd w:id="787"/>
      <w:r>
        <w:t>13、什么是无所不在的语言？</w:t>
      </w:r>
    </w:p>
    <w:p>
      <w:pPr>
        <w:pStyle w:val="6"/>
        <w:rPr>
          <w:b/>
          <w:sz w:val="33"/>
        </w:rPr>
      </w:pPr>
    </w:p>
    <w:p>
      <w:pPr>
        <w:pStyle w:val="6"/>
        <w:spacing w:line="242" w:lineRule="auto"/>
        <w:ind w:left="120" w:right="321"/>
      </w:pPr>
      <w:r>
        <w:rPr>
          <w:spacing w:val="-3"/>
        </w:rPr>
        <w:t>如果您必须定义泛在语言</w:t>
      </w:r>
      <w:r>
        <w:rPr>
          <w:spacing w:val="-14"/>
        </w:rPr>
        <w:t>（UL）</w:t>
      </w:r>
      <w:r>
        <w:rPr>
          <w:spacing w:val="-5"/>
        </w:rPr>
        <w:t>，那么它是特定域的开发人员和用户使用的通用</w:t>
      </w:r>
      <w:r>
        <w:t>语言，通过该语言可以轻松解释域。</w:t>
      </w:r>
    </w:p>
    <w:p>
      <w:pPr>
        <w:pStyle w:val="6"/>
        <w:spacing w:before="3" w:line="242" w:lineRule="auto"/>
        <w:ind w:left="120" w:right="317"/>
      </w:pPr>
      <w:r>
        <w:rPr>
          <w:spacing w:val="-7"/>
        </w:rPr>
        <w:t>无处不在的语言必须非常清晰，以便它将所有团队成员放在同一页面上，并以机</w:t>
      </w:r>
      <w:r>
        <w:t>器可以理解的方式进行翻译。</w:t>
      </w:r>
    </w:p>
    <w:p>
      <w:pPr>
        <w:spacing w:after="0" w:line="242" w:lineRule="auto"/>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788" w:name="14、什么是凝聚力？"/>
      <w:bookmarkEnd w:id="788"/>
      <w:r>
        <w:t>14、什么是凝聚力？</w:t>
      </w:r>
    </w:p>
    <w:p>
      <w:pPr>
        <w:pStyle w:val="6"/>
        <w:rPr>
          <w:b/>
          <w:sz w:val="33"/>
        </w:rPr>
      </w:pPr>
    </w:p>
    <w:p>
      <w:pPr>
        <w:pStyle w:val="6"/>
        <w:ind w:left="120"/>
      </w:pPr>
      <w:r>
        <w:t>模块内部元素所属的程度被认为是凝聚力。</w:t>
      </w:r>
    </w:p>
    <w:p>
      <w:pPr>
        <w:pStyle w:val="6"/>
        <w:spacing w:before="11"/>
        <w:rPr>
          <w:sz w:val="32"/>
        </w:rPr>
      </w:pPr>
    </w:p>
    <w:p>
      <w:pPr>
        <w:pStyle w:val="4"/>
      </w:pPr>
      <w:bookmarkStart w:id="789" w:name="15、什么是耦合？"/>
      <w:bookmarkEnd w:id="789"/>
      <w:r>
        <w:t>15、什么是耦合？</w:t>
      </w:r>
    </w:p>
    <w:p>
      <w:pPr>
        <w:pStyle w:val="6"/>
        <w:spacing w:before="11"/>
        <w:rPr>
          <w:b/>
          <w:sz w:val="32"/>
        </w:rPr>
      </w:pPr>
    </w:p>
    <w:p>
      <w:pPr>
        <w:pStyle w:val="6"/>
        <w:spacing w:line="242" w:lineRule="auto"/>
        <w:ind w:left="120" w:right="317"/>
      </w:pPr>
      <w:r>
        <w:rPr>
          <w:spacing w:val="-6"/>
        </w:rPr>
        <w:t>组件之间依赖关系强度的度量被认为是耦合。一个好的设计总是被认为具有高内</w:t>
      </w:r>
      <w:r>
        <w:t>聚力和低耦合性。</w:t>
      </w:r>
    </w:p>
    <w:p>
      <w:pPr>
        <w:pStyle w:val="6"/>
        <w:spacing w:before="9"/>
        <w:rPr>
          <w:sz w:val="32"/>
        </w:rPr>
      </w:pPr>
    </w:p>
    <w:p>
      <w:pPr>
        <w:pStyle w:val="4"/>
      </w:pPr>
      <w:bookmarkStart w:id="790" w:name="16、什么是 REST / RESTful 以及它的用途是什么？"/>
      <w:bookmarkEnd w:id="790"/>
      <w:r>
        <w:t>16、什么是 REST / RESTful 以及它的用途是什么？</w:t>
      </w:r>
    </w:p>
    <w:p>
      <w:pPr>
        <w:pStyle w:val="6"/>
        <w:spacing w:before="11"/>
        <w:rPr>
          <w:b/>
          <w:sz w:val="32"/>
        </w:rPr>
      </w:pPr>
    </w:p>
    <w:p>
      <w:pPr>
        <w:pStyle w:val="6"/>
        <w:spacing w:line="242" w:lineRule="auto"/>
        <w:ind w:left="120" w:right="345"/>
      </w:pPr>
      <w:r>
        <w:t>Representational State Transfer（REST）/ RESTful Web 服务是一种帮助计算机系统通过 Internet 进行通信的架构风格。这使得微服务更容易理解和实现。</w:t>
      </w:r>
    </w:p>
    <w:p>
      <w:pPr>
        <w:pStyle w:val="6"/>
        <w:spacing w:before="5" w:line="242" w:lineRule="auto"/>
        <w:ind w:left="120" w:right="242"/>
      </w:pPr>
      <w:r>
        <w:t>微服务可以使用或不使用 RESTful API 实现，但使用 RESTful API</w:t>
      </w:r>
      <w:r>
        <w:rPr>
          <w:spacing w:val="-3"/>
        </w:rPr>
        <w:t xml:space="preserve"> 构建松散耦</w:t>
      </w:r>
      <w:r>
        <w:t>合的微服务总是更容易。</w:t>
      </w:r>
    </w:p>
    <w:p>
      <w:pPr>
        <w:pStyle w:val="6"/>
        <w:spacing w:before="9"/>
        <w:rPr>
          <w:sz w:val="32"/>
        </w:rPr>
      </w:pPr>
    </w:p>
    <w:p>
      <w:pPr>
        <w:pStyle w:val="4"/>
      </w:pPr>
      <w:bookmarkStart w:id="791" w:name="17、你对 Spring Boot 有什么了解？"/>
      <w:bookmarkEnd w:id="791"/>
      <w:r>
        <w:t>17、你对 Spring Boot 有什么了解？</w:t>
      </w:r>
    </w:p>
    <w:p>
      <w:pPr>
        <w:pStyle w:val="6"/>
        <w:rPr>
          <w:b/>
          <w:sz w:val="33"/>
        </w:rPr>
      </w:pPr>
    </w:p>
    <w:p>
      <w:pPr>
        <w:pStyle w:val="6"/>
        <w:spacing w:line="242" w:lineRule="auto"/>
        <w:ind w:left="120" w:right="317"/>
      </w:pPr>
      <w:r>
        <w:rPr>
          <w:spacing w:val="-21"/>
        </w:rPr>
        <w:t xml:space="preserve">事实上，随着新功能的增加，弹簧变得越来越复杂。如果必须启动新的 </w:t>
      </w:r>
      <w:r>
        <w:t>spring</w:t>
      </w:r>
      <w:r>
        <w:rPr>
          <w:spacing w:val="-8"/>
        </w:rPr>
        <w:t xml:space="preserve"> 项</w:t>
      </w:r>
      <w:r>
        <w:t>目，则必须添加构建路径或添加 maven 依赖项，配置应用程序服务器，添加spring</w:t>
      </w:r>
      <w:r>
        <w:rPr>
          <w:spacing w:val="-8"/>
        </w:rPr>
        <w:t xml:space="preserve"> 配置。所以一切都必须从头开始。</w:t>
      </w:r>
    </w:p>
    <w:p>
      <w:pPr>
        <w:pStyle w:val="6"/>
        <w:spacing w:before="4" w:line="242" w:lineRule="auto"/>
        <w:ind w:left="120" w:right="317"/>
        <w:jc w:val="both"/>
      </w:pPr>
      <w:r>
        <w:t>Spring Boot 是解决这个问题的方法。使用 spring boot 可以避免所有样板代</w:t>
      </w:r>
      <w:r>
        <w:rPr>
          <w:spacing w:val="-11"/>
        </w:rPr>
        <w:t>码和配置。因此，基本上认为自己就好像你正在烘烤蛋糕一样，春天就像制作蛋</w:t>
      </w:r>
      <w:r>
        <w:t>糕所需的成分一样，弹簧靴就是你手中的完整蛋糕。</w:t>
      </w:r>
    </w:p>
    <w:p>
      <w:pPr>
        <w:pStyle w:val="6"/>
      </w:pPr>
    </w:p>
    <w:p>
      <w:pPr>
        <w:pStyle w:val="6"/>
        <w:spacing w:before="1"/>
        <w:rPr>
          <w:sz w:val="25"/>
        </w:rPr>
      </w:pPr>
    </w:p>
    <w:p>
      <w:pPr>
        <w:pStyle w:val="6"/>
        <w:ind w:left="120"/>
      </w:pPr>
      <w:r>
        <w:t>图 10： Spring Boot 的因素 – 微服务面试问题</w:t>
      </w:r>
    </w:p>
    <w:p>
      <w:pPr>
        <w:pStyle w:val="6"/>
        <w:spacing w:before="11"/>
        <w:rPr>
          <w:sz w:val="32"/>
        </w:rPr>
      </w:pPr>
    </w:p>
    <w:p>
      <w:pPr>
        <w:pStyle w:val="4"/>
      </w:pPr>
      <w:bookmarkStart w:id="792" w:name="18、什么是 Spring 引导的执行器？"/>
      <w:bookmarkEnd w:id="792"/>
      <w:r>
        <w:t>18、什么是 Spring 引导的执行器？</w:t>
      </w:r>
    </w:p>
    <w:p>
      <w:pPr>
        <w:pStyle w:val="6"/>
        <w:spacing w:before="11"/>
        <w:rPr>
          <w:b/>
          <w:sz w:val="32"/>
        </w:rPr>
      </w:pPr>
    </w:p>
    <w:p>
      <w:pPr>
        <w:pStyle w:val="6"/>
        <w:spacing w:line="242" w:lineRule="auto"/>
        <w:ind w:left="120" w:right="197"/>
        <w:jc w:val="both"/>
      </w:pPr>
      <w:r>
        <w:t>Spring Boot 执行程序提供了 restful Web 服务，以访问生产环境中运行应用</w:t>
      </w:r>
      <w:r>
        <w:rPr>
          <w:spacing w:val="-17"/>
        </w:rPr>
        <w:t>程序的当前状态。在执行器的帮助下，您可以检查各种指标并监控您的应用程序。</w:t>
      </w:r>
    </w:p>
    <w:p>
      <w:pPr>
        <w:pStyle w:val="6"/>
        <w:spacing w:before="9"/>
        <w:rPr>
          <w:sz w:val="32"/>
        </w:rPr>
      </w:pPr>
    </w:p>
    <w:p>
      <w:pPr>
        <w:pStyle w:val="4"/>
      </w:pPr>
      <w:bookmarkStart w:id="793" w:name="19、什么是 Spring Cloud？"/>
      <w:bookmarkEnd w:id="793"/>
      <w:r>
        <w:t>19、什么是 Spring Cloud？</w:t>
      </w:r>
    </w:p>
    <w:p>
      <w:pPr>
        <w:pStyle w:val="6"/>
        <w:spacing w:before="11"/>
        <w:rPr>
          <w:b/>
          <w:sz w:val="32"/>
        </w:rPr>
      </w:pPr>
    </w:p>
    <w:p>
      <w:pPr>
        <w:pStyle w:val="6"/>
        <w:spacing w:line="242" w:lineRule="auto"/>
        <w:ind w:left="120" w:right="197"/>
      </w:pPr>
      <w:r>
        <w:t>根据 Spring Cloud 的官方网站，Spring Cloud 为开发人员提供了快速构建分</w:t>
      </w:r>
      <w:r>
        <w:rPr>
          <w:spacing w:val="-4"/>
        </w:rPr>
        <w:t>布式系统中一些常见模式的工具</w:t>
      </w:r>
      <w:r>
        <w:rPr>
          <w:spacing w:val="-3"/>
        </w:rPr>
        <w:t>（</w:t>
      </w:r>
      <w:r>
        <w:rPr>
          <w:spacing w:val="-15"/>
        </w:rPr>
        <w:t xml:space="preserve">例如配置管理，服务发现，断路器，智能路由， </w:t>
      </w:r>
      <w:r>
        <w:t>领导选举，分布式会话，集群状态）。</w:t>
      </w:r>
    </w:p>
    <w:p>
      <w:pPr>
        <w:spacing w:after="0" w:line="242" w:lineRule="auto"/>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794" w:name="20、Spring Cloud 解决了哪些问题？"/>
      <w:bookmarkEnd w:id="794"/>
      <w:r>
        <w:t>20、Spring Cloud 解决了哪些问题？</w:t>
      </w:r>
    </w:p>
    <w:p>
      <w:pPr>
        <w:pStyle w:val="6"/>
        <w:rPr>
          <w:b/>
          <w:sz w:val="33"/>
        </w:rPr>
      </w:pPr>
    </w:p>
    <w:p>
      <w:pPr>
        <w:pStyle w:val="6"/>
        <w:spacing w:line="242" w:lineRule="auto"/>
        <w:ind w:left="120" w:right="705"/>
      </w:pPr>
      <w:r>
        <w:t>在使用 Spring Boot 开发分布式微服务时，我们面临的问题很少由 Spring Cloud 解决。</w:t>
      </w:r>
    </w:p>
    <w:p>
      <w:pPr>
        <w:pStyle w:val="16"/>
        <w:numPr>
          <w:ilvl w:val="0"/>
          <w:numId w:val="73"/>
        </w:numPr>
        <w:tabs>
          <w:tab w:val="left" w:pos="480"/>
        </w:tabs>
        <w:spacing w:before="3" w:after="0" w:line="242" w:lineRule="auto"/>
        <w:ind w:left="120" w:right="345" w:firstLine="0"/>
        <w:jc w:val="left"/>
        <w:rPr>
          <w:sz w:val="24"/>
        </w:rPr>
      </w:pPr>
      <w:r>
        <w:rPr>
          <w:spacing w:val="-1"/>
          <w:sz w:val="24"/>
        </w:rPr>
        <w:t>与分布式系统相关的复杂性 – 包括网络问题，延迟开销，带宽问题，安全</w:t>
      </w:r>
      <w:r>
        <w:rPr>
          <w:sz w:val="24"/>
        </w:rPr>
        <w:t>问题。</w:t>
      </w:r>
    </w:p>
    <w:p>
      <w:pPr>
        <w:pStyle w:val="16"/>
        <w:numPr>
          <w:ilvl w:val="0"/>
          <w:numId w:val="73"/>
        </w:numPr>
        <w:tabs>
          <w:tab w:val="left" w:pos="480"/>
        </w:tabs>
        <w:spacing w:before="3" w:after="0" w:line="242" w:lineRule="auto"/>
        <w:ind w:left="120" w:right="345" w:firstLine="0"/>
        <w:jc w:val="left"/>
        <w:rPr>
          <w:sz w:val="24"/>
        </w:rPr>
      </w:pPr>
      <w:r>
        <w:rPr>
          <w:spacing w:val="-1"/>
          <w:sz w:val="24"/>
        </w:rPr>
        <w:t>处理服务发现的能力 – 服务发现允许集群中的进程和服务找到彼此并进行</w:t>
      </w:r>
      <w:r>
        <w:rPr>
          <w:sz w:val="24"/>
        </w:rPr>
        <w:t>通信。</w:t>
      </w:r>
    </w:p>
    <w:p>
      <w:pPr>
        <w:pStyle w:val="16"/>
        <w:numPr>
          <w:ilvl w:val="0"/>
          <w:numId w:val="73"/>
        </w:numPr>
        <w:tabs>
          <w:tab w:val="left" w:pos="480"/>
        </w:tabs>
        <w:spacing w:before="3" w:after="0" w:line="240" w:lineRule="auto"/>
        <w:ind w:left="480" w:right="0" w:hanging="360"/>
        <w:jc w:val="left"/>
        <w:rPr>
          <w:sz w:val="24"/>
        </w:rPr>
      </w:pPr>
      <w:r>
        <w:rPr>
          <w:sz w:val="24"/>
        </w:rPr>
        <w:t>解决冗余问题 – 冗余问题经常发生在分布式系统中。</w:t>
      </w:r>
    </w:p>
    <w:p>
      <w:pPr>
        <w:pStyle w:val="16"/>
        <w:numPr>
          <w:ilvl w:val="0"/>
          <w:numId w:val="73"/>
        </w:numPr>
        <w:tabs>
          <w:tab w:val="left" w:pos="480"/>
        </w:tabs>
        <w:spacing w:before="4" w:after="0" w:line="242" w:lineRule="auto"/>
        <w:ind w:left="120" w:right="344" w:firstLine="0"/>
        <w:jc w:val="left"/>
        <w:rPr>
          <w:sz w:val="24"/>
        </w:rPr>
      </w:pPr>
      <w:r>
        <w:rPr>
          <w:sz w:val="24"/>
        </w:rPr>
        <w:t>负载平衡 – 改进跨多个计算资源（</w:t>
      </w:r>
      <w:r>
        <w:rPr>
          <w:spacing w:val="-2"/>
          <w:sz w:val="24"/>
        </w:rPr>
        <w:t>例如计算机集群，网络链接，中央处理</w:t>
      </w:r>
      <w:r>
        <w:rPr>
          <w:sz w:val="24"/>
        </w:rPr>
        <w:t>单元）的工作负载分布。</w:t>
      </w:r>
    </w:p>
    <w:p>
      <w:pPr>
        <w:pStyle w:val="16"/>
        <w:numPr>
          <w:ilvl w:val="0"/>
          <w:numId w:val="73"/>
        </w:numPr>
        <w:tabs>
          <w:tab w:val="left" w:pos="480"/>
        </w:tabs>
        <w:spacing w:before="3" w:after="0" w:line="240" w:lineRule="auto"/>
        <w:ind w:left="480" w:right="0" w:hanging="360"/>
        <w:jc w:val="left"/>
        <w:rPr>
          <w:sz w:val="24"/>
        </w:rPr>
      </w:pPr>
      <w:r>
        <w:rPr>
          <w:sz w:val="24"/>
        </w:rPr>
        <w:t>减少性能问题 – 减少因各种操作开销导致的性能问题。</w:t>
      </w:r>
    </w:p>
    <w:p>
      <w:pPr>
        <w:pStyle w:val="6"/>
        <w:spacing w:before="11"/>
        <w:rPr>
          <w:sz w:val="32"/>
        </w:rPr>
      </w:pPr>
    </w:p>
    <w:p>
      <w:pPr>
        <w:pStyle w:val="4"/>
      </w:pPr>
      <w:bookmarkStart w:id="795" w:name="21、在 Spring MVC 应用程序中使用 WebMvcTest 注释有什么"/>
      <w:bookmarkEnd w:id="795"/>
      <w:r>
        <w:t>21、在 Spring MVC 应用程序中使用 WebMvcTest 注释有什么用处？</w:t>
      </w:r>
    </w:p>
    <w:p>
      <w:pPr>
        <w:pStyle w:val="6"/>
        <w:rPr>
          <w:b/>
          <w:sz w:val="26"/>
        </w:rPr>
      </w:pPr>
    </w:p>
    <w:p>
      <w:pPr>
        <w:pStyle w:val="6"/>
        <w:rPr>
          <w:b/>
          <w:sz w:val="26"/>
        </w:rPr>
      </w:pPr>
    </w:p>
    <w:p>
      <w:pPr>
        <w:pStyle w:val="6"/>
        <w:spacing w:before="7"/>
        <w:rPr>
          <w:b/>
          <w:sz w:val="29"/>
        </w:rPr>
      </w:pPr>
    </w:p>
    <w:p>
      <w:pPr>
        <w:pStyle w:val="6"/>
        <w:spacing w:line="242" w:lineRule="auto"/>
        <w:ind w:left="120" w:right="197"/>
      </w:pPr>
      <w:r>
        <w:t>在测试目标只关注 Spring MVC 组件的情况下，WebMvcTest 注释用于单元测试Spring</w:t>
      </w:r>
      <w:r>
        <w:rPr>
          <w:spacing w:val="-61"/>
        </w:rPr>
        <w:t xml:space="preserve"> </w:t>
      </w:r>
      <w:r>
        <w:t>MVC</w:t>
      </w:r>
      <w:r>
        <w:rPr>
          <w:spacing w:val="-14"/>
        </w:rPr>
        <w:t xml:space="preserve"> 应用程序。在上面显示的快照中，我们只想启动 </w:t>
      </w:r>
      <w:r>
        <w:t>ToTestController</w:t>
      </w:r>
      <w:r>
        <w:rPr>
          <w:spacing w:val="-16"/>
        </w:rPr>
        <w:t>。</w:t>
      </w:r>
      <w:r>
        <w:t>执行此单元测试时，不会启动所有其他控制器和映射。</w:t>
      </w:r>
    </w:p>
    <w:p>
      <w:pPr>
        <w:pStyle w:val="6"/>
        <w:spacing w:before="11"/>
        <w:rPr>
          <w:sz w:val="32"/>
        </w:rPr>
      </w:pPr>
    </w:p>
    <w:p>
      <w:pPr>
        <w:pStyle w:val="4"/>
      </w:pPr>
      <w:bookmarkStart w:id="796" w:name="22、你能否给出关于休息和微服务的要点？"/>
      <w:bookmarkEnd w:id="796"/>
      <w:r>
        <w:t>22、你能否给出关于休息和微服务的要点？</w:t>
      </w:r>
    </w:p>
    <w:p>
      <w:pPr>
        <w:pStyle w:val="6"/>
        <w:spacing w:before="11"/>
        <w:rPr>
          <w:b/>
          <w:sz w:val="32"/>
        </w:rPr>
      </w:pPr>
    </w:p>
    <w:p>
      <w:pPr>
        <w:pStyle w:val="6"/>
        <w:spacing w:line="242" w:lineRule="auto"/>
        <w:ind w:left="120" w:right="317"/>
        <w:jc w:val="both"/>
      </w:pPr>
      <w:r>
        <w:t>虽然您可以通过多种方式实现微服务，但 REST</w:t>
      </w:r>
      <w:r>
        <w:rPr>
          <w:spacing w:val="-48"/>
        </w:rPr>
        <w:t xml:space="preserve"> </w:t>
      </w:r>
      <w:r>
        <w:t>over</w:t>
      </w:r>
      <w:r>
        <w:rPr>
          <w:spacing w:val="-46"/>
        </w:rPr>
        <w:t xml:space="preserve"> </w:t>
      </w:r>
      <w:r>
        <w:t>HTTP</w:t>
      </w:r>
      <w:r>
        <w:rPr>
          <w:spacing w:val="-2"/>
        </w:rPr>
        <w:t xml:space="preserve"> 是实现微服务的一种</w:t>
      </w:r>
      <w:r>
        <w:t>方式。REST 还可用于其他应用程序，如 Web 应用程序，API 设计和 MVC 应用程序，以提供业务数据。</w:t>
      </w:r>
    </w:p>
    <w:p>
      <w:pPr>
        <w:pStyle w:val="6"/>
        <w:spacing w:before="4" w:line="242" w:lineRule="auto"/>
        <w:ind w:left="120" w:right="317"/>
        <w:jc w:val="both"/>
      </w:pPr>
      <w:r>
        <w:rPr>
          <w:spacing w:val="-8"/>
        </w:rPr>
        <w:t>微服务是一种体系结构，其中系统的所有组件都被放入单独的组件中，这些组件</w:t>
      </w:r>
      <w:r>
        <w:rPr>
          <w:spacing w:val="-11"/>
        </w:rPr>
        <w:t>可以单独构建，部署和扩展。微服务的某些原则和最佳实践有助于构建弹性应用</w:t>
      </w:r>
      <w:r>
        <w:t>程序。</w:t>
      </w:r>
    </w:p>
    <w:p>
      <w:pPr>
        <w:pStyle w:val="6"/>
        <w:spacing w:before="4"/>
        <w:ind w:left="120"/>
        <w:jc w:val="both"/>
      </w:pPr>
      <w:r>
        <w:t>简而言之，您可以说 REST 是构建微服务的媒介。</w:t>
      </w:r>
    </w:p>
    <w:p>
      <w:pPr>
        <w:pStyle w:val="6"/>
        <w:spacing w:before="11"/>
        <w:rPr>
          <w:sz w:val="32"/>
        </w:rPr>
      </w:pPr>
    </w:p>
    <w:p>
      <w:pPr>
        <w:pStyle w:val="4"/>
      </w:pPr>
      <w:bookmarkStart w:id="797" w:name="23、什么是不同类型的微服务测试？"/>
      <w:bookmarkEnd w:id="797"/>
      <w:r>
        <w:t>23、什么是不同类型的微服务测试？</w:t>
      </w:r>
    </w:p>
    <w:p>
      <w:pPr>
        <w:pStyle w:val="6"/>
        <w:rPr>
          <w:b/>
          <w:sz w:val="33"/>
        </w:rPr>
      </w:pPr>
    </w:p>
    <w:p>
      <w:pPr>
        <w:pStyle w:val="6"/>
        <w:spacing w:before="1" w:line="242" w:lineRule="auto"/>
        <w:ind w:left="120" w:right="317"/>
      </w:pPr>
      <w:r>
        <w:rPr>
          <w:spacing w:val="-7"/>
        </w:rPr>
        <w:t>在使用微服务时，由于有多个微服务协同工作，测试变得非常复杂。因此，测试</w:t>
      </w:r>
      <w:r>
        <w:t>分为不同的级别。</w:t>
      </w:r>
    </w:p>
    <w:p>
      <w:pPr>
        <w:pStyle w:val="16"/>
        <w:numPr>
          <w:ilvl w:val="0"/>
          <w:numId w:val="73"/>
        </w:numPr>
        <w:tabs>
          <w:tab w:val="left" w:pos="480"/>
        </w:tabs>
        <w:spacing w:before="2" w:after="0" w:line="242" w:lineRule="auto"/>
        <w:ind w:left="120" w:right="344" w:firstLine="0"/>
        <w:jc w:val="left"/>
        <w:rPr>
          <w:sz w:val="24"/>
        </w:rPr>
      </w:pPr>
      <w:r>
        <w:rPr>
          <w:spacing w:val="-1"/>
          <w:sz w:val="24"/>
        </w:rPr>
        <w:t>在底层，我们有面向技术的测试，如单元测试和性能测试。这些是完全自动</w:t>
      </w:r>
      <w:r>
        <w:rPr>
          <w:sz w:val="24"/>
        </w:rPr>
        <w:t>化的。</w:t>
      </w:r>
    </w:p>
    <w:p>
      <w:pPr>
        <w:pStyle w:val="16"/>
        <w:numPr>
          <w:ilvl w:val="0"/>
          <w:numId w:val="73"/>
        </w:numPr>
        <w:tabs>
          <w:tab w:val="left" w:pos="480"/>
        </w:tabs>
        <w:spacing w:before="3" w:after="0" w:line="240" w:lineRule="auto"/>
        <w:ind w:left="480" w:right="0" w:hanging="360"/>
        <w:jc w:val="left"/>
        <w:rPr>
          <w:sz w:val="24"/>
        </w:rPr>
      </w:pPr>
      <w:r>
        <w:rPr>
          <w:sz w:val="24"/>
        </w:rPr>
        <w:t>在中间层面，我们进行了诸如压力测试和可用性测试之类的探索性测试。</w:t>
      </w:r>
    </w:p>
    <w:p>
      <w:pPr>
        <w:pStyle w:val="16"/>
        <w:numPr>
          <w:ilvl w:val="0"/>
          <w:numId w:val="73"/>
        </w:numPr>
        <w:tabs>
          <w:tab w:val="left" w:pos="480"/>
        </w:tabs>
        <w:spacing w:before="5" w:after="0" w:line="242" w:lineRule="auto"/>
        <w:ind w:left="120" w:right="344" w:firstLine="0"/>
        <w:jc w:val="left"/>
        <w:rPr>
          <w:sz w:val="24"/>
        </w:rPr>
      </w:pPr>
      <w:r>
        <w:rPr>
          <w:spacing w:val="-1"/>
          <w:sz w:val="24"/>
        </w:rPr>
        <w:t>在顶层， 我们的 验收测试数量很少。这些验收测试有助于利益相关者理解</w:t>
      </w:r>
      <w:r>
        <w:rPr>
          <w:sz w:val="24"/>
        </w:rPr>
        <w:t>和验证软件功能。</w:t>
      </w:r>
    </w:p>
    <w:p>
      <w:pPr>
        <w:spacing w:after="0" w:line="242" w:lineRule="auto"/>
        <w:jc w:val="left"/>
        <w:rPr>
          <w:sz w:val="24"/>
        </w:rPr>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798" w:name="24、您对 Distributed Transaction 有何了解？"/>
      <w:bookmarkEnd w:id="798"/>
      <w:r>
        <w:t>24、您对 Distributed Transaction 有何了解？</w:t>
      </w:r>
    </w:p>
    <w:p>
      <w:pPr>
        <w:pStyle w:val="6"/>
        <w:rPr>
          <w:b/>
          <w:sz w:val="33"/>
        </w:rPr>
      </w:pPr>
    </w:p>
    <w:p>
      <w:pPr>
        <w:pStyle w:val="6"/>
        <w:spacing w:line="242" w:lineRule="auto"/>
        <w:ind w:left="120" w:right="317"/>
      </w:pPr>
      <w:r>
        <w:t>分布式事务是指单个事件导致两个或多个不能以原子方式提交的单独数据源的</w:t>
      </w:r>
      <w:r>
        <w:rPr>
          <w:spacing w:val="-9"/>
        </w:rPr>
        <w:t>突变的任何情况。在微服务的世界中，它变得更加复杂，因为每个服务都是一个</w:t>
      </w:r>
      <w:r>
        <w:t>工作单元，并且大多数时候多个服务必须协同工作才能使业务成功。</w:t>
      </w:r>
    </w:p>
    <w:p>
      <w:pPr>
        <w:pStyle w:val="6"/>
        <w:spacing w:before="11"/>
        <w:rPr>
          <w:sz w:val="32"/>
        </w:rPr>
      </w:pPr>
    </w:p>
    <w:p>
      <w:pPr>
        <w:pStyle w:val="4"/>
      </w:pPr>
      <w:bookmarkStart w:id="799" w:name="25、什么是 Idempotence 以及它在哪里使用？"/>
      <w:bookmarkEnd w:id="799"/>
      <w:r>
        <w:t>25、什么是 Idempotence 以及它在哪里使用？</w:t>
      </w:r>
    </w:p>
    <w:p>
      <w:pPr>
        <w:pStyle w:val="6"/>
        <w:spacing w:before="11"/>
        <w:rPr>
          <w:b/>
          <w:sz w:val="32"/>
        </w:rPr>
      </w:pPr>
    </w:p>
    <w:p>
      <w:pPr>
        <w:pStyle w:val="6"/>
        <w:spacing w:line="242" w:lineRule="auto"/>
        <w:ind w:left="120" w:right="317"/>
      </w:pPr>
      <w:r>
        <w:rPr>
          <w:spacing w:val="-6"/>
        </w:rPr>
        <w:t>幂等性是能够以这样的方式做两次事情的特性，即最终结果将保持不变，即好像</w:t>
      </w:r>
      <w:r>
        <w:t>它只做了一次。</w:t>
      </w:r>
    </w:p>
    <w:p>
      <w:pPr>
        <w:pStyle w:val="6"/>
        <w:spacing w:before="3" w:line="242" w:lineRule="auto"/>
        <w:ind w:left="120" w:right="317"/>
      </w:pPr>
      <w:r>
        <w:rPr>
          <w:spacing w:val="-6"/>
        </w:rPr>
        <w:t xml:space="preserve">用法：在远程服务或数据源中使用 </w:t>
      </w:r>
      <w:r>
        <w:rPr>
          <w:spacing w:val="-3"/>
        </w:rPr>
        <w:t>Idempotence</w:t>
      </w:r>
      <w:r>
        <w:rPr>
          <w:spacing w:val="-6"/>
        </w:rPr>
        <w:t>，这样当它多次接收指令时，它</w:t>
      </w:r>
      <w:r>
        <w:t>只处理指令一次。</w:t>
      </w:r>
    </w:p>
    <w:p>
      <w:pPr>
        <w:pStyle w:val="6"/>
        <w:spacing w:before="9"/>
        <w:rPr>
          <w:sz w:val="32"/>
        </w:rPr>
      </w:pPr>
    </w:p>
    <w:p>
      <w:pPr>
        <w:pStyle w:val="4"/>
      </w:pPr>
      <w:bookmarkStart w:id="800" w:name="26、什么是有界上下文？"/>
      <w:bookmarkEnd w:id="800"/>
      <w:r>
        <w:t>26、什么是有界上下文？</w:t>
      </w:r>
    </w:p>
    <w:p>
      <w:pPr>
        <w:pStyle w:val="6"/>
        <w:spacing w:before="11"/>
        <w:rPr>
          <w:b/>
          <w:sz w:val="32"/>
        </w:rPr>
      </w:pPr>
    </w:p>
    <w:p>
      <w:pPr>
        <w:pStyle w:val="6"/>
        <w:spacing w:line="242" w:lineRule="auto"/>
        <w:ind w:left="120" w:right="317"/>
        <w:jc w:val="both"/>
      </w:pPr>
      <w:r>
        <w:rPr>
          <w:spacing w:val="-6"/>
        </w:rPr>
        <w:t>有界上下文是域驱动设计的核心模式。</w:t>
      </w:r>
      <w:r>
        <w:t>DDD</w:t>
      </w:r>
      <w:r>
        <w:rPr>
          <w:spacing w:val="-1"/>
        </w:rPr>
        <w:t xml:space="preserve"> 战略设计部门的重点是处理大型模型</w:t>
      </w:r>
      <w:r>
        <w:rPr>
          <w:spacing w:val="-24"/>
        </w:rPr>
        <w:t>和团队。</w:t>
      </w:r>
      <w:r>
        <w:t>DDD</w:t>
      </w:r>
      <w:r>
        <w:rPr>
          <w:spacing w:val="-1"/>
        </w:rPr>
        <w:t xml:space="preserve"> 通过将大型模型划分为不同的有界上下文并明确其相互关系来处理</w:t>
      </w:r>
      <w:r>
        <w:t>大型模型。</w:t>
      </w:r>
    </w:p>
    <w:p>
      <w:pPr>
        <w:pStyle w:val="6"/>
        <w:spacing w:before="10"/>
        <w:rPr>
          <w:sz w:val="32"/>
        </w:rPr>
      </w:pPr>
    </w:p>
    <w:p>
      <w:pPr>
        <w:pStyle w:val="4"/>
        <w:spacing w:before="1"/>
      </w:pPr>
      <w:bookmarkStart w:id="801" w:name="27、什么是双因素身份验证？"/>
      <w:bookmarkEnd w:id="801"/>
      <w:r>
        <w:t>27、什么是双因素身份验证？</w:t>
      </w:r>
    </w:p>
    <w:p>
      <w:pPr>
        <w:pStyle w:val="6"/>
        <w:rPr>
          <w:b/>
          <w:sz w:val="33"/>
        </w:rPr>
      </w:pPr>
    </w:p>
    <w:p>
      <w:pPr>
        <w:pStyle w:val="6"/>
        <w:ind w:left="120"/>
      </w:pPr>
      <w:r>
        <w:t>双因素身份验证为帐户登录过程启用第二级身份验证。</w:t>
      </w:r>
    </w:p>
    <w:p>
      <w:pPr>
        <w:pStyle w:val="6"/>
      </w:pPr>
    </w:p>
    <w:p>
      <w:pPr>
        <w:pStyle w:val="6"/>
        <w:rPr>
          <w:sz w:val="25"/>
        </w:rPr>
      </w:pPr>
    </w:p>
    <w:p>
      <w:pPr>
        <w:pStyle w:val="6"/>
        <w:spacing w:before="1"/>
        <w:ind w:left="120"/>
      </w:pPr>
      <w:r>
        <w:t>图 11： 双因素认证的表示 – 微服务访谈问题</w:t>
      </w:r>
    </w:p>
    <w:p>
      <w:pPr>
        <w:pStyle w:val="6"/>
        <w:spacing w:before="4"/>
        <w:ind w:left="120"/>
      </w:pPr>
      <w:r>
        <w:t>因此，假设用户必须只输入用户名和密码，那么这被认为是单因素身份验证。</w:t>
      </w:r>
    </w:p>
    <w:p>
      <w:pPr>
        <w:pStyle w:val="6"/>
        <w:spacing w:before="11"/>
        <w:rPr>
          <w:sz w:val="32"/>
        </w:rPr>
      </w:pPr>
    </w:p>
    <w:p>
      <w:pPr>
        <w:pStyle w:val="4"/>
      </w:pPr>
      <w:bookmarkStart w:id="802" w:name="28、双因素身份验证的凭据类型有哪些？"/>
      <w:bookmarkEnd w:id="802"/>
      <w:r>
        <w:t>28、双因素身份验证的凭据类型有哪些？</w:t>
      </w:r>
    </w:p>
    <w:p>
      <w:pPr>
        <w:pStyle w:val="6"/>
        <w:spacing w:before="11"/>
        <w:rPr>
          <w:b/>
          <w:sz w:val="32"/>
        </w:rPr>
      </w:pPr>
    </w:p>
    <w:p>
      <w:pPr>
        <w:pStyle w:val="6"/>
        <w:ind w:left="120"/>
      </w:pPr>
      <w:r>
        <w:t>这三种凭证是：</w:t>
      </w:r>
    </w:p>
    <w:p>
      <w:pPr>
        <w:pStyle w:val="6"/>
      </w:pPr>
    </w:p>
    <w:p>
      <w:pPr>
        <w:pStyle w:val="6"/>
        <w:rPr>
          <w:sz w:val="25"/>
        </w:rPr>
      </w:pPr>
    </w:p>
    <w:p>
      <w:pPr>
        <w:pStyle w:val="6"/>
        <w:spacing w:before="1"/>
        <w:ind w:left="120"/>
      </w:pPr>
      <w:r>
        <w:t>图 12： 双因素认证的证书类型 – 微服务面试问题</w:t>
      </w:r>
    </w:p>
    <w:p>
      <w:pPr>
        <w:pStyle w:val="6"/>
        <w:spacing w:before="10"/>
        <w:rPr>
          <w:sz w:val="32"/>
        </w:rPr>
      </w:pPr>
    </w:p>
    <w:p>
      <w:pPr>
        <w:pStyle w:val="4"/>
        <w:spacing w:before="1"/>
      </w:pPr>
      <w:bookmarkStart w:id="803" w:name="29、什么是客户证书？"/>
      <w:bookmarkEnd w:id="803"/>
      <w:r>
        <w:t>29、什么是客户证书？</w:t>
      </w:r>
    </w:p>
    <w:p>
      <w:pPr>
        <w:pStyle w:val="6"/>
        <w:spacing w:before="10"/>
        <w:rPr>
          <w:b/>
          <w:sz w:val="32"/>
        </w:rPr>
      </w:pPr>
    </w:p>
    <w:p>
      <w:pPr>
        <w:pStyle w:val="6"/>
        <w:spacing w:line="242" w:lineRule="auto"/>
        <w:ind w:left="120" w:right="317"/>
      </w:pPr>
      <w:r>
        <w:t>客户端系统用于向远程服务器发出经过身份验证的请求的一种数字证书称为客</w:t>
      </w:r>
      <w:r>
        <w:rPr>
          <w:spacing w:val="-10"/>
        </w:rPr>
        <w:t>户端证书。客户端证书在许多相互认证设计中起着非常重要的作用，为请求者的</w:t>
      </w:r>
      <w:r>
        <w:t>身份提供了强有力的保证。</w:t>
      </w:r>
    </w:p>
    <w:p>
      <w:pPr>
        <w:spacing w:after="0" w:line="242" w:lineRule="auto"/>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804" w:name="30、PACT 在微服务架构中的用途是什么？"/>
      <w:bookmarkEnd w:id="804"/>
      <w:r>
        <w:t>30、PACT 在微服务架构中的用途是什么？</w:t>
      </w:r>
    </w:p>
    <w:p>
      <w:pPr>
        <w:pStyle w:val="6"/>
        <w:rPr>
          <w:b/>
          <w:sz w:val="33"/>
        </w:rPr>
      </w:pPr>
    </w:p>
    <w:p>
      <w:pPr>
        <w:pStyle w:val="6"/>
        <w:spacing w:line="242" w:lineRule="auto"/>
        <w:ind w:left="120" w:right="197"/>
      </w:pPr>
      <w:r>
        <w:t>PACT</w:t>
      </w:r>
      <w:r>
        <w:rPr>
          <w:spacing w:val="-10"/>
        </w:rPr>
        <w:t xml:space="preserve"> 是一个开源工具，允许测试服务提供者和消费者之间的交互，与合同隔离， </w:t>
      </w:r>
      <w:r>
        <w:t>从而提高微服务集成的可靠性。</w:t>
      </w:r>
    </w:p>
    <w:p>
      <w:pPr>
        <w:pStyle w:val="6"/>
        <w:spacing w:before="3"/>
        <w:ind w:left="120"/>
      </w:pPr>
      <w:r>
        <w:t>微服务中的用法</w:t>
      </w:r>
    </w:p>
    <w:p>
      <w:pPr>
        <w:pStyle w:val="16"/>
        <w:numPr>
          <w:ilvl w:val="0"/>
          <w:numId w:val="73"/>
        </w:numPr>
        <w:tabs>
          <w:tab w:val="left" w:pos="480"/>
        </w:tabs>
        <w:spacing w:before="5" w:after="0" w:line="240" w:lineRule="auto"/>
        <w:ind w:left="480" w:right="0" w:hanging="360"/>
        <w:jc w:val="left"/>
        <w:rPr>
          <w:sz w:val="24"/>
        </w:rPr>
      </w:pPr>
      <w:r>
        <w:rPr>
          <w:sz w:val="24"/>
        </w:rPr>
        <w:t>用于在微服务中实现消费者驱动的合同。</w:t>
      </w:r>
    </w:p>
    <w:p>
      <w:pPr>
        <w:pStyle w:val="16"/>
        <w:numPr>
          <w:ilvl w:val="0"/>
          <w:numId w:val="73"/>
        </w:numPr>
        <w:tabs>
          <w:tab w:val="left" w:pos="480"/>
        </w:tabs>
        <w:spacing w:before="4" w:after="0" w:line="242" w:lineRule="auto"/>
        <w:ind w:left="120" w:right="2264" w:firstLine="0"/>
        <w:jc w:val="left"/>
        <w:rPr>
          <w:sz w:val="24"/>
        </w:rPr>
      </w:pPr>
      <w:r>
        <w:rPr>
          <w:spacing w:val="-1"/>
          <w:sz w:val="24"/>
        </w:rPr>
        <w:t>测试微服务的消费者和提供者之间的消费者驱动的合同。</w:t>
      </w:r>
      <w:r>
        <w:rPr>
          <w:sz w:val="24"/>
        </w:rPr>
        <w:t>查看即将到来的批次</w:t>
      </w:r>
    </w:p>
    <w:p>
      <w:pPr>
        <w:pStyle w:val="6"/>
        <w:spacing w:before="9"/>
        <w:rPr>
          <w:sz w:val="32"/>
        </w:rPr>
      </w:pPr>
    </w:p>
    <w:p>
      <w:pPr>
        <w:pStyle w:val="4"/>
      </w:pPr>
      <w:bookmarkStart w:id="805" w:name="31、什么是 OAuth？"/>
      <w:bookmarkEnd w:id="805"/>
      <w:r>
        <w:t>31、什么是 OAuth？</w:t>
      </w:r>
    </w:p>
    <w:p>
      <w:pPr>
        <w:pStyle w:val="6"/>
        <w:spacing w:before="11"/>
        <w:rPr>
          <w:b/>
          <w:sz w:val="32"/>
        </w:rPr>
      </w:pPr>
    </w:p>
    <w:p>
      <w:pPr>
        <w:pStyle w:val="6"/>
        <w:spacing w:line="242" w:lineRule="auto"/>
        <w:ind w:left="120" w:right="317"/>
        <w:jc w:val="both"/>
      </w:pPr>
      <w:r>
        <w:t>OAuth</w:t>
      </w:r>
      <w:r>
        <w:rPr>
          <w:spacing w:val="-5"/>
        </w:rPr>
        <w:t xml:space="preserve"> 代表开放授权协议。这允许通过在 </w:t>
      </w:r>
      <w:r>
        <w:t>HTTP</w:t>
      </w:r>
      <w:r>
        <w:rPr>
          <w:spacing w:val="-4"/>
        </w:rPr>
        <w:t xml:space="preserve"> 服务上启用客户端应用程序</w:t>
      </w:r>
      <w:r>
        <w:t>（</w:t>
      </w:r>
      <w:r>
        <w:rPr>
          <w:spacing w:val="-17"/>
        </w:rPr>
        <w:t>例</w:t>
      </w:r>
      <w:r>
        <w:rPr>
          <w:spacing w:val="-2"/>
        </w:rPr>
        <w:t xml:space="preserve">如第三方提供商 </w:t>
      </w:r>
      <w:r>
        <w:t>Facebook，GitHub</w:t>
      </w:r>
      <w:r>
        <w:rPr>
          <w:spacing w:val="-6"/>
        </w:rPr>
        <w:t xml:space="preserve"> 等</w:t>
      </w:r>
      <w:r>
        <w:rPr>
          <w:spacing w:val="-24"/>
        </w:rPr>
        <w:t>）</w:t>
      </w:r>
      <w:r>
        <w:rPr>
          <w:spacing w:val="-5"/>
        </w:rPr>
        <w:t>来访问资源所有者的资源。因此，您可</w:t>
      </w:r>
      <w:r>
        <w:t>以在不使用其凭据的情况下与另一个站点共享存储在一个站点上的资源。</w:t>
      </w:r>
    </w:p>
    <w:p>
      <w:pPr>
        <w:pStyle w:val="6"/>
        <w:spacing w:before="11"/>
        <w:rPr>
          <w:sz w:val="32"/>
        </w:rPr>
      </w:pPr>
    </w:p>
    <w:p>
      <w:pPr>
        <w:pStyle w:val="4"/>
      </w:pPr>
      <w:bookmarkStart w:id="806" w:name="32、康威定律是什么？"/>
      <w:bookmarkEnd w:id="806"/>
      <w:r>
        <w:t>32、康威定律是什么？</w:t>
      </w:r>
    </w:p>
    <w:p>
      <w:pPr>
        <w:pStyle w:val="6"/>
        <w:spacing w:before="11"/>
        <w:rPr>
          <w:b/>
          <w:sz w:val="32"/>
        </w:rPr>
      </w:pPr>
    </w:p>
    <w:p>
      <w:pPr>
        <w:pStyle w:val="6"/>
        <w:spacing w:line="242" w:lineRule="auto"/>
        <w:ind w:left="120" w:right="585"/>
      </w:pPr>
      <w:r>
        <w:t>“任 何 设 计 系 统 的 组 织 （ 广 泛 定 义 ） 都 将 产 生 一 种 设计 ， 其 结 构 是 组 织 通 信 结 构的 副 本 。” – Mel Conway</w:t>
      </w:r>
    </w:p>
    <w:p>
      <w:pPr>
        <w:pStyle w:val="6"/>
      </w:pPr>
    </w:p>
    <w:p>
      <w:pPr>
        <w:pStyle w:val="6"/>
        <w:spacing w:before="12"/>
      </w:pPr>
    </w:p>
    <w:p>
      <w:pPr>
        <w:pStyle w:val="6"/>
        <w:ind w:left="120"/>
      </w:pPr>
      <w:r>
        <w:t>图 13： Conway 定律的表示 – 微服务访谈问题</w:t>
      </w:r>
    </w:p>
    <w:p>
      <w:pPr>
        <w:pStyle w:val="6"/>
        <w:spacing w:before="4" w:line="242" w:lineRule="auto"/>
        <w:ind w:left="120" w:right="317"/>
      </w:pPr>
      <w:r>
        <w:rPr>
          <w:spacing w:val="-6"/>
        </w:rPr>
        <w:t>该法律基本上试图传达这样一个事实：为了使软件模块起作用，整个团队应该进</w:t>
      </w:r>
      <w:r>
        <w:t>行良好的沟通。因此，系统的结构反映了产生它的组织的社会边界。</w:t>
      </w:r>
    </w:p>
    <w:p>
      <w:pPr>
        <w:pStyle w:val="6"/>
        <w:spacing w:before="9"/>
        <w:rPr>
          <w:sz w:val="32"/>
        </w:rPr>
      </w:pPr>
    </w:p>
    <w:p>
      <w:pPr>
        <w:pStyle w:val="4"/>
      </w:pPr>
      <w:bookmarkStart w:id="807" w:name="33、合同测试你懂什么？"/>
      <w:bookmarkEnd w:id="807"/>
      <w:r>
        <w:t>33、合同测试你懂什么？</w:t>
      </w:r>
    </w:p>
    <w:p>
      <w:pPr>
        <w:pStyle w:val="6"/>
        <w:spacing w:before="1"/>
        <w:rPr>
          <w:b/>
          <w:sz w:val="33"/>
        </w:rPr>
      </w:pPr>
    </w:p>
    <w:p>
      <w:pPr>
        <w:pStyle w:val="6"/>
        <w:spacing w:line="242" w:lineRule="auto"/>
        <w:ind w:left="120" w:right="344"/>
      </w:pPr>
      <w:r>
        <w:t>根据 Martin Flower 的说法，合同测试是在外部服务边界进行的测试，用于验证其是否符合消费服务预期的合同。</w:t>
      </w:r>
    </w:p>
    <w:p>
      <w:pPr>
        <w:pStyle w:val="6"/>
        <w:spacing w:before="3" w:line="242" w:lineRule="auto"/>
        <w:ind w:left="120" w:right="317"/>
      </w:pPr>
      <w:r>
        <w:rPr>
          <w:spacing w:val="-10"/>
        </w:rPr>
        <w:t>此外，合同测试不会深入测试服务的行为。更确切地说，它测试该服务调用的输</w:t>
      </w:r>
      <w:r>
        <w:t>入＆输出包含所需的属性和所述响应延迟，吞吐量是允许的限度内。</w:t>
      </w:r>
    </w:p>
    <w:p>
      <w:pPr>
        <w:pStyle w:val="6"/>
        <w:spacing w:before="9"/>
        <w:rPr>
          <w:sz w:val="32"/>
        </w:rPr>
      </w:pPr>
    </w:p>
    <w:p>
      <w:pPr>
        <w:pStyle w:val="4"/>
      </w:pPr>
      <w:bookmarkStart w:id="808" w:name="34、什么是端到端微服务测试？"/>
      <w:bookmarkEnd w:id="808"/>
      <w:r>
        <w:t>34、什么是端到端微服务测试？</w:t>
      </w:r>
    </w:p>
    <w:p>
      <w:pPr>
        <w:pStyle w:val="6"/>
        <w:spacing w:before="11"/>
        <w:rPr>
          <w:b/>
          <w:sz w:val="32"/>
        </w:rPr>
      </w:pPr>
    </w:p>
    <w:p>
      <w:pPr>
        <w:pStyle w:val="6"/>
        <w:spacing w:line="242" w:lineRule="auto"/>
        <w:ind w:left="120" w:right="317"/>
      </w:pPr>
      <w:r>
        <w:rPr>
          <w:spacing w:val="-6"/>
        </w:rPr>
        <w:t>端到端测试验证了工作流中的每个流程都正常运行。这可确保系统作为一个整体</w:t>
      </w:r>
      <w:r>
        <w:t>协同工作并满足所有要求。</w:t>
      </w:r>
    </w:p>
    <w:p>
      <w:pPr>
        <w:pStyle w:val="6"/>
        <w:spacing w:before="3"/>
        <w:ind w:left="120"/>
      </w:pPr>
      <w:r>
        <w:t>通俗地说，你可以说端到端测试是一种测试，在特定时期后测试所有东西。</w:t>
      </w:r>
    </w:p>
    <w:p>
      <w:pPr>
        <w:pStyle w:val="6"/>
      </w:pPr>
    </w:p>
    <w:p>
      <w:pPr>
        <w:pStyle w:val="6"/>
        <w:rPr>
          <w:sz w:val="25"/>
        </w:rPr>
      </w:pPr>
    </w:p>
    <w:p>
      <w:pPr>
        <w:pStyle w:val="6"/>
        <w:ind w:left="120"/>
      </w:pPr>
      <w:r>
        <w:t>图 14：测试层次 – 微服务面试问题</w:t>
      </w:r>
    </w:p>
    <w:p>
      <w:pPr>
        <w:spacing w:after="0"/>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809" w:name="35、Container 在微服务中的用途是什么？"/>
      <w:bookmarkEnd w:id="809"/>
      <w:r>
        <w:t>35、Container 在微服务中的用途是什么？</w:t>
      </w:r>
    </w:p>
    <w:p>
      <w:pPr>
        <w:pStyle w:val="6"/>
        <w:rPr>
          <w:b/>
          <w:sz w:val="33"/>
        </w:rPr>
      </w:pPr>
    </w:p>
    <w:p>
      <w:pPr>
        <w:pStyle w:val="6"/>
        <w:spacing w:line="242" w:lineRule="auto"/>
        <w:ind w:left="120" w:right="317"/>
      </w:pPr>
      <w:r>
        <w:rPr>
          <w:spacing w:val="-5"/>
        </w:rPr>
        <w:t>容器是管理基于微服务的应用程序以便单独开发和部署它们的好方法。您可以将</w:t>
      </w:r>
      <w:r>
        <w:t>微服务封装在容器映像及其依赖项中，然后可以使用它来滚动按需实例的微服务，而无需任何额外的工作。</w:t>
      </w:r>
    </w:p>
    <w:p>
      <w:pPr>
        <w:pStyle w:val="6"/>
      </w:pPr>
    </w:p>
    <w:p>
      <w:pPr>
        <w:pStyle w:val="6"/>
        <w:spacing w:before="1"/>
        <w:rPr>
          <w:sz w:val="25"/>
        </w:rPr>
      </w:pPr>
    </w:p>
    <w:p>
      <w:pPr>
        <w:pStyle w:val="6"/>
        <w:ind w:left="120"/>
      </w:pPr>
      <w:r>
        <w:t>图 15： 容器的表示及其在微服务中的使用方式 – 微服务访谈问题</w:t>
      </w:r>
    </w:p>
    <w:p>
      <w:pPr>
        <w:pStyle w:val="6"/>
        <w:spacing w:before="11"/>
        <w:rPr>
          <w:sz w:val="32"/>
        </w:rPr>
      </w:pPr>
    </w:p>
    <w:p>
      <w:pPr>
        <w:pStyle w:val="4"/>
      </w:pPr>
      <w:bookmarkStart w:id="810" w:name="36、什么是微服务架构中的 DRY？"/>
      <w:bookmarkEnd w:id="810"/>
      <w:r>
        <w:t>36、什么是微服务架构中的 DRY？</w:t>
      </w:r>
    </w:p>
    <w:p>
      <w:pPr>
        <w:pStyle w:val="6"/>
        <w:spacing w:before="10"/>
        <w:rPr>
          <w:b/>
          <w:sz w:val="32"/>
        </w:rPr>
      </w:pPr>
    </w:p>
    <w:p>
      <w:pPr>
        <w:pStyle w:val="6"/>
        <w:spacing w:before="1" w:line="242" w:lineRule="auto"/>
        <w:ind w:left="120" w:right="197"/>
      </w:pPr>
      <w:r>
        <w:t>DRY</w:t>
      </w:r>
      <w:r>
        <w:rPr>
          <w:spacing w:val="-16"/>
        </w:rPr>
        <w:t xml:space="preserve"> 代表不要重复自己。它基本上促进了重用代码的概念。这导致开发和共享库， </w:t>
      </w:r>
      <w:r>
        <w:t>这反过来导致紧密耦合。</w:t>
      </w:r>
    </w:p>
    <w:p>
      <w:pPr>
        <w:pStyle w:val="6"/>
        <w:spacing w:before="9"/>
        <w:rPr>
          <w:sz w:val="32"/>
        </w:rPr>
      </w:pPr>
    </w:p>
    <w:p>
      <w:pPr>
        <w:pStyle w:val="4"/>
      </w:pPr>
      <w:bookmarkStart w:id="811" w:name="37、什么是消费者驱动的合同（CDC）？"/>
      <w:bookmarkEnd w:id="811"/>
      <w:r>
        <w:t>37、什么是消费者驱动的合同（CDC）？</w:t>
      </w:r>
    </w:p>
    <w:p>
      <w:pPr>
        <w:pStyle w:val="6"/>
        <w:spacing w:before="11"/>
        <w:rPr>
          <w:b/>
          <w:sz w:val="32"/>
        </w:rPr>
      </w:pPr>
    </w:p>
    <w:p>
      <w:pPr>
        <w:pStyle w:val="6"/>
        <w:spacing w:line="242" w:lineRule="auto"/>
        <w:ind w:left="120" w:right="197"/>
      </w:pPr>
      <w:r>
        <w:rPr>
          <w:spacing w:val="-5"/>
        </w:rPr>
        <w:t>这基本上是用于开发微服务的模式，以便它们可以被外部系统使用。当我们处理</w:t>
      </w:r>
      <w:r>
        <w:rPr>
          <w:spacing w:val="-18"/>
        </w:rPr>
        <w:t>微服务时，有一个特定的提供者构建它，并且有一个或多个使用微服务的消费者。</w:t>
      </w:r>
      <w:r>
        <w:t>通常，提供程序在 XML 文档中指定接口。但在消费者驱动的合同中，每个服务消费者都传达了提供商期望的接口。</w:t>
      </w:r>
    </w:p>
    <w:p>
      <w:pPr>
        <w:pStyle w:val="6"/>
        <w:spacing w:before="12"/>
        <w:rPr>
          <w:sz w:val="32"/>
        </w:rPr>
      </w:pPr>
    </w:p>
    <w:p>
      <w:pPr>
        <w:pStyle w:val="4"/>
      </w:pPr>
      <w:bookmarkStart w:id="812" w:name="38、Web，RESTful API 在微服务中的作用是什么？"/>
      <w:bookmarkEnd w:id="812"/>
      <w:r>
        <w:t>38、Web，RESTful API 在微服务中的作用是什么？</w:t>
      </w:r>
    </w:p>
    <w:p>
      <w:pPr>
        <w:pStyle w:val="6"/>
        <w:rPr>
          <w:b/>
          <w:sz w:val="33"/>
        </w:rPr>
      </w:pPr>
    </w:p>
    <w:p>
      <w:pPr>
        <w:pStyle w:val="6"/>
        <w:spacing w:line="242" w:lineRule="auto"/>
        <w:ind w:left="120" w:right="317"/>
        <w:jc w:val="both"/>
      </w:pPr>
      <w:r>
        <w:rPr>
          <w:spacing w:val="-7"/>
        </w:rPr>
        <w:t>微服务架构基于一个概念，其中所有服务应该能够彼此交互以构建业务功能。因</w:t>
      </w:r>
      <w:r>
        <w:t>此，要实现这一点，每个微服务必须具有接口。这使得 Web API 成为微服务的一个非常重要的推动者。RESTful API 基于 Web 的开放网络原则，为构建微服务架构的各个组件之间的接口提供了最合理的模型。</w:t>
      </w:r>
    </w:p>
    <w:p>
      <w:pPr>
        <w:pStyle w:val="6"/>
        <w:spacing w:before="12"/>
        <w:rPr>
          <w:sz w:val="32"/>
        </w:rPr>
      </w:pPr>
    </w:p>
    <w:p>
      <w:pPr>
        <w:pStyle w:val="4"/>
      </w:pPr>
      <w:bookmarkStart w:id="813" w:name="39、您对微服务架构中的语义监控有何了解？"/>
      <w:bookmarkEnd w:id="813"/>
      <w:r>
        <w:rPr>
          <w:w w:val="95"/>
        </w:rPr>
        <w:t>39、您对微服务架构中的语义监控有何了解？</w:t>
      </w:r>
    </w:p>
    <w:p>
      <w:pPr>
        <w:pStyle w:val="6"/>
        <w:spacing w:before="11"/>
        <w:rPr>
          <w:b/>
          <w:sz w:val="32"/>
        </w:rPr>
      </w:pPr>
    </w:p>
    <w:p>
      <w:pPr>
        <w:pStyle w:val="6"/>
        <w:spacing w:line="242" w:lineRule="auto"/>
        <w:ind w:left="120" w:right="317"/>
        <w:jc w:val="both"/>
      </w:pPr>
      <w:r>
        <w:rPr>
          <w:spacing w:val="-10"/>
        </w:rPr>
        <w:t>语义监控，也称为 综合监控， 将自动化测试与监控应用程序相结合，以检测业</w:t>
      </w:r>
      <w:r>
        <w:t>务失败因素。</w:t>
      </w:r>
    </w:p>
    <w:p>
      <w:pPr>
        <w:pStyle w:val="6"/>
        <w:spacing w:before="9"/>
        <w:rPr>
          <w:sz w:val="32"/>
        </w:rPr>
      </w:pPr>
    </w:p>
    <w:p>
      <w:pPr>
        <w:pStyle w:val="4"/>
      </w:pPr>
      <w:bookmarkStart w:id="814" w:name="40、我们如何进行跨功能测试？"/>
      <w:bookmarkEnd w:id="814"/>
      <w:r>
        <w:t>40、我们如何进行跨功能测试？</w:t>
      </w:r>
    </w:p>
    <w:p>
      <w:pPr>
        <w:pStyle w:val="6"/>
        <w:spacing w:before="11"/>
        <w:rPr>
          <w:b/>
          <w:sz w:val="32"/>
        </w:rPr>
      </w:pPr>
    </w:p>
    <w:p>
      <w:pPr>
        <w:pStyle w:val="6"/>
        <w:ind w:left="120"/>
      </w:pPr>
      <w:r>
        <w:t>跨功能测试是对非功能性需求的验证，即那些无法像普通功能那样实现的需求。</w:t>
      </w:r>
    </w:p>
    <w:p>
      <w:pPr>
        <w:pStyle w:val="6"/>
        <w:spacing w:before="11"/>
        <w:rPr>
          <w:sz w:val="32"/>
        </w:rPr>
      </w:pPr>
    </w:p>
    <w:p>
      <w:pPr>
        <w:pStyle w:val="4"/>
      </w:pPr>
      <w:bookmarkStart w:id="815" w:name="41、我们如何在测试中消除非决定论？"/>
      <w:bookmarkEnd w:id="815"/>
      <w:r>
        <w:t>41、我们如何在测试中消除非决定论？</w:t>
      </w:r>
    </w:p>
    <w:p>
      <w:pPr>
        <w:spacing w:after="0"/>
        <w:sectPr>
          <w:pgSz w:w="11910" w:h="16840"/>
          <w:pgMar w:top="1420" w:right="1480" w:bottom="1400" w:left="1680" w:header="913" w:footer="1210" w:gutter="0"/>
          <w:cols w:space="720" w:num="1"/>
        </w:sectPr>
      </w:pPr>
    </w:p>
    <w:p>
      <w:pPr>
        <w:pStyle w:val="6"/>
        <w:spacing w:before="71" w:line="242" w:lineRule="auto"/>
        <w:ind w:left="120" w:right="197"/>
      </w:pPr>
      <w:r>
        <w:rPr>
          <w:spacing w:val="-4"/>
        </w:rPr>
        <w:t>非确定性测试</w:t>
      </w:r>
      <w:r>
        <w:rPr>
          <w:spacing w:val="-5"/>
        </w:rPr>
        <w:t>（NDT）</w:t>
      </w:r>
      <w:r>
        <w:rPr>
          <w:spacing w:val="-6"/>
        </w:rPr>
        <w:t xml:space="preserve">基本上是不可靠的测试。所以，有时可能会发生它们通过， </w:t>
      </w:r>
      <w:r>
        <w:t>显然有时它们也可能会失败。当它们失败时，它们会重新运行通过。</w:t>
      </w:r>
    </w:p>
    <w:p>
      <w:pPr>
        <w:pStyle w:val="6"/>
        <w:spacing w:before="3" w:line="242" w:lineRule="auto"/>
        <w:ind w:left="120" w:right="4305"/>
      </w:pPr>
      <w:r>
        <w:rPr>
          <w:spacing w:val="-2"/>
        </w:rPr>
        <w:t xml:space="preserve">从测试中删除非确定性的一些方法如下： </w:t>
      </w:r>
      <w:r>
        <w:t>1、 隔离</w:t>
      </w:r>
    </w:p>
    <w:p>
      <w:pPr>
        <w:pStyle w:val="6"/>
        <w:spacing w:before="3"/>
        <w:ind w:left="120"/>
      </w:pPr>
      <w:r>
        <w:t>2、 异步</w:t>
      </w:r>
    </w:p>
    <w:p>
      <w:pPr>
        <w:pStyle w:val="6"/>
        <w:spacing w:before="4"/>
        <w:ind w:left="120"/>
      </w:pPr>
      <w:r>
        <w:t>3、 远程服务</w:t>
      </w:r>
    </w:p>
    <w:p>
      <w:pPr>
        <w:pStyle w:val="6"/>
        <w:spacing w:before="5"/>
        <w:ind w:left="120"/>
      </w:pPr>
      <w:r>
        <w:t>4、 隔离</w:t>
      </w:r>
    </w:p>
    <w:p>
      <w:pPr>
        <w:pStyle w:val="6"/>
        <w:spacing w:before="4"/>
        <w:ind w:left="120"/>
      </w:pPr>
      <w:r>
        <w:t>5、 时间</w:t>
      </w:r>
    </w:p>
    <w:p>
      <w:pPr>
        <w:pStyle w:val="6"/>
        <w:spacing w:before="5"/>
        <w:ind w:left="120"/>
      </w:pPr>
      <w:r>
        <w:t>6、 资源泄漏</w:t>
      </w:r>
    </w:p>
    <w:p>
      <w:pPr>
        <w:pStyle w:val="6"/>
        <w:spacing w:before="11"/>
        <w:rPr>
          <w:sz w:val="32"/>
        </w:rPr>
      </w:pPr>
    </w:p>
    <w:p>
      <w:pPr>
        <w:pStyle w:val="4"/>
      </w:pPr>
      <w:bookmarkStart w:id="816" w:name="42、Mock 或 Stub 有什么区别？"/>
      <w:bookmarkEnd w:id="816"/>
      <w:r>
        <w:t>42、Mock 或 Stub 有什么区别？</w:t>
      </w:r>
    </w:p>
    <w:p>
      <w:pPr>
        <w:pStyle w:val="6"/>
        <w:spacing w:before="11"/>
        <w:rPr>
          <w:b/>
          <w:sz w:val="32"/>
        </w:rPr>
      </w:pPr>
    </w:p>
    <w:p>
      <w:pPr>
        <w:pStyle w:val="6"/>
        <w:ind w:left="120"/>
      </w:pPr>
      <w:r>
        <w:t>存根</w:t>
      </w:r>
    </w:p>
    <w:p>
      <w:pPr>
        <w:pStyle w:val="16"/>
        <w:numPr>
          <w:ilvl w:val="0"/>
          <w:numId w:val="73"/>
        </w:numPr>
        <w:tabs>
          <w:tab w:val="left" w:pos="480"/>
        </w:tabs>
        <w:spacing w:before="4" w:after="0" w:line="240" w:lineRule="auto"/>
        <w:ind w:left="480" w:right="0" w:hanging="360"/>
        <w:jc w:val="left"/>
        <w:rPr>
          <w:sz w:val="24"/>
        </w:rPr>
      </w:pPr>
      <w:r>
        <w:rPr>
          <w:sz w:val="24"/>
        </w:rPr>
        <w:t>一个有助于运行测试的虚拟对象。</w:t>
      </w:r>
    </w:p>
    <w:p>
      <w:pPr>
        <w:pStyle w:val="16"/>
        <w:numPr>
          <w:ilvl w:val="0"/>
          <w:numId w:val="73"/>
        </w:numPr>
        <w:tabs>
          <w:tab w:val="left" w:pos="480"/>
        </w:tabs>
        <w:spacing w:before="5" w:after="0" w:line="240" w:lineRule="auto"/>
        <w:ind w:left="480" w:right="0" w:hanging="360"/>
        <w:jc w:val="left"/>
        <w:rPr>
          <w:sz w:val="24"/>
        </w:rPr>
      </w:pPr>
      <w:r>
        <w:rPr>
          <w:sz w:val="24"/>
        </w:rPr>
        <w:t>在某些可以硬编码的条件下提供固定行为。</w:t>
      </w:r>
    </w:p>
    <w:p>
      <w:pPr>
        <w:pStyle w:val="16"/>
        <w:numPr>
          <w:ilvl w:val="0"/>
          <w:numId w:val="73"/>
        </w:numPr>
        <w:tabs>
          <w:tab w:val="left" w:pos="480"/>
        </w:tabs>
        <w:spacing w:before="4" w:after="0" w:line="240" w:lineRule="auto"/>
        <w:ind w:left="480" w:right="0" w:hanging="360"/>
        <w:jc w:val="left"/>
        <w:rPr>
          <w:sz w:val="24"/>
        </w:rPr>
      </w:pPr>
      <w:r>
        <w:rPr>
          <w:sz w:val="24"/>
        </w:rPr>
        <w:t>永远不会测试存根的任何其他行为。</w:t>
      </w:r>
    </w:p>
    <w:p>
      <w:pPr>
        <w:pStyle w:val="6"/>
        <w:spacing w:before="5" w:line="242" w:lineRule="auto"/>
        <w:ind w:left="120" w:right="345"/>
      </w:pPr>
      <w:r>
        <w:t>例如，对于空堆栈，您可以创建一个只为 empty（）方法 返回 true</w:t>
      </w:r>
      <w:r>
        <w:rPr>
          <w:spacing w:val="-4"/>
        </w:rPr>
        <w:t xml:space="preserve"> 的存根。</w:t>
      </w:r>
      <w:r>
        <w:t>因此，这并不关心堆栈中是否存在元素。</w:t>
      </w:r>
    </w:p>
    <w:p>
      <w:pPr>
        <w:pStyle w:val="6"/>
        <w:spacing w:before="3"/>
        <w:ind w:left="120"/>
      </w:pPr>
      <w:r>
        <w:t>嘲笑</w:t>
      </w:r>
    </w:p>
    <w:p>
      <w:pPr>
        <w:pStyle w:val="16"/>
        <w:numPr>
          <w:ilvl w:val="0"/>
          <w:numId w:val="73"/>
        </w:numPr>
        <w:tabs>
          <w:tab w:val="left" w:pos="480"/>
        </w:tabs>
        <w:spacing w:before="4" w:after="0" w:line="240" w:lineRule="auto"/>
        <w:ind w:left="480" w:right="0" w:hanging="360"/>
        <w:jc w:val="left"/>
        <w:rPr>
          <w:sz w:val="24"/>
        </w:rPr>
      </w:pPr>
      <w:r>
        <w:rPr>
          <w:sz w:val="24"/>
        </w:rPr>
        <w:t>一个虚拟对象，其中最初设置了某些属性。</w:t>
      </w:r>
    </w:p>
    <w:p>
      <w:pPr>
        <w:pStyle w:val="16"/>
        <w:numPr>
          <w:ilvl w:val="0"/>
          <w:numId w:val="73"/>
        </w:numPr>
        <w:tabs>
          <w:tab w:val="left" w:pos="480"/>
        </w:tabs>
        <w:spacing w:before="5" w:after="0" w:line="240" w:lineRule="auto"/>
        <w:ind w:left="480" w:right="0" w:hanging="360"/>
        <w:jc w:val="left"/>
        <w:rPr>
          <w:sz w:val="24"/>
        </w:rPr>
      </w:pPr>
      <w:r>
        <w:rPr>
          <w:sz w:val="24"/>
        </w:rPr>
        <w:t>此对象的行为取决于 set 属性。</w:t>
      </w:r>
    </w:p>
    <w:p>
      <w:pPr>
        <w:pStyle w:val="16"/>
        <w:numPr>
          <w:ilvl w:val="0"/>
          <w:numId w:val="73"/>
        </w:numPr>
        <w:tabs>
          <w:tab w:val="left" w:pos="480"/>
        </w:tabs>
        <w:spacing w:before="4" w:after="0" w:line="240" w:lineRule="auto"/>
        <w:ind w:left="480" w:right="0" w:hanging="360"/>
        <w:jc w:val="left"/>
        <w:rPr>
          <w:sz w:val="24"/>
        </w:rPr>
      </w:pPr>
      <w:r>
        <w:rPr>
          <w:sz w:val="24"/>
        </w:rPr>
        <w:t>也可以测试对象的行为。</w:t>
      </w:r>
    </w:p>
    <w:p>
      <w:pPr>
        <w:pStyle w:val="6"/>
        <w:spacing w:before="5" w:line="242" w:lineRule="auto"/>
        <w:ind w:left="120" w:right="197"/>
      </w:pPr>
      <w:r>
        <w:rPr>
          <w:spacing w:val="-20"/>
        </w:rPr>
        <w:t xml:space="preserve">例如，对于 </w:t>
      </w:r>
      <w:r>
        <w:t>Customer</w:t>
      </w:r>
      <w:r>
        <w:rPr>
          <w:spacing w:val="-17"/>
        </w:rPr>
        <w:t xml:space="preserve"> 对象，您可以通过设置名称和年龄来模拟它。您可以将 </w:t>
      </w:r>
      <w:r>
        <w:t xml:space="preserve">age 设置为 </w:t>
      </w:r>
      <w:r>
        <w:rPr>
          <w:spacing w:val="-19"/>
        </w:rPr>
        <w:t>12</w:t>
      </w:r>
      <w:r>
        <w:rPr>
          <w:spacing w:val="-4"/>
        </w:rPr>
        <w:t xml:space="preserve">，然后测试 </w:t>
      </w:r>
      <w:r>
        <w:rPr>
          <w:spacing w:val="-12"/>
        </w:rPr>
        <w:t>isAdult（）</w:t>
      </w:r>
      <w:r>
        <w:rPr>
          <w:spacing w:val="-8"/>
        </w:rPr>
        <w:t xml:space="preserve">方法，该方法将在年龄大于 </w:t>
      </w:r>
      <w:r>
        <w:t>18</w:t>
      </w:r>
      <w:r>
        <w:rPr>
          <w:spacing w:val="-1"/>
        </w:rPr>
        <w:t xml:space="preserve"> 时返回 </w:t>
      </w:r>
      <w:r>
        <w:t>true</w:t>
      </w:r>
      <w:r>
        <w:rPr>
          <w:spacing w:val="-15"/>
        </w:rPr>
        <w:t>。</w:t>
      </w:r>
      <w:r>
        <w:t>因此，您的 Mock Customer 对象适用于指定的条件。</w:t>
      </w:r>
    </w:p>
    <w:p>
      <w:pPr>
        <w:pStyle w:val="6"/>
        <w:spacing w:before="10"/>
        <w:rPr>
          <w:sz w:val="32"/>
        </w:rPr>
      </w:pPr>
    </w:p>
    <w:p>
      <w:pPr>
        <w:pStyle w:val="4"/>
      </w:pPr>
      <w:bookmarkStart w:id="817" w:name="43、您对 Mike Cohn 的测试金字塔了解多少？"/>
      <w:bookmarkEnd w:id="817"/>
      <w:r>
        <w:t>43</w:t>
      </w:r>
      <w:r>
        <w:rPr>
          <w:spacing w:val="-2"/>
        </w:rPr>
        <w:t xml:space="preserve">、您对 </w:t>
      </w:r>
      <w:r>
        <w:t>Mike</w:t>
      </w:r>
      <w:r>
        <w:rPr>
          <w:spacing w:val="-4"/>
        </w:rPr>
        <w:t xml:space="preserve"> </w:t>
      </w:r>
      <w:r>
        <w:t>Cohn</w:t>
      </w:r>
      <w:r>
        <w:rPr>
          <w:spacing w:val="-2"/>
        </w:rPr>
        <w:t xml:space="preserve"> 的测试金字塔了解多少？</w:t>
      </w:r>
    </w:p>
    <w:p>
      <w:pPr>
        <w:pStyle w:val="6"/>
        <w:rPr>
          <w:b/>
          <w:sz w:val="33"/>
        </w:rPr>
      </w:pPr>
    </w:p>
    <w:p>
      <w:pPr>
        <w:pStyle w:val="6"/>
        <w:spacing w:before="1" w:line="242" w:lineRule="auto"/>
        <w:ind w:left="120" w:right="242"/>
      </w:pPr>
      <w:r>
        <w:t>Mike Cohn 提供了一个名为 Test Pyramid</w:t>
      </w:r>
      <w:r>
        <w:rPr>
          <w:spacing w:val="-1"/>
        </w:rPr>
        <w:t xml:space="preserve"> 的模型。这描述了软件开发所需的自</w:t>
      </w:r>
      <w:r>
        <w:t>动化测试类型。</w:t>
      </w:r>
    </w:p>
    <w:p>
      <w:pPr>
        <w:pStyle w:val="6"/>
      </w:pPr>
    </w:p>
    <w:p>
      <w:pPr>
        <w:pStyle w:val="6"/>
        <w:spacing w:before="11"/>
      </w:pPr>
    </w:p>
    <w:p>
      <w:pPr>
        <w:pStyle w:val="6"/>
        <w:spacing w:before="1"/>
        <w:ind w:left="120"/>
      </w:pPr>
      <w:r>
        <w:t>图 16： Mike Cohn 的测试金字塔 – 微服务面试问题</w:t>
      </w:r>
    </w:p>
    <w:p>
      <w:pPr>
        <w:pStyle w:val="6"/>
        <w:spacing w:before="4" w:line="242" w:lineRule="auto"/>
        <w:ind w:left="120" w:right="317"/>
      </w:pPr>
      <w:r>
        <w:rPr>
          <w:spacing w:val="-10"/>
        </w:rPr>
        <w:t>根据金字塔，第一层的测试数量应该最高。在服务层，测试次数应小于单元测试</w:t>
      </w:r>
      <w:r>
        <w:t>级别，但应大于端到端级别。</w:t>
      </w:r>
    </w:p>
    <w:p>
      <w:pPr>
        <w:pStyle w:val="6"/>
        <w:spacing w:before="9"/>
        <w:rPr>
          <w:sz w:val="32"/>
        </w:rPr>
      </w:pPr>
    </w:p>
    <w:p>
      <w:pPr>
        <w:pStyle w:val="4"/>
      </w:pPr>
      <w:bookmarkStart w:id="818" w:name="44、Docker 的目的是什么？"/>
      <w:bookmarkEnd w:id="818"/>
      <w:r>
        <w:t>44、Docker 的目的是什么？</w:t>
      </w:r>
    </w:p>
    <w:p>
      <w:pPr>
        <w:pStyle w:val="6"/>
        <w:spacing w:before="11"/>
        <w:rPr>
          <w:b/>
          <w:sz w:val="32"/>
        </w:rPr>
      </w:pPr>
    </w:p>
    <w:p>
      <w:pPr>
        <w:pStyle w:val="6"/>
        <w:spacing w:line="242" w:lineRule="auto"/>
        <w:ind w:left="120" w:right="344"/>
      </w:pPr>
      <w:r>
        <w:t>Docker 提供了一个可用于托管任何应用程序的容器环境。在此，软件应用程序和支持它的依赖项紧密打包在一起。</w:t>
      </w:r>
    </w:p>
    <w:p>
      <w:pPr>
        <w:pStyle w:val="6"/>
        <w:spacing w:before="3" w:line="242" w:lineRule="auto"/>
        <w:ind w:left="120" w:right="317"/>
      </w:pPr>
      <w:r>
        <w:rPr>
          <w:spacing w:val="-6"/>
        </w:rPr>
        <w:t xml:space="preserve">因此，这个打包的产品被称为 </w:t>
      </w:r>
      <w:r>
        <w:rPr>
          <w:spacing w:val="-4"/>
        </w:rPr>
        <w:t>Container</w:t>
      </w:r>
      <w:r>
        <w:rPr>
          <w:spacing w:val="-2"/>
        </w:rPr>
        <w:t xml:space="preserve">，因为它是由 </w:t>
      </w:r>
      <w:r>
        <w:t>Docker</w:t>
      </w:r>
      <w:r>
        <w:rPr>
          <w:spacing w:val="-8"/>
        </w:rPr>
        <w:t xml:space="preserve"> 完成的，所以它</w:t>
      </w:r>
      <w:r>
        <w:t>被称为 Docker 容器！</w:t>
      </w:r>
    </w:p>
    <w:p>
      <w:pPr>
        <w:spacing w:after="0" w:line="242" w:lineRule="auto"/>
        <w:sectPr>
          <w:footerReference r:id="rId23" w:type="default"/>
          <w:pgSz w:w="11910" w:h="16840"/>
          <w:pgMar w:top="1420" w:right="1480" w:bottom="1400" w:left="1680" w:header="913" w:footer="1210" w:gutter="0"/>
          <w:pgNumType w:start="150"/>
          <w:cols w:space="720" w:num="1"/>
        </w:sectPr>
      </w:pPr>
    </w:p>
    <w:p>
      <w:pPr>
        <w:pStyle w:val="6"/>
        <w:spacing w:before="5"/>
        <w:rPr>
          <w:sz w:val="11"/>
        </w:rPr>
      </w:pPr>
    </w:p>
    <w:p>
      <w:pPr>
        <w:pStyle w:val="4"/>
        <w:spacing w:before="61"/>
      </w:pPr>
      <w:bookmarkStart w:id="819" w:name="45、什么是金丝雀释放？"/>
      <w:bookmarkEnd w:id="819"/>
      <w:r>
        <w:t>45、什么是金丝雀释放？</w:t>
      </w:r>
    </w:p>
    <w:p>
      <w:pPr>
        <w:pStyle w:val="6"/>
        <w:rPr>
          <w:b/>
          <w:sz w:val="33"/>
        </w:rPr>
      </w:pPr>
    </w:p>
    <w:p>
      <w:pPr>
        <w:pStyle w:val="6"/>
        <w:spacing w:line="242" w:lineRule="auto"/>
        <w:ind w:left="120" w:right="317"/>
        <w:jc w:val="both"/>
      </w:pPr>
      <w:r>
        <w:t>Canary Releasing 是一种降低在生产中引入新软件版本的风险的技术。这是通</w:t>
      </w:r>
      <w:r>
        <w:rPr>
          <w:spacing w:val="-6"/>
        </w:rPr>
        <w:t>过将变更缓慢地推广到一小部分用户，然后将其发布到整个基础架构，即将其提</w:t>
      </w:r>
      <w:r>
        <w:t>供给每个人来完成的。</w:t>
      </w:r>
    </w:p>
    <w:p>
      <w:pPr>
        <w:pStyle w:val="6"/>
        <w:spacing w:before="11"/>
        <w:rPr>
          <w:sz w:val="32"/>
        </w:rPr>
      </w:pPr>
    </w:p>
    <w:p>
      <w:pPr>
        <w:pStyle w:val="4"/>
      </w:pPr>
      <w:bookmarkStart w:id="820" w:name="46、什么是持续集成（CI）？"/>
      <w:bookmarkEnd w:id="820"/>
      <w:r>
        <w:t>46、什么是持续集成（CI）？</w:t>
      </w:r>
    </w:p>
    <w:p>
      <w:pPr>
        <w:pStyle w:val="6"/>
        <w:spacing w:before="11"/>
        <w:rPr>
          <w:b/>
          <w:sz w:val="32"/>
        </w:rPr>
      </w:pPr>
    </w:p>
    <w:p>
      <w:pPr>
        <w:pStyle w:val="6"/>
        <w:spacing w:line="242" w:lineRule="auto"/>
        <w:ind w:left="120" w:right="197"/>
      </w:pPr>
      <w:r>
        <w:rPr>
          <w:spacing w:val="-27"/>
        </w:rPr>
        <w:t>持续集成</w:t>
      </w:r>
      <w:r>
        <w:t>（CI</w:t>
      </w:r>
      <w:r>
        <w:rPr>
          <w:spacing w:val="-106"/>
        </w:rPr>
        <w:t>）</w:t>
      </w:r>
      <w:r>
        <w:rPr>
          <w:spacing w:val="-2"/>
        </w:rPr>
        <w:t>是每次团队成员提交版本控制更改时自动构建和测试代码的过程。</w:t>
      </w:r>
      <w:r>
        <w:t>这鼓励开发人员通过在每个小任务完成后将更改合并到共享版本控制存储库来 共享代码和单元测试。</w:t>
      </w:r>
    </w:p>
    <w:p>
      <w:pPr>
        <w:pStyle w:val="6"/>
        <w:spacing w:before="10"/>
        <w:rPr>
          <w:sz w:val="32"/>
        </w:rPr>
      </w:pPr>
    </w:p>
    <w:p>
      <w:pPr>
        <w:pStyle w:val="4"/>
        <w:spacing w:before="1"/>
      </w:pPr>
      <w:bookmarkStart w:id="821" w:name="47、什么是持续监测？"/>
      <w:bookmarkEnd w:id="821"/>
      <w:r>
        <w:t>47、什么是持续监测？</w:t>
      </w:r>
    </w:p>
    <w:p>
      <w:pPr>
        <w:pStyle w:val="6"/>
        <w:spacing w:before="10"/>
        <w:rPr>
          <w:b/>
          <w:sz w:val="32"/>
        </w:rPr>
      </w:pPr>
    </w:p>
    <w:p>
      <w:pPr>
        <w:pStyle w:val="6"/>
        <w:spacing w:line="242" w:lineRule="auto"/>
        <w:ind w:left="120" w:right="317"/>
      </w:pPr>
      <w:r>
        <w:rPr>
          <w:spacing w:val="-7"/>
        </w:rPr>
        <w:t>持续监控深入监控覆盖范围，从浏览器内前端性能指标，到应用程序性能，再到</w:t>
      </w:r>
      <w:r>
        <w:t>主机虚拟化基础架构指标。</w:t>
      </w:r>
    </w:p>
    <w:p>
      <w:pPr>
        <w:pStyle w:val="6"/>
        <w:spacing w:before="9"/>
        <w:rPr>
          <w:sz w:val="32"/>
        </w:rPr>
      </w:pPr>
    </w:p>
    <w:p>
      <w:pPr>
        <w:pStyle w:val="4"/>
        <w:spacing w:before="1"/>
      </w:pPr>
      <w:bookmarkStart w:id="822" w:name="48、架构师在微服务架构中的角色是什么？"/>
      <w:bookmarkEnd w:id="822"/>
      <w:r>
        <w:t>48、架构师在微服务架构中的角色是什么？</w:t>
      </w:r>
    </w:p>
    <w:p>
      <w:pPr>
        <w:pStyle w:val="6"/>
        <w:rPr>
          <w:b/>
          <w:sz w:val="33"/>
        </w:rPr>
      </w:pPr>
    </w:p>
    <w:p>
      <w:pPr>
        <w:pStyle w:val="6"/>
        <w:ind w:left="120"/>
      </w:pPr>
      <w:r>
        <w:t>微服务架构中的架构师扮演以下角色：</w:t>
      </w:r>
    </w:p>
    <w:p>
      <w:pPr>
        <w:pStyle w:val="16"/>
        <w:numPr>
          <w:ilvl w:val="0"/>
          <w:numId w:val="73"/>
        </w:numPr>
        <w:tabs>
          <w:tab w:val="left" w:pos="480"/>
        </w:tabs>
        <w:spacing w:before="5" w:after="0" w:line="240" w:lineRule="auto"/>
        <w:ind w:left="480" w:right="0" w:hanging="360"/>
        <w:jc w:val="left"/>
        <w:rPr>
          <w:sz w:val="24"/>
        </w:rPr>
      </w:pPr>
      <w:r>
        <w:rPr>
          <w:sz w:val="24"/>
        </w:rPr>
        <w:t>决定整个软件系统的布局。</w:t>
      </w:r>
    </w:p>
    <w:p>
      <w:pPr>
        <w:pStyle w:val="16"/>
        <w:numPr>
          <w:ilvl w:val="0"/>
          <w:numId w:val="73"/>
        </w:numPr>
        <w:tabs>
          <w:tab w:val="left" w:pos="480"/>
        </w:tabs>
        <w:spacing w:before="4" w:after="0" w:line="240" w:lineRule="auto"/>
        <w:ind w:left="480" w:right="0" w:hanging="360"/>
        <w:jc w:val="left"/>
        <w:rPr>
          <w:sz w:val="24"/>
        </w:rPr>
      </w:pPr>
      <w:r>
        <w:rPr>
          <w:sz w:val="24"/>
        </w:rPr>
        <w:t>帮助确定组件的分区。因此，他们确保组件相互粘合，但不紧密耦合。</w:t>
      </w:r>
    </w:p>
    <w:p>
      <w:pPr>
        <w:pStyle w:val="16"/>
        <w:numPr>
          <w:ilvl w:val="0"/>
          <w:numId w:val="73"/>
        </w:numPr>
        <w:tabs>
          <w:tab w:val="left" w:pos="480"/>
        </w:tabs>
        <w:spacing w:before="5" w:after="0" w:line="240" w:lineRule="auto"/>
        <w:ind w:left="480" w:right="0" w:hanging="360"/>
        <w:jc w:val="left"/>
        <w:rPr>
          <w:sz w:val="24"/>
        </w:rPr>
      </w:pPr>
      <w:r>
        <w:rPr>
          <w:sz w:val="24"/>
        </w:rPr>
        <w:t>与开发人员共同编写代码，了解日常生活中面临的挑战。</w:t>
      </w:r>
    </w:p>
    <w:p>
      <w:pPr>
        <w:pStyle w:val="16"/>
        <w:numPr>
          <w:ilvl w:val="0"/>
          <w:numId w:val="73"/>
        </w:numPr>
        <w:tabs>
          <w:tab w:val="left" w:pos="480"/>
        </w:tabs>
        <w:spacing w:before="4" w:after="0" w:line="240" w:lineRule="auto"/>
        <w:ind w:left="480" w:right="0" w:hanging="360"/>
        <w:jc w:val="left"/>
        <w:rPr>
          <w:sz w:val="24"/>
        </w:rPr>
      </w:pPr>
      <w:r>
        <w:rPr>
          <w:sz w:val="24"/>
        </w:rPr>
        <w:t>为开发微服务的团队提供某些工具和技术的建议。</w:t>
      </w:r>
    </w:p>
    <w:p>
      <w:pPr>
        <w:pStyle w:val="16"/>
        <w:numPr>
          <w:ilvl w:val="0"/>
          <w:numId w:val="73"/>
        </w:numPr>
        <w:tabs>
          <w:tab w:val="left" w:pos="480"/>
        </w:tabs>
        <w:spacing w:before="5" w:after="0" w:line="240" w:lineRule="auto"/>
        <w:ind w:left="480" w:right="0" w:hanging="360"/>
        <w:jc w:val="left"/>
        <w:rPr>
          <w:sz w:val="24"/>
        </w:rPr>
      </w:pPr>
      <w:r>
        <w:rPr>
          <w:sz w:val="24"/>
        </w:rPr>
        <w:t>提供技术治理，以便技术开发团队遵循微服务原则。</w:t>
      </w:r>
    </w:p>
    <w:p>
      <w:pPr>
        <w:pStyle w:val="6"/>
        <w:spacing w:before="10"/>
        <w:rPr>
          <w:sz w:val="32"/>
        </w:rPr>
      </w:pPr>
    </w:p>
    <w:p>
      <w:pPr>
        <w:pStyle w:val="4"/>
        <w:spacing w:before="1"/>
      </w:pPr>
      <w:bookmarkStart w:id="823" w:name="49、我们可以用微服务创建状态机吗？"/>
      <w:bookmarkEnd w:id="823"/>
      <w:r>
        <w:t>49、我们可以用微服务创建状态机吗？</w:t>
      </w:r>
    </w:p>
    <w:p>
      <w:pPr>
        <w:pStyle w:val="6"/>
        <w:spacing w:before="10"/>
        <w:rPr>
          <w:b/>
          <w:sz w:val="32"/>
        </w:rPr>
      </w:pPr>
    </w:p>
    <w:p>
      <w:pPr>
        <w:pStyle w:val="6"/>
        <w:spacing w:line="242" w:lineRule="auto"/>
        <w:ind w:left="120" w:right="317"/>
        <w:jc w:val="both"/>
      </w:pPr>
      <w:r>
        <w:rPr>
          <w:spacing w:val="-4"/>
        </w:rPr>
        <w:t>我们知道拥有自己的数据库的每个微服务都是一个可独立部署的程序单元，这反</w:t>
      </w:r>
      <w:r>
        <w:rPr>
          <w:spacing w:val="-7"/>
        </w:rPr>
        <w:t>过来又让我们可以创建一个状态机。因此，我们可以为特定的微服务指定不同的</w:t>
      </w:r>
      <w:r>
        <w:t>状态和事件。</w:t>
      </w:r>
    </w:p>
    <w:p>
      <w:pPr>
        <w:pStyle w:val="6"/>
        <w:spacing w:before="5" w:line="242" w:lineRule="auto"/>
        <w:ind w:left="120" w:right="345"/>
        <w:jc w:val="both"/>
      </w:pPr>
      <w:r>
        <w:t>例如，我们可以定义 Order 微服务。订单可以具有不同的状态。Order</w:t>
      </w:r>
      <w:r>
        <w:rPr>
          <w:spacing w:val="-5"/>
        </w:rPr>
        <w:t xml:space="preserve"> 状态的</w:t>
      </w:r>
      <w:r>
        <w:t>转换可以是 Order 微服务中的独立事件。</w:t>
      </w:r>
    </w:p>
    <w:p>
      <w:pPr>
        <w:pStyle w:val="6"/>
        <w:spacing w:before="9"/>
        <w:rPr>
          <w:sz w:val="32"/>
        </w:rPr>
      </w:pPr>
    </w:p>
    <w:p>
      <w:pPr>
        <w:pStyle w:val="4"/>
      </w:pPr>
      <w:bookmarkStart w:id="824" w:name="50、什么是微服务中的反应性扩展？"/>
      <w:bookmarkEnd w:id="824"/>
      <w:r>
        <w:rPr>
          <w:w w:val="95"/>
        </w:rPr>
        <w:t>50、什么是微服务中的反应性扩展？</w:t>
      </w:r>
    </w:p>
    <w:p>
      <w:pPr>
        <w:pStyle w:val="6"/>
        <w:spacing w:before="11"/>
        <w:rPr>
          <w:b/>
          <w:sz w:val="32"/>
        </w:rPr>
      </w:pPr>
    </w:p>
    <w:p>
      <w:pPr>
        <w:pStyle w:val="6"/>
        <w:spacing w:line="242" w:lineRule="auto"/>
        <w:ind w:left="120" w:right="225"/>
      </w:pPr>
      <w:r>
        <w:t>Reactive Extensions 也称为 Rx。这是一种设计方法，我们通过调用多个服务来收集结果，然后编译组合响应。这些调用可以是同步或异步，阻塞或非阻塞。Rx 是分布式系统中非常流行的工具，与传统流程相反。</w:t>
      </w:r>
    </w:p>
    <w:p>
      <w:pPr>
        <w:spacing w:after="0" w:line="242" w:lineRule="auto"/>
        <w:sectPr>
          <w:pgSz w:w="11910" w:h="16840"/>
          <w:pgMar w:top="1420" w:right="1480" w:bottom="1400" w:left="1680" w:header="913" w:footer="1210" w:gutter="0"/>
          <w:cols w:space="720" w:num="1"/>
        </w:sectPr>
      </w:pPr>
    </w:p>
    <w:p>
      <w:pPr>
        <w:pStyle w:val="6"/>
        <w:rPr>
          <w:sz w:val="20"/>
        </w:rPr>
      </w:pPr>
    </w:p>
    <w:p>
      <w:pPr>
        <w:pStyle w:val="6"/>
        <w:rPr>
          <w:sz w:val="20"/>
        </w:rPr>
      </w:pPr>
    </w:p>
    <w:p>
      <w:pPr>
        <w:pStyle w:val="6"/>
        <w:spacing w:before="10"/>
        <w:rPr>
          <w:sz w:val="14"/>
        </w:rPr>
      </w:pPr>
    </w:p>
    <w:p>
      <w:pPr>
        <w:pStyle w:val="2"/>
        <w:spacing w:before="45"/>
      </w:pPr>
      <w:r>
        <w:t>十、</w:t>
      </w:r>
      <w:bookmarkStart w:id="825" w:name="_bookmark293"/>
      <w:bookmarkEnd w:id="825"/>
      <w:r>
        <w:t>kafka 面试题</w:t>
      </w:r>
    </w:p>
    <w:p>
      <w:pPr>
        <w:pStyle w:val="6"/>
        <w:spacing w:before="2"/>
        <w:rPr>
          <w:b/>
          <w:sz w:val="37"/>
        </w:rPr>
      </w:pPr>
    </w:p>
    <w:p>
      <w:pPr>
        <w:pStyle w:val="4"/>
      </w:pPr>
      <w:bookmarkStart w:id="826" w:name="1、如何获取 topic 主题的列表"/>
      <w:bookmarkEnd w:id="826"/>
      <w:r>
        <w:t>1、如何获取 topic 主题的列表</w:t>
      </w:r>
    </w:p>
    <w:p>
      <w:pPr>
        <w:pStyle w:val="6"/>
        <w:spacing w:before="11"/>
        <w:rPr>
          <w:b/>
          <w:sz w:val="32"/>
        </w:rPr>
      </w:pPr>
    </w:p>
    <w:p>
      <w:pPr>
        <w:pStyle w:val="6"/>
        <w:ind w:left="120"/>
      </w:pPr>
      <w:r>
        <w:t>bin/kafka-topics.sh --list --zookeeper localhost:2181</w:t>
      </w:r>
    </w:p>
    <w:p>
      <w:pPr>
        <w:pStyle w:val="6"/>
        <w:spacing w:before="11"/>
        <w:rPr>
          <w:sz w:val="32"/>
        </w:rPr>
      </w:pPr>
    </w:p>
    <w:p>
      <w:pPr>
        <w:pStyle w:val="4"/>
      </w:pPr>
      <w:bookmarkStart w:id="827" w:name="2、生产者和消费者的命令行是什么？"/>
      <w:bookmarkEnd w:id="827"/>
      <w:r>
        <w:t>2、生产者和消费者的命令行是什么？</w:t>
      </w:r>
    </w:p>
    <w:p>
      <w:pPr>
        <w:pStyle w:val="6"/>
        <w:rPr>
          <w:b/>
          <w:sz w:val="33"/>
        </w:rPr>
      </w:pPr>
    </w:p>
    <w:p>
      <w:pPr>
        <w:pStyle w:val="5"/>
      </w:pPr>
      <w:r>
        <w:t>生产者在主题上发布消息：</w:t>
      </w:r>
    </w:p>
    <w:p>
      <w:pPr>
        <w:pStyle w:val="6"/>
        <w:spacing w:before="5"/>
        <w:ind w:left="120"/>
      </w:pPr>
      <w:r>
        <w:t>bin/kafka-console-producer.sh --broker-list 192.168.43.49:9092</w:t>
      </w:r>
    </w:p>
    <w:p>
      <w:pPr>
        <w:pStyle w:val="6"/>
        <w:spacing w:before="4"/>
        <w:ind w:left="120"/>
      </w:pPr>
      <w:r>
        <w:t>--topicHello-Kafka</w:t>
      </w:r>
    </w:p>
    <w:p>
      <w:pPr>
        <w:pStyle w:val="6"/>
        <w:spacing w:before="5" w:line="242" w:lineRule="auto"/>
        <w:ind w:left="120" w:right="317"/>
      </w:pPr>
      <w:r>
        <w:t>注意这里的 IP 是 server.properties 中的 listeners</w:t>
      </w:r>
      <w:r>
        <w:rPr>
          <w:spacing w:val="-12"/>
        </w:rPr>
        <w:t xml:space="preserve"> 的配置。接下来每个新</w:t>
      </w:r>
      <w:r>
        <w:t>行就是输入一条新消息。</w:t>
      </w:r>
    </w:p>
    <w:p>
      <w:pPr>
        <w:pStyle w:val="5"/>
        <w:spacing w:before="3"/>
      </w:pPr>
      <w:r>
        <w:t>消费者接受消息：</w:t>
      </w:r>
    </w:p>
    <w:p>
      <w:pPr>
        <w:pStyle w:val="6"/>
        <w:spacing w:before="4"/>
        <w:ind w:left="120"/>
      </w:pPr>
      <w:r>
        <w:t>bin/kafka-console-consumer.sh --zookeeper localhost:2181</w:t>
      </w:r>
    </w:p>
    <w:p>
      <w:pPr>
        <w:pStyle w:val="6"/>
        <w:spacing w:before="5"/>
        <w:ind w:left="120"/>
      </w:pPr>
      <w:r>
        <w:t>--topicHello-Kafka --from-beginning</w:t>
      </w:r>
    </w:p>
    <w:p>
      <w:pPr>
        <w:pStyle w:val="6"/>
        <w:spacing w:before="10"/>
        <w:rPr>
          <w:sz w:val="32"/>
        </w:rPr>
      </w:pPr>
    </w:p>
    <w:p>
      <w:pPr>
        <w:pStyle w:val="4"/>
        <w:spacing w:before="1"/>
      </w:pPr>
      <w:bookmarkStart w:id="828" w:name="3、consumer 是推还是拉？"/>
      <w:bookmarkEnd w:id="828"/>
      <w:r>
        <w:t>3、consumer 是推还是拉？</w:t>
      </w:r>
    </w:p>
    <w:p>
      <w:pPr>
        <w:pStyle w:val="6"/>
        <w:spacing w:before="10"/>
        <w:rPr>
          <w:b/>
          <w:sz w:val="32"/>
        </w:rPr>
      </w:pPr>
    </w:p>
    <w:p>
      <w:pPr>
        <w:pStyle w:val="6"/>
        <w:spacing w:before="1" w:line="242" w:lineRule="auto"/>
        <w:ind w:left="120" w:right="317"/>
        <w:jc w:val="both"/>
      </w:pPr>
      <w:r>
        <w:t>Kafka</w:t>
      </w:r>
      <w:r>
        <w:rPr>
          <w:spacing w:val="-2"/>
        </w:rPr>
        <w:t xml:space="preserve"> 最初考虑的问题是，</w:t>
      </w:r>
      <w:r>
        <w:rPr>
          <w:spacing w:val="-11"/>
        </w:rPr>
        <w:t>customer</w:t>
      </w:r>
      <w:r>
        <w:t xml:space="preserve"> 应该从 brokes 拉取消息还是 brokers</w:t>
      </w:r>
      <w:r>
        <w:rPr>
          <w:spacing w:val="-9"/>
        </w:rPr>
        <w:t xml:space="preserve"> 将</w:t>
      </w:r>
      <w:r>
        <w:t xml:space="preserve">消息推送到 </w:t>
      </w:r>
      <w:r>
        <w:rPr>
          <w:spacing w:val="-4"/>
        </w:rPr>
        <w:t>consumer</w:t>
      </w:r>
      <w:r>
        <w:rPr>
          <w:spacing w:val="-2"/>
        </w:rPr>
        <w:t xml:space="preserve">，也就是 </w:t>
      </w:r>
      <w:r>
        <w:t>pull 还 push</w:t>
      </w:r>
      <w:r>
        <w:rPr>
          <w:spacing w:val="-8"/>
        </w:rPr>
        <w:t>。在这方面，</w:t>
      </w:r>
      <w:r>
        <w:rPr>
          <w:spacing w:val="-6"/>
        </w:rPr>
        <w:t>Kafka</w:t>
      </w:r>
      <w:r>
        <w:rPr>
          <w:spacing w:val="-3"/>
        </w:rPr>
        <w:t xml:space="preserve"> 遵循了一种大</w:t>
      </w:r>
      <w:r>
        <w:rPr>
          <w:spacing w:val="-8"/>
        </w:rPr>
        <w:t>部分消息系统共同的传统的设计：</w:t>
      </w:r>
      <w:r>
        <w:t>producer 将消息推送到 broker</w:t>
      </w:r>
      <w:r>
        <w:rPr>
          <w:spacing w:val="-106"/>
        </w:rPr>
        <w:t>，</w:t>
      </w:r>
      <w:r>
        <w:t>consumer</w:t>
      </w:r>
      <w:r>
        <w:rPr>
          <w:spacing w:val="-9"/>
        </w:rPr>
        <w:t xml:space="preserve"> 从</w:t>
      </w:r>
      <w:r>
        <w:t xml:space="preserve"> broker 拉取消息。</w:t>
      </w:r>
    </w:p>
    <w:p>
      <w:pPr>
        <w:pStyle w:val="6"/>
        <w:spacing w:before="5" w:line="242" w:lineRule="auto"/>
        <w:ind w:left="120" w:right="317"/>
      </w:pPr>
      <w:r>
        <w:t>一些消息系统比如 Scribe 和 Apache</w:t>
      </w:r>
      <w:r>
        <w:rPr>
          <w:spacing w:val="-60"/>
        </w:rPr>
        <w:t xml:space="preserve"> </w:t>
      </w:r>
      <w:r>
        <w:t>Flume 采用了 push</w:t>
      </w:r>
      <w:r>
        <w:rPr>
          <w:spacing w:val="-8"/>
        </w:rPr>
        <w:t xml:space="preserve"> 模式，将消息推送到</w:t>
      </w:r>
      <w:r>
        <w:t>下游的 consumer。这样做有好处也有坏处：由 broker 决定消息推送的速率， 对于不同消费速率的 consumer 就不太好处理了。消息系统都致力于让consumer 以最大的速率最快速的消费消息，但不幸的是，push 模式下，当broker 推送的速率远大于 consumer 消费的速率时，consumer 恐怕就要崩溃了。最终 Kafka 还是选取了传统的 pull 模式。</w:t>
      </w:r>
    </w:p>
    <w:p>
      <w:pPr>
        <w:pStyle w:val="6"/>
        <w:spacing w:before="9" w:line="242" w:lineRule="auto"/>
        <w:ind w:left="120" w:right="317"/>
        <w:jc w:val="both"/>
      </w:pPr>
      <w:r>
        <w:t>Pull 模式的另外一个好处是 consumer 可以自主决定是否批量的从 broker 拉</w:t>
      </w:r>
      <w:r>
        <w:rPr>
          <w:spacing w:val="-19"/>
        </w:rPr>
        <w:t>取数据 。</w:t>
      </w:r>
      <w:r>
        <w:t>Push 模式必须在不知道下游 consumer</w:t>
      </w:r>
      <w:r>
        <w:rPr>
          <w:spacing w:val="-2"/>
        </w:rPr>
        <w:t xml:space="preserve"> 消费能力和消费策略的情况下</w:t>
      </w:r>
      <w:r>
        <w:rPr>
          <w:spacing w:val="-5"/>
        </w:rPr>
        <w:t xml:space="preserve">决定是立即推送每条消息还是缓存之后批量推送。如果为了避免 </w:t>
      </w:r>
      <w:r>
        <w:t>consumer</w:t>
      </w:r>
      <w:r>
        <w:rPr>
          <w:spacing w:val="-6"/>
        </w:rPr>
        <w:t xml:space="preserve"> 崩溃</w:t>
      </w:r>
      <w:r>
        <w:rPr>
          <w:spacing w:val="-13"/>
        </w:rPr>
        <w:t>而采用较低的推送速率，将可能导致一次只推送较少的消息而造成浪费。</w:t>
      </w:r>
      <w:r>
        <w:t>Pull</w:t>
      </w:r>
      <w:r>
        <w:rPr>
          <w:spacing w:val="-9"/>
        </w:rPr>
        <w:t xml:space="preserve"> 模</w:t>
      </w:r>
      <w:r>
        <w:t>式下，consumer 就可以根据自己的消费能力去决定这些策略。</w:t>
      </w:r>
    </w:p>
    <w:p>
      <w:pPr>
        <w:pStyle w:val="6"/>
        <w:spacing w:before="7" w:line="242" w:lineRule="auto"/>
        <w:ind w:left="120" w:right="345"/>
      </w:pPr>
      <w:r>
        <w:t>Pull 有个缺点是，如果 broker 没有可供消费的消息，将导致 consumer</w:t>
      </w:r>
      <w:r>
        <w:rPr>
          <w:spacing w:val="-7"/>
        </w:rPr>
        <w:t xml:space="preserve"> 不断</w:t>
      </w:r>
      <w:r>
        <w:t>在循环中轮询，直到新消息到 t 达。为了避免这点，Kafka 有个参数可以让consumer</w:t>
      </w:r>
      <w:r>
        <w:rPr>
          <w:spacing w:val="-8"/>
        </w:rPr>
        <w:t xml:space="preserve"> 阻塞知道新消息到达(当然也可以阻塞知道消息的数量达到某个特定的量这样就可以批量发送)。</w:t>
      </w:r>
    </w:p>
    <w:p>
      <w:pPr>
        <w:spacing w:after="0" w:line="242" w:lineRule="auto"/>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829" w:name="4、讲讲 kafka 维护消费状态跟踪的方法"/>
      <w:bookmarkEnd w:id="829"/>
      <w:r>
        <w:t>4、讲讲 kafka 维护消费状态跟踪的方法</w:t>
      </w:r>
    </w:p>
    <w:p>
      <w:pPr>
        <w:pStyle w:val="6"/>
        <w:rPr>
          <w:b/>
          <w:sz w:val="33"/>
        </w:rPr>
      </w:pPr>
    </w:p>
    <w:p>
      <w:pPr>
        <w:pStyle w:val="6"/>
        <w:spacing w:line="242" w:lineRule="auto"/>
        <w:ind w:left="120" w:right="345"/>
      </w:pPr>
      <w:r>
        <w:t>大部分消息系统在 broker 端的维护消息被消费的记录：一个消息被分发到consumer 后 broker 就马上进行标记或者等待 customer 的通知后进行标记。这样也可以在消息在消费后立马就删除以减少空间占用。</w:t>
      </w:r>
    </w:p>
    <w:p>
      <w:pPr>
        <w:pStyle w:val="6"/>
        <w:spacing w:before="5" w:line="242" w:lineRule="auto"/>
        <w:ind w:left="120" w:right="317"/>
      </w:pPr>
      <w:r>
        <w:t>但是这样会不会有什么问题呢？如果一条消息发送出去之后就立即被标记为消</w:t>
      </w:r>
      <w:r>
        <w:rPr>
          <w:spacing w:val="-5"/>
        </w:rPr>
        <w:t xml:space="preserve">费过的，旦 </w:t>
      </w:r>
      <w:r>
        <w:t>consumer</w:t>
      </w:r>
      <w:r>
        <w:rPr>
          <w:spacing w:val="-3"/>
        </w:rPr>
        <w:t xml:space="preserve"> 处理消息时失败了</w:t>
      </w:r>
      <w:r>
        <w:t>（比如程序崩溃</w:t>
      </w:r>
      <w:r>
        <w:rPr>
          <w:spacing w:val="-24"/>
        </w:rPr>
        <w:t>）</w:t>
      </w:r>
      <w:r>
        <w:rPr>
          <w:spacing w:val="-6"/>
        </w:rPr>
        <w:t>消息就丢失了。为了</w:t>
      </w:r>
      <w:r>
        <w:rPr>
          <w:spacing w:val="-10"/>
        </w:rPr>
        <w:t>解决这个问题，很多消息系统提供了另外一个个功能：当消息被发送出去之后仅</w:t>
      </w:r>
      <w:r>
        <w:rPr>
          <w:spacing w:val="-9"/>
        </w:rPr>
        <w:t xml:space="preserve">仅被标记为已发送状态，当接到 </w:t>
      </w:r>
      <w:r>
        <w:t>consumer</w:t>
      </w:r>
      <w:r>
        <w:rPr>
          <w:spacing w:val="-1"/>
        </w:rPr>
        <w:t xml:space="preserve"> 已经消费成功的通知后才标记为已被</w:t>
      </w:r>
      <w:r>
        <w:t>消费的状态。这虽然解决了消息丢失的问题，但产生了新问题，首先如果consumer</w:t>
      </w:r>
      <w:r>
        <w:rPr>
          <w:spacing w:val="-8"/>
        </w:rPr>
        <w:t xml:space="preserve"> 处理消息成功了但是向 </w:t>
      </w:r>
      <w:r>
        <w:t>broker 发送响应时失败了，这条消息将被消费两次。第二个问题时，broker 必须维护每条消息的状态，并且每次都要先锁</w:t>
      </w:r>
      <w:r>
        <w:rPr>
          <w:spacing w:val="-7"/>
        </w:rPr>
        <w:t>住消息然后更改状态然后释放锁。这样麻烦又来了，且不说要维护大量的状态数</w:t>
      </w:r>
      <w:r>
        <w:rPr>
          <w:spacing w:val="-10"/>
        </w:rPr>
        <w:t>据，比如如果消息发送出去但没有收到消费成功的通知，这条消息将一直处于被</w:t>
      </w:r>
      <w:r>
        <w:rPr>
          <w:spacing w:val="-1"/>
        </w:rPr>
        <w:t>锁定的状态，</w:t>
      </w:r>
      <w:r>
        <w:rPr>
          <w:spacing w:val="-6"/>
        </w:rPr>
        <w:t>Kafka</w:t>
      </w:r>
      <w:r>
        <w:rPr>
          <w:spacing w:val="-4"/>
        </w:rPr>
        <w:t xml:space="preserve"> 采用了不同的策略。</w:t>
      </w:r>
      <w:r>
        <w:t>Topic</w:t>
      </w:r>
      <w:r>
        <w:rPr>
          <w:spacing w:val="-5"/>
        </w:rPr>
        <w:t xml:space="preserve"> 被分成了若干分区，每个分区在</w:t>
      </w:r>
      <w:r>
        <w:t>同一时间只被一个 consumer</w:t>
      </w:r>
      <w:r>
        <w:rPr>
          <w:spacing w:val="-12"/>
        </w:rPr>
        <w:t xml:space="preserve"> 消费。这意味着每个分区被消费的消息在日志中的</w:t>
      </w:r>
      <w:r>
        <w:rPr>
          <w:spacing w:val="-1"/>
        </w:rPr>
        <w:t>位置仅仅是一个简单的整数：</w:t>
      </w:r>
      <w:r>
        <w:rPr>
          <w:spacing w:val="-7"/>
        </w:rPr>
        <w:t>offset</w:t>
      </w:r>
      <w:r>
        <w:rPr>
          <w:spacing w:val="-8"/>
        </w:rPr>
        <w:t>。这样就很容易标记每个分区消费状态就很</w:t>
      </w:r>
      <w:r>
        <w:t>容易了，仅仅需要一个整数而已。这样消费状态的跟踪就很简单了。</w:t>
      </w:r>
    </w:p>
    <w:p>
      <w:pPr>
        <w:pStyle w:val="6"/>
        <w:spacing w:before="18" w:line="242" w:lineRule="auto"/>
        <w:ind w:left="120" w:right="317"/>
        <w:jc w:val="both"/>
      </w:pPr>
      <w:r>
        <w:t>这带来了另外一个好处：consumer 可以把 offset 调成一个较老的值，去重新</w:t>
      </w:r>
      <w:r>
        <w:rPr>
          <w:spacing w:val="-10"/>
        </w:rPr>
        <w:t>消费老的消息。这对传统的消息系统来说看起来有些不可思议，但确实是非常有</w:t>
      </w:r>
      <w:r>
        <w:t>用的，谁规定了一条消息只能被消费一次呢？</w:t>
      </w:r>
    </w:p>
    <w:p>
      <w:pPr>
        <w:pStyle w:val="6"/>
      </w:pPr>
    </w:p>
    <w:p>
      <w:pPr>
        <w:pStyle w:val="6"/>
      </w:pPr>
    </w:p>
    <w:p>
      <w:pPr>
        <w:pStyle w:val="6"/>
        <w:spacing w:before="7"/>
        <w:rPr>
          <w:sz w:val="33"/>
        </w:rPr>
      </w:pPr>
    </w:p>
    <w:p>
      <w:pPr>
        <w:pStyle w:val="4"/>
      </w:pPr>
      <w:bookmarkStart w:id="830" w:name="5、讲一下主从同步"/>
      <w:bookmarkEnd w:id="830"/>
      <w:r>
        <w:t>5、讲一下主从同步</w:t>
      </w:r>
    </w:p>
    <w:p>
      <w:pPr>
        <w:pStyle w:val="6"/>
        <w:spacing w:before="11"/>
        <w:rPr>
          <w:b/>
          <w:sz w:val="32"/>
        </w:rPr>
      </w:pPr>
    </w:p>
    <w:p>
      <w:pPr>
        <w:pStyle w:val="6"/>
        <w:spacing w:line="242" w:lineRule="auto"/>
        <w:ind w:left="120" w:right="317"/>
        <w:jc w:val="both"/>
      </w:pPr>
      <w:r>
        <w:t>Kafka</w:t>
      </w:r>
      <w:r>
        <w:rPr>
          <w:spacing w:val="-31"/>
        </w:rPr>
        <w:t xml:space="preserve"> 允许 </w:t>
      </w:r>
      <w:r>
        <w:t>topic</w:t>
      </w:r>
      <w:r>
        <w:rPr>
          <w:spacing w:val="-11"/>
        </w:rPr>
        <w:t xml:space="preserve"> 的分区拥有若干副本，这个数量是可以配置的，你可以为每个</w:t>
      </w:r>
      <w:r>
        <w:t>topci</w:t>
      </w:r>
      <w:r>
        <w:rPr>
          <w:spacing w:val="-8"/>
        </w:rPr>
        <w:t xml:space="preserve"> 配置副本的数量。</w:t>
      </w:r>
      <w:r>
        <w:t>Kafka</w:t>
      </w:r>
      <w:r>
        <w:rPr>
          <w:spacing w:val="-8"/>
        </w:rPr>
        <w:t xml:space="preserve"> 会自动在每个个副本上备份数据，所以当一个节</w:t>
      </w:r>
      <w:r>
        <w:rPr>
          <w:spacing w:val="-34"/>
        </w:rPr>
        <w:t xml:space="preserve">点 </w:t>
      </w:r>
      <w:r>
        <w:t>down</w:t>
      </w:r>
      <w:r>
        <w:rPr>
          <w:spacing w:val="-8"/>
        </w:rPr>
        <w:t xml:space="preserve"> 掉时数据依然是可用的。</w:t>
      </w:r>
    </w:p>
    <w:p>
      <w:pPr>
        <w:pStyle w:val="6"/>
        <w:spacing w:before="4" w:line="242" w:lineRule="auto"/>
        <w:ind w:left="120" w:right="317"/>
        <w:jc w:val="both"/>
      </w:pPr>
      <w:r>
        <w:t>Kafka</w:t>
      </w:r>
      <w:r>
        <w:rPr>
          <w:spacing w:val="-11"/>
        </w:rPr>
        <w:t xml:space="preserve"> 的副本功能不是必须的，你可以配置只有一个副本，这样其实就相当于只</w:t>
      </w:r>
      <w:r>
        <w:t>有一份数据。</w:t>
      </w:r>
    </w:p>
    <w:p>
      <w:pPr>
        <w:pStyle w:val="6"/>
        <w:spacing w:before="9"/>
        <w:rPr>
          <w:sz w:val="32"/>
        </w:rPr>
      </w:pPr>
    </w:p>
    <w:p>
      <w:pPr>
        <w:pStyle w:val="4"/>
      </w:pPr>
      <w:bookmarkStart w:id="831" w:name="6、为什么需要消息系统，mysql 不能满足需求吗？"/>
      <w:bookmarkEnd w:id="831"/>
      <w:r>
        <w:t>6、为什么需要消息系统，mysql 不能满足需求吗？</w:t>
      </w:r>
    </w:p>
    <w:p>
      <w:pPr>
        <w:pStyle w:val="6"/>
        <w:spacing w:before="11"/>
        <w:rPr>
          <w:b/>
          <w:sz w:val="32"/>
        </w:rPr>
      </w:pPr>
    </w:p>
    <w:p>
      <w:pPr>
        <w:pStyle w:val="5"/>
        <w:numPr>
          <w:ilvl w:val="0"/>
          <w:numId w:val="83"/>
        </w:numPr>
        <w:tabs>
          <w:tab w:val="left" w:pos="721"/>
        </w:tabs>
        <w:spacing w:before="0" w:after="0" w:line="240" w:lineRule="auto"/>
        <w:ind w:left="721" w:right="0" w:hanging="601"/>
        <w:jc w:val="left"/>
      </w:pPr>
      <w:r>
        <w:t>解耦：</w:t>
      </w:r>
    </w:p>
    <w:p>
      <w:pPr>
        <w:pStyle w:val="6"/>
        <w:spacing w:before="5"/>
        <w:ind w:left="120"/>
      </w:pPr>
      <w:r>
        <w:t>允许你独立的扩展或修改两边的处理过程，只要确保它们遵守同样的接口约束。</w:t>
      </w:r>
    </w:p>
    <w:p>
      <w:pPr>
        <w:pStyle w:val="5"/>
        <w:numPr>
          <w:ilvl w:val="0"/>
          <w:numId w:val="83"/>
        </w:numPr>
        <w:tabs>
          <w:tab w:val="left" w:pos="721"/>
        </w:tabs>
        <w:spacing w:before="4" w:after="0" w:line="240" w:lineRule="auto"/>
        <w:ind w:left="721" w:right="0" w:hanging="601"/>
        <w:jc w:val="left"/>
      </w:pPr>
      <w:r>
        <w:t>冗余：</w:t>
      </w:r>
    </w:p>
    <w:p>
      <w:pPr>
        <w:pStyle w:val="6"/>
        <w:spacing w:before="5" w:line="242" w:lineRule="auto"/>
        <w:ind w:left="120" w:right="317"/>
        <w:jc w:val="both"/>
      </w:pPr>
      <w:r>
        <w:rPr>
          <w:spacing w:val="-5"/>
        </w:rPr>
        <w:t>消息队列把数据进行持久化直到它们已经被完全处理，通过这一方式规避了数据</w:t>
      </w:r>
      <w:r>
        <w:rPr>
          <w:spacing w:val="-10"/>
        </w:rPr>
        <w:t>丢失风险。许多消息队列所采用的”插入-获取-删除”范式中，在把一个消息从</w:t>
      </w:r>
      <w:r>
        <w:rPr>
          <w:spacing w:val="-9"/>
        </w:rPr>
        <w:t>队列中删除之前，需要你的处理系统明确的指出该消息已经被处理完毕，从而确</w:t>
      </w:r>
      <w:r>
        <w:t>保你的数据被安全的保存直到你使用完毕。</w:t>
      </w:r>
    </w:p>
    <w:p>
      <w:pPr>
        <w:pStyle w:val="5"/>
        <w:numPr>
          <w:ilvl w:val="0"/>
          <w:numId w:val="83"/>
        </w:numPr>
        <w:tabs>
          <w:tab w:val="left" w:pos="721"/>
        </w:tabs>
        <w:spacing w:before="5" w:after="0" w:line="240" w:lineRule="auto"/>
        <w:ind w:left="721" w:right="0" w:hanging="601"/>
        <w:jc w:val="left"/>
      </w:pPr>
      <w:r>
        <w:t>扩展性：</w:t>
      </w:r>
    </w:p>
    <w:p>
      <w:pPr>
        <w:spacing w:after="0" w:line="240" w:lineRule="auto"/>
        <w:jc w:val="left"/>
        <w:sectPr>
          <w:pgSz w:w="11910" w:h="16840"/>
          <w:pgMar w:top="1420" w:right="1480" w:bottom="1400" w:left="1680" w:header="913" w:footer="1210" w:gutter="0"/>
          <w:cols w:space="720" w:num="1"/>
        </w:sectPr>
      </w:pPr>
    </w:p>
    <w:p>
      <w:pPr>
        <w:pStyle w:val="6"/>
        <w:spacing w:before="71" w:line="242" w:lineRule="auto"/>
        <w:ind w:left="120" w:right="464"/>
      </w:pPr>
      <w:r>
        <w:t>因为消息队列解耦了你的处理过程，所以增大消息入队和处理的频率是很容易的，只要另外增加处理过程即可。</w:t>
      </w:r>
    </w:p>
    <w:p>
      <w:pPr>
        <w:pStyle w:val="5"/>
        <w:numPr>
          <w:ilvl w:val="0"/>
          <w:numId w:val="83"/>
        </w:numPr>
        <w:tabs>
          <w:tab w:val="left" w:pos="721"/>
        </w:tabs>
        <w:spacing w:before="3" w:after="0" w:line="240" w:lineRule="auto"/>
        <w:ind w:left="721" w:right="0" w:hanging="601"/>
        <w:jc w:val="left"/>
      </w:pPr>
      <w:r>
        <w:t>灵活性 &amp; 峰值处理能力：</w:t>
      </w:r>
    </w:p>
    <w:p>
      <w:pPr>
        <w:pStyle w:val="6"/>
        <w:spacing w:before="5" w:line="242" w:lineRule="auto"/>
        <w:ind w:left="120" w:right="317"/>
        <w:jc w:val="both"/>
      </w:pPr>
      <w:r>
        <w:rPr>
          <w:spacing w:val="-8"/>
        </w:rPr>
        <w:t>在访问量剧增的情况下，应用仍然需要继续发挥作用，但是这样的突发流量并不</w:t>
      </w:r>
      <w:r>
        <w:rPr>
          <w:spacing w:val="-12"/>
        </w:rPr>
        <w:t>常见。如果为以能处理这类峰值访问为标准来投入资源随时待命无疑是巨大的浪</w:t>
      </w:r>
      <w:r>
        <w:rPr>
          <w:spacing w:val="-10"/>
        </w:rPr>
        <w:t>费。使用消息队列能够使关键组件顶住突发的访问压力，而不会因为突发的超负</w:t>
      </w:r>
      <w:r>
        <w:t>荷的请求而完全崩溃。</w:t>
      </w:r>
    </w:p>
    <w:p>
      <w:pPr>
        <w:pStyle w:val="5"/>
        <w:numPr>
          <w:ilvl w:val="0"/>
          <w:numId w:val="83"/>
        </w:numPr>
        <w:tabs>
          <w:tab w:val="left" w:pos="721"/>
        </w:tabs>
        <w:spacing w:before="5" w:after="0" w:line="240" w:lineRule="auto"/>
        <w:ind w:left="721" w:right="0" w:hanging="601"/>
        <w:jc w:val="left"/>
      </w:pPr>
      <w:r>
        <w:t>可恢复性：</w:t>
      </w:r>
    </w:p>
    <w:p>
      <w:pPr>
        <w:pStyle w:val="6"/>
        <w:spacing w:before="5" w:line="242" w:lineRule="auto"/>
        <w:ind w:left="120" w:right="317"/>
        <w:jc w:val="both"/>
      </w:pPr>
      <w:r>
        <w:rPr>
          <w:spacing w:val="-7"/>
        </w:rPr>
        <w:t>系统的一部分组件失效时，不会影响到整个系统。消息队列降低了进程间的耦合</w:t>
      </w:r>
      <w:r>
        <w:rPr>
          <w:spacing w:val="-11"/>
        </w:rPr>
        <w:t>度，所以即使一个处理消息的进程挂掉，加入队列中的消息仍然可以在系统恢复</w:t>
      </w:r>
      <w:r>
        <w:t>后被处理。</w:t>
      </w:r>
    </w:p>
    <w:p>
      <w:pPr>
        <w:pStyle w:val="5"/>
        <w:numPr>
          <w:ilvl w:val="0"/>
          <w:numId w:val="83"/>
        </w:numPr>
        <w:tabs>
          <w:tab w:val="left" w:pos="721"/>
        </w:tabs>
        <w:spacing w:before="4" w:after="0" w:line="240" w:lineRule="auto"/>
        <w:ind w:left="721" w:right="0" w:hanging="601"/>
        <w:jc w:val="left"/>
      </w:pPr>
      <w:r>
        <w:t>顺序保证：</w:t>
      </w:r>
    </w:p>
    <w:p>
      <w:pPr>
        <w:pStyle w:val="6"/>
        <w:spacing w:before="5" w:line="242" w:lineRule="auto"/>
        <w:ind w:left="120" w:right="197"/>
      </w:pPr>
      <w:r>
        <w:rPr>
          <w:spacing w:val="-16"/>
        </w:rPr>
        <w:t xml:space="preserve">在大多使用场景下，数据处理的顺序都很重要。大部分消息队列本来就是排序的， </w:t>
      </w:r>
      <w:r>
        <w:t>并且能保证数据会按照特定的顺序来处理。（Kafka 保证一个 Partition 内的消息的有序性）</w:t>
      </w:r>
    </w:p>
    <w:p>
      <w:pPr>
        <w:pStyle w:val="5"/>
        <w:numPr>
          <w:ilvl w:val="0"/>
          <w:numId w:val="83"/>
        </w:numPr>
        <w:tabs>
          <w:tab w:val="left" w:pos="721"/>
        </w:tabs>
        <w:spacing w:before="4" w:after="0" w:line="240" w:lineRule="auto"/>
        <w:ind w:left="721" w:right="0" w:hanging="601"/>
        <w:jc w:val="left"/>
      </w:pPr>
      <w:r>
        <w:t>缓冲：</w:t>
      </w:r>
    </w:p>
    <w:p>
      <w:pPr>
        <w:pStyle w:val="6"/>
        <w:spacing w:before="4" w:line="242" w:lineRule="auto"/>
        <w:ind w:left="120" w:right="317"/>
      </w:pPr>
      <w:r>
        <w:rPr>
          <w:spacing w:val="-6"/>
        </w:rPr>
        <w:t>有助于控制和优化数据流经过系统的速度，解决生产消息和消费消息的处理速度</w:t>
      </w:r>
      <w:r>
        <w:t>不一致的情况。</w:t>
      </w:r>
    </w:p>
    <w:p>
      <w:pPr>
        <w:pStyle w:val="5"/>
        <w:numPr>
          <w:ilvl w:val="0"/>
          <w:numId w:val="83"/>
        </w:numPr>
        <w:tabs>
          <w:tab w:val="left" w:pos="721"/>
        </w:tabs>
        <w:spacing w:before="3" w:after="0" w:line="240" w:lineRule="auto"/>
        <w:ind w:left="721" w:right="0" w:hanging="601"/>
        <w:jc w:val="left"/>
      </w:pPr>
      <w:r>
        <w:t>异步通信：</w:t>
      </w:r>
    </w:p>
    <w:p>
      <w:pPr>
        <w:pStyle w:val="6"/>
        <w:spacing w:before="5" w:line="242" w:lineRule="auto"/>
        <w:ind w:left="120" w:right="317"/>
        <w:jc w:val="both"/>
      </w:pPr>
      <w:r>
        <w:rPr>
          <w:spacing w:val="-10"/>
        </w:rPr>
        <w:t>很多时候，用户不想也不需要立即处理消息。消息队列提供了异步处理机制，允</w:t>
      </w:r>
      <w:r>
        <w:rPr>
          <w:spacing w:val="-7"/>
        </w:rPr>
        <w:t>许用户把一个消息放入队列，但并不立即处理它。想向队列中放入多少消息就放</w:t>
      </w:r>
      <w:r>
        <w:t>多少，然后在需要的时候再去处理它们。</w:t>
      </w:r>
    </w:p>
    <w:p>
      <w:pPr>
        <w:pStyle w:val="6"/>
        <w:spacing w:before="10"/>
        <w:rPr>
          <w:sz w:val="32"/>
        </w:rPr>
      </w:pPr>
    </w:p>
    <w:p>
      <w:pPr>
        <w:pStyle w:val="4"/>
      </w:pPr>
      <w:bookmarkStart w:id="832" w:name="7、Zookeeper 对于 Kafka 的作用是什么？"/>
      <w:bookmarkEnd w:id="832"/>
      <w:r>
        <w:t>7、Zookeeper 对于 Kafka 的作用是什么？</w:t>
      </w:r>
    </w:p>
    <w:p>
      <w:pPr>
        <w:pStyle w:val="6"/>
        <w:spacing w:before="11"/>
        <w:rPr>
          <w:b/>
          <w:sz w:val="32"/>
        </w:rPr>
      </w:pPr>
    </w:p>
    <w:p>
      <w:pPr>
        <w:pStyle w:val="6"/>
        <w:spacing w:line="242" w:lineRule="auto"/>
        <w:ind w:left="120" w:right="345"/>
        <w:jc w:val="both"/>
      </w:pPr>
      <w:r>
        <w:t>Zookeeper 是一个开放源码的、高性能的协调服务，它用于 Kafka 的分布式应用。</w:t>
      </w:r>
    </w:p>
    <w:p>
      <w:pPr>
        <w:pStyle w:val="6"/>
        <w:spacing w:before="3"/>
        <w:ind w:left="120"/>
        <w:jc w:val="both"/>
      </w:pPr>
      <w:r>
        <w:t>Zookeeper 主要用于在集群中不同节点之间进行通信</w:t>
      </w:r>
    </w:p>
    <w:p>
      <w:pPr>
        <w:pStyle w:val="6"/>
        <w:spacing w:before="5" w:line="242" w:lineRule="auto"/>
        <w:ind w:left="120" w:right="317"/>
        <w:jc w:val="both"/>
      </w:pPr>
      <w:r>
        <w:t>在 Kafka 中，它被用于提交偏移量，因此如果节点在任何情况下都失败了，它</w:t>
      </w:r>
      <w:r>
        <w:rPr>
          <w:spacing w:val="-9"/>
        </w:rPr>
        <w:t xml:space="preserve">都可以从之前提交的偏移量中获取除此之外，它还执行其他活动，如: </w:t>
      </w:r>
      <w:r>
        <w:t>leader</w:t>
      </w:r>
      <w:r>
        <w:rPr>
          <w:spacing w:val="-9"/>
        </w:rPr>
        <w:t xml:space="preserve"> 检</w:t>
      </w:r>
      <w:r>
        <w:rPr>
          <w:spacing w:val="-11"/>
        </w:rPr>
        <w:t>测、分布式同步、配置管理、识别新节点何时离开或连接、集群、节点实时状态</w:t>
      </w:r>
      <w:r>
        <w:t>等等。</w:t>
      </w:r>
    </w:p>
    <w:p>
      <w:pPr>
        <w:pStyle w:val="6"/>
        <w:spacing w:before="5" w:line="242" w:lineRule="auto"/>
        <w:ind w:left="120" w:right="4665"/>
      </w:pPr>
      <w:r>
        <w:t>8、数据传输的事务定义有哪三种？ 和 MQTT 的事务定义一样都是 3</w:t>
      </w:r>
      <w:r>
        <w:rPr>
          <w:spacing w:val="-7"/>
        </w:rPr>
        <w:t xml:space="preserve"> 种。</w:t>
      </w:r>
    </w:p>
    <w:p>
      <w:pPr>
        <w:pStyle w:val="16"/>
        <w:numPr>
          <w:ilvl w:val="0"/>
          <w:numId w:val="84"/>
        </w:numPr>
        <w:tabs>
          <w:tab w:val="left" w:pos="721"/>
        </w:tabs>
        <w:spacing w:before="3" w:after="0" w:line="242" w:lineRule="auto"/>
        <w:ind w:left="120" w:right="344" w:firstLine="0"/>
        <w:jc w:val="left"/>
        <w:rPr>
          <w:sz w:val="24"/>
        </w:rPr>
      </w:pPr>
      <w:r>
        <w:rPr>
          <w:spacing w:val="-1"/>
          <w:sz w:val="24"/>
        </w:rPr>
        <w:t>最多一次: 消息不会被重复发送，最多被传输一次，但也有可能一次不传</w:t>
      </w:r>
      <w:r>
        <w:rPr>
          <w:sz w:val="24"/>
        </w:rPr>
        <w:t>输</w:t>
      </w:r>
    </w:p>
    <w:p>
      <w:pPr>
        <w:pStyle w:val="16"/>
        <w:numPr>
          <w:ilvl w:val="0"/>
          <w:numId w:val="84"/>
        </w:numPr>
        <w:tabs>
          <w:tab w:val="left" w:pos="721"/>
        </w:tabs>
        <w:spacing w:before="3" w:after="0" w:line="240" w:lineRule="auto"/>
        <w:ind w:left="721" w:right="0" w:hanging="601"/>
        <w:jc w:val="left"/>
        <w:rPr>
          <w:sz w:val="24"/>
        </w:rPr>
      </w:pPr>
      <w:r>
        <w:rPr>
          <w:spacing w:val="-6"/>
          <w:sz w:val="24"/>
        </w:rPr>
        <w:t>最少一次: 消息不会被漏发送，最少被传输一次，但也有可能被重复传输.</w:t>
      </w:r>
    </w:p>
    <w:p>
      <w:pPr>
        <w:pStyle w:val="16"/>
        <w:numPr>
          <w:ilvl w:val="0"/>
          <w:numId w:val="84"/>
        </w:numPr>
        <w:tabs>
          <w:tab w:val="left" w:pos="721"/>
        </w:tabs>
        <w:spacing w:before="4" w:after="0" w:line="242" w:lineRule="auto"/>
        <w:ind w:left="120" w:right="317" w:firstLine="0"/>
        <w:jc w:val="left"/>
        <w:rPr>
          <w:sz w:val="24"/>
        </w:rPr>
      </w:pPr>
      <w:r>
        <w:rPr>
          <w:spacing w:val="-3"/>
          <w:sz w:val="24"/>
        </w:rPr>
        <w:t>精确的一次</w:t>
      </w:r>
      <w:r>
        <w:rPr>
          <w:sz w:val="24"/>
        </w:rPr>
        <w:t>（Exactly</w:t>
      </w:r>
      <w:r>
        <w:rPr>
          <w:spacing w:val="-64"/>
          <w:sz w:val="24"/>
        </w:rPr>
        <w:t xml:space="preserve"> </w:t>
      </w:r>
      <w:r>
        <w:rPr>
          <w:sz w:val="24"/>
        </w:rPr>
        <w:t>once）</w:t>
      </w:r>
      <w:r>
        <w:rPr>
          <w:spacing w:val="-3"/>
          <w:sz w:val="24"/>
        </w:rPr>
        <w:t>: 不会漏传输也不会重复传输,每个消息都传</w:t>
      </w:r>
      <w:r>
        <w:rPr>
          <w:sz w:val="24"/>
        </w:rPr>
        <w:t>输被一次而且仅仅被传输一次，这是大家所期望的</w:t>
      </w:r>
    </w:p>
    <w:p>
      <w:pPr>
        <w:pStyle w:val="6"/>
        <w:spacing w:before="10"/>
        <w:rPr>
          <w:sz w:val="32"/>
        </w:rPr>
      </w:pPr>
    </w:p>
    <w:p>
      <w:pPr>
        <w:pStyle w:val="4"/>
        <w:jc w:val="both"/>
      </w:pPr>
      <w:bookmarkStart w:id="833" w:name="9、Kafka 判断一个节点是否还活着有那两个条件？"/>
      <w:bookmarkEnd w:id="833"/>
      <w:r>
        <w:t>9、Kafka 判断一个节点是否还活着有那两个条件？</w:t>
      </w:r>
    </w:p>
    <w:p>
      <w:pPr>
        <w:spacing w:after="0"/>
        <w:jc w:val="both"/>
        <w:sectPr>
          <w:pgSz w:w="11910" w:h="16840"/>
          <w:pgMar w:top="1420" w:right="1480" w:bottom="1400" w:left="1680" w:header="913" w:footer="1210" w:gutter="0"/>
          <w:cols w:space="720" w:num="1"/>
        </w:sectPr>
      </w:pPr>
    </w:p>
    <w:p>
      <w:pPr>
        <w:pStyle w:val="16"/>
        <w:numPr>
          <w:ilvl w:val="0"/>
          <w:numId w:val="85"/>
        </w:numPr>
        <w:tabs>
          <w:tab w:val="left" w:pos="721"/>
        </w:tabs>
        <w:spacing w:before="71" w:after="0" w:line="242" w:lineRule="auto"/>
        <w:ind w:left="120" w:right="317" w:firstLine="0"/>
        <w:jc w:val="left"/>
        <w:rPr>
          <w:sz w:val="24"/>
        </w:rPr>
      </w:pPr>
      <w:r>
        <w:rPr>
          <w:sz w:val="24"/>
        </w:rPr>
        <w:t>节点必须可以维护和 ZooKeeper</w:t>
      </w:r>
      <w:r>
        <w:rPr>
          <w:spacing w:val="-1"/>
          <w:sz w:val="24"/>
        </w:rPr>
        <w:t xml:space="preserve"> 的连接，</w:t>
      </w:r>
      <w:r>
        <w:rPr>
          <w:spacing w:val="-5"/>
          <w:sz w:val="24"/>
        </w:rPr>
        <w:t>Zookeeper</w:t>
      </w:r>
      <w:r>
        <w:rPr>
          <w:sz w:val="24"/>
        </w:rPr>
        <w:t xml:space="preserve"> 通过心跳机制检查</w:t>
      </w:r>
      <w:r>
        <w:rPr>
          <w:spacing w:val="-4"/>
          <w:sz w:val="24"/>
        </w:rPr>
        <w:t>每个节点的连接</w:t>
      </w:r>
    </w:p>
    <w:p>
      <w:pPr>
        <w:pStyle w:val="16"/>
        <w:numPr>
          <w:ilvl w:val="0"/>
          <w:numId w:val="85"/>
        </w:numPr>
        <w:tabs>
          <w:tab w:val="left" w:pos="721"/>
        </w:tabs>
        <w:spacing w:before="3" w:after="0" w:line="242" w:lineRule="auto"/>
        <w:ind w:left="120" w:right="345" w:firstLine="0"/>
        <w:jc w:val="left"/>
        <w:rPr>
          <w:sz w:val="24"/>
        </w:rPr>
      </w:pPr>
      <w:r>
        <w:rPr>
          <w:sz w:val="24"/>
        </w:rPr>
        <w:t>如果节点是个 follower,他必须能及时的同步 leader</w:t>
      </w:r>
      <w:r>
        <w:rPr>
          <w:spacing w:val="-3"/>
          <w:sz w:val="24"/>
        </w:rPr>
        <w:t xml:space="preserve"> 的写操作，延时不</w:t>
      </w:r>
      <w:r>
        <w:rPr>
          <w:sz w:val="24"/>
        </w:rPr>
        <w:t>能太久</w:t>
      </w:r>
    </w:p>
    <w:p>
      <w:pPr>
        <w:pStyle w:val="6"/>
        <w:spacing w:before="9"/>
        <w:rPr>
          <w:sz w:val="32"/>
        </w:rPr>
      </w:pPr>
    </w:p>
    <w:p>
      <w:pPr>
        <w:pStyle w:val="4"/>
      </w:pPr>
      <w:bookmarkStart w:id="834" w:name="10、Kafka 与传统 MQ 消息系统之间有三个关键区别"/>
      <w:bookmarkEnd w:id="834"/>
      <w:r>
        <w:t>10、Kafka 与传统 MQ 消息系统之间有三个关键区别</w:t>
      </w:r>
    </w:p>
    <w:p>
      <w:pPr>
        <w:pStyle w:val="6"/>
        <w:spacing w:before="11"/>
        <w:rPr>
          <w:b/>
          <w:sz w:val="32"/>
        </w:rPr>
      </w:pPr>
    </w:p>
    <w:p>
      <w:pPr>
        <w:pStyle w:val="6"/>
        <w:ind w:left="120"/>
      </w:pPr>
      <w:r>
        <w:t>(1).Kafka 持久化日志，这些日志可以被重复读取和无限期保留</w:t>
      </w:r>
    </w:p>
    <w:p>
      <w:pPr>
        <w:pStyle w:val="6"/>
        <w:spacing w:before="5" w:line="242" w:lineRule="auto"/>
        <w:ind w:left="120" w:right="317"/>
      </w:pPr>
      <w:r>
        <w:t>(2).Kafka</w:t>
      </w:r>
      <w:r>
        <w:rPr>
          <w:spacing w:val="-8"/>
        </w:rPr>
        <w:t xml:space="preserve"> 是一个分布式系统：它以集群的方式运行，可以灵活伸缩，在内部通</w:t>
      </w:r>
      <w:r>
        <w:t>过复制数据提升容错能力和高可用性</w:t>
      </w:r>
    </w:p>
    <w:p>
      <w:pPr>
        <w:pStyle w:val="6"/>
        <w:spacing w:before="3"/>
        <w:ind w:left="120"/>
      </w:pPr>
      <w:r>
        <w:t>(3).Kafka 支持实时的流式处理</w:t>
      </w:r>
    </w:p>
    <w:p>
      <w:pPr>
        <w:pStyle w:val="6"/>
        <w:spacing w:before="10"/>
        <w:rPr>
          <w:sz w:val="32"/>
        </w:rPr>
      </w:pPr>
    </w:p>
    <w:p>
      <w:pPr>
        <w:pStyle w:val="4"/>
      </w:pPr>
      <w:bookmarkStart w:id="835" w:name="11、讲一讲 kafka 的 ack 的三种机制"/>
      <w:bookmarkEnd w:id="835"/>
      <w:r>
        <w:t>11、讲一讲 kafka 的 ack 的三种机制</w:t>
      </w:r>
    </w:p>
    <w:p>
      <w:pPr>
        <w:pStyle w:val="6"/>
        <w:spacing w:before="1"/>
        <w:rPr>
          <w:b/>
          <w:sz w:val="33"/>
        </w:rPr>
      </w:pPr>
    </w:p>
    <w:p>
      <w:pPr>
        <w:pStyle w:val="6"/>
        <w:ind w:left="120"/>
      </w:pPr>
      <w:r>
        <w:t>request.required.acks 有三个值 0 1 -1(all)</w:t>
      </w:r>
    </w:p>
    <w:p>
      <w:pPr>
        <w:pStyle w:val="6"/>
        <w:spacing w:before="4" w:line="242" w:lineRule="auto"/>
        <w:ind w:left="120" w:right="945"/>
      </w:pPr>
      <w:r>
        <w:t>0:生产者不会等待 broker 的 ack，这个延迟最低但是存储的保证最弱当server 挂掉的时候就会丢数据。</w:t>
      </w:r>
    </w:p>
    <w:p>
      <w:pPr>
        <w:pStyle w:val="6"/>
        <w:spacing w:before="3" w:line="242" w:lineRule="auto"/>
        <w:ind w:left="120" w:right="585"/>
      </w:pPr>
      <w:r>
        <w:t>1：服务端会等待 ack 值 leader 副本确认接收到消息后发送 ack 但是如果leader 挂掉后他不确保是否复制完成新 leader 也会导致数据丢失。</w:t>
      </w:r>
    </w:p>
    <w:p>
      <w:pPr>
        <w:pStyle w:val="6"/>
        <w:spacing w:before="3" w:line="242" w:lineRule="auto"/>
        <w:ind w:left="120" w:right="345"/>
      </w:pPr>
      <w:r>
        <w:t>-1(all)：服务端会等所有的 follower 的副本受到数据后才会受到 leader 发出的 ack，这样数据不会丢失</w:t>
      </w:r>
    </w:p>
    <w:p>
      <w:pPr>
        <w:pStyle w:val="6"/>
        <w:spacing w:before="9"/>
        <w:rPr>
          <w:sz w:val="32"/>
        </w:rPr>
      </w:pPr>
    </w:p>
    <w:p>
      <w:pPr>
        <w:pStyle w:val="4"/>
      </w:pPr>
      <w:bookmarkStart w:id="836" w:name="12、消费者如何不自动提交偏移量，由应用提交？"/>
      <w:bookmarkEnd w:id="836"/>
      <w:r>
        <w:t>12、消费者如何不自动提交偏移量，由应用提交？</w:t>
      </w:r>
    </w:p>
    <w:p>
      <w:pPr>
        <w:pStyle w:val="6"/>
        <w:spacing w:before="11"/>
        <w:rPr>
          <w:b/>
          <w:sz w:val="32"/>
        </w:rPr>
      </w:pPr>
    </w:p>
    <w:p>
      <w:pPr>
        <w:pStyle w:val="6"/>
        <w:spacing w:line="242" w:lineRule="auto"/>
        <w:ind w:left="120" w:right="317"/>
      </w:pPr>
      <w:r>
        <w:t xml:space="preserve">将 auto.commit.offset 设为 </w:t>
      </w:r>
      <w:r>
        <w:rPr>
          <w:spacing w:val="-16"/>
        </w:rPr>
        <w:t>false</w:t>
      </w:r>
      <w:r>
        <w:rPr>
          <w:spacing w:val="-4"/>
        </w:rPr>
        <w:t xml:space="preserve">，然后在处理一批消息后 </w:t>
      </w:r>
      <w:r>
        <w:t>commitSync()</w:t>
      </w:r>
      <w:r>
        <w:rPr>
          <w:spacing w:val="-9"/>
        </w:rPr>
        <w:t xml:space="preserve"> 或</w:t>
      </w:r>
      <w:r>
        <w:t>者异步提交 commitAsync()</w:t>
      </w:r>
    </w:p>
    <w:p>
      <w:pPr>
        <w:pStyle w:val="6"/>
        <w:spacing w:before="3"/>
        <w:ind w:left="120"/>
      </w:pPr>
      <w:r>
        <w:t>即：</w:t>
      </w:r>
    </w:p>
    <w:p>
      <w:pPr>
        <w:spacing w:before="5" w:line="273" w:lineRule="auto"/>
        <w:ind w:left="120" w:right="808" w:firstLine="0"/>
        <w:jc w:val="left"/>
        <w:rPr>
          <w:rFonts w:ascii="Courier New"/>
          <w:sz w:val="20"/>
        </w:rPr>
      </w:pPr>
      <w:r>
        <w:rPr>
          <w:rFonts w:ascii="Courier New"/>
          <w:sz w:val="20"/>
        </w:rPr>
        <w:t>ConsumerRecords&lt;&gt; records = consumer.poll();</w:t>
      </w:r>
      <w:r>
        <w:rPr>
          <w:sz w:val="24"/>
        </w:rPr>
        <w:t xml:space="preserve">for </w:t>
      </w:r>
      <w:r>
        <w:rPr>
          <w:rFonts w:ascii="Courier New"/>
          <w:sz w:val="20"/>
        </w:rPr>
        <w:t>(ConsumerRecord&lt;&gt; record : records){</w:t>
      </w:r>
    </w:p>
    <w:p>
      <w:pPr>
        <w:spacing w:before="140"/>
        <w:ind w:left="1036" w:right="0" w:firstLine="0"/>
        <w:jc w:val="left"/>
        <w:rPr>
          <w:rFonts w:hint="eastAsia" w:ascii="微软雅黑" w:eastAsia="微软雅黑"/>
          <w:sz w:val="20"/>
        </w:rPr>
      </w:pPr>
      <w:r>
        <w:rPr>
          <w:rFonts w:hint="eastAsia" w:ascii="微软雅黑" w:eastAsia="微软雅黑"/>
          <w:sz w:val="20"/>
        </w:rPr>
        <w:t>。。。</w:t>
      </w:r>
    </w:p>
    <w:p>
      <w:pPr>
        <w:spacing w:before="170"/>
        <w:ind w:left="1036" w:right="0" w:firstLine="0"/>
        <w:jc w:val="left"/>
        <w:rPr>
          <w:rFonts w:ascii="Courier New"/>
          <w:sz w:val="20"/>
        </w:rPr>
      </w:pPr>
      <w:r>
        <w:rPr>
          <w:rFonts w:ascii="Courier New"/>
          <w:sz w:val="20"/>
        </w:rPr>
        <w:t>tyr{</w:t>
      </w:r>
    </w:p>
    <w:p>
      <w:pPr>
        <w:spacing w:before="85"/>
        <w:ind w:left="1951" w:right="0" w:firstLine="0"/>
        <w:jc w:val="left"/>
        <w:rPr>
          <w:rFonts w:ascii="Courier New"/>
          <w:sz w:val="20"/>
        </w:rPr>
      </w:pPr>
      <w:r>
        <w:rPr>
          <w:rFonts w:ascii="Courier New"/>
          <w:sz w:val="20"/>
        </w:rPr>
        <w:t>consumer.commitSync()</w:t>
      </w:r>
    </w:p>
    <w:p>
      <w:pPr>
        <w:spacing w:before="86"/>
        <w:ind w:left="1036" w:right="0" w:firstLine="0"/>
        <w:jc w:val="left"/>
        <w:rPr>
          <w:rFonts w:ascii="Courier New"/>
          <w:sz w:val="20"/>
        </w:rPr>
      </w:pPr>
      <w:r>
        <w:rPr>
          <w:rFonts w:ascii="Courier New"/>
          <w:w w:val="99"/>
          <w:sz w:val="20"/>
        </w:rPr>
        <w:t>}</w:t>
      </w:r>
    </w:p>
    <w:p>
      <w:pPr>
        <w:spacing w:before="170"/>
        <w:ind w:left="1036" w:right="0" w:firstLine="0"/>
        <w:jc w:val="left"/>
        <w:rPr>
          <w:rFonts w:hint="eastAsia" w:ascii="微软雅黑" w:eastAsia="微软雅黑"/>
          <w:sz w:val="20"/>
        </w:rPr>
      </w:pPr>
      <w:r>
        <w:rPr>
          <w:rFonts w:hint="eastAsia" w:ascii="微软雅黑" w:eastAsia="微软雅黑"/>
          <w:sz w:val="20"/>
        </w:rPr>
        <w:t>。。。</w:t>
      </w:r>
    </w:p>
    <w:p>
      <w:pPr>
        <w:pStyle w:val="6"/>
        <w:spacing w:before="131"/>
        <w:ind w:left="120"/>
      </w:pPr>
      <w:r>
        <w:rPr>
          <w:rFonts w:ascii="Courier New" w:eastAsia="Courier New"/>
          <w:sz w:val="20"/>
        </w:rPr>
        <w:t>}</w:t>
      </w:r>
      <w:r>
        <w:t>复制代码</w:t>
      </w:r>
    </w:p>
    <w:p>
      <w:pPr>
        <w:pStyle w:val="6"/>
        <w:spacing w:before="1"/>
        <w:rPr>
          <w:sz w:val="28"/>
        </w:rPr>
      </w:pPr>
    </w:p>
    <w:p>
      <w:pPr>
        <w:pStyle w:val="4"/>
        <w:spacing w:before="61"/>
      </w:pPr>
      <w:bookmarkStart w:id="837" w:name="13、消费者故障，出现活锁问题如何解决？"/>
      <w:bookmarkEnd w:id="837"/>
      <w:r>
        <w:t>13、消费者故障，出现活锁问题如何解决？</w:t>
      </w:r>
    </w:p>
    <w:p>
      <w:pPr>
        <w:spacing w:after="0"/>
        <w:sectPr>
          <w:pgSz w:w="11910" w:h="16840"/>
          <w:pgMar w:top="1420" w:right="1480" w:bottom="1400" w:left="1680" w:header="913" w:footer="1210" w:gutter="0"/>
          <w:cols w:space="720" w:num="1"/>
        </w:sectPr>
      </w:pPr>
    </w:p>
    <w:p>
      <w:pPr>
        <w:pStyle w:val="6"/>
        <w:spacing w:before="71" w:line="242" w:lineRule="auto"/>
        <w:ind w:left="120" w:right="197"/>
      </w:pPr>
      <w:r>
        <w:rPr>
          <w:spacing w:val="-8"/>
        </w:rPr>
        <w:t>出现“活锁”的情况，是它持续的发送心跳，但是没有处理。为了预防消费者在</w:t>
      </w:r>
      <w:r>
        <w:rPr>
          <w:spacing w:val="-14"/>
        </w:rPr>
        <w:t xml:space="preserve">这种情况下一直持有分区，我们使用 </w:t>
      </w:r>
      <w:r>
        <w:t>max.poll.interval.ms 活跃检测机制。在</w:t>
      </w:r>
      <w:r>
        <w:rPr>
          <w:spacing w:val="-12"/>
        </w:rPr>
        <w:t xml:space="preserve">此基础上，如果你调用的 </w:t>
      </w:r>
      <w:r>
        <w:t>poll</w:t>
      </w:r>
      <w:r>
        <w:rPr>
          <w:spacing w:val="-11"/>
        </w:rPr>
        <w:t xml:space="preserve"> 的频率大于最大间隔，则客户端将主动地离开组， </w:t>
      </w:r>
      <w:r>
        <w:rPr>
          <w:spacing w:val="-9"/>
        </w:rPr>
        <w:t xml:space="preserve">以便其他消费者接管该分区。 发生这种情况时，你会看到 </w:t>
      </w:r>
      <w:r>
        <w:t>offset</w:t>
      </w:r>
      <w:r>
        <w:rPr>
          <w:spacing w:val="-14"/>
        </w:rPr>
        <w:t xml:space="preserve"> 提交失败</w:t>
      </w:r>
      <w:r>
        <w:t>（调</w:t>
      </w:r>
      <w:r>
        <w:rPr>
          <w:spacing w:val="-30"/>
        </w:rPr>
        <w:t xml:space="preserve">用 </w:t>
      </w:r>
      <w:r>
        <w:t>commitSync（）引发的 CommitFailedException）。这是一种安全机制，保</w:t>
      </w:r>
      <w:r>
        <w:rPr>
          <w:spacing w:val="1"/>
        </w:rPr>
        <w:t xml:space="preserve">障只有活动成员能够提交 </w:t>
      </w:r>
      <w:r>
        <w:t>offset</w:t>
      </w:r>
      <w:r>
        <w:rPr>
          <w:spacing w:val="1"/>
        </w:rPr>
        <w:t xml:space="preserve">。所以要留在组中，你必须持续调用 </w:t>
      </w:r>
      <w:r>
        <w:t>poll。消费者提供两个配置设置来控制 poll 循环：</w:t>
      </w:r>
    </w:p>
    <w:p>
      <w:pPr>
        <w:pStyle w:val="6"/>
        <w:spacing w:before="10" w:line="242" w:lineRule="auto"/>
        <w:ind w:left="120" w:right="317"/>
        <w:jc w:val="both"/>
      </w:pPr>
      <w:r>
        <w:rPr>
          <w:spacing w:val="-3"/>
        </w:rPr>
        <w:t>max.poll.interval.ms</w:t>
      </w:r>
      <w:r>
        <w:t>：增大 poll</w:t>
      </w:r>
      <w:r>
        <w:rPr>
          <w:spacing w:val="-8"/>
        </w:rPr>
        <w:t xml:space="preserve"> 的间隔，可以为消费者提供更多的时间去处</w:t>
      </w:r>
      <w:r>
        <w:t>理返回的消息（调用 poll(long)返回的消息，通常返回的消息都是一批）。缺点是此值越大将会延迟组重新平衡。</w:t>
      </w:r>
    </w:p>
    <w:p>
      <w:pPr>
        <w:pStyle w:val="6"/>
        <w:spacing w:before="4" w:line="242" w:lineRule="auto"/>
        <w:ind w:left="120" w:right="225"/>
      </w:pPr>
      <w:r>
        <w:rPr>
          <w:spacing w:val="-3"/>
        </w:rPr>
        <w:t>max.poll.records</w:t>
      </w:r>
      <w:r>
        <w:rPr>
          <w:spacing w:val="-2"/>
        </w:rPr>
        <w:t xml:space="preserve">：此设置限制每次调用 </w:t>
      </w:r>
      <w:r>
        <w:t>poll</w:t>
      </w:r>
      <w:r>
        <w:rPr>
          <w:spacing w:val="-6"/>
        </w:rPr>
        <w:t xml:space="preserve"> 返回的消息数，这样可以更容易的预测每次 poll 间隔要处理的最大值。通过调整此值，可以减少 poll</w:t>
      </w:r>
      <w:r>
        <w:rPr>
          <w:spacing w:val="-10"/>
        </w:rPr>
        <w:t xml:space="preserve"> 间隔， </w:t>
      </w:r>
      <w:r>
        <w:t>减少重新平衡分组的</w:t>
      </w:r>
    </w:p>
    <w:p>
      <w:pPr>
        <w:pStyle w:val="6"/>
        <w:spacing w:before="5" w:line="242" w:lineRule="auto"/>
        <w:ind w:left="120" w:right="317"/>
        <w:jc w:val="both"/>
      </w:pPr>
      <w:r>
        <w:t>对于消息处理时间不可预测地的情况，这些选项是不够的。 处理这种情况的推</w:t>
      </w:r>
      <w:r>
        <w:rPr>
          <w:spacing w:val="-3"/>
        </w:rPr>
        <w:t xml:space="preserve">荐方法是将消息处理移到另一个线程中，让消费者继续调用 </w:t>
      </w:r>
      <w:r>
        <w:t>poll</w:t>
      </w:r>
      <w:r>
        <w:rPr>
          <w:spacing w:val="-11"/>
        </w:rPr>
        <w:t>。 但是必须注</w:t>
      </w:r>
      <w:r>
        <w:t>意确保已提交的 offset</w:t>
      </w:r>
      <w:r>
        <w:rPr>
          <w:spacing w:val="-10"/>
        </w:rPr>
        <w:t xml:space="preserve"> 不超过实际位置。另外，你必须禁用自动提交，并只有</w:t>
      </w:r>
      <w:r>
        <w:t>在线程完成处理后才为记录手动提交偏移量（取决于你）。 还要注意，你需要pause</w:t>
      </w:r>
      <w:r>
        <w:rPr>
          <w:spacing w:val="-13"/>
        </w:rPr>
        <w:t xml:space="preserve"> 暂停分区，不会从 </w:t>
      </w:r>
      <w:r>
        <w:t>poll</w:t>
      </w:r>
      <w:r>
        <w:rPr>
          <w:spacing w:val="-16"/>
        </w:rPr>
        <w:t xml:space="preserve"> 接收到新消息，让线程处理完之前返回的消息</w:t>
      </w:r>
      <w:r>
        <w:t>（</w:t>
      </w:r>
      <w:r>
        <w:rPr>
          <w:spacing w:val="-16"/>
        </w:rPr>
        <w:t>如</w:t>
      </w:r>
      <w:r>
        <w:t>果你的处理能力比拉取消息的慢，那创建新线程将导致你机器内存溢出）。</w:t>
      </w:r>
    </w:p>
    <w:p>
      <w:pPr>
        <w:pStyle w:val="6"/>
      </w:pPr>
    </w:p>
    <w:p>
      <w:pPr>
        <w:pStyle w:val="6"/>
      </w:pPr>
    </w:p>
    <w:p>
      <w:pPr>
        <w:pStyle w:val="6"/>
        <w:spacing w:before="11"/>
        <w:rPr>
          <w:sz w:val="33"/>
        </w:rPr>
      </w:pPr>
    </w:p>
    <w:p>
      <w:pPr>
        <w:pStyle w:val="4"/>
      </w:pPr>
      <w:bookmarkStart w:id="838" w:name="14、如何控制消费的位置"/>
      <w:bookmarkEnd w:id="838"/>
      <w:r>
        <w:t>14、如何控制消费的位置</w:t>
      </w:r>
    </w:p>
    <w:p>
      <w:pPr>
        <w:pStyle w:val="6"/>
        <w:spacing w:before="11"/>
        <w:rPr>
          <w:b/>
          <w:sz w:val="32"/>
        </w:rPr>
      </w:pPr>
    </w:p>
    <w:p>
      <w:pPr>
        <w:pStyle w:val="6"/>
        <w:spacing w:line="242" w:lineRule="auto"/>
        <w:ind w:left="120" w:right="345"/>
        <w:jc w:val="both"/>
      </w:pPr>
      <w:r>
        <w:t>kafka 使用 seek(TopicPartition, long)指定新的消费位置。用于查找服务器保留的最早和最新的 offset 的特殊的方法也可用</w:t>
      </w:r>
    </w:p>
    <w:p>
      <w:pPr>
        <w:pStyle w:val="6"/>
        <w:spacing w:before="3"/>
        <w:ind w:left="120"/>
      </w:pPr>
      <w:r>
        <w:t>（seekToBeginning(Collection) 和 seekToEnd(Collection)）</w:t>
      </w:r>
    </w:p>
    <w:p>
      <w:pPr>
        <w:pStyle w:val="6"/>
        <w:spacing w:before="10"/>
        <w:rPr>
          <w:sz w:val="32"/>
        </w:rPr>
      </w:pPr>
    </w:p>
    <w:p>
      <w:pPr>
        <w:pStyle w:val="4"/>
        <w:spacing w:before="1"/>
      </w:pPr>
      <w:bookmarkStart w:id="839" w:name="15、kafka 分布式（不是单机）的情况下，如何保证消息的顺序消费?"/>
      <w:bookmarkEnd w:id="839"/>
      <w:r>
        <w:t>15、kafka 分布式（不是单机）的情况下，如何保证消息的顺序消费?</w:t>
      </w:r>
    </w:p>
    <w:p>
      <w:pPr>
        <w:pStyle w:val="6"/>
        <w:rPr>
          <w:b/>
          <w:sz w:val="33"/>
        </w:rPr>
      </w:pPr>
    </w:p>
    <w:p>
      <w:pPr>
        <w:pStyle w:val="6"/>
        <w:spacing w:line="242" w:lineRule="auto"/>
        <w:ind w:left="120" w:right="317"/>
      </w:pPr>
      <w:r>
        <w:t xml:space="preserve">Kafka 分布式的单位是 </w:t>
      </w:r>
      <w:r>
        <w:rPr>
          <w:spacing w:val="-10"/>
        </w:rPr>
        <w:t>partition</w:t>
      </w:r>
      <w:r>
        <w:rPr>
          <w:spacing w:val="-3"/>
        </w:rPr>
        <w:t xml:space="preserve">，同一个 </w:t>
      </w:r>
      <w:r>
        <w:t>partition 用一个 write</w:t>
      </w:r>
      <w:r>
        <w:rPr>
          <w:spacing w:val="-59"/>
        </w:rPr>
        <w:t xml:space="preserve"> </w:t>
      </w:r>
      <w:r>
        <w:t>ahead</w:t>
      </w:r>
      <w:r>
        <w:rPr>
          <w:spacing w:val="-61"/>
        </w:rPr>
        <w:t xml:space="preserve"> </w:t>
      </w:r>
      <w:r>
        <w:rPr>
          <w:spacing w:val="-6"/>
        </w:rPr>
        <w:t xml:space="preserve">log </w:t>
      </w:r>
      <w:r>
        <w:t>组织，所以可以保证 FIFO 的顺序。不同 partition 之间不能保证顺序。但是绝大多数用户都可以通过 message key 来定义，因为同一个 key 的 message 可以保证只发送到同一个 partition。</w:t>
      </w:r>
    </w:p>
    <w:p>
      <w:pPr>
        <w:pStyle w:val="6"/>
        <w:spacing w:before="6" w:line="242" w:lineRule="auto"/>
        <w:ind w:left="120" w:right="123"/>
      </w:pPr>
      <w:r>
        <w:t>Kafka 中发送 1 条消息的时候，可以指定(topic, partition, key) 3</w:t>
      </w:r>
      <w:r>
        <w:rPr>
          <w:spacing w:val="-4"/>
        </w:rPr>
        <w:t xml:space="preserve"> 个参数。</w:t>
      </w:r>
      <w:r>
        <w:t>partiton</w:t>
      </w:r>
      <w:r>
        <w:rPr>
          <w:spacing w:val="1"/>
        </w:rPr>
        <w:t xml:space="preserve"> 和 </w:t>
      </w:r>
      <w:r>
        <w:t>key</w:t>
      </w:r>
      <w:r>
        <w:rPr>
          <w:spacing w:val="-7"/>
        </w:rPr>
        <w:t xml:space="preserve"> 是可选的。如果你指定了 </w:t>
      </w:r>
      <w:r>
        <w:rPr>
          <w:spacing w:val="-5"/>
        </w:rPr>
        <w:t>partition</w:t>
      </w:r>
      <w:r>
        <w:rPr>
          <w:spacing w:val="-2"/>
        </w:rPr>
        <w:t>，那就是所有消息发往同</w:t>
      </w:r>
      <w:r>
        <w:t>1</w:t>
      </w:r>
      <w:r>
        <w:rPr>
          <w:spacing w:val="-60"/>
        </w:rPr>
        <w:t xml:space="preserve"> </w:t>
      </w:r>
      <w:r>
        <w:t xml:space="preserve">个 </w:t>
      </w:r>
      <w:r>
        <w:rPr>
          <w:spacing w:val="-4"/>
        </w:rPr>
        <w:t>partition</w:t>
      </w:r>
      <w:r>
        <w:rPr>
          <w:spacing w:val="-7"/>
        </w:rPr>
        <w:t>，就是有序的。并且在消费端，Kafka</w:t>
      </w:r>
      <w:r>
        <w:rPr>
          <w:spacing w:val="-5"/>
        </w:rPr>
        <w:t xml:space="preserve"> 保证，</w:t>
      </w:r>
      <w:r>
        <w:rPr>
          <w:spacing w:val="-20"/>
        </w:rPr>
        <w:t>1</w:t>
      </w:r>
      <w:r>
        <w:t xml:space="preserve"> 个 partition 只能</w:t>
      </w:r>
      <w:r>
        <w:rPr>
          <w:spacing w:val="-30"/>
        </w:rPr>
        <w:t xml:space="preserve">被 </w:t>
      </w:r>
      <w:r>
        <w:t>1 个 consumer 消费。或者你指定 key（ 比如 order id），</w:t>
      </w:r>
      <w:r>
        <w:rPr>
          <w:spacing w:val="-1"/>
        </w:rPr>
        <w:t xml:space="preserve">具有同 </w:t>
      </w:r>
      <w:r>
        <w:t>1 个key 的所有消息，会发往同 1 个 partition。</w:t>
      </w:r>
    </w:p>
    <w:p>
      <w:pPr>
        <w:pStyle w:val="6"/>
        <w:rPr>
          <w:sz w:val="33"/>
        </w:rPr>
      </w:pPr>
    </w:p>
    <w:p>
      <w:pPr>
        <w:pStyle w:val="4"/>
      </w:pPr>
      <w:bookmarkStart w:id="840" w:name="16、kafka 的高可用机制是什么？"/>
      <w:bookmarkEnd w:id="840"/>
      <w:r>
        <w:t>16、kafka 的高可用机制是什么？</w:t>
      </w:r>
    </w:p>
    <w:p>
      <w:pPr>
        <w:spacing w:after="0"/>
        <w:sectPr>
          <w:pgSz w:w="11910" w:h="16840"/>
          <w:pgMar w:top="1420" w:right="1480" w:bottom="1400" w:left="1680" w:header="913" w:footer="1210" w:gutter="0"/>
          <w:cols w:space="720" w:num="1"/>
        </w:sectPr>
      </w:pPr>
    </w:p>
    <w:p>
      <w:pPr>
        <w:pStyle w:val="6"/>
        <w:spacing w:before="71" w:line="242" w:lineRule="auto"/>
        <w:ind w:left="120" w:right="225"/>
        <w:jc w:val="both"/>
      </w:pPr>
      <w:r>
        <w:t>这个问题比较系统，回答出 kafka 的系统特点，leader 和 follower 的关系， 消息读写的顺序即可。</w:t>
      </w:r>
    </w:p>
    <w:p>
      <w:pPr>
        <w:pStyle w:val="6"/>
        <w:spacing w:before="9"/>
        <w:rPr>
          <w:sz w:val="32"/>
        </w:rPr>
      </w:pPr>
    </w:p>
    <w:p>
      <w:pPr>
        <w:pStyle w:val="4"/>
        <w:jc w:val="both"/>
      </w:pPr>
      <w:bookmarkStart w:id="841" w:name="17、kafka 如何减少数据丢失"/>
      <w:bookmarkEnd w:id="841"/>
      <w:r>
        <w:t>17、kafka 如何减少数据丢失</w:t>
      </w:r>
    </w:p>
    <w:p>
      <w:pPr>
        <w:pStyle w:val="6"/>
        <w:spacing w:before="11"/>
        <w:rPr>
          <w:b/>
          <w:sz w:val="32"/>
        </w:rPr>
      </w:pPr>
    </w:p>
    <w:p>
      <w:pPr>
        <w:pStyle w:val="6"/>
        <w:spacing w:line="242" w:lineRule="auto"/>
        <w:ind w:left="120" w:right="345"/>
        <w:jc w:val="both"/>
      </w:pPr>
      <w:r>
        <w:t>Kafka</w:t>
      </w:r>
      <w:r>
        <w:rPr>
          <w:spacing w:val="-8"/>
        </w:rPr>
        <w:t xml:space="preserve"> 到底会不会丢数据</w:t>
      </w:r>
      <w:r>
        <w:t>(data loss)? 通常不会，但有些情况下的确有可能会</w:t>
      </w:r>
      <w:r>
        <w:rPr>
          <w:spacing w:val="-5"/>
        </w:rPr>
        <w:t xml:space="preserve">发生。下面的参数配置及 </w:t>
      </w:r>
      <w:r>
        <w:t>Best practice</w:t>
      </w:r>
      <w:r>
        <w:rPr>
          <w:spacing w:val="-9"/>
        </w:rPr>
        <w:t xml:space="preserve"> 列表可以较好地保证数据的持久性(当</w:t>
      </w:r>
      <w:r>
        <w:rPr>
          <w:spacing w:val="-20"/>
        </w:rPr>
        <w:t xml:space="preserve">然是 </w:t>
      </w:r>
      <w:r>
        <w:t>trade-off，牺牲了吞吐量)。</w:t>
      </w:r>
    </w:p>
    <w:p>
      <w:pPr>
        <w:pStyle w:val="6"/>
      </w:pPr>
    </w:p>
    <w:p>
      <w:pPr>
        <w:spacing w:before="0"/>
        <w:ind w:left="1200" w:right="0" w:firstLine="0"/>
        <w:jc w:val="left"/>
        <w:rPr>
          <w:rFonts w:ascii="Symbol" w:hAnsi="Symbol"/>
          <w:sz w:val="20"/>
        </w:rPr>
      </w:pPr>
      <w:r>
        <w:rPr>
          <w:rFonts w:ascii="Symbol" w:hAnsi="Symbol"/>
          <w:w w:val="99"/>
          <w:sz w:val="20"/>
        </w:rPr>
        <w:t></w:t>
      </w:r>
    </w:p>
    <w:p>
      <w:pPr>
        <w:pStyle w:val="6"/>
        <w:spacing w:before="7"/>
        <w:rPr>
          <w:rFonts w:ascii="Symbol" w:hAnsi="Symbol"/>
          <w:sz w:val="26"/>
        </w:rPr>
      </w:pPr>
    </w:p>
    <w:p>
      <w:pPr>
        <w:pStyle w:val="6"/>
        <w:ind w:left="840"/>
      </w:pPr>
      <w:r>
        <w:t>block.on.buffer.full = true</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5"/>
        <w:rPr>
          <w:rFonts w:ascii="Symbol" w:hAnsi="Symbol"/>
          <w:sz w:val="26"/>
        </w:rPr>
      </w:pPr>
    </w:p>
    <w:p>
      <w:pPr>
        <w:pStyle w:val="6"/>
        <w:ind w:left="840"/>
      </w:pPr>
      <w:r>
        <w:t>acks = all</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4"/>
        <w:rPr>
          <w:rFonts w:ascii="Symbol" w:hAnsi="Symbol"/>
          <w:sz w:val="26"/>
        </w:rPr>
      </w:pPr>
    </w:p>
    <w:p>
      <w:pPr>
        <w:pStyle w:val="6"/>
        <w:ind w:left="840"/>
      </w:pPr>
      <w:r>
        <w:t>retries = MAX_VALUE</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7"/>
        <w:rPr>
          <w:rFonts w:ascii="Symbol" w:hAnsi="Symbol"/>
          <w:sz w:val="26"/>
        </w:rPr>
      </w:pPr>
    </w:p>
    <w:p>
      <w:pPr>
        <w:pStyle w:val="6"/>
        <w:ind w:left="840"/>
      </w:pPr>
      <w:r>
        <w:t>max.in.flight.requests.per.connection = 1</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5"/>
        <w:rPr>
          <w:rFonts w:ascii="Symbol" w:hAnsi="Symbol"/>
          <w:sz w:val="26"/>
        </w:rPr>
      </w:pPr>
    </w:p>
    <w:p>
      <w:pPr>
        <w:pStyle w:val="6"/>
        <w:ind w:left="840"/>
      </w:pPr>
      <w:r>
        <w:rPr>
          <w:spacing w:val="-20"/>
        </w:rPr>
        <w:t xml:space="preserve">使用 </w:t>
      </w:r>
      <w:r>
        <w:t>KafkaProducer.send(record, callback)</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5"/>
        <w:rPr>
          <w:rFonts w:ascii="Symbol" w:hAnsi="Symbol"/>
          <w:sz w:val="26"/>
        </w:rPr>
      </w:pPr>
    </w:p>
    <w:p>
      <w:pPr>
        <w:pStyle w:val="6"/>
        <w:ind w:left="840"/>
      </w:pPr>
      <w:r>
        <w:t>callback 逻辑中显式关闭 producer：close(0)</w:t>
      </w:r>
    </w:p>
    <w:p>
      <w:pPr>
        <w:pStyle w:val="6"/>
        <w:spacing w:before="12"/>
        <w:rPr>
          <w:sz w:val="23"/>
        </w:rPr>
      </w:pPr>
    </w:p>
    <w:p>
      <w:pPr>
        <w:spacing w:before="1"/>
        <w:ind w:left="1200" w:right="0" w:firstLine="0"/>
        <w:jc w:val="left"/>
        <w:rPr>
          <w:rFonts w:ascii="Symbol" w:hAnsi="Symbol"/>
          <w:sz w:val="20"/>
        </w:rPr>
      </w:pPr>
      <w:r>
        <w:rPr>
          <w:rFonts w:ascii="Symbol" w:hAnsi="Symbol"/>
          <w:w w:val="99"/>
          <w:sz w:val="20"/>
        </w:rPr>
        <w:t></w:t>
      </w:r>
    </w:p>
    <w:p>
      <w:pPr>
        <w:spacing w:before="66"/>
        <w:ind w:left="1200" w:right="0" w:firstLine="0"/>
        <w:jc w:val="left"/>
        <w:rPr>
          <w:rFonts w:ascii="Symbol" w:hAnsi="Symbol"/>
          <w:sz w:val="20"/>
        </w:rPr>
      </w:pPr>
      <w:r>
        <w:rPr>
          <w:rFonts w:ascii="Symbol" w:hAnsi="Symbol"/>
          <w:w w:val="99"/>
          <w:sz w:val="20"/>
        </w:rPr>
        <w:t></w:t>
      </w:r>
    </w:p>
    <w:p>
      <w:pPr>
        <w:pStyle w:val="6"/>
        <w:spacing w:before="7"/>
        <w:rPr>
          <w:rFonts w:ascii="Symbol" w:hAnsi="Symbol"/>
          <w:sz w:val="26"/>
        </w:rPr>
      </w:pPr>
    </w:p>
    <w:p>
      <w:pPr>
        <w:pStyle w:val="6"/>
        <w:spacing w:before="1"/>
        <w:ind w:left="840"/>
      </w:pPr>
      <w:r>
        <w:t>unclean.leader.election.enable=false</w:t>
      </w:r>
    </w:p>
    <w:p>
      <w:pPr>
        <w:pStyle w:val="6"/>
        <w:spacing w:before="12"/>
        <w:rPr>
          <w:sz w:val="23"/>
        </w:rPr>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spacing w:after="0"/>
        <w:jc w:val="left"/>
        <w:rPr>
          <w:rFonts w:ascii="Symbol" w:hAnsi="Symbol"/>
          <w:sz w:val="20"/>
        </w:rPr>
        <w:sectPr>
          <w:pgSz w:w="11910" w:h="16840"/>
          <w:pgMar w:top="1420" w:right="1480" w:bottom="1400" w:left="1680" w:header="913" w:footer="1210" w:gutter="0"/>
          <w:cols w:space="720" w:num="1"/>
        </w:sectPr>
      </w:pPr>
    </w:p>
    <w:p>
      <w:pPr>
        <w:pStyle w:val="6"/>
        <w:spacing w:before="71"/>
        <w:ind w:left="840"/>
      </w:pPr>
      <w:r>
        <w:t>replication.factor = 3</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5"/>
        <w:rPr>
          <w:rFonts w:ascii="Symbol" w:hAnsi="Symbol"/>
          <w:sz w:val="26"/>
        </w:rPr>
      </w:pPr>
    </w:p>
    <w:p>
      <w:pPr>
        <w:pStyle w:val="6"/>
        <w:ind w:left="840"/>
      </w:pPr>
      <w:r>
        <w:t>min.insync.replicas = 2</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7"/>
        <w:rPr>
          <w:rFonts w:ascii="Symbol" w:hAnsi="Symbol"/>
          <w:sz w:val="26"/>
        </w:rPr>
      </w:pPr>
    </w:p>
    <w:p>
      <w:pPr>
        <w:pStyle w:val="6"/>
        <w:ind w:left="840"/>
      </w:pPr>
      <w:r>
        <w:t>replication.factor &gt; min.insync.replicas</w:t>
      </w:r>
    </w:p>
    <w:p>
      <w:pPr>
        <w:pStyle w:val="6"/>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4"/>
        <w:rPr>
          <w:rFonts w:ascii="Symbol" w:hAnsi="Symbol"/>
          <w:sz w:val="26"/>
        </w:rPr>
      </w:pPr>
    </w:p>
    <w:p>
      <w:pPr>
        <w:pStyle w:val="6"/>
        <w:spacing w:before="1"/>
        <w:ind w:left="840"/>
      </w:pPr>
      <w:r>
        <w:t>enable.auto.commit=false</w:t>
      </w:r>
    </w:p>
    <w:p>
      <w:pPr>
        <w:pStyle w:val="6"/>
        <w:spacing w:before="12"/>
        <w:rPr>
          <w:sz w:val="23"/>
        </w:rPr>
      </w:pPr>
    </w:p>
    <w:p>
      <w:pPr>
        <w:spacing w:before="0"/>
        <w:ind w:left="1200" w:right="0" w:firstLine="0"/>
        <w:jc w:val="left"/>
        <w:rPr>
          <w:rFonts w:ascii="Symbol" w:hAnsi="Symbol"/>
          <w:sz w:val="20"/>
        </w:rPr>
      </w:pPr>
      <w:r>
        <w:rPr>
          <w:rFonts w:ascii="Symbol" w:hAnsi="Symbol"/>
          <w:w w:val="99"/>
          <w:sz w:val="20"/>
        </w:rPr>
        <w:t></w:t>
      </w:r>
    </w:p>
    <w:p>
      <w:pPr>
        <w:spacing w:before="67"/>
        <w:ind w:left="1200" w:right="0" w:firstLine="0"/>
        <w:jc w:val="left"/>
        <w:rPr>
          <w:rFonts w:ascii="Symbol" w:hAnsi="Symbol"/>
          <w:sz w:val="20"/>
        </w:rPr>
      </w:pPr>
      <w:r>
        <w:rPr>
          <w:rFonts w:ascii="Symbol" w:hAnsi="Symbol"/>
          <w:w w:val="99"/>
          <w:sz w:val="20"/>
        </w:rPr>
        <w:t></w:t>
      </w:r>
    </w:p>
    <w:p>
      <w:pPr>
        <w:pStyle w:val="6"/>
        <w:spacing w:before="5"/>
        <w:rPr>
          <w:rFonts w:ascii="Symbol" w:hAnsi="Symbol"/>
          <w:sz w:val="26"/>
        </w:rPr>
      </w:pPr>
    </w:p>
    <w:p>
      <w:pPr>
        <w:pStyle w:val="6"/>
        <w:ind w:left="840"/>
      </w:pPr>
      <w:r>
        <w:t>消息处理完成之后再提交位移</w:t>
      </w:r>
    </w:p>
    <w:p>
      <w:pPr>
        <w:pStyle w:val="6"/>
      </w:pPr>
    </w:p>
    <w:p>
      <w:pPr>
        <w:spacing w:before="0"/>
        <w:ind w:left="1200" w:right="0" w:firstLine="0"/>
        <w:jc w:val="left"/>
        <w:rPr>
          <w:rFonts w:ascii="Symbol" w:hAnsi="Symbol"/>
          <w:sz w:val="20"/>
        </w:rPr>
      </w:pPr>
      <w:r>
        <w:rPr>
          <w:rFonts w:ascii="Symbol" w:hAnsi="Symbol"/>
          <w:w w:val="99"/>
          <w:sz w:val="20"/>
        </w:rPr>
        <w:t></w:t>
      </w:r>
    </w:p>
    <w:p>
      <w:pPr>
        <w:pStyle w:val="6"/>
        <w:rPr>
          <w:rFonts w:ascii="Symbol" w:hAnsi="Symbol"/>
        </w:rPr>
      </w:pPr>
    </w:p>
    <w:p>
      <w:pPr>
        <w:pStyle w:val="4"/>
        <w:spacing w:before="167"/>
      </w:pPr>
      <w:bookmarkStart w:id="842" w:name="18、kafka 如何不消费重复数据？比如扣款，我们不能重复的扣。"/>
      <w:bookmarkEnd w:id="842"/>
      <w:r>
        <w:t>18、kafka 如何不消费重复数据？比如扣款，我们不能重复的扣。</w:t>
      </w:r>
    </w:p>
    <w:p>
      <w:pPr>
        <w:pStyle w:val="6"/>
        <w:spacing w:before="11"/>
        <w:rPr>
          <w:b/>
          <w:sz w:val="32"/>
        </w:rPr>
      </w:pPr>
    </w:p>
    <w:p>
      <w:pPr>
        <w:pStyle w:val="6"/>
        <w:ind w:left="120"/>
      </w:pPr>
      <w:r>
        <w:t>其实还是得结合业务来思考，我这里给几个思路：</w:t>
      </w:r>
    </w:p>
    <w:p>
      <w:pPr>
        <w:pStyle w:val="6"/>
        <w:spacing w:before="5" w:line="242" w:lineRule="auto"/>
        <w:ind w:left="120" w:right="317"/>
      </w:pPr>
      <w:r>
        <w:rPr>
          <w:spacing w:val="-7"/>
        </w:rPr>
        <w:t>比如你拿个数据要写库，你先根据主键查一下，如果这数据都有了，你就别插入</w:t>
      </w:r>
      <w:r>
        <w:t>了，update 一下好吧。</w:t>
      </w:r>
    </w:p>
    <w:p>
      <w:pPr>
        <w:pStyle w:val="6"/>
        <w:spacing w:before="2"/>
        <w:ind w:left="120"/>
      </w:pPr>
      <w:r>
        <w:t>比如你是写 Redis，那没问题了，反正每次都是 set，天然幂等性。</w:t>
      </w:r>
    </w:p>
    <w:p>
      <w:pPr>
        <w:pStyle w:val="6"/>
        <w:spacing w:before="5" w:line="242" w:lineRule="auto"/>
        <w:ind w:left="120" w:right="197"/>
      </w:pPr>
      <w:r>
        <w:rPr>
          <w:spacing w:val="-6"/>
        </w:rPr>
        <w:t>比如你不是上面两个场景，那做的稍微复杂一点，你需要让生产者发送每条数据的时候，里面加一个全局唯一的 id，类似订单 id 之类的东西，然后你这里消费到了之后，先根据这个 id 去比如 Redis 里查一下，之前消费过吗？如果没</w:t>
      </w:r>
      <w:r>
        <w:rPr>
          <w:spacing w:val="-12"/>
        </w:rPr>
        <w:t xml:space="preserve">有消费过，你就处理，然后这个 </w:t>
      </w:r>
      <w:r>
        <w:t>id 写 Redis</w:t>
      </w:r>
      <w:r>
        <w:rPr>
          <w:spacing w:val="-12"/>
        </w:rPr>
        <w:t xml:space="preserve">。如果消费过了，那你就别处理了， </w:t>
      </w:r>
      <w:r>
        <w:t>保证别重复处理相同的消息即可。</w:t>
      </w:r>
    </w:p>
    <w:p>
      <w:pPr>
        <w:pStyle w:val="6"/>
        <w:spacing w:before="7" w:line="242" w:lineRule="auto"/>
        <w:ind w:left="120" w:right="317"/>
      </w:pPr>
      <w:r>
        <w:rPr>
          <w:spacing w:val="-5"/>
        </w:rPr>
        <w:t>比如基于数据库的唯一键来保证重复数据不会重复插入多条。因为有唯一键约束</w:t>
      </w:r>
      <w:r>
        <w:t>了，重复数据插入只会报错，不会导致数据库中出现脏数据。</w:t>
      </w:r>
    </w:p>
    <w:p>
      <w:pPr>
        <w:pStyle w:val="6"/>
      </w:pPr>
    </w:p>
    <w:p>
      <w:pPr>
        <w:pStyle w:val="6"/>
      </w:pPr>
    </w:p>
    <w:p>
      <w:pPr>
        <w:pStyle w:val="6"/>
        <w:spacing w:before="6"/>
        <w:rPr>
          <w:sz w:val="22"/>
        </w:rPr>
      </w:pPr>
    </w:p>
    <w:p>
      <w:pPr>
        <w:pStyle w:val="3"/>
      </w:pPr>
      <w:bookmarkStart w:id="843" w:name="_bookmark294"/>
      <w:bookmarkEnd w:id="843"/>
      <w:bookmarkStart w:id="844" w:name="十一、RabbitMQ 面试题"/>
      <w:bookmarkEnd w:id="844"/>
      <w:r>
        <w:rPr>
          <w:sz w:val="24"/>
        </w:rPr>
        <w:t>十一、</w:t>
      </w:r>
      <w:r>
        <w:rPr>
          <w:rFonts w:ascii="Segoe UI" w:eastAsia="Segoe UI"/>
          <w:color w:val="333333"/>
        </w:rPr>
        <w:t>RabbitMQ</w:t>
      </w:r>
      <w:r>
        <w:rPr>
          <w:rFonts w:ascii="Segoe UI" w:eastAsia="Segoe UI"/>
          <w:color w:val="333333"/>
          <w:spacing w:val="78"/>
        </w:rPr>
        <w:t xml:space="preserve"> </w:t>
      </w:r>
      <w:r>
        <w:rPr>
          <w:color w:val="333333"/>
        </w:rPr>
        <w:t>面试题</w:t>
      </w:r>
    </w:p>
    <w:p>
      <w:pPr>
        <w:pStyle w:val="6"/>
        <w:spacing w:before="4"/>
        <w:rPr>
          <w:b/>
          <w:sz w:val="16"/>
        </w:rPr>
      </w:pPr>
      <w:r>
        <w:pict>
          <v:line id="_x0000_s1032" o:spid="_x0000_s1032" o:spt="20" style="position:absolute;left:0pt;margin-left:90pt;margin-top:12.8pt;height:0pt;width:415.3pt;mso-position-horizontal-relative:page;mso-wrap-distance-bottom:0pt;mso-wrap-distance-top:0pt;z-index:-251657216;mso-width-relative:page;mso-height-relative:page;" stroked="t" coordsize="21600,21600">
            <v:path arrowok="t"/>
            <v:fill focussize="0,0"/>
            <v:stroke weight="0.72pt" color="#EBEBEB"/>
            <v:imagedata o:title=""/>
            <o:lock v:ext="edit"/>
            <w10:wrap type="topAndBottom"/>
          </v:line>
        </w:pict>
      </w:r>
    </w:p>
    <w:p>
      <w:pPr>
        <w:spacing w:after="0"/>
        <w:rPr>
          <w:sz w:val="16"/>
        </w:rPr>
        <w:sectPr>
          <w:pgSz w:w="11910" w:h="16840"/>
          <w:pgMar w:top="1420" w:right="1480" w:bottom="1400" w:left="1680" w:header="913" w:footer="1210" w:gutter="0"/>
          <w:cols w:space="720" w:num="1"/>
        </w:sectPr>
      </w:pPr>
    </w:p>
    <w:p>
      <w:pPr>
        <w:pStyle w:val="6"/>
        <w:spacing w:before="11"/>
        <w:rPr>
          <w:b/>
          <w:sz w:val="7"/>
        </w:rPr>
      </w:pPr>
    </w:p>
    <w:p>
      <w:pPr>
        <w:pStyle w:val="3"/>
        <w:spacing w:before="50"/>
      </w:pPr>
      <w:bookmarkStart w:id="845" w:name="_bookmark295"/>
      <w:bookmarkEnd w:id="845"/>
      <w:bookmarkStart w:id="846" w:name="1、什么是 rabbitmq"/>
      <w:bookmarkEnd w:id="846"/>
      <w:r>
        <w:t>1、什么是 rabbitmq</w:t>
      </w:r>
    </w:p>
    <w:p>
      <w:pPr>
        <w:pStyle w:val="6"/>
        <w:spacing w:before="5"/>
        <w:rPr>
          <w:b/>
          <w:sz w:val="28"/>
        </w:rPr>
      </w:pPr>
    </w:p>
    <w:p>
      <w:pPr>
        <w:pStyle w:val="6"/>
        <w:spacing w:line="242" w:lineRule="auto"/>
        <w:ind w:left="120" w:right="345"/>
      </w:pPr>
      <w:r>
        <w:t>采用 AMQP 高级消息队列协议的一种消息队列技术,最大的特点就是消费并不需要确保提供方存在,实现了服务之间的高度解耦</w:t>
      </w:r>
    </w:p>
    <w:p>
      <w:pPr>
        <w:pStyle w:val="6"/>
        <w:spacing w:before="2"/>
        <w:rPr>
          <w:sz w:val="28"/>
        </w:rPr>
      </w:pPr>
    </w:p>
    <w:p>
      <w:pPr>
        <w:pStyle w:val="3"/>
      </w:pPr>
      <w:bookmarkStart w:id="847" w:name="2、为什么要使用 rabbitmq"/>
      <w:bookmarkEnd w:id="847"/>
      <w:bookmarkStart w:id="848" w:name="_bookmark296"/>
      <w:bookmarkEnd w:id="848"/>
      <w:r>
        <w:t>2、为什么要使用 rabbitmq</w:t>
      </w:r>
    </w:p>
    <w:p>
      <w:pPr>
        <w:pStyle w:val="6"/>
        <w:spacing w:before="5"/>
        <w:rPr>
          <w:b/>
          <w:sz w:val="28"/>
        </w:rPr>
      </w:pPr>
    </w:p>
    <w:p>
      <w:pPr>
        <w:pStyle w:val="16"/>
        <w:numPr>
          <w:ilvl w:val="0"/>
          <w:numId w:val="86"/>
        </w:numPr>
        <w:tabs>
          <w:tab w:val="left" w:pos="721"/>
        </w:tabs>
        <w:spacing w:before="1" w:after="0" w:line="240" w:lineRule="auto"/>
        <w:ind w:left="721" w:right="0" w:hanging="601"/>
        <w:jc w:val="left"/>
        <w:rPr>
          <w:sz w:val="24"/>
        </w:rPr>
      </w:pPr>
      <w:r>
        <w:rPr>
          <w:sz w:val="24"/>
        </w:rPr>
        <w:t>在分布式系统下具备异步,削峰,负载均衡等一系列高级功能;</w:t>
      </w:r>
    </w:p>
    <w:p>
      <w:pPr>
        <w:pStyle w:val="16"/>
        <w:numPr>
          <w:ilvl w:val="0"/>
          <w:numId w:val="86"/>
        </w:numPr>
        <w:tabs>
          <w:tab w:val="left" w:pos="721"/>
        </w:tabs>
        <w:spacing w:before="4" w:after="0" w:line="240" w:lineRule="auto"/>
        <w:ind w:left="721" w:right="0" w:hanging="601"/>
        <w:jc w:val="left"/>
        <w:rPr>
          <w:sz w:val="24"/>
        </w:rPr>
      </w:pPr>
      <w:r>
        <w:rPr>
          <w:sz w:val="24"/>
        </w:rPr>
        <w:t>拥有持久化的机制，进程消息，队列中的信息也可以保存下来。</w:t>
      </w:r>
    </w:p>
    <w:p>
      <w:pPr>
        <w:pStyle w:val="16"/>
        <w:numPr>
          <w:ilvl w:val="0"/>
          <w:numId w:val="86"/>
        </w:numPr>
        <w:tabs>
          <w:tab w:val="left" w:pos="721"/>
        </w:tabs>
        <w:spacing w:before="5" w:after="0" w:line="240" w:lineRule="auto"/>
        <w:ind w:left="721" w:right="0" w:hanging="601"/>
        <w:jc w:val="left"/>
        <w:rPr>
          <w:sz w:val="24"/>
        </w:rPr>
      </w:pPr>
      <w:r>
        <w:rPr>
          <w:sz w:val="24"/>
        </w:rPr>
        <w:t>实现消费者和生产者之间的解耦。</w:t>
      </w:r>
    </w:p>
    <w:p>
      <w:pPr>
        <w:pStyle w:val="16"/>
        <w:numPr>
          <w:ilvl w:val="0"/>
          <w:numId w:val="86"/>
        </w:numPr>
        <w:tabs>
          <w:tab w:val="left" w:pos="721"/>
        </w:tabs>
        <w:spacing w:before="4" w:after="0" w:line="242" w:lineRule="auto"/>
        <w:ind w:left="120" w:right="344" w:firstLine="0"/>
        <w:jc w:val="left"/>
        <w:rPr>
          <w:sz w:val="24"/>
        </w:rPr>
      </w:pPr>
      <w:r>
        <w:rPr>
          <w:spacing w:val="-1"/>
          <w:sz w:val="24"/>
        </w:rPr>
        <w:t>对于高并发场景下，利用消息队列可以使得同步访问变为串行访问达到一</w:t>
      </w:r>
      <w:r>
        <w:rPr>
          <w:sz w:val="24"/>
        </w:rPr>
        <w:t>定量的限流，利于数据库的操作。</w:t>
      </w:r>
    </w:p>
    <w:p>
      <w:pPr>
        <w:pStyle w:val="16"/>
        <w:numPr>
          <w:ilvl w:val="0"/>
          <w:numId w:val="86"/>
        </w:numPr>
        <w:tabs>
          <w:tab w:val="left" w:pos="721"/>
        </w:tabs>
        <w:spacing w:before="3" w:after="0" w:line="240" w:lineRule="auto"/>
        <w:ind w:left="721" w:right="0" w:hanging="601"/>
        <w:jc w:val="left"/>
        <w:rPr>
          <w:sz w:val="24"/>
        </w:rPr>
      </w:pPr>
      <w:r>
        <w:rPr>
          <w:sz w:val="24"/>
        </w:rPr>
        <w:t>可以使用消息队列达到异步下单的效果，排队中，后台进行逻辑下单。</w:t>
      </w:r>
    </w:p>
    <w:p>
      <w:pPr>
        <w:pStyle w:val="6"/>
        <w:spacing w:before="3"/>
        <w:rPr>
          <w:sz w:val="28"/>
        </w:rPr>
      </w:pPr>
    </w:p>
    <w:p>
      <w:pPr>
        <w:pStyle w:val="3"/>
      </w:pPr>
      <w:bookmarkStart w:id="849" w:name="_bookmark297"/>
      <w:bookmarkEnd w:id="849"/>
      <w:bookmarkStart w:id="850" w:name="3、使用 rabbitmq 的场景"/>
      <w:bookmarkEnd w:id="850"/>
      <w:r>
        <w:t>3、使用 rabbitmq 的场景</w:t>
      </w:r>
    </w:p>
    <w:p>
      <w:pPr>
        <w:pStyle w:val="6"/>
        <w:spacing w:before="6"/>
        <w:rPr>
          <w:b/>
          <w:sz w:val="28"/>
        </w:rPr>
      </w:pPr>
    </w:p>
    <w:p>
      <w:pPr>
        <w:pStyle w:val="16"/>
        <w:numPr>
          <w:ilvl w:val="0"/>
          <w:numId w:val="87"/>
        </w:numPr>
        <w:tabs>
          <w:tab w:val="left" w:pos="721"/>
        </w:tabs>
        <w:spacing w:before="0" w:after="0" w:line="240" w:lineRule="auto"/>
        <w:ind w:left="721" w:right="0" w:hanging="601"/>
        <w:jc w:val="left"/>
        <w:rPr>
          <w:sz w:val="24"/>
        </w:rPr>
      </w:pPr>
      <w:r>
        <w:rPr>
          <w:sz w:val="24"/>
        </w:rPr>
        <w:t>服务间异步通信</w:t>
      </w:r>
    </w:p>
    <w:p>
      <w:pPr>
        <w:pStyle w:val="16"/>
        <w:numPr>
          <w:ilvl w:val="0"/>
          <w:numId w:val="87"/>
        </w:numPr>
        <w:tabs>
          <w:tab w:val="left" w:pos="721"/>
        </w:tabs>
        <w:spacing w:before="4" w:after="0" w:line="240" w:lineRule="auto"/>
        <w:ind w:left="721" w:right="0" w:hanging="601"/>
        <w:jc w:val="left"/>
        <w:rPr>
          <w:sz w:val="24"/>
        </w:rPr>
      </w:pPr>
      <w:r>
        <w:rPr>
          <w:sz w:val="24"/>
        </w:rPr>
        <w:t>顺序消费</w:t>
      </w:r>
    </w:p>
    <w:p>
      <w:pPr>
        <w:pStyle w:val="16"/>
        <w:numPr>
          <w:ilvl w:val="0"/>
          <w:numId w:val="87"/>
        </w:numPr>
        <w:tabs>
          <w:tab w:val="left" w:pos="721"/>
        </w:tabs>
        <w:spacing w:before="5" w:after="0" w:line="240" w:lineRule="auto"/>
        <w:ind w:left="721" w:right="0" w:hanging="601"/>
        <w:jc w:val="left"/>
        <w:rPr>
          <w:sz w:val="24"/>
        </w:rPr>
      </w:pPr>
      <w:r>
        <w:rPr>
          <w:sz w:val="24"/>
        </w:rPr>
        <w:t>定时任务</w:t>
      </w:r>
    </w:p>
    <w:p>
      <w:pPr>
        <w:pStyle w:val="16"/>
        <w:numPr>
          <w:ilvl w:val="0"/>
          <w:numId w:val="87"/>
        </w:numPr>
        <w:tabs>
          <w:tab w:val="left" w:pos="721"/>
        </w:tabs>
        <w:spacing w:before="4" w:after="0" w:line="240" w:lineRule="auto"/>
        <w:ind w:left="721" w:right="0" w:hanging="601"/>
        <w:jc w:val="left"/>
        <w:rPr>
          <w:sz w:val="24"/>
        </w:rPr>
      </w:pPr>
      <w:r>
        <w:rPr>
          <w:sz w:val="24"/>
        </w:rPr>
        <w:t>请求削峰</w:t>
      </w:r>
    </w:p>
    <w:p>
      <w:pPr>
        <w:pStyle w:val="6"/>
        <w:spacing w:before="6"/>
        <w:rPr>
          <w:sz w:val="28"/>
        </w:rPr>
      </w:pPr>
    </w:p>
    <w:p>
      <w:pPr>
        <w:pStyle w:val="3"/>
        <w:spacing w:line="324" w:lineRule="auto"/>
        <w:ind w:right="488"/>
      </w:pPr>
      <w:bookmarkStart w:id="851" w:name="4、如何确保消息正确地发送至 RabbitMQ？ 如何确保消息接收方消费了消息？"/>
      <w:bookmarkEnd w:id="851"/>
      <w:bookmarkStart w:id="852" w:name="_bookmark298"/>
      <w:bookmarkEnd w:id="852"/>
      <w:r>
        <w:t>4、如何确保消息正确地发送至 RabbitMQ？ 如何确保消息接收方消费了消息？</w:t>
      </w:r>
    </w:p>
    <w:p>
      <w:pPr>
        <w:pStyle w:val="6"/>
        <w:spacing w:before="7"/>
        <w:rPr>
          <w:b/>
          <w:sz w:val="26"/>
        </w:rPr>
      </w:pPr>
    </w:p>
    <w:p>
      <w:pPr>
        <w:pStyle w:val="4"/>
      </w:pPr>
      <w:bookmarkStart w:id="853" w:name="发送方确认模式"/>
      <w:bookmarkEnd w:id="853"/>
      <w:r>
        <w:t>发送方确认模式</w:t>
      </w:r>
    </w:p>
    <w:p>
      <w:pPr>
        <w:pStyle w:val="6"/>
        <w:spacing w:before="11"/>
        <w:rPr>
          <w:b/>
          <w:sz w:val="32"/>
        </w:rPr>
      </w:pPr>
    </w:p>
    <w:p>
      <w:pPr>
        <w:pStyle w:val="6"/>
        <w:spacing w:line="242" w:lineRule="auto"/>
        <w:ind w:left="120" w:right="344"/>
      </w:pPr>
      <w:r>
        <w:t>将信道设置成 confirm 模式（发送方确认模式），则所有在信道上发布的消息都会被指派一个唯一的 ID。</w:t>
      </w:r>
    </w:p>
    <w:p>
      <w:pPr>
        <w:pStyle w:val="6"/>
        <w:spacing w:before="3" w:line="242" w:lineRule="auto"/>
        <w:ind w:left="120" w:right="317"/>
      </w:pPr>
      <w:r>
        <w:rPr>
          <w:spacing w:val="-3"/>
        </w:rPr>
        <w:t>一旦消息被投递到目的队列后，或者消息被写入磁盘后</w:t>
      </w:r>
      <w:r>
        <w:t>（可持久化的消息</w:t>
      </w:r>
      <w:r>
        <w:rPr>
          <w:spacing w:val="-23"/>
        </w:rPr>
        <w:t>）</w:t>
      </w:r>
      <w:r>
        <w:rPr>
          <w:spacing w:val="-20"/>
        </w:rPr>
        <w:t>，信</w:t>
      </w:r>
      <w:r>
        <w:t>道会发送一个确认给生产者（包含消息唯一 ID）。</w:t>
      </w:r>
    </w:p>
    <w:p>
      <w:pPr>
        <w:pStyle w:val="6"/>
        <w:spacing w:before="2"/>
        <w:ind w:left="120"/>
      </w:pPr>
      <w:r>
        <w:t>如果 RabbitMQ 发生内部错误从而导致消息丢失，会发送一条 nack</w:t>
      </w:r>
    </w:p>
    <w:p>
      <w:pPr>
        <w:pStyle w:val="6"/>
        <w:spacing w:before="5"/>
        <w:ind w:left="120"/>
      </w:pPr>
      <w:r>
        <w:t>（notacknowledged，未确认）消息。</w:t>
      </w:r>
    </w:p>
    <w:p>
      <w:pPr>
        <w:pStyle w:val="6"/>
        <w:spacing w:before="4" w:line="242" w:lineRule="auto"/>
        <w:ind w:left="120" w:right="317"/>
        <w:jc w:val="both"/>
      </w:pPr>
      <w:r>
        <w:rPr>
          <w:spacing w:val="-7"/>
        </w:rPr>
        <w:t>发送方确认模式是异步的，生产者应用程序在等待确认的同时，可以继续发送消</w:t>
      </w:r>
      <w:r>
        <w:rPr>
          <w:spacing w:val="-11"/>
        </w:rPr>
        <w:t>息。当确认消息到达生产者应用程序，生产者应用程序的回调方法就会被触发来</w:t>
      </w:r>
      <w:r>
        <w:t>处理确认消息。</w:t>
      </w:r>
    </w:p>
    <w:p>
      <w:pPr>
        <w:pStyle w:val="6"/>
      </w:pPr>
    </w:p>
    <w:p>
      <w:pPr>
        <w:pStyle w:val="6"/>
        <w:spacing w:before="3"/>
        <w:rPr>
          <w:sz w:val="33"/>
        </w:rPr>
      </w:pPr>
    </w:p>
    <w:p>
      <w:pPr>
        <w:pStyle w:val="4"/>
      </w:pPr>
      <w:bookmarkStart w:id="854" w:name="接收方确认机制"/>
      <w:bookmarkEnd w:id="854"/>
      <w:r>
        <w:t>接收方确认机制</w:t>
      </w:r>
    </w:p>
    <w:p>
      <w:pPr>
        <w:spacing w:after="0"/>
        <w:sectPr>
          <w:pgSz w:w="11910" w:h="16840"/>
          <w:pgMar w:top="1420" w:right="1480" w:bottom="1400" w:left="1680" w:header="913" w:footer="1210" w:gutter="0"/>
          <w:cols w:space="720" w:num="1"/>
        </w:sectPr>
      </w:pPr>
    </w:p>
    <w:p>
      <w:pPr>
        <w:pStyle w:val="6"/>
        <w:spacing w:before="71" w:line="242" w:lineRule="auto"/>
        <w:ind w:left="120" w:right="345"/>
      </w:pPr>
      <w:r>
        <w:t>消费者接收每一条消息后都必须进行确认（消息接收和消息确认是两个不同操作）。只有消费者确认了消息，RabbitMQ 才能安全地把消息从队列中删除。这里并没有用到超时机制，RabbitMQ 仅通过 Consumer 的连接中断来确认是否需要重新发送消息。也就是说，只要连接不中断，RabbitMQ 给了 Consumer 足够长的时间来处理消息。保证数据的最终一致性；</w:t>
      </w:r>
    </w:p>
    <w:p>
      <w:pPr>
        <w:pStyle w:val="6"/>
        <w:spacing w:before="7"/>
        <w:ind w:left="120"/>
      </w:pPr>
      <w:r>
        <w:t>下面罗列几种特殊情况</w:t>
      </w:r>
    </w:p>
    <w:p>
      <w:pPr>
        <w:pStyle w:val="6"/>
        <w:spacing w:before="5" w:line="242" w:lineRule="auto"/>
        <w:ind w:left="120" w:right="317"/>
        <w:jc w:val="both"/>
      </w:pPr>
      <w:r>
        <w:rPr>
          <w:spacing w:val="-11"/>
        </w:rPr>
        <w:t>（1）</w:t>
      </w:r>
      <w:r>
        <w:rPr>
          <w:spacing w:val="-4"/>
        </w:rPr>
        <w:t>如果消费者接收到消息，在确认之前断开了连接或取消订阅，RabbitMQ</w:t>
      </w:r>
      <w:r>
        <w:rPr>
          <w:spacing w:val="-6"/>
        </w:rPr>
        <w:t xml:space="preserve"> 会</w:t>
      </w:r>
      <w:r>
        <w:rPr>
          <w:spacing w:val="-7"/>
        </w:rPr>
        <w:t>认为消息没有被分发，然后重新分发给下一个订阅的消费者。</w:t>
      </w:r>
      <w:r>
        <w:t>（</w:t>
      </w:r>
      <w:r>
        <w:rPr>
          <w:spacing w:val="-3"/>
        </w:rPr>
        <w:t>可能存在消息重</w:t>
      </w:r>
      <w:r>
        <w:t>复消费的隐患，需要去重）</w:t>
      </w:r>
    </w:p>
    <w:p>
      <w:pPr>
        <w:pStyle w:val="6"/>
        <w:spacing w:before="4" w:line="242" w:lineRule="auto"/>
        <w:ind w:left="120" w:right="317"/>
        <w:jc w:val="both"/>
      </w:pPr>
      <w:r>
        <w:rPr>
          <w:spacing w:val="-14"/>
        </w:rPr>
        <w:t>（1）2</w:t>
      </w:r>
      <w:r>
        <w:rPr>
          <w:spacing w:val="-13"/>
        </w:rPr>
        <w:t xml:space="preserve"> 如果消费者接收到消息却没有确认消息，连接也未断开，则 </w:t>
      </w:r>
      <w:r>
        <w:t>RabbitMQ</w:t>
      </w:r>
      <w:r>
        <w:rPr>
          <w:spacing w:val="-8"/>
        </w:rPr>
        <w:t xml:space="preserve"> 认</w:t>
      </w:r>
      <w:r>
        <w:t>为该消费者繁忙，将不会给该消费者分发更多的消息。</w:t>
      </w:r>
    </w:p>
    <w:p>
      <w:pPr>
        <w:pStyle w:val="6"/>
      </w:pPr>
    </w:p>
    <w:p>
      <w:pPr>
        <w:pStyle w:val="6"/>
      </w:pPr>
    </w:p>
    <w:p>
      <w:pPr>
        <w:pStyle w:val="6"/>
        <w:spacing w:before="11"/>
        <w:rPr>
          <w:sz w:val="28"/>
        </w:rPr>
      </w:pPr>
    </w:p>
    <w:p>
      <w:pPr>
        <w:pStyle w:val="3"/>
      </w:pPr>
      <w:bookmarkStart w:id="855" w:name="_bookmark299"/>
      <w:bookmarkEnd w:id="855"/>
      <w:bookmarkStart w:id="856" w:name="5.如何避免消息重复投递或重复消费？"/>
      <w:bookmarkEnd w:id="856"/>
      <w:r>
        <w:t>5.如何避免消息重复投递或重复消费？</w:t>
      </w:r>
    </w:p>
    <w:p>
      <w:pPr>
        <w:pStyle w:val="6"/>
        <w:spacing w:before="5"/>
        <w:rPr>
          <w:b/>
          <w:sz w:val="28"/>
        </w:rPr>
      </w:pPr>
    </w:p>
    <w:p>
      <w:pPr>
        <w:pStyle w:val="6"/>
        <w:spacing w:line="242" w:lineRule="auto"/>
        <w:ind w:left="120" w:right="317"/>
        <w:jc w:val="both"/>
      </w:pPr>
      <w:r>
        <w:rPr>
          <w:spacing w:val="-3"/>
        </w:rPr>
        <w:t>在消息生产时，</w:t>
      </w:r>
      <w:r>
        <w:rPr>
          <w:spacing w:val="-16"/>
        </w:rPr>
        <w:t>MQ</w:t>
      </w:r>
      <w:r>
        <w:t xml:space="preserve"> 内部针对每条生产者发送的消息生成一个 </w:t>
      </w:r>
      <w:r>
        <w:rPr>
          <w:spacing w:val="-4"/>
        </w:rPr>
        <w:t>inner-msg-id</w:t>
      </w:r>
      <w:r>
        <w:rPr>
          <w:spacing w:val="-11"/>
        </w:rPr>
        <w:t>，作</w:t>
      </w:r>
      <w:r>
        <w:rPr>
          <w:spacing w:val="-4"/>
        </w:rPr>
        <w:t>为去重的依据</w:t>
      </w:r>
      <w:r>
        <w:t>（消息投递失败并重传</w:t>
      </w:r>
      <w:r>
        <w:rPr>
          <w:spacing w:val="-24"/>
        </w:rPr>
        <w:t>），</w:t>
      </w:r>
      <w:r>
        <w:rPr>
          <w:spacing w:val="-3"/>
        </w:rPr>
        <w:t>避免重复的消息进入队列；在消息消费</w:t>
      </w:r>
      <w:r>
        <w:t>时，要求消息体中必须要有一个 bizId（对于同一业务全局唯一，如支付 ID、订单 ID、帖子 ID 等）作为去重的依据，避免同一条消息被重复消费。</w:t>
      </w:r>
    </w:p>
    <w:p>
      <w:pPr>
        <w:pStyle w:val="6"/>
        <w:spacing w:before="7"/>
        <w:rPr>
          <w:sz w:val="28"/>
        </w:rPr>
      </w:pPr>
    </w:p>
    <w:p>
      <w:pPr>
        <w:pStyle w:val="3"/>
      </w:pPr>
      <w:bookmarkStart w:id="857" w:name="6、消息基于什么传输？"/>
      <w:bookmarkEnd w:id="857"/>
      <w:bookmarkStart w:id="858" w:name="_bookmark300"/>
      <w:bookmarkEnd w:id="858"/>
      <w:r>
        <w:t>6、消息基于什么传输？</w:t>
      </w:r>
    </w:p>
    <w:p>
      <w:pPr>
        <w:pStyle w:val="6"/>
        <w:spacing w:before="6"/>
        <w:rPr>
          <w:b/>
          <w:sz w:val="28"/>
        </w:rPr>
      </w:pPr>
    </w:p>
    <w:p>
      <w:pPr>
        <w:pStyle w:val="6"/>
        <w:spacing w:line="242" w:lineRule="auto"/>
        <w:ind w:left="120" w:right="317"/>
        <w:jc w:val="both"/>
      </w:pPr>
      <w:r>
        <w:t>由于 TCP 连接的创建和销毁开销较大，且并发数受系统资源限制，会造成性能</w:t>
      </w:r>
      <w:r>
        <w:rPr>
          <w:spacing w:val="-16"/>
        </w:rPr>
        <w:t>瓶颈。</w:t>
      </w:r>
      <w:r>
        <w:t>RabbitMQ</w:t>
      </w:r>
      <w:r>
        <w:rPr>
          <w:spacing w:val="-4"/>
        </w:rPr>
        <w:t xml:space="preserve"> 使用信道的方式来传输数据。信道是建立在真实的 </w:t>
      </w:r>
      <w:r>
        <w:t>TCP</w:t>
      </w:r>
      <w:r>
        <w:rPr>
          <w:spacing w:val="-5"/>
        </w:rPr>
        <w:t xml:space="preserve"> 连接内</w:t>
      </w:r>
      <w:r>
        <w:t>的虚拟连接，且每条 TCP 连接上的信道数量没有限制。</w:t>
      </w:r>
    </w:p>
    <w:p>
      <w:pPr>
        <w:pStyle w:val="6"/>
        <w:spacing w:before="3"/>
        <w:rPr>
          <w:sz w:val="28"/>
        </w:rPr>
      </w:pPr>
    </w:p>
    <w:p>
      <w:pPr>
        <w:pStyle w:val="3"/>
      </w:pPr>
      <w:bookmarkStart w:id="859" w:name="_bookmark301"/>
      <w:bookmarkEnd w:id="859"/>
      <w:bookmarkStart w:id="860" w:name="7、消息如何分发？"/>
      <w:bookmarkEnd w:id="860"/>
      <w:r>
        <w:t>7、消息如何分发？</w:t>
      </w:r>
    </w:p>
    <w:p>
      <w:pPr>
        <w:pStyle w:val="6"/>
        <w:spacing w:before="6"/>
        <w:rPr>
          <w:b/>
          <w:sz w:val="28"/>
        </w:rPr>
      </w:pPr>
    </w:p>
    <w:p>
      <w:pPr>
        <w:pStyle w:val="6"/>
        <w:spacing w:line="242" w:lineRule="auto"/>
        <w:ind w:left="120" w:right="317"/>
        <w:jc w:val="both"/>
      </w:pPr>
      <w:r>
        <w:t>若该队列至少有一个消费者订阅，消息将以循环（round-robin）的方式发送给</w:t>
      </w:r>
      <w:r>
        <w:rPr>
          <w:spacing w:val="-9"/>
        </w:rPr>
        <w:t>消费者。每条消息只会分发给一个订阅的消费者</w:t>
      </w:r>
      <w:r>
        <w:t>（</w:t>
      </w:r>
      <w:r>
        <w:rPr>
          <w:spacing w:val="-2"/>
        </w:rPr>
        <w:t>前提是消费者能够正常处理消</w:t>
      </w:r>
      <w:r>
        <w:t>息并进行确认）。通过路由可实现多消费的功能</w:t>
      </w:r>
    </w:p>
    <w:p>
      <w:pPr>
        <w:pStyle w:val="6"/>
        <w:spacing w:before="3"/>
        <w:rPr>
          <w:sz w:val="28"/>
        </w:rPr>
      </w:pPr>
    </w:p>
    <w:p>
      <w:pPr>
        <w:pStyle w:val="3"/>
      </w:pPr>
      <w:bookmarkStart w:id="861" w:name="_bookmark302"/>
      <w:bookmarkEnd w:id="861"/>
      <w:bookmarkStart w:id="862" w:name="8、消息怎么路由？"/>
      <w:bookmarkEnd w:id="862"/>
      <w:r>
        <w:t>8、消息怎么路由？</w:t>
      </w:r>
    </w:p>
    <w:p>
      <w:pPr>
        <w:pStyle w:val="6"/>
        <w:spacing w:before="5"/>
        <w:rPr>
          <w:b/>
          <w:sz w:val="28"/>
        </w:rPr>
      </w:pPr>
    </w:p>
    <w:p>
      <w:pPr>
        <w:pStyle w:val="6"/>
        <w:ind w:left="120"/>
      </w:pPr>
      <w:r>
        <w:t>消息提供方-&gt;路由-&gt;一至多个队列消息发布到交换器时，消息将拥有一个路由键</w:t>
      </w:r>
    </w:p>
    <w:p>
      <w:pPr>
        <w:pStyle w:val="6"/>
        <w:spacing w:before="5" w:line="242" w:lineRule="auto"/>
        <w:ind w:left="120" w:right="345"/>
        <w:jc w:val="both"/>
      </w:pPr>
      <w:r>
        <w:t>（routing key），在消息创建时设定。通过队列路由键，可以把队列绑定到交换器上。消息到达交换器后，RabbitMQ 会将消息的路由键与队列的路由键进行匹配（针对不同的交换器有不同的路由规则）；</w:t>
      </w:r>
    </w:p>
    <w:p>
      <w:pPr>
        <w:pStyle w:val="6"/>
        <w:spacing w:before="4"/>
        <w:ind w:left="120"/>
      </w:pPr>
      <w:r>
        <w:t>常用的交换器主要分为一下三种：</w:t>
      </w:r>
    </w:p>
    <w:p>
      <w:pPr>
        <w:pStyle w:val="6"/>
        <w:spacing w:before="5"/>
        <w:ind w:left="120"/>
      </w:pPr>
      <w:r>
        <w:t>fanout：如果交换器收到消息，将会广播到所有绑定的队列上</w:t>
      </w:r>
    </w:p>
    <w:p>
      <w:pPr>
        <w:spacing w:after="0"/>
        <w:sectPr>
          <w:footerReference r:id="rId24" w:type="default"/>
          <w:pgSz w:w="11910" w:h="16840"/>
          <w:pgMar w:top="1420" w:right="1480" w:bottom="1400" w:left="1680" w:header="913" w:footer="1210" w:gutter="0"/>
          <w:pgNumType w:start="160"/>
          <w:cols w:space="720" w:num="1"/>
        </w:sectPr>
      </w:pPr>
    </w:p>
    <w:p>
      <w:pPr>
        <w:pStyle w:val="6"/>
        <w:spacing w:before="71"/>
        <w:ind w:left="120"/>
      </w:pPr>
      <w:r>
        <w:t>direct：如果路由键完全匹配，消息就被投递到相应的队列</w:t>
      </w:r>
    </w:p>
    <w:p>
      <w:pPr>
        <w:pStyle w:val="6"/>
        <w:spacing w:before="5" w:line="242" w:lineRule="auto"/>
        <w:ind w:left="120" w:right="345"/>
      </w:pPr>
      <w:r>
        <w:t>topic：可以使来自不同源头的消息能够到达同一个队列。 使用 topic 交换器时，可以使用通配符</w:t>
      </w:r>
    </w:p>
    <w:p>
      <w:pPr>
        <w:pStyle w:val="6"/>
        <w:spacing w:before="1"/>
        <w:rPr>
          <w:sz w:val="28"/>
        </w:rPr>
      </w:pPr>
    </w:p>
    <w:p>
      <w:pPr>
        <w:pStyle w:val="3"/>
      </w:pPr>
      <w:bookmarkStart w:id="863" w:name="9、如何确保消息不丢失？"/>
      <w:bookmarkEnd w:id="863"/>
      <w:bookmarkStart w:id="864" w:name="_bookmark303"/>
      <w:bookmarkEnd w:id="864"/>
      <w:r>
        <w:t>9、如何确保消息不丢失？</w:t>
      </w:r>
    </w:p>
    <w:p>
      <w:pPr>
        <w:pStyle w:val="6"/>
        <w:spacing w:before="6"/>
        <w:rPr>
          <w:b/>
          <w:sz w:val="28"/>
        </w:rPr>
      </w:pPr>
    </w:p>
    <w:p>
      <w:pPr>
        <w:pStyle w:val="6"/>
        <w:ind w:left="120"/>
      </w:pPr>
      <w:r>
        <w:t>消息持久化，当然前提是队列必须持久化</w:t>
      </w:r>
    </w:p>
    <w:p>
      <w:pPr>
        <w:pStyle w:val="6"/>
        <w:spacing w:before="5" w:line="242" w:lineRule="auto"/>
        <w:ind w:left="120" w:right="317"/>
        <w:jc w:val="both"/>
      </w:pPr>
      <w:r>
        <w:t>RabbitMQ 确保持久性消息能从服务器重启中恢复的方式是，将它们写入磁盘上的一个持久化日志文件，当发布一条持久性消息到持久交换器上时，Rabbit 会</w:t>
      </w:r>
      <w:r>
        <w:rPr>
          <w:spacing w:val="-7"/>
        </w:rPr>
        <w:t>在消息提交到日志文件后才发送响应。一旦消费者从持久队列中消费了一条持久</w:t>
      </w:r>
      <w:r>
        <w:t>化消息，RabbitMQ 会在持久化日志中把这条消息标记为等待垃圾收集。如果持久化消息在被消费之前 RabbitMQ</w:t>
      </w:r>
      <w:r>
        <w:rPr>
          <w:spacing w:val="-15"/>
        </w:rPr>
        <w:t xml:space="preserve"> 重启，那么 </w:t>
      </w:r>
      <w:r>
        <w:t>Rabbit</w:t>
      </w:r>
      <w:r>
        <w:rPr>
          <w:spacing w:val="-2"/>
        </w:rPr>
        <w:t xml:space="preserve"> 会自动重建交换器和队列</w:t>
      </w:r>
    </w:p>
    <w:p>
      <w:pPr>
        <w:pStyle w:val="6"/>
        <w:spacing w:before="7"/>
        <w:ind w:left="120"/>
      </w:pPr>
      <w:r>
        <w:t>（以及绑定），并重新发布持久化日志文件中的消息到合适的队列。</w:t>
      </w:r>
    </w:p>
    <w:p>
      <w:pPr>
        <w:pStyle w:val="6"/>
        <w:spacing w:before="5"/>
        <w:rPr>
          <w:sz w:val="28"/>
        </w:rPr>
      </w:pPr>
    </w:p>
    <w:p>
      <w:pPr>
        <w:pStyle w:val="3"/>
      </w:pPr>
      <w:bookmarkStart w:id="865" w:name="10、使用 RabbitMQ 有什么好处？"/>
      <w:bookmarkEnd w:id="865"/>
      <w:bookmarkStart w:id="866" w:name="_bookmark304"/>
      <w:bookmarkEnd w:id="866"/>
      <w:r>
        <w:t>10、使用 RabbitMQ 有什么好处？</w:t>
      </w:r>
    </w:p>
    <w:p>
      <w:pPr>
        <w:pStyle w:val="6"/>
        <w:spacing w:before="6"/>
        <w:rPr>
          <w:b/>
          <w:sz w:val="28"/>
        </w:rPr>
      </w:pPr>
    </w:p>
    <w:p>
      <w:pPr>
        <w:pStyle w:val="16"/>
        <w:numPr>
          <w:ilvl w:val="0"/>
          <w:numId w:val="88"/>
        </w:numPr>
        <w:tabs>
          <w:tab w:val="left" w:pos="721"/>
        </w:tabs>
        <w:spacing w:before="0" w:after="0" w:line="240" w:lineRule="auto"/>
        <w:ind w:left="721" w:right="0" w:hanging="601"/>
        <w:jc w:val="left"/>
        <w:rPr>
          <w:sz w:val="24"/>
        </w:rPr>
      </w:pPr>
      <w:r>
        <w:rPr>
          <w:sz w:val="24"/>
        </w:rPr>
        <w:t>服务间高度解耦</w:t>
      </w:r>
    </w:p>
    <w:p>
      <w:pPr>
        <w:pStyle w:val="16"/>
        <w:numPr>
          <w:ilvl w:val="0"/>
          <w:numId w:val="88"/>
        </w:numPr>
        <w:tabs>
          <w:tab w:val="left" w:pos="721"/>
        </w:tabs>
        <w:spacing w:before="5" w:after="0" w:line="240" w:lineRule="auto"/>
        <w:ind w:left="721" w:right="0" w:hanging="601"/>
        <w:jc w:val="left"/>
        <w:rPr>
          <w:sz w:val="24"/>
        </w:rPr>
      </w:pPr>
      <w:r>
        <w:rPr>
          <w:sz w:val="24"/>
        </w:rPr>
        <w:t>异步通信性能高</w:t>
      </w:r>
    </w:p>
    <w:p>
      <w:pPr>
        <w:pStyle w:val="16"/>
        <w:numPr>
          <w:ilvl w:val="0"/>
          <w:numId w:val="88"/>
        </w:numPr>
        <w:tabs>
          <w:tab w:val="left" w:pos="721"/>
        </w:tabs>
        <w:spacing w:before="4" w:after="0" w:line="240" w:lineRule="auto"/>
        <w:ind w:left="721" w:right="0" w:hanging="601"/>
        <w:jc w:val="left"/>
        <w:rPr>
          <w:sz w:val="24"/>
        </w:rPr>
      </w:pPr>
      <w:r>
        <w:rPr>
          <w:sz w:val="24"/>
        </w:rPr>
        <w:t>流量削峰</w:t>
      </w:r>
    </w:p>
    <w:p>
      <w:pPr>
        <w:pStyle w:val="6"/>
        <w:spacing w:before="3"/>
        <w:rPr>
          <w:sz w:val="28"/>
        </w:rPr>
      </w:pPr>
    </w:p>
    <w:p>
      <w:pPr>
        <w:pStyle w:val="3"/>
      </w:pPr>
      <w:bookmarkStart w:id="867" w:name="_bookmark305"/>
      <w:bookmarkEnd w:id="867"/>
      <w:bookmarkStart w:id="868" w:name="11、RabbitMQ 的集群"/>
      <w:bookmarkEnd w:id="868"/>
      <w:r>
        <w:t>11、RabbitMQ 的集群</w:t>
      </w:r>
    </w:p>
    <w:p>
      <w:pPr>
        <w:pStyle w:val="6"/>
        <w:spacing w:before="6"/>
        <w:rPr>
          <w:b/>
          <w:sz w:val="28"/>
        </w:rPr>
      </w:pPr>
    </w:p>
    <w:p>
      <w:pPr>
        <w:pStyle w:val="6"/>
        <w:ind w:left="120"/>
      </w:pPr>
      <w:r>
        <w:t>镜像集群模式</w:t>
      </w:r>
    </w:p>
    <w:p>
      <w:pPr>
        <w:pStyle w:val="6"/>
        <w:spacing w:before="4" w:line="242" w:lineRule="auto"/>
        <w:ind w:left="120" w:right="317"/>
        <w:jc w:val="both"/>
      </w:pPr>
      <w:r>
        <w:t>你创建的 queue，无论元数据还是 queue 里的消息都会存在于多个实例上，然后每次你写消息到 queue</w:t>
      </w:r>
      <w:r>
        <w:rPr>
          <w:spacing w:val="-10"/>
        </w:rPr>
        <w:t xml:space="preserve"> 的时候，都会自动把消息到多个实例的 </w:t>
      </w:r>
      <w:r>
        <w:t>queue</w:t>
      </w:r>
      <w:r>
        <w:rPr>
          <w:spacing w:val="-5"/>
        </w:rPr>
        <w:t xml:space="preserve"> 里进行</w:t>
      </w:r>
      <w:r>
        <w:t>消息同步。</w:t>
      </w:r>
    </w:p>
    <w:p>
      <w:pPr>
        <w:pStyle w:val="6"/>
        <w:spacing w:before="5" w:line="242" w:lineRule="auto"/>
        <w:ind w:left="120" w:right="317"/>
        <w:jc w:val="both"/>
      </w:pPr>
      <w:r>
        <w:rPr>
          <w:spacing w:val="-9"/>
        </w:rPr>
        <w:t>好处在于，你任何一个机器宕机了，没事儿，别的机器都可以用。坏处在于，第</w:t>
      </w:r>
      <w:r>
        <w:rPr>
          <w:spacing w:val="-11"/>
        </w:rPr>
        <w:t>一，这个性能开销也太大了吧，消息同步所有机器，导致网络带宽压力和消耗很</w:t>
      </w:r>
      <w:r>
        <w:t>重！第二，这么玩儿，就没有扩展性可言了，如果某个 queue 负载很重，你加机器，新增的机器也包含了这个 queue 的所有数据，并没有办法线性扩展你的queue</w:t>
      </w:r>
    </w:p>
    <w:p>
      <w:pPr>
        <w:pStyle w:val="6"/>
      </w:pPr>
    </w:p>
    <w:p>
      <w:pPr>
        <w:pStyle w:val="6"/>
      </w:pPr>
    </w:p>
    <w:p>
      <w:pPr>
        <w:pStyle w:val="6"/>
      </w:pPr>
    </w:p>
    <w:p>
      <w:pPr>
        <w:pStyle w:val="6"/>
        <w:spacing w:before="6"/>
        <w:rPr>
          <w:sz w:val="29"/>
        </w:rPr>
      </w:pPr>
    </w:p>
    <w:p>
      <w:pPr>
        <w:pStyle w:val="3"/>
      </w:pPr>
      <w:bookmarkStart w:id="869" w:name="_bookmark306"/>
      <w:bookmarkEnd w:id="869"/>
      <w:bookmarkStart w:id="870" w:name="12、mq 的缺点"/>
      <w:bookmarkEnd w:id="870"/>
      <w:r>
        <w:t>12、mq 的缺点</w:t>
      </w:r>
    </w:p>
    <w:p>
      <w:pPr>
        <w:pStyle w:val="6"/>
        <w:spacing w:before="3"/>
        <w:rPr>
          <w:b/>
          <w:sz w:val="39"/>
        </w:rPr>
      </w:pPr>
    </w:p>
    <w:p>
      <w:pPr>
        <w:pStyle w:val="4"/>
        <w:numPr>
          <w:ilvl w:val="0"/>
          <w:numId w:val="89"/>
        </w:numPr>
        <w:tabs>
          <w:tab w:val="left" w:pos="800"/>
        </w:tabs>
        <w:spacing w:before="0" w:after="0" w:line="240" w:lineRule="auto"/>
        <w:ind w:left="799" w:right="0" w:hanging="680"/>
        <w:jc w:val="left"/>
      </w:pPr>
      <w:bookmarkStart w:id="871" w:name="（1）系统可用性降低"/>
      <w:bookmarkEnd w:id="871"/>
      <w:bookmarkStart w:id="872" w:name="（1）系统可用性降低"/>
      <w:bookmarkEnd w:id="872"/>
      <w:r>
        <w:t>系统可用性降低</w:t>
      </w:r>
    </w:p>
    <w:p>
      <w:pPr>
        <w:spacing w:after="0" w:line="240" w:lineRule="auto"/>
        <w:jc w:val="left"/>
        <w:sectPr>
          <w:pgSz w:w="11910" w:h="16840"/>
          <w:pgMar w:top="1420" w:right="1480" w:bottom="1400" w:left="1680" w:header="913" w:footer="1210" w:gutter="0"/>
          <w:cols w:space="720" w:num="1"/>
        </w:sectPr>
      </w:pPr>
    </w:p>
    <w:p>
      <w:pPr>
        <w:pStyle w:val="6"/>
        <w:spacing w:before="71" w:line="242" w:lineRule="auto"/>
        <w:ind w:left="120" w:right="317"/>
        <w:jc w:val="both"/>
      </w:pPr>
      <w:r>
        <w:rPr>
          <w:spacing w:val="-7"/>
        </w:rPr>
        <w:t xml:space="preserve">系统引入的外部依赖越多，越容易挂掉，本来你就是 </w:t>
      </w:r>
      <w:r>
        <w:t>A 系统调用 BCD</w:t>
      </w:r>
      <w:r>
        <w:rPr>
          <w:spacing w:val="-4"/>
        </w:rPr>
        <w:t xml:space="preserve"> 三个系统的接口就好了，人 </w:t>
      </w:r>
      <w:r>
        <w:t>ABCD</w:t>
      </w:r>
      <w:r>
        <w:rPr>
          <w:spacing w:val="-5"/>
        </w:rPr>
        <w:t xml:space="preserve"> 四个系统好好的，没啥问题，你偏加个 </w:t>
      </w:r>
      <w:r>
        <w:t>MQ</w:t>
      </w:r>
      <w:r>
        <w:rPr>
          <w:spacing w:val="-7"/>
        </w:rPr>
        <w:t xml:space="preserve"> 进来，万一</w:t>
      </w:r>
      <w:r>
        <w:t>MQ 挂了咋整？MQ 挂了，整套系统崩溃了，你不就完了么。</w:t>
      </w:r>
    </w:p>
    <w:p>
      <w:pPr>
        <w:pStyle w:val="6"/>
        <w:spacing w:before="11"/>
        <w:rPr>
          <w:sz w:val="32"/>
        </w:rPr>
      </w:pPr>
    </w:p>
    <w:p>
      <w:pPr>
        <w:pStyle w:val="4"/>
        <w:numPr>
          <w:ilvl w:val="0"/>
          <w:numId w:val="89"/>
        </w:numPr>
        <w:tabs>
          <w:tab w:val="left" w:pos="800"/>
        </w:tabs>
        <w:spacing w:before="0" w:after="0" w:line="240" w:lineRule="auto"/>
        <w:ind w:left="799" w:right="0" w:hanging="680"/>
        <w:jc w:val="left"/>
      </w:pPr>
      <w:bookmarkStart w:id="873" w:name="（2）系统复杂性提高"/>
      <w:bookmarkEnd w:id="873"/>
      <w:bookmarkStart w:id="874" w:name="（2）系统复杂性提高"/>
      <w:bookmarkEnd w:id="874"/>
      <w:r>
        <w:t>系统复杂性提高</w:t>
      </w:r>
    </w:p>
    <w:p>
      <w:pPr>
        <w:pStyle w:val="6"/>
        <w:spacing w:before="11"/>
        <w:rPr>
          <w:b/>
          <w:sz w:val="32"/>
        </w:rPr>
      </w:pPr>
    </w:p>
    <w:p>
      <w:pPr>
        <w:pStyle w:val="6"/>
        <w:spacing w:line="242" w:lineRule="auto"/>
        <w:ind w:left="120" w:right="464"/>
      </w:pPr>
      <w:r>
        <w:t>硬生生加个 MQ 进来，你怎么保证消息没有重复消费？怎么处理消息丢失的情况？怎么保证消息传递的顺序性？头大头大，问题一大堆，痛苦不已</w:t>
      </w:r>
    </w:p>
    <w:p>
      <w:pPr>
        <w:pStyle w:val="6"/>
        <w:spacing w:before="9"/>
        <w:rPr>
          <w:sz w:val="32"/>
        </w:rPr>
      </w:pPr>
    </w:p>
    <w:p>
      <w:pPr>
        <w:pStyle w:val="4"/>
        <w:numPr>
          <w:ilvl w:val="0"/>
          <w:numId w:val="89"/>
        </w:numPr>
        <w:tabs>
          <w:tab w:val="left" w:pos="800"/>
        </w:tabs>
        <w:spacing w:before="0" w:after="0" w:line="240" w:lineRule="auto"/>
        <w:ind w:left="799" w:right="0" w:hanging="680"/>
        <w:jc w:val="left"/>
      </w:pPr>
      <w:bookmarkStart w:id="875" w:name="（3）一致性问题"/>
      <w:bookmarkEnd w:id="875"/>
      <w:bookmarkStart w:id="876" w:name="（3）一致性问题"/>
      <w:bookmarkEnd w:id="876"/>
      <w:r>
        <w:t>一致性问题</w:t>
      </w:r>
    </w:p>
    <w:p>
      <w:pPr>
        <w:pStyle w:val="6"/>
        <w:rPr>
          <w:b/>
          <w:sz w:val="33"/>
        </w:rPr>
      </w:pPr>
    </w:p>
    <w:p>
      <w:pPr>
        <w:pStyle w:val="6"/>
        <w:spacing w:line="242" w:lineRule="auto"/>
        <w:ind w:left="120" w:right="225"/>
      </w:pPr>
      <w:r>
        <w:t>A 系统处理完了直接返回成功了，人都以为你这个请求就成功了；但是问题是， 要是 BCD 三个系统那里，BD 两个系统写库成功了，结果 C 系统写库失败了， 咋整？你这数据就不一致了。</w:t>
      </w:r>
    </w:p>
    <w:p>
      <w:pPr>
        <w:pStyle w:val="6"/>
        <w:spacing w:before="5" w:line="242" w:lineRule="auto"/>
        <w:ind w:left="120" w:right="225"/>
      </w:pPr>
      <w:r>
        <w:rPr>
          <w:spacing w:val="-5"/>
        </w:rPr>
        <w:t>所以消息队列实际是一种非常复杂的架构，你引入它有很多好处，但是也得针对</w:t>
      </w:r>
      <w:r>
        <w:rPr>
          <w:spacing w:val="-9"/>
        </w:rPr>
        <w:t>它带来的坏处做各种额外的技术方案和架构来规避掉，最好之后，你会发现，妈呀，系统复杂度提升了一个数量级，也许是复杂了 10</w:t>
      </w:r>
      <w:r>
        <w:rPr>
          <w:spacing w:val="-10"/>
        </w:rPr>
        <w:t xml:space="preserve"> 倍。但是关键时刻，用， </w:t>
      </w:r>
      <w:r>
        <w:t>还是得用的。</w:t>
      </w:r>
    </w:p>
    <w:p>
      <w:pPr>
        <w:pStyle w:val="6"/>
      </w:pPr>
    </w:p>
    <w:p>
      <w:pPr>
        <w:pStyle w:val="6"/>
        <w:spacing w:before="9"/>
        <w:rPr>
          <w:sz w:val="26"/>
        </w:rPr>
      </w:pPr>
    </w:p>
    <w:p>
      <w:pPr>
        <w:pStyle w:val="2"/>
      </w:pPr>
      <w:bookmarkStart w:id="877" w:name="十二、Dubbo 面试题1、为什么要用 Dubbo？"/>
      <w:bookmarkEnd w:id="877"/>
      <w:r>
        <w:t>十二、Dubbo 面试题</w:t>
      </w:r>
    </w:p>
    <w:p>
      <w:pPr>
        <w:pStyle w:val="4"/>
        <w:spacing w:before="196"/>
      </w:pPr>
      <w:r>
        <w:t>1、为什么要用 Dubbo？</w:t>
      </w:r>
    </w:p>
    <w:p>
      <w:pPr>
        <w:pStyle w:val="6"/>
        <w:spacing w:before="10"/>
        <w:rPr>
          <w:b/>
          <w:sz w:val="32"/>
        </w:rPr>
      </w:pPr>
    </w:p>
    <w:p>
      <w:pPr>
        <w:pStyle w:val="6"/>
        <w:spacing w:before="1" w:line="242" w:lineRule="auto"/>
        <w:ind w:left="120" w:right="317"/>
        <w:jc w:val="both"/>
      </w:pPr>
      <w:r>
        <w:rPr>
          <w:spacing w:val="-8"/>
        </w:rPr>
        <w:t>随着服务化的进一步发展，服务越来越多，服务之间的调用和依赖关系也越来越</w:t>
      </w:r>
      <w:r>
        <w:t xml:space="preserve">复杂，诞生了面向服务的架构体系(SOA)，也因此衍生出了一系列相应的技术， </w:t>
      </w:r>
      <w:r>
        <w:rPr>
          <w:spacing w:val="-9"/>
        </w:rPr>
        <w:t>如对服务提供、服务调用、连接处理、通信协议、序列化方式、服务发现、服务</w:t>
      </w:r>
      <w:r>
        <w:rPr>
          <w:spacing w:val="-10"/>
        </w:rPr>
        <w:t>路由、日志输出等行为进行封装的服务框架。就这样为分布式系统的服务治理框</w:t>
      </w:r>
      <w:r>
        <w:t>架就出现了，Dubbo 也就这样产生了。</w:t>
      </w:r>
    </w:p>
    <w:p>
      <w:pPr>
        <w:pStyle w:val="6"/>
        <w:rPr>
          <w:sz w:val="33"/>
        </w:rPr>
      </w:pPr>
    </w:p>
    <w:p>
      <w:pPr>
        <w:pStyle w:val="4"/>
      </w:pPr>
      <w:bookmarkStart w:id="878" w:name="2、Dubbo 的整体架构设计有哪些分层?"/>
      <w:bookmarkEnd w:id="878"/>
      <w:r>
        <w:t>2、Dubbo 的整体架构设计有哪些分层?</w:t>
      </w:r>
    </w:p>
    <w:p>
      <w:pPr>
        <w:pStyle w:val="6"/>
        <w:spacing w:before="11"/>
        <w:rPr>
          <w:b/>
          <w:sz w:val="32"/>
        </w:rPr>
      </w:pPr>
    </w:p>
    <w:p>
      <w:pPr>
        <w:spacing w:before="0" w:line="242" w:lineRule="auto"/>
        <w:ind w:left="120" w:right="317" w:firstLine="0"/>
        <w:jc w:val="left"/>
        <w:rPr>
          <w:sz w:val="24"/>
        </w:rPr>
      </w:pPr>
      <w:r>
        <w:rPr>
          <w:b/>
          <w:spacing w:val="-12"/>
          <w:sz w:val="24"/>
        </w:rPr>
        <w:t>接口服务层</w:t>
      </w:r>
      <w:r>
        <w:rPr>
          <w:b/>
          <w:spacing w:val="-11"/>
          <w:sz w:val="24"/>
        </w:rPr>
        <w:t>（Service）：</w:t>
      </w:r>
      <w:r>
        <w:rPr>
          <w:spacing w:val="-6"/>
          <w:sz w:val="24"/>
        </w:rPr>
        <w:t xml:space="preserve">该层与业务逻辑相关，根据 </w:t>
      </w:r>
      <w:r>
        <w:rPr>
          <w:sz w:val="24"/>
        </w:rPr>
        <w:t>provider</w:t>
      </w:r>
      <w:r>
        <w:rPr>
          <w:spacing w:val="-2"/>
          <w:sz w:val="24"/>
        </w:rPr>
        <w:t xml:space="preserve"> 和 </w:t>
      </w:r>
      <w:r>
        <w:rPr>
          <w:sz w:val="24"/>
        </w:rPr>
        <w:t>consumer</w:t>
      </w:r>
      <w:r>
        <w:rPr>
          <w:spacing w:val="-8"/>
          <w:sz w:val="24"/>
        </w:rPr>
        <w:t xml:space="preserve"> 的</w:t>
      </w:r>
      <w:r>
        <w:rPr>
          <w:sz w:val="24"/>
        </w:rPr>
        <w:t>业务设计对应的接口和实现</w:t>
      </w:r>
    </w:p>
    <w:p>
      <w:pPr>
        <w:spacing w:before="3" w:line="242" w:lineRule="auto"/>
        <w:ind w:left="120" w:right="317" w:firstLine="0"/>
        <w:jc w:val="left"/>
        <w:rPr>
          <w:sz w:val="24"/>
        </w:rPr>
      </w:pPr>
      <w:r>
        <w:rPr>
          <w:b/>
          <w:spacing w:val="-9"/>
          <w:sz w:val="24"/>
        </w:rPr>
        <w:t>配置层</w:t>
      </w:r>
      <w:r>
        <w:rPr>
          <w:b/>
          <w:spacing w:val="-5"/>
          <w:sz w:val="24"/>
        </w:rPr>
        <w:t>（Config）：</w:t>
      </w:r>
      <w:r>
        <w:rPr>
          <w:spacing w:val="-5"/>
          <w:sz w:val="24"/>
        </w:rPr>
        <w:t xml:space="preserve">对外配置接口，以 </w:t>
      </w:r>
      <w:r>
        <w:rPr>
          <w:sz w:val="24"/>
        </w:rPr>
        <w:t>ServiceConfig</w:t>
      </w:r>
      <w:r>
        <w:rPr>
          <w:spacing w:val="-2"/>
          <w:sz w:val="24"/>
        </w:rPr>
        <w:t xml:space="preserve"> 和 </w:t>
      </w:r>
      <w:r>
        <w:rPr>
          <w:sz w:val="24"/>
        </w:rPr>
        <w:t>ReferenceConfig</w:t>
      </w:r>
      <w:r>
        <w:rPr>
          <w:spacing w:val="-7"/>
          <w:sz w:val="24"/>
        </w:rPr>
        <w:t xml:space="preserve"> 为</w:t>
      </w:r>
      <w:r>
        <w:rPr>
          <w:sz w:val="24"/>
        </w:rPr>
        <w:t>中心</w:t>
      </w:r>
    </w:p>
    <w:p>
      <w:pPr>
        <w:pStyle w:val="6"/>
        <w:spacing w:before="3" w:line="242" w:lineRule="auto"/>
        <w:ind w:left="120" w:right="317"/>
      </w:pPr>
      <w:r>
        <w:rPr>
          <w:b/>
          <w:spacing w:val="-6"/>
        </w:rPr>
        <w:t>服务代理层（Proxy）：</w:t>
      </w:r>
      <w:r>
        <w:rPr>
          <w:spacing w:val="-3"/>
        </w:rPr>
        <w:t xml:space="preserve">服务接口透明代理，生成服务的客户端 </w:t>
      </w:r>
      <w:r>
        <w:t>Stub</w:t>
      </w:r>
      <w:r>
        <w:rPr>
          <w:spacing w:val="-4"/>
        </w:rPr>
        <w:t xml:space="preserve"> 和 服务端</w:t>
      </w:r>
      <w:r>
        <w:t>的 Skeleton，以 ServiceProxy 为中心，扩展接口为 ProxyFactory</w:t>
      </w:r>
    </w:p>
    <w:p>
      <w:pPr>
        <w:pStyle w:val="6"/>
        <w:spacing w:before="3" w:line="242" w:lineRule="auto"/>
        <w:ind w:left="120" w:right="329"/>
      </w:pPr>
      <w:r>
        <w:rPr>
          <w:b/>
        </w:rPr>
        <w:t>服务注册层（Registry）：</w:t>
      </w:r>
      <w:r>
        <w:t>封装服务地址的注册和发现，以服务 URL 为中心， 扩展接口为 RegistryFactory、Registry、RegistryService</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120" w:right="333"/>
      </w:pPr>
      <w:r>
        <w:rPr>
          <w:b/>
        </w:rPr>
        <w:t>路由层（Cluster）：</w:t>
      </w:r>
      <w:r>
        <w:t xml:space="preserve">封装多个提供者的路由和负载均衡，并桥接注册中心，以Invoker 为中心，扩展接口为 Cluster、Directory、Router 和 LoadBlancce </w:t>
      </w:r>
      <w:r>
        <w:rPr>
          <w:b/>
        </w:rPr>
        <w:t>监控层（Monitor）：</w:t>
      </w:r>
      <w:r>
        <w:t>RPC 调用次数和调用时间监控，以 Statistics 为中心， 扩展接口为 MonitorFactory、Monitor 和 MonitorService</w:t>
      </w:r>
    </w:p>
    <w:p>
      <w:pPr>
        <w:pStyle w:val="6"/>
        <w:spacing w:before="6" w:line="242" w:lineRule="auto"/>
        <w:ind w:left="120" w:right="197"/>
      </w:pPr>
      <w:r>
        <w:rPr>
          <w:b/>
          <w:spacing w:val="-6"/>
        </w:rPr>
        <w:t>远程调用层</w:t>
      </w:r>
      <w:r>
        <w:rPr>
          <w:b/>
          <w:spacing w:val="-5"/>
        </w:rPr>
        <w:t>（Protocal）：</w:t>
      </w:r>
      <w:r>
        <w:rPr>
          <w:spacing w:val="-1"/>
        </w:rPr>
        <w:t xml:space="preserve">封装 </w:t>
      </w:r>
      <w:r>
        <w:t>RPC</w:t>
      </w:r>
      <w:r>
        <w:rPr>
          <w:spacing w:val="-5"/>
        </w:rPr>
        <w:t xml:space="preserve"> 调用，以 </w:t>
      </w:r>
      <w:r>
        <w:t>Invocation</w:t>
      </w:r>
      <w:r>
        <w:rPr>
          <w:spacing w:val="-1"/>
        </w:rPr>
        <w:t xml:space="preserve"> 和 </w:t>
      </w:r>
      <w:r>
        <w:t>Result</w:t>
      </w:r>
      <w:r>
        <w:rPr>
          <w:spacing w:val="-4"/>
        </w:rPr>
        <w:t xml:space="preserve"> 为中心， </w:t>
      </w:r>
      <w:r>
        <w:t>扩展接口为 Protocal、Invoker 和 Exporter</w:t>
      </w:r>
    </w:p>
    <w:p>
      <w:pPr>
        <w:pStyle w:val="6"/>
        <w:spacing w:before="3" w:line="242" w:lineRule="auto"/>
        <w:ind w:left="120" w:right="317"/>
      </w:pPr>
      <w:r>
        <w:rPr>
          <w:b/>
        </w:rPr>
        <w:t>信息交换层（Exchange）：</w:t>
      </w:r>
      <w:r>
        <w:rPr>
          <w:spacing w:val="-1"/>
        </w:rPr>
        <w:t xml:space="preserve">封装请求响应模式，同步转异步。以 </w:t>
      </w:r>
      <w:r>
        <w:t>Request</w:t>
      </w:r>
      <w:r>
        <w:rPr>
          <w:spacing w:val="-1"/>
        </w:rPr>
        <w:t xml:space="preserve"> 和Response</w:t>
      </w:r>
      <w:r>
        <w:rPr>
          <w:spacing w:val="-7"/>
        </w:rPr>
        <w:t xml:space="preserve"> 为中心，扩展接口为 </w:t>
      </w:r>
      <w:r>
        <w:t>Exchanger</w:t>
      </w:r>
      <w:r>
        <w:rPr>
          <w:spacing w:val="-32"/>
        </w:rPr>
        <w:t>、</w:t>
      </w:r>
      <w:r>
        <w:t>ExchangeChannel</w:t>
      </w:r>
      <w:r>
        <w:rPr>
          <w:spacing w:val="-32"/>
        </w:rPr>
        <w:t>、</w:t>
      </w:r>
      <w:r>
        <w:t>ExchangeClient 和 ExchangeServer</w:t>
      </w:r>
    </w:p>
    <w:p>
      <w:pPr>
        <w:pStyle w:val="6"/>
        <w:spacing w:before="4" w:line="242" w:lineRule="auto"/>
        <w:ind w:left="120" w:right="321"/>
      </w:pPr>
      <w:r>
        <w:rPr>
          <w:b/>
          <w:spacing w:val="-10"/>
        </w:rPr>
        <w:t>网络 传输 层</w:t>
      </w:r>
      <w:r>
        <w:rPr>
          <w:b/>
          <w:spacing w:val="-9"/>
        </w:rPr>
        <w:t>（Transport）：</w:t>
      </w:r>
      <w:r>
        <w:rPr>
          <w:spacing w:val="-1"/>
        </w:rPr>
        <w:t xml:space="preserve">抽象 </w:t>
      </w:r>
      <w:r>
        <w:t>mina</w:t>
      </w:r>
      <w:r>
        <w:rPr>
          <w:spacing w:val="-2"/>
        </w:rPr>
        <w:t xml:space="preserve"> 和 </w:t>
      </w:r>
      <w:r>
        <w:t>netty</w:t>
      </w:r>
      <w:r>
        <w:rPr>
          <w:spacing w:val="-9"/>
        </w:rPr>
        <w:t xml:space="preserve"> 为统一接口，以 </w:t>
      </w:r>
      <w:r>
        <w:t>Message</w:t>
      </w:r>
      <w:r>
        <w:rPr>
          <w:spacing w:val="-9"/>
        </w:rPr>
        <w:t xml:space="preserve"> 为</w:t>
      </w:r>
      <w:r>
        <w:t>中心，扩展接口为 Channel、Transporter、Client、Server 和 Codec</w:t>
      </w:r>
    </w:p>
    <w:p>
      <w:pPr>
        <w:spacing w:before="3" w:line="242" w:lineRule="auto"/>
        <w:ind w:left="120" w:right="197" w:firstLine="0"/>
        <w:jc w:val="left"/>
        <w:rPr>
          <w:sz w:val="24"/>
        </w:rPr>
      </w:pPr>
      <w:r>
        <w:rPr>
          <w:b/>
          <w:spacing w:val="-5"/>
          <w:sz w:val="24"/>
        </w:rPr>
        <w:t>数据序列化层</w:t>
      </w:r>
      <w:r>
        <w:rPr>
          <w:b/>
          <w:spacing w:val="-4"/>
          <w:sz w:val="24"/>
        </w:rPr>
        <w:t>（Serialize）：</w:t>
      </w:r>
      <w:r>
        <w:rPr>
          <w:spacing w:val="-4"/>
          <w:sz w:val="24"/>
        </w:rPr>
        <w:t xml:space="preserve">可复用的一些工具，扩展接口为 </w:t>
      </w:r>
      <w:r>
        <w:rPr>
          <w:sz w:val="24"/>
        </w:rPr>
        <w:t>Serialization</w:t>
      </w:r>
      <w:r>
        <w:rPr>
          <w:spacing w:val="-12"/>
          <w:sz w:val="24"/>
        </w:rPr>
        <w:t>、</w:t>
      </w:r>
      <w:r>
        <w:rPr>
          <w:sz w:val="24"/>
        </w:rPr>
        <w:t>ObjectInput、ObjectOutput 和 ThreadPool</w:t>
      </w:r>
    </w:p>
    <w:p>
      <w:pPr>
        <w:pStyle w:val="6"/>
        <w:spacing w:before="9"/>
        <w:rPr>
          <w:sz w:val="32"/>
        </w:rPr>
      </w:pPr>
    </w:p>
    <w:p>
      <w:pPr>
        <w:pStyle w:val="4"/>
      </w:pPr>
      <w:bookmarkStart w:id="879" w:name="3、默认使用的是什么通信框架，还有别的选择吗?"/>
      <w:bookmarkEnd w:id="879"/>
      <w:r>
        <w:t>3、默认使用的是什么通信框架，还有别的选择吗?</w:t>
      </w:r>
    </w:p>
    <w:p>
      <w:pPr>
        <w:pStyle w:val="6"/>
        <w:spacing w:before="11"/>
        <w:rPr>
          <w:b/>
          <w:sz w:val="32"/>
        </w:rPr>
      </w:pPr>
    </w:p>
    <w:p>
      <w:pPr>
        <w:pStyle w:val="6"/>
        <w:ind w:left="120"/>
      </w:pPr>
      <w:r>
        <w:t>默认也推荐使用 netty 框架，还有 mina。</w:t>
      </w:r>
    </w:p>
    <w:p>
      <w:pPr>
        <w:pStyle w:val="6"/>
        <w:spacing w:before="11"/>
        <w:rPr>
          <w:sz w:val="32"/>
        </w:rPr>
      </w:pPr>
    </w:p>
    <w:p>
      <w:pPr>
        <w:pStyle w:val="4"/>
      </w:pPr>
      <w:bookmarkStart w:id="880" w:name="4、服务调用是阻塞的吗？"/>
      <w:bookmarkEnd w:id="880"/>
      <w:r>
        <w:t>4、服务调用是阻塞的吗？</w:t>
      </w:r>
    </w:p>
    <w:p>
      <w:pPr>
        <w:pStyle w:val="6"/>
        <w:rPr>
          <w:b/>
          <w:sz w:val="33"/>
        </w:rPr>
      </w:pPr>
    </w:p>
    <w:p>
      <w:pPr>
        <w:pStyle w:val="6"/>
        <w:spacing w:line="242" w:lineRule="auto"/>
        <w:ind w:left="120" w:right="317"/>
      </w:pPr>
      <w:r>
        <w:rPr>
          <w:spacing w:val="-17"/>
        </w:rPr>
        <w:t>默认是阻塞的，可以异步调用，没有返回值的可以这么做。</w:t>
      </w:r>
      <w:r>
        <w:t>Dubbo</w:t>
      </w:r>
      <w:r>
        <w:rPr>
          <w:spacing w:val="-1"/>
        </w:rPr>
        <w:t xml:space="preserve"> 是基于 </w:t>
      </w:r>
      <w:r>
        <w:t>NIO</w:t>
      </w:r>
      <w:r>
        <w:rPr>
          <w:spacing w:val="-8"/>
        </w:rPr>
        <w:t xml:space="preserve"> 的</w:t>
      </w:r>
      <w:r>
        <w:t>非阻塞实现并行调用，客户端不需要启动多线程即可完成并行调用多个远程服务，相对多线程开销较小，异步调用会返回一个 Future 对象。</w:t>
      </w:r>
    </w:p>
    <w:p>
      <w:pPr>
        <w:pStyle w:val="6"/>
        <w:spacing w:before="11"/>
        <w:rPr>
          <w:sz w:val="32"/>
        </w:rPr>
      </w:pPr>
    </w:p>
    <w:p>
      <w:pPr>
        <w:pStyle w:val="4"/>
      </w:pPr>
      <w:bookmarkStart w:id="881" w:name="5、一般使用什么注册中心？还有别的选择吗？"/>
      <w:bookmarkEnd w:id="881"/>
      <w:r>
        <w:t>5、一般使用什么注册中心？还有别的选择吗？</w:t>
      </w:r>
    </w:p>
    <w:p>
      <w:pPr>
        <w:pStyle w:val="6"/>
        <w:spacing w:before="11"/>
        <w:rPr>
          <w:b/>
          <w:sz w:val="32"/>
        </w:rPr>
      </w:pPr>
    </w:p>
    <w:p>
      <w:pPr>
        <w:pStyle w:val="6"/>
        <w:spacing w:line="242" w:lineRule="auto"/>
        <w:ind w:left="120" w:right="345"/>
      </w:pPr>
      <w:r>
        <w:t>推荐使用 Zookeeper 作为注册中心，还有 Redis、Multicast、Simple 注册中心，但不推荐。</w:t>
      </w:r>
    </w:p>
    <w:p>
      <w:pPr>
        <w:pStyle w:val="6"/>
        <w:spacing w:before="9"/>
        <w:rPr>
          <w:sz w:val="32"/>
        </w:rPr>
      </w:pPr>
    </w:p>
    <w:p>
      <w:pPr>
        <w:pStyle w:val="4"/>
      </w:pPr>
      <w:bookmarkStart w:id="882" w:name="6、默认使用什么序列化框架，你知道的还有哪些？"/>
      <w:bookmarkEnd w:id="882"/>
      <w:r>
        <w:t>6、默认使用什么序列化框架，你知道的还有哪些？</w:t>
      </w:r>
    </w:p>
    <w:p>
      <w:pPr>
        <w:pStyle w:val="6"/>
        <w:spacing w:before="11"/>
        <w:rPr>
          <w:b/>
          <w:sz w:val="32"/>
        </w:rPr>
      </w:pPr>
    </w:p>
    <w:p>
      <w:pPr>
        <w:pStyle w:val="6"/>
        <w:ind w:left="120"/>
      </w:pPr>
      <w:r>
        <w:t>推荐使用 Hessian 序列化，还有 Duddo、FastJson、Java 自带序列化。</w:t>
      </w:r>
    </w:p>
    <w:p>
      <w:pPr>
        <w:pStyle w:val="6"/>
        <w:spacing w:before="11"/>
        <w:rPr>
          <w:sz w:val="32"/>
        </w:rPr>
      </w:pPr>
    </w:p>
    <w:p>
      <w:pPr>
        <w:spacing w:before="0" w:line="552" w:lineRule="auto"/>
        <w:ind w:left="120" w:right="3339" w:firstLine="0"/>
        <w:jc w:val="left"/>
        <w:rPr>
          <w:b/>
          <w:sz w:val="27"/>
        </w:rPr>
      </w:pPr>
      <w:bookmarkStart w:id="883" w:name="7、服务提供者能实现失效踢出是什么原理？"/>
      <w:bookmarkEnd w:id="883"/>
      <w:r>
        <w:rPr>
          <w:b/>
          <w:sz w:val="27"/>
        </w:rPr>
        <w:t xml:space="preserve">7、服务提供者能实现失效踢出是什么原理？ </w:t>
      </w:r>
      <w:r>
        <w:rPr>
          <w:sz w:val="24"/>
        </w:rPr>
        <w:t>服务失效踢出基于 zookeeper 的临时节点原理。</w:t>
      </w:r>
      <w:bookmarkStart w:id="884" w:name="8、服务上线怎么不影响旧版本？"/>
      <w:bookmarkEnd w:id="884"/>
      <w:r>
        <w:rPr>
          <w:b/>
          <w:sz w:val="27"/>
        </w:rPr>
        <w:t>8、服务上线怎么不影响旧版本？</w:t>
      </w:r>
    </w:p>
    <w:p>
      <w:pPr>
        <w:spacing w:after="0" w:line="552" w:lineRule="auto"/>
        <w:jc w:val="left"/>
        <w:rPr>
          <w:sz w:val="27"/>
        </w:rPr>
        <w:sectPr>
          <w:pgSz w:w="11910" w:h="16840"/>
          <w:pgMar w:top="1420" w:right="1480" w:bottom="1400" w:left="1680" w:header="913" w:footer="1210" w:gutter="0"/>
          <w:cols w:space="720" w:num="1"/>
        </w:sectPr>
      </w:pPr>
    </w:p>
    <w:p>
      <w:pPr>
        <w:pStyle w:val="6"/>
        <w:spacing w:before="71"/>
        <w:ind w:left="120"/>
      </w:pPr>
      <w:r>
        <w:t>采用多版本开发，不影响旧版本。</w:t>
      </w:r>
    </w:p>
    <w:p>
      <w:pPr>
        <w:pStyle w:val="6"/>
        <w:spacing w:before="11"/>
        <w:rPr>
          <w:sz w:val="32"/>
        </w:rPr>
      </w:pPr>
    </w:p>
    <w:p>
      <w:pPr>
        <w:spacing w:before="0" w:line="549" w:lineRule="auto"/>
        <w:ind w:left="120" w:right="4152" w:firstLine="0"/>
        <w:jc w:val="left"/>
        <w:rPr>
          <w:b/>
          <w:sz w:val="27"/>
        </w:rPr>
      </w:pPr>
      <w:bookmarkStart w:id="885" w:name="9、如何解决服务调用链过长的问题？"/>
      <w:bookmarkEnd w:id="885"/>
      <w:r>
        <w:rPr>
          <w:b/>
          <w:sz w:val="27"/>
        </w:rPr>
        <w:t>9</w:t>
      </w:r>
      <w:r>
        <w:rPr>
          <w:b/>
          <w:spacing w:val="-1"/>
          <w:sz w:val="27"/>
        </w:rPr>
        <w:t xml:space="preserve">、如何解决服务调用链过长的问题？ </w:t>
      </w:r>
      <w:r>
        <w:rPr>
          <w:sz w:val="24"/>
        </w:rPr>
        <w:t>可以结合 zipkin 实现分布式服务追踪。</w:t>
      </w:r>
      <w:bookmarkStart w:id="886" w:name="10、说说核心的配置有哪些？"/>
      <w:bookmarkEnd w:id="886"/>
      <w:r>
        <w:rPr>
          <w:b/>
          <w:sz w:val="27"/>
        </w:rPr>
        <w:t>10、说说核心的配置有哪些？</w:t>
      </w:r>
    </w:p>
    <w:p>
      <w:pPr>
        <w:pStyle w:val="6"/>
        <w:rPr>
          <w:b/>
          <w:sz w:val="26"/>
        </w:rPr>
      </w:pPr>
    </w:p>
    <w:p>
      <w:pPr>
        <w:pStyle w:val="6"/>
        <w:rPr>
          <w:b/>
          <w:sz w:val="26"/>
        </w:rPr>
      </w:pPr>
    </w:p>
    <w:p>
      <w:pPr>
        <w:pStyle w:val="6"/>
        <w:rPr>
          <w:b/>
          <w:sz w:val="26"/>
        </w:rPr>
      </w:pPr>
    </w:p>
    <w:p>
      <w:pPr>
        <w:pStyle w:val="6"/>
        <w:spacing w:before="8"/>
        <w:rPr>
          <w:b/>
          <w:sz w:val="25"/>
        </w:rPr>
      </w:pPr>
    </w:p>
    <w:p>
      <w:pPr>
        <w:pStyle w:val="4"/>
        <w:spacing w:before="1"/>
      </w:pPr>
      <w:bookmarkStart w:id="887" w:name="11、Dubbo 推荐用什么协议？"/>
      <w:bookmarkEnd w:id="887"/>
      <w:r>
        <w:t>11、Dubbo</w:t>
      </w:r>
      <w:r>
        <w:rPr>
          <w:spacing w:val="-3"/>
        </w:rPr>
        <w:t xml:space="preserve"> 推荐用什么协议？</w:t>
      </w:r>
    </w:p>
    <w:p>
      <w:pPr>
        <w:pStyle w:val="6"/>
        <w:rPr>
          <w:b/>
          <w:sz w:val="26"/>
        </w:rPr>
      </w:pPr>
    </w:p>
    <w:p>
      <w:pPr>
        <w:pStyle w:val="6"/>
        <w:rPr>
          <w:b/>
          <w:sz w:val="26"/>
        </w:rPr>
      </w:pPr>
    </w:p>
    <w:p>
      <w:pPr>
        <w:pStyle w:val="6"/>
        <w:rPr>
          <w:b/>
          <w:sz w:val="26"/>
        </w:rPr>
      </w:pPr>
    </w:p>
    <w:p>
      <w:pPr>
        <w:pStyle w:val="6"/>
        <w:rPr>
          <w:b/>
          <w:sz w:val="36"/>
        </w:rPr>
      </w:pPr>
    </w:p>
    <w:p>
      <w:pPr>
        <w:spacing w:before="0"/>
        <w:ind w:left="120" w:right="0" w:firstLine="0"/>
        <w:jc w:val="left"/>
        <w:rPr>
          <w:b/>
          <w:sz w:val="27"/>
        </w:rPr>
      </w:pPr>
      <w:bookmarkStart w:id="888" w:name="12、同一个服务多个注册的情况下可以直连某一个服务吗？"/>
      <w:bookmarkEnd w:id="888"/>
      <w:r>
        <w:rPr>
          <w:b/>
          <w:sz w:val="27"/>
        </w:rPr>
        <w:t>12、同一个服务多个注册的情况下可以直连某一个服务吗？</w:t>
      </w:r>
    </w:p>
    <w:p>
      <w:pPr>
        <w:pStyle w:val="6"/>
        <w:spacing w:before="11"/>
        <w:rPr>
          <w:b/>
          <w:sz w:val="32"/>
        </w:rPr>
      </w:pPr>
    </w:p>
    <w:p>
      <w:pPr>
        <w:pStyle w:val="6"/>
        <w:ind w:left="120"/>
      </w:pPr>
      <w:r>
        <w:t>可以点对点直连，修改配置即可，也可以通过 telnet 直接某个服务。</w:t>
      </w:r>
    </w:p>
    <w:p>
      <w:pPr>
        <w:pStyle w:val="6"/>
        <w:spacing w:before="11"/>
        <w:rPr>
          <w:sz w:val="32"/>
        </w:rPr>
      </w:pPr>
    </w:p>
    <w:p>
      <w:pPr>
        <w:pStyle w:val="4"/>
      </w:pPr>
      <w:bookmarkStart w:id="889" w:name="13、画一画服务注册与发现的流程图？"/>
      <w:bookmarkEnd w:id="889"/>
      <w:r>
        <w:t>13、画一画服务注册与发现的流程图？</w:t>
      </w:r>
    </w:p>
    <w:p>
      <w:pPr>
        <w:pStyle w:val="6"/>
        <w:rPr>
          <w:b/>
          <w:sz w:val="26"/>
        </w:rPr>
      </w:pPr>
    </w:p>
    <w:p>
      <w:pPr>
        <w:pStyle w:val="6"/>
        <w:rPr>
          <w:b/>
          <w:sz w:val="26"/>
        </w:rPr>
      </w:pPr>
    </w:p>
    <w:p>
      <w:pPr>
        <w:pStyle w:val="6"/>
        <w:rPr>
          <w:b/>
          <w:sz w:val="26"/>
        </w:rPr>
      </w:pPr>
    </w:p>
    <w:p>
      <w:pPr>
        <w:pStyle w:val="6"/>
        <w:spacing w:before="3"/>
        <w:rPr>
          <w:b/>
          <w:sz w:val="36"/>
        </w:rPr>
      </w:pPr>
    </w:p>
    <w:p>
      <w:pPr>
        <w:spacing w:before="0"/>
        <w:ind w:left="120" w:right="0" w:firstLine="0"/>
        <w:jc w:val="left"/>
        <w:rPr>
          <w:b/>
          <w:sz w:val="27"/>
        </w:rPr>
      </w:pPr>
      <w:bookmarkStart w:id="890" w:name="14、Dubbo 集群容错有几种方案？"/>
      <w:bookmarkEnd w:id="890"/>
      <w:r>
        <w:rPr>
          <w:b/>
          <w:sz w:val="27"/>
        </w:rPr>
        <w:t>14、Dubbo 集群容错有几种方案？</w:t>
      </w:r>
    </w:p>
    <w:p>
      <w:pPr>
        <w:pStyle w:val="6"/>
        <w:rPr>
          <w:b/>
          <w:sz w:val="26"/>
        </w:rPr>
      </w:pPr>
    </w:p>
    <w:p>
      <w:pPr>
        <w:pStyle w:val="6"/>
        <w:rPr>
          <w:b/>
          <w:sz w:val="26"/>
        </w:rPr>
      </w:pPr>
    </w:p>
    <w:p>
      <w:pPr>
        <w:pStyle w:val="6"/>
        <w:rPr>
          <w:b/>
          <w:sz w:val="26"/>
        </w:rPr>
      </w:pPr>
    </w:p>
    <w:p>
      <w:pPr>
        <w:pStyle w:val="6"/>
        <w:spacing w:before="1"/>
        <w:rPr>
          <w:b/>
          <w:sz w:val="36"/>
        </w:rPr>
      </w:pPr>
    </w:p>
    <w:p>
      <w:pPr>
        <w:spacing w:before="0"/>
        <w:ind w:left="120" w:right="0" w:firstLine="0"/>
        <w:jc w:val="left"/>
        <w:rPr>
          <w:b/>
          <w:sz w:val="27"/>
        </w:rPr>
      </w:pPr>
      <w:bookmarkStart w:id="891" w:name="15、Dubbo 服务降级，失败重试怎么做？"/>
      <w:bookmarkEnd w:id="891"/>
      <w:r>
        <w:rPr>
          <w:b/>
          <w:sz w:val="27"/>
        </w:rPr>
        <w:t>15、Dubbo 服务降级，失败重试怎么做？</w:t>
      </w:r>
    </w:p>
    <w:p>
      <w:pPr>
        <w:pStyle w:val="6"/>
        <w:spacing w:before="10"/>
        <w:rPr>
          <w:b/>
          <w:sz w:val="32"/>
        </w:rPr>
      </w:pPr>
    </w:p>
    <w:p>
      <w:pPr>
        <w:pStyle w:val="6"/>
        <w:spacing w:before="1" w:line="242" w:lineRule="auto"/>
        <w:ind w:left="120" w:right="317"/>
        <w:jc w:val="both"/>
      </w:pPr>
      <w:r>
        <w:t xml:space="preserve">可以通过 dubbo:reference 中设置 mock="return null"。mock 的值也可以修改为 </w:t>
      </w:r>
      <w:r>
        <w:rPr>
          <w:spacing w:val="-10"/>
        </w:rPr>
        <w:t>true</w:t>
      </w:r>
      <w:r>
        <w:rPr>
          <w:spacing w:val="-3"/>
        </w:rPr>
        <w:t xml:space="preserve">，然后再跟接口同一个路径下实现一个 </w:t>
      </w:r>
      <w:r>
        <w:t>Mock</w:t>
      </w:r>
      <w:r>
        <w:rPr>
          <w:spacing w:val="-8"/>
        </w:rPr>
        <w:t xml:space="preserve"> 类，命名规则是 “接口</w:t>
      </w:r>
      <w:r>
        <w:t>名称+Mock” 后缀。然后在 Mock 类里实现自己的降级逻辑</w:t>
      </w:r>
    </w:p>
    <w:p>
      <w:pPr>
        <w:pStyle w:val="6"/>
        <w:spacing w:before="10"/>
        <w:rPr>
          <w:sz w:val="32"/>
        </w:rPr>
      </w:pPr>
    </w:p>
    <w:p>
      <w:pPr>
        <w:pStyle w:val="4"/>
      </w:pPr>
      <w:bookmarkStart w:id="892" w:name="16、Dubbo 使用过程中都遇到了些什么问题？"/>
      <w:bookmarkEnd w:id="892"/>
      <w:r>
        <w:t>16、Dubbo 使用过程中都遇到了些什么问题？</w:t>
      </w:r>
    </w:p>
    <w:p>
      <w:pPr>
        <w:spacing w:after="0"/>
        <w:sectPr>
          <w:pgSz w:w="11910" w:h="16840"/>
          <w:pgMar w:top="1420" w:right="1480" w:bottom="1400" w:left="1680" w:header="913" w:footer="1210" w:gutter="0"/>
          <w:cols w:space="720" w:num="1"/>
        </w:sectPr>
      </w:pPr>
    </w:p>
    <w:p>
      <w:pPr>
        <w:pStyle w:val="6"/>
        <w:spacing w:before="71" w:line="242" w:lineRule="auto"/>
        <w:ind w:left="120" w:right="345"/>
        <w:jc w:val="both"/>
      </w:pPr>
      <w:r>
        <w:t>在注册中心找不到对应的服务,检查 service 实现类是否添加了@service 注解无法连接到注册中心,检查配置文件中的对应的测试 ip 是否正确</w:t>
      </w:r>
    </w:p>
    <w:p>
      <w:pPr>
        <w:pStyle w:val="6"/>
        <w:spacing w:before="9"/>
        <w:rPr>
          <w:sz w:val="32"/>
        </w:rPr>
      </w:pPr>
    </w:p>
    <w:p>
      <w:pPr>
        <w:pStyle w:val="4"/>
        <w:jc w:val="both"/>
      </w:pPr>
      <w:bookmarkStart w:id="893" w:name="17、Dubbo Monitor 实现原理？"/>
      <w:bookmarkEnd w:id="893"/>
      <w:r>
        <w:t>17、Dubbo Monitor 实现原理？</w:t>
      </w:r>
    </w:p>
    <w:p>
      <w:pPr>
        <w:pStyle w:val="6"/>
        <w:spacing w:before="11"/>
        <w:rPr>
          <w:b/>
          <w:sz w:val="32"/>
        </w:rPr>
      </w:pPr>
    </w:p>
    <w:p>
      <w:pPr>
        <w:pStyle w:val="6"/>
        <w:spacing w:line="242" w:lineRule="auto"/>
        <w:ind w:left="120" w:right="317"/>
        <w:jc w:val="both"/>
      </w:pPr>
      <w:r>
        <w:t>Consumer 端在发起调用之前会先走 filter</w:t>
      </w:r>
      <w:r>
        <w:rPr>
          <w:spacing w:val="-4"/>
        </w:rPr>
        <w:t xml:space="preserve"> 链；</w:t>
      </w:r>
      <w:r>
        <w:rPr>
          <w:spacing w:val="-11"/>
        </w:rPr>
        <w:t>provider</w:t>
      </w:r>
      <w:r>
        <w:rPr>
          <w:spacing w:val="-2"/>
        </w:rPr>
        <w:t xml:space="preserve"> 端在接收到请求时也</w:t>
      </w:r>
      <w:r>
        <w:t>是先走 filter</w:t>
      </w:r>
      <w:r>
        <w:rPr>
          <w:spacing w:val="-16"/>
        </w:rPr>
        <w:t xml:space="preserve"> 链，然后才进行真正的业务逻辑处理。默认情况下，在 </w:t>
      </w:r>
      <w:r>
        <w:rPr>
          <w:spacing w:val="-3"/>
        </w:rPr>
        <w:t xml:space="preserve">consumer </w:t>
      </w:r>
      <w:r>
        <w:t>和 provider 的 filter 链中都会有 Monitorfilter。</w:t>
      </w:r>
    </w:p>
    <w:p>
      <w:pPr>
        <w:pStyle w:val="6"/>
        <w:spacing w:before="5"/>
        <w:ind w:left="120"/>
        <w:jc w:val="both"/>
      </w:pPr>
      <w:r>
        <w:t>1、MonitorFilter 向 DubboMonitor 发送数据</w:t>
      </w:r>
    </w:p>
    <w:p>
      <w:pPr>
        <w:pStyle w:val="6"/>
        <w:spacing w:before="3"/>
        <w:rPr>
          <w:sz w:val="22"/>
        </w:rPr>
      </w:pPr>
    </w:p>
    <w:p>
      <w:pPr>
        <w:pStyle w:val="6"/>
        <w:spacing w:line="242" w:lineRule="auto"/>
        <w:ind w:left="120" w:right="250"/>
        <w:rPr>
          <w:rFonts w:ascii="Calibri" w:eastAsia="Calibri"/>
        </w:rPr>
      </w:pPr>
      <w:r>
        <w:rPr>
          <w:rFonts w:ascii="Calibri" w:eastAsia="Calibri"/>
        </w:rPr>
        <w:t>2</w:t>
      </w:r>
      <w:r>
        <w:t>、</w:t>
      </w:r>
      <w:r>
        <w:rPr>
          <w:rFonts w:ascii="Calibri" w:eastAsia="Calibri"/>
        </w:rPr>
        <w:t xml:space="preserve">DubboMonitor </w:t>
      </w:r>
      <w:r>
        <w:t xml:space="preserve">将数据进行聚合后（默认聚合 </w:t>
      </w:r>
      <w:r>
        <w:rPr>
          <w:rFonts w:ascii="Calibri" w:eastAsia="Calibri"/>
        </w:rPr>
        <w:t xml:space="preserve">1min </w:t>
      </w:r>
      <w:r>
        <w:t>中的统计数据）暂存到</w:t>
      </w:r>
      <w:r>
        <w:rPr>
          <w:rFonts w:ascii="Calibri" w:eastAsia="Calibri"/>
        </w:rPr>
        <w:t>ConcurrentMap&lt;Statistics, AtomicReference&gt; statisticsMap</w:t>
      </w:r>
      <w:r>
        <w:t xml:space="preserve">，然后使用一个含有 </w:t>
      </w:r>
      <w:r>
        <w:rPr>
          <w:rFonts w:ascii="Calibri" w:eastAsia="Calibri"/>
        </w:rPr>
        <w:t xml:space="preserve">3 </w:t>
      </w:r>
      <w:r>
        <w:t>个线程（线程名字：</w:t>
      </w:r>
      <w:r>
        <w:rPr>
          <w:rFonts w:ascii="Calibri" w:eastAsia="Calibri"/>
        </w:rPr>
        <w:t>DubboMonitorSendTimer</w:t>
      </w:r>
      <w:r>
        <w:t xml:space="preserve">）的线程池每隔 </w:t>
      </w:r>
      <w:r>
        <w:rPr>
          <w:rFonts w:ascii="Calibri" w:eastAsia="Calibri"/>
        </w:rPr>
        <w:t xml:space="preserve">1min </w:t>
      </w:r>
      <w:r>
        <w:t>钟，调用</w:t>
      </w:r>
      <w:r>
        <w:rPr>
          <w:rFonts w:ascii="Calibri" w:eastAsia="Calibri"/>
        </w:rPr>
        <w:t xml:space="preserve">SimpleMonitorService </w:t>
      </w:r>
      <w:r>
        <w:t xml:space="preserve">遍历发送 </w:t>
      </w:r>
      <w:r>
        <w:rPr>
          <w:rFonts w:ascii="Calibri" w:eastAsia="Calibri"/>
        </w:rPr>
        <w:t xml:space="preserve">statisticsMap </w:t>
      </w:r>
      <w:r>
        <w:t xml:space="preserve">中的统计数据，每发送完毕一个， 就重置当前的 </w:t>
      </w:r>
      <w:r>
        <w:rPr>
          <w:rFonts w:ascii="Calibri" w:eastAsia="Calibri"/>
        </w:rPr>
        <w:t xml:space="preserve">Statistics </w:t>
      </w:r>
      <w:r>
        <w:t xml:space="preserve">的 </w:t>
      </w:r>
      <w:r>
        <w:rPr>
          <w:rFonts w:ascii="Calibri" w:eastAsia="Calibri"/>
        </w:rPr>
        <w:t>AtomicReference</w:t>
      </w:r>
    </w:p>
    <w:p>
      <w:pPr>
        <w:pStyle w:val="6"/>
        <w:spacing w:before="7"/>
        <w:rPr>
          <w:rFonts w:ascii="Calibri"/>
          <w:sz w:val="23"/>
        </w:rPr>
      </w:pPr>
    </w:p>
    <w:p>
      <w:pPr>
        <w:pStyle w:val="6"/>
        <w:spacing w:line="242" w:lineRule="auto"/>
        <w:ind w:left="120" w:right="317"/>
      </w:pPr>
      <w:r>
        <w:rPr>
          <w:rFonts w:ascii="Calibri" w:eastAsia="Calibri"/>
        </w:rPr>
        <w:t>3</w:t>
      </w:r>
      <w:r>
        <w:t>、</w:t>
      </w:r>
      <w:r>
        <w:rPr>
          <w:rFonts w:ascii="Calibri" w:eastAsia="Calibri"/>
        </w:rPr>
        <w:t xml:space="preserve">SimpleMonitorService </w:t>
      </w:r>
      <w:r>
        <w:t xml:space="preserve">将这些聚合数据塞入 </w:t>
      </w:r>
      <w:r>
        <w:rPr>
          <w:rFonts w:ascii="Calibri" w:eastAsia="Calibri"/>
        </w:rPr>
        <w:t xml:space="preserve">BlockingQueue queue </w:t>
      </w:r>
      <w:r>
        <w:t xml:space="preserve">中（队列大写为 </w:t>
      </w:r>
      <w:r>
        <w:rPr>
          <w:rFonts w:ascii="Calibri" w:eastAsia="Calibri"/>
        </w:rPr>
        <w:t>100000</w:t>
      </w:r>
      <w:r>
        <w:t>）</w:t>
      </w:r>
    </w:p>
    <w:p>
      <w:pPr>
        <w:pStyle w:val="6"/>
        <w:spacing w:before="12"/>
        <w:rPr>
          <w:sz w:val="21"/>
        </w:rPr>
      </w:pPr>
    </w:p>
    <w:p>
      <w:pPr>
        <w:pStyle w:val="6"/>
        <w:spacing w:line="242" w:lineRule="auto"/>
        <w:ind w:left="120" w:right="322"/>
      </w:pPr>
      <w:r>
        <w:rPr>
          <w:rFonts w:ascii="Calibri" w:eastAsia="Calibri"/>
        </w:rPr>
        <w:t xml:space="preserve">4 </w:t>
      </w:r>
      <w:r>
        <w:t xml:space="preserve">、 </w:t>
      </w:r>
      <w:r>
        <w:rPr>
          <w:rFonts w:ascii="Calibri" w:eastAsia="Calibri"/>
        </w:rPr>
        <w:t xml:space="preserve">SimpleMonitorService </w:t>
      </w:r>
      <w:r>
        <w:t xml:space="preserve">使 用 一 个 后 台 线 程 （ 线 程 名 为 ： </w:t>
      </w:r>
      <w:r>
        <w:rPr>
          <w:rFonts w:ascii="Calibri" w:eastAsia="Calibri"/>
        </w:rPr>
        <w:t>DubboMonitorAsyncWriteLogThread</w:t>
      </w:r>
      <w:r>
        <w:t xml:space="preserve">）将 </w:t>
      </w:r>
      <w:r>
        <w:rPr>
          <w:rFonts w:ascii="Calibri" w:eastAsia="Calibri"/>
        </w:rPr>
        <w:t xml:space="preserve">queue </w:t>
      </w:r>
      <w:r>
        <w:t>中的数据写入文件（该线程以死循环的形式来写）</w:t>
      </w:r>
    </w:p>
    <w:p>
      <w:pPr>
        <w:pStyle w:val="6"/>
        <w:spacing w:before="3"/>
        <w:rPr>
          <w:sz w:val="22"/>
        </w:rPr>
      </w:pPr>
    </w:p>
    <w:p>
      <w:pPr>
        <w:pStyle w:val="6"/>
        <w:spacing w:before="1"/>
        <w:ind w:left="120"/>
      </w:pPr>
      <w:r>
        <w:rPr>
          <w:rFonts w:ascii="Calibri" w:eastAsia="Calibri"/>
        </w:rPr>
        <w:t>5</w:t>
      </w:r>
      <w:r>
        <w:t>、</w:t>
      </w:r>
      <w:r>
        <w:rPr>
          <w:rFonts w:ascii="Calibri" w:eastAsia="Calibri"/>
        </w:rPr>
        <w:t xml:space="preserve">SimpleMonitorService </w:t>
      </w:r>
      <w:r>
        <w:t xml:space="preserve">还会使用一个含有 </w:t>
      </w:r>
      <w:r>
        <w:rPr>
          <w:rFonts w:ascii="Calibri" w:eastAsia="Calibri"/>
        </w:rPr>
        <w:t xml:space="preserve">1 </w:t>
      </w:r>
      <w:r>
        <w:t>个线程（线程名字：</w:t>
      </w:r>
    </w:p>
    <w:p>
      <w:pPr>
        <w:pStyle w:val="6"/>
        <w:spacing w:before="4"/>
        <w:ind w:left="120"/>
      </w:pPr>
      <w:r>
        <w:rPr>
          <w:rFonts w:ascii="Calibri" w:eastAsia="Calibri"/>
        </w:rPr>
        <w:t>DubboMonitorTimer</w:t>
      </w:r>
      <w:r>
        <w:t xml:space="preserve">）的线程池每隔 </w:t>
      </w:r>
      <w:r>
        <w:rPr>
          <w:rFonts w:ascii="Calibri" w:eastAsia="Calibri"/>
        </w:rPr>
        <w:t xml:space="preserve">5min </w:t>
      </w:r>
      <w:r>
        <w:t>钟，将文件中的统计数据画成图表</w:t>
      </w:r>
    </w:p>
    <w:p>
      <w:pPr>
        <w:pStyle w:val="6"/>
        <w:spacing w:before="11"/>
        <w:rPr>
          <w:sz w:val="32"/>
        </w:rPr>
      </w:pPr>
    </w:p>
    <w:p>
      <w:pPr>
        <w:pStyle w:val="4"/>
      </w:pPr>
      <w:bookmarkStart w:id="894" w:name="18、Dubbo 用到哪些设计模式？"/>
      <w:bookmarkEnd w:id="894"/>
      <w:r>
        <w:t>18、Dubbo 用到哪些设计模式？</w:t>
      </w:r>
    </w:p>
    <w:p>
      <w:pPr>
        <w:pStyle w:val="6"/>
        <w:spacing w:before="11"/>
        <w:rPr>
          <w:b/>
          <w:sz w:val="32"/>
        </w:rPr>
      </w:pPr>
    </w:p>
    <w:p>
      <w:pPr>
        <w:pStyle w:val="6"/>
        <w:spacing w:line="242" w:lineRule="auto"/>
        <w:ind w:left="120" w:right="317"/>
        <w:jc w:val="both"/>
      </w:pPr>
      <w:r>
        <w:t>Dubbo</w:t>
      </w:r>
      <w:r>
        <w:rPr>
          <w:spacing w:val="-6"/>
        </w:rPr>
        <w:t xml:space="preserve"> 框架在初始化和通信过程中使用了多种设计模式，可灵活控制类加载、权</w:t>
      </w:r>
      <w:r>
        <w:t>限控制等功能。</w:t>
      </w:r>
    </w:p>
    <w:p>
      <w:pPr>
        <w:pStyle w:val="6"/>
      </w:pPr>
    </w:p>
    <w:p>
      <w:pPr>
        <w:pStyle w:val="6"/>
        <w:spacing w:before="6"/>
        <w:rPr>
          <w:sz w:val="22"/>
        </w:rPr>
      </w:pPr>
    </w:p>
    <w:p>
      <w:pPr>
        <w:pStyle w:val="5"/>
      </w:pPr>
      <w:r>
        <w:t>工厂模式</w:t>
      </w:r>
    </w:p>
    <w:p>
      <w:pPr>
        <w:pStyle w:val="6"/>
        <w:spacing w:before="3"/>
        <w:rPr>
          <w:b/>
          <w:sz w:val="22"/>
        </w:rPr>
      </w:pPr>
    </w:p>
    <w:p>
      <w:pPr>
        <w:pStyle w:val="6"/>
        <w:spacing w:before="1" w:line="242" w:lineRule="auto"/>
        <w:ind w:left="120" w:right="945"/>
      </w:pPr>
      <w:r>
        <w:t>Provider 在 export 服务时，会调用 ServiceConfig 的 export 方法。ServiceConfig 中有个字段：</w:t>
      </w:r>
    </w:p>
    <w:p>
      <w:pPr>
        <w:spacing w:before="42" w:line="309" w:lineRule="auto"/>
        <w:ind w:left="120" w:right="344" w:firstLine="0"/>
        <w:jc w:val="left"/>
        <w:rPr>
          <w:sz w:val="24"/>
        </w:rPr>
      </w:pPr>
      <w:r>
        <w:rPr>
          <w:rFonts w:ascii="Courier New" w:eastAsia="Courier New"/>
          <w:sz w:val="20"/>
        </w:rPr>
        <w:t xml:space="preserve">private static final Protocol protocol = </w:t>
      </w:r>
      <w:r>
        <w:rPr>
          <w:rFonts w:ascii="Courier New" w:eastAsia="Courier New"/>
          <w:w w:val="95"/>
          <w:sz w:val="20"/>
        </w:rPr>
        <w:t xml:space="preserve">ExtensionLoader.getExtensionLoader(Protocol.class).getAdaptiveExtensi </w:t>
      </w:r>
      <w:r>
        <w:rPr>
          <w:rFonts w:ascii="Courier New" w:eastAsia="Courier New"/>
          <w:sz w:val="20"/>
        </w:rPr>
        <w:t>on();</w:t>
      </w:r>
      <w:r>
        <w:rPr>
          <w:sz w:val="24"/>
        </w:rPr>
        <w:t>复制代码</w:t>
      </w:r>
    </w:p>
    <w:p>
      <w:pPr>
        <w:pStyle w:val="6"/>
        <w:spacing w:line="222" w:lineRule="exact"/>
        <w:ind w:left="120"/>
      </w:pPr>
      <w:r>
        <w:t>Dubbo 里有很多这种代码。这也是一种工厂模式，只是实现类的获取采用了</w:t>
      </w:r>
    </w:p>
    <w:p>
      <w:pPr>
        <w:pStyle w:val="6"/>
        <w:spacing w:before="5" w:line="242" w:lineRule="auto"/>
        <w:ind w:left="120" w:right="317"/>
      </w:pPr>
      <w:r>
        <w:t>JDKSPI 的机制。这么实现的优点是可扩展性强，想要扩展实现，只需要在classpath</w:t>
      </w:r>
      <w:r>
        <w:rPr>
          <w:spacing w:val="-11"/>
        </w:rPr>
        <w:t xml:space="preserve"> 下增加个文件就可以了，代码零侵入。另外，像上面的 </w:t>
      </w:r>
      <w:r>
        <w:t>Adaptive</w:t>
      </w:r>
      <w:r>
        <w:rPr>
          <w:spacing w:val="-9"/>
        </w:rPr>
        <w:t xml:space="preserve"> 实</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120" w:right="197"/>
      </w:pPr>
      <w:r>
        <w:rPr>
          <w:spacing w:val="-16"/>
        </w:rPr>
        <w:t xml:space="preserve">现，可以做到调用时动态决定调用哪个实现，但是由于这种实现采用了动态代理， </w:t>
      </w:r>
      <w:r>
        <w:t>会造成代码调试比较麻烦，需要分析出实际调用的实现类。</w:t>
      </w:r>
    </w:p>
    <w:p>
      <w:pPr>
        <w:pStyle w:val="6"/>
      </w:pPr>
    </w:p>
    <w:p>
      <w:pPr>
        <w:pStyle w:val="6"/>
        <w:spacing w:before="6"/>
        <w:rPr>
          <w:sz w:val="22"/>
        </w:rPr>
      </w:pPr>
    </w:p>
    <w:p>
      <w:pPr>
        <w:pStyle w:val="5"/>
        <w:spacing w:before="1"/>
      </w:pPr>
      <w:r>
        <w:t>装饰器模式</w:t>
      </w:r>
    </w:p>
    <w:p>
      <w:pPr>
        <w:pStyle w:val="6"/>
        <w:rPr>
          <w:b/>
          <w:sz w:val="22"/>
        </w:rPr>
      </w:pPr>
    </w:p>
    <w:p>
      <w:pPr>
        <w:pStyle w:val="6"/>
        <w:spacing w:before="1" w:line="242" w:lineRule="auto"/>
        <w:ind w:left="120" w:right="317"/>
        <w:jc w:val="both"/>
      </w:pPr>
      <w:r>
        <w:t>Dubbo</w:t>
      </w:r>
      <w:r>
        <w:rPr>
          <w:spacing w:val="-5"/>
        </w:rPr>
        <w:t xml:space="preserve"> 在启动和调用阶段都大量使用了装饰器模式。以 </w:t>
      </w:r>
      <w:r>
        <w:t>Provider</w:t>
      </w:r>
      <w:r>
        <w:rPr>
          <w:spacing w:val="-3"/>
        </w:rPr>
        <w:t xml:space="preserve"> 提供的调用链</w:t>
      </w:r>
      <w:r>
        <w:t xml:space="preserve">为例，具体的调用链代码是在 ProtocolFilterWrapper 的 buildInvokerChain </w:t>
      </w:r>
      <w:r>
        <w:rPr>
          <w:spacing w:val="-11"/>
        </w:rPr>
        <w:t xml:space="preserve">完成的，具体是将注解中含有 </w:t>
      </w:r>
      <w:r>
        <w:t>group=provider 的 Filter</w:t>
      </w:r>
      <w:r>
        <w:rPr>
          <w:spacing w:val="-17"/>
        </w:rPr>
        <w:t xml:space="preserve"> 实现，按照 </w:t>
      </w:r>
      <w:r>
        <w:t>order</w:t>
      </w:r>
      <w:r>
        <w:rPr>
          <w:spacing w:val="-9"/>
        </w:rPr>
        <w:t xml:space="preserve"> 排</w:t>
      </w:r>
      <w:r>
        <w:t>序，最后的调用顺序是：</w:t>
      </w:r>
    </w:p>
    <w:p>
      <w:pPr>
        <w:spacing w:before="48" w:line="331" w:lineRule="auto"/>
        <w:ind w:left="120" w:right="320" w:firstLine="0"/>
        <w:jc w:val="both"/>
        <w:rPr>
          <w:rFonts w:ascii="Courier New"/>
          <w:sz w:val="20"/>
        </w:rPr>
      </w:pPr>
      <w:r>
        <w:rPr>
          <w:rFonts w:ascii="Courier New"/>
          <w:sz w:val="20"/>
        </w:rPr>
        <w:t>EchoFilter -&gt; ClassLoaderFilter -&gt; GenericFilter -&gt; ContextFilter -&gt; ExecuteLimitFilter</w:t>
      </w:r>
      <w:r>
        <w:rPr>
          <w:rFonts w:ascii="Courier New"/>
          <w:spacing w:val="-20"/>
          <w:sz w:val="20"/>
        </w:rPr>
        <w:t xml:space="preserve"> </w:t>
      </w:r>
      <w:r>
        <w:rPr>
          <w:rFonts w:ascii="Courier New"/>
          <w:sz w:val="20"/>
        </w:rPr>
        <w:t>-&gt;</w:t>
      </w:r>
      <w:r>
        <w:rPr>
          <w:rFonts w:ascii="Courier New"/>
          <w:spacing w:val="-17"/>
          <w:sz w:val="20"/>
        </w:rPr>
        <w:t xml:space="preserve"> </w:t>
      </w:r>
      <w:r>
        <w:rPr>
          <w:rFonts w:ascii="Courier New"/>
          <w:sz w:val="20"/>
        </w:rPr>
        <w:t>TraceFilter</w:t>
      </w:r>
      <w:r>
        <w:rPr>
          <w:rFonts w:ascii="Courier New"/>
          <w:spacing w:val="-19"/>
          <w:sz w:val="20"/>
        </w:rPr>
        <w:t xml:space="preserve"> </w:t>
      </w:r>
      <w:r>
        <w:rPr>
          <w:rFonts w:ascii="Courier New"/>
          <w:sz w:val="20"/>
        </w:rPr>
        <w:t>-&gt;</w:t>
      </w:r>
      <w:r>
        <w:rPr>
          <w:rFonts w:ascii="Courier New"/>
          <w:spacing w:val="-19"/>
          <w:sz w:val="20"/>
        </w:rPr>
        <w:t xml:space="preserve"> </w:t>
      </w:r>
      <w:r>
        <w:rPr>
          <w:rFonts w:ascii="Courier New"/>
          <w:sz w:val="20"/>
        </w:rPr>
        <w:t>TimeoutFilter</w:t>
      </w:r>
      <w:r>
        <w:rPr>
          <w:rFonts w:ascii="Courier New"/>
          <w:spacing w:val="-17"/>
          <w:sz w:val="20"/>
        </w:rPr>
        <w:t xml:space="preserve"> </w:t>
      </w:r>
      <w:r>
        <w:rPr>
          <w:rFonts w:ascii="Courier New"/>
          <w:sz w:val="20"/>
        </w:rPr>
        <w:t>-&gt;</w:t>
      </w:r>
      <w:r>
        <w:rPr>
          <w:rFonts w:ascii="Courier New"/>
          <w:spacing w:val="-19"/>
          <w:sz w:val="20"/>
        </w:rPr>
        <w:t xml:space="preserve"> </w:t>
      </w:r>
      <w:r>
        <w:rPr>
          <w:rFonts w:ascii="Courier New"/>
          <w:sz w:val="20"/>
        </w:rPr>
        <w:t>MonitorFilter</w:t>
      </w:r>
      <w:r>
        <w:rPr>
          <w:rFonts w:ascii="Courier New"/>
          <w:spacing w:val="-19"/>
          <w:sz w:val="20"/>
        </w:rPr>
        <w:t xml:space="preserve"> </w:t>
      </w:r>
      <w:r>
        <w:rPr>
          <w:rFonts w:ascii="Courier New"/>
          <w:sz w:val="20"/>
        </w:rPr>
        <w:t>-&gt;</w:t>
      </w:r>
    </w:p>
    <w:p>
      <w:pPr>
        <w:spacing w:before="0" w:line="264" w:lineRule="exact"/>
        <w:ind w:left="120" w:right="0" w:firstLine="0"/>
        <w:jc w:val="both"/>
        <w:rPr>
          <w:sz w:val="24"/>
        </w:rPr>
      </w:pPr>
      <w:r>
        <w:rPr>
          <w:rFonts w:ascii="Courier New" w:eastAsia="Courier New"/>
          <w:sz w:val="20"/>
        </w:rPr>
        <w:t>ExceptionFilter</w:t>
      </w:r>
      <w:r>
        <w:rPr>
          <w:rFonts w:ascii="Courier New" w:eastAsia="Courier New"/>
          <w:spacing w:val="-71"/>
          <w:sz w:val="20"/>
        </w:rPr>
        <w:t xml:space="preserve"> </w:t>
      </w:r>
      <w:r>
        <w:rPr>
          <w:sz w:val="24"/>
        </w:rPr>
        <w:t>复制代码</w:t>
      </w:r>
    </w:p>
    <w:p>
      <w:pPr>
        <w:pStyle w:val="6"/>
        <w:spacing w:before="4" w:line="242" w:lineRule="auto"/>
        <w:ind w:left="120" w:right="225"/>
      </w:pPr>
      <w:r>
        <w:t>更确切地说，这里是装饰器和责任链模式的混合使用。例如，EchoFilter 的作用是判断是否是回声测试请求，是的话直接返回内容，这是一种责任链的体现。而像 ClassLoaderFilter 则只是在主功能上添加了功能，更改当前线程的ClassLoader，这是典型的装饰器模式。</w:t>
      </w:r>
    </w:p>
    <w:p>
      <w:pPr>
        <w:pStyle w:val="6"/>
      </w:pPr>
    </w:p>
    <w:p>
      <w:pPr>
        <w:pStyle w:val="6"/>
        <w:spacing w:before="9"/>
        <w:rPr>
          <w:sz w:val="22"/>
        </w:rPr>
      </w:pPr>
    </w:p>
    <w:p>
      <w:pPr>
        <w:pStyle w:val="5"/>
      </w:pPr>
      <w:r>
        <w:t>观察者模式</w:t>
      </w:r>
    </w:p>
    <w:p>
      <w:pPr>
        <w:pStyle w:val="6"/>
        <w:spacing w:before="3"/>
        <w:rPr>
          <w:b/>
          <w:sz w:val="22"/>
        </w:rPr>
      </w:pPr>
    </w:p>
    <w:p>
      <w:pPr>
        <w:pStyle w:val="6"/>
        <w:spacing w:before="1" w:line="242" w:lineRule="auto"/>
        <w:ind w:left="120" w:right="317"/>
        <w:jc w:val="both"/>
      </w:pPr>
      <w:r>
        <w:t>Dubbo 的 Provider</w:t>
      </w:r>
      <w:r>
        <w:rPr>
          <w:spacing w:val="-10"/>
        </w:rPr>
        <w:t xml:space="preserve"> 启动时，需要与注册中心交互，先注册自己的服务，再订阅</w:t>
      </w:r>
      <w:r>
        <w:rPr>
          <w:spacing w:val="-14"/>
        </w:rPr>
        <w:t xml:space="preserve">自己的服务，订阅时，采用了观察者模式，开启一个 </w:t>
      </w:r>
      <w:r>
        <w:t>listener</w:t>
      </w:r>
      <w:r>
        <w:rPr>
          <w:spacing w:val="-8"/>
        </w:rPr>
        <w:t xml:space="preserve">。注册中心会每 </w:t>
      </w:r>
      <w:r>
        <w:rPr>
          <w:spacing w:val="-15"/>
        </w:rPr>
        <w:t xml:space="preserve">5 </w:t>
      </w:r>
      <w:r>
        <w:t>秒定时检查是否有服务更新，如果有更新，向该服务的提供者发送一个 notify 消息，provider 接受到 notify 消息后，运行 NotifyListener 的 notify 方法，执行监听器方法。</w:t>
      </w:r>
    </w:p>
    <w:p>
      <w:pPr>
        <w:pStyle w:val="6"/>
      </w:pPr>
    </w:p>
    <w:p>
      <w:pPr>
        <w:pStyle w:val="6"/>
        <w:spacing w:before="8"/>
        <w:rPr>
          <w:sz w:val="22"/>
        </w:rPr>
      </w:pPr>
    </w:p>
    <w:p>
      <w:pPr>
        <w:pStyle w:val="5"/>
      </w:pPr>
      <w:r>
        <w:t>动态代理模式</w:t>
      </w:r>
    </w:p>
    <w:p>
      <w:pPr>
        <w:pStyle w:val="6"/>
        <w:spacing w:before="3"/>
        <w:rPr>
          <w:b/>
          <w:sz w:val="22"/>
        </w:rPr>
      </w:pPr>
    </w:p>
    <w:p>
      <w:pPr>
        <w:pStyle w:val="6"/>
        <w:spacing w:line="242" w:lineRule="auto"/>
        <w:ind w:left="120" w:right="317"/>
      </w:pPr>
      <w:r>
        <w:t>Dubbo 扩展 JDK SPI 的类 ExtensionLoader 的 Adaptive 实现是典型的动态</w:t>
      </w:r>
      <w:r>
        <w:rPr>
          <w:spacing w:val="-10"/>
        </w:rPr>
        <w:t>代理实现。</w:t>
      </w:r>
      <w:r>
        <w:t>Dubbo</w:t>
      </w:r>
      <w:r>
        <w:rPr>
          <w:spacing w:val="-5"/>
        </w:rPr>
        <w:t xml:space="preserve"> 需要灵活地控制实现类，即在调用阶段动态地根据参数决定调</w:t>
      </w:r>
      <w:r>
        <w:rPr>
          <w:spacing w:val="-9"/>
        </w:rPr>
        <w:t>用哪个实现类，所以采用先生成代理类的方法，能够做到灵活的调用。生成代理</w:t>
      </w:r>
      <w:r>
        <w:t>类的代码是 ExtensionLoader 的 createAdaptiveExtensionClassCode 方法。代理类主要逻辑是，获取 URL 参数中指定参数的值作为获取实现类的 key。</w:t>
      </w:r>
    </w:p>
    <w:p>
      <w:pPr>
        <w:pStyle w:val="6"/>
        <w:spacing w:before="1"/>
        <w:rPr>
          <w:sz w:val="33"/>
        </w:rPr>
      </w:pPr>
    </w:p>
    <w:p>
      <w:pPr>
        <w:pStyle w:val="4"/>
      </w:pPr>
      <w:bookmarkStart w:id="895" w:name="19、Dubbo 配置文件是如何加载到 Spring 中的？"/>
      <w:bookmarkEnd w:id="895"/>
      <w:r>
        <w:t>19、Dubbo 配置文件是如何加载到 Spring 中的？</w:t>
      </w:r>
    </w:p>
    <w:p>
      <w:pPr>
        <w:pStyle w:val="6"/>
        <w:spacing w:before="11"/>
        <w:rPr>
          <w:b/>
          <w:sz w:val="32"/>
        </w:rPr>
      </w:pPr>
    </w:p>
    <w:p>
      <w:pPr>
        <w:pStyle w:val="6"/>
        <w:spacing w:line="242" w:lineRule="auto"/>
        <w:ind w:left="120" w:right="345"/>
      </w:pPr>
      <w:r>
        <w:t>Spring 容器在启动的时候，会读取到 Spring 默认的一些 schema 以及 Dubbo 自定义的 schema，每个 schema 都会对应一个自己的 NamespaceHandler， NamespaceHandler 里面通过 BeanDefinitionParser 来解析配置信息并转化为需要加载的 bean 对象！</w:t>
      </w:r>
    </w:p>
    <w:p>
      <w:pPr>
        <w:spacing w:after="0" w:line="242" w:lineRule="auto"/>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896" w:name="20、Dubbo SPI 和 Java SPI 区别？"/>
      <w:bookmarkEnd w:id="896"/>
      <w:r>
        <w:t>20、Dubbo SPI 和 Java SPI 区别？</w:t>
      </w:r>
    </w:p>
    <w:p>
      <w:pPr>
        <w:pStyle w:val="6"/>
        <w:rPr>
          <w:b/>
          <w:sz w:val="33"/>
        </w:rPr>
      </w:pPr>
    </w:p>
    <w:p>
      <w:pPr>
        <w:pStyle w:val="5"/>
      </w:pPr>
      <w:r>
        <w:t>JDK SPI：</w:t>
      </w:r>
    </w:p>
    <w:p>
      <w:pPr>
        <w:pStyle w:val="6"/>
        <w:spacing w:before="5" w:line="242" w:lineRule="auto"/>
        <w:ind w:left="120" w:right="344"/>
      </w:pPr>
      <w:r>
        <w:t>JDK 标准的 SPI 会一次性加载所有的扩展实现，如果有的扩展吃实话很耗时， 但也没用上，很浪费资源。所以只希望加载某个的实现，就不现实了</w:t>
      </w:r>
    </w:p>
    <w:p>
      <w:pPr>
        <w:pStyle w:val="6"/>
      </w:pPr>
    </w:p>
    <w:p>
      <w:pPr>
        <w:pStyle w:val="6"/>
      </w:pPr>
    </w:p>
    <w:p>
      <w:pPr>
        <w:pStyle w:val="6"/>
        <w:spacing w:before="2"/>
        <w:rPr>
          <w:sz w:val="20"/>
        </w:rPr>
      </w:pPr>
    </w:p>
    <w:p>
      <w:pPr>
        <w:pStyle w:val="5"/>
        <w:spacing w:before="1"/>
      </w:pPr>
      <w:r>
        <w:t>DUBBO SPI：</w:t>
      </w:r>
    </w:p>
    <w:p>
      <w:pPr>
        <w:pStyle w:val="6"/>
        <w:spacing w:before="4"/>
        <w:ind w:left="120"/>
      </w:pPr>
      <w:r>
        <w:t>1、对 Dubbo 进行扩展，不需要改动 Dubbo 的源码</w:t>
      </w:r>
    </w:p>
    <w:p>
      <w:pPr>
        <w:pStyle w:val="6"/>
        <w:spacing w:before="5"/>
        <w:ind w:left="120"/>
      </w:pPr>
      <w:r>
        <w:t>2、延迟加载，可以一次只加载自己想要加载的扩展实现。</w:t>
      </w:r>
    </w:p>
    <w:p>
      <w:pPr>
        <w:pStyle w:val="6"/>
        <w:spacing w:before="4" w:line="242" w:lineRule="auto"/>
        <w:ind w:left="120" w:right="345"/>
      </w:pPr>
      <w:r>
        <w:t>3、增加了对扩展点 IOC 和 AOP 的支持，一个扩展点可以直接 setter 注入其它扩展点。</w:t>
      </w:r>
    </w:p>
    <w:p>
      <w:pPr>
        <w:pStyle w:val="6"/>
        <w:spacing w:before="3"/>
        <w:ind w:left="120"/>
      </w:pPr>
      <w:r>
        <w:t>4、Dubbo 的扩展机制能很好的支持第三方 IoC 容器，默认支持 Spring Bean。</w:t>
      </w:r>
    </w:p>
    <w:p>
      <w:pPr>
        <w:pStyle w:val="6"/>
        <w:spacing w:before="11"/>
        <w:rPr>
          <w:sz w:val="32"/>
        </w:rPr>
      </w:pPr>
    </w:p>
    <w:p>
      <w:pPr>
        <w:pStyle w:val="4"/>
      </w:pPr>
      <w:bookmarkStart w:id="897" w:name="21、Dubbo 支持分布式事务吗？"/>
      <w:bookmarkEnd w:id="897"/>
      <w:r>
        <w:t>21、Dubbo 支持分布式事务吗？</w:t>
      </w:r>
    </w:p>
    <w:p>
      <w:pPr>
        <w:pStyle w:val="6"/>
        <w:spacing w:before="11"/>
        <w:rPr>
          <w:b/>
          <w:sz w:val="32"/>
        </w:rPr>
      </w:pPr>
    </w:p>
    <w:p>
      <w:pPr>
        <w:pStyle w:val="6"/>
        <w:ind w:left="120"/>
      </w:pPr>
      <w:r>
        <w:t>目前暂时不支持，可与通过 tcc-transaction 框架实现</w:t>
      </w:r>
    </w:p>
    <w:p>
      <w:pPr>
        <w:pStyle w:val="6"/>
        <w:spacing w:before="4"/>
        <w:ind w:left="120"/>
      </w:pPr>
      <w:r>
        <w:t>介绍：tcc-transaction 是开源的 TCC 补偿性分布式事务框架</w:t>
      </w:r>
    </w:p>
    <w:p>
      <w:pPr>
        <w:pStyle w:val="6"/>
        <w:spacing w:before="5"/>
        <w:ind w:left="120"/>
      </w:pPr>
      <w:r>
        <w:t>TCC-Transaction 通过 Dubbo 隐式传参的功能，避免自己对业务代码的入侵。</w:t>
      </w:r>
    </w:p>
    <w:p>
      <w:pPr>
        <w:pStyle w:val="6"/>
        <w:spacing w:before="10"/>
        <w:rPr>
          <w:sz w:val="32"/>
        </w:rPr>
      </w:pPr>
    </w:p>
    <w:p>
      <w:pPr>
        <w:pStyle w:val="4"/>
        <w:spacing w:before="1"/>
      </w:pPr>
      <w:bookmarkStart w:id="898" w:name="22、Dubbo 可以对结果进行缓存吗？"/>
      <w:bookmarkEnd w:id="898"/>
      <w:r>
        <w:t>22、Dubbo 可以对结果进行缓存吗？</w:t>
      </w:r>
    </w:p>
    <w:p>
      <w:pPr>
        <w:pStyle w:val="6"/>
        <w:rPr>
          <w:b/>
          <w:sz w:val="33"/>
        </w:rPr>
      </w:pPr>
    </w:p>
    <w:p>
      <w:pPr>
        <w:pStyle w:val="6"/>
        <w:spacing w:line="242" w:lineRule="auto"/>
        <w:ind w:left="120" w:right="317"/>
      </w:pPr>
      <w:r>
        <w:rPr>
          <w:spacing w:val="-4"/>
        </w:rPr>
        <w:t>为了提高数据访问的速度。</w:t>
      </w:r>
      <w:r>
        <w:t>Dubbo</w:t>
      </w:r>
      <w:r>
        <w:rPr>
          <w:spacing w:val="-6"/>
        </w:rPr>
        <w:t xml:space="preserve"> 提供了声明式缓存，以减少用户加缓存的工作</w:t>
      </w:r>
      <w:r>
        <w:t>量&lt;dubbo:reference cache="true" /&gt;</w:t>
      </w:r>
    </w:p>
    <w:p>
      <w:pPr>
        <w:pStyle w:val="6"/>
        <w:spacing w:before="3"/>
        <w:ind w:left="120"/>
      </w:pPr>
      <w:r>
        <w:t>其实比普通的配置文件就多了一个标签 cache="true"</w:t>
      </w:r>
    </w:p>
    <w:p>
      <w:pPr>
        <w:pStyle w:val="6"/>
        <w:spacing w:before="11"/>
        <w:rPr>
          <w:sz w:val="32"/>
        </w:rPr>
      </w:pPr>
    </w:p>
    <w:p>
      <w:pPr>
        <w:pStyle w:val="4"/>
      </w:pPr>
      <w:bookmarkStart w:id="899" w:name="23、服务上线怎么兼容旧版本？"/>
      <w:bookmarkEnd w:id="899"/>
      <w:r>
        <w:t>23、服务上线怎么兼容旧版本？</w:t>
      </w:r>
    </w:p>
    <w:p>
      <w:pPr>
        <w:pStyle w:val="6"/>
        <w:spacing w:before="11"/>
        <w:rPr>
          <w:b/>
          <w:sz w:val="32"/>
        </w:rPr>
      </w:pPr>
    </w:p>
    <w:p>
      <w:pPr>
        <w:pStyle w:val="6"/>
        <w:spacing w:line="242" w:lineRule="auto"/>
        <w:ind w:left="120" w:right="344"/>
      </w:pPr>
      <w:r>
        <w:t>可以用版本号（version）过渡，多个不同版本的服务注册到注册中心，版本号不同的服务相互间不引用。这个和服务分组的概念有一点类似。</w:t>
      </w:r>
    </w:p>
    <w:p>
      <w:pPr>
        <w:pStyle w:val="6"/>
        <w:spacing w:before="9"/>
        <w:rPr>
          <w:sz w:val="32"/>
        </w:rPr>
      </w:pPr>
    </w:p>
    <w:p>
      <w:pPr>
        <w:spacing w:before="0" w:line="549" w:lineRule="auto"/>
        <w:ind w:left="120" w:right="4419" w:firstLine="0"/>
        <w:jc w:val="left"/>
        <w:rPr>
          <w:b/>
          <w:sz w:val="27"/>
        </w:rPr>
      </w:pPr>
      <w:bookmarkStart w:id="900" w:name="24、Dubbo 必须依赖的包有哪些？"/>
      <w:bookmarkEnd w:id="900"/>
      <w:r>
        <w:rPr>
          <w:b/>
          <w:sz w:val="27"/>
        </w:rPr>
        <w:t xml:space="preserve">24、Dubbo 必须依赖的包有哪些？ </w:t>
      </w:r>
      <w:r>
        <w:rPr>
          <w:sz w:val="24"/>
        </w:rPr>
        <w:t>Dubbo 必须依赖 JDK，其他为可选。</w:t>
      </w:r>
      <w:bookmarkStart w:id="901" w:name="25、Dubbo telnet 命令能做什么？"/>
      <w:bookmarkEnd w:id="901"/>
      <w:r>
        <w:rPr>
          <w:b/>
          <w:sz w:val="27"/>
        </w:rPr>
        <w:t>25、Dubbo telnet 命令能做什么？</w:t>
      </w:r>
    </w:p>
    <w:p>
      <w:pPr>
        <w:spacing w:after="0" w:line="549" w:lineRule="auto"/>
        <w:jc w:val="left"/>
        <w:rPr>
          <w:sz w:val="27"/>
        </w:rPr>
        <w:sectPr>
          <w:pgSz w:w="11910" w:h="16840"/>
          <w:pgMar w:top="1420" w:right="1480" w:bottom="1400" w:left="1680" w:header="913" w:footer="1210" w:gutter="0"/>
          <w:cols w:space="720" w:num="1"/>
        </w:sectPr>
      </w:pPr>
    </w:p>
    <w:p>
      <w:pPr>
        <w:pStyle w:val="6"/>
        <w:spacing w:before="71" w:line="242" w:lineRule="auto"/>
        <w:ind w:left="120" w:right="317"/>
      </w:pPr>
      <w:r>
        <w:t>dubbo</w:t>
      </w:r>
      <w:r>
        <w:rPr>
          <w:spacing w:val="-6"/>
        </w:rPr>
        <w:t xml:space="preserve"> 服务发布之后，我们可以利用 </w:t>
      </w:r>
      <w:r>
        <w:t>telnet</w:t>
      </w:r>
      <w:r>
        <w:rPr>
          <w:spacing w:val="-9"/>
        </w:rPr>
        <w:t xml:space="preserve"> 命令进行调试、管理。</w:t>
      </w:r>
      <w:r>
        <w:t>Dubbo2.0.5 以上版本服务提供端口支持 telnet 命令</w:t>
      </w:r>
    </w:p>
    <w:p>
      <w:pPr>
        <w:pStyle w:val="6"/>
        <w:spacing w:before="3"/>
        <w:ind w:left="120"/>
      </w:pPr>
      <w:r>
        <w:t>连接服务</w:t>
      </w:r>
    </w:p>
    <w:p>
      <w:pPr>
        <w:pStyle w:val="6"/>
        <w:spacing w:before="5" w:line="242" w:lineRule="auto"/>
        <w:ind w:left="120" w:right="2145"/>
      </w:pPr>
      <w:r>
        <w:t>telnet localhost 20880 //键入回车进入 Dubbo 命令模式。查看服务列表</w:t>
      </w:r>
    </w:p>
    <w:p>
      <w:pPr>
        <w:spacing w:before="42" w:line="331" w:lineRule="auto"/>
        <w:ind w:left="120" w:right="5489" w:firstLine="0"/>
        <w:jc w:val="left"/>
        <w:rPr>
          <w:rFonts w:ascii="Courier New"/>
          <w:sz w:val="20"/>
        </w:rPr>
      </w:pPr>
      <w:r>
        <w:rPr>
          <w:rFonts w:ascii="Courier New"/>
          <w:sz w:val="20"/>
        </w:rPr>
        <w:t xml:space="preserve">dubbo&gt;ls </w:t>
      </w:r>
      <w:r>
        <w:rPr>
          <w:rFonts w:ascii="Courier New"/>
          <w:w w:val="95"/>
          <w:sz w:val="20"/>
        </w:rPr>
        <w:t>com.test.TestService</w:t>
      </w:r>
    </w:p>
    <w:p>
      <w:pPr>
        <w:spacing w:before="0" w:line="331" w:lineRule="auto"/>
        <w:ind w:left="120" w:right="5129" w:firstLine="0"/>
        <w:jc w:val="left"/>
        <w:rPr>
          <w:rFonts w:ascii="Courier New"/>
          <w:sz w:val="20"/>
        </w:rPr>
      </w:pPr>
      <w:r>
        <w:rPr>
          <w:rFonts w:ascii="Courier New"/>
          <w:sz w:val="20"/>
        </w:rPr>
        <w:t>dubbo&gt;ls com.test.TestService create</w:t>
      </w:r>
    </w:p>
    <w:p>
      <w:pPr>
        <w:spacing w:before="0" w:line="225" w:lineRule="exact"/>
        <w:ind w:left="120" w:right="0" w:firstLine="0"/>
        <w:jc w:val="left"/>
        <w:rPr>
          <w:rFonts w:ascii="Courier New"/>
          <w:sz w:val="20"/>
        </w:rPr>
      </w:pPr>
      <w:r>
        <w:rPr>
          <w:rFonts w:ascii="Courier New"/>
          <w:sz w:val="20"/>
        </w:rPr>
        <w:t>delete</w:t>
      </w:r>
    </w:p>
    <w:p>
      <w:pPr>
        <w:spacing w:before="45"/>
        <w:ind w:left="120" w:right="0" w:firstLine="0"/>
        <w:jc w:val="left"/>
        <w:rPr>
          <w:sz w:val="24"/>
        </w:rPr>
      </w:pPr>
      <w:r>
        <w:rPr>
          <w:rFonts w:ascii="Courier New" w:eastAsia="Courier New"/>
          <w:sz w:val="20"/>
        </w:rPr>
        <w:t>query</w:t>
      </w:r>
      <w:r>
        <w:rPr>
          <w:rFonts w:ascii="Courier New" w:eastAsia="Courier New"/>
          <w:spacing w:val="-71"/>
          <w:sz w:val="20"/>
        </w:rPr>
        <w:t xml:space="preserve"> </w:t>
      </w:r>
      <w:r>
        <w:rPr>
          <w:sz w:val="24"/>
        </w:rPr>
        <w:t>复制代码</w:t>
      </w:r>
    </w:p>
    <w:p>
      <w:pPr>
        <w:pStyle w:val="16"/>
        <w:numPr>
          <w:ilvl w:val="0"/>
          <w:numId w:val="73"/>
        </w:numPr>
        <w:tabs>
          <w:tab w:val="left" w:pos="480"/>
        </w:tabs>
        <w:spacing w:before="4" w:after="0" w:line="240" w:lineRule="auto"/>
        <w:ind w:left="480" w:right="0" w:hanging="360"/>
        <w:jc w:val="left"/>
        <w:rPr>
          <w:sz w:val="24"/>
        </w:rPr>
      </w:pPr>
      <w:r>
        <w:rPr>
          <w:sz w:val="24"/>
        </w:rPr>
        <w:t>ls (list services and methods)</w:t>
      </w:r>
    </w:p>
    <w:p>
      <w:pPr>
        <w:pStyle w:val="16"/>
        <w:numPr>
          <w:ilvl w:val="0"/>
          <w:numId w:val="73"/>
        </w:numPr>
        <w:tabs>
          <w:tab w:val="left" w:pos="480"/>
        </w:tabs>
        <w:spacing w:before="5" w:after="0" w:line="240" w:lineRule="auto"/>
        <w:ind w:left="480" w:right="0" w:hanging="360"/>
        <w:jc w:val="left"/>
        <w:rPr>
          <w:sz w:val="24"/>
        </w:rPr>
      </w:pPr>
      <w:r>
        <w:rPr>
          <w:sz w:val="24"/>
        </w:rPr>
        <w:t>ls : 显示服务列表。</w:t>
      </w:r>
    </w:p>
    <w:p>
      <w:pPr>
        <w:pStyle w:val="16"/>
        <w:numPr>
          <w:ilvl w:val="0"/>
          <w:numId w:val="73"/>
        </w:numPr>
        <w:tabs>
          <w:tab w:val="left" w:pos="480"/>
        </w:tabs>
        <w:spacing w:before="4" w:after="0" w:line="240" w:lineRule="auto"/>
        <w:ind w:left="480" w:right="0" w:hanging="360"/>
        <w:jc w:val="left"/>
        <w:rPr>
          <w:sz w:val="24"/>
        </w:rPr>
      </w:pPr>
      <w:r>
        <w:rPr>
          <w:sz w:val="24"/>
        </w:rPr>
        <w:t>ls -l : 显示服务详细信息列表。</w:t>
      </w:r>
    </w:p>
    <w:p>
      <w:pPr>
        <w:pStyle w:val="16"/>
        <w:numPr>
          <w:ilvl w:val="0"/>
          <w:numId w:val="73"/>
        </w:numPr>
        <w:tabs>
          <w:tab w:val="left" w:pos="480"/>
        </w:tabs>
        <w:spacing w:before="5" w:after="0" w:line="240" w:lineRule="auto"/>
        <w:ind w:left="480" w:right="0" w:hanging="360"/>
        <w:jc w:val="left"/>
        <w:rPr>
          <w:sz w:val="24"/>
        </w:rPr>
      </w:pPr>
      <w:r>
        <w:rPr>
          <w:sz w:val="24"/>
        </w:rPr>
        <w:t>ls XxxService：显示服务的方法列表。</w:t>
      </w:r>
    </w:p>
    <w:p>
      <w:pPr>
        <w:pStyle w:val="16"/>
        <w:numPr>
          <w:ilvl w:val="0"/>
          <w:numId w:val="73"/>
        </w:numPr>
        <w:tabs>
          <w:tab w:val="left" w:pos="480"/>
        </w:tabs>
        <w:spacing w:before="4" w:after="0" w:line="240" w:lineRule="auto"/>
        <w:ind w:left="480" w:right="0" w:hanging="360"/>
        <w:jc w:val="left"/>
        <w:rPr>
          <w:sz w:val="24"/>
        </w:rPr>
      </w:pPr>
      <w:r>
        <w:rPr>
          <w:sz w:val="24"/>
        </w:rPr>
        <w:t>ls -l XxxService：显示服务的方法详细信息列表。</w:t>
      </w:r>
    </w:p>
    <w:p>
      <w:pPr>
        <w:pStyle w:val="6"/>
        <w:spacing w:before="11"/>
        <w:rPr>
          <w:sz w:val="32"/>
        </w:rPr>
      </w:pPr>
    </w:p>
    <w:p>
      <w:pPr>
        <w:pStyle w:val="4"/>
      </w:pPr>
      <w:bookmarkStart w:id="902" w:name="26、Dubbo 支持服务降级吗？"/>
      <w:bookmarkEnd w:id="902"/>
      <w:r>
        <w:t>26、Dubbo 支持服务降级吗？</w:t>
      </w:r>
    </w:p>
    <w:p>
      <w:pPr>
        <w:pStyle w:val="6"/>
        <w:spacing w:before="11"/>
        <w:rPr>
          <w:b/>
          <w:sz w:val="32"/>
        </w:rPr>
      </w:pPr>
    </w:p>
    <w:p>
      <w:pPr>
        <w:pStyle w:val="6"/>
        <w:spacing w:line="242" w:lineRule="auto"/>
        <w:ind w:left="120" w:right="317"/>
        <w:jc w:val="both"/>
      </w:pPr>
      <w:r>
        <w:t xml:space="preserve">以通过 dubbo:reference 中设置 mock="return null"。mock 的值也可以修改为 </w:t>
      </w:r>
      <w:r>
        <w:rPr>
          <w:spacing w:val="-10"/>
        </w:rPr>
        <w:t>true</w:t>
      </w:r>
      <w:r>
        <w:rPr>
          <w:spacing w:val="-3"/>
        </w:rPr>
        <w:t xml:space="preserve">，然后再跟接口同一个路径下实现一个 </w:t>
      </w:r>
      <w:r>
        <w:t>Mock</w:t>
      </w:r>
      <w:r>
        <w:rPr>
          <w:spacing w:val="-8"/>
        </w:rPr>
        <w:t xml:space="preserve"> 类，命名规则是 “接口名</w:t>
      </w:r>
      <w:r>
        <w:t>称+Mock” 后缀。然后在 Mock 类里实现自己的降级逻辑</w:t>
      </w:r>
    </w:p>
    <w:p>
      <w:pPr>
        <w:pStyle w:val="6"/>
        <w:spacing w:before="10"/>
        <w:rPr>
          <w:sz w:val="32"/>
        </w:rPr>
      </w:pPr>
    </w:p>
    <w:p>
      <w:pPr>
        <w:pStyle w:val="4"/>
      </w:pPr>
      <w:bookmarkStart w:id="903" w:name="27、Dubbo 如何优雅停机？"/>
      <w:bookmarkEnd w:id="903"/>
      <w:r>
        <w:t>27、Dubbo 如何优雅停机？</w:t>
      </w:r>
    </w:p>
    <w:p>
      <w:pPr>
        <w:pStyle w:val="6"/>
        <w:spacing w:before="1"/>
        <w:rPr>
          <w:b/>
          <w:sz w:val="33"/>
        </w:rPr>
      </w:pPr>
    </w:p>
    <w:p>
      <w:pPr>
        <w:pStyle w:val="6"/>
        <w:spacing w:line="242" w:lineRule="auto"/>
        <w:ind w:left="120" w:right="317"/>
        <w:jc w:val="both"/>
      </w:pPr>
      <w:r>
        <w:t>Dubbo 是通过 JDK 的 ShutdownHook</w:t>
      </w:r>
      <w:r>
        <w:rPr>
          <w:spacing w:val="-13"/>
        </w:rPr>
        <w:t xml:space="preserve"> 来完成优雅停机的，所以如果使用 </w:t>
      </w:r>
      <w:r>
        <w:t>kill</w:t>
      </w:r>
      <w:r>
        <w:rPr>
          <w:spacing w:val="-34"/>
        </w:rPr>
        <w:t xml:space="preserve"> -</w:t>
      </w:r>
      <w:r>
        <w:rPr>
          <w:spacing w:val="-8"/>
        </w:rPr>
        <w:t xml:space="preserve">9 </w:t>
      </w:r>
      <w:r>
        <w:t>PID</w:t>
      </w:r>
      <w:r>
        <w:rPr>
          <w:spacing w:val="-3"/>
        </w:rPr>
        <w:t xml:space="preserve"> 等强制关闭指令，是不会执行优雅停机的，只有通过 </w:t>
      </w:r>
      <w:r>
        <w:t>kill</w:t>
      </w:r>
      <w:r>
        <w:rPr>
          <w:spacing w:val="-60"/>
        </w:rPr>
        <w:t xml:space="preserve"> </w:t>
      </w:r>
      <w:r>
        <w:t>PID</w:t>
      </w:r>
      <w:r>
        <w:rPr>
          <w:spacing w:val="-6"/>
        </w:rPr>
        <w:t xml:space="preserve"> 时，才会执</w:t>
      </w:r>
      <w:r>
        <w:t>行。</w:t>
      </w:r>
    </w:p>
    <w:p>
      <w:pPr>
        <w:pStyle w:val="6"/>
        <w:spacing w:before="10"/>
        <w:rPr>
          <w:sz w:val="32"/>
        </w:rPr>
      </w:pPr>
    </w:p>
    <w:p>
      <w:pPr>
        <w:pStyle w:val="4"/>
        <w:spacing w:before="1"/>
      </w:pPr>
      <w:bookmarkStart w:id="904" w:name="28、Dubbo 和 Dubbox 之间的区别？"/>
      <w:bookmarkEnd w:id="904"/>
      <w:r>
        <w:t>28、Dubbo 和 Dubbox 之间的区别？</w:t>
      </w:r>
    </w:p>
    <w:p>
      <w:pPr>
        <w:pStyle w:val="6"/>
        <w:spacing w:before="10"/>
        <w:rPr>
          <w:b/>
          <w:sz w:val="32"/>
        </w:rPr>
      </w:pPr>
    </w:p>
    <w:p>
      <w:pPr>
        <w:pStyle w:val="6"/>
        <w:spacing w:line="242" w:lineRule="auto"/>
        <w:ind w:left="120" w:right="345"/>
        <w:jc w:val="both"/>
      </w:pPr>
      <w:r>
        <w:t>Dubbox 是继 Dubbo 停止维护后，当当网基于 Dubbo 做的一个扩展项目，如加了服务可 Restful 调用，更新了开源组件等。</w:t>
      </w:r>
    </w:p>
    <w:p>
      <w:pPr>
        <w:pStyle w:val="6"/>
        <w:spacing w:before="10"/>
        <w:rPr>
          <w:sz w:val="32"/>
        </w:rPr>
      </w:pPr>
    </w:p>
    <w:p>
      <w:pPr>
        <w:pStyle w:val="4"/>
      </w:pPr>
      <w:bookmarkStart w:id="905" w:name="29、Dubbo 和 Spring Cloud 的区别？"/>
      <w:bookmarkEnd w:id="905"/>
      <w:r>
        <w:t>29、Dubbo 和 Spring Cloud 的区别？</w:t>
      </w:r>
    </w:p>
    <w:p>
      <w:pPr>
        <w:pStyle w:val="6"/>
        <w:spacing w:before="10"/>
        <w:rPr>
          <w:b/>
          <w:sz w:val="32"/>
        </w:rPr>
      </w:pPr>
    </w:p>
    <w:p>
      <w:pPr>
        <w:pStyle w:val="6"/>
        <w:spacing w:before="1" w:line="242" w:lineRule="auto"/>
        <w:ind w:left="120" w:right="345"/>
        <w:jc w:val="both"/>
      </w:pPr>
      <w:r>
        <w:t>根据微服务架构在各方面的要素，看看 Spring Cloud 和 Dubbo 都提供了哪些支持。</w:t>
      </w:r>
    </w:p>
    <w:p>
      <w:pPr>
        <w:spacing w:after="0" w:line="242" w:lineRule="auto"/>
        <w:jc w:val="both"/>
        <w:sectPr>
          <w:pgSz w:w="11910" w:h="16840"/>
          <w:pgMar w:top="1420" w:right="1480" w:bottom="1400" w:left="1680" w:header="913" w:footer="1210" w:gutter="0"/>
          <w:cols w:space="720" w:num="1"/>
        </w:sectPr>
      </w:pPr>
    </w:p>
    <w:p>
      <w:pPr>
        <w:pStyle w:val="6"/>
        <w:spacing w:before="71" w:line="242" w:lineRule="auto"/>
        <w:ind w:left="120" w:right="197"/>
      </w:pPr>
      <w:r>
        <w:t xml:space="preserve">使用 Dubbo 构建的微服务架构就像组装电脑，各环节我们的选择自由度很高， 但是最终结果很有可能因为一条内存质量不行就点不亮了，总是让人不怎么放 </w:t>
      </w:r>
      <w:r>
        <w:rPr>
          <w:spacing w:val="-14"/>
        </w:rPr>
        <w:t xml:space="preserve">心，但是如果你是一名高手，那这些都不是问题；而 </w:t>
      </w:r>
      <w:r>
        <w:t>Spring</w:t>
      </w:r>
      <w:r>
        <w:rPr>
          <w:spacing w:val="-60"/>
        </w:rPr>
        <w:t xml:space="preserve"> </w:t>
      </w:r>
      <w:r>
        <w:t>Cloud</w:t>
      </w:r>
      <w:r>
        <w:rPr>
          <w:spacing w:val="-3"/>
        </w:rPr>
        <w:t xml:space="preserve"> 就像品牌机， </w:t>
      </w:r>
      <w:r>
        <w:rPr>
          <w:spacing w:val="-30"/>
        </w:rPr>
        <w:t xml:space="preserve">在 </w:t>
      </w:r>
      <w:r>
        <w:t>Spring Source 的整合下，做了大量的兼容性测试，保证了机器拥有更高的</w:t>
      </w:r>
      <w:r>
        <w:rPr>
          <w:spacing w:val="-16"/>
        </w:rPr>
        <w:t>稳定性，但是如果要在使用非原装组件外的东西，就需要对其基础有足够的了解。</w:t>
      </w:r>
    </w:p>
    <w:p>
      <w:pPr>
        <w:pStyle w:val="6"/>
        <w:spacing w:before="1"/>
        <w:rPr>
          <w:sz w:val="33"/>
        </w:rPr>
      </w:pPr>
    </w:p>
    <w:p>
      <w:pPr>
        <w:pStyle w:val="4"/>
      </w:pPr>
      <w:bookmarkStart w:id="906" w:name="30、你还了解别的分布式框架吗？"/>
      <w:bookmarkEnd w:id="906"/>
      <w:r>
        <w:t>30、你还了解别的分布式框架吗？</w:t>
      </w:r>
    </w:p>
    <w:p>
      <w:pPr>
        <w:pStyle w:val="6"/>
        <w:spacing w:before="11"/>
        <w:rPr>
          <w:b/>
          <w:sz w:val="32"/>
        </w:rPr>
      </w:pPr>
    </w:p>
    <w:p>
      <w:pPr>
        <w:pStyle w:val="6"/>
        <w:spacing w:line="242" w:lineRule="auto"/>
        <w:ind w:left="120" w:right="317"/>
      </w:pPr>
      <w:r>
        <w:t>别的还有 spring</w:t>
      </w:r>
      <w:r>
        <w:rPr>
          <w:spacing w:val="1"/>
        </w:rPr>
        <w:t xml:space="preserve"> 的 </w:t>
      </w:r>
      <w:r>
        <w:t>spring</w:t>
      </w:r>
      <w:r>
        <w:rPr>
          <w:spacing w:val="-59"/>
        </w:rPr>
        <w:t xml:space="preserve"> </w:t>
      </w:r>
      <w:r>
        <w:rPr>
          <w:spacing w:val="-6"/>
        </w:rPr>
        <w:t>cloud，facebook</w:t>
      </w:r>
      <w:r>
        <w:rPr>
          <w:spacing w:val="1"/>
        </w:rPr>
        <w:t xml:space="preserve"> 的 </w:t>
      </w:r>
      <w:r>
        <w:rPr>
          <w:spacing w:val="-6"/>
        </w:rPr>
        <w:t>thrift，twitter</w:t>
      </w:r>
      <w:r>
        <w:rPr>
          <w:spacing w:val="1"/>
        </w:rPr>
        <w:t xml:space="preserve"> 的 </w:t>
      </w:r>
      <w:r>
        <w:rPr>
          <w:spacing w:val="-3"/>
        </w:rPr>
        <w:t xml:space="preserve">finagle </w:t>
      </w:r>
      <w:r>
        <w:t>等</w:t>
      </w:r>
    </w:p>
    <w:p>
      <w:pPr>
        <w:pStyle w:val="6"/>
        <w:spacing w:before="9"/>
        <w:rPr>
          <w:sz w:val="28"/>
        </w:rPr>
      </w:pPr>
    </w:p>
    <w:p>
      <w:pPr>
        <w:pStyle w:val="2"/>
        <w:spacing w:before="1"/>
      </w:pPr>
      <w:bookmarkStart w:id="907" w:name="十三、Elasticsearch 面试题"/>
      <w:bookmarkEnd w:id="907"/>
      <w:bookmarkStart w:id="908" w:name="_bookmark307"/>
      <w:bookmarkEnd w:id="908"/>
      <w:r>
        <w:t>十三、Elasticsearch 面试题</w:t>
      </w:r>
    </w:p>
    <w:p>
      <w:pPr>
        <w:pStyle w:val="6"/>
        <w:spacing w:before="7"/>
        <w:rPr>
          <w:b/>
          <w:sz w:val="32"/>
        </w:rPr>
      </w:pPr>
    </w:p>
    <w:p>
      <w:pPr>
        <w:pStyle w:val="3"/>
        <w:spacing w:line="324" w:lineRule="auto"/>
        <w:ind w:right="279"/>
      </w:pPr>
      <w:bookmarkStart w:id="909" w:name="1、elasticsearch 了解多少，说说你们公司 es 的集群架构，索引数"/>
      <w:bookmarkEnd w:id="909"/>
      <w:bookmarkStart w:id="910" w:name="_bookmark308"/>
      <w:bookmarkEnd w:id="910"/>
      <w:r>
        <w:t>1、elasticsearch 了解多少，说说你们公司 es 的集群架构，索引数据大小，分片有多少，以及一些调优手段 。</w:t>
      </w:r>
    </w:p>
    <w:p>
      <w:pPr>
        <w:pStyle w:val="6"/>
        <w:spacing w:before="206" w:line="242" w:lineRule="auto"/>
        <w:ind w:left="120" w:right="317"/>
      </w:pPr>
      <w:r>
        <w:rPr>
          <w:spacing w:val="-6"/>
        </w:rPr>
        <w:t xml:space="preserve">面试官：想了解应聘者之前公司接触的 </w:t>
      </w:r>
      <w:r>
        <w:t>ES</w:t>
      </w:r>
      <w:r>
        <w:rPr>
          <w:spacing w:val="-10"/>
        </w:rPr>
        <w:t xml:space="preserve"> 使用场景、规模，有没有做过比较大</w:t>
      </w:r>
      <w:r>
        <w:t>规模的索引设计、规划、调优。</w:t>
      </w:r>
    </w:p>
    <w:p>
      <w:pPr>
        <w:pStyle w:val="6"/>
        <w:spacing w:before="3"/>
        <w:ind w:left="120"/>
      </w:pPr>
      <w:r>
        <w:t>解答：如实结合自己的实践场景回答即可。</w:t>
      </w:r>
    </w:p>
    <w:p>
      <w:pPr>
        <w:pStyle w:val="6"/>
        <w:spacing w:before="4" w:line="242" w:lineRule="auto"/>
        <w:ind w:left="120" w:right="345"/>
        <w:jc w:val="both"/>
      </w:pPr>
      <w:r>
        <w:t>比如：ES 集群架构 13 个节点，索引根据通道不同共 20+索引，根据日期，每日递增 20+，索引：10 分片，每日递增 1 亿+数据，每个通道每天索引大小控制：150GB 之内。</w:t>
      </w:r>
    </w:p>
    <w:p>
      <w:pPr>
        <w:pStyle w:val="6"/>
        <w:spacing w:before="5"/>
        <w:ind w:left="120"/>
      </w:pPr>
      <w:r>
        <w:t>仅索引层面调优手段：</w:t>
      </w:r>
    </w:p>
    <w:p>
      <w:pPr>
        <w:pStyle w:val="6"/>
        <w:spacing w:before="10"/>
        <w:rPr>
          <w:sz w:val="32"/>
        </w:rPr>
      </w:pPr>
    </w:p>
    <w:p>
      <w:pPr>
        <w:pStyle w:val="4"/>
        <w:numPr>
          <w:ilvl w:val="1"/>
          <w:numId w:val="90"/>
        </w:numPr>
        <w:tabs>
          <w:tab w:val="left" w:pos="530"/>
        </w:tabs>
        <w:spacing w:before="0" w:after="0" w:line="240" w:lineRule="auto"/>
        <w:ind w:left="529" w:right="0" w:hanging="410"/>
        <w:jc w:val="left"/>
      </w:pPr>
      <w:bookmarkStart w:id="911" w:name="1.1、设计阶段调优"/>
      <w:bookmarkEnd w:id="911"/>
      <w:bookmarkStart w:id="912" w:name="1.1、设计阶段调优"/>
      <w:bookmarkEnd w:id="912"/>
      <w:r>
        <w:t>、设计阶段调优</w:t>
      </w:r>
    </w:p>
    <w:p>
      <w:pPr>
        <w:pStyle w:val="6"/>
        <w:spacing w:before="11"/>
        <w:rPr>
          <w:b/>
          <w:sz w:val="32"/>
        </w:rPr>
      </w:pPr>
    </w:p>
    <w:p>
      <w:pPr>
        <w:pStyle w:val="16"/>
        <w:numPr>
          <w:ilvl w:val="0"/>
          <w:numId w:val="91"/>
        </w:numPr>
        <w:tabs>
          <w:tab w:val="left" w:pos="721"/>
        </w:tabs>
        <w:spacing w:before="0" w:after="0" w:line="242" w:lineRule="auto"/>
        <w:ind w:left="120" w:right="317" w:firstLine="0"/>
        <w:jc w:val="left"/>
        <w:rPr>
          <w:sz w:val="24"/>
        </w:rPr>
      </w:pPr>
      <w:r>
        <w:rPr>
          <w:sz w:val="24"/>
        </w:rPr>
        <w:t>根据业务增量需求，采取基于日期模板创建索引，通过 roll</w:t>
      </w:r>
      <w:r>
        <w:rPr>
          <w:spacing w:val="-48"/>
          <w:sz w:val="24"/>
        </w:rPr>
        <w:t xml:space="preserve"> </w:t>
      </w:r>
      <w:r>
        <w:rPr>
          <w:sz w:val="24"/>
        </w:rPr>
        <w:t>over</w:t>
      </w:r>
      <w:r>
        <w:rPr>
          <w:spacing w:val="-46"/>
          <w:sz w:val="24"/>
        </w:rPr>
        <w:t xml:space="preserve"> </w:t>
      </w:r>
      <w:r>
        <w:rPr>
          <w:sz w:val="24"/>
        </w:rPr>
        <w:t>API</w:t>
      </w:r>
      <w:r>
        <w:rPr>
          <w:spacing w:val="-9"/>
          <w:sz w:val="24"/>
        </w:rPr>
        <w:t xml:space="preserve"> 滚</w:t>
      </w:r>
      <w:r>
        <w:rPr>
          <w:sz w:val="24"/>
        </w:rPr>
        <w:t>动索引；</w:t>
      </w:r>
    </w:p>
    <w:p>
      <w:pPr>
        <w:pStyle w:val="16"/>
        <w:numPr>
          <w:ilvl w:val="0"/>
          <w:numId w:val="91"/>
        </w:numPr>
        <w:tabs>
          <w:tab w:val="left" w:pos="721"/>
        </w:tabs>
        <w:spacing w:before="3" w:after="0" w:line="240" w:lineRule="auto"/>
        <w:ind w:left="721" w:right="0" w:hanging="601"/>
        <w:jc w:val="left"/>
        <w:rPr>
          <w:sz w:val="24"/>
        </w:rPr>
      </w:pPr>
      <w:r>
        <w:rPr>
          <w:sz w:val="24"/>
        </w:rPr>
        <w:t>使用别名进行索引管理；</w:t>
      </w:r>
    </w:p>
    <w:p>
      <w:pPr>
        <w:pStyle w:val="16"/>
        <w:numPr>
          <w:ilvl w:val="0"/>
          <w:numId w:val="91"/>
        </w:numPr>
        <w:tabs>
          <w:tab w:val="left" w:pos="721"/>
        </w:tabs>
        <w:spacing w:before="5" w:after="0" w:line="240" w:lineRule="auto"/>
        <w:ind w:left="721" w:right="0" w:hanging="601"/>
        <w:jc w:val="left"/>
        <w:rPr>
          <w:sz w:val="24"/>
        </w:rPr>
      </w:pPr>
      <w:r>
        <w:rPr>
          <w:sz w:val="24"/>
        </w:rPr>
        <w:t>每天凌晨定时对索引做 force_merge 操作，以释放空间；</w:t>
      </w:r>
    </w:p>
    <w:p>
      <w:pPr>
        <w:pStyle w:val="16"/>
        <w:numPr>
          <w:ilvl w:val="0"/>
          <w:numId w:val="91"/>
        </w:numPr>
        <w:tabs>
          <w:tab w:val="left" w:pos="721"/>
        </w:tabs>
        <w:spacing w:before="4" w:after="0" w:line="242" w:lineRule="auto"/>
        <w:ind w:left="120" w:right="345" w:firstLine="0"/>
        <w:jc w:val="left"/>
        <w:rPr>
          <w:sz w:val="24"/>
        </w:rPr>
      </w:pPr>
      <w:r>
        <w:rPr>
          <w:sz w:val="24"/>
        </w:rPr>
        <w:t>采取冷热分离机制，热数据存储到 SSD，</w:t>
      </w:r>
      <w:r>
        <w:rPr>
          <w:spacing w:val="-2"/>
          <w:sz w:val="24"/>
        </w:rPr>
        <w:t>提高检索效率；冷数据定期进行</w:t>
      </w:r>
      <w:r>
        <w:rPr>
          <w:sz w:val="24"/>
        </w:rPr>
        <w:t>shrink</w:t>
      </w:r>
      <w:r>
        <w:rPr>
          <w:spacing w:val="-8"/>
          <w:sz w:val="24"/>
        </w:rPr>
        <w:t xml:space="preserve"> 操作，以缩减存储；</w:t>
      </w:r>
    </w:p>
    <w:p>
      <w:pPr>
        <w:pStyle w:val="16"/>
        <w:numPr>
          <w:ilvl w:val="0"/>
          <w:numId w:val="91"/>
        </w:numPr>
        <w:tabs>
          <w:tab w:val="left" w:pos="721"/>
        </w:tabs>
        <w:spacing w:before="3" w:after="0" w:line="240" w:lineRule="auto"/>
        <w:ind w:left="721" w:right="0" w:hanging="601"/>
        <w:jc w:val="left"/>
        <w:rPr>
          <w:sz w:val="24"/>
        </w:rPr>
      </w:pPr>
      <w:r>
        <w:rPr>
          <w:sz w:val="24"/>
        </w:rPr>
        <w:t>采取 curator 进行索引的生命周期管理；</w:t>
      </w:r>
    </w:p>
    <w:p>
      <w:pPr>
        <w:pStyle w:val="16"/>
        <w:numPr>
          <w:ilvl w:val="0"/>
          <w:numId w:val="91"/>
        </w:numPr>
        <w:tabs>
          <w:tab w:val="left" w:pos="721"/>
        </w:tabs>
        <w:spacing w:before="5" w:after="0" w:line="240" w:lineRule="auto"/>
        <w:ind w:left="721" w:right="0" w:hanging="601"/>
        <w:jc w:val="left"/>
        <w:rPr>
          <w:sz w:val="24"/>
        </w:rPr>
      </w:pPr>
      <w:r>
        <w:rPr>
          <w:sz w:val="24"/>
        </w:rPr>
        <w:t>仅针对需要分词的字段，合理的设置分词器；</w:t>
      </w:r>
    </w:p>
    <w:p>
      <w:pPr>
        <w:pStyle w:val="16"/>
        <w:numPr>
          <w:ilvl w:val="0"/>
          <w:numId w:val="91"/>
        </w:numPr>
        <w:tabs>
          <w:tab w:val="left" w:pos="721"/>
        </w:tabs>
        <w:spacing w:before="4" w:after="0" w:line="242" w:lineRule="auto"/>
        <w:ind w:left="120" w:right="584" w:firstLine="0"/>
        <w:jc w:val="left"/>
        <w:rPr>
          <w:sz w:val="24"/>
        </w:rPr>
      </w:pPr>
      <w:r>
        <w:rPr>
          <w:sz w:val="24"/>
        </w:rPr>
        <w:t>Mapping</w:t>
      </w:r>
      <w:r>
        <w:rPr>
          <w:spacing w:val="-1"/>
          <w:sz w:val="24"/>
        </w:rPr>
        <w:t xml:space="preserve"> 阶段充分结合各个字段的属性，是否需要检索、是否需要存储</w:t>
      </w:r>
      <w:r>
        <w:rPr>
          <w:sz w:val="24"/>
        </w:rPr>
        <w:t>等。……..</w:t>
      </w:r>
    </w:p>
    <w:p>
      <w:pPr>
        <w:spacing w:after="0" w:line="242" w:lineRule="auto"/>
        <w:jc w:val="left"/>
        <w:rPr>
          <w:sz w:val="24"/>
        </w:rPr>
        <w:sectPr>
          <w:pgSz w:w="11910" w:h="16840"/>
          <w:pgMar w:top="1420" w:right="1480" w:bottom="1400" w:left="1680" w:header="913" w:footer="1210" w:gutter="0"/>
          <w:cols w:space="720" w:num="1"/>
        </w:sectPr>
      </w:pPr>
    </w:p>
    <w:p>
      <w:pPr>
        <w:pStyle w:val="6"/>
        <w:spacing w:before="5"/>
        <w:rPr>
          <w:sz w:val="11"/>
        </w:rPr>
      </w:pPr>
    </w:p>
    <w:p>
      <w:pPr>
        <w:pStyle w:val="4"/>
        <w:numPr>
          <w:ilvl w:val="1"/>
          <w:numId w:val="90"/>
        </w:numPr>
        <w:tabs>
          <w:tab w:val="left" w:pos="530"/>
        </w:tabs>
        <w:spacing w:before="61" w:after="0" w:line="240" w:lineRule="auto"/>
        <w:ind w:left="529" w:right="0" w:hanging="410"/>
        <w:jc w:val="left"/>
      </w:pPr>
      <w:bookmarkStart w:id="913" w:name="1.2、写入调优"/>
      <w:bookmarkEnd w:id="913"/>
      <w:bookmarkStart w:id="914" w:name="1.2、写入调优"/>
      <w:bookmarkEnd w:id="914"/>
      <w:r>
        <w:t>、写入调优</w:t>
      </w:r>
    </w:p>
    <w:p>
      <w:pPr>
        <w:pStyle w:val="6"/>
        <w:rPr>
          <w:b/>
          <w:sz w:val="33"/>
        </w:rPr>
      </w:pPr>
    </w:p>
    <w:p>
      <w:pPr>
        <w:pStyle w:val="16"/>
        <w:numPr>
          <w:ilvl w:val="0"/>
          <w:numId w:val="92"/>
        </w:numPr>
        <w:tabs>
          <w:tab w:val="left" w:pos="721"/>
        </w:tabs>
        <w:spacing w:before="0" w:after="0" w:line="240" w:lineRule="auto"/>
        <w:ind w:left="721" w:right="0" w:hanging="601"/>
        <w:jc w:val="left"/>
        <w:rPr>
          <w:sz w:val="24"/>
        </w:rPr>
      </w:pPr>
      <w:r>
        <w:rPr>
          <w:sz w:val="24"/>
        </w:rPr>
        <w:t>写入前副本数设置为 0；</w:t>
      </w:r>
    </w:p>
    <w:p>
      <w:pPr>
        <w:pStyle w:val="16"/>
        <w:numPr>
          <w:ilvl w:val="0"/>
          <w:numId w:val="92"/>
        </w:numPr>
        <w:tabs>
          <w:tab w:val="left" w:pos="721"/>
        </w:tabs>
        <w:spacing w:before="5" w:after="0" w:line="240" w:lineRule="auto"/>
        <w:ind w:left="721" w:right="0" w:hanging="601"/>
        <w:jc w:val="left"/>
        <w:rPr>
          <w:sz w:val="24"/>
        </w:rPr>
      </w:pPr>
      <w:r>
        <w:rPr>
          <w:sz w:val="24"/>
        </w:rPr>
        <w:t>写入前关闭 refresh_interval 设置为-1，禁用刷新机制；</w:t>
      </w:r>
    </w:p>
    <w:p>
      <w:pPr>
        <w:pStyle w:val="16"/>
        <w:numPr>
          <w:ilvl w:val="0"/>
          <w:numId w:val="92"/>
        </w:numPr>
        <w:tabs>
          <w:tab w:val="left" w:pos="721"/>
        </w:tabs>
        <w:spacing w:before="4" w:after="0" w:line="240" w:lineRule="auto"/>
        <w:ind w:left="721" w:right="0" w:hanging="601"/>
        <w:jc w:val="left"/>
        <w:rPr>
          <w:sz w:val="24"/>
        </w:rPr>
      </w:pPr>
      <w:r>
        <w:rPr>
          <w:sz w:val="24"/>
        </w:rPr>
        <w:t>写入过程中：采取 bulk 批量写入；</w:t>
      </w:r>
    </w:p>
    <w:p>
      <w:pPr>
        <w:pStyle w:val="16"/>
        <w:numPr>
          <w:ilvl w:val="0"/>
          <w:numId w:val="92"/>
        </w:numPr>
        <w:tabs>
          <w:tab w:val="left" w:pos="721"/>
        </w:tabs>
        <w:spacing w:before="5" w:after="0" w:line="240" w:lineRule="auto"/>
        <w:ind w:left="721" w:right="0" w:hanging="601"/>
        <w:jc w:val="left"/>
        <w:rPr>
          <w:sz w:val="24"/>
        </w:rPr>
      </w:pPr>
      <w:r>
        <w:rPr>
          <w:sz w:val="24"/>
        </w:rPr>
        <w:t>写入后恢复副本数和刷新间隔；</w:t>
      </w:r>
    </w:p>
    <w:p>
      <w:pPr>
        <w:pStyle w:val="16"/>
        <w:numPr>
          <w:ilvl w:val="0"/>
          <w:numId w:val="92"/>
        </w:numPr>
        <w:tabs>
          <w:tab w:val="left" w:pos="721"/>
        </w:tabs>
        <w:spacing w:before="4" w:after="0" w:line="240" w:lineRule="auto"/>
        <w:ind w:left="721" w:right="0" w:hanging="601"/>
        <w:jc w:val="left"/>
        <w:rPr>
          <w:sz w:val="24"/>
        </w:rPr>
      </w:pPr>
      <w:r>
        <w:rPr>
          <w:sz w:val="24"/>
        </w:rPr>
        <w:t>尽量使用自动生成的 id。</w:t>
      </w:r>
    </w:p>
    <w:p>
      <w:pPr>
        <w:pStyle w:val="6"/>
        <w:spacing w:before="11"/>
        <w:rPr>
          <w:sz w:val="32"/>
        </w:rPr>
      </w:pPr>
    </w:p>
    <w:p>
      <w:pPr>
        <w:pStyle w:val="4"/>
        <w:numPr>
          <w:ilvl w:val="1"/>
          <w:numId w:val="90"/>
        </w:numPr>
        <w:tabs>
          <w:tab w:val="left" w:pos="530"/>
        </w:tabs>
        <w:spacing w:before="0" w:after="0" w:line="240" w:lineRule="auto"/>
        <w:ind w:left="529" w:right="0" w:hanging="410"/>
        <w:jc w:val="left"/>
      </w:pPr>
      <w:bookmarkStart w:id="915" w:name="1.3、查询调优"/>
      <w:bookmarkEnd w:id="915"/>
      <w:bookmarkStart w:id="916" w:name="1.3、查询调优"/>
      <w:bookmarkEnd w:id="916"/>
      <w:r>
        <w:t>、查询调优</w:t>
      </w:r>
    </w:p>
    <w:p>
      <w:pPr>
        <w:pStyle w:val="6"/>
        <w:spacing w:before="11"/>
        <w:rPr>
          <w:b/>
          <w:sz w:val="32"/>
        </w:rPr>
      </w:pPr>
    </w:p>
    <w:p>
      <w:pPr>
        <w:pStyle w:val="16"/>
        <w:numPr>
          <w:ilvl w:val="0"/>
          <w:numId w:val="93"/>
        </w:numPr>
        <w:tabs>
          <w:tab w:val="left" w:pos="721"/>
        </w:tabs>
        <w:spacing w:before="0" w:after="0" w:line="240" w:lineRule="auto"/>
        <w:ind w:left="721" w:right="0" w:hanging="601"/>
        <w:jc w:val="left"/>
        <w:rPr>
          <w:sz w:val="24"/>
        </w:rPr>
      </w:pPr>
      <w:r>
        <w:rPr>
          <w:sz w:val="24"/>
        </w:rPr>
        <w:t>禁用 wildcard；</w:t>
      </w:r>
    </w:p>
    <w:p>
      <w:pPr>
        <w:pStyle w:val="16"/>
        <w:numPr>
          <w:ilvl w:val="0"/>
          <w:numId w:val="93"/>
        </w:numPr>
        <w:tabs>
          <w:tab w:val="left" w:pos="721"/>
        </w:tabs>
        <w:spacing w:before="5" w:after="0" w:line="240" w:lineRule="auto"/>
        <w:ind w:left="721" w:right="0" w:hanging="601"/>
        <w:jc w:val="left"/>
        <w:rPr>
          <w:sz w:val="24"/>
        </w:rPr>
      </w:pPr>
      <w:r>
        <w:rPr>
          <w:sz w:val="24"/>
        </w:rPr>
        <w:t>禁用批量 terms（成百上千的场景）；</w:t>
      </w:r>
    </w:p>
    <w:p>
      <w:pPr>
        <w:pStyle w:val="16"/>
        <w:numPr>
          <w:ilvl w:val="0"/>
          <w:numId w:val="93"/>
        </w:numPr>
        <w:tabs>
          <w:tab w:val="left" w:pos="721"/>
        </w:tabs>
        <w:spacing w:before="4" w:after="0" w:line="240" w:lineRule="auto"/>
        <w:ind w:left="721" w:right="0" w:hanging="601"/>
        <w:jc w:val="left"/>
        <w:rPr>
          <w:sz w:val="24"/>
        </w:rPr>
      </w:pPr>
      <w:r>
        <w:rPr>
          <w:sz w:val="24"/>
        </w:rPr>
        <w:t>充分利用倒排索引机制，能 keyword 类型尽量 keyword；</w:t>
      </w:r>
    </w:p>
    <w:p>
      <w:pPr>
        <w:pStyle w:val="16"/>
        <w:numPr>
          <w:ilvl w:val="0"/>
          <w:numId w:val="93"/>
        </w:numPr>
        <w:tabs>
          <w:tab w:val="left" w:pos="721"/>
        </w:tabs>
        <w:spacing w:before="5" w:after="0" w:line="240" w:lineRule="auto"/>
        <w:ind w:left="721" w:right="0" w:hanging="601"/>
        <w:jc w:val="left"/>
        <w:rPr>
          <w:sz w:val="24"/>
        </w:rPr>
      </w:pPr>
      <w:r>
        <w:rPr>
          <w:sz w:val="24"/>
        </w:rPr>
        <w:t>数据量大时候，可以先基于时间敲定索引再检索；</w:t>
      </w:r>
    </w:p>
    <w:p>
      <w:pPr>
        <w:pStyle w:val="16"/>
        <w:numPr>
          <w:ilvl w:val="0"/>
          <w:numId w:val="93"/>
        </w:numPr>
        <w:tabs>
          <w:tab w:val="left" w:pos="721"/>
        </w:tabs>
        <w:spacing w:before="4" w:after="0" w:line="240" w:lineRule="auto"/>
        <w:ind w:left="721" w:right="0" w:hanging="601"/>
        <w:jc w:val="left"/>
        <w:rPr>
          <w:sz w:val="24"/>
        </w:rPr>
      </w:pPr>
      <w:r>
        <w:rPr>
          <w:sz w:val="24"/>
        </w:rPr>
        <w:t>设置合理的路由机制。</w:t>
      </w:r>
    </w:p>
    <w:p>
      <w:pPr>
        <w:pStyle w:val="6"/>
        <w:spacing w:before="11"/>
        <w:rPr>
          <w:sz w:val="32"/>
        </w:rPr>
      </w:pPr>
    </w:p>
    <w:p>
      <w:pPr>
        <w:pStyle w:val="4"/>
        <w:numPr>
          <w:ilvl w:val="1"/>
          <w:numId w:val="90"/>
        </w:numPr>
        <w:tabs>
          <w:tab w:val="left" w:pos="530"/>
        </w:tabs>
        <w:spacing w:before="0" w:after="0" w:line="240" w:lineRule="auto"/>
        <w:ind w:left="529" w:right="0" w:hanging="410"/>
        <w:jc w:val="left"/>
      </w:pPr>
      <w:bookmarkStart w:id="917" w:name="1.4、其他调优"/>
      <w:bookmarkEnd w:id="917"/>
      <w:bookmarkStart w:id="918" w:name="1.4、其他调优"/>
      <w:bookmarkEnd w:id="918"/>
      <w:r>
        <w:t>、其他调优</w:t>
      </w:r>
    </w:p>
    <w:p>
      <w:pPr>
        <w:pStyle w:val="6"/>
        <w:spacing w:before="11"/>
        <w:rPr>
          <w:b/>
          <w:sz w:val="32"/>
        </w:rPr>
      </w:pPr>
    </w:p>
    <w:p>
      <w:pPr>
        <w:pStyle w:val="6"/>
        <w:ind w:left="120"/>
      </w:pPr>
      <w:r>
        <w:t>部署调优，业务调优等。</w:t>
      </w:r>
    </w:p>
    <w:p>
      <w:pPr>
        <w:pStyle w:val="6"/>
        <w:spacing w:before="4"/>
        <w:ind w:left="120"/>
      </w:pPr>
      <w:r>
        <w:t>上面的提及一部分，面试者就基本对你之前的实践或者运维经验有所评估了。</w:t>
      </w:r>
    </w:p>
    <w:p>
      <w:pPr>
        <w:pStyle w:val="6"/>
      </w:pPr>
    </w:p>
    <w:p>
      <w:pPr>
        <w:pStyle w:val="6"/>
        <w:spacing w:before="10"/>
        <w:rPr>
          <w:sz w:val="28"/>
        </w:rPr>
      </w:pPr>
    </w:p>
    <w:p>
      <w:pPr>
        <w:pStyle w:val="3"/>
        <w:spacing w:before="1"/>
      </w:pPr>
      <w:bookmarkStart w:id="919" w:name="_bookmark309"/>
      <w:bookmarkEnd w:id="919"/>
      <w:bookmarkStart w:id="920" w:name="2、elasticsearch 的倒排索引是什么"/>
      <w:bookmarkEnd w:id="920"/>
      <w:r>
        <w:t>2、elasticsearch 的倒排索引是什么</w:t>
      </w:r>
    </w:p>
    <w:p>
      <w:pPr>
        <w:pStyle w:val="6"/>
        <w:spacing w:before="5"/>
        <w:rPr>
          <w:b/>
          <w:sz w:val="28"/>
        </w:rPr>
      </w:pPr>
    </w:p>
    <w:p>
      <w:pPr>
        <w:pStyle w:val="6"/>
        <w:spacing w:line="242" w:lineRule="auto"/>
        <w:ind w:left="120" w:right="4545"/>
      </w:pPr>
      <w:r>
        <w:t>面试官：想了解你对基础概念的认知。解答：通俗解释一下就可以。</w:t>
      </w:r>
    </w:p>
    <w:p>
      <w:pPr>
        <w:pStyle w:val="6"/>
        <w:spacing w:before="3"/>
        <w:ind w:left="120"/>
      </w:pPr>
      <w:r>
        <w:t>传统的我们的检索是通过文章，逐个遍历找到对应关键词的位置。</w:t>
      </w:r>
    </w:p>
    <w:p>
      <w:pPr>
        <w:pStyle w:val="6"/>
        <w:spacing w:before="5" w:line="242" w:lineRule="auto"/>
        <w:ind w:left="120" w:right="345"/>
        <w:jc w:val="both"/>
      </w:pPr>
      <w:r>
        <w:t>而倒排索引，是通过分词策略，形成了词和文章的映射关系表，这种词典+映射表即为倒排索引。有了倒排索引，就能实现 o（1）时间复杂度的效率检索文章了，极大的提高了检索效率。</w:t>
      </w:r>
    </w:p>
    <w:p>
      <w:pPr>
        <w:pStyle w:val="6"/>
      </w:pPr>
    </w:p>
    <w:p>
      <w:pPr>
        <w:pStyle w:val="6"/>
        <w:rPr>
          <w:sz w:val="25"/>
        </w:rPr>
      </w:pPr>
    </w:p>
    <w:p>
      <w:pPr>
        <w:pStyle w:val="6"/>
        <w:ind w:left="120"/>
      </w:pPr>
      <w:r>
        <w:t>学术的解答方式：</w:t>
      </w:r>
    </w:p>
    <w:p>
      <w:pPr>
        <w:pStyle w:val="6"/>
        <w:spacing w:before="5" w:line="242" w:lineRule="auto"/>
        <w:ind w:left="120" w:right="317"/>
      </w:pPr>
      <w:r>
        <w:rPr>
          <w:spacing w:val="-10"/>
        </w:rPr>
        <w:t>倒排索引，相反于一篇文章包含了哪些词，它从词出发，记载了这个词在哪些文</w:t>
      </w:r>
      <w:r>
        <w:t>档中出现过，由两部分组成——词典和倒排表。</w:t>
      </w:r>
    </w:p>
    <w:p>
      <w:pPr>
        <w:pStyle w:val="6"/>
        <w:spacing w:before="2" w:line="242" w:lineRule="auto"/>
        <w:ind w:left="120" w:right="242"/>
      </w:pPr>
      <w:r>
        <w:t>加分项：倒排索引的底层实现是基于：FST（Finite State Transducer）</w:t>
      </w:r>
      <w:r>
        <w:rPr>
          <w:spacing w:val="-6"/>
        </w:rPr>
        <w:t>数据结</w:t>
      </w:r>
      <w:r>
        <w:t>构。</w:t>
      </w:r>
    </w:p>
    <w:p>
      <w:pPr>
        <w:pStyle w:val="6"/>
        <w:spacing w:before="3"/>
        <w:ind w:left="120"/>
      </w:pPr>
      <w:r>
        <w:t>lucene 从 4+版本后开始大量使用的数据结构是 FST。FST 有两个优点：</w:t>
      </w:r>
    </w:p>
    <w:p>
      <w:pPr>
        <w:pStyle w:val="16"/>
        <w:numPr>
          <w:ilvl w:val="0"/>
          <w:numId w:val="94"/>
        </w:numPr>
        <w:tabs>
          <w:tab w:val="left" w:pos="721"/>
        </w:tabs>
        <w:spacing w:before="5" w:after="0" w:line="240" w:lineRule="auto"/>
        <w:ind w:left="721" w:right="0" w:hanging="601"/>
        <w:jc w:val="left"/>
        <w:rPr>
          <w:sz w:val="24"/>
        </w:rPr>
      </w:pPr>
      <w:r>
        <w:rPr>
          <w:spacing w:val="-8"/>
          <w:sz w:val="24"/>
        </w:rPr>
        <w:t>空间占用小。通过对词典中单词前缀和后缀的重复利用，压缩了存储空间；</w:t>
      </w:r>
    </w:p>
    <w:p>
      <w:pPr>
        <w:pStyle w:val="16"/>
        <w:numPr>
          <w:ilvl w:val="0"/>
          <w:numId w:val="94"/>
        </w:numPr>
        <w:tabs>
          <w:tab w:val="left" w:pos="721"/>
        </w:tabs>
        <w:spacing w:before="4" w:after="0" w:line="240" w:lineRule="auto"/>
        <w:ind w:left="721" w:right="0" w:hanging="601"/>
        <w:jc w:val="left"/>
        <w:rPr>
          <w:sz w:val="24"/>
        </w:rPr>
      </w:pPr>
      <w:r>
        <w:rPr>
          <w:sz w:val="24"/>
        </w:rPr>
        <w:t>查询速度快。O(len(str))的查询时间复杂度。</w:t>
      </w:r>
    </w:p>
    <w:p>
      <w:pPr>
        <w:spacing w:after="0" w:line="240" w:lineRule="auto"/>
        <w:jc w:val="left"/>
        <w:rPr>
          <w:sz w:val="24"/>
        </w:rPr>
        <w:sectPr>
          <w:footerReference r:id="rId25" w:type="default"/>
          <w:pgSz w:w="11910" w:h="16840"/>
          <w:pgMar w:top="1420" w:right="1480" w:bottom="1400" w:left="1680" w:header="913" w:footer="1210" w:gutter="0"/>
          <w:pgNumType w:start="170"/>
          <w:cols w:space="720" w:num="1"/>
        </w:sectPr>
      </w:pPr>
    </w:p>
    <w:p>
      <w:pPr>
        <w:pStyle w:val="6"/>
        <w:spacing w:before="11"/>
        <w:rPr>
          <w:sz w:val="7"/>
        </w:rPr>
      </w:pPr>
    </w:p>
    <w:p>
      <w:pPr>
        <w:pStyle w:val="3"/>
        <w:spacing w:before="50" w:line="324" w:lineRule="auto"/>
        <w:ind w:right="93"/>
      </w:pPr>
      <w:bookmarkStart w:id="921" w:name="3、elasticsearch 索引数据多了怎么办，如何调优，部署"/>
      <w:bookmarkEnd w:id="921"/>
      <w:bookmarkStart w:id="922" w:name="_bookmark310"/>
      <w:bookmarkEnd w:id="922"/>
      <w:r>
        <w:t>3、elasticsearch 索引数据多了怎么办，如何调优， 部署</w:t>
      </w:r>
    </w:p>
    <w:p>
      <w:pPr>
        <w:pStyle w:val="6"/>
        <w:spacing w:before="204"/>
        <w:ind w:left="120"/>
      </w:pPr>
      <w:r>
        <w:t>面试官：想了解大数据量的运维能力。</w:t>
      </w:r>
    </w:p>
    <w:p>
      <w:pPr>
        <w:pStyle w:val="6"/>
        <w:spacing w:before="4" w:line="242" w:lineRule="auto"/>
        <w:ind w:left="120" w:right="225"/>
      </w:pPr>
      <w:r>
        <w:rPr>
          <w:spacing w:val="-2"/>
        </w:rPr>
        <w:t xml:space="preserve">解答：索引数据的规划，应在前期做好规划，正所谓“设计先行，编码在后”， </w:t>
      </w:r>
      <w:r>
        <w:t>这样才能有效的避免突如其来的数据激增导致集群处理能力不足引发的线上客 户检索或者其他业务受到影响。</w:t>
      </w:r>
    </w:p>
    <w:p>
      <w:pPr>
        <w:pStyle w:val="6"/>
        <w:spacing w:before="5"/>
        <w:ind w:left="120"/>
      </w:pPr>
      <w:r>
        <w:t>如何调优，正如问题 1 所说，这里细化一下：</w:t>
      </w:r>
    </w:p>
    <w:p>
      <w:pPr>
        <w:pStyle w:val="6"/>
        <w:spacing w:before="10"/>
        <w:rPr>
          <w:sz w:val="32"/>
        </w:rPr>
      </w:pPr>
    </w:p>
    <w:p>
      <w:pPr>
        <w:pStyle w:val="4"/>
        <w:numPr>
          <w:ilvl w:val="1"/>
          <w:numId w:val="95"/>
        </w:numPr>
        <w:tabs>
          <w:tab w:val="left" w:pos="663"/>
        </w:tabs>
        <w:spacing w:before="1" w:after="0" w:line="240" w:lineRule="auto"/>
        <w:ind w:left="662" w:right="0" w:hanging="543"/>
        <w:jc w:val="left"/>
      </w:pPr>
      <w:bookmarkStart w:id="923" w:name="3.1 动态索引层面"/>
      <w:bookmarkEnd w:id="923"/>
      <w:bookmarkStart w:id="924" w:name="3.1 动态索引层面"/>
      <w:bookmarkEnd w:id="924"/>
      <w:r>
        <w:t>动态索引层面</w:t>
      </w:r>
    </w:p>
    <w:p>
      <w:pPr>
        <w:pStyle w:val="6"/>
        <w:spacing w:before="10"/>
        <w:rPr>
          <w:b/>
          <w:sz w:val="32"/>
        </w:rPr>
      </w:pPr>
    </w:p>
    <w:p>
      <w:pPr>
        <w:pStyle w:val="6"/>
        <w:spacing w:before="1" w:line="242" w:lineRule="auto"/>
        <w:ind w:left="120" w:right="317"/>
      </w:pPr>
      <w:r>
        <w:t>基于模板+时间+rollover</w:t>
      </w:r>
      <w:r>
        <w:rPr>
          <w:spacing w:val="-62"/>
        </w:rPr>
        <w:t xml:space="preserve"> </w:t>
      </w:r>
      <w:r>
        <w:t>api</w:t>
      </w:r>
      <w:r>
        <w:rPr>
          <w:spacing w:val="-5"/>
        </w:rPr>
        <w:t xml:space="preserve"> 滚动创建索引，举例：设计阶段定义：</w:t>
      </w:r>
      <w:r>
        <w:t>blog</w:t>
      </w:r>
      <w:r>
        <w:rPr>
          <w:spacing w:val="-8"/>
        </w:rPr>
        <w:t xml:space="preserve"> 索引</w:t>
      </w:r>
      <w:r>
        <w:t>的模板格式为：blog_index_时间戳的形式，每天递增数据。这样做的好处：不至于数据量激增导致单个索引数据量非常大，接近于上线 2</w:t>
      </w:r>
      <w:r>
        <w:rPr>
          <w:spacing w:val="-20"/>
        </w:rPr>
        <w:t xml:space="preserve"> 的 </w:t>
      </w:r>
      <w:r>
        <w:t>32 次幂-1，索引存储达到了 TB+甚至更大。</w:t>
      </w:r>
    </w:p>
    <w:p>
      <w:pPr>
        <w:pStyle w:val="6"/>
        <w:spacing w:before="5"/>
        <w:ind w:left="120"/>
      </w:pPr>
      <w:r>
        <w:t>一旦单个索引很大，存储等各种风险也随之而来，所以要提前考虑+及早避免。</w:t>
      </w:r>
    </w:p>
    <w:p>
      <w:pPr>
        <w:pStyle w:val="6"/>
        <w:spacing w:before="11"/>
        <w:rPr>
          <w:sz w:val="32"/>
        </w:rPr>
      </w:pPr>
    </w:p>
    <w:p>
      <w:pPr>
        <w:pStyle w:val="4"/>
        <w:numPr>
          <w:ilvl w:val="1"/>
          <w:numId w:val="95"/>
        </w:numPr>
        <w:tabs>
          <w:tab w:val="left" w:pos="663"/>
        </w:tabs>
        <w:spacing w:before="0" w:after="0" w:line="240" w:lineRule="auto"/>
        <w:ind w:left="662" w:right="0" w:hanging="543"/>
        <w:jc w:val="left"/>
      </w:pPr>
      <w:bookmarkStart w:id="925" w:name="3.2 存储层面"/>
      <w:bookmarkEnd w:id="925"/>
      <w:bookmarkStart w:id="926" w:name="3.2 存储层面"/>
      <w:bookmarkEnd w:id="926"/>
      <w:r>
        <w:t>存储层面</w:t>
      </w:r>
    </w:p>
    <w:p>
      <w:pPr>
        <w:pStyle w:val="6"/>
        <w:spacing w:before="11"/>
        <w:rPr>
          <w:b/>
          <w:sz w:val="32"/>
        </w:rPr>
      </w:pPr>
    </w:p>
    <w:p>
      <w:pPr>
        <w:pStyle w:val="6"/>
        <w:spacing w:line="242" w:lineRule="auto"/>
        <w:ind w:left="120" w:right="197"/>
      </w:pPr>
      <w:r>
        <w:rPr>
          <w:spacing w:val="-5"/>
        </w:rPr>
        <w:t>冷热数据分离存储，热数据</w:t>
      </w:r>
      <w:r>
        <w:t>（</w:t>
      </w:r>
      <w:r>
        <w:rPr>
          <w:spacing w:val="-1"/>
        </w:rPr>
        <w:t xml:space="preserve">比如最近 </w:t>
      </w:r>
      <w:r>
        <w:t>3 天或者一周的数据</w:t>
      </w:r>
      <w:r>
        <w:rPr>
          <w:spacing w:val="-23"/>
        </w:rPr>
        <w:t>）</w:t>
      </w:r>
      <w:r>
        <w:rPr>
          <w:spacing w:val="-7"/>
        </w:rPr>
        <w:t>，其余为冷数据。</w:t>
      </w:r>
      <w:r>
        <w:t>对于冷数据不会再写入新数据，可以考虑定期 force_merge 加 shrink 压缩操作，节省存储空间和检索效率。</w:t>
      </w:r>
    </w:p>
    <w:p>
      <w:pPr>
        <w:pStyle w:val="6"/>
        <w:spacing w:before="10"/>
        <w:rPr>
          <w:sz w:val="32"/>
        </w:rPr>
      </w:pPr>
    </w:p>
    <w:p>
      <w:pPr>
        <w:pStyle w:val="4"/>
        <w:numPr>
          <w:ilvl w:val="1"/>
          <w:numId w:val="95"/>
        </w:numPr>
        <w:tabs>
          <w:tab w:val="left" w:pos="663"/>
        </w:tabs>
        <w:spacing w:before="1" w:after="0" w:line="240" w:lineRule="auto"/>
        <w:ind w:left="662" w:right="0" w:hanging="543"/>
        <w:jc w:val="left"/>
      </w:pPr>
      <w:bookmarkStart w:id="927" w:name="3.3 部署层面"/>
      <w:bookmarkEnd w:id="927"/>
      <w:bookmarkStart w:id="928" w:name="3.3 部署层面"/>
      <w:bookmarkEnd w:id="928"/>
      <w:r>
        <w:t>部署层面</w:t>
      </w:r>
    </w:p>
    <w:p>
      <w:pPr>
        <w:pStyle w:val="6"/>
        <w:rPr>
          <w:b/>
          <w:sz w:val="33"/>
        </w:rPr>
      </w:pPr>
    </w:p>
    <w:p>
      <w:pPr>
        <w:pStyle w:val="6"/>
        <w:ind w:left="120"/>
      </w:pPr>
      <w:r>
        <w:t>一旦之前没有规划，这里就属于应急策略。</w:t>
      </w:r>
    </w:p>
    <w:p>
      <w:pPr>
        <w:pStyle w:val="6"/>
        <w:spacing w:before="5" w:line="242" w:lineRule="auto"/>
        <w:ind w:left="120" w:right="225"/>
      </w:pPr>
      <w:r>
        <w:t>结合 ES 自身的支持动态扩展的特点，动态新增机器的方式可以缓解集群压力， 注意：如果之前主节点等规划合理，不需要重启集群也能完成动态新增的。</w:t>
      </w:r>
    </w:p>
    <w:p>
      <w:pPr>
        <w:pStyle w:val="6"/>
      </w:pPr>
    </w:p>
    <w:p>
      <w:pPr>
        <w:pStyle w:val="6"/>
        <w:spacing w:before="6"/>
        <w:rPr>
          <w:sz w:val="28"/>
        </w:rPr>
      </w:pPr>
    </w:p>
    <w:p>
      <w:pPr>
        <w:pStyle w:val="3"/>
      </w:pPr>
      <w:bookmarkStart w:id="929" w:name="_bookmark311"/>
      <w:bookmarkEnd w:id="929"/>
      <w:bookmarkStart w:id="930" w:name="4、elasticsearch 是如何实现 master 选举的"/>
      <w:bookmarkEnd w:id="930"/>
      <w:r>
        <w:t>4、elasticsearch 是如何实现 master 选举的</w:t>
      </w:r>
    </w:p>
    <w:p>
      <w:pPr>
        <w:pStyle w:val="6"/>
        <w:spacing w:before="5"/>
        <w:rPr>
          <w:b/>
          <w:sz w:val="28"/>
        </w:rPr>
      </w:pPr>
    </w:p>
    <w:p>
      <w:pPr>
        <w:pStyle w:val="6"/>
        <w:spacing w:line="242" w:lineRule="auto"/>
        <w:ind w:left="120" w:right="1905"/>
      </w:pPr>
      <w:r>
        <w:t>面试官：想了解 ES 集群的底层原理，不再只关注业务层面了。解答：</w:t>
      </w:r>
    </w:p>
    <w:p>
      <w:pPr>
        <w:pStyle w:val="6"/>
        <w:spacing w:before="3"/>
        <w:ind w:left="120"/>
      </w:pPr>
      <w:r>
        <w:t>前置前提：</w:t>
      </w:r>
    </w:p>
    <w:p>
      <w:pPr>
        <w:pStyle w:val="16"/>
        <w:numPr>
          <w:ilvl w:val="0"/>
          <w:numId w:val="96"/>
        </w:numPr>
        <w:tabs>
          <w:tab w:val="left" w:pos="721"/>
        </w:tabs>
        <w:spacing w:before="5" w:after="0" w:line="240" w:lineRule="auto"/>
        <w:ind w:left="721" w:right="0" w:hanging="601"/>
        <w:jc w:val="left"/>
        <w:rPr>
          <w:sz w:val="24"/>
        </w:rPr>
      </w:pPr>
      <w:r>
        <w:rPr>
          <w:sz w:val="24"/>
        </w:rPr>
        <w:t>只有候选主节点（master：true）的节点才能成为主节点。</w:t>
      </w:r>
    </w:p>
    <w:p>
      <w:pPr>
        <w:pStyle w:val="16"/>
        <w:numPr>
          <w:ilvl w:val="0"/>
          <w:numId w:val="96"/>
        </w:numPr>
        <w:tabs>
          <w:tab w:val="left" w:pos="721"/>
        </w:tabs>
        <w:spacing w:before="4" w:after="0" w:line="240" w:lineRule="auto"/>
        <w:ind w:left="721" w:right="0" w:hanging="601"/>
        <w:jc w:val="left"/>
        <w:rPr>
          <w:sz w:val="24"/>
        </w:rPr>
      </w:pPr>
      <w:r>
        <w:rPr>
          <w:sz w:val="24"/>
        </w:rPr>
        <w:t>最小主节点数（min_master_nodes）的目的是防止脑裂。</w:t>
      </w:r>
    </w:p>
    <w:p>
      <w:pPr>
        <w:pStyle w:val="6"/>
        <w:spacing w:before="5" w:line="242" w:lineRule="auto"/>
        <w:ind w:left="120" w:right="225"/>
      </w:pPr>
      <w:r>
        <w:t>核对了一下代码，核心入口为 findMaster，选择主节点成功返回对应 Master， 否则返回 null。选举流程大致描述如下：</w:t>
      </w:r>
    </w:p>
    <w:p>
      <w:pPr>
        <w:spacing w:after="0" w:line="242" w:lineRule="auto"/>
        <w:sectPr>
          <w:pgSz w:w="11910" w:h="16840"/>
          <w:pgMar w:top="1420" w:right="1480" w:bottom="1400" w:left="1680" w:header="913" w:footer="1210" w:gutter="0"/>
          <w:cols w:space="720" w:num="1"/>
        </w:sectPr>
      </w:pPr>
    </w:p>
    <w:p>
      <w:pPr>
        <w:pStyle w:val="6"/>
        <w:spacing w:before="71" w:line="242" w:lineRule="auto"/>
        <w:ind w:left="120" w:right="1905"/>
      </w:pPr>
      <w:r>
        <w:t>第一步：确认候选主节点数达标，elasticsearch.yml 设置的值discovery.zen.minimum_master_nodes；</w:t>
      </w:r>
    </w:p>
    <w:p>
      <w:pPr>
        <w:pStyle w:val="6"/>
        <w:spacing w:before="3" w:line="242" w:lineRule="auto"/>
        <w:ind w:left="120" w:right="197"/>
      </w:pPr>
      <w:r>
        <w:rPr>
          <w:spacing w:val="-13"/>
        </w:rPr>
        <w:t xml:space="preserve">第二步：比较：先判定是否具备 </w:t>
      </w:r>
      <w:r>
        <w:t>master</w:t>
      </w:r>
      <w:r>
        <w:rPr>
          <w:spacing w:val="-10"/>
        </w:rPr>
        <w:t xml:space="preserve"> 资格，具备候选主节点资格的优先返回； </w:t>
      </w:r>
      <w:r>
        <w:t>若两节点都为候选主节点，则 id 小的值会主节点。注意这里的 id 为 string 类型。</w:t>
      </w:r>
    </w:p>
    <w:p>
      <w:pPr>
        <w:pStyle w:val="6"/>
        <w:spacing w:before="4"/>
        <w:ind w:left="120"/>
      </w:pPr>
      <w:r>
        <w:t>题外话：获取节点 id 的方法。</w:t>
      </w:r>
    </w:p>
    <w:p>
      <w:pPr>
        <w:spacing w:before="45" w:line="619" w:lineRule="auto"/>
        <w:ind w:left="120" w:right="1904" w:firstLine="0"/>
        <w:jc w:val="left"/>
        <w:rPr>
          <w:sz w:val="24"/>
        </w:rPr>
      </w:pPr>
      <w:r>
        <w:rPr>
          <w:rFonts w:ascii="Courier New" w:eastAsia="Courier New"/>
          <w:sz w:val="20"/>
        </w:rPr>
        <w:t>1GET /_cat/nodes?v&amp;h=ip,port,heapPercent,heapMax,id,name 2ip port heapPercent heapMax id name</w:t>
      </w:r>
      <w:r>
        <w:rPr>
          <w:rFonts w:ascii="Courier New" w:eastAsia="Courier New"/>
          <w:spacing w:val="-70"/>
          <w:sz w:val="20"/>
        </w:rPr>
        <w:t xml:space="preserve"> </w:t>
      </w:r>
      <w:r>
        <w:rPr>
          <w:sz w:val="24"/>
        </w:rPr>
        <w:t>复制代码</w:t>
      </w:r>
    </w:p>
    <w:p>
      <w:pPr>
        <w:pStyle w:val="3"/>
        <w:spacing w:line="337" w:lineRule="exact"/>
      </w:pPr>
      <w:bookmarkStart w:id="931" w:name="5、详细描述一下 Elasticsearch 索引文档的过程"/>
      <w:bookmarkEnd w:id="931"/>
      <w:bookmarkStart w:id="932" w:name="_bookmark312"/>
      <w:bookmarkEnd w:id="932"/>
      <w:r>
        <w:t>5、详细描述一下 Elasticsearch 索引文档的过程</w:t>
      </w:r>
    </w:p>
    <w:p>
      <w:pPr>
        <w:pStyle w:val="6"/>
        <w:spacing w:before="5"/>
        <w:rPr>
          <w:b/>
          <w:sz w:val="28"/>
        </w:rPr>
      </w:pPr>
    </w:p>
    <w:p>
      <w:pPr>
        <w:pStyle w:val="6"/>
        <w:spacing w:line="242" w:lineRule="auto"/>
        <w:ind w:left="120" w:right="2385"/>
      </w:pPr>
      <w:r>
        <w:t>面试官：想了解 ES 的底层原理，不再只关注业务层面了。解答：</w:t>
      </w:r>
    </w:p>
    <w:p>
      <w:pPr>
        <w:pStyle w:val="6"/>
        <w:spacing w:before="3"/>
        <w:ind w:left="120"/>
      </w:pPr>
      <w:r>
        <w:t>这里的索引文档应该理解为文档写入 ES，创建索引的过程。</w:t>
      </w:r>
    </w:p>
    <w:p>
      <w:pPr>
        <w:pStyle w:val="6"/>
        <w:spacing w:before="5" w:line="242" w:lineRule="auto"/>
        <w:ind w:left="120" w:right="317"/>
      </w:pPr>
      <w:r>
        <w:rPr>
          <w:spacing w:val="-5"/>
        </w:rPr>
        <w:t xml:space="preserve">文档写入包含：单文档写入和批量 </w:t>
      </w:r>
      <w:r>
        <w:t>bulk</w:t>
      </w:r>
      <w:r>
        <w:rPr>
          <w:spacing w:val="-10"/>
        </w:rPr>
        <w:t xml:space="preserve"> 写入，这里只解释一下：单文档写入流</w:t>
      </w:r>
      <w:r>
        <w:t>程。</w:t>
      </w:r>
    </w:p>
    <w:p>
      <w:pPr>
        <w:pStyle w:val="6"/>
        <w:spacing w:before="3"/>
        <w:ind w:left="120"/>
      </w:pPr>
      <w:r>
        <w:t>记住官方文档中的这个图。</w:t>
      </w:r>
    </w:p>
    <w:p>
      <w:pPr>
        <w:pStyle w:val="6"/>
      </w:pPr>
    </w:p>
    <w:p>
      <w:pPr>
        <w:pStyle w:val="6"/>
        <w:rPr>
          <w:sz w:val="25"/>
        </w:rPr>
      </w:pPr>
    </w:p>
    <w:p>
      <w:pPr>
        <w:pStyle w:val="6"/>
        <w:spacing w:line="242" w:lineRule="auto"/>
        <w:ind w:left="120" w:right="345"/>
      </w:pPr>
      <w:r>
        <w:t>第一步：客户写集群某节点写入数据，发送请求。（如果没有指定路由/协调节点，请求的节点扮演路由节点的角色。）</w:t>
      </w:r>
    </w:p>
    <w:p>
      <w:pPr>
        <w:pStyle w:val="6"/>
        <w:spacing w:before="3" w:line="242" w:lineRule="auto"/>
        <w:ind w:left="120" w:right="345"/>
      </w:pPr>
      <w:r>
        <w:t>第二步：节点 1 接受到请求后，使用文档_id 来确定文档属于分片 0。请求会被转到另外的节点，假定节点 3。因此分片 0 的主分片分配到节点 3 上。</w:t>
      </w:r>
    </w:p>
    <w:p>
      <w:pPr>
        <w:pStyle w:val="6"/>
        <w:spacing w:before="3"/>
        <w:ind w:left="120"/>
      </w:pPr>
      <w:r>
        <w:t>第三步：节点 3 在主分片上执行写操作，如果成功，则将请求并行转发到节点 1</w:t>
      </w:r>
    </w:p>
    <w:p>
      <w:pPr>
        <w:pStyle w:val="6"/>
        <w:spacing w:before="4" w:line="242" w:lineRule="auto"/>
        <w:ind w:left="120" w:right="317"/>
      </w:pPr>
      <w:r>
        <w:t>和节点 2</w:t>
      </w:r>
      <w:r>
        <w:rPr>
          <w:spacing w:val="-20"/>
        </w:rPr>
        <w:t xml:space="preserve"> 的副本分片上，等待结果返回。所有的副本分片都报告成功，节点 </w:t>
      </w:r>
      <w:r>
        <w:t>3</w:t>
      </w:r>
      <w:r>
        <w:rPr>
          <w:spacing w:val="-8"/>
        </w:rPr>
        <w:t xml:space="preserve"> 将</w:t>
      </w:r>
      <w:r>
        <w:t>向协调节点（节点 1）报告成功，节点 1 向请求客户端报告写入成功。</w:t>
      </w:r>
    </w:p>
    <w:p>
      <w:pPr>
        <w:pStyle w:val="6"/>
        <w:spacing w:before="3"/>
        <w:ind w:left="120"/>
      </w:pPr>
      <w:r>
        <w:t>如果面试官再问：第二步中的文档获取分片的过程？</w:t>
      </w:r>
    </w:p>
    <w:p>
      <w:pPr>
        <w:pStyle w:val="6"/>
        <w:spacing w:before="5" w:line="242" w:lineRule="auto"/>
        <w:ind w:left="120" w:right="317"/>
      </w:pPr>
      <w:r>
        <w:rPr>
          <w:spacing w:val="-16"/>
        </w:rPr>
        <w:t xml:space="preserve">回答：借助路由算法获取，路由算法就是根据路由和文档 </w:t>
      </w:r>
      <w:r>
        <w:t>id</w:t>
      </w:r>
      <w:r>
        <w:rPr>
          <w:spacing w:val="-1"/>
        </w:rPr>
        <w:t xml:space="preserve"> 计算目标的分片 </w:t>
      </w:r>
      <w:r>
        <w:rPr>
          <w:spacing w:val="-8"/>
        </w:rPr>
        <w:t xml:space="preserve">id </w:t>
      </w:r>
      <w:r>
        <w:t>的过程。</w:t>
      </w:r>
    </w:p>
    <w:p>
      <w:pPr>
        <w:spacing w:before="3"/>
        <w:ind w:left="120" w:right="0" w:firstLine="0"/>
        <w:jc w:val="left"/>
        <w:rPr>
          <w:sz w:val="24"/>
        </w:rPr>
      </w:pPr>
      <w:r>
        <w:rPr>
          <w:rFonts w:ascii="Courier New" w:eastAsia="Courier New"/>
          <w:sz w:val="20"/>
        </w:rPr>
        <w:t xml:space="preserve">1shard = </w:t>
      </w:r>
      <w:r>
        <w:rPr>
          <w:sz w:val="24"/>
        </w:rPr>
        <w:t>hash</w:t>
      </w:r>
      <w:r>
        <w:rPr>
          <w:rFonts w:ascii="Courier New" w:eastAsia="Courier New"/>
          <w:sz w:val="20"/>
        </w:rPr>
        <w:t>(_routing) % (num_of_primary_shards)</w:t>
      </w:r>
      <w:r>
        <w:rPr>
          <w:sz w:val="24"/>
        </w:rPr>
        <w:t>复制代码</w:t>
      </w:r>
    </w:p>
    <w:p>
      <w:pPr>
        <w:pStyle w:val="6"/>
        <w:rPr>
          <w:sz w:val="26"/>
        </w:rPr>
      </w:pPr>
    </w:p>
    <w:p>
      <w:pPr>
        <w:pStyle w:val="6"/>
        <w:spacing w:before="10"/>
        <w:rPr>
          <w:sz w:val="26"/>
        </w:rPr>
      </w:pPr>
    </w:p>
    <w:p>
      <w:pPr>
        <w:pStyle w:val="3"/>
      </w:pPr>
      <w:bookmarkStart w:id="933" w:name="_bookmark313"/>
      <w:bookmarkEnd w:id="933"/>
      <w:bookmarkStart w:id="934" w:name="6、详细描述一下 Elasticsearch 搜索的过程？"/>
      <w:bookmarkEnd w:id="934"/>
      <w:r>
        <w:t>6、详细描述一下 Elasticsearch 搜索的过程？</w:t>
      </w:r>
    </w:p>
    <w:p>
      <w:pPr>
        <w:pStyle w:val="6"/>
        <w:spacing w:before="5"/>
        <w:rPr>
          <w:b/>
          <w:sz w:val="28"/>
        </w:rPr>
      </w:pPr>
    </w:p>
    <w:p>
      <w:pPr>
        <w:pStyle w:val="6"/>
        <w:spacing w:line="242" w:lineRule="auto"/>
        <w:ind w:left="120" w:right="1905"/>
      </w:pPr>
      <w:r>
        <w:t>面试官：想了解 ES 搜索的底层原理，不再只关注业务层面了。解答：</w:t>
      </w:r>
    </w:p>
    <w:p>
      <w:pPr>
        <w:pStyle w:val="6"/>
        <w:spacing w:before="3" w:line="242" w:lineRule="auto"/>
        <w:ind w:left="120" w:right="3705"/>
      </w:pPr>
      <w:r>
        <w:t>搜索拆解为“query then fetch” 两个阶段。query 阶段的目的：定位到位置，但不取。</w:t>
      </w:r>
    </w:p>
    <w:p>
      <w:pPr>
        <w:pStyle w:val="6"/>
        <w:spacing w:before="3"/>
        <w:ind w:left="120"/>
      </w:pPr>
      <w:r>
        <w:t>步骤拆解如下：</w:t>
      </w:r>
    </w:p>
    <w:p>
      <w:pPr>
        <w:pStyle w:val="16"/>
        <w:numPr>
          <w:ilvl w:val="0"/>
          <w:numId w:val="97"/>
        </w:numPr>
        <w:tabs>
          <w:tab w:val="left" w:pos="721"/>
        </w:tabs>
        <w:spacing w:before="5" w:after="0" w:line="242" w:lineRule="auto"/>
        <w:ind w:left="120" w:right="317" w:firstLine="0"/>
        <w:jc w:val="left"/>
        <w:rPr>
          <w:sz w:val="24"/>
        </w:rPr>
      </w:pPr>
      <w:r>
        <w:rPr>
          <w:spacing w:val="-1"/>
          <w:sz w:val="24"/>
        </w:rPr>
        <w:t xml:space="preserve">假设一个索引数据有 </w:t>
      </w:r>
      <w:r>
        <w:rPr>
          <w:sz w:val="24"/>
        </w:rPr>
        <w:t>5 主+1 副本 共 10</w:t>
      </w:r>
      <w:r>
        <w:rPr>
          <w:spacing w:val="-9"/>
          <w:sz w:val="24"/>
        </w:rPr>
        <w:t xml:space="preserve"> 分片，一次请求会命中</w:t>
      </w:r>
      <w:r>
        <w:rPr>
          <w:sz w:val="24"/>
        </w:rPr>
        <w:t>（主或</w:t>
      </w:r>
      <w:r>
        <w:rPr>
          <w:spacing w:val="-4"/>
          <w:sz w:val="24"/>
        </w:rPr>
        <w:t>者副本分片中</w:t>
      </w:r>
      <w:r>
        <w:rPr>
          <w:sz w:val="24"/>
        </w:rPr>
        <w:t>）的一个。</w:t>
      </w:r>
    </w:p>
    <w:p>
      <w:pPr>
        <w:spacing w:after="0" w:line="242" w:lineRule="auto"/>
        <w:jc w:val="left"/>
        <w:rPr>
          <w:sz w:val="24"/>
        </w:rPr>
        <w:sectPr>
          <w:pgSz w:w="11910" w:h="16840"/>
          <w:pgMar w:top="1420" w:right="1480" w:bottom="1400" w:left="1680" w:header="913" w:footer="1210" w:gutter="0"/>
          <w:cols w:space="720" w:num="1"/>
        </w:sectPr>
      </w:pPr>
    </w:p>
    <w:p>
      <w:pPr>
        <w:pStyle w:val="16"/>
        <w:numPr>
          <w:ilvl w:val="0"/>
          <w:numId w:val="97"/>
        </w:numPr>
        <w:tabs>
          <w:tab w:val="left" w:pos="721"/>
        </w:tabs>
        <w:spacing w:before="71" w:after="0" w:line="240" w:lineRule="auto"/>
        <w:ind w:left="721" w:right="0" w:hanging="601"/>
        <w:jc w:val="left"/>
        <w:rPr>
          <w:sz w:val="24"/>
        </w:rPr>
      </w:pPr>
      <w:r>
        <w:rPr>
          <w:sz w:val="24"/>
        </w:rPr>
        <w:t>每个分片在本地进行查询，结果返回到本地有序的优先队列中。</w:t>
      </w:r>
    </w:p>
    <w:p>
      <w:pPr>
        <w:pStyle w:val="16"/>
        <w:numPr>
          <w:ilvl w:val="0"/>
          <w:numId w:val="97"/>
        </w:numPr>
        <w:tabs>
          <w:tab w:val="left" w:pos="721"/>
        </w:tabs>
        <w:spacing w:before="5" w:after="0" w:line="242" w:lineRule="auto"/>
        <w:ind w:left="120" w:right="344" w:firstLine="0"/>
        <w:jc w:val="left"/>
        <w:rPr>
          <w:sz w:val="24"/>
        </w:rPr>
      </w:pPr>
      <w:r>
        <w:rPr>
          <w:sz w:val="24"/>
        </w:rPr>
        <w:t>第 2）</w:t>
      </w:r>
      <w:r>
        <w:rPr>
          <w:spacing w:val="-1"/>
          <w:sz w:val="24"/>
        </w:rPr>
        <w:t>步骤的结果发送到协调节点，协调节点产生一个全局的排序列表。</w:t>
      </w:r>
      <w:r>
        <w:rPr>
          <w:sz w:val="24"/>
        </w:rPr>
        <w:t>fetch 阶段的目的：取数据。</w:t>
      </w:r>
    </w:p>
    <w:p>
      <w:pPr>
        <w:pStyle w:val="6"/>
        <w:spacing w:before="3"/>
        <w:ind w:left="120"/>
      </w:pPr>
      <w:r>
        <w:t>路由节点获取所有文档，返回给客户端。</w:t>
      </w:r>
    </w:p>
    <w:p>
      <w:pPr>
        <w:pStyle w:val="6"/>
      </w:pPr>
    </w:p>
    <w:p>
      <w:pPr>
        <w:pStyle w:val="6"/>
      </w:pPr>
    </w:p>
    <w:p>
      <w:pPr>
        <w:pStyle w:val="6"/>
        <w:spacing w:before="12"/>
        <w:rPr>
          <w:sz w:val="28"/>
        </w:rPr>
      </w:pPr>
    </w:p>
    <w:p>
      <w:pPr>
        <w:pStyle w:val="3"/>
        <w:spacing w:line="324" w:lineRule="auto"/>
        <w:ind w:right="272"/>
      </w:pPr>
      <w:bookmarkStart w:id="935" w:name="7、Elasticsearch 在部署时，对 Linux 的设置有哪些优化方法"/>
      <w:bookmarkEnd w:id="935"/>
      <w:bookmarkStart w:id="936" w:name="_bookmark314"/>
      <w:bookmarkEnd w:id="936"/>
      <w:r>
        <w:t>7、Elasticsearch 在部署时，对 Linux 的设置有哪些优化方法</w:t>
      </w:r>
    </w:p>
    <w:p>
      <w:pPr>
        <w:pStyle w:val="6"/>
        <w:spacing w:before="204" w:line="242" w:lineRule="auto"/>
        <w:ind w:left="120" w:right="4305"/>
      </w:pPr>
      <w:r>
        <w:t>面试官：想了解对 ES 集群的运维能力。解答：</w:t>
      </w:r>
    </w:p>
    <w:p>
      <w:pPr>
        <w:pStyle w:val="16"/>
        <w:numPr>
          <w:ilvl w:val="0"/>
          <w:numId w:val="98"/>
        </w:numPr>
        <w:tabs>
          <w:tab w:val="left" w:pos="721"/>
        </w:tabs>
        <w:spacing w:before="3" w:after="0" w:line="240" w:lineRule="auto"/>
        <w:ind w:left="721" w:right="0" w:hanging="601"/>
        <w:jc w:val="left"/>
        <w:rPr>
          <w:sz w:val="24"/>
        </w:rPr>
      </w:pPr>
      <w:r>
        <w:rPr>
          <w:sz w:val="24"/>
        </w:rPr>
        <w:t>关闭缓存 swap;</w:t>
      </w:r>
    </w:p>
    <w:p>
      <w:pPr>
        <w:pStyle w:val="16"/>
        <w:numPr>
          <w:ilvl w:val="0"/>
          <w:numId w:val="98"/>
        </w:numPr>
        <w:tabs>
          <w:tab w:val="left" w:pos="721"/>
        </w:tabs>
        <w:spacing w:before="5" w:after="0" w:line="240" w:lineRule="auto"/>
        <w:ind w:left="721" w:right="0" w:hanging="601"/>
        <w:jc w:val="left"/>
        <w:rPr>
          <w:sz w:val="24"/>
        </w:rPr>
      </w:pPr>
      <w:r>
        <w:rPr>
          <w:sz w:val="24"/>
        </w:rPr>
        <w:t>堆内存设置为：Min（节点内存/2, 32GB）;</w:t>
      </w:r>
    </w:p>
    <w:p>
      <w:pPr>
        <w:pStyle w:val="16"/>
        <w:numPr>
          <w:ilvl w:val="0"/>
          <w:numId w:val="98"/>
        </w:numPr>
        <w:tabs>
          <w:tab w:val="left" w:pos="721"/>
        </w:tabs>
        <w:spacing w:before="4" w:after="0" w:line="240" w:lineRule="auto"/>
        <w:ind w:left="721" w:right="0" w:hanging="601"/>
        <w:jc w:val="left"/>
        <w:rPr>
          <w:sz w:val="24"/>
        </w:rPr>
      </w:pPr>
      <w:r>
        <w:rPr>
          <w:sz w:val="24"/>
        </w:rPr>
        <w:t>设置最大文件句柄数；</w:t>
      </w:r>
    </w:p>
    <w:p>
      <w:pPr>
        <w:pStyle w:val="16"/>
        <w:numPr>
          <w:ilvl w:val="0"/>
          <w:numId w:val="98"/>
        </w:numPr>
        <w:tabs>
          <w:tab w:val="left" w:pos="721"/>
        </w:tabs>
        <w:spacing w:before="5" w:after="0" w:line="240" w:lineRule="auto"/>
        <w:ind w:left="721" w:right="0" w:hanging="601"/>
        <w:jc w:val="left"/>
        <w:rPr>
          <w:sz w:val="24"/>
        </w:rPr>
      </w:pPr>
      <w:r>
        <w:rPr>
          <w:sz w:val="24"/>
        </w:rPr>
        <w:t>线程池+队列大小根据业务需要做调整；</w:t>
      </w:r>
    </w:p>
    <w:p>
      <w:pPr>
        <w:pStyle w:val="16"/>
        <w:numPr>
          <w:ilvl w:val="0"/>
          <w:numId w:val="98"/>
        </w:numPr>
        <w:tabs>
          <w:tab w:val="left" w:pos="721"/>
        </w:tabs>
        <w:spacing w:before="4" w:after="0" w:line="242" w:lineRule="auto"/>
        <w:ind w:left="120" w:right="317" w:firstLine="0"/>
        <w:jc w:val="left"/>
        <w:rPr>
          <w:sz w:val="24"/>
        </w:rPr>
      </w:pPr>
      <w:r>
        <w:rPr>
          <w:sz w:val="24"/>
        </w:rPr>
        <w:t xml:space="preserve">磁盘存储 raid 方式——存储有条件使用 </w:t>
      </w:r>
      <w:r>
        <w:rPr>
          <w:spacing w:val="-7"/>
          <w:sz w:val="24"/>
        </w:rPr>
        <w:t>RAID10</w:t>
      </w:r>
      <w:r>
        <w:rPr>
          <w:spacing w:val="-3"/>
          <w:sz w:val="24"/>
        </w:rPr>
        <w:t>，增加单节点性能以及</w:t>
      </w:r>
      <w:r>
        <w:rPr>
          <w:spacing w:val="-4"/>
          <w:sz w:val="24"/>
        </w:rPr>
        <w:t>避免单节点存储故障。</w:t>
      </w:r>
    </w:p>
    <w:p>
      <w:pPr>
        <w:pStyle w:val="6"/>
      </w:pPr>
    </w:p>
    <w:p>
      <w:pPr>
        <w:pStyle w:val="6"/>
        <w:spacing w:before="8"/>
        <w:rPr>
          <w:sz w:val="28"/>
        </w:rPr>
      </w:pPr>
    </w:p>
    <w:p>
      <w:pPr>
        <w:pStyle w:val="3"/>
        <w:spacing w:before="1"/>
      </w:pPr>
      <w:bookmarkStart w:id="937" w:name="_bookmark315"/>
      <w:bookmarkEnd w:id="937"/>
      <w:bookmarkStart w:id="938" w:name="8、lucence 内部结构是什么？"/>
      <w:bookmarkEnd w:id="938"/>
      <w:r>
        <w:t>8、lucence 内部结构是什么？</w:t>
      </w:r>
    </w:p>
    <w:p>
      <w:pPr>
        <w:pStyle w:val="6"/>
        <w:spacing w:before="5"/>
        <w:rPr>
          <w:b/>
          <w:sz w:val="28"/>
        </w:rPr>
      </w:pPr>
    </w:p>
    <w:p>
      <w:pPr>
        <w:pStyle w:val="6"/>
        <w:spacing w:line="242" w:lineRule="auto"/>
        <w:ind w:left="120" w:right="4065"/>
      </w:pPr>
      <w:r>
        <w:t>面试官：想了解你的知识面的广度和深度。解答：</w:t>
      </w:r>
    </w:p>
    <w:p>
      <w:pPr>
        <w:pStyle w:val="6"/>
      </w:pPr>
    </w:p>
    <w:p>
      <w:pPr>
        <w:pStyle w:val="6"/>
        <w:spacing w:before="12"/>
      </w:pPr>
    </w:p>
    <w:p>
      <w:pPr>
        <w:pStyle w:val="6"/>
        <w:spacing w:line="242" w:lineRule="auto"/>
        <w:ind w:left="120" w:right="344"/>
      </w:pPr>
      <w:r>
        <w:t>Lucene 是有索引和搜索的两个过程，包含索引创建，索引，搜索三个要点。可以基于这个脉络展开一些。</w:t>
      </w:r>
    </w:p>
    <w:p>
      <w:pPr>
        <w:pStyle w:val="6"/>
      </w:pPr>
    </w:p>
    <w:p>
      <w:pPr>
        <w:pStyle w:val="6"/>
        <w:spacing w:before="6"/>
        <w:rPr>
          <w:sz w:val="28"/>
        </w:rPr>
      </w:pPr>
    </w:p>
    <w:p>
      <w:pPr>
        <w:pStyle w:val="3"/>
      </w:pPr>
      <w:bookmarkStart w:id="939" w:name="9、Elasticsearch 是如何实现 Master 选举的？"/>
      <w:bookmarkEnd w:id="939"/>
      <w:bookmarkStart w:id="940" w:name="_bookmark316"/>
      <w:bookmarkEnd w:id="940"/>
      <w:r>
        <w:t>9、Elasticsearch 是如何实现 Master 选举的？</w:t>
      </w:r>
    </w:p>
    <w:p>
      <w:pPr>
        <w:pStyle w:val="6"/>
        <w:spacing w:before="6"/>
        <w:rPr>
          <w:b/>
          <w:sz w:val="28"/>
        </w:rPr>
      </w:pPr>
    </w:p>
    <w:p>
      <w:pPr>
        <w:pStyle w:val="16"/>
        <w:numPr>
          <w:ilvl w:val="0"/>
          <w:numId w:val="99"/>
        </w:numPr>
        <w:tabs>
          <w:tab w:val="left" w:pos="721"/>
        </w:tabs>
        <w:spacing w:before="0" w:after="0" w:line="242" w:lineRule="auto"/>
        <w:ind w:left="120" w:right="317" w:firstLine="0"/>
        <w:jc w:val="both"/>
        <w:rPr>
          <w:sz w:val="24"/>
        </w:rPr>
      </w:pPr>
      <w:r>
        <w:rPr>
          <w:sz w:val="24"/>
        </w:rPr>
        <w:t>Elasticsearch 的选主是 ZenDiscovery</w:t>
      </w:r>
      <w:r>
        <w:rPr>
          <w:spacing w:val="-5"/>
          <w:sz w:val="24"/>
        </w:rPr>
        <w:t xml:space="preserve"> 模块负责的，主要包含 </w:t>
      </w:r>
      <w:r>
        <w:rPr>
          <w:spacing w:val="-7"/>
          <w:sz w:val="24"/>
        </w:rPr>
        <w:t xml:space="preserve">Ping（ </w:t>
      </w:r>
      <w:r>
        <w:rPr>
          <w:spacing w:val="-4"/>
          <w:sz w:val="24"/>
        </w:rPr>
        <w:t xml:space="preserve">节点之间通过这个 </w:t>
      </w:r>
      <w:r>
        <w:rPr>
          <w:sz w:val="24"/>
        </w:rPr>
        <w:t>RPC 来发现彼此）和 Unicast（单播模块包含一个主机列表以控制哪些节点需要 ping 通）这两部分；</w:t>
      </w:r>
    </w:p>
    <w:p>
      <w:pPr>
        <w:pStyle w:val="16"/>
        <w:numPr>
          <w:ilvl w:val="0"/>
          <w:numId w:val="99"/>
        </w:numPr>
        <w:tabs>
          <w:tab w:val="left" w:pos="721"/>
        </w:tabs>
        <w:spacing w:before="4" w:after="0" w:line="242" w:lineRule="auto"/>
        <w:ind w:left="120" w:right="317" w:firstLine="0"/>
        <w:jc w:val="both"/>
        <w:rPr>
          <w:sz w:val="24"/>
        </w:rPr>
      </w:pPr>
      <w:r>
        <w:rPr>
          <w:spacing w:val="-1"/>
          <w:sz w:val="24"/>
        </w:rPr>
        <w:t xml:space="preserve">对所有可以成为 </w:t>
      </w:r>
      <w:r>
        <w:rPr>
          <w:sz w:val="24"/>
        </w:rPr>
        <w:t>master</w:t>
      </w:r>
      <w:r>
        <w:rPr>
          <w:spacing w:val="-4"/>
          <w:sz w:val="24"/>
        </w:rPr>
        <w:t xml:space="preserve"> 的节点</w:t>
      </w:r>
      <w:r>
        <w:rPr>
          <w:sz w:val="24"/>
        </w:rPr>
        <w:t>（node.master:</w:t>
      </w:r>
      <w:r>
        <w:rPr>
          <w:spacing w:val="-61"/>
          <w:sz w:val="24"/>
        </w:rPr>
        <w:t xml:space="preserve"> </w:t>
      </w:r>
      <w:r>
        <w:rPr>
          <w:sz w:val="24"/>
        </w:rPr>
        <w:t>true）</w:t>
      </w:r>
      <w:r>
        <w:rPr>
          <w:spacing w:val="-1"/>
          <w:sz w:val="24"/>
        </w:rPr>
        <w:t xml:space="preserve">根据 </w:t>
      </w:r>
      <w:r>
        <w:rPr>
          <w:sz w:val="24"/>
        </w:rPr>
        <w:t>nodeId</w:t>
      </w:r>
      <w:r>
        <w:rPr>
          <w:spacing w:val="-7"/>
          <w:sz w:val="24"/>
        </w:rPr>
        <w:t xml:space="preserve"> 字典</w:t>
      </w:r>
      <w:r>
        <w:rPr>
          <w:spacing w:val="-9"/>
          <w:sz w:val="24"/>
        </w:rPr>
        <w:t>排序，每次选举每个节点都把自己所知道节点排一次序，然后选出第一个</w:t>
      </w:r>
      <w:r>
        <w:rPr>
          <w:sz w:val="24"/>
        </w:rPr>
        <w:t xml:space="preserve">（第 </w:t>
      </w:r>
      <w:r>
        <w:rPr>
          <w:spacing w:val="-15"/>
          <w:sz w:val="24"/>
        </w:rPr>
        <w:t xml:space="preserve">0 </w:t>
      </w:r>
      <w:r>
        <w:rPr>
          <w:sz w:val="24"/>
        </w:rPr>
        <w:t>位）节点，暂且认为它是 master 节点。</w:t>
      </w:r>
    </w:p>
    <w:p>
      <w:pPr>
        <w:pStyle w:val="16"/>
        <w:numPr>
          <w:ilvl w:val="0"/>
          <w:numId w:val="99"/>
        </w:numPr>
        <w:tabs>
          <w:tab w:val="left" w:pos="721"/>
        </w:tabs>
        <w:spacing w:before="4" w:after="0" w:line="242" w:lineRule="auto"/>
        <w:ind w:left="120" w:right="197" w:firstLine="0"/>
        <w:jc w:val="left"/>
        <w:rPr>
          <w:sz w:val="24"/>
        </w:rPr>
      </w:pPr>
      <w:r>
        <w:rPr>
          <w:spacing w:val="-3"/>
          <w:sz w:val="24"/>
        </w:rPr>
        <w:t>如果对某个节点的投票数达到一定的值</w:t>
      </w:r>
      <w:r>
        <w:rPr>
          <w:sz w:val="24"/>
        </w:rPr>
        <w:t>（</w:t>
      </w:r>
      <w:r>
        <w:rPr>
          <w:spacing w:val="9"/>
          <w:sz w:val="24"/>
        </w:rPr>
        <w:t xml:space="preserve">可以成为 </w:t>
      </w:r>
      <w:r>
        <w:rPr>
          <w:sz w:val="24"/>
        </w:rPr>
        <w:t>master</w:t>
      </w:r>
      <w:r>
        <w:rPr>
          <w:spacing w:val="12"/>
          <w:sz w:val="24"/>
        </w:rPr>
        <w:t xml:space="preserve"> 节点数</w:t>
      </w:r>
      <w:r>
        <w:rPr>
          <w:spacing w:val="-3"/>
          <w:sz w:val="24"/>
        </w:rPr>
        <w:t>n/2+1）</w:t>
      </w:r>
      <w:r>
        <w:rPr>
          <w:sz w:val="24"/>
        </w:rPr>
        <w:t>并且该节点自己也选举自己，那这个节点就是 master。否则重新选举一直到满足上述条件。</w:t>
      </w:r>
    </w:p>
    <w:p>
      <w:pPr>
        <w:spacing w:after="0" w:line="242" w:lineRule="auto"/>
        <w:jc w:val="left"/>
        <w:rPr>
          <w:sz w:val="24"/>
        </w:rPr>
        <w:sectPr>
          <w:pgSz w:w="11910" w:h="16840"/>
          <w:pgMar w:top="1420" w:right="1480" w:bottom="1400" w:left="1680" w:header="913" w:footer="1210" w:gutter="0"/>
          <w:cols w:space="720" w:num="1"/>
        </w:sectPr>
      </w:pPr>
    </w:p>
    <w:p>
      <w:pPr>
        <w:pStyle w:val="16"/>
        <w:numPr>
          <w:ilvl w:val="0"/>
          <w:numId w:val="99"/>
        </w:numPr>
        <w:tabs>
          <w:tab w:val="left" w:pos="721"/>
        </w:tabs>
        <w:spacing w:before="71" w:after="0" w:line="242" w:lineRule="auto"/>
        <w:ind w:left="120" w:right="317" w:firstLine="0"/>
        <w:jc w:val="left"/>
        <w:rPr>
          <w:sz w:val="24"/>
        </w:rPr>
      </w:pPr>
      <w:r>
        <w:rPr>
          <w:spacing w:val="-2"/>
          <w:sz w:val="24"/>
        </w:rPr>
        <w:t>补充：</w:t>
      </w:r>
      <w:r>
        <w:rPr>
          <w:spacing w:val="-4"/>
          <w:sz w:val="24"/>
        </w:rPr>
        <w:t>master 节点的职责主要包括集群、节点和索引的管理，不负责文档</w:t>
      </w:r>
      <w:r>
        <w:rPr>
          <w:sz w:val="24"/>
        </w:rPr>
        <w:t>级别的管理；data 节点可以关闭 http 功能*。</w:t>
      </w:r>
    </w:p>
    <w:p>
      <w:pPr>
        <w:pStyle w:val="6"/>
        <w:spacing w:before="2"/>
        <w:rPr>
          <w:sz w:val="28"/>
        </w:rPr>
      </w:pPr>
    </w:p>
    <w:p>
      <w:pPr>
        <w:pStyle w:val="3"/>
        <w:spacing w:line="324" w:lineRule="auto"/>
        <w:ind w:right="272"/>
      </w:pPr>
      <w:bookmarkStart w:id="941" w:name="10、Elasticsearch 中的节点（比如共 20 个），其中的 10 个"/>
      <w:bookmarkEnd w:id="941"/>
      <w:bookmarkStart w:id="942" w:name="_bookmark317"/>
      <w:bookmarkEnd w:id="942"/>
      <w:r>
        <w:t>10、Elasticsearch 中的节点（比如共 20 个），其中的 10 个</w:t>
      </w:r>
    </w:p>
    <w:p>
      <w:pPr>
        <w:pStyle w:val="6"/>
        <w:spacing w:before="204"/>
        <w:ind w:left="120"/>
      </w:pPr>
      <w:r>
        <w:t>选了一个 master，另外 10 个选了另一个 master，怎么办？</w:t>
      </w:r>
    </w:p>
    <w:p>
      <w:pPr>
        <w:pStyle w:val="6"/>
        <w:spacing w:before="5"/>
        <w:ind w:left="120"/>
      </w:pPr>
      <w:r>
        <w:t>（1）当集群 master 候选数量不小于 3 个时，可以通过设置最少投票通过数量</w:t>
      </w:r>
    </w:p>
    <w:p>
      <w:pPr>
        <w:pStyle w:val="6"/>
        <w:spacing w:before="4" w:line="242" w:lineRule="auto"/>
        <w:ind w:left="120" w:right="317"/>
      </w:pPr>
      <w:r>
        <w:rPr>
          <w:spacing w:val="-3"/>
        </w:rPr>
        <w:t>（discovery.zen.minimum_master_nodes）</w:t>
      </w:r>
      <w:r>
        <w:rPr>
          <w:spacing w:val="-2"/>
        </w:rPr>
        <w:t>超过所有候选节点一半以上来解决脑</w:t>
      </w:r>
      <w:r>
        <w:t>裂问题；</w:t>
      </w:r>
    </w:p>
    <w:p>
      <w:pPr>
        <w:pStyle w:val="6"/>
        <w:spacing w:before="3" w:line="242" w:lineRule="auto"/>
        <w:ind w:left="120" w:right="317"/>
      </w:pPr>
      <w:r>
        <w:t>（3</w:t>
      </w:r>
      <w:r>
        <w:rPr>
          <w:spacing w:val="-113"/>
        </w:rPr>
        <w:t>）</w:t>
      </w:r>
      <w:r>
        <w:rPr>
          <w:spacing w:val="-11"/>
        </w:rPr>
        <w:t xml:space="preserve">当候选数量为两个时，只能修改为唯一的一个 </w:t>
      </w:r>
      <w:r>
        <w:t>master</w:t>
      </w:r>
      <w:r>
        <w:rPr>
          <w:spacing w:val="-15"/>
        </w:rPr>
        <w:t xml:space="preserve"> 候选，其他作为 </w:t>
      </w:r>
      <w:r>
        <w:rPr>
          <w:spacing w:val="-4"/>
        </w:rPr>
        <w:t>data</w:t>
      </w:r>
      <w:r>
        <w:t>节点，避免脑裂问题。</w:t>
      </w:r>
    </w:p>
    <w:p>
      <w:pPr>
        <w:pStyle w:val="6"/>
        <w:spacing w:before="4"/>
        <w:rPr>
          <w:sz w:val="28"/>
        </w:rPr>
      </w:pPr>
    </w:p>
    <w:p>
      <w:pPr>
        <w:pStyle w:val="3"/>
        <w:spacing w:line="324" w:lineRule="auto"/>
        <w:ind w:right="278"/>
      </w:pPr>
      <w:bookmarkStart w:id="943" w:name="_bookmark318"/>
      <w:bookmarkEnd w:id="943"/>
      <w:bookmarkStart w:id="944" w:name="11、客户端在和集群连接时，如何选择特定的节点执行请求的？"/>
      <w:bookmarkEnd w:id="944"/>
      <w:r>
        <w:t>11、客户端在和集群连接时，如何选择特定的节点执行请求的？</w:t>
      </w:r>
    </w:p>
    <w:p>
      <w:pPr>
        <w:pStyle w:val="6"/>
        <w:spacing w:before="204" w:line="242" w:lineRule="auto"/>
        <w:ind w:left="120" w:right="317"/>
        <w:jc w:val="both"/>
      </w:pPr>
      <w:r>
        <w:t>TransportClient 利用 transport 模块远程连接一个 elasticsearch</w:t>
      </w:r>
      <w:r>
        <w:rPr>
          <w:spacing w:val="-23"/>
        </w:rPr>
        <w:t xml:space="preserve"> 集群。它</w:t>
      </w:r>
      <w:r>
        <w:t>并不加入到集群中，只是简单的获得一个或者多个初始化的 transport 地址， 并以 轮询 的方式与这些地址进行通信。</w:t>
      </w:r>
    </w:p>
    <w:p>
      <w:pPr>
        <w:pStyle w:val="6"/>
        <w:spacing w:before="3"/>
        <w:rPr>
          <w:sz w:val="28"/>
        </w:rPr>
      </w:pPr>
    </w:p>
    <w:p>
      <w:pPr>
        <w:pStyle w:val="3"/>
      </w:pPr>
      <w:bookmarkStart w:id="945" w:name="12、详细描述一下 Elasticsearch 索引文档的过程。"/>
      <w:bookmarkEnd w:id="945"/>
      <w:bookmarkStart w:id="946" w:name="_bookmark319"/>
      <w:bookmarkEnd w:id="946"/>
      <w:r>
        <w:t>12、详细描述一下 Elasticsearch 索引文档的过程。</w:t>
      </w:r>
    </w:p>
    <w:p>
      <w:pPr>
        <w:pStyle w:val="6"/>
        <w:spacing w:before="6"/>
        <w:rPr>
          <w:b/>
          <w:sz w:val="28"/>
        </w:rPr>
      </w:pPr>
    </w:p>
    <w:p>
      <w:pPr>
        <w:pStyle w:val="6"/>
        <w:spacing w:line="242" w:lineRule="auto"/>
        <w:ind w:left="120" w:right="317"/>
        <w:jc w:val="both"/>
      </w:pPr>
      <w:r>
        <w:t>协调节点默认使用文档 ID</w:t>
      </w:r>
      <w:r>
        <w:rPr>
          <w:spacing w:val="-7"/>
        </w:rPr>
        <w:t xml:space="preserve"> 参与计算</w:t>
      </w:r>
      <w:r>
        <w:t xml:space="preserve">（也支持通过 </w:t>
      </w:r>
      <w:r>
        <w:rPr>
          <w:spacing w:val="-8"/>
        </w:rPr>
        <w:t>routing），</w:t>
      </w:r>
      <w:r>
        <w:rPr>
          <w:spacing w:val="-3"/>
        </w:rPr>
        <w:t>以便为路由提供</w:t>
      </w:r>
      <w:r>
        <w:t>合适的分片。</w:t>
      </w:r>
    </w:p>
    <w:p>
      <w:pPr>
        <w:spacing w:before="3"/>
        <w:ind w:left="120" w:right="0" w:firstLine="0"/>
        <w:jc w:val="both"/>
        <w:rPr>
          <w:sz w:val="24"/>
        </w:rPr>
      </w:pPr>
      <w:r>
        <w:rPr>
          <w:rFonts w:ascii="Courier New" w:eastAsia="Courier New"/>
          <w:sz w:val="20"/>
        </w:rPr>
        <w:t xml:space="preserve">shard = </w:t>
      </w:r>
      <w:r>
        <w:rPr>
          <w:sz w:val="24"/>
        </w:rPr>
        <w:t>hash</w:t>
      </w:r>
      <w:r>
        <w:rPr>
          <w:rFonts w:ascii="Courier New" w:eastAsia="Courier New"/>
          <w:sz w:val="20"/>
        </w:rPr>
        <w:t>(document_id) % (num_of_primary_shards)</w:t>
      </w:r>
      <w:r>
        <w:rPr>
          <w:sz w:val="24"/>
        </w:rPr>
        <w:t>复制代码</w:t>
      </w:r>
    </w:p>
    <w:p>
      <w:pPr>
        <w:pStyle w:val="16"/>
        <w:numPr>
          <w:ilvl w:val="0"/>
          <w:numId w:val="100"/>
        </w:numPr>
        <w:tabs>
          <w:tab w:val="left" w:pos="721"/>
        </w:tabs>
        <w:spacing w:before="4" w:after="0" w:line="242" w:lineRule="auto"/>
        <w:ind w:left="120" w:right="317" w:firstLine="0"/>
        <w:jc w:val="left"/>
        <w:rPr>
          <w:sz w:val="24"/>
        </w:rPr>
      </w:pPr>
      <w:r>
        <w:rPr>
          <w:sz w:val="24"/>
        </w:rPr>
        <w:t>当分片所在的节点接收到来自协调节点的请求后，会将请求写入到MemoryBuffer</w:t>
      </w:r>
      <w:r>
        <w:rPr>
          <w:spacing w:val="-2"/>
          <w:sz w:val="24"/>
        </w:rPr>
        <w:t>，然后定时</w:t>
      </w:r>
      <w:r>
        <w:rPr>
          <w:sz w:val="24"/>
        </w:rPr>
        <w:t>（</w:t>
      </w:r>
      <w:r>
        <w:rPr>
          <w:spacing w:val="-1"/>
          <w:sz w:val="24"/>
        </w:rPr>
        <w:t xml:space="preserve">默认是每隔 </w:t>
      </w:r>
      <w:r>
        <w:rPr>
          <w:sz w:val="24"/>
        </w:rPr>
        <w:t>1</w:t>
      </w:r>
      <w:r>
        <w:rPr>
          <w:spacing w:val="-3"/>
          <w:sz w:val="24"/>
        </w:rPr>
        <w:t xml:space="preserve"> 秒</w:t>
      </w:r>
      <w:r>
        <w:rPr>
          <w:spacing w:val="-10"/>
          <w:sz w:val="24"/>
        </w:rPr>
        <w:t>）</w:t>
      </w:r>
      <w:r>
        <w:rPr>
          <w:spacing w:val="-2"/>
          <w:sz w:val="24"/>
        </w:rPr>
        <w:t xml:space="preserve">写入到 </w:t>
      </w:r>
      <w:r>
        <w:rPr>
          <w:sz w:val="24"/>
        </w:rPr>
        <w:t>Filesystem</w:t>
      </w:r>
      <w:r>
        <w:rPr>
          <w:spacing w:val="-63"/>
          <w:sz w:val="24"/>
        </w:rPr>
        <w:t xml:space="preserve"> </w:t>
      </w:r>
      <w:r>
        <w:rPr>
          <w:sz w:val="24"/>
        </w:rPr>
        <w:t>Cache</w:t>
      </w:r>
      <w:r>
        <w:rPr>
          <w:spacing w:val="-5"/>
          <w:sz w:val="24"/>
        </w:rPr>
        <w:t>，这个</w:t>
      </w:r>
      <w:r>
        <w:rPr>
          <w:sz w:val="24"/>
        </w:rPr>
        <w:t>从 MomeryBuffer 到 Filesystem Cache 的过程就叫做 refresh；</w:t>
      </w:r>
    </w:p>
    <w:p>
      <w:pPr>
        <w:pStyle w:val="16"/>
        <w:numPr>
          <w:ilvl w:val="0"/>
          <w:numId w:val="100"/>
        </w:numPr>
        <w:tabs>
          <w:tab w:val="left" w:pos="721"/>
        </w:tabs>
        <w:spacing w:before="5" w:after="0" w:line="242" w:lineRule="auto"/>
        <w:ind w:left="120" w:right="317" w:firstLine="0"/>
        <w:jc w:val="both"/>
        <w:rPr>
          <w:sz w:val="24"/>
        </w:rPr>
      </w:pPr>
      <w:r>
        <w:rPr>
          <w:sz w:val="24"/>
        </w:rPr>
        <w:t>当然在某些情况下，存在 Momery</w:t>
      </w:r>
      <w:r>
        <w:rPr>
          <w:spacing w:val="-48"/>
          <w:sz w:val="24"/>
        </w:rPr>
        <w:t xml:space="preserve"> </w:t>
      </w:r>
      <w:r>
        <w:rPr>
          <w:sz w:val="24"/>
        </w:rPr>
        <w:t>Buffer 和 Filesystem</w:t>
      </w:r>
      <w:r>
        <w:rPr>
          <w:spacing w:val="-46"/>
          <w:sz w:val="24"/>
        </w:rPr>
        <w:t xml:space="preserve"> </w:t>
      </w:r>
      <w:r>
        <w:rPr>
          <w:sz w:val="24"/>
        </w:rPr>
        <w:t>Cache</w:t>
      </w:r>
      <w:r>
        <w:rPr>
          <w:spacing w:val="-4"/>
          <w:sz w:val="24"/>
        </w:rPr>
        <w:t xml:space="preserve"> 的数据可</w:t>
      </w:r>
      <w:r>
        <w:rPr>
          <w:sz w:val="24"/>
        </w:rPr>
        <w:t>能会丢失，ES 是通过 translog 的机制来保证数据的可靠性的。其实现机制是接收到请求后，同时也会写入到 translog 中 ，当 Filesystem cache 中的数据写入到磁盘中时，才会清除掉，这个过程叫做 flush；</w:t>
      </w:r>
    </w:p>
    <w:p>
      <w:pPr>
        <w:pStyle w:val="16"/>
        <w:numPr>
          <w:ilvl w:val="0"/>
          <w:numId w:val="100"/>
        </w:numPr>
        <w:tabs>
          <w:tab w:val="left" w:pos="721"/>
        </w:tabs>
        <w:spacing w:before="5" w:after="0" w:line="242" w:lineRule="auto"/>
        <w:ind w:left="120" w:right="317" w:firstLine="0"/>
        <w:jc w:val="left"/>
        <w:rPr>
          <w:sz w:val="24"/>
        </w:rPr>
      </w:pPr>
      <w:r>
        <w:rPr>
          <w:sz w:val="24"/>
        </w:rPr>
        <w:t>在 flush 过程中，内存中的缓冲将被清除，内容被写入一个新段，段的fsync</w:t>
      </w:r>
      <w:r>
        <w:rPr>
          <w:spacing w:val="-10"/>
          <w:sz w:val="24"/>
        </w:rPr>
        <w:t xml:space="preserve"> 将创建一个新的提交点，并将内容刷新到磁盘，旧的 </w:t>
      </w:r>
      <w:r>
        <w:rPr>
          <w:sz w:val="24"/>
        </w:rPr>
        <w:t>translog</w:t>
      </w:r>
      <w:r>
        <w:rPr>
          <w:spacing w:val="-4"/>
          <w:sz w:val="24"/>
        </w:rPr>
        <w:t xml:space="preserve"> 将被删除</w:t>
      </w:r>
      <w:r>
        <w:rPr>
          <w:sz w:val="24"/>
        </w:rPr>
        <w:t>并开始一个新的 translog。</w:t>
      </w:r>
    </w:p>
    <w:p>
      <w:pPr>
        <w:pStyle w:val="16"/>
        <w:numPr>
          <w:ilvl w:val="0"/>
          <w:numId w:val="100"/>
        </w:numPr>
        <w:tabs>
          <w:tab w:val="left" w:pos="721"/>
        </w:tabs>
        <w:spacing w:before="5" w:after="0" w:line="240" w:lineRule="auto"/>
        <w:ind w:left="721" w:right="0" w:hanging="601"/>
        <w:jc w:val="left"/>
        <w:rPr>
          <w:sz w:val="24"/>
        </w:rPr>
      </w:pPr>
      <w:r>
        <w:rPr>
          <w:sz w:val="24"/>
        </w:rPr>
        <w:t>flush 触发的时机是定时触发（默认 30 分钟）或者 translog 变得太大</w:t>
      </w:r>
    </w:p>
    <w:p>
      <w:pPr>
        <w:pStyle w:val="6"/>
        <w:spacing w:before="4"/>
        <w:ind w:left="120"/>
      </w:pPr>
      <w:r>
        <w:t>（默认为 512M）时；</w:t>
      </w:r>
    </w:p>
    <w:p>
      <w:pPr>
        <w:spacing w:after="0"/>
        <w:sectPr>
          <w:pgSz w:w="11910" w:h="16840"/>
          <w:pgMar w:top="1420" w:right="1480" w:bottom="1400" w:left="1680" w:header="913" w:footer="1210" w:gutter="0"/>
          <w:cols w:space="720" w:num="1"/>
        </w:sectPr>
      </w:pPr>
    </w:p>
    <w:p>
      <w:pPr>
        <w:pStyle w:val="6"/>
        <w:spacing w:before="71"/>
        <w:ind w:left="120"/>
      </w:pPr>
      <w:r>
        <w:t>补充：关于 Lucene 的 Segement：</w:t>
      </w:r>
    </w:p>
    <w:p>
      <w:pPr>
        <w:pStyle w:val="16"/>
        <w:numPr>
          <w:ilvl w:val="0"/>
          <w:numId w:val="101"/>
        </w:numPr>
        <w:tabs>
          <w:tab w:val="left" w:pos="721"/>
        </w:tabs>
        <w:spacing w:before="5" w:after="0" w:line="240" w:lineRule="auto"/>
        <w:ind w:left="721" w:right="0" w:hanging="601"/>
        <w:jc w:val="left"/>
        <w:rPr>
          <w:sz w:val="24"/>
        </w:rPr>
      </w:pPr>
      <w:r>
        <w:rPr>
          <w:sz w:val="24"/>
        </w:rPr>
        <w:t>Lucene 索引是由多个段组成，段本身是一个功能齐全的倒排索引。</w:t>
      </w:r>
    </w:p>
    <w:p>
      <w:pPr>
        <w:pStyle w:val="16"/>
        <w:numPr>
          <w:ilvl w:val="0"/>
          <w:numId w:val="101"/>
        </w:numPr>
        <w:tabs>
          <w:tab w:val="left" w:pos="721"/>
        </w:tabs>
        <w:spacing w:before="4" w:after="0" w:line="242" w:lineRule="auto"/>
        <w:ind w:left="120" w:right="345" w:firstLine="0"/>
        <w:jc w:val="left"/>
        <w:rPr>
          <w:sz w:val="24"/>
        </w:rPr>
      </w:pPr>
      <w:r>
        <w:rPr>
          <w:sz w:val="24"/>
        </w:rPr>
        <w:t>段是不可变的，允许 Lucene</w:t>
      </w:r>
      <w:r>
        <w:rPr>
          <w:spacing w:val="-1"/>
          <w:sz w:val="24"/>
        </w:rPr>
        <w:t xml:space="preserve"> 将新的文档增量地添加到索引中，而不用从</w:t>
      </w:r>
      <w:r>
        <w:rPr>
          <w:sz w:val="24"/>
        </w:rPr>
        <w:t>头重建索引。</w:t>
      </w:r>
    </w:p>
    <w:p>
      <w:pPr>
        <w:pStyle w:val="16"/>
        <w:numPr>
          <w:ilvl w:val="0"/>
          <w:numId w:val="101"/>
        </w:numPr>
        <w:tabs>
          <w:tab w:val="left" w:pos="721"/>
        </w:tabs>
        <w:spacing w:before="3" w:after="0" w:line="242" w:lineRule="auto"/>
        <w:ind w:left="120" w:right="197" w:firstLine="0"/>
        <w:jc w:val="left"/>
        <w:rPr>
          <w:sz w:val="24"/>
        </w:rPr>
      </w:pPr>
      <w:r>
        <w:rPr>
          <w:sz w:val="24"/>
        </w:rPr>
        <w:t>对于每一个搜索请求而言，索引中的所有段都会被搜索，并且每个段会消</w:t>
      </w:r>
      <w:r>
        <w:rPr>
          <w:spacing w:val="-31"/>
          <w:sz w:val="24"/>
        </w:rPr>
        <w:t xml:space="preserve">耗 </w:t>
      </w:r>
      <w:r>
        <w:rPr>
          <w:sz w:val="24"/>
        </w:rPr>
        <w:t>CPU</w:t>
      </w:r>
      <w:r>
        <w:rPr>
          <w:spacing w:val="-5"/>
          <w:sz w:val="24"/>
        </w:rPr>
        <w:t xml:space="preserve"> 的时钟周、文件句柄和内存。这意味着段的数量越多，搜索性能会越低。</w:t>
      </w:r>
    </w:p>
    <w:p>
      <w:pPr>
        <w:pStyle w:val="16"/>
        <w:numPr>
          <w:ilvl w:val="0"/>
          <w:numId w:val="101"/>
        </w:numPr>
        <w:tabs>
          <w:tab w:val="left" w:pos="721"/>
        </w:tabs>
        <w:spacing w:before="3" w:after="0" w:line="242" w:lineRule="auto"/>
        <w:ind w:left="120" w:right="345" w:firstLine="0"/>
        <w:jc w:val="left"/>
        <w:rPr>
          <w:sz w:val="24"/>
        </w:rPr>
      </w:pPr>
      <w:r>
        <w:rPr>
          <w:sz w:val="24"/>
        </w:rPr>
        <w:t>为了解决这个问题，Elasticsearch</w:t>
      </w:r>
      <w:r>
        <w:rPr>
          <w:spacing w:val="-2"/>
          <w:sz w:val="24"/>
        </w:rPr>
        <w:t xml:space="preserve"> 会合并小段到一个较大的段，提交新</w:t>
      </w:r>
      <w:r>
        <w:rPr>
          <w:sz w:val="24"/>
        </w:rPr>
        <w:t>的合并段到磁盘，并删除那些旧的小段。</w:t>
      </w:r>
    </w:p>
    <w:p>
      <w:pPr>
        <w:pStyle w:val="6"/>
      </w:pPr>
    </w:p>
    <w:p>
      <w:pPr>
        <w:pStyle w:val="6"/>
        <w:spacing w:before="1"/>
        <w:rPr>
          <w:sz w:val="33"/>
        </w:rPr>
      </w:pPr>
    </w:p>
    <w:p>
      <w:pPr>
        <w:pStyle w:val="4"/>
      </w:pPr>
      <w:bookmarkStart w:id="947" w:name="13、详细描述一下 Elasticsearch 更新和删除文档的过程。"/>
      <w:bookmarkEnd w:id="947"/>
      <w:r>
        <w:t>13、详细描述一下 Elasticsearch 更新和删除文档的过程。</w:t>
      </w:r>
    </w:p>
    <w:p>
      <w:pPr>
        <w:pStyle w:val="6"/>
        <w:spacing w:before="11"/>
        <w:rPr>
          <w:b/>
          <w:sz w:val="32"/>
        </w:rPr>
      </w:pPr>
    </w:p>
    <w:p>
      <w:pPr>
        <w:pStyle w:val="16"/>
        <w:numPr>
          <w:ilvl w:val="0"/>
          <w:numId w:val="102"/>
        </w:numPr>
        <w:tabs>
          <w:tab w:val="left" w:pos="721"/>
        </w:tabs>
        <w:spacing w:before="0" w:after="0" w:line="242" w:lineRule="auto"/>
        <w:ind w:left="120" w:right="317" w:firstLine="0"/>
        <w:jc w:val="both"/>
        <w:rPr>
          <w:sz w:val="24"/>
        </w:rPr>
      </w:pPr>
      <w:r>
        <w:rPr>
          <w:spacing w:val="-3"/>
          <w:sz w:val="24"/>
        </w:rPr>
        <w:t xml:space="preserve">删除和更新也都是写操作，但是 </w:t>
      </w:r>
      <w:r>
        <w:rPr>
          <w:sz w:val="24"/>
        </w:rPr>
        <w:t>Elasticsearch</w:t>
      </w:r>
      <w:r>
        <w:rPr>
          <w:spacing w:val="-3"/>
          <w:sz w:val="24"/>
        </w:rPr>
        <w:t xml:space="preserve"> 中的文档是不可变的， </w:t>
      </w:r>
      <w:r>
        <w:rPr>
          <w:spacing w:val="-4"/>
          <w:sz w:val="24"/>
        </w:rPr>
        <w:t>因此不能被删除或者改动以展示其变更；</w:t>
      </w:r>
    </w:p>
    <w:p>
      <w:pPr>
        <w:pStyle w:val="16"/>
        <w:numPr>
          <w:ilvl w:val="0"/>
          <w:numId w:val="102"/>
        </w:numPr>
        <w:tabs>
          <w:tab w:val="left" w:pos="721"/>
        </w:tabs>
        <w:spacing w:before="3" w:after="0" w:line="242" w:lineRule="auto"/>
        <w:ind w:left="120" w:right="317" w:firstLine="0"/>
        <w:jc w:val="both"/>
        <w:rPr>
          <w:sz w:val="24"/>
        </w:rPr>
      </w:pPr>
      <w:r>
        <w:rPr>
          <w:sz w:val="24"/>
        </w:rPr>
        <w:t>磁盘上的每个段都有一个相应的.del</w:t>
      </w:r>
      <w:r>
        <w:rPr>
          <w:spacing w:val="-8"/>
          <w:sz w:val="24"/>
        </w:rPr>
        <w:t xml:space="preserve"> 文件。当删除请求发送后，文档并</w:t>
      </w:r>
      <w:r>
        <w:rPr>
          <w:spacing w:val="-4"/>
          <w:sz w:val="24"/>
        </w:rPr>
        <w:t>没有真的被删除，而是在</w:t>
      </w:r>
      <w:r>
        <w:rPr>
          <w:sz w:val="24"/>
        </w:rPr>
        <w:t>.del 文件中被标记为删除。该文档依然能匹配查询， 但是会在结果中被过滤掉。当段合并时，在.del 文件中被标记为删除的文档将不会被写入新段。</w:t>
      </w:r>
    </w:p>
    <w:p>
      <w:pPr>
        <w:pStyle w:val="16"/>
        <w:numPr>
          <w:ilvl w:val="0"/>
          <w:numId w:val="102"/>
        </w:numPr>
        <w:tabs>
          <w:tab w:val="left" w:pos="721"/>
        </w:tabs>
        <w:spacing w:before="5" w:after="0" w:line="242" w:lineRule="auto"/>
        <w:ind w:left="120" w:right="345" w:firstLine="0"/>
        <w:jc w:val="both"/>
        <w:rPr>
          <w:sz w:val="24"/>
        </w:rPr>
      </w:pPr>
      <w:r>
        <w:rPr>
          <w:sz w:val="24"/>
        </w:rPr>
        <w:t>在新的文档被创建时，Elasticsearch</w:t>
      </w:r>
      <w:r>
        <w:rPr>
          <w:spacing w:val="-2"/>
          <w:sz w:val="24"/>
        </w:rPr>
        <w:t xml:space="preserve"> 会为该文档指定一个版本号，当执</w:t>
      </w:r>
      <w:r>
        <w:rPr>
          <w:sz w:val="24"/>
        </w:rPr>
        <w:t>行更新时，旧版本的文档在.del</w:t>
      </w:r>
      <w:r>
        <w:rPr>
          <w:spacing w:val="-1"/>
          <w:sz w:val="24"/>
        </w:rPr>
        <w:t xml:space="preserve"> 文件中被标记为删除，新版本的文档被索引到</w:t>
      </w:r>
      <w:r>
        <w:rPr>
          <w:sz w:val="24"/>
        </w:rPr>
        <w:t>一个新段。旧版本的文档依然能匹配查询，但是会在结果中被过滤掉。</w:t>
      </w:r>
    </w:p>
    <w:p>
      <w:pPr>
        <w:pStyle w:val="6"/>
        <w:spacing w:before="11"/>
        <w:rPr>
          <w:sz w:val="32"/>
        </w:rPr>
      </w:pPr>
    </w:p>
    <w:p>
      <w:pPr>
        <w:pStyle w:val="4"/>
      </w:pPr>
      <w:bookmarkStart w:id="948" w:name="14、详细描述一下 Elasticsearch 搜索的过程。"/>
      <w:bookmarkEnd w:id="948"/>
      <w:r>
        <w:t>14、详细描述一下 Elasticsearch 搜索的过程。</w:t>
      </w:r>
    </w:p>
    <w:p>
      <w:pPr>
        <w:pStyle w:val="6"/>
        <w:rPr>
          <w:b/>
          <w:sz w:val="33"/>
        </w:rPr>
      </w:pPr>
    </w:p>
    <w:p>
      <w:pPr>
        <w:pStyle w:val="16"/>
        <w:numPr>
          <w:ilvl w:val="0"/>
          <w:numId w:val="103"/>
        </w:numPr>
        <w:tabs>
          <w:tab w:val="left" w:pos="721"/>
        </w:tabs>
        <w:spacing w:before="0" w:after="0" w:line="240" w:lineRule="auto"/>
        <w:ind w:left="721" w:right="0" w:hanging="601"/>
        <w:jc w:val="both"/>
        <w:rPr>
          <w:sz w:val="24"/>
        </w:rPr>
      </w:pPr>
      <w:r>
        <w:rPr>
          <w:sz w:val="24"/>
        </w:rPr>
        <w:t>搜索被执行成一个两阶段过程，我们称之为 Query Then Fetch；</w:t>
      </w:r>
    </w:p>
    <w:p>
      <w:pPr>
        <w:pStyle w:val="16"/>
        <w:numPr>
          <w:ilvl w:val="0"/>
          <w:numId w:val="103"/>
        </w:numPr>
        <w:tabs>
          <w:tab w:val="left" w:pos="721"/>
        </w:tabs>
        <w:spacing w:before="5" w:after="0" w:line="242" w:lineRule="auto"/>
        <w:ind w:left="120" w:right="317" w:firstLine="0"/>
        <w:jc w:val="both"/>
        <w:rPr>
          <w:sz w:val="24"/>
        </w:rPr>
      </w:pPr>
      <w:r>
        <w:rPr>
          <w:sz w:val="24"/>
        </w:rPr>
        <w:t>在初始查询阶段时，查询会广播到索引中每一个分片拷贝（主分片或者副本分片</w:t>
      </w:r>
      <w:r>
        <w:rPr>
          <w:spacing w:val="-48"/>
          <w:sz w:val="24"/>
        </w:rPr>
        <w:t>）</w:t>
      </w:r>
      <w:r>
        <w:rPr>
          <w:spacing w:val="-7"/>
          <w:sz w:val="24"/>
        </w:rPr>
        <w:t xml:space="preserve">。 每个分片在本地执行搜索并构建一个匹配文档的大小为 </w:t>
      </w:r>
      <w:r>
        <w:rPr>
          <w:sz w:val="24"/>
        </w:rPr>
        <w:t>from</w:t>
      </w:r>
      <w:r>
        <w:rPr>
          <w:spacing w:val="-41"/>
          <w:sz w:val="24"/>
        </w:rPr>
        <w:t xml:space="preserve"> + </w:t>
      </w:r>
      <w:r>
        <w:rPr>
          <w:spacing w:val="-4"/>
          <w:sz w:val="24"/>
        </w:rPr>
        <w:t xml:space="preserve">size </w:t>
      </w:r>
      <w:r>
        <w:rPr>
          <w:sz w:val="24"/>
        </w:rPr>
        <w:t>的优先队列。</w:t>
      </w:r>
    </w:p>
    <w:p>
      <w:pPr>
        <w:pStyle w:val="6"/>
        <w:spacing w:before="4" w:line="242" w:lineRule="auto"/>
        <w:ind w:left="120" w:right="945"/>
      </w:pPr>
      <w:r>
        <w:t>PS：在搜索的时候是会查询 Filesystem Cache 的，但是有部分数据还在MemoryBuffer，所以搜索是近实时的。</w:t>
      </w:r>
    </w:p>
    <w:p>
      <w:pPr>
        <w:pStyle w:val="16"/>
        <w:numPr>
          <w:ilvl w:val="0"/>
          <w:numId w:val="103"/>
        </w:numPr>
        <w:tabs>
          <w:tab w:val="left" w:pos="721"/>
        </w:tabs>
        <w:spacing w:before="3" w:after="0" w:line="242" w:lineRule="auto"/>
        <w:ind w:left="120" w:right="345" w:firstLine="0"/>
        <w:jc w:val="left"/>
        <w:rPr>
          <w:sz w:val="24"/>
        </w:rPr>
      </w:pPr>
      <w:r>
        <w:rPr>
          <w:sz w:val="24"/>
        </w:rPr>
        <w:t>每个分片返回各自优先队列中 所有文档的 ID</w:t>
      </w:r>
      <w:r>
        <w:rPr>
          <w:spacing w:val="-2"/>
          <w:sz w:val="24"/>
        </w:rPr>
        <w:t xml:space="preserve"> 和排序值 给协调节点，它</w:t>
      </w:r>
      <w:r>
        <w:rPr>
          <w:sz w:val="24"/>
        </w:rPr>
        <w:t>合并这些值到自己的优先队列中来产生一个全局排序后的结果列表。</w:t>
      </w:r>
    </w:p>
    <w:p>
      <w:pPr>
        <w:pStyle w:val="16"/>
        <w:numPr>
          <w:ilvl w:val="0"/>
          <w:numId w:val="103"/>
        </w:numPr>
        <w:tabs>
          <w:tab w:val="left" w:pos="721"/>
        </w:tabs>
        <w:spacing w:before="3" w:after="0" w:line="242" w:lineRule="auto"/>
        <w:ind w:left="120" w:right="225" w:firstLine="0"/>
        <w:jc w:val="both"/>
        <w:rPr>
          <w:sz w:val="24"/>
        </w:rPr>
      </w:pPr>
      <w:r>
        <w:rPr>
          <w:spacing w:val="-5"/>
          <w:sz w:val="24"/>
        </w:rPr>
        <w:t>接下来就是 取回阶段，协调节点辨别出哪些文档需要被取回并向相关的分片提交多个 GET</w:t>
      </w:r>
      <w:r>
        <w:rPr>
          <w:spacing w:val="-10"/>
          <w:sz w:val="24"/>
        </w:rPr>
        <w:t xml:space="preserve"> 请求。每个分片加载并 丰 富 文档，如果有需要的话，接着返</w:t>
      </w:r>
      <w:r>
        <w:rPr>
          <w:spacing w:val="-11"/>
          <w:sz w:val="24"/>
        </w:rPr>
        <w:t>回文档给协调节点。一旦所有的文档都被取回了，协调节点返回结果给客户端。</w:t>
      </w:r>
    </w:p>
    <w:p>
      <w:pPr>
        <w:pStyle w:val="16"/>
        <w:numPr>
          <w:ilvl w:val="0"/>
          <w:numId w:val="103"/>
        </w:numPr>
        <w:tabs>
          <w:tab w:val="left" w:pos="721"/>
        </w:tabs>
        <w:spacing w:before="4" w:after="0" w:line="242" w:lineRule="auto"/>
        <w:ind w:left="120" w:right="317" w:firstLine="0"/>
        <w:jc w:val="both"/>
        <w:rPr>
          <w:sz w:val="24"/>
        </w:rPr>
      </w:pPr>
      <w:r>
        <w:rPr>
          <w:sz w:val="24"/>
        </w:rPr>
        <w:t>补充：Query</w:t>
      </w:r>
      <w:r>
        <w:rPr>
          <w:spacing w:val="-48"/>
          <w:sz w:val="24"/>
        </w:rPr>
        <w:t xml:space="preserve"> </w:t>
      </w:r>
      <w:r>
        <w:rPr>
          <w:sz w:val="24"/>
        </w:rPr>
        <w:t>Then</w:t>
      </w:r>
      <w:r>
        <w:rPr>
          <w:spacing w:val="-46"/>
          <w:sz w:val="24"/>
        </w:rPr>
        <w:t xml:space="preserve"> </w:t>
      </w:r>
      <w:r>
        <w:rPr>
          <w:sz w:val="24"/>
        </w:rPr>
        <w:t>Fetch</w:t>
      </w:r>
      <w:r>
        <w:rPr>
          <w:spacing w:val="-1"/>
          <w:sz w:val="24"/>
        </w:rPr>
        <w:t xml:space="preserve"> 的搜索类型在文档相关性打分的时候参考的是本</w:t>
      </w:r>
      <w:r>
        <w:rPr>
          <w:sz w:val="24"/>
        </w:rPr>
        <w:t>分片的数据，这样在文档数量较少的时候可能不够准确，DFS</w:t>
      </w:r>
      <w:r>
        <w:rPr>
          <w:spacing w:val="-32"/>
          <w:sz w:val="24"/>
        </w:rPr>
        <w:t xml:space="preserve"> </w:t>
      </w:r>
      <w:r>
        <w:rPr>
          <w:sz w:val="24"/>
        </w:rPr>
        <w:t>Query</w:t>
      </w:r>
      <w:r>
        <w:rPr>
          <w:spacing w:val="-32"/>
          <w:sz w:val="24"/>
        </w:rPr>
        <w:t xml:space="preserve"> </w:t>
      </w:r>
      <w:r>
        <w:rPr>
          <w:sz w:val="24"/>
        </w:rPr>
        <w:t>Then</w:t>
      </w:r>
      <w:r>
        <w:rPr>
          <w:spacing w:val="-32"/>
          <w:sz w:val="24"/>
        </w:rPr>
        <w:t xml:space="preserve"> </w:t>
      </w:r>
      <w:r>
        <w:rPr>
          <w:spacing w:val="-3"/>
          <w:sz w:val="24"/>
        </w:rPr>
        <w:t xml:space="preserve">Fetch </w:t>
      </w:r>
      <w:r>
        <w:rPr>
          <w:sz w:val="24"/>
        </w:rPr>
        <w:t>增加了一个预查询的处理，询问 Term 和 Document frequency，这个评分更准确，但是性能会变差。*</w:t>
      </w:r>
    </w:p>
    <w:p>
      <w:pPr>
        <w:spacing w:after="0" w:line="242" w:lineRule="auto"/>
        <w:jc w:val="both"/>
        <w:rPr>
          <w:sz w:val="24"/>
        </w:rPr>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949" w:name="15、在 Elasticsearch 中，是怎么根据一个词找到对应的倒排索引的？"/>
      <w:bookmarkEnd w:id="949"/>
      <w:r>
        <w:t>15、在 Elasticsearch 中，是怎么根据一个词找到对应的倒排索引的？</w:t>
      </w:r>
    </w:p>
    <w:p>
      <w:pPr>
        <w:pStyle w:val="6"/>
        <w:rPr>
          <w:b/>
          <w:sz w:val="33"/>
        </w:rPr>
      </w:pPr>
    </w:p>
    <w:p>
      <w:pPr>
        <w:pStyle w:val="16"/>
        <w:numPr>
          <w:ilvl w:val="0"/>
          <w:numId w:val="104"/>
        </w:numPr>
        <w:tabs>
          <w:tab w:val="left" w:pos="721"/>
        </w:tabs>
        <w:spacing w:before="0" w:after="0" w:line="242" w:lineRule="auto"/>
        <w:ind w:left="120" w:right="317" w:firstLine="0"/>
        <w:jc w:val="left"/>
        <w:rPr>
          <w:sz w:val="24"/>
        </w:rPr>
      </w:pPr>
      <w:r>
        <w:rPr>
          <w:sz w:val="24"/>
        </w:rPr>
        <w:t>Lucene</w:t>
      </w:r>
      <w:r>
        <w:rPr>
          <w:spacing w:val="-11"/>
          <w:sz w:val="24"/>
        </w:rPr>
        <w:t xml:space="preserve"> 的索引过程，就是按照全文检索的基本过程，将倒排表写成此文件</w:t>
      </w:r>
      <w:r>
        <w:rPr>
          <w:sz w:val="24"/>
        </w:rPr>
        <w:t>格式的过程。</w:t>
      </w:r>
    </w:p>
    <w:p>
      <w:pPr>
        <w:pStyle w:val="16"/>
        <w:numPr>
          <w:ilvl w:val="0"/>
          <w:numId w:val="104"/>
        </w:numPr>
        <w:tabs>
          <w:tab w:val="left" w:pos="721"/>
        </w:tabs>
        <w:spacing w:before="3" w:after="0" w:line="242" w:lineRule="auto"/>
        <w:ind w:left="120" w:right="317" w:firstLine="0"/>
        <w:jc w:val="left"/>
        <w:rPr>
          <w:sz w:val="24"/>
        </w:rPr>
      </w:pPr>
      <w:r>
        <w:rPr>
          <w:sz w:val="24"/>
        </w:rPr>
        <w:t>Lucene</w:t>
      </w:r>
      <w:r>
        <w:rPr>
          <w:spacing w:val="-11"/>
          <w:sz w:val="24"/>
        </w:rPr>
        <w:t xml:space="preserve"> 的搜索过程，就是按照此文件格式将索引进去的信息读出来，然后</w:t>
      </w:r>
      <w:r>
        <w:rPr>
          <w:sz w:val="24"/>
        </w:rPr>
        <w:t>计算每篇文档打分(score)的过程。</w:t>
      </w:r>
    </w:p>
    <w:p>
      <w:pPr>
        <w:pStyle w:val="6"/>
        <w:spacing w:before="9"/>
        <w:rPr>
          <w:sz w:val="32"/>
        </w:rPr>
      </w:pPr>
    </w:p>
    <w:p>
      <w:pPr>
        <w:pStyle w:val="4"/>
      </w:pPr>
      <w:bookmarkStart w:id="950" w:name="16、Elasticsearch 在部署时，对 Linux 的设置有哪些优化方法"/>
      <w:bookmarkEnd w:id="950"/>
      <w:r>
        <w:t>16、Elasticsearch 在部署时，对 Linux 的设置有哪些优化方法？</w:t>
      </w:r>
    </w:p>
    <w:p>
      <w:pPr>
        <w:pStyle w:val="6"/>
        <w:spacing w:before="11"/>
        <w:rPr>
          <w:b/>
          <w:sz w:val="32"/>
        </w:rPr>
      </w:pPr>
    </w:p>
    <w:p>
      <w:pPr>
        <w:pStyle w:val="6"/>
        <w:spacing w:line="242" w:lineRule="auto"/>
        <w:ind w:left="120" w:right="241"/>
      </w:pPr>
      <w:r>
        <w:t>（1）64 GB 内存的机器是非常理想的， 但是 32 GB 和 16 GB</w:t>
      </w:r>
      <w:r>
        <w:rPr>
          <w:spacing w:val="-2"/>
        </w:rPr>
        <w:t xml:space="preserve"> 机器也是很常见</w:t>
      </w:r>
      <w:r>
        <w:t>的。少于 8 GB 会适得其反。</w:t>
      </w:r>
    </w:p>
    <w:p>
      <w:pPr>
        <w:pStyle w:val="16"/>
        <w:numPr>
          <w:ilvl w:val="0"/>
          <w:numId w:val="105"/>
        </w:numPr>
        <w:tabs>
          <w:tab w:val="left" w:pos="721"/>
        </w:tabs>
        <w:spacing w:before="3" w:after="0" w:line="242" w:lineRule="auto"/>
        <w:ind w:left="120" w:right="345" w:firstLine="0"/>
        <w:jc w:val="left"/>
        <w:rPr>
          <w:sz w:val="24"/>
        </w:rPr>
      </w:pPr>
      <w:r>
        <w:rPr>
          <w:sz w:val="24"/>
        </w:rPr>
        <w:t>如果你要在更快的 CPUs</w:t>
      </w:r>
      <w:r>
        <w:rPr>
          <w:spacing w:val="-1"/>
          <w:sz w:val="24"/>
        </w:rPr>
        <w:t xml:space="preserve"> 和更多的核心之间选择，选择更多的核心更好。</w:t>
      </w:r>
      <w:r>
        <w:rPr>
          <w:sz w:val="24"/>
        </w:rPr>
        <w:t>多个内核提供的额外并发远胜过稍微快一点点的时钟频率。</w:t>
      </w:r>
    </w:p>
    <w:p>
      <w:pPr>
        <w:pStyle w:val="16"/>
        <w:numPr>
          <w:ilvl w:val="0"/>
          <w:numId w:val="105"/>
        </w:numPr>
        <w:tabs>
          <w:tab w:val="left" w:pos="721"/>
        </w:tabs>
        <w:spacing w:before="3" w:after="0" w:line="242" w:lineRule="auto"/>
        <w:ind w:left="120" w:right="345" w:firstLine="0"/>
        <w:jc w:val="left"/>
        <w:rPr>
          <w:sz w:val="24"/>
        </w:rPr>
      </w:pPr>
      <w:r>
        <w:rPr>
          <w:sz w:val="24"/>
        </w:rPr>
        <w:t>如果你负担得起 SSD，它将远远超出任何旋转介质。 基于 SSD</w:t>
      </w:r>
      <w:r>
        <w:rPr>
          <w:spacing w:val="-4"/>
          <w:sz w:val="24"/>
        </w:rPr>
        <w:t xml:space="preserve"> 的节点， </w:t>
      </w:r>
      <w:r>
        <w:rPr>
          <w:sz w:val="24"/>
        </w:rPr>
        <w:t>查询和索引性能都有提升。如果你负担得起，SSD 是一个好的选择。</w:t>
      </w:r>
    </w:p>
    <w:p>
      <w:pPr>
        <w:pStyle w:val="16"/>
        <w:numPr>
          <w:ilvl w:val="0"/>
          <w:numId w:val="105"/>
        </w:numPr>
        <w:tabs>
          <w:tab w:val="left" w:pos="721"/>
        </w:tabs>
        <w:spacing w:before="3" w:after="0" w:line="242" w:lineRule="auto"/>
        <w:ind w:left="120" w:right="344" w:firstLine="0"/>
        <w:jc w:val="left"/>
        <w:rPr>
          <w:sz w:val="24"/>
        </w:rPr>
      </w:pPr>
      <w:r>
        <w:rPr>
          <w:spacing w:val="-1"/>
          <w:sz w:val="24"/>
        </w:rPr>
        <w:t>即使数据中心们近在咫尺，也要避免集群跨越多个数据中心。绝对要避免</w:t>
      </w:r>
      <w:r>
        <w:rPr>
          <w:sz w:val="24"/>
        </w:rPr>
        <w:t>集群跨越大的地理距离。</w:t>
      </w:r>
    </w:p>
    <w:p>
      <w:pPr>
        <w:pStyle w:val="16"/>
        <w:numPr>
          <w:ilvl w:val="0"/>
          <w:numId w:val="105"/>
        </w:numPr>
        <w:tabs>
          <w:tab w:val="left" w:pos="721"/>
        </w:tabs>
        <w:spacing w:before="3" w:after="0" w:line="242" w:lineRule="auto"/>
        <w:ind w:left="120" w:right="945" w:firstLine="0"/>
        <w:jc w:val="left"/>
        <w:rPr>
          <w:sz w:val="24"/>
        </w:rPr>
      </w:pPr>
      <w:r>
        <w:rPr>
          <w:sz w:val="24"/>
        </w:rPr>
        <w:t>请确保运行你应用程序的 JVM 和服务器的 JVM</w:t>
      </w:r>
      <w:r>
        <w:rPr>
          <w:spacing w:val="-2"/>
          <w:sz w:val="24"/>
        </w:rPr>
        <w:t xml:space="preserve"> 是完全一样的。 在</w:t>
      </w:r>
      <w:r>
        <w:rPr>
          <w:sz w:val="24"/>
        </w:rPr>
        <w:t>Elasticsearch 的几个地方，使用 Java 的本地序列化。</w:t>
      </w:r>
    </w:p>
    <w:p>
      <w:pPr>
        <w:pStyle w:val="16"/>
        <w:numPr>
          <w:ilvl w:val="0"/>
          <w:numId w:val="105"/>
        </w:numPr>
        <w:tabs>
          <w:tab w:val="left" w:pos="721"/>
        </w:tabs>
        <w:spacing w:before="3" w:after="0" w:line="242" w:lineRule="auto"/>
        <w:ind w:left="120" w:right="345" w:firstLine="0"/>
        <w:jc w:val="left"/>
        <w:rPr>
          <w:sz w:val="24"/>
        </w:rPr>
      </w:pPr>
      <w:r>
        <w:rPr>
          <w:sz w:val="24"/>
        </w:rPr>
        <w:t>通过设置 gateway.recover_after_nodes、gateway.expected_nodes、gateway.recover_after_time</w:t>
      </w:r>
      <w:r>
        <w:rPr>
          <w:spacing w:val="-1"/>
          <w:sz w:val="24"/>
        </w:rPr>
        <w:t xml:space="preserve"> 可以在集群重启的时候避免过多的分片交换，这</w:t>
      </w:r>
      <w:r>
        <w:rPr>
          <w:sz w:val="24"/>
        </w:rPr>
        <w:t>可能会让数据恢复从数个小时缩短为几秒钟。</w:t>
      </w:r>
    </w:p>
    <w:p>
      <w:pPr>
        <w:pStyle w:val="16"/>
        <w:numPr>
          <w:ilvl w:val="0"/>
          <w:numId w:val="105"/>
        </w:numPr>
        <w:tabs>
          <w:tab w:val="left" w:pos="721"/>
        </w:tabs>
        <w:spacing w:before="4" w:after="0" w:line="242" w:lineRule="auto"/>
        <w:ind w:left="120" w:right="197" w:firstLine="0"/>
        <w:jc w:val="left"/>
        <w:rPr>
          <w:sz w:val="24"/>
        </w:rPr>
      </w:pPr>
      <w:r>
        <w:rPr>
          <w:sz w:val="24"/>
        </w:rPr>
        <w:t>Elasticsearch</w:t>
      </w:r>
      <w:r>
        <w:rPr>
          <w:spacing w:val="-5"/>
          <w:sz w:val="24"/>
        </w:rPr>
        <w:t xml:space="preserve"> 默认被配置为使用单播发现，以防止节点无意中加入集群</w:t>
      </w:r>
      <w:r>
        <w:rPr>
          <w:spacing w:val="-4"/>
          <w:sz w:val="24"/>
        </w:rPr>
        <w:t>。只有在同一台机器上运行的节点才会自动组成集群。最好使用单播代替组播。</w:t>
      </w:r>
    </w:p>
    <w:p>
      <w:pPr>
        <w:pStyle w:val="16"/>
        <w:numPr>
          <w:ilvl w:val="0"/>
          <w:numId w:val="105"/>
        </w:numPr>
        <w:tabs>
          <w:tab w:val="left" w:pos="721"/>
        </w:tabs>
        <w:spacing w:before="3" w:after="0" w:line="240" w:lineRule="auto"/>
        <w:ind w:left="721" w:right="0" w:hanging="601"/>
        <w:jc w:val="left"/>
        <w:rPr>
          <w:sz w:val="24"/>
        </w:rPr>
      </w:pPr>
      <w:r>
        <w:rPr>
          <w:sz w:val="24"/>
        </w:rPr>
        <w:t>不要随意修改垃圾回收器（CMS）和各个线程池的大小。</w:t>
      </w:r>
    </w:p>
    <w:p>
      <w:pPr>
        <w:pStyle w:val="16"/>
        <w:numPr>
          <w:ilvl w:val="0"/>
          <w:numId w:val="105"/>
        </w:numPr>
        <w:tabs>
          <w:tab w:val="left" w:pos="721"/>
        </w:tabs>
        <w:spacing w:before="4" w:after="0" w:line="242" w:lineRule="auto"/>
        <w:ind w:left="120" w:right="705" w:firstLine="0"/>
        <w:jc w:val="left"/>
        <w:rPr>
          <w:sz w:val="24"/>
        </w:rPr>
      </w:pPr>
      <w:r>
        <w:rPr>
          <w:sz w:val="24"/>
        </w:rPr>
        <w:t>把你的内存的（少于）一半给 Lucene（但不要超过 32 GB！），</w:t>
      </w:r>
      <w:r>
        <w:rPr>
          <w:spacing w:val="-10"/>
          <w:sz w:val="24"/>
        </w:rPr>
        <w:t>通过</w:t>
      </w:r>
      <w:r>
        <w:rPr>
          <w:sz w:val="24"/>
        </w:rPr>
        <w:t>ES_HEAP_SIZE 环境变量设置。</w:t>
      </w:r>
    </w:p>
    <w:p>
      <w:pPr>
        <w:pStyle w:val="16"/>
        <w:numPr>
          <w:ilvl w:val="0"/>
          <w:numId w:val="105"/>
        </w:numPr>
        <w:tabs>
          <w:tab w:val="left" w:pos="841"/>
        </w:tabs>
        <w:spacing w:before="3" w:after="0" w:line="242" w:lineRule="auto"/>
        <w:ind w:left="120" w:right="317" w:firstLine="0"/>
        <w:jc w:val="both"/>
        <w:rPr>
          <w:sz w:val="24"/>
        </w:rPr>
      </w:pPr>
      <w:r>
        <w:rPr>
          <w:spacing w:val="-3"/>
          <w:sz w:val="24"/>
        </w:rPr>
        <w:t xml:space="preserve">内存交换到磁盘对服务器性能来说是致命的。如果内存交换到磁盘上， </w:t>
      </w:r>
      <w:r>
        <w:rPr>
          <w:spacing w:val="-26"/>
          <w:sz w:val="24"/>
        </w:rPr>
        <w:t xml:space="preserve">一个 </w:t>
      </w:r>
      <w:r>
        <w:rPr>
          <w:sz w:val="24"/>
        </w:rPr>
        <w:t>100 微秒的操作可能变成 10</w:t>
      </w:r>
      <w:r>
        <w:rPr>
          <w:spacing w:val="-6"/>
          <w:sz w:val="24"/>
        </w:rPr>
        <w:t xml:space="preserve"> 毫秒。 再想想那么多 </w:t>
      </w:r>
      <w:r>
        <w:rPr>
          <w:sz w:val="24"/>
        </w:rPr>
        <w:t>10 微秒的操作时延累</w:t>
      </w:r>
      <w:r>
        <w:rPr>
          <w:spacing w:val="-4"/>
          <w:sz w:val="24"/>
        </w:rPr>
        <w:t xml:space="preserve">加起来。 不难看出 </w:t>
      </w:r>
      <w:r>
        <w:rPr>
          <w:sz w:val="24"/>
        </w:rPr>
        <w:t>swapping 对于性能是多么可怕。</w:t>
      </w:r>
    </w:p>
    <w:p>
      <w:pPr>
        <w:pStyle w:val="16"/>
        <w:numPr>
          <w:ilvl w:val="0"/>
          <w:numId w:val="105"/>
        </w:numPr>
        <w:tabs>
          <w:tab w:val="left" w:pos="841"/>
        </w:tabs>
        <w:spacing w:before="4" w:after="0" w:line="242" w:lineRule="auto"/>
        <w:ind w:left="120" w:right="345" w:firstLine="0"/>
        <w:jc w:val="both"/>
        <w:rPr>
          <w:sz w:val="24"/>
        </w:rPr>
      </w:pPr>
      <w:r>
        <w:rPr>
          <w:sz w:val="24"/>
        </w:rPr>
        <w:t>Lucene 使用了大 量 的文件。同时，Elasticsearch 在节点和 HTTP</w:t>
      </w:r>
      <w:r>
        <w:rPr>
          <w:spacing w:val="-10"/>
          <w:sz w:val="24"/>
        </w:rPr>
        <w:t xml:space="preserve"> 客</w:t>
      </w:r>
      <w:r>
        <w:rPr>
          <w:spacing w:val="-1"/>
          <w:sz w:val="24"/>
        </w:rPr>
        <w:t>户端之间进行通信也使用了大量的套接字。 所有这一切都需要足够的文件描述</w:t>
      </w:r>
      <w:r>
        <w:rPr>
          <w:sz w:val="24"/>
        </w:rPr>
        <w:t>符。你应该增加你的文件描述符，设置一个很大的值，如 64,000。</w:t>
      </w:r>
    </w:p>
    <w:p>
      <w:pPr>
        <w:pStyle w:val="6"/>
        <w:spacing w:before="5"/>
        <w:ind w:left="120"/>
      </w:pPr>
      <w:r>
        <w:t>补充：索引阶段性能提升方法</w:t>
      </w:r>
    </w:p>
    <w:p>
      <w:pPr>
        <w:pStyle w:val="16"/>
        <w:numPr>
          <w:ilvl w:val="0"/>
          <w:numId w:val="106"/>
        </w:numPr>
        <w:tabs>
          <w:tab w:val="left" w:pos="721"/>
        </w:tabs>
        <w:spacing w:before="4" w:after="0" w:line="242" w:lineRule="auto"/>
        <w:ind w:left="120" w:right="345" w:firstLine="0"/>
        <w:jc w:val="left"/>
        <w:rPr>
          <w:sz w:val="24"/>
        </w:rPr>
      </w:pPr>
      <w:r>
        <w:rPr>
          <w:sz w:val="24"/>
        </w:rPr>
        <w:t>使用批量请求并调整其大小：每次批量数据 5–15 MB</w:t>
      </w:r>
      <w:r>
        <w:rPr>
          <w:spacing w:val="-3"/>
          <w:sz w:val="24"/>
        </w:rPr>
        <w:t xml:space="preserve"> 大是个不错的起始</w:t>
      </w:r>
      <w:r>
        <w:rPr>
          <w:sz w:val="24"/>
        </w:rPr>
        <w:t>点。</w:t>
      </w:r>
    </w:p>
    <w:p>
      <w:pPr>
        <w:pStyle w:val="16"/>
        <w:numPr>
          <w:ilvl w:val="0"/>
          <w:numId w:val="106"/>
        </w:numPr>
        <w:tabs>
          <w:tab w:val="left" w:pos="721"/>
        </w:tabs>
        <w:spacing w:before="3" w:after="0" w:line="240" w:lineRule="auto"/>
        <w:ind w:left="721" w:right="0" w:hanging="601"/>
        <w:jc w:val="left"/>
        <w:rPr>
          <w:sz w:val="24"/>
        </w:rPr>
      </w:pPr>
      <w:r>
        <w:rPr>
          <w:sz w:val="24"/>
        </w:rPr>
        <w:t>存储：使用 SSD</w:t>
      </w:r>
    </w:p>
    <w:p>
      <w:pPr>
        <w:pStyle w:val="16"/>
        <w:numPr>
          <w:ilvl w:val="0"/>
          <w:numId w:val="106"/>
        </w:numPr>
        <w:tabs>
          <w:tab w:val="left" w:pos="721"/>
        </w:tabs>
        <w:spacing w:before="4" w:after="0" w:line="242" w:lineRule="auto"/>
        <w:ind w:left="120" w:right="317" w:firstLine="0"/>
        <w:jc w:val="left"/>
        <w:rPr>
          <w:sz w:val="24"/>
        </w:rPr>
      </w:pPr>
      <w:r>
        <w:rPr>
          <w:sz w:val="24"/>
        </w:rPr>
        <w:t>段和合并：Elasticsearch 默认值是 20 MB/s，对机械磁盘应该是个不错</w:t>
      </w:r>
      <w:r>
        <w:rPr>
          <w:spacing w:val="-3"/>
          <w:sz w:val="24"/>
        </w:rPr>
        <w:t>的设置。如果你用的是 SSD</w:t>
      </w:r>
      <w:r>
        <w:rPr>
          <w:spacing w:val="-2"/>
          <w:sz w:val="24"/>
        </w:rPr>
        <w:t xml:space="preserve">，可以考虑提高到 </w:t>
      </w:r>
      <w:r>
        <w:rPr>
          <w:sz w:val="24"/>
        </w:rPr>
        <w:t>100–200</w:t>
      </w:r>
      <w:r>
        <w:rPr>
          <w:spacing w:val="-60"/>
          <w:sz w:val="24"/>
        </w:rPr>
        <w:t xml:space="preserve"> </w:t>
      </w:r>
      <w:r>
        <w:rPr>
          <w:sz w:val="24"/>
        </w:rPr>
        <w:t>MB/s</w:t>
      </w:r>
      <w:r>
        <w:rPr>
          <w:spacing w:val="-5"/>
          <w:sz w:val="24"/>
        </w:rPr>
        <w:t>。如果你在做批量</w:t>
      </w:r>
      <w:r>
        <w:rPr>
          <w:sz w:val="24"/>
        </w:rPr>
        <w:t>导入，完全不在意搜索，你可以彻底关掉合并限流。另外还可以增加index.translog.flush_threshold_size</w:t>
      </w:r>
      <w:r>
        <w:rPr>
          <w:spacing w:val="-6"/>
          <w:sz w:val="24"/>
        </w:rPr>
        <w:t xml:space="preserve"> 设置，从默认的 </w:t>
      </w:r>
      <w:r>
        <w:rPr>
          <w:sz w:val="24"/>
        </w:rPr>
        <w:t>512</w:t>
      </w:r>
      <w:r>
        <w:rPr>
          <w:spacing w:val="-60"/>
          <w:sz w:val="24"/>
        </w:rPr>
        <w:t xml:space="preserve"> </w:t>
      </w:r>
      <w:r>
        <w:rPr>
          <w:sz w:val="24"/>
        </w:rPr>
        <w:t>MB</w:t>
      </w:r>
      <w:r>
        <w:rPr>
          <w:spacing w:val="-3"/>
          <w:sz w:val="24"/>
        </w:rPr>
        <w:t xml:space="preserve"> 到更大一些的</w:t>
      </w:r>
      <w:r>
        <w:rPr>
          <w:sz w:val="24"/>
        </w:rPr>
        <w:t>值，比如 1 GB，这可以在一次清空触发的时候在事务日志里积累出更大的段。</w:t>
      </w:r>
    </w:p>
    <w:p>
      <w:pPr>
        <w:spacing w:after="0" w:line="242" w:lineRule="auto"/>
        <w:jc w:val="left"/>
        <w:rPr>
          <w:sz w:val="24"/>
        </w:rPr>
        <w:sectPr>
          <w:pgSz w:w="11910" w:h="16840"/>
          <w:pgMar w:top="1420" w:right="1480" w:bottom="1400" w:left="1680" w:header="913" w:footer="1210" w:gutter="0"/>
          <w:cols w:space="720" w:num="1"/>
        </w:sectPr>
      </w:pPr>
    </w:p>
    <w:p>
      <w:pPr>
        <w:pStyle w:val="16"/>
        <w:numPr>
          <w:ilvl w:val="0"/>
          <w:numId w:val="106"/>
        </w:numPr>
        <w:tabs>
          <w:tab w:val="left" w:pos="721"/>
        </w:tabs>
        <w:spacing w:before="71" w:after="0" w:line="242" w:lineRule="auto"/>
        <w:ind w:left="120" w:right="1545" w:firstLine="0"/>
        <w:jc w:val="left"/>
        <w:rPr>
          <w:sz w:val="24"/>
        </w:rPr>
      </w:pPr>
      <w:r>
        <w:rPr>
          <w:spacing w:val="-1"/>
          <w:sz w:val="24"/>
        </w:rPr>
        <w:t>如果你的搜索结果不需要近实时的准确度，考虑把每个索引的</w:t>
      </w:r>
      <w:r>
        <w:rPr>
          <w:sz w:val="24"/>
        </w:rPr>
        <w:t>index.refresh_interval 改到 30s。</w:t>
      </w:r>
    </w:p>
    <w:p>
      <w:pPr>
        <w:pStyle w:val="16"/>
        <w:numPr>
          <w:ilvl w:val="0"/>
          <w:numId w:val="106"/>
        </w:numPr>
        <w:tabs>
          <w:tab w:val="left" w:pos="721"/>
        </w:tabs>
        <w:spacing w:before="3" w:after="0" w:line="242" w:lineRule="auto"/>
        <w:ind w:left="120" w:right="317" w:firstLine="0"/>
        <w:jc w:val="left"/>
        <w:rPr>
          <w:sz w:val="24"/>
        </w:rPr>
      </w:pPr>
      <w:r>
        <w:rPr>
          <w:spacing w:val="-2"/>
          <w:sz w:val="24"/>
        </w:rPr>
        <w:t xml:space="preserve">如果你在做大批量导入，考虑通过设置 </w:t>
      </w:r>
      <w:r>
        <w:rPr>
          <w:sz w:val="24"/>
        </w:rPr>
        <w:t>index.number_of_replicas:</w:t>
      </w:r>
      <w:r>
        <w:rPr>
          <w:spacing w:val="-61"/>
          <w:sz w:val="24"/>
        </w:rPr>
        <w:t xml:space="preserve"> </w:t>
      </w:r>
      <w:r>
        <w:rPr>
          <w:sz w:val="24"/>
        </w:rPr>
        <w:t>0</w:t>
      </w:r>
      <w:r>
        <w:rPr>
          <w:spacing w:val="-8"/>
          <w:sz w:val="24"/>
        </w:rPr>
        <w:t xml:space="preserve"> 关</w:t>
      </w:r>
      <w:r>
        <w:rPr>
          <w:sz w:val="24"/>
        </w:rPr>
        <w:t>闭副本。</w:t>
      </w:r>
    </w:p>
    <w:p>
      <w:pPr>
        <w:pStyle w:val="6"/>
        <w:spacing w:before="9"/>
        <w:rPr>
          <w:sz w:val="32"/>
        </w:rPr>
      </w:pPr>
    </w:p>
    <w:p>
      <w:pPr>
        <w:pStyle w:val="4"/>
      </w:pPr>
      <w:bookmarkStart w:id="951" w:name="17、对于 GC 方面，在使用 Elasticsearch 时要注意什么？"/>
      <w:bookmarkEnd w:id="951"/>
      <w:r>
        <w:t>17、对于 GC 方面，在使用 Elasticsearch 时要注意什么？</w:t>
      </w:r>
    </w:p>
    <w:p>
      <w:pPr>
        <w:pStyle w:val="6"/>
        <w:spacing w:before="11"/>
        <w:rPr>
          <w:b/>
          <w:sz w:val="32"/>
        </w:rPr>
      </w:pPr>
    </w:p>
    <w:p>
      <w:pPr>
        <w:pStyle w:val="16"/>
        <w:numPr>
          <w:ilvl w:val="0"/>
          <w:numId w:val="107"/>
        </w:numPr>
        <w:tabs>
          <w:tab w:val="left" w:pos="721"/>
        </w:tabs>
        <w:spacing w:before="0" w:after="0" w:line="242" w:lineRule="auto"/>
        <w:ind w:left="120" w:right="1065" w:firstLine="0"/>
        <w:jc w:val="both"/>
        <w:rPr>
          <w:sz w:val="24"/>
        </w:rPr>
      </w:pPr>
      <w:r>
        <w:rPr>
          <w:sz w:val="24"/>
        </w:rPr>
        <w:t>倒排词典的索引需要常驻内存，无法 GC，需要监控 data node</w:t>
      </w:r>
      <w:r>
        <w:rPr>
          <w:spacing w:val="-10"/>
          <w:sz w:val="24"/>
        </w:rPr>
        <w:t xml:space="preserve"> 上</w:t>
      </w:r>
      <w:r>
        <w:rPr>
          <w:sz w:val="24"/>
        </w:rPr>
        <w:t>segmentmemory 增长趋势。</w:t>
      </w:r>
    </w:p>
    <w:p>
      <w:pPr>
        <w:pStyle w:val="16"/>
        <w:numPr>
          <w:ilvl w:val="0"/>
          <w:numId w:val="107"/>
        </w:numPr>
        <w:tabs>
          <w:tab w:val="left" w:pos="721"/>
        </w:tabs>
        <w:spacing w:before="3" w:after="0" w:line="242" w:lineRule="auto"/>
        <w:ind w:left="120" w:right="317" w:firstLine="0"/>
        <w:jc w:val="both"/>
        <w:rPr>
          <w:sz w:val="24"/>
        </w:rPr>
      </w:pPr>
      <w:r>
        <w:rPr>
          <w:sz w:val="24"/>
        </w:rPr>
        <w:t>各类缓存，field</w:t>
      </w:r>
      <w:r>
        <w:rPr>
          <w:spacing w:val="-32"/>
          <w:sz w:val="24"/>
        </w:rPr>
        <w:t xml:space="preserve"> </w:t>
      </w:r>
      <w:r>
        <w:rPr>
          <w:sz w:val="24"/>
        </w:rPr>
        <w:t>cache,</w:t>
      </w:r>
      <w:r>
        <w:rPr>
          <w:spacing w:val="-32"/>
          <w:sz w:val="24"/>
        </w:rPr>
        <w:t xml:space="preserve"> </w:t>
      </w:r>
      <w:r>
        <w:rPr>
          <w:sz w:val="24"/>
        </w:rPr>
        <w:t>filter</w:t>
      </w:r>
      <w:r>
        <w:rPr>
          <w:spacing w:val="-29"/>
          <w:sz w:val="24"/>
        </w:rPr>
        <w:t xml:space="preserve"> </w:t>
      </w:r>
      <w:r>
        <w:rPr>
          <w:sz w:val="24"/>
        </w:rPr>
        <w:t>cache,</w:t>
      </w:r>
      <w:r>
        <w:rPr>
          <w:spacing w:val="-32"/>
          <w:sz w:val="24"/>
        </w:rPr>
        <w:t xml:space="preserve"> </w:t>
      </w:r>
      <w:r>
        <w:rPr>
          <w:sz w:val="24"/>
        </w:rPr>
        <w:t>indexing</w:t>
      </w:r>
      <w:r>
        <w:rPr>
          <w:spacing w:val="-32"/>
          <w:sz w:val="24"/>
        </w:rPr>
        <w:t xml:space="preserve"> </w:t>
      </w:r>
      <w:r>
        <w:rPr>
          <w:sz w:val="24"/>
        </w:rPr>
        <w:t>cache,</w:t>
      </w:r>
      <w:r>
        <w:rPr>
          <w:spacing w:val="-32"/>
          <w:sz w:val="24"/>
        </w:rPr>
        <w:t xml:space="preserve"> </w:t>
      </w:r>
      <w:r>
        <w:rPr>
          <w:sz w:val="24"/>
        </w:rPr>
        <w:t>bulk</w:t>
      </w:r>
      <w:r>
        <w:rPr>
          <w:spacing w:val="-29"/>
          <w:sz w:val="24"/>
        </w:rPr>
        <w:t xml:space="preserve"> </w:t>
      </w:r>
      <w:r>
        <w:rPr>
          <w:sz w:val="24"/>
        </w:rPr>
        <w:t>queue</w:t>
      </w:r>
      <w:r>
        <w:rPr>
          <w:spacing w:val="-7"/>
          <w:sz w:val="24"/>
        </w:rPr>
        <w:t xml:space="preserve"> 等</w:t>
      </w:r>
      <w:r>
        <w:rPr>
          <w:spacing w:val="-9"/>
          <w:sz w:val="24"/>
        </w:rPr>
        <w:t xml:space="preserve">等，要设置合理的大小，并且要应该根据最坏的情况来看 </w:t>
      </w:r>
      <w:r>
        <w:rPr>
          <w:sz w:val="24"/>
        </w:rPr>
        <w:t>heap</w:t>
      </w:r>
      <w:r>
        <w:rPr>
          <w:spacing w:val="-8"/>
          <w:sz w:val="24"/>
        </w:rPr>
        <w:t xml:space="preserve"> 是否够用，也就是各类缓存全部占满的时候，还有 </w:t>
      </w:r>
      <w:r>
        <w:rPr>
          <w:sz w:val="24"/>
        </w:rPr>
        <w:t>heap</w:t>
      </w:r>
      <w:r>
        <w:rPr>
          <w:spacing w:val="-1"/>
          <w:sz w:val="24"/>
        </w:rPr>
        <w:t xml:space="preserve"> 空间可以分配给其他任务吗？避免采用</w:t>
      </w:r>
      <w:r>
        <w:rPr>
          <w:sz w:val="24"/>
        </w:rPr>
        <w:t>clear cache</w:t>
      </w:r>
      <w:r>
        <w:rPr>
          <w:spacing w:val="-8"/>
          <w:sz w:val="24"/>
        </w:rPr>
        <w:t xml:space="preserve"> 等“自欺欺人”的方式来释放内存。</w:t>
      </w:r>
    </w:p>
    <w:p>
      <w:pPr>
        <w:pStyle w:val="16"/>
        <w:numPr>
          <w:ilvl w:val="0"/>
          <w:numId w:val="107"/>
        </w:numPr>
        <w:tabs>
          <w:tab w:val="left" w:pos="721"/>
        </w:tabs>
        <w:spacing w:before="6" w:after="0" w:line="242" w:lineRule="auto"/>
        <w:ind w:left="120" w:right="344" w:firstLine="0"/>
        <w:jc w:val="both"/>
        <w:rPr>
          <w:sz w:val="24"/>
        </w:rPr>
      </w:pPr>
      <w:r>
        <w:rPr>
          <w:spacing w:val="-1"/>
          <w:sz w:val="24"/>
        </w:rPr>
        <w:t>避免返回大量结果集的搜索与聚合。确实需要大量拉取数据的场景，可以</w:t>
      </w:r>
      <w:r>
        <w:rPr>
          <w:spacing w:val="-20"/>
          <w:sz w:val="24"/>
        </w:rPr>
        <w:t xml:space="preserve">采用 </w:t>
      </w:r>
      <w:r>
        <w:rPr>
          <w:sz w:val="24"/>
        </w:rPr>
        <w:t>scan &amp; scroll api 来实现。</w:t>
      </w:r>
    </w:p>
    <w:p>
      <w:pPr>
        <w:pStyle w:val="16"/>
        <w:numPr>
          <w:ilvl w:val="0"/>
          <w:numId w:val="107"/>
        </w:numPr>
        <w:tabs>
          <w:tab w:val="left" w:pos="721"/>
        </w:tabs>
        <w:spacing w:before="3" w:after="0" w:line="242" w:lineRule="auto"/>
        <w:ind w:left="120" w:right="344" w:firstLine="0"/>
        <w:jc w:val="both"/>
        <w:rPr>
          <w:sz w:val="24"/>
        </w:rPr>
      </w:pPr>
      <w:r>
        <w:rPr>
          <w:sz w:val="24"/>
        </w:rPr>
        <w:t>cluster stats</w:t>
      </w:r>
      <w:r>
        <w:rPr>
          <w:spacing w:val="-1"/>
          <w:sz w:val="24"/>
        </w:rPr>
        <w:t xml:space="preserve"> 驻留内存并无法水平扩展，超大规模集群可以考虑分拆成</w:t>
      </w:r>
      <w:r>
        <w:rPr>
          <w:sz w:val="24"/>
        </w:rPr>
        <w:t>多个集群通过 tribe node 连接。</w:t>
      </w:r>
    </w:p>
    <w:p>
      <w:pPr>
        <w:pStyle w:val="16"/>
        <w:numPr>
          <w:ilvl w:val="0"/>
          <w:numId w:val="107"/>
        </w:numPr>
        <w:tabs>
          <w:tab w:val="left" w:pos="721"/>
        </w:tabs>
        <w:spacing w:before="2" w:after="0" w:line="242" w:lineRule="auto"/>
        <w:ind w:left="120" w:right="345" w:firstLine="0"/>
        <w:jc w:val="both"/>
        <w:rPr>
          <w:sz w:val="24"/>
        </w:rPr>
      </w:pPr>
      <w:r>
        <w:rPr>
          <w:sz w:val="24"/>
        </w:rPr>
        <w:t>想知道 heap 够不够，必须结合实际应用场景，并对集群的 heap</w:t>
      </w:r>
      <w:r>
        <w:rPr>
          <w:spacing w:val="-5"/>
          <w:sz w:val="24"/>
        </w:rPr>
        <w:t xml:space="preserve"> 使用情</w:t>
      </w:r>
      <w:r>
        <w:rPr>
          <w:sz w:val="24"/>
        </w:rPr>
        <w:t>况做持续的监控。</w:t>
      </w:r>
    </w:p>
    <w:p>
      <w:pPr>
        <w:pStyle w:val="16"/>
        <w:numPr>
          <w:ilvl w:val="0"/>
          <w:numId w:val="107"/>
        </w:numPr>
        <w:tabs>
          <w:tab w:val="left" w:pos="721"/>
        </w:tabs>
        <w:spacing w:before="3" w:after="0" w:line="242" w:lineRule="auto"/>
        <w:ind w:left="120" w:right="405" w:firstLine="0"/>
        <w:jc w:val="both"/>
        <w:rPr>
          <w:sz w:val="24"/>
        </w:rPr>
      </w:pPr>
      <w:r>
        <w:rPr>
          <w:spacing w:val="-3"/>
          <w:sz w:val="24"/>
        </w:rPr>
        <w:t xml:space="preserve">根据监控数据理解内存需求，合理配置各类 </w:t>
      </w:r>
      <w:r>
        <w:rPr>
          <w:sz w:val="24"/>
        </w:rPr>
        <w:t>circuit breaker，</w:t>
      </w:r>
      <w:r>
        <w:rPr>
          <w:spacing w:val="-5"/>
          <w:sz w:val="24"/>
        </w:rPr>
        <w:t>将内存溢</w:t>
      </w:r>
      <w:r>
        <w:rPr>
          <w:sz w:val="24"/>
        </w:rPr>
        <w:t>出风险降低到最低</w:t>
      </w:r>
    </w:p>
    <w:p>
      <w:pPr>
        <w:pStyle w:val="6"/>
      </w:pPr>
    </w:p>
    <w:p>
      <w:pPr>
        <w:pStyle w:val="6"/>
      </w:pPr>
    </w:p>
    <w:p>
      <w:pPr>
        <w:pStyle w:val="6"/>
        <w:spacing w:before="6"/>
        <w:rPr>
          <w:sz w:val="33"/>
        </w:rPr>
      </w:pPr>
    </w:p>
    <w:p>
      <w:pPr>
        <w:pStyle w:val="4"/>
      </w:pPr>
      <w:bookmarkStart w:id="952" w:name="18、Elasticsearch 对于大数据量（上亿量级）的聚合如何实现？"/>
      <w:bookmarkEnd w:id="952"/>
      <w:r>
        <w:t>18、Elasticsearch 对于大数据量（上亿量级）的聚合如何实现？</w:t>
      </w:r>
    </w:p>
    <w:p>
      <w:pPr>
        <w:pStyle w:val="6"/>
        <w:rPr>
          <w:b/>
          <w:sz w:val="33"/>
        </w:rPr>
      </w:pPr>
    </w:p>
    <w:p>
      <w:pPr>
        <w:pStyle w:val="6"/>
        <w:spacing w:line="242" w:lineRule="auto"/>
        <w:ind w:left="120" w:right="317" w:firstLine="480"/>
        <w:jc w:val="both"/>
      </w:pPr>
      <w:r>
        <w:t>Elasticsearch 提供的首个近似聚合是 cardinality 度量。它提供一个字段的基数，即该字段的 distinct 或者 unique 值的数目。它是基于 HLL 算法</w:t>
      </w:r>
      <w:r>
        <w:rPr>
          <w:spacing w:val="-24"/>
        </w:rPr>
        <w:t>的。</w:t>
      </w:r>
      <w:r>
        <w:t>HLL</w:t>
      </w:r>
      <w:r>
        <w:rPr>
          <w:spacing w:val="-4"/>
        </w:rPr>
        <w:t xml:space="preserve"> 会先对我们的输入作哈希运算，然后根据哈希运算的结果中的 </w:t>
      </w:r>
      <w:r>
        <w:t>bits</w:t>
      </w:r>
      <w:r>
        <w:rPr>
          <w:spacing w:val="-8"/>
        </w:rPr>
        <w:t xml:space="preserve"> 做</w:t>
      </w:r>
      <w:r>
        <w:rPr>
          <w:spacing w:val="-7"/>
        </w:rPr>
        <w:t>概率估算从而得到基数。其特点是：可配置的精度，用来控制内存的使用</w:t>
      </w:r>
      <w:r>
        <w:t>（</w:t>
      </w:r>
      <w:r>
        <w:rPr>
          <w:spacing w:val="-9"/>
        </w:rPr>
        <w:t>更精</w:t>
      </w:r>
      <w:r>
        <w:t>确 ＝ 更多内存</w:t>
      </w:r>
      <w:r>
        <w:rPr>
          <w:spacing w:val="-24"/>
        </w:rPr>
        <w:t>）；</w:t>
      </w:r>
      <w:r>
        <w:rPr>
          <w:spacing w:val="-4"/>
        </w:rPr>
        <w:t>小的数据集精度是非常高的；我们可以通过配置参数，来设</w:t>
      </w:r>
      <w:r>
        <w:rPr>
          <w:spacing w:val="-7"/>
        </w:rPr>
        <w:t>置去重需要的固定内存使用量。无论数千还是数十亿的唯一值，内存使用量只与</w:t>
      </w:r>
      <w:r>
        <w:t>你配置的精确度相关。</w:t>
      </w:r>
    </w:p>
    <w:p>
      <w:pPr>
        <w:pStyle w:val="6"/>
        <w:spacing w:before="4"/>
        <w:rPr>
          <w:sz w:val="33"/>
        </w:rPr>
      </w:pPr>
    </w:p>
    <w:p>
      <w:pPr>
        <w:pStyle w:val="4"/>
      </w:pPr>
      <w:bookmarkStart w:id="953" w:name="19、在并发情况下，Elasticsearch 如果保证读写一致？"/>
      <w:bookmarkEnd w:id="953"/>
      <w:r>
        <w:t>19、在并发情况下，Elasticsearch 如果保证读写一致？</w:t>
      </w:r>
    </w:p>
    <w:p>
      <w:pPr>
        <w:pStyle w:val="6"/>
        <w:spacing w:before="10"/>
        <w:rPr>
          <w:b/>
          <w:sz w:val="32"/>
        </w:rPr>
      </w:pPr>
    </w:p>
    <w:p>
      <w:pPr>
        <w:pStyle w:val="16"/>
        <w:numPr>
          <w:ilvl w:val="0"/>
          <w:numId w:val="108"/>
        </w:numPr>
        <w:tabs>
          <w:tab w:val="left" w:pos="721"/>
        </w:tabs>
        <w:spacing w:before="1" w:after="0" w:line="242" w:lineRule="auto"/>
        <w:ind w:left="120" w:right="344" w:firstLine="0"/>
        <w:jc w:val="left"/>
        <w:rPr>
          <w:sz w:val="24"/>
        </w:rPr>
      </w:pPr>
      <w:r>
        <w:rPr>
          <w:spacing w:val="-1"/>
          <w:sz w:val="24"/>
        </w:rPr>
        <w:t>可以通过版本号使用乐观并发控制，以确保新版本不会被旧版本覆盖，由</w:t>
      </w:r>
      <w:r>
        <w:rPr>
          <w:sz w:val="24"/>
        </w:rPr>
        <w:t>应用层来处理具体的冲突；</w:t>
      </w:r>
    </w:p>
    <w:p>
      <w:pPr>
        <w:pStyle w:val="16"/>
        <w:numPr>
          <w:ilvl w:val="0"/>
          <w:numId w:val="108"/>
        </w:numPr>
        <w:tabs>
          <w:tab w:val="left" w:pos="721"/>
        </w:tabs>
        <w:spacing w:before="2" w:after="0" w:line="242" w:lineRule="auto"/>
        <w:ind w:left="120" w:right="317" w:firstLine="0"/>
        <w:jc w:val="both"/>
        <w:rPr>
          <w:sz w:val="24"/>
        </w:rPr>
      </w:pPr>
      <w:r>
        <w:rPr>
          <w:sz w:val="24"/>
        </w:rPr>
        <w:t>另外对于写操作，一致性级别支持 quorum/one/all，默认为 quorum，即</w:t>
      </w:r>
      <w:r>
        <w:rPr>
          <w:spacing w:val="-6"/>
          <w:sz w:val="24"/>
        </w:rPr>
        <w:t>只有当大多数分片可用时才允许写操作。但即使大多数可用，也可能存在因为网</w:t>
      </w:r>
      <w:r>
        <w:rPr>
          <w:spacing w:val="-7"/>
          <w:sz w:val="24"/>
        </w:rPr>
        <w:t>络等原因导致写入副本失败，这样该副本被认为故障，分片将会在一个不同的节</w:t>
      </w:r>
      <w:r>
        <w:rPr>
          <w:sz w:val="24"/>
        </w:rPr>
        <w:t>点上重建。</w:t>
      </w:r>
    </w:p>
    <w:p>
      <w:pPr>
        <w:spacing w:after="0" w:line="242" w:lineRule="auto"/>
        <w:jc w:val="both"/>
        <w:rPr>
          <w:sz w:val="24"/>
        </w:rPr>
        <w:sectPr>
          <w:pgSz w:w="11910" w:h="16840"/>
          <w:pgMar w:top="1420" w:right="1480" w:bottom="1400" w:left="1680" w:header="913" w:footer="1210" w:gutter="0"/>
          <w:cols w:space="720" w:num="1"/>
        </w:sectPr>
      </w:pPr>
    </w:p>
    <w:p>
      <w:pPr>
        <w:pStyle w:val="16"/>
        <w:numPr>
          <w:ilvl w:val="0"/>
          <w:numId w:val="108"/>
        </w:numPr>
        <w:tabs>
          <w:tab w:val="left" w:pos="721"/>
        </w:tabs>
        <w:spacing w:before="71" w:after="0" w:line="242" w:lineRule="auto"/>
        <w:ind w:left="120" w:right="317" w:firstLine="0"/>
        <w:jc w:val="both"/>
        <w:rPr>
          <w:sz w:val="24"/>
        </w:rPr>
      </w:pPr>
      <w:r>
        <w:rPr>
          <w:sz w:val="24"/>
        </w:rPr>
        <w:t>对于读操作，可以设置 replication 为 sync(默认)，这使得操作在主分</w:t>
      </w:r>
      <w:r>
        <w:rPr>
          <w:spacing w:val="-4"/>
          <w:sz w:val="24"/>
        </w:rPr>
        <w:t xml:space="preserve">片和副本分片都完成后才会返回；如果设置 </w:t>
      </w:r>
      <w:r>
        <w:rPr>
          <w:sz w:val="24"/>
        </w:rPr>
        <w:t>replication 为 async</w:t>
      </w:r>
      <w:r>
        <w:rPr>
          <w:spacing w:val="-12"/>
          <w:sz w:val="24"/>
        </w:rPr>
        <w:t xml:space="preserve"> 时，也可以</w:t>
      </w:r>
      <w:r>
        <w:rPr>
          <w:sz w:val="24"/>
        </w:rPr>
        <w:t>通过设置搜索请求参数_preference 为 primary 来查询主分片，确保文档是最新版本。</w:t>
      </w:r>
    </w:p>
    <w:p>
      <w:pPr>
        <w:pStyle w:val="6"/>
        <w:spacing w:before="12"/>
        <w:rPr>
          <w:sz w:val="32"/>
        </w:rPr>
      </w:pPr>
    </w:p>
    <w:p>
      <w:pPr>
        <w:pStyle w:val="4"/>
      </w:pPr>
      <w:bookmarkStart w:id="954" w:name="20、如何监控 Elasticsearch 集群状态？"/>
      <w:bookmarkEnd w:id="954"/>
      <w:r>
        <w:t>20、如何监控 Elasticsearch 集群状态？</w:t>
      </w:r>
    </w:p>
    <w:p>
      <w:pPr>
        <w:pStyle w:val="6"/>
        <w:spacing w:before="11"/>
        <w:rPr>
          <w:b/>
          <w:sz w:val="32"/>
        </w:rPr>
      </w:pPr>
    </w:p>
    <w:p>
      <w:pPr>
        <w:pStyle w:val="6"/>
        <w:spacing w:line="242" w:lineRule="auto"/>
        <w:ind w:left="120" w:right="345"/>
        <w:jc w:val="both"/>
      </w:pPr>
      <w:r>
        <w:t>Marvel 让你可以很简单的通过 Kibana 监控 Elasticsearch。你可以实时查看你的集群健康状态和性能，也可以分析过去的集群、索引和节点指标。</w:t>
      </w:r>
    </w:p>
    <w:p>
      <w:pPr>
        <w:pStyle w:val="6"/>
      </w:pPr>
    </w:p>
    <w:p>
      <w:pPr>
        <w:pStyle w:val="6"/>
      </w:pPr>
    </w:p>
    <w:p>
      <w:pPr>
        <w:pStyle w:val="6"/>
        <w:spacing w:before="5"/>
        <w:rPr>
          <w:sz w:val="33"/>
        </w:rPr>
      </w:pPr>
    </w:p>
    <w:p>
      <w:pPr>
        <w:pStyle w:val="4"/>
        <w:spacing w:before="1"/>
      </w:pPr>
      <w:bookmarkStart w:id="955" w:name="22、介绍一下你们的个性化搜索方案？"/>
      <w:bookmarkEnd w:id="955"/>
      <w:r>
        <w:t>22、介绍一下你们的个性化搜索方案？</w:t>
      </w:r>
    </w:p>
    <w:p>
      <w:pPr>
        <w:pStyle w:val="6"/>
        <w:rPr>
          <w:b/>
          <w:sz w:val="33"/>
        </w:rPr>
      </w:pPr>
    </w:p>
    <w:p>
      <w:pPr>
        <w:pStyle w:val="6"/>
        <w:ind w:left="120"/>
        <w:jc w:val="both"/>
      </w:pPr>
      <w:r>
        <w:t>基于 word2vec 和 Elasticsearch 实现个性化搜索</w:t>
      </w:r>
    </w:p>
    <w:p>
      <w:pPr>
        <w:pStyle w:val="16"/>
        <w:numPr>
          <w:ilvl w:val="0"/>
          <w:numId w:val="109"/>
        </w:numPr>
        <w:tabs>
          <w:tab w:val="left" w:pos="721"/>
        </w:tabs>
        <w:spacing w:before="5" w:after="0" w:line="242" w:lineRule="auto"/>
        <w:ind w:left="120" w:right="197" w:firstLine="0"/>
        <w:jc w:val="both"/>
        <w:rPr>
          <w:sz w:val="24"/>
        </w:rPr>
      </w:pPr>
      <w:r>
        <w:rPr>
          <w:spacing w:val="-20"/>
          <w:sz w:val="24"/>
        </w:rPr>
        <w:t xml:space="preserve">基于 </w:t>
      </w:r>
      <w:r>
        <w:rPr>
          <w:sz w:val="24"/>
        </w:rPr>
        <w:t>word2vec、Elasticsearch</w:t>
      </w:r>
      <w:r>
        <w:rPr>
          <w:spacing w:val="-8"/>
          <w:sz w:val="24"/>
        </w:rPr>
        <w:t xml:space="preserve"> 和自定义的脚本插件，我们就实现了一个</w:t>
      </w:r>
      <w:r>
        <w:rPr>
          <w:spacing w:val="-19"/>
          <w:sz w:val="24"/>
        </w:rPr>
        <w:t>个性化的搜索服务，相对于原有的实现，新版的点击率和转化率都有大幅的提升；</w:t>
      </w:r>
    </w:p>
    <w:p>
      <w:pPr>
        <w:pStyle w:val="16"/>
        <w:numPr>
          <w:ilvl w:val="0"/>
          <w:numId w:val="109"/>
        </w:numPr>
        <w:tabs>
          <w:tab w:val="left" w:pos="721"/>
        </w:tabs>
        <w:spacing w:before="2" w:after="0" w:line="242" w:lineRule="auto"/>
        <w:ind w:left="120" w:right="317" w:firstLine="0"/>
        <w:jc w:val="both"/>
        <w:rPr>
          <w:sz w:val="24"/>
        </w:rPr>
      </w:pPr>
      <w:r>
        <w:rPr>
          <w:spacing w:val="-20"/>
          <w:sz w:val="24"/>
        </w:rPr>
        <w:t xml:space="preserve">基于 </w:t>
      </w:r>
      <w:r>
        <w:rPr>
          <w:sz w:val="24"/>
        </w:rPr>
        <w:t>word2vec</w:t>
      </w:r>
      <w:r>
        <w:rPr>
          <w:spacing w:val="-11"/>
          <w:sz w:val="24"/>
        </w:rPr>
        <w:t xml:space="preserve"> 的商品向量还有一个可用之处，就是可以用来实现相似商</w:t>
      </w:r>
      <w:r>
        <w:rPr>
          <w:spacing w:val="-4"/>
          <w:sz w:val="24"/>
        </w:rPr>
        <w:t>品的推荐；</w:t>
      </w:r>
    </w:p>
    <w:p>
      <w:pPr>
        <w:pStyle w:val="16"/>
        <w:numPr>
          <w:ilvl w:val="0"/>
          <w:numId w:val="109"/>
        </w:numPr>
        <w:tabs>
          <w:tab w:val="left" w:pos="721"/>
        </w:tabs>
        <w:spacing w:before="3" w:after="0" w:line="242" w:lineRule="auto"/>
        <w:ind w:left="120" w:right="317" w:firstLine="0"/>
        <w:jc w:val="both"/>
        <w:rPr>
          <w:sz w:val="24"/>
        </w:rPr>
      </w:pPr>
      <w:r>
        <w:rPr>
          <w:spacing w:val="-20"/>
          <w:sz w:val="24"/>
        </w:rPr>
        <w:t xml:space="preserve">使用 </w:t>
      </w:r>
      <w:r>
        <w:rPr>
          <w:sz w:val="24"/>
        </w:rPr>
        <w:t>word2vec</w:t>
      </w:r>
      <w:r>
        <w:rPr>
          <w:spacing w:val="-10"/>
          <w:sz w:val="24"/>
        </w:rPr>
        <w:t xml:space="preserve"> 来实现个性化搜索或个性化推荐是有一定局限性的，因为</w:t>
      </w:r>
      <w:r>
        <w:rPr>
          <w:spacing w:val="-9"/>
          <w:sz w:val="24"/>
        </w:rPr>
        <w:t>它只能处理用户点击历史这样的时序数据，而无法全面的去考虑用户偏好，这个</w:t>
      </w:r>
      <w:r>
        <w:rPr>
          <w:spacing w:val="-4"/>
          <w:sz w:val="24"/>
        </w:rPr>
        <w:t>还是有很大的改进和提升的空间；</w:t>
      </w:r>
    </w:p>
    <w:p>
      <w:pPr>
        <w:pStyle w:val="6"/>
        <w:spacing w:before="11"/>
        <w:rPr>
          <w:sz w:val="32"/>
        </w:rPr>
      </w:pPr>
    </w:p>
    <w:p>
      <w:pPr>
        <w:pStyle w:val="4"/>
      </w:pPr>
      <w:bookmarkStart w:id="956" w:name="23、是否了解字典树？"/>
      <w:bookmarkEnd w:id="956"/>
      <w:r>
        <w:t>23、是否了解字典树？</w:t>
      </w:r>
    </w:p>
    <w:p>
      <w:pPr>
        <w:pStyle w:val="6"/>
        <w:spacing w:before="11"/>
        <w:rPr>
          <w:b/>
          <w:sz w:val="32"/>
        </w:rPr>
      </w:pPr>
    </w:p>
    <w:p>
      <w:pPr>
        <w:pStyle w:val="6"/>
        <w:ind w:left="120"/>
      </w:pPr>
      <w:r>
        <w:t>常用字典数据结构如下所示：</w:t>
      </w:r>
    </w:p>
    <w:p>
      <w:pPr>
        <w:pStyle w:val="6"/>
      </w:pPr>
    </w:p>
    <w:p>
      <w:pPr>
        <w:pStyle w:val="6"/>
        <w:rPr>
          <w:sz w:val="25"/>
        </w:rPr>
      </w:pPr>
    </w:p>
    <w:p>
      <w:pPr>
        <w:pStyle w:val="6"/>
        <w:spacing w:before="1" w:line="242" w:lineRule="auto"/>
        <w:ind w:left="120" w:right="344"/>
      </w:pPr>
      <w:r>
        <w:t>Trie 的核心思想是空间换时间，利用字符串的公共前缀来降低查询时间的开销以达到提高效率的目的。它有 3 个基本性质：</w:t>
      </w:r>
    </w:p>
    <w:p>
      <w:pPr>
        <w:pStyle w:val="16"/>
        <w:numPr>
          <w:ilvl w:val="0"/>
          <w:numId w:val="110"/>
        </w:numPr>
        <w:tabs>
          <w:tab w:val="left" w:pos="481"/>
        </w:tabs>
        <w:spacing w:before="2" w:after="0" w:line="240" w:lineRule="auto"/>
        <w:ind w:left="481" w:right="0" w:hanging="361"/>
        <w:jc w:val="left"/>
        <w:rPr>
          <w:sz w:val="24"/>
        </w:rPr>
      </w:pPr>
      <w:r>
        <w:rPr>
          <w:sz w:val="24"/>
        </w:rPr>
        <w:t>根节点不包含字符，除根节点外每一个节点都只包含一个字符。</w:t>
      </w:r>
    </w:p>
    <w:p>
      <w:pPr>
        <w:pStyle w:val="16"/>
        <w:numPr>
          <w:ilvl w:val="0"/>
          <w:numId w:val="110"/>
        </w:numPr>
        <w:tabs>
          <w:tab w:val="left" w:pos="481"/>
        </w:tabs>
        <w:spacing w:before="5" w:after="0" w:line="240" w:lineRule="auto"/>
        <w:ind w:left="481" w:right="0" w:hanging="361"/>
        <w:jc w:val="left"/>
        <w:rPr>
          <w:sz w:val="24"/>
        </w:rPr>
      </w:pPr>
      <w:r>
        <w:rPr>
          <w:spacing w:val="-6"/>
          <w:sz w:val="24"/>
        </w:rPr>
        <w:t>从根节点到某一节点，路径上经过的字符连接起来，为该节点对应的字符串。</w:t>
      </w:r>
    </w:p>
    <w:p>
      <w:pPr>
        <w:pStyle w:val="16"/>
        <w:numPr>
          <w:ilvl w:val="0"/>
          <w:numId w:val="110"/>
        </w:numPr>
        <w:tabs>
          <w:tab w:val="left" w:pos="481"/>
        </w:tabs>
        <w:spacing w:before="4" w:after="0" w:line="240" w:lineRule="auto"/>
        <w:ind w:left="481" w:right="0" w:hanging="361"/>
        <w:jc w:val="left"/>
        <w:rPr>
          <w:sz w:val="24"/>
        </w:rPr>
      </w:pPr>
      <w:r>
        <w:rPr>
          <w:sz w:val="24"/>
        </w:rPr>
        <w:t>每个节点的所有子节点包含的字符都不相同。</w:t>
      </w:r>
    </w:p>
    <w:p>
      <w:pPr>
        <w:pStyle w:val="6"/>
      </w:pPr>
    </w:p>
    <w:p>
      <w:pPr>
        <w:pStyle w:val="6"/>
        <w:spacing w:before="1"/>
        <w:rPr>
          <w:sz w:val="25"/>
        </w:rPr>
      </w:pPr>
    </w:p>
    <w:p>
      <w:pPr>
        <w:pStyle w:val="16"/>
        <w:numPr>
          <w:ilvl w:val="0"/>
          <w:numId w:val="111"/>
        </w:numPr>
        <w:tabs>
          <w:tab w:val="left" w:pos="721"/>
        </w:tabs>
        <w:spacing w:before="0" w:after="0" w:line="242" w:lineRule="auto"/>
        <w:ind w:left="120" w:right="225" w:firstLine="0"/>
        <w:jc w:val="left"/>
        <w:rPr>
          <w:sz w:val="24"/>
        </w:rPr>
      </w:pPr>
      <w:r>
        <w:rPr>
          <w:sz w:val="24"/>
        </w:rPr>
        <w:t>可以看到，trie 树每一层的节点数是 26^i</w:t>
      </w:r>
      <w:r>
        <w:rPr>
          <w:spacing w:val="-2"/>
          <w:sz w:val="24"/>
        </w:rPr>
        <w:t xml:space="preserve"> 级别的。所以为了节省空间， </w:t>
      </w:r>
      <w:r>
        <w:rPr>
          <w:spacing w:val="-6"/>
          <w:sz w:val="24"/>
        </w:rPr>
        <w:t>我们还可以用动态链表，或者用数组来模拟动态。而空间的花费，不会超过单词数×单词长度。</w:t>
      </w:r>
    </w:p>
    <w:p>
      <w:pPr>
        <w:pStyle w:val="16"/>
        <w:numPr>
          <w:ilvl w:val="0"/>
          <w:numId w:val="111"/>
        </w:numPr>
        <w:tabs>
          <w:tab w:val="left" w:pos="721"/>
        </w:tabs>
        <w:spacing w:before="4" w:after="0" w:line="242" w:lineRule="auto"/>
        <w:ind w:left="120" w:right="344" w:firstLine="0"/>
        <w:jc w:val="left"/>
        <w:rPr>
          <w:sz w:val="24"/>
        </w:rPr>
      </w:pPr>
      <w:r>
        <w:rPr>
          <w:spacing w:val="-1"/>
          <w:sz w:val="24"/>
        </w:rPr>
        <w:t>实现：对每个结点开一个字母集大小的数组，每个结点挂一个链表，使用</w:t>
      </w:r>
      <w:r>
        <w:rPr>
          <w:sz w:val="24"/>
        </w:rPr>
        <w:t>左儿子右兄弟表示法记录这棵树；</w:t>
      </w:r>
    </w:p>
    <w:p>
      <w:pPr>
        <w:pStyle w:val="16"/>
        <w:numPr>
          <w:ilvl w:val="0"/>
          <w:numId w:val="111"/>
        </w:numPr>
        <w:tabs>
          <w:tab w:val="left" w:pos="721"/>
        </w:tabs>
        <w:spacing w:before="3" w:after="0" w:line="242" w:lineRule="auto"/>
        <w:ind w:left="120" w:right="344" w:firstLine="0"/>
        <w:jc w:val="left"/>
        <w:rPr>
          <w:sz w:val="24"/>
        </w:rPr>
      </w:pPr>
      <w:r>
        <w:rPr>
          <w:spacing w:val="-1"/>
          <w:sz w:val="24"/>
        </w:rPr>
        <w:t>对于中文的字典树，每个节点的子节点用一个哈希表存储，这样就不用浪</w:t>
      </w:r>
      <w:r>
        <w:rPr>
          <w:sz w:val="24"/>
        </w:rPr>
        <w:t>费太大的空间，而且查询速度上可以保留哈希的复杂度 O(1)。</w:t>
      </w:r>
    </w:p>
    <w:p>
      <w:pPr>
        <w:spacing w:after="0" w:line="242" w:lineRule="auto"/>
        <w:jc w:val="left"/>
        <w:rPr>
          <w:sz w:val="24"/>
        </w:rPr>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957" w:name="24、拼写纠错是如何实现的？"/>
      <w:bookmarkEnd w:id="957"/>
      <w:r>
        <w:t>24、拼写纠错是如何实现的？</w:t>
      </w:r>
    </w:p>
    <w:p>
      <w:pPr>
        <w:pStyle w:val="6"/>
        <w:rPr>
          <w:b/>
          <w:sz w:val="33"/>
        </w:rPr>
      </w:pPr>
    </w:p>
    <w:p>
      <w:pPr>
        <w:pStyle w:val="16"/>
        <w:numPr>
          <w:ilvl w:val="0"/>
          <w:numId w:val="112"/>
        </w:numPr>
        <w:tabs>
          <w:tab w:val="left" w:pos="721"/>
        </w:tabs>
        <w:spacing w:before="0" w:after="0" w:line="242" w:lineRule="auto"/>
        <w:ind w:left="120" w:right="317" w:firstLine="0"/>
        <w:jc w:val="both"/>
        <w:rPr>
          <w:sz w:val="24"/>
        </w:rPr>
      </w:pPr>
      <w:r>
        <w:rPr>
          <w:sz w:val="24"/>
        </w:rPr>
        <w:t>拼写纠错是基于编辑距离来实现；编辑距离是一种标准的方法，它用来表</w:t>
      </w:r>
      <w:r>
        <w:rPr>
          <w:spacing w:val="-11"/>
          <w:sz w:val="24"/>
        </w:rPr>
        <w:t>示经过插入、删除和替换操作从一个字符串转换到另外一个字符串的最小操作步</w:t>
      </w:r>
      <w:r>
        <w:rPr>
          <w:sz w:val="24"/>
        </w:rPr>
        <w:t>数；</w:t>
      </w:r>
    </w:p>
    <w:p>
      <w:pPr>
        <w:pStyle w:val="16"/>
        <w:numPr>
          <w:ilvl w:val="0"/>
          <w:numId w:val="112"/>
        </w:numPr>
        <w:tabs>
          <w:tab w:val="left" w:pos="721"/>
        </w:tabs>
        <w:spacing w:before="5" w:after="0" w:line="242" w:lineRule="auto"/>
        <w:ind w:left="120" w:right="317" w:firstLine="0"/>
        <w:jc w:val="left"/>
        <w:rPr>
          <w:sz w:val="24"/>
        </w:rPr>
      </w:pPr>
      <w:r>
        <w:rPr>
          <w:spacing w:val="-4"/>
          <w:sz w:val="24"/>
        </w:rPr>
        <w:t xml:space="preserve">编辑距离的计算过程：比如要计算 </w:t>
      </w:r>
      <w:r>
        <w:rPr>
          <w:sz w:val="24"/>
        </w:rPr>
        <w:t>batyu 和 beauty</w:t>
      </w:r>
      <w:r>
        <w:rPr>
          <w:spacing w:val="-5"/>
          <w:sz w:val="24"/>
        </w:rPr>
        <w:t xml:space="preserve"> 的编辑距离，先创</w:t>
      </w:r>
      <w:r>
        <w:rPr>
          <w:spacing w:val="-20"/>
          <w:sz w:val="24"/>
        </w:rPr>
        <w:t xml:space="preserve">建一个 </w:t>
      </w:r>
      <w:r>
        <w:rPr>
          <w:sz w:val="24"/>
        </w:rPr>
        <w:t>7×8 的表（batyu 长度为 5，coffee 长度为 6，各加 2），接着，在如下位置填入黑色数字。其他格的计算过程是取以下三个值的最小值：</w:t>
      </w:r>
    </w:p>
    <w:p>
      <w:pPr>
        <w:pStyle w:val="6"/>
        <w:spacing w:before="4"/>
        <w:ind w:left="120"/>
      </w:pPr>
      <w:r>
        <w:t>如果最上方的字符等于最左方的字符，则为左上方的数字。否则为左上方的数字</w:t>
      </w:r>
    </w:p>
    <w:p>
      <w:pPr>
        <w:pStyle w:val="6"/>
        <w:spacing w:before="4"/>
        <w:ind w:left="120"/>
      </w:pPr>
      <w:r>
        <w:t>+1。（对于 3,3 来说为 0）</w:t>
      </w:r>
    </w:p>
    <w:p>
      <w:pPr>
        <w:pStyle w:val="6"/>
        <w:spacing w:before="5" w:line="242" w:lineRule="auto"/>
        <w:ind w:left="120" w:right="4665"/>
      </w:pPr>
      <w:r>
        <w:t>左方数字+1（对于 3,3 格来说为 2） 上方数字+1（对于 3,3 格来说为 2）</w:t>
      </w:r>
    </w:p>
    <w:p>
      <w:pPr>
        <w:pStyle w:val="6"/>
        <w:spacing w:before="3"/>
        <w:ind w:left="120"/>
      </w:pPr>
      <w:r>
        <w:t>最终取右下角的值即为编辑距离的值 3。</w:t>
      </w:r>
    </w:p>
    <w:p>
      <w:pPr>
        <w:pStyle w:val="6"/>
      </w:pPr>
    </w:p>
    <w:p>
      <w:pPr>
        <w:pStyle w:val="6"/>
      </w:pPr>
    </w:p>
    <w:p>
      <w:pPr>
        <w:pStyle w:val="6"/>
        <w:spacing w:before="5"/>
        <w:rPr>
          <w:sz w:val="25"/>
        </w:rPr>
      </w:pPr>
    </w:p>
    <w:p>
      <w:pPr>
        <w:pStyle w:val="6"/>
        <w:spacing w:line="242" w:lineRule="auto"/>
        <w:ind w:left="120" w:right="317"/>
      </w:pPr>
      <w:r>
        <w:rPr>
          <w:spacing w:val="-3"/>
        </w:rPr>
        <w:t>对于拼写纠错，我们考虑构造一个度量空间</w:t>
      </w:r>
      <w:r>
        <w:t>（Metric</w:t>
      </w:r>
      <w:r>
        <w:rPr>
          <w:spacing w:val="-58"/>
        </w:rPr>
        <w:t xml:space="preserve"> </w:t>
      </w:r>
      <w:r>
        <w:rPr>
          <w:spacing w:val="-3"/>
        </w:rPr>
        <w:t>Space）</w:t>
      </w:r>
      <w:r>
        <w:rPr>
          <w:spacing w:val="-4"/>
        </w:rPr>
        <w:t>，该空间内任何关</w:t>
      </w:r>
      <w:r>
        <w:t>系满足以下三条基本条件：</w:t>
      </w:r>
    </w:p>
    <w:p>
      <w:pPr>
        <w:pStyle w:val="6"/>
        <w:spacing w:before="3"/>
        <w:ind w:left="120"/>
      </w:pPr>
      <w:r>
        <w:t>d(x,y) = 0 -- 假如 x 与 y 的距离为 0，则 x=y</w:t>
      </w:r>
    </w:p>
    <w:p>
      <w:pPr>
        <w:pStyle w:val="6"/>
        <w:spacing w:before="4" w:line="242" w:lineRule="auto"/>
        <w:ind w:left="120" w:right="2385"/>
      </w:pPr>
      <w:r>
        <w:t>d(x,y) = d(y,x) -- x 到 y 的距离等同于 y 到 x 的距离d(x,y) + d(y,z) &gt;= d(x,z) -- 三角不等式</w:t>
      </w:r>
    </w:p>
    <w:p>
      <w:pPr>
        <w:pStyle w:val="16"/>
        <w:numPr>
          <w:ilvl w:val="0"/>
          <w:numId w:val="113"/>
        </w:numPr>
        <w:tabs>
          <w:tab w:val="left" w:pos="721"/>
        </w:tabs>
        <w:spacing w:before="3" w:after="0" w:line="242" w:lineRule="auto"/>
        <w:ind w:left="120" w:right="345" w:firstLine="0"/>
        <w:jc w:val="left"/>
        <w:rPr>
          <w:sz w:val="24"/>
        </w:rPr>
      </w:pPr>
      <w:r>
        <w:rPr>
          <w:sz w:val="24"/>
        </w:rPr>
        <w:t xml:space="preserve">根据三角不等式，则满足与 query 距离在 n 范围内的另一个字符转 </w:t>
      </w:r>
      <w:r>
        <w:rPr>
          <w:spacing w:val="-10"/>
          <w:sz w:val="24"/>
        </w:rPr>
        <w:t xml:space="preserve">B， </w:t>
      </w:r>
      <w:r>
        <w:rPr>
          <w:sz w:val="24"/>
        </w:rPr>
        <w:t>其与 A</w:t>
      </w:r>
      <w:r>
        <w:rPr>
          <w:spacing w:val="-8"/>
          <w:sz w:val="24"/>
        </w:rPr>
        <w:t xml:space="preserve"> 的距离最大为 </w:t>
      </w:r>
      <w:r>
        <w:rPr>
          <w:sz w:val="24"/>
        </w:rPr>
        <w:t>d+n，最小为 d-n。</w:t>
      </w:r>
    </w:p>
    <w:p>
      <w:pPr>
        <w:pStyle w:val="16"/>
        <w:numPr>
          <w:ilvl w:val="0"/>
          <w:numId w:val="113"/>
        </w:numPr>
        <w:tabs>
          <w:tab w:val="left" w:pos="721"/>
        </w:tabs>
        <w:spacing w:before="3" w:after="0" w:line="242" w:lineRule="auto"/>
        <w:ind w:left="120" w:right="317" w:firstLine="0"/>
        <w:jc w:val="both"/>
        <w:rPr>
          <w:sz w:val="24"/>
        </w:rPr>
      </w:pPr>
      <w:r>
        <w:rPr>
          <w:sz w:val="24"/>
        </w:rPr>
        <w:t>BK</w:t>
      </w:r>
      <w:r>
        <w:rPr>
          <w:spacing w:val="-5"/>
          <w:sz w:val="24"/>
        </w:rPr>
        <w:t xml:space="preserve"> 树的构造就过程如下：每个节点有任意个子节点，每条边有个值表示</w:t>
      </w:r>
      <w:r>
        <w:rPr>
          <w:spacing w:val="-4"/>
          <w:sz w:val="24"/>
        </w:rPr>
        <w:t xml:space="preserve">编辑距离。所有子节点到父节点的边上标注 </w:t>
      </w:r>
      <w:r>
        <w:rPr>
          <w:sz w:val="24"/>
        </w:rPr>
        <w:t>n 表示编辑距离恰好为 n。比如， 我们有棵树父节点是”book”和两个子节点”cake”和”books”，”book”</w:t>
      </w:r>
    </w:p>
    <w:p>
      <w:pPr>
        <w:pStyle w:val="6"/>
        <w:spacing w:before="4" w:line="242" w:lineRule="auto"/>
        <w:ind w:left="120" w:right="197"/>
      </w:pPr>
      <w:r>
        <w:t>到”books”的边标号 1，”book”到”cake”的边上标号 4。从字典里构造好</w:t>
      </w:r>
      <w:r>
        <w:rPr>
          <w:spacing w:val="-9"/>
        </w:rPr>
        <w:t>树后，无论何时你想插入新单词时，计算该单词与根节点的编辑距离，并且查找</w:t>
      </w:r>
      <w:r>
        <w:rPr>
          <w:spacing w:val="-22"/>
        </w:rPr>
        <w:t xml:space="preserve">数值为 </w:t>
      </w:r>
      <w:r>
        <w:t>d(neweord,</w:t>
      </w:r>
      <w:r>
        <w:rPr>
          <w:spacing w:val="-34"/>
        </w:rPr>
        <w:t xml:space="preserve"> </w:t>
      </w:r>
      <w:r>
        <w:t>root)</w:t>
      </w:r>
      <w:r>
        <w:rPr>
          <w:spacing w:val="-1"/>
        </w:rPr>
        <w:t xml:space="preserve">的边。递归得与各子节点进行比较，直到没有子节点， </w:t>
      </w:r>
      <w:r>
        <w:t>你就可以创建新的子节点并将新单词保存在那。比如，插入”boo”到刚才上述例子的树中，我们先检查根节点，查找 d(“book”,</w:t>
      </w:r>
      <w:r>
        <w:rPr>
          <w:spacing w:val="-32"/>
        </w:rPr>
        <w:t xml:space="preserve"> </w:t>
      </w:r>
      <w:r>
        <w:t>“boo”)</w:t>
      </w:r>
      <w:r>
        <w:rPr>
          <w:spacing w:val="-22"/>
        </w:rPr>
        <w:t xml:space="preserve"> = </w:t>
      </w:r>
      <w:r>
        <w:t>1 的边，然后</w:t>
      </w:r>
      <w:r>
        <w:rPr>
          <w:spacing w:val="-10"/>
        </w:rPr>
        <w:t xml:space="preserve">检查标号为 </w:t>
      </w:r>
      <w:r>
        <w:t>1 的边的子节点，得到单词”books”。我们再计算距离d(“books”, “boo”)=2，则将新单词插在”books”之后，边标号为 2。</w:t>
      </w:r>
    </w:p>
    <w:p>
      <w:pPr>
        <w:pStyle w:val="6"/>
        <w:spacing w:before="10" w:line="242" w:lineRule="auto"/>
        <w:ind w:left="120" w:right="285"/>
      </w:pPr>
      <w:r>
        <w:t xml:space="preserve">3、查询相似词如下：计算单词与根节点的编辑距离 d，然后递归查找每个子节点标号为 d-n 到 </w:t>
      </w:r>
      <w:r>
        <w:rPr>
          <w:spacing w:val="-8"/>
        </w:rPr>
        <w:t>d+n（</w:t>
      </w:r>
      <w:r>
        <w:t>包含</w:t>
      </w:r>
      <w:r>
        <w:rPr>
          <w:spacing w:val="-32"/>
        </w:rPr>
        <w:t>）</w:t>
      </w:r>
      <w:r>
        <w:rPr>
          <w:spacing w:val="-6"/>
        </w:rPr>
        <w:t xml:space="preserve">的边。假如被检查的节点与搜索单词的距离 </w:t>
      </w:r>
      <w:r>
        <w:t xml:space="preserve">d 小于 </w:t>
      </w:r>
      <w:r>
        <w:rPr>
          <w:spacing w:val="-16"/>
        </w:rPr>
        <w:t>n</w:t>
      </w:r>
      <w:r>
        <w:rPr>
          <w:spacing w:val="-7"/>
        </w:rPr>
        <w:t xml:space="preserve">，则返回该节点并继续查询。比如输入 </w:t>
      </w:r>
      <w:r>
        <w:t xml:space="preserve">cape 且最大容忍距离为 </w:t>
      </w:r>
      <w:r>
        <w:rPr>
          <w:spacing w:val="-16"/>
        </w:rPr>
        <w:t>1</w:t>
      </w:r>
      <w:r>
        <w:rPr>
          <w:spacing w:val="-5"/>
        </w:rPr>
        <w:t xml:space="preserve">，则先计算和根的编辑距离 </w:t>
      </w:r>
      <w:r>
        <w:t>d(“book”,</w:t>
      </w:r>
      <w:r>
        <w:rPr>
          <w:spacing w:val="-59"/>
        </w:rPr>
        <w:t xml:space="preserve"> </w:t>
      </w:r>
      <w:r>
        <w:rPr>
          <w:spacing w:val="-4"/>
        </w:rPr>
        <w:t>“cape”)=4</w:t>
      </w:r>
      <w:r>
        <w:rPr>
          <w:spacing w:val="-2"/>
        </w:rPr>
        <w:t>，然后接着找和根节点之间编辑距离为 3</w:t>
      </w:r>
      <w:r>
        <w:rPr>
          <w:spacing w:val="-22"/>
        </w:rPr>
        <w:t xml:space="preserve"> 到 </w:t>
      </w:r>
      <w:r>
        <w:t>5 的，这个就找到了 cake 这个节点，计算 d(“cake”, “cape”)=1</w:t>
      </w:r>
      <w:r>
        <w:rPr>
          <w:spacing w:val="-13"/>
        </w:rPr>
        <w:t xml:space="preserve">，满足条件所以返回 </w:t>
      </w:r>
      <w:r>
        <w:t>cake</w:t>
      </w:r>
      <w:r>
        <w:rPr>
          <w:spacing w:val="-17"/>
        </w:rPr>
        <w:t xml:space="preserve">，然后再找和 </w:t>
      </w:r>
      <w:r>
        <w:t>cake</w:t>
      </w:r>
      <w:r>
        <w:rPr>
          <w:spacing w:val="-1"/>
        </w:rPr>
        <w:t xml:space="preserve"> 节点编辑距离是 </w:t>
      </w:r>
      <w:r>
        <w:t>0 到 2 的，分别找到 cape</w:t>
      </w:r>
      <w:r>
        <w:rPr>
          <w:spacing w:val="-20"/>
        </w:rPr>
        <w:t xml:space="preserve"> 和 </w:t>
      </w:r>
      <w:r>
        <w:t>cart 节点，这样就得到 cape</w:t>
      </w:r>
      <w:r>
        <w:rPr>
          <w:spacing w:val="-2"/>
        </w:rPr>
        <w:t xml:space="preserve"> 这个满足条件的结果。</w:t>
      </w:r>
    </w:p>
    <w:p>
      <w:pPr>
        <w:spacing w:after="0" w:line="242" w:lineRule="auto"/>
        <w:sectPr>
          <w:pgSz w:w="11910" w:h="16840"/>
          <w:pgMar w:top="1420" w:right="1480" w:bottom="1400" w:left="1680" w:header="913" w:footer="1210" w:gutter="0"/>
          <w:cols w:space="720" w:num="1"/>
        </w:sectPr>
      </w:pPr>
    </w:p>
    <w:p>
      <w:pPr>
        <w:pStyle w:val="6"/>
        <w:rPr>
          <w:sz w:val="20"/>
        </w:rPr>
      </w:pPr>
    </w:p>
    <w:p>
      <w:pPr>
        <w:pStyle w:val="6"/>
        <w:rPr>
          <w:sz w:val="20"/>
        </w:rPr>
      </w:pPr>
    </w:p>
    <w:p>
      <w:pPr>
        <w:pStyle w:val="6"/>
        <w:spacing w:before="7"/>
        <w:rPr>
          <w:sz w:val="16"/>
        </w:rPr>
      </w:pPr>
    </w:p>
    <w:p>
      <w:pPr>
        <w:pStyle w:val="3"/>
        <w:spacing w:before="50"/>
      </w:pPr>
      <w:r>
        <w:t>十四、Linux 面试题</w:t>
      </w:r>
    </w:p>
    <w:p>
      <w:pPr>
        <w:pStyle w:val="6"/>
        <w:rPr>
          <w:b/>
          <w:sz w:val="39"/>
        </w:rPr>
      </w:pPr>
    </w:p>
    <w:p>
      <w:pPr>
        <w:pStyle w:val="4"/>
        <w:spacing w:line="432" w:lineRule="auto"/>
        <w:ind w:right="358"/>
      </w:pPr>
      <w:bookmarkStart w:id="958" w:name="1、绝对路径用什么符号表示？当前目录、上层目录用什么表示？主目录用什么表示? 切"/>
      <w:bookmarkEnd w:id="958"/>
      <w:r>
        <w:t>1、绝对路径用什么符号表示？当前目录、上层目录用什么表示？主目录用什么表示? 切换目录用什么命令？</w:t>
      </w:r>
    </w:p>
    <w:p>
      <w:pPr>
        <w:pStyle w:val="6"/>
        <w:spacing w:before="146"/>
        <w:ind w:left="120"/>
      </w:pPr>
      <w:r>
        <w:t>答案：</w:t>
      </w:r>
    </w:p>
    <w:p>
      <w:pPr>
        <w:pStyle w:val="6"/>
        <w:spacing w:before="4"/>
        <w:ind w:left="120"/>
      </w:pPr>
      <w:r>
        <w:t>绝对路径： 如/etc/init.d</w:t>
      </w:r>
    </w:p>
    <w:p>
      <w:pPr>
        <w:pStyle w:val="6"/>
        <w:spacing w:before="5" w:line="242" w:lineRule="auto"/>
        <w:ind w:left="120" w:right="5385"/>
      </w:pPr>
      <w:r>
        <w:t>当前目录和上层目录： ./ ../ 主目录： ~/</w:t>
      </w:r>
    </w:p>
    <w:p>
      <w:pPr>
        <w:pStyle w:val="6"/>
        <w:spacing w:before="2"/>
        <w:ind w:left="120"/>
      </w:pPr>
      <w:r>
        <w:t>切换目录： cd</w:t>
      </w:r>
    </w:p>
    <w:p>
      <w:pPr>
        <w:pStyle w:val="6"/>
        <w:spacing w:before="11"/>
        <w:rPr>
          <w:sz w:val="32"/>
        </w:rPr>
      </w:pPr>
    </w:p>
    <w:p>
      <w:pPr>
        <w:pStyle w:val="4"/>
      </w:pPr>
      <w:bookmarkStart w:id="959" w:name="2、怎么查看当前进程？怎么执行退出？怎么查看当前路径？"/>
      <w:bookmarkEnd w:id="959"/>
      <w:r>
        <w:t>2、怎么查看当前进程？怎么执行退出？怎么查看当前路径？</w:t>
      </w:r>
    </w:p>
    <w:p>
      <w:pPr>
        <w:pStyle w:val="6"/>
        <w:spacing w:before="1"/>
        <w:rPr>
          <w:b/>
          <w:sz w:val="33"/>
        </w:rPr>
      </w:pPr>
    </w:p>
    <w:p>
      <w:pPr>
        <w:pStyle w:val="6"/>
        <w:ind w:left="120"/>
      </w:pPr>
      <w:r>
        <w:t>答案：</w:t>
      </w:r>
    </w:p>
    <w:p>
      <w:pPr>
        <w:pStyle w:val="6"/>
        <w:spacing w:before="4" w:line="242" w:lineRule="auto"/>
        <w:ind w:left="120" w:right="6585"/>
      </w:pPr>
      <w:r>
        <w:t>查看当前进程： ps 执行退出： exit</w:t>
      </w:r>
    </w:p>
    <w:p>
      <w:pPr>
        <w:pStyle w:val="6"/>
        <w:spacing w:before="3"/>
        <w:ind w:left="120"/>
      </w:pPr>
      <w:r>
        <w:t>查看当前路径： pwd</w:t>
      </w:r>
    </w:p>
    <w:p>
      <w:pPr>
        <w:pStyle w:val="6"/>
        <w:spacing w:before="11"/>
        <w:rPr>
          <w:sz w:val="32"/>
        </w:rPr>
      </w:pPr>
    </w:p>
    <w:p>
      <w:pPr>
        <w:pStyle w:val="4"/>
        <w:spacing w:line="432" w:lineRule="auto"/>
        <w:ind w:right="358"/>
      </w:pPr>
      <w:bookmarkStart w:id="960" w:name="3、怎么清屏？怎么退出当前命令？怎么执行睡眠？怎么查看当前用户 id？查看指定帮"/>
      <w:bookmarkEnd w:id="960"/>
      <w:r>
        <w:t>3、怎么清屏？怎么退出当前命令？怎么执行睡眠？怎么查看当前用户id？查看指定帮助用什么命令？</w:t>
      </w:r>
    </w:p>
    <w:p>
      <w:pPr>
        <w:pStyle w:val="6"/>
        <w:spacing w:before="146"/>
        <w:ind w:left="120"/>
      </w:pPr>
      <w:r>
        <w:t>答案：</w:t>
      </w:r>
    </w:p>
    <w:p>
      <w:pPr>
        <w:pStyle w:val="6"/>
        <w:spacing w:before="4"/>
        <w:ind w:left="120"/>
      </w:pPr>
      <w:r>
        <w:t>清屏： clear</w:t>
      </w:r>
    </w:p>
    <w:p>
      <w:pPr>
        <w:pStyle w:val="6"/>
        <w:spacing w:before="5"/>
        <w:ind w:left="120"/>
      </w:pPr>
      <w:r>
        <w:t>退出当前命令： ctrl+c 彻底退出</w:t>
      </w:r>
    </w:p>
    <w:p>
      <w:pPr>
        <w:pStyle w:val="6"/>
        <w:spacing w:before="4"/>
        <w:ind w:left="120"/>
      </w:pPr>
      <w:r>
        <w:t>执行睡眠 ： ctrl+z 挂起当前进程 fg 恢复后台</w:t>
      </w:r>
    </w:p>
    <w:p>
      <w:pPr>
        <w:pStyle w:val="6"/>
        <w:spacing w:before="5" w:line="242" w:lineRule="auto"/>
        <w:ind w:left="120" w:right="317"/>
      </w:pPr>
      <w:r>
        <w:t xml:space="preserve">查看当前用户 id： </w:t>
      </w:r>
      <w:r>
        <w:rPr>
          <w:spacing w:val="-10"/>
        </w:rPr>
        <w:t>”id“</w:t>
      </w:r>
      <w:r>
        <w:rPr>
          <w:spacing w:val="-3"/>
        </w:rPr>
        <w:t xml:space="preserve">：查看显示目前登陆账户的 </w:t>
      </w:r>
      <w:r>
        <w:t>uid 和 gid</w:t>
      </w:r>
      <w:r>
        <w:rPr>
          <w:spacing w:val="-3"/>
        </w:rPr>
        <w:t xml:space="preserve"> 及所属分组</w:t>
      </w:r>
      <w:r>
        <w:t>及用户名</w:t>
      </w:r>
    </w:p>
    <w:p>
      <w:pPr>
        <w:pStyle w:val="6"/>
        <w:spacing w:before="2" w:line="242" w:lineRule="auto"/>
        <w:ind w:left="120" w:right="345"/>
      </w:pPr>
      <w:r>
        <w:t>查看指定帮助： 如 man adduser 这个很全 而且有例子； adduser --help 这个告诉你一些常用参数； info adduesr；</w:t>
      </w:r>
    </w:p>
    <w:p>
      <w:pPr>
        <w:pStyle w:val="6"/>
        <w:spacing w:before="9"/>
        <w:rPr>
          <w:sz w:val="32"/>
        </w:rPr>
      </w:pPr>
    </w:p>
    <w:p>
      <w:pPr>
        <w:pStyle w:val="4"/>
        <w:spacing w:before="1"/>
      </w:pPr>
      <w:bookmarkStart w:id="961" w:name="4、Ls 命令执行什么功能？ 可以带哪些参数，有什么区别？"/>
      <w:bookmarkEnd w:id="961"/>
      <w:r>
        <w:t>4、Ls 命令执行什么功能？ 可以带哪些参数，有什么区别？</w:t>
      </w:r>
    </w:p>
    <w:p>
      <w:pPr>
        <w:pStyle w:val="6"/>
        <w:spacing w:before="10"/>
        <w:rPr>
          <w:b/>
          <w:sz w:val="32"/>
        </w:rPr>
      </w:pPr>
    </w:p>
    <w:p>
      <w:pPr>
        <w:pStyle w:val="6"/>
        <w:ind w:left="120"/>
      </w:pPr>
      <w:r>
        <w:t>答案：</w:t>
      </w:r>
    </w:p>
    <w:p>
      <w:pPr>
        <w:pStyle w:val="6"/>
        <w:spacing w:before="5"/>
        <w:ind w:left="120"/>
      </w:pPr>
      <w:r>
        <w:t>ls 执行的功能： 列出指定目录中的目录，以及文件</w:t>
      </w:r>
    </w:p>
    <w:p>
      <w:pPr>
        <w:pStyle w:val="6"/>
        <w:spacing w:before="4" w:line="242" w:lineRule="auto"/>
        <w:ind w:left="120" w:right="317"/>
      </w:pPr>
      <w:r>
        <w:rPr>
          <w:spacing w:val="-4"/>
        </w:rPr>
        <w:t xml:space="preserve">哪些参数以及区别： </w:t>
      </w:r>
      <w:r>
        <w:t>a 所有文件 l</w:t>
      </w:r>
      <w:r>
        <w:rPr>
          <w:spacing w:val="-9"/>
        </w:rPr>
        <w:t xml:space="preserve"> 详细信息，包括大小字节数，可读可写可执</w:t>
      </w:r>
      <w:r>
        <w:t>行的权限等</w:t>
      </w:r>
    </w:p>
    <w:p>
      <w:pPr>
        <w:spacing w:after="0" w:line="242" w:lineRule="auto"/>
        <w:sectPr>
          <w:footerReference r:id="rId26" w:type="default"/>
          <w:pgSz w:w="11910" w:h="16840"/>
          <w:pgMar w:top="1420" w:right="1480" w:bottom="1400" w:left="1680" w:header="913" w:footer="1210" w:gutter="0"/>
          <w:pgNumType w:start="180"/>
          <w:cols w:space="720" w:num="1"/>
        </w:sectPr>
      </w:pPr>
    </w:p>
    <w:p>
      <w:pPr>
        <w:pStyle w:val="6"/>
        <w:spacing w:before="5"/>
        <w:rPr>
          <w:sz w:val="11"/>
        </w:rPr>
      </w:pPr>
    </w:p>
    <w:p>
      <w:pPr>
        <w:pStyle w:val="4"/>
        <w:spacing w:before="61"/>
      </w:pPr>
      <w:bookmarkStart w:id="962" w:name="5、建立软链接(快捷方式)，以及硬链接的命令。"/>
      <w:bookmarkEnd w:id="962"/>
      <w:r>
        <w:t>5、建立软链接(快捷方式)，以及硬链接的命令。</w:t>
      </w:r>
    </w:p>
    <w:p>
      <w:pPr>
        <w:pStyle w:val="6"/>
        <w:rPr>
          <w:b/>
          <w:sz w:val="33"/>
        </w:rPr>
      </w:pPr>
    </w:p>
    <w:p>
      <w:pPr>
        <w:pStyle w:val="6"/>
        <w:ind w:left="120"/>
      </w:pPr>
      <w:r>
        <w:t>答案：</w:t>
      </w:r>
    </w:p>
    <w:p>
      <w:pPr>
        <w:pStyle w:val="6"/>
        <w:spacing w:before="5" w:line="242" w:lineRule="auto"/>
        <w:ind w:left="120" w:right="5385"/>
      </w:pPr>
      <w:r>
        <w:t>软链接： ln -s slink source 硬链接： ln link source</w:t>
      </w:r>
    </w:p>
    <w:p>
      <w:pPr>
        <w:pStyle w:val="6"/>
        <w:spacing w:before="9"/>
        <w:rPr>
          <w:sz w:val="32"/>
        </w:rPr>
      </w:pPr>
    </w:p>
    <w:p>
      <w:pPr>
        <w:pStyle w:val="4"/>
        <w:spacing w:line="432" w:lineRule="auto"/>
        <w:ind w:right="629"/>
      </w:pPr>
      <w:bookmarkStart w:id="963" w:name="6、目录创建用什么命令？创建文件用什么命令？复制文件用什么命令？"/>
      <w:bookmarkEnd w:id="963"/>
      <w:r>
        <w:t>6、目录创建用什么命令？创建文件用什么命令？复制文件用什么命令？</w:t>
      </w:r>
    </w:p>
    <w:p>
      <w:pPr>
        <w:pStyle w:val="6"/>
        <w:spacing w:before="146"/>
        <w:ind w:left="120"/>
      </w:pPr>
      <w:r>
        <w:t>答案：</w:t>
      </w:r>
    </w:p>
    <w:p>
      <w:pPr>
        <w:pStyle w:val="6"/>
        <w:spacing w:before="4"/>
        <w:ind w:left="120"/>
      </w:pPr>
      <w:r>
        <w:t>创建目录： mkdir</w:t>
      </w:r>
    </w:p>
    <w:p>
      <w:pPr>
        <w:pStyle w:val="6"/>
        <w:spacing w:before="5" w:line="242" w:lineRule="auto"/>
        <w:ind w:left="120" w:right="345"/>
      </w:pPr>
      <w:r>
        <w:t>创建文件：典型的如 touch，vi</w:t>
      </w:r>
      <w:r>
        <w:rPr>
          <w:spacing w:val="-1"/>
        </w:rPr>
        <w:t xml:space="preserve"> 也可以创建文件，其实只要向一个不存在的文</w:t>
      </w:r>
      <w:r>
        <w:t>件输出，都会创建文件</w:t>
      </w:r>
    </w:p>
    <w:p>
      <w:pPr>
        <w:pStyle w:val="6"/>
        <w:spacing w:before="2" w:line="242" w:lineRule="auto"/>
        <w:ind w:left="120" w:right="1785"/>
      </w:pPr>
      <w:r>
        <w:t>复制文件： cp 7.</w:t>
      </w:r>
      <w:r>
        <w:rPr>
          <w:spacing w:val="-1"/>
        </w:rPr>
        <w:t xml:space="preserve"> 文件权限修改用什么命令？格式是怎么样的？ </w:t>
      </w:r>
      <w:r>
        <w:t>文件权限修改： chmod</w:t>
      </w:r>
    </w:p>
    <w:p>
      <w:pPr>
        <w:pStyle w:val="6"/>
        <w:spacing w:before="3"/>
        <w:ind w:left="120"/>
      </w:pPr>
      <w:r>
        <w:t>格式如下：</w:t>
      </w:r>
    </w:p>
    <w:p>
      <w:pPr>
        <w:pStyle w:val="6"/>
        <w:spacing w:before="5" w:line="242" w:lineRule="auto"/>
        <w:ind w:left="120" w:right="317"/>
        <w:jc w:val="both"/>
      </w:pPr>
      <w:r>
        <w:t>chmodu+xfile 给 file 的属主增加执行权限 chmod 751 file 给 file 的属主</w:t>
      </w:r>
      <w:r>
        <w:rPr>
          <w:spacing w:val="-6"/>
        </w:rPr>
        <w:t>分配读、写、执行</w:t>
      </w:r>
      <w:r>
        <w:t>(7)</w:t>
      </w:r>
      <w:r>
        <w:rPr>
          <w:spacing w:val="-4"/>
        </w:rPr>
        <w:t xml:space="preserve">的权限，给 </w:t>
      </w:r>
      <w:r>
        <w:t>file</w:t>
      </w:r>
      <w:r>
        <w:rPr>
          <w:spacing w:val="-3"/>
        </w:rPr>
        <w:t xml:space="preserve"> 的所在组分配读、执行</w:t>
      </w:r>
      <w:r>
        <w:t>(5)</w:t>
      </w:r>
      <w:r>
        <w:rPr>
          <w:spacing w:val="-6"/>
        </w:rPr>
        <w:t>的权限，给其</w:t>
      </w:r>
      <w:r>
        <w:t>他用户分配执行(1)的权限</w:t>
      </w:r>
    </w:p>
    <w:p>
      <w:pPr>
        <w:pStyle w:val="6"/>
        <w:spacing w:before="4" w:line="242" w:lineRule="auto"/>
        <w:ind w:left="120" w:right="345"/>
        <w:jc w:val="both"/>
      </w:pPr>
      <w:r>
        <w:t>chmodu=rwx,g=rx,o=xfile 上例的另一种形式 chmod =r file 为所有用户分配读权限</w:t>
      </w:r>
    </w:p>
    <w:p>
      <w:pPr>
        <w:pStyle w:val="6"/>
        <w:spacing w:before="3"/>
        <w:ind w:left="120"/>
        <w:jc w:val="both"/>
      </w:pPr>
      <w:r>
        <w:t>chmod444file 同上例 chmod a-wx,a+r file 同上例</w:t>
      </w:r>
    </w:p>
    <w:p>
      <w:pPr>
        <w:pStyle w:val="6"/>
        <w:spacing w:before="4" w:line="242" w:lineRule="auto"/>
        <w:ind w:left="120" w:right="317"/>
        <w:jc w:val="both"/>
      </w:pPr>
      <w:r>
        <w:t>$</w:t>
      </w:r>
      <w:r>
        <w:rPr>
          <w:spacing w:val="-24"/>
        </w:rPr>
        <w:t xml:space="preserve"> </w:t>
      </w:r>
      <w:r>
        <w:t>chmod</w:t>
      </w:r>
      <w:r>
        <w:rPr>
          <w:spacing w:val="-24"/>
        </w:rPr>
        <w:t xml:space="preserve"> </w:t>
      </w:r>
      <w:r>
        <w:t>-R</w:t>
      </w:r>
      <w:r>
        <w:rPr>
          <w:spacing w:val="-24"/>
        </w:rPr>
        <w:t xml:space="preserve"> </w:t>
      </w:r>
      <w:r>
        <w:t>u+r</w:t>
      </w:r>
      <w:r>
        <w:rPr>
          <w:spacing w:val="-22"/>
        </w:rPr>
        <w:t xml:space="preserve"> </w:t>
      </w:r>
      <w:r>
        <w:t>directory 递归地给 directory</w:t>
      </w:r>
      <w:r>
        <w:rPr>
          <w:spacing w:val="-2"/>
        </w:rPr>
        <w:t xml:space="preserve"> 目录下所有文件和子目录的属</w:t>
      </w:r>
      <w:r>
        <w:t>主分配读的权限</w:t>
      </w:r>
    </w:p>
    <w:p>
      <w:pPr>
        <w:pStyle w:val="6"/>
        <w:spacing w:before="9"/>
        <w:rPr>
          <w:sz w:val="32"/>
        </w:rPr>
      </w:pPr>
    </w:p>
    <w:p>
      <w:pPr>
        <w:pStyle w:val="4"/>
        <w:spacing w:before="1"/>
      </w:pPr>
      <w:bookmarkStart w:id="964" w:name="7、查看文件内容有哪些命令可以使用？"/>
      <w:bookmarkEnd w:id="964"/>
      <w:r>
        <w:t>7、查看文件内容有哪些命令可以使用？</w:t>
      </w:r>
    </w:p>
    <w:p>
      <w:pPr>
        <w:pStyle w:val="6"/>
        <w:spacing w:before="10"/>
        <w:rPr>
          <w:b/>
          <w:sz w:val="32"/>
        </w:rPr>
      </w:pPr>
    </w:p>
    <w:p>
      <w:pPr>
        <w:pStyle w:val="6"/>
        <w:ind w:left="120"/>
      </w:pPr>
      <w:r>
        <w:t>答案：</w:t>
      </w:r>
    </w:p>
    <w:p>
      <w:pPr>
        <w:pStyle w:val="6"/>
        <w:spacing w:before="5" w:line="242" w:lineRule="auto"/>
        <w:ind w:left="120" w:right="4905"/>
      </w:pPr>
      <w:bookmarkStart w:id="965" w:name="_bookmark320"/>
      <w:bookmarkEnd w:id="965"/>
      <w:bookmarkStart w:id="966" w:name="vi 文件名 #编辑方式查看，可修改"/>
      <w:bookmarkEnd w:id="966"/>
      <w:r>
        <w:t>vi 文件名 #编辑方式查看，可修改cat 文件名 #显示全部文件内容more 文件名 #分页显示文件内容</w:t>
      </w:r>
    </w:p>
    <w:p>
      <w:pPr>
        <w:pStyle w:val="6"/>
        <w:spacing w:before="4" w:line="242" w:lineRule="auto"/>
        <w:ind w:left="120" w:right="2985"/>
      </w:pPr>
      <w:r>
        <w:t>less 文件名 #与 more</w:t>
      </w:r>
      <w:r>
        <w:rPr>
          <w:spacing w:val="-2"/>
        </w:rPr>
        <w:t xml:space="preserve"> 相似，更好的是可以往前翻页</w:t>
      </w:r>
      <w:r>
        <w:t>tail 文件名 #仅查看尾部，还可以指定行数</w:t>
      </w:r>
    </w:p>
    <w:p>
      <w:pPr>
        <w:pStyle w:val="6"/>
        <w:spacing w:before="3"/>
        <w:ind w:left="120"/>
      </w:pPr>
      <w:r>
        <w:t>head 文件名 #仅查看头部,还可以指定行数</w:t>
      </w:r>
    </w:p>
    <w:p>
      <w:pPr>
        <w:pStyle w:val="6"/>
        <w:spacing w:before="11"/>
        <w:rPr>
          <w:sz w:val="32"/>
        </w:rPr>
      </w:pPr>
    </w:p>
    <w:p>
      <w:pPr>
        <w:pStyle w:val="4"/>
        <w:spacing w:line="432" w:lineRule="auto"/>
        <w:ind w:right="475"/>
      </w:pPr>
      <w:bookmarkStart w:id="967" w:name="8、随意写文件命令？怎么向屏幕输出带空格的字符串，比如”hello world”"/>
      <w:bookmarkEnd w:id="967"/>
      <w:r>
        <w:t>8、随意写文件命令？怎么向屏幕输出带空格的字符串，比如”hello world”?</w:t>
      </w:r>
    </w:p>
    <w:p>
      <w:pPr>
        <w:pStyle w:val="6"/>
        <w:spacing w:before="148"/>
        <w:ind w:left="120"/>
      </w:pPr>
      <w:r>
        <w:t>答案：</w:t>
      </w:r>
    </w:p>
    <w:p>
      <w:pPr>
        <w:spacing w:after="0"/>
        <w:sectPr>
          <w:pgSz w:w="11910" w:h="16840"/>
          <w:pgMar w:top="1420" w:right="1480" w:bottom="1400" w:left="1680" w:header="913" w:footer="1210" w:gutter="0"/>
          <w:cols w:space="720" w:num="1"/>
        </w:sectPr>
      </w:pPr>
    </w:p>
    <w:p>
      <w:pPr>
        <w:pStyle w:val="6"/>
        <w:spacing w:before="71"/>
        <w:ind w:left="120"/>
      </w:pPr>
      <w:r>
        <w:t>写文件命令：vi</w:t>
      </w:r>
    </w:p>
    <w:p>
      <w:pPr>
        <w:pStyle w:val="6"/>
        <w:spacing w:before="5"/>
        <w:ind w:left="120"/>
      </w:pPr>
      <w:r>
        <w:t>向屏幕输出带空格的字符串:echo hello world</w:t>
      </w:r>
    </w:p>
    <w:p>
      <w:pPr>
        <w:pStyle w:val="6"/>
        <w:spacing w:before="10"/>
        <w:rPr>
          <w:sz w:val="32"/>
        </w:rPr>
      </w:pPr>
    </w:p>
    <w:p>
      <w:pPr>
        <w:pStyle w:val="4"/>
        <w:spacing w:before="1" w:line="432" w:lineRule="auto"/>
        <w:ind w:right="358"/>
      </w:pPr>
      <w:bookmarkStart w:id="968" w:name="9、终端是哪个文件夹下的哪个文件？黑洞文件是哪个文件夹下的哪个命令？"/>
      <w:bookmarkEnd w:id="968"/>
      <w:r>
        <w:t>9、终端是哪个文件夹下的哪个文件？黑洞文件是哪个文件夹下的哪个命令？</w:t>
      </w:r>
    </w:p>
    <w:p>
      <w:pPr>
        <w:pStyle w:val="6"/>
        <w:spacing w:before="145"/>
        <w:ind w:left="120"/>
      </w:pPr>
      <w:r>
        <w:t>答案：</w:t>
      </w:r>
    </w:p>
    <w:p>
      <w:pPr>
        <w:pStyle w:val="6"/>
        <w:spacing w:before="5"/>
        <w:ind w:left="120"/>
      </w:pPr>
      <w:r>
        <w:t>终端 /dev/tty</w:t>
      </w:r>
    </w:p>
    <w:p>
      <w:pPr>
        <w:pStyle w:val="6"/>
        <w:spacing w:before="4"/>
        <w:ind w:left="120"/>
      </w:pPr>
      <w:r>
        <w:t>黑洞文件 /dev/null</w:t>
      </w:r>
    </w:p>
    <w:p>
      <w:pPr>
        <w:pStyle w:val="6"/>
        <w:spacing w:before="11"/>
        <w:rPr>
          <w:sz w:val="32"/>
        </w:rPr>
      </w:pPr>
    </w:p>
    <w:p>
      <w:pPr>
        <w:pStyle w:val="4"/>
      </w:pPr>
      <w:bookmarkStart w:id="969" w:name="10、移动文件用哪个命令？改名用哪个命令？"/>
      <w:bookmarkEnd w:id="969"/>
      <w:r>
        <w:t>10、移动文件用哪个命令？改名用哪个命令？</w:t>
      </w:r>
    </w:p>
    <w:p>
      <w:pPr>
        <w:pStyle w:val="6"/>
        <w:rPr>
          <w:b/>
          <w:sz w:val="33"/>
        </w:rPr>
      </w:pPr>
    </w:p>
    <w:p>
      <w:pPr>
        <w:pStyle w:val="6"/>
        <w:spacing w:line="242" w:lineRule="auto"/>
        <w:ind w:left="120" w:right="7890"/>
      </w:pPr>
      <w:r>
        <w:t>答案： mv mv</w:t>
      </w:r>
    </w:p>
    <w:p>
      <w:pPr>
        <w:pStyle w:val="6"/>
        <w:spacing w:before="9"/>
        <w:rPr>
          <w:sz w:val="32"/>
        </w:rPr>
      </w:pPr>
    </w:p>
    <w:p>
      <w:pPr>
        <w:pStyle w:val="4"/>
        <w:spacing w:before="1" w:line="432" w:lineRule="auto"/>
        <w:ind w:right="322"/>
      </w:pPr>
      <w:bookmarkStart w:id="970" w:name="11、复制文件用哪个命令？如果需要连同文件夹一块复制呢？如果需要有提示功能呢？"/>
      <w:bookmarkEnd w:id="970"/>
      <w:r>
        <w:rPr>
          <w:w w:val="95"/>
        </w:rPr>
        <w:t>11</w:t>
      </w:r>
      <w:r>
        <w:rPr>
          <w:spacing w:val="-11"/>
          <w:w w:val="95"/>
        </w:rPr>
        <w:t xml:space="preserve">、复制文件用哪个命令？如果需要连同文件夹一块复制呢？如果需要  </w:t>
      </w:r>
      <w:r>
        <w:rPr>
          <w:spacing w:val="-11"/>
        </w:rPr>
        <w:t>有提示功能呢？</w:t>
      </w:r>
    </w:p>
    <w:p>
      <w:pPr>
        <w:pStyle w:val="6"/>
        <w:spacing w:before="145"/>
        <w:ind w:left="120"/>
      </w:pPr>
      <w:r>
        <w:t>答案：</w:t>
      </w:r>
    </w:p>
    <w:p>
      <w:pPr>
        <w:pStyle w:val="6"/>
        <w:spacing w:before="5"/>
        <w:ind w:left="120"/>
      </w:pPr>
      <w:r>
        <w:t>cp cp -r ？？？？</w:t>
      </w:r>
    </w:p>
    <w:p>
      <w:pPr>
        <w:pStyle w:val="6"/>
        <w:spacing w:before="10"/>
        <w:rPr>
          <w:sz w:val="32"/>
        </w:rPr>
      </w:pPr>
    </w:p>
    <w:p>
      <w:pPr>
        <w:pStyle w:val="4"/>
        <w:spacing w:line="432" w:lineRule="auto"/>
        <w:ind w:right="322"/>
      </w:pPr>
      <w:bookmarkStart w:id="971" w:name="12、删除文件用哪个命令？如果需要连目录及目录下文件一块删除呢？删除空文件夹用什"/>
      <w:bookmarkEnd w:id="971"/>
      <w:r>
        <w:rPr>
          <w:w w:val="95"/>
        </w:rPr>
        <w:t>12</w:t>
      </w:r>
      <w:r>
        <w:rPr>
          <w:spacing w:val="-11"/>
          <w:w w:val="95"/>
        </w:rPr>
        <w:t xml:space="preserve">、删除文件用哪个命令？如果需要连目录及目录下文件一块删除呢？  </w:t>
      </w:r>
      <w:r>
        <w:rPr>
          <w:spacing w:val="-11"/>
        </w:rPr>
        <w:t>删除空文件夹用什么命令？</w:t>
      </w:r>
    </w:p>
    <w:p>
      <w:pPr>
        <w:pStyle w:val="6"/>
        <w:spacing w:before="146"/>
        <w:ind w:left="120"/>
      </w:pPr>
      <w:r>
        <w:t>答案：</w:t>
      </w:r>
    </w:p>
    <w:p>
      <w:pPr>
        <w:pStyle w:val="6"/>
        <w:spacing w:before="4"/>
        <w:ind w:left="120"/>
      </w:pPr>
      <w:r>
        <w:t>rm rm -r rmdir</w:t>
      </w:r>
    </w:p>
    <w:p>
      <w:pPr>
        <w:pStyle w:val="6"/>
        <w:spacing w:before="11"/>
        <w:rPr>
          <w:sz w:val="32"/>
        </w:rPr>
      </w:pPr>
    </w:p>
    <w:p>
      <w:pPr>
        <w:pStyle w:val="4"/>
      </w:pPr>
      <w:bookmarkStart w:id="972" w:name="13、Linux 下命令有哪几种可使用的通配符？分别代表什么含义?"/>
      <w:bookmarkEnd w:id="972"/>
      <w:r>
        <w:t>13、Linux 下命令有哪几种可使用的通配符？分别代表什么含义?</w:t>
      </w:r>
    </w:p>
    <w:p>
      <w:pPr>
        <w:pStyle w:val="6"/>
        <w:spacing w:before="1"/>
        <w:rPr>
          <w:b/>
          <w:sz w:val="33"/>
        </w:rPr>
      </w:pPr>
    </w:p>
    <w:p>
      <w:pPr>
        <w:pStyle w:val="6"/>
        <w:ind w:left="120"/>
      </w:pPr>
      <w:r>
        <w:t>答案：</w:t>
      </w:r>
    </w:p>
    <w:p>
      <w:pPr>
        <w:pStyle w:val="6"/>
        <w:spacing w:before="4" w:line="242" w:lineRule="auto"/>
        <w:ind w:left="120" w:right="5625"/>
      </w:pPr>
      <w:r>
        <w:t>“？”可替代单个字符。“*”可替代任意多个字符。</w:t>
      </w:r>
    </w:p>
    <w:p>
      <w:pPr>
        <w:pStyle w:val="6"/>
        <w:spacing w:before="3"/>
        <w:ind w:left="120"/>
      </w:pPr>
      <w:r>
        <w:t>方括号“[charset]”可替代 charset</w:t>
      </w:r>
      <w:r>
        <w:rPr>
          <w:spacing w:val="-5"/>
        </w:rPr>
        <w:t xml:space="preserve"> 集中的任何单个字符，如</w:t>
      </w:r>
      <w:r>
        <w:rPr>
          <w:spacing w:val="-4"/>
        </w:rPr>
        <w:t>[a-z]，[abABC]</w:t>
      </w:r>
    </w:p>
    <w:p>
      <w:pPr>
        <w:pStyle w:val="6"/>
        <w:spacing w:before="11"/>
        <w:rPr>
          <w:sz w:val="32"/>
        </w:rPr>
      </w:pPr>
    </w:p>
    <w:p>
      <w:pPr>
        <w:pStyle w:val="4"/>
      </w:pPr>
      <w:bookmarkStart w:id="973" w:name="14、用什么命令对一个文件的内容进行统计？(行号、单词数、字节数)"/>
      <w:bookmarkEnd w:id="973"/>
      <w:r>
        <w:rPr>
          <w:w w:val="95"/>
        </w:rPr>
        <w:t>14</w:t>
      </w:r>
      <w:r>
        <w:rPr>
          <w:spacing w:val="-9"/>
          <w:w w:val="95"/>
        </w:rPr>
        <w:t>、用什么命令对一个文件的内容进行统计？(行号、单词数、字节数)</w:t>
      </w:r>
    </w:p>
    <w:p>
      <w:pPr>
        <w:spacing w:after="0"/>
        <w:sectPr>
          <w:pgSz w:w="11910" w:h="16840"/>
          <w:pgMar w:top="1420" w:right="1480" w:bottom="1400" w:left="1680" w:header="913" w:footer="1210" w:gutter="0"/>
          <w:cols w:space="720" w:num="1"/>
        </w:sectPr>
      </w:pPr>
    </w:p>
    <w:p>
      <w:pPr>
        <w:pStyle w:val="6"/>
        <w:spacing w:before="71"/>
        <w:ind w:left="120"/>
      </w:pPr>
      <w:r>
        <w:t>答案：</w:t>
      </w:r>
    </w:p>
    <w:p>
      <w:pPr>
        <w:pStyle w:val="6"/>
        <w:spacing w:before="5"/>
        <w:ind w:left="120"/>
      </w:pPr>
      <w:r>
        <w:t>wc 命令 - c 统计字节数 - l 统计行数 - w 统计字数。</w:t>
      </w:r>
    </w:p>
    <w:p>
      <w:pPr>
        <w:pStyle w:val="6"/>
        <w:spacing w:before="10"/>
        <w:rPr>
          <w:sz w:val="32"/>
        </w:rPr>
      </w:pPr>
    </w:p>
    <w:p>
      <w:pPr>
        <w:pStyle w:val="4"/>
        <w:spacing w:before="1"/>
      </w:pPr>
      <w:bookmarkStart w:id="974" w:name="15、Grep 命令有什么用？ 如何忽略大小写？ 如何查找不含该串的行?"/>
      <w:bookmarkEnd w:id="974"/>
      <w:r>
        <w:t>15</w:t>
      </w:r>
      <w:r>
        <w:rPr>
          <w:spacing w:val="-99"/>
        </w:rPr>
        <w:t>、</w:t>
      </w:r>
      <w:r>
        <w:t>Grep</w:t>
      </w:r>
      <w:r>
        <w:rPr>
          <w:spacing w:val="-2"/>
        </w:rPr>
        <w:t xml:space="preserve"> 命令有什么用？ 如何忽略大小写？ 如何查找不含该串的行?</w:t>
      </w:r>
    </w:p>
    <w:p>
      <w:pPr>
        <w:pStyle w:val="6"/>
        <w:spacing w:before="10"/>
        <w:rPr>
          <w:b/>
          <w:sz w:val="32"/>
        </w:rPr>
      </w:pPr>
    </w:p>
    <w:p>
      <w:pPr>
        <w:pStyle w:val="6"/>
        <w:spacing w:before="1"/>
        <w:ind w:left="120"/>
      </w:pPr>
      <w:r>
        <w:t>答案：</w:t>
      </w:r>
    </w:p>
    <w:p>
      <w:pPr>
        <w:pStyle w:val="6"/>
        <w:spacing w:before="4" w:line="242" w:lineRule="auto"/>
        <w:ind w:left="120" w:right="345"/>
      </w:pPr>
      <w:r>
        <w:t>是一种强大的文本搜索工具，它能使用正则表达式搜索文本，并把匹 配的行打印出来。</w:t>
      </w:r>
    </w:p>
    <w:p>
      <w:pPr>
        <w:pStyle w:val="6"/>
        <w:spacing w:before="3"/>
        <w:ind w:left="120"/>
      </w:pPr>
      <w:r>
        <w:t>grep [stringSTRING] filename grep [^string] filename</w:t>
      </w:r>
    </w:p>
    <w:p>
      <w:pPr>
        <w:pStyle w:val="6"/>
      </w:pPr>
    </w:p>
    <w:p>
      <w:pPr>
        <w:pStyle w:val="6"/>
      </w:pPr>
    </w:p>
    <w:p>
      <w:pPr>
        <w:pStyle w:val="6"/>
        <w:spacing w:before="7"/>
        <w:rPr>
          <w:sz w:val="33"/>
        </w:rPr>
      </w:pPr>
    </w:p>
    <w:p>
      <w:pPr>
        <w:pStyle w:val="4"/>
        <w:spacing w:line="432" w:lineRule="auto"/>
        <w:ind w:right="319"/>
      </w:pPr>
      <w:bookmarkStart w:id="975" w:name="16、Linux 中进程有哪几种状态？在 ps 显示出来的信息中，分别用什么符号"/>
      <w:bookmarkEnd w:id="975"/>
      <w:r>
        <w:t>16</w:t>
      </w:r>
      <w:r>
        <w:rPr>
          <w:spacing w:val="-49"/>
        </w:rPr>
        <w:t>、</w:t>
      </w:r>
      <w:r>
        <w:t>Linux</w:t>
      </w:r>
      <w:r>
        <w:rPr>
          <w:spacing w:val="-4"/>
        </w:rPr>
        <w:t xml:space="preserve"> 中进程有哪几种状态？在 </w:t>
      </w:r>
      <w:r>
        <w:t>ps</w:t>
      </w:r>
      <w:r>
        <w:rPr>
          <w:spacing w:val="-8"/>
        </w:rPr>
        <w:t xml:space="preserve"> 显示出来的信息中，分别用什么符号表示的？</w:t>
      </w:r>
    </w:p>
    <w:p>
      <w:pPr>
        <w:pStyle w:val="6"/>
        <w:spacing w:before="148"/>
        <w:ind w:left="120"/>
      </w:pPr>
      <w:r>
        <w:t>答案：</w:t>
      </w:r>
    </w:p>
    <w:p>
      <w:pPr>
        <w:pStyle w:val="16"/>
        <w:numPr>
          <w:ilvl w:val="0"/>
          <w:numId w:val="114"/>
        </w:numPr>
        <w:tabs>
          <w:tab w:val="left" w:pos="721"/>
        </w:tabs>
        <w:spacing w:before="4" w:after="0" w:line="242" w:lineRule="auto"/>
        <w:ind w:left="120" w:right="344" w:firstLine="0"/>
        <w:jc w:val="left"/>
        <w:rPr>
          <w:sz w:val="24"/>
        </w:rPr>
      </w:pPr>
      <w:r>
        <w:rPr>
          <w:spacing w:val="-1"/>
          <w:sz w:val="24"/>
        </w:rPr>
        <w:t>不可中断状态：进程处于睡眠状态，但是此刻进程是不可中断的。不可中</w:t>
      </w:r>
      <w:r>
        <w:rPr>
          <w:sz w:val="24"/>
        </w:rPr>
        <w:t>断，指进程不响应异步信号。</w:t>
      </w:r>
    </w:p>
    <w:p>
      <w:pPr>
        <w:pStyle w:val="16"/>
        <w:numPr>
          <w:ilvl w:val="0"/>
          <w:numId w:val="114"/>
        </w:numPr>
        <w:tabs>
          <w:tab w:val="left" w:pos="721"/>
        </w:tabs>
        <w:spacing w:before="3" w:after="0" w:line="242" w:lineRule="auto"/>
        <w:ind w:left="120" w:right="317" w:firstLine="0"/>
        <w:jc w:val="both"/>
        <w:rPr>
          <w:sz w:val="24"/>
        </w:rPr>
      </w:pPr>
      <w:r>
        <w:rPr>
          <w:sz w:val="24"/>
        </w:rPr>
        <w:t>暂停状态/跟踪状态：向进程发送一个 SIGSTOP 信号，它就会因响应该信号 而进入 TASK_STOPPED 状态;当进程正在被跟踪时，它处于 TASK_TRACED 这</w:t>
      </w:r>
      <w:r>
        <w:rPr>
          <w:spacing w:val="-10"/>
          <w:sz w:val="24"/>
        </w:rPr>
        <w:t>个特殊的状态。正被跟踪”指的是进程暂停下来，等待跟踪它的进程对它进行操</w:t>
      </w:r>
      <w:r>
        <w:rPr>
          <w:sz w:val="24"/>
        </w:rPr>
        <w:t>作。</w:t>
      </w:r>
    </w:p>
    <w:p>
      <w:pPr>
        <w:pStyle w:val="16"/>
        <w:numPr>
          <w:ilvl w:val="0"/>
          <w:numId w:val="114"/>
        </w:numPr>
        <w:tabs>
          <w:tab w:val="left" w:pos="721"/>
        </w:tabs>
        <w:spacing w:before="6" w:after="0" w:line="240" w:lineRule="auto"/>
        <w:ind w:left="721" w:right="0" w:hanging="601"/>
        <w:jc w:val="both"/>
        <w:rPr>
          <w:sz w:val="24"/>
        </w:rPr>
      </w:pPr>
      <w:r>
        <w:rPr>
          <w:sz w:val="24"/>
        </w:rPr>
        <w:t>就绪状态：在 run_queue 队列里的状态</w:t>
      </w:r>
    </w:p>
    <w:p>
      <w:pPr>
        <w:pStyle w:val="16"/>
        <w:numPr>
          <w:ilvl w:val="0"/>
          <w:numId w:val="114"/>
        </w:numPr>
        <w:tabs>
          <w:tab w:val="left" w:pos="721"/>
        </w:tabs>
        <w:spacing w:before="4" w:after="0" w:line="240" w:lineRule="auto"/>
        <w:ind w:left="721" w:right="0" w:hanging="601"/>
        <w:jc w:val="both"/>
        <w:rPr>
          <w:sz w:val="24"/>
        </w:rPr>
      </w:pPr>
      <w:r>
        <w:rPr>
          <w:sz w:val="24"/>
        </w:rPr>
        <w:t>运行状态：在 run_queue 队列里的状态</w:t>
      </w:r>
    </w:p>
    <w:p>
      <w:pPr>
        <w:pStyle w:val="16"/>
        <w:numPr>
          <w:ilvl w:val="0"/>
          <w:numId w:val="114"/>
        </w:numPr>
        <w:tabs>
          <w:tab w:val="left" w:pos="721"/>
        </w:tabs>
        <w:spacing w:before="5" w:after="0" w:line="242" w:lineRule="auto"/>
        <w:ind w:left="120" w:right="344" w:firstLine="0"/>
        <w:jc w:val="both"/>
        <w:rPr>
          <w:sz w:val="24"/>
        </w:rPr>
      </w:pPr>
      <w:r>
        <w:rPr>
          <w:sz w:val="24"/>
        </w:rPr>
        <w:t>可中断睡眠状态：处于这个状态的进程因为等待某某事件的发生（</w:t>
      </w:r>
      <w:r>
        <w:rPr>
          <w:spacing w:val="-7"/>
          <w:sz w:val="24"/>
        </w:rPr>
        <w:t>比如等</w:t>
      </w:r>
      <w:r>
        <w:rPr>
          <w:spacing w:val="-30"/>
          <w:sz w:val="24"/>
        </w:rPr>
        <w:t xml:space="preserve">待 </w:t>
      </w:r>
      <w:r>
        <w:rPr>
          <w:sz w:val="24"/>
        </w:rPr>
        <w:t>socket 连接、等待信号量），而被挂起</w:t>
      </w:r>
    </w:p>
    <w:p>
      <w:pPr>
        <w:pStyle w:val="16"/>
        <w:numPr>
          <w:ilvl w:val="0"/>
          <w:numId w:val="114"/>
        </w:numPr>
        <w:tabs>
          <w:tab w:val="left" w:pos="721"/>
        </w:tabs>
        <w:spacing w:before="3" w:after="0" w:line="242" w:lineRule="auto"/>
        <w:ind w:left="120" w:right="317" w:firstLine="0"/>
        <w:jc w:val="both"/>
        <w:rPr>
          <w:sz w:val="24"/>
        </w:rPr>
      </w:pPr>
      <w:r>
        <w:rPr>
          <w:sz w:val="24"/>
        </w:rPr>
        <w:t>zombie</w:t>
      </w:r>
      <w:r>
        <w:rPr>
          <w:spacing w:val="-8"/>
          <w:sz w:val="24"/>
        </w:rPr>
        <w:t xml:space="preserve"> 状态</w:t>
      </w:r>
      <w:r>
        <w:rPr>
          <w:sz w:val="24"/>
        </w:rPr>
        <w:t>（僵尸</w:t>
      </w:r>
      <w:r>
        <w:rPr>
          <w:spacing w:val="-23"/>
          <w:sz w:val="24"/>
        </w:rPr>
        <w:t>）</w:t>
      </w:r>
      <w:r>
        <w:rPr>
          <w:spacing w:val="-5"/>
          <w:sz w:val="24"/>
        </w:rPr>
        <w:t xml:space="preserve">：父亲没有通过 </w:t>
      </w:r>
      <w:r>
        <w:rPr>
          <w:sz w:val="24"/>
        </w:rPr>
        <w:t>wait 系列的系统调用会顺便将子</w:t>
      </w:r>
      <w:r>
        <w:rPr>
          <w:spacing w:val="-4"/>
          <w:sz w:val="24"/>
        </w:rPr>
        <w:t>进程的尸体</w:t>
      </w:r>
      <w:r>
        <w:rPr>
          <w:sz w:val="24"/>
        </w:rPr>
        <w:t>（task_struct）也释放掉</w:t>
      </w:r>
    </w:p>
    <w:p>
      <w:pPr>
        <w:pStyle w:val="16"/>
        <w:numPr>
          <w:ilvl w:val="0"/>
          <w:numId w:val="114"/>
        </w:numPr>
        <w:tabs>
          <w:tab w:val="left" w:pos="721"/>
        </w:tabs>
        <w:spacing w:before="3" w:after="0" w:line="240" w:lineRule="auto"/>
        <w:ind w:left="721" w:right="0" w:hanging="601"/>
        <w:jc w:val="left"/>
        <w:rPr>
          <w:sz w:val="24"/>
        </w:rPr>
      </w:pPr>
      <w:r>
        <w:rPr>
          <w:sz w:val="24"/>
        </w:rPr>
        <w:t>退出状态</w:t>
      </w:r>
    </w:p>
    <w:p>
      <w:pPr>
        <w:pStyle w:val="6"/>
        <w:spacing w:before="4" w:line="242" w:lineRule="auto"/>
        <w:ind w:left="120" w:right="3825"/>
      </w:pPr>
      <w:r>
        <w:t>D 不可中断 Uninterruptible（usually IO） R 正在运行，或在队列中的进程</w:t>
      </w:r>
    </w:p>
    <w:p>
      <w:pPr>
        <w:pStyle w:val="6"/>
        <w:spacing w:before="3" w:line="242" w:lineRule="auto"/>
        <w:ind w:left="120" w:right="6945"/>
        <w:jc w:val="both"/>
      </w:pPr>
      <w:r>
        <w:t>S 处于休眠状态T 停止或被追踪Z 僵尸进程</w:t>
      </w:r>
    </w:p>
    <w:p>
      <w:pPr>
        <w:pStyle w:val="6"/>
        <w:spacing w:before="4" w:line="242" w:lineRule="auto"/>
        <w:ind w:left="120" w:right="4185"/>
        <w:jc w:val="both"/>
      </w:pPr>
      <w:r>
        <w:t>W 进入内存交换（从内核 2.6 开始无效）</w:t>
      </w:r>
      <w:bookmarkStart w:id="976" w:name="_bookmark321"/>
      <w:bookmarkEnd w:id="976"/>
      <w:bookmarkStart w:id="977" w:name="X 死掉的进程"/>
      <w:bookmarkEnd w:id="977"/>
      <w:r>
        <w:t xml:space="preserve"> X 死掉的进程</w:t>
      </w:r>
    </w:p>
    <w:p>
      <w:pPr>
        <w:pStyle w:val="6"/>
        <w:spacing w:before="9"/>
        <w:rPr>
          <w:sz w:val="32"/>
        </w:rPr>
      </w:pPr>
    </w:p>
    <w:p>
      <w:pPr>
        <w:pStyle w:val="4"/>
      </w:pPr>
      <w:bookmarkStart w:id="978" w:name="17、怎么使一个命令在后台运行?"/>
      <w:bookmarkEnd w:id="978"/>
      <w:r>
        <w:t>17、怎么使一个命令在后台运行?</w:t>
      </w:r>
    </w:p>
    <w:p>
      <w:pPr>
        <w:pStyle w:val="6"/>
        <w:spacing w:before="11"/>
        <w:rPr>
          <w:b/>
          <w:sz w:val="32"/>
        </w:rPr>
      </w:pPr>
    </w:p>
    <w:p>
      <w:pPr>
        <w:pStyle w:val="6"/>
        <w:ind w:left="120"/>
      </w:pPr>
      <w:r>
        <w:t>答案：</w:t>
      </w:r>
    </w:p>
    <w:p>
      <w:pPr>
        <w:pStyle w:val="6"/>
        <w:spacing w:before="5"/>
        <w:ind w:left="120"/>
      </w:pPr>
      <w:r>
        <w:t>一般都是使用 &amp; 在命令结尾来让程序自动运行。(命令后可以不追加空格)</w:t>
      </w:r>
    </w:p>
    <w:p>
      <w:pPr>
        <w:spacing w:after="0"/>
        <w:sectPr>
          <w:pgSz w:w="11910" w:h="16840"/>
          <w:pgMar w:top="1420" w:right="1480" w:bottom="1400" w:left="1680" w:header="913" w:footer="1210" w:gutter="0"/>
          <w:cols w:space="720" w:num="1"/>
        </w:sectPr>
      </w:pPr>
    </w:p>
    <w:p>
      <w:pPr>
        <w:pStyle w:val="6"/>
        <w:spacing w:before="5"/>
        <w:rPr>
          <w:sz w:val="11"/>
        </w:rPr>
      </w:pPr>
    </w:p>
    <w:p>
      <w:pPr>
        <w:pStyle w:val="4"/>
        <w:spacing w:before="61" w:line="432" w:lineRule="auto"/>
        <w:ind w:right="490"/>
      </w:pPr>
      <w:bookmarkStart w:id="979" w:name="18、利用 ps 怎么显示所有的进程? 怎么利用 ps 查看指定进程的信息？"/>
      <w:bookmarkEnd w:id="979"/>
      <w:r>
        <w:t>18、利用 ps 怎么显示所有的进程? 怎么利用 ps 查看指定进程的信息？</w:t>
      </w:r>
    </w:p>
    <w:p>
      <w:pPr>
        <w:pStyle w:val="6"/>
        <w:spacing w:before="148"/>
        <w:ind w:left="120"/>
      </w:pPr>
      <w:r>
        <w:t>答案：</w:t>
      </w:r>
    </w:p>
    <w:p>
      <w:pPr>
        <w:spacing w:before="129"/>
        <w:ind w:left="120" w:right="0" w:firstLine="0"/>
        <w:jc w:val="left"/>
        <w:rPr>
          <w:rFonts w:ascii="Courier New" w:eastAsia="Courier New"/>
          <w:sz w:val="20"/>
        </w:rPr>
      </w:pPr>
      <w:r>
        <w:rPr>
          <w:rFonts w:ascii="Courier New" w:eastAsia="Courier New"/>
          <w:sz w:val="20"/>
        </w:rPr>
        <w:t xml:space="preserve">ps -ef (system v </w:t>
      </w:r>
      <w:r>
        <w:rPr>
          <w:rFonts w:hint="eastAsia" w:ascii="微软雅黑" w:eastAsia="微软雅黑"/>
          <w:sz w:val="20"/>
        </w:rPr>
        <w:t>输出</w:t>
      </w:r>
      <w:r>
        <w:rPr>
          <w:rFonts w:ascii="Courier New" w:eastAsia="Courier New"/>
          <w:sz w:val="20"/>
        </w:rPr>
        <w:t>)</w:t>
      </w:r>
    </w:p>
    <w:p>
      <w:pPr>
        <w:pStyle w:val="6"/>
        <w:spacing w:before="6"/>
        <w:rPr>
          <w:rFonts w:ascii="Courier New"/>
          <w:sz w:val="22"/>
        </w:rPr>
      </w:pPr>
    </w:p>
    <w:p>
      <w:pPr>
        <w:spacing w:before="0"/>
        <w:ind w:left="120" w:right="0" w:firstLine="0"/>
        <w:jc w:val="left"/>
        <w:rPr>
          <w:rFonts w:hint="eastAsia" w:ascii="微软雅黑" w:eastAsia="微软雅黑"/>
          <w:sz w:val="20"/>
        </w:rPr>
      </w:pPr>
      <w:r>
        <w:rPr>
          <w:rFonts w:ascii="Courier New" w:eastAsia="Courier New"/>
          <w:sz w:val="20"/>
        </w:rPr>
        <w:t xml:space="preserve">ps -aux bsd </w:t>
      </w:r>
      <w:r>
        <w:rPr>
          <w:rFonts w:hint="eastAsia" w:ascii="微软雅黑" w:eastAsia="微软雅黑"/>
          <w:sz w:val="20"/>
        </w:rPr>
        <w:t>格式输出</w:t>
      </w:r>
    </w:p>
    <w:p>
      <w:pPr>
        <w:spacing w:before="131"/>
        <w:ind w:left="120" w:right="0" w:firstLine="0"/>
        <w:jc w:val="left"/>
        <w:rPr>
          <w:sz w:val="24"/>
        </w:rPr>
      </w:pPr>
      <w:r>
        <w:rPr>
          <w:rFonts w:ascii="Courier New" w:eastAsia="Courier New"/>
          <w:sz w:val="20"/>
        </w:rPr>
        <w:t>ps -ef | grep pid</w:t>
      </w:r>
      <w:r>
        <w:rPr>
          <w:rFonts w:ascii="Courier New" w:eastAsia="Courier New"/>
          <w:spacing w:val="-70"/>
          <w:sz w:val="20"/>
        </w:rPr>
        <w:t xml:space="preserve"> </w:t>
      </w:r>
      <w:r>
        <w:rPr>
          <w:sz w:val="24"/>
        </w:rPr>
        <w:t>复制代码</w:t>
      </w:r>
    </w:p>
    <w:p>
      <w:pPr>
        <w:pStyle w:val="6"/>
        <w:spacing w:before="10"/>
        <w:rPr>
          <w:sz w:val="32"/>
        </w:rPr>
      </w:pPr>
    </w:p>
    <w:p>
      <w:pPr>
        <w:pStyle w:val="4"/>
        <w:spacing w:before="1"/>
      </w:pPr>
      <w:bookmarkStart w:id="980" w:name="19、哪个命令专门用来查看后台任务?"/>
      <w:bookmarkEnd w:id="980"/>
      <w:r>
        <w:t>19、哪个命令专门用来查看后台任务?</w:t>
      </w:r>
    </w:p>
    <w:p>
      <w:pPr>
        <w:pStyle w:val="6"/>
        <w:spacing w:before="10"/>
        <w:rPr>
          <w:b/>
          <w:sz w:val="32"/>
        </w:rPr>
      </w:pPr>
    </w:p>
    <w:p>
      <w:pPr>
        <w:pStyle w:val="6"/>
        <w:spacing w:line="242" w:lineRule="auto"/>
        <w:ind w:left="120" w:right="7890"/>
      </w:pPr>
      <w:r>
        <w:t>答案： job -l</w:t>
      </w:r>
    </w:p>
    <w:p>
      <w:pPr>
        <w:pStyle w:val="6"/>
        <w:spacing w:before="10"/>
        <w:rPr>
          <w:sz w:val="32"/>
        </w:rPr>
      </w:pPr>
    </w:p>
    <w:p>
      <w:pPr>
        <w:pStyle w:val="4"/>
        <w:spacing w:line="432" w:lineRule="auto"/>
        <w:ind w:right="358"/>
      </w:pPr>
      <w:bookmarkStart w:id="981" w:name="20、把后台任务调到前台执行使用什么命令?把停下的后台任务在后台执行起来用什么命"/>
      <w:bookmarkEnd w:id="981"/>
      <w:r>
        <w:rPr>
          <w:w w:val="95"/>
        </w:rPr>
        <w:t xml:space="preserve">20、把后台任务调到前台执行使用什么命令?把停下的后台任务在后台  </w:t>
      </w:r>
      <w:r>
        <w:t>执行起来用什么命令?</w:t>
      </w:r>
    </w:p>
    <w:p>
      <w:pPr>
        <w:pStyle w:val="6"/>
        <w:spacing w:before="145"/>
        <w:ind w:left="120"/>
      </w:pPr>
      <w:r>
        <w:t>答案：</w:t>
      </w:r>
    </w:p>
    <w:p>
      <w:pPr>
        <w:pStyle w:val="6"/>
        <w:spacing w:before="5"/>
        <w:ind w:left="120"/>
      </w:pPr>
      <w:r>
        <w:t>把后台任务调到前台执行 fg</w:t>
      </w:r>
    </w:p>
    <w:p>
      <w:pPr>
        <w:pStyle w:val="6"/>
        <w:spacing w:before="4"/>
        <w:ind w:left="120"/>
      </w:pPr>
      <w:r>
        <w:t>把停下的后台任务在后台执行起来 bg</w:t>
      </w:r>
    </w:p>
    <w:p>
      <w:pPr>
        <w:pStyle w:val="6"/>
        <w:spacing w:before="11"/>
        <w:rPr>
          <w:sz w:val="32"/>
        </w:rPr>
      </w:pPr>
    </w:p>
    <w:p>
      <w:pPr>
        <w:pStyle w:val="4"/>
      </w:pPr>
      <w:bookmarkStart w:id="982" w:name="21、终止进程用什么命令? 带什么参数?"/>
      <w:bookmarkEnd w:id="982"/>
      <w:r>
        <w:t>21、终止进程用什么命令? 带什么参数?</w:t>
      </w:r>
    </w:p>
    <w:p>
      <w:pPr>
        <w:pStyle w:val="6"/>
        <w:rPr>
          <w:b/>
          <w:sz w:val="33"/>
        </w:rPr>
      </w:pPr>
    </w:p>
    <w:p>
      <w:pPr>
        <w:pStyle w:val="6"/>
        <w:ind w:left="120"/>
      </w:pPr>
      <w:r>
        <w:t>答案：</w:t>
      </w:r>
    </w:p>
    <w:p>
      <w:pPr>
        <w:pStyle w:val="6"/>
        <w:spacing w:before="5" w:line="242" w:lineRule="auto"/>
        <w:ind w:left="120" w:right="1905"/>
      </w:pPr>
      <w:r>
        <w:t>kill [-s &lt;信息名称或编号&gt;][程序] 或 kill [-l &lt;信息编号&gt;] kill-9 pid</w:t>
      </w:r>
    </w:p>
    <w:p>
      <w:pPr>
        <w:pStyle w:val="6"/>
        <w:spacing w:before="9"/>
        <w:rPr>
          <w:sz w:val="32"/>
        </w:rPr>
      </w:pPr>
    </w:p>
    <w:p>
      <w:pPr>
        <w:pStyle w:val="4"/>
      </w:pPr>
      <w:bookmarkStart w:id="983" w:name="22、怎么查看系统支持的所有信号？"/>
      <w:bookmarkEnd w:id="983"/>
      <w:r>
        <w:t>22、怎么查看系统支持的所有信号？</w:t>
      </w:r>
    </w:p>
    <w:p>
      <w:pPr>
        <w:pStyle w:val="6"/>
        <w:spacing w:before="11"/>
        <w:rPr>
          <w:b/>
          <w:sz w:val="32"/>
        </w:rPr>
      </w:pPr>
    </w:p>
    <w:p>
      <w:pPr>
        <w:pStyle w:val="6"/>
        <w:spacing w:line="242" w:lineRule="auto"/>
        <w:ind w:left="120" w:right="7770"/>
      </w:pPr>
      <w:r>
        <w:t>答案： kill -l</w:t>
      </w:r>
    </w:p>
    <w:p>
      <w:pPr>
        <w:pStyle w:val="6"/>
        <w:spacing w:before="9"/>
        <w:rPr>
          <w:sz w:val="32"/>
        </w:rPr>
      </w:pPr>
    </w:p>
    <w:p>
      <w:pPr>
        <w:pStyle w:val="4"/>
      </w:pPr>
      <w:bookmarkStart w:id="984" w:name="23、搜索文件用什么命令? 格式是怎么样的?"/>
      <w:bookmarkEnd w:id="984"/>
      <w:r>
        <w:t>23、搜索文件用什么命令? 格式是怎么样的?</w:t>
      </w:r>
    </w:p>
    <w:p>
      <w:pPr>
        <w:pStyle w:val="6"/>
        <w:spacing w:before="11"/>
        <w:rPr>
          <w:b/>
          <w:sz w:val="32"/>
        </w:rPr>
      </w:pPr>
    </w:p>
    <w:p>
      <w:pPr>
        <w:pStyle w:val="6"/>
        <w:ind w:left="120"/>
      </w:pPr>
      <w:r>
        <w:t>答案：</w:t>
      </w:r>
    </w:p>
    <w:p>
      <w:pPr>
        <w:pStyle w:val="6"/>
        <w:spacing w:before="5"/>
        <w:ind w:left="120"/>
      </w:pPr>
      <w:r>
        <w:t>find &lt;指定目录&gt; &lt;指定条件&gt; &lt;指定动作&gt;</w:t>
      </w:r>
    </w:p>
    <w:p>
      <w:pPr>
        <w:spacing w:after="0"/>
        <w:sectPr>
          <w:pgSz w:w="11910" w:h="16840"/>
          <w:pgMar w:top="1420" w:right="1480" w:bottom="1400" w:left="1680" w:header="913" w:footer="1210" w:gutter="0"/>
          <w:cols w:space="720" w:num="1"/>
        </w:sectPr>
      </w:pPr>
    </w:p>
    <w:p>
      <w:pPr>
        <w:pStyle w:val="6"/>
        <w:spacing w:before="71" w:line="242" w:lineRule="auto"/>
        <w:ind w:left="120" w:right="5985"/>
      </w:pPr>
      <w:r>
        <w:t>whereis 加参数与文件名locate 只加文件名</w:t>
      </w:r>
    </w:p>
    <w:p>
      <w:pPr>
        <w:pStyle w:val="6"/>
        <w:spacing w:before="3" w:line="242" w:lineRule="auto"/>
        <w:ind w:left="120" w:right="5625"/>
      </w:pPr>
      <w:r>
        <w:t>find 直接搜索磁盘，较慢。find / -name "string*"</w:t>
      </w:r>
    </w:p>
    <w:p>
      <w:pPr>
        <w:pStyle w:val="6"/>
        <w:spacing w:before="9"/>
        <w:rPr>
          <w:sz w:val="32"/>
        </w:rPr>
      </w:pPr>
    </w:p>
    <w:p>
      <w:pPr>
        <w:pStyle w:val="4"/>
        <w:spacing w:line="432" w:lineRule="auto"/>
        <w:ind w:right="322"/>
      </w:pPr>
      <w:bookmarkStart w:id="985" w:name="24、查看当前谁在使用该主机用什么命令? 查找自己所在的终端信息用什么命令?"/>
      <w:bookmarkEnd w:id="985"/>
      <w:r>
        <w:t>24</w:t>
      </w:r>
      <w:r>
        <w:rPr>
          <w:spacing w:val="-12"/>
        </w:rPr>
        <w:t>、查看当前谁在使用该主机用什么命令? 查找自己所在的终端信息用什么命令?</w:t>
      </w:r>
    </w:p>
    <w:p>
      <w:pPr>
        <w:pStyle w:val="6"/>
        <w:spacing w:before="146"/>
        <w:ind w:left="120"/>
      </w:pPr>
      <w:r>
        <w:t>答案：</w:t>
      </w:r>
    </w:p>
    <w:p>
      <w:pPr>
        <w:pStyle w:val="6"/>
        <w:spacing w:before="4" w:line="242" w:lineRule="auto"/>
        <w:ind w:left="120" w:right="4785"/>
      </w:pPr>
      <w:r>
        <w:t>查找自己所在的终端信息：who am i 查看当前谁在使用该主机：who</w:t>
      </w:r>
    </w:p>
    <w:p>
      <w:pPr>
        <w:pStyle w:val="6"/>
        <w:spacing w:before="9"/>
        <w:rPr>
          <w:sz w:val="32"/>
        </w:rPr>
      </w:pPr>
    </w:p>
    <w:p>
      <w:pPr>
        <w:pStyle w:val="4"/>
        <w:spacing w:before="1"/>
      </w:pPr>
      <w:bookmarkStart w:id="986" w:name="25、使用什么命令查看用过的命令列表?"/>
      <w:bookmarkEnd w:id="986"/>
      <w:r>
        <w:t>25、使用什么命令查看用过的命令列表?</w:t>
      </w:r>
    </w:p>
    <w:p>
      <w:pPr>
        <w:pStyle w:val="6"/>
        <w:rPr>
          <w:b/>
          <w:sz w:val="33"/>
        </w:rPr>
      </w:pPr>
    </w:p>
    <w:p>
      <w:pPr>
        <w:pStyle w:val="6"/>
        <w:spacing w:line="242" w:lineRule="auto"/>
        <w:ind w:left="120" w:right="7770"/>
      </w:pPr>
      <w:r>
        <w:t>答案： history</w:t>
      </w:r>
    </w:p>
    <w:p>
      <w:pPr>
        <w:pStyle w:val="6"/>
        <w:spacing w:before="9"/>
        <w:rPr>
          <w:sz w:val="32"/>
        </w:rPr>
      </w:pPr>
    </w:p>
    <w:p>
      <w:pPr>
        <w:pStyle w:val="4"/>
      </w:pPr>
      <w:bookmarkStart w:id="987" w:name="26、使用什么命令查看磁盘使用空间？ 空闲空间呢?"/>
      <w:bookmarkEnd w:id="987"/>
      <w:r>
        <w:t>26、使用什么命令查看磁盘使用空间？ 空闲空间呢?</w:t>
      </w:r>
    </w:p>
    <w:p>
      <w:pPr>
        <w:pStyle w:val="6"/>
        <w:spacing w:before="11"/>
        <w:rPr>
          <w:b/>
          <w:sz w:val="32"/>
        </w:rPr>
      </w:pPr>
    </w:p>
    <w:p>
      <w:pPr>
        <w:pStyle w:val="6"/>
        <w:ind w:left="120"/>
      </w:pPr>
      <w:r>
        <w:t>答案：</w:t>
      </w:r>
    </w:p>
    <w:p>
      <w:pPr>
        <w:spacing w:before="5"/>
        <w:ind w:left="120" w:right="0" w:firstLine="0"/>
        <w:jc w:val="left"/>
        <w:rPr>
          <w:sz w:val="24"/>
        </w:rPr>
      </w:pPr>
      <w:r>
        <w:rPr>
          <w:rFonts w:ascii="Courier New" w:eastAsia="Courier New"/>
          <w:sz w:val="20"/>
        </w:rPr>
        <w:t>df -hl</w:t>
      </w:r>
      <w:r>
        <w:rPr>
          <w:rFonts w:ascii="Courier New" w:eastAsia="Courier New"/>
          <w:spacing w:val="-70"/>
          <w:sz w:val="20"/>
        </w:rPr>
        <w:t xml:space="preserve"> </w:t>
      </w:r>
      <w:r>
        <w:rPr>
          <w:sz w:val="24"/>
        </w:rPr>
        <w:t>复制代码</w:t>
      </w:r>
    </w:p>
    <w:p>
      <w:pPr>
        <w:pStyle w:val="6"/>
        <w:spacing w:before="4"/>
        <w:ind w:left="120"/>
      </w:pPr>
      <w:r>
        <w:t>文件系统 容量 已用 可用 已用% 挂载点</w:t>
      </w:r>
    </w:p>
    <w:p>
      <w:pPr>
        <w:spacing w:before="44" w:line="331" w:lineRule="auto"/>
        <w:ind w:left="120" w:right="928" w:firstLine="0"/>
        <w:jc w:val="left"/>
        <w:rPr>
          <w:rFonts w:ascii="Courier New"/>
          <w:sz w:val="20"/>
        </w:rPr>
      </w:pPr>
      <w:r>
        <w:rPr>
          <w:rFonts w:ascii="Courier New"/>
          <w:sz w:val="20"/>
        </w:rPr>
        <w:t>Filesystem Size Used Avail Use% Mounted on /dev/hda2 45G 19G 24G 44% /</w:t>
      </w:r>
    </w:p>
    <w:p>
      <w:pPr>
        <w:spacing w:before="0" w:line="266" w:lineRule="exact"/>
        <w:ind w:left="120" w:right="0" w:firstLine="0"/>
        <w:jc w:val="left"/>
        <w:rPr>
          <w:sz w:val="24"/>
        </w:rPr>
      </w:pPr>
      <w:r>
        <w:rPr>
          <w:rFonts w:ascii="Courier New" w:eastAsia="Courier New"/>
          <w:sz w:val="20"/>
        </w:rPr>
        <w:t>/dev/hda1 494M 19M 450M 4% /boot</w:t>
      </w:r>
      <w:r>
        <w:rPr>
          <w:rFonts w:ascii="Courier New" w:eastAsia="Courier New"/>
          <w:spacing w:val="-70"/>
          <w:sz w:val="20"/>
        </w:rPr>
        <w:t xml:space="preserve"> </w:t>
      </w:r>
      <w:r>
        <w:rPr>
          <w:sz w:val="24"/>
        </w:rPr>
        <w:t>复制代码</w:t>
      </w:r>
    </w:p>
    <w:p>
      <w:pPr>
        <w:pStyle w:val="6"/>
        <w:spacing w:before="11"/>
        <w:rPr>
          <w:sz w:val="32"/>
        </w:rPr>
      </w:pPr>
    </w:p>
    <w:p>
      <w:pPr>
        <w:pStyle w:val="4"/>
      </w:pPr>
      <w:bookmarkStart w:id="988" w:name="27、使用什么命令查看网络是否连通?"/>
      <w:bookmarkEnd w:id="988"/>
      <w:r>
        <w:t>27、使用什么命令查看网络是否连通?</w:t>
      </w:r>
    </w:p>
    <w:p>
      <w:pPr>
        <w:pStyle w:val="6"/>
        <w:spacing w:before="11"/>
        <w:rPr>
          <w:b/>
          <w:sz w:val="32"/>
        </w:rPr>
      </w:pPr>
    </w:p>
    <w:p>
      <w:pPr>
        <w:pStyle w:val="6"/>
        <w:spacing w:line="242" w:lineRule="auto"/>
        <w:ind w:left="120" w:right="7770"/>
      </w:pPr>
      <w:r>
        <w:t>答案： netstat</w:t>
      </w:r>
    </w:p>
    <w:p>
      <w:pPr>
        <w:pStyle w:val="6"/>
        <w:spacing w:before="9"/>
        <w:rPr>
          <w:sz w:val="32"/>
        </w:rPr>
      </w:pPr>
    </w:p>
    <w:p>
      <w:pPr>
        <w:pStyle w:val="4"/>
      </w:pPr>
      <w:bookmarkStart w:id="989" w:name="28、使用什么命令查看 ip 地址及接口信息？"/>
      <w:bookmarkEnd w:id="989"/>
      <w:r>
        <w:t>28、使用什么命令查看 ip 地址及接口信息？</w:t>
      </w:r>
    </w:p>
    <w:p>
      <w:pPr>
        <w:pStyle w:val="6"/>
        <w:spacing w:before="1"/>
        <w:rPr>
          <w:b/>
          <w:sz w:val="33"/>
        </w:rPr>
      </w:pPr>
    </w:p>
    <w:p>
      <w:pPr>
        <w:pStyle w:val="6"/>
        <w:spacing w:line="242" w:lineRule="auto"/>
        <w:ind w:left="120" w:right="7650"/>
      </w:pPr>
      <w:r>
        <w:t>答 案 ： ifconfig</w:t>
      </w:r>
    </w:p>
    <w:p>
      <w:pPr>
        <w:pStyle w:val="6"/>
        <w:spacing w:before="9"/>
        <w:rPr>
          <w:sz w:val="32"/>
        </w:rPr>
      </w:pPr>
    </w:p>
    <w:p>
      <w:pPr>
        <w:pStyle w:val="4"/>
      </w:pPr>
      <w:bookmarkStart w:id="990" w:name="29、查看各类环境变量用什么命令?"/>
      <w:bookmarkEnd w:id="990"/>
      <w:r>
        <w:t>29、查看各类环境变量用什么命令?</w:t>
      </w:r>
    </w:p>
    <w:p>
      <w:pPr>
        <w:spacing w:after="0"/>
        <w:sectPr>
          <w:pgSz w:w="11910" w:h="16840"/>
          <w:pgMar w:top="1420" w:right="1480" w:bottom="1400" w:left="1680" w:header="913" w:footer="1210" w:gutter="0"/>
          <w:cols w:space="720" w:num="1"/>
        </w:sectPr>
      </w:pPr>
    </w:p>
    <w:p>
      <w:pPr>
        <w:pStyle w:val="6"/>
        <w:spacing w:before="71"/>
        <w:ind w:left="120"/>
      </w:pPr>
      <w:r>
        <w:t>答案：</w:t>
      </w:r>
    </w:p>
    <w:p>
      <w:pPr>
        <w:pStyle w:val="6"/>
        <w:spacing w:before="5"/>
        <w:ind w:left="120"/>
      </w:pPr>
      <w:r>
        <w:t>查看所有 env</w:t>
      </w:r>
    </w:p>
    <w:p>
      <w:pPr>
        <w:pStyle w:val="6"/>
        <w:spacing w:before="4"/>
        <w:ind w:left="120"/>
      </w:pPr>
      <w:r>
        <w:t>查看某个，如 home： env $HOME</w:t>
      </w:r>
    </w:p>
    <w:p>
      <w:pPr>
        <w:pStyle w:val="6"/>
        <w:spacing w:before="11"/>
        <w:rPr>
          <w:sz w:val="32"/>
        </w:rPr>
      </w:pPr>
    </w:p>
    <w:p>
      <w:pPr>
        <w:pStyle w:val="4"/>
      </w:pPr>
      <w:bookmarkStart w:id="991" w:name="30、通过什么命令指定命令提示符?"/>
      <w:bookmarkEnd w:id="991"/>
      <w:r>
        <w:t>30、通过什么命令指定命令提示符?</w:t>
      </w:r>
    </w:p>
    <w:p>
      <w:pPr>
        <w:pStyle w:val="6"/>
        <w:spacing w:before="11"/>
        <w:rPr>
          <w:b/>
          <w:sz w:val="32"/>
        </w:rPr>
      </w:pPr>
    </w:p>
    <w:p>
      <w:pPr>
        <w:pStyle w:val="6"/>
        <w:ind w:left="120"/>
      </w:pPr>
      <w:r>
        <w:t>答案：</w:t>
      </w:r>
    </w:p>
    <w:p>
      <w:pPr>
        <w:pStyle w:val="6"/>
        <w:spacing w:before="5"/>
        <w:ind w:left="120"/>
      </w:pPr>
      <w:r>
        <w:t>\u：显示当前用户账号</w:t>
      </w:r>
    </w:p>
    <w:p>
      <w:pPr>
        <w:pStyle w:val="6"/>
        <w:spacing w:before="4"/>
        <w:ind w:left="120"/>
      </w:pPr>
      <w:r>
        <w:t>\h：显示当前主机名</w:t>
      </w:r>
    </w:p>
    <w:p>
      <w:pPr>
        <w:pStyle w:val="6"/>
        <w:spacing w:before="5"/>
        <w:ind w:left="120"/>
      </w:pPr>
      <w:r>
        <w:t>\W：只显示当前路径最后一个目录</w:t>
      </w:r>
    </w:p>
    <w:p>
      <w:pPr>
        <w:pStyle w:val="6"/>
        <w:spacing w:before="4"/>
        <w:ind w:left="120"/>
      </w:pPr>
      <w:r>
        <w:t>\w：显示当前绝对路径（当前用户目录会以~代替）</w:t>
      </w:r>
    </w:p>
    <w:p>
      <w:pPr>
        <w:pStyle w:val="6"/>
        <w:spacing w:before="5"/>
        <w:ind w:left="120"/>
      </w:pPr>
      <w:r>
        <w:t>$PWD：显示当前全路径</w:t>
      </w:r>
    </w:p>
    <w:p>
      <w:pPr>
        <w:pStyle w:val="6"/>
        <w:spacing w:before="4" w:line="242" w:lineRule="auto"/>
        <w:ind w:left="120" w:right="5145"/>
      </w:pPr>
      <w:r>
        <w:t>$：显示命令行’$'</w:t>
      </w:r>
      <w:r>
        <w:rPr>
          <w:spacing w:val="-3"/>
        </w:rPr>
        <w:t>或者’#'符号</w:t>
      </w:r>
      <w:r>
        <w:t>#：下达的第几个命令</w:t>
      </w:r>
    </w:p>
    <w:p>
      <w:pPr>
        <w:pStyle w:val="6"/>
        <w:spacing w:before="3"/>
        <w:ind w:left="120"/>
      </w:pPr>
      <w:r>
        <w:t>\d：代表日期，格式为 week day month date，例如："MonAug1"</w:t>
      </w:r>
    </w:p>
    <w:p>
      <w:pPr>
        <w:pStyle w:val="6"/>
        <w:spacing w:before="4"/>
        <w:ind w:left="120"/>
      </w:pPr>
      <w:r>
        <w:t>\t：显示时间为 24 小时格式，如：HH：MM：SS</w:t>
      </w:r>
    </w:p>
    <w:p>
      <w:pPr>
        <w:pStyle w:val="6"/>
        <w:spacing w:before="5"/>
        <w:ind w:left="120"/>
      </w:pPr>
      <w:r>
        <w:t>\T：显示时间为 12 小时格式</w:t>
      </w:r>
    </w:p>
    <w:p>
      <w:pPr>
        <w:pStyle w:val="6"/>
        <w:spacing w:before="4"/>
        <w:ind w:left="120"/>
      </w:pPr>
      <w:r>
        <w:t>\A：显示时间为 24 小时格式：HH：MM</w:t>
      </w:r>
    </w:p>
    <w:p>
      <w:pPr>
        <w:pStyle w:val="6"/>
        <w:spacing w:before="5"/>
        <w:ind w:left="120"/>
      </w:pPr>
      <w:r>
        <w:t>\v：BASH 的版本信息 如 export PS1=’[\u@\h\w#]$‘</w:t>
      </w:r>
    </w:p>
    <w:p>
      <w:pPr>
        <w:pStyle w:val="6"/>
        <w:spacing w:before="11"/>
        <w:rPr>
          <w:sz w:val="32"/>
        </w:rPr>
      </w:pPr>
    </w:p>
    <w:p>
      <w:pPr>
        <w:pStyle w:val="4"/>
      </w:pPr>
      <w:bookmarkStart w:id="992" w:name="31、查找命令的可执行文件是去哪查找的? 怎么对其进行设置及添加?"/>
      <w:bookmarkEnd w:id="992"/>
      <w:r>
        <w:t>31、查找命令的可执行文件是去哪查找的? 怎么对其进行设置及添加?</w:t>
      </w:r>
    </w:p>
    <w:p>
      <w:pPr>
        <w:pStyle w:val="6"/>
        <w:rPr>
          <w:b/>
          <w:sz w:val="33"/>
        </w:rPr>
      </w:pPr>
    </w:p>
    <w:p>
      <w:pPr>
        <w:pStyle w:val="6"/>
        <w:ind w:left="120"/>
      </w:pPr>
      <w:r>
        <w:t>答案：</w:t>
      </w:r>
    </w:p>
    <w:p>
      <w:pPr>
        <w:pStyle w:val="6"/>
        <w:spacing w:before="5" w:line="242" w:lineRule="auto"/>
        <w:ind w:left="120" w:right="317"/>
      </w:pPr>
      <w:r>
        <w:t>whereis</w:t>
      </w:r>
      <w:r>
        <w:rPr>
          <w:spacing w:val="8"/>
        </w:rPr>
        <w:t xml:space="preserve"> </w:t>
      </w:r>
      <w:r>
        <w:t>[-bfmsu][-B</w:t>
      </w:r>
      <w:r>
        <w:rPr>
          <w:spacing w:val="1"/>
        </w:rPr>
        <w:t xml:space="preserve"> &lt;目录</w:t>
      </w:r>
      <w:r>
        <w:t>&gt;...][-M</w:t>
      </w:r>
      <w:r>
        <w:rPr>
          <w:spacing w:val="1"/>
        </w:rPr>
        <w:t xml:space="preserve"> &lt;目录</w:t>
      </w:r>
      <w:r>
        <w:t xml:space="preserve">&gt;...][-S &lt;目录&gt;...][文件...] </w:t>
      </w:r>
      <w:r>
        <w:rPr>
          <w:spacing w:val="-2"/>
        </w:rPr>
        <w:t>补充说明：</w:t>
      </w:r>
      <w:r>
        <w:rPr>
          <w:spacing w:val="-6"/>
        </w:rPr>
        <w:t>whereis</w:t>
      </w:r>
      <w:r>
        <w:rPr>
          <w:spacing w:val="-4"/>
        </w:rPr>
        <w:t xml:space="preserve"> 指令会在特定目录中查找符合条件的文件。这些文件的烈性</w:t>
      </w:r>
      <w:r>
        <w:t>应属于原始代码，二进制文件，或是帮助文件。</w:t>
      </w:r>
    </w:p>
    <w:p>
      <w:pPr>
        <w:pStyle w:val="6"/>
        <w:spacing w:before="4"/>
        <w:ind w:left="120"/>
      </w:pPr>
      <w:r>
        <w:t>-b 只查找二进制文件。</w:t>
      </w:r>
    </w:p>
    <w:p>
      <w:pPr>
        <w:pStyle w:val="6"/>
        <w:spacing w:before="4" w:line="242" w:lineRule="auto"/>
        <w:ind w:left="120" w:right="465"/>
      </w:pPr>
      <w:r>
        <w:t>-B &lt;目录&gt; 只在设置的目录下查找二进制文件。 -f 不显示文件名前的路径名称。</w:t>
      </w:r>
    </w:p>
    <w:p>
      <w:pPr>
        <w:pStyle w:val="6"/>
        <w:spacing w:before="3"/>
        <w:ind w:left="120"/>
      </w:pPr>
      <w:r>
        <w:t>-m 只查找说明文件。</w:t>
      </w:r>
    </w:p>
    <w:p>
      <w:pPr>
        <w:pStyle w:val="6"/>
        <w:spacing w:before="5"/>
        <w:ind w:left="120"/>
      </w:pPr>
      <w:r>
        <w:t>-M &lt;目录&gt; 只在设置的目录下查找说明文件。-s 只查找原始代码文件。</w:t>
      </w:r>
    </w:p>
    <w:p>
      <w:pPr>
        <w:pStyle w:val="6"/>
        <w:spacing w:before="4" w:line="242" w:lineRule="auto"/>
        <w:ind w:left="120" w:right="317"/>
      </w:pPr>
      <w:r>
        <w:t>-S</w:t>
      </w:r>
      <w:r>
        <w:rPr>
          <w:spacing w:val="-10"/>
        </w:rPr>
        <w:t xml:space="preserve"> &lt;目录&gt; 只在设置的目录下查找原始代码文件。 </w:t>
      </w:r>
      <w:r>
        <w:t>-u</w:t>
      </w:r>
      <w:r>
        <w:rPr>
          <w:spacing w:val="-2"/>
        </w:rPr>
        <w:t xml:space="preserve"> 查找不包含指定类型的文</w:t>
      </w:r>
      <w:r>
        <w:t>件。</w:t>
      </w:r>
    </w:p>
    <w:p>
      <w:pPr>
        <w:pStyle w:val="6"/>
        <w:spacing w:before="3" w:line="242" w:lineRule="auto"/>
        <w:ind w:left="120" w:right="344"/>
      </w:pPr>
      <w:r>
        <w:t>w -h ich 指令会在 PATH 变量指定的路径中，搜索某个系统命令的位置，并且返回第一个搜索结果。</w:t>
      </w:r>
    </w:p>
    <w:p>
      <w:pPr>
        <w:pStyle w:val="6"/>
        <w:spacing w:before="3"/>
        <w:ind w:left="120"/>
      </w:pPr>
      <w:r>
        <w:t>-n 指定文件名长度，指定的长度必须大于或等于所有文件中最长的文件名。</w:t>
      </w:r>
    </w:p>
    <w:p>
      <w:pPr>
        <w:pStyle w:val="6"/>
        <w:spacing w:before="5"/>
        <w:ind w:left="120"/>
      </w:pPr>
      <w:r>
        <w:t>-p 与-n 参数相同，但此处的包括了文件的路径。 -w 指定输出时栏位的宽度。</w:t>
      </w:r>
    </w:p>
    <w:p>
      <w:pPr>
        <w:pStyle w:val="6"/>
        <w:spacing w:before="4"/>
        <w:ind w:left="120"/>
      </w:pPr>
      <w:r>
        <w:t>-V 显示版本信息</w:t>
      </w:r>
    </w:p>
    <w:p>
      <w:pPr>
        <w:pStyle w:val="6"/>
        <w:spacing w:before="11"/>
        <w:rPr>
          <w:sz w:val="32"/>
        </w:rPr>
      </w:pPr>
    </w:p>
    <w:p>
      <w:pPr>
        <w:pStyle w:val="4"/>
      </w:pPr>
      <w:bookmarkStart w:id="993" w:name="32、通过什么命令查找执行命令?"/>
      <w:bookmarkEnd w:id="993"/>
      <w:r>
        <w:t>32、通过什么命令查找执行命令?</w:t>
      </w:r>
    </w:p>
    <w:p>
      <w:pPr>
        <w:pStyle w:val="6"/>
        <w:spacing w:before="11"/>
        <w:rPr>
          <w:b/>
          <w:sz w:val="32"/>
        </w:rPr>
      </w:pPr>
    </w:p>
    <w:p>
      <w:pPr>
        <w:pStyle w:val="6"/>
        <w:ind w:left="120"/>
      </w:pPr>
      <w:r>
        <w:t>答案：</w:t>
      </w:r>
    </w:p>
    <w:p>
      <w:pPr>
        <w:spacing w:after="0"/>
        <w:sectPr>
          <w:pgSz w:w="11910" w:h="16840"/>
          <w:pgMar w:top="1420" w:right="1480" w:bottom="1400" w:left="1680" w:header="913" w:footer="1210" w:gutter="0"/>
          <w:cols w:space="720" w:num="1"/>
        </w:sectPr>
      </w:pPr>
    </w:p>
    <w:p>
      <w:pPr>
        <w:pStyle w:val="6"/>
        <w:spacing w:before="71"/>
        <w:ind w:left="120"/>
      </w:pPr>
      <w:r>
        <w:t>which 只能查可执行文件</w:t>
      </w:r>
    </w:p>
    <w:p>
      <w:pPr>
        <w:pStyle w:val="6"/>
        <w:spacing w:before="5"/>
        <w:ind w:left="120"/>
      </w:pPr>
      <w:r>
        <w:t>whereis 只能查二进制文件、说明文档，源文件等</w:t>
      </w:r>
    </w:p>
    <w:p>
      <w:pPr>
        <w:pStyle w:val="6"/>
      </w:pPr>
    </w:p>
    <w:p>
      <w:pPr>
        <w:pStyle w:val="6"/>
      </w:pPr>
    </w:p>
    <w:p>
      <w:pPr>
        <w:pStyle w:val="6"/>
        <w:spacing w:before="7"/>
        <w:rPr>
          <w:sz w:val="33"/>
        </w:rPr>
      </w:pPr>
    </w:p>
    <w:p>
      <w:pPr>
        <w:pStyle w:val="4"/>
      </w:pPr>
      <w:bookmarkStart w:id="994" w:name="33、怎么对命令进行取别名？"/>
      <w:bookmarkEnd w:id="994"/>
      <w:r>
        <w:t>33、怎么对命令进行取别名？</w:t>
      </w:r>
    </w:p>
    <w:p>
      <w:pPr>
        <w:pStyle w:val="6"/>
        <w:spacing w:before="11"/>
        <w:rPr>
          <w:b/>
          <w:sz w:val="32"/>
        </w:rPr>
      </w:pPr>
    </w:p>
    <w:p>
      <w:pPr>
        <w:pStyle w:val="6"/>
        <w:ind w:left="120"/>
      </w:pPr>
      <w:r>
        <w:t>答案：</w:t>
      </w:r>
    </w:p>
    <w:p>
      <w:pPr>
        <w:pStyle w:val="6"/>
        <w:spacing w:before="4"/>
        <w:ind w:left="120"/>
      </w:pPr>
      <w:r>
        <w:t xml:space="preserve">alias </w:t>
      </w:r>
      <w:r>
        <w:rPr>
          <w:rFonts w:ascii="Courier New" w:eastAsia="Courier New"/>
          <w:sz w:val="20"/>
        </w:rPr>
        <w:t>la=</w:t>
      </w:r>
      <w:r>
        <w:t>'ls -a'复制代码</w:t>
      </w:r>
    </w:p>
    <w:p>
      <w:pPr>
        <w:pStyle w:val="6"/>
        <w:spacing w:before="11"/>
        <w:rPr>
          <w:sz w:val="32"/>
        </w:rPr>
      </w:pPr>
    </w:p>
    <w:p>
      <w:pPr>
        <w:pStyle w:val="4"/>
      </w:pPr>
      <w:bookmarkStart w:id="995" w:name="34、du 和 df 的定义，以及区别？"/>
      <w:bookmarkEnd w:id="995"/>
      <w:r>
        <w:t>34、du 和 df 的定义，以及区别？</w:t>
      </w:r>
    </w:p>
    <w:p>
      <w:pPr>
        <w:pStyle w:val="6"/>
        <w:rPr>
          <w:b/>
          <w:sz w:val="33"/>
        </w:rPr>
      </w:pPr>
    </w:p>
    <w:p>
      <w:pPr>
        <w:pStyle w:val="6"/>
        <w:spacing w:before="1"/>
        <w:ind w:left="120"/>
      </w:pPr>
      <w:r>
        <w:t>答案：</w:t>
      </w:r>
    </w:p>
    <w:p>
      <w:pPr>
        <w:pStyle w:val="6"/>
        <w:spacing w:before="4"/>
        <w:ind w:left="120"/>
      </w:pPr>
      <w:r>
        <w:t>du 显示目录或文件的大小</w:t>
      </w:r>
    </w:p>
    <w:p>
      <w:pPr>
        <w:pStyle w:val="6"/>
        <w:spacing w:before="5" w:line="242" w:lineRule="auto"/>
        <w:ind w:left="120" w:right="317"/>
        <w:jc w:val="both"/>
      </w:pPr>
      <w:r>
        <w:t>df 显示每个&lt;文件&gt;所在的文件系统的信息，默认是显示所有文件系统。（文件系统分配其中的一些磁盘块用来记录它自身的一些数据，如 i 节点，磁盘分布</w:t>
      </w:r>
      <w:r>
        <w:rPr>
          <w:spacing w:val="-11"/>
        </w:rPr>
        <w:t>图，间接块，超级块等。这些数据对大多数用户级的程序来说是不可见的，通常</w:t>
      </w:r>
      <w:r>
        <w:t>称为 Meta</w:t>
      </w:r>
      <w:r>
        <w:rPr>
          <w:spacing w:val="-17"/>
        </w:rPr>
        <w:t xml:space="preserve"> </w:t>
      </w:r>
      <w:r>
        <w:t>Data。） du 命令是用户级的程序，它不考虑 Meta</w:t>
      </w:r>
      <w:r>
        <w:rPr>
          <w:spacing w:val="-17"/>
        </w:rPr>
        <w:t xml:space="preserve"> </w:t>
      </w:r>
      <w:r>
        <w:t>Data，</w:t>
      </w:r>
      <w:r>
        <w:rPr>
          <w:spacing w:val="-1"/>
        </w:rPr>
        <w:t xml:space="preserve">而 </w:t>
      </w:r>
      <w:r>
        <w:t>df</w:t>
      </w:r>
      <w:r>
        <w:rPr>
          <w:spacing w:val="-38"/>
        </w:rPr>
        <w:t xml:space="preserve"> 命</w:t>
      </w:r>
      <w:r>
        <w:t>令则查看文件系统的磁盘分配图并考虑 Meta Data。</w:t>
      </w:r>
    </w:p>
    <w:p>
      <w:pPr>
        <w:pStyle w:val="6"/>
        <w:spacing w:before="7"/>
        <w:ind w:left="120"/>
        <w:jc w:val="both"/>
      </w:pPr>
      <w:r>
        <w:t>df 命令获得真正的文件系统数据，而 du 命令只查看文件系统的部分情况。</w:t>
      </w:r>
    </w:p>
    <w:p>
      <w:pPr>
        <w:pStyle w:val="6"/>
        <w:spacing w:before="10"/>
        <w:rPr>
          <w:sz w:val="32"/>
        </w:rPr>
      </w:pPr>
    </w:p>
    <w:p>
      <w:pPr>
        <w:pStyle w:val="4"/>
        <w:spacing w:before="1"/>
        <w:jc w:val="both"/>
      </w:pPr>
      <w:bookmarkStart w:id="996" w:name="35、awk 详解。"/>
      <w:bookmarkEnd w:id="996"/>
      <w:r>
        <w:t>35、awk 详解。</w:t>
      </w:r>
    </w:p>
    <w:p>
      <w:pPr>
        <w:pStyle w:val="6"/>
        <w:spacing w:before="10"/>
        <w:rPr>
          <w:b/>
          <w:sz w:val="32"/>
        </w:rPr>
      </w:pPr>
    </w:p>
    <w:p>
      <w:pPr>
        <w:pStyle w:val="6"/>
        <w:ind w:left="120"/>
      </w:pPr>
      <w:r>
        <w:t>答案：</w:t>
      </w:r>
    </w:p>
    <w:p>
      <w:pPr>
        <w:spacing w:before="5" w:line="273" w:lineRule="auto"/>
        <w:ind w:left="1036" w:right="5490" w:hanging="917"/>
        <w:jc w:val="left"/>
        <w:rPr>
          <w:rFonts w:ascii="Courier New"/>
          <w:sz w:val="20"/>
        </w:rPr>
      </w:pPr>
      <w:r>
        <w:rPr>
          <w:rFonts w:ascii="Courier New"/>
          <w:sz w:val="20"/>
        </w:rPr>
        <w:t xml:space="preserve">awk </w:t>
      </w:r>
      <w:r>
        <w:rPr>
          <w:sz w:val="24"/>
        </w:rPr>
        <w:t xml:space="preserve">'{pattern + action}' </w:t>
      </w:r>
      <w:r>
        <w:rPr>
          <w:rFonts w:ascii="Courier New"/>
          <w:sz w:val="20"/>
        </w:rPr>
        <w:t>{ filenames</w:t>
      </w:r>
    </w:p>
    <w:p>
      <w:pPr>
        <w:pStyle w:val="6"/>
        <w:spacing w:before="15" w:line="242" w:lineRule="auto"/>
        <w:ind w:left="120" w:right="465"/>
      </w:pPr>
      <w:r>
        <w:rPr>
          <w:rFonts w:ascii="Courier New" w:eastAsia="Courier New"/>
          <w:sz w:val="20"/>
        </w:rPr>
        <w:t>}</w:t>
      </w:r>
      <w:r>
        <w:t>#cat /etc/passwd |awk -F ':' '{print 1"t"7}' //-F 的意思是以':'分隔root</w:t>
      </w:r>
    </w:p>
    <w:p>
      <w:pPr>
        <w:spacing w:before="43"/>
        <w:ind w:left="120" w:right="0" w:firstLine="0"/>
        <w:jc w:val="left"/>
        <w:rPr>
          <w:rFonts w:ascii="Courier New"/>
          <w:sz w:val="20"/>
        </w:rPr>
      </w:pPr>
      <w:r>
        <w:rPr>
          <w:rFonts w:ascii="Courier New"/>
          <w:sz w:val="20"/>
        </w:rPr>
        <w:t>/bin/bash</w:t>
      </w:r>
    </w:p>
    <w:p>
      <w:pPr>
        <w:spacing w:before="170"/>
        <w:ind w:left="120" w:right="0" w:firstLine="0"/>
        <w:jc w:val="left"/>
        <w:rPr>
          <w:sz w:val="24"/>
        </w:rPr>
      </w:pPr>
      <w:r>
        <w:rPr>
          <w:rFonts w:ascii="Courier New" w:eastAsia="Courier New"/>
          <w:sz w:val="20"/>
        </w:rPr>
        <w:t xml:space="preserve">daemon /bin/sh </w:t>
      </w:r>
      <w:r>
        <w:rPr>
          <w:rFonts w:hint="eastAsia" w:ascii="微软雅黑" w:eastAsia="微软雅黑"/>
          <w:sz w:val="20"/>
        </w:rPr>
        <w:t>搜索</w:t>
      </w:r>
      <w:r>
        <w:rPr>
          <w:rFonts w:ascii="Courier New" w:eastAsia="Courier New"/>
          <w:sz w:val="20"/>
        </w:rPr>
        <w:t xml:space="preserve">/etc/passwd </w:t>
      </w:r>
      <w:r>
        <w:rPr>
          <w:rFonts w:hint="eastAsia" w:ascii="微软雅黑" w:eastAsia="微软雅黑"/>
          <w:sz w:val="20"/>
        </w:rPr>
        <w:t xml:space="preserve">有 </w:t>
      </w:r>
      <w:r>
        <w:rPr>
          <w:rFonts w:ascii="Courier New" w:eastAsia="Courier New"/>
          <w:sz w:val="20"/>
        </w:rPr>
        <w:t xml:space="preserve">root </w:t>
      </w:r>
      <w:r>
        <w:rPr>
          <w:rFonts w:hint="eastAsia" w:ascii="微软雅黑" w:eastAsia="微软雅黑"/>
          <w:sz w:val="20"/>
        </w:rPr>
        <w:t>关键字的所有行</w:t>
      </w:r>
      <w:r>
        <w:rPr>
          <w:sz w:val="24"/>
        </w:rPr>
        <w:t>#awk -F: '/root/'</w:t>
      </w:r>
    </w:p>
    <w:p>
      <w:pPr>
        <w:pStyle w:val="6"/>
        <w:spacing w:before="131"/>
        <w:ind w:left="120"/>
        <w:jc w:val="both"/>
      </w:pPr>
      <w:r>
        <w:t>/etc/passwd root:x:0:0:root:/root:/bin/bash 复制代码</w:t>
      </w:r>
    </w:p>
    <w:p>
      <w:pPr>
        <w:pStyle w:val="6"/>
        <w:spacing w:before="10"/>
        <w:rPr>
          <w:sz w:val="32"/>
        </w:rPr>
      </w:pPr>
    </w:p>
    <w:p>
      <w:pPr>
        <w:pStyle w:val="4"/>
        <w:spacing w:before="1"/>
      </w:pPr>
      <w:bookmarkStart w:id="997" w:name="36、当你需要给命令绑定一个宏或者按键的时候，应该怎么做呢？"/>
      <w:bookmarkEnd w:id="997"/>
      <w:r>
        <w:t>36、当你需要给命令绑定一个宏或者按键的时候，应该怎么做呢？</w:t>
      </w:r>
    </w:p>
    <w:p>
      <w:pPr>
        <w:pStyle w:val="6"/>
        <w:spacing w:before="10"/>
        <w:rPr>
          <w:b/>
          <w:sz w:val="32"/>
        </w:rPr>
      </w:pPr>
    </w:p>
    <w:p>
      <w:pPr>
        <w:pStyle w:val="6"/>
        <w:spacing w:before="1"/>
        <w:ind w:left="120"/>
      </w:pPr>
      <w:r>
        <w:t>答案：</w:t>
      </w:r>
    </w:p>
    <w:p>
      <w:pPr>
        <w:pStyle w:val="6"/>
        <w:spacing w:before="4" w:line="242" w:lineRule="auto"/>
        <w:ind w:left="120" w:right="317"/>
      </w:pPr>
      <w:r>
        <w:t>可以使用 bind</w:t>
      </w:r>
      <w:r>
        <w:rPr>
          <w:spacing w:val="-3"/>
        </w:rPr>
        <w:t xml:space="preserve"> 命令，</w:t>
      </w:r>
      <w:r>
        <w:rPr>
          <w:spacing w:val="-10"/>
        </w:rPr>
        <w:t>bind</w:t>
      </w:r>
      <w:r>
        <w:t xml:space="preserve"> 可以很方便地在 shell</w:t>
      </w:r>
      <w:r>
        <w:rPr>
          <w:spacing w:val="-5"/>
        </w:rPr>
        <w:t xml:space="preserve"> 中实现宏或按键的绑定。在</w:t>
      </w:r>
      <w:r>
        <w:t>进行按键绑定的时候，我们需要先获取到绑定按键对应的字符序列。</w:t>
      </w:r>
    </w:p>
    <w:p>
      <w:pPr>
        <w:pStyle w:val="6"/>
        <w:spacing w:before="3" w:line="242" w:lineRule="auto"/>
        <w:ind w:left="120" w:right="345"/>
      </w:pPr>
      <w:r>
        <w:t>比如获取 F12 的字符序列获取方法如下：先按下 Ctrl+V,然后按下 F12 .我们就可以得到 F12 的字符序列 ^[[24~。</w:t>
      </w:r>
    </w:p>
    <w:p>
      <w:pPr>
        <w:pStyle w:val="6"/>
        <w:spacing w:before="3"/>
        <w:ind w:left="120"/>
      </w:pPr>
      <w:r>
        <w:t>接着使用 bind 进行绑定。</w:t>
      </w:r>
    </w:p>
    <w:p>
      <w:pPr>
        <w:spacing w:after="0"/>
        <w:sectPr>
          <w:pgSz w:w="11910" w:h="16840"/>
          <w:pgMar w:top="1420" w:right="1480" w:bottom="1400" w:left="1680" w:header="913" w:footer="1210" w:gutter="0"/>
          <w:cols w:space="720" w:num="1"/>
        </w:sectPr>
      </w:pPr>
    </w:p>
    <w:p>
      <w:pPr>
        <w:spacing w:before="71"/>
        <w:ind w:left="120" w:right="0" w:firstLine="0"/>
        <w:jc w:val="left"/>
        <w:rPr>
          <w:sz w:val="24"/>
        </w:rPr>
      </w:pPr>
      <w:r>
        <w:rPr>
          <w:rFonts w:ascii="Courier New" w:hAnsi="Courier New" w:eastAsia="Courier New"/>
          <w:sz w:val="20"/>
        </w:rPr>
        <w:t>[root@localhost ~]</w:t>
      </w:r>
      <w:r>
        <w:rPr>
          <w:sz w:val="24"/>
        </w:rPr>
        <w:t># bind ‘”e[24~":"date"'复制代码</w:t>
      </w:r>
    </w:p>
    <w:p>
      <w:pPr>
        <w:pStyle w:val="6"/>
        <w:spacing w:before="5"/>
        <w:ind w:left="120"/>
      </w:pPr>
      <w:r>
        <w:t>注意：相同的按键在不同的终端或终端模拟器下可能会产生不同的字符序列。</w:t>
      </w:r>
    </w:p>
    <w:p>
      <w:pPr>
        <w:pStyle w:val="6"/>
        <w:spacing w:before="4"/>
        <w:ind w:left="120"/>
      </w:pPr>
      <w:r>
        <w:t>【附】也可以使用 showkey -a 命令查看按键对应的字符序列。</w:t>
      </w:r>
    </w:p>
    <w:p>
      <w:pPr>
        <w:pStyle w:val="6"/>
        <w:spacing w:before="11"/>
        <w:rPr>
          <w:sz w:val="32"/>
        </w:rPr>
      </w:pPr>
    </w:p>
    <w:p>
      <w:pPr>
        <w:pStyle w:val="4"/>
        <w:spacing w:line="432" w:lineRule="auto"/>
        <w:ind w:right="356"/>
      </w:pPr>
      <w:bookmarkStart w:id="998" w:name="37、如果一个 linux 新手想要知道当前系统支持的所有命令的列表，他需要怎么"/>
      <w:bookmarkEnd w:id="998"/>
      <w:r>
        <w:t>37、如果一个 linux 新手想要知道当前系统支持的所有命令的列表， 他需要怎么做？</w:t>
      </w:r>
    </w:p>
    <w:p>
      <w:pPr>
        <w:pStyle w:val="6"/>
        <w:spacing w:before="146"/>
        <w:ind w:left="120"/>
      </w:pPr>
      <w:r>
        <w:t>答案：</w:t>
      </w:r>
    </w:p>
    <w:p>
      <w:pPr>
        <w:pStyle w:val="6"/>
        <w:spacing w:before="4"/>
        <w:ind w:left="120"/>
      </w:pPr>
      <w:r>
        <w:t>使用命令 compgen -c，可以打印出所有支持的命令列表。</w:t>
      </w:r>
    </w:p>
    <w:p>
      <w:pPr>
        <w:spacing w:before="47" w:line="331" w:lineRule="auto"/>
        <w:ind w:left="120" w:right="5009" w:firstLine="0"/>
        <w:jc w:val="left"/>
        <w:rPr>
          <w:rFonts w:ascii="Courier New"/>
          <w:sz w:val="20"/>
        </w:rPr>
      </w:pPr>
      <w:r>
        <w:rPr>
          <w:rFonts w:ascii="Courier New"/>
          <w:sz w:val="20"/>
        </w:rPr>
        <w:t>[root@localhost ~]$ compgen -c l.</w:t>
      </w:r>
    </w:p>
    <w:p>
      <w:pPr>
        <w:spacing w:before="0" w:line="225" w:lineRule="exact"/>
        <w:ind w:left="120" w:right="0" w:firstLine="0"/>
        <w:jc w:val="left"/>
        <w:rPr>
          <w:rFonts w:ascii="Courier New"/>
          <w:sz w:val="20"/>
        </w:rPr>
      </w:pPr>
      <w:r>
        <w:rPr>
          <w:rFonts w:ascii="Courier New"/>
          <w:sz w:val="20"/>
        </w:rPr>
        <w:t>ll</w:t>
      </w:r>
    </w:p>
    <w:p>
      <w:pPr>
        <w:pStyle w:val="6"/>
        <w:spacing w:before="43"/>
        <w:ind w:left="120"/>
      </w:pPr>
      <w:r>
        <w:rPr>
          <w:rFonts w:ascii="Courier New"/>
          <w:sz w:val="20"/>
        </w:rPr>
        <w:t>ls</w:t>
      </w:r>
      <w:r>
        <w:t>whichifthen elseelifficaseesacfor</w:t>
      </w:r>
    </w:p>
    <w:p>
      <w:pPr>
        <w:spacing w:before="5" w:line="242" w:lineRule="auto"/>
        <w:ind w:left="120" w:right="7289" w:firstLine="0"/>
        <w:jc w:val="left"/>
        <w:rPr>
          <w:sz w:val="24"/>
        </w:rPr>
      </w:pPr>
      <w:r>
        <w:rPr>
          <w:rFonts w:ascii="Courier New"/>
          <w:sz w:val="20"/>
        </w:rPr>
        <w:t>select</w:t>
      </w:r>
      <w:r>
        <w:rPr>
          <w:sz w:val="24"/>
        </w:rPr>
        <w:t xml:space="preserve">while </w:t>
      </w:r>
      <w:r>
        <w:rPr>
          <w:rFonts w:ascii="Courier New"/>
          <w:sz w:val="20"/>
        </w:rPr>
        <w:t>until</w:t>
      </w:r>
      <w:r>
        <w:rPr>
          <w:sz w:val="24"/>
        </w:rPr>
        <w:t>dodone</w:t>
      </w:r>
    </w:p>
    <w:p>
      <w:pPr>
        <w:pStyle w:val="6"/>
        <w:spacing w:before="127"/>
        <w:ind w:left="120"/>
      </w:pPr>
      <w:r>
        <w:rPr>
          <w:rFonts w:hint="eastAsia" w:ascii="微软雅黑" w:hAnsi="微软雅黑" w:eastAsia="微软雅黑"/>
          <w:sz w:val="20"/>
        </w:rPr>
        <w:t>…</w:t>
      </w:r>
      <w:r>
        <w:t>复制代码</w:t>
      </w:r>
    </w:p>
    <w:p>
      <w:pPr>
        <w:pStyle w:val="6"/>
        <w:rPr>
          <w:sz w:val="26"/>
        </w:rPr>
      </w:pPr>
    </w:p>
    <w:p>
      <w:pPr>
        <w:pStyle w:val="4"/>
        <w:spacing w:before="214"/>
      </w:pPr>
      <w:bookmarkStart w:id="999" w:name="38、如果你的助手想要打印出当前的目录栈，你会建议他怎么做？"/>
      <w:bookmarkEnd w:id="999"/>
      <w:r>
        <w:t>38、如果你的助手想要打印出当前的目录栈，你会建议他怎么做？</w:t>
      </w:r>
    </w:p>
    <w:p>
      <w:pPr>
        <w:pStyle w:val="6"/>
        <w:rPr>
          <w:b/>
          <w:sz w:val="33"/>
        </w:rPr>
      </w:pPr>
    </w:p>
    <w:p>
      <w:pPr>
        <w:pStyle w:val="6"/>
        <w:ind w:left="120"/>
      </w:pPr>
      <w:r>
        <w:t>答案：</w:t>
      </w:r>
    </w:p>
    <w:p>
      <w:pPr>
        <w:pStyle w:val="6"/>
        <w:spacing w:before="5"/>
        <w:ind w:left="120"/>
      </w:pPr>
      <w:r>
        <w:t>使用 Linux 命令 dirs 可以将当前的目录栈打印出来。</w:t>
      </w:r>
    </w:p>
    <w:p>
      <w:pPr>
        <w:spacing w:before="4"/>
        <w:ind w:left="120" w:right="0" w:firstLine="0"/>
        <w:jc w:val="left"/>
        <w:rPr>
          <w:sz w:val="24"/>
        </w:rPr>
      </w:pPr>
      <w:r>
        <w:rPr>
          <w:rFonts w:ascii="Courier New"/>
          <w:sz w:val="20"/>
        </w:rPr>
        <w:t>[root@localhost ~]</w:t>
      </w:r>
      <w:r>
        <w:rPr>
          <w:sz w:val="24"/>
        </w:rPr>
        <w:t># dirs</w:t>
      </w:r>
    </w:p>
    <w:p>
      <w:pPr>
        <w:spacing w:before="5"/>
        <w:ind w:left="120" w:right="0" w:firstLine="0"/>
        <w:jc w:val="left"/>
        <w:rPr>
          <w:sz w:val="24"/>
        </w:rPr>
      </w:pPr>
      <w:r>
        <w:rPr>
          <w:rFonts w:ascii="Courier New" w:eastAsia="Courier New"/>
          <w:sz w:val="20"/>
        </w:rPr>
        <w:t>/usr/share/X11</w:t>
      </w:r>
      <w:r>
        <w:rPr>
          <w:rFonts w:ascii="Courier New" w:eastAsia="Courier New"/>
          <w:spacing w:val="-71"/>
          <w:sz w:val="20"/>
        </w:rPr>
        <w:t xml:space="preserve"> </w:t>
      </w:r>
      <w:r>
        <w:rPr>
          <w:sz w:val="24"/>
        </w:rPr>
        <w:t>复制代码</w:t>
      </w:r>
    </w:p>
    <w:p>
      <w:pPr>
        <w:pStyle w:val="6"/>
        <w:spacing w:before="4"/>
        <w:ind w:left="120"/>
      </w:pPr>
      <w:r>
        <w:t>【附】：目录栈通过 pushd popd 来操作。</w:t>
      </w:r>
    </w:p>
    <w:p>
      <w:pPr>
        <w:pStyle w:val="6"/>
        <w:spacing w:before="11"/>
        <w:rPr>
          <w:sz w:val="32"/>
        </w:rPr>
      </w:pPr>
    </w:p>
    <w:p>
      <w:pPr>
        <w:pStyle w:val="4"/>
        <w:spacing w:line="432" w:lineRule="auto"/>
        <w:ind w:right="322"/>
      </w:pPr>
      <w:bookmarkStart w:id="1000" w:name="39、你的系统目前有许多正在运行的任务，在不重启机器的条件下，有什么方法可以把所"/>
      <w:bookmarkEnd w:id="1000"/>
      <w:r>
        <w:rPr>
          <w:w w:val="95"/>
        </w:rPr>
        <w:t>39</w:t>
      </w:r>
      <w:r>
        <w:rPr>
          <w:spacing w:val="-9"/>
          <w:w w:val="95"/>
        </w:rPr>
        <w:t xml:space="preserve">、你的系统目前有许多正在运行的任务，在不重启机器的条件下，有  </w:t>
      </w:r>
      <w:r>
        <w:rPr>
          <w:spacing w:val="-9"/>
        </w:rPr>
        <w:t>什么方法可以把所有正在运行的进程移除呢？</w:t>
      </w:r>
    </w:p>
    <w:p>
      <w:pPr>
        <w:pStyle w:val="6"/>
        <w:spacing w:before="146"/>
        <w:ind w:left="120"/>
      </w:pPr>
      <w:r>
        <w:t>答案：</w:t>
      </w:r>
    </w:p>
    <w:p>
      <w:pPr>
        <w:pStyle w:val="6"/>
        <w:spacing w:before="4"/>
        <w:ind w:left="120"/>
      </w:pPr>
      <w:r>
        <w:t>使用 linux 命令 ’disown -r ’可以将所有正在运行的进程移除。</w:t>
      </w:r>
    </w:p>
    <w:p>
      <w:pPr>
        <w:pStyle w:val="6"/>
        <w:spacing w:before="11"/>
        <w:rPr>
          <w:sz w:val="32"/>
        </w:rPr>
      </w:pPr>
    </w:p>
    <w:p>
      <w:pPr>
        <w:pStyle w:val="4"/>
      </w:pPr>
      <w:bookmarkStart w:id="1001" w:name="40、bash shell 中的 hash 命令有什么作用？"/>
      <w:bookmarkEnd w:id="1001"/>
      <w:r>
        <w:t>40、bash shell 中的 hash 命令有什么作用？</w:t>
      </w:r>
    </w:p>
    <w:p>
      <w:pPr>
        <w:pStyle w:val="6"/>
        <w:spacing w:before="11"/>
        <w:rPr>
          <w:b/>
          <w:sz w:val="32"/>
        </w:rPr>
      </w:pPr>
    </w:p>
    <w:p>
      <w:pPr>
        <w:pStyle w:val="6"/>
        <w:ind w:left="120"/>
      </w:pPr>
      <w:r>
        <w:t>答案：</w:t>
      </w:r>
    </w:p>
    <w:p>
      <w:pPr>
        <w:pStyle w:val="6"/>
        <w:spacing w:before="5" w:line="242" w:lineRule="auto"/>
        <w:ind w:left="120" w:right="317"/>
      </w:pPr>
      <w:r>
        <w:t>linux 命令’hash’</w:t>
      </w:r>
      <w:r>
        <w:rPr>
          <w:spacing w:val="-9"/>
        </w:rPr>
        <w:t>管理着一个内置的哈希表，记录了已执行过的命令的完整路</w:t>
      </w:r>
      <w:r>
        <w:t>径,用该命令可以打印出你所使用过的命令以及执行的次数。</w:t>
      </w:r>
    </w:p>
    <w:p>
      <w:pPr>
        <w:spacing w:before="2"/>
        <w:ind w:left="120" w:right="0" w:firstLine="0"/>
        <w:jc w:val="left"/>
        <w:rPr>
          <w:sz w:val="24"/>
        </w:rPr>
      </w:pPr>
      <w:r>
        <w:rPr>
          <w:rFonts w:ascii="Courier New"/>
          <w:sz w:val="20"/>
        </w:rPr>
        <w:t>[root@localhost ~]</w:t>
      </w:r>
      <w:r>
        <w:rPr>
          <w:sz w:val="24"/>
        </w:rPr>
        <w:t># hash</w:t>
      </w:r>
    </w:p>
    <w:p>
      <w:pPr>
        <w:spacing w:before="5"/>
        <w:ind w:left="120" w:right="0" w:firstLine="0"/>
        <w:jc w:val="left"/>
        <w:rPr>
          <w:sz w:val="24"/>
        </w:rPr>
      </w:pPr>
      <w:r>
        <w:rPr>
          <w:rFonts w:ascii="Courier New"/>
          <w:sz w:val="20"/>
        </w:rPr>
        <w:t xml:space="preserve">hits </w:t>
      </w:r>
      <w:r>
        <w:rPr>
          <w:sz w:val="24"/>
        </w:rPr>
        <w:t>command</w:t>
      </w:r>
    </w:p>
    <w:p>
      <w:pPr>
        <w:spacing w:after="0"/>
        <w:jc w:val="left"/>
        <w:rPr>
          <w:sz w:val="24"/>
        </w:rPr>
        <w:sectPr>
          <w:pgSz w:w="11910" w:h="16840"/>
          <w:pgMar w:top="1420" w:right="1480" w:bottom="1400" w:left="1680" w:header="913" w:footer="1210" w:gutter="0"/>
          <w:cols w:space="720" w:num="1"/>
        </w:sectPr>
      </w:pPr>
    </w:p>
    <w:p>
      <w:pPr>
        <w:spacing w:before="111"/>
        <w:ind w:left="120" w:right="0" w:firstLine="0"/>
        <w:jc w:val="left"/>
        <w:rPr>
          <w:rFonts w:ascii="Courier New"/>
          <w:sz w:val="20"/>
        </w:rPr>
      </w:pPr>
      <w:r>
        <w:rPr>
          <w:rFonts w:ascii="Courier New"/>
          <w:sz w:val="20"/>
        </w:rPr>
        <w:t>2 /bin/ls</w:t>
      </w:r>
    </w:p>
    <w:p>
      <w:pPr>
        <w:spacing w:before="46"/>
        <w:ind w:left="120" w:right="0" w:firstLine="0"/>
        <w:jc w:val="left"/>
        <w:rPr>
          <w:sz w:val="24"/>
        </w:rPr>
      </w:pPr>
      <w:bookmarkStart w:id="1002" w:name="2 /bin/su复制代码"/>
      <w:bookmarkEnd w:id="1002"/>
      <w:bookmarkStart w:id="1003" w:name="_bookmark322"/>
      <w:bookmarkEnd w:id="1003"/>
      <w:r>
        <w:rPr>
          <w:rFonts w:ascii="Courier New" w:eastAsia="Courier New"/>
          <w:sz w:val="20"/>
        </w:rPr>
        <w:t>2 /bin/su</w:t>
      </w:r>
      <w:r>
        <w:rPr>
          <w:rFonts w:ascii="Courier New" w:eastAsia="Courier New"/>
          <w:spacing w:val="-70"/>
          <w:sz w:val="20"/>
        </w:rPr>
        <w:t xml:space="preserve"> </w:t>
      </w:r>
      <w:r>
        <w:rPr>
          <w:sz w:val="24"/>
        </w:rPr>
        <w:t>复制代码</w:t>
      </w:r>
    </w:p>
    <w:p>
      <w:pPr>
        <w:pStyle w:val="6"/>
        <w:spacing w:before="10"/>
        <w:rPr>
          <w:sz w:val="32"/>
        </w:rPr>
      </w:pPr>
    </w:p>
    <w:p>
      <w:pPr>
        <w:pStyle w:val="4"/>
        <w:spacing w:before="1"/>
      </w:pPr>
      <w:bookmarkStart w:id="1004" w:name="41、哪一个 bash 内置命令能够进行数学运算。"/>
      <w:bookmarkEnd w:id="1004"/>
      <w:r>
        <w:t>41、哪一个 bash 内置命令能够进行数学运算。</w:t>
      </w:r>
    </w:p>
    <w:p>
      <w:pPr>
        <w:pStyle w:val="6"/>
        <w:spacing w:before="10"/>
        <w:rPr>
          <w:b/>
          <w:sz w:val="32"/>
        </w:rPr>
      </w:pPr>
    </w:p>
    <w:p>
      <w:pPr>
        <w:pStyle w:val="6"/>
        <w:ind w:left="120"/>
      </w:pPr>
      <w:r>
        <w:t>答案：</w:t>
      </w:r>
    </w:p>
    <w:p>
      <w:pPr>
        <w:pStyle w:val="6"/>
        <w:spacing w:before="5" w:line="242" w:lineRule="auto"/>
        <w:ind w:left="120" w:right="2385"/>
      </w:pPr>
      <w:r>
        <w:t>bash shell 的内置命令 let 可以进行整型数的数学运算。#! /bin/bash</w:t>
      </w:r>
    </w:p>
    <w:p>
      <w:pPr>
        <w:spacing w:before="128"/>
        <w:ind w:left="120" w:right="0" w:firstLine="0"/>
        <w:jc w:val="left"/>
        <w:rPr>
          <w:rFonts w:ascii="微软雅黑" w:hAnsi="微软雅黑"/>
          <w:sz w:val="20"/>
        </w:rPr>
      </w:pPr>
      <w:r>
        <w:rPr>
          <w:rFonts w:ascii="微软雅黑" w:hAnsi="微软雅黑"/>
          <w:w w:val="99"/>
          <w:sz w:val="20"/>
        </w:rPr>
        <w:t>…</w:t>
      </w:r>
    </w:p>
    <w:p>
      <w:pPr>
        <w:pStyle w:val="6"/>
        <w:spacing w:before="15"/>
        <w:rPr>
          <w:rFonts w:ascii="微软雅黑"/>
          <w:sz w:val="13"/>
        </w:rPr>
      </w:pPr>
    </w:p>
    <w:p>
      <w:pPr>
        <w:spacing w:before="0"/>
        <w:ind w:left="120" w:right="0" w:firstLine="0"/>
        <w:jc w:val="left"/>
        <w:rPr>
          <w:rFonts w:ascii="Courier New" w:hAnsi="Courier New"/>
          <w:sz w:val="20"/>
        </w:rPr>
      </w:pPr>
      <w:r>
        <w:rPr>
          <w:rFonts w:ascii="微软雅黑" w:hAnsi="微软雅黑"/>
          <w:sz w:val="20"/>
        </w:rPr>
        <w:t>…</w:t>
      </w:r>
      <w:r>
        <w:rPr>
          <w:sz w:val="24"/>
        </w:rPr>
        <w:t xml:space="preserve">let </w:t>
      </w:r>
      <w:r>
        <w:rPr>
          <w:rFonts w:ascii="Courier New" w:hAnsi="Courier New"/>
          <w:sz w:val="20"/>
        </w:rPr>
        <w:t>c=a+b</w:t>
      </w:r>
    </w:p>
    <w:p>
      <w:pPr>
        <w:pStyle w:val="6"/>
        <w:spacing w:before="6"/>
        <w:rPr>
          <w:rFonts w:ascii="Courier New"/>
          <w:sz w:val="22"/>
        </w:rPr>
      </w:pPr>
    </w:p>
    <w:p>
      <w:pPr>
        <w:spacing w:before="0"/>
        <w:ind w:left="120" w:right="0" w:firstLine="0"/>
        <w:jc w:val="left"/>
        <w:rPr>
          <w:rFonts w:ascii="微软雅黑" w:hAnsi="微软雅黑"/>
          <w:sz w:val="20"/>
        </w:rPr>
      </w:pPr>
      <w:r>
        <w:rPr>
          <w:rFonts w:ascii="微软雅黑" w:hAnsi="微软雅黑"/>
          <w:w w:val="99"/>
          <w:sz w:val="20"/>
        </w:rPr>
        <w:t>…</w:t>
      </w:r>
    </w:p>
    <w:p>
      <w:pPr>
        <w:pStyle w:val="6"/>
        <w:spacing w:before="16"/>
        <w:rPr>
          <w:rFonts w:ascii="微软雅黑"/>
          <w:sz w:val="13"/>
        </w:rPr>
      </w:pPr>
    </w:p>
    <w:p>
      <w:pPr>
        <w:pStyle w:val="6"/>
        <w:ind w:left="120"/>
      </w:pPr>
      <w:r>
        <w:rPr>
          <w:rFonts w:hint="eastAsia" w:ascii="微软雅黑" w:hAnsi="微软雅黑" w:eastAsia="微软雅黑"/>
          <w:sz w:val="20"/>
        </w:rPr>
        <w:t>…</w:t>
      </w:r>
      <w:r>
        <w:t>复制代码</w:t>
      </w:r>
    </w:p>
    <w:p>
      <w:pPr>
        <w:pStyle w:val="6"/>
        <w:rPr>
          <w:sz w:val="26"/>
        </w:rPr>
      </w:pPr>
    </w:p>
    <w:p>
      <w:pPr>
        <w:pStyle w:val="4"/>
        <w:spacing w:before="214"/>
      </w:pPr>
      <w:bookmarkStart w:id="1005" w:name="42、怎样一页一页地查看一个大文件的内容呢？"/>
      <w:bookmarkEnd w:id="1005"/>
      <w:r>
        <w:t>42、怎样一页一页地查看一个大文件的内容呢？</w:t>
      </w:r>
    </w:p>
    <w:p>
      <w:pPr>
        <w:pStyle w:val="6"/>
        <w:rPr>
          <w:b/>
          <w:sz w:val="33"/>
        </w:rPr>
      </w:pPr>
    </w:p>
    <w:p>
      <w:pPr>
        <w:pStyle w:val="6"/>
        <w:ind w:left="120"/>
      </w:pPr>
      <w:r>
        <w:t>答案：</w:t>
      </w:r>
    </w:p>
    <w:p>
      <w:pPr>
        <w:pStyle w:val="6"/>
        <w:spacing w:before="5" w:line="242" w:lineRule="auto"/>
        <w:ind w:left="120" w:right="465"/>
      </w:pPr>
      <w:r>
        <w:t>通过管道将命令”cat file_name.txt” 和 ’more’</w:t>
      </w:r>
      <w:r>
        <w:rPr>
          <w:spacing w:val="-2"/>
        </w:rPr>
        <w:t xml:space="preserve"> 连接在一起可以实现这</w:t>
      </w:r>
      <w:r>
        <w:t>个需要.</w:t>
      </w:r>
    </w:p>
    <w:p>
      <w:pPr>
        <w:spacing w:before="3"/>
        <w:ind w:left="120" w:right="0" w:firstLine="0"/>
        <w:jc w:val="left"/>
        <w:rPr>
          <w:sz w:val="24"/>
        </w:rPr>
      </w:pPr>
      <w:r>
        <w:rPr>
          <w:rFonts w:ascii="Courier New" w:eastAsia="Courier New"/>
          <w:sz w:val="20"/>
        </w:rPr>
        <w:t>[root@localhost ~]</w:t>
      </w:r>
      <w:r>
        <w:rPr>
          <w:sz w:val="24"/>
        </w:rPr>
        <w:t># cat file_name.txt | more 复制代码</w:t>
      </w:r>
    </w:p>
    <w:p>
      <w:pPr>
        <w:pStyle w:val="6"/>
        <w:spacing w:before="11"/>
        <w:rPr>
          <w:sz w:val="32"/>
        </w:rPr>
      </w:pPr>
    </w:p>
    <w:p>
      <w:pPr>
        <w:pStyle w:val="4"/>
      </w:pPr>
      <w:bookmarkStart w:id="1006" w:name="43、数据字典属于哪一个用户的？"/>
      <w:bookmarkEnd w:id="1006"/>
      <w:r>
        <w:t>43、数据字典属于哪一个用户的？</w:t>
      </w:r>
    </w:p>
    <w:p>
      <w:pPr>
        <w:pStyle w:val="6"/>
        <w:spacing w:before="10"/>
        <w:rPr>
          <w:b/>
          <w:sz w:val="32"/>
        </w:rPr>
      </w:pPr>
    </w:p>
    <w:p>
      <w:pPr>
        <w:pStyle w:val="6"/>
        <w:spacing w:before="1"/>
        <w:ind w:left="120"/>
      </w:pPr>
      <w:r>
        <w:t>答案：</w:t>
      </w:r>
    </w:p>
    <w:p>
      <w:pPr>
        <w:pStyle w:val="6"/>
        <w:spacing w:before="4" w:line="242" w:lineRule="auto"/>
        <w:ind w:left="120" w:right="345"/>
      </w:pPr>
      <w:r>
        <w:t>数据字典是属于’SYS’用户的，用户‘SYS’ 和 ’SYSEM’</w:t>
      </w:r>
      <w:r>
        <w:rPr>
          <w:spacing w:val="-3"/>
        </w:rPr>
        <w:t>是由系统默认自动</w:t>
      </w:r>
      <w:r>
        <w:t>创建的</w:t>
      </w:r>
    </w:p>
    <w:p>
      <w:pPr>
        <w:pStyle w:val="6"/>
        <w:spacing w:before="9"/>
        <w:rPr>
          <w:sz w:val="32"/>
        </w:rPr>
      </w:pPr>
    </w:p>
    <w:p>
      <w:pPr>
        <w:pStyle w:val="4"/>
        <w:spacing w:line="432" w:lineRule="auto"/>
        <w:ind w:right="319"/>
      </w:pPr>
      <w:bookmarkStart w:id="1007" w:name="44、怎样查看一个 linux 命令的概要与用法？假设你在/bin 目录中偶然看"/>
      <w:bookmarkEnd w:id="1007"/>
      <w:r>
        <w:t>44</w:t>
      </w:r>
      <w:r>
        <w:rPr>
          <w:spacing w:val="-15"/>
        </w:rPr>
        <w:t xml:space="preserve">、怎样查看一个 </w:t>
      </w:r>
      <w:r>
        <w:t>linux</w:t>
      </w:r>
      <w:r>
        <w:rPr>
          <w:spacing w:val="-3"/>
        </w:rPr>
        <w:t xml:space="preserve"> 命令的概要与用法？假设你在</w:t>
      </w:r>
      <w:r>
        <w:t>/bin</w:t>
      </w:r>
      <w:r>
        <w:rPr>
          <w:spacing w:val="-2"/>
        </w:rPr>
        <w:t xml:space="preserve"> 目录中偶然看到一个你从没见过的的命令，怎样才能知道它的作用和用法呢？</w:t>
      </w:r>
    </w:p>
    <w:p>
      <w:pPr>
        <w:pStyle w:val="6"/>
        <w:spacing w:before="146"/>
        <w:ind w:left="120"/>
      </w:pPr>
      <w:r>
        <w:t>答案：</w:t>
      </w:r>
    </w:p>
    <w:p>
      <w:pPr>
        <w:pStyle w:val="6"/>
        <w:spacing w:before="4" w:line="242" w:lineRule="auto"/>
        <w:ind w:left="120" w:right="704"/>
      </w:pPr>
      <w:r>
        <w:t>使用命令 whatis 可以先出显示出这个命令的用法简要，比如，你可以使用whatiszcat 去查看‘zcat’的介绍以及使用简要。</w:t>
      </w:r>
    </w:p>
    <w:p>
      <w:pPr>
        <w:spacing w:before="3"/>
        <w:ind w:left="120" w:right="0" w:firstLine="0"/>
        <w:jc w:val="left"/>
        <w:rPr>
          <w:sz w:val="24"/>
        </w:rPr>
      </w:pPr>
      <w:r>
        <w:rPr>
          <w:rFonts w:ascii="Courier New"/>
          <w:sz w:val="20"/>
        </w:rPr>
        <w:t>[root@localhost ~]</w:t>
      </w:r>
      <w:r>
        <w:rPr>
          <w:sz w:val="24"/>
        </w:rPr>
        <w:t># whatis zcat</w:t>
      </w:r>
    </w:p>
    <w:p>
      <w:pPr>
        <w:spacing w:before="129"/>
        <w:ind w:left="120" w:right="0" w:firstLine="0"/>
        <w:jc w:val="left"/>
        <w:rPr>
          <w:sz w:val="24"/>
        </w:rPr>
      </w:pPr>
      <w:r>
        <w:rPr>
          <w:rFonts w:ascii="Courier New" w:hAnsi="Courier New" w:eastAsia="Courier New"/>
          <w:sz w:val="20"/>
        </w:rPr>
        <w:t xml:space="preserve">zcat [gzip] (1) </w:t>
      </w:r>
      <w:r>
        <w:rPr>
          <w:rFonts w:hint="eastAsia" w:ascii="微软雅黑" w:hAnsi="微软雅黑" w:eastAsia="微软雅黑"/>
          <w:spacing w:val="19"/>
          <w:sz w:val="20"/>
        </w:rPr>
        <w:t xml:space="preserve">– </w:t>
      </w:r>
      <w:r>
        <w:rPr>
          <w:rFonts w:ascii="Courier New" w:hAnsi="Courier New" w:eastAsia="Courier New"/>
          <w:sz w:val="20"/>
        </w:rPr>
        <w:t>compress or expand files</w:t>
      </w:r>
      <w:r>
        <w:rPr>
          <w:rFonts w:ascii="Courier New" w:hAnsi="Courier New" w:eastAsia="Courier New"/>
          <w:spacing w:val="-70"/>
          <w:sz w:val="20"/>
        </w:rPr>
        <w:t xml:space="preserve"> </w:t>
      </w:r>
      <w:r>
        <w:rPr>
          <w:sz w:val="24"/>
        </w:rPr>
        <w:t>复制代码</w:t>
      </w:r>
    </w:p>
    <w:p>
      <w:pPr>
        <w:spacing w:after="0"/>
        <w:jc w:val="left"/>
        <w:rPr>
          <w:sz w:val="24"/>
        </w:rPr>
        <w:sectPr>
          <w:pgSz w:w="11910" w:h="16840"/>
          <w:pgMar w:top="1420" w:right="1480" w:bottom="1400" w:left="1680" w:header="913" w:footer="1210" w:gutter="0"/>
          <w:cols w:space="720" w:num="1"/>
        </w:sectPr>
      </w:pPr>
    </w:p>
    <w:p>
      <w:pPr>
        <w:pStyle w:val="6"/>
        <w:spacing w:before="5"/>
        <w:rPr>
          <w:sz w:val="11"/>
        </w:rPr>
      </w:pPr>
    </w:p>
    <w:p>
      <w:pPr>
        <w:pStyle w:val="4"/>
        <w:spacing w:before="61"/>
      </w:pPr>
      <w:bookmarkStart w:id="1008" w:name="45、使用哪一个命令可以查看自己文件系统的磁盘空间配额呢？"/>
      <w:bookmarkEnd w:id="1008"/>
      <w:r>
        <w:t>45、使用哪一个命令可以查看自己文件系统的磁盘空间配额呢？</w:t>
      </w:r>
    </w:p>
    <w:p>
      <w:pPr>
        <w:pStyle w:val="6"/>
        <w:rPr>
          <w:b/>
          <w:sz w:val="33"/>
        </w:rPr>
      </w:pPr>
    </w:p>
    <w:p>
      <w:pPr>
        <w:pStyle w:val="6"/>
        <w:ind w:left="120"/>
      </w:pPr>
      <w:r>
        <w:t>答案：</w:t>
      </w:r>
    </w:p>
    <w:p>
      <w:pPr>
        <w:pStyle w:val="6"/>
        <w:spacing w:before="5"/>
        <w:ind w:left="120"/>
      </w:pPr>
      <w:r>
        <w:t>使用命令 repquota 能够显示出一个文件系统的配额信息</w:t>
      </w:r>
    </w:p>
    <w:p>
      <w:pPr>
        <w:pStyle w:val="6"/>
        <w:spacing w:before="4"/>
        <w:ind w:left="120"/>
      </w:pPr>
      <w:r>
        <w:t>【附】只有 root 用户才能够查看其它用户的配额。</w:t>
      </w:r>
    </w:p>
    <w:sectPr>
      <w:footerReference r:id="rId27" w:type="default"/>
      <w:pgSz w:w="11910" w:h="16840"/>
      <w:pgMar w:top="1420" w:right="1480" w:bottom="1400" w:left="1680" w:header="913" w:footer="1210" w:gutter="0"/>
      <w:pgNumType w:start="19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9"/>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9"/>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9"/>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b w:val="0"/>
        <w:bCs w:val="0"/>
        <w:sz w:val="24"/>
        <w:szCs w:val="24"/>
        <w:lang w:val="en-US" w:eastAsia="zh-CN"/>
      </w:rPr>
    </w:pPr>
    <w:r>
      <w:rPr>
        <w:rFonts w:hint="eastAsia"/>
        <w:b w:val="0"/>
        <w:bCs w:val="0"/>
        <w:color w:val="000000" w:themeColor="text1"/>
        <w:sz w:val="24"/>
        <w:szCs w:val="24"/>
        <w:lang w:val="en-US" w:eastAsia="zh-CN"/>
      </w:rPr>
      <w:t>更多面试资料与课程访问【</w:t>
    </w:r>
    <w:r>
      <w:rPr>
        <w:rFonts w:hint="eastAsia"/>
        <w:b w:val="0"/>
        <w:bCs w:val="0"/>
        <w:color w:val="FF0000"/>
        <w:sz w:val="24"/>
        <w:szCs w:val="24"/>
        <w:lang w:val="en-US" w:eastAsia="zh-CN"/>
      </w:rPr>
      <w:t>IT实战课堂</w:t>
    </w:r>
    <w:r>
      <w:rPr>
        <w:rFonts w:hint="eastAsia"/>
        <w:b w:val="0"/>
        <w:bCs w:val="0"/>
        <w:color w:val="000000" w:themeColor="text1"/>
        <w:sz w:val="24"/>
        <w:szCs w:val="24"/>
        <w:lang w:val="en-US" w:eastAsia="zh-CN"/>
      </w:rPr>
      <w:t>】网址:</w:t>
    </w:r>
    <w:r>
      <w:rPr>
        <w:rFonts w:hint="eastAsia"/>
        <w:b w:val="0"/>
        <w:bCs w:val="0"/>
        <w:color w:val="FF0000"/>
        <w:sz w:val="24"/>
        <w:szCs w:val="24"/>
        <w:lang w:val="en-US" w:eastAsia="zh-CN"/>
      </w:rPr>
      <w:t>https://app454qaxiu2155.pc.xiaoe-tech.com</w:t>
    </w:r>
  </w:p>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
    <w:nsid w:val="813A4B87"/>
    <w:multiLevelType w:val="multilevel"/>
    <w:tmpl w:val="813A4B87"/>
    <w:lvl w:ilvl="0" w:tentative="0">
      <w:start w:val="1"/>
      <w:numFmt w:val="decimal"/>
      <w:lvlText w:val="（%1）"/>
      <w:lvlJc w:val="left"/>
      <w:pPr>
        <w:ind w:left="120" w:hanging="601"/>
        <w:jc w:val="left"/>
      </w:pPr>
      <w:rPr>
        <w:rFonts w:hint="default" w:ascii="宋体" w:hAnsi="宋体" w:eastAsia="宋体" w:cs="宋体"/>
        <w:spacing w:val="-94"/>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2">
    <w:nsid w:val="825EC3C5"/>
    <w:multiLevelType w:val="multilevel"/>
    <w:tmpl w:val="825EC3C5"/>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3">
    <w:nsid w:val="845B5372"/>
    <w:multiLevelType w:val="multilevel"/>
    <w:tmpl w:val="845B5372"/>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4">
    <w:nsid w:val="8461FADE"/>
    <w:multiLevelType w:val="multilevel"/>
    <w:tmpl w:val="8461FADE"/>
    <w:lvl w:ilvl="0" w:tentative="0">
      <w:start w:val="1"/>
      <w:numFmt w:val="decimal"/>
      <w:lvlText w:val="（%1）"/>
      <w:lvlJc w:val="left"/>
      <w:pPr>
        <w:ind w:left="721"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5">
    <w:nsid w:val="883B3669"/>
    <w:multiLevelType w:val="multilevel"/>
    <w:tmpl w:val="883B3669"/>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6">
    <w:nsid w:val="8CAEB125"/>
    <w:multiLevelType w:val="multilevel"/>
    <w:tmpl w:val="8CAEB125"/>
    <w:lvl w:ilvl="0" w:tentative="0">
      <w:start w:val="1"/>
      <w:numFmt w:val="decimal"/>
      <w:lvlText w:val="（%1）"/>
      <w:lvlJc w:val="left"/>
      <w:pPr>
        <w:ind w:left="120" w:hanging="601"/>
        <w:jc w:val="left"/>
      </w:pPr>
      <w:rPr>
        <w:rFonts w:hint="default" w:ascii="宋体" w:hAnsi="宋体" w:eastAsia="宋体" w:cs="宋体"/>
        <w:spacing w:val="-7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7">
    <w:nsid w:val="91995D4F"/>
    <w:multiLevelType w:val="multilevel"/>
    <w:tmpl w:val="91995D4F"/>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8">
    <w:nsid w:val="91B69C97"/>
    <w:multiLevelType w:val="multilevel"/>
    <w:tmpl w:val="91B69C97"/>
    <w:lvl w:ilvl="0" w:tentative="0">
      <w:start w:val="1"/>
      <w:numFmt w:val="decimal"/>
      <w:lvlText w:val="%1"/>
      <w:lvlJc w:val="left"/>
      <w:pPr>
        <w:ind w:left="529" w:hanging="410"/>
        <w:jc w:val="left"/>
      </w:pPr>
      <w:rPr>
        <w:rFonts w:hint="default"/>
        <w:lang w:val="en-US" w:eastAsia="en-US" w:bidi="en-US"/>
      </w:rPr>
    </w:lvl>
    <w:lvl w:ilvl="1" w:tentative="0">
      <w:start w:val="1"/>
      <w:numFmt w:val="decimal"/>
      <w:lvlText w:val="%1.%2"/>
      <w:lvlJc w:val="left"/>
      <w:pPr>
        <w:ind w:left="529" w:hanging="410"/>
        <w:jc w:val="left"/>
      </w:pPr>
      <w:rPr>
        <w:rFonts w:hint="default" w:ascii="宋体" w:hAnsi="宋体" w:eastAsia="宋体" w:cs="宋体"/>
        <w:b/>
        <w:bCs/>
        <w:spacing w:val="-1"/>
        <w:w w:val="98"/>
        <w:sz w:val="25"/>
        <w:szCs w:val="25"/>
        <w:lang w:val="en-US" w:eastAsia="en-US" w:bidi="en-US"/>
      </w:rPr>
    </w:lvl>
    <w:lvl w:ilvl="2" w:tentative="0">
      <w:start w:val="0"/>
      <w:numFmt w:val="bullet"/>
      <w:lvlText w:val="•"/>
      <w:lvlJc w:val="left"/>
      <w:pPr>
        <w:ind w:left="2165" w:hanging="410"/>
      </w:pPr>
      <w:rPr>
        <w:rFonts w:hint="default"/>
        <w:lang w:val="en-US" w:eastAsia="en-US" w:bidi="en-US"/>
      </w:rPr>
    </w:lvl>
    <w:lvl w:ilvl="3" w:tentative="0">
      <w:start w:val="0"/>
      <w:numFmt w:val="bullet"/>
      <w:lvlText w:val="•"/>
      <w:lvlJc w:val="left"/>
      <w:pPr>
        <w:ind w:left="2987" w:hanging="410"/>
      </w:pPr>
      <w:rPr>
        <w:rFonts w:hint="default"/>
        <w:lang w:val="en-US" w:eastAsia="en-US" w:bidi="en-US"/>
      </w:rPr>
    </w:lvl>
    <w:lvl w:ilvl="4" w:tentative="0">
      <w:start w:val="0"/>
      <w:numFmt w:val="bullet"/>
      <w:lvlText w:val="•"/>
      <w:lvlJc w:val="left"/>
      <w:pPr>
        <w:ind w:left="3810" w:hanging="410"/>
      </w:pPr>
      <w:rPr>
        <w:rFonts w:hint="default"/>
        <w:lang w:val="en-US" w:eastAsia="en-US" w:bidi="en-US"/>
      </w:rPr>
    </w:lvl>
    <w:lvl w:ilvl="5" w:tentative="0">
      <w:start w:val="0"/>
      <w:numFmt w:val="bullet"/>
      <w:lvlText w:val="•"/>
      <w:lvlJc w:val="left"/>
      <w:pPr>
        <w:ind w:left="4633" w:hanging="410"/>
      </w:pPr>
      <w:rPr>
        <w:rFonts w:hint="default"/>
        <w:lang w:val="en-US" w:eastAsia="en-US" w:bidi="en-US"/>
      </w:rPr>
    </w:lvl>
    <w:lvl w:ilvl="6" w:tentative="0">
      <w:start w:val="0"/>
      <w:numFmt w:val="bullet"/>
      <w:lvlText w:val="•"/>
      <w:lvlJc w:val="left"/>
      <w:pPr>
        <w:ind w:left="5455" w:hanging="410"/>
      </w:pPr>
      <w:rPr>
        <w:rFonts w:hint="default"/>
        <w:lang w:val="en-US" w:eastAsia="en-US" w:bidi="en-US"/>
      </w:rPr>
    </w:lvl>
    <w:lvl w:ilvl="7" w:tentative="0">
      <w:start w:val="0"/>
      <w:numFmt w:val="bullet"/>
      <w:lvlText w:val="•"/>
      <w:lvlJc w:val="left"/>
      <w:pPr>
        <w:ind w:left="6278" w:hanging="410"/>
      </w:pPr>
      <w:rPr>
        <w:rFonts w:hint="default"/>
        <w:lang w:val="en-US" w:eastAsia="en-US" w:bidi="en-US"/>
      </w:rPr>
    </w:lvl>
    <w:lvl w:ilvl="8" w:tentative="0">
      <w:start w:val="0"/>
      <w:numFmt w:val="bullet"/>
      <w:lvlText w:val="•"/>
      <w:lvlJc w:val="left"/>
      <w:pPr>
        <w:ind w:left="7100" w:hanging="410"/>
      </w:pPr>
      <w:rPr>
        <w:rFonts w:hint="default"/>
        <w:lang w:val="en-US" w:eastAsia="en-US" w:bidi="en-US"/>
      </w:rPr>
    </w:lvl>
  </w:abstractNum>
  <w:abstractNum w:abstractNumId="9">
    <w:nsid w:val="9239341B"/>
    <w:multiLevelType w:val="multilevel"/>
    <w:tmpl w:val="9239341B"/>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0">
    <w:nsid w:val="9288B902"/>
    <w:multiLevelType w:val="multilevel"/>
    <w:tmpl w:val="9288B902"/>
    <w:lvl w:ilvl="0" w:tentative="0">
      <w:start w:val="1"/>
      <w:numFmt w:val="lowerLetter"/>
      <w:lvlText w:val="%1."/>
      <w:lvlJc w:val="left"/>
      <w:pPr>
        <w:ind w:left="361" w:hanging="24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198" w:hanging="241"/>
      </w:pPr>
      <w:rPr>
        <w:rFonts w:hint="default"/>
        <w:lang w:val="en-US" w:eastAsia="en-US" w:bidi="en-US"/>
      </w:rPr>
    </w:lvl>
    <w:lvl w:ilvl="2" w:tentative="0">
      <w:start w:val="0"/>
      <w:numFmt w:val="bullet"/>
      <w:lvlText w:val="•"/>
      <w:lvlJc w:val="left"/>
      <w:pPr>
        <w:ind w:left="2037" w:hanging="241"/>
      </w:pPr>
      <w:rPr>
        <w:rFonts w:hint="default"/>
        <w:lang w:val="en-US" w:eastAsia="en-US" w:bidi="en-US"/>
      </w:rPr>
    </w:lvl>
    <w:lvl w:ilvl="3" w:tentative="0">
      <w:start w:val="0"/>
      <w:numFmt w:val="bullet"/>
      <w:lvlText w:val="•"/>
      <w:lvlJc w:val="left"/>
      <w:pPr>
        <w:ind w:left="2875" w:hanging="241"/>
      </w:pPr>
      <w:rPr>
        <w:rFonts w:hint="default"/>
        <w:lang w:val="en-US" w:eastAsia="en-US" w:bidi="en-US"/>
      </w:rPr>
    </w:lvl>
    <w:lvl w:ilvl="4" w:tentative="0">
      <w:start w:val="0"/>
      <w:numFmt w:val="bullet"/>
      <w:lvlText w:val="•"/>
      <w:lvlJc w:val="left"/>
      <w:pPr>
        <w:ind w:left="3714" w:hanging="241"/>
      </w:pPr>
      <w:rPr>
        <w:rFonts w:hint="default"/>
        <w:lang w:val="en-US" w:eastAsia="en-US" w:bidi="en-US"/>
      </w:rPr>
    </w:lvl>
    <w:lvl w:ilvl="5" w:tentative="0">
      <w:start w:val="0"/>
      <w:numFmt w:val="bullet"/>
      <w:lvlText w:val="•"/>
      <w:lvlJc w:val="left"/>
      <w:pPr>
        <w:ind w:left="4553" w:hanging="241"/>
      </w:pPr>
      <w:rPr>
        <w:rFonts w:hint="default"/>
        <w:lang w:val="en-US" w:eastAsia="en-US" w:bidi="en-US"/>
      </w:rPr>
    </w:lvl>
    <w:lvl w:ilvl="6" w:tentative="0">
      <w:start w:val="0"/>
      <w:numFmt w:val="bullet"/>
      <w:lvlText w:val="•"/>
      <w:lvlJc w:val="left"/>
      <w:pPr>
        <w:ind w:left="5391" w:hanging="241"/>
      </w:pPr>
      <w:rPr>
        <w:rFonts w:hint="default"/>
        <w:lang w:val="en-US" w:eastAsia="en-US" w:bidi="en-US"/>
      </w:rPr>
    </w:lvl>
    <w:lvl w:ilvl="7" w:tentative="0">
      <w:start w:val="0"/>
      <w:numFmt w:val="bullet"/>
      <w:lvlText w:val="•"/>
      <w:lvlJc w:val="left"/>
      <w:pPr>
        <w:ind w:left="6230" w:hanging="241"/>
      </w:pPr>
      <w:rPr>
        <w:rFonts w:hint="default"/>
        <w:lang w:val="en-US" w:eastAsia="en-US" w:bidi="en-US"/>
      </w:rPr>
    </w:lvl>
    <w:lvl w:ilvl="8" w:tentative="0">
      <w:start w:val="0"/>
      <w:numFmt w:val="bullet"/>
      <w:lvlText w:val="•"/>
      <w:lvlJc w:val="left"/>
      <w:pPr>
        <w:ind w:left="7068" w:hanging="241"/>
      </w:pPr>
      <w:rPr>
        <w:rFonts w:hint="default"/>
        <w:lang w:val="en-US" w:eastAsia="en-US" w:bidi="en-US"/>
      </w:rPr>
    </w:lvl>
  </w:abstractNum>
  <w:abstractNum w:abstractNumId="11">
    <w:nsid w:val="9377BC45"/>
    <w:multiLevelType w:val="multilevel"/>
    <w:tmpl w:val="9377BC45"/>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2">
    <w:nsid w:val="9ACF65A0"/>
    <w:multiLevelType w:val="multilevel"/>
    <w:tmpl w:val="9ACF65A0"/>
    <w:lvl w:ilvl="0" w:tentative="0">
      <w:start w:val="1"/>
      <w:numFmt w:val="decimal"/>
      <w:lvlText w:val="（%1）"/>
      <w:lvlJc w:val="left"/>
      <w:pPr>
        <w:ind w:left="721" w:hanging="601"/>
        <w:jc w:val="left"/>
      </w:pPr>
      <w:rPr>
        <w:rFonts w:hint="default" w:ascii="宋体" w:hAnsi="宋体" w:eastAsia="宋体" w:cs="宋体"/>
        <w:b/>
        <w:bCs/>
        <w:w w:val="99"/>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3">
    <w:nsid w:val="9C11E984"/>
    <w:multiLevelType w:val="multilevel"/>
    <w:tmpl w:val="9C11E984"/>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4">
    <w:nsid w:val="9C8AC8EF"/>
    <w:multiLevelType w:val="multilevel"/>
    <w:tmpl w:val="9C8AC8EF"/>
    <w:lvl w:ilvl="0" w:tentative="0">
      <w:start w:val="1"/>
      <w:numFmt w:val="decimal"/>
      <w:lvlText w:val="（%1）"/>
      <w:lvlJc w:val="left"/>
      <w:pPr>
        <w:ind w:left="840" w:hanging="720"/>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1630" w:hanging="720"/>
      </w:pPr>
      <w:rPr>
        <w:rFonts w:hint="default"/>
        <w:lang w:val="en-US" w:eastAsia="en-US" w:bidi="en-US"/>
      </w:rPr>
    </w:lvl>
    <w:lvl w:ilvl="2" w:tentative="0">
      <w:start w:val="0"/>
      <w:numFmt w:val="bullet"/>
      <w:lvlText w:val="•"/>
      <w:lvlJc w:val="left"/>
      <w:pPr>
        <w:ind w:left="2421" w:hanging="720"/>
      </w:pPr>
      <w:rPr>
        <w:rFonts w:hint="default"/>
        <w:lang w:val="en-US" w:eastAsia="en-US" w:bidi="en-US"/>
      </w:rPr>
    </w:lvl>
    <w:lvl w:ilvl="3" w:tentative="0">
      <w:start w:val="0"/>
      <w:numFmt w:val="bullet"/>
      <w:lvlText w:val="•"/>
      <w:lvlJc w:val="left"/>
      <w:pPr>
        <w:ind w:left="3211" w:hanging="720"/>
      </w:pPr>
      <w:rPr>
        <w:rFonts w:hint="default"/>
        <w:lang w:val="en-US" w:eastAsia="en-US" w:bidi="en-US"/>
      </w:rPr>
    </w:lvl>
    <w:lvl w:ilvl="4" w:tentative="0">
      <w:start w:val="0"/>
      <w:numFmt w:val="bullet"/>
      <w:lvlText w:val="•"/>
      <w:lvlJc w:val="left"/>
      <w:pPr>
        <w:ind w:left="4002" w:hanging="720"/>
      </w:pPr>
      <w:rPr>
        <w:rFonts w:hint="default"/>
        <w:lang w:val="en-US" w:eastAsia="en-US" w:bidi="en-US"/>
      </w:rPr>
    </w:lvl>
    <w:lvl w:ilvl="5" w:tentative="0">
      <w:start w:val="0"/>
      <w:numFmt w:val="bullet"/>
      <w:lvlText w:val="•"/>
      <w:lvlJc w:val="left"/>
      <w:pPr>
        <w:ind w:left="4793" w:hanging="720"/>
      </w:pPr>
      <w:rPr>
        <w:rFonts w:hint="default"/>
        <w:lang w:val="en-US" w:eastAsia="en-US" w:bidi="en-US"/>
      </w:rPr>
    </w:lvl>
    <w:lvl w:ilvl="6" w:tentative="0">
      <w:start w:val="0"/>
      <w:numFmt w:val="bullet"/>
      <w:lvlText w:val="•"/>
      <w:lvlJc w:val="left"/>
      <w:pPr>
        <w:ind w:left="5583" w:hanging="720"/>
      </w:pPr>
      <w:rPr>
        <w:rFonts w:hint="default"/>
        <w:lang w:val="en-US" w:eastAsia="en-US" w:bidi="en-US"/>
      </w:rPr>
    </w:lvl>
    <w:lvl w:ilvl="7" w:tentative="0">
      <w:start w:val="0"/>
      <w:numFmt w:val="bullet"/>
      <w:lvlText w:val="•"/>
      <w:lvlJc w:val="left"/>
      <w:pPr>
        <w:ind w:left="6374" w:hanging="720"/>
      </w:pPr>
      <w:rPr>
        <w:rFonts w:hint="default"/>
        <w:lang w:val="en-US" w:eastAsia="en-US" w:bidi="en-US"/>
      </w:rPr>
    </w:lvl>
    <w:lvl w:ilvl="8" w:tentative="0">
      <w:start w:val="0"/>
      <w:numFmt w:val="bullet"/>
      <w:lvlText w:val="•"/>
      <w:lvlJc w:val="left"/>
      <w:pPr>
        <w:ind w:left="7164" w:hanging="720"/>
      </w:pPr>
      <w:rPr>
        <w:rFonts w:hint="default"/>
        <w:lang w:val="en-US" w:eastAsia="en-US" w:bidi="en-US"/>
      </w:rPr>
    </w:lvl>
  </w:abstractNum>
  <w:abstractNum w:abstractNumId="15">
    <w:nsid w:val="9D5D7490"/>
    <w:multiLevelType w:val="multilevel"/>
    <w:tmpl w:val="9D5D7490"/>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6">
    <w:nsid w:val="9F81B9F9"/>
    <w:multiLevelType w:val="multilevel"/>
    <w:tmpl w:val="9F81B9F9"/>
    <w:lvl w:ilvl="0" w:tentative="0">
      <w:start w:val="1"/>
      <w:numFmt w:val="decimal"/>
      <w:lvlText w:val="%1）"/>
      <w:lvlJc w:val="left"/>
      <w:pPr>
        <w:ind w:left="481" w:hanging="36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306" w:hanging="361"/>
      </w:pPr>
      <w:rPr>
        <w:rFonts w:hint="default"/>
        <w:lang w:val="en-US" w:eastAsia="en-US" w:bidi="en-US"/>
      </w:rPr>
    </w:lvl>
    <w:lvl w:ilvl="2" w:tentative="0">
      <w:start w:val="0"/>
      <w:numFmt w:val="bullet"/>
      <w:lvlText w:val="•"/>
      <w:lvlJc w:val="left"/>
      <w:pPr>
        <w:ind w:left="2133" w:hanging="361"/>
      </w:pPr>
      <w:rPr>
        <w:rFonts w:hint="default"/>
        <w:lang w:val="en-US" w:eastAsia="en-US" w:bidi="en-US"/>
      </w:rPr>
    </w:lvl>
    <w:lvl w:ilvl="3" w:tentative="0">
      <w:start w:val="0"/>
      <w:numFmt w:val="bullet"/>
      <w:lvlText w:val="•"/>
      <w:lvlJc w:val="left"/>
      <w:pPr>
        <w:ind w:left="2959" w:hanging="361"/>
      </w:pPr>
      <w:rPr>
        <w:rFonts w:hint="default"/>
        <w:lang w:val="en-US" w:eastAsia="en-US" w:bidi="en-US"/>
      </w:rPr>
    </w:lvl>
    <w:lvl w:ilvl="4" w:tentative="0">
      <w:start w:val="0"/>
      <w:numFmt w:val="bullet"/>
      <w:lvlText w:val="•"/>
      <w:lvlJc w:val="left"/>
      <w:pPr>
        <w:ind w:left="3786" w:hanging="361"/>
      </w:pPr>
      <w:rPr>
        <w:rFonts w:hint="default"/>
        <w:lang w:val="en-US" w:eastAsia="en-US" w:bidi="en-US"/>
      </w:rPr>
    </w:lvl>
    <w:lvl w:ilvl="5" w:tentative="0">
      <w:start w:val="0"/>
      <w:numFmt w:val="bullet"/>
      <w:lvlText w:val="•"/>
      <w:lvlJc w:val="left"/>
      <w:pPr>
        <w:ind w:left="4613" w:hanging="361"/>
      </w:pPr>
      <w:rPr>
        <w:rFonts w:hint="default"/>
        <w:lang w:val="en-US" w:eastAsia="en-US" w:bidi="en-US"/>
      </w:rPr>
    </w:lvl>
    <w:lvl w:ilvl="6" w:tentative="0">
      <w:start w:val="0"/>
      <w:numFmt w:val="bullet"/>
      <w:lvlText w:val="•"/>
      <w:lvlJc w:val="left"/>
      <w:pPr>
        <w:ind w:left="5439" w:hanging="361"/>
      </w:pPr>
      <w:rPr>
        <w:rFonts w:hint="default"/>
        <w:lang w:val="en-US" w:eastAsia="en-US" w:bidi="en-US"/>
      </w:rPr>
    </w:lvl>
    <w:lvl w:ilvl="7" w:tentative="0">
      <w:start w:val="0"/>
      <w:numFmt w:val="bullet"/>
      <w:lvlText w:val="•"/>
      <w:lvlJc w:val="left"/>
      <w:pPr>
        <w:ind w:left="6266" w:hanging="361"/>
      </w:pPr>
      <w:rPr>
        <w:rFonts w:hint="default"/>
        <w:lang w:val="en-US" w:eastAsia="en-US" w:bidi="en-US"/>
      </w:rPr>
    </w:lvl>
    <w:lvl w:ilvl="8" w:tentative="0">
      <w:start w:val="0"/>
      <w:numFmt w:val="bullet"/>
      <w:lvlText w:val="•"/>
      <w:lvlJc w:val="left"/>
      <w:pPr>
        <w:ind w:left="7092" w:hanging="361"/>
      </w:pPr>
      <w:rPr>
        <w:rFonts w:hint="default"/>
        <w:lang w:val="en-US" w:eastAsia="en-US" w:bidi="en-US"/>
      </w:rPr>
    </w:lvl>
  </w:abstractNum>
  <w:abstractNum w:abstractNumId="17">
    <w:nsid w:val="A0C93552"/>
    <w:multiLevelType w:val="multilevel"/>
    <w:tmpl w:val="A0C93552"/>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8">
    <w:nsid w:val="A0F05207"/>
    <w:multiLevelType w:val="multilevel"/>
    <w:tmpl w:val="A0F05207"/>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9">
    <w:nsid w:val="A9AC3AA7"/>
    <w:multiLevelType w:val="multilevel"/>
    <w:tmpl w:val="A9AC3AA7"/>
    <w:lvl w:ilvl="0" w:tentative="0">
      <w:start w:val="2"/>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20">
    <w:nsid w:val="AAF3F3FA"/>
    <w:multiLevelType w:val="multilevel"/>
    <w:tmpl w:val="AAF3F3FA"/>
    <w:lvl w:ilvl="0" w:tentative="0">
      <w:start w:val="1"/>
      <w:numFmt w:val="decimal"/>
      <w:lvlText w:val="（%1）"/>
      <w:lvlJc w:val="left"/>
      <w:pPr>
        <w:ind w:left="799" w:hanging="680"/>
        <w:jc w:val="left"/>
      </w:pPr>
      <w:rPr>
        <w:rFonts w:hint="default" w:ascii="宋体" w:hAnsi="宋体" w:eastAsia="宋体" w:cs="宋体"/>
        <w:b/>
        <w:bCs/>
        <w:spacing w:val="2"/>
        <w:w w:val="98"/>
        <w:sz w:val="25"/>
        <w:szCs w:val="25"/>
        <w:lang w:val="en-US" w:eastAsia="en-US" w:bidi="en-US"/>
      </w:rPr>
    </w:lvl>
    <w:lvl w:ilvl="1" w:tentative="0">
      <w:start w:val="0"/>
      <w:numFmt w:val="bullet"/>
      <w:lvlText w:val="•"/>
      <w:lvlJc w:val="left"/>
      <w:pPr>
        <w:ind w:left="1594" w:hanging="680"/>
      </w:pPr>
      <w:rPr>
        <w:rFonts w:hint="default"/>
        <w:lang w:val="en-US" w:eastAsia="en-US" w:bidi="en-US"/>
      </w:rPr>
    </w:lvl>
    <w:lvl w:ilvl="2" w:tentative="0">
      <w:start w:val="0"/>
      <w:numFmt w:val="bullet"/>
      <w:lvlText w:val="•"/>
      <w:lvlJc w:val="left"/>
      <w:pPr>
        <w:ind w:left="2389" w:hanging="680"/>
      </w:pPr>
      <w:rPr>
        <w:rFonts w:hint="default"/>
        <w:lang w:val="en-US" w:eastAsia="en-US" w:bidi="en-US"/>
      </w:rPr>
    </w:lvl>
    <w:lvl w:ilvl="3" w:tentative="0">
      <w:start w:val="0"/>
      <w:numFmt w:val="bullet"/>
      <w:lvlText w:val="•"/>
      <w:lvlJc w:val="left"/>
      <w:pPr>
        <w:ind w:left="3183" w:hanging="680"/>
      </w:pPr>
      <w:rPr>
        <w:rFonts w:hint="default"/>
        <w:lang w:val="en-US" w:eastAsia="en-US" w:bidi="en-US"/>
      </w:rPr>
    </w:lvl>
    <w:lvl w:ilvl="4" w:tentative="0">
      <w:start w:val="0"/>
      <w:numFmt w:val="bullet"/>
      <w:lvlText w:val="•"/>
      <w:lvlJc w:val="left"/>
      <w:pPr>
        <w:ind w:left="3978" w:hanging="680"/>
      </w:pPr>
      <w:rPr>
        <w:rFonts w:hint="default"/>
        <w:lang w:val="en-US" w:eastAsia="en-US" w:bidi="en-US"/>
      </w:rPr>
    </w:lvl>
    <w:lvl w:ilvl="5" w:tentative="0">
      <w:start w:val="0"/>
      <w:numFmt w:val="bullet"/>
      <w:lvlText w:val="•"/>
      <w:lvlJc w:val="left"/>
      <w:pPr>
        <w:ind w:left="4773" w:hanging="680"/>
      </w:pPr>
      <w:rPr>
        <w:rFonts w:hint="default"/>
        <w:lang w:val="en-US" w:eastAsia="en-US" w:bidi="en-US"/>
      </w:rPr>
    </w:lvl>
    <w:lvl w:ilvl="6" w:tentative="0">
      <w:start w:val="0"/>
      <w:numFmt w:val="bullet"/>
      <w:lvlText w:val="•"/>
      <w:lvlJc w:val="left"/>
      <w:pPr>
        <w:ind w:left="5567" w:hanging="680"/>
      </w:pPr>
      <w:rPr>
        <w:rFonts w:hint="default"/>
        <w:lang w:val="en-US" w:eastAsia="en-US" w:bidi="en-US"/>
      </w:rPr>
    </w:lvl>
    <w:lvl w:ilvl="7" w:tentative="0">
      <w:start w:val="0"/>
      <w:numFmt w:val="bullet"/>
      <w:lvlText w:val="•"/>
      <w:lvlJc w:val="left"/>
      <w:pPr>
        <w:ind w:left="6362" w:hanging="680"/>
      </w:pPr>
      <w:rPr>
        <w:rFonts w:hint="default"/>
        <w:lang w:val="en-US" w:eastAsia="en-US" w:bidi="en-US"/>
      </w:rPr>
    </w:lvl>
    <w:lvl w:ilvl="8" w:tentative="0">
      <w:start w:val="0"/>
      <w:numFmt w:val="bullet"/>
      <w:lvlText w:val="•"/>
      <w:lvlJc w:val="left"/>
      <w:pPr>
        <w:ind w:left="7156" w:hanging="680"/>
      </w:pPr>
      <w:rPr>
        <w:rFonts w:hint="default"/>
        <w:lang w:val="en-US" w:eastAsia="en-US" w:bidi="en-US"/>
      </w:rPr>
    </w:lvl>
  </w:abstractNum>
  <w:abstractNum w:abstractNumId="21">
    <w:nsid w:val="B0ED9BEA"/>
    <w:multiLevelType w:val="multilevel"/>
    <w:tmpl w:val="B0ED9BEA"/>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22">
    <w:nsid w:val="B0F1ACD9"/>
    <w:multiLevelType w:val="multilevel"/>
    <w:tmpl w:val="B0F1ACD9"/>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23">
    <w:nsid w:val="B23A94A9"/>
    <w:multiLevelType w:val="multilevel"/>
    <w:tmpl w:val="B23A94A9"/>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24">
    <w:nsid w:val="B53F3350"/>
    <w:multiLevelType w:val="multilevel"/>
    <w:tmpl w:val="B53F3350"/>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25">
    <w:nsid w:val="B5E306ED"/>
    <w:multiLevelType w:val="multilevel"/>
    <w:tmpl w:val="B5E306ED"/>
    <w:lvl w:ilvl="0" w:tentative="0">
      <w:start w:val="1"/>
      <w:numFmt w:val="decimal"/>
      <w:lvlText w:val="（%1）"/>
      <w:lvlJc w:val="left"/>
      <w:pPr>
        <w:ind w:left="756" w:hanging="636"/>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1558" w:hanging="636"/>
      </w:pPr>
      <w:rPr>
        <w:rFonts w:hint="default"/>
        <w:lang w:val="en-US" w:eastAsia="en-US" w:bidi="en-US"/>
      </w:rPr>
    </w:lvl>
    <w:lvl w:ilvl="2" w:tentative="0">
      <w:start w:val="0"/>
      <w:numFmt w:val="bullet"/>
      <w:lvlText w:val="•"/>
      <w:lvlJc w:val="left"/>
      <w:pPr>
        <w:ind w:left="2357" w:hanging="636"/>
      </w:pPr>
      <w:rPr>
        <w:rFonts w:hint="default"/>
        <w:lang w:val="en-US" w:eastAsia="en-US" w:bidi="en-US"/>
      </w:rPr>
    </w:lvl>
    <w:lvl w:ilvl="3" w:tentative="0">
      <w:start w:val="0"/>
      <w:numFmt w:val="bullet"/>
      <w:lvlText w:val="•"/>
      <w:lvlJc w:val="left"/>
      <w:pPr>
        <w:ind w:left="3155" w:hanging="636"/>
      </w:pPr>
      <w:rPr>
        <w:rFonts w:hint="default"/>
        <w:lang w:val="en-US" w:eastAsia="en-US" w:bidi="en-US"/>
      </w:rPr>
    </w:lvl>
    <w:lvl w:ilvl="4" w:tentative="0">
      <w:start w:val="0"/>
      <w:numFmt w:val="bullet"/>
      <w:lvlText w:val="•"/>
      <w:lvlJc w:val="left"/>
      <w:pPr>
        <w:ind w:left="3954" w:hanging="636"/>
      </w:pPr>
      <w:rPr>
        <w:rFonts w:hint="default"/>
        <w:lang w:val="en-US" w:eastAsia="en-US" w:bidi="en-US"/>
      </w:rPr>
    </w:lvl>
    <w:lvl w:ilvl="5" w:tentative="0">
      <w:start w:val="0"/>
      <w:numFmt w:val="bullet"/>
      <w:lvlText w:val="•"/>
      <w:lvlJc w:val="left"/>
      <w:pPr>
        <w:ind w:left="4753" w:hanging="636"/>
      </w:pPr>
      <w:rPr>
        <w:rFonts w:hint="default"/>
        <w:lang w:val="en-US" w:eastAsia="en-US" w:bidi="en-US"/>
      </w:rPr>
    </w:lvl>
    <w:lvl w:ilvl="6" w:tentative="0">
      <w:start w:val="0"/>
      <w:numFmt w:val="bullet"/>
      <w:lvlText w:val="•"/>
      <w:lvlJc w:val="left"/>
      <w:pPr>
        <w:ind w:left="5551" w:hanging="636"/>
      </w:pPr>
      <w:rPr>
        <w:rFonts w:hint="default"/>
        <w:lang w:val="en-US" w:eastAsia="en-US" w:bidi="en-US"/>
      </w:rPr>
    </w:lvl>
    <w:lvl w:ilvl="7" w:tentative="0">
      <w:start w:val="0"/>
      <w:numFmt w:val="bullet"/>
      <w:lvlText w:val="•"/>
      <w:lvlJc w:val="left"/>
      <w:pPr>
        <w:ind w:left="6350" w:hanging="636"/>
      </w:pPr>
      <w:rPr>
        <w:rFonts w:hint="default"/>
        <w:lang w:val="en-US" w:eastAsia="en-US" w:bidi="en-US"/>
      </w:rPr>
    </w:lvl>
    <w:lvl w:ilvl="8" w:tentative="0">
      <w:start w:val="0"/>
      <w:numFmt w:val="bullet"/>
      <w:lvlText w:val="•"/>
      <w:lvlJc w:val="left"/>
      <w:pPr>
        <w:ind w:left="7148" w:hanging="636"/>
      </w:pPr>
      <w:rPr>
        <w:rFonts w:hint="default"/>
        <w:lang w:val="en-US" w:eastAsia="en-US" w:bidi="en-US"/>
      </w:rPr>
    </w:lvl>
  </w:abstractNum>
  <w:abstractNum w:abstractNumId="26">
    <w:nsid w:val="B88D21A8"/>
    <w:multiLevelType w:val="multilevel"/>
    <w:tmpl w:val="B88D21A8"/>
    <w:lvl w:ilvl="0" w:tentative="0">
      <w:start w:val="1"/>
      <w:numFmt w:val="decimal"/>
      <w:lvlText w:val="（%1）"/>
      <w:lvlJc w:val="left"/>
      <w:pPr>
        <w:ind w:left="721"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27">
    <w:nsid w:val="B8CEF35B"/>
    <w:multiLevelType w:val="multilevel"/>
    <w:tmpl w:val="B8CEF35B"/>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28">
    <w:nsid w:val="BB64CFA9"/>
    <w:multiLevelType w:val="multilevel"/>
    <w:tmpl w:val="BB64CFA9"/>
    <w:lvl w:ilvl="0" w:tentative="0">
      <w:start w:val="1"/>
      <w:numFmt w:val="decimal"/>
      <w:lvlText w:val="（%1）"/>
      <w:lvlJc w:val="left"/>
      <w:pPr>
        <w:ind w:left="120"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29">
    <w:nsid w:val="BCECA0B4"/>
    <w:multiLevelType w:val="multilevel"/>
    <w:tmpl w:val="BCECA0B4"/>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30">
    <w:nsid w:val="BDA1395C"/>
    <w:multiLevelType w:val="multilevel"/>
    <w:tmpl w:val="BDA1395C"/>
    <w:lvl w:ilvl="0" w:tentative="0">
      <w:start w:val="1"/>
      <w:numFmt w:val="decimal"/>
      <w:lvlText w:val="（%1）"/>
      <w:lvlJc w:val="left"/>
      <w:pPr>
        <w:ind w:left="120" w:hanging="601"/>
        <w:jc w:val="left"/>
      </w:pPr>
      <w:rPr>
        <w:rFonts w:hint="default" w:ascii="宋体" w:hAnsi="宋体" w:eastAsia="宋体" w:cs="宋体"/>
        <w:spacing w:val="-4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31">
    <w:nsid w:val="BE8A4F4C"/>
    <w:multiLevelType w:val="multilevel"/>
    <w:tmpl w:val="BE8A4F4C"/>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32">
    <w:nsid w:val="BE923771"/>
    <w:multiLevelType w:val="multilevel"/>
    <w:tmpl w:val="BE923771"/>
    <w:lvl w:ilvl="0" w:tentative="0">
      <w:start w:val="1"/>
      <w:numFmt w:val="lowerLetter"/>
      <w:lvlText w:val="%1）"/>
      <w:lvlJc w:val="left"/>
      <w:pPr>
        <w:ind w:left="120" w:hanging="36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361"/>
      </w:pPr>
      <w:rPr>
        <w:rFonts w:hint="default"/>
        <w:lang w:val="en-US" w:eastAsia="en-US" w:bidi="en-US"/>
      </w:rPr>
    </w:lvl>
    <w:lvl w:ilvl="2" w:tentative="0">
      <w:start w:val="0"/>
      <w:numFmt w:val="bullet"/>
      <w:lvlText w:val="•"/>
      <w:lvlJc w:val="left"/>
      <w:pPr>
        <w:ind w:left="1845" w:hanging="361"/>
      </w:pPr>
      <w:rPr>
        <w:rFonts w:hint="default"/>
        <w:lang w:val="en-US" w:eastAsia="en-US" w:bidi="en-US"/>
      </w:rPr>
    </w:lvl>
    <w:lvl w:ilvl="3" w:tentative="0">
      <w:start w:val="0"/>
      <w:numFmt w:val="bullet"/>
      <w:lvlText w:val="•"/>
      <w:lvlJc w:val="left"/>
      <w:pPr>
        <w:ind w:left="2707" w:hanging="361"/>
      </w:pPr>
      <w:rPr>
        <w:rFonts w:hint="default"/>
        <w:lang w:val="en-US" w:eastAsia="en-US" w:bidi="en-US"/>
      </w:rPr>
    </w:lvl>
    <w:lvl w:ilvl="4" w:tentative="0">
      <w:start w:val="0"/>
      <w:numFmt w:val="bullet"/>
      <w:lvlText w:val="•"/>
      <w:lvlJc w:val="left"/>
      <w:pPr>
        <w:ind w:left="3570" w:hanging="361"/>
      </w:pPr>
      <w:rPr>
        <w:rFonts w:hint="default"/>
        <w:lang w:val="en-US" w:eastAsia="en-US" w:bidi="en-US"/>
      </w:rPr>
    </w:lvl>
    <w:lvl w:ilvl="5" w:tentative="0">
      <w:start w:val="0"/>
      <w:numFmt w:val="bullet"/>
      <w:lvlText w:val="•"/>
      <w:lvlJc w:val="left"/>
      <w:pPr>
        <w:ind w:left="4433" w:hanging="361"/>
      </w:pPr>
      <w:rPr>
        <w:rFonts w:hint="default"/>
        <w:lang w:val="en-US" w:eastAsia="en-US" w:bidi="en-US"/>
      </w:rPr>
    </w:lvl>
    <w:lvl w:ilvl="6" w:tentative="0">
      <w:start w:val="0"/>
      <w:numFmt w:val="bullet"/>
      <w:lvlText w:val="•"/>
      <w:lvlJc w:val="left"/>
      <w:pPr>
        <w:ind w:left="5295" w:hanging="361"/>
      </w:pPr>
      <w:rPr>
        <w:rFonts w:hint="default"/>
        <w:lang w:val="en-US" w:eastAsia="en-US" w:bidi="en-US"/>
      </w:rPr>
    </w:lvl>
    <w:lvl w:ilvl="7" w:tentative="0">
      <w:start w:val="0"/>
      <w:numFmt w:val="bullet"/>
      <w:lvlText w:val="•"/>
      <w:lvlJc w:val="left"/>
      <w:pPr>
        <w:ind w:left="6158" w:hanging="361"/>
      </w:pPr>
      <w:rPr>
        <w:rFonts w:hint="default"/>
        <w:lang w:val="en-US" w:eastAsia="en-US" w:bidi="en-US"/>
      </w:rPr>
    </w:lvl>
    <w:lvl w:ilvl="8" w:tentative="0">
      <w:start w:val="0"/>
      <w:numFmt w:val="bullet"/>
      <w:lvlText w:val="•"/>
      <w:lvlJc w:val="left"/>
      <w:pPr>
        <w:ind w:left="7020" w:hanging="361"/>
      </w:pPr>
      <w:rPr>
        <w:rFonts w:hint="default"/>
        <w:lang w:val="en-US" w:eastAsia="en-US" w:bidi="en-US"/>
      </w:rPr>
    </w:lvl>
  </w:abstractNum>
  <w:abstractNum w:abstractNumId="33">
    <w:nsid w:val="BF205925"/>
    <w:multiLevelType w:val="multilevel"/>
    <w:tmpl w:val="BF205925"/>
    <w:lvl w:ilvl="0" w:tentative="0">
      <w:start w:val="1"/>
      <w:numFmt w:val="decimal"/>
      <w:lvlText w:val="(%1)"/>
      <w:lvlJc w:val="left"/>
      <w:pPr>
        <w:ind w:left="120" w:hanging="361"/>
        <w:jc w:val="left"/>
      </w:pPr>
      <w:rPr>
        <w:rFonts w:hint="default" w:ascii="宋体" w:hAnsi="宋体" w:eastAsia="宋体" w:cs="宋体"/>
        <w:spacing w:val="-48"/>
        <w:w w:val="100"/>
        <w:sz w:val="22"/>
        <w:szCs w:val="22"/>
        <w:lang w:val="en-US" w:eastAsia="en-US" w:bidi="en-US"/>
      </w:rPr>
    </w:lvl>
    <w:lvl w:ilvl="1" w:tentative="0">
      <w:start w:val="0"/>
      <w:numFmt w:val="bullet"/>
      <w:lvlText w:val="•"/>
      <w:lvlJc w:val="left"/>
      <w:pPr>
        <w:ind w:left="982" w:hanging="361"/>
      </w:pPr>
      <w:rPr>
        <w:rFonts w:hint="default"/>
        <w:lang w:val="en-US" w:eastAsia="en-US" w:bidi="en-US"/>
      </w:rPr>
    </w:lvl>
    <w:lvl w:ilvl="2" w:tentative="0">
      <w:start w:val="0"/>
      <w:numFmt w:val="bullet"/>
      <w:lvlText w:val="•"/>
      <w:lvlJc w:val="left"/>
      <w:pPr>
        <w:ind w:left="1845" w:hanging="361"/>
      </w:pPr>
      <w:rPr>
        <w:rFonts w:hint="default"/>
        <w:lang w:val="en-US" w:eastAsia="en-US" w:bidi="en-US"/>
      </w:rPr>
    </w:lvl>
    <w:lvl w:ilvl="3" w:tentative="0">
      <w:start w:val="0"/>
      <w:numFmt w:val="bullet"/>
      <w:lvlText w:val="•"/>
      <w:lvlJc w:val="left"/>
      <w:pPr>
        <w:ind w:left="2707" w:hanging="361"/>
      </w:pPr>
      <w:rPr>
        <w:rFonts w:hint="default"/>
        <w:lang w:val="en-US" w:eastAsia="en-US" w:bidi="en-US"/>
      </w:rPr>
    </w:lvl>
    <w:lvl w:ilvl="4" w:tentative="0">
      <w:start w:val="0"/>
      <w:numFmt w:val="bullet"/>
      <w:lvlText w:val="•"/>
      <w:lvlJc w:val="left"/>
      <w:pPr>
        <w:ind w:left="3570" w:hanging="361"/>
      </w:pPr>
      <w:rPr>
        <w:rFonts w:hint="default"/>
        <w:lang w:val="en-US" w:eastAsia="en-US" w:bidi="en-US"/>
      </w:rPr>
    </w:lvl>
    <w:lvl w:ilvl="5" w:tentative="0">
      <w:start w:val="0"/>
      <w:numFmt w:val="bullet"/>
      <w:lvlText w:val="•"/>
      <w:lvlJc w:val="left"/>
      <w:pPr>
        <w:ind w:left="4433" w:hanging="361"/>
      </w:pPr>
      <w:rPr>
        <w:rFonts w:hint="default"/>
        <w:lang w:val="en-US" w:eastAsia="en-US" w:bidi="en-US"/>
      </w:rPr>
    </w:lvl>
    <w:lvl w:ilvl="6" w:tentative="0">
      <w:start w:val="0"/>
      <w:numFmt w:val="bullet"/>
      <w:lvlText w:val="•"/>
      <w:lvlJc w:val="left"/>
      <w:pPr>
        <w:ind w:left="5295" w:hanging="361"/>
      </w:pPr>
      <w:rPr>
        <w:rFonts w:hint="default"/>
        <w:lang w:val="en-US" w:eastAsia="en-US" w:bidi="en-US"/>
      </w:rPr>
    </w:lvl>
    <w:lvl w:ilvl="7" w:tentative="0">
      <w:start w:val="0"/>
      <w:numFmt w:val="bullet"/>
      <w:lvlText w:val="•"/>
      <w:lvlJc w:val="left"/>
      <w:pPr>
        <w:ind w:left="6158" w:hanging="361"/>
      </w:pPr>
      <w:rPr>
        <w:rFonts w:hint="default"/>
        <w:lang w:val="en-US" w:eastAsia="en-US" w:bidi="en-US"/>
      </w:rPr>
    </w:lvl>
    <w:lvl w:ilvl="8" w:tentative="0">
      <w:start w:val="0"/>
      <w:numFmt w:val="bullet"/>
      <w:lvlText w:val="•"/>
      <w:lvlJc w:val="left"/>
      <w:pPr>
        <w:ind w:left="7020" w:hanging="361"/>
      </w:pPr>
      <w:rPr>
        <w:rFonts w:hint="default"/>
        <w:lang w:val="en-US" w:eastAsia="en-US" w:bidi="en-US"/>
      </w:rPr>
    </w:lvl>
  </w:abstractNum>
  <w:abstractNum w:abstractNumId="34">
    <w:nsid w:val="BF50FE6B"/>
    <w:multiLevelType w:val="multilevel"/>
    <w:tmpl w:val="BF50FE6B"/>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35">
    <w:nsid w:val="C0915F4F"/>
    <w:multiLevelType w:val="multilevel"/>
    <w:tmpl w:val="C0915F4F"/>
    <w:lvl w:ilvl="0" w:tentative="0">
      <w:start w:val="2"/>
      <w:numFmt w:val="decimal"/>
      <w:lvlText w:val="%1"/>
      <w:lvlJc w:val="left"/>
      <w:pPr>
        <w:ind w:left="600" w:hanging="480"/>
        <w:jc w:val="left"/>
      </w:pPr>
      <w:rPr>
        <w:rFonts w:hint="default"/>
        <w:lang w:val="en-US" w:eastAsia="en-US" w:bidi="en-US"/>
      </w:rPr>
    </w:lvl>
    <w:lvl w:ilvl="1" w:tentative="0">
      <w:start w:val="1"/>
      <w:numFmt w:val="decimal"/>
      <w:lvlText w:val="%1.%2"/>
      <w:lvlJc w:val="left"/>
      <w:pPr>
        <w:ind w:left="600" w:hanging="480"/>
        <w:jc w:val="left"/>
      </w:pPr>
      <w:rPr>
        <w:rFonts w:hint="default" w:ascii="宋体" w:hAnsi="宋体" w:eastAsia="宋体" w:cs="宋体"/>
        <w:w w:val="100"/>
        <w:sz w:val="24"/>
        <w:szCs w:val="24"/>
        <w:lang w:val="en-US" w:eastAsia="en-US" w:bidi="en-US"/>
      </w:rPr>
    </w:lvl>
    <w:lvl w:ilvl="2" w:tentative="0">
      <w:start w:val="0"/>
      <w:numFmt w:val="bullet"/>
      <w:lvlText w:val="•"/>
      <w:lvlJc w:val="left"/>
      <w:pPr>
        <w:ind w:left="2229" w:hanging="480"/>
      </w:pPr>
      <w:rPr>
        <w:rFonts w:hint="default"/>
        <w:lang w:val="en-US" w:eastAsia="en-US" w:bidi="en-US"/>
      </w:rPr>
    </w:lvl>
    <w:lvl w:ilvl="3" w:tentative="0">
      <w:start w:val="0"/>
      <w:numFmt w:val="bullet"/>
      <w:lvlText w:val="•"/>
      <w:lvlJc w:val="left"/>
      <w:pPr>
        <w:ind w:left="3043" w:hanging="480"/>
      </w:pPr>
      <w:rPr>
        <w:rFonts w:hint="default"/>
        <w:lang w:val="en-US" w:eastAsia="en-US" w:bidi="en-US"/>
      </w:rPr>
    </w:lvl>
    <w:lvl w:ilvl="4" w:tentative="0">
      <w:start w:val="0"/>
      <w:numFmt w:val="bullet"/>
      <w:lvlText w:val="•"/>
      <w:lvlJc w:val="left"/>
      <w:pPr>
        <w:ind w:left="3858" w:hanging="480"/>
      </w:pPr>
      <w:rPr>
        <w:rFonts w:hint="default"/>
        <w:lang w:val="en-US" w:eastAsia="en-US" w:bidi="en-US"/>
      </w:rPr>
    </w:lvl>
    <w:lvl w:ilvl="5" w:tentative="0">
      <w:start w:val="0"/>
      <w:numFmt w:val="bullet"/>
      <w:lvlText w:val="•"/>
      <w:lvlJc w:val="left"/>
      <w:pPr>
        <w:ind w:left="4673" w:hanging="480"/>
      </w:pPr>
      <w:rPr>
        <w:rFonts w:hint="default"/>
        <w:lang w:val="en-US" w:eastAsia="en-US" w:bidi="en-US"/>
      </w:rPr>
    </w:lvl>
    <w:lvl w:ilvl="6" w:tentative="0">
      <w:start w:val="0"/>
      <w:numFmt w:val="bullet"/>
      <w:lvlText w:val="•"/>
      <w:lvlJc w:val="left"/>
      <w:pPr>
        <w:ind w:left="5487" w:hanging="480"/>
      </w:pPr>
      <w:rPr>
        <w:rFonts w:hint="default"/>
        <w:lang w:val="en-US" w:eastAsia="en-US" w:bidi="en-US"/>
      </w:rPr>
    </w:lvl>
    <w:lvl w:ilvl="7" w:tentative="0">
      <w:start w:val="0"/>
      <w:numFmt w:val="bullet"/>
      <w:lvlText w:val="•"/>
      <w:lvlJc w:val="left"/>
      <w:pPr>
        <w:ind w:left="6302" w:hanging="480"/>
      </w:pPr>
      <w:rPr>
        <w:rFonts w:hint="default"/>
        <w:lang w:val="en-US" w:eastAsia="en-US" w:bidi="en-US"/>
      </w:rPr>
    </w:lvl>
    <w:lvl w:ilvl="8" w:tentative="0">
      <w:start w:val="0"/>
      <w:numFmt w:val="bullet"/>
      <w:lvlText w:val="•"/>
      <w:lvlJc w:val="left"/>
      <w:pPr>
        <w:ind w:left="7116" w:hanging="480"/>
      </w:pPr>
      <w:rPr>
        <w:rFonts w:hint="default"/>
        <w:lang w:val="en-US" w:eastAsia="en-US" w:bidi="en-US"/>
      </w:rPr>
    </w:lvl>
  </w:abstractNum>
  <w:abstractNum w:abstractNumId="36">
    <w:nsid w:val="C4E0D24A"/>
    <w:multiLevelType w:val="multilevel"/>
    <w:tmpl w:val="C4E0D24A"/>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37">
    <w:nsid w:val="C8879AEF"/>
    <w:multiLevelType w:val="multilevel"/>
    <w:tmpl w:val="C8879AEF"/>
    <w:lvl w:ilvl="0" w:tentative="0">
      <w:start w:val="1"/>
      <w:numFmt w:val="decimal"/>
      <w:lvlText w:val="（%1）"/>
      <w:lvlJc w:val="left"/>
      <w:pPr>
        <w:ind w:left="120" w:hanging="601"/>
        <w:jc w:val="left"/>
      </w:pPr>
      <w:rPr>
        <w:rFonts w:hint="default" w:ascii="宋体" w:hAnsi="宋体" w:eastAsia="宋体" w:cs="宋体"/>
        <w:spacing w:val="-4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38">
    <w:nsid w:val="C90D1B09"/>
    <w:multiLevelType w:val="multilevel"/>
    <w:tmpl w:val="C90D1B09"/>
    <w:lvl w:ilvl="0" w:tentative="0">
      <w:start w:val="1"/>
      <w:numFmt w:val="decimal"/>
      <w:lvlText w:val="（%1）"/>
      <w:lvlJc w:val="left"/>
      <w:pPr>
        <w:ind w:left="120" w:hanging="601"/>
        <w:jc w:val="left"/>
      </w:pPr>
      <w:rPr>
        <w:rFonts w:hint="default" w:ascii="宋体" w:hAnsi="宋体" w:eastAsia="宋体" w:cs="宋体"/>
        <w:spacing w:val="-94"/>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39">
    <w:nsid w:val="CF092B84"/>
    <w:multiLevelType w:val="multilevel"/>
    <w:tmpl w:val="CF092B84"/>
    <w:lvl w:ilvl="0" w:tentative="0">
      <w:start w:val="0"/>
      <w:numFmt w:val="bullet"/>
      <w:lvlText w:val="*"/>
      <w:lvlJc w:val="left"/>
      <w:pPr>
        <w:ind w:left="120" w:hanging="240"/>
      </w:pPr>
      <w:rPr>
        <w:rFonts w:hint="default" w:ascii="Courier New" w:hAnsi="Courier New" w:eastAsia="Courier New" w:cs="Courier New"/>
        <w:w w:val="99"/>
        <w:sz w:val="20"/>
        <w:szCs w:val="20"/>
        <w:lang w:val="en-US" w:eastAsia="en-US" w:bidi="en-US"/>
      </w:rPr>
    </w:lvl>
    <w:lvl w:ilvl="1" w:tentative="0">
      <w:start w:val="0"/>
      <w:numFmt w:val="bullet"/>
      <w:lvlText w:val="*"/>
      <w:lvlJc w:val="left"/>
      <w:pPr>
        <w:ind w:left="840" w:hanging="221"/>
      </w:pPr>
      <w:rPr>
        <w:rFonts w:hint="default" w:ascii="Courier New" w:hAnsi="Courier New" w:eastAsia="Courier New" w:cs="Courier New"/>
        <w:w w:val="99"/>
        <w:sz w:val="20"/>
        <w:szCs w:val="20"/>
        <w:lang w:val="en-US" w:eastAsia="en-US" w:bidi="en-US"/>
      </w:rPr>
    </w:lvl>
    <w:lvl w:ilvl="2" w:tentative="0">
      <w:start w:val="0"/>
      <w:numFmt w:val="bullet"/>
      <w:lvlText w:val="•"/>
      <w:lvlJc w:val="left"/>
      <w:pPr>
        <w:ind w:left="2860" w:hanging="221"/>
      </w:pPr>
      <w:rPr>
        <w:rFonts w:hint="default"/>
        <w:lang w:val="en-US" w:eastAsia="en-US" w:bidi="en-US"/>
      </w:rPr>
    </w:lvl>
    <w:lvl w:ilvl="3" w:tentative="0">
      <w:start w:val="0"/>
      <w:numFmt w:val="bullet"/>
      <w:lvlText w:val="•"/>
      <w:lvlJc w:val="left"/>
      <w:pPr>
        <w:ind w:left="3780" w:hanging="221"/>
      </w:pPr>
      <w:rPr>
        <w:rFonts w:hint="default"/>
        <w:lang w:val="en-US" w:eastAsia="en-US" w:bidi="en-US"/>
      </w:rPr>
    </w:lvl>
    <w:lvl w:ilvl="4" w:tentative="0">
      <w:start w:val="0"/>
      <w:numFmt w:val="bullet"/>
      <w:lvlText w:val="•"/>
      <w:lvlJc w:val="left"/>
      <w:pPr>
        <w:ind w:left="4227" w:hanging="221"/>
      </w:pPr>
      <w:rPr>
        <w:rFonts w:hint="default"/>
        <w:lang w:val="en-US" w:eastAsia="en-US" w:bidi="en-US"/>
      </w:rPr>
    </w:lvl>
    <w:lvl w:ilvl="5" w:tentative="0">
      <w:start w:val="0"/>
      <w:numFmt w:val="bullet"/>
      <w:lvlText w:val="•"/>
      <w:lvlJc w:val="left"/>
      <w:pPr>
        <w:ind w:left="4675" w:hanging="221"/>
      </w:pPr>
      <w:rPr>
        <w:rFonts w:hint="default"/>
        <w:lang w:val="en-US" w:eastAsia="en-US" w:bidi="en-US"/>
      </w:rPr>
    </w:lvl>
    <w:lvl w:ilvl="6" w:tentative="0">
      <w:start w:val="0"/>
      <w:numFmt w:val="bullet"/>
      <w:lvlText w:val="•"/>
      <w:lvlJc w:val="left"/>
      <w:pPr>
        <w:ind w:left="5123" w:hanging="221"/>
      </w:pPr>
      <w:rPr>
        <w:rFonts w:hint="default"/>
        <w:lang w:val="en-US" w:eastAsia="en-US" w:bidi="en-US"/>
      </w:rPr>
    </w:lvl>
    <w:lvl w:ilvl="7" w:tentative="0">
      <w:start w:val="0"/>
      <w:numFmt w:val="bullet"/>
      <w:lvlText w:val="•"/>
      <w:lvlJc w:val="left"/>
      <w:pPr>
        <w:ind w:left="5571" w:hanging="221"/>
      </w:pPr>
      <w:rPr>
        <w:rFonts w:hint="default"/>
        <w:lang w:val="en-US" w:eastAsia="en-US" w:bidi="en-US"/>
      </w:rPr>
    </w:lvl>
    <w:lvl w:ilvl="8" w:tentative="0">
      <w:start w:val="0"/>
      <w:numFmt w:val="bullet"/>
      <w:lvlText w:val="•"/>
      <w:lvlJc w:val="left"/>
      <w:pPr>
        <w:ind w:left="6019" w:hanging="221"/>
      </w:pPr>
      <w:rPr>
        <w:rFonts w:hint="default"/>
        <w:lang w:val="en-US" w:eastAsia="en-US" w:bidi="en-US"/>
      </w:rPr>
    </w:lvl>
  </w:abstractNum>
  <w:abstractNum w:abstractNumId="40">
    <w:nsid w:val="D1EB1714"/>
    <w:multiLevelType w:val="multilevel"/>
    <w:tmpl w:val="D1EB1714"/>
    <w:lvl w:ilvl="0" w:tentative="0">
      <w:start w:val="1"/>
      <w:numFmt w:val="decimal"/>
      <w:lvlText w:val="（%1）"/>
      <w:lvlJc w:val="left"/>
      <w:pPr>
        <w:ind w:left="721"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41">
    <w:nsid w:val="D7D140E4"/>
    <w:multiLevelType w:val="multilevel"/>
    <w:tmpl w:val="D7D140E4"/>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42">
    <w:nsid w:val="D7F9FE59"/>
    <w:multiLevelType w:val="multilevel"/>
    <w:tmpl w:val="D7F9FE59"/>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43">
    <w:nsid w:val="DAD3A854"/>
    <w:multiLevelType w:val="multilevel"/>
    <w:tmpl w:val="DAD3A854"/>
    <w:lvl w:ilvl="0" w:tentative="0">
      <w:start w:val="1"/>
      <w:numFmt w:val="decimal"/>
      <w:lvlText w:val="（%1）"/>
      <w:lvlJc w:val="left"/>
      <w:pPr>
        <w:ind w:left="120" w:hanging="601"/>
        <w:jc w:val="left"/>
      </w:pPr>
      <w:rPr>
        <w:rFonts w:hint="default" w:ascii="宋体" w:hAnsi="宋体" w:eastAsia="宋体" w:cs="宋体"/>
        <w:spacing w:val="-7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44">
    <w:nsid w:val="DCBA6B53"/>
    <w:multiLevelType w:val="multilevel"/>
    <w:tmpl w:val="DCBA6B53"/>
    <w:lvl w:ilvl="0" w:tentative="0">
      <w:start w:val="1"/>
      <w:numFmt w:val="decimal"/>
      <w:lvlText w:val="（%1）"/>
      <w:lvlJc w:val="left"/>
      <w:pPr>
        <w:ind w:left="796" w:hanging="677"/>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1594" w:hanging="677"/>
      </w:pPr>
      <w:rPr>
        <w:rFonts w:hint="default"/>
        <w:lang w:val="en-US" w:eastAsia="en-US" w:bidi="en-US"/>
      </w:rPr>
    </w:lvl>
    <w:lvl w:ilvl="2" w:tentative="0">
      <w:start w:val="0"/>
      <w:numFmt w:val="bullet"/>
      <w:lvlText w:val="•"/>
      <w:lvlJc w:val="left"/>
      <w:pPr>
        <w:ind w:left="2389" w:hanging="677"/>
      </w:pPr>
      <w:rPr>
        <w:rFonts w:hint="default"/>
        <w:lang w:val="en-US" w:eastAsia="en-US" w:bidi="en-US"/>
      </w:rPr>
    </w:lvl>
    <w:lvl w:ilvl="3" w:tentative="0">
      <w:start w:val="0"/>
      <w:numFmt w:val="bullet"/>
      <w:lvlText w:val="•"/>
      <w:lvlJc w:val="left"/>
      <w:pPr>
        <w:ind w:left="3183" w:hanging="677"/>
      </w:pPr>
      <w:rPr>
        <w:rFonts w:hint="default"/>
        <w:lang w:val="en-US" w:eastAsia="en-US" w:bidi="en-US"/>
      </w:rPr>
    </w:lvl>
    <w:lvl w:ilvl="4" w:tentative="0">
      <w:start w:val="0"/>
      <w:numFmt w:val="bullet"/>
      <w:lvlText w:val="•"/>
      <w:lvlJc w:val="left"/>
      <w:pPr>
        <w:ind w:left="3978" w:hanging="677"/>
      </w:pPr>
      <w:rPr>
        <w:rFonts w:hint="default"/>
        <w:lang w:val="en-US" w:eastAsia="en-US" w:bidi="en-US"/>
      </w:rPr>
    </w:lvl>
    <w:lvl w:ilvl="5" w:tentative="0">
      <w:start w:val="0"/>
      <w:numFmt w:val="bullet"/>
      <w:lvlText w:val="•"/>
      <w:lvlJc w:val="left"/>
      <w:pPr>
        <w:ind w:left="4773" w:hanging="677"/>
      </w:pPr>
      <w:rPr>
        <w:rFonts w:hint="default"/>
        <w:lang w:val="en-US" w:eastAsia="en-US" w:bidi="en-US"/>
      </w:rPr>
    </w:lvl>
    <w:lvl w:ilvl="6" w:tentative="0">
      <w:start w:val="0"/>
      <w:numFmt w:val="bullet"/>
      <w:lvlText w:val="•"/>
      <w:lvlJc w:val="left"/>
      <w:pPr>
        <w:ind w:left="5567" w:hanging="677"/>
      </w:pPr>
      <w:rPr>
        <w:rFonts w:hint="default"/>
        <w:lang w:val="en-US" w:eastAsia="en-US" w:bidi="en-US"/>
      </w:rPr>
    </w:lvl>
    <w:lvl w:ilvl="7" w:tentative="0">
      <w:start w:val="0"/>
      <w:numFmt w:val="bullet"/>
      <w:lvlText w:val="•"/>
      <w:lvlJc w:val="left"/>
      <w:pPr>
        <w:ind w:left="6362" w:hanging="677"/>
      </w:pPr>
      <w:rPr>
        <w:rFonts w:hint="default"/>
        <w:lang w:val="en-US" w:eastAsia="en-US" w:bidi="en-US"/>
      </w:rPr>
    </w:lvl>
    <w:lvl w:ilvl="8" w:tentative="0">
      <w:start w:val="0"/>
      <w:numFmt w:val="bullet"/>
      <w:lvlText w:val="•"/>
      <w:lvlJc w:val="left"/>
      <w:pPr>
        <w:ind w:left="7156" w:hanging="677"/>
      </w:pPr>
      <w:rPr>
        <w:rFonts w:hint="default"/>
        <w:lang w:val="en-US" w:eastAsia="en-US" w:bidi="en-US"/>
      </w:rPr>
    </w:lvl>
  </w:abstractNum>
  <w:abstractNum w:abstractNumId="45">
    <w:nsid w:val="E0294EC7"/>
    <w:multiLevelType w:val="multilevel"/>
    <w:tmpl w:val="E0294EC7"/>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46">
    <w:nsid w:val="E093A4B0"/>
    <w:multiLevelType w:val="multilevel"/>
    <w:tmpl w:val="E093A4B0"/>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47">
    <w:nsid w:val="E504947C"/>
    <w:multiLevelType w:val="multilevel"/>
    <w:tmpl w:val="E504947C"/>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48">
    <w:nsid w:val="E7B27C5B"/>
    <w:multiLevelType w:val="multilevel"/>
    <w:tmpl w:val="E7B27C5B"/>
    <w:lvl w:ilvl="0" w:tentative="0">
      <w:start w:val="1"/>
      <w:numFmt w:val="decimal"/>
      <w:lvlText w:val="（%1）"/>
      <w:lvlJc w:val="left"/>
      <w:pPr>
        <w:ind w:left="721"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49">
    <w:nsid w:val="F0E89278"/>
    <w:multiLevelType w:val="multilevel"/>
    <w:tmpl w:val="F0E89278"/>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50">
    <w:nsid w:val="F4A942FE"/>
    <w:multiLevelType w:val="multilevel"/>
    <w:tmpl w:val="F4A942FE"/>
    <w:lvl w:ilvl="0" w:tentative="0">
      <w:start w:val="1"/>
      <w:numFmt w:val="decimal"/>
      <w:lvlText w:val="（%1）"/>
      <w:lvlJc w:val="left"/>
      <w:pPr>
        <w:ind w:left="120"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51">
    <w:nsid w:val="F4B5D9F5"/>
    <w:multiLevelType w:val="multilevel"/>
    <w:tmpl w:val="F4B5D9F5"/>
    <w:lvl w:ilvl="0" w:tentative="0">
      <w:start w:val="1"/>
      <w:numFmt w:val="decimal"/>
      <w:lvlText w:val="（%1）"/>
      <w:lvlJc w:val="left"/>
      <w:pPr>
        <w:ind w:left="120" w:hanging="720"/>
        <w:jc w:val="left"/>
      </w:pPr>
      <w:rPr>
        <w:rFonts w:hint="default" w:ascii="宋体" w:hAnsi="宋体" w:eastAsia="宋体" w:cs="宋体"/>
        <w:spacing w:val="-19"/>
        <w:w w:val="100"/>
        <w:sz w:val="24"/>
        <w:szCs w:val="24"/>
        <w:lang w:val="en-US" w:eastAsia="en-US" w:bidi="en-US"/>
      </w:rPr>
    </w:lvl>
    <w:lvl w:ilvl="1" w:tentative="0">
      <w:start w:val="0"/>
      <w:numFmt w:val="bullet"/>
      <w:lvlText w:val="•"/>
      <w:lvlJc w:val="left"/>
      <w:pPr>
        <w:ind w:left="982" w:hanging="720"/>
      </w:pPr>
      <w:rPr>
        <w:rFonts w:hint="default"/>
        <w:lang w:val="en-US" w:eastAsia="en-US" w:bidi="en-US"/>
      </w:rPr>
    </w:lvl>
    <w:lvl w:ilvl="2" w:tentative="0">
      <w:start w:val="0"/>
      <w:numFmt w:val="bullet"/>
      <w:lvlText w:val="•"/>
      <w:lvlJc w:val="left"/>
      <w:pPr>
        <w:ind w:left="1845" w:hanging="720"/>
      </w:pPr>
      <w:rPr>
        <w:rFonts w:hint="default"/>
        <w:lang w:val="en-US" w:eastAsia="en-US" w:bidi="en-US"/>
      </w:rPr>
    </w:lvl>
    <w:lvl w:ilvl="3" w:tentative="0">
      <w:start w:val="0"/>
      <w:numFmt w:val="bullet"/>
      <w:lvlText w:val="•"/>
      <w:lvlJc w:val="left"/>
      <w:pPr>
        <w:ind w:left="2707" w:hanging="720"/>
      </w:pPr>
      <w:rPr>
        <w:rFonts w:hint="default"/>
        <w:lang w:val="en-US" w:eastAsia="en-US" w:bidi="en-US"/>
      </w:rPr>
    </w:lvl>
    <w:lvl w:ilvl="4" w:tentative="0">
      <w:start w:val="0"/>
      <w:numFmt w:val="bullet"/>
      <w:lvlText w:val="•"/>
      <w:lvlJc w:val="left"/>
      <w:pPr>
        <w:ind w:left="3570" w:hanging="720"/>
      </w:pPr>
      <w:rPr>
        <w:rFonts w:hint="default"/>
        <w:lang w:val="en-US" w:eastAsia="en-US" w:bidi="en-US"/>
      </w:rPr>
    </w:lvl>
    <w:lvl w:ilvl="5" w:tentative="0">
      <w:start w:val="0"/>
      <w:numFmt w:val="bullet"/>
      <w:lvlText w:val="•"/>
      <w:lvlJc w:val="left"/>
      <w:pPr>
        <w:ind w:left="4433" w:hanging="720"/>
      </w:pPr>
      <w:rPr>
        <w:rFonts w:hint="default"/>
        <w:lang w:val="en-US" w:eastAsia="en-US" w:bidi="en-US"/>
      </w:rPr>
    </w:lvl>
    <w:lvl w:ilvl="6" w:tentative="0">
      <w:start w:val="0"/>
      <w:numFmt w:val="bullet"/>
      <w:lvlText w:val="•"/>
      <w:lvlJc w:val="left"/>
      <w:pPr>
        <w:ind w:left="5295" w:hanging="720"/>
      </w:pPr>
      <w:rPr>
        <w:rFonts w:hint="default"/>
        <w:lang w:val="en-US" w:eastAsia="en-US" w:bidi="en-US"/>
      </w:rPr>
    </w:lvl>
    <w:lvl w:ilvl="7" w:tentative="0">
      <w:start w:val="0"/>
      <w:numFmt w:val="bullet"/>
      <w:lvlText w:val="•"/>
      <w:lvlJc w:val="left"/>
      <w:pPr>
        <w:ind w:left="6158" w:hanging="720"/>
      </w:pPr>
      <w:rPr>
        <w:rFonts w:hint="default"/>
        <w:lang w:val="en-US" w:eastAsia="en-US" w:bidi="en-US"/>
      </w:rPr>
    </w:lvl>
    <w:lvl w:ilvl="8" w:tentative="0">
      <w:start w:val="0"/>
      <w:numFmt w:val="bullet"/>
      <w:lvlText w:val="•"/>
      <w:lvlJc w:val="left"/>
      <w:pPr>
        <w:ind w:left="7020" w:hanging="720"/>
      </w:pPr>
      <w:rPr>
        <w:rFonts w:hint="default"/>
        <w:lang w:val="en-US" w:eastAsia="en-US" w:bidi="en-US"/>
      </w:rPr>
    </w:lvl>
  </w:abstractNum>
  <w:abstractNum w:abstractNumId="52">
    <w:nsid w:val="F585BF25"/>
    <w:multiLevelType w:val="multilevel"/>
    <w:tmpl w:val="F585BF25"/>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53">
    <w:nsid w:val="F689643B"/>
    <w:multiLevelType w:val="multilevel"/>
    <w:tmpl w:val="F689643B"/>
    <w:lvl w:ilvl="0" w:tentative="0">
      <w:start w:val="2"/>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54">
    <w:nsid w:val="F7735DC9"/>
    <w:multiLevelType w:val="multilevel"/>
    <w:tmpl w:val="F7735DC9"/>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55">
    <w:nsid w:val="FEC2EA36"/>
    <w:multiLevelType w:val="multilevel"/>
    <w:tmpl w:val="FEC2EA36"/>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56">
    <w:nsid w:val="0053208E"/>
    <w:multiLevelType w:val="multilevel"/>
    <w:tmpl w:val="0053208E"/>
    <w:lvl w:ilvl="0" w:tentative="0">
      <w:start w:val="1"/>
      <w:numFmt w:val="decimal"/>
      <w:lvlText w:val="%1)."/>
      <w:lvlJc w:val="left"/>
      <w:pPr>
        <w:ind w:left="600" w:hanging="480"/>
        <w:jc w:val="left"/>
      </w:pPr>
      <w:rPr>
        <w:rFonts w:hint="default"/>
        <w:w w:val="100"/>
        <w:lang w:val="en-US" w:eastAsia="en-US" w:bidi="en-US"/>
      </w:rPr>
    </w:lvl>
    <w:lvl w:ilvl="1" w:tentative="0">
      <w:start w:val="0"/>
      <w:numFmt w:val="bullet"/>
      <w:lvlText w:val="•"/>
      <w:lvlJc w:val="left"/>
      <w:pPr>
        <w:ind w:left="1414" w:hanging="480"/>
      </w:pPr>
      <w:rPr>
        <w:rFonts w:hint="default"/>
        <w:lang w:val="en-US" w:eastAsia="en-US" w:bidi="en-US"/>
      </w:rPr>
    </w:lvl>
    <w:lvl w:ilvl="2" w:tentative="0">
      <w:start w:val="0"/>
      <w:numFmt w:val="bullet"/>
      <w:lvlText w:val="•"/>
      <w:lvlJc w:val="left"/>
      <w:pPr>
        <w:ind w:left="2229" w:hanging="480"/>
      </w:pPr>
      <w:rPr>
        <w:rFonts w:hint="default"/>
        <w:lang w:val="en-US" w:eastAsia="en-US" w:bidi="en-US"/>
      </w:rPr>
    </w:lvl>
    <w:lvl w:ilvl="3" w:tentative="0">
      <w:start w:val="0"/>
      <w:numFmt w:val="bullet"/>
      <w:lvlText w:val="•"/>
      <w:lvlJc w:val="left"/>
      <w:pPr>
        <w:ind w:left="3043" w:hanging="480"/>
      </w:pPr>
      <w:rPr>
        <w:rFonts w:hint="default"/>
        <w:lang w:val="en-US" w:eastAsia="en-US" w:bidi="en-US"/>
      </w:rPr>
    </w:lvl>
    <w:lvl w:ilvl="4" w:tentative="0">
      <w:start w:val="0"/>
      <w:numFmt w:val="bullet"/>
      <w:lvlText w:val="•"/>
      <w:lvlJc w:val="left"/>
      <w:pPr>
        <w:ind w:left="3858" w:hanging="480"/>
      </w:pPr>
      <w:rPr>
        <w:rFonts w:hint="default"/>
        <w:lang w:val="en-US" w:eastAsia="en-US" w:bidi="en-US"/>
      </w:rPr>
    </w:lvl>
    <w:lvl w:ilvl="5" w:tentative="0">
      <w:start w:val="0"/>
      <w:numFmt w:val="bullet"/>
      <w:lvlText w:val="•"/>
      <w:lvlJc w:val="left"/>
      <w:pPr>
        <w:ind w:left="4673" w:hanging="480"/>
      </w:pPr>
      <w:rPr>
        <w:rFonts w:hint="default"/>
        <w:lang w:val="en-US" w:eastAsia="en-US" w:bidi="en-US"/>
      </w:rPr>
    </w:lvl>
    <w:lvl w:ilvl="6" w:tentative="0">
      <w:start w:val="0"/>
      <w:numFmt w:val="bullet"/>
      <w:lvlText w:val="•"/>
      <w:lvlJc w:val="left"/>
      <w:pPr>
        <w:ind w:left="5487" w:hanging="480"/>
      </w:pPr>
      <w:rPr>
        <w:rFonts w:hint="default"/>
        <w:lang w:val="en-US" w:eastAsia="en-US" w:bidi="en-US"/>
      </w:rPr>
    </w:lvl>
    <w:lvl w:ilvl="7" w:tentative="0">
      <w:start w:val="0"/>
      <w:numFmt w:val="bullet"/>
      <w:lvlText w:val="•"/>
      <w:lvlJc w:val="left"/>
      <w:pPr>
        <w:ind w:left="6302" w:hanging="480"/>
      </w:pPr>
      <w:rPr>
        <w:rFonts w:hint="default"/>
        <w:lang w:val="en-US" w:eastAsia="en-US" w:bidi="en-US"/>
      </w:rPr>
    </w:lvl>
    <w:lvl w:ilvl="8" w:tentative="0">
      <w:start w:val="0"/>
      <w:numFmt w:val="bullet"/>
      <w:lvlText w:val="•"/>
      <w:lvlJc w:val="left"/>
      <w:pPr>
        <w:ind w:left="7116" w:hanging="480"/>
      </w:pPr>
      <w:rPr>
        <w:rFonts w:hint="default"/>
        <w:lang w:val="en-US" w:eastAsia="en-US" w:bidi="en-US"/>
      </w:rPr>
    </w:lvl>
  </w:abstractNum>
  <w:abstractNum w:abstractNumId="57">
    <w:nsid w:val="01836A6D"/>
    <w:multiLevelType w:val="multilevel"/>
    <w:tmpl w:val="01836A6D"/>
    <w:lvl w:ilvl="0" w:tentative="0">
      <w:start w:val="1"/>
      <w:numFmt w:val="decimal"/>
      <w:lvlText w:val="（%1）"/>
      <w:lvlJc w:val="left"/>
      <w:pPr>
        <w:ind w:left="120" w:hanging="601"/>
        <w:jc w:val="left"/>
      </w:pPr>
      <w:rPr>
        <w:rFonts w:hint="default" w:ascii="宋体" w:hAnsi="宋体" w:eastAsia="宋体" w:cs="宋体"/>
        <w:spacing w:val="-10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58">
    <w:nsid w:val="0248C179"/>
    <w:multiLevelType w:val="multilevel"/>
    <w:tmpl w:val="0248C179"/>
    <w:lvl w:ilvl="0" w:tentative="0">
      <w:start w:val="1"/>
      <w:numFmt w:val="decimal"/>
      <w:lvlText w:val="（%1）"/>
      <w:lvlJc w:val="left"/>
      <w:pPr>
        <w:ind w:left="840" w:hanging="720"/>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1630" w:hanging="720"/>
      </w:pPr>
      <w:rPr>
        <w:rFonts w:hint="default"/>
        <w:lang w:val="en-US" w:eastAsia="en-US" w:bidi="en-US"/>
      </w:rPr>
    </w:lvl>
    <w:lvl w:ilvl="2" w:tentative="0">
      <w:start w:val="0"/>
      <w:numFmt w:val="bullet"/>
      <w:lvlText w:val="•"/>
      <w:lvlJc w:val="left"/>
      <w:pPr>
        <w:ind w:left="2421" w:hanging="720"/>
      </w:pPr>
      <w:rPr>
        <w:rFonts w:hint="default"/>
        <w:lang w:val="en-US" w:eastAsia="en-US" w:bidi="en-US"/>
      </w:rPr>
    </w:lvl>
    <w:lvl w:ilvl="3" w:tentative="0">
      <w:start w:val="0"/>
      <w:numFmt w:val="bullet"/>
      <w:lvlText w:val="•"/>
      <w:lvlJc w:val="left"/>
      <w:pPr>
        <w:ind w:left="3211" w:hanging="720"/>
      </w:pPr>
      <w:rPr>
        <w:rFonts w:hint="default"/>
        <w:lang w:val="en-US" w:eastAsia="en-US" w:bidi="en-US"/>
      </w:rPr>
    </w:lvl>
    <w:lvl w:ilvl="4" w:tentative="0">
      <w:start w:val="0"/>
      <w:numFmt w:val="bullet"/>
      <w:lvlText w:val="•"/>
      <w:lvlJc w:val="left"/>
      <w:pPr>
        <w:ind w:left="4002" w:hanging="720"/>
      </w:pPr>
      <w:rPr>
        <w:rFonts w:hint="default"/>
        <w:lang w:val="en-US" w:eastAsia="en-US" w:bidi="en-US"/>
      </w:rPr>
    </w:lvl>
    <w:lvl w:ilvl="5" w:tentative="0">
      <w:start w:val="0"/>
      <w:numFmt w:val="bullet"/>
      <w:lvlText w:val="•"/>
      <w:lvlJc w:val="left"/>
      <w:pPr>
        <w:ind w:left="4793" w:hanging="720"/>
      </w:pPr>
      <w:rPr>
        <w:rFonts w:hint="default"/>
        <w:lang w:val="en-US" w:eastAsia="en-US" w:bidi="en-US"/>
      </w:rPr>
    </w:lvl>
    <w:lvl w:ilvl="6" w:tentative="0">
      <w:start w:val="0"/>
      <w:numFmt w:val="bullet"/>
      <w:lvlText w:val="•"/>
      <w:lvlJc w:val="left"/>
      <w:pPr>
        <w:ind w:left="5583" w:hanging="720"/>
      </w:pPr>
      <w:rPr>
        <w:rFonts w:hint="default"/>
        <w:lang w:val="en-US" w:eastAsia="en-US" w:bidi="en-US"/>
      </w:rPr>
    </w:lvl>
    <w:lvl w:ilvl="7" w:tentative="0">
      <w:start w:val="0"/>
      <w:numFmt w:val="bullet"/>
      <w:lvlText w:val="•"/>
      <w:lvlJc w:val="left"/>
      <w:pPr>
        <w:ind w:left="6374" w:hanging="720"/>
      </w:pPr>
      <w:rPr>
        <w:rFonts w:hint="default"/>
        <w:lang w:val="en-US" w:eastAsia="en-US" w:bidi="en-US"/>
      </w:rPr>
    </w:lvl>
    <w:lvl w:ilvl="8" w:tentative="0">
      <w:start w:val="0"/>
      <w:numFmt w:val="bullet"/>
      <w:lvlText w:val="•"/>
      <w:lvlJc w:val="left"/>
      <w:pPr>
        <w:ind w:left="7164" w:hanging="720"/>
      </w:pPr>
      <w:rPr>
        <w:rFonts w:hint="default"/>
        <w:lang w:val="en-US" w:eastAsia="en-US" w:bidi="en-US"/>
      </w:rPr>
    </w:lvl>
  </w:abstractNum>
  <w:abstractNum w:abstractNumId="59">
    <w:nsid w:val="03A63A41"/>
    <w:multiLevelType w:val="multilevel"/>
    <w:tmpl w:val="03A63A41"/>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60">
    <w:nsid w:val="03D62ECE"/>
    <w:multiLevelType w:val="multilevel"/>
    <w:tmpl w:val="03D62ECE"/>
    <w:lvl w:ilvl="0" w:tentative="0">
      <w:start w:val="1"/>
      <w:numFmt w:val="decimal"/>
      <w:lvlText w:val="%1)."/>
      <w:lvlJc w:val="left"/>
      <w:pPr>
        <w:ind w:left="600" w:hanging="480"/>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1414" w:hanging="480"/>
      </w:pPr>
      <w:rPr>
        <w:rFonts w:hint="default"/>
        <w:lang w:val="en-US" w:eastAsia="en-US" w:bidi="en-US"/>
      </w:rPr>
    </w:lvl>
    <w:lvl w:ilvl="2" w:tentative="0">
      <w:start w:val="0"/>
      <w:numFmt w:val="bullet"/>
      <w:lvlText w:val="•"/>
      <w:lvlJc w:val="left"/>
      <w:pPr>
        <w:ind w:left="2229" w:hanging="480"/>
      </w:pPr>
      <w:rPr>
        <w:rFonts w:hint="default"/>
        <w:lang w:val="en-US" w:eastAsia="en-US" w:bidi="en-US"/>
      </w:rPr>
    </w:lvl>
    <w:lvl w:ilvl="3" w:tentative="0">
      <w:start w:val="0"/>
      <w:numFmt w:val="bullet"/>
      <w:lvlText w:val="•"/>
      <w:lvlJc w:val="left"/>
      <w:pPr>
        <w:ind w:left="3043" w:hanging="480"/>
      </w:pPr>
      <w:rPr>
        <w:rFonts w:hint="default"/>
        <w:lang w:val="en-US" w:eastAsia="en-US" w:bidi="en-US"/>
      </w:rPr>
    </w:lvl>
    <w:lvl w:ilvl="4" w:tentative="0">
      <w:start w:val="0"/>
      <w:numFmt w:val="bullet"/>
      <w:lvlText w:val="•"/>
      <w:lvlJc w:val="left"/>
      <w:pPr>
        <w:ind w:left="3858" w:hanging="480"/>
      </w:pPr>
      <w:rPr>
        <w:rFonts w:hint="default"/>
        <w:lang w:val="en-US" w:eastAsia="en-US" w:bidi="en-US"/>
      </w:rPr>
    </w:lvl>
    <w:lvl w:ilvl="5" w:tentative="0">
      <w:start w:val="0"/>
      <w:numFmt w:val="bullet"/>
      <w:lvlText w:val="•"/>
      <w:lvlJc w:val="left"/>
      <w:pPr>
        <w:ind w:left="4673" w:hanging="480"/>
      </w:pPr>
      <w:rPr>
        <w:rFonts w:hint="default"/>
        <w:lang w:val="en-US" w:eastAsia="en-US" w:bidi="en-US"/>
      </w:rPr>
    </w:lvl>
    <w:lvl w:ilvl="6" w:tentative="0">
      <w:start w:val="0"/>
      <w:numFmt w:val="bullet"/>
      <w:lvlText w:val="•"/>
      <w:lvlJc w:val="left"/>
      <w:pPr>
        <w:ind w:left="5487" w:hanging="480"/>
      </w:pPr>
      <w:rPr>
        <w:rFonts w:hint="default"/>
        <w:lang w:val="en-US" w:eastAsia="en-US" w:bidi="en-US"/>
      </w:rPr>
    </w:lvl>
    <w:lvl w:ilvl="7" w:tentative="0">
      <w:start w:val="0"/>
      <w:numFmt w:val="bullet"/>
      <w:lvlText w:val="•"/>
      <w:lvlJc w:val="left"/>
      <w:pPr>
        <w:ind w:left="6302" w:hanging="480"/>
      </w:pPr>
      <w:rPr>
        <w:rFonts w:hint="default"/>
        <w:lang w:val="en-US" w:eastAsia="en-US" w:bidi="en-US"/>
      </w:rPr>
    </w:lvl>
    <w:lvl w:ilvl="8" w:tentative="0">
      <w:start w:val="0"/>
      <w:numFmt w:val="bullet"/>
      <w:lvlText w:val="•"/>
      <w:lvlJc w:val="left"/>
      <w:pPr>
        <w:ind w:left="7116" w:hanging="480"/>
      </w:pPr>
      <w:rPr>
        <w:rFonts w:hint="default"/>
        <w:lang w:val="en-US" w:eastAsia="en-US" w:bidi="en-US"/>
      </w:rPr>
    </w:lvl>
  </w:abstractNum>
  <w:abstractNum w:abstractNumId="61">
    <w:nsid w:val="0709FD3E"/>
    <w:multiLevelType w:val="multilevel"/>
    <w:tmpl w:val="0709FD3E"/>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62">
    <w:nsid w:val="0CEF100B"/>
    <w:multiLevelType w:val="multilevel"/>
    <w:tmpl w:val="0CEF100B"/>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63">
    <w:nsid w:val="0E640482"/>
    <w:multiLevelType w:val="multilevel"/>
    <w:tmpl w:val="0E640482"/>
    <w:lvl w:ilvl="0" w:tentative="0">
      <w:start w:val="1"/>
      <w:numFmt w:val="decimal"/>
      <w:lvlText w:val="（%1）"/>
      <w:lvlJc w:val="left"/>
      <w:pPr>
        <w:ind w:left="120" w:hanging="601"/>
        <w:jc w:val="left"/>
      </w:pPr>
      <w:rPr>
        <w:rFonts w:hint="default" w:ascii="宋体" w:hAnsi="宋体" w:eastAsia="宋体" w:cs="宋体"/>
        <w:spacing w:val="-56"/>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64">
    <w:nsid w:val="0F9F9CCA"/>
    <w:multiLevelType w:val="multilevel"/>
    <w:tmpl w:val="0F9F9CCA"/>
    <w:lvl w:ilvl="0" w:tentative="0">
      <w:start w:val="3"/>
      <w:numFmt w:val="decimal"/>
      <w:lvlText w:val="%1"/>
      <w:lvlJc w:val="left"/>
      <w:pPr>
        <w:ind w:left="120" w:hanging="361"/>
        <w:jc w:val="left"/>
      </w:pPr>
      <w:rPr>
        <w:rFonts w:hint="default"/>
        <w:lang w:val="en-US" w:eastAsia="en-US" w:bidi="en-US"/>
      </w:rPr>
    </w:lvl>
    <w:lvl w:ilvl="1" w:tentative="0">
      <w:start w:val="1"/>
      <w:numFmt w:val="decimal"/>
      <w:lvlText w:val="%1.%2"/>
      <w:lvlJc w:val="left"/>
      <w:pPr>
        <w:ind w:left="120" w:hanging="361"/>
        <w:jc w:val="left"/>
      </w:pPr>
      <w:rPr>
        <w:rFonts w:hint="default" w:ascii="宋体" w:hAnsi="宋体" w:eastAsia="宋体" w:cs="宋体"/>
        <w:spacing w:val="-18"/>
        <w:w w:val="100"/>
        <w:sz w:val="22"/>
        <w:szCs w:val="22"/>
        <w:lang w:val="en-US" w:eastAsia="en-US" w:bidi="en-US"/>
      </w:rPr>
    </w:lvl>
    <w:lvl w:ilvl="2" w:tentative="0">
      <w:start w:val="0"/>
      <w:numFmt w:val="bullet"/>
      <w:lvlText w:val="•"/>
      <w:lvlJc w:val="left"/>
      <w:pPr>
        <w:ind w:left="1845" w:hanging="361"/>
      </w:pPr>
      <w:rPr>
        <w:rFonts w:hint="default"/>
        <w:lang w:val="en-US" w:eastAsia="en-US" w:bidi="en-US"/>
      </w:rPr>
    </w:lvl>
    <w:lvl w:ilvl="3" w:tentative="0">
      <w:start w:val="0"/>
      <w:numFmt w:val="bullet"/>
      <w:lvlText w:val="•"/>
      <w:lvlJc w:val="left"/>
      <w:pPr>
        <w:ind w:left="2707" w:hanging="361"/>
      </w:pPr>
      <w:rPr>
        <w:rFonts w:hint="default"/>
        <w:lang w:val="en-US" w:eastAsia="en-US" w:bidi="en-US"/>
      </w:rPr>
    </w:lvl>
    <w:lvl w:ilvl="4" w:tentative="0">
      <w:start w:val="0"/>
      <w:numFmt w:val="bullet"/>
      <w:lvlText w:val="•"/>
      <w:lvlJc w:val="left"/>
      <w:pPr>
        <w:ind w:left="3570" w:hanging="361"/>
      </w:pPr>
      <w:rPr>
        <w:rFonts w:hint="default"/>
        <w:lang w:val="en-US" w:eastAsia="en-US" w:bidi="en-US"/>
      </w:rPr>
    </w:lvl>
    <w:lvl w:ilvl="5" w:tentative="0">
      <w:start w:val="0"/>
      <w:numFmt w:val="bullet"/>
      <w:lvlText w:val="•"/>
      <w:lvlJc w:val="left"/>
      <w:pPr>
        <w:ind w:left="4433" w:hanging="361"/>
      </w:pPr>
      <w:rPr>
        <w:rFonts w:hint="default"/>
        <w:lang w:val="en-US" w:eastAsia="en-US" w:bidi="en-US"/>
      </w:rPr>
    </w:lvl>
    <w:lvl w:ilvl="6" w:tentative="0">
      <w:start w:val="0"/>
      <w:numFmt w:val="bullet"/>
      <w:lvlText w:val="•"/>
      <w:lvlJc w:val="left"/>
      <w:pPr>
        <w:ind w:left="5295" w:hanging="361"/>
      </w:pPr>
      <w:rPr>
        <w:rFonts w:hint="default"/>
        <w:lang w:val="en-US" w:eastAsia="en-US" w:bidi="en-US"/>
      </w:rPr>
    </w:lvl>
    <w:lvl w:ilvl="7" w:tentative="0">
      <w:start w:val="0"/>
      <w:numFmt w:val="bullet"/>
      <w:lvlText w:val="•"/>
      <w:lvlJc w:val="left"/>
      <w:pPr>
        <w:ind w:left="6158" w:hanging="361"/>
      </w:pPr>
      <w:rPr>
        <w:rFonts w:hint="default"/>
        <w:lang w:val="en-US" w:eastAsia="en-US" w:bidi="en-US"/>
      </w:rPr>
    </w:lvl>
    <w:lvl w:ilvl="8" w:tentative="0">
      <w:start w:val="0"/>
      <w:numFmt w:val="bullet"/>
      <w:lvlText w:val="•"/>
      <w:lvlJc w:val="left"/>
      <w:pPr>
        <w:ind w:left="7020" w:hanging="361"/>
      </w:pPr>
      <w:rPr>
        <w:rFonts w:hint="default"/>
        <w:lang w:val="en-US" w:eastAsia="en-US" w:bidi="en-US"/>
      </w:rPr>
    </w:lvl>
  </w:abstractNum>
  <w:abstractNum w:abstractNumId="65">
    <w:nsid w:val="10D591E5"/>
    <w:multiLevelType w:val="multilevel"/>
    <w:tmpl w:val="10D591E5"/>
    <w:lvl w:ilvl="0" w:tentative="0">
      <w:start w:val="1"/>
      <w:numFmt w:val="decimal"/>
      <w:lvlText w:val="（%1）"/>
      <w:lvlJc w:val="left"/>
      <w:pPr>
        <w:ind w:left="120"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66">
    <w:nsid w:val="12EADF99"/>
    <w:multiLevelType w:val="multilevel"/>
    <w:tmpl w:val="12EADF99"/>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67">
    <w:nsid w:val="1450273B"/>
    <w:multiLevelType w:val="multilevel"/>
    <w:tmpl w:val="1450273B"/>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68">
    <w:nsid w:val="18F74015"/>
    <w:multiLevelType w:val="multilevel"/>
    <w:tmpl w:val="18F74015"/>
    <w:lvl w:ilvl="0" w:tentative="0">
      <w:start w:val="0"/>
      <w:numFmt w:val="bullet"/>
      <w:lvlText w:val="·"/>
      <w:lvlJc w:val="left"/>
      <w:pPr>
        <w:ind w:left="120" w:hanging="360"/>
      </w:pPr>
      <w:rPr>
        <w:rFonts w:hint="default" w:ascii="宋体" w:hAnsi="宋体" w:eastAsia="宋体" w:cs="宋体"/>
        <w:spacing w:val="-19"/>
        <w:w w:val="100"/>
        <w:sz w:val="24"/>
        <w:szCs w:val="24"/>
        <w:lang w:val="en-US" w:eastAsia="en-US" w:bidi="en-US"/>
      </w:rPr>
    </w:lvl>
    <w:lvl w:ilvl="1" w:tentative="0">
      <w:start w:val="0"/>
      <w:numFmt w:val="bullet"/>
      <w:lvlText w:val="•"/>
      <w:lvlJc w:val="left"/>
      <w:pPr>
        <w:ind w:left="982" w:hanging="360"/>
      </w:pPr>
      <w:rPr>
        <w:rFonts w:hint="default"/>
        <w:lang w:val="en-US" w:eastAsia="en-US" w:bidi="en-US"/>
      </w:rPr>
    </w:lvl>
    <w:lvl w:ilvl="2" w:tentative="0">
      <w:start w:val="0"/>
      <w:numFmt w:val="bullet"/>
      <w:lvlText w:val="•"/>
      <w:lvlJc w:val="left"/>
      <w:pPr>
        <w:ind w:left="1845" w:hanging="360"/>
      </w:pPr>
      <w:rPr>
        <w:rFonts w:hint="default"/>
        <w:lang w:val="en-US" w:eastAsia="en-US" w:bidi="en-US"/>
      </w:rPr>
    </w:lvl>
    <w:lvl w:ilvl="3" w:tentative="0">
      <w:start w:val="0"/>
      <w:numFmt w:val="bullet"/>
      <w:lvlText w:val="•"/>
      <w:lvlJc w:val="left"/>
      <w:pPr>
        <w:ind w:left="2707" w:hanging="360"/>
      </w:pPr>
      <w:rPr>
        <w:rFonts w:hint="default"/>
        <w:lang w:val="en-US" w:eastAsia="en-US" w:bidi="en-US"/>
      </w:rPr>
    </w:lvl>
    <w:lvl w:ilvl="4" w:tentative="0">
      <w:start w:val="0"/>
      <w:numFmt w:val="bullet"/>
      <w:lvlText w:val="•"/>
      <w:lvlJc w:val="left"/>
      <w:pPr>
        <w:ind w:left="3570" w:hanging="360"/>
      </w:pPr>
      <w:rPr>
        <w:rFonts w:hint="default"/>
        <w:lang w:val="en-US" w:eastAsia="en-US" w:bidi="en-US"/>
      </w:rPr>
    </w:lvl>
    <w:lvl w:ilvl="5" w:tentative="0">
      <w:start w:val="0"/>
      <w:numFmt w:val="bullet"/>
      <w:lvlText w:val="•"/>
      <w:lvlJc w:val="left"/>
      <w:pPr>
        <w:ind w:left="4433" w:hanging="360"/>
      </w:pPr>
      <w:rPr>
        <w:rFonts w:hint="default"/>
        <w:lang w:val="en-US" w:eastAsia="en-US" w:bidi="en-US"/>
      </w:rPr>
    </w:lvl>
    <w:lvl w:ilvl="6" w:tentative="0">
      <w:start w:val="0"/>
      <w:numFmt w:val="bullet"/>
      <w:lvlText w:val="•"/>
      <w:lvlJc w:val="left"/>
      <w:pPr>
        <w:ind w:left="5295" w:hanging="360"/>
      </w:pPr>
      <w:rPr>
        <w:rFonts w:hint="default"/>
        <w:lang w:val="en-US" w:eastAsia="en-US" w:bidi="en-US"/>
      </w:rPr>
    </w:lvl>
    <w:lvl w:ilvl="7" w:tentative="0">
      <w:start w:val="0"/>
      <w:numFmt w:val="bullet"/>
      <w:lvlText w:val="•"/>
      <w:lvlJc w:val="left"/>
      <w:pPr>
        <w:ind w:left="6158" w:hanging="360"/>
      </w:pPr>
      <w:rPr>
        <w:rFonts w:hint="default"/>
        <w:lang w:val="en-US" w:eastAsia="en-US" w:bidi="en-US"/>
      </w:rPr>
    </w:lvl>
    <w:lvl w:ilvl="8" w:tentative="0">
      <w:start w:val="0"/>
      <w:numFmt w:val="bullet"/>
      <w:lvlText w:val="•"/>
      <w:lvlJc w:val="left"/>
      <w:pPr>
        <w:ind w:left="7020" w:hanging="360"/>
      </w:pPr>
      <w:rPr>
        <w:rFonts w:hint="default"/>
        <w:lang w:val="en-US" w:eastAsia="en-US" w:bidi="en-US"/>
      </w:rPr>
    </w:lvl>
  </w:abstractNum>
  <w:abstractNum w:abstractNumId="69">
    <w:nsid w:val="1ACDE60F"/>
    <w:multiLevelType w:val="multilevel"/>
    <w:tmpl w:val="1ACDE60F"/>
    <w:lvl w:ilvl="0" w:tentative="0">
      <w:start w:val="1"/>
      <w:numFmt w:val="decimal"/>
      <w:lvlText w:val="（%1）"/>
      <w:lvlJc w:val="left"/>
      <w:pPr>
        <w:ind w:left="120" w:hanging="601"/>
        <w:jc w:val="left"/>
      </w:pPr>
      <w:rPr>
        <w:rFonts w:hint="default" w:ascii="宋体" w:hAnsi="宋体" w:eastAsia="宋体" w:cs="宋体"/>
        <w:spacing w:val="-20"/>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70">
    <w:nsid w:val="1AD50295"/>
    <w:multiLevelType w:val="multilevel"/>
    <w:tmpl w:val="1AD50295"/>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71">
    <w:nsid w:val="1BCBBCF0"/>
    <w:multiLevelType w:val="multilevel"/>
    <w:tmpl w:val="1BCBBCF0"/>
    <w:lvl w:ilvl="0" w:tentative="0">
      <w:start w:val="1"/>
      <w:numFmt w:val="decimal"/>
      <w:lvlText w:val="（%1）"/>
      <w:lvlJc w:val="left"/>
      <w:pPr>
        <w:ind w:left="120" w:hanging="601"/>
        <w:jc w:val="left"/>
      </w:pPr>
      <w:rPr>
        <w:rFonts w:hint="default" w:ascii="宋体" w:hAnsi="宋体" w:eastAsia="宋体" w:cs="宋体"/>
        <w:spacing w:val="-4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72">
    <w:nsid w:val="1C257C7B"/>
    <w:multiLevelType w:val="multilevel"/>
    <w:tmpl w:val="1C257C7B"/>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73">
    <w:nsid w:val="23E97754"/>
    <w:multiLevelType w:val="multilevel"/>
    <w:tmpl w:val="23E97754"/>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74">
    <w:nsid w:val="243FCF68"/>
    <w:multiLevelType w:val="multilevel"/>
    <w:tmpl w:val="243FCF68"/>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75">
    <w:nsid w:val="2470EC97"/>
    <w:multiLevelType w:val="multilevel"/>
    <w:tmpl w:val="2470EC97"/>
    <w:lvl w:ilvl="0" w:tentative="0">
      <w:start w:val="1"/>
      <w:numFmt w:val="decimal"/>
      <w:lvlText w:val="（%1）"/>
      <w:lvlJc w:val="left"/>
      <w:pPr>
        <w:ind w:left="120" w:hanging="720"/>
        <w:jc w:val="left"/>
      </w:pPr>
      <w:rPr>
        <w:rFonts w:hint="default" w:ascii="宋体" w:hAnsi="宋体" w:eastAsia="宋体" w:cs="宋体"/>
        <w:spacing w:val="-19"/>
        <w:w w:val="100"/>
        <w:sz w:val="24"/>
        <w:szCs w:val="24"/>
        <w:lang w:val="en-US" w:eastAsia="en-US" w:bidi="en-US"/>
      </w:rPr>
    </w:lvl>
    <w:lvl w:ilvl="1" w:tentative="0">
      <w:start w:val="0"/>
      <w:numFmt w:val="bullet"/>
      <w:lvlText w:val="•"/>
      <w:lvlJc w:val="left"/>
      <w:pPr>
        <w:ind w:left="982" w:hanging="720"/>
      </w:pPr>
      <w:rPr>
        <w:rFonts w:hint="default"/>
        <w:lang w:val="en-US" w:eastAsia="en-US" w:bidi="en-US"/>
      </w:rPr>
    </w:lvl>
    <w:lvl w:ilvl="2" w:tentative="0">
      <w:start w:val="0"/>
      <w:numFmt w:val="bullet"/>
      <w:lvlText w:val="•"/>
      <w:lvlJc w:val="left"/>
      <w:pPr>
        <w:ind w:left="1845" w:hanging="720"/>
      </w:pPr>
      <w:rPr>
        <w:rFonts w:hint="default"/>
        <w:lang w:val="en-US" w:eastAsia="en-US" w:bidi="en-US"/>
      </w:rPr>
    </w:lvl>
    <w:lvl w:ilvl="3" w:tentative="0">
      <w:start w:val="0"/>
      <w:numFmt w:val="bullet"/>
      <w:lvlText w:val="•"/>
      <w:lvlJc w:val="left"/>
      <w:pPr>
        <w:ind w:left="2707" w:hanging="720"/>
      </w:pPr>
      <w:rPr>
        <w:rFonts w:hint="default"/>
        <w:lang w:val="en-US" w:eastAsia="en-US" w:bidi="en-US"/>
      </w:rPr>
    </w:lvl>
    <w:lvl w:ilvl="4" w:tentative="0">
      <w:start w:val="0"/>
      <w:numFmt w:val="bullet"/>
      <w:lvlText w:val="•"/>
      <w:lvlJc w:val="left"/>
      <w:pPr>
        <w:ind w:left="3570" w:hanging="720"/>
      </w:pPr>
      <w:rPr>
        <w:rFonts w:hint="default"/>
        <w:lang w:val="en-US" w:eastAsia="en-US" w:bidi="en-US"/>
      </w:rPr>
    </w:lvl>
    <w:lvl w:ilvl="5" w:tentative="0">
      <w:start w:val="0"/>
      <w:numFmt w:val="bullet"/>
      <w:lvlText w:val="•"/>
      <w:lvlJc w:val="left"/>
      <w:pPr>
        <w:ind w:left="4433" w:hanging="720"/>
      </w:pPr>
      <w:rPr>
        <w:rFonts w:hint="default"/>
        <w:lang w:val="en-US" w:eastAsia="en-US" w:bidi="en-US"/>
      </w:rPr>
    </w:lvl>
    <w:lvl w:ilvl="6" w:tentative="0">
      <w:start w:val="0"/>
      <w:numFmt w:val="bullet"/>
      <w:lvlText w:val="•"/>
      <w:lvlJc w:val="left"/>
      <w:pPr>
        <w:ind w:left="5295" w:hanging="720"/>
      </w:pPr>
      <w:rPr>
        <w:rFonts w:hint="default"/>
        <w:lang w:val="en-US" w:eastAsia="en-US" w:bidi="en-US"/>
      </w:rPr>
    </w:lvl>
    <w:lvl w:ilvl="7" w:tentative="0">
      <w:start w:val="0"/>
      <w:numFmt w:val="bullet"/>
      <w:lvlText w:val="•"/>
      <w:lvlJc w:val="left"/>
      <w:pPr>
        <w:ind w:left="6158" w:hanging="720"/>
      </w:pPr>
      <w:rPr>
        <w:rFonts w:hint="default"/>
        <w:lang w:val="en-US" w:eastAsia="en-US" w:bidi="en-US"/>
      </w:rPr>
    </w:lvl>
    <w:lvl w:ilvl="8" w:tentative="0">
      <w:start w:val="0"/>
      <w:numFmt w:val="bullet"/>
      <w:lvlText w:val="•"/>
      <w:lvlJc w:val="left"/>
      <w:pPr>
        <w:ind w:left="7020" w:hanging="720"/>
      </w:pPr>
      <w:rPr>
        <w:rFonts w:hint="default"/>
        <w:lang w:val="en-US" w:eastAsia="en-US" w:bidi="en-US"/>
      </w:rPr>
    </w:lvl>
  </w:abstractNum>
  <w:abstractNum w:abstractNumId="76">
    <w:nsid w:val="25B654F3"/>
    <w:multiLevelType w:val="multilevel"/>
    <w:tmpl w:val="25B654F3"/>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77">
    <w:nsid w:val="2A8F537B"/>
    <w:multiLevelType w:val="multilevel"/>
    <w:tmpl w:val="2A8F537B"/>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78">
    <w:nsid w:val="2F2D79CE"/>
    <w:multiLevelType w:val="multilevel"/>
    <w:tmpl w:val="2F2D79CE"/>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79">
    <w:nsid w:val="30A0AC00"/>
    <w:multiLevelType w:val="multilevel"/>
    <w:tmpl w:val="30A0AC00"/>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80">
    <w:nsid w:val="30FC5B15"/>
    <w:multiLevelType w:val="multilevel"/>
    <w:tmpl w:val="30FC5B15"/>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81">
    <w:nsid w:val="322D85CA"/>
    <w:multiLevelType w:val="multilevel"/>
    <w:tmpl w:val="322D85CA"/>
    <w:lvl w:ilvl="0" w:tentative="0">
      <w:start w:val="1"/>
      <w:numFmt w:val="decimal"/>
      <w:lvlText w:val="%1）"/>
      <w:lvlJc w:val="left"/>
      <w:pPr>
        <w:ind w:left="120" w:hanging="36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361"/>
      </w:pPr>
      <w:rPr>
        <w:rFonts w:hint="default"/>
        <w:lang w:val="en-US" w:eastAsia="en-US" w:bidi="en-US"/>
      </w:rPr>
    </w:lvl>
    <w:lvl w:ilvl="2" w:tentative="0">
      <w:start w:val="0"/>
      <w:numFmt w:val="bullet"/>
      <w:lvlText w:val="•"/>
      <w:lvlJc w:val="left"/>
      <w:pPr>
        <w:ind w:left="1845" w:hanging="361"/>
      </w:pPr>
      <w:rPr>
        <w:rFonts w:hint="default"/>
        <w:lang w:val="en-US" w:eastAsia="en-US" w:bidi="en-US"/>
      </w:rPr>
    </w:lvl>
    <w:lvl w:ilvl="3" w:tentative="0">
      <w:start w:val="0"/>
      <w:numFmt w:val="bullet"/>
      <w:lvlText w:val="•"/>
      <w:lvlJc w:val="left"/>
      <w:pPr>
        <w:ind w:left="2707" w:hanging="361"/>
      </w:pPr>
      <w:rPr>
        <w:rFonts w:hint="default"/>
        <w:lang w:val="en-US" w:eastAsia="en-US" w:bidi="en-US"/>
      </w:rPr>
    </w:lvl>
    <w:lvl w:ilvl="4" w:tentative="0">
      <w:start w:val="0"/>
      <w:numFmt w:val="bullet"/>
      <w:lvlText w:val="•"/>
      <w:lvlJc w:val="left"/>
      <w:pPr>
        <w:ind w:left="3570" w:hanging="361"/>
      </w:pPr>
      <w:rPr>
        <w:rFonts w:hint="default"/>
        <w:lang w:val="en-US" w:eastAsia="en-US" w:bidi="en-US"/>
      </w:rPr>
    </w:lvl>
    <w:lvl w:ilvl="5" w:tentative="0">
      <w:start w:val="0"/>
      <w:numFmt w:val="bullet"/>
      <w:lvlText w:val="•"/>
      <w:lvlJc w:val="left"/>
      <w:pPr>
        <w:ind w:left="4433" w:hanging="361"/>
      </w:pPr>
      <w:rPr>
        <w:rFonts w:hint="default"/>
        <w:lang w:val="en-US" w:eastAsia="en-US" w:bidi="en-US"/>
      </w:rPr>
    </w:lvl>
    <w:lvl w:ilvl="6" w:tentative="0">
      <w:start w:val="0"/>
      <w:numFmt w:val="bullet"/>
      <w:lvlText w:val="•"/>
      <w:lvlJc w:val="left"/>
      <w:pPr>
        <w:ind w:left="5295" w:hanging="361"/>
      </w:pPr>
      <w:rPr>
        <w:rFonts w:hint="default"/>
        <w:lang w:val="en-US" w:eastAsia="en-US" w:bidi="en-US"/>
      </w:rPr>
    </w:lvl>
    <w:lvl w:ilvl="7" w:tentative="0">
      <w:start w:val="0"/>
      <w:numFmt w:val="bullet"/>
      <w:lvlText w:val="•"/>
      <w:lvlJc w:val="left"/>
      <w:pPr>
        <w:ind w:left="6158" w:hanging="361"/>
      </w:pPr>
      <w:rPr>
        <w:rFonts w:hint="default"/>
        <w:lang w:val="en-US" w:eastAsia="en-US" w:bidi="en-US"/>
      </w:rPr>
    </w:lvl>
    <w:lvl w:ilvl="8" w:tentative="0">
      <w:start w:val="0"/>
      <w:numFmt w:val="bullet"/>
      <w:lvlText w:val="•"/>
      <w:lvlJc w:val="left"/>
      <w:pPr>
        <w:ind w:left="7020" w:hanging="361"/>
      </w:pPr>
      <w:rPr>
        <w:rFonts w:hint="default"/>
        <w:lang w:val="en-US" w:eastAsia="en-US" w:bidi="en-US"/>
      </w:rPr>
    </w:lvl>
  </w:abstractNum>
  <w:abstractNum w:abstractNumId="82">
    <w:nsid w:val="32A7AF2D"/>
    <w:multiLevelType w:val="multilevel"/>
    <w:tmpl w:val="32A7AF2D"/>
    <w:lvl w:ilvl="0" w:tentative="0">
      <w:start w:val="1"/>
      <w:numFmt w:val="decimal"/>
      <w:lvlText w:val="%1."/>
      <w:lvlJc w:val="left"/>
      <w:pPr>
        <w:ind w:left="528" w:hanging="408"/>
        <w:jc w:val="left"/>
      </w:pPr>
      <w:rPr>
        <w:rFonts w:hint="default" w:ascii="宋体" w:hAnsi="宋体" w:eastAsia="宋体" w:cs="宋体"/>
        <w:b/>
        <w:bCs/>
        <w:spacing w:val="0"/>
        <w:w w:val="98"/>
        <w:sz w:val="27"/>
        <w:szCs w:val="27"/>
        <w:lang w:val="en-US" w:eastAsia="en-US" w:bidi="en-US"/>
      </w:rPr>
    </w:lvl>
    <w:lvl w:ilvl="1" w:tentative="0">
      <w:start w:val="0"/>
      <w:numFmt w:val="bullet"/>
      <w:lvlText w:val="•"/>
      <w:lvlJc w:val="left"/>
      <w:pPr>
        <w:ind w:left="1342" w:hanging="408"/>
      </w:pPr>
      <w:rPr>
        <w:rFonts w:hint="default"/>
        <w:lang w:val="en-US" w:eastAsia="en-US" w:bidi="en-US"/>
      </w:rPr>
    </w:lvl>
    <w:lvl w:ilvl="2" w:tentative="0">
      <w:start w:val="0"/>
      <w:numFmt w:val="bullet"/>
      <w:lvlText w:val="•"/>
      <w:lvlJc w:val="left"/>
      <w:pPr>
        <w:ind w:left="2165" w:hanging="408"/>
      </w:pPr>
      <w:rPr>
        <w:rFonts w:hint="default"/>
        <w:lang w:val="en-US" w:eastAsia="en-US" w:bidi="en-US"/>
      </w:rPr>
    </w:lvl>
    <w:lvl w:ilvl="3" w:tentative="0">
      <w:start w:val="0"/>
      <w:numFmt w:val="bullet"/>
      <w:lvlText w:val="•"/>
      <w:lvlJc w:val="left"/>
      <w:pPr>
        <w:ind w:left="2987" w:hanging="408"/>
      </w:pPr>
      <w:rPr>
        <w:rFonts w:hint="default"/>
        <w:lang w:val="en-US" w:eastAsia="en-US" w:bidi="en-US"/>
      </w:rPr>
    </w:lvl>
    <w:lvl w:ilvl="4" w:tentative="0">
      <w:start w:val="0"/>
      <w:numFmt w:val="bullet"/>
      <w:lvlText w:val="•"/>
      <w:lvlJc w:val="left"/>
      <w:pPr>
        <w:ind w:left="3810" w:hanging="408"/>
      </w:pPr>
      <w:rPr>
        <w:rFonts w:hint="default"/>
        <w:lang w:val="en-US" w:eastAsia="en-US" w:bidi="en-US"/>
      </w:rPr>
    </w:lvl>
    <w:lvl w:ilvl="5" w:tentative="0">
      <w:start w:val="0"/>
      <w:numFmt w:val="bullet"/>
      <w:lvlText w:val="•"/>
      <w:lvlJc w:val="left"/>
      <w:pPr>
        <w:ind w:left="4633" w:hanging="408"/>
      </w:pPr>
      <w:rPr>
        <w:rFonts w:hint="default"/>
        <w:lang w:val="en-US" w:eastAsia="en-US" w:bidi="en-US"/>
      </w:rPr>
    </w:lvl>
    <w:lvl w:ilvl="6" w:tentative="0">
      <w:start w:val="0"/>
      <w:numFmt w:val="bullet"/>
      <w:lvlText w:val="•"/>
      <w:lvlJc w:val="left"/>
      <w:pPr>
        <w:ind w:left="5455" w:hanging="408"/>
      </w:pPr>
      <w:rPr>
        <w:rFonts w:hint="default"/>
        <w:lang w:val="en-US" w:eastAsia="en-US" w:bidi="en-US"/>
      </w:rPr>
    </w:lvl>
    <w:lvl w:ilvl="7" w:tentative="0">
      <w:start w:val="0"/>
      <w:numFmt w:val="bullet"/>
      <w:lvlText w:val="•"/>
      <w:lvlJc w:val="left"/>
      <w:pPr>
        <w:ind w:left="6278" w:hanging="408"/>
      </w:pPr>
      <w:rPr>
        <w:rFonts w:hint="default"/>
        <w:lang w:val="en-US" w:eastAsia="en-US" w:bidi="en-US"/>
      </w:rPr>
    </w:lvl>
    <w:lvl w:ilvl="8" w:tentative="0">
      <w:start w:val="0"/>
      <w:numFmt w:val="bullet"/>
      <w:lvlText w:val="•"/>
      <w:lvlJc w:val="left"/>
      <w:pPr>
        <w:ind w:left="7100" w:hanging="408"/>
      </w:pPr>
      <w:rPr>
        <w:rFonts w:hint="default"/>
        <w:lang w:val="en-US" w:eastAsia="en-US" w:bidi="en-US"/>
      </w:rPr>
    </w:lvl>
  </w:abstractNum>
  <w:abstractNum w:abstractNumId="83">
    <w:nsid w:val="35E83B33"/>
    <w:multiLevelType w:val="multilevel"/>
    <w:tmpl w:val="35E83B33"/>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84">
    <w:nsid w:val="39A0D9AC"/>
    <w:multiLevelType w:val="multilevel"/>
    <w:tmpl w:val="39A0D9AC"/>
    <w:lvl w:ilvl="0" w:tentative="0">
      <w:start w:val="2"/>
      <w:numFmt w:val="decimal"/>
      <w:lvlText w:val="(%1)"/>
      <w:lvlJc w:val="left"/>
      <w:pPr>
        <w:ind w:left="481" w:hanging="36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306" w:hanging="361"/>
      </w:pPr>
      <w:rPr>
        <w:rFonts w:hint="default"/>
        <w:lang w:val="en-US" w:eastAsia="en-US" w:bidi="en-US"/>
      </w:rPr>
    </w:lvl>
    <w:lvl w:ilvl="2" w:tentative="0">
      <w:start w:val="0"/>
      <w:numFmt w:val="bullet"/>
      <w:lvlText w:val="•"/>
      <w:lvlJc w:val="left"/>
      <w:pPr>
        <w:ind w:left="2133" w:hanging="361"/>
      </w:pPr>
      <w:rPr>
        <w:rFonts w:hint="default"/>
        <w:lang w:val="en-US" w:eastAsia="en-US" w:bidi="en-US"/>
      </w:rPr>
    </w:lvl>
    <w:lvl w:ilvl="3" w:tentative="0">
      <w:start w:val="0"/>
      <w:numFmt w:val="bullet"/>
      <w:lvlText w:val="•"/>
      <w:lvlJc w:val="left"/>
      <w:pPr>
        <w:ind w:left="2959" w:hanging="361"/>
      </w:pPr>
      <w:rPr>
        <w:rFonts w:hint="default"/>
        <w:lang w:val="en-US" w:eastAsia="en-US" w:bidi="en-US"/>
      </w:rPr>
    </w:lvl>
    <w:lvl w:ilvl="4" w:tentative="0">
      <w:start w:val="0"/>
      <w:numFmt w:val="bullet"/>
      <w:lvlText w:val="•"/>
      <w:lvlJc w:val="left"/>
      <w:pPr>
        <w:ind w:left="3786" w:hanging="361"/>
      </w:pPr>
      <w:rPr>
        <w:rFonts w:hint="default"/>
        <w:lang w:val="en-US" w:eastAsia="en-US" w:bidi="en-US"/>
      </w:rPr>
    </w:lvl>
    <w:lvl w:ilvl="5" w:tentative="0">
      <w:start w:val="0"/>
      <w:numFmt w:val="bullet"/>
      <w:lvlText w:val="•"/>
      <w:lvlJc w:val="left"/>
      <w:pPr>
        <w:ind w:left="4613" w:hanging="361"/>
      </w:pPr>
      <w:rPr>
        <w:rFonts w:hint="default"/>
        <w:lang w:val="en-US" w:eastAsia="en-US" w:bidi="en-US"/>
      </w:rPr>
    </w:lvl>
    <w:lvl w:ilvl="6" w:tentative="0">
      <w:start w:val="0"/>
      <w:numFmt w:val="bullet"/>
      <w:lvlText w:val="•"/>
      <w:lvlJc w:val="left"/>
      <w:pPr>
        <w:ind w:left="5439" w:hanging="361"/>
      </w:pPr>
      <w:rPr>
        <w:rFonts w:hint="default"/>
        <w:lang w:val="en-US" w:eastAsia="en-US" w:bidi="en-US"/>
      </w:rPr>
    </w:lvl>
    <w:lvl w:ilvl="7" w:tentative="0">
      <w:start w:val="0"/>
      <w:numFmt w:val="bullet"/>
      <w:lvlText w:val="•"/>
      <w:lvlJc w:val="left"/>
      <w:pPr>
        <w:ind w:left="6266" w:hanging="361"/>
      </w:pPr>
      <w:rPr>
        <w:rFonts w:hint="default"/>
        <w:lang w:val="en-US" w:eastAsia="en-US" w:bidi="en-US"/>
      </w:rPr>
    </w:lvl>
    <w:lvl w:ilvl="8" w:tentative="0">
      <w:start w:val="0"/>
      <w:numFmt w:val="bullet"/>
      <w:lvlText w:val="•"/>
      <w:lvlJc w:val="left"/>
      <w:pPr>
        <w:ind w:left="7092" w:hanging="361"/>
      </w:pPr>
      <w:rPr>
        <w:rFonts w:hint="default"/>
        <w:lang w:val="en-US" w:eastAsia="en-US" w:bidi="en-US"/>
      </w:rPr>
    </w:lvl>
  </w:abstractNum>
  <w:abstractNum w:abstractNumId="85">
    <w:nsid w:val="3B8127DF"/>
    <w:multiLevelType w:val="multilevel"/>
    <w:tmpl w:val="3B8127DF"/>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86">
    <w:nsid w:val="40B249F9"/>
    <w:multiLevelType w:val="multilevel"/>
    <w:tmpl w:val="40B249F9"/>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87">
    <w:nsid w:val="46A08BB8"/>
    <w:multiLevelType w:val="multilevel"/>
    <w:tmpl w:val="46A08BB8"/>
    <w:lvl w:ilvl="0" w:tentative="0">
      <w:start w:val="1"/>
      <w:numFmt w:val="decimal"/>
      <w:lvlText w:val="（%1）"/>
      <w:lvlJc w:val="left"/>
      <w:pPr>
        <w:ind w:left="120" w:hanging="601"/>
        <w:jc w:val="left"/>
      </w:pPr>
      <w:rPr>
        <w:rFonts w:hint="default" w:ascii="宋体" w:hAnsi="宋体" w:eastAsia="宋体" w:cs="宋体"/>
        <w:spacing w:val="-94"/>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88">
    <w:nsid w:val="4A51D704"/>
    <w:multiLevelType w:val="multilevel"/>
    <w:tmpl w:val="4A51D704"/>
    <w:lvl w:ilvl="0" w:tentative="0">
      <w:start w:val="1"/>
      <w:numFmt w:val="decimal"/>
      <w:lvlText w:val="（%1）"/>
      <w:lvlJc w:val="left"/>
      <w:pPr>
        <w:ind w:left="120" w:hanging="601"/>
        <w:jc w:val="left"/>
      </w:pPr>
      <w:rPr>
        <w:rFonts w:hint="default" w:ascii="宋体" w:hAnsi="宋体" w:eastAsia="宋体" w:cs="宋体"/>
        <w:spacing w:val="-1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89">
    <w:nsid w:val="4C1BAE26"/>
    <w:multiLevelType w:val="multilevel"/>
    <w:tmpl w:val="4C1BAE26"/>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0">
    <w:nsid w:val="4C3D7A74"/>
    <w:multiLevelType w:val="multilevel"/>
    <w:tmpl w:val="4C3D7A74"/>
    <w:lvl w:ilvl="0" w:tentative="0">
      <w:start w:val="1"/>
      <w:numFmt w:val="decimal"/>
      <w:lvlText w:val="（%1）"/>
      <w:lvlJc w:val="left"/>
      <w:pPr>
        <w:ind w:left="120" w:hanging="601"/>
        <w:jc w:val="left"/>
      </w:pPr>
      <w:rPr>
        <w:rFonts w:hint="default" w:ascii="宋体" w:hAnsi="宋体" w:eastAsia="宋体" w:cs="宋体"/>
        <w:spacing w:val="-113"/>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1">
    <w:nsid w:val="4CD1E351"/>
    <w:multiLevelType w:val="multilevel"/>
    <w:tmpl w:val="4CD1E351"/>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2">
    <w:nsid w:val="4D4DC07F"/>
    <w:multiLevelType w:val="multilevel"/>
    <w:tmpl w:val="4D4DC07F"/>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93">
    <w:nsid w:val="4D94DA66"/>
    <w:multiLevelType w:val="multilevel"/>
    <w:tmpl w:val="4D94DA66"/>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4">
    <w:nsid w:val="58765686"/>
    <w:multiLevelType w:val="multilevel"/>
    <w:tmpl w:val="58765686"/>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5">
    <w:nsid w:val="59ADCABA"/>
    <w:multiLevelType w:val="multilevel"/>
    <w:tmpl w:val="59ADCABA"/>
    <w:lvl w:ilvl="0" w:tentative="0">
      <w:start w:val="1"/>
      <w:numFmt w:val="decimal"/>
      <w:lvlText w:val="(%1)"/>
      <w:lvlJc w:val="left"/>
      <w:pPr>
        <w:ind w:left="600" w:hanging="480"/>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1414" w:hanging="480"/>
      </w:pPr>
      <w:rPr>
        <w:rFonts w:hint="default"/>
        <w:lang w:val="en-US" w:eastAsia="en-US" w:bidi="en-US"/>
      </w:rPr>
    </w:lvl>
    <w:lvl w:ilvl="2" w:tentative="0">
      <w:start w:val="0"/>
      <w:numFmt w:val="bullet"/>
      <w:lvlText w:val="•"/>
      <w:lvlJc w:val="left"/>
      <w:pPr>
        <w:ind w:left="2229" w:hanging="480"/>
      </w:pPr>
      <w:rPr>
        <w:rFonts w:hint="default"/>
        <w:lang w:val="en-US" w:eastAsia="en-US" w:bidi="en-US"/>
      </w:rPr>
    </w:lvl>
    <w:lvl w:ilvl="3" w:tentative="0">
      <w:start w:val="0"/>
      <w:numFmt w:val="bullet"/>
      <w:lvlText w:val="•"/>
      <w:lvlJc w:val="left"/>
      <w:pPr>
        <w:ind w:left="3043" w:hanging="480"/>
      </w:pPr>
      <w:rPr>
        <w:rFonts w:hint="default"/>
        <w:lang w:val="en-US" w:eastAsia="en-US" w:bidi="en-US"/>
      </w:rPr>
    </w:lvl>
    <w:lvl w:ilvl="4" w:tentative="0">
      <w:start w:val="0"/>
      <w:numFmt w:val="bullet"/>
      <w:lvlText w:val="•"/>
      <w:lvlJc w:val="left"/>
      <w:pPr>
        <w:ind w:left="3858" w:hanging="480"/>
      </w:pPr>
      <w:rPr>
        <w:rFonts w:hint="default"/>
        <w:lang w:val="en-US" w:eastAsia="en-US" w:bidi="en-US"/>
      </w:rPr>
    </w:lvl>
    <w:lvl w:ilvl="5" w:tentative="0">
      <w:start w:val="0"/>
      <w:numFmt w:val="bullet"/>
      <w:lvlText w:val="•"/>
      <w:lvlJc w:val="left"/>
      <w:pPr>
        <w:ind w:left="4673" w:hanging="480"/>
      </w:pPr>
      <w:rPr>
        <w:rFonts w:hint="default"/>
        <w:lang w:val="en-US" w:eastAsia="en-US" w:bidi="en-US"/>
      </w:rPr>
    </w:lvl>
    <w:lvl w:ilvl="6" w:tentative="0">
      <w:start w:val="0"/>
      <w:numFmt w:val="bullet"/>
      <w:lvlText w:val="•"/>
      <w:lvlJc w:val="left"/>
      <w:pPr>
        <w:ind w:left="5487" w:hanging="480"/>
      </w:pPr>
      <w:rPr>
        <w:rFonts w:hint="default"/>
        <w:lang w:val="en-US" w:eastAsia="en-US" w:bidi="en-US"/>
      </w:rPr>
    </w:lvl>
    <w:lvl w:ilvl="7" w:tentative="0">
      <w:start w:val="0"/>
      <w:numFmt w:val="bullet"/>
      <w:lvlText w:val="•"/>
      <w:lvlJc w:val="left"/>
      <w:pPr>
        <w:ind w:left="6302" w:hanging="480"/>
      </w:pPr>
      <w:rPr>
        <w:rFonts w:hint="default"/>
        <w:lang w:val="en-US" w:eastAsia="en-US" w:bidi="en-US"/>
      </w:rPr>
    </w:lvl>
    <w:lvl w:ilvl="8" w:tentative="0">
      <w:start w:val="0"/>
      <w:numFmt w:val="bullet"/>
      <w:lvlText w:val="•"/>
      <w:lvlJc w:val="left"/>
      <w:pPr>
        <w:ind w:left="7116" w:hanging="480"/>
      </w:pPr>
      <w:rPr>
        <w:rFonts w:hint="default"/>
        <w:lang w:val="en-US" w:eastAsia="en-US" w:bidi="en-US"/>
      </w:rPr>
    </w:lvl>
  </w:abstractNum>
  <w:abstractNum w:abstractNumId="96">
    <w:nsid w:val="59EEFD2A"/>
    <w:multiLevelType w:val="multilevel"/>
    <w:tmpl w:val="59EEFD2A"/>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7">
    <w:nsid w:val="5A241D34"/>
    <w:multiLevelType w:val="multilevel"/>
    <w:tmpl w:val="5A241D34"/>
    <w:lvl w:ilvl="0" w:tentative="0">
      <w:start w:val="1"/>
      <w:numFmt w:val="decimal"/>
      <w:lvlText w:val="（%1）"/>
      <w:lvlJc w:val="left"/>
      <w:pPr>
        <w:ind w:left="120" w:hanging="601"/>
        <w:jc w:val="left"/>
      </w:pPr>
      <w:rPr>
        <w:rFonts w:hint="default" w:ascii="宋体" w:hAnsi="宋体" w:eastAsia="宋体" w:cs="宋体"/>
        <w:spacing w:val="-32"/>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8">
    <w:nsid w:val="5E29AB5A"/>
    <w:multiLevelType w:val="multilevel"/>
    <w:tmpl w:val="5E29AB5A"/>
    <w:lvl w:ilvl="0" w:tentative="0">
      <w:start w:val="1"/>
      <w:numFmt w:val="decimal"/>
      <w:lvlText w:val="（%1）"/>
      <w:lvlJc w:val="left"/>
      <w:pPr>
        <w:ind w:left="120"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99">
    <w:nsid w:val="5FCE4367"/>
    <w:multiLevelType w:val="multilevel"/>
    <w:tmpl w:val="5FCE4367"/>
    <w:lvl w:ilvl="0" w:tentative="0">
      <w:start w:val="1"/>
      <w:numFmt w:val="decimal"/>
      <w:lvlText w:val="（%1）"/>
      <w:lvlJc w:val="left"/>
      <w:pPr>
        <w:ind w:left="120" w:hanging="601"/>
        <w:jc w:val="left"/>
      </w:pPr>
      <w:rPr>
        <w:rFonts w:hint="default" w:ascii="宋体" w:hAnsi="宋体" w:eastAsia="宋体" w:cs="宋体"/>
        <w:spacing w:val="-1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00">
    <w:nsid w:val="5FFFB1A7"/>
    <w:multiLevelType w:val="multilevel"/>
    <w:tmpl w:val="5FFFB1A7"/>
    <w:lvl w:ilvl="0" w:tentative="0">
      <w:start w:val="1"/>
      <w:numFmt w:val="decimal"/>
      <w:lvlText w:val="（%1）"/>
      <w:lvlJc w:val="left"/>
      <w:pPr>
        <w:ind w:left="120" w:hanging="601"/>
        <w:jc w:val="left"/>
      </w:pPr>
      <w:rPr>
        <w:rFonts w:hint="default" w:ascii="宋体" w:hAnsi="宋体" w:eastAsia="宋体" w:cs="宋体"/>
        <w:spacing w:val="-60"/>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01">
    <w:nsid w:val="60382F6E"/>
    <w:multiLevelType w:val="multilevel"/>
    <w:tmpl w:val="60382F6E"/>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02">
    <w:nsid w:val="610EFE5C"/>
    <w:multiLevelType w:val="multilevel"/>
    <w:tmpl w:val="610EFE5C"/>
    <w:lvl w:ilvl="0" w:tentative="0">
      <w:start w:val="1"/>
      <w:numFmt w:val="decimal"/>
      <w:lvlText w:val="（%1）"/>
      <w:lvlJc w:val="left"/>
      <w:pPr>
        <w:ind w:left="120" w:hanging="60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03">
    <w:nsid w:val="629F7852"/>
    <w:multiLevelType w:val="multilevel"/>
    <w:tmpl w:val="629F7852"/>
    <w:lvl w:ilvl="0" w:tentative="0">
      <w:start w:val="1"/>
      <w:numFmt w:val="lowerLetter"/>
      <w:lvlText w:val="%1）"/>
      <w:lvlJc w:val="left"/>
      <w:pPr>
        <w:ind w:left="120" w:hanging="361"/>
        <w:jc w:val="left"/>
      </w:pPr>
      <w:rPr>
        <w:rFonts w:hint="default" w:ascii="宋体" w:hAnsi="宋体" w:eastAsia="宋体" w:cs="宋体"/>
        <w:spacing w:val="-72"/>
        <w:w w:val="100"/>
        <w:sz w:val="22"/>
        <w:szCs w:val="22"/>
        <w:lang w:val="en-US" w:eastAsia="en-US" w:bidi="en-US"/>
      </w:rPr>
    </w:lvl>
    <w:lvl w:ilvl="1" w:tentative="0">
      <w:start w:val="0"/>
      <w:numFmt w:val="bullet"/>
      <w:lvlText w:val="•"/>
      <w:lvlJc w:val="left"/>
      <w:pPr>
        <w:ind w:left="982" w:hanging="361"/>
      </w:pPr>
      <w:rPr>
        <w:rFonts w:hint="default"/>
        <w:lang w:val="en-US" w:eastAsia="en-US" w:bidi="en-US"/>
      </w:rPr>
    </w:lvl>
    <w:lvl w:ilvl="2" w:tentative="0">
      <w:start w:val="0"/>
      <w:numFmt w:val="bullet"/>
      <w:lvlText w:val="•"/>
      <w:lvlJc w:val="left"/>
      <w:pPr>
        <w:ind w:left="1845" w:hanging="361"/>
      </w:pPr>
      <w:rPr>
        <w:rFonts w:hint="default"/>
        <w:lang w:val="en-US" w:eastAsia="en-US" w:bidi="en-US"/>
      </w:rPr>
    </w:lvl>
    <w:lvl w:ilvl="3" w:tentative="0">
      <w:start w:val="0"/>
      <w:numFmt w:val="bullet"/>
      <w:lvlText w:val="•"/>
      <w:lvlJc w:val="left"/>
      <w:pPr>
        <w:ind w:left="2707" w:hanging="361"/>
      </w:pPr>
      <w:rPr>
        <w:rFonts w:hint="default"/>
        <w:lang w:val="en-US" w:eastAsia="en-US" w:bidi="en-US"/>
      </w:rPr>
    </w:lvl>
    <w:lvl w:ilvl="4" w:tentative="0">
      <w:start w:val="0"/>
      <w:numFmt w:val="bullet"/>
      <w:lvlText w:val="•"/>
      <w:lvlJc w:val="left"/>
      <w:pPr>
        <w:ind w:left="3570" w:hanging="361"/>
      </w:pPr>
      <w:rPr>
        <w:rFonts w:hint="default"/>
        <w:lang w:val="en-US" w:eastAsia="en-US" w:bidi="en-US"/>
      </w:rPr>
    </w:lvl>
    <w:lvl w:ilvl="5" w:tentative="0">
      <w:start w:val="0"/>
      <w:numFmt w:val="bullet"/>
      <w:lvlText w:val="•"/>
      <w:lvlJc w:val="left"/>
      <w:pPr>
        <w:ind w:left="4433" w:hanging="361"/>
      </w:pPr>
      <w:rPr>
        <w:rFonts w:hint="default"/>
        <w:lang w:val="en-US" w:eastAsia="en-US" w:bidi="en-US"/>
      </w:rPr>
    </w:lvl>
    <w:lvl w:ilvl="6" w:tentative="0">
      <w:start w:val="0"/>
      <w:numFmt w:val="bullet"/>
      <w:lvlText w:val="•"/>
      <w:lvlJc w:val="left"/>
      <w:pPr>
        <w:ind w:left="5295" w:hanging="361"/>
      </w:pPr>
      <w:rPr>
        <w:rFonts w:hint="default"/>
        <w:lang w:val="en-US" w:eastAsia="en-US" w:bidi="en-US"/>
      </w:rPr>
    </w:lvl>
    <w:lvl w:ilvl="7" w:tentative="0">
      <w:start w:val="0"/>
      <w:numFmt w:val="bullet"/>
      <w:lvlText w:val="•"/>
      <w:lvlJc w:val="left"/>
      <w:pPr>
        <w:ind w:left="6158" w:hanging="361"/>
      </w:pPr>
      <w:rPr>
        <w:rFonts w:hint="default"/>
        <w:lang w:val="en-US" w:eastAsia="en-US" w:bidi="en-US"/>
      </w:rPr>
    </w:lvl>
    <w:lvl w:ilvl="8" w:tentative="0">
      <w:start w:val="0"/>
      <w:numFmt w:val="bullet"/>
      <w:lvlText w:val="•"/>
      <w:lvlJc w:val="left"/>
      <w:pPr>
        <w:ind w:left="7020" w:hanging="361"/>
      </w:pPr>
      <w:rPr>
        <w:rFonts w:hint="default"/>
        <w:lang w:val="en-US" w:eastAsia="en-US" w:bidi="en-US"/>
      </w:rPr>
    </w:lvl>
  </w:abstractNum>
  <w:abstractNum w:abstractNumId="104">
    <w:nsid w:val="65CD0074"/>
    <w:multiLevelType w:val="multilevel"/>
    <w:tmpl w:val="65CD0074"/>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05">
    <w:nsid w:val="68B298F7"/>
    <w:multiLevelType w:val="multilevel"/>
    <w:tmpl w:val="68B298F7"/>
    <w:lvl w:ilvl="0" w:tentative="0">
      <w:start w:val="3"/>
      <w:numFmt w:val="decimal"/>
      <w:lvlText w:val="%1"/>
      <w:lvlJc w:val="left"/>
      <w:pPr>
        <w:ind w:left="662" w:hanging="543"/>
        <w:jc w:val="left"/>
      </w:pPr>
      <w:rPr>
        <w:rFonts w:hint="default"/>
        <w:lang w:val="en-US" w:eastAsia="en-US" w:bidi="en-US"/>
      </w:rPr>
    </w:lvl>
    <w:lvl w:ilvl="1" w:tentative="0">
      <w:start w:val="1"/>
      <w:numFmt w:val="decimal"/>
      <w:lvlText w:val="%1.%2"/>
      <w:lvlJc w:val="left"/>
      <w:pPr>
        <w:ind w:left="662" w:hanging="543"/>
        <w:jc w:val="left"/>
      </w:pPr>
      <w:rPr>
        <w:rFonts w:hint="default" w:ascii="宋体" w:hAnsi="宋体" w:eastAsia="宋体" w:cs="宋体"/>
        <w:b/>
        <w:bCs/>
        <w:spacing w:val="0"/>
        <w:w w:val="98"/>
        <w:sz w:val="27"/>
        <w:szCs w:val="27"/>
        <w:lang w:val="en-US" w:eastAsia="en-US" w:bidi="en-US"/>
      </w:rPr>
    </w:lvl>
    <w:lvl w:ilvl="2" w:tentative="0">
      <w:start w:val="0"/>
      <w:numFmt w:val="bullet"/>
      <w:lvlText w:val="•"/>
      <w:lvlJc w:val="left"/>
      <w:pPr>
        <w:ind w:left="2277" w:hanging="543"/>
      </w:pPr>
      <w:rPr>
        <w:rFonts w:hint="default"/>
        <w:lang w:val="en-US" w:eastAsia="en-US" w:bidi="en-US"/>
      </w:rPr>
    </w:lvl>
    <w:lvl w:ilvl="3" w:tentative="0">
      <w:start w:val="0"/>
      <w:numFmt w:val="bullet"/>
      <w:lvlText w:val="•"/>
      <w:lvlJc w:val="left"/>
      <w:pPr>
        <w:ind w:left="3085" w:hanging="543"/>
      </w:pPr>
      <w:rPr>
        <w:rFonts w:hint="default"/>
        <w:lang w:val="en-US" w:eastAsia="en-US" w:bidi="en-US"/>
      </w:rPr>
    </w:lvl>
    <w:lvl w:ilvl="4" w:tentative="0">
      <w:start w:val="0"/>
      <w:numFmt w:val="bullet"/>
      <w:lvlText w:val="•"/>
      <w:lvlJc w:val="left"/>
      <w:pPr>
        <w:ind w:left="3894" w:hanging="543"/>
      </w:pPr>
      <w:rPr>
        <w:rFonts w:hint="default"/>
        <w:lang w:val="en-US" w:eastAsia="en-US" w:bidi="en-US"/>
      </w:rPr>
    </w:lvl>
    <w:lvl w:ilvl="5" w:tentative="0">
      <w:start w:val="0"/>
      <w:numFmt w:val="bullet"/>
      <w:lvlText w:val="•"/>
      <w:lvlJc w:val="left"/>
      <w:pPr>
        <w:ind w:left="4703" w:hanging="543"/>
      </w:pPr>
      <w:rPr>
        <w:rFonts w:hint="default"/>
        <w:lang w:val="en-US" w:eastAsia="en-US" w:bidi="en-US"/>
      </w:rPr>
    </w:lvl>
    <w:lvl w:ilvl="6" w:tentative="0">
      <w:start w:val="0"/>
      <w:numFmt w:val="bullet"/>
      <w:lvlText w:val="•"/>
      <w:lvlJc w:val="left"/>
      <w:pPr>
        <w:ind w:left="5511" w:hanging="543"/>
      </w:pPr>
      <w:rPr>
        <w:rFonts w:hint="default"/>
        <w:lang w:val="en-US" w:eastAsia="en-US" w:bidi="en-US"/>
      </w:rPr>
    </w:lvl>
    <w:lvl w:ilvl="7" w:tentative="0">
      <w:start w:val="0"/>
      <w:numFmt w:val="bullet"/>
      <w:lvlText w:val="•"/>
      <w:lvlJc w:val="left"/>
      <w:pPr>
        <w:ind w:left="6320" w:hanging="543"/>
      </w:pPr>
      <w:rPr>
        <w:rFonts w:hint="default"/>
        <w:lang w:val="en-US" w:eastAsia="en-US" w:bidi="en-US"/>
      </w:rPr>
    </w:lvl>
    <w:lvl w:ilvl="8" w:tentative="0">
      <w:start w:val="0"/>
      <w:numFmt w:val="bullet"/>
      <w:lvlText w:val="•"/>
      <w:lvlJc w:val="left"/>
      <w:pPr>
        <w:ind w:left="7128" w:hanging="543"/>
      </w:pPr>
      <w:rPr>
        <w:rFonts w:hint="default"/>
        <w:lang w:val="en-US" w:eastAsia="en-US" w:bidi="en-US"/>
      </w:rPr>
    </w:lvl>
  </w:abstractNum>
  <w:abstractNum w:abstractNumId="106">
    <w:nsid w:val="700FDCEF"/>
    <w:multiLevelType w:val="multilevel"/>
    <w:tmpl w:val="700FDCEF"/>
    <w:lvl w:ilvl="0" w:tentative="0">
      <w:start w:val="1"/>
      <w:numFmt w:val="decimal"/>
      <w:lvlText w:val="（%1）"/>
      <w:lvlJc w:val="left"/>
      <w:pPr>
        <w:ind w:left="120" w:hanging="601"/>
        <w:jc w:val="left"/>
      </w:pPr>
      <w:rPr>
        <w:rFonts w:hint="default" w:ascii="宋体" w:hAnsi="宋体" w:eastAsia="宋体" w:cs="宋体"/>
        <w:spacing w:val="-4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07">
    <w:nsid w:val="72183CF9"/>
    <w:multiLevelType w:val="multilevel"/>
    <w:tmpl w:val="72183CF9"/>
    <w:lvl w:ilvl="0" w:tentative="0">
      <w:start w:val="1"/>
      <w:numFmt w:val="decimal"/>
      <w:lvlText w:val="(%1)"/>
      <w:lvlJc w:val="left"/>
      <w:pPr>
        <w:ind w:left="481" w:hanging="361"/>
        <w:jc w:val="left"/>
      </w:pPr>
      <w:rPr>
        <w:rFonts w:hint="default"/>
        <w:w w:val="100"/>
        <w:lang w:val="en-US" w:eastAsia="en-US" w:bidi="en-US"/>
      </w:rPr>
    </w:lvl>
    <w:lvl w:ilvl="1" w:tentative="0">
      <w:start w:val="0"/>
      <w:numFmt w:val="bullet"/>
      <w:lvlText w:val="•"/>
      <w:lvlJc w:val="left"/>
      <w:pPr>
        <w:ind w:left="1306" w:hanging="361"/>
      </w:pPr>
      <w:rPr>
        <w:rFonts w:hint="default"/>
        <w:lang w:val="en-US" w:eastAsia="en-US" w:bidi="en-US"/>
      </w:rPr>
    </w:lvl>
    <w:lvl w:ilvl="2" w:tentative="0">
      <w:start w:val="0"/>
      <w:numFmt w:val="bullet"/>
      <w:lvlText w:val="•"/>
      <w:lvlJc w:val="left"/>
      <w:pPr>
        <w:ind w:left="2133" w:hanging="361"/>
      </w:pPr>
      <w:rPr>
        <w:rFonts w:hint="default"/>
        <w:lang w:val="en-US" w:eastAsia="en-US" w:bidi="en-US"/>
      </w:rPr>
    </w:lvl>
    <w:lvl w:ilvl="3" w:tentative="0">
      <w:start w:val="0"/>
      <w:numFmt w:val="bullet"/>
      <w:lvlText w:val="•"/>
      <w:lvlJc w:val="left"/>
      <w:pPr>
        <w:ind w:left="2959" w:hanging="361"/>
      </w:pPr>
      <w:rPr>
        <w:rFonts w:hint="default"/>
        <w:lang w:val="en-US" w:eastAsia="en-US" w:bidi="en-US"/>
      </w:rPr>
    </w:lvl>
    <w:lvl w:ilvl="4" w:tentative="0">
      <w:start w:val="0"/>
      <w:numFmt w:val="bullet"/>
      <w:lvlText w:val="•"/>
      <w:lvlJc w:val="left"/>
      <w:pPr>
        <w:ind w:left="3786" w:hanging="361"/>
      </w:pPr>
      <w:rPr>
        <w:rFonts w:hint="default"/>
        <w:lang w:val="en-US" w:eastAsia="en-US" w:bidi="en-US"/>
      </w:rPr>
    </w:lvl>
    <w:lvl w:ilvl="5" w:tentative="0">
      <w:start w:val="0"/>
      <w:numFmt w:val="bullet"/>
      <w:lvlText w:val="•"/>
      <w:lvlJc w:val="left"/>
      <w:pPr>
        <w:ind w:left="4613" w:hanging="361"/>
      </w:pPr>
      <w:rPr>
        <w:rFonts w:hint="default"/>
        <w:lang w:val="en-US" w:eastAsia="en-US" w:bidi="en-US"/>
      </w:rPr>
    </w:lvl>
    <w:lvl w:ilvl="6" w:tentative="0">
      <w:start w:val="0"/>
      <w:numFmt w:val="bullet"/>
      <w:lvlText w:val="•"/>
      <w:lvlJc w:val="left"/>
      <w:pPr>
        <w:ind w:left="5439" w:hanging="361"/>
      </w:pPr>
      <w:rPr>
        <w:rFonts w:hint="default"/>
        <w:lang w:val="en-US" w:eastAsia="en-US" w:bidi="en-US"/>
      </w:rPr>
    </w:lvl>
    <w:lvl w:ilvl="7" w:tentative="0">
      <w:start w:val="0"/>
      <w:numFmt w:val="bullet"/>
      <w:lvlText w:val="•"/>
      <w:lvlJc w:val="left"/>
      <w:pPr>
        <w:ind w:left="6266" w:hanging="361"/>
      </w:pPr>
      <w:rPr>
        <w:rFonts w:hint="default"/>
        <w:lang w:val="en-US" w:eastAsia="en-US" w:bidi="en-US"/>
      </w:rPr>
    </w:lvl>
    <w:lvl w:ilvl="8" w:tentative="0">
      <w:start w:val="0"/>
      <w:numFmt w:val="bullet"/>
      <w:lvlText w:val="•"/>
      <w:lvlJc w:val="left"/>
      <w:pPr>
        <w:ind w:left="7092" w:hanging="361"/>
      </w:pPr>
      <w:rPr>
        <w:rFonts w:hint="default"/>
        <w:lang w:val="en-US" w:eastAsia="en-US" w:bidi="en-US"/>
      </w:rPr>
    </w:lvl>
  </w:abstractNum>
  <w:abstractNum w:abstractNumId="108">
    <w:nsid w:val="74C28B35"/>
    <w:multiLevelType w:val="multilevel"/>
    <w:tmpl w:val="74C28B35"/>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09">
    <w:nsid w:val="77633216"/>
    <w:multiLevelType w:val="multilevel"/>
    <w:tmpl w:val="77633216"/>
    <w:lvl w:ilvl="0" w:tentative="0">
      <w:start w:val="1"/>
      <w:numFmt w:val="decimal"/>
      <w:lvlText w:val="（%1）"/>
      <w:lvlJc w:val="left"/>
      <w:pPr>
        <w:ind w:left="120" w:hanging="601"/>
        <w:jc w:val="left"/>
      </w:pPr>
      <w:rPr>
        <w:rFonts w:hint="default" w:ascii="宋体" w:hAnsi="宋体" w:eastAsia="宋体" w:cs="宋体"/>
        <w:spacing w:val="-108"/>
        <w:w w:val="100"/>
        <w:sz w:val="22"/>
        <w:szCs w:val="22"/>
        <w:lang w:val="en-US" w:eastAsia="en-US" w:bidi="en-US"/>
      </w:rPr>
    </w:lvl>
    <w:lvl w:ilvl="1" w:tentative="0">
      <w:start w:val="0"/>
      <w:numFmt w:val="bullet"/>
      <w:lvlText w:val="•"/>
      <w:lvlJc w:val="left"/>
      <w:pPr>
        <w:ind w:left="982" w:hanging="601"/>
      </w:pPr>
      <w:rPr>
        <w:rFonts w:hint="default"/>
        <w:lang w:val="en-US" w:eastAsia="en-US" w:bidi="en-US"/>
      </w:rPr>
    </w:lvl>
    <w:lvl w:ilvl="2" w:tentative="0">
      <w:start w:val="0"/>
      <w:numFmt w:val="bullet"/>
      <w:lvlText w:val="•"/>
      <w:lvlJc w:val="left"/>
      <w:pPr>
        <w:ind w:left="1845" w:hanging="601"/>
      </w:pPr>
      <w:rPr>
        <w:rFonts w:hint="default"/>
        <w:lang w:val="en-US" w:eastAsia="en-US" w:bidi="en-US"/>
      </w:rPr>
    </w:lvl>
    <w:lvl w:ilvl="3" w:tentative="0">
      <w:start w:val="0"/>
      <w:numFmt w:val="bullet"/>
      <w:lvlText w:val="•"/>
      <w:lvlJc w:val="left"/>
      <w:pPr>
        <w:ind w:left="2707" w:hanging="601"/>
      </w:pPr>
      <w:rPr>
        <w:rFonts w:hint="default"/>
        <w:lang w:val="en-US" w:eastAsia="en-US" w:bidi="en-US"/>
      </w:rPr>
    </w:lvl>
    <w:lvl w:ilvl="4" w:tentative="0">
      <w:start w:val="0"/>
      <w:numFmt w:val="bullet"/>
      <w:lvlText w:val="•"/>
      <w:lvlJc w:val="left"/>
      <w:pPr>
        <w:ind w:left="3570" w:hanging="601"/>
      </w:pPr>
      <w:rPr>
        <w:rFonts w:hint="default"/>
        <w:lang w:val="en-US" w:eastAsia="en-US" w:bidi="en-US"/>
      </w:rPr>
    </w:lvl>
    <w:lvl w:ilvl="5" w:tentative="0">
      <w:start w:val="0"/>
      <w:numFmt w:val="bullet"/>
      <w:lvlText w:val="•"/>
      <w:lvlJc w:val="left"/>
      <w:pPr>
        <w:ind w:left="4433" w:hanging="601"/>
      </w:pPr>
      <w:rPr>
        <w:rFonts w:hint="default"/>
        <w:lang w:val="en-US" w:eastAsia="en-US" w:bidi="en-US"/>
      </w:rPr>
    </w:lvl>
    <w:lvl w:ilvl="6" w:tentative="0">
      <w:start w:val="0"/>
      <w:numFmt w:val="bullet"/>
      <w:lvlText w:val="•"/>
      <w:lvlJc w:val="left"/>
      <w:pPr>
        <w:ind w:left="5295" w:hanging="601"/>
      </w:pPr>
      <w:rPr>
        <w:rFonts w:hint="default"/>
        <w:lang w:val="en-US" w:eastAsia="en-US" w:bidi="en-US"/>
      </w:rPr>
    </w:lvl>
    <w:lvl w:ilvl="7" w:tentative="0">
      <w:start w:val="0"/>
      <w:numFmt w:val="bullet"/>
      <w:lvlText w:val="•"/>
      <w:lvlJc w:val="left"/>
      <w:pPr>
        <w:ind w:left="6158" w:hanging="601"/>
      </w:pPr>
      <w:rPr>
        <w:rFonts w:hint="default"/>
        <w:lang w:val="en-US" w:eastAsia="en-US" w:bidi="en-US"/>
      </w:rPr>
    </w:lvl>
    <w:lvl w:ilvl="8" w:tentative="0">
      <w:start w:val="0"/>
      <w:numFmt w:val="bullet"/>
      <w:lvlText w:val="•"/>
      <w:lvlJc w:val="left"/>
      <w:pPr>
        <w:ind w:left="7020" w:hanging="601"/>
      </w:pPr>
      <w:rPr>
        <w:rFonts w:hint="default"/>
        <w:lang w:val="en-US" w:eastAsia="en-US" w:bidi="en-US"/>
      </w:rPr>
    </w:lvl>
  </w:abstractNum>
  <w:abstractNum w:abstractNumId="110">
    <w:nsid w:val="77ECEA79"/>
    <w:multiLevelType w:val="multilevel"/>
    <w:tmpl w:val="77ECEA79"/>
    <w:lvl w:ilvl="0" w:tentative="0">
      <w:start w:val="4"/>
      <w:numFmt w:val="lowerLetter"/>
      <w:lvlText w:val="%1）"/>
      <w:lvlJc w:val="left"/>
      <w:pPr>
        <w:ind w:left="120" w:hanging="361"/>
        <w:jc w:val="left"/>
      </w:pPr>
      <w:rPr>
        <w:rFonts w:hint="default" w:ascii="宋体" w:hAnsi="宋体" w:eastAsia="宋体" w:cs="宋体"/>
        <w:spacing w:val="-19"/>
        <w:w w:val="100"/>
        <w:sz w:val="22"/>
        <w:szCs w:val="22"/>
        <w:lang w:val="en-US" w:eastAsia="en-US" w:bidi="en-US"/>
      </w:rPr>
    </w:lvl>
    <w:lvl w:ilvl="1" w:tentative="0">
      <w:start w:val="0"/>
      <w:numFmt w:val="bullet"/>
      <w:lvlText w:val="•"/>
      <w:lvlJc w:val="left"/>
      <w:pPr>
        <w:ind w:left="982" w:hanging="361"/>
      </w:pPr>
      <w:rPr>
        <w:rFonts w:hint="default"/>
        <w:lang w:val="en-US" w:eastAsia="en-US" w:bidi="en-US"/>
      </w:rPr>
    </w:lvl>
    <w:lvl w:ilvl="2" w:tentative="0">
      <w:start w:val="0"/>
      <w:numFmt w:val="bullet"/>
      <w:lvlText w:val="•"/>
      <w:lvlJc w:val="left"/>
      <w:pPr>
        <w:ind w:left="1845" w:hanging="361"/>
      </w:pPr>
      <w:rPr>
        <w:rFonts w:hint="default"/>
        <w:lang w:val="en-US" w:eastAsia="en-US" w:bidi="en-US"/>
      </w:rPr>
    </w:lvl>
    <w:lvl w:ilvl="3" w:tentative="0">
      <w:start w:val="0"/>
      <w:numFmt w:val="bullet"/>
      <w:lvlText w:val="•"/>
      <w:lvlJc w:val="left"/>
      <w:pPr>
        <w:ind w:left="2707" w:hanging="361"/>
      </w:pPr>
      <w:rPr>
        <w:rFonts w:hint="default"/>
        <w:lang w:val="en-US" w:eastAsia="en-US" w:bidi="en-US"/>
      </w:rPr>
    </w:lvl>
    <w:lvl w:ilvl="4" w:tentative="0">
      <w:start w:val="0"/>
      <w:numFmt w:val="bullet"/>
      <w:lvlText w:val="•"/>
      <w:lvlJc w:val="left"/>
      <w:pPr>
        <w:ind w:left="3570" w:hanging="361"/>
      </w:pPr>
      <w:rPr>
        <w:rFonts w:hint="default"/>
        <w:lang w:val="en-US" w:eastAsia="en-US" w:bidi="en-US"/>
      </w:rPr>
    </w:lvl>
    <w:lvl w:ilvl="5" w:tentative="0">
      <w:start w:val="0"/>
      <w:numFmt w:val="bullet"/>
      <w:lvlText w:val="•"/>
      <w:lvlJc w:val="left"/>
      <w:pPr>
        <w:ind w:left="4433" w:hanging="361"/>
      </w:pPr>
      <w:rPr>
        <w:rFonts w:hint="default"/>
        <w:lang w:val="en-US" w:eastAsia="en-US" w:bidi="en-US"/>
      </w:rPr>
    </w:lvl>
    <w:lvl w:ilvl="6" w:tentative="0">
      <w:start w:val="0"/>
      <w:numFmt w:val="bullet"/>
      <w:lvlText w:val="•"/>
      <w:lvlJc w:val="left"/>
      <w:pPr>
        <w:ind w:left="5295" w:hanging="361"/>
      </w:pPr>
      <w:rPr>
        <w:rFonts w:hint="default"/>
        <w:lang w:val="en-US" w:eastAsia="en-US" w:bidi="en-US"/>
      </w:rPr>
    </w:lvl>
    <w:lvl w:ilvl="7" w:tentative="0">
      <w:start w:val="0"/>
      <w:numFmt w:val="bullet"/>
      <w:lvlText w:val="•"/>
      <w:lvlJc w:val="left"/>
      <w:pPr>
        <w:ind w:left="6158" w:hanging="361"/>
      </w:pPr>
      <w:rPr>
        <w:rFonts w:hint="default"/>
        <w:lang w:val="en-US" w:eastAsia="en-US" w:bidi="en-US"/>
      </w:rPr>
    </w:lvl>
    <w:lvl w:ilvl="8" w:tentative="0">
      <w:start w:val="0"/>
      <w:numFmt w:val="bullet"/>
      <w:lvlText w:val="•"/>
      <w:lvlJc w:val="left"/>
      <w:pPr>
        <w:ind w:left="7020" w:hanging="361"/>
      </w:pPr>
      <w:rPr>
        <w:rFonts w:hint="default"/>
        <w:lang w:val="en-US" w:eastAsia="en-US" w:bidi="en-US"/>
      </w:rPr>
    </w:lvl>
  </w:abstractNum>
  <w:abstractNum w:abstractNumId="111">
    <w:nsid w:val="79AA4FA4"/>
    <w:multiLevelType w:val="multilevel"/>
    <w:tmpl w:val="79AA4FA4"/>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abstractNum w:abstractNumId="112">
    <w:nsid w:val="7C246926"/>
    <w:multiLevelType w:val="multilevel"/>
    <w:tmpl w:val="7C246926"/>
    <w:lvl w:ilvl="0" w:tentative="0">
      <w:start w:val="1"/>
      <w:numFmt w:val="lowerLetter"/>
      <w:lvlText w:val="%1）"/>
      <w:lvlJc w:val="left"/>
      <w:pPr>
        <w:ind w:left="481" w:hanging="36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306" w:hanging="361"/>
      </w:pPr>
      <w:rPr>
        <w:rFonts w:hint="default"/>
        <w:lang w:val="en-US" w:eastAsia="en-US" w:bidi="en-US"/>
      </w:rPr>
    </w:lvl>
    <w:lvl w:ilvl="2" w:tentative="0">
      <w:start w:val="0"/>
      <w:numFmt w:val="bullet"/>
      <w:lvlText w:val="•"/>
      <w:lvlJc w:val="left"/>
      <w:pPr>
        <w:ind w:left="2133" w:hanging="361"/>
      </w:pPr>
      <w:rPr>
        <w:rFonts w:hint="default"/>
        <w:lang w:val="en-US" w:eastAsia="en-US" w:bidi="en-US"/>
      </w:rPr>
    </w:lvl>
    <w:lvl w:ilvl="3" w:tentative="0">
      <w:start w:val="0"/>
      <w:numFmt w:val="bullet"/>
      <w:lvlText w:val="•"/>
      <w:lvlJc w:val="left"/>
      <w:pPr>
        <w:ind w:left="2959" w:hanging="361"/>
      </w:pPr>
      <w:rPr>
        <w:rFonts w:hint="default"/>
        <w:lang w:val="en-US" w:eastAsia="en-US" w:bidi="en-US"/>
      </w:rPr>
    </w:lvl>
    <w:lvl w:ilvl="4" w:tentative="0">
      <w:start w:val="0"/>
      <w:numFmt w:val="bullet"/>
      <w:lvlText w:val="•"/>
      <w:lvlJc w:val="left"/>
      <w:pPr>
        <w:ind w:left="3786" w:hanging="361"/>
      </w:pPr>
      <w:rPr>
        <w:rFonts w:hint="default"/>
        <w:lang w:val="en-US" w:eastAsia="en-US" w:bidi="en-US"/>
      </w:rPr>
    </w:lvl>
    <w:lvl w:ilvl="5" w:tentative="0">
      <w:start w:val="0"/>
      <w:numFmt w:val="bullet"/>
      <w:lvlText w:val="•"/>
      <w:lvlJc w:val="left"/>
      <w:pPr>
        <w:ind w:left="4613" w:hanging="361"/>
      </w:pPr>
      <w:rPr>
        <w:rFonts w:hint="default"/>
        <w:lang w:val="en-US" w:eastAsia="en-US" w:bidi="en-US"/>
      </w:rPr>
    </w:lvl>
    <w:lvl w:ilvl="6" w:tentative="0">
      <w:start w:val="0"/>
      <w:numFmt w:val="bullet"/>
      <w:lvlText w:val="•"/>
      <w:lvlJc w:val="left"/>
      <w:pPr>
        <w:ind w:left="5439" w:hanging="361"/>
      </w:pPr>
      <w:rPr>
        <w:rFonts w:hint="default"/>
        <w:lang w:val="en-US" w:eastAsia="en-US" w:bidi="en-US"/>
      </w:rPr>
    </w:lvl>
    <w:lvl w:ilvl="7" w:tentative="0">
      <w:start w:val="0"/>
      <w:numFmt w:val="bullet"/>
      <w:lvlText w:val="•"/>
      <w:lvlJc w:val="left"/>
      <w:pPr>
        <w:ind w:left="6266" w:hanging="361"/>
      </w:pPr>
      <w:rPr>
        <w:rFonts w:hint="default"/>
        <w:lang w:val="en-US" w:eastAsia="en-US" w:bidi="en-US"/>
      </w:rPr>
    </w:lvl>
    <w:lvl w:ilvl="8" w:tentative="0">
      <w:start w:val="0"/>
      <w:numFmt w:val="bullet"/>
      <w:lvlText w:val="•"/>
      <w:lvlJc w:val="left"/>
      <w:pPr>
        <w:ind w:left="7092" w:hanging="361"/>
      </w:pPr>
      <w:rPr>
        <w:rFonts w:hint="default"/>
        <w:lang w:val="en-US" w:eastAsia="en-US" w:bidi="en-US"/>
      </w:rPr>
    </w:lvl>
  </w:abstractNum>
  <w:abstractNum w:abstractNumId="113">
    <w:nsid w:val="7DEC2089"/>
    <w:multiLevelType w:val="multilevel"/>
    <w:tmpl w:val="7DEC2089"/>
    <w:lvl w:ilvl="0" w:tentative="0">
      <w:start w:val="1"/>
      <w:numFmt w:val="decimal"/>
      <w:lvlText w:val="（%1）"/>
      <w:lvlJc w:val="left"/>
      <w:pPr>
        <w:ind w:left="721" w:hanging="601"/>
        <w:jc w:val="left"/>
      </w:pPr>
      <w:rPr>
        <w:rFonts w:hint="default" w:ascii="宋体" w:hAnsi="宋体" w:eastAsia="宋体" w:cs="宋体"/>
        <w:w w:val="100"/>
        <w:sz w:val="22"/>
        <w:szCs w:val="22"/>
        <w:lang w:val="en-US" w:eastAsia="en-US" w:bidi="en-US"/>
      </w:rPr>
    </w:lvl>
    <w:lvl w:ilvl="1" w:tentative="0">
      <w:start w:val="0"/>
      <w:numFmt w:val="bullet"/>
      <w:lvlText w:val="•"/>
      <w:lvlJc w:val="left"/>
      <w:pPr>
        <w:ind w:left="1522" w:hanging="601"/>
      </w:pPr>
      <w:rPr>
        <w:rFonts w:hint="default"/>
        <w:lang w:val="en-US" w:eastAsia="en-US" w:bidi="en-US"/>
      </w:rPr>
    </w:lvl>
    <w:lvl w:ilvl="2" w:tentative="0">
      <w:start w:val="0"/>
      <w:numFmt w:val="bullet"/>
      <w:lvlText w:val="•"/>
      <w:lvlJc w:val="left"/>
      <w:pPr>
        <w:ind w:left="2325" w:hanging="601"/>
      </w:pPr>
      <w:rPr>
        <w:rFonts w:hint="default"/>
        <w:lang w:val="en-US" w:eastAsia="en-US" w:bidi="en-US"/>
      </w:rPr>
    </w:lvl>
    <w:lvl w:ilvl="3" w:tentative="0">
      <w:start w:val="0"/>
      <w:numFmt w:val="bullet"/>
      <w:lvlText w:val="•"/>
      <w:lvlJc w:val="left"/>
      <w:pPr>
        <w:ind w:left="3127" w:hanging="601"/>
      </w:pPr>
      <w:rPr>
        <w:rFonts w:hint="default"/>
        <w:lang w:val="en-US" w:eastAsia="en-US" w:bidi="en-US"/>
      </w:rPr>
    </w:lvl>
    <w:lvl w:ilvl="4" w:tentative="0">
      <w:start w:val="0"/>
      <w:numFmt w:val="bullet"/>
      <w:lvlText w:val="•"/>
      <w:lvlJc w:val="left"/>
      <w:pPr>
        <w:ind w:left="3930" w:hanging="601"/>
      </w:pPr>
      <w:rPr>
        <w:rFonts w:hint="default"/>
        <w:lang w:val="en-US" w:eastAsia="en-US" w:bidi="en-US"/>
      </w:rPr>
    </w:lvl>
    <w:lvl w:ilvl="5" w:tentative="0">
      <w:start w:val="0"/>
      <w:numFmt w:val="bullet"/>
      <w:lvlText w:val="•"/>
      <w:lvlJc w:val="left"/>
      <w:pPr>
        <w:ind w:left="4733" w:hanging="601"/>
      </w:pPr>
      <w:rPr>
        <w:rFonts w:hint="default"/>
        <w:lang w:val="en-US" w:eastAsia="en-US" w:bidi="en-US"/>
      </w:rPr>
    </w:lvl>
    <w:lvl w:ilvl="6" w:tentative="0">
      <w:start w:val="0"/>
      <w:numFmt w:val="bullet"/>
      <w:lvlText w:val="•"/>
      <w:lvlJc w:val="left"/>
      <w:pPr>
        <w:ind w:left="5535" w:hanging="601"/>
      </w:pPr>
      <w:rPr>
        <w:rFonts w:hint="default"/>
        <w:lang w:val="en-US" w:eastAsia="en-US" w:bidi="en-US"/>
      </w:rPr>
    </w:lvl>
    <w:lvl w:ilvl="7" w:tentative="0">
      <w:start w:val="0"/>
      <w:numFmt w:val="bullet"/>
      <w:lvlText w:val="•"/>
      <w:lvlJc w:val="left"/>
      <w:pPr>
        <w:ind w:left="6338" w:hanging="601"/>
      </w:pPr>
      <w:rPr>
        <w:rFonts w:hint="default"/>
        <w:lang w:val="en-US" w:eastAsia="en-US" w:bidi="en-US"/>
      </w:rPr>
    </w:lvl>
    <w:lvl w:ilvl="8" w:tentative="0">
      <w:start w:val="0"/>
      <w:numFmt w:val="bullet"/>
      <w:lvlText w:val="•"/>
      <w:lvlJc w:val="left"/>
      <w:pPr>
        <w:ind w:left="7140" w:hanging="601"/>
      </w:pPr>
      <w:rPr>
        <w:rFonts w:hint="default"/>
        <w:lang w:val="en-US" w:eastAsia="en-US" w:bidi="en-US"/>
      </w:rPr>
    </w:lvl>
  </w:abstractNum>
  <w:num w:numId="1">
    <w:abstractNumId w:val="56"/>
  </w:num>
  <w:num w:numId="2">
    <w:abstractNumId w:val="39"/>
  </w:num>
  <w:num w:numId="3">
    <w:abstractNumId w:val="95"/>
  </w:num>
  <w:num w:numId="4">
    <w:abstractNumId w:val="33"/>
  </w:num>
  <w:num w:numId="5">
    <w:abstractNumId w:val="25"/>
  </w:num>
  <w:num w:numId="6">
    <w:abstractNumId w:val="60"/>
  </w:num>
  <w:num w:numId="7">
    <w:abstractNumId w:val="76"/>
  </w:num>
  <w:num w:numId="8">
    <w:abstractNumId w:val="107"/>
  </w:num>
  <w:num w:numId="9">
    <w:abstractNumId w:val="58"/>
  </w:num>
  <w:num w:numId="10">
    <w:abstractNumId w:val="9"/>
  </w:num>
  <w:num w:numId="11">
    <w:abstractNumId w:val="77"/>
  </w:num>
  <w:num w:numId="12">
    <w:abstractNumId w:val="97"/>
  </w:num>
  <w:num w:numId="13">
    <w:abstractNumId w:val="37"/>
  </w:num>
  <w:num w:numId="14">
    <w:abstractNumId w:val="92"/>
  </w:num>
  <w:num w:numId="15">
    <w:abstractNumId w:val="51"/>
  </w:num>
  <w:num w:numId="16">
    <w:abstractNumId w:val="75"/>
  </w:num>
  <w:num w:numId="17">
    <w:abstractNumId w:val="44"/>
  </w:num>
  <w:num w:numId="18">
    <w:abstractNumId w:val="42"/>
  </w:num>
  <w:num w:numId="19">
    <w:abstractNumId w:val="14"/>
  </w:num>
  <w:num w:numId="20">
    <w:abstractNumId w:val="89"/>
  </w:num>
  <w:num w:numId="21">
    <w:abstractNumId w:val="101"/>
  </w:num>
  <w:num w:numId="22">
    <w:abstractNumId w:val="63"/>
  </w:num>
  <w:num w:numId="23">
    <w:abstractNumId w:val="87"/>
  </w:num>
  <w:num w:numId="24">
    <w:abstractNumId w:val="22"/>
  </w:num>
  <w:num w:numId="25">
    <w:abstractNumId w:val="112"/>
  </w:num>
  <w:num w:numId="26">
    <w:abstractNumId w:val="110"/>
  </w:num>
  <w:num w:numId="27">
    <w:abstractNumId w:val="32"/>
  </w:num>
  <w:num w:numId="28">
    <w:abstractNumId w:val="103"/>
  </w:num>
  <w:num w:numId="29">
    <w:abstractNumId w:val="10"/>
  </w:num>
  <w:num w:numId="30">
    <w:abstractNumId w:val="84"/>
  </w:num>
  <w:num w:numId="31">
    <w:abstractNumId w:val="4"/>
  </w:num>
  <w:num w:numId="32">
    <w:abstractNumId w:val="94"/>
  </w:num>
  <w:num w:numId="33">
    <w:abstractNumId w:val="113"/>
  </w:num>
  <w:num w:numId="34">
    <w:abstractNumId w:val="1"/>
  </w:num>
  <w:num w:numId="35">
    <w:abstractNumId w:val="74"/>
  </w:num>
  <w:num w:numId="36">
    <w:abstractNumId w:val="93"/>
  </w:num>
  <w:num w:numId="37">
    <w:abstractNumId w:val="54"/>
  </w:num>
  <w:num w:numId="38">
    <w:abstractNumId w:val="46"/>
  </w:num>
  <w:num w:numId="39">
    <w:abstractNumId w:val="80"/>
  </w:num>
  <w:num w:numId="40">
    <w:abstractNumId w:val="111"/>
  </w:num>
  <w:num w:numId="41">
    <w:abstractNumId w:val="28"/>
  </w:num>
  <w:num w:numId="42">
    <w:abstractNumId w:val="7"/>
  </w:num>
  <w:num w:numId="43">
    <w:abstractNumId w:val="27"/>
  </w:num>
  <w:num w:numId="44">
    <w:abstractNumId w:val="98"/>
  </w:num>
  <w:num w:numId="45">
    <w:abstractNumId w:val="3"/>
  </w:num>
  <w:num w:numId="46">
    <w:abstractNumId w:val="69"/>
  </w:num>
  <w:num w:numId="47">
    <w:abstractNumId w:val="6"/>
  </w:num>
  <w:num w:numId="48">
    <w:abstractNumId w:val="100"/>
  </w:num>
  <w:num w:numId="49">
    <w:abstractNumId w:val="108"/>
  </w:num>
  <w:num w:numId="50">
    <w:abstractNumId w:val="90"/>
  </w:num>
  <w:num w:numId="51">
    <w:abstractNumId w:val="81"/>
  </w:num>
  <w:num w:numId="52">
    <w:abstractNumId w:val="104"/>
  </w:num>
  <w:num w:numId="53">
    <w:abstractNumId w:val="61"/>
  </w:num>
  <w:num w:numId="54">
    <w:abstractNumId w:val="62"/>
  </w:num>
  <w:num w:numId="55">
    <w:abstractNumId w:val="41"/>
  </w:num>
  <w:num w:numId="56">
    <w:abstractNumId w:val="82"/>
  </w:num>
  <w:num w:numId="57">
    <w:abstractNumId w:val="72"/>
  </w:num>
  <w:num w:numId="58">
    <w:abstractNumId w:val="49"/>
  </w:num>
  <w:num w:numId="59">
    <w:abstractNumId w:val="73"/>
  </w:num>
  <w:num w:numId="60">
    <w:abstractNumId w:val="24"/>
  </w:num>
  <w:num w:numId="61">
    <w:abstractNumId w:val="86"/>
  </w:num>
  <w:num w:numId="62">
    <w:abstractNumId w:val="64"/>
  </w:num>
  <w:num w:numId="63">
    <w:abstractNumId w:val="83"/>
  </w:num>
  <w:num w:numId="64">
    <w:abstractNumId w:val="59"/>
  </w:num>
  <w:num w:numId="65">
    <w:abstractNumId w:val="35"/>
  </w:num>
  <w:num w:numId="66">
    <w:abstractNumId w:val="66"/>
  </w:num>
  <w:num w:numId="67">
    <w:abstractNumId w:val="23"/>
  </w:num>
  <w:num w:numId="68">
    <w:abstractNumId w:val="85"/>
  </w:num>
  <w:num w:numId="69">
    <w:abstractNumId w:val="18"/>
  </w:num>
  <w:num w:numId="70">
    <w:abstractNumId w:val="53"/>
  </w:num>
  <w:num w:numId="71">
    <w:abstractNumId w:val="79"/>
  </w:num>
  <w:num w:numId="72">
    <w:abstractNumId w:val="55"/>
  </w:num>
  <w:num w:numId="73">
    <w:abstractNumId w:val="68"/>
  </w:num>
  <w:num w:numId="74">
    <w:abstractNumId w:val="106"/>
  </w:num>
  <w:num w:numId="75">
    <w:abstractNumId w:val="47"/>
  </w:num>
  <w:num w:numId="76">
    <w:abstractNumId w:val="36"/>
  </w:num>
  <w:num w:numId="77">
    <w:abstractNumId w:val="17"/>
  </w:num>
  <w:num w:numId="78">
    <w:abstractNumId w:val="109"/>
  </w:num>
  <w:num w:numId="79">
    <w:abstractNumId w:val="43"/>
  </w:num>
  <w:num w:numId="80">
    <w:abstractNumId w:val="26"/>
  </w:num>
  <w:num w:numId="81">
    <w:abstractNumId w:val="78"/>
  </w:num>
  <w:num w:numId="82">
    <w:abstractNumId w:val="48"/>
  </w:num>
  <w:num w:numId="83">
    <w:abstractNumId w:val="12"/>
  </w:num>
  <w:num w:numId="84">
    <w:abstractNumId w:val="96"/>
  </w:num>
  <w:num w:numId="85">
    <w:abstractNumId w:val="30"/>
  </w:num>
  <w:num w:numId="86">
    <w:abstractNumId w:val="21"/>
  </w:num>
  <w:num w:numId="87">
    <w:abstractNumId w:val="11"/>
  </w:num>
  <w:num w:numId="88">
    <w:abstractNumId w:val="15"/>
  </w:num>
  <w:num w:numId="89">
    <w:abstractNumId w:val="20"/>
  </w:num>
  <w:num w:numId="90">
    <w:abstractNumId w:val="8"/>
  </w:num>
  <w:num w:numId="91">
    <w:abstractNumId w:val="71"/>
  </w:num>
  <w:num w:numId="92">
    <w:abstractNumId w:val="31"/>
  </w:num>
  <w:num w:numId="93">
    <w:abstractNumId w:val="67"/>
  </w:num>
  <w:num w:numId="94">
    <w:abstractNumId w:val="40"/>
  </w:num>
  <w:num w:numId="95">
    <w:abstractNumId w:val="105"/>
  </w:num>
  <w:num w:numId="96">
    <w:abstractNumId w:val="0"/>
  </w:num>
  <w:num w:numId="97">
    <w:abstractNumId w:val="29"/>
  </w:num>
  <w:num w:numId="98">
    <w:abstractNumId w:val="52"/>
  </w:num>
  <w:num w:numId="99">
    <w:abstractNumId w:val="91"/>
  </w:num>
  <w:num w:numId="100">
    <w:abstractNumId w:val="65"/>
  </w:num>
  <w:num w:numId="101">
    <w:abstractNumId w:val="13"/>
  </w:num>
  <w:num w:numId="102">
    <w:abstractNumId w:val="45"/>
  </w:num>
  <w:num w:numId="103">
    <w:abstractNumId w:val="70"/>
  </w:num>
  <w:num w:numId="104">
    <w:abstractNumId w:val="88"/>
  </w:num>
  <w:num w:numId="105">
    <w:abstractNumId w:val="19"/>
  </w:num>
  <w:num w:numId="106">
    <w:abstractNumId w:val="102"/>
  </w:num>
  <w:num w:numId="107">
    <w:abstractNumId w:val="2"/>
  </w:num>
  <w:num w:numId="108">
    <w:abstractNumId w:val="5"/>
  </w:num>
  <w:num w:numId="109">
    <w:abstractNumId w:val="57"/>
  </w:num>
  <w:num w:numId="110">
    <w:abstractNumId w:val="16"/>
  </w:num>
  <w:num w:numId="111">
    <w:abstractNumId w:val="34"/>
  </w:num>
  <w:num w:numId="112">
    <w:abstractNumId w:val="38"/>
  </w:num>
  <w:num w:numId="113">
    <w:abstractNumId w:val="50"/>
  </w:num>
  <w:num w:numId="114">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80620DE"/>
    <w:rsid w:val="0ACE01E6"/>
    <w:rsid w:val="0E1853C7"/>
    <w:rsid w:val="126D6927"/>
    <w:rsid w:val="13AF0524"/>
    <w:rsid w:val="179E04F4"/>
    <w:rsid w:val="20AB0290"/>
    <w:rsid w:val="2413509D"/>
    <w:rsid w:val="24F16DCD"/>
    <w:rsid w:val="2847598B"/>
    <w:rsid w:val="28E045FA"/>
    <w:rsid w:val="31F302BF"/>
    <w:rsid w:val="34467C3B"/>
    <w:rsid w:val="382B1E5A"/>
    <w:rsid w:val="3B0D1A68"/>
    <w:rsid w:val="3C3E632B"/>
    <w:rsid w:val="3D113054"/>
    <w:rsid w:val="400443A3"/>
    <w:rsid w:val="52AF38C1"/>
    <w:rsid w:val="58DA417C"/>
    <w:rsid w:val="59F36061"/>
    <w:rsid w:val="5D0F3C9B"/>
    <w:rsid w:val="5DF249B3"/>
    <w:rsid w:val="61BF10C4"/>
    <w:rsid w:val="653D2B09"/>
    <w:rsid w:val="67E718B2"/>
    <w:rsid w:val="6C9167C0"/>
    <w:rsid w:val="6D3C556B"/>
    <w:rsid w:val="6DCE7BC9"/>
    <w:rsid w:val="6F0A3F63"/>
    <w:rsid w:val="71960CB3"/>
    <w:rsid w:val="71A03843"/>
    <w:rsid w:val="74EB671F"/>
    <w:rsid w:val="75594DF6"/>
    <w:rsid w:val="7B264CB5"/>
    <w:rsid w:val="7B8C6746"/>
    <w:rsid w:val="7BA45BEC"/>
    <w:rsid w:val="7C297D95"/>
    <w:rsid w:val="7EE03601"/>
    <w:rsid w:val="7F277D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20"/>
      <w:outlineLvl w:val="1"/>
    </w:pPr>
    <w:rPr>
      <w:rFonts w:ascii="宋体" w:hAnsi="宋体" w:eastAsia="宋体" w:cs="宋体"/>
      <w:b/>
      <w:bCs/>
      <w:sz w:val="40"/>
      <w:szCs w:val="40"/>
      <w:lang w:val="en-US" w:eastAsia="en-US" w:bidi="en-US"/>
    </w:rPr>
  </w:style>
  <w:style w:type="paragraph" w:styleId="3">
    <w:name w:val="heading 2"/>
    <w:basedOn w:val="1"/>
    <w:next w:val="1"/>
    <w:qFormat/>
    <w:uiPriority w:val="1"/>
    <w:pPr>
      <w:ind w:left="120"/>
      <w:outlineLvl w:val="2"/>
    </w:pPr>
    <w:rPr>
      <w:rFonts w:ascii="宋体" w:hAnsi="宋体" w:eastAsia="宋体" w:cs="宋体"/>
      <w:b/>
      <w:bCs/>
      <w:sz w:val="36"/>
      <w:szCs w:val="36"/>
      <w:lang w:val="en-US" w:eastAsia="en-US" w:bidi="en-US"/>
    </w:rPr>
  </w:style>
  <w:style w:type="paragraph" w:styleId="4">
    <w:name w:val="heading 3"/>
    <w:basedOn w:val="1"/>
    <w:next w:val="1"/>
    <w:qFormat/>
    <w:uiPriority w:val="1"/>
    <w:pPr>
      <w:ind w:left="120"/>
      <w:outlineLvl w:val="3"/>
    </w:pPr>
    <w:rPr>
      <w:rFonts w:ascii="宋体" w:hAnsi="宋体" w:eastAsia="宋体" w:cs="宋体"/>
      <w:b/>
      <w:bCs/>
      <w:sz w:val="27"/>
      <w:szCs w:val="27"/>
      <w:lang w:val="en-US" w:eastAsia="en-US" w:bidi="en-US"/>
    </w:rPr>
  </w:style>
  <w:style w:type="paragraph" w:styleId="5">
    <w:name w:val="heading 4"/>
    <w:basedOn w:val="1"/>
    <w:next w:val="1"/>
    <w:qFormat/>
    <w:uiPriority w:val="1"/>
    <w:pPr>
      <w:ind w:left="120"/>
      <w:outlineLvl w:val="4"/>
    </w:pPr>
    <w:rPr>
      <w:rFonts w:ascii="宋体" w:hAnsi="宋体" w:eastAsia="宋体" w:cs="宋体"/>
      <w:b/>
      <w:bCs/>
      <w:sz w:val="24"/>
      <w:szCs w:val="24"/>
      <w:lang w:val="en-US" w:eastAsia="en-US" w:bidi="en-US"/>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4"/>
      <w:szCs w:val="24"/>
      <w:lang w:val="en-US" w:eastAsia="en-US" w:bidi="en-US"/>
    </w:rPr>
  </w:style>
  <w:style w:type="paragraph" w:styleId="7">
    <w:name w:val="toc 5"/>
    <w:basedOn w:val="1"/>
    <w:next w:val="1"/>
    <w:qFormat/>
    <w:uiPriority w:val="1"/>
    <w:pPr>
      <w:spacing w:before="141"/>
      <w:ind w:left="645"/>
    </w:pPr>
    <w:rPr>
      <w:rFonts w:ascii="Calibri" w:hAnsi="Calibri" w:eastAsia="Calibri" w:cs="Calibri"/>
      <w:sz w:val="21"/>
      <w:szCs w:val="21"/>
      <w:lang w:val="en-US" w:eastAsia="en-US" w:bidi="en-US"/>
    </w:rPr>
  </w:style>
  <w:style w:type="paragraph" w:styleId="8">
    <w:name w:val="toc 3"/>
    <w:basedOn w:val="1"/>
    <w:next w:val="1"/>
    <w:qFormat/>
    <w:uiPriority w:val="1"/>
    <w:pPr>
      <w:spacing w:before="138"/>
      <w:ind w:left="225"/>
    </w:pPr>
    <w:rPr>
      <w:rFonts w:ascii="宋体" w:hAnsi="宋体" w:eastAsia="宋体" w:cs="宋体"/>
      <w:sz w:val="21"/>
      <w:szCs w:val="21"/>
      <w:lang w:val="en-US" w:eastAsia="en-US" w:bidi="en-US"/>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1"/>
    <w:pPr>
      <w:spacing w:before="237"/>
      <w:ind w:right="319"/>
      <w:jc w:val="right"/>
    </w:pPr>
    <w:rPr>
      <w:rFonts w:ascii="Calibri" w:hAnsi="Calibri" w:eastAsia="Calibri" w:cs="Calibri"/>
      <w:sz w:val="21"/>
      <w:szCs w:val="21"/>
      <w:lang w:val="en-US" w:eastAsia="en-US" w:bidi="en-US"/>
    </w:rPr>
  </w:style>
  <w:style w:type="paragraph" w:styleId="11">
    <w:name w:val="toc 4"/>
    <w:basedOn w:val="1"/>
    <w:next w:val="1"/>
    <w:qFormat/>
    <w:uiPriority w:val="1"/>
    <w:pPr>
      <w:spacing w:before="237"/>
      <w:ind w:left="540"/>
    </w:pPr>
    <w:rPr>
      <w:rFonts w:ascii="微软雅黑" w:hAnsi="微软雅黑" w:eastAsia="微软雅黑" w:cs="微软雅黑"/>
      <w:sz w:val="21"/>
      <w:szCs w:val="21"/>
      <w:lang w:val="en-US" w:eastAsia="en-US" w:bidi="en-US"/>
    </w:rPr>
  </w:style>
  <w:style w:type="paragraph" w:styleId="12">
    <w:name w:val="toc 2"/>
    <w:basedOn w:val="1"/>
    <w:next w:val="1"/>
    <w:qFormat/>
    <w:uiPriority w:val="1"/>
    <w:pPr>
      <w:spacing w:before="138"/>
      <w:ind w:left="120"/>
    </w:pPr>
    <w:rPr>
      <w:rFonts w:ascii="宋体" w:hAnsi="宋体" w:eastAsia="宋体" w:cs="宋体"/>
      <w:sz w:val="21"/>
      <w:szCs w:val="21"/>
      <w:lang w:val="en-US" w:eastAsia="en-US" w:bidi="en-US"/>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spacing w:before="4"/>
      <w:ind w:left="120"/>
    </w:pPr>
    <w:rPr>
      <w:rFonts w:ascii="宋体" w:hAnsi="宋体" w:eastAsia="宋体" w:cs="宋体"/>
      <w:lang w:val="en-US" w:eastAsia="en-US" w:bidi="en-US"/>
    </w:rPr>
  </w:style>
  <w:style w:type="paragraph" w:customStyle="1" w:styleId="1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theme" Target="theme/theme1.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header" Target="header1.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239</Pages>
  <Words>113384</Words>
  <Characters>166480</Characters>
  <TotalTime>0</TotalTime>
  <ScaleCrop>false</ScaleCrop>
  <LinksUpToDate>false</LinksUpToDate>
  <CharactersWithSpaces>178692</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2020-09-24T07:51:00Z</dcterms:created>
  <dc:creator>EDZ</dc:creator>
  <cp:lastModifiedBy>橙子</cp:lastModifiedBy>
  <dcterms:modified xsi:type="dcterms:W3CDTF">2021-08-26T08:09:24Z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WPS 文字</vt:lpwstr>
  </property>
  <property fmtid="{D5CDD505-2E9C-101B-9397-08002B2CF9AE}" pid="4" name="LastSaved">
    <vt:filetime>2020-09-24T00:00:00Z</vt:filetime>
  </property>
  <property fmtid="{D5CDD505-2E9C-101B-9397-08002B2CF9AE}" pid="5" name="KSOProductBuildVer">
    <vt:lpwstr>2052-11.1.0.10503</vt:lpwstr>
  </property>
  <property fmtid="{D5CDD505-2E9C-101B-9397-08002B2CF9AE}" pid="6" name="ICV">
    <vt:lpwstr>58EA935EFA1D49149B394C7CBF630051</vt:lpwstr>
  </property>
</Properties>
</file>