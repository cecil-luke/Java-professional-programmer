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 w:line="564" w:lineRule="exact"/>
        <w:ind w:left="2224" w:right="0" w:firstLine="0"/>
        <w:jc w:val="left"/>
        <w:rPr>
          <w:sz w:val="31"/>
        </w:rPr>
      </w:pPr>
      <w:r>
        <w:drawing>
          <wp:anchor distT="0" distB="0" distL="0" distR="0" simplePos="0" relativeHeight="251661312" behindDoc="0" locked="0" layoutInCell="1" allowOverlap="1">
            <wp:simplePos x="0" y="0"/>
            <wp:positionH relativeFrom="page">
              <wp:posOffset>1637665</wp:posOffset>
            </wp:positionH>
            <wp:positionV relativeFrom="paragraph">
              <wp:posOffset>167005</wp:posOffset>
            </wp:positionV>
            <wp:extent cx="75565" cy="7556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75326" cy="75326"/>
                    </a:xfrm>
                    <a:prstGeom prst="rect">
                      <a:avLst/>
                    </a:prstGeom>
                  </pic:spPr>
                </pic:pic>
              </a:graphicData>
            </a:graphic>
          </wp:anchor>
        </w:drawing>
      </w:r>
      <w:r>
        <w:rPr>
          <w:color w:val="4EA0DB"/>
          <w:sz w:val="31"/>
        </w:rPr>
        <w:t>基础知识</w:t>
      </w:r>
      <w:bookmarkStart w:id="0" w:name="_GoBack"/>
      <w:bookmarkEnd w:id="0"/>
    </w:p>
    <w:p>
      <w:pPr>
        <w:spacing w:before="0" w:line="633" w:lineRule="exact"/>
        <w:ind w:left="3233" w:right="0" w:firstLine="0"/>
        <w:jc w:val="left"/>
        <w:rPr>
          <w:sz w:val="36"/>
        </w:rPr>
      </w:pPr>
      <w:r>
        <w:pict>
          <v:rect id="_x0000_s1026" o:spid="_x0000_s1026" o:spt="1" style="position:absolute;left:0pt;margin-left:174.55pt;margin-top:13.75pt;height:6.65pt;width:6.65pt;mso-position-horizontal-relative:page;z-index:251662336;mso-width-relative:page;mso-height-relative:page;" fillcolor="#4EA0DB" filled="t" stroked="f" coordsize="21600,21600">
            <v:path/>
            <v:fill on="t" focussize="0,0"/>
            <v:stroke on="f"/>
            <v:imagedata o:title=""/>
            <o:lock v:ext="edit"/>
          </v:rect>
        </w:pict>
      </w:r>
      <w:r>
        <w:rPr>
          <w:color w:val="4EA0DB"/>
          <w:sz w:val="36"/>
        </w:rPr>
        <w:t>并发编程的优缺点</w:t>
      </w:r>
    </w:p>
    <w:p>
      <w:pPr>
        <w:spacing w:before="9" w:line="225" w:lineRule="auto"/>
        <w:ind w:left="3524" w:right="260" w:firstLine="859"/>
        <w:jc w:val="left"/>
        <w:rPr>
          <w:sz w:val="41"/>
        </w:rPr>
      </w:pPr>
      <w:r>
        <w:drawing>
          <wp:anchor distT="0" distB="0" distL="0" distR="0" simplePos="0" relativeHeight="251971584" behindDoc="1" locked="0" layoutInCell="1" allowOverlap="1">
            <wp:simplePos x="0" y="0"/>
            <wp:positionH relativeFrom="page">
              <wp:posOffset>2875915</wp:posOffset>
            </wp:positionH>
            <wp:positionV relativeFrom="paragraph">
              <wp:posOffset>187325</wp:posOffset>
            </wp:positionV>
            <wp:extent cx="93980" cy="9398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为什么要使用并发编程（</w:t>
      </w:r>
      <w:r>
        <w:rPr>
          <w:color w:val="4EA0DB"/>
          <w:spacing w:val="-9"/>
          <w:sz w:val="41"/>
        </w:rPr>
        <w:t>并发</w:t>
      </w:r>
      <w:r>
        <w:rPr>
          <w:color w:val="4EA0DB"/>
          <w:sz w:val="41"/>
        </w:rPr>
        <w:t>编程的优点）</w:t>
      </w:r>
    </w:p>
    <w:p>
      <w:pPr>
        <w:spacing w:before="0" w:line="704" w:lineRule="exact"/>
        <w:ind w:left="4383" w:right="0" w:firstLine="0"/>
        <w:jc w:val="left"/>
        <w:rPr>
          <w:sz w:val="41"/>
        </w:rPr>
      </w:pPr>
      <w:r>
        <w:drawing>
          <wp:anchor distT="0" distB="0" distL="0" distR="0" simplePos="0" relativeHeight="251663360" behindDoc="0" locked="0" layoutInCell="1" allowOverlap="1">
            <wp:simplePos x="0" y="0"/>
            <wp:positionH relativeFrom="page">
              <wp:posOffset>2875915</wp:posOffset>
            </wp:positionH>
            <wp:positionV relativeFrom="paragraph">
              <wp:posOffset>182880</wp:posOffset>
            </wp:positionV>
            <wp:extent cx="93980" cy="9398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8" cstate="print"/>
                    <a:stretch>
                      <a:fillRect/>
                    </a:stretch>
                  </pic:blipFill>
                  <pic:spPr>
                    <a:xfrm>
                      <a:off x="0" y="0"/>
                      <a:ext cx="94158" cy="94158"/>
                    </a:xfrm>
                    <a:prstGeom prst="rect">
                      <a:avLst/>
                    </a:prstGeom>
                  </pic:spPr>
                </pic:pic>
              </a:graphicData>
            </a:graphic>
          </wp:anchor>
        </w:drawing>
      </w:r>
      <w:r>
        <w:rPr>
          <w:color w:val="4EA0DB"/>
          <w:sz w:val="41"/>
        </w:rPr>
        <w:t>并发编程有什么缺点</w:t>
      </w:r>
    </w:p>
    <w:p>
      <w:pPr>
        <w:spacing w:before="10" w:line="225" w:lineRule="auto"/>
        <w:ind w:left="3524" w:right="571" w:firstLine="859"/>
        <w:jc w:val="both"/>
        <w:rPr>
          <w:sz w:val="41"/>
        </w:rPr>
      </w:pPr>
      <w:r>
        <w:drawing>
          <wp:anchor distT="0" distB="0" distL="0" distR="0" simplePos="0" relativeHeight="251972608" behindDoc="1" locked="0" layoutInCell="1" allowOverlap="1">
            <wp:simplePos x="0" y="0"/>
            <wp:positionH relativeFrom="page">
              <wp:posOffset>2875915</wp:posOffset>
            </wp:positionH>
            <wp:positionV relativeFrom="paragraph">
              <wp:posOffset>187960</wp:posOffset>
            </wp:positionV>
            <wp:extent cx="93980" cy="93980"/>
            <wp:effectExtent l="0" t="0" r="0" b="0"/>
            <wp:wrapNone/>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pic:cNvPicPr>
                      <a:picLocks noChangeAspect="1"/>
                    </pic:cNvPicPr>
                  </pic:nvPicPr>
                  <pic:blipFill>
                    <a:blip r:embed="rId8" cstate="print"/>
                    <a:stretch>
                      <a:fillRect/>
                    </a:stretch>
                  </pic:blipFill>
                  <pic:spPr>
                    <a:xfrm>
                      <a:off x="0" y="0"/>
                      <a:ext cx="94158" cy="94158"/>
                    </a:xfrm>
                    <a:prstGeom prst="rect">
                      <a:avLst/>
                    </a:prstGeom>
                  </pic:spPr>
                </pic:pic>
              </a:graphicData>
            </a:graphic>
          </wp:anchor>
        </w:drawing>
      </w:r>
      <w:r>
        <w:rPr>
          <w:color w:val="4EA0DB"/>
          <w:sz w:val="41"/>
        </w:rPr>
        <w:t>并发编程三要素是什么？在Java 程序中怎么保证多线程的运行安全？</w:t>
      </w:r>
    </w:p>
    <w:p>
      <w:pPr>
        <w:spacing w:before="4" w:line="225" w:lineRule="auto"/>
        <w:ind w:left="4383" w:right="675" w:firstLine="0"/>
        <w:jc w:val="left"/>
        <w:rPr>
          <w:sz w:val="41"/>
        </w:rPr>
      </w:pPr>
      <w:r>
        <w:drawing>
          <wp:anchor distT="0" distB="0" distL="0" distR="0" simplePos="0" relativeHeight="251664384" behindDoc="0" locked="0" layoutInCell="1" allowOverlap="1">
            <wp:simplePos x="0" y="0"/>
            <wp:positionH relativeFrom="page">
              <wp:posOffset>2875915</wp:posOffset>
            </wp:positionH>
            <wp:positionV relativeFrom="paragraph">
              <wp:posOffset>184150</wp:posOffset>
            </wp:positionV>
            <wp:extent cx="93980" cy="93980"/>
            <wp:effectExtent l="0" t="0" r="0" b="0"/>
            <wp:wrapNone/>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drawing>
          <wp:anchor distT="0" distB="0" distL="0" distR="0" simplePos="0" relativeHeight="251664384" behindDoc="0" locked="0" layoutInCell="1" allowOverlap="1">
            <wp:simplePos x="0" y="0"/>
            <wp:positionH relativeFrom="page">
              <wp:posOffset>2875915</wp:posOffset>
            </wp:positionH>
            <wp:positionV relativeFrom="paragraph">
              <wp:posOffset>635635</wp:posOffset>
            </wp:positionV>
            <wp:extent cx="93980" cy="93980"/>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 xml:space="preserve">并行和并发有什么区别？ </w:t>
      </w:r>
      <w:r>
        <w:rPr>
          <w:color w:val="4EA0DB"/>
          <w:spacing w:val="-2"/>
          <w:sz w:val="41"/>
        </w:rPr>
        <w:t>什么是多线程，多线程的优</w:t>
      </w:r>
    </w:p>
    <w:p>
      <w:pPr>
        <w:spacing w:before="0" w:line="708" w:lineRule="exact"/>
        <w:ind w:left="3524" w:right="0" w:firstLine="0"/>
        <w:jc w:val="left"/>
        <w:rPr>
          <w:sz w:val="41"/>
        </w:rPr>
      </w:pPr>
      <w:r>
        <w:rPr>
          <w:color w:val="4EA0DB"/>
          <w:sz w:val="41"/>
        </w:rPr>
        <w:t>劣？</w:t>
      </w:r>
    </w:p>
    <w:p>
      <w:pPr>
        <w:spacing w:before="0" w:line="621" w:lineRule="exact"/>
        <w:ind w:left="3233" w:right="0" w:firstLine="0"/>
        <w:jc w:val="left"/>
        <w:rPr>
          <w:sz w:val="36"/>
        </w:rPr>
      </w:pPr>
      <w:r>
        <w:pict>
          <v:rect id="_x0000_s1027" o:spid="_x0000_s1027" o:spt="1" style="position:absolute;left:0pt;margin-left:174.55pt;margin-top:13.15pt;height:6.65pt;width:6.65pt;mso-position-horizontal-relative:page;z-index:251665408;mso-width-relative:page;mso-height-relative:page;" fillcolor="#4EA0DB" filled="t" stroked="f" coordsize="21600,21600">
            <v:path/>
            <v:fill on="t" focussize="0,0"/>
            <v:stroke on="f"/>
            <v:imagedata o:title=""/>
            <o:lock v:ext="edit"/>
          </v:rect>
        </w:pict>
      </w:r>
      <w:r>
        <w:rPr>
          <w:color w:val="4EA0DB"/>
          <w:sz w:val="36"/>
        </w:rPr>
        <w:t>线程和进程区别</w:t>
      </w:r>
    </w:p>
    <w:p>
      <w:pPr>
        <w:spacing w:before="8" w:line="225" w:lineRule="auto"/>
        <w:ind w:left="4383" w:right="2134" w:firstLine="0"/>
        <w:jc w:val="left"/>
        <w:rPr>
          <w:sz w:val="41"/>
        </w:rPr>
      </w:pPr>
      <w:r>
        <w:drawing>
          <wp:anchor distT="0" distB="0" distL="0" distR="0" simplePos="0" relativeHeight="251665408" behindDoc="0" locked="0" layoutInCell="1" allowOverlap="1">
            <wp:simplePos x="0" y="0"/>
            <wp:positionH relativeFrom="page">
              <wp:posOffset>2875915</wp:posOffset>
            </wp:positionH>
            <wp:positionV relativeFrom="paragraph">
              <wp:posOffset>186690</wp:posOffset>
            </wp:positionV>
            <wp:extent cx="93980" cy="93980"/>
            <wp:effectExtent l="0" t="0" r="0" b="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drawing>
          <wp:anchor distT="0" distB="0" distL="0" distR="0" simplePos="0" relativeHeight="251666432" behindDoc="0" locked="0" layoutInCell="1" allowOverlap="1">
            <wp:simplePos x="0" y="0"/>
            <wp:positionH relativeFrom="page">
              <wp:posOffset>2875915</wp:posOffset>
            </wp:positionH>
            <wp:positionV relativeFrom="paragraph">
              <wp:posOffset>638175</wp:posOffset>
            </wp:positionV>
            <wp:extent cx="93980" cy="93980"/>
            <wp:effectExtent l="0" t="0" r="0" b="0"/>
            <wp:wrapNone/>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drawing>
          <wp:anchor distT="0" distB="0" distL="0" distR="0" simplePos="0" relativeHeight="251666432" behindDoc="0" locked="0" layoutInCell="1" allowOverlap="1">
            <wp:simplePos x="0" y="0"/>
            <wp:positionH relativeFrom="page">
              <wp:posOffset>2875915</wp:posOffset>
            </wp:positionH>
            <wp:positionV relativeFrom="paragraph">
              <wp:posOffset>1090295</wp:posOffset>
            </wp:positionV>
            <wp:extent cx="93980" cy="93980"/>
            <wp:effectExtent l="0" t="0" r="0" b="0"/>
            <wp:wrapNone/>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什么是线程和进程? 进程与线程的区别什么是上下文切换?</w:t>
      </w:r>
    </w:p>
    <w:p>
      <w:pPr>
        <w:spacing w:before="4" w:line="225" w:lineRule="auto"/>
        <w:ind w:left="3524" w:right="260" w:firstLine="859"/>
        <w:jc w:val="left"/>
        <w:rPr>
          <w:sz w:val="41"/>
        </w:rPr>
      </w:pPr>
      <w:r>
        <w:drawing>
          <wp:anchor distT="0" distB="0" distL="0" distR="0" simplePos="0" relativeHeight="251973632" behindDoc="1" locked="0" layoutInCell="1" allowOverlap="1">
            <wp:simplePos x="0" y="0"/>
            <wp:positionH relativeFrom="page">
              <wp:posOffset>2875915</wp:posOffset>
            </wp:positionH>
            <wp:positionV relativeFrom="paragraph">
              <wp:posOffset>184150</wp:posOffset>
            </wp:positionV>
            <wp:extent cx="93980" cy="93980"/>
            <wp:effectExtent l="0" t="0" r="0" b="0"/>
            <wp:wrapNone/>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守护线程和用户线程有什么区别呢？</w:t>
      </w:r>
    </w:p>
    <w:p>
      <w:pPr>
        <w:spacing w:before="3" w:line="225" w:lineRule="auto"/>
        <w:ind w:left="3524" w:right="391" w:firstLine="859"/>
        <w:jc w:val="left"/>
        <w:rPr>
          <w:sz w:val="41"/>
        </w:rPr>
      </w:pPr>
      <w:r>
        <w:drawing>
          <wp:anchor distT="0" distB="0" distL="0" distR="0" simplePos="0" relativeHeight="251973632" behindDoc="1" locked="0" layoutInCell="1" allowOverlap="1">
            <wp:simplePos x="0" y="0"/>
            <wp:positionH relativeFrom="page">
              <wp:posOffset>2875915</wp:posOffset>
            </wp:positionH>
            <wp:positionV relativeFrom="paragraph">
              <wp:posOffset>183515</wp:posOffset>
            </wp:positionV>
            <wp:extent cx="93980" cy="93980"/>
            <wp:effectExtent l="0" t="0" r="0" b="0"/>
            <wp:wrapNone/>
            <wp:docPr id="2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png"/>
                    <pic:cNvPicPr>
                      <a:picLocks noChangeAspect="1"/>
                    </pic:cNvPicPr>
                  </pic:nvPicPr>
                  <pic:blipFill>
                    <a:blip r:embed="rId8" cstate="print"/>
                    <a:stretch>
                      <a:fillRect/>
                    </a:stretch>
                  </pic:blipFill>
                  <pic:spPr>
                    <a:xfrm>
                      <a:off x="0" y="0"/>
                      <a:ext cx="94158" cy="94158"/>
                    </a:xfrm>
                    <a:prstGeom prst="rect">
                      <a:avLst/>
                    </a:prstGeom>
                  </pic:spPr>
                </pic:pic>
              </a:graphicData>
            </a:graphic>
          </wp:anchor>
        </w:drawing>
      </w:r>
      <w:r>
        <w:rPr>
          <w:color w:val="4EA0DB"/>
          <w:sz w:val="41"/>
        </w:rPr>
        <w:t>如 何 在 Windows 和 Linux 上查找哪个线程cpu利用率最高？</w:t>
      </w:r>
    </w:p>
    <w:p>
      <w:pPr>
        <w:spacing w:before="0" w:line="726" w:lineRule="exact"/>
        <w:ind w:left="4383" w:right="0" w:firstLine="0"/>
        <w:jc w:val="left"/>
        <w:rPr>
          <w:sz w:val="41"/>
        </w:rPr>
      </w:pPr>
      <w:r>
        <w:drawing>
          <wp:anchor distT="0" distB="0" distL="0" distR="0" simplePos="0" relativeHeight="251667456" behindDoc="0" locked="0" layoutInCell="1" allowOverlap="1">
            <wp:simplePos x="0" y="0"/>
            <wp:positionH relativeFrom="page">
              <wp:posOffset>2875915</wp:posOffset>
            </wp:positionH>
            <wp:positionV relativeFrom="paragraph">
              <wp:posOffset>182880</wp:posOffset>
            </wp:positionV>
            <wp:extent cx="93980" cy="93980"/>
            <wp:effectExtent l="0" t="0" r="0" b="0"/>
            <wp:wrapNone/>
            <wp:docPr id="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什么是线程死锁</w:t>
      </w:r>
    </w:p>
    <w:p>
      <w:pPr>
        <w:spacing w:after="0" w:line="726" w:lineRule="exact"/>
        <w:jc w:val="left"/>
        <w:rPr>
          <w:sz w:val="41"/>
        </w:rPr>
        <w:sectPr>
          <w:type w:val="continuous"/>
          <w:pgSz w:w="11920" w:h="16840"/>
          <w:pgMar w:top="1500" w:right="880" w:bottom="280" w:left="1000" w:header="720" w:footer="720" w:gutter="0"/>
          <w:cols w:space="720" w:num="1"/>
        </w:sectPr>
      </w:pPr>
    </w:p>
    <w:p>
      <w:pPr>
        <w:spacing w:before="0" w:line="712" w:lineRule="exact"/>
        <w:ind w:left="4137" w:right="16" w:firstLine="0"/>
        <w:jc w:val="center"/>
        <w:rPr>
          <w:sz w:val="41"/>
        </w:rPr>
      </w:pPr>
      <w:r>
        <w:drawing>
          <wp:anchor distT="0" distB="0" distL="0" distR="0" simplePos="0" relativeHeight="251667456" behindDoc="0" locked="0" layoutInCell="1" allowOverlap="1">
            <wp:simplePos x="0" y="0"/>
            <wp:positionH relativeFrom="page">
              <wp:posOffset>2875915</wp:posOffset>
            </wp:positionH>
            <wp:positionV relativeFrom="paragraph">
              <wp:posOffset>187960</wp:posOffset>
            </wp:positionV>
            <wp:extent cx="93980" cy="93980"/>
            <wp:effectExtent l="0" t="0" r="0" b="0"/>
            <wp:wrapNone/>
            <wp:docPr id="2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png"/>
                    <pic:cNvPicPr>
                      <a:picLocks noChangeAspect="1"/>
                    </pic:cNvPicPr>
                  </pic:nvPicPr>
                  <pic:blipFill>
                    <a:blip r:embed="rId8" cstate="print"/>
                    <a:stretch>
                      <a:fillRect/>
                    </a:stretch>
                  </pic:blipFill>
                  <pic:spPr>
                    <a:xfrm>
                      <a:off x="0" y="0"/>
                      <a:ext cx="94158" cy="94158"/>
                    </a:xfrm>
                    <a:prstGeom prst="rect">
                      <a:avLst/>
                    </a:prstGeom>
                  </pic:spPr>
                </pic:pic>
              </a:graphicData>
            </a:graphic>
          </wp:anchor>
        </w:drawing>
      </w:r>
      <w:r>
        <w:rPr>
          <w:color w:val="4EA0DB"/>
          <w:sz w:val="41"/>
        </w:rPr>
        <w:t>形成死锁的四个必要条件是什</w:t>
      </w:r>
    </w:p>
    <w:p>
      <w:pPr>
        <w:spacing w:before="0" w:line="712" w:lineRule="exact"/>
        <w:ind w:left="0" w:right="2574" w:firstLine="0"/>
        <w:jc w:val="center"/>
        <w:rPr>
          <w:sz w:val="41"/>
        </w:rPr>
      </w:pPr>
      <w:r>
        <w:rPr>
          <w:color w:val="4EA0DB"/>
          <w:w w:val="101"/>
          <w:sz w:val="41"/>
        </w:rPr>
        <w:t>么</w:t>
      </w:r>
    </w:p>
    <w:p>
      <w:pPr>
        <w:spacing w:before="0" w:line="734" w:lineRule="exact"/>
        <w:ind w:left="2320" w:right="274" w:firstLine="0"/>
        <w:jc w:val="center"/>
        <w:rPr>
          <w:sz w:val="41"/>
        </w:rPr>
      </w:pPr>
      <w:r>
        <w:drawing>
          <wp:anchor distT="0" distB="0" distL="0" distR="0" simplePos="0" relativeHeight="251668480" behindDoc="0" locked="0" layoutInCell="1" allowOverlap="1">
            <wp:simplePos x="0" y="0"/>
            <wp:positionH relativeFrom="page">
              <wp:posOffset>2875915</wp:posOffset>
            </wp:positionH>
            <wp:positionV relativeFrom="paragraph">
              <wp:posOffset>187960</wp:posOffset>
            </wp:positionV>
            <wp:extent cx="93980" cy="93980"/>
            <wp:effectExtent l="0" t="0" r="0" b="0"/>
            <wp:wrapNone/>
            <wp:docPr id="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如何避免线程死锁</w:t>
      </w:r>
    </w:p>
    <w:p>
      <w:pPr>
        <w:spacing w:before="0" w:line="603" w:lineRule="exact"/>
        <w:ind w:left="3233" w:right="0" w:firstLine="0"/>
        <w:jc w:val="left"/>
        <w:rPr>
          <w:sz w:val="36"/>
        </w:rPr>
      </w:pPr>
      <w:r>
        <w:pict>
          <v:rect id="_x0000_s1028" o:spid="_x0000_s1028" o:spt="1" style="position:absolute;left:0pt;margin-left:174.55pt;margin-top:12.25pt;height:6.65pt;width:6.65pt;mso-position-horizontal-relative:page;z-index:251668480;mso-width-relative:page;mso-height-relative:page;" fillcolor="#4EA0DB" filled="t" stroked="f" coordsize="21600,21600">
            <v:path/>
            <v:fill on="t" focussize="0,0"/>
            <v:stroke on="f"/>
            <v:imagedata o:title=""/>
            <o:lock v:ext="edit"/>
          </v:rect>
        </w:pict>
      </w:r>
      <w:r>
        <w:rPr>
          <w:color w:val="4EA0DB"/>
          <w:sz w:val="36"/>
        </w:rPr>
        <w:t>创建线程的四种方式</w:t>
      </w:r>
    </w:p>
    <w:p>
      <w:pPr>
        <w:spacing w:before="0" w:line="710" w:lineRule="exact"/>
        <w:ind w:left="4383" w:right="0" w:firstLine="0"/>
        <w:jc w:val="left"/>
        <w:rPr>
          <w:sz w:val="41"/>
        </w:rPr>
      </w:pPr>
      <w:r>
        <w:drawing>
          <wp:anchor distT="0" distB="0" distL="0" distR="0" simplePos="0" relativeHeight="251669504" behindDoc="0" locked="0" layoutInCell="1" allowOverlap="1">
            <wp:simplePos x="0" y="0"/>
            <wp:positionH relativeFrom="page">
              <wp:posOffset>2875915</wp:posOffset>
            </wp:positionH>
            <wp:positionV relativeFrom="paragraph">
              <wp:posOffset>186690</wp:posOffset>
            </wp:positionV>
            <wp:extent cx="93980" cy="93980"/>
            <wp:effectExtent l="0" t="0" r="0" b="0"/>
            <wp:wrapNone/>
            <wp:docPr id="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创建线程有哪几种方式？</w:t>
      </w:r>
    </w:p>
    <w:p>
      <w:pPr>
        <w:spacing w:before="10" w:line="225" w:lineRule="auto"/>
        <w:ind w:left="3524" w:right="362" w:firstLine="859"/>
        <w:jc w:val="both"/>
        <w:rPr>
          <w:sz w:val="41"/>
        </w:rPr>
      </w:pPr>
      <w:r>
        <w:drawing>
          <wp:anchor distT="0" distB="0" distL="0" distR="0" simplePos="0" relativeHeight="251974656" behindDoc="1" locked="0" layoutInCell="1" allowOverlap="1">
            <wp:simplePos x="0" y="0"/>
            <wp:positionH relativeFrom="page">
              <wp:posOffset>2875915</wp:posOffset>
            </wp:positionH>
            <wp:positionV relativeFrom="paragraph">
              <wp:posOffset>187960</wp:posOffset>
            </wp:positionV>
            <wp:extent cx="93980" cy="93980"/>
            <wp:effectExtent l="0" t="0" r="0" b="0"/>
            <wp:wrapNone/>
            <wp:docPr id="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说一下 runnable 和 callable 有什么区别？</w:t>
      </w:r>
    </w:p>
    <w:p>
      <w:pPr>
        <w:spacing w:before="3" w:line="225" w:lineRule="auto"/>
        <w:ind w:left="3524" w:right="391" w:firstLine="859"/>
        <w:jc w:val="both"/>
        <w:rPr>
          <w:sz w:val="41"/>
        </w:rPr>
      </w:pPr>
      <w:r>
        <w:drawing>
          <wp:anchor distT="0" distB="0" distL="0" distR="0" simplePos="0" relativeHeight="251975680" behindDoc="1" locked="0" layoutInCell="1" allowOverlap="1">
            <wp:simplePos x="0" y="0"/>
            <wp:positionH relativeFrom="page">
              <wp:posOffset>2875915</wp:posOffset>
            </wp:positionH>
            <wp:positionV relativeFrom="paragraph">
              <wp:posOffset>183515</wp:posOffset>
            </wp:positionV>
            <wp:extent cx="93980" cy="93980"/>
            <wp:effectExtent l="0" t="0" r="0" b="0"/>
            <wp:wrapNone/>
            <wp:docPr id="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线程的 run()和 start()有什么区别？</w:t>
      </w:r>
    </w:p>
    <w:p>
      <w:pPr>
        <w:spacing w:before="3" w:line="225" w:lineRule="auto"/>
        <w:ind w:left="3524" w:right="342" w:firstLine="859"/>
        <w:jc w:val="both"/>
        <w:rPr>
          <w:sz w:val="41"/>
        </w:rPr>
      </w:pPr>
      <w:r>
        <w:drawing>
          <wp:anchor distT="0" distB="0" distL="0" distR="0" simplePos="0" relativeHeight="251975680" behindDoc="1" locked="0" layoutInCell="1" allowOverlap="1">
            <wp:simplePos x="0" y="0"/>
            <wp:positionH relativeFrom="page">
              <wp:posOffset>2875915</wp:posOffset>
            </wp:positionH>
            <wp:positionV relativeFrom="paragraph">
              <wp:posOffset>183515</wp:posOffset>
            </wp:positionV>
            <wp:extent cx="93980" cy="93980"/>
            <wp:effectExtent l="0" t="0" r="0" b="0"/>
            <wp:wrapNone/>
            <wp:docPr id="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为什么我们调用 start() 方法时会执行 run() 方法，为什么我们不能直接调用 run() 方法？</w:t>
      </w:r>
    </w:p>
    <w:p>
      <w:pPr>
        <w:spacing w:before="4" w:line="225" w:lineRule="auto"/>
        <w:ind w:left="4383" w:right="578" w:firstLine="0"/>
        <w:jc w:val="both"/>
        <w:rPr>
          <w:sz w:val="41"/>
        </w:rPr>
      </w:pPr>
      <w:r>
        <w:drawing>
          <wp:anchor distT="0" distB="0" distL="0" distR="0" simplePos="0" relativeHeight="251670528" behindDoc="0" locked="0" layoutInCell="1" allowOverlap="1">
            <wp:simplePos x="0" y="0"/>
            <wp:positionH relativeFrom="page">
              <wp:posOffset>2875915</wp:posOffset>
            </wp:positionH>
            <wp:positionV relativeFrom="paragraph">
              <wp:posOffset>184150</wp:posOffset>
            </wp:positionV>
            <wp:extent cx="93980" cy="93980"/>
            <wp:effectExtent l="0" t="0" r="0" b="0"/>
            <wp:wrapNone/>
            <wp:docPr id="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drawing>
          <wp:anchor distT="0" distB="0" distL="0" distR="0" simplePos="0" relativeHeight="251670528" behindDoc="0" locked="0" layoutInCell="1" allowOverlap="1">
            <wp:simplePos x="0" y="0"/>
            <wp:positionH relativeFrom="page">
              <wp:posOffset>2875915</wp:posOffset>
            </wp:positionH>
            <wp:positionV relativeFrom="paragraph">
              <wp:posOffset>635635</wp:posOffset>
            </wp:positionV>
            <wp:extent cx="93980" cy="93980"/>
            <wp:effectExtent l="0" t="0" r="0" b="0"/>
            <wp:wrapNone/>
            <wp:docPr id="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什么是 Callable 和 Future? 什么是 FutureTask</w:t>
      </w:r>
    </w:p>
    <w:p>
      <w:pPr>
        <w:spacing w:before="0" w:line="617" w:lineRule="exact"/>
        <w:ind w:left="3233" w:right="0" w:firstLine="0"/>
        <w:jc w:val="left"/>
        <w:rPr>
          <w:sz w:val="36"/>
        </w:rPr>
      </w:pPr>
      <w:r>
        <w:pict>
          <v:rect id="_x0000_s1029" o:spid="_x0000_s1029" o:spt="1" style="position:absolute;left:0pt;margin-left:174.55pt;margin-top:12.95pt;height:6.65pt;width:6.65pt;mso-position-horizontal-relative:page;z-index:251671552;mso-width-relative:page;mso-height-relative:page;" fillcolor="#4EA0DB" filled="t" stroked="f" coordsize="21600,21600">
            <v:path/>
            <v:fill on="t" focussize="0,0"/>
            <v:stroke on="f"/>
            <v:imagedata o:title=""/>
            <o:lock v:ext="edit"/>
          </v:rect>
        </w:pict>
      </w:r>
      <w:r>
        <w:rPr>
          <w:color w:val="4EA0DB"/>
          <w:sz w:val="36"/>
        </w:rPr>
        <w:t>线程的状态和基本操作</w:t>
      </w:r>
    </w:p>
    <w:p>
      <w:pPr>
        <w:spacing w:before="8" w:line="225" w:lineRule="auto"/>
        <w:ind w:left="3524" w:right="260" w:firstLine="859"/>
        <w:jc w:val="left"/>
        <w:rPr>
          <w:sz w:val="41"/>
        </w:rPr>
      </w:pPr>
      <w:r>
        <w:drawing>
          <wp:anchor distT="0" distB="0" distL="0" distR="0" simplePos="0" relativeHeight="251976704" behindDoc="1" locked="0" layoutInCell="1" allowOverlap="1">
            <wp:simplePos x="0" y="0"/>
            <wp:positionH relativeFrom="page">
              <wp:posOffset>2875915</wp:posOffset>
            </wp:positionH>
            <wp:positionV relativeFrom="paragraph">
              <wp:posOffset>186690</wp:posOffset>
            </wp:positionV>
            <wp:extent cx="93980" cy="93980"/>
            <wp:effectExtent l="0" t="0" r="0" b="0"/>
            <wp:wrapNone/>
            <wp:docPr id="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pacing w:val="-2"/>
          <w:sz w:val="41"/>
        </w:rPr>
        <w:t>说说线程的生命周期及五种基</w:t>
      </w:r>
      <w:r>
        <w:rPr>
          <w:color w:val="4EA0DB"/>
          <w:sz w:val="41"/>
        </w:rPr>
        <w:t>本状态？</w:t>
      </w:r>
    </w:p>
    <w:p>
      <w:pPr>
        <w:spacing w:before="3" w:line="225" w:lineRule="auto"/>
        <w:ind w:left="3524" w:right="541" w:firstLine="859"/>
        <w:jc w:val="left"/>
        <w:rPr>
          <w:sz w:val="41"/>
        </w:rPr>
      </w:pPr>
      <w:r>
        <w:drawing>
          <wp:anchor distT="0" distB="0" distL="0" distR="0" simplePos="0" relativeHeight="251977728" behindDoc="1" locked="0" layoutInCell="1" allowOverlap="1">
            <wp:simplePos x="0" y="0"/>
            <wp:positionH relativeFrom="page">
              <wp:posOffset>2875915</wp:posOffset>
            </wp:positionH>
            <wp:positionV relativeFrom="paragraph">
              <wp:posOffset>183515</wp:posOffset>
            </wp:positionV>
            <wp:extent cx="93980" cy="93980"/>
            <wp:effectExtent l="0" t="0" r="0" b="0"/>
            <wp:wrapNone/>
            <wp:docPr id="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Java</w:t>
      </w:r>
      <w:r>
        <w:rPr>
          <w:color w:val="4EA0DB"/>
          <w:spacing w:val="1"/>
          <w:sz w:val="41"/>
        </w:rPr>
        <w:t xml:space="preserve"> 中用到的线程调度算法</w:t>
      </w:r>
      <w:r>
        <w:rPr>
          <w:color w:val="4EA0DB"/>
          <w:sz w:val="41"/>
        </w:rPr>
        <w:t>是什么？</w:t>
      </w:r>
    </w:p>
    <w:p>
      <w:pPr>
        <w:spacing w:before="0" w:line="726" w:lineRule="exact"/>
        <w:ind w:left="4383" w:right="0" w:firstLine="0"/>
        <w:jc w:val="left"/>
        <w:rPr>
          <w:sz w:val="41"/>
        </w:rPr>
      </w:pPr>
      <w:r>
        <w:drawing>
          <wp:anchor distT="0" distB="0" distL="0" distR="0" simplePos="0" relativeHeight="251672576" behindDoc="0" locked="0" layoutInCell="1" allowOverlap="1">
            <wp:simplePos x="0" y="0"/>
            <wp:positionH relativeFrom="page">
              <wp:posOffset>2875915</wp:posOffset>
            </wp:positionH>
            <wp:positionV relativeFrom="paragraph">
              <wp:posOffset>182880</wp:posOffset>
            </wp:positionV>
            <wp:extent cx="93980" cy="93980"/>
            <wp:effectExtent l="0" t="0" r="0" b="0"/>
            <wp:wrapNone/>
            <wp:docPr id="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线程的调度策略</w:t>
      </w:r>
    </w:p>
    <w:p>
      <w:pPr>
        <w:spacing w:after="0" w:line="726" w:lineRule="exact"/>
        <w:jc w:val="left"/>
        <w:rPr>
          <w:sz w:val="41"/>
        </w:rPr>
        <w:sectPr>
          <w:pgSz w:w="11920" w:h="16840"/>
          <w:pgMar w:top="1000" w:right="880" w:bottom="280" w:left="1000" w:header="720" w:footer="720" w:gutter="0"/>
          <w:cols w:space="720" w:num="1"/>
        </w:sectPr>
      </w:pPr>
    </w:p>
    <w:p>
      <w:pPr>
        <w:spacing w:before="10" w:line="225" w:lineRule="auto"/>
        <w:ind w:left="3524" w:right="260" w:firstLine="859"/>
        <w:jc w:val="left"/>
        <w:rPr>
          <w:sz w:val="41"/>
        </w:rPr>
      </w:pPr>
      <w:r>
        <w:drawing>
          <wp:anchor distT="0" distB="0" distL="0" distR="0" simplePos="0" relativeHeight="251978752" behindDoc="1" locked="0" layoutInCell="1" allowOverlap="1">
            <wp:simplePos x="0" y="0"/>
            <wp:positionH relativeFrom="page">
              <wp:posOffset>2875915</wp:posOffset>
            </wp:positionH>
            <wp:positionV relativeFrom="paragraph">
              <wp:posOffset>187960</wp:posOffset>
            </wp:positionV>
            <wp:extent cx="93980" cy="93980"/>
            <wp:effectExtent l="0" t="0" r="0" b="0"/>
            <wp:wrapNone/>
            <wp:docPr id="4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png"/>
                    <pic:cNvPicPr>
                      <a:picLocks noChangeAspect="1"/>
                    </pic:cNvPicPr>
                  </pic:nvPicPr>
                  <pic:blipFill>
                    <a:blip r:embed="rId8" cstate="print"/>
                    <a:stretch>
                      <a:fillRect/>
                    </a:stretch>
                  </pic:blipFill>
                  <pic:spPr>
                    <a:xfrm>
                      <a:off x="0" y="0"/>
                      <a:ext cx="94158" cy="94158"/>
                    </a:xfrm>
                    <a:prstGeom prst="rect">
                      <a:avLst/>
                    </a:prstGeom>
                  </pic:spPr>
                </pic:pic>
              </a:graphicData>
            </a:graphic>
          </wp:anchor>
        </w:drawing>
      </w:r>
      <w:r>
        <w:rPr>
          <w:color w:val="4EA0DB"/>
          <w:sz w:val="41"/>
        </w:rPr>
        <w:t>什么是线程调度器(Thread Scheduler)和时间分片(Time Slicing )？</w:t>
      </w:r>
    </w:p>
    <w:p>
      <w:pPr>
        <w:spacing w:before="4" w:line="225" w:lineRule="auto"/>
        <w:ind w:left="3524" w:right="260" w:firstLine="859"/>
        <w:jc w:val="left"/>
        <w:rPr>
          <w:sz w:val="41"/>
        </w:rPr>
      </w:pPr>
      <w:r>
        <w:drawing>
          <wp:anchor distT="0" distB="0" distL="0" distR="0" simplePos="0" relativeHeight="251978752" behindDoc="1" locked="0" layoutInCell="1" allowOverlap="1">
            <wp:simplePos x="0" y="0"/>
            <wp:positionH relativeFrom="page">
              <wp:posOffset>2875915</wp:posOffset>
            </wp:positionH>
            <wp:positionV relativeFrom="paragraph">
              <wp:posOffset>184150</wp:posOffset>
            </wp:positionV>
            <wp:extent cx="93980" cy="93980"/>
            <wp:effectExtent l="0" t="0" r="0" b="0"/>
            <wp:wrapNone/>
            <wp:docPr id="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请说出与线程同步以及线程调度相关的方法。</w:t>
      </w:r>
    </w:p>
    <w:p>
      <w:pPr>
        <w:spacing w:before="0" w:line="726" w:lineRule="exact"/>
        <w:ind w:left="4383" w:right="0" w:firstLine="0"/>
        <w:jc w:val="left"/>
        <w:rPr>
          <w:sz w:val="41"/>
        </w:rPr>
      </w:pPr>
      <w:r>
        <w:drawing>
          <wp:anchor distT="0" distB="0" distL="0" distR="0" simplePos="0" relativeHeight="251673600" behindDoc="0" locked="0" layoutInCell="1" allowOverlap="1">
            <wp:simplePos x="0" y="0"/>
            <wp:positionH relativeFrom="page">
              <wp:posOffset>2875915</wp:posOffset>
            </wp:positionH>
            <wp:positionV relativeFrom="paragraph">
              <wp:posOffset>182880</wp:posOffset>
            </wp:positionV>
            <wp:extent cx="93980" cy="93980"/>
            <wp:effectExtent l="0" t="0" r="0" b="0"/>
            <wp:wrapNone/>
            <wp:docPr id="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sleep() 和 wait() 有什么区</w:t>
      </w:r>
    </w:p>
    <w:p>
      <w:pPr>
        <w:spacing w:before="0" w:line="690" w:lineRule="exact"/>
        <w:ind w:left="1861" w:right="4020" w:firstLine="0"/>
        <w:jc w:val="center"/>
        <w:rPr>
          <w:sz w:val="41"/>
        </w:rPr>
      </w:pPr>
      <w:r>
        <w:rPr>
          <w:color w:val="4EA0DB"/>
          <w:sz w:val="41"/>
        </w:rPr>
        <w:t>别？</w:t>
      </w:r>
    </w:p>
    <w:p>
      <w:pPr>
        <w:spacing w:before="0" w:line="734" w:lineRule="exact"/>
        <w:ind w:left="3665" w:right="274" w:firstLine="0"/>
        <w:jc w:val="center"/>
        <w:rPr>
          <w:sz w:val="41"/>
        </w:rPr>
      </w:pPr>
      <w:r>
        <w:drawing>
          <wp:anchor distT="0" distB="0" distL="0" distR="0" simplePos="0" relativeHeight="251673600" behindDoc="0" locked="0" layoutInCell="1" allowOverlap="1">
            <wp:simplePos x="0" y="0"/>
            <wp:positionH relativeFrom="page">
              <wp:posOffset>2875915</wp:posOffset>
            </wp:positionH>
            <wp:positionV relativeFrom="paragraph">
              <wp:posOffset>187960</wp:posOffset>
            </wp:positionV>
            <wp:extent cx="93980" cy="93980"/>
            <wp:effectExtent l="0" t="0" r="0" b="0"/>
            <wp:wrapNone/>
            <wp:docPr id="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你是如何调用 wait() 方法</w:t>
      </w:r>
    </w:p>
    <w:p>
      <w:pPr>
        <w:spacing w:before="0" w:line="690" w:lineRule="exact"/>
        <w:ind w:left="3524" w:right="0" w:firstLine="0"/>
        <w:jc w:val="left"/>
        <w:rPr>
          <w:sz w:val="41"/>
        </w:rPr>
      </w:pPr>
      <w:r>
        <w:rPr>
          <w:color w:val="4EA0DB"/>
          <w:sz w:val="41"/>
        </w:rPr>
        <w:t>的？使用 if 块还是循环？为什</w:t>
      </w:r>
    </w:p>
    <w:p>
      <w:pPr>
        <w:spacing w:before="0" w:line="734" w:lineRule="exact"/>
        <w:ind w:left="3524" w:right="0" w:firstLine="0"/>
        <w:jc w:val="left"/>
        <w:rPr>
          <w:sz w:val="41"/>
        </w:rPr>
      </w:pPr>
      <w:r>
        <w:rPr>
          <w:color w:val="4EA0DB"/>
          <w:sz w:val="41"/>
        </w:rPr>
        <w:t>么？</w:t>
      </w:r>
    </w:p>
    <w:p>
      <w:pPr>
        <w:spacing w:before="0" w:line="690" w:lineRule="exact"/>
        <w:ind w:left="4383" w:right="0" w:firstLine="0"/>
        <w:jc w:val="left"/>
        <w:rPr>
          <w:sz w:val="41"/>
        </w:rPr>
      </w:pPr>
      <w:r>
        <w:drawing>
          <wp:anchor distT="0" distB="0" distL="0" distR="0" simplePos="0" relativeHeight="251674624" behindDoc="0" locked="0" layoutInCell="1" allowOverlap="1">
            <wp:simplePos x="0" y="0"/>
            <wp:positionH relativeFrom="page">
              <wp:posOffset>2875915</wp:posOffset>
            </wp:positionH>
            <wp:positionV relativeFrom="paragraph">
              <wp:posOffset>173990</wp:posOffset>
            </wp:positionV>
            <wp:extent cx="93980" cy="93980"/>
            <wp:effectExtent l="0" t="0" r="0" b="0"/>
            <wp:wrapNone/>
            <wp:docPr id="5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3.png"/>
                    <pic:cNvPicPr>
                      <a:picLocks noChangeAspect="1"/>
                    </pic:cNvPicPr>
                  </pic:nvPicPr>
                  <pic:blipFill>
                    <a:blip r:embed="rId8" cstate="print"/>
                    <a:stretch>
                      <a:fillRect/>
                    </a:stretch>
                  </pic:blipFill>
                  <pic:spPr>
                    <a:xfrm>
                      <a:off x="0" y="0"/>
                      <a:ext cx="94158" cy="94158"/>
                    </a:xfrm>
                    <a:prstGeom prst="rect">
                      <a:avLst/>
                    </a:prstGeom>
                  </pic:spPr>
                </pic:pic>
              </a:graphicData>
            </a:graphic>
          </wp:anchor>
        </w:drawing>
      </w:r>
      <w:r>
        <w:rPr>
          <w:color w:val="4EA0DB"/>
          <w:sz w:val="41"/>
        </w:rPr>
        <w:t>为什么线程通信的方法</w:t>
      </w:r>
    </w:p>
    <w:p>
      <w:pPr>
        <w:spacing w:before="10" w:line="225" w:lineRule="auto"/>
        <w:ind w:left="3524" w:right="462" w:firstLine="0"/>
        <w:jc w:val="left"/>
        <w:rPr>
          <w:sz w:val="41"/>
        </w:rPr>
      </w:pPr>
      <w:r>
        <w:rPr>
          <w:color w:val="4EA0DB"/>
          <w:sz w:val="41"/>
        </w:rPr>
        <w:t>wait(), notify()和 notifyAll()被定义在 Object 类里？</w:t>
      </w:r>
    </w:p>
    <w:p>
      <w:pPr>
        <w:spacing w:before="3" w:line="225" w:lineRule="auto"/>
        <w:ind w:left="3524" w:right="427" w:firstLine="859"/>
        <w:jc w:val="left"/>
        <w:rPr>
          <w:sz w:val="41"/>
        </w:rPr>
      </w:pPr>
      <w:r>
        <w:drawing>
          <wp:anchor distT="0" distB="0" distL="0" distR="0" simplePos="0" relativeHeight="251979776" behindDoc="1" locked="0" layoutInCell="1" allowOverlap="1">
            <wp:simplePos x="0" y="0"/>
            <wp:positionH relativeFrom="page">
              <wp:posOffset>2875915</wp:posOffset>
            </wp:positionH>
            <wp:positionV relativeFrom="paragraph">
              <wp:posOffset>183515</wp:posOffset>
            </wp:positionV>
            <wp:extent cx="93980" cy="93980"/>
            <wp:effectExtent l="0" t="0" r="0" b="0"/>
            <wp:wrapNone/>
            <wp:docPr id="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为什么 wait(), notify()和notifyAll()必须在同步方法或者同步块中被调用？</w:t>
      </w:r>
    </w:p>
    <w:p>
      <w:pPr>
        <w:spacing w:before="4" w:line="225" w:lineRule="auto"/>
        <w:ind w:left="3524" w:right="473" w:firstLine="859"/>
        <w:jc w:val="left"/>
        <w:rPr>
          <w:sz w:val="41"/>
        </w:rPr>
      </w:pPr>
      <w:r>
        <w:drawing>
          <wp:anchor distT="0" distB="0" distL="0" distR="0" simplePos="0" relativeHeight="251980800" behindDoc="1" locked="0" layoutInCell="1" allowOverlap="1">
            <wp:simplePos x="0" y="0"/>
            <wp:positionH relativeFrom="page">
              <wp:posOffset>2875915</wp:posOffset>
            </wp:positionH>
            <wp:positionV relativeFrom="paragraph">
              <wp:posOffset>184150</wp:posOffset>
            </wp:positionV>
            <wp:extent cx="93980" cy="93980"/>
            <wp:effectExtent l="0" t="0" r="0" b="0"/>
            <wp:wrapNone/>
            <wp:docPr id="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Thread 类中的 yield 方法有什么作用？</w:t>
      </w:r>
    </w:p>
    <w:p>
      <w:pPr>
        <w:spacing w:before="3" w:line="225" w:lineRule="auto"/>
        <w:ind w:left="3524" w:right="514" w:firstLine="859"/>
        <w:jc w:val="left"/>
        <w:rPr>
          <w:sz w:val="41"/>
        </w:rPr>
      </w:pPr>
      <w:r>
        <w:drawing>
          <wp:anchor distT="0" distB="0" distL="0" distR="0" simplePos="0" relativeHeight="251980800" behindDoc="1" locked="0" layoutInCell="1" allowOverlap="1">
            <wp:simplePos x="0" y="0"/>
            <wp:positionH relativeFrom="page">
              <wp:posOffset>2875915</wp:posOffset>
            </wp:positionH>
            <wp:positionV relativeFrom="paragraph">
              <wp:posOffset>183515</wp:posOffset>
            </wp:positionV>
            <wp:extent cx="93980" cy="93980"/>
            <wp:effectExtent l="0" t="0" r="0" b="0"/>
            <wp:wrapNone/>
            <wp:docPr id="6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为什么 Thread 类的 sleep() 和 yield ()方法是静态的？</w:t>
      </w:r>
    </w:p>
    <w:p>
      <w:pPr>
        <w:spacing w:after="0" w:line="225" w:lineRule="auto"/>
        <w:jc w:val="left"/>
        <w:rPr>
          <w:sz w:val="41"/>
        </w:rPr>
        <w:sectPr>
          <w:pgSz w:w="11920" w:h="16840"/>
          <w:pgMar w:top="1000" w:right="880" w:bottom="280" w:left="1000" w:header="720" w:footer="720" w:gutter="0"/>
          <w:cols w:space="720" w:num="1"/>
        </w:sectPr>
      </w:pPr>
    </w:p>
    <w:p>
      <w:pPr>
        <w:spacing w:before="10" w:line="225" w:lineRule="auto"/>
        <w:ind w:left="3524" w:right="385" w:firstLine="859"/>
        <w:jc w:val="left"/>
        <w:rPr>
          <w:sz w:val="41"/>
        </w:rPr>
      </w:pPr>
      <w:r>
        <w:drawing>
          <wp:anchor distT="0" distB="0" distL="0" distR="0" simplePos="0" relativeHeight="251981824" behindDoc="1" locked="0" layoutInCell="1" allowOverlap="1">
            <wp:simplePos x="0" y="0"/>
            <wp:positionH relativeFrom="page">
              <wp:posOffset>2875915</wp:posOffset>
            </wp:positionH>
            <wp:positionV relativeFrom="paragraph">
              <wp:posOffset>187960</wp:posOffset>
            </wp:positionV>
            <wp:extent cx="93980" cy="93980"/>
            <wp:effectExtent l="0" t="0" r="0" b="0"/>
            <wp:wrapNone/>
            <wp:docPr id="6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3.png"/>
                    <pic:cNvPicPr>
                      <a:picLocks noChangeAspect="1"/>
                    </pic:cNvPicPr>
                  </pic:nvPicPr>
                  <pic:blipFill>
                    <a:blip r:embed="rId8" cstate="print"/>
                    <a:stretch>
                      <a:fillRect/>
                    </a:stretch>
                  </pic:blipFill>
                  <pic:spPr>
                    <a:xfrm>
                      <a:off x="0" y="0"/>
                      <a:ext cx="94158" cy="94158"/>
                    </a:xfrm>
                    <a:prstGeom prst="rect">
                      <a:avLst/>
                    </a:prstGeom>
                  </pic:spPr>
                </pic:pic>
              </a:graphicData>
            </a:graphic>
          </wp:anchor>
        </w:drawing>
      </w:r>
      <w:r>
        <w:rPr>
          <w:color w:val="4EA0DB"/>
          <w:sz w:val="41"/>
        </w:rPr>
        <w:t>线程的 sleep()方法和 yield() 方法有什么区别？</w:t>
      </w:r>
    </w:p>
    <w:p>
      <w:pPr>
        <w:spacing w:before="0" w:line="726" w:lineRule="exact"/>
        <w:ind w:left="4383" w:right="0" w:firstLine="0"/>
        <w:jc w:val="left"/>
        <w:rPr>
          <w:sz w:val="41"/>
        </w:rPr>
      </w:pPr>
      <w:r>
        <w:drawing>
          <wp:anchor distT="0" distB="0" distL="0" distR="0" simplePos="0" relativeHeight="251675648" behindDoc="0" locked="0" layoutInCell="1" allowOverlap="1">
            <wp:simplePos x="0" y="0"/>
            <wp:positionH relativeFrom="page">
              <wp:posOffset>2875915</wp:posOffset>
            </wp:positionH>
            <wp:positionV relativeFrom="paragraph">
              <wp:posOffset>182880</wp:posOffset>
            </wp:positionV>
            <wp:extent cx="93980" cy="93980"/>
            <wp:effectExtent l="0" t="0" r="0" b="0"/>
            <wp:wrapNone/>
            <wp:docPr id="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如何停止一个正在运行的线</w:t>
      </w:r>
    </w:p>
    <w:p>
      <w:pPr>
        <w:spacing w:before="0" w:line="690" w:lineRule="exact"/>
        <w:ind w:left="1861" w:right="4020" w:firstLine="0"/>
        <w:jc w:val="center"/>
        <w:rPr>
          <w:sz w:val="41"/>
        </w:rPr>
      </w:pPr>
      <w:r>
        <w:rPr>
          <w:color w:val="4EA0DB"/>
          <w:sz w:val="41"/>
        </w:rPr>
        <w:t>程？</w:t>
      </w:r>
    </w:p>
    <w:p>
      <w:pPr>
        <w:spacing w:before="0" w:line="734" w:lineRule="exact"/>
        <w:ind w:left="3289" w:right="274" w:firstLine="0"/>
        <w:jc w:val="center"/>
        <w:rPr>
          <w:sz w:val="41"/>
        </w:rPr>
      </w:pPr>
      <w:r>
        <w:drawing>
          <wp:anchor distT="0" distB="0" distL="0" distR="0" simplePos="0" relativeHeight="251676672" behindDoc="0" locked="0" layoutInCell="1" allowOverlap="1">
            <wp:simplePos x="0" y="0"/>
            <wp:positionH relativeFrom="page">
              <wp:posOffset>2875915</wp:posOffset>
            </wp:positionH>
            <wp:positionV relativeFrom="paragraph">
              <wp:posOffset>187960</wp:posOffset>
            </wp:positionV>
            <wp:extent cx="93980" cy="93980"/>
            <wp:effectExtent l="0" t="0" r="0" b="0"/>
            <wp:wrapNone/>
            <wp:docPr id="6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Java 中 interrupted</w:t>
      </w:r>
      <w:r>
        <w:rPr>
          <w:color w:val="4EA0DB"/>
          <w:spacing w:val="24"/>
          <w:sz w:val="41"/>
        </w:rPr>
        <w:t xml:space="preserve"> 和</w:t>
      </w:r>
    </w:p>
    <w:p>
      <w:pPr>
        <w:spacing w:before="0" w:line="690" w:lineRule="exact"/>
        <w:ind w:left="3524" w:right="0" w:firstLine="0"/>
        <w:jc w:val="left"/>
        <w:rPr>
          <w:sz w:val="41"/>
        </w:rPr>
      </w:pPr>
      <w:r>
        <w:rPr>
          <w:color w:val="4EA0DB"/>
          <w:sz w:val="41"/>
        </w:rPr>
        <w:t>isInterrupted</w:t>
      </w:r>
      <w:r>
        <w:rPr>
          <w:color w:val="4EA0DB"/>
          <w:spacing w:val="8"/>
          <w:sz w:val="41"/>
        </w:rPr>
        <w:t xml:space="preserve"> 方法的区别？</w:t>
      </w:r>
    </w:p>
    <w:p>
      <w:pPr>
        <w:spacing w:before="0" w:line="712" w:lineRule="exact"/>
        <w:ind w:left="4383" w:right="0" w:firstLine="0"/>
        <w:jc w:val="left"/>
        <w:rPr>
          <w:sz w:val="41"/>
        </w:rPr>
      </w:pPr>
      <w:r>
        <w:drawing>
          <wp:anchor distT="0" distB="0" distL="0" distR="0" simplePos="0" relativeHeight="251676672" behindDoc="0" locked="0" layoutInCell="1" allowOverlap="1">
            <wp:simplePos x="0" y="0"/>
            <wp:positionH relativeFrom="page">
              <wp:posOffset>2875915</wp:posOffset>
            </wp:positionH>
            <wp:positionV relativeFrom="paragraph">
              <wp:posOffset>187960</wp:posOffset>
            </wp:positionV>
            <wp:extent cx="93980" cy="93980"/>
            <wp:effectExtent l="0" t="0" r="0" b="0"/>
            <wp:wrapNone/>
            <wp:docPr id="6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什么是阻塞式方法？</w:t>
      </w:r>
    </w:p>
    <w:p>
      <w:pPr>
        <w:spacing w:before="10" w:line="225" w:lineRule="auto"/>
        <w:ind w:left="3524" w:right="541" w:firstLine="859"/>
        <w:jc w:val="left"/>
        <w:rPr>
          <w:sz w:val="41"/>
        </w:rPr>
      </w:pPr>
      <w:r>
        <w:drawing>
          <wp:anchor distT="0" distB="0" distL="0" distR="0" simplePos="0" relativeHeight="251982848" behindDoc="1" locked="0" layoutInCell="1" allowOverlap="1">
            <wp:simplePos x="0" y="0"/>
            <wp:positionH relativeFrom="page">
              <wp:posOffset>2875915</wp:posOffset>
            </wp:positionH>
            <wp:positionV relativeFrom="paragraph">
              <wp:posOffset>187960</wp:posOffset>
            </wp:positionV>
            <wp:extent cx="93980" cy="93980"/>
            <wp:effectExtent l="0" t="0" r="0" b="0"/>
            <wp:wrapNone/>
            <wp:docPr id="7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Java 中你怎样唤醒一个阻塞的线程？</w:t>
      </w:r>
    </w:p>
    <w:p>
      <w:pPr>
        <w:spacing w:before="3" w:line="225" w:lineRule="auto"/>
        <w:ind w:left="3524" w:right="263" w:firstLine="859"/>
        <w:jc w:val="left"/>
        <w:rPr>
          <w:sz w:val="41"/>
        </w:rPr>
      </w:pPr>
      <w:r>
        <w:drawing>
          <wp:anchor distT="0" distB="0" distL="0" distR="0" simplePos="0" relativeHeight="251982848" behindDoc="1" locked="0" layoutInCell="1" allowOverlap="1">
            <wp:simplePos x="0" y="0"/>
            <wp:positionH relativeFrom="page">
              <wp:posOffset>2875915</wp:posOffset>
            </wp:positionH>
            <wp:positionV relativeFrom="paragraph">
              <wp:posOffset>183515</wp:posOffset>
            </wp:positionV>
            <wp:extent cx="93980" cy="93980"/>
            <wp:effectExtent l="0" t="0" r="0" b="0"/>
            <wp:wrapNone/>
            <wp:docPr id="7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3.png"/>
                    <pic:cNvPicPr>
                      <a:picLocks noChangeAspect="1"/>
                    </pic:cNvPicPr>
                  </pic:nvPicPr>
                  <pic:blipFill>
                    <a:blip r:embed="rId8" cstate="print"/>
                    <a:stretch>
                      <a:fillRect/>
                    </a:stretch>
                  </pic:blipFill>
                  <pic:spPr>
                    <a:xfrm>
                      <a:off x="0" y="0"/>
                      <a:ext cx="94158" cy="94158"/>
                    </a:xfrm>
                    <a:prstGeom prst="rect">
                      <a:avLst/>
                    </a:prstGeom>
                  </pic:spPr>
                </pic:pic>
              </a:graphicData>
            </a:graphic>
          </wp:anchor>
        </w:drawing>
      </w:r>
      <w:r>
        <w:rPr>
          <w:color w:val="4EA0DB"/>
          <w:sz w:val="41"/>
        </w:rPr>
        <w:t>notify() 和 notifyAll() 有什么区别？</w:t>
      </w:r>
    </w:p>
    <w:p>
      <w:pPr>
        <w:spacing w:before="3" w:line="225" w:lineRule="auto"/>
        <w:ind w:left="4383" w:right="260" w:firstLine="0"/>
        <w:jc w:val="left"/>
        <w:rPr>
          <w:sz w:val="41"/>
        </w:rPr>
      </w:pPr>
      <w:r>
        <w:drawing>
          <wp:anchor distT="0" distB="0" distL="0" distR="0" simplePos="0" relativeHeight="251677696" behindDoc="0" locked="0" layoutInCell="1" allowOverlap="1">
            <wp:simplePos x="0" y="0"/>
            <wp:positionH relativeFrom="page">
              <wp:posOffset>2875915</wp:posOffset>
            </wp:positionH>
            <wp:positionV relativeFrom="paragraph">
              <wp:posOffset>183515</wp:posOffset>
            </wp:positionV>
            <wp:extent cx="93980" cy="93980"/>
            <wp:effectExtent l="0" t="0" r="0" b="0"/>
            <wp:wrapNone/>
            <wp:docPr id="7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drawing>
          <wp:anchor distT="0" distB="0" distL="0" distR="0" simplePos="0" relativeHeight="251677696" behindDoc="0" locked="0" layoutInCell="1" allowOverlap="1">
            <wp:simplePos x="0" y="0"/>
            <wp:positionH relativeFrom="page">
              <wp:posOffset>2875915</wp:posOffset>
            </wp:positionH>
            <wp:positionV relativeFrom="paragraph">
              <wp:posOffset>635000</wp:posOffset>
            </wp:positionV>
            <wp:extent cx="93980" cy="93980"/>
            <wp:effectExtent l="0" t="0" r="0" b="0"/>
            <wp:wrapNone/>
            <wp:docPr id="7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如何在两个线程间共享数据？ Java 如何实现多线程之间的</w:t>
      </w:r>
    </w:p>
    <w:p>
      <w:pPr>
        <w:spacing w:before="0" w:line="704" w:lineRule="exact"/>
        <w:ind w:left="3524" w:right="0" w:firstLine="0"/>
        <w:jc w:val="left"/>
        <w:rPr>
          <w:sz w:val="41"/>
        </w:rPr>
      </w:pPr>
      <w:r>
        <w:rPr>
          <w:color w:val="4EA0DB"/>
          <w:sz w:val="41"/>
        </w:rPr>
        <w:t>通讯和协作？</w:t>
      </w:r>
    </w:p>
    <w:p>
      <w:pPr>
        <w:spacing w:before="10" w:line="225" w:lineRule="auto"/>
        <w:ind w:left="3524" w:right="260" w:firstLine="859"/>
        <w:jc w:val="left"/>
        <w:rPr>
          <w:sz w:val="41"/>
        </w:rPr>
      </w:pPr>
      <w:r>
        <w:drawing>
          <wp:anchor distT="0" distB="0" distL="0" distR="0" simplePos="0" relativeHeight="251983872" behindDoc="1" locked="0" layoutInCell="1" allowOverlap="1">
            <wp:simplePos x="0" y="0"/>
            <wp:positionH relativeFrom="page">
              <wp:posOffset>2875915</wp:posOffset>
            </wp:positionH>
            <wp:positionV relativeFrom="paragraph">
              <wp:posOffset>187960</wp:posOffset>
            </wp:positionV>
            <wp:extent cx="93980" cy="93980"/>
            <wp:effectExtent l="0" t="0" r="0" b="0"/>
            <wp:wrapNone/>
            <wp:docPr id="7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同步方法和同步块，哪个是更好的选择？</w:t>
      </w:r>
    </w:p>
    <w:p>
      <w:pPr>
        <w:spacing w:before="3" w:line="225" w:lineRule="auto"/>
        <w:ind w:left="3524" w:right="260" w:firstLine="859"/>
        <w:jc w:val="left"/>
        <w:rPr>
          <w:sz w:val="41"/>
        </w:rPr>
      </w:pPr>
      <w:r>
        <w:drawing>
          <wp:anchor distT="0" distB="0" distL="0" distR="0" simplePos="0" relativeHeight="251983872" behindDoc="1" locked="0" layoutInCell="1" allowOverlap="1">
            <wp:simplePos x="0" y="0"/>
            <wp:positionH relativeFrom="page">
              <wp:posOffset>2875915</wp:posOffset>
            </wp:positionH>
            <wp:positionV relativeFrom="paragraph">
              <wp:posOffset>183515</wp:posOffset>
            </wp:positionV>
            <wp:extent cx="93980" cy="93980"/>
            <wp:effectExtent l="0" t="0" r="0" b="0"/>
            <wp:wrapNone/>
            <wp:docPr id="8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什么是线程同步和线程互斥， 有哪几种实现方式？</w:t>
      </w:r>
    </w:p>
    <w:p>
      <w:pPr>
        <w:spacing w:before="2" w:line="225" w:lineRule="auto"/>
        <w:ind w:left="3524" w:right="290" w:firstLine="859"/>
        <w:jc w:val="left"/>
        <w:rPr>
          <w:sz w:val="41"/>
        </w:rPr>
      </w:pPr>
      <w:r>
        <w:drawing>
          <wp:anchor distT="0" distB="0" distL="0" distR="0" simplePos="0" relativeHeight="251984896" behindDoc="1" locked="0" layoutInCell="1" allowOverlap="1">
            <wp:simplePos x="0" y="0"/>
            <wp:positionH relativeFrom="page">
              <wp:posOffset>2875915</wp:posOffset>
            </wp:positionH>
            <wp:positionV relativeFrom="paragraph">
              <wp:posOffset>182880</wp:posOffset>
            </wp:positionV>
            <wp:extent cx="93980" cy="93980"/>
            <wp:effectExtent l="0" t="0" r="0" b="0"/>
            <wp:wrapNone/>
            <wp:docPr id="8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在监视器(Monitor)内部，是如何做线程同步的？程序应该做哪</w:t>
      </w:r>
    </w:p>
    <w:p>
      <w:pPr>
        <w:spacing w:after="0" w:line="225" w:lineRule="auto"/>
        <w:jc w:val="left"/>
        <w:rPr>
          <w:sz w:val="41"/>
        </w:rPr>
        <w:sectPr>
          <w:pgSz w:w="11920" w:h="16840"/>
          <w:pgMar w:top="1000" w:right="880" w:bottom="280" w:left="1000" w:header="720" w:footer="720" w:gutter="0"/>
          <w:cols w:space="720" w:num="1"/>
        </w:sectPr>
      </w:pPr>
    </w:p>
    <w:p>
      <w:pPr>
        <w:spacing w:before="0" w:line="712" w:lineRule="exact"/>
        <w:ind w:left="3524" w:right="0" w:firstLine="0"/>
        <w:jc w:val="left"/>
        <w:rPr>
          <w:sz w:val="41"/>
        </w:rPr>
      </w:pPr>
      <w:r>
        <w:rPr>
          <w:color w:val="4EA0DB"/>
          <w:sz w:val="41"/>
        </w:rPr>
        <w:t>种级别的同步？</w:t>
      </w:r>
    </w:p>
    <w:p>
      <w:pPr>
        <w:spacing w:before="10" w:line="225" w:lineRule="auto"/>
        <w:ind w:left="3524" w:right="260" w:firstLine="859"/>
        <w:jc w:val="left"/>
        <w:rPr>
          <w:sz w:val="41"/>
        </w:rPr>
      </w:pPr>
      <w:r>
        <w:drawing>
          <wp:anchor distT="0" distB="0" distL="0" distR="0" simplePos="0" relativeHeight="251984896" behindDoc="1" locked="0" layoutInCell="1" allowOverlap="1">
            <wp:simplePos x="0" y="0"/>
            <wp:positionH relativeFrom="page">
              <wp:posOffset>2875915</wp:posOffset>
            </wp:positionH>
            <wp:positionV relativeFrom="paragraph">
              <wp:posOffset>187960</wp:posOffset>
            </wp:positionV>
            <wp:extent cx="93980" cy="93980"/>
            <wp:effectExtent l="0" t="0" r="0" b="0"/>
            <wp:wrapNone/>
            <wp:docPr id="8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如果你提交任务时，线程池队列已满，这时会发生什么</w:t>
      </w:r>
    </w:p>
    <w:p>
      <w:pPr>
        <w:spacing w:before="3" w:line="225" w:lineRule="auto"/>
        <w:ind w:left="3524" w:right="493" w:firstLine="859"/>
        <w:jc w:val="left"/>
        <w:rPr>
          <w:sz w:val="41"/>
        </w:rPr>
      </w:pPr>
      <w:r>
        <w:drawing>
          <wp:anchor distT="0" distB="0" distL="0" distR="0" simplePos="0" relativeHeight="251985920" behindDoc="1" locked="0" layoutInCell="1" allowOverlap="1">
            <wp:simplePos x="0" y="0"/>
            <wp:positionH relativeFrom="page">
              <wp:posOffset>2875915</wp:posOffset>
            </wp:positionH>
            <wp:positionV relativeFrom="paragraph">
              <wp:posOffset>183515</wp:posOffset>
            </wp:positionV>
            <wp:extent cx="93980" cy="93980"/>
            <wp:effectExtent l="0" t="0" r="0" b="0"/>
            <wp:wrapNone/>
            <wp:docPr id="8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什么叫线程安全？servlet 是线程安全吗?</w:t>
      </w:r>
    </w:p>
    <w:p>
      <w:pPr>
        <w:spacing w:before="3" w:line="225" w:lineRule="auto"/>
        <w:ind w:left="3524" w:right="419" w:firstLine="859"/>
        <w:jc w:val="left"/>
        <w:rPr>
          <w:sz w:val="41"/>
        </w:rPr>
      </w:pPr>
      <w:r>
        <w:drawing>
          <wp:anchor distT="0" distB="0" distL="0" distR="0" simplePos="0" relativeHeight="251985920" behindDoc="1" locked="0" layoutInCell="1" allowOverlap="1">
            <wp:simplePos x="0" y="0"/>
            <wp:positionH relativeFrom="page">
              <wp:posOffset>2875915</wp:posOffset>
            </wp:positionH>
            <wp:positionV relativeFrom="paragraph">
              <wp:posOffset>183515</wp:posOffset>
            </wp:positionV>
            <wp:extent cx="93980" cy="93980"/>
            <wp:effectExtent l="0" t="0" r="0" b="0"/>
            <wp:wrapNone/>
            <wp:docPr id="8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在 Java 程序中怎么保证多线程的运行安全？</w:t>
      </w:r>
    </w:p>
    <w:p>
      <w:pPr>
        <w:spacing w:before="0" w:line="726" w:lineRule="exact"/>
        <w:ind w:left="4383" w:right="0" w:firstLine="0"/>
        <w:jc w:val="left"/>
        <w:rPr>
          <w:sz w:val="41"/>
        </w:rPr>
      </w:pPr>
      <w:r>
        <w:drawing>
          <wp:anchor distT="0" distB="0" distL="0" distR="0" simplePos="0" relativeHeight="251678720" behindDoc="0" locked="0" layoutInCell="1" allowOverlap="1">
            <wp:simplePos x="0" y="0"/>
            <wp:positionH relativeFrom="page">
              <wp:posOffset>2875915</wp:posOffset>
            </wp:positionH>
            <wp:positionV relativeFrom="paragraph">
              <wp:posOffset>182880</wp:posOffset>
            </wp:positionV>
            <wp:extent cx="93980" cy="93980"/>
            <wp:effectExtent l="0" t="0" r="0" b="0"/>
            <wp:wrapNone/>
            <wp:docPr id="9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你对线程优先级的理解是什</w:t>
      </w:r>
    </w:p>
    <w:p>
      <w:pPr>
        <w:spacing w:before="0" w:line="690" w:lineRule="exact"/>
        <w:ind w:left="1861" w:right="4020" w:firstLine="0"/>
        <w:jc w:val="center"/>
        <w:rPr>
          <w:sz w:val="41"/>
        </w:rPr>
      </w:pPr>
      <w:r>
        <w:rPr>
          <w:color w:val="4EA0DB"/>
          <w:sz w:val="41"/>
        </w:rPr>
        <w:t>么？</w:t>
      </w:r>
    </w:p>
    <w:p>
      <w:pPr>
        <w:spacing w:before="0" w:line="734" w:lineRule="exact"/>
        <w:ind w:left="4137" w:right="16" w:firstLine="0"/>
        <w:jc w:val="center"/>
        <w:rPr>
          <w:sz w:val="41"/>
        </w:rPr>
      </w:pPr>
      <w:r>
        <w:drawing>
          <wp:anchor distT="0" distB="0" distL="0" distR="0" simplePos="0" relativeHeight="251678720" behindDoc="0" locked="0" layoutInCell="1" allowOverlap="1">
            <wp:simplePos x="0" y="0"/>
            <wp:positionH relativeFrom="page">
              <wp:posOffset>2875915</wp:posOffset>
            </wp:positionH>
            <wp:positionV relativeFrom="paragraph">
              <wp:posOffset>187960</wp:posOffset>
            </wp:positionV>
            <wp:extent cx="93980" cy="93980"/>
            <wp:effectExtent l="0" t="0" r="0" b="0"/>
            <wp:wrapNone/>
            <wp:docPr id="9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3.png"/>
                    <pic:cNvPicPr>
                      <a:picLocks noChangeAspect="1"/>
                    </pic:cNvPicPr>
                  </pic:nvPicPr>
                  <pic:blipFill>
                    <a:blip r:embed="rId8" cstate="print"/>
                    <a:stretch>
                      <a:fillRect/>
                    </a:stretch>
                  </pic:blipFill>
                  <pic:spPr>
                    <a:xfrm>
                      <a:off x="0" y="0"/>
                      <a:ext cx="94158" cy="94158"/>
                    </a:xfrm>
                    <a:prstGeom prst="rect">
                      <a:avLst/>
                    </a:prstGeom>
                  </pic:spPr>
                </pic:pic>
              </a:graphicData>
            </a:graphic>
          </wp:anchor>
        </w:drawing>
      </w:r>
      <w:r>
        <w:rPr>
          <w:color w:val="4EA0DB"/>
          <w:sz w:val="41"/>
        </w:rPr>
        <w:t>线程类的构造方法、静态块是</w:t>
      </w:r>
    </w:p>
    <w:p>
      <w:pPr>
        <w:spacing w:before="0" w:line="690" w:lineRule="exact"/>
        <w:ind w:left="3524" w:right="0" w:firstLine="0"/>
        <w:jc w:val="left"/>
        <w:rPr>
          <w:sz w:val="41"/>
        </w:rPr>
      </w:pPr>
      <w:r>
        <w:rPr>
          <w:color w:val="4EA0DB"/>
          <w:sz w:val="41"/>
        </w:rPr>
        <w:t>被哪个线程调用的</w:t>
      </w:r>
    </w:p>
    <w:p>
      <w:pPr>
        <w:spacing w:before="10" w:line="225" w:lineRule="auto"/>
        <w:ind w:left="3524" w:right="395" w:firstLine="859"/>
        <w:jc w:val="left"/>
        <w:rPr>
          <w:sz w:val="41"/>
        </w:rPr>
      </w:pPr>
      <w:r>
        <w:drawing>
          <wp:anchor distT="0" distB="0" distL="0" distR="0" simplePos="0" relativeHeight="251986944" behindDoc="1" locked="0" layoutInCell="1" allowOverlap="1">
            <wp:simplePos x="0" y="0"/>
            <wp:positionH relativeFrom="page">
              <wp:posOffset>2875915</wp:posOffset>
            </wp:positionH>
            <wp:positionV relativeFrom="paragraph">
              <wp:posOffset>187960</wp:posOffset>
            </wp:positionV>
            <wp:extent cx="93980" cy="93980"/>
            <wp:effectExtent l="0" t="0" r="0" b="0"/>
            <wp:wrapNone/>
            <wp:docPr id="9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Java 中怎么获取一份线程dump 文件？你如何在 Java 中获取线程堆栈？</w:t>
      </w:r>
    </w:p>
    <w:p>
      <w:pPr>
        <w:spacing w:before="0" w:line="727" w:lineRule="exact"/>
        <w:ind w:left="4383" w:right="0" w:firstLine="0"/>
        <w:jc w:val="left"/>
        <w:rPr>
          <w:sz w:val="41"/>
        </w:rPr>
      </w:pPr>
      <w:r>
        <w:drawing>
          <wp:anchor distT="0" distB="0" distL="0" distR="0" simplePos="0" relativeHeight="251679744" behindDoc="0" locked="0" layoutInCell="1" allowOverlap="1">
            <wp:simplePos x="0" y="0"/>
            <wp:positionH relativeFrom="page">
              <wp:posOffset>2875915</wp:posOffset>
            </wp:positionH>
            <wp:positionV relativeFrom="paragraph">
              <wp:posOffset>184150</wp:posOffset>
            </wp:positionV>
            <wp:extent cx="93980" cy="93980"/>
            <wp:effectExtent l="0" t="0" r="0" b="0"/>
            <wp:wrapNone/>
            <wp:docPr id="9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一个线程运行时发生异常会怎</w:t>
      </w:r>
    </w:p>
    <w:p>
      <w:pPr>
        <w:spacing w:before="0" w:line="690" w:lineRule="exact"/>
        <w:ind w:left="1861" w:right="4020" w:firstLine="0"/>
        <w:jc w:val="center"/>
        <w:rPr>
          <w:sz w:val="41"/>
        </w:rPr>
      </w:pPr>
      <w:r>
        <w:rPr>
          <w:color w:val="4EA0DB"/>
          <w:sz w:val="41"/>
        </w:rPr>
        <w:t>样？</w:t>
      </w:r>
    </w:p>
    <w:p>
      <w:pPr>
        <w:spacing w:before="0" w:line="734" w:lineRule="exact"/>
        <w:ind w:left="4113" w:right="274" w:firstLine="0"/>
        <w:jc w:val="center"/>
        <w:rPr>
          <w:sz w:val="41"/>
        </w:rPr>
      </w:pPr>
      <w:r>
        <w:drawing>
          <wp:anchor distT="0" distB="0" distL="0" distR="0" simplePos="0" relativeHeight="251680768" behindDoc="0" locked="0" layoutInCell="1" allowOverlap="1">
            <wp:simplePos x="0" y="0"/>
            <wp:positionH relativeFrom="page">
              <wp:posOffset>2875915</wp:posOffset>
            </wp:positionH>
            <wp:positionV relativeFrom="paragraph">
              <wp:posOffset>187960</wp:posOffset>
            </wp:positionV>
            <wp:extent cx="93980" cy="93980"/>
            <wp:effectExtent l="0" t="0" r="0" b="0"/>
            <wp:wrapNone/>
            <wp:docPr id="9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Java 线程数过多会造成什么</w:t>
      </w:r>
    </w:p>
    <w:p>
      <w:pPr>
        <w:spacing w:after="0" w:line="734" w:lineRule="exact"/>
        <w:jc w:val="center"/>
        <w:rPr>
          <w:sz w:val="41"/>
        </w:rPr>
        <w:sectPr>
          <w:pgSz w:w="11920" w:h="16840"/>
          <w:pgMar w:top="1000" w:right="880" w:bottom="280" w:left="1000" w:header="720" w:footer="720" w:gutter="0"/>
          <w:cols w:space="720" w:num="1"/>
        </w:sectPr>
      </w:pPr>
    </w:p>
    <w:p>
      <w:pPr>
        <w:pStyle w:val="6"/>
        <w:spacing w:before="2"/>
        <w:ind w:left="0"/>
        <w:rPr>
          <w:sz w:val="36"/>
        </w:rPr>
      </w:pPr>
    </w:p>
    <w:p>
      <w:pPr>
        <w:spacing w:before="0"/>
        <w:ind w:left="2224" w:right="0" w:firstLine="0"/>
        <w:jc w:val="left"/>
        <w:rPr>
          <w:sz w:val="31"/>
        </w:rPr>
      </w:pPr>
      <w:r>
        <w:drawing>
          <wp:anchor distT="0" distB="0" distL="0" distR="0" simplePos="0" relativeHeight="251680768" behindDoc="0" locked="0" layoutInCell="1" allowOverlap="1">
            <wp:simplePos x="0" y="0"/>
            <wp:positionH relativeFrom="page">
              <wp:posOffset>1637665</wp:posOffset>
            </wp:positionH>
            <wp:positionV relativeFrom="paragraph">
              <wp:posOffset>160655</wp:posOffset>
            </wp:positionV>
            <wp:extent cx="75565" cy="75565"/>
            <wp:effectExtent l="0" t="0" r="0" b="0"/>
            <wp:wrapNone/>
            <wp:docPr id="10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1.png"/>
                    <pic:cNvPicPr>
                      <a:picLocks noChangeAspect="1"/>
                    </pic:cNvPicPr>
                  </pic:nvPicPr>
                  <pic:blipFill>
                    <a:blip r:embed="rId6" cstate="print"/>
                    <a:stretch>
                      <a:fillRect/>
                    </a:stretch>
                  </pic:blipFill>
                  <pic:spPr>
                    <a:xfrm>
                      <a:off x="0" y="0"/>
                      <a:ext cx="75326" cy="75326"/>
                    </a:xfrm>
                    <a:prstGeom prst="rect">
                      <a:avLst/>
                    </a:prstGeom>
                  </pic:spPr>
                </pic:pic>
              </a:graphicData>
            </a:graphic>
          </wp:anchor>
        </w:drawing>
      </w:r>
      <w:r>
        <w:rPr>
          <w:color w:val="4EA0DB"/>
          <w:sz w:val="31"/>
        </w:rPr>
        <w:t>并发理论</w:t>
      </w:r>
    </w:p>
    <w:p>
      <w:pPr>
        <w:spacing w:before="0" w:line="712" w:lineRule="exact"/>
        <w:ind w:left="4" w:right="0" w:firstLine="0"/>
        <w:jc w:val="left"/>
        <w:rPr>
          <w:sz w:val="41"/>
        </w:rPr>
      </w:pPr>
      <w:r>
        <w:br w:type="column"/>
      </w:r>
      <w:r>
        <w:rPr>
          <w:color w:val="4EA0DB"/>
          <w:sz w:val="41"/>
        </w:rPr>
        <w:t>异常？</w:t>
      </w:r>
    </w:p>
    <w:p>
      <w:pPr>
        <w:spacing w:after="0" w:line="712" w:lineRule="exact"/>
        <w:jc w:val="left"/>
        <w:rPr>
          <w:sz w:val="41"/>
        </w:rPr>
        <w:sectPr>
          <w:type w:val="continuous"/>
          <w:pgSz w:w="11920" w:h="16840"/>
          <w:pgMar w:top="1500" w:right="880" w:bottom="280" w:left="1000" w:header="720" w:footer="720" w:gutter="0"/>
          <w:cols w:equalWidth="0" w:num="2">
            <w:col w:w="3480" w:space="40"/>
            <w:col w:w="6520"/>
          </w:cols>
        </w:sectPr>
      </w:pPr>
    </w:p>
    <w:p>
      <w:pPr>
        <w:spacing w:before="0" w:line="650" w:lineRule="exact"/>
        <w:ind w:left="3233" w:right="0" w:firstLine="0"/>
        <w:jc w:val="left"/>
        <w:rPr>
          <w:sz w:val="36"/>
        </w:rPr>
      </w:pPr>
      <w:r>
        <w:pict>
          <v:rect id="_x0000_s1030" o:spid="_x0000_s1030" o:spt="1" style="position:absolute;left:0pt;margin-left:174.55pt;margin-top:13.4pt;height:6.65pt;width:6.65pt;mso-position-horizontal-relative:page;z-index:251681792;mso-width-relative:page;mso-height-relative:page;" fillcolor="#4EA0DB" filled="t" stroked="f" coordsize="21600,21600">
            <v:path/>
            <v:fill on="t" focussize="0,0"/>
            <v:stroke on="f"/>
            <v:imagedata o:title=""/>
            <o:lock v:ext="edit"/>
          </v:rect>
        </w:pict>
      </w:r>
      <w:r>
        <w:rPr>
          <w:color w:val="4EA0DB"/>
          <w:sz w:val="36"/>
        </w:rPr>
        <w:t>Java内存模型</w:t>
      </w:r>
    </w:p>
    <w:p>
      <w:pPr>
        <w:spacing w:after="0" w:line="650" w:lineRule="exact"/>
        <w:jc w:val="left"/>
        <w:rPr>
          <w:sz w:val="36"/>
        </w:rPr>
        <w:sectPr>
          <w:type w:val="continuous"/>
          <w:pgSz w:w="11920" w:h="16840"/>
          <w:pgMar w:top="1500" w:right="880" w:bottom="280" w:left="1000" w:header="720" w:footer="720" w:gutter="0"/>
          <w:cols w:space="720" w:num="1"/>
        </w:sectPr>
      </w:pPr>
    </w:p>
    <w:p>
      <w:pPr>
        <w:spacing w:before="10" w:line="225" w:lineRule="auto"/>
        <w:ind w:left="3524" w:right="249" w:firstLine="859"/>
        <w:jc w:val="left"/>
        <w:rPr>
          <w:sz w:val="41"/>
        </w:rPr>
      </w:pPr>
      <w:r>
        <w:drawing>
          <wp:anchor distT="0" distB="0" distL="0" distR="0" simplePos="0" relativeHeight="251987968" behindDoc="1" locked="0" layoutInCell="1" allowOverlap="1">
            <wp:simplePos x="0" y="0"/>
            <wp:positionH relativeFrom="page">
              <wp:posOffset>2875915</wp:posOffset>
            </wp:positionH>
            <wp:positionV relativeFrom="paragraph">
              <wp:posOffset>187960</wp:posOffset>
            </wp:positionV>
            <wp:extent cx="93980" cy="93980"/>
            <wp:effectExtent l="0" t="0" r="0" b="0"/>
            <wp:wrapNone/>
            <wp:docPr id="10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3.png"/>
                    <pic:cNvPicPr>
                      <a:picLocks noChangeAspect="1"/>
                    </pic:cNvPicPr>
                  </pic:nvPicPr>
                  <pic:blipFill>
                    <a:blip r:embed="rId8" cstate="print"/>
                    <a:stretch>
                      <a:fillRect/>
                    </a:stretch>
                  </pic:blipFill>
                  <pic:spPr>
                    <a:xfrm>
                      <a:off x="0" y="0"/>
                      <a:ext cx="94158" cy="94158"/>
                    </a:xfrm>
                    <a:prstGeom prst="rect">
                      <a:avLst/>
                    </a:prstGeom>
                  </pic:spPr>
                </pic:pic>
              </a:graphicData>
            </a:graphic>
          </wp:anchor>
        </w:drawing>
      </w:r>
      <w:r>
        <w:rPr>
          <w:color w:val="4EA0DB"/>
          <w:sz w:val="41"/>
        </w:rPr>
        <w:t>Java中垃圾回收有什么目的？ 什么时候进行垃圾回收？</w:t>
      </w:r>
    </w:p>
    <w:p>
      <w:pPr>
        <w:spacing w:before="3" w:line="225" w:lineRule="auto"/>
        <w:ind w:left="3524" w:right="290" w:firstLine="859"/>
        <w:jc w:val="both"/>
        <w:rPr>
          <w:sz w:val="41"/>
        </w:rPr>
      </w:pPr>
      <w:r>
        <w:drawing>
          <wp:anchor distT="0" distB="0" distL="0" distR="0" simplePos="0" relativeHeight="251988992" behindDoc="1" locked="0" layoutInCell="1" allowOverlap="1">
            <wp:simplePos x="0" y="0"/>
            <wp:positionH relativeFrom="page">
              <wp:posOffset>2875915</wp:posOffset>
            </wp:positionH>
            <wp:positionV relativeFrom="paragraph">
              <wp:posOffset>183515</wp:posOffset>
            </wp:positionV>
            <wp:extent cx="93980" cy="93980"/>
            <wp:effectExtent l="0" t="0" r="0" b="0"/>
            <wp:wrapNone/>
            <wp:docPr id="10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如果对象的引用被置为null， 垃圾收集器是否会立即释放对象占用的内存？</w:t>
      </w:r>
    </w:p>
    <w:p>
      <w:pPr>
        <w:spacing w:before="4" w:line="225" w:lineRule="auto"/>
        <w:ind w:left="3524" w:right="324" w:firstLine="859"/>
        <w:jc w:val="left"/>
        <w:rPr>
          <w:sz w:val="41"/>
        </w:rPr>
      </w:pPr>
      <w:r>
        <w:drawing>
          <wp:anchor distT="0" distB="0" distL="0" distR="0" simplePos="0" relativeHeight="251988992" behindDoc="1" locked="0" layoutInCell="1" allowOverlap="1">
            <wp:simplePos x="0" y="0"/>
            <wp:positionH relativeFrom="page">
              <wp:posOffset>2875915</wp:posOffset>
            </wp:positionH>
            <wp:positionV relativeFrom="paragraph">
              <wp:posOffset>184150</wp:posOffset>
            </wp:positionV>
            <wp:extent cx="93980" cy="93980"/>
            <wp:effectExtent l="0" t="0" r="0" b="0"/>
            <wp:wrapNone/>
            <wp:docPr id="10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finalize()方法什么时候被调用？析构函数(finalization)的目的是什么？</w:t>
      </w:r>
    </w:p>
    <w:p>
      <w:pPr>
        <w:spacing w:before="0" w:line="618" w:lineRule="exact"/>
        <w:ind w:left="3233" w:right="0" w:firstLine="0"/>
        <w:jc w:val="left"/>
        <w:rPr>
          <w:sz w:val="36"/>
        </w:rPr>
      </w:pPr>
      <w:r>
        <w:pict>
          <v:rect id="_x0000_s1031" o:spid="_x0000_s1031" o:spt="1" style="position:absolute;left:0pt;margin-left:174.55pt;margin-top:13pt;height:6.65pt;width:6.65pt;mso-position-horizontal-relative:page;z-index:251682816;mso-width-relative:page;mso-height-relative:page;" fillcolor="#4EA0DB" filled="t" stroked="f" coordsize="21600,21600">
            <v:path/>
            <v:fill on="t" focussize="0,0"/>
            <v:stroke on="f"/>
            <v:imagedata o:title=""/>
            <o:lock v:ext="edit"/>
          </v:rect>
        </w:pict>
      </w:r>
      <w:r>
        <w:rPr>
          <w:color w:val="4EA0DB"/>
          <w:sz w:val="36"/>
        </w:rPr>
        <w:t>重排序与数据依赖性</w:t>
      </w:r>
    </w:p>
    <w:p>
      <w:pPr>
        <w:spacing w:before="0" w:line="713" w:lineRule="exact"/>
        <w:ind w:left="4383" w:right="0" w:firstLine="0"/>
        <w:jc w:val="left"/>
        <w:rPr>
          <w:sz w:val="41"/>
        </w:rPr>
      </w:pPr>
      <w:r>
        <w:drawing>
          <wp:anchor distT="0" distB="0" distL="0" distR="0" simplePos="0" relativeHeight="251682816" behindDoc="0" locked="0" layoutInCell="1" allowOverlap="1">
            <wp:simplePos x="0" y="0"/>
            <wp:positionH relativeFrom="page">
              <wp:posOffset>2875915</wp:posOffset>
            </wp:positionH>
            <wp:positionV relativeFrom="paragraph">
              <wp:posOffset>186690</wp:posOffset>
            </wp:positionV>
            <wp:extent cx="93980" cy="93980"/>
            <wp:effectExtent l="0" t="0" r="0" b="0"/>
            <wp:wrapNone/>
            <wp:docPr id="10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为什么代码会重排序？</w:t>
      </w:r>
    </w:p>
    <w:p>
      <w:pPr>
        <w:spacing w:before="10" w:line="225" w:lineRule="auto"/>
        <w:ind w:left="2486" w:right="436" w:firstLine="746"/>
        <w:jc w:val="left"/>
        <w:rPr>
          <w:sz w:val="36"/>
        </w:rPr>
      </w:pPr>
      <w:r>
        <w:pict>
          <v:rect id="_x0000_s1032" o:spid="_x0000_s1032" o:spt="1" style="position:absolute;left:0pt;margin-left:174.55pt;margin-top:13.15pt;height:6.65pt;width:6.65pt;mso-position-horizontal-relative:page;z-index:-251326464;mso-width-relative:page;mso-height-relative:page;" fillcolor="#4EA0DB" filled="t" stroked="f" coordsize="21600,21600">
            <v:path/>
            <v:fill on="t" focussize="0,0"/>
            <v:stroke on="f"/>
            <v:imagedata o:title=""/>
            <o:lock v:ext="edit"/>
          </v:rect>
        </w:pict>
      </w:r>
      <w:r>
        <w:rPr>
          <w:color w:val="4EA0DB"/>
          <w:sz w:val="36"/>
        </w:rPr>
        <w:t>as-if-serial规则和happens-before规则的区别</w:t>
      </w:r>
    </w:p>
    <w:p>
      <w:pPr>
        <w:spacing w:before="0" w:line="525" w:lineRule="exact"/>
        <w:ind w:left="2224" w:right="0" w:firstLine="0"/>
        <w:jc w:val="left"/>
        <w:rPr>
          <w:sz w:val="31"/>
        </w:rPr>
      </w:pPr>
      <w:r>
        <w:drawing>
          <wp:anchor distT="0" distB="0" distL="0" distR="0" simplePos="0" relativeHeight="251683840" behindDoc="0" locked="0" layoutInCell="1" allowOverlap="1">
            <wp:simplePos x="0" y="0"/>
            <wp:positionH relativeFrom="page">
              <wp:posOffset>1637665</wp:posOffset>
            </wp:positionH>
            <wp:positionV relativeFrom="paragraph">
              <wp:posOffset>135890</wp:posOffset>
            </wp:positionV>
            <wp:extent cx="75565" cy="75565"/>
            <wp:effectExtent l="0" t="0" r="0" b="0"/>
            <wp:wrapNone/>
            <wp:docPr id="1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4.png"/>
                    <pic:cNvPicPr>
                      <a:picLocks noChangeAspect="1"/>
                    </pic:cNvPicPr>
                  </pic:nvPicPr>
                  <pic:blipFill>
                    <a:blip r:embed="rId9" cstate="print"/>
                    <a:stretch>
                      <a:fillRect/>
                    </a:stretch>
                  </pic:blipFill>
                  <pic:spPr>
                    <a:xfrm>
                      <a:off x="0" y="0"/>
                      <a:ext cx="75326" cy="75326"/>
                    </a:xfrm>
                    <a:prstGeom prst="rect">
                      <a:avLst/>
                    </a:prstGeom>
                  </pic:spPr>
                </pic:pic>
              </a:graphicData>
            </a:graphic>
          </wp:anchor>
        </w:drawing>
      </w:r>
      <w:r>
        <w:rPr>
          <w:color w:val="4EA0DB"/>
          <w:sz w:val="31"/>
        </w:rPr>
        <w:t>并发关键字</w:t>
      </w:r>
    </w:p>
    <w:p>
      <w:pPr>
        <w:spacing w:before="0" w:line="633" w:lineRule="exact"/>
        <w:ind w:left="3233" w:right="0" w:firstLine="0"/>
        <w:jc w:val="left"/>
        <w:rPr>
          <w:sz w:val="36"/>
        </w:rPr>
      </w:pPr>
      <w:r>
        <w:pict>
          <v:rect id="_x0000_s1033" o:spid="_x0000_s1033" o:spt="1" style="position:absolute;left:0pt;margin-left:174.55pt;margin-top:13.75pt;height:6.65pt;width:6.65pt;mso-position-horizontal-relative:page;z-index:251684864;mso-width-relative:page;mso-height-relative:page;" fillcolor="#4EA0DB" filled="t" stroked="f" coordsize="21600,21600">
            <v:path/>
            <v:fill on="t" focussize="0,0"/>
            <v:stroke on="f"/>
            <v:imagedata o:title=""/>
            <o:lock v:ext="edit"/>
          </v:rect>
        </w:pict>
      </w:r>
      <w:r>
        <w:rPr>
          <w:color w:val="4EA0DB"/>
          <w:sz w:val="36"/>
        </w:rPr>
        <w:t>synchronized</w:t>
      </w:r>
    </w:p>
    <w:p>
      <w:pPr>
        <w:spacing w:before="8" w:line="225" w:lineRule="auto"/>
        <w:ind w:left="4383" w:right="1248" w:firstLine="0"/>
        <w:jc w:val="left"/>
        <w:rPr>
          <w:sz w:val="41"/>
        </w:rPr>
      </w:pPr>
      <w:r>
        <w:drawing>
          <wp:anchor distT="0" distB="0" distL="0" distR="0" simplePos="0" relativeHeight="251684864" behindDoc="0" locked="0" layoutInCell="1" allowOverlap="1">
            <wp:simplePos x="0" y="0"/>
            <wp:positionH relativeFrom="page">
              <wp:posOffset>2875915</wp:posOffset>
            </wp:positionH>
            <wp:positionV relativeFrom="paragraph">
              <wp:posOffset>186690</wp:posOffset>
            </wp:positionV>
            <wp:extent cx="93980" cy="93980"/>
            <wp:effectExtent l="0" t="0" r="0" b="0"/>
            <wp:wrapNone/>
            <wp:docPr id="1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drawing>
          <wp:anchor distT="0" distB="0" distL="0" distR="0" simplePos="0" relativeHeight="251685888" behindDoc="0" locked="0" layoutInCell="1" allowOverlap="1">
            <wp:simplePos x="0" y="0"/>
            <wp:positionH relativeFrom="page">
              <wp:posOffset>2875915</wp:posOffset>
            </wp:positionH>
            <wp:positionV relativeFrom="paragraph">
              <wp:posOffset>638175</wp:posOffset>
            </wp:positionV>
            <wp:extent cx="93980" cy="93980"/>
            <wp:effectExtent l="0" t="0" r="0" b="0"/>
            <wp:wrapNone/>
            <wp:docPr id="1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synchronized 的作用？ 说说自己是怎么使用</w:t>
      </w:r>
    </w:p>
    <w:p>
      <w:pPr>
        <w:spacing w:before="3" w:line="225" w:lineRule="auto"/>
        <w:ind w:left="3524" w:right="448" w:firstLine="0"/>
        <w:jc w:val="left"/>
        <w:rPr>
          <w:sz w:val="41"/>
        </w:rPr>
      </w:pPr>
      <w:r>
        <w:rPr>
          <w:color w:val="4EA0DB"/>
          <w:sz w:val="41"/>
        </w:rPr>
        <w:t>synchronized</w:t>
      </w:r>
      <w:r>
        <w:rPr>
          <w:color w:val="4EA0DB"/>
          <w:spacing w:val="4"/>
          <w:sz w:val="41"/>
        </w:rPr>
        <w:t xml:space="preserve"> 关键字，在项目中</w:t>
      </w:r>
      <w:r>
        <w:rPr>
          <w:color w:val="4EA0DB"/>
          <w:sz w:val="41"/>
        </w:rPr>
        <w:t>用到了吗</w:t>
      </w:r>
    </w:p>
    <w:p>
      <w:pPr>
        <w:spacing w:before="3" w:line="225" w:lineRule="auto"/>
        <w:ind w:left="3524" w:right="295" w:firstLine="859"/>
        <w:jc w:val="left"/>
        <w:rPr>
          <w:sz w:val="41"/>
        </w:rPr>
      </w:pPr>
      <w:r>
        <w:drawing>
          <wp:anchor distT="0" distB="0" distL="0" distR="0" simplePos="0" relativeHeight="251991040" behindDoc="1" locked="0" layoutInCell="1" allowOverlap="1">
            <wp:simplePos x="0" y="0"/>
            <wp:positionH relativeFrom="page">
              <wp:posOffset>2875915</wp:posOffset>
            </wp:positionH>
            <wp:positionV relativeFrom="paragraph">
              <wp:posOffset>183515</wp:posOffset>
            </wp:positionV>
            <wp:extent cx="93980" cy="93980"/>
            <wp:effectExtent l="0" t="0" r="0" b="0"/>
            <wp:wrapNone/>
            <wp:docPr id="11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3.png"/>
                    <pic:cNvPicPr>
                      <a:picLocks noChangeAspect="1"/>
                    </pic:cNvPicPr>
                  </pic:nvPicPr>
                  <pic:blipFill>
                    <a:blip r:embed="rId8" cstate="print"/>
                    <a:stretch>
                      <a:fillRect/>
                    </a:stretch>
                  </pic:blipFill>
                  <pic:spPr>
                    <a:xfrm>
                      <a:off x="0" y="0"/>
                      <a:ext cx="94158" cy="94158"/>
                    </a:xfrm>
                    <a:prstGeom prst="rect">
                      <a:avLst/>
                    </a:prstGeom>
                  </pic:spPr>
                </pic:pic>
              </a:graphicData>
            </a:graphic>
          </wp:anchor>
        </w:drawing>
      </w:r>
      <w:r>
        <w:rPr>
          <w:color w:val="4EA0DB"/>
          <w:spacing w:val="7"/>
          <w:sz w:val="41"/>
        </w:rPr>
        <w:t xml:space="preserve">说一下 </w:t>
      </w:r>
      <w:r>
        <w:rPr>
          <w:color w:val="4EA0DB"/>
          <w:sz w:val="41"/>
        </w:rPr>
        <w:t>synchronized</w:t>
      </w:r>
      <w:r>
        <w:rPr>
          <w:color w:val="4EA0DB"/>
          <w:spacing w:val="2"/>
          <w:sz w:val="41"/>
        </w:rPr>
        <w:t xml:space="preserve"> 底层实</w:t>
      </w:r>
      <w:r>
        <w:rPr>
          <w:color w:val="4EA0DB"/>
          <w:sz w:val="41"/>
        </w:rPr>
        <w:t>现原理？</w:t>
      </w:r>
    </w:p>
    <w:p>
      <w:pPr>
        <w:spacing w:before="0" w:line="726" w:lineRule="exact"/>
        <w:ind w:left="4383" w:right="0" w:firstLine="0"/>
        <w:jc w:val="left"/>
        <w:rPr>
          <w:sz w:val="41"/>
        </w:rPr>
      </w:pPr>
      <w:r>
        <w:drawing>
          <wp:anchor distT="0" distB="0" distL="0" distR="0" simplePos="0" relativeHeight="251686912" behindDoc="0" locked="0" layoutInCell="1" allowOverlap="1">
            <wp:simplePos x="0" y="0"/>
            <wp:positionH relativeFrom="page">
              <wp:posOffset>2875915</wp:posOffset>
            </wp:positionH>
            <wp:positionV relativeFrom="paragraph">
              <wp:posOffset>182880</wp:posOffset>
            </wp:positionV>
            <wp:extent cx="93980" cy="93980"/>
            <wp:effectExtent l="0" t="0" r="0" b="0"/>
            <wp:wrapNone/>
            <wp:docPr id="1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什么是自旋</w:t>
      </w:r>
    </w:p>
    <w:p>
      <w:pPr>
        <w:spacing w:after="0" w:line="726" w:lineRule="exact"/>
        <w:jc w:val="left"/>
        <w:rPr>
          <w:sz w:val="41"/>
        </w:rPr>
        <w:sectPr>
          <w:pgSz w:w="11920" w:h="16840"/>
          <w:pgMar w:top="1000" w:right="880" w:bottom="280" w:left="1000" w:header="720" w:footer="720" w:gutter="0"/>
          <w:cols w:space="720" w:num="1"/>
        </w:sectPr>
      </w:pPr>
    </w:p>
    <w:p>
      <w:pPr>
        <w:spacing w:before="10" w:line="225" w:lineRule="auto"/>
        <w:ind w:left="3524" w:right="295" w:firstLine="859"/>
        <w:jc w:val="left"/>
        <w:rPr>
          <w:sz w:val="41"/>
        </w:rPr>
      </w:pPr>
      <w:r>
        <w:drawing>
          <wp:anchor distT="0" distB="0" distL="0" distR="0" simplePos="0" relativeHeight="251992064" behindDoc="1" locked="0" layoutInCell="1" allowOverlap="1">
            <wp:simplePos x="0" y="0"/>
            <wp:positionH relativeFrom="page">
              <wp:posOffset>2875915</wp:posOffset>
            </wp:positionH>
            <wp:positionV relativeFrom="paragraph">
              <wp:posOffset>187960</wp:posOffset>
            </wp:positionV>
            <wp:extent cx="93980" cy="93980"/>
            <wp:effectExtent l="0" t="0" r="0" b="0"/>
            <wp:wrapNone/>
            <wp:docPr id="12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3.png"/>
                    <pic:cNvPicPr>
                      <a:picLocks noChangeAspect="1"/>
                    </pic:cNvPicPr>
                  </pic:nvPicPr>
                  <pic:blipFill>
                    <a:blip r:embed="rId8" cstate="print"/>
                    <a:stretch>
                      <a:fillRect/>
                    </a:stretch>
                  </pic:blipFill>
                  <pic:spPr>
                    <a:xfrm>
                      <a:off x="0" y="0"/>
                      <a:ext cx="94158" cy="94158"/>
                    </a:xfrm>
                    <a:prstGeom prst="rect">
                      <a:avLst/>
                    </a:prstGeom>
                  </pic:spPr>
                </pic:pic>
              </a:graphicData>
            </a:graphic>
          </wp:anchor>
        </w:drawing>
      </w:r>
      <w:r>
        <w:rPr>
          <w:color w:val="4EA0DB"/>
          <w:sz w:val="41"/>
        </w:rPr>
        <w:t>多线程中 synchronized 锁升级的原理是什么？</w:t>
      </w:r>
    </w:p>
    <w:p>
      <w:pPr>
        <w:spacing w:before="3" w:line="225" w:lineRule="auto"/>
        <w:ind w:left="3524" w:right="462" w:firstLine="859"/>
        <w:jc w:val="left"/>
        <w:rPr>
          <w:sz w:val="41"/>
        </w:rPr>
      </w:pPr>
      <w:r>
        <w:drawing>
          <wp:anchor distT="0" distB="0" distL="0" distR="0" simplePos="0" relativeHeight="251993088" behindDoc="1" locked="0" layoutInCell="1" allowOverlap="1">
            <wp:simplePos x="0" y="0"/>
            <wp:positionH relativeFrom="page">
              <wp:posOffset>2875915</wp:posOffset>
            </wp:positionH>
            <wp:positionV relativeFrom="paragraph">
              <wp:posOffset>183515</wp:posOffset>
            </wp:positionV>
            <wp:extent cx="93980" cy="93980"/>
            <wp:effectExtent l="0" t="0" r="0" b="0"/>
            <wp:wrapNone/>
            <wp:docPr id="1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线程 B 怎么知道线程 A 修改了变量</w:t>
      </w:r>
    </w:p>
    <w:p>
      <w:pPr>
        <w:spacing w:before="2" w:line="225" w:lineRule="auto"/>
        <w:ind w:left="3524" w:right="325" w:firstLine="859"/>
        <w:jc w:val="left"/>
        <w:rPr>
          <w:sz w:val="41"/>
        </w:rPr>
      </w:pPr>
      <w:r>
        <w:drawing>
          <wp:anchor distT="0" distB="0" distL="0" distR="0" simplePos="0" relativeHeight="251993088" behindDoc="1" locked="0" layoutInCell="1" allowOverlap="1">
            <wp:simplePos x="0" y="0"/>
            <wp:positionH relativeFrom="page">
              <wp:posOffset>2875915</wp:posOffset>
            </wp:positionH>
            <wp:positionV relativeFrom="paragraph">
              <wp:posOffset>182880</wp:posOffset>
            </wp:positionV>
            <wp:extent cx="93980" cy="93980"/>
            <wp:effectExtent l="0" t="0" r="0" b="0"/>
            <wp:wrapNone/>
            <wp:docPr id="1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当一个线程进入一个对象的synchronized 方法 A 之后，其它线程是否可进入此对象的synchronized 方法 B？</w:t>
      </w:r>
    </w:p>
    <w:p>
      <w:pPr>
        <w:spacing w:before="6" w:line="225" w:lineRule="auto"/>
        <w:ind w:left="3524" w:right="768" w:firstLine="859"/>
        <w:jc w:val="left"/>
        <w:rPr>
          <w:sz w:val="41"/>
        </w:rPr>
      </w:pPr>
      <w:r>
        <w:drawing>
          <wp:anchor distT="0" distB="0" distL="0" distR="0" simplePos="0" relativeHeight="251994112" behindDoc="1" locked="0" layoutInCell="1" allowOverlap="1">
            <wp:simplePos x="0" y="0"/>
            <wp:positionH relativeFrom="page">
              <wp:posOffset>2875915</wp:posOffset>
            </wp:positionH>
            <wp:positionV relativeFrom="paragraph">
              <wp:posOffset>185420</wp:posOffset>
            </wp:positionV>
            <wp:extent cx="93980" cy="93980"/>
            <wp:effectExtent l="0" t="0" r="0" b="0"/>
            <wp:wrapNone/>
            <wp:docPr id="1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synchronized、volatile、CAS 比较</w:t>
      </w:r>
    </w:p>
    <w:p>
      <w:pPr>
        <w:spacing w:before="3" w:line="225" w:lineRule="auto"/>
        <w:ind w:left="3524" w:right="437" w:firstLine="859"/>
        <w:jc w:val="left"/>
        <w:rPr>
          <w:sz w:val="41"/>
        </w:rPr>
      </w:pPr>
      <w:r>
        <w:drawing>
          <wp:anchor distT="0" distB="0" distL="0" distR="0" simplePos="0" relativeHeight="251994112" behindDoc="1" locked="0" layoutInCell="1" allowOverlap="1">
            <wp:simplePos x="0" y="0"/>
            <wp:positionH relativeFrom="page">
              <wp:posOffset>2875915</wp:posOffset>
            </wp:positionH>
            <wp:positionV relativeFrom="paragraph">
              <wp:posOffset>183515</wp:posOffset>
            </wp:positionV>
            <wp:extent cx="93980" cy="93980"/>
            <wp:effectExtent l="0" t="0" r="0" b="0"/>
            <wp:wrapNone/>
            <wp:docPr id="12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3.png"/>
                    <pic:cNvPicPr>
                      <a:picLocks noChangeAspect="1"/>
                    </pic:cNvPicPr>
                  </pic:nvPicPr>
                  <pic:blipFill>
                    <a:blip r:embed="rId8" cstate="print"/>
                    <a:stretch>
                      <a:fillRect/>
                    </a:stretch>
                  </pic:blipFill>
                  <pic:spPr>
                    <a:xfrm>
                      <a:off x="0" y="0"/>
                      <a:ext cx="94158" cy="94158"/>
                    </a:xfrm>
                    <a:prstGeom prst="rect">
                      <a:avLst/>
                    </a:prstGeom>
                  </pic:spPr>
                </pic:pic>
              </a:graphicData>
            </a:graphic>
          </wp:anchor>
        </w:drawing>
      </w:r>
      <w:r>
        <w:rPr>
          <w:color w:val="4EA0DB"/>
          <w:sz w:val="41"/>
        </w:rPr>
        <w:t>synchronized 和 Lock 有 什么区别？</w:t>
      </w:r>
    </w:p>
    <w:p>
      <w:pPr>
        <w:spacing w:before="2" w:line="225" w:lineRule="auto"/>
        <w:ind w:left="3233" w:right="1041" w:firstLine="1150"/>
        <w:jc w:val="left"/>
        <w:rPr>
          <w:sz w:val="36"/>
        </w:rPr>
      </w:pPr>
      <w:r>
        <w:drawing>
          <wp:anchor distT="0" distB="0" distL="0" distR="0" simplePos="0" relativeHeight="251995136" behindDoc="1" locked="0" layoutInCell="1" allowOverlap="1">
            <wp:simplePos x="0" y="0"/>
            <wp:positionH relativeFrom="page">
              <wp:posOffset>2875915</wp:posOffset>
            </wp:positionH>
            <wp:positionV relativeFrom="paragraph">
              <wp:posOffset>182880</wp:posOffset>
            </wp:positionV>
            <wp:extent cx="93980" cy="93980"/>
            <wp:effectExtent l="0" t="0" r="0" b="0"/>
            <wp:wrapNone/>
            <wp:docPr id="1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pict>
          <v:rect id="_x0000_s1034" o:spid="_x0000_s1034" o:spt="1" style="position:absolute;left:0pt;margin-left:174.55pt;margin-top:84.1pt;height:6.65pt;width:6.65pt;mso-position-horizontal-relative:page;z-index:251687936;mso-width-relative:page;mso-height-relative:page;" fillcolor="#4EA0DB" filled="t" stroked="f" coordsize="21600,21600">
            <v:path/>
            <v:fill on="t" focussize="0,0"/>
            <v:stroke on="f"/>
            <v:imagedata o:title=""/>
            <o:lock v:ext="edit"/>
          </v:rect>
        </w:pict>
      </w:r>
      <w:r>
        <w:rPr>
          <w:color w:val="4EA0DB"/>
          <w:sz w:val="41"/>
        </w:rPr>
        <w:t xml:space="preserve">synchronized 和ReentrantLock 区别是什么？ </w:t>
      </w:r>
      <w:r>
        <w:rPr>
          <w:color w:val="4EA0DB"/>
          <w:sz w:val="36"/>
        </w:rPr>
        <w:t>volatile</w:t>
      </w:r>
    </w:p>
    <w:p>
      <w:pPr>
        <w:spacing w:before="0" w:line="703" w:lineRule="exact"/>
        <w:ind w:left="4383" w:right="0" w:firstLine="0"/>
        <w:jc w:val="left"/>
        <w:rPr>
          <w:sz w:val="41"/>
        </w:rPr>
      </w:pPr>
      <w:r>
        <w:drawing>
          <wp:anchor distT="0" distB="0" distL="0" distR="0" simplePos="0" relativeHeight="251688960" behindDoc="0" locked="0" layoutInCell="1" allowOverlap="1">
            <wp:simplePos x="0" y="0"/>
            <wp:positionH relativeFrom="page">
              <wp:posOffset>2875915</wp:posOffset>
            </wp:positionH>
            <wp:positionV relativeFrom="paragraph">
              <wp:posOffset>182245</wp:posOffset>
            </wp:positionV>
            <wp:extent cx="93980" cy="93980"/>
            <wp:effectExtent l="0" t="0" r="0" b="0"/>
            <wp:wrapNone/>
            <wp:docPr id="1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volatile 关键字的作用</w:t>
      </w:r>
    </w:p>
    <w:p>
      <w:pPr>
        <w:spacing w:before="0" w:line="734" w:lineRule="exact"/>
        <w:ind w:left="4383" w:right="0" w:firstLine="0"/>
        <w:jc w:val="left"/>
        <w:rPr>
          <w:sz w:val="41"/>
        </w:rPr>
      </w:pPr>
      <w:r>
        <w:drawing>
          <wp:anchor distT="0" distB="0" distL="0" distR="0" simplePos="0" relativeHeight="251688960" behindDoc="0" locked="0" layoutInCell="1" allowOverlap="1">
            <wp:simplePos x="0" y="0"/>
            <wp:positionH relativeFrom="page">
              <wp:posOffset>2875915</wp:posOffset>
            </wp:positionH>
            <wp:positionV relativeFrom="paragraph">
              <wp:posOffset>187960</wp:posOffset>
            </wp:positionV>
            <wp:extent cx="93980" cy="93980"/>
            <wp:effectExtent l="0" t="0" r="0" b="0"/>
            <wp:wrapNone/>
            <wp:docPr id="1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Java 中能创建 volatile 数组</w:t>
      </w:r>
    </w:p>
    <w:p>
      <w:pPr>
        <w:spacing w:before="0" w:line="690" w:lineRule="exact"/>
        <w:ind w:left="1861" w:right="4020" w:firstLine="0"/>
        <w:jc w:val="center"/>
        <w:rPr>
          <w:sz w:val="41"/>
        </w:rPr>
      </w:pPr>
      <w:r>
        <w:rPr>
          <w:color w:val="4EA0DB"/>
          <w:sz w:val="41"/>
        </w:rPr>
        <w:t>吗？</w:t>
      </w:r>
    </w:p>
    <w:p>
      <w:pPr>
        <w:spacing w:before="0" w:line="734" w:lineRule="exact"/>
        <w:ind w:left="4137" w:right="180" w:firstLine="0"/>
        <w:jc w:val="center"/>
        <w:rPr>
          <w:sz w:val="41"/>
        </w:rPr>
      </w:pPr>
      <w:r>
        <w:drawing>
          <wp:anchor distT="0" distB="0" distL="0" distR="0" simplePos="0" relativeHeight="251689984" behindDoc="0" locked="0" layoutInCell="1" allowOverlap="1">
            <wp:simplePos x="0" y="0"/>
            <wp:positionH relativeFrom="page">
              <wp:posOffset>2875915</wp:posOffset>
            </wp:positionH>
            <wp:positionV relativeFrom="paragraph">
              <wp:posOffset>187960</wp:posOffset>
            </wp:positionV>
            <wp:extent cx="93980" cy="93980"/>
            <wp:effectExtent l="0" t="0" r="0" b="0"/>
            <wp:wrapNone/>
            <wp:docPr id="1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volatile 变量和 atomic 变量</w:t>
      </w:r>
    </w:p>
    <w:p>
      <w:pPr>
        <w:spacing w:before="0" w:line="712" w:lineRule="exact"/>
        <w:ind w:left="3215" w:right="3715" w:firstLine="0"/>
        <w:jc w:val="center"/>
        <w:rPr>
          <w:sz w:val="41"/>
        </w:rPr>
      </w:pPr>
      <w:r>
        <w:rPr>
          <w:color w:val="4EA0DB"/>
          <w:sz w:val="41"/>
        </w:rPr>
        <w:t>有什么不同？</w:t>
      </w:r>
    </w:p>
    <w:p>
      <w:pPr>
        <w:spacing w:after="0" w:line="712" w:lineRule="exact"/>
        <w:jc w:val="center"/>
        <w:rPr>
          <w:sz w:val="41"/>
        </w:rPr>
        <w:sectPr>
          <w:pgSz w:w="11920" w:h="16840"/>
          <w:pgMar w:top="1000" w:right="880" w:bottom="280" w:left="1000" w:header="720" w:footer="720" w:gutter="0"/>
          <w:cols w:space="720" w:num="1"/>
        </w:sectPr>
      </w:pPr>
    </w:p>
    <w:p>
      <w:pPr>
        <w:spacing w:before="10" w:line="225" w:lineRule="auto"/>
        <w:ind w:left="3524" w:right="365" w:firstLine="859"/>
        <w:jc w:val="left"/>
        <w:rPr>
          <w:sz w:val="41"/>
        </w:rPr>
      </w:pPr>
      <w:r>
        <w:drawing>
          <wp:anchor distT="0" distB="0" distL="0" distR="0" simplePos="0" relativeHeight="251996160" behindDoc="1" locked="0" layoutInCell="1" allowOverlap="1">
            <wp:simplePos x="0" y="0"/>
            <wp:positionH relativeFrom="page">
              <wp:posOffset>2875915</wp:posOffset>
            </wp:positionH>
            <wp:positionV relativeFrom="paragraph">
              <wp:posOffset>187960</wp:posOffset>
            </wp:positionV>
            <wp:extent cx="93980" cy="93980"/>
            <wp:effectExtent l="0" t="0" r="0" b="0"/>
            <wp:wrapNone/>
            <wp:docPr id="13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3.png"/>
                    <pic:cNvPicPr>
                      <a:picLocks noChangeAspect="1"/>
                    </pic:cNvPicPr>
                  </pic:nvPicPr>
                  <pic:blipFill>
                    <a:blip r:embed="rId8" cstate="print"/>
                    <a:stretch>
                      <a:fillRect/>
                    </a:stretch>
                  </pic:blipFill>
                  <pic:spPr>
                    <a:xfrm>
                      <a:off x="0" y="0"/>
                      <a:ext cx="94158" cy="94158"/>
                    </a:xfrm>
                    <a:prstGeom prst="rect">
                      <a:avLst/>
                    </a:prstGeom>
                  </pic:spPr>
                </pic:pic>
              </a:graphicData>
            </a:graphic>
          </wp:anchor>
        </w:drawing>
      </w:r>
      <w:r>
        <w:rPr>
          <w:color w:val="4EA0DB"/>
          <w:sz w:val="41"/>
        </w:rPr>
        <w:t>volatile 能使得一个非原子操作变成原子操作吗？</w:t>
      </w:r>
    </w:p>
    <w:p>
      <w:pPr>
        <w:spacing w:before="0" w:line="726" w:lineRule="exact"/>
        <w:ind w:left="4383" w:right="0" w:firstLine="0"/>
        <w:jc w:val="left"/>
        <w:rPr>
          <w:sz w:val="41"/>
        </w:rPr>
      </w:pPr>
      <w:r>
        <w:drawing>
          <wp:anchor distT="0" distB="0" distL="0" distR="0" simplePos="0" relativeHeight="251691008" behindDoc="0" locked="0" layoutInCell="1" allowOverlap="1">
            <wp:simplePos x="0" y="0"/>
            <wp:positionH relativeFrom="page">
              <wp:posOffset>2875915</wp:posOffset>
            </wp:positionH>
            <wp:positionV relativeFrom="paragraph">
              <wp:posOffset>182880</wp:posOffset>
            </wp:positionV>
            <wp:extent cx="93980" cy="93980"/>
            <wp:effectExtent l="0" t="0" r="0" b="0"/>
            <wp:wrapNone/>
            <wp:docPr id="1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volatile 修饰符的有过什么实</w:t>
      </w:r>
    </w:p>
    <w:p>
      <w:pPr>
        <w:spacing w:before="0" w:line="690" w:lineRule="exact"/>
        <w:ind w:left="1861" w:right="4020" w:firstLine="0"/>
        <w:jc w:val="center"/>
        <w:rPr>
          <w:sz w:val="41"/>
        </w:rPr>
      </w:pPr>
      <w:r>
        <w:rPr>
          <w:color w:val="4EA0DB"/>
          <w:sz w:val="41"/>
        </w:rPr>
        <w:t>践？</w:t>
      </w:r>
    </w:p>
    <w:p>
      <w:pPr>
        <w:spacing w:before="0" w:line="734" w:lineRule="exact"/>
        <w:ind w:left="4137" w:right="156" w:firstLine="0"/>
        <w:jc w:val="center"/>
        <w:rPr>
          <w:sz w:val="41"/>
        </w:rPr>
      </w:pPr>
      <w:r>
        <w:drawing>
          <wp:anchor distT="0" distB="0" distL="0" distR="0" simplePos="0" relativeHeight="251691008" behindDoc="0" locked="0" layoutInCell="1" allowOverlap="1">
            <wp:simplePos x="0" y="0"/>
            <wp:positionH relativeFrom="page">
              <wp:posOffset>2875915</wp:posOffset>
            </wp:positionH>
            <wp:positionV relativeFrom="paragraph">
              <wp:posOffset>187960</wp:posOffset>
            </wp:positionV>
            <wp:extent cx="93980" cy="93980"/>
            <wp:effectExtent l="0" t="0" r="0" b="0"/>
            <wp:wrapNone/>
            <wp:docPr id="1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synchronized 和 volatile 的</w:t>
      </w:r>
    </w:p>
    <w:p>
      <w:pPr>
        <w:spacing w:before="0" w:line="693" w:lineRule="exact"/>
        <w:ind w:left="3215" w:right="3715" w:firstLine="0"/>
        <w:jc w:val="center"/>
        <w:rPr>
          <w:sz w:val="41"/>
        </w:rPr>
      </w:pPr>
      <w:r>
        <w:rPr>
          <w:color w:val="4EA0DB"/>
          <w:sz w:val="41"/>
        </w:rPr>
        <w:t>区别是什么？</w:t>
      </w:r>
    </w:p>
    <w:p>
      <w:pPr>
        <w:spacing w:before="0" w:line="645" w:lineRule="exact"/>
        <w:ind w:left="1188" w:right="4020" w:firstLine="0"/>
        <w:jc w:val="center"/>
        <w:rPr>
          <w:sz w:val="36"/>
        </w:rPr>
      </w:pPr>
      <w:r>
        <w:pict>
          <v:rect id="_x0000_s1035" o:spid="_x0000_s1035" o:spt="1" style="position:absolute;left:0pt;margin-left:174.55pt;margin-top:13.15pt;height:6.65pt;width:6.65pt;mso-position-horizontal-relative:page;z-index:251692032;mso-width-relative:page;mso-height-relative:page;" fillcolor="#4EA0DB" filled="t" stroked="f" coordsize="21600,21600">
            <v:path/>
            <v:fill on="t" focussize="0,0"/>
            <v:stroke on="f"/>
            <v:imagedata o:title=""/>
            <o:lock v:ext="edit"/>
          </v:rect>
        </w:pict>
      </w:r>
      <w:r>
        <w:rPr>
          <w:color w:val="4EA0DB"/>
          <w:sz w:val="36"/>
        </w:rPr>
        <w:t>final</w:t>
      </w:r>
    </w:p>
    <w:p>
      <w:pPr>
        <w:spacing w:before="0" w:line="686" w:lineRule="exact"/>
        <w:ind w:left="4383" w:right="0" w:firstLine="0"/>
        <w:jc w:val="left"/>
        <w:rPr>
          <w:sz w:val="41"/>
        </w:rPr>
      </w:pPr>
      <w:r>
        <w:drawing>
          <wp:anchor distT="0" distB="0" distL="0" distR="0" simplePos="0" relativeHeight="251692032" behindDoc="0" locked="0" layoutInCell="1" allowOverlap="1">
            <wp:simplePos x="0" y="0"/>
            <wp:positionH relativeFrom="page">
              <wp:posOffset>2875915</wp:posOffset>
            </wp:positionH>
            <wp:positionV relativeFrom="paragraph">
              <wp:posOffset>172085</wp:posOffset>
            </wp:positionV>
            <wp:extent cx="93980" cy="93980"/>
            <wp:effectExtent l="0" t="0" r="0" b="0"/>
            <wp:wrapNone/>
            <wp:docPr id="1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什么是不可变对象，它对写并</w:t>
      </w:r>
    </w:p>
    <w:p>
      <w:pPr>
        <w:spacing w:before="0" w:line="711" w:lineRule="exact"/>
        <w:ind w:left="1016" w:right="274" w:firstLine="0"/>
        <w:jc w:val="center"/>
        <w:rPr>
          <w:sz w:val="41"/>
        </w:rPr>
      </w:pPr>
      <w:r>
        <w:rPr>
          <w:color w:val="4EA0DB"/>
          <w:sz w:val="41"/>
        </w:rPr>
        <w:t>发应用有什么帮助？</w:t>
      </w:r>
    </w:p>
    <w:p>
      <w:pPr>
        <w:spacing w:before="0" w:line="541" w:lineRule="exact"/>
        <w:ind w:left="2224" w:right="0" w:firstLine="0"/>
        <w:jc w:val="left"/>
        <w:rPr>
          <w:sz w:val="31"/>
        </w:rPr>
      </w:pPr>
      <w:r>
        <w:drawing>
          <wp:anchor distT="0" distB="0" distL="0" distR="0" simplePos="0" relativeHeight="251693056" behindDoc="0" locked="0" layoutInCell="1" allowOverlap="1">
            <wp:simplePos x="0" y="0"/>
            <wp:positionH relativeFrom="page">
              <wp:posOffset>1637665</wp:posOffset>
            </wp:positionH>
            <wp:positionV relativeFrom="paragraph">
              <wp:posOffset>146050</wp:posOffset>
            </wp:positionV>
            <wp:extent cx="75565" cy="75565"/>
            <wp:effectExtent l="0" t="0" r="0" b="0"/>
            <wp:wrapNone/>
            <wp:docPr id="1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image1.png"/>
                    <pic:cNvPicPr>
                      <a:picLocks noChangeAspect="1"/>
                    </pic:cNvPicPr>
                  </pic:nvPicPr>
                  <pic:blipFill>
                    <a:blip r:embed="rId6" cstate="print"/>
                    <a:stretch>
                      <a:fillRect/>
                    </a:stretch>
                  </pic:blipFill>
                  <pic:spPr>
                    <a:xfrm>
                      <a:off x="0" y="0"/>
                      <a:ext cx="75326" cy="75326"/>
                    </a:xfrm>
                    <a:prstGeom prst="rect">
                      <a:avLst/>
                    </a:prstGeom>
                  </pic:spPr>
                </pic:pic>
              </a:graphicData>
            </a:graphic>
          </wp:anchor>
        </w:drawing>
      </w:r>
      <w:r>
        <w:rPr>
          <w:color w:val="4EA0DB"/>
          <w:sz w:val="31"/>
        </w:rPr>
        <w:t>Lock体系</w:t>
      </w:r>
    </w:p>
    <w:p>
      <w:pPr>
        <w:spacing w:before="0" w:line="633" w:lineRule="exact"/>
        <w:ind w:left="0" w:right="3453" w:firstLine="0"/>
        <w:jc w:val="right"/>
        <w:rPr>
          <w:sz w:val="36"/>
        </w:rPr>
      </w:pPr>
      <w:r>
        <w:pict>
          <v:rect id="_x0000_s1036" o:spid="_x0000_s1036" o:spt="1" style="position:absolute;left:0pt;margin-left:174.55pt;margin-top:13.75pt;height:6.65pt;width:6.65pt;mso-position-horizontal-relative:page;z-index:251693056;mso-width-relative:page;mso-height-relative:page;" fillcolor="#4EA0DB" filled="t" stroked="f" coordsize="21600,21600">
            <v:path/>
            <v:fill on="t" focussize="0,0"/>
            <v:stroke on="f"/>
            <v:imagedata o:title=""/>
            <o:lock v:ext="edit"/>
          </v:rect>
        </w:pict>
      </w:r>
      <w:r>
        <w:rPr>
          <w:color w:val="4EA0DB"/>
          <w:sz w:val="36"/>
        </w:rPr>
        <w:t>Lock简介与初识AQS</w:t>
      </w:r>
    </w:p>
    <w:p>
      <w:pPr>
        <w:spacing w:before="8" w:line="225" w:lineRule="auto"/>
        <w:ind w:left="3524" w:right="451" w:firstLine="859"/>
        <w:jc w:val="left"/>
        <w:rPr>
          <w:sz w:val="41"/>
        </w:rPr>
      </w:pPr>
      <w:r>
        <w:drawing>
          <wp:anchor distT="0" distB="0" distL="0" distR="0" simplePos="0" relativeHeight="251997184" behindDoc="1" locked="0" layoutInCell="1" allowOverlap="1">
            <wp:simplePos x="0" y="0"/>
            <wp:positionH relativeFrom="page">
              <wp:posOffset>2875915</wp:posOffset>
            </wp:positionH>
            <wp:positionV relativeFrom="paragraph">
              <wp:posOffset>186690</wp:posOffset>
            </wp:positionV>
            <wp:extent cx="93980" cy="93980"/>
            <wp:effectExtent l="0" t="0" r="0" b="0"/>
            <wp:wrapNone/>
            <wp:docPr id="1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Java Concurrency API</w:t>
      </w:r>
      <w:r>
        <w:rPr>
          <w:color w:val="4EA0DB"/>
          <w:spacing w:val="-21"/>
          <w:sz w:val="41"/>
        </w:rPr>
        <w:t xml:space="preserve"> 中 的</w:t>
      </w:r>
      <w:r>
        <w:rPr>
          <w:color w:val="4EA0DB"/>
          <w:sz w:val="41"/>
        </w:rPr>
        <w:t>Lock</w:t>
      </w:r>
      <w:r>
        <w:rPr>
          <w:color w:val="4EA0DB"/>
          <w:spacing w:val="4"/>
          <w:sz w:val="41"/>
        </w:rPr>
        <w:t xml:space="preserve"> 接口</w:t>
      </w:r>
      <w:r>
        <w:rPr>
          <w:color w:val="4EA0DB"/>
          <w:sz w:val="41"/>
        </w:rPr>
        <w:t>(Lock interface)是什么？对比同步它有什么优势？</w:t>
      </w:r>
    </w:p>
    <w:p>
      <w:pPr>
        <w:spacing w:before="4" w:line="225" w:lineRule="auto"/>
        <w:ind w:left="3524" w:right="260" w:firstLine="859"/>
        <w:jc w:val="left"/>
        <w:rPr>
          <w:sz w:val="41"/>
        </w:rPr>
      </w:pPr>
      <w:r>
        <w:drawing>
          <wp:anchor distT="0" distB="0" distL="0" distR="0" simplePos="0" relativeHeight="251997184" behindDoc="1" locked="0" layoutInCell="1" allowOverlap="1">
            <wp:simplePos x="0" y="0"/>
            <wp:positionH relativeFrom="page">
              <wp:posOffset>2875915</wp:posOffset>
            </wp:positionH>
            <wp:positionV relativeFrom="paragraph">
              <wp:posOffset>184150</wp:posOffset>
            </wp:positionV>
            <wp:extent cx="93980" cy="93980"/>
            <wp:effectExtent l="0" t="0" r="0" b="0"/>
            <wp:wrapNone/>
            <wp:docPr id="15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image3.png"/>
                    <pic:cNvPicPr>
                      <a:picLocks noChangeAspect="1"/>
                    </pic:cNvPicPr>
                  </pic:nvPicPr>
                  <pic:blipFill>
                    <a:blip r:embed="rId8" cstate="print"/>
                    <a:stretch>
                      <a:fillRect/>
                    </a:stretch>
                  </pic:blipFill>
                  <pic:spPr>
                    <a:xfrm>
                      <a:off x="0" y="0"/>
                      <a:ext cx="94158" cy="94158"/>
                    </a:xfrm>
                    <a:prstGeom prst="rect">
                      <a:avLst/>
                    </a:prstGeom>
                  </pic:spPr>
                </pic:pic>
              </a:graphicData>
            </a:graphic>
          </wp:anchor>
        </w:drawing>
      </w:r>
      <w:r>
        <w:rPr>
          <w:color w:val="4EA0DB"/>
          <w:sz w:val="41"/>
        </w:rPr>
        <w:t>乐观锁和悲观锁的理解及如何实现，有哪些实现方式？</w:t>
      </w:r>
    </w:p>
    <w:p>
      <w:pPr>
        <w:spacing w:before="0" w:line="704" w:lineRule="exact"/>
        <w:ind w:left="0" w:right="3477" w:firstLine="0"/>
        <w:jc w:val="right"/>
        <w:rPr>
          <w:sz w:val="41"/>
        </w:rPr>
      </w:pPr>
      <w:r>
        <w:drawing>
          <wp:anchor distT="0" distB="0" distL="0" distR="0" simplePos="0" relativeHeight="251694080" behindDoc="0" locked="0" layoutInCell="1" allowOverlap="1">
            <wp:simplePos x="0" y="0"/>
            <wp:positionH relativeFrom="page">
              <wp:posOffset>2875915</wp:posOffset>
            </wp:positionH>
            <wp:positionV relativeFrom="paragraph">
              <wp:posOffset>182880</wp:posOffset>
            </wp:positionV>
            <wp:extent cx="93980" cy="93980"/>
            <wp:effectExtent l="0" t="0" r="0" b="0"/>
            <wp:wrapNone/>
            <wp:docPr id="1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什么是 CAS</w:t>
      </w:r>
    </w:p>
    <w:p>
      <w:pPr>
        <w:spacing w:before="11" w:line="225" w:lineRule="auto"/>
        <w:ind w:left="4383" w:right="988" w:firstLine="0"/>
        <w:jc w:val="left"/>
        <w:rPr>
          <w:sz w:val="41"/>
        </w:rPr>
      </w:pPr>
      <w:r>
        <w:drawing>
          <wp:anchor distT="0" distB="0" distL="0" distR="0" simplePos="0" relativeHeight="251694080" behindDoc="0" locked="0" layoutInCell="1" allowOverlap="1">
            <wp:simplePos x="0" y="0"/>
            <wp:positionH relativeFrom="page">
              <wp:posOffset>2875915</wp:posOffset>
            </wp:positionH>
            <wp:positionV relativeFrom="paragraph">
              <wp:posOffset>188595</wp:posOffset>
            </wp:positionV>
            <wp:extent cx="93980" cy="93980"/>
            <wp:effectExtent l="0" t="0" r="0" b="0"/>
            <wp:wrapNone/>
            <wp:docPr id="15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drawing>
          <wp:anchor distT="0" distB="0" distL="0" distR="0" simplePos="0" relativeHeight="251695104" behindDoc="0" locked="0" layoutInCell="1" allowOverlap="1">
            <wp:simplePos x="0" y="0"/>
            <wp:positionH relativeFrom="page">
              <wp:posOffset>2875915</wp:posOffset>
            </wp:positionH>
            <wp:positionV relativeFrom="paragraph">
              <wp:posOffset>640080</wp:posOffset>
            </wp:positionV>
            <wp:extent cx="93980" cy="93980"/>
            <wp:effectExtent l="0" t="0" r="0" b="0"/>
            <wp:wrapNone/>
            <wp:docPr id="1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CAS 的会产生什么问题？ 什么是死锁？</w:t>
      </w:r>
    </w:p>
    <w:p>
      <w:pPr>
        <w:spacing w:before="3" w:line="225" w:lineRule="auto"/>
        <w:ind w:left="3524" w:right="260" w:firstLine="859"/>
        <w:jc w:val="left"/>
        <w:rPr>
          <w:sz w:val="41"/>
        </w:rPr>
      </w:pPr>
      <w:r>
        <w:drawing>
          <wp:anchor distT="0" distB="0" distL="0" distR="0" simplePos="0" relativeHeight="251998208" behindDoc="1" locked="0" layoutInCell="1" allowOverlap="1">
            <wp:simplePos x="0" y="0"/>
            <wp:positionH relativeFrom="page">
              <wp:posOffset>2875915</wp:posOffset>
            </wp:positionH>
            <wp:positionV relativeFrom="paragraph">
              <wp:posOffset>183515</wp:posOffset>
            </wp:positionV>
            <wp:extent cx="93980" cy="93980"/>
            <wp:effectExtent l="0" t="0" r="0" b="0"/>
            <wp:wrapNone/>
            <wp:docPr id="1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产生死锁的条件是什么？怎么防止死锁？</w:t>
      </w:r>
    </w:p>
    <w:p>
      <w:pPr>
        <w:spacing w:after="0" w:line="225" w:lineRule="auto"/>
        <w:jc w:val="left"/>
        <w:rPr>
          <w:sz w:val="41"/>
        </w:rPr>
        <w:sectPr>
          <w:pgSz w:w="11920" w:h="16840"/>
          <w:pgMar w:top="1000" w:right="880" w:bottom="280" w:left="1000" w:header="720" w:footer="720" w:gutter="0"/>
          <w:cols w:space="720" w:num="1"/>
        </w:sectPr>
      </w:pPr>
    </w:p>
    <w:p>
      <w:pPr>
        <w:spacing w:before="10" w:line="225" w:lineRule="auto"/>
        <w:ind w:left="3524" w:right="260" w:firstLine="859"/>
        <w:jc w:val="left"/>
        <w:rPr>
          <w:sz w:val="41"/>
        </w:rPr>
      </w:pPr>
      <w:r>
        <w:drawing>
          <wp:anchor distT="0" distB="0" distL="0" distR="0" simplePos="0" relativeHeight="251999232" behindDoc="1" locked="0" layoutInCell="1" allowOverlap="1">
            <wp:simplePos x="0" y="0"/>
            <wp:positionH relativeFrom="page">
              <wp:posOffset>2875915</wp:posOffset>
            </wp:positionH>
            <wp:positionV relativeFrom="paragraph">
              <wp:posOffset>187960</wp:posOffset>
            </wp:positionV>
            <wp:extent cx="93980" cy="93980"/>
            <wp:effectExtent l="0" t="0" r="0" b="0"/>
            <wp:wrapNone/>
            <wp:docPr id="16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image3.png"/>
                    <pic:cNvPicPr>
                      <a:picLocks noChangeAspect="1"/>
                    </pic:cNvPicPr>
                  </pic:nvPicPr>
                  <pic:blipFill>
                    <a:blip r:embed="rId8" cstate="print"/>
                    <a:stretch>
                      <a:fillRect/>
                    </a:stretch>
                  </pic:blipFill>
                  <pic:spPr>
                    <a:xfrm>
                      <a:off x="0" y="0"/>
                      <a:ext cx="94158" cy="94158"/>
                    </a:xfrm>
                    <a:prstGeom prst="rect">
                      <a:avLst/>
                    </a:prstGeom>
                  </pic:spPr>
                </pic:pic>
              </a:graphicData>
            </a:graphic>
          </wp:anchor>
        </w:drawing>
      </w:r>
      <w:r>
        <w:rPr>
          <w:color w:val="4EA0DB"/>
          <w:sz w:val="41"/>
        </w:rPr>
        <w:t>死锁与活锁的区别，死锁与饥饿的区别？</w:t>
      </w:r>
    </w:p>
    <w:p>
      <w:pPr>
        <w:spacing w:before="0" w:line="707" w:lineRule="exact"/>
        <w:ind w:left="4383" w:right="0" w:firstLine="0"/>
        <w:jc w:val="left"/>
        <w:rPr>
          <w:sz w:val="41"/>
        </w:rPr>
      </w:pPr>
      <w:r>
        <w:drawing>
          <wp:anchor distT="0" distB="0" distL="0" distR="0" simplePos="0" relativeHeight="251696128" behindDoc="0" locked="0" layoutInCell="1" allowOverlap="1">
            <wp:simplePos x="0" y="0"/>
            <wp:positionH relativeFrom="page">
              <wp:posOffset>2875915</wp:posOffset>
            </wp:positionH>
            <wp:positionV relativeFrom="paragraph">
              <wp:posOffset>182880</wp:posOffset>
            </wp:positionV>
            <wp:extent cx="93980" cy="93980"/>
            <wp:effectExtent l="0" t="0" r="0" b="0"/>
            <wp:wrapNone/>
            <wp:docPr id="16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多线程锁的升级原理是什么？</w:t>
      </w:r>
    </w:p>
    <w:p>
      <w:pPr>
        <w:spacing w:before="10" w:line="225" w:lineRule="auto"/>
        <w:ind w:left="2486" w:right="400" w:firstLine="746"/>
        <w:jc w:val="left"/>
        <w:rPr>
          <w:sz w:val="36"/>
        </w:rPr>
      </w:pPr>
      <w:r>
        <w:pict>
          <v:rect id="_x0000_s1037" o:spid="_x0000_s1037" o:spt="1" style="position:absolute;left:0pt;margin-left:174.55pt;margin-top:13.15pt;height:6.65pt;width:6.65pt;mso-position-horizontal-relative:page;z-index:-251316224;mso-width-relative:page;mso-height-relative:page;" fillcolor="#4EA0DB" filled="t" stroked="f" coordsize="21600,21600">
            <v:path/>
            <v:fill on="t" focussize="0,0"/>
            <v:stroke on="f"/>
            <v:imagedata o:title=""/>
            <o:lock v:ext="edit"/>
          </v:rect>
        </w:pict>
      </w:r>
      <w:r>
        <w:rPr>
          <w:color w:val="4EA0DB"/>
          <w:sz w:val="36"/>
        </w:rPr>
        <w:t>AQS(AbstractQueuedSynchronizer)详解与源码分析</w:t>
      </w:r>
    </w:p>
    <w:p>
      <w:pPr>
        <w:spacing w:before="0" w:line="225" w:lineRule="auto"/>
        <w:ind w:left="4383" w:right="3002" w:firstLine="0"/>
        <w:jc w:val="left"/>
        <w:rPr>
          <w:sz w:val="41"/>
        </w:rPr>
      </w:pPr>
      <w:r>
        <w:drawing>
          <wp:anchor distT="0" distB="0" distL="0" distR="0" simplePos="0" relativeHeight="251697152" behindDoc="0" locked="0" layoutInCell="1" allowOverlap="1">
            <wp:simplePos x="0" y="0"/>
            <wp:positionH relativeFrom="page">
              <wp:posOffset>2875915</wp:posOffset>
            </wp:positionH>
            <wp:positionV relativeFrom="paragraph">
              <wp:posOffset>181610</wp:posOffset>
            </wp:positionV>
            <wp:extent cx="93980" cy="93980"/>
            <wp:effectExtent l="0" t="0" r="0" b="0"/>
            <wp:wrapNone/>
            <wp:docPr id="1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drawing>
          <wp:anchor distT="0" distB="0" distL="0" distR="0" simplePos="0" relativeHeight="251698176" behindDoc="0" locked="0" layoutInCell="1" allowOverlap="1">
            <wp:simplePos x="0" y="0"/>
            <wp:positionH relativeFrom="page">
              <wp:posOffset>2875915</wp:posOffset>
            </wp:positionH>
            <wp:positionV relativeFrom="paragraph">
              <wp:posOffset>633095</wp:posOffset>
            </wp:positionV>
            <wp:extent cx="93980" cy="93980"/>
            <wp:effectExtent l="0" t="0" r="0" b="0"/>
            <wp:wrapNone/>
            <wp:docPr id="16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AQS 介绍AQS 原理分析</w:t>
      </w:r>
    </w:p>
    <w:p>
      <w:pPr>
        <w:spacing w:before="1" w:line="225" w:lineRule="auto"/>
        <w:ind w:left="2486" w:right="468" w:firstLine="746"/>
        <w:jc w:val="left"/>
        <w:rPr>
          <w:sz w:val="36"/>
        </w:rPr>
      </w:pPr>
      <w:r>
        <w:pict>
          <v:rect id="_x0000_s1038" o:spid="_x0000_s1038" o:spt="1" style="position:absolute;left:0pt;margin-left:174.55pt;margin-top:12.7pt;height:6.65pt;width:6.65pt;mso-position-horizontal-relative:page;z-index:-251315200;mso-width-relative:page;mso-height-relative:page;" fillcolor="#4EA0DB" filled="t" stroked="f" coordsize="21600,21600">
            <v:path/>
            <v:fill on="t" focussize="0,0"/>
            <v:stroke on="f"/>
            <v:imagedata o:title=""/>
            <o:lock v:ext="edit"/>
          </v:rect>
        </w:pict>
      </w:r>
      <w:r>
        <w:rPr>
          <w:color w:val="4EA0DB"/>
          <w:sz w:val="36"/>
        </w:rPr>
        <w:t>ReentrantLock(重入锁)实现原理与公平锁非公平锁区别</w:t>
      </w:r>
    </w:p>
    <w:p>
      <w:pPr>
        <w:spacing w:before="0" w:line="697" w:lineRule="exact"/>
        <w:ind w:left="4383" w:right="0" w:firstLine="0"/>
        <w:jc w:val="left"/>
        <w:rPr>
          <w:sz w:val="41"/>
        </w:rPr>
      </w:pPr>
      <w:r>
        <w:drawing>
          <wp:anchor distT="0" distB="0" distL="0" distR="0" simplePos="0" relativeHeight="251699200" behindDoc="0" locked="0" layoutInCell="1" allowOverlap="1">
            <wp:simplePos x="0" y="0"/>
            <wp:positionH relativeFrom="page">
              <wp:posOffset>2875915</wp:posOffset>
            </wp:positionH>
            <wp:positionV relativeFrom="paragraph">
              <wp:posOffset>178435</wp:posOffset>
            </wp:positionV>
            <wp:extent cx="93980" cy="93980"/>
            <wp:effectExtent l="0" t="0" r="0" b="0"/>
            <wp:wrapNone/>
            <wp:docPr id="16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什么是可重入锁</w:t>
      </w:r>
    </w:p>
    <w:p>
      <w:pPr>
        <w:spacing w:before="0" w:line="715" w:lineRule="exact"/>
        <w:ind w:left="3524" w:right="0" w:firstLine="0"/>
        <w:jc w:val="left"/>
        <w:rPr>
          <w:sz w:val="41"/>
        </w:rPr>
      </w:pPr>
      <w:r>
        <w:rPr>
          <w:color w:val="4EA0DB"/>
          <w:sz w:val="41"/>
        </w:rPr>
        <w:t>（ReentrantLock）？</w:t>
      </w:r>
    </w:p>
    <w:p>
      <w:pPr>
        <w:spacing w:before="0" w:line="645" w:lineRule="exact"/>
        <w:ind w:left="3233" w:right="0" w:firstLine="0"/>
        <w:jc w:val="left"/>
        <w:rPr>
          <w:sz w:val="36"/>
        </w:rPr>
      </w:pPr>
      <w:r>
        <w:pict>
          <v:rect id="_x0000_s1039" o:spid="_x0000_s1039" o:spt="1" style="position:absolute;left:0pt;margin-left:174.55pt;margin-top:13.15pt;height:6.65pt;width:6.65pt;mso-position-horizontal-relative:page;z-index:251699200;mso-width-relative:page;mso-height-relative:page;" fillcolor="#4EA0DB" filled="t" stroked="f" coordsize="21600,21600">
            <v:path/>
            <v:fill on="t" focussize="0,0"/>
            <v:stroke on="f"/>
            <v:imagedata o:title=""/>
            <o:lock v:ext="edit"/>
          </v:rect>
        </w:pict>
      </w:r>
      <w:r>
        <w:rPr>
          <w:color w:val="4EA0DB"/>
          <w:sz w:val="36"/>
        </w:rPr>
        <w:t>读写锁ReentrantReadWriteLock源码分</w:t>
      </w:r>
    </w:p>
    <w:p>
      <w:pPr>
        <w:spacing w:before="0" w:line="599" w:lineRule="exact"/>
        <w:ind w:left="2486" w:right="0" w:firstLine="0"/>
        <w:jc w:val="left"/>
        <w:rPr>
          <w:sz w:val="36"/>
        </w:rPr>
      </w:pPr>
      <w:r>
        <w:rPr>
          <w:color w:val="4EA0DB"/>
          <w:w w:val="100"/>
          <w:sz w:val="36"/>
        </w:rPr>
        <w:t>析</w:t>
      </w:r>
    </w:p>
    <w:p>
      <w:pPr>
        <w:spacing w:before="8" w:line="225" w:lineRule="auto"/>
        <w:ind w:left="3233" w:right="1134" w:firstLine="1150"/>
        <w:jc w:val="both"/>
        <w:rPr>
          <w:sz w:val="36"/>
        </w:rPr>
      </w:pPr>
      <w:r>
        <w:drawing>
          <wp:anchor distT="0" distB="0" distL="0" distR="0" simplePos="0" relativeHeight="252002304" behindDoc="1" locked="0" layoutInCell="1" allowOverlap="1">
            <wp:simplePos x="0" y="0"/>
            <wp:positionH relativeFrom="page">
              <wp:posOffset>2875915</wp:posOffset>
            </wp:positionH>
            <wp:positionV relativeFrom="paragraph">
              <wp:posOffset>186690</wp:posOffset>
            </wp:positionV>
            <wp:extent cx="93980" cy="93980"/>
            <wp:effectExtent l="0" t="0" r="0" b="0"/>
            <wp:wrapNone/>
            <wp:docPr id="17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pict>
          <v:rect id="_x0000_s1040" o:spid="_x0000_s1040" o:spt="1" style="position:absolute;left:0pt;margin-left:174.55pt;margin-top:48.8pt;height:6.65pt;width:6.65pt;mso-position-horizontal-relative:page;z-index:251700224;mso-width-relative:page;mso-height-relative:page;" fillcolor="#4EA0DB" filled="t" stroked="f" coordsize="21600,21600">
            <v:path/>
            <v:fill on="t" focussize="0,0"/>
            <v:stroke on="f"/>
            <v:imagedata o:title=""/>
            <o:lock v:ext="edit"/>
          </v:rect>
        </w:pict>
      </w:r>
      <w:r>
        <w:pict>
          <v:rect id="_x0000_s1041" o:spid="_x0000_s1041" o:spt="1" style="position:absolute;left:0pt;margin-left:174.55pt;margin-top:79.95pt;height:6.65pt;width:6.65pt;mso-position-horizontal-relative:page;z-index:251701248;mso-width-relative:page;mso-height-relative:page;" fillcolor="#4EA0DB" filled="t" stroked="f" coordsize="21600,21600">
            <v:path/>
            <v:fill on="t" focussize="0,0"/>
            <v:stroke on="f"/>
            <v:imagedata o:title=""/>
            <o:lock v:ext="edit"/>
          </v:rect>
        </w:pict>
      </w:r>
      <w:r>
        <w:rPr>
          <w:color w:val="4EA0DB"/>
          <w:sz w:val="41"/>
        </w:rPr>
        <w:t>ReadWriteLock 是什么</w:t>
      </w:r>
      <w:r>
        <w:rPr>
          <w:color w:val="4EA0DB"/>
          <w:sz w:val="36"/>
        </w:rPr>
        <w:t>Condition源码分析与等待通知机制LockSupport详解</w:t>
      </w:r>
    </w:p>
    <w:p>
      <w:pPr>
        <w:spacing w:before="0" w:line="530" w:lineRule="exact"/>
        <w:ind w:left="2224" w:right="0" w:firstLine="0"/>
        <w:jc w:val="left"/>
        <w:rPr>
          <w:sz w:val="31"/>
        </w:rPr>
      </w:pPr>
      <w:r>
        <w:drawing>
          <wp:anchor distT="0" distB="0" distL="0" distR="0" simplePos="0" relativeHeight="251701248" behindDoc="0" locked="0" layoutInCell="1" allowOverlap="1">
            <wp:simplePos x="0" y="0"/>
            <wp:positionH relativeFrom="page">
              <wp:posOffset>1637665</wp:posOffset>
            </wp:positionH>
            <wp:positionV relativeFrom="paragraph">
              <wp:posOffset>139065</wp:posOffset>
            </wp:positionV>
            <wp:extent cx="75565" cy="75565"/>
            <wp:effectExtent l="0" t="0" r="0" b="0"/>
            <wp:wrapNone/>
            <wp:docPr id="17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image5.png"/>
                    <pic:cNvPicPr>
                      <a:picLocks noChangeAspect="1"/>
                    </pic:cNvPicPr>
                  </pic:nvPicPr>
                  <pic:blipFill>
                    <a:blip r:embed="rId10" cstate="print"/>
                    <a:stretch>
                      <a:fillRect/>
                    </a:stretch>
                  </pic:blipFill>
                  <pic:spPr>
                    <a:xfrm>
                      <a:off x="0" y="0"/>
                      <a:ext cx="75326" cy="75326"/>
                    </a:xfrm>
                    <a:prstGeom prst="rect">
                      <a:avLst/>
                    </a:prstGeom>
                  </pic:spPr>
                </pic:pic>
              </a:graphicData>
            </a:graphic>
          </wp:anchor>
        </w:drawing>
      </w:r>
      <w:r>
        <w:rPr>
          <w:color w:val="4EA0DB"/>
          <w:sz w:val="31"/>
        </w:rPr>
        <w:t>并发容器</w:t>
      </w:r>
    </w:p>
    <w:p>
      <w:pPr>
        <w:spacing w:before="21" w:line="225" w:lineRule="auto"/>
        <w:ind w:left="2486" w:right="696" w:firstLine="746"/>
        <w:jc w:val="left"/>
        <w:rPr>
          <w:sz w:val="36"/>
        </w:rPr>
      </w:pPr>
      <w:r>
        <w:pict>
          <v:rect id="_x0000_s1042" o:spid="_x0000_s1042" o:spt="1" style="position:absolute;left:0pt;margin-left:174.55pt;margin-top:13.7pt;height:6.65pt;width:6.65pt;mso-position-horizontal-relative:page;z-index:-251313152;mso-width-relative:page;mso-height-relative:page;" fillcolor="#4EA0DB" filled="t" stroked="f" coordsize="21600,21600">
            <v:path/>
            <v:fill on="t" focussize="0,0"/>
            <v:stroke on="f"/>
            <v:imagedata o:title=""/>
            <o:lock v:ext="edit"/>
          </v:rect>
        </w:pict>
      </w:r>
      <w:r>
        <w:rPr>
          <w:color w:val="4EA0DB"/>
          <w:sz w:val="36"/>
        </w:rPr>
        <w:t>并发容器之ConcurrentHashMap详解(JDK1.8版本)与源码分析</w:t>
      </w:r>
    </w:p>
    <w:p>
      <w:pPr>
        <w:spacing w:before="0" w:line="225" w:lineRule="auto"/>
        <w:ind w:left="3524" w:right="1978" w:firstLine="859"/>
        <w:jc w:val="left"/>
        <w:rPr>
          <w:sz w:val="41"/>
        </w:rPr>
      </w:pPr>
      <w:r>
        <w:drawing>
          <wp:anchor distT="0" distB="0" distL="0" distR="0" simplePos="0" relativeHeight="252003328" behindDoc="1" locked="0" layoutInCell="1" allowOverlap="1">
            <wp:simplePos x="0" y="0"/>
            <wp:positionH relativeFrom="page">
              <wp:posOffset>2875915</wp:posOffset>
            </wp:positionH>
            <wp:positionV relativeFrom="paragraph">
              <wp:posOffset>181610</wp:posOffset>
            </wp:positionV>
            <wp:extent cx="93980" cy="93980"/>
            <wp:effectExtent l="0" t="0" r="0" b="0"/>
            <wp:wrapNone/>
            <wp:docPr id="17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什么是ConcurrentHashMap？</w:t>
      </w:r>
    </w:p>
    <w:p>
      <w:pPr>
        <w:spacing w:after="0" w:line="225" w:lineRule="auto"/>
        <w:jc w:val="left"/>
        <w:rPr>
          <w:sz w:val="41"/>
        </w:rPr>
        <w:sectPr>
          <w:pgSz w:w="11920" w:h="16840"/>
          <w:pgMar w:top="1000" w:right="880" w:bottom="280" w:left="1000" w:header="720" w:footer="720" w:gutter="0"/>
          <w:cols w:space="720" w:num="1"/>
        </w:sectPr>
      </w:pPr>
    </w:p>
    <w:p>
      <w:pPr>
        <w:spacing w:before="10" w:line="225" w:lineRule="auto"/>
        <w:ind w:left="3524" w:right="610" w:firstLine="859"/>
        <w:jc w:val="left"/>
        <w:rPr>
          <w:sz w:val="41"/>
        </w:rPr>
      </w:pPr>
      <w:r>
        <w:drawing>
          <wp:anchor distT="0" distB="0" distL="0" distR="0" simplePos="0" relativeHeight="252004352" behindDoc="1" locked="0" layoutInCell="1" allowOverlap="1">
            <wp:simplePos x="0" y="0"/>
            <wp:positionH relativeFrom="page">
              <wp:posOffset>2875915</wp:posOffset>
            </wp:positionH>
            <wp:positionV relativeFrom="paragraph">
              <wp:posOffset>187960</wp:posOffset>
            </wp:positionV>
            <wp:extent cx="93980" cy="93980"/>
            <wp:effectExtent l="0" t="0" r="0" b="0"/>
            <wp:wrapNone/>
            <wp:docPr id="17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image3.png"/>
                    <pic:cNvPicPr>
                      <a:picLocks noChangeAspect="1"/>
                    </pic:cNvPicPr>
                  </pic:nvPicPr>
                  <pic:blipFill>
                    <a:blip r:embed="rId8" cstate="print"/>
                    <a:stretch>
                      <a:fillRect/>
                    </a:stretch>
                  </pic:blipFill>
                  <pic:spPr>
                    <a:xfrm>
                      <a:off x="0" y="0"/>
                      <a:ext cx="94158" cy="94158"/>
                    </a:xfrm>
                    <a:prstGeom prst="rect">
                      <a:avLst/>
                    </a:prstGeom>
                  </pic:spPr>
                </pic:pic>
              </a:graphicData>
            </a:graphic>
          </wp:anchor>
        </w:drawing>
      </w:r>
      <w:r>
        <w:rPr>
          <w:color w:val="4EA0DB"/>
          <w:sz w:val="41"/>
        </w:rPr>
        <w:t>Java 中ConcurrentHashMap 的并发度是什么？</w:t>
      </w:r>
    </w:p>
    <w:p>
      <w:pPr>
        <w:spacing w:before="4" w:line="225" w:lineRule="auto"/>
        <w:ind w:left="4383" w:right="541" w:firstLine="0"/>
        <w:jc w:val="left"/>
        <w:rPr>
          <w:sz w:val="41"/>
        </w:rPr>
      </w:pPr>
      <w:r>
        <w:drawing>
          <wp:anchor distT="0" distB="0" distL="0" distR="0" simplePos="0" relativeHeight="251702272" behindDoc="0" locked="0" layoutInCell="1" allowOverlap="1">
            <wp:simplePos x="0" y="0"/>
            <wp:positionH relativeFrom="page">
              <wp:posOffset>2875915</wp:posOffset>
            </wp:positionH>
            <wp:positionV relativeFrom="paragraph">
              <wp:posOffset>184150</wp:posOffset>
            </wp:positionV>
            <wp:extent cx="93980" cy="93980"/>
            <wp:effectExtent l="0" t="0" r="0" b="0"/>
            <wp:wrapNone/>
            <wp:docPr id="17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drawing>
          <wp:anchor distT="0" distB="0" distL="0" distR="0" simplePos="0" relativeHeight="251703296" behindDoc="0" locked="0" layoutInCell="1" allowOverlap="1">
            <wp:simplePos x="0" y="0"/>
            <wp:positionH relativeFrom="page">
              <wp:posOffset>2875915</wp:posOffset>
            </wp:positionH>
            <wp:positionV relativeFrom="paragraph">
              <wp:posOffset>635635</wp:posOffset>
            </wp:positionV>
            <wp:extent cx="93980" cy="93980"/>
            <wp:effectExtent l="0" t="0" r="0" b="0"/>
            <wp:wrapNone/>
            <wp:docPr id="18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什么是并发容器的实现？ Java 中的同步集合与并发集</w:t>
      </w:r>
    </w:p>
    <w:p>
      <w:pPr>
        <w:spacing w:before="3" w:line="225" w:lineRule="auto"/>
        <w:ind w:left="4383" w:right="1545" w:hanging="860"/>
        <w:jc w:val="left"/>
        <w:rPr>
          <w:sz w:val="41"/>
        </w:rPr>
      </w:pPr>
      <w:r>
        <w:drawing>
          <wp:anchor distT="0" distB="0" distL="0" distR="0" simplePos="0" relativeHeight="252005376" behindDoc="1" locked="0" layoutInCell="1" allowOverlap="1">
            <wp:simplePos x="0" y="0"/>
            <wp:positionH relativeFrom="page">
              <wp:posOffset>2875915</wp:posOffset>
            </wp:positionH>
            <wp:positionV relativeFrom="paragraph">
              <wp:posOffset>635000</wp:posOffset>
            </wp:positionV>
            <wp:extent cx="93980" cy="93980"/>
            <wp:effectExtent l="0" t="0" r="0" b="0"/>
            <wp:wrapNone/>
            <wp:docPr id="18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合 有 什 么 区 别 ？ SynchronizedMap 和</w:t>
      </w:r>
    </w:p>
    <w:p>
      <w:pPr>
        <w:spacing w:before="3" w:line="225" w:lineRule="auto"/>
        <w:ind w:left="3524" w:right="610" w:firstLine="0"/>
        <w:jc w:val="left"/>
        <w:rPr>
          <w:sz w:val="41"/>
        </w:rPr>
      </w:pPr>
      <w:r>
        <w:rPr>
          <w:color w:val="4EA0DB"/>
          <w:sz w:val="41"/>
        </w:rPr>
        <w:t>ConcurrentHashMap 有什么区别？</w:t>
      </w:r>
    </w:p>
    <w:p>
      <w:pPr>
        <w:spacing w:before="0" w:line="617" w:lineRule="exact"/>
        <w:ind w:left="3233" w:right="0" w:firstLine="0"/>
        <w:jc w:val="left"/>
        <w:rPr>
          <w:sz w:val="36"/>
        </w:rPr>
      </w:pPr>
      <w:r>
        <w:pict>
          <v:rect id="_x0000_s1043" o:spid="_x0000_s1043" o:spt="1" style="position:absolute;left:0pt;margin-left:174.55pt;margin-top:12.95pt;height:6.65pt;width:6.65pt;mso-position-horizontal-relative:page;z-index:251704320;mso-width-relative:page;mso-height-relative:page;" fillcolor="#4EA0DB" filled="t" stroked="f" coordsize="21600,21600">
            <v:path/>
            <v:fill on="t" focussize="0,0"/>
            <v:stroke on="f"/>
            <v:imagedata o:title=""/>
            <o:lock v:ext="edit"/>
          </v:rect>
        </w:pict>
      </w:r>
      <w:r>
        <w:rPr>
          <w:color w:val="4EA0DB"/>
          <w:sz w:val="36"/>
        </w:rPr>
        <w:t>并发容器之CopyOnWriteArrayList详解</w:t>
      </w:r>
    </w:p>
    <w:p>
      <w:pPr>
        <w:spacing w:before="8" w:line="225" w:lineRule="auto"/>
        <w:ind w:left="3524" w:right="273" w:firstLine="859"/>
        <w:jc w:val="both"/>
        <w:rPr>
          <w:sz w:val="41"/>
        </w:rPr>
      </w:pPr>
      <w:r>
        <w:drawing>
          <wp:anchor distT="0" distB="0" distL="0" distR="0" simplePos="0" relativeHeight="252006400" behindDoc="1" locked="0" layoutInCell="1" allowOverlap="1">
            <wp:simplePos x="0" y="0"/>
            <wp:positionH relativeFrom="page">
              <wp:posOffset>2875915</wp:posOffset>
            </wp:positionH>
            <wp:positionV relativeFrom="paragraph">
              <wp:posOffset>186690</wp:posOffset>
            </wp:positionV>
            <wp:extent cx="93980" cy="93980"/>
            <wp:effectExtent l="0" t="0" r="0" b="0"/>
            <wp:wrapNone/>
            <wp:docPr id="18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image3.png"/>
                    <pic:cNvPicPr>
                      <a:picLocks noChangeAspect="1"/>
                    </pic:cNvPicPr>
                  </pic:nvPicPr>
                  <pic:blipFill>
                    <a:blip r:embed="rId8" cstate="print"/>
                    <a:stretch>
                      <a:fillRect/>
                    </a:stretch>
                  </pic:blipFill>
                  <pic:spPr>
                    <a:xfrm>
                      <a:off x="0" y="0"/>
                      <a:ext cx="94158" cy="94158"/>
                    </a:xfrm>
                    <a:prstGeom prst="rect">
                      <a:avLst/>
                    </a:prstGeom>
                  </pic:spPr>
                </pic:pic>
              </a:graphicData>
            </a:graphic>
          </wp:anchor>
        </w:drawing>
      </w:r>
      <w:r>
        <w:rPr>
          <w:color w:val="4EA0DB"/>
          <w:sz w:val="41"/>
        </w:rPr>
        <w:t>CopyOnWriteArrayList</w:t>
      </w:r>
      <w:r>
        <w:rPr>
          <w:color w:val="4EA0DB"/>
          <w:spacing w:val="-22"/>
          <w:sz w:val="41"/>
        </w:rPr>
        <w:t xml:space="preserve"> 是 什</w:t>
      </w:r>
      <w:r>
        <w:rPr>
          <w:color w:val="4EA0DB"/>
          <w:sz w:val="41"/>
        </w:rPr>
        <w:t>么，可以用于什么应用场景？有哪些优缺点？</w:t>
      </w:r>
    </w:p>
    <w:p>
      <w:pPr>
        <w:spacing w:before="0" w:line="618" w:lineRule="exact"/>
        <w:ind w:left="3233" w:right="0" w:firstLine="0"/>
        <w:jc w:val="left"/>
        <w:rPr>
          <w:sz w:val="36"/>
        </w:rPr>
      </w:pPr>
      <w:r>
        <w:pict>
          <v:rect id="_x0000_s1044" o:spid="_x0000_s1044" o:spt="1" style="position:absolute;left:0pt;margin-left:174.55pt;margin-top:13pt;height:6.65pt;width:6.65pt;mso-position-horizontal-relative:page;z-index:251705344;mso-width-relative:page;mso-height-relative:page;" fillcolor="#4EA0DB" filled="t" stroked="f" coordsize="21600,21600">
            <v:path/>
            <v:fill on="t" focussize="0,0"/>
            <v:stroke on="f"/>
            <v:imagedata o:title=""/>
            <o:lock v:ext="edit"/>
          </v:rect>
        </w:pict>
      </w:r>
      <w:r>
        <w:rPr>
          <w:color w:val="4EA0DB"/>
          <w:sz w:val="36"/>
        </w:rPr>
        <w:t>并发容器之ThreadLocal详解</w:t>
      </w:r>
    </w:p>
    <w:p>
      <w:pPr>
        <w:spacing w:before="9" w:line="225" w:lineRule="auto"/>
        <w:ind w:left="3524" w:right="635" w:firstLine="859"/>
        <w:jc w:val="left"/>
        <w:rPr>
          <w:sz w:val="41"/>
        </w:rPr>
      </w:pPr>
      <w:r>
        <w:drawing>
          <wp:anchor distT="0" distB="0" distL="0" distR="0" simplePos="0" relativeHeight="252007424" behindDoc="1" locked="0" layoutInCell="1" allowOverlap="1">
            <wp:simplePos x="0" y="0"/>
            <wp:positionH relativeFrom="page">
              <wp:posOffset>2875915</wp:posOffset>
            </wp:positionH>
            <wp:positionV relativeFrom="paragraph">
              <wp:posOffset>187325</wp:posOffset>
            </wp:positionV>
            <wp:extent cx="93980" cy="93980"/>
            <wp:effectExtent l="0" t="0" r="0" b="0"/>
            <wp:wrapNone/>
            <wp:docPr id="18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ThreadLocal 是什么？有哪些使用场景？</w:t>
      </w:r>
    </w:p>
    <w:p>
      <w:pPr>
        <w:spacing w:before="0" w:line="707" w:lineRule="exact"/>
        <w:ind w:left="4383" w:right="0" w:firstLine="0"/>
        <w:jc w:val="left"/>
        <w:rPr>
          <w:sz w:val="41"/>
        </w:rPr>
      </w:pPr>
      <w:r>
        <w:drawing>
          <wp:anchor distT="0" distB="0" distL="0" distR="0" simplePos="0" relativeHeight="251706368" behindDoc="0" locked="0" layoutInCell="1" allowOverlap="1">
            <wp:simplePos x="0" y="0"/>
            <wp:positionH relativeFrom="page">
              <wp:posOffset>2875915</wp:posOffset>
            </wp:positionH>
            <wp:positionV relativeFrom="paragraph">
              <wp:posOffset>182880</wp:posOffset>
            </wp:positionV>
            <wp:extent cx="93980" cy="93980"/>
            <wp:effectExtent l="0" t="0" r="0" b="0"/>
            <wp:wrapNone/>
            <wp:docPr id="18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什么是线程局部变量？</w:t>
      </w:r>
    </w:p>
    <w:p>
      <w:pPr>
        <w:spacing w:before="0" w:line="621" w:lineRule="exact"/>
        <w:ind w:left="3233" w:right="0" w:firstLine="0"/>
        <w:jc w:val="left"/>
        <w:rPr>
          <w:sz w:val="36"/>
        </w:rPr>
      </w:pPr>
      <w:r>
        <w:pict>
          <v:rect id="_x0000_s1045" o:spid="_x0000_s1045" o:spt="1" style="position:absolute;left:0pt;margin-left:174.55pt;margin-top:13.15pt;height:6.65pt;width:6.65pt;mso-position-horizontal-relative:page;z-index:251706368;mso-width-relative:page;mso-height-relative:page;" fillcolor="#4EA0DB" filled="t" stroked="f" coordsize="21600,21600">
            <v:path/>
            <v:fill on="t" focussize="0,0"/>
            <v:stroke on="f"/>
            <v:imagedata o:title=""/>
            <o:lock v:ext="edit"/>
          </v:rect>
        </w:pict>
      </w:r>
      <w:r>
        <w:rPr>
          <w:color w:val="4EA0DB"/>
          <w:sz w:val="36"/>
        </w:rPr>
        <w:t>ThreadLocal内存泄漏分析与解决方案</w:t>
      </w:r>
    </w:p>
    <w:p>
      <w:pPr>
        <w:spacing w:before="9" w:line="225" w:lineRule="auto"/>
        <w:ind w:left="3524" w:right="343" w:firstLine="859"/>
        <w:jc w:val="left"/>
        <w:rPr>
          <w:sz w:val="41"/>
        </w:rPr>
      </w:pPr>
      <w:r>
        <w:drawing>
          <wp:anchor distT="0" distB="0" distL="0" distR="0" simplePos="0" relativeHeight="252008448" behindDoc="1" locked="0" layoutInCell="1" allowOverlap="1">
            <wp:simplePos x="0" y="0"/>
            <wp:positionH relativeFrom="page">
              <wp:posOffset>2875915</wp:posOffset>
            </wp:positionH>
            <wp:positionV relativeFrom="paragraph">
              <wp:posOffset>187325</wp:posOffset>
            </wp:positionV>
            <wp:extent cx="93980" cy="93980"/>
            <wp:effectExtent l="0" t="0" r="0" b="0"/>
            <wp:wrapNone/>
            <wp:docPr id="19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ThreadLocal造成内存泄漏的原因？</w:t>
      </w:r>
    </w:p>
    <w:p>
      <w:pPr>
        <w:spacing w:after="0" w:line="225" w:lineRule="auto"/>
        <w:jc w:val="left"/>
        <w:rPr>
          <w:sz w:val="41"/>
        </w:rPr>
        <w:sectPr>
          <w:pgSz w:w="11920" w:h="16840"/>
          <w:pgMar w:top="1000" w:right="880" w:bottom="280" w:left="1000" w:header="720" w:footer="720" w:gutter="0"/>
          <w:cols w:space="720" w:num="1"/>
        </w:sectPr>
      </w:pPr>
    </w:p>
    <w:p>
      <w:pPr>
        <w:spacing w:before="0" w:line="712" w:lineRule="exact"/>
        <w:ind w:left="4137" w:right="99" w:firstLine="0"/>
        <w:jc w:val="center"/>
        <w:rPr>
          <w:sz w:val="41"/>
        </w:rPr>
      </w:pPr>
      <w:r>
        <w:drawing>
          <wp:anchor distT="0" distB="0" distL="0" distR="0" simplePos="0" relativeHeight="251707392" behindDoc="0" locked="0" layoutInCell="1" allowOverlap="1">
            <wp:simplePos x="0" y="0"/>
            <wp:positionH relativeFrom="page">
              <wp:posOffset>2875915</wp:posOffset>
            </wp:positionH>
            <wp:positionV relativeFrom="paragraph">
              <wp:posOffset>187960</wp:posOffset>
            </wp:positionV>
            <wp:extent cx="93980" cy="93980"/>
            <wp:effectExtent l="0" t="0" r="0" b="0"/>
            <wp:wrapNone/>
            <wp:docPr id="19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image3.png"/>
                    <pic:cNvPicPr>
                      <a:picLocks noChangeAspect="1"/>
                    </pic:cNvPicPr>
                  </pic:nvPicPr>
                  <pic:blipFill>
                    <a:blip r:embed="rId8" cstate="print"/>
                    <a:stretch>
                      <a:fillRect/>
                    </a:stretch>
                  </pic:blipFill>
                  <pic:spPr>
                    <a:xfrm>
                      <a:off x="0" y="0"/>
                      <a:ext cx="94158" cy="94158"/>
                    </a:xfrm>
                    <a:prstGeom prst="rect">
                      <a:avLst/>
                    </a:prstGeom>
                  </pic:spPr>
                </pic:pic>
              </a:graphicData>
            </a:graphic>
          </wp:anchor>
        </w:drawing>
      </w:r>
      <w:r>
        <w:rPr>
          <w:color w:val="4EA0DB"/>
          <w:sz w:val="41"/>
        </w:rPr>
        <w:t>ThreadLocal内存泄漏解决方</w:t>
      </w:r>
    </w:p>
    <w:p>
      <w:pPr>
        <w:spacing w:before="0" w:line="734" w:lineRule="exact"/>
        <w:ind w:left="1861" w:right="4020" w:firstLine="0"/>
        <w:jc w:val="center"/>
        <w:rPr>
          <w:sz w:val="41"/>
        </w:rPr>
      </w:pPr>
      <w:r>
        <w:rPr>
          <w:color w:val="4EA0DB"/>
          <w:sz w:val="41"/>
        </w:rPr>
        <w:t>案？</w:t>
      </w:r>
    </w:p>
    <w:p>
      <w:pPr>
        <w:spacing w:before="0" w:line="603" w:lineRule="exact"/>
        <w:ind w:left="3233" w:right="0" w:firstLine="0"/>
        <w:jc w:val="left"/>
        <w:rPr>
          <w:sz w:val="36"/>
        </w:rPr>
      </w:pPr>
      <w:r>
        <w:pict>
          <v:rect id="_x0000_s1046" o:spid="_x0000_s1046" o:spt="1" style="position:absolute;left:0pt;margin-left:174.55pt;margin-top:12.25pt;height:6.65pt;width:6.65pt;mso-position-horizontal-relative:page;z-index:251708416;mso-width-relative:page;mso-height-relative:page;" fillcolor="#4EA0DB" filled="t" stroked="f" coordsize="21600,21600">
            <v:path/>
            <v:fill on="t" focussize="0,0"/>
            <v:stroke on="f"/>
            <v:imagedata o:title=""/>
            <o:lock v:ext="edit"/>
          </v:rect>
        </w:pict>
      </w:r>
      <w:r>
        <w:rPr>
          <w:color w:val="4EA0DB"/>
          <w:sz w:val="36"/>
        </w:rPr>
        <w:t>并发容器之BlockingQueue详解</w:t>
      </w:r>
    </w:p>
    <w:p>
      <w:pPr>
        <w:spacing w:before="8" w:line="225" w:lineRule="auto"/>
        <w:ind w:left="3524" w:right="260" w:firstLine="859"/>
        <w:jc w:val="both"/>
        <w:rPr>
          <w:sz w:val="41"/>
        </w:rPr>
      </w:pPr>
      <w:r>
        <w:drawing>
          <wp:anchor distT="0" distB="0" distL="0" distR="0" simplePos="0" relativeHeight="252009472" behindDoc="1" locked="0" layoutInCell="1" allowOverlap="1">
            <wp:simplePos x="0" y="0"/>
            <wp:positionH relativeFrom="page">
              <wp:posOffset>2875915</wp:posOffset>
            </wp:positionH>
            <wp:positionV relativeFrom="paragraph">
              <wp:posOffset>186690</wp:posOffset>
            </wp:positionV>
            <wp:extent cx="93980" cy="93980"/>
            <wp:effectExtent l="0" t="0" r="0" b="0"/>
            <wp:wrapNone/>
            <wp:docPr id="19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什么是阻塞队列？阻塞队列的实现原理是什么？如何使用阻塞队列来实现生产者-消费者模型？</w:t>
      </w:r>
    </w:p>
    <w:p>
      <w:pPr>
        <w:spacing w:before="7" w:line="225" w:lineRule="auto"/>
        <w:ind w:left="2486" w:right="423" w:firstLine="746"/>
        <w:jc w:val="left"/>
        <w:rPr>
          <w:sz w:val="36"/>
        </w:rPr>
      </w:pPr>
      <w:r>
        <w:pict>
          <v:rect id="_x0000_s1047" o:spid="_x0000_s1047" o:spt="1" style="position:absolute;left:0pt;margin-left:174.55pt;margin-top:13pt;height:6.65pt;width:6.65pt;mso-position-horizontal-relative:page;z-index:-251305984;mso-width-relative:page;mso-height-relative:page;" fillcolor="#4EA0DB" filled="t" stroked="f" coordsize="21600,21600">
            <v:path/>
            <v:fill on="t" focussize="0,0"/>
            <v:stroke on="f"/>
            <v:imagedata o:title=""/>
            <o:lock v:ext="edit"/>
          </v:rect>
        </w:pict>
      </w:r>
      <w:r>
        <w:rPr>
          <w:color w:val="4EA0DB"/>
          <w:sz w:val="36"/>
        </w:rPr>
        <w:t>并发容器之ConcurrentLinkedQueue详解与源码分析</w:t>
      </w:r>
    </w:p>
    <w:p>
      <w:pPr>
        <w:spacing w:before="0" w:line="225" w:lineRule="auto"/>
        <w:ind w:left="2486" w:right="1094" w:firstLine="746"/>
        <w:jc w:val="left"/>
        <w:rPr>
          <w:sz w:val="36"/>
        </w:rPr>
      </w:pPr>
      <w:r>
        <w:pict>
          <v:rect id="_x0000_s1048" o:spid="_x0000_s1048" o:spt="1" style="position:absolute;left:0pt;margin-left:174.55pt;margin-top:12.65pt;height:6.65pt;width:6.65pt;mso-position-horizontal-relative:page;z-index:-251305984;mso-width-relative:page;mso-height-relative:page;" fillcolor="#4EA0DB" filled="t" stroked="f" coordsize="21600,21600">
            <v:path/>
            <v:fill on="t" focussize="0,0"/>
            <v:stroke on="f"/>
            <v:imagedata o:title=""/>
            <o:lock v:ext="edit"/>
          </v:rect>
        </w:pict>
      </w:r>
      <w:r>
        <w:rPr>
          <w:color w:val="4EA0DB"/>
          <w:sz w:val="36"/>
        </w:rPr>
        <w:t>并发容器之ArrayBlockingQueue与LinkedBlockingQueue详解</w:t>
      </w:r>
    </w:p>
    <w:p>
      <w:pPr>
        <w:spacing w:before="0" w:line="533" w:lineRule="exact"/>
        <w:ind w:left="2224" w:right="0" w:firstLine="0"/>
        <w:jc w:val="left"/>
        <w:rPr>
          <w:sz w:val="31"/>
        </w:rPr>
      </w:pPr>
      <w:r>
        <w:drawing>
          <wp:anchor distT="0" distB="0" distL="0" distR="0" simplePos="0" relativeHeight="251709440" behindDoc="0" locked="0" layoutInCell="1" allowOverlap="1">
            <wp:simplePos x="0" y="0"/>
            <wp:positionH relativeFrom="page">
              <wp:posOffset>1637665</wp:posOffset>
            </wp:positionH>
            <wp:positionV relativeFrom="paragraph">
              <wp:posOffset>135890</wp:posOffset>
            </wp:positionV>
            <wp:extent cx="75565" cy="75565"/>
            <wp:effectExtent l="0" t="0" r="0" b="0"/>
            <wp:wrapNone/>
            <wp:docPr id="19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image6.png"/>
                    <pic:cNvPicPr>
                      <a:picLocks noChangeAspect="1"/>
                    </pic:cNvPicPr>
                  </pic:nvPicPr>
                  <pic:blipFill>
                    <a:blip r:embed="rId11" cstate="print"/>
                    <a:stretch>
                      <a:fillRect/>
                    </a:stretch>
                  </pic:blipFill>
                  <pic:spPr>
                    <a:xfrm>
                      <a:off x="0" y="0"/>
                      <a:ext cx="75326" cy="75326"/>
                    </a:xfrm>
                    <a:prstGeom prst="rect">
                      <a:avLst/>
                    </a:prstGeom>
                  </pic:spPr>
                </pic:pic>
              </a:graphicData>
            </a:graphic>
          </wp:anchor>
        </w:drawing>
      </w:r>
      <w:r>
        <w:rPr>
          <w:color w:val="4EA0DB"/>
          <w:sz w:val="31"/>
        </w:rPr>
        <w:t>线程池</w:t>
      </w:r>
    </w:p>
    <w:p>
      <w:pPr>
        <w:spacing w:before="0" w:line="624" w:lineRule="exact"/>
        <w:ind w:left="3233" w:right="0" w:firstLine="0"/>
        <w:jc w:val="left"/>
        <w:rPr>
          <w:sz w:val="36"/>
        </w:rPr>
      </w:pPr>
      <w:r>
        <w:pict>
          <v:rect id="_x0000_s1049" o:spid="_x0000_s1049" o:spt="1" style="position:absolute;left:0pt;margin-left:174.55pt;margin-top:13.3pt;height:6.65pt;width:6.65pt;mso-position-horizontal-relative:page;z-index:251709440;mso-width-relative:page;mso-height-relative:page;" fillcolor="#4EA0DB" filled="t" stroked="f" coordsize="21600,21600">
            <v:path/>
            <v:fill on="t" focussize="0,0"/>
            <v:stroke on="f"/>
            <v:imagedata o:title=""/>
            <o:lock v:ext="edit"/>
          </v:rect>
        </w:pict>
      </w:r>
      <w:r>
        <w:rPr>
          <w:color w:val="4EA0DB"/>
          <w:sz w:val="36"/>
        </w:rPr>
        <w:t>Executors类创建四种常见线程池</w:t>
      </w:r>
    </w:p>
    <w:p>
      <w:pPr>
        <w:spacing w:before="8" w:line="225" w:lineRule="auto"/>
        <w:ind w:left="3524" w:right="260" w:firstLine="859"/>
        <w:jc w:val="left"/>
        <w:rPr>
          <w:sz w:val="41"/>
        </w:rPr>
      </w:pPr>
      <w:r>
        <w:drawing>
          <wp:anchor distT="0" distB="0" distL="0" distR="0" simplePos="0" relativeHeight="252011520" behindDoc="1" locked="0" layoutInCell="1" allowOverlap="1">
            <wp:simplePos x="0" y="0"/>
            <wp:positionH relativeFrom="page">
              <wp:posOffset>2875915</wp:posOffset>
            </wp:positionH>
            <wp:positionV relativeFrom="paragraph">
              <wp:posOffset>186690</wp:posOffset>
            </wp:positionV>
            <wp:extent cx="93980" cy="93980"/>
            <wp:effectExtent l="0" t="0" r="0" b="0"/>
            <wp:wrapNone/>
            <wp:docPr id="19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什么是线程池？有哪几种创建方式？</w:t>
      </w:r>
    </w:p>
    <w:p>
      <w:pPr>
        <w:spacing w:before="3" w:line="225" w:lineRule="auto"/>
        <w:ind w:left="4383" w:right="1505" w:firstLine="0"/>
        <w:jc w:val="left"/>
        <w:rPr>
          <w:sz w:val="41"/>
        </w:rPr>
      </w:pPr>
      <w:r>
        <w:drawing>
          <wp:anchor distT="0" distB="0" distL="0" distR="0" simplePos="0" relativeHeight="251710464" behindDoc="0" locked="0" layoutInCell="1" allowOverlap="1">
            <wp:simplePos x="0" y="0"/>
            <wp:positionH relativeFrom="page">
              <wp:posOffset>2875915</wp:posOffset>
            </wp:positionH>
            <wp:positionV relativeFrom="paragraph">
              <wp:posOffset>183515</wp:posOffset>
            </wp:positionV>
            <wp:extent cx="93980" cy="93980"/>
            <wp:effectExtent l="0" t="0" r="0" b="0"/>
            <wp:wrapNone/>
            <wp:docPr id="20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drawing>
          <wp:anchor distT="0" distB="0" distL="0" distR="0" simplePos="0" relativeHeight="251711488" behindDoc="0" locked="0" layoutInCell="1" allowOverlap="1">
            <wp:simplePos x="0" y="0"/>
            <wp:positionH relativeFrom="page">
              <wp:posOffset>2875915</wp:posOffset>
            </wp:positionH>
            <wp:positionV relativeFrom="paragraph">
              <wp:posOffset>635000</wp:posOffset>
            </wp:positionV>
            <wp:extent cx="93980" cy="93980"/>
            <wp:effectExtent l="0" t="0" r="0" b="0"/>
            <wp:wrapNone/>
            <wp:docPr id="20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 xml:space="preserve">线程池有什么优点？ </w:t>
      </w:r>
      <w:r>
        <w:rPr>
          <w:color w:val="4EA0DB"/>
          <w:spacing w:val="-2"/>
          <w:sz w:val="41"/>
        </w:rPr>
        <w:t>线程池都有哪些状态？</w:t>
      </w:r>
    </w:p>
    <w:p>
      <w:pPr>
        <w:spacing w:before="3" w:line="225" w:lineRule="auto"/>
        <w:ind w:left="3524" w:right="375" w:firstLine="859"/>
        <w:jc w:val="left"/>
        <w:rPr>
          <w:sz w:val="41"/>
        </w:rPr>
      </w:pPr>
      <w:r>
        <w:drawing>
          <wp:anchor distT="0" distB="0" distL="0" distR="0" simplePos="0" relativeHeight="252012544" behindDoc="1" locked="0" layoutInCell="1" allowOverlap="1">
            <wp:simplePos x="0" y="0"/>
            <wp:positionH relativeFrom="page">
              <wp:posOffset>2875915</wp:posOffset>
            </wp:positionH>
            <wp:positionV relativeFrom="paragraph">
              <wp:posOffset>183515</wp:posOffset>
            </wp:positionV>
            <wp:extent cx="93980" cy="93980"/>
            <wp:effectExtent l="0" t="0" r="0" b="0"/>
            <wp:wrapNone/>
            <wp:docPr id="20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什么是 Executor 框架？为什么使用 Executor 框架？</w:t>
      </w:r>
    </w:p>
    <w:p>
      <w:pPr>
        <w:spacing w:before="3" w:line="225" w:lineRule="auto"/>
        <w:ind w:left="3524" w:right="1363" w:firstLine="859"/>
        <w:jc w:val="left"/>
        <w:rPr>
          <w:sz w:val="41"/>
        </w:rPr>
      </w:pPr>
      <w:r>
        <w:drawing>
          <wp:anchor distT="0" distB="0" distL="0" distR="0" simplePos="0" relativeHeight="252013568" behindDoc="1" locked="0" layoutInCell="1" allowOverlap="1">
            <wp:simplePos x="0" y="0"/>
            <wp:positionH relativeFrom="page">
              <wp:posOffset>2875915</wp:posOffset>
            </wp:positionH>
            <wp:positionV relativeFrom="paragraph">
              <wp:posOffset>183515</wp:posOffset>
            </wp:positionV>
            <wp:extent cx="93980" cy="93980"/>
            <wp:effectExtent l="0" t="0" r="0" b="0"/>
            <wp:wrapNone/>
            <wp:docPr id="20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在 Java 中 Executor 和Executors 的区别？</w:t>
      </w:r>
    </w:p>
    <w:p>
      <w:pPr>
        <w:spacing w:after="0" w:line="225" w:lineRule="auto"/>
        <w:jc w:val="left"/>
        <w:rPr>
          <w:sz w:val="41"/>
        </w:rPr>
        <w:sectPr>
          <w:pgSz w:w="11920" w:h="16840"/>
          <w:pgMar w:top="1000" w:right="880" w:bottom="280" w:left="1000" w:header="720" w:footer="720" w:gutter="0"/>
          <w:cols w:space="720" w:num="1"/>
        </w:sectPr>
      </w:pPr>
    </w:p>
    <w:p>
      <w:pPr>
        <w:spacing w:before="10" w:line="225" w:lineRule="auto"/>
        <w:ind w:left="3524" w:right="1259" w:firstLine="859"/>
        <w:jc w:val="left"/>
        <w:rPr>
          <w:sz w:val="41"/>
        </w:rPr>
      </w:pPr>
      <w:r>
        <w:drawing>
          <wp:anchor distT="0" distB="0" distL="0" distR="0" simplePos="0" relativeHeight="252013568" behindDoc="1" locked="0" layoutInCell="1" allowOverlap="1">
            <wp:simplePos x="0" y="0"/>
            <wp:positionH relativeFrom="page">
              <wp:posOffset>2875915</wp:posOffset>
            </wp:positionH>
            <wp:positionV relativeFrom="paragraph">
              <wp:posOffset>187960</wp:posOffset>
            </wp:positionV>
            <wp:extent cx="93980" cy="93980"/>
            <wp:effectExtent l="0" t="0" r="0" b="0"/>
            <wp:wrapNone/>
            <wp:docPr id="20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image3.png"/>
                    <pic:cNvPicPr>
                      <a:picLocks noChangeAspect="1"/>
                    </pic:cNvPicPr>
                  </pic:nvPicPr>
                  <pic:blipFill>
                    <a:blip r:embed="rId8" cstate="print"/>
                    <a:stretch>
                      <a:fillRect/>
                    </a:stretch>
                  </pic:blipFill>
                  <pic:spPr>
                    <a:xfrm>
                      <a:off x="0" y="0"/>
                      <a:ext cx="94158" cy="94158"/>
                    </a:xfrm>
                    <a:prstGeom prst="rect">
                      <a:avLst/>
                    </a:prstGeom>
                  </pic:spPr>
                </pic:pic>
              </a:graphicData>
            </a:graphic>
          </wp:anchor>
        </w:drawing>
      </w:r>
      <w:r>
        <w:rPr>
          <w:color w:val="4EA0DB"/>
          <w:sz w:val="41"/>
        </w:rPr>
        <w:t>线程池中 submit() 和execute() 方法有什么区别？</w:t>
      </w:r>
    </w:p>
    <w:p>
      <w:pPr>
        <w:spacing w:before="3" w:line="225" w:lineRule="auto"/>
        <w:ind w:left="3524" w:right="1090" w:firstLine="859"/>
        <w:jc w:val="left"/>
        <w:rPr>
          <w:sz w:val="41"/>
        </w:rPr>
      </w:pPr>
      <w:r>
        <w:drawing>
          <wp:anchor distT="0" distB="0" distL="0" distR="0" simplePos="0" relativeHeight="252014592" behindDoc="1" locked="0" layoutInCell="1" allowOverlap="1">
            <wp:simplePos x="0" y="0"/>
            <wp:positionH relativeFrom="page">
              <wp:posOffset>2875915</wp:posOffset>
            </wp:positionH>
            <wp:positionV relativeFrom="paragraph">
              <wp:posOffset>183515</wp:posOffset>
            </wp:positionV>
            <wp:extent cx="93980" cy="93980"/>
            <wp:effectExtent l="0" t="0" r="0" b="0"/>
            <wp:wrapNone/>
            <wp:docPr id="2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什么是线程组，为什么在Java 中不推荐使用？</w:t>
      </w:r>
    </w:p>
    <w:p>
      <w:pPr>
        <w:spacing w:before="0" w:line="617" w:lineRule="exact"/>
        <w:ind w:left="3233" w:right="0" w:firstLine="0"/>
        <w:jc w:val="left"/>
        <w:rPr>
          <w:sz w:val="36"/>
        </w:rPr>
      </w:pPr>
      <w:r>
        <w:pict>
          <v:rect id="_x0000_s1050" o:spid="_x0000_s1050" o:spt="1" style="position:absolute;left:0pt;margin-left:174.55pt;margin-top:12.95pt;height:6.65pt;width:6.65pt;mso-position-horizontal-relative:page;z-index:251712512;mso-width-relative:page;mso-height-relative:page;" fillcolor="#4EA0DB" filled="t" stroked="f" coordsize="21600,21600">
            <v:path/>
            <v:fill on="t" focussize="0,0"/>
            <v:stroke on="f"/>
            <v:imagedata o:title=""/>
            <o:lock v:ext="edit"/>
          </v:rect>
        </w:pict>
      </w:r>
      <w:r>
        <w:rPr>
          <w:color w:val="4EA0DB"/>
          <w:sz w:val="36"/>
        </w:rPr>
        <w:t>线程池之ThreadPoolExecutor详解</w:t>
      </w:r>
    </w:p>
    <w:p>
      <w:pPr>
        <w:spacing w:before="8" w:line="225" w:lineRule="auto"/>
        <w:ind w:left="3524" w:right="301" w:firstLine="859"/>
        <w:jc w:val="left"/>
        <w:rPr>
          <w:sz w:val="41"/>
        </w:rPr>
      </w:pPr>
      <w:r>
        <w:drawing>
          <wp:anchor distT="0" distB="0" distL="0" distR="0" simplePos="0" relativeHeight="252015616" behindDoc="1" locked="0" layoutInCell="1" allowOverlap="1">
            <wp:simplePos x="0" y="0"/>
            <wp:positionH relativeFrom="page">
              <wp:posOffset>2875915</wp:posOffset>
            </wp:positionH>
            <wp:positionV relativeFrom="paragraph">
              <wp:posOffset>186690</wp:posOffset>
            </wp:positionV>
            <wp:extent cx="93980" cy="93980"/>
            <wp:effectExtent l="0" t="0" r="0" b="0"/>
            <wp:wrapNone/>
            <wp:docPr id="2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Executors和ThreaPoolExecutor创建线程池的区别</w:t>
      </w:r>
    </w:p>
    <w:p>
      <w:pPr>
        <w:spacing w:before="5" w:line="225" w:lineRule="auto"/>
        <w:ind w:left="4383" w:right="421" w:firstLine="0"/>
        <w:jc w:val="left"/>
        <w:rPr>
          <w:sz w:val="41"/>
        </w:rPr>
      </w:pPr>
      <w:r>
        <w:drawing>
          <wp:anchor distT="0" distB="0" distL="0" distR="0" simplePos="0" relativeHeight="251713536" behindDoc="0" locked="0" layoutInCell="1" allowOverlap="1">
            <wp:simplePos x="0" y="0"/>
            <wp:positionH relativeFrom="page">
              <wp:posOffset>2875915</wp:posOffset>
            </wp:positionH>
            <wp:positionV relativeFrom="paragraph">
              <wp:posOffset>184785</wp:posOffset>
            </wp:positionV>
            <wp:extent cx="93980" cy="93980"/>
            <wp:effectExtent l="0" t="0" r="0" b="0"/>
            <wp:wrapNone/>
            <wp:docPr id="2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drawing>
          <wp:anchor distT="0" distB="0" distL="0" distR="0" simplePos="0" relativeHeight="251714560" behindDoc="0" locked="0" layoutInCell="1" allowOverlap="1">
            <wp:simplePos x="0" y="0"/>
            <wp:positionH relativeFrom="page">
              <wp:posOffset>2875915</wp:posOffset>
            </wp:positionH>
            <wp:positionV relativeFrom="paragraph">
              <wp:posOffset>636270</wp:posOffset>
            </wp:positionV>
            <wp:extent cx="93980" cy="93980"/>
            <wp:effectExtent l="0" t="0" r="0" b="0"/>
            <wp:wrapNone/>
            <wp:docPr id="2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你知道怎么创建线程池吗？ ThreadPoolExecutor</w:t>
      </w:r>
      <w:r>
        <w:rPr>
          <w:color w:val="4EA0DB"/>
          <w:spacing w:val="-6"/>
          <w:sz w:val="41"/>
        </w:rPr>
        <w:t>构造函</w:t>
      </w:r>
    </w:p>
    <w:p>
      <w:pPr>
        <w:spacing w:before="2" w:line="225" w:lineRule="auto"/>
        <w:ind w:left="4383" w:right="421" w:hanging="860"/>
        <w:jc w:val="left"/>
        <w:rPr>
          <w:sz w:val="41"/>
        </w:rPr>
      </w:pPr>
      <w:r>
        <w:drawing>
          <wp:anchor distT="0" distB="0" distL="0" distR="0" simplePos="0" relativeHeight="252016640" behindDoc="1" locked="0" layoutInCell="1" allowOverlap="1">
            <wp:simplePos x="0" y="0"/>
            <wp:positionH relativeFrom="page">
              <wp:posOffset>2875915</wp:posOffset>
            </wp:positionH>
            <wp:positionV relativeFrom="paragraph">
              <wp:posOffset>634365</wp:posOffset>
            </wp:positionV>
            <wp:extent cx="93980" cy="93980"/>
            <wp:effectExtent l="0" t="0" r="0" b="0"/>
            <wp:wrapNone/>
            <wp:docPr id="21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image3.png"/>
                    <pic:cNvPicPr>
                      <a:picLocks noChangeAspect="1"/>
                    </pic:cNvPicPr>
                  </pic:nvPicPr>
                  <pic:blipFill>
                    <a:blip r:embed="rId8" cstate="print"/>
                    <a:stretch>
                      <a:fillRect/>
                    </a:stretch>
                  </pic:blipFill>
                  <pic:spPr>
                    <a:xfrm>
                      <a:off x="0" y="0"/>
                      <a:ext cx="94158" cy="94158"/>
                    </a:xfrm>
                    <a:prstGeom prst="rect">
                      <a:avLst/>
                    </a:prstGeom>
                  </pic:spPr>
                </pic:pic>
              </a:graphicData>
            </a:graphic>
          </wp:anchor>
        </w:drawing>
      </w:r>
      <w:r>
        <w:rPr>
          <w:color w:val="4EA0DB"/>
          <w:sz w:val="41"/>
        </w:rPr>
        <w:t>数重要参数分析ThreadPoolExecutor</w:t>
      </w:r>
      <w:r>
        <w:rPr>
          <w:color w:val="4EA0DB"/>
          <w:spacing w:val="-6"/>
          <w:sz w:val="41"/>
        </w:rPr>
        <w:t>饱和策</w:t>
      </w:r>
    </w:p>
    <w:p>
      <w:pPr>
        <w:spacing w:before="0" w:line="705" w:lineRule="exact"/>
        <w:ind w:left="0" w:right="2574" w:firstLine="0"/>
        <w:jc w:val="center"/>
        <w:rPr>
          <w:sz w:val="41"/>
        </w:rPr>
      </w:pPr>
      <w:r>
        <w:rPr>
          <w:color w:val="4EA0DB"/>
          <w:w w:val="101"/>
          <w:sz w:val="41"/>
        </w:rPr>
        <w:t>略</w:t>
      </w:r>
    </w:p>
    <w:p>
      <w:pPr>
        <w:spacing w:before="0" w:line="734" w:lineRule="exact"/>
        <w:ind w:left="2320" w:right="274" w:firstLine="0"/>
        <w:jc w:val="center"/>
        <w:rPr>
          <w:sz w:val="41"/>
        </w:rPr>
      </w:pPr>
      <w:r>
        <w:drawing>
          <wp:anchor distT="0" distB="0" distL="0" distR="0" simplePos="0" relativeHeight="251715584" behindDoc="0" locked="0" layoutInCell="1" allowOverlap="1">
            <wp:simplePos x="0" y="0"/>
            <wp:positionH relativeFrom="page">
              <wp:posOffset>2875915</wp:posOffset>
            </wp:positionH>
            <wp:positionV relativeFrom="paragraph">
              <wp:posOffset>187960</wp:posOffset>
            </wp:positionV>
            <wp:extent cx="93980" cy="93980"/>
            <wp:effectExtent l="0" t="0" r="0" b="0"/>
            <wp:wrapNone/>
            <wp:docPr id="2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一个简单的线程池</w:t>
      </w:r>
    </w:p>
    <w:p>
      <w:pPr>
        <w:spacing w:before="0" w:line="690" w:lineRule="exact"/>
        <w:ind w:left="3524" w:right="0" w:firstLine="0"/>
        <w:jc w:val="left"/>
        <w:rPr>
          <w:sz w:val="41"/>
        </w:rPr>
      </w:pPr>
      <w:r>
        <w:rPr>
          <w:color w:val="4EA0DB"/>
          <w:sz w:val="41"/>
        </w:rPr>
        <w:t>Demo:`Runnable`+`ThreadPool</w:t>
      </w:r>
    </w:p>
    <w:p>
      <w:pPr>
        <w:spacing w:before="0" w:line="715" w:lineRule="exact"/>
        <w:ind w:left="3524" w:right="0" w:firstLine="0"/>
        <w:jc w:val="left"/>
        <w:rPr>
          <w:sz w:val="41"/>
        </w:rPr>
      </w:pPr>
      <w:r>
        <w:rPr>
          <w:color w:val="4EA0DB"/>
          <w:sz w:val="41"/>
        </w:rPr>
        <w:t>Executor`</w:t>
      </w:r>
    </w:p>
    <w:p>
      <w:pPr>
        <w:spacing w:before="10" w:line="225" w:lineRule="auto"/>
        <w:ind w:left="2486" w:right="1561" w:firstLine="746"/>
        <w:jc w:val="left"/>
        <w:rPr>
          <w:sz w:val="36"/>
        </w:rPr>
      </w:pPr>
      <w:r>
        <w:pict>
          <v:rect id="_x0000_s1051" o:spid="_x0000_s1051" o:spt="1" style="position:absolute;left:0pt;margin-left:174.55pt;margin-top:13.15pt;height:6.65pt;width:6.65pt;mso-position-horizontal-relative:page;z-index:-251298816;mso-width-relative:page;mso-height-relative:page;" fillcolor="#4EA0DB" filled="t" stroked="f" coordsize="21600,21600">
            <v:path/>
            <v:fill on="t" focussize="0,0"/>
            <v:stroke on="f"/>
            <v:imagedata o:title=""/>
            <o:lock v:ext="edit"/>
          </v:rect>
        </w:pict>
      </w:r>
      <w:r>
        <w:rPr>
          <w:color w:val="4EA0DB"/>
          <w:sz w:val="36"/>
        </w:rPr>
        <w:t>线程池之ScheduledThreadPoolExecutor详解</w:t>
      </w:r>
    </w:p>
    <w:p>
      <w:pPr>
        <w:spacing w:before="0" w:line="609" w:lineRule="exact"/>
        <w:ind w:left="3233" w:right="0" w:firstLine="0"/>
        <w:jc w:val="left"/>
        <w:rPr>
          <w:sz w:val="36"/>
        </w:rPr>
      </w:pPr>
      <w:r>
        <w:pict>
          <v:rect id="_x0000_s1052" o:spid="_x0000_s1052" o:spt="1" style="position:absolute;left:0pt;margin-left:174.55pt;margin-top:12.55pt;height:6.65pt;width:6.65pt;mso-position-horizontal-relative:page;z-index:251716608;mso-width-relative:page;mso-height-relative:page;" fillcolor="#4EA0DB" filled="t" stroked="f" coordsize="21600,21600">
            <v:path/>
            <v:fill on="t" focussize="0,0"/>
            <v:stroke on="f"/>
            <v:imagedata o:title=""/>
            <o:lock v:ext="edit"/>
          </v:rect>
        </w:pict>
      </w:r>
      <w:r>
        <w:rPr>
          <w:color w:val="4EA0DB"/>
          <w:sz w:val="36"/>
        </w:rPr>
        <w:t>FutureTask详解</w:t>
      </w:r>
    </w:p>
    <w:p>
      <w:pPr>
        <w:spacing w:before="0" w:line="547" w:lineRule="exact"/>
        <w:ind w:left="2224" w:right="0" w:firstLine="0"/>
        <w:jc w:val="left"/>
        <w:rPr>
          <w:sz w:val="31"/>
        </w:rPr>
      </w:pPr>
      <w:r>
        <w:drawing>
          <wp:anchor distT="0" distB="0" distL="0" distR="0" simplePos="0" relativeHeight="251716608" behindDoc="0" locked="0" layoutInCell="1" allowOverlap="1">
            <wp:simplePos x="0" y="0"/>
            <wp:positionH relativeFrom="page">
              <wp:posOffset>1637665</wp:posOffset>
            </wp:positionH>
            <wp:positionV relativeFrom="paragraph">
              <wp:posOffset>144780</wp:posOffset>
            </wp:positionV>
            <wp:extent cx="75565" cy="75565"/>
            <wp:effectExtent l="0" t="0" r="0" b="0"/>
            <wp:wrapNone/>
            <wp:docPr id="22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image7.png"/>
                    <pic:cNvPicPr>
                      <a:picLocks noChangeAspect="1"/>
                    </pic:cNvPicPr>
                  </pic:nvPicPr>
                  <pic:blipFill>
                    <a:blip r:embed="rId6" cstate="print"/>
                    <a:stretch>
                      <a:fillRect/>
                    </a:stretch>
                  </pic:blipFill>
                  <pic:spPr>
                    <a:xfrm>
                      <a:off x="0" y="0"/>
                      <a:ext cx="75326" cy="75326"/>
                    </a:xfrm>
                    <a:prstGeom prst="rect">
                      <a:avLst/>
                    </a:prstGeom>
                  </pic:spPr>
                </pic:pic>
              </a:graphicData>
            </a:graphic>
          </wp:anchor>
        </w:drawing>
      </w:r>
      <w:r>
        <w:rPr>
          <w:color w:val="4EA0DB"/>
          <w:sz w:val="31"/>
        </w:rPr>
        <w:t>原子操作类</w:t>
      </w:r>
    </w:p>
    <w:p>
      <w:pPr>
        <w:spacing w:after="0" w:line="547" w:lineRule="exact"/>
        <w:jc w:val="left"/>
        <w:rPr>
          <w:sz w:val="31"/>
        </w:rPr>
        <w:sectPr>
          <w:pgSz w:w="11920" w:h="16840"/>
          <w:pgMar w:top="1000" w:right="880" w:bottom="280" w:left="1000" w:header="720" w:footer="720" w:gutter="0"/>
          <w:cols w:space="720" w:num="1"/>
        </w:sectPr>
      </w:pPr>
    </w:p>
    <w:p>
      <w:pPr>
        <w:pStyle w:val="6"/>
        <w:ind w:left="0"/>
        <w:rPr>
          <w:sz w:val="40"/>
        </w:rPr>
      </w:pPr>
    </w:p>
    <w:p>
      <w:pPr>
        <w:pStyle w:val="6"/>
        <w:ind w:left="0"/>
        <w:rPr>
          <w:sz w:val="40"/>
        </w:rPr>
      </w:pPr>
    </w:p>
    <w:p>
      <w:pPr>
        <w:pStyle w:val="6"/>
        <w:ind w:left="0"/>
        <w:rPr>
          <w:sz w:val="40"/>
        </w:rPr>
      </w:pPr>
    </w:p>
    <w:p>
      <w:pPr>
        <w:pStyle w:val="6"/>
        <w:spacing w:before="3"/>
        <w:ind w:left="0"/>
        <w:rPr>
          <w:sz w:val="33"/>
        </w:rPr>
      </w:pPr>
    </w:p>
    <w:p>
      <w:pPr>
        <w:spacing w:before="0"/>
        <w:ind w:left="2224" w:right="0" w:firstLine="0"/>
        <w:jc w:val="left"/>
        <w:rPr>
          <w:sz w:val="31"/>
        </w:rPr>
      </w:pPr>
      <w:r>
        <w:drawing>
          <wp:anchor distT="0" distB="0" distL="0" distR="0" simplePos="0" relativeHeight="251718656" behindDoc="0" locked="0" layoutInCell="1" allowOverlap="1">
            <wp:simplePos x="0" y="0"/>
            <wp:positionH relativeFrom="page">
              <wp:posOffset>1637665</wp:posOffset>
            </wp:positionH>
            <wp:positionV relativeFrom="paragraph">
              <wp:posOffset>160655</wp:posOffset>
            </wp:positionV>
            <wp:extent cx="75565" cy="75565"/>
            <wp:effectExtent l="0" t="0" r="0" b="0"/>
            <wp:wrapNone/>
            <wp:docPr id="22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image8.png"/>
                    <pic:cNvPicPr>
                      <a:picLocks noChangeAspect="1"/>
                    </pic:cNvPicPr>
                  </pic:nvPicPr>
                  <pic:blipFill>
                    <a:blip r:embed="rId12" cstate="print"/>
                    <a:stretch>
                      <a:fillRect/>
                    </a:stretch>
                  </pic:blipFill>
                  <pic:spPr>
                    <a:xfrm>
                      <a:off x="0" y="0"/>
                      <a:ext cx="75326" cy="75326"/>
                    </a:xfrm>
                    <a:prstGeom prst="rect">
                      <a:avLst/>
                    </a:prstGeom>
                  </pic:spPr>
                </pic:pic>
              </a:graphicData>
            </a:graphic>
          </wp:anchor>
        </w:drawing>
      </w:r>
      <w:r>
        <w:rPr>
          <w:color w:val="4EA0DB"/>
          <w:sz w:val="31"/>
        </w:rPr>
        <w:t>并发工具</w:t>
      </w:r>
    </w:p>
    <w:p>
      <w:pPr>
        <w:spacing w:before="10" w:line="225" w:lineRule="auto"/>
        <w:ind w:left="4" w:right="614" w:firstLine="859"/>
        <w:jc w:val="left"/>
        <w:rPr>
          <w:sz w:val="41"/>
        </w:rPr>
      </w:pPr>
      <w:r>
        <w:br w:type="column"/>
      </w:r>
      <w:r>
        <w:rPr>
          <w:color w:val="4EA0DB"/>
          <w:sz w:val="41"/>
        </w:rPr>
        <w:t>什么是原子操作？在 Java Concurrency API 中有哪些原子类(atomic classes)？</w:t>
      </w:r>
    </w:p>
    <w:p>
      <w:pPr>
        <w:spacing w:before="0" w:line="727" w:lineRule="exact"/>
        <w:ind w:left="863" w:right="0" w:firstLine="0"/>
        <w:jc w:val="left"/>
        <w:rPr>
          <w:sz w:val="41"/>
        </w:rPr>
      </w:pPr>
      <w:r>
        <w:drawing>
          <wp:anchor distT="0" distB="0" distL="0" distR="0" simplePos="0" relativeHeight="252018688" behindDoc="1" locked="0" layoutInCell="1" allowOverlap="1">
            <wp:simplePos x="0" y="0"/>
            <wp:positionH relativeFrom="page">
              <wp:posOffset>2875915</wp:posOffset>
            </wp:positionH>
            <wp:positionV relativeFrom="paragraph">
              <wp:posOffset>-1170940</wp:posOffset>
            </wp:positionV>
            <wp:extent cx="93980" cy="93980"/>
            <wp:effectExtent l="0" t="0" r="0" b="0"/>
            <wp:wrapNone/>
            <wp:docPr id="22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image3.png"/>
                    <pic:cNvPicPr>
                      <a:picLocks noChangeAspect="1"/>
                    </pic:cNvPicPr>
                  </pic:nvPicPr>
                  <pic:blipFill>
                    <a:blip r:embed="rId8" cstate="print"/>
                    <a:stretch>
                      <a:fillRect/>
                    </a:stretch>
                  </pic:blipFill>
                  <pic:spPr>
                    <a:xfrm>
                      <a:off x="0" y="0"/>
                      <a:ext cx="94158" cy="94158"/>
                    </a:xfrm>
                    <a:prstGeom prst="rect">
                      <a:avLst/>
                    </a:prstGeom>
                  </pic:spPr>
                </pic:pic>
              </a:graphicData>
            </a:graphic>
          </wp:anchor>
        </w:drawing>
      </w:r>
      <w:r>
        <w:drawing>
          <wp:anchor distT="0" distB="0" distL="0" distR="0" simplePos="0" relativeHeight="251717632" behindDoc="0" locked="0" layoutInCell="1" allowOverlap="1">
            <wp:simplePos x="0" y="0"/>
            <wp:positionH relativeFrom="page">
              <wp:posOffset>2875915</wp:posOffset>
            </wp:positionH>
            <wp:positionV relativeFrom="paragraph">
              <wp:posOffset>184150</wp:posOffset>
            </wp:positionV>
            <wp:extent cx="93980" cy="93980"/>
            <wp:effectExtent l="0" t="0" r="0" b="0"/>
            <wp:wrapNone/>
            <wp:docPr id="2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说一下 atomic 的原理？</w:t>
      </w:r>
    </w:p>
    <w:p>
      <w:pPr>
        <w:spacing w:after="0" w:line="727" w:lineRule="exact"/>
        <w:jc w:val="left"/>
        <w:rPr>
          <w:sz w:val="41"/>
        </w:rPr>
        <w:sectPr>
          <w:pgSz w:w="11920" w:h="16840"/>
          <w:pgMar w:top="1000" w:right="880" w:bottom="280" w:left="1000" w:header="720" w:footer="720" w:gutter="0"/>
          <w:cols w:equalWidth="0" w:num="2">
            <w:col w:w="3480" w:space="40"/>
            <w:col w:w="6520"/>
          </w:cols>
        </w:sectPr>
      </w:pPr>
    </w:p>
    <w:p>
      <w:pPr>
        <w:spacing w:before="14" w:line="225" w:lineRule="auto"/>
        <w:ind w:left="2486" w:right="1657" w:firstLine="746"/>
        <w:jc w:val="left"/>
        <w:rPr>
          <w:sz w:val="36"/>
        </w:rPr>
      </w:pPr>
      <w:r>
        <w:pict>
          <v:rect id="_x0000_s1053" o:spid="_x0000_s1053" o:spt="1" style="position:absolute;left:0pt;margin-left:174.55pt;margin-top:13.35pt;height:6.65pt;width:6.65pt;mso-position-horizontal-relative:page;z-index:-251296768;mso-width-relative:page;mso-height-relative:page;" fillcolor="#4EA0DB" filled="t" stroked="f" coordsize="21600,21600">
            <v:path/>
            <v:fill on="t" focussize="0,0"/>
            <v:stroke on="f"/>
            <v:imagedata o:title=""/>
            <o:lock v:ext="edit"/>
          </v:rect>
        </w:pict>
      </w:r>
      <w:r>
        <w:rPr>
          <w:color w:val="4EA0DB"/>
          <w:sz w:val="36"/>
        </w:rPr>
        <w:t>并发工具之CountDownLatch与CyclicBarrier</w:t>
      </w:r>
    </w:p>
    <w:p>
      <w:pPr>
        <w:spacing w:before="0" w:line="225" w:lineRule="auto"/>
        <w:ind w:left="3233" w:right="521" w:firstLine="1150"/>
        <w:jc w:val="left"/>
        <w:rPr>
          <w:sz w:val="36"/>
        </w:rPr>
      </w:pPr>
      <w:r>
        <w:drawing>
          <wp:anchor distT="0" distB="0" distL="0" distR="0" simplePos="0" relativeHeight="252020736" behindDoc="1" locked="0" layoutInCell="1" allowOverlap="1">
            <wp:simplePos x="0" y="0"/>
            <wp:positionH relativeFrom="page">
              <wp:posOffset>2875915</wp:posOffset>
            </wp:positionH>
            <wp:positionV relativeFrom="paragraph">
              <wp:posOffset>181610</wp:posOffset>
            </wp:positionV>
            <wp:extent cx="93980" cy="93980"/>
            <wp:effectExtent l="0" t="0" r="0" b="0"/>
            <wp:wrapNone/>
            <wp:docPr id="2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pict>
          <v:rect id="_x0000_s1054" o:spid="_x0000_s1054" o:spt="1" style="position:absolute;left:0pt;margin-left:174.55pt;margin-top:84pt;height:6.65pt;width:6.65pt;mso-position-horizontal-relative:page;z-index:251719680;mso-width-relative:page;mso-height-relative:page;" fillcolor="#4EA0DB" filled="t" stroked="f" coordsize="21600,21600">
            <v:path/>
            <v:fill on="t" focussize="0,0"/>
            <v:stroke on="f"/>
            <v:imagedata o:title=""/>
            <o:lock v:ext="edit"/>
          </v:rect>
        </w:pict>
      </w:r>
      <w:r>
        <w:rPr>
          <w:color w:val="4EA0DB"/>
          <w:sz w:val="41"/>
        </w:rPr>
        <w:t xml:space="preserve">在 Java 中 CycliBarriar 和CountdownLatch 有什么区别？ </w:t>
      </w:r>
      <w:r>
        <w:rPr>
          <w:color w:val="4EA0DB"/>
          <w:sz w:val="36"/>
        </w:rPr>
        <w:t>并发工具之Semaphore与Exchanger</w:t>
      </w:r>
    </w:p>
    <w:p>
      <w:pPr>
        <w:spacing w:before="0" w:line="703" w:lineRule="exact"/>
        <w:ind w:left="4383" w:right="0" w:firstLine="0"/>
        <w:jc w:val="left"/>
        <w:rPr>
          <w:sz w:val="41"/>
        </w:rPr>
      </w:pPr>
      <w:r>
        <w:drawing>
          <wp:anchor distT="0" distB="0" distL="0" distR="0" simplePos="0" relativeHeight="251720704" behindDoc="0" locked="0" layoutInCell="1" allowOverlap="1">
            <wp:simplePos x="0" y="0"/>
            <wp:positionH relativeFrom="page">
              <wp:posOffset>2875915</wp:posOffset>
            </wp:positionH>
            <wp:positionV relativeFrom="paragraph">
              <wp:posOffset>182245</wp:posOffset>
            </wp:positionV>
            <wp:extent cx="93980" cy="93980"/>
            <wp:effectExtent l="0" t="0" r="0" b="0"/>
            <wp:wrapNone/>
            <wp:docPr id="2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Semaphore 有什么作用</w:t>
      </w:r>
    </w:p>
    <w:p>
      <w:pPr>
        <w:spacing w:before="6" w:line="225" w:lineRule="auto"/>
        <w:ind w:left="3524" w:right="260" w:firstLine="859"/>
        <w:jc w:val="left"/>
        <w:rPr>
          <w:sz w:val="41"/>
        </w:rPr>
      </w:pPr>
      <w:r>
        <w:drawing>
          <wp:anchor distT="0" distB="0" distL="0" distR="0" simplePos="0" relativeHeight="252021760" behindDoc="1" locked="0" layoutInCell="1" allowOverlap="1">
            <wp:simplePos x="0" y="0"/>
            <wp:positionH relativeFrom="page">
              <wp:posOffset>2875915</wp:posOffset>
            </wp:positionH>
            <wp:positionV relativeFrom="paragraph">
              <wp:posOffset>185420</wp:posOffset>
            </wp:positionV>
            <wp:extent cx="93980" cy="93980"/>
            <wp:effectExtent l="0" t="0" r="0" b="0"/>
            <wp:wrapNone/>
            <wp:docPr id="2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什么是线程间交换数据的工具Exchanger</w:t>
      </w:r>
    </w:p>
    <w:p>
      <w:pPr>
        <w:spacing w:before="0" w:line="726" w:lineRule="exact"/>
        <w:ind w:left="4383" w:right="0" w:firstLine="0"/>
        <w:jc w:val="left"/>
        <w:rPr>
          <w:sz w:val="41"/>
        </w:rPr>
      </w:pPr>
      <w:r>
        <w:drawing>
          <wp:anchor distT="0" distB="0" distL="0" distR="0" simplePos="0" relativeHeight="251721728" behindDoc="0" locked="0" layoutInCell="1" allowOverlap="1">
            <wp:simplePos x="0" y="0"/>
            <wp:positionH relativeFrom="page">
              <wp:posOffset>2875915</wp:posOffset>
            </wp:positionH>
            <wp:positionV relativeFrom="paragraph">
              <wp:posOffset>182880</wp:posOffset>
            </wp:positionV>
            <wp:extent cx="93980" cy="93980"/>
            <wp:effectExtent l="0" t="0" r="0" b="0"/>
            <wp:wrapNone/>
            <wp:docPr id="2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image2.png"/>
                    <pic:cNvPicPr>
                      <a:picLocks noChangeAspect="1"/>
                    </pic:cNvPicPr>
                  </pic:nvPicPr>
                  <pic:blipFill>
                    <a:blip r:embed="rId7" cstate="print"/>
                    <a:stretch>
                      <a:fillRect/>
                    </a:stretch>
                  </pic:blipFill>
                  <pic:spPr>
                    <a:xfrm>
                      <a:off x="0" y="0"/>
                      <a:ext cx="94158" cy="94158"/>
                    </a:xfrm>
                    <a:prstGeom prst="rect">
                      <a:avLst/>
                    </a:prstGeom>
                  </pic:spPr>
                </pic:pic>
              </a:graphicData>
            </a:graphic>
          </wp:anchor>
        </w:drawing>
      </w:r>
      <w:r>
        <w:rPr>
          <w:color w:val="4EA0DB"/>
          <w:sz w:val="41"/>
        </w:rPr>
        <w:t>常用的并发工具类有哪些？</w:t>
      </w:r>
    </w:p>
    <w:p>
      <w:pPr>
        <w:spacing w:after="0" w:line="726" w:lineRule="exact"/>
        <w:jc w:val="left"/>
        <w:rPr>
          <w:sz w:val="41"/>
        </w:rPr>
        <w:sectPr>
          <w:type w:val="continuous"/>
          <w:pgSz w:w="11920" w:h="16840"/>
          <w:pgMar w:top="1500" w:right="880" w:bottom="280" w:left="1000" w:header="720" w:footer="720" w:gutter="0"/>
          <w:cols w:space="720" w:num="1"/>
        </w:sectPr>
      </w:pPr>
    </w:p>
    <w:p>
      <w:pPr>
        <w:pStyle w:val="6"/>
        <w:spacing w:before="5"/>
        <w:ind w:left="0"/>
        <w:rPr>
          <w:sz w:val="11"/>
        </w:rPr>
      </w:pPr>
    </w:p>
    <w:p>
      <w:pPr>
        <w:pStyle w:val="6"/>
        <w:spacing w:line="117" w:lineRule="exact"/>
        <w:ind w:left="1579"/>
        <w:rPr>
          <w:sz w:val="11"/>
        </w:rPr>
      </w:pPr>
      <w:r>
        <w:rPr>
          <w:position w:val="-1"/>
          <w:sz w:val="11"/>
        </w:rPr>
        <w:drawing>
          <wp:inline distT="0" distB="0" distL="0" distR="0">
            <wp:extent cx="74295" cy="74295"/>
            <wp:effectExtent l="0" t="0" r="0" b="0"/>
            <wp:docPr id="23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image8.png"/>
                    <pic:cNvPicPr>
                      <a:picLocks noChangeAspect="1"/>
                    </pic:cNvPicPr>
                  </pic:nvPicPr>
                  <pic:blipFill>
                    <a:blip r:embed="rId12" cstate="print"/>
                    <a:stretch>
                      <a:fillRect/>
                    </a:stretch>
                  </pic:blipFill>
                  <pic:spPr>
                    <a:xfrm>
                      <a:off x="0" y="0"/>
                      <a:ext cx="74675" cy="74675"/>
                    </a:xfrm>
                    <a:prstGeom prst="rect">
                      <a:avLst/>
                    </a:prstGeom>
                  </pic:spPr>
                </pic:pic>
              </a:graphicData>
            </a:graphic>
          </wp:inline>
        </w:drawing>
      </w:r>
    </w:p>
    <w:p>
      <w:pPr>
        <w:pStyle w:val="2"/>
        <w:spacing w:before="179" w:line="240" w:lineRule="auto"/>
      </w:pPr>
      <w:r>
        <w:rPr>
          <w:color w:val="4F4F4F"/>
        </w:rPr>
        <w:t>基础知识</w:t>
      </w:r>
    </w:p>
    <w:p>
      <w:pPr>
        <w:spacing w:before="0" w:line="526" w:lineRule="exact"/>
        <w:ind w:left="118" w:right="0" w:firstLine="0"/>
        <w:jc w:val="left"/>
        <w:rPr>
          <w:sz w:val="31"/>
        </w:rPr>
      </w:pPr>
      <w:r>
        <w:br w:type="column"/>
      </w:r>
      <w:r>
        <w:rPr>
          <w:color w:val="4EA0DB"/>
          <w:sz w:val="31"/>
        </w:rPr>
        <w:t>并发实践</w:t>
      </w:r>
    </w:p>
    <w:p>
      <w:pPr>
        <w:spacing w:after="0" w:line="526" w:lineRule="exact"/>
        <w:jc w:val="left"/>
        <w:rPr>
          <w:sz w:val="31"/>
        </w:rPr>
        <w:sectPr>
          <w:type w:val="continuous"/>
          <w:pgSz w:w="11920" w:h="16840"/>
          <w:pgMar w:top="1500" w:right="880" w:bottom="280" w:left="1000" w:header="720" w:footer="720" w:gutter="0"/>
          <w:cols w:equalWidth="0" w:num="2">
            <w:col w:w="1796" w:space="311"/>
            <w:col w:w="7933"/>
          </w:cols>
        </w:sectPr>
      </w:pPr>
    </w:p>
    <w:p>
      <w:pPr>
        <w:spacing w:before="0" w:line="630" w:lineRule="exact"/>
        <w:ind w:left="118" w:right="0" w:firstLine="0"/>
        <w:jc w:val="left"/>
        <w:rPr>
          <w:b/>
          <w:sz w:val="37"/>
        </w:rPr>
      </w:pPr>
      <w:r>
        <w:rPr>
          <w:b/>
          <w:color w:val="4F4F4F"/>
          <w:sz w:val="37"/>
        </w:rPr>
        <w:t>并发编程的优缺点</w:t>
      </w:r>
    </w:p>
    <w:p>
      <w:pPr>
        <w:pStyle w:val="4"/>
      </w:pPr>
      <w:r>
        <w:rPr>
          <w:color w:val="4F4F4F"/>
        </w:rPr>
        <w:t>为什么要使用并发编程（并发编程的优点）</w:t>
      </w:r>
    </w:p>
    <w:p>
      <w:pPr>
        <w:pStyle w:val="6"/>
        <w:spacing w:before="2" w:line="228" w:lineRule="auto"/>
        <w:ind w:left="800" w:right="482" w:firstLine="554"/>
      </w:pPr>
      <w:r>
        <w:pict>
          <v:shape id="_x0000_s1055" o:spid="_x0000_s1055" style="position:absolute;left:0pt;margin-left:90pt;margin-top:10.35pt;height:4.45pt;width:4.45pt;mso-position-horizontal-relative:page;z-index:-251293696;mso-width-relative:page;mso-height-relative:page;" fillcolor="#4D4D4D" filled="t" stroked="f" coordorigin="1801,207" coordsize="89,89" path="m1845,296l1826,293,1812,285,1803,271,1801,252,1803,232,1812,218,1826,210,1845,207,1865,210,1879,218,1887,232,1890,252,1887,271,1879,285,1865,293,1845,296xe">
            <v:path arrowok="t"/>
            <v:fill on="t" focussize="0,0"/>
            <v:stroke on="f"/>
            <v:imagedata o:title=""/>
            <o:lock v:ext="edit"/>
          </v:shape>
        </w:pict>
      </w:r>
      <w:r>
        <w:rPr>
          <w:color w:val="4D4D4D"/>
        </w:rPr>
        <w:t>充分利用多核CPU的计算能力：通过并发编程的形式可以将多核CPU 的计算能力发挥到极致，性能得到提升</w:t>
      </w:r>
    </w:p>
    <w:p>
      <w:pPr>
        <w:pStyle w:val="6"/>
        <w:spacing w:before="4" w:line="228" w:lineRule="auto"/>
        <w:ind w:left="800" w:right="506" w:firstLine="554"/>
      </w:pPr>
      <w:r>
        <w:pict>
          <v:shape id="_x0000_s1056" o:spid="_x0000_s1056" style="position:absolute;left:0pt;margin-left:90pt;margin-top:10.45pt;height:4.45pt;width:4.45pt;mso-position-horizontal-relative:page;z-index:-251292672;mso-width-relative:page;mso-height-relative:page;" fillcolor="#4D4D4D" filled="t" stroked="f" coordorigin="1801,209" coordsize="89,89" path="m1845,298l1826,295,1812,287,1803,273,1801,254,1803,234,1812,220,1826,212,1845,209,1865,212,1879,220,1887,234,1890,254,1887,273,1879,287,1865,295,1845,298xe">
            <v:path arrowok="t"/>
            <v:fill on="t" focussize="0,0"/>
            <v:stroke on="f"/>
            <v:imagedata o:title=""/>
            <o:lock v:ext="edit"/>
          </v:shape>
        </w:pict>
      </w:r>
      <w:r>
        <w:rPr>
          <w:color w:val="4D4D4D"/>
        </w:rPr>
        <w:t xml:space="preserve">方便进行业务拆分，提升系统并发能力和性能：在特殊的业务场景  </w:t>
      </w:r>
      <w:r>
        <w:rPr>
          <w:color w:val="4D4D4D"/>
          <w:spacing w:val="-1"/>
        </w:rPr>
        <w:t>下，先天的就适合于并发编程。现在的系统动不动就要求百万级甚至千万级的并发量，而多线程并发编程正是开发高并发系统的基础，利用好多线</w:t>
      </w:r>
    </w:p>
    <w:p>
      <w:pPr>
        <w:spacing w:after="0" w:line="228" w:lineRule="auto"/>
        <w:sectPr>
          <w:type w:val="continuous"/>
          <w:pgSz w:w="11920" w:h="16840"/>
          <w:pgMar w:top="1500" w:right="880" w:bottom="280" w:left="1000" w:header="720" w:footer="720" w:gutter="0"/>
          <w:cols w:space="720" w:num="1"/>
        </w:sectPr>
      </w:pPr>
    </w:p>
    <w:p>
      <w:pPr>
        <w:pStyle w:val="6"/>
        <w:spacing w:before="22" w:line="228" w:lineRule="auto"/>
        <w:ind w:left="800" w:right="506"/>
        <w:jc w:val="both"/>
      </w:pPr>
      <w:r>
        <w:rPr>
          <w:color w:val="4D4D4D"/>
        </w:rPr>
        <w:t>程机制可以大大提高系统整体的并发能力以及性能。面对复杂业务模型， 并行程序会比串行程序更适应业务需求，而并发编程更能吻合这种业务拆分 。</w:t>
      </w:r>
    </w:p>
    <w:p>
      <w:pPr>
        <w:pStyle w:val="4"/>
        <w:spacing w:line="595" w:lineRule="exact"/>
      </w:pPr>
      <w:r>
        <w:rPr>
          <w:color w:val="4F4F4F"/>
        </w:rPr>
        <w:t>并发编程有什么缺点</w:t>
      </w:r>
    </w:p>
    <w:p>
      <w:pPr>
        <w:pStyle w:val="6"/>
        <w:spacing w:before="3" w:line="228" w:lineRule="auto"/>
        <w:ind w:right="370"/>
      </w:pPr>
      <w:r>
        <w:rPr>
          <w:color w:val="4D4D4D"/>
        </w:rPr>
        <w:t>并发编程的目的就是为了能提高程序的执行效率，提高程序运行速度，但是并发编程并不总是能提高程序运行速度的，而且并发编程可能会遇到很多问题，比如</w:t>
      </w:r>
    </w:p>
    <w:p>
      <w:pPr>
        <w:pStyle w:val="6"/>
        <w:spacing w:line="470" w:lineRule="exact"/>
      </w:pPr>
      <w:r>
        <w:rPr>
          <w:color w:val="4D4D4D"/>
        </w:rPr>
        <w:t>**：内存泄漏、上下文切换、线程安全、死锁**等问题。</w:t>
      </w:r>
    </w:p>
    <w:p>
      <w:pPr>
        <w:pStyle w:val="4"/>
        <w:spacing w:before="9" w:line="228" w:lineRule="auto"/>
        <w:ind w:right="438"/>
      </w:pPr>
      <w:r>
        <w:rPr>
          <w:color w:val="4F4F4F"/>
        </w:rPr>
        <w:t>并发编程三要素是什么？在 Java 程序中怎么保证多线程的运行安全？</w:t>
      </w:r>
    </w:p>
    <w:p>
      <w:pPr>
        <w:pStyle w:val="6"/>
        <w:spacing w:line="463" w:lineRule="exact"/>
      </w:pPr>
      <w:r>
        <w:rPr>
          <w:color w:val="4D4D4D"/>
        </w:rPr>
        <w:t>并发编程三要素（线程的安全性问题体现在）：</w:t>
      </w:r>
    </w:p>
    <w:p>
      <w:pPr>
        <w:pStyle w:val="6"/>
        <w:spacing w:before="6" w:line="228" w:lineRule="auto"/>
        <w:ind w:right="370"/>
      </w:pPr>
      <w:r>
        <w:rPr>
          <w:color w:val="4D4D4D"/>
        </w:rPr>
        <w:t>原子性：原子，即一个不可再被分割的颗粒。原子性指的是一个或多个操作要么全部执行成功要么全部执行失败。</w:t>
      </w:r>
    </w:p>
    <w:p>
      <w:pPr>
        <w:pStyle w:val="6"/>
        <w:spacing w:line="472" w:lineRule="exact"/>
      </w:pPr>
      <w:r>
        <w:rPr>
          <w:color w:val="4D4D4D"/>
        </w:rPr>
        <w:t>可见性：一个线程对共享变量的修改,另一个线程能够立刻看到。</w:t>
      </w:r>
    </w:p>
    <w:p>
      <w:pPr>
        <w:pStyle w:val="6"/>
        <w:spacing w:line="474" w:lineRule="exact"/>
      </w:pPr>
      <w:r>
        <w:rPr>
          <w:color w:val="4D4D4D"/>
        </w:rPr>
        <w:t>（synchronized,volatile）</w:t>
      </w:r>
    </w:p>
    <w:p>
      <w:pPr>
        <w:pStyle w:val="6"/>
        <w:spacing w:before="7" w:line="228" w:lineRule="auto"/>
        <w:ind w:right="370"/>
      </w:pPr>
      <w:r>
        <w:rPr>
          <w:color w:val="4D4D4D"/>
        </w:rPr>
        <w:t>有序性：程序执行的顺序按照代码的先后顺序执行。（处理器可能会对指令进行重排序）</w:t>
      </w:r>
    </w:p>
    <w:p>
      <w:pPr>
        <w:pStyle w:val="6"/>
        <w:spacing w:line="472" w:lineRule="exact"/>
      </w:pPr>
      <w:r>
        <w:rPr>
          <w:color w:val="4D4D4D"/>
        </w:rPr>
        <w:t>出现线程安全问题的原因：</w:t>
      </w:r>
    </w:p>
    <w:p>
      <w:pPr>
        <w:pStyle w:val="6"/>
        <w:spacing w:before="6" w:line="228" w:lineRule="auto"/>
        <w:ind w:left="1355" w:right="5408"/>
      </w:pPr>
      <w:r>
        <w:pict>
          <v:shape id="_x0000_s1057" o:spid="_x0000_s1057" style="position:absolute;left:0pt;margin-left:90pt;margin-top:10.55pt;height:4.45pt;width:4.45pt;mso-position-horizontal-relative:page;z-index:251722752;mso-width-relative:page;mso-height-relative:page;" fillcolor="#4D4D4D" filled="t" stroked="f" coordorigin="1801,211" coordsize="89,89" path="m1845,300l1826,297,1812,289,1803,275,1801,256,1803,236,1812,222,1826,214,1845,211,1865,214,1879,222,1887,236,1890,256,1887,275,1879,289,1865,297,1845,300xe">
            <v:path arrowok="t"/>
            <v:fill on="t" focussize="0,0"/>
            <v:stroke on="f"/>
            <v:imagedata o:title=""/>
            <o:lock v:ext="edit"/>
          </v:shape>
        </w:pict>
      </w:r>
      <w:r>
        <w:pict>
          <v:shape id="_x0000_s1058" o:spid="_x0000_s1058" style="position:absolute;left:0pt;margin-left:90pt;margin-top:34.25pt;height:4.45pt;width:4.45pt;mso-position-horizontal-relative:page;z-index:251723776;mso-width-relative:page;mso-height-relative:page;" fillcolor="#4D4D4D" filled="t" stroked="f" coordorigin="1801,686" coordsize="89,89" path="m1845,775l1826,772,1812,763,1803,750,1801,730,1803,711,1812,697,1826,688,1845,686,1865,688,1879,697,1887,711,1890,730,1887,750,1879,763,1865,772,1845,775xe">
            <v:path arrowok="t"/>
            <v:fill on="t" focussize="0,0"/>
            <v:stroke on="f"/>
            <v:imagedata o:title=""/>
            <o:lock v:ext="edit"/>
          </v:shape>
        </w:pict>
      </w:r>
      <w:r>
        <w:rPr>
          <w:color w:val="4D4D4D"/>
        </w:rPr>
        <w:t>线程切换带来的原子性问题缓存导致的可见性问题</w:t>
      </w:r>
    </w:p>
    <w:p>
      <w:pPr>
        <w:pStyle w:val="6"/>
        <w:spacing w:before="3" w:line="228" w:lineRule="auto"/>
        <w:ind w:right="5408" w:firstLine="1236"/>
      </w:pPr>
      <w:r>
        <w:pict>
          <v:shape id="_x0000_s1059" o:spid="_x0000_s1059" style="position:absolute;left:0pt;margin-left:90pt;margin-top:10.4pt;height:4.45pt;width:4.45pt;mso-position-horizontal-relative:page;z-index:-251291648;mso-width-relative:page;mso-height-relative:page;" fillcolor="#4D4D4D" filled="t" stroked="f" coordorigin="1801,208" coordsize="89,89" path="m1845,297l1826,294,1812,286,1803,272,1801,253,1803,233,1812,219,1826,211,1845,208,1865,211,1879,219,1887,233,1890,253,1887,272,1879,286,1865,294,1845,297xe">
            <v:path arrowok="t"/>
            <v:fill on="t" focussize="0,0"/>
            <v:stroke on="f"/>
            <v:imagedata o:title=""/>
            <o:lock v:ext="edit"/>
          </v:shape>
        </w:pict>
      </w:r>
      <w:r>
        <w:rPr>
          <w:color w:val="4D4D4D"/>
        </w:rPr>
        <w:t>编译优化带来的有序性问题解决办法：</w:t>
      </w:r>
    </w:p>
    <w:p>
      <w:pPr>
        <w:spacing w:before="0" w:line="225" w:lineRule="auto"/>
        <w:ind w:left="1291" w:right="937" w:firstLine="0"/>
        <w:jc w:val="left"/>
        <w:rPr>
          <w:sz w:val="24"/>
        </w:rPr>
      </w:pPr>
      <w:r>
        <w:pict>
          <v:shape id="_x0000_s1060" o:spid="_x0000_s1060" style="position:absolute;left:0pt;margin-left:90pt;margin-top:8.95pt;height:4.45pt;width:4.45pt;mso-position-horizontal-relative:page;z-index:251724800;mso-width-relative:page;mso-height-relative:page;" fillcolor="#000000" filled="t" stroked="f" coordorigin="1801,179" coordsize="89,89" path="m1845,268l1826,265,1812,257,1803,243,1801,224,1803,204,1812,190,1826,182,1845,179,1865,182,1879,190,1887,204,1890,224,1887,243,1879,257,1865,265,1845,268xe">
            <v:path arrowok="t"/>
            <v:fill on="t" focussize="0,0"/>
            <v:stroke on="f"/>
            <v:imagedata o:title=""/>
            <o:lock v:ext="edit"/>
          </v:shape>
        </w:pict>
      </w:r>
      <w:r>
        <w:pict>
          <v:shape id="_x0000_s1061" o:spid="_x0000_s1061" style="position:absolute;left:0pt;margin-left:90pt;margin-top:29.7pt;height:4.45pt;width:4.45pt;mso-position-horizontal-relative:page;z-index:251724800;mso-width-relative:page;mso-height-relative:page;" fillcolor="#000000" filled="t" stroked="f" coordorigin="1801,594" coordsize="89,89" path="m1845,683l1826,681,1812,672,1803,658,1801,639,1803,619,1812,605,1826,597,1845,594,1865,597,1879,605,1887,619,1890,639,1887,658,1879,672,1865,681,1845,683xe">
            <v:path arrowok="t"/>
            <v:fill on="t" focussize="0,0"/>
            <v:stroke on="f"/>
            <v:imagedata o:title=""/>
            <o:lock v:ext="edit"/>
          </v:shape>
        </w:pict>
      </w:r>
      <w:r>
        <w:rPr>
          <w:sz w:val="24"/>
        </w:rPr>
        <w:t>JDK Atomic开头的原子类、synchronized、LOCK，可以解决原子性问题synchronized、volatile、LOCK，可以解决可见性问题</w:t>
      </w:r>
    </w:p>
    <w:p>
      <w:pPr>
        <w:spacing w:before="0" w:line="409" w:lineRule="exact"/>
        <w:ind w:left="1291" w:right="0" w:firstLine="0"/>
        <w:jc w:val="left"/>
        <w:rPr>
          <w:sz w:val="24"/>
        </w:rPr>
      </w:pPr>
      <w:r>
        <w:pict>
          <v:shape id="_x0000_s1062" o:spid="_x0000_s1062" style="position:absolute;left:0pt;margin-left:90pt;margin-top:8.85pt;height:4.45pt;width:4.45pt;mso-position-horizontal-relative:page;z-index:251725824;mso-width-relative:page;mso-height-relative:page;" fillcolor="#000000" filled="t" stroked="f" coordorigin="1801,178" coordsize="89,89" path="m1845,267l1826,264,1812,256,1803,242,1801,222,1803,203,1812,189,1826,181,1845,178,1865,181,1879,189,1887,203,1890,222,1887,242,1879,256,1865,264,1845,267xe">
            <v:path arrowok="t"/>
            <v:fill on="t" focussize="0,0"/>
            <v:stroke on="f"/>
            <v:imagedata o:title=""/>
            <o:lock v:ext="edit"/>
          </v:shape>
        </w:pict>
      </w:r>
      <w:r>
        <w:rPr>
          <w:sz w:val="24"/>
        </w:rPr>
        <w:t>Happens-Before 规则可以解决有序性问题</w:t>
      </w:r>
    </w:p>
    <w:p>
      <w:pPr>
        <w:pStyle w:val="4"/>
        <w:spacing w:line="596" w:lineRule="exact"/>
      </w:pPr>
      <w:r>
        <w:rPr>
          <w:color w:val="4F4F4F"/>
        </w:rPr>
        <w:t>并行和并发有什么区别？</w:t>
      </w:r>
    </w:p>
    <w:p>
      <w:pPr>
        <w:spacing w:before="1" w:line="225" w:lineRule="auto"/>
        <w:ind w:left="800" w:right="261" w:firstLine="490"/>
        <w:jc w:val="left"/>
        <w:rPr>
          <w:sz w:val="24"/>
        </w:rPr>
      </w:pPr>
      <w:r>
        <w:pict>
          <v:shape id="_x0000_s1063" o:spid="_x0000_s1063" style="position:absolute;left:0pt;margin-left:90pt;margin-top:9pt;height:4.45pt;width:4.45pt;mso-position-horizontal-relative:page;z-index:-251290624;mso-width-relative:page;mso-height-relative:page;" fillcolor="#000000" filled="t" stroked="f" coordorigin="1801,180" coordsize="89,89" path="m1845,269l1826,266,1812,258,1803,244,1801,225,1803,205,1812,191,1826,183,1845,180,1865,183,1879,191,1887,205,1890,225,1887,244,1879,258,1865,266,1845,269xe">
            <v:path arrowok="t"/>
            <v:fill on="t" focussize="0,0"/>
            <v:stroke on="f"/>
            <v:imagedata o:title=""/>
            <o:lock v:ext="edit"/>
          </v:shape>
        </w:pict>
      </w:r>
      <w:r>
        <w:rPr>
          <w:sz w:val="24"/>
        </w:rPr>
        <w:t>并发：多个任务在同一个 CPU 核上，按细分的时间片轮流(交替)执行，从逻辑上来看那些任务是同时执行。</w:t>
      </w:r>
    </w:p>
    <w:p>
      <w:pPr>
        <w:spacing w:before="0" w:line="225" w:lineRule="auto"/>
        <w:ind w:left="800" w:right="390" w:firstLine="490"/>
        <w:jc w:val="left"/>
        <w:rPr>
          <w:sz w:val="24"/>
        </w:rPr>
      </w:pPr>
      <w:r>
        <w:pict>
          <v:shape id="_x0000_s1064" o:spid="_x0000_s1064" style="position:absolute;left:0pt;margin-left:90pt;margin-top:8.95pt;height:4.45pt;width:4.45pt;mso-position-horizontal-relative:page;z-index:-251289600;mso-width-relative:page;mso-height-relative:page;" fillcolor="#000000" filled="t" stroked="f" coordorigin="1801,179" coordsize="89,89" path="m1845,268l1826,265,1812,257,1803,243,1801,224,1803,204,1812,190,1826,182,1845,179,1865,182,1879,190,1887,204,1890,224,1887,243,1879,257,1865,265,1845,268xe">
            <v:path arrowok="t"/>
            <v:fill on="t" focussize="0,0"/>
            <v:stroke on="f"/>
            <v:imagedata o:title=""/>
            <o:lock v:ext="edit"/>
          </v:shape>
        </w:pict>
      </w:r>
      <w:r>
        <w:rPr>
          <w:spacing w:val="-1"/>
          <w:w w:val="95"/>
          <w:sz w:val="24"/>
        </w:rPr>
        <w:t xml:space="preserve">并行：单位时间内，多个处理器或多核处理器同时处理多个任务，是真正意义上    </w:t>
      </w:r>
      <w:r>
        <w:rPr>
          <w:sz w:val="24"/>
        </w:rPr>
        <w:t>的“同时进行”。</w:t>
      </w:r>
    </w:p>
    <w:p>
      <w:pPr>
        <w:spacing w:before="0" w:line="225" w:lineRule="auto"/>
        <w:ind w:left="800" w:right="243" w:firstLine="490"/>
        <w:jc w:val="left"/>
        <w:rPr>
          <w:sz w:val="24"/>
        </w:rPr>
      </w:pPr>
      <w:r>
        <w:pict>
          <v:shape id="_x0000_s1065" o:spid="_x0000_s1065" style="position:absolute;left:0pt;margin-left:90pt;margin-top:8.95pt;height:4.45pt;width:4.45pt;mso-position-horizontal-relative:page;z-index:-251289600;mso-width-relative:page;mso-height-relative:page;" fillcolor="#000000" filled="t" stroked="f" coordorigin="1801,179" coordsize="89,89" path="m1845,268l1826,265,1812,257,1803,243,1801,224,1803,204,1812,190,1826,182,1845,179,1865,182,1879,190,1887,204,1890,224,1887,243,1879,257,1865,265,1845,268xe">
            <v:path arrowok="t"/>
            <v:fill on="t" focussize="0,0"/>
            <v:stroke on="f"/>
            <v:imagedata o:title=""/>
            <o:lock v:ext="edit"/>
          </v:shape>
        </w:pict>
      </w:r>
      <w:r>
        <w:rPr>
          <w:w w:val="95"/>
          <w:sz w:val="24"/>
        </w:rPr>
        <w:t>串行：有n</w:t>
      </w:r>
      <w:r>
        <w:rPr>
          <w:spacing w:val="-1"/>
          <w:w w:val="95"/>
          <w:sz w:val="24"/>
        </w:rPr>
        <w:t xml:space="preserve">个任务，由一个线程按顺序执行。由于任务、方法都在一个线程执行所    </w:t>
      </w:r>
      <w:r>
        <w:rPr>
          <w:sz w:val="24"/>
        </w:rPr>
        <w:t>以不存在线程不安全情况，也就不存在临界区的问题。</w:t>
      </w:r>
    </w:p>
    <w:p>
      <w:pPr>
        <w:spacing w:after="0" w:line="225" w:lineRule="auto"/>
        <w:jc w:val="left"/>
        <w:rPr>
          <w:sz w:val="24"/>
        </w:rPr>
        <w:sectPr>
          <w:pgSz w:w="11920" w:h="16840"/>
          <w:pgMar w:top="980" w:right="880" w:bottom="280" w:left="1000" w:header="720" w:footer="720" w:gutter="0"/>
          <w:cols w:space="720" w:num="1"/>
        </w:sectPr>
      </w:pPr>
    </w:p>
    <w:p>
      <w:pPr>
        <w:pStyle w:val="6"/>
        <w:spacing w:before="4" w:line="486" w:lineRule="exact"/>
      </w:pPr>
      <w:r>
        <w:rPr>
          <w:color w:val="4D4D4D"/>
        </w:rPr>
        <w:t>做一个形象的比喻：</w:t>
      </w:r>
    </w:p>
    <w:p>
      <w:pPr>
        <w:pStyle w:val="6"/>
        <w:spacing w:before="7" w:line="228" w:lineRule="auto"/>
        <w:ind w:right="6008"/>
        <w:jc w:val="both"/>
      </w:pPr>
      <w:r>
        <w:rPr>
          <w:color w:val="4D4D4D"/>
        </w:rPr>
        <w:t>并发 = 两个队列和一台咖啡机。并行 = 两个队列和两台咖啡机。串行 = 一个队列和一台咖啡机。</w:t>
      </w:r>
    </w:p>
    <w:p>
      <w:pPr>
        <w:pStyle w:val="4"/>
        <w:spacing w:line="595" w:lineRule="exact"/>
      </w:pPr>
      <w:r>
        <w:rPr>
          <w:color w:val="4F4F4F"/>
        </w:rPr>
        <w:t>什么是多线程，多线程的优劣？</w:t>
      </w:r>
    </w:p>
    <w:p>
      <w:pPr>
        <w:pStyle w:val="6"/>
        <w:spacing w:before="2" w:line="228" w:lineRule="auto"/>
        <w:ind w:right="370"/>
      </w:pPr>
      <w:r>
        <w:rPr>
          <w:color w:val="4D4D4D"/>
        </w:rPr>
        <w:t>多线程：多线程是指程序中包含多个执行流，即在一个程序中可以同时运行多个不同的线程来执行不同的任务。</w:t>
      </w:r>
    </w:p>
    <w:p>
      <w:pPr>
        <w:pStyle w:val="6"/>
        <w:spacing w:line="472" w:lineRule="exact"/>
      </w:pPr>
      <w:r>
        <w:rPr>
          <w:color w:val="4D4D4D"/>
        </w:rPr>
        <w:t>多线程的好处：</w:t>
      </w:r>
    </w:p>
    <w:p>
      <w:pPr>
        <w:pStyle w:val="6"/>
        <w:spacing w:before="7" w:line="228" w:lineRule="auto"/>
        <w:ind w:right="370"/>
        <w:jc w:val="both"/>
      </w:pPr>
      <w:r>
        <w:rPr>
          <w:color w:val="4D4D4D"/>
        </w:rPr>
        <w:t>可以提高 CPU 的利用率。在多线程程序中，一个线程必须等待的时候，CPU 可以运行其它的线程而不是等待，这样就大大提高了程序的效率。也就是说允许单个程序创建多个并行执行的线程来完成各自的任务。</w:t>
      </w:r>
    </w:p>
    <w:p>
      <w:pPr>
        <w:pStyle w:val="6"/>
        <w:spacing w:line="473" w:lineRule="exact"/>
      </w:pPr>
      <w:r>
        <w:rPr>
          <w:color w:val="4D4D4D"/>
        </w:rPr>
        <w:t>多线程的劣势：</w:t>
      </w:r>
    </w:p>
    <w:p>
      <w:pPr>
        <w:pStyle w:val="6"/>
        <w:spacing w:before="6" w:line="228" w:lineRule="auto"/>
        <w:ind w:left="1355" w:right="497"/>
      </w:pPr>
      <w:r>
        <w:pict>
          <v:shape id="_x0000_s1066" o:spid="_x0000_s1066" style="position:absolute;left:0pt;margin-left:90pt;margin-top:10.55pt;height:4.45pt;width:4.45pt;mso-position-horizontal-relative:page;z-index:251726848;mso-width-relative:page;mso-height-relative:page;" fillcolor="#4D4D4D" filled="t" stroked="f" coordorigin="1801,211" coordsize="89,89" path="m1845,300l1826,297,1812,289,1803,275,1801,256,1803,236,1812,222,1826,214,1845,211,1865,214,1879,222,1887,236,1890,256,1887,275,1879,289,1865,297,1845,300xe">
            <v:path arrowok="t"/>
            <v:fill on="t" focussize="0,0"/>
            <v:stroke on="f"/>
            <v:imagedata o:title=""/>
            <o:lock v:ext="edit"/>
          </v:shape>
        </w:pict>
      </w:r>
      <w:r>
        <w:pict>
          <v:shape id="_x0000_s1067" o:spid="_x0000_s1067" style="position:absolute;left:0pt;margin-left:90pt;margin-top:34.25pt;height:4.45pt;width:4.45pt;mso-position-horizontal-relative:page;z-index:251726848;mso-width-relative:page;mso-height-relative:page;" fillcolor="#4D4D4D" filled="t" stroked="f" coordorigin="1801,686" coordsize="89,89" path="m1845,775l1826,772,1812,763,1803,750,1801,730,1803,711,1812,697,1826,688,1845,686,1865,688,1879,697,1887,711,1890,730,1887,750,1879,763,1865,772,1845,775xe">
            <v:path arrowok="t"/>
            <v:fill on="t" focussize="0,0"/>
            <v:stroke on="f"/>
            <v:imagedata o:title=""/>
            <o:lock v:ext="edit"/>
          </v:shape>
        </w:pict>
      </w:r>
      <w:r>
        <w:rPr>
          <w:color w:val="4D4D4D"/>
        </w:rPr>
        <w:t>线程也是程序，所以线程需要占用内存，线程越多占用内存也越多； 多线程需要协调和管理，所以需要 CPU 时间跟踪线程；</w:t>
      </w:r>
    </w:p>
    <w:p>
      <w:pPr>
        <w:pStyle w:val="6"/>
        <w:spacing w:line="483" w:lineRule="exact"/>
        <w:ind w:left="1355"/>
      </w:pPr>
      <w:r>
        <w:pict>
          <v:shape id="_x0000_s1068" o:spid="_x0000_s1068" style="position:absolute;left:0pt;margin-left:90pt;margin-top:10.4pt;height:4.45pt;width:4.45pt;mso-position-horizontal-relative:page;z-index:251727872;mso-width-relative:page;mso-height-relative:page;" fillcolor="#4D4D4D" filled="t" stroked="f" coordorigin="1801,208" coordsize="89,89" path="m1845,297l1826,295,1812,286,1803,272,1801,253,1803,234,1812,220,1826,211,1845,208,1865,211,1879,220,1887,234,1890,253,1887,272,1879,286,1865,295,1845,297xe">
            <v:path arrowok="t"/>
            <v:fill on="t" focussize="0,0"/>
            <v:stroke on="f"/>
            <v:imagedata o:title=""/>
            <o:lock v:ext="edit"/>
          </v:shape>
        </w:pict>
      </w:r>
      <w:r>
        <w:rPr>
          <w:color w:val="4D4D4D"/>
        </w:rPr>
        <w:t>线程之间对共享资源的访问会相互影响，必须解决竞用共享资源的问</w:t>
      </w:r>
    </w:p>
    <w:p>
      <w:pPr>
        <w:pStyle w:val="6"/>
        <w:spacing w:line="464" w:lineRule="exact"/>
        <w:ind w:left="800"/>
      </w:pPr>
      <w:r>
        <w:rPr>
          <w:color w:val="4D4D4D"/>
        </w:rPr>
        <w:t>题。</w:t>
      </w:r>
    </w:p>
    <w:p>
      <w:pPr>
        <w:pStyle w:val="3"/>
      </w:pPr>
      <w:r>
        <w:rPr>
          <w:color w:val="4F4F4F"/>
        </w:rPr>
        <w:t>线程和进程区别</w:t>
      </w:r>
    </w:p>
    <w:p>
      <w:pPr>
        <w:pStyle w:val="4"/>
      </w:pPr>
      <w:r>
        <w:rPr>
          <w:color w:val="4F4F4F"/>
        </w:rPr>
        <w:t>什么是线程和进程?</w:t>
      </w:r>
    </w:p>
    <w:p>
      <w:pPr>
        <w:pStyle w:val="6"/>
        <w:spacing w:line="471" w:lineRule="exact"/>
      </w:pPr>
      <w:r>
        <w:rPr>
          <w:color w:val="4D4D4D"/>
        </w:rPr>
        <w:t>进程</w:t>
      </w:r>
    </w:p>
    <w:p>
      <w:pPr>
        <w:pStyle w:val="6"/>
        <w:spacing w:before="6" w:line="228" w:lineRule="auto"/>
        <w:ind w:right="281"/>
        <w:jc w:val="both"/>
      </w:pPr>
      <w:r>
        <w:rPr>
          <w:color w:val="4D4D4D"/>
        </w:rPr>
        <w:t>一个在内存中运行的应用程序。每个进程都有自己独立的一块内存空间，一个进程可以有多个线程，比如在Windows系统中，一个运行的xx.exe</w:t>
      </w:r>
      <w:r>
        <w:rPr>
          <w:color w:val="4D4D4D"/>
          <w:spacing w:val="-3"/>
        </w:rPr>
        <w:t>就是一个进程。</w:t>
      </w:r>
      <w:r>
        <w:rPr>
          <w:color w:val="4D4D4D"/>
        </w:rPr>
        <w:t>线程</w:t>
      </w:r>
    </w:p>
    <w:p>
      <w:pPr>
        <w:pStyle w:val="6"/>
        <w:spacing w:before="5" w:line="228" w:lineRule="auto"/>
        <w:ind w:right="370"/>
      </w:pPr>
      <w:r>
        <w:rPr>
          <w:color w:val="4D4D4D"/>
        </w:rPr>
        <w:t>进程中的一个执行任务（控制单元），负责当前进程中程序的执行。一个进程至少有一个线程，一个进程可以运行多个线程，多个线程可共享数据。</w:t>
      </w:r>
    </w:p>
    <w:p>
      <w:pPr>
        <w:pStyle w:val="4"/>
      </w:pPr>
      <w:r>
        <w:rPr>
          <w:color w:val="4F4F4F"/>
        </w:rPr>
        <w:t>进程与线程的区别</w:t>
      </w:r>
    </w:p>
    <w:p>
      <w:pPr>
        <w:pStyle w:val="6"/>
        <w:spacing w:before="3" w:line="228" w:lineRule="auto"/>
        <w:ind w:right="355"/>
      </w:pPr>
      <w:r>
        <w:rPr>
          <w:color w:val="4D4D4D"/>
        </w:rPr>
        <w:t>线程具有许多传统进程所具有的特征，故又称为轻型进程(Light—Weight Process)或进程元；而把传统的进程称为重型进程(Heavy—Weight</w:t>
      </w:r>
      <w:r>
        <w:rPr>
          <w:color w:val="4D4D4D"/>
          <w:spacing w:val="66"/>
        </w:rPr>
        <w:t xml:space="preserve"> </w:t>
      </w:r>
      <w:r>
        <w:rPr>
          <w:color w:val="4D4D4D"/>
        </w:rPr>
        <w:t>Process)， 它相当于只有一个线程的任务。在引入了线程的操作系统中，通常一个进程都有若干个线程，至少包含一个线程。</w:t>
      </w:r>
    </w:p>
    <w:p>
      <w:pPr>
        <w:spacing w:after="0" w:line="228" w:lineRule="auto"/>
        <w:sectPr>
          <w:pgSz w:w="11920" w:h="16840"/>
          <w:pgMar w:top="980" w:right="880" w:bottom="280" w:left="1000" w:header="720" w:footer="720" w:gutter="0"/>
          <w:cols w:space="720" w:num="1"/>
        </w:sectPr>
      </w:pPr>
    </w:p>
    <w:p>
      <w:pPr>
        <w:pStyle w:val="6"/>
        <w:spacing w:before="22" w:line="228" w:lineRule="auto"/>
        <w:ind w:right="370"/>
      </w:pPr>
      <w:r>
        <w:rPr>
          <w:b/>
          <w:color w:val="4D4D4D"/>
        </w:rPr>
        <w:t>根本区别</w:t>
      </w:r>
      <w:r>
        <w:rPr>
          <w:color w:val="4D4D4D"/>
        </w:rPr>
        <w:t>：进程是操作系统资源分配的基本单位，而线程是处理器任务调度和执行的基本单位</w:t>
      </w:r>
    </w:p>
    <w:p>
      <w:pPr>
        <w:pStyle w:val="6"/>
        <w:spacing w:before="4" w:line="228" w:lineRule="auto"/>
        <w:ind w:right="293"/>
        <w:jc w:val="both"/>
      </w:pPr>
      <w:r>
        <w:rPr>
          <w:b/>
          <w:color w:val="4D4D4D"/>
        </w:rPr>
        <w:t>资源开销</w:t>
      </w:r>
      <w:r>
        <w:rPr>
          <w:color w:val="4D4D4D"/>
        </w:rPr>
        <w:t>：每个进程都有独立的代码和数据空间（程序上下文），程序之间的切换会有较大的开销；线程可以看做轻量级的进程，同一类线程共享代码和数据空间，每个线程都有自己独立的运行栈和程序计数器（PC），线程之间切换的开销小。</w:t>
      </w:r>
    </w:p>
    <w:p>
      <w:pPr>
        <w:pStyle w:val="6"/>
        <w:spacing w:line="475" w:lineRule="exact"/>
      </w:pPr>
      <w:r>
        <w:rPr>
          <w:b/>
          <w:color w:val="4D4D4D"/>
        </w:rPr>
        <w:t>包含关系</w:t>
      </w:r>
      <w:r>
        <w:rPr>
          <w:color w:val="4D4D4D"/>
        </w:rPr>
        <w:t>：如果一个进程内有多个线程，则执行过程不是一条线的，而是多条线</w:t>
      </w:r>
    </w:p>
    <w:p>
      <w:pPr>
        <w:pStyle w:val="6"/>
        <w:spacing w:before="6" w:line="228" w:lineRule="auto"/>
        <w:ind w:right="370"/>
      </w:pPr>
      <w:r>
        <w:rPr>
          <w:color w:val="4D4D4D"/>
        </w:rPr>
        <w:t>（线程）共同完成的；线程是进程的一部分，所以线程也被称为轻权进程或者轻量级进程。</w:t>
      </w:r>
    </w:p>
    <w:p>
      <w:pPr>
        <w:pStyle w:val="6"/>
        <w:spacing w:before="3" w:line="228" w:lineRule="auto"/>
        <w:ind w:right="370"/>
      </w:pPr>
      <w:r>
        <w:rPr>
          <w:b/>
          <w:color w:val="4D4D4D"/>
        </w:rPr>
        <w:t>内存分配</w:t>
      </w:r>
      <w:r>
        <w:rPr>
          <w:color w:val="4D4D4D"/>
        </w:rPr>
        <w:t>：同一进程的线程共享本进程的地址空间和资源，而进程之间的地址空间和资源是相互独立的</w:t>
      </w:r>
    </w:p>
    <w:p>
      <w:pPr>
        <w:pStyle w:val="6"/>
        <w:spacing w:before="4" w:line="228" w:lineRule="auto"/>
        <w:ind w:right="370"/>
      </w:pPr>
      <w:r>
        <w:rPr>
          <w:b/>
          <w:color w:val="4D4D4D"/>
        </w:rPr>
        <w:t>影响关系</w:t>
      </w:r>
      <w:r>
        <w:rPr>
          <w:color w:val="4D4D4D"/>
        </w:rPr>
        <w:t>：一个进程崩溃后，在保护模式下不会对其他进程产生影响，但是一个线程崩溃整个进程都死掉。所以多进程要比多线程健壮。</w:t>
      </w:r>
    </w:p>
    <w:p>
      <w:pPr>
        <w:pStyle w:val="6"/>
        <w:spacing w:before="3" w:line="228" w:lineRule="auto"/>
        <w:ind w:right="370"/>
      </w:pPr>
      <w:r>
        <w:rPr>
          <w:b/>
          <w:color w:val="4D4D4D"/>
        </w:rPr>
        <w:t>执行过程</w:t>
      </w:r>
      <w:r>
        <w:rPr>
          <w:color w:val="4D4D4D"/>
          <w:spacing w:val="-1"/>
        </w:rPr>
        <w:t>：每个独立的进程有程序运行的入口、顺序执行序列和程序出口。但是</w:t>
      </w:r>
      <w:r>
        <w:rPr>
          <w:color w:val="4D4D4D"/>
        </w:rPr>
        <w:t>线程不能独立执行，必须依存在应用程序中，由应用程序提供多个线程执行控  制，两者均可并发执行</w:t>
      </w:r>
    </w:p>
    <w:p>
      <w:pPr>
        <w:pStyle w:val="4"/>
        <w:spacing w:line="595" w:lineRule="exact"/>
      </w:pPr>
      <w:r>
        <w:rPr>
          <w:color w:val="4F4F4F"/>
        </w:rPr>
        <w:t>什么是上下文切换?</w:t>
      </w:r>
    </w:p>
    <w:p>
      <w:pPr>
        <w:pStyle w:val="6"/>
        <w:spacing w:before="3" w:line="228" w:lineRule="auto"/>
        <w:ind w:right="281"/>
        <w:jc w:val="both"/>
      </w:pPr>
      <w:r>
        <w:rPr>
          <w:color w:val="4D4D4D"/>
        </w:rPr>
        <w:t>多线程编程中一般线程的个数都大于 CPU 核心的个数，而一个 CPU 核心在任意时刻只能被一个线程使用，为了让这些线程都能得到有效执行，CPU 采取的策略是为每个线程分配时间片并轮转的形式。当一个线程的时间片用完的时候就会重新处于就绪状态让给其他线程使用，这个过程就属于一次上下文切换。</w:t>
      </w:r>
    </w:p>
    <w:p>
      <w:pPr>
        <w:spacing w:before="7" w:line="228" w:lineRule="auto"/>
        <w:ind w:left="118" w:right="370" w:firstLine="0"/>
        <w:jc w:val="both"/>
        <w:rPr>
          <w:sz w:val="27"/>
        </w:rPr>
      </w:pPr>
      <w:r>
        <w:rPr>
          <w:color w:val="4D4D4D"/>
          <w:sz w:val="27"/>
        </w:rPr>
        <w:t>概括来说就是：当前任务在执行完 CPU 时间片切换到另一个任务之前会先保存自己的状态，以便下次再切换回这个任务时，可以再加载这个任务的状态。</w:t>
      </w:r>
      <w:r>
        <w:rPr>
          <w:b/>
          <w:color w:val="4D4D4D"/>
          <w:sz w:val="27"/>
        </w:rPr>
        <w:t>任务从保存到再加载的过程就是一次上下文切换</w:t>
      </w:r>
      <w:r>
        <w:rPr>
          <w:color w:val="4D4D4D"/>
          <w:sz w:val="27"/>
        </w:rPr>
        <w:t>。</w:t>
      </w:r>
    </w:p>
    <w:p>
      <w:pPr>
        <w:pStyle w:val="6"/>
        <w:spacing w:before="5" w:line="228" w:lineRule="auto"/>
        <w:ind w:right="370"/>
        <w:jc w:val="both"/>
      </w:pPr>
      <w:r>
        <w:rPr>
          <w:color w:val="4D4D4D"/>
        </w:rPr>
        <w:t>上下文切换通常是计算密集型的。也就是说，它需要相当可观的处理器时间，在每秒几十上百次的切换中，每次切换都需要纳秒量级的时间。所以，上下文切换对系统来说意味着消耗大量的 CPU 时间，事实上，可能是操作系统中时间消耗最大的操作。</w:t>
      </w:r>
    </w:p>
    <w:p>
      <w:pPr>
        <w:pStyle w:val="6"/>
        <w:spacing w:before="7" w:line="228" w:lineRule="auto"/>
        <w:ind w:right="495"/>
        <w:jc w:val="both"/>
      </w:pPr>
      <w:r>
        <w:rPr>
          <w:color w:val="4D4D4D"/>
        </w:rPr>
        <w:t>Linux 相比与其他操作系统（包括其他类 Unix 系统）有很多的优点，其中有一项就是，其上下文切换和模式切换的时间消耗非常少。</w:t>
      </w:r>
    </w:p>
    <w:p>
      <w:pPr>
        <w:spacing w:after="0" w:line="228" w:lineRule="auto"/>
        <w:jc w:val="both"/>
        <w:sectPr>
          <w:pgSz w:w="11920" w:h="16840"/>
          <w:pgMar w:top="980" w:right="880" w:bottom="280" w:left="1000" w:header="720" w:footer="720" w:gutter="0"/>
          <w:cols w:space="720" w:num="1"/>
        </w:sectPr>
      </w:pPr>
    </w:p>
    <w:p>
      <w:pPr>
        <w:pStyle w:val="4"/>
        <w:spacing w:before="1" w:line="612" w:lineRule="exact"/>
      </w:pPr>
      <w:r>
        <w:rPr>
          <w:color w:val="4F4F4F"/>
        </w:rPr>
        <w:t>守护线程和用户线程有什么区别呢？</w:t>
      </w:r>
    </w:p>
    <w:p>
      <w:pPr>
        <w:pStyle w:val="6"/>
        <w:spacing w:line="471" w:lineRule="exact"/>
      </w:pPr>
      <w:r>
        <w:rPr>
          <w:color w:val="4D4D4D"/>
        </w:rPr>
        <w:t>守护线程和用户线程</w:t>
      </w:r>
    </w:p>
    <w:p>
      <w:pPr>
        <w:spacing w:before="0" w:line="247" w:lineRule="auto"/>
        <w:ind w:left="800" w:right="344" w:firstLine="554"/>
        <w:jc w:val="left"/>
        <w:rPr>
          <w:sz w:val="24"/>
        </w:rPr>
      </w:pPr>
      <w:r>
        <w:pict>
          <v:shape id="_x0000_s1069" o:spid="_x0000_s1069" style="position:absolute;left:0pt;margin-left:90pt;margin-top:11.1pt;height:4.45pt;width:4.45pt;mso-position-horizontal-relative:page;z-index:-251288576;mso-width-relative:page;mso-height-relative:page;" fillcolor="#000000" filled="t" stroked="f" coordorigin="1801,223" coordsize="89,89" path="m1845,312l1826,309,1812,301,1803,287,1801,267,1803,248,1812,234,1826,226,1845,223,1865,226,1879,234,1887,248,1890,267,1887,287,1879,301,1865,309,1845,312xe">
            <v:path arrowok="t"/>
            <v:fill on="t" focussize="0,0"/>
            <v:stroke on="f"/>
            <v:imagedata o:title=""/>
            <o:lock v:ext="edit"/>
          </v:shape>
        </w:pict>
      </w:r>
      <w:r>
        <w:rPr>
          <w:b/>
          <w:sz w:val="27"/>
        </w:rPr>
        <w:t>用户 (User) 线程</w:t>
      </w:r>
      <w:r>
        <w:rPr>
          <w:sz w:val="24"/>
        </w:rPr>
        <w:t>：运行在前台，执行具体的任务，如程序的主线程、连接网络的子线程等都是用户线程</w:t>
      </w:r>
    </w:p>
    <w:p>
      <w:pPr>
        <w:spacing w:before="0" w:line="467" w:lineRule="exact"/>
        <w:ind w:left="800" w:right="0" w:firstLine="554"/>
        <w:jc w:val="left"/>
        <w:rPr>
          <w:sz w:val="24"/>
        </w:rPr>
      </w:pPr>
      <w:r>
        <w:pict>
          <v:shape id="_x0000_s1070" o:spid="_x0000_s1070" style="position:absolute;left:0pt;margin-left:90pt;margin-top:10.15pt;height:4.45pt;width:4.45pt;mso-position-horizontal-relative:page;z-index:251728896;mso-width-relative:page;mso-height-relative:page;" fillcolor="#000000" filled="t" stroked="f" coordorigin="1801,204" coordsize="89,89" path="m1845,293l1826,290,1812,281,1803,268,1801,248,1803,229,1812,215,1826,206,1845,204,1865,206,1879,215,1887,229,1890,248,1887,268,1879,281,1865,290,1845,293xe">
            <v:path arrowok="t"/>
            <v:fill on="t" focussize="0,0"/>
            <v:stroke on="f"/>
            <v:imagedata o:title=""/>
            <o:lock v:ext="edit"/>
          </v:shape>
        </w:pict>
      </w:r>
      <w:r>
        <w:rPr>
          <w:b/>
          <w:sz w:val="27"/>
        </w:rPr>
        <w:t>守护 (Daemon) 线程</w:t>
      </w:r>
      <w:r>
        <w:rPr>
          <w:sz w:val="24"/>
        </w:rPr>
        <w:t>：运行在后台，为其他前台线程服务。也可以说守护线</w:t>
      </w:r>
    </w:p>
    <w:p>
      <w:pPr>
        <w:spacing w:before="0" w:line="247" w:lineRule="auto"/>
        <w:ind w:left="800" w:right="229" w:firstLine="0"/>
        <w:jc w:val="left"/>
        <w:rPr>
          <w:sz w:val="24"/>
        </w:rPr>
      </w:pPr>
      <w:r>
        <w:rPr>
          <w:sz w:val="24"/>
        </w:rPr>
        <w:t xml:space="preserve">程是 JVM 中非守护线程的 </w:t>
      </w:r>
      <w:r>
        <w:rPr>
          <w:b/>
          <w:sz w:val="27"/>
        </w:rPr>
        <w:t>“佣人”</w:t>
      </w:r>
      <w:r>
        <w:rPr>
          <w:sz w:val="24"/>
        </w:rPr>
        <w:t>。一旦所有用户线程都结束运行，守护线程会随JVM 一起结束工作</w:t>
      </w:r>
    </w:p>
    <w:p>
      <w:pPr>
        <w:pStyle w:val="6"/>
        <w:spacing w:line="228" w:lineRule="auto"/>
        <w:ind w:right="376"/>
      </w:pPr>
      <w:r>
        <w:rPr>
          <w:color w:val="4D4D4D"/>
        </w:rPr>
        <w:t>main 函数所在的线程就是一个用户线程啊，main 函数启动的同时在 JVM 内部同时还启动了好多守护线程，比如垃圾回收线程。</w:t>
      </w:r>
    </w:p>
    <w:p>
      <w:pPr>
        <w:pStyle w:val="6"/>
        <w:spacing w:line="228" w:lineRule="auto"/>
        <w:ind w:right="275"/>
      </w:pPr>
      <w:r>
        <w:rPr>
          <w:color w:val="4D4D4D"/>
        </w:rPr>
        <w:t>比较明显的区别之一是用户线程结束，JVM 退出，不管这个时候有没有守护线程运行。而守护线程不会影响 JVM 的退出。</w:t>
      </w:r>
    </w:p>
    <w:p>
      <w:pPr>
        <w:pStyle w:val="5"/>
        <w:spacing w:line="472" w:lineRule="exact"/>
      </w:pPr>
      <w:r>
        <w:rPr>
          <w:color w:val="4D4D4D"/>
        </w:rPr>
        <w:t>注意事项：</w:t>
      </w:r>
    </w:p>
    <w:p>
      <w:pPr>
        <w:pStyle w:val="12"/>
        <w:numPr>
          <w:ilvl w:val="0"/>
          <w:numId w:val="1"/>
        </w:numPr>
        <w:tabs>
          <w:tab w:val="left" w:pos="1069"/>
        </w:tabs>
        <w:spacing w:before="0" w:after="0" w:line="228" w:lineRule="auto"/>
        <w:ind w:left="800" w:right="2550" w:firstLine="0"/>
        <w:jc w:val="left"/>
        <w:rPr>
          <w:color w:val="C6244E"/>
          <w:sz w:val="24"/>
        </w:rPr>
      </w:pPr>
      <w:r>
        <w:rPr>
          <w:color w:val="C6244E"/>
          <w:sz w:val="24"/>
        </w:rPr>
        <w:t>setDaemon(true)</w:t>
      </w:r>
      <w:r>
        <w:rPr>
          <w:sz w:val="27"/>
        </w:rPr>
        <w:t>必须在</w:t>
      </w:r>
      <w:r>
        <w:rPr>
          <w:color w:val="C6244E"/>
          <w:sz w:val="24"/>
        </w:rPr>
        <w:t>start()</w:t>
      </w:r>
      <w:r>
        <w:rPr>
          <w:spacing w:val="-2"/>
          <w:sz w:val="27"/>
        </w:rPr>
        <w:t>方法前执行，否则会抛出</w:t>
      </w:r>
      <w:r>
        <w:rPr>
          <w:color w:val="C6244E"/>
          <w:sz w:val="24"/>
        </w:rPr>
        <w:t>IllegalThreadStateException</w:t>
      </w:r>
      <w:r>
        <w:rPr>
          <w:color w:val="C6244E"/>
          <w:spacing w:val="8"/>
          <w:sz w:val="24"/>
        </w:rPr>
        <w:t xml:space="preserve"> </w:t>
      </w:r>
      <w:r>
        <w:rPr>
          <w:sz w:val="27"/>
        </w:rPr>
        <w:t>异常</w:t>
      </w:r>
    </w:p>
    <w:p>
      <w:pPr>
        <w:pStyle w:val="12"/>
        <w:numPr>
          <w:ilvl w:val="0"/>
          <w:numId w:val="1"/>
        </w:numPr>
        <w:tabs>
          <w:tab w:val="left" w:pos="1107"/>
        </w:tabs>
        <w:spacing w:before="0" w:after="0" w:line="472" w:lineRule="exact"/>
        <w:ind w:left="1106" w:right="0" w:hanging="307"/>
        <w:jc w:val="left"/>
        <w:rPr>
          <w:sz w:val="27"/>
        </w:rPr>
      </w:pPr>
      <w:r>
        <w:rPr>
          <w:sz w:val="27"/>
        </w:rPr>
        <w:t>在守护线程中产生的新线程也是守护线程</w:t>
      </w:r>
    </w:p>
    <w:p>
      <w:pPr>
        <w:pStyle w:val="12"/>
        <w:numPr>
          <w:ilvl w:val="0"/>
          <w:numId w:val="1"/>
        </w:numPr>
        <w:tabs>
          <w:tab w:val="left" w:pos="1107"/>
        </w:tabs>
        <w:spacing w:before="0" w:after="0" w:line="228" w:lineRule="auto"/>
        <w:ind w:left="800" w:right="473" w:firstLine="0"/>
        <w:jc w:val="left"/>
        <w:rPr>
          <w:sz w:val="27"/>
        </w:rPr>
      </w:pPr>
      <w:r>
        <w:rPr>
          <w:spacing w:val="-1"/>
          <w:sz w:val="27"/>
        </w:rPr>
        <w:t>不是所有的任务都可以分配给守护线程来执行，比如读写操作或者计算</w:t>
      </w:r>
      <w:r>
        <w:rPr>
          <w:sz w:val="27"/>
        </w:rPr>
        <w:t>逻辑</w:t>
      </w:r>
    </w:p>
    <w:p>
      <w:pPr>
        <w:pStyle w:val="12"/>
        <w:numPr>
          <w:ilvl w:val="0"/>
          <w:numId w:val="1"/>
        </w:numPr>
        <w:tabs>
          <w:tab w:val="left" w:pos="1107"/>
        </w:tabs>
        <w:spacing w:before="0" w:after="0" w:line="228" w:lineRule="auto"/>
        <w:ind w:left="800" w:right="264" w:firstLine="0"/>
        <w:jc w:val="left"/>
        <w:rPr>
          <w:sz w:val="27"/>
        </w:rPr>
      </w:pPr>
      <w:r>
        <w:rPr>
          <w:spacing w:val="6"/>
          <w:sz w:val="27"/>
        </w:rPr>
        <w:t xml:space="preserve">守护 </w:t>
      </w:r>
      <w:r>
        <w:rPr>
          <w:sz w:val="27"/>
        </w:rPr>
        <w:t>(Daemon)</w:t>
      </w:r>
      <w:r>
        <w:rPr>
          <w:spacing w:val="2"/>
          <w:sz w:val="27"/>
        </w:rPr>
        <w:t xml:space="preserve"> 线程中不能依靠 </w:t>
      </w:r>
      <w:r>
        <w:rPr>
          <w:sz w:val="27"/>
        </w:rPr>
        <w:t>finally</w:t>
      </w:r>
      <w:r>
        <w:rPr>
          <w:spacing w:val="-1"/>
          <w:sz w:val="27"/>
        </w:rPr>
        <w:t xml:space="preserve"> 块的内容来确保执行关闭或清理</w:t>
      </w:r>
      <w:r>
        <w:rPr>
          <w:sz w:val="27"/>
        </w:rPr>
        <w:t xml:space="preserve">资源的逻辑。因为我们上面也说过了一旦所有用户线程都结束运行，守护 </w:t>
      </w:r>
      <w:r>
        <w:rPr>
          <w:spacing w:val="2"/>
          <w:sz w:val="27"/>
        </w:rPr>
        <w:t xml:space="preserve">线程会随 </w:t>
      </w:r>
      <w:r>
        <w:rPr>
          <w:sz w:val="27"/>
        </w:rPr>
        <w:t>JVM 一起结束工作，所以守护 (Daemon)</w:t>
      </w:r>
      <w:r>
        <w:rPr>
          <w:spacing w:val="2"/>
          <w:sz w:val="27"/>
        </w:rPr>
        <w:t xml:space="preserve"> 线程中的 </w:t>
      </w:r>
      <w:r>
        <w:rPr>
          <w:sz w:val="27"/>
        </w:rPr>
        <w:t>finally</w:t>
      </w:r>
      <w:r>
        <w:rPr>
          <w:spacing w:val="3"/>
          <w:sz w:val="27"/>
        </w:rPr>
        <w:t xml:space="preserve"> 语句块可能无法被执行。</w:t>
      </w:r>
    </w:p>
    <w:p>
      <w:pPr>
        <w:pStyle w:val="4"/>
        <w:spacing w:line="597" w:lineRule="exact"/>
      </w:pPr>
      <w:r>
        <w:rPr>
          <w:color w:val="4F4F4F"/>
        </w:rPr>
        <w:t>如何在 Windows 和 Linux 上查找哪个线程cpu利用率最高？</w:t>
      </w:r>
    </w:p>
    <w:p>
      <w:pPr>
        <w:pStyle w:val="6"/>
        <w:spacing w:line="471" w:lineRule="exact"/>
      </w:pPr>
      <w:r>
        <w:rPr>
          <w:color w:val="4D4D4D"/>
        </w:rPr>
        <w:t>windows上面用任务管理器看，linux下可以用 top 这个工具看。</w:t>
      </w:r>
    </w:p>
    <w:p>
      <w:pPr>
        <w:pStyle w:val="12"/>
        <w:numPr>
          <w:ilvl w:val="0"/>
          <w:numId w:val="2"/>
        </w:numPr>
        <w:tabs>
          <w:tab w:val="left" w:pos="1107"/>
        </w:tabs>
        <w:spacing w:before="1" w:after="0" w:line="228" w:lineRule="auto"/>
        <w:ind w:left="800" w:right="477" w:firstLine="0"/>
        <w:jc w:val="left"/>
        <w:rPr>
          <w:sz w:val="27"/>
        </w:rPr>
      </w:pPr>
      <w:r>
        <w:rPr>
          <w:sz w:val="27"/>
        </w:rPr>
        <w:t>找出cpu耗用厉害的进程pid，</w:t>
      </w:r>
      <w:r>
        <w:rPr>
          <w:spacing w:val="7"/>
          <w:sz w:val="27"/>
        </w:rPr>
        <w:t xml:space="preserve"> 终端执行</w:t>
      </w:r>
      <w:r>
        <w:rPr>
          <w:sz w:val="27"/>
        </w:rPr>
        <w:t>top命令，然后按下shift+p</w:t>
      </w:r>
      <w:r>
        <w:rPr>
          <w:spacing w:val="12"/>
          <w:sz w:val="27"/>
        </w:rPr>
        <w:t xml:space="preserve"> 查</w:t>
      </w:r>
      <w:r>
        <w:rPr>
          <w:sz w:val="27"/>
        </w:rPr>
        <w:t>找出cpu利用最厉害的pid号</w:t>
      </w:r>
    </w:p>
    <w:p>
      <w:pPr>
        <w:pStyle w:val="12"/>
        <w:numPr>
          <w:ilvl w:val="0"/>
          <w:numId w:val="2"/>
        </w:numPr>
        <w:tabs>
          <w:tab w:val="left" w:pos="1107"/>
        </w:tabs>
        <w:spacing w:before="3" w:after="0" w:line="228" w:lineRule="auto"/>
        <w:ind w:left="800" w:right="298" w:firstLine="0"/>
        <w:jc w:val="left"/>
        <w:rPr>
          <w:sz w:val="27"/>
        </w:rPr>
      </w:pPr>
      <w:r>
        <w:rPr>
          <w:sz w:val="27"/>
        </w:rPr>
        <w:t>根据上面第一步拿到的pid号，top</w:t>
      </w:r>
      <w:r>
        <w:rPr>
          <w:spacing w:val="20"/>
          <w:sz w:val="27"/>
        </w:rPr>
        <w:t xml:space="preserve"> </w:t>
      </w:r>
      <w:r>
        <w:rPr>
          <w:sz w:val="27"/>
        </w:rPr>
        <w:t>-H</w:t>
      </w:r>
      <w:r>
        <w:rPr>
          <w:spacing w:val="21"/>
          <w:sz w:val="27"/>
        </w:rPr>
        <w:t xml:space="preserve"> </w:t>
      </w:r>
      <w:r>
        <w:rPr>
          <w:sz w:val="27"/>
        </w:rPr>
        <w:t>-p</w:t>
      </w:r>
      <w:r>
        <w:rPr>
          <w:spacing w:val="20"/>
          <w:sz w:val="27"/>
        </w:rPr>
        <w:t xml:space="preserve"> </w:t>
      </w:r>
      <w:r>
        <w:rPr>
          <w:sz w:val="27"/>
        </w:rPr>
        <w:t>pid</w:t>
      </w:r>
      <w:r>
        <w:rPr>
          <w:spacing w:val="2"/>
          <w:sz w:val="27"/>
        </w:rPr>
        <w:t xml:space="preserve"> 。然后按下</w:t>
      </w:r>
      <w:r>
        <w:rPr>
          <w:sz w:val="27"/>
        </w:rPr>
        <w:t>shift+p，</w:t>
      </w:r>
      <w:r>
        <w:rPr>
          <w:spacing w:val="-7"/>
          <w:sz w:val="27"/>
        </w:rPr>
        <w:t>查找</w:t>
      </w:r>
      <w:r>
        <w:rPr>
          <w:sz w:val="27"/>
        </w:rPr>
        <w:t>出cpu利用率最厉害的线程号，比如top</w:t>
      </w:r>
      <w:r>
        <w:rPr>
          <w:spacing w:val="1"/>
          <w:sz w:val="27"/>
        </w:rPr>
        <w:t xml:space="preserve"> </w:t>
      </w:r>
      <w:r>
        <w:rPr>
          <w:sz w:val="27"/>
        </w:rPr>
        <w:t>-H</w:t>
      </w:r>
      <w:r>
        <w:rPr>
          <w:spacing w:val="2"/>
          <w:sz w:val="27"/>
        </w:rPr>
        <w:t xml:space="preserve"> </w:t>
      </w:r>
      <w:r>
        <w:rPr>
          <w:sz w:val="27"/>
        </w:rPr>
        <w:t>-p</w:t>
      </w:r>
      <w:r>
        <w:rPr>
          <w:spacing w:val="2"/>
          <w:sz w:val="27"/>
        </w:rPr>
        <w:t xml:space="preserve"> </w:t>
      </w:r>
      <w:r>
        <w:rPr>
          <w:sz w:val="27"/>
        </w:rPr>
        <w:t>1328</w:t>
      </w:r>
    </w:p>
    <w:p>
      <w:pPr>
        <w:pStyle w:val="12"/>
        <w:numPr>
          <w:ilvl w:val="0"/>
          <w:numId w:val="2"/>
        </w:numPr>
        <w:tabs>
          <w:tab w:val="left" w:pos="1107"/>
        </w:tabs>
        <w:spacing w:before="0" w:after="0" w:line="472" w:lineRule="exact"/>
        <w:ind w:left="1106" w:right="0" w:hanging="307"/>
        <w:jc w:val="left"/>
        <w:rPr>
          <w:sz w:val="27"/>
        </w:rPr>
      </w:pPr>
      <w:r>
        <w:rPr>
          <w:sz w:val="27"/>
        </w:rPr>
        <w:t>将获取到的线程号转换成16进制，去百度转换一下就行</w:t>
      </w:r>
    </w:p>
    <w:p>
      <w:pPr>
        <w:pStyle w:val="12"/>
        <w:numPr>
          <w:ilvl w:val="0"/>
          <w:numId w:val="2"/>
        </w:numPr>
        <w:tabs>
          <w:tab w:val="left" w:pos="1107"/>
        </w:tabs>
        <w:spacing w:before="6" w:after="0" w:line="228" w:lineRule="auto"/>
        <w:ind w:left="800" w:right="321" w:firstLine="0"/>
        <w:jc w:val="left"/>
        <w:rPr>
          <w:sz w:val="27"/>
        </w:rPr>
      </w:pPr>
      <w:r>
        <w:rPr>
          <w:sz w:val="27"/>
        </w:rPr>
        <w:t>使用jstack工具将进程信息打印输出，jstack</w:t>
      </w:r>
      <w:r>
        <w:rPr>
          <w:spacing w:val="27"/>
          <w:sz w:val="27"/>
        </w:rPr>
        <w:t xml:space="preserve"> </w:t>
      </w:r>
      <w:r>
        <w:rPr>
          <w:sz w:val="27"/>
        </w:rPr>
        <w:t>pid</w:t>
      </w:r>
      <w:r>
        <w:rPr>
          <w:spacing w:val="12"/>
          <w:sz w:val="27"/>
        </w:rPr>
        <w:t xml:space="preserve">号 &gt; </w:t>
      </w:r>
      <w:r>
        <w:rPr>
          <w:sz w:val="27"/>
        </w:rPr>
        <w:t>/tmp/t.dat，</w:t>
      </w:r>
      <w:r>
        <w:rPr>
          <w:spacing w:val="-8"/>
          <w:sz w:val="27"/>
        </w:rPr>
        <w:t>比如</w:t>
      </w:r>
      <w:r>
        <w:rPr>
          <w:sz w:val="27"/>
        </w:rPr>
        <w:t>jstack 31365 &gt; /tmp/t.dat</w:t>
      </w:r>
    </w:p>
    <w:p>
      <w:pPr>
        <w:spacing w:after="0" w:line="228" w:lineRule="auto"/>
        <w:jc w:val="left"/>
        <w:rPr>
          <w:sz w:val="27"/>
        </w:rPr>
        <w:sectPr>
          <w:pgSz w:w="11920" w:h="16840"/>
          <w:pgMar w:top="980" w:right="880" w:bottom="280" w:left="1000" w:header="720" w:footer="720" w:gutter="0"/>
          <w:cols w:space="720" w:num="1"/>
        </w:sectPr>
      </w:pPr>
    </w:p>
    <w:p>
      <w:pPr>
        <w:pStyle w:val="12"/>
        <w:numPr>
          <w:ilvl w:val="0"/>
          <w:numId w:val="2"/>
        </w:numPr>
        <w:tabs>
          <w:tab w:val="left" w:pos="1107"/>
        </w:tabs>
        <w:spacing w:before="4" w:after="0" w:line="484" w:lineRule="exact"/>
        <w:ind w:left="1106" w:right="0" w:hanging="307"/>
        <w:jc w:val="left"/>
        <w:rPr>
          <w:sz w:val="27"/>
        </w:rPr>
      </w:pPr>
      <w:r>
        <w:rPr>
          <w:sz w:val="27"/>
        </w:rPr>
        <w:t>编辑/tmp/t.dat文件，查找线程号对应的信息</w:t>
      </w:r>
    </w:p>
    <w:p>
      <w:pPr>
        <w:pStyle w:val="4"/>
        <w:spacing w:line="598" w:lineRule="exact"/>
      </w:pPr>
      <w:r>
        <w:rPr>
          <w:color w:val="4F4F4F"/>
        </w:rPr>
        <w:t>什么是线程死锁</w:t>
      </w:r>
    </w:p>
    <w:p>
      <w:pPr>
        <w:pStyle w:val="6"/>
        <w:spacing w:before="3" w:line="228" w:lineRule="auto"/>
        <w:ind w:right="370"/>
      </w:pPr>
      <w:r>
        <w:rPr>
          <w:color w:val="C6244E"/>
          <w:sz w:val="24"/>
        </w:rPr>
        <w:t>百度百科</w:t>
      </w:r>
      <w:r>
        <w:rPr>
          <w:color w:val="4D4D4D"/>
        </w:rPr>
        <w:t>：死锁是指两个或两个以上的进程（线程）在执行过程中，由于竞争资源或者由于彼此通信而造成的一种阻塞的现象，若无外力作用，它们都将无法推进下去。此时称系统处于死锁状态或系统产生了死锁，这些永远在互相等待的进程（线程）称为死锁进程（线程）。</w:t>
      </w:r>
    </w:p>
    <w:p>
      <w:pPr>
        <w:pStyle w:val="6"/>
        <w:spacing w:before="7" w:line="228" w:lineRule="auto"/>
        <w:ind w:right="370"/>
      </w:pPr>
      <w:r>
        <w:rPr>
          <w:color w:val="4D4D4D"/>
        </w:rPr>
        <w:t>多个线程同时被阻塞，它们中的一个或者全部都在等待某个资源被释放。由于线程被无限期地阻塞，因此程序不可能正常终止。</w:t>
      </w:r>
    </w:p>
    <w:p>
      <w:pPr>
        <w:pStyle w:val="6"/>
        <w:spacing w:before="3" w:line="228" w:lineRule="auto"/>
        <w:ind w:right="293"/>
      </w:pPr>
      <w:r>
        <w:rPr>
          <w:color w:val="4D4D4D"/>
        </w:rPr>
        <w:t>如下图所示，线程 A 持有资源 2，线程 B 持有资源 1，他们同时都想申请对方的资源，所以这两个线程就会互相等待而进入死锁状态。</w:t>
      </w:r>
    </w:p>
    <w:p>
      <w:pPr>
        <w:pStyle w:val="6"/>
        <w:ind w:left="2357"/>
        <w:rPr>
          <w:sz w:val="20"/>
        </w:rPr>
      </w:pPr>
      <w:r>
        <w:rPr>
          <w:sz w:val="20"/>
        </w:rPr>
        <w:drawing>
          <wp:inline distT="0" distB="0" distL="0" distR="0">
            <wp:extent cx="3243580" cy="2017395"/>
            <wp:effectExtent l="0" t="0" r="0" b="0"/>
            <wp:docPr id="24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image9.jpeg"/>
                    <pic:cNvPicPr>
                      <a:picLocks noChangeAspect="1"/>
                    </pic:cNvPicPr>
                  </pic:nvPicPr>
                  <pic:blipFill>
                    <a:blip r:embed="rId13" cstate="print"/>
                    <a:stretch>
                      <a:fillRect/>
                    </a:stretch>
                  </pic:blipFill>
                  <pic:spPr>
                    <a:xfrm>
                      <a:off x="0" y="0"/>
                      <a:ext cx="3243844" cy="2017966"/>
                    </a:xfrm>
                    <a:prstGeom prst="rect">
                      <a:avLst/>
                    </a:prstGeom>
                  </pic:spPr>
                </pic:pic>
              </a:graphicData>
            </a:graphic>
          </wp:inline>
        </w:drawing>
      </w:r>
    </w:p>
    <w:p>
      <w:pPr>
        <w:spacing w:before="37" w:line="313" w:lineRule="exact"/>
        <w:ind w:left="156" w:right="274" w:firstLine="0"/>
        <w:jc w:val="center"/>
        <w:rPr>
          <w:sz w:val="17"/>
        </w:rPr>
      </w:pPr>
      <w:r>
        <w:rPr>
          <w:color w:val="585858"/>
          <w:w w:val="105"/>
          <w:sz w:val="17"/>
        </w:rPr>
        <w:t>线程死锁</w:t>
      </w:r>
    </w:p>
    <w:p>
      <w:pPr>
        <w:pStyle w:val="6"/>
        <w:spacing w:line="486" w:lineRule="exact"/>
      </w:pPr>
      <w:r>
        <w:rPr>
          <w:color w:val="4D4D4D"/>
        </w:rPr>
        <w:t>下面通过一个例子来说明线程死锁，代码模拟了上图的死锁的情况 (代码来源于</w:t>
      </w:r>
    </w:p>
    <w:p>
      <w:pPr>
        <w:pStyle w:val="6"/>
        <w:spacing w:line="465" w:lineRule="exact"/>
      </w:pPr>
      <w:r>
        <w:rPr>
          <w:color w:val="4D4D4D"/>
        </w:rPr>
        <w:t>《并发编程之美》)：</w:t>
      </w:r>
    </w:p>
    <w:p>
      <w:pPr>
        <w:tabs>
          <w:tab w:val="left" w:pos="7301"/>
        </w:tabs>
        <w:spacing w:before="3" w:line="223" w:lineRule="auto"/>
        <w:ind w:left="118" w:right="480" w:firstLine="0"/>
        <w:jc w:val="left"/>
        <w:rPr>
          <w:sz w:val="24"/>
        </w:rPr>
      </w:pPr>
      <w:r>
        <w:rPr>
          <w:color w:val="C578DD"/>
          <w:sz w:val="24"/>
        </w:rPr>
        <w:t>publicclass</w:t>
      </w:r>
      <w:r>
        <w:rPr>
          <w:color w:val="ABB1BE"/>
          <w:sz w:val="24"/>
        </w:rPr>
        <w:t>DeadLockDemo</w:t>
      </w:r>
      <w:r>
        <w:rPr>
          <w:color w:val="999999"/>
          <w:sz w:val="24"/>
        </w:rPr>
        <w:t>{</w:t>
      </w:r>
      <w:r>
        <w:rPr>
          <w:color w:val="C578DD"/>
          <w:sz w:val="24"/>
        </w:rPr>
        <w:t>privatestatic</w:t>
      </w:r>
      <w:r>
        <w:rPr>
          <w:color w:val="C578DD"/>
          <w:spacing w:val="-5"/>
          <w:sz w:val="24"/>
        </w:rPr>
        <w:t xml:space="preserve"> </w:t>
      </w:r>
      <w:r>
        <w:rPr>
          <w:color w:val="ABB1BE"/>
          <w:sz w:val="24"/>
        </w:rPr>
        <w:t>Object</w:t>
      </w:r>
      <w:r>
        <w:rPr>
          <w:color w:val="ABB1BE"/>
          <w:spacing w:val="-5"/>
          <w:sz w:val="24"/>
        </w:rPr>
        <w:t xml:space="preserve"> </w:t>
      </w:r>
      <w:r>
        <w:rPr>
          <w:color w:val="ABB1BE"/>
          <w:sz w:val="24"/>
        </w:rPr>
        <w:t>resource1</w:t>
      </w:r>
      <w:r>
        <w:rPr>
          <w:color w:val="ABB1BE"/>
          <w:spacing w:val="-5"/>
          <w:sz w:val="24"/>
        </w:rPr>
        <w:t xml:space="preserve"> </w:t>
      </w:r>
      <w:r>
        <w:rPr>
          <w:color w:val="669900"/>
          <w:sz w:val="24"/>
        </w:rPr>
        <w:t>=</w:t>
      </w:r>
      <w:r>
        <w:rPr>
          <w:color w:val="C578DD"/>
          <w:sz w:val="24"/>
        </w:rPr>
        <w:t>new</w:t>
      </w:r>
      <w:r>
        <w:rPr>
          <w:color w:val="ABB1BE"/>
          <w:sz w:val="24"/>
        </w:rPr>
        <w:t>Object</w:t>
      </w:r>
      <w:r>
        <w:rPr>
          <w:color w:val="999999"/>
          <w:sz w:val="24"/>
        </w:rPr>
        <w:t>();</w:t>
      </w:r>
      <w:r>
        <w:rPr>
          <w:color w:val="5C626F"/>
          <w:sz w:val="25"/>
        </w:rPr>
        <w:t>//</w:t>
      </w:r>
      <w:r>
        <w:rPr>
          <w:rFonts w:hint="eastAsia" w:ascii="宋体" w:eastAsia="宋体"/>
          <w:color w:val="5C626F"/>
          <w:sz w:val="23"/>
        </w:rPr>
        <w:t>资源</w:t>
      </w:r>
      <w:r>
        <w:rPr>
          <w:color w:val="5C626F"/>
          <w:sz w:val="25"/>
        </w:rPr>
        <w:t>1</w:t>
      </w:r>
      <w:r>
        <w:rPr>
          <w:color w:val="C578DD"/>
          <w:sz w:val="24"/>
        </w:rPr>
        <w:t>privatestatic</w:t>
      </w:r>
      <w:r>
        <w:rPr>
          <w:color w:val="C578DD"/>
          <w:spacing w:val="-14"/>
          <w:sz w:val="24"/>
        </w:rPr>
        <w:t xml:space="preserve"> </w:t>
      </w:r>
      <w:r>
        <w:rPr>
          <w:color w:val="ABB1BE"/>
          <w:sz w:val="24"/>
        </w:rPr>
        <w:t>Object</w:t>
      </w:r>
      <w:r>
        <w:rPr>
          <w:color w:val="ABB1BE"/>
          <w:spacing w:val="-14"/>
          <w:sz w:val="24"/>
        </w:rPr>
        <w:t xml:space="preserve"> </w:t>
      </w:r>
      <w:r>
        <w:rPr>
          <w:color w:val="ABB1BE"/>
          <w:sz w:val="24"/>
        </w:rPr>
        <w:t>resource2</w:t>
      </w:r>
      <w:r>
        <w:rPr>
          <w:color w:val="ABB1BE"/>
          <w:spacing w:val="-14"/>
          <w:sz w:val="24"/>
        </w:rPr>
        <w:t xml:space="preserve"> </w:t>
      </w:r>
      <w:r>
        <w:rPr>
          <w:color w:val="669900"/>
          <w:sz w:val="24"/>
        </w:rPr>
        <w:t>=</w:t>
      </w:r>
      <w:r>
        <w:rPr>
          <w:color w:val="C578DD"/>
          <w:sz w:val="24"/>
        </w:rPr>
        <w:t>new</w:t>
      </w:r>
      <w:r>
        <w:rPr>
          <w:color w:val="ABB1BE"/>
          <w:sz w:val="24"/>
        </w:rPr>
        <w:t>Object</w:t>
      </w:r>
      <w:r>
        <w:rPr>
          <w:color w:val="999999"/>
          <w:sz w:val="24"/>
        </w:rPr>
        <w:t>();</w:t>
      </w:r>
      <w:r>
        <w:rPr>
          <w:color w:val="5C626F"/>
          <w:sz w:val="25"/>
        </w:rPr>
        <w:t>//</w:t>
      </w:r>
      <w:r>
        <w:rPr>
          <w:rFonts w:hint="eastAsia" w:ascii="宋体" w:eastAsia="宋体"/>
          <w:color w:val="5C626F"/>
          <w:sz w:val="23"/>
        </w:rPr>
        <w:t>资源</w:t>
      </w:r>
      <w:r>
        <w:rPr>
          <w:rFonts w:hint="eastAsia" w:ascii="宋体" w:eastAsia="宋体"/>
          <w:color w:val="5C626F"/>
          <w:spacing w:val="-58"/>
          <w:sz w:val="23"/>
        </w:rPr>
        <w:t xml:space="preserve"> </w:t>
      </w:r>
      <w:r>
        <w:rPr>
          <w:color w:val="5C626F"/>
          <w:sz w:val="25"/>
        </w:rPr>
        <w:t>2</w:t>
      </w:r>
      <w:r>
        <w:rPr>
          <w:color w:val="C578DD"/>
          <w:sz w:val="24"/>
        </w:rPr>
        <w:t>publicstaticvoid</w:t>
      </w:r>
      <w:r>
        <w:rPr>
          <w:color w:val="60ADED"/>
          <w:sz w:val="24"/>
        </w:rPr>
        <w:t>main</w:t>
      </w:r>
      <w:r>
        <w:rPr>
          <w:color w:val="999999"/>
          <w:sz w:val="24"/>
        </w:rPr>
        <w:t>(</w:t>
      </w:r>
      <w:r>
        <w:rPr>
          <w:color w:val="ABB1BE"/>
          <w:sz w:val="24"/>
        </w:rPr>
        <w:t>String</w:t>
      </w:r>
      <w:r>
        <w:rPr>
          <w:color w:val="999999"/>
          <w:sz w:val="24"/>
        </w:rPr>
        <w:t xml:space="preserve">[] </w:t>
      </w:r>
      <w:r>
        <w:rPr>
          <w:color w:val="ABB1BE"/>
          <w:sz w:val="24"/>
        </w:rPr>
        <w:t>args</w:t>
      </w:r>
      <w:r>
        <w:rPr>
          <w:color w:val="999999"/>
          <w:sz w:val="24"/>
        </w:rPr>
        <w:t>){</w:t>
      </w:r>
      <w:r>
        <w:rPr>
          <w:color w:val="C578DD"/>
          <w:sz w:val="24"/>
        </w:rPr>
        <w:t>new</w:t>
      </w:r>
      <w:r>
        <w:rPr>
          <w:color w:val="ABB1BE"/>
          <w:sz w:val="24"/>
        </w:rPr>
        <w:t>Thread</w:t>
      </w:r>
      <w:r>
        <w:rPr>
          <w:color w:val="999999"/>
          <w:sz w:val="24"/>
        </w:rPr>
        <w:t>(()</w:t>
      </w:r>
      <w:r>
        <w:rPr>
          <w:color w:val="669900"/>
          <w:sz w:val="24"/>
        </w:rPr>
        <w:t>-&gt;</w:t>
      </w:r>
      <w:r>
        <w:rPr>
          <w:color w:val="999999"/>
          <w:sz w:val="24"/>
        </w:rPr>
        <w:t>{</w:t>
      </w:r>
      <w:r>
        <w:rPr>
          <w:color w:val="C578DD"/>
          <w:sz w:val="24"/>
        </w:rPr>
        <w:t>synchronized</w:t>
      </w:r>
      <w:r>
        <w:rPr>
          <w:color w:val="999999"/>
          <w:sz w:val="24"/>
        </w:rPr>
        <w:t>(</w:t>
      </w:r>
      <w:r>
        <w:rPr>
          <w:color w:val="ABB1BE"/>
          <w:sz w:val="24"/>
        </w:rPr>
        <w:t>resource1</w:t>
      </w:r>
      <w:r>
        <w:rPr>
          <w:color w:val="999999"/>
          <w:sz w:val="24"/>
        </w:rPr>
        <w:t xml:space="preserve">){ </w:t>
      </w:r>
      <w:r>
        <w:rPr>
          <w:color w:val="ABB1BE"/>
          <w:sz w:val="24"/>
        </w:rPr>
        <w:t>System</w:t>
      </w:r>
      <w:r>
        <w:rPr>
          <w:color w:val="999999"/>
          <w:sz w:val="24"/>
        </w:rPr>
        <w:t>.</w:t>
      </w:r>
      <w:r>
        <w:rPr>
          <w:color w:val="ABB1BE"/>
          <w:sz w:val="24"/>
        </w:rPr>
        <w:t>out</w:t>
      </w:r>
      <w:r>
        <w:rPr>
          <w:color w:val="999999"/>
          <w:sz w:val="24"/>
        </w:rPr>
        <w:t>.</w:t>
      </w:r>
      <w:r>
        <w:rPr>
          <w:color w:val="60ADED"/>
          <w:sz w:val="24"/>
        </w:rPr>
        <w:t>println</w:t>
      </w:r>
      <w:r>
        <w:rPr>
          <w:color w:val="999999"/>
          <w:sz w:val="24"/>
        </w:rPr>
        <w:t>(</w:t>
      </w:r>
      <w:r>
        <w:rPr>
          <w:color w:val="ABB1BE"/>
          <w:sz w:val="24"/>
        </w:rPr>
        <w:t>Thread</w:t>
      </w:r>
      <w:r>
        <w:rPr>
          <w:color w:val="999999"/>
          <w:sz w:val="24"/>
        </w:rPr>
        <w:t>.</w:t>
      </w:r>
      <w:r>
        <w:rPr>
          <w:color w:val="60ADED"/>
          <w:sz w:val="24"/>
        </w:rPr>
        <w:t>currentThread</w:t>
      </w:r>
      <w:r>
        <w:rPr>
          <w:color w:val="999999"/>
          <w:sz w:val="24"/>
        </w:rPr>
        <w:t>()</w:t>
      </w:r>
      <w:r>
        <w:rPr>
          <w:color w:val="669900"/>
          <w:sz w:val="24"/>
        </w:rPr>
        <w:t>+"get resource1"</w:t>
      </w:r>
      <w:r>
        <w:rPr>
          <w:color w:val="999999"/>
          <w:sz w:val="24"/>
        </w:rPr>
        <w:t>);</w:t>
      </w:r>
      <w:r>
        <w:rPr>
          <w:color w:val="C578DD"/>
          <w:sz w:val="24"/>
        </w:rPr>
        <w:t>try</w:t>
      </w:r>
      <w:r>
        <w:rPr>
          <w:color w:val="999999"/>
          <w:sz w:val="24"/>
        </w:rPr>
        <w:t xml:space="preserve">{ </w:t>
      </w:r>
      <w:r>
        <w:rPr>
          <w:color w:val="ABB1BE"/>
          <w:sz w:val="24"/>
        </w:rPr>
        <w:t>Thread</w:t>
      </w:r>
      <w:r>
        <w:rPr>
          <w:color w:val="999999"/>
          <w:sz w:val="24"/>
        </w:rPr>
        <w:t>.</w:t>
      </w:r>
      <w:r>
        <w:rPr>
          <w:color w:val="60ADED"/>
          <w:sz w:val="24"/>
        </w:rPr>
        <w:t>sleep</w:t>
      </w:r>
      <w:r>
        <w:rPr>
          <w:color w:val="999999"/>
          <w:sz w:val="24"/>
        </w:rPr>
        <w:t>(</w:t>
      </w:r>
      <w:r>
        <w:rPr>
          <w:color w:val="97C379"/>
          <w:sz w:val="24"/>
        </w:rPr>
        <w:t>1000</w:t>
      </w:r>
      <w:r>
        <w:rPr>
          <w:color w:val="999999"/>
          <w:sz w:val="24"/>
        </w:rPr>
        <w:t>);}</w:t>
      </w:r>
      <w:r>
        <w:rPr>
          <w:color w:val="C578DD"/>
          <w:sz w:val="24"/>
        </w:rPr>
        <w:t>catch</w:t>
      </w:r>
      <w:r>
        <w:rPr>
          <w:color w:val="999999"/>
          <w:sz w:val="24"/>
        </w:rPr>
        <w:t>(</w:t>
      </w:r>
      <w:r>
        <w:rPr>
          <w:color w:val="ABB1BE"/>
          <w:sz w:val="24"/>
        </w:rPr>
        <w:t>InterruptedException</w:t>
      </w:r>
      <w:r>
        <w:rPr>
          <w:color w:val="ABB1BE"/>
          <w:spacing w:val="-10"/>
          <w:sz w:val="24"/>
        </w:rPr>
        <w:t xml:space="preserve"> </w:t>
      </w:r>
      <w:r>
        <w:rPr>
          <w:color w:val="ABB1BE"/>
          <w:sz w:val="24"/>
        </w:rPr>
        <w:t>e</w:t>
      </w:r>
      <w:r>
        <w:rPr>
          <w:color w:val="999999"/>
          <w:sz w:val="24"/>
        </w:rPr>
        <w:t>){</w:t>
      </w:r>
      <w:r>
        <w:rPr>
          <w:color w:val="999999"/>
          <w:sz w:val="24"/>
        </w:rPr>
        <w:tab/>
      </w:r>
      <w:r>
        <w:rPr>
          <w:color w:val="ABB1BE"/>
          <w:spacing w:val="-1"/>
          <w:sz w:val="24"/>
        </w:rPr>
        <w:t>e</w:t>
      </w:r>
      <w:r>
        <w:rPr>
          <w:color w:val="999999"/>
          <w:spacing w:val="-1"/>
          <w:sz w:val="24"/>
        </w:rPr>
        <w:t>.</w:t>
      </w:r>
      <w:r>
        <w:rPr>
          <w:color w:val="60ADED"/>
          <w:spacing w:val="-1"/>
          <w:sz w:val="24"/>
        </w:rPr>
        <w:t>printStackTrace</w:t>
      </w:r>
      <w:r>
        <w:rPr>
          <w:color w:val="999999"/>
          <w:spacing w:val="-1"/>
          <w:sz w:val="24"/>
        </w:rPr>
        <w:t xml:space="preserve">();} </w:t>
      </w:r>
      <w:r>
        <w:rPr>
          <w:color w:val="ABB1BE"/>
          <w:sz w:val="24"/>
        </w:rPr>
        <w:t>System</w:t>
      </w:r>
      <w:r>
        <w:rPr>
          <w:color w:val="999999"/>
          <w:sz w:val="24"/>
        </w:rPr>
        <w:t>.</w:t>
      </w:r>
      <w:r>
        <w:rPr>
          <w:color w:val="ABB1BE"/>
          <w:sz w:val="24"/>
        </w:rPr>
        <w:t>out</w:t>
      </w:r>
      <w:r>
        <w:rPr>
          <w:color w:val="999999"/>
          <w:sz w:val="24"/>
        </w:rPr>
        <w:t>.</w:t>
      </w:r>
      <w:r>
        <w:rPr>
          <w:color w:val="60ADED"/>
          <w:sz w:val="24"/>
        </w:rPr>
        <w:t>println</w:t>
      </w:r>
      <w:r>
        <w:rPr>
          <w:color w:val="999999"/>
          <w:sz w:val="24"/>
        </w:rPr>
        <w:t>(</w:t>
      </w:r>
      <w:r>
        <w:rPr>
          <w:color w:val="ABB1BE"/>
          <w:sz w:val="24"/>
        </w:rPr>
        <w:t>Thread</w:t>
      </w:r>
      <w:r>
        <w:rPr>
          <w:color w:val="999999"/>
          <w:sz w:val="24"/>
        </w:rPr>
        <w:t>.</w:t>
      </w:r>
      <w:r>
        <w:rPr>
          <w:color w:val="60ADED"/>
          <w:sz w:val="24"/>
        </w:rPr>
        <w:t>currentThread</w:t>
      </w:r>
      <w:r>
        <w:rPr>
          <w:color w:val="999999"/>
          <w:sz w:val="24"/>
        </w:rPr>
        <w:t>()</w:t>
      </w:r>
      <w:r>
        <w:rPr>
          <w:color w:val="669900"/>
          <w:sz w:val="24"/>
        </w:rPr>
        <w:t>+"waiting get resource2"</w:t>
      </w:r>
      <w:r>
        <w:rPr>
          <w:color w:val="999999"/>
          <w:sz w:val="24"/>
        </w:rPr>
        <w:t>);</w:t>
      </w:r>
      <w:r>
        <w:rPr>
          <w:color w:val="C578DD"/>
          <w:sz w:val="24"/>
        </w:rPr>
        <w:t>synchronized</w:t>
      </w:r>
      <w:r>
        <w:rPr>
          <w:color w:val="999999"/>
          <w:sz w:val="24"/>
        </w:rPr>
        <w:t>(</w:t>
      </w:r>
      <w:r>
        <w:rPr>
          <w:color w:val="ABB1BE"/>
          <w:sz w:val="24"/>
        </w:rPr>
        <w:t>resource2</w:t>
      </w:r>
      <w:r>
        <w:rPr>
          <w:color w:val="999999"/>
          <w:sz w:val="24"/>
        </w:rPr>
        <w:t xml:space="preserve">){ </w:t>
      </w:r>
      <w:r>
        <w:rPr>
          <w:color w:val="ABB1BE"/>
          <w:sz w:val="24"/>
        </w:rPr>
        <w:t>System</w:t>
      </w:r>
      <w:r>
        <w:rPr>
          <w:color w:val="999999"/>
          <w:sz w:val="24"/>
        </w:rPr>
        <w:t>.</w:t>
      </w:r>
      <w:r>
        <w:rPr>
          <w:color w:val="ABB1BE"/>
          <w:sz w:val="24"/>
        </w:rPr>
        <w:t>out</w:t>
      </w:r>
      <w:r>
        <w:rPr>
          <w:color w:val="999999"/>
          <w:sz w:val="24"/>
        </w:rPr>
        <w:t>.</w:t>
      </w:r>
      <w:r>
        <w:rPr>
          <w:color w:val="60ADED"/>
          <w:sz w:val="24"/>
        </w:rPr>
        <w:t>println</w:t>
      </w:r>
      <w:r>
        <w:rPr>
          <w:color w:val="999999"/>
          <w:sz w:val="24"/>
        </w:rPr>
        <w:t>(</w:t>
      </w:r>
      <w:r>
        <w:rPr>
          <w:color w:val="ABB1BE"/>
          <w:sz w:val="24"/>
        </w:rPr>
        <w:t>Thread</w:t>
      </w:r>
      <w:r>
        <w:rPr>
          <w:color w:val="999999"/>
          <w:sz w:val="24"/>
        </w:rPr>
        <w:t>.</w:t>
      </w:r>
      <w:r>
        <w:rPr>
          <w:color w:val="60ADED"/>
          <w:sz w:val="24"/>
        </w:rPr>
        <w:t>currentThread</w:t>
      </w:r>
      <w:r>
        <w:rPr>
          <w:color w:val="999999"/>
          <w:sz w:val="24"/>
        </w:rPr>
        <w:t>()</w:t>
      </w:r>
      <w:r>
        <w:rPr>
          <w:color w:val="669900"/>
          <w:sz w:val="24"/>
        </w:rPr>
        <w:t>+"get</w:t>
      </w:r>
      <w:r>
        <w:rPr>
          <w:color w:val="669900"/>
          <w:spacing w:val="-3"/>
          <w:sz w:val="24"/>
        </w:rPr>
        <w:t xml:space="preserve"> </w:t>
      </w:r>
      <w:r>
        <w:rPr>
          <w:color w:val="669900"/>
          <w:sz w:val="24"/>
        </w:rPr>
        <w:t>resource2"</w:t>
      </w:r>
      <w:r>
        <w:rPr>
          <w:color w:val="999999"/>
          <w:sz w:val="24"/>
        </w:rPr>
        <w:t>);}}},</w:t>
      </w:r>
      <w:r>
        <w:rPr>
          <w:color w:val="669900"/>
          <w:sz w:val="24"/>
        </w:rPr>
        <w:t>"线程1"</w:t>
      </w:r>
      <w:r>
        <w:rPr>
          <w:color w:val="999999"/>
          <w:sz w:val="24"/>
        </w:rPr>
        <w:t>).</w:t>
      </w:r>
      <w:r>
        <w:rPr>
          <w:color w:val="60ADED"/>
          <w:sz w:val="24"/>
        </w:rPr>
        <w:t>start</w:t>
      </w:r>
      <w:r>
        <w:rPr>
          <w:color w:val="999999"/>
          <w:sz w:val="24"/>
        </w:rPr>
        <w:t>();</w:t>
      </w:r>
      <w:r>
        <w:rPr>
          <w:color w:val="C578DD"/>
          <w:sz w:val="24"/>
        </w:rPr>
        <w:t>new</w:t>
      </w:r>
      <w:r>
        <w:rPr>
          <w:color w:val="ABB1BE"/>
          <w:sz w:val="24"/>
        </w:rPr>
        <w:t>Thread</w:t>
      </w:r>
      <w:r>
        <w:rPr>
          <w:color w:val="999999"/>
          <w:sz w:val="24"/>
        </w:rPr>
        <w:t>(()</w:t>
      </w:r>
      <w:r>
        <w:rPr>
          <w:color w:val="669900"/>
          <w:sz w:val="24"/>
        </w:rPr>
        <w:t>-&gt;</w:t>
      </w:r>
      <w:r>
        <w:rPr>
          <w:color w:val="999999"/>
          <w:sz w:val="24"/>
        </w:rPr>
        <w:t>{</w:t>
      </w:r>
      <w:r>
        <w:rPr>
          <w:color w:val="C578DD"/>
          <w:sz w:val="24"/>
        </w:rPr>
        <w:t>synchronized</w:t>
      </w:r>
      <w:r>
        <w:rPr>
          <w:color w:val="999999"/>
          <w:sz w:val="24"/>
        </w:rPr>
        <w:t>(</w:t>
      </w:r>
      <w:r>
        <w:rPr>
          <w:color w:val="ABB1BE"/>
          <w:sz w:val="24"/>
        </w:rPr>
        <w:t>resource2</w:t>
      </w:r>
      <w:r>
        <w:rPr>
          <w:color w:val="999999"/>
          <w:sz w:val="24"/>
        </w:rPr>
        <w:t xml:space="preserve">){ </w:t>
      </w:r>
      <w:r>
        <w:rPr>
          <w:color w:val="ABB1BE"/>
          <w:sz w:val="24"/>
        </w:rPr>
        <w:t>System</w:t>
      </w:r>
      <w:r>
        <w:rPr>
          <w:color w:val="999999"/>
          <w:sz w:val="24"/>
        </w:rPr>
        <w:t>.</w:t>
      </w:r>
      <w:r>
        <w:rPr>
          <w:color w:val="ABB1BE"/>
          <w:sz w:val="24"/>
        </w:rPr>
        <w:t>out</w:t>
      </w:r>
      <w:r>
        <w:rPr>
          <w:color w:val="999999"/>
          <w:sz w:val="24"/>
        </w:rPr>
        <w:t>.</w:t>
      </w:r>
      <w:r>
        <w:rPr>
          <w:color w:val="60ADED"/>
          <w:sz w:val="24"/>
        </w:rPr>
        <w:t>println</w:t>
      </w:r>
      <w:r>
        <w:rPr>
          <w:color w:val="999999"/>
          <w:sz w:val="24"/>
        </w:rPr>
        <w:t>(</w:t>
      </w:r>
      <w:r>
        <w:rPr>
          <w:color w:val="ABB1BE"/>
          <w:sz w:val="24"/>
        </w:rPr>
        <w:t>Thread</w:t>
      </w:r>
      <w:r>
        <w:rPr>
          <w:color w:val="999999"/>
          <w:sz w:val="24"/>
        </w:rPr>
        <w:t>.</w:t>
      </w:r>
      <w:r>
        <w:rPr>
          <w:color w:val="60ADED"/>
          <w:sz w:val="24"/>
        </w:rPr>
        <w:t>currentThread</w:t>
      </w:r>
      <w:r>
        <w:rPr>
          <w:color w:val="999999"/>
          <w:sz w:val="24"/>
        </w:rPr>
        <w:t>()</w:t>
      </w:r>
      <w:r>
        <w:rPr>
          <w:color w:val="669900"/>
          <w:sz w:val="24"/>
        </w:rPr>
        <w:t>+"get resource2"</w:t>
      </w:r>
      <w:r>
        <w:rPr>
          <w:color w:val="999999"/>
          <w:sz w:val="24"/>
        </w:rPr>
        <w:t>);</w:t>
      </w:r>
      <w:r>
        <w:rPr>
          <w:color w:val="C578DD"/>
          <w:sz w:val="24"/>
        </w:rPr>
        <w:t>try</w:t>
      </w:r>
      <w:r>
        <w:rPr>
          <w:color w:val="999999"/>
          <w:sz w:val="24"/>
        </w:rPr>
        <w:t xml:space="preserve">{ </w:t>
      </w:r>
      <w:r>
        <w:rPr>
          <w:color w:val="ABB1BE"/>
          <w:sz w:val="24"/>
        </w:rPr>
        <w:t>Thread</w:t>
      </w:r>
      <w:r>
        <w:rPr>
          <w:color w:val="999999"/>
          <w:sz w:val="24"/>
        </w:rPr>
        <w:t>.</w:t>
      </w:r>
      <w:r>
        <w:rPr>
          <w:color w:val="60ADED"/>
          <w:sz w:val="24"/>
        </w:rPr>
        <w:t>sleep</w:t>
      </w:r>
      <w:r>
        <w:rPr>
          <w:color w:val="999999"/>
          <w:sz w:val="24"/>
        </w:rPr>
        <w:t>(</w:t>
      </w:r>
      <w:r>
        <w:rPr>
          <w:color w:val="97C379"/>
          <w:sz w:val="24"/>
        </w:rPr>
        <w:t>1000</w:t>
      </w:r>
      <w:r>
        <w:rPr>
          <w:color w:val="999999"/>
          <w:sz w:val="24"/>
        </w:rPr>
        <w:t>);}</w:t>
      </w:r>
      <w:r>
        <w:rPr>
          <w:color w:val="C578DD"/>
          <w:sz w:val="24"/>
        </w:rPr>
        <w:t>catch</w:t>
      </w:r>
      <w:r>
        <w:rPr>
          <w:color w:val="999999"/>
          <w:sz w:val="24"/>
        </w:rPr>
        <w:t>(</w:t>
      </w:r>
      <w:r>
        <w:rPr>
          <w:color w:val="ABB1BE"/>
          <w:sz w:val="24"/>
        </w:rPr>
        <w:t>InterruptedException</w:t>
      </w:r>
      <w:r>
        <w:rPr>
          <w:color w:val="ABB1BE"/>
          <w:spacing w:val="-10"/>
          <w:sz w:val="24"/>
        </w:rPr>
        <w:t xml:space="preserve"> </w:t>
      </w:r>
      <w:r>
        <w:rPr>
          <w:color w:val="ABB1BE"/>
          <w:sz w:val="24"/>
        </w:rPr>
        <w:t>e</w:t>
      </w:r>
      <w:r>
        <w:rPr>
          <w:color w:val="999999"/>
          <w:sz w:val="24"/>
        </w:rPr>
        <w:t>){</w:t>
      </w:r>
      <w:r>
        <w:rPr>
          <w:color w:val="999999"/>
          <w:sz w:val="24"/>
        </w:rPr>
        <w:tab/>
      </w:r>
      <w:r>
        <w:rPr>
          <w:color w:val="ABB1BE"/>
          <w:spacing w:val="-1"/>
          <w:sz w:val="24"/>
        </w:rPr>
        <w:t>e</w:t>
      </w:r>
      <w:r>
        <w:rPr>
          <w:color w:val="999999"/>
          <w:spacing w:val="-1"/>
          <w:sz w:val="24"/>
        </w:rPr>
        <w:t>.</w:t>
      </w:r>
      <w:r>
        <w:rPr>
          <w:color w:val="60ADED"/>
          <w:spacing w:val="-1"/>
          <w:sz w:val="24"/>
        </w:rPr>
        <w:t>printStackTrace</w:t>
      </w:r>
      <w:r>
        <w:rPr>
          <w:color w:val="999999"/>
          <w:spacing w:val="-1"/>
          <w:sz w:val="24"/>
        </w:rPr>
        <w:t xml:space="preserve">();} </w:t>
      </w:r>
      <w:r>
        <w:rPr>
          <w:color w:val="ABB1BE"/>
          <w:sz w:val="24"/>
        </w:rPr>
        <w:t>System</w:t>
      </w:r>
      <w:r>
        <w:rPr>
          <w:color w:val="999999"/>
          <w:sz w:val="24"/>
        </w:rPr>
        <w:t>.</w:t>
      </w:r>
      <w:r>
        <w:rPr>
          <w:color w:val="ABB1BE"/>
          <w:sz w:val="24"/>
        </w:rPr>
        <w:t>out</w:t>
      </w:r>
      <w:r>
        <w:rPr>
          <w:color w:val="999999"/>
          <w:sz w:val="24"/>
        </w:rPr>
        <w:t>.</w:t>
      </w:r>
      <w:r>
        <w:rPr>
          <w:color w:val="60ADED"/>
          <w:sz w:val="24"/>
        </w:rPr>
        <w:t>println</w:t>
      </w:r>
      <w:r>
        <w:rPr>
          <w:color w:val="999999"/>
          <w:sz w:val="24"/>
        </w:rPr>
        <w:t>(</w:t>
      </w:r>
      <w:r>
        <w:rPr>
          <w:color w:val="ABB1BE"/>
          <w:sz w:val="24"/>
        </w:rPr>
        <w:t>Thread</w:t>
      </w:r>
      <w:r>
        <w:rPr>
          <w:color w:val="999999"/>
          <w:sz w:val="24"/>
        </w:rPr>
        <w:t>.</w:t>
      </w:r>
      <w:r>
        <w:rPr>
          <w:color w:val="60ADED"/>
          <w:sz w:val="24"/>
        </w:rPr>
        <w:t>currentThread</w:t>
      </w:r>
      <w:r>
        <w:rPr>
          <w:color w:val="999999"/>
          <w:sz w:val="24"/>
        </w:rPr>
        <w:t>()</w:t>
      </w:r>
      <w:r>
        <w:rPr>
          <w:color w:val="669900"/>
          <w:sz w:val="24"/>
        </w:rPr>
        <w:t>+"waiting</w:t>
      </w:r>
      <w:r>
        <w:rPr>
          <w:color w:val="669900"/>
          <w:spacing w:val="-2"/>
          <w:sz w:val="24"/>
        </w:rPr>
        <w:t xml:space="preserve"> </w:t>
      </w:r>
      <w:r>
        <w:rPr>
          <w:color w:val="669900"/>
          <w:sz w:val="24"/>
        </w:rPr>
        <w:t>get</w:t>
      </w:r>
    </w:p>
    <w:p>
      <w:pPr>
        <w:spacing w:after="0" w:line="223" w:lineRule="auto"/>
        <w:jc w:val="left"/>
        <w:rPr>
          <w:sz w:val="24"/>
        </w:rPr>
        <w:sectPr>
          <w:pgSz w:w="11920" w:h="16840"/>
          <w:pgMar w:top="980" w:right="880" w:bottom="280" w:left="1000" w:header="720" w:footer="720" w:gutter="0"/>
          <w:cols w:space="720" w:num="1"/>
        </w:sectPr>
      </w:pPr>
    </w:p>
    <w:p>
      <w:pPr>
        <w:spacing w:before="39" w:line="225" w:lineRule="auto"/>
        <w:ind w:left="118" w:right="756" w:firstLine="0"/>
        <w:jc w:val="left"/>
        <w:rPr>
          <w:sz w:val="24"/>
        </w:rPr>
      </w:pPr>
      <w:r>
        <w:rPr>
          <w:color w:val="669900"/>
          <w:sz w:val="24"/>
        </w:rPr>
        <w:t>resource1"</w:t>
      </w:r>
      <w:r>
        <w:rPr>
          <w:color w:val="999999"/>
          <w:sz w:val="24"/>
        </w:rPr>
        <w:t>);</w:t>
      </w:r>
      <w:r>
        <w:rPr>
          <w:color w:val="C578DD"/>
          <w:sz w:val="24"/>
        </w:rPr>
        <w:t>synchronized</w:t>
      </w:r>
      <w:r>
        <w:rPr>
          <w:color w:val="999999"/>
          <w:sz w:val="24"/>
        </w:rPr>
        <w:t>(</w:t>
      </w:r>
      <w:r>
        <w:rPr>
          <w:color w:val="ABB1BE"/>
          <w:sz w:val="24"/>
        </w:rPr>
        <w:t>resource1</w:t>
      </w:r>
      <w:r>
        <w:rPr>
          <w:color w:val="999999"/>
          <w:sz w:val="24"/>
        </w:rPr>
        <w:t xml:space="preserve">){ </w:t>
      </w:r>
      <w:r>
        <w:rPr>
          <w:color w:val="ABB1BE"/>
          <w:sz w:val="24"/>
        </w:rPr>
        <w:t>System</w:t>
      </w:r>
      <w:r>
        <w:rPr>
          <w:color w:val="999999"/>
          <w:sz w:val="24"/>
        </w:rPr>
        <w:t>.</w:t>
      </w:r>
      <w:r>
        <w:rPr>
          <w:color w:val="ABB1BE"/>
          <w:sz w:val="24"/>
        </w:rPr>
        <w:t>out</w:t>
      </w:r>
      <w:r>
        <w:rPr>
          <w:color w:val="999999"/>
          <w:sz w:val="24"/>
        </w:rPr>
        <w:t>.</w:t>
      </w:r>
      <w:r>
        <w:rPr>
          <w:color w:val="60ADED"/>
          <w:sz w:val="24"/>
        </w:rPr>
        <w:t>println</w:t>
      </w:r>
      <w:r>
        <w:rPr>
          <w:color w:val="999999"/>
          <w:sz w:val="24"/>
        </w:rPr>
        <w:t>(</w:t>
      </w:r>
      <w:r>
        <w:rPr>
          <w:color w:val="ABB1BE"/>
          <w:sz w:val="24"/>
        </w:rPr>
        <w:t>Thread</w:t>
      </w:r>
      <w:r>
        <w:rPr>
          <w:color w:val="999999"/>
          <w:sz w:val="24"/>
        </w:rPr>
        <w:t>.</w:t>
      </w:r>
      <w:r>
        <w:rPr>
          <w:color w:val="60ADED"/>
          <w:sz w:val="24"/>
        </w:rPr>
        <w:t>currentThread</w:t>
      </w:r>
      <w:r>
        <w:rPr>
          <w:color w:val="999999"/>
          <w:sz w:val="24"/>
        </w:rPr>
        <w:t>()</w:t>
      </w:r>
      <w:r>
        <w:rPr>
          <w:color w:val="669900"/>
          <w:sz w:val="24"/>
        </w:rPr>
        <w:t>+"get resource1"</w:t>
      </w:r>
      <w:r>
        <w:rPr>
          <w:color w:val="999999"/>
          <w:sz w:val="24"/>
        </w:rPr>
        <w:t>);}}},</w:t>
      </w:r>
      <w:r>
        <w:rPr>
          <w:color w:val="669900"/>
          <w:sz w:val="24"/>
        </w:rPr>
        <w:t>"线程 2"</w:t>
      </w:r>
      <w:r>
        <w:rPr>
          <w:color w:val="999999"/>
          <w:sz w:val="24"/>
        </w:rPr>
        <w:t>).</w:t>
      </w:r>
      <w:r>
        <w:rPr>
          <w:color w:val="60ADED"/>
          <w:sz w:val="24"/>
        </w:rPr>
        <w:t>start</w:t>
      </w:r>
      <w:r>
        <w:rPr>
          <w:color w:val="999999"/>
          <w:sz w:val="24"/>
        </w:rPr>
        <w:t>();}}</w:t>
      </w:r>
    </w:p>
    <w:p>
      <w:pPr>
        <w:spacing w:before="0" w:line="408" w:lineRule="exact"/>
        <w:ind w:left="1291" w:right="0" w:firstLine="0"/>
        <w:jc w:val="left"/>
        <w:rPr>
          <w:sz w:val="24"/>
        </w:rPr>
      </w:pPr>
      <w:r>
        <w:pict>
          <v:shape id="_x0000_s1071" o:spid="_x0000_s1071" style="position:absolute;left:0pt;margin-left:90pt;margin-top:8.85pt;height:4.45pt;width:4.45pt;mso-position-horizontal-relative:page;z-index:251728896;mso-width-relative:page;mso-height-relative:page;" fillcolor="#000000" filled="t" stroked="f" coordorigin="1801,178" coordsize="89,89" path="m1845,267l1826,264,1812,256,1803,242,1801,222,1803,203,1812,189,1826,181,1845,178,1865,181,1879,189,1887,203,1890,222,1887,242,1879,256,1865,264,1845,267xe">
            <v:path arrowok="t"/>
            <v:fill on="t" focussize="0,0"/>
            <v:stroke on="f"/>
            <v:imagedata o:title=""/>
            <o:lock v:ext="edit"/>
          </v:shape>
        </w:pict>
      </w:r>
      <w:r>
        <w:rPr>
          <w:w w:val="99"/>
          <w:sz w:val="24"/>
        </w:rPr>
        <w:t>1</w:t>
      </w:r>
    </w:p>
    <w:p>
      <w:pPr>
        <w:spacing w:before="0" w:line="415" w:lineRule="exact"/>
        <w:ind w:left="1291" w:right="0" w:firstLine="0"/>
        <w:jc w:val="left"/>
        <w:rPr>
          <w:sz w:val="24"/>
        </w:rPr>
      </w:pPr>
      <w:r>
        <w:pict>
          <v:shape id="_x0000_s1072" o:spid="_x0000_s1072" style="position:absolute;left:0pt;margin-left:90pt;margin-top:9.2pt;height:4.45pt;width:4.45pt;mso-position-horizontal-relative:page;z-index:25172992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2</w:t>
      </w:r>
    </w:p>
    <w:p>
      <w:pPr>
        <w:spacing w:before="0" w:line="415" w:lineRule="exact"/>
        <w:ind w:left="1291" w:right="0" w:firstLine="0"/>
        <w:jc w:val="left"/>
        <w:rPr>
          <w:sz w:val="24"/>
        </w:rPr>
      </w:pPr>
      <w:r>
        <w:pict>
          <v:shape id="_x0000_s1073" o:spid="_x0000_s1073" style="position:absolute;left:0pt;margin-left:90pt;margin-top:9.2pt;height:4.45pt;width:4.45pt;mso-position-horizontal-relative:page;z-index:25172992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3</w:t>
      </w:r>
    </w:p>
    <w:p>
      <w:pPr>
        <w:spacing w:before="0" w:line="415" w:lineRule="exact"/>
        <w:ind w:left="1291" w:right="0" w:firstLine="0"/>
        <w:jc w:val="left"/>
        <w:rPr>
          <w:sz w:val="24"/>
        </w:rPr>
      </w:pPr>
      <w:r>
        <w:pict>
          <v:shape id="_x0000_s1074" o:spid="_x0000_s1074" style="position:absolute;left:0pt;margin-left:90pt;margin-top:9.2pt;height:4.45pt;width:4.45pt;mso-position-horizontal-relative:page;z-index:25173094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4</w:t>
      </w:r>
    </w:p>
    <w:p>
      <w:pPr>
        <w:spacing w:before="0" w:line="415" w:lineRule="exact"/>
        <w:ind w:left="1291" w:right="0" w:firstLine="0"/>
        <w:jc w:val="left"/>
        <w:rPr>
          <w:sz w:val="24"/>
        </w:rPr>
      </w:pPr>
      <w:r>
        <w:pict>
          <v:shape id="_x0000_s1075" o:spid="_x0000_s1075" style="position:absolute;left:0pt;margin-left:90pt;margin-top:9.2pt;height:4.45pt;width:4.45pt;mso-position-horizontal-relative:page;z-index:25173094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5</w:t>
      </w:r>
    </w:p>
    <w:p>
      <w:pPr>
        <w:spacing w:before="0" w:line="415" w:lineRule="exact"/>
        <w:ind w:left="1291" w:right="0" w:firstLine="0"/>
        <w:jc w:val="left"/>
        <w:rPr>
          <w:sz w:val="24"/>
        </w:rPr>
      </w:pPr>
      <w:r>
        <w:pict>
          <v:shape id="_x0000_s1076" o:spid="_x0000_s1076" style="position:absolute;left:0pt;margin-left:90pt;margin-top:9.2pt;height:4.45pt;width:4.45pt;mso-position-horizontal-relative:page;z-index:25173196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6</w:t>
      </w:r>
    </w:p>
    <w:p>
      <w:pPr>
        <w:spacing w:before="0" w:line="415" w:lineRule="exact"/>
        <w:ind w:left="1291" w:right="0" w:firstLine="0"/>
        <w:jc w:val="left"/>
        <w:rPr>
          <w:sz w:val="24"/>
        </w:rPr>
      </w:pPr>
      <w:r>
        <w:pict>
          <v:shape id="_x0000_s1077" o:spid="_x0000_s1077" style="position:absolute;left:0pt;margin-left:90pt;margin-top:9.2pt;height:4.45pt;width:4.45pt;mso-position-horizontal-relative:page;z-index:25173196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7</w:t>
      </w:r>
    </w:p>
    <w:p>
      <w:pPr>
        <w:spacing w:before="0" w:line="415" w:lineRule="exact"/>
        <w:ind w:left="1291" w:right="0" w:firstLine="0"/>
        <w:jc w:val="left"/>
        <w:rPr>
          <w:sz w:val="24"/>
        </w:rPr>
      </w:pPr>
      <w:r>
        <w:pict>
          <v:shape id="_x0000_s1078" o:spid="_x0000_s1078" style="position:absolute;left:0pt;margin-left:90pt;margin-top:9.2pt;height:4.45pt;width:4.45pt;mso-position-horizontal-relative:page;z-index:25173299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8</w:t>
      </w:r>
    </w:p>
    <w:p>
      <w:pPr>
        <w:spacing w:before="0" w:line="415" w:lineRule="exact"/>
        <w:ind w:left="1291" w:right="0" w:firstLine="0"/>
        <w:jc w:val="left"/>
        <w:rPr>
          <w:sz w:val="24"/>
        </w:rPr>
      </w:pPr>
      <w:r>
        <w:pict>
          <v:shape id="_x0000_s1079" o:spid="_x0000_s1079" style="position:absolute;left:0pt;margin-left:90pt;margin-top:9.2pt;height:4.45pt;width:4.45pt;mso-position-horizontal-relative:page;z-index:25173299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9</w:t>
      </w:r>
    </w:p>
    <w:p>
      <w:pPr>
        <w:spacing w:before="0" w:line="415" w:lineRule="exact"/>
        <w:ind w:left="1291" w:right="0" w:firstLine="0"/>
        <w:jc w:val="left"/>
        <w:rPr>
          <w:sz w:val="24"/>
        </w:rPr>
      </w:pPr>
      <w:r>
        <w:pict>
          <v:shape id="_x0000_s1080" o:spid="_x0000_s1080" style="position:absolute;left:0pt;margin-left:90pt;margin-top:9.2pt;height:4.45pt;width:4.45pt;mso-position-horizontal-relative:page;z-index:25173401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10</w:t>
      </w:r>
    </w:p>
    <w:p>
      <w:pPr>
        <w:spacing w:before="0" w:line="415" w:lineRule="exact"/>
        <w:ind w:left="1291" w:right="0" w:firstLine="0"/>
        <w:jc w:val="left"/>
        <w:rPr>
          <w:sz w:val="24"/>
        </w:rPr>
      </w:pPr>
      <w:r>
        <w:pict>
          <v:shape id="_x0000_s1081" o:spid="_x0000_s1081" style="position:absolute;left:0pt;margin-left:90pt;margin-top:9.2pt;height:4.45pt;width:4.45pt;mso-position-horizontal-relative:page;z-index:25173401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11</w:t>
      </w:r>
    </w:p>
    <w:p>
      <w:pPr>
        <w:spacing w:before="0" w:line="415" w:lineRule="exact"/>
        <w:ind w:left="1291" w:right="0" w:firstLine="0"/>
        <w:jc w:val="left"/>
        <w:rPr>
          <w:sz w:val="24"/>
        </w:rPr>
      </w:pPr>
      <w:r>
        <w:pict>
          <v:shape id="_x0000_s1082" o:spid="_x0000_s1082" style="position:absolute;left:0pt;margin-left:90pt;margin-top:9.2pt;height:4.45pt;width:4.45pt;mso-position-horizontal-relative:page;z-index:25173504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12</w:t>
      </w:r>
    </w:p>
    <w:p>
      <w:pPr>
        <w:spacing w:before="0" w:line="415" w:lineRule="exact"/>
        <w:ind w:left="1291" w:right="0" w:firstLine="0"/>
        <w:jc w:val="left"/>
        <w:rPr>
          <w:sz w:val="24"/>
        </w:rPr>
      </w:pPr>
      <w:r>
        <w:pict>
          <v:shape id="_x0000_s1083" o:spid="_x0000_s1083" style="position:absolute;left:0pt;margin-left:90pt;margin-top:9.2pt;height:4.45pt;width:4.45pt;mso-position-horizontal-relative:page;z-index:25173504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13</w:t>
      </w:r>
    </w:p>
    <w:p>
      <w:pPr>
        <w:spacing w:before="0" w:line="415" w:lineRule="exact"/>
        <w:ind w:left="1291" w:right="0" w:firstLine="0"/>
        <w:jc w:val="left"/>
        <w:rPr>
          <w:sz w:val="24"/>
        </w:rPr>
      </w:pPr>
      <w:r>
        <w:pict>
          <v:shape id="_x0000_s1084" o:spid="_x0000_s1084" style="position:absolute;left:0pt;margin-left:90pt;margin-top:9.2pt;height:4.45pt;width:4.45pt;mso-position-horizontal-relative:page;z-index:25173606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14</w:t>
      </w:r>
    </w:p>
    <w:p>
      <w:pPr>
        <w:spacing w:before="0" w:line="415" w:lineRule="exact"/>
        <w:ind w:left="1291" w:right="0" w:firstLine="0"/>
        <w:jc w:val="left"/>
        <w:rPr>
          <w:sz w:val="24"/>
        </w:rPr>
      </w:pPr>
      <w:r>
        <w:pict>
          <v:shape id="_x0000_s1085" o:spid="_x0000_s1085" style="position:absolute;left:0pt;margin-left:90pt;margin-top:9.2pt;height:4.45pt;width:4.45pt;mso-position-horizontal-relative:page;z-index:25173606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15</w:t>
      </w:r>
    </w:p>
    <w:p>
      <w:pPr>
        <w:spacing w:before="0" w:line="415" w:lineRule="exact"/>
        <w:ind w:left="1291" w:right="0" w:firstLine="0"/>
        <w:jc w:val="left"/>
        <w:rPr>
          <w:sz w:val="24"/>
        </w:rPr>
      </w:pPr>
      <w:r>
        <w:pict>
          <v:shape id="_x0000_s1086" o:spid="_x0000_s1086" style="position:absolute;left:0pt;margin-left:90pt;margin-top:9.2pt;height:4.45pt;width:4.45pt;mso-position-horizontal-relative:page;z-index:25173708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16</w:t>
      </w:r>
    </w:p>
    <w:p>
      <w:pPr>
        <w:spacing w:before="0" w:line="415" w:lineRule="exact"/>
        <w:ind w:left="1291" w:right="0" w:firstLine="0"/>
        <w:jc w:val="left"/>
        <w:rPr>
          <w:sz w:val="24"/>
        </w:rPr>
      </w:pPr>
      <w:r>
        <w:pict>
          <v:shape id="_x0000_s1087" o:spid="_x0000_s1087" style="position:absolute;left:0pt;margin-left:90pt;margin-top:9.2pt;height:4.45pt;width:4.45pt;mso-position-horizontal-relative:page;z-index:25173708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17</w:t>
      </w:r>
    </w:p>
    <w:p>
      <w:pPr>
        <w:spacing w:before="0" w:line="415" w:lineRule="exact"/>
        <w:ind w:left="1291" w:right="0" w:firstLine="0"/>
        <w:jc w:val="left"/>
        <w:rPr>
          <w:sz w:val="24"/>
        </w:rPr>
      </w:pPr>
      <w:r>
        <w:pict>
          <v:shape id="_x0000_s1088" o:spid="_x0000_s1088" style="position:absolute;left:0pt;margin-left:90pt;margin-top:9.2pt;height:4.45pt;width:4.45pt;mso-position-horizontal-relative:page;z-index:25173811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18</w:t>
      </w:r>
    </w:p>
    <w:p>
      <w:pPr>
        <w:spacing w:before="0" w:line="415" w:lineRule="exact"/>
        <w:ind w:left="1291" w:right="0" w:firstLine="0"/>
        <w:jc w:val="left"/>
        <w:rPr>
          <w:sz w:val="24"/>
        </w:rPr>
      </w:pPr>
      <w:r>
        <w:pict>
          <v:shape id="_x0000_s1089" o:spid="_x0000_s1089" style="position:absolute;left:0pt;margin-left:90pt;margin-top:9.2pt;height:4.45pt;width:4.45pt;mso-position-horizontal-relative:page;z-index:25173811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19</w:t>
      </w:r>
    </w:p>
    <w:p>
      <w:pPr>
        <w:spacing w:before="0" w:line="415" w:lineRule="exact"/>
        <w:ind w:left="1291" w:right="0" w:firstLine="0"/>
        <w:jc w:val="left"/>
        <w:rPr>
          <w:sz w:val="24"/>
        </w:rPr>
      </w:pPr>
      <w:r>
        <w:pict>
          <v:shape id="_x0000_s1090" o:spid="_x0000_s1090" style="position:absolute;left:0pt;margin-left:90pt;margin-top:9.2pt;height:4.45pt;width:4.45pt;mso-position-horizontal-relative:page;z-index:25173913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20</w:t>
      </w:r>
    </w:p>
    <w:p>
      <w:pPr>
        <w:spacing w:before="0" w:line="415" w:lineRule="exact"/>
        <w:ind w:left="1291" w:right="0" w:firstLine="0"/>
        <w:jc w:val="left"/>
        <w:rPr>
          <w:sz w:val="24"/>
        </w:rPr>
      </w:pPr>
      <w:r>
        <w:pict>
          <v:shape id="_x0000_s1091" o:spid="_x0000_s1091" style="position:absolute;left:0pt;margin-left:90pt;margin-top:9.2pt;height:4.45pt;width:4.45pt;mso-position-horizontal-relative:page;z-index:25173913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21</w:t>
      </w:r>
    </w:p>
    <w:p>
      <w:pPr>
        <w:spacing w:before="0" w:line="415" w:lineRule="exact"/>
        <w:ind w:left="1291" w:right="0" w:firstLine="0"/>
        <w:jc w:val="left"/>
        <w:rPr>
          <w:sz w:val="24"/>
        </w:rPr>
      </w:pPr>
      <w:r>
        <w:pict>
          <v:shape id="_x0000_s1092" o:spid="_x0000_s1092" style="position:absolute;left:0pt;margin-left:90pt;margin-top:9.2pt;height:4.45pt;width:4.45pt;mso-position-horizontal-relative:page;z-index:25174016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22</w:t>
      </w:r>
    </w:p>
    <w:p>
      <w:pPr>
        <w:spacing w:before="0" w:line="415" w:lineRule="exact"/>
        <w:ind w:left="1291" w:right="0" w:firstLine="0"/>
        <w:jc w:val="left"/>
        <w:rPr>
          <w:sz w:val="24"/>
        </w:rPr>
      </w:pPr>
      <w:r>
        <w:pict>
          <v:shape id="_x0000_s1093" o:spid="_x0000_s1093" style="position:absolute;left:0pt;margin-left:90pt;margin-top:9.2pt;height:4.45pt;width:4.45pt;mso-position-horizontal-relative:page;z-index:25174016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23</w:t>
      </w:r>
    </w:p>
    <w:p>
      <w:pPr>
        <w:spacing w:before="0" w:line="415" w:lineRule="exact"/>
        <w:ind w:left="1291" w:right="0" w:firstLine="0"/>
        <w:jc w:val="left"/>
        <w:rPr>
          <w:sz w:val="24"/>
        </w:rPr>
      </w:pPr>
      <w:r>
        <w:pict>
          <v:shape id="_x0000_s1094" o:spid="_x0000_s1094" style="position:absolute;left:0pt;margin-left:90pt;margin-top:9.2pt;height:4.45pt;width:4.45pt;mso-position-horizontal-relative:page;z-index:25174118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24</w:t>
      </w:r>
    </w:p>
    <w:p>
      <w:pPr>
        <w:spacing w:before="0" w:line="415" w:lineRule="exact"/>
        <w:ind w:left="1291" w:right="0" w:firstLine="0"/>
        <w:jc w:val="left"/>
        <w:rPr>
          <w:sz w:val="24"/>
        </w:rPr>
      </w:pPr>
      <w:r>
        <w:pict>
          <v:shape id="_x0000_s1095" o:spid="_x0000_s1095" style="position:absolute;left:0pt;margin-left:90pt;margin-top:9.2pt;height:4.45pt;width:4.45pt;mso-position-horizontal-relative:page;z-index:25174118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25</w:t>
      </w:r>
    </w:p>
    <w:p>
      <w:pPr>
        <w:spacing w:before="0" w:line="415" w:lineRule="exact"/>
        <w:ind w:left="1291" w:right="0" w:firstLine="0"/>
        <w:jc w:val="left"/>
        <w:rPr>
          <w:sz w:val="24"/>
        </w:rPr>
      </w:pPr>
      <w:r>
        <w:pict>
          <v:shape id="_x0000_s1096" o:spid="_x0000_s1096" style="position:absolute;left:0pt;margin-left:90pt;margin-top:9.2pt;height:4.45pt;width:4.45pt;mso-position-horizontal-relative:page;z-index:25174220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26</w:t>
      </w:r>
    </w:p>
    <w:p>
      <w:pPr>
        <w:spacing w:before="0" w:line="415" w:lineRule="exact"/>
        <w:ind w:left="1291" w:right="0" w:firstLine="0"/>
        <w:jc w:val="left"/>
        <w:rPr>
          <w:sz w:val="24"/>
        </w:rPr>
      </w:pPr>
      <w:r>
        <w:pict>
          <v:shape id="_x0000_s1097" o:spid="_x0000_s1097" style="position:absolute;left:0pt;margin-left:90pt;margin-top:9.2pt;height:4.45pt;width:4.45pt;mso-position-horizontal-relative:page;z-index:25174220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27</w:t>
      </w:r>
    </w:p>
    <w:p>
      <w:pPr>
        <w:spacing w:before="0" w:line="415" w:lineRule="exact"/>
        <w:ind w:left="1291" w:right="0" w:firstLine="0"/>
        <w:jc w:val="left"/>
        <w:rPr>
          <w:sz w:val="24"/>
        </w:rPr>
      </w:pPr>
      <w:r>
        <w:pict>
          <v:shape id="_x0000_s1098" o:spid="_x0000_s1098" style="position:absolute;left:0pt;margin-left:90pt;margin-top:9.2pt;height:4.45pt;width:4.45pt;mso-position-horizontal-relative:page;z-index:25174323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28</w:t>
      </w:r>
    </w:p>
    <w:p>
      <w:pPr>
        <w:spacing w:before="0" w:line="415" w:lineRule="exact"/>
        <w:ind w:left="1291" w:right="0" w:firstLine="0"/>
        <w:jc w:val="left"/>
        <w:rPr>
          <w:sz w:val="24"/>
        </w:rPr>
      </w:pPr>
      <w:r>
        <w:pict>
          <v:shape id="_x0000_s1099" o:spid="_x0000_s1099" style="position:absolute;left:0pt;margin-left:90pt;margin-top:9.2pt;height:4.45pt;width:4.45pt;mso-position-horizontal-relative:page;z-index:25174323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29</w:t>
      </w:r>
    </w:p>
    <w:p>
      <w:pPr>
        <w:spacing w:before="0" w:line="415" w:lineRule="exact"/>
        <w:ind w:left="1291" w:right="0" w:firstLine="0"/>
        <w:jc w:val="left"/>
        <w:rPr>
          <w:sz w:val="24"/>
        </w:rPr>
      </w:pPr>
      <w:r>
        <w:pict>
          <v:shape id="_x0000_s1100" o:spid="_x0000_s1100" style="position:absolute;left:0pt;margin-left:90pt;margin-top:9.2pt;height:4.45pt;width:4.45pt;mso-position-horizontal-relative:page;z-index:25174425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30</w:t>
      </w:r>
    </w:p>
    <w:p>
      <w:pPr>
        <w:spacing w:before="0" w:line="415" w:lineRule="exact"/>
        <w:ind w:left="1291" w:right="0" w:firstLine="0"/>
        <w:jc w:val="left"/>
        <w:rPr>
          <w:sz w:val="24"/>
        </w:rPr>
      </w:pPr>
      <w:r>
        <w:pict>
          <v:shape id="_x0000_s1101" o:spid="_x0000_s1101" style="position:absolute;left:0pt;margin-left:90pt;margin-top:9.2pt;height:4.45pt;width:4.45pt;mso-position-horizontal-relative:page;z-index:25174425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31</w:t>
      </w:r>
    </w:p>
    <w:p>
      <w:pPr>
        <w:spacing w:before="0" w:line="415" w:lineRule="exact"/>
        <w:ind w:left="1291" w:right="0" w:firstLine="0"/>
        <w:jc w:val="left"/>
        <w:rPr>
          <w:sz w:val="24"/>
        </w:rPr>
      </w:pPr>
      <w:r>
        <w:pict>
          <v:shape id="_x0000_s1102" o:spid="_x0000_s1102" style="position:absolute;left:0pt;margin-left:90pt;margin-top:9.2pt;height:4.45pt;width:4.45pt;mso-position-horizontal-relative:page;z-index:25174528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32</w:t>
      </w:r>
    </w:p>
    <w:p>
      <w:pPr>
        <w:spacing w:before="0" w:line="429" w:lineRule="exact"/>
        <w:ind w:left="1291" w:right="0" w:firstLine="0"/>
        <w:jc w:val="left"/>
        <w:rPr>
          <w:sz w:val="24"/>
        </w:rPr>
      </w:pPr>
      <w:r>
        <w:pict>
          <v:shape id="_x0000_s1103" o:spid="_x0000_s1103" style="position:absolute;left:0pt;margin-left:90pt;margin-top:9.2pt;height:4.45pt;width:4.45pt;mso-position-horizontal-relative:page;z-index:25174528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33</w:t>
      </w:r>
    </w:p>
    <w:p>
      <w:pPr>
        <w:spacing w:after="0" w:line="429" w:lineRule="exact"/>
        <w:jc w:val="left"/>
        <w:rPr>
          <w:sz w:val="24"/>
        </w:rPr>
        <w:sectPr>
          <w:pgSz w:w="11920" w:h="16840"/>
          <w:pgMar w:top="960" w:right="880" w:bottom="280" w:left="1000" w:header="720" w:footer="720" w:gutter="0"/>
          <w:cols w:space="720" w:num="1"/>
        </w:sectPr>
      </w:pPr>
    </w:p>
    <w:p>
      <w:pPr>
        <w:spacing w:before="20" w:line="429" w:lineRule="exact"/>
        <w:ind w:left="1291" w:right="0" w:firstLine="0"/>
        <w:jc w:val="left"/>
        <w:rPr>
          <w:sz w:val="24"/>
        </w:rPr>
      </w:pPr>
      <w:r>
        <w:pict>
          <v:shape id="_x0000_s1104" o:spid="_x0000_s1104" style="position:absolute;left:0pt;margin-left:90pt;margin-top:10.9pt;height:4.45pt;width:4.45pt;mso-position-horizontal-relative:page;z-index:251746304;mso-width-relative:page;mso-height-relative:page;" fillcolor="#000000" filled="t" stroked="f" coordorigin="1801,218" coordsize="89,89" path="m1845,307l1826,304,1812,296,1803,282,1801,263,1803,243,1812,229,1826,221,1845,218,1865,221,1879,229,1887,243,1890,263,1887,282,1879,296,1865,304,1845,307xe">
            <v:path arrowok="t"/>
            <v:fill on="t" focussize="0,0"/>
            <v:stroke on="f"/>
            <v:imagedata o:title=""/>
            <o:lock v:ext="edit"/>
          </v:shape>
        </w:pict>
      </w:r>
      <w:r>
        <w:rPr>
          <w:sz w:val="24"/>
        </w:rPr>
        <w:t>34</w:t>
      </w:r>
    </w:p>
    <w:p>
      <w:pPr>
        <w:spacing w:before="0" w:line="415" w:lineRule="exact"/>
        <w:ind w:left="1291" w:right="0" w:firstLine="0"/>
        <w:jc w:val="left"/>
        <w:rPr>
          <w:sz w:val="24"/>
        </w:rPr>
      </w:pPr>
      <w:r>
        <w:pict>
          <v:shape id="_x0000_s1105" o:spid="_x0000_s1105" style="position:absolute;left:0pt;margin-left:90pt;margin-top:9.2pt;height:4.45pt;width:4.45pt;mso-position-horizontal-relative:page;z-index:25174630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35</w:t>
      </w:r>
    </w:p>
    <w:p>
      <w:pPr>
        <w:spacing w:before="0" w:line="418" w:lineRule="exact"/>
        <w:ind w:left="1291" w:right="0" w:firstLine="0"/>
        <w:jc w:val="left"/>
        <w:rPr>
          <w:sz w:val="24"/>
        </w:rPr>
      </w:pPr>
      <w:r>
        <w:pict>
          <v:shape id="_x0000_s1106" o:spid="_x0000_s1106" style="position:absolute;left:0pt;margin-left:90pt;margin-top:9.2pt;height:4.45pt;width:4.45pt;mso-position-horizontal-relative:page;z-index:25174732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36</w:t>
      </w:r>
    </w:p>
    <w:p>
      <w:pPr>
        <w:pStyle w:val="6"/>
        <w:spacing w:line="487" w:lineRule="exact"/>
      </w:pPr>
      <w:r>
        <w:rPr>
          <w:color w:val="4D4D4D"/>
        </w:rPr>
        <w:t>输出结果</w:t>
      </w:r>
    </w:p>
    <w:p>
      <w:pPr>
        <w:spacing w:before="0" w:line="225" w:lineRule="auto"/>
        <w:ind w:left="118" w:right="435" w:firstLine="0"/>
        <w:jc w:val="left"/>
        <w:rPr>
          <w:sz w:val="24"/>
        </w:rPr>
      </w:pPr>
      <w:r>
        <w:rPr>
          <w:color w:val="ABB1BE"/>
          <w:sz w:val="24"/>
        </w:rPr>
        <w:t>Thread</w:t>
      </w:r>
      <w:r>
        <w:rPr>
          <w:color w:val="999999"/>
          <w:sz w:val="24"/>
        </w:rPr>
        <w:t>[</w:t>
      </w:r>
      <w:r>
        <w:rPr>
          <w:color w:val="ABB1BE"/>
          <w:sz w:val="24"/>
        </w:rPr>
        <w:t xml:space="preserve">线程 </w:t>
      </w:r>
      <w:r>
        <w:rPr>
          <w:color w:val="97C379"/>
          <w:sz w:val="24"/>
        </w:rPr>
        <w:t>1</w:t>
      </w:r>
      <w:r>
        <w:rPr>
          <w:color w:val="999999"/>
          <w:sz w:val="24"/>
        </w:rPr>
        <w:t>,</w:t>
      </w:r>
      <w:r>
        <w:rPr>
          <w:color w:val="97C379"/>
          <w:sz w:val="24"/>
        </w:rPr>
        <w:t>5</w:t>
      </w:r>
      <w:r>
        <w:rPr>
          <w:color w:val="999999"/>
          <w:sz w:val="24"/>
        </w:rPr>
        <w:t>,</w:t>
      </w:r>
      <w:r>
        <w:rPr>
          <w:color w:val="ABB1BE"/>
          <w:sz w:val="24"/>
        </w:rPr>
        <w:t>main</w:t>
      </w:r>
      <w:r>
        <w:rPr>
          <w:color w:val="999999"/>
          <w:sz w:val="24"/>
        </w:rPr>
        <w:t>]</w:t>
      </w:r>
      <w:r>
        <w:rPr>
          <w:color w:val="ABB1BE"/>
          <w:sz w:val="24"/>
        </w:rPr>
        <w:t>get resource1Thread</w:t>
      </w:r>
      <w:r>
        <w:rPr>
          <w:color w:val="999999"/>
          <w:sz w:val="24"/>
        </w:rPr>
        <w:t>[</w:t>
      </w:r>
      <w:r>
        <w:rPr>
          <w:color w:val="ABB1BE"/>
          <w:sz w:val="24"/>
        </w:rPr>
        <w:t xml:space="preserve">线程 </w:t>
      </w:r>
      <w:r>
        <w:rPr>
          <w:color w:val="97C379"/>
          <w:sz w:val="24"/>
        </w:rPr>
        <w:t>2</w:t>
      </w:r>
      <w:r>
        <w:rPr>
          <w:color w:val="999999"/>
          <w:sz w:val="24"/>
        </w:rPr>
        <w:t>,</w:t>
      </w:r>
      <w:r>
        <w:rPr>
          <w:color w:val="97C379"/>
          <w:sz w:val="24"/>
        </w:rPr>
        <w:t>5</w:t>
      </w:r>
      <w:r>
        <w:rPr>
          <w:color w:val="999999"/>
          <w:sz w:val="24"/>
        </w:rPr>
        <w:t>,</w:t>
      </w:r>
      <w:r>
        <w:rPr>
          <w:color w:val="ABB1BE"/>
          <w:sz w:val="24"/>
        </w:rPr>
        <w:t>main</w:t>
      </w:r>
      <w:r>
        <w:rPr>
          <w:color w:val="999999"/>
          <w:sz w:val="24"/>
        </w:rPr>
        <w:t>]</w:t>
      </w:r>
      <w:r>
        <w:rPr>
          <w:color w:val="ABB1BE"/>
          <w:sz w:val="24"/>
        </w:rPr>
        <w:t>get resource2Thread</w:t>
      </w:r>
      <w:r>
        <w:rPr>
          <w:color w:val="999999"/>
          <w:sz w:val="24"/>
        </w:rPr>
        <w:t>[</w:t>
      </w:r>
      <w:r>
        <w:rPr>
          <w:color w:val="ABB1BE"/>
          <w:sz w:val="24"/>
        </w:rPr>
        <w:t>线程</w:t>
      </w:r>
      <w:r>
        <w:rPr>
          <w:color w:val="97C379"/>
          <w:sz w:val="24"/>
        </w:rPr>
        <w:t>1</w:t>
      </w:r>
      <w:r>
        <w:rPr>
          <w:color w:val="999999"/>
          <w:sz w:val="24"/>
        </w:rPr>
        <w:t>,</w:t>
      </w:r>
      <w:r>
        <w:rPr>
          <w:color w:val="97C379"/>
          <w:sz w:val="24"/>
        </w:rPr>
        <w:t>5</w:t>
      </w:r>
      <w:r>
        <w:rPr>
          <w:color w:val="999999"/>
          <w:sz w:val="24"/>
        </w:rPr>
        <w:t>,</w:t>
      </w:r>
      <w:r>
        <w:rPr>
          <w:color w:val="ABB1BE"/>
          <w:sz w:val="24"/>
        </w:rPr>
        <w:t>main</w:t>
      </w:r>
      <w:r>
        <w:rPr>
          <w:color w:val="999999"/>
          <w:sz w:val="24"/>
        </w:rPr>
        <w:t>]</w:t>
      </w:r>
      <w:r>
        <w:rPr>
          <w:color w:val="ABB1BE"/>
          <w:sz w:val="24"/>
        </w:rPr>
        <w:t>waiting get resource2Thread</w:t>
      </w:r>
      <w:r>
        <w:rPr>
          <w:color w:val="999999"/>
          <w:sz w:val="24"/>
        </w:rPr>
        <w:t>[</w:t>
      </w:r>
      <w:r>
        <w:rPr>
          <w:color w:val="ABB1BE"/>
          <w:sz w:val="24"/>
        </w:rPr>
        <w:t xml:space="preserve">线程 </w:t>
      </w:r>
      <w:r>
        <w:rPr>
          <w:color w:val="97C379"/>
          <w:sz w:val="24"/>
        </w:rPr>
        <w:t>2</w:t>
      </w:r>
      <w:r>
        <w:rPr>
          <w:color w:val="999999"/>
          <w:sz w:val="24"/>
        </w:rPr>
        <w:t>,</w:t>
      </w:r>
      <w:r>
        <w:rPr>
          <w:color w:val="97C379"/>
          <w:sz w:val="24"/>
        </w:rPr>
        <w:t>5</w:t>
      </w:r>
      <w:r>
        <w:rPr>
          <w:color w:val="999999"/>
          <w:sz w:val="24"/>
        </w:rPr>
        <w:t>,</w:t>
      </w:r>
      <w:r>
        <w:rPr>
          <w:color w:val="ABB1BE"/>
          <w:sz w:val="24"/>
        </w:rPr>
        <w:t>main</w:t>
      </w:r>
      <w:r>
        <w:rPr>
          <w:color w:val="999999"/>
          <w:sz w:val="24"/>
        </w:rPr>
        <w:t>]</w:t>
      </w:r>
      <w:r>
        <w:rPr>
          <w:color w:val="ABB1BE"/>
          <w:sz w:val="24"/>
        </w:rPr>
        <w:t>waiting get resource1</w:t>
      </w:r>
    </w:p>
    <w:p>
      <w:pPr>
        <w:spacing w:before="0" w:line="408" w:lineRule="exact"/>
        <w:ind w:left="1291" w:right="0" w:firstLine="0"/>
        <w:jc w:val="left"/>
        <w:rPr>
          <w:sz w:val="24"/>
        </w:rPr>
      </w:pPr>
      <w:r>
        <w:pict>
          <v:shape id="_x0000_s1107" o:spid="_x0000_s1107" style="position:absolute;left:0pt;margin-left:90pt;margin-top:8.85pt;height:4.45pt;width:4.45pt;mso-position-horizontal-relative:page;z-index:251747328;mso-width-relative:page;mso-height-relative:page;" fillcolor="#000000" filled="t" stroked="f" coordorigin="1801,178" coordsize="89,89" path="m1845,267l1826,264,1812,256,1803,242,1801,222,1803,203,1812,189,1826,181,1845,178,1865,181,1879,189,1887,203,1890,222,1887,242,1879,256,1865,264,1845,267xe">
            <v:path arrowok="t"/>
            <v:fill on="t" focussize="0,0"/>
            <v:stroke on="f"/>
            <v:imagedata o:title=""/>
            <o:lock v:ext="edit"/>
          </v:shape>
        </w:pict>
      </w:r>
      <w:r>
        <w:rPr>
          <w:w w:val="99"/>
          <w:sz w:val="24"/>
        </w:rPr>
        <w:t>1</w:t>
      </w:r>
    </w:p>
    <w:p>
      <w:pPr>
        <w:spacing w:before="0" w:line="415" w:lineRule="exact"/>
        <w:ind w:left="1291" w:right="0" w:firstLine="0"/>
        <w:jc w:val="left"/>
        <w:rPr>
          <w:sz w:val="24"/>
        </w:rPr>
      </w:pPr>
      <w:r>
        <w:pict>
          <v:shape id="_x0000_s1108" o:spid="_x0000_s1108" style="position:absolute;left:0pt;margin-left:90pt;margin-top:9.2pt;height:4.45pt;width:4.45pt;mso-position-horizontal-relative:page;z-index:25174835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2</w:t>
      </w:r>
    </w:p>
    <w:p>
      <w:pPr>
        <w:spacing w:before="0" w:line="415" w:lineRule="exact"/>
        <w:ind w:left="1291" w:right="0" w:firstLine="0"/>
        <w:jc w:val="left"/>
        <w:rPr>
          <w:sz w:val="24"/>
        </w:rPr>
      </w:pPr>
      <w:r>
        <w:pict>
          <v:shape id="_x0000_s1109" o:spid="_x0000_s1109" style="position:absolute;left:0pt;margin-left:90pt;margin-top:9.2pt;height:4.45pt;width:4.45pt;mso-position-horizontal-relative:page;z-index:25174835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3</w:t>
      </w:r>
    </w:p>
    <w:p>
      <w:pPr>
        <w:spacing w:before="0" w:line="418" w:lineRule="exact"/>
        <w:ind w:left="1291" w:right="0" w:firstLine="0"/>
        <w:jc w:val="left"/>
        <w:rPr>
          <w:sz w:val="24"/>
        </w:rPr>
      </w:pPr>
      <w:r>
        <w:pict>
          <v:shape id="_x0000_s1110" o:spid="_x0000_s1110" style="position:absolute;left:0pt;margin-left:90pt;margin-top:9.2pt;height:4.45pt;width:4.45pt;mso-position-horizontal-relative:page;z-index:25174937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4</w:t>
      </w:r>
    </w:p>
    <w:p>
      <w:pPr>
        <w:pStyle w:val="6"/>
        <w:spacing w:line="228" w:lineRule="auto"/>
        <w:ind w:right="323"/>
        <w:jc w:val="both"/>
      </w:pPr>
      <w:r>
        <w:rPr>
          <w:color w:val="4D4D4D"/>
        </w:rPr>
        <w:t>线程 A 通过 synchronized (resource1) 获得 resource1 的监视器锁，然后通过</w:t>
      </w:r>
      <w:r>
        <w:rPr>
          <w:color w:val="C6244E"/>
          <w:sz w:val="24"/>
        </w:rPr>
        <w:t>Thread.sleep(1000)</w:t>
      </w:r>
      <w:r>
        <w:rPr>
          <w:color w:val="4D4D4D"/>
        </w:rPr>
        <w:t>；让线程 A 休眠 1s 为的是让线程 B 得到CPU执行权，然后获取到 resource2 的监视器锁。线程 A 和线程 B 休眠结束了都开始企图请求获取对方的资源，然后这两个线程就会陷入互相等待的状态，这也就产生了死锁。上面的例子符合产生死锁的四个必要条件。</w:t>
      </w:r>
    </w:p>
    <w:p>
      <w:pPr>
        <w:pStyle w:val="4"/>
        <w:spacing w:line="599" w:lineRule="exact"/>
      </w:pPr>
      <w:r>
        <w:rPr>
          <w:color w:val="4F4F4F"/>
        </w:rPr>
        <w:t>形成死锁的四个必要条件是什么</w:t>
      </w:r>
    </w:p>
    <w:p>
      <w:pPr>
        <w:pStyle w:val="12"/>
        <w:numPr>
          <w:ilvl w:val="0"/>
          <w:numId w:val="3"/>
        </w:numPr>
        <w:tabs>
          <w:tab w:val="left" w:pos="1107"/>
        </w:tabs>
        <w:spacing w:before="0" w:after="0" w:line="228" w:lineRule="auto"/>
        <w:ind w:left="800" w:right="291" w:firstLine="0"/>
        <w:jc w:val="left"/>
        <w:rPr>
          <w:sz w:val="27"/>
        </w:rPr>
      </w:pPr>
      <w:r>
        <w:rPr>
          <w:spacing w:val="-1"/>
          <w:sz w:val="27"/>
        </w:rPr>
        <w:t>互斥条件：线程(进程)对于所分配到的资源具有排它性，即一个资源只能</w:t>
      </w:r>
      <w:r>
        <w:rPr>
          <w:sz w:val="27"/>
        </w:rPr>
        <w:t>被一个线程(进程)占用，直到被该线程(进程)释放</w:t>
      </w:r>
    </w:p>
    <w:p>
      <w:pPr>
        <w:pStyle w:val="12"/>
        <w:numPr>
          <w:ilvl w:val="0"/>
          <w:numId w:val="3"/>
        </w:numPr>
        <w:tabs>
          <w:tab w:val="left" w:pos="1107"/>
        </w:tabs>
        <w:spacing w:before="3" w:after="0" w:line="228" w:lineRule="auto"/>
        <w:ind w:left="800" w:right="291" w:firstLine="0"/>
        <w:jc w:val="left"/>
        <w:rPr>
          <w:sz w:val="27"/>
        </w:rPr>
      </w:pPr>
      <w:r>
        <w:rPr>
          <w:spacing w:val="-1"/>
          <w:sz w:val="27"/>
        </w:rPr>
        <w:t>请求与保持条件：一个线程(进程)因请求被占用资源而发生阻塞时，对已</w:t>
      </w:r>
      <w:r>
        <w:rPr>
          <w:sz w:val="27"/>
        </w:rPr>
        <w:t>获得的资源保持不放。</w:t>
      </w:r>
    </w:p>
    <w:p>
      <w:pPr>
        <w:pStyle w:val="12"/>
        <w:numPr>
          <w:ilvl w:val="0"/>
          <w:numId w:val="3"/>
        </w:numPr>
        <w:tabs>
          <w:tab w:val="left" w:pos="1107"/>
        </w:tabs>
        <w:spacing w:before="4" w:after="0" w:line="228" w:lineRule="auto"/>
        <w:ind w:left="800" w:right="291" w:firstLine="0"/>
        <w:jc w:val="left"/>
        <w:rPr>
          <w:sz w:val="27"/>
        </w:rPr>
      </w:pPr>
      <w:r>
        <w:rPr>
          <w:spacing w:val="-1"/>
          <w:sz w:val="27"/>
        </w:rPr>
        <w:t>不剥夺条件：线程(进程)已获得的资源在末使用完之前不能被其他线程强</w:t>
      </w:r>
      <w:r>
        <w:rPr>
          <w:sz w:val="27"/>
        </w:rPr>
        <w:t>行剥夺，只有自己使用完毕后才释放资源。</w:t>
      </w:r>
    </w:p>
    <w:p>
      <w:pPr>
        <w:pStyle w:val="12"/>
        <w:numPr>
          <w:ilvl w:val="0"/>
          <w:numId w:val="3"/>
        </w:numPr>
        <w:tabs>
          <w:tab w:val="left" w:pos="1107"/>
        </w:tabs>
        <w:spacing w:before="0" w:after="0" w:line="472" w:lineRule="exact"/>
        <w:ind w:left="1106" w:right="0" w:hanging="307"/>
        <w:jc w:val="left"/>
        <w:rPr>
          <w:sz w:val="27"/>
        </w:rPr>
      </w:pPr>
      <w:r>
        <w:rPr>
          <w:sz w:val="27"/>
        </w:rPr>
        <w:t>循环等待条件：当发生死锁时，所等待的线程(进程)必定会形成一个环路</w:t>
      </w:r>
    </w:p>
    <w:p>
      <w:pPr>
        <w:pStyle w:val="6"/>
        <w:spacing w:line="473" w:lineRule="exact"/>
        <w:ind w:left="800"/>
      </w:pPr>
      <w:r>
        <w:t>（类似于死循环），造成永久阻塞</w:t>
      </w:r>
    </w:p>
    <w:p>
      <w:pPr>
        <w:pStyle w:val="4"/>
        <w:spacing w:line="598" w:lineRule="exact"/>
      </w:pPr>
      <w:r>
        <w:rPr>
          <w:color w:val="4F4F4F"/>
        </w:rPr>
        <w:t>如何避免线程死锁</w:t>
      </w:r>
    </w:p>
    <w:p>
      <w:pPr>
        <w:pStyle w:val="6"/>
        <w:spacing w:before="2" w:line="228" w:lineRule="auto"/>
        <w:ind w:right="2825"/>
        <w:rPr>
          <w:b/>
        </w:rPr>
      </w:pPr>
      <w:r>
        <w:rPr>
          <w:color w:val="4D4D4D"/>
        </w:rPr>
        <w:t>我们只要破坏产生死锁的四个条件中的其中一个就可以了。</w:t>
      </w:r>
      <w:r>
        <w:rPr>
          <w:b/>
          <w:color w:val="4D4D4D"/>
        </w:rPr>
        <w:t>破坏互斥条件</w:t>
      </w:r>
    </w:p>
    <w:p>
      <w:pPr>
        <w:pStyle w:val="6"/>
        <w:spacing w:before="4" w:line="228" w:lineRule="auto"/>
        <w:ind w:right="370"/>
      </w:pPr>
      <w:r>
        <w:rPr>
          <w:color w:val="4D4D4D"/>
        </w:rPr>
        <w:t>这个条件我们没有办法破坏，因为我们用锁本来就是想让他们互斥的（临界资源需要互斥访问）。</w:t>
      </w:r>
    </w:p>
    <w:p>
      <w:pPr>
        <w:pStyle w:val="5"/>
        <w:spacing w:line="472" w:lineRule="exact"/>
      </w:pPr>
      <w:r>
        <w:rPr>
          <w:color w:val="4D4D4D"/>
        </w:rPr>
        <w:t>破坏请求与保持条件</w:t>
      </w:r>
    </w:p>
    <w:p>
      <w:pPr>
        <w:pStyle w:val="6"/>
        <w:spacing w:line="486" w:lineRule="exact"/>
      </w:pPr>
      <w:r>
        <w:rPr>
          <w:color w:val="4D4D4D"/>
        </w:rPr>
        <w:t>一次性申请所有的资源。</w:t>
      </w:r>
    </w:p>
    <w:p>
      <w:pPr>
        <w:spacing w:after="0" w:line="486" w:lineRule="exact"/>
        <w:sectPr>
          <w:pgSz w:w="11920" w:h="16840"/>
          <w:pgMar w:top="960" w:right="880" w:bottom="280" w:left="1000" w:header="720" w:footer="720" w:gutter="0"/>
          <w:cols w:space="720" w:num="1"/>
        </w:sectPr>
      </w:pPr>
    </w:p>
    <w:p>
      <w:pPr>
        <w:pStyle w:val="5"/>
        <w:spacing w:before="4" w:line="486" w:lineRule="exact"/>
      </w:pPr>
      <w:r>
        <w:rPr>
          <w:color w:val="4D4D4D"/>
        </w:rPr>
        <w:t>破坏不剥夺条件</w:t>
      </w:r>
    </w:p>
    <w:p>
      <w:pPr>
        <w:pStyle w:val="6"/>
        <w:spacing w:before="7" w:line="228" w:lineRule="auto"/>
        <w:ind w:right="370"/>
      </w:pPr>
      <w:r>
        <w:rPr>
          <w:color w:val="4D4D4D"/>
        </w:rPr>
        <w:t>占用部分资源的线程进一步申请其他资源时，如果申请不到，可以主动释放它占有的资源。</w:t>
      </w:r>
    </w:p>
    <w:p>
      <w:pPr>
        <w:pStyle w:val="5"/>
        <w:spacing w:line="472" w:lineRule="exact"/>
      </w:pPr>
      <w:r>
        <w:rPr>
          <w:color w:val="4D4D4D"/>
        </w:rPr>
        <w:t>破坏循环等待条件</w:t>
      </w:r>
    </w:p>
    <w:p>
      <w:pPr>
        <w:pStyle w:val="6"/>
        <w:spacing w:before="6" w:line="228" w:lineRule="auto"/>
        <w:ind w:right="370"/>
      </w:pPr>
      <w:r>
        <w:rPr>
          <w:color w:val="4D4D4D"/>
        </w:rPr>
        <w:t>靠按序申请资源来预防。按某一顺序申请资源，释放资源则反序释放。破坏循环等待条件。</w:t>
      </w:r>
    </w:p>
    <w:p>
      <w:pPr>
        <w:spacing w:before="7" w:line="225" w:lineRule="auto"/>
        <w:ind w:left="118" w:right="2596" w:firstLine="0"/>
        <w:jc w:val="left"/>
        <w:rPr>
          <w:sz w:val="24"/>
        </w:rPr>
      </w:pPr>
      <w:r>
        <w:rPr>
          <w:color w:val="4D4D4D"/>
          <w:sz w:val="27"/>
        </w:rPr>
        <w:t>我们对线程 2 的代码修改成下面这样就不会产生死锁了。</w:t>
      </w:r>
      <w:r>
        <w:rPr>
          <w:color w:val="C578DD"/>
          <w:sz w:val="24"/>
        </w:rPr>
        <w:t>new</w:t>
      </w:r>
      <w:r>
        <w:rPr>
          <w:color w:val="ABB1BE"/>
          <w:sz w:val="24"/>
        </w:rPr>
        <w:t>Thread</w:t>
      </w:r>
      <w:r>
        <w:rPr>
          <w:color w:val="999999"/>
          <w:sz w:val="24"/>
        </w:rPr>
        <w:t>(()</w:t>
      </w:r>
      <w:r>
        <w:rPr>
          <w:color w:val="669900"/>
          <w:sz w:val="24"/>
        </w:rPr>
        <w:t>-&gt;</w:t>
      </w:r>
      <w:r>
        <w:rPr>
          <w:color w:val="999999"/>
          <w:sz w:val="24"/>
        </w:rPr>
        <w:t>{</w:t>
      </w:r>
      <w:r>
        <w:rPr>
          <w:color w:val="C578DD"/>
          <w:sz w:val="24"/>
        </w:rPr>
        <w:t>synchronized</w:t>
      </w:r>
      <w:r>
        <w:rPr>
          <w:color w:val="999999"/>
          <w:sz w:val="24"/>
        </w:rPr>
        <w:t>(</w:t>
      </w:r>
      <w:r>
        <w:rPr>
          <w:color w:val="ABB1BE"/>
          <w:sz w:val="24"/>
        </w:rPr>
        <w:t>resource1</w:t>
      </w:r>
      <w:r>
        <w:rPr>
          <w:color w:val="999999"/>
          <w:sz w:val="24"/>
        </w:rPr>
        <w:t xml:space="preserve">){ </w:t>
      </w:r>
      <w:r>
        <w:rPr>
          <w:color w:val="ABB1BE"/>
          <w:sz w:val="24"/>
        </w:rPr>
        <w:t>System</w:t>
      </w:r>
      <w:r>
        <w:rPr>
          <w:color w:val="999999"/>
          <w:sz w:val="24"/>
        </w:rPr>
        <w:t>.</w:t>
      </w:r>
      <w:r>
        <w:rPr>
          <w:color w:val="ABB1BE"/>
          <w:sz w:val="24"/>
        </w:rPr>
        <w:t>out</w:t>
      </w:r>
      <w:r>
        <w:rPr>
          <w:color w:val="999999"/>
          <w:sz w:val="24"/>
        </w:rPr>
        <w:t>.</w:t>
      </w:r>
      <w:r>
        <w:rPr>
          <w:color w:val="60ADED"/>
          <w:sz w:val="24"/>
        </w:rPr>
        <w:t>println</w:t>
      </w:r>
      <w:r>
        <w:rPr>
          <w:color w:val="999999"/>
          <w:sz w:val="24"/>
        </w:rPr>
        <w:t>(</w:t>
      </w:r>
      <w:r>
        <w:rPr>
          <w:color w:val="ABB1BE"/>
          <w:sz w:val="24"/>
        </w:rPr>
        <w:t>Thread</w:t>
      </w:r>
      <w:r>
        <w:rPr>
          <w:color w:val="999999"/>
          <w:sz w:val="24"/>
        </w:rPr>
        <w:t>.</w:t>
      </w:r>
      <w:r>
        <w:rPr>
          <w:color w:val="60ADED"/>
          <w:sz w:val="24"/>
        </w:rPr>
        <w:t>currentThread</w:t>
      </w:r>
      <w:r>
        <w:rPr>
          <w:color w:val="999999"/>
          <w:sz w:val="24"/>
        </w:rPr>
        <w:t>()</w:t>
      </w:r>
      <w:r>
        <w:rPr>
          <w:color w:val="669900"/>
          <w:sz w:val="24"/>
        </w:rPr>
        <w:t>+"get resource1"</w:t>
      </w:r>
      <w:r>
        <w:rPr>
          <w:color w:val="999999"/>
          <w:sz w:val="24"/>
        </w:rPr>
        <w:t>);</w:t>
      </w:r>
      <w:r>
        <w:rPr>
          <w:color w:val="C578DD"/>
          <w:sz w:val="24"/>
        </w:rPr>
        <w:t>try</w:t>
      </w:r>
      <w:r>
        <w:rPr>
          <w:color w:val="999999"/>
          <w:sz w:val="24"/>
        </w:rPr>
        <w:t>{</w:t>
      </w:r>
    </w:p>
    <w:p>
      <w:pPr>
        <w:tabs>
          <w:tab w:val="left" w:pos="6736"/>
        </w:tabs>
        <w:spacing w:before="0" w:line="225" w:lineRule="auto"/>
        <w:ind w:left="118" w:right="983" w:firstLine="0"/>
        <w:jc w:val="left"/>
        <w:rPr>
          <w:sz w:val="24"/>
        </w:rPr>
      </w:pPr>
      <w:r>
        <w:rPr>
          <w:color w:val="ABB1BE"/>
          <w:sz w:val="24"/>
        </w:rPr>
        <w:t>Thread</w:t>
      </w:r>
      <w:r>
        <w:rPr>
          <w:color w:val="999999"/>
          <w:sz w:val="24"/>
        </w:rPr>
        <w:t>.</w:t>
      </w:r>
      <w:r>
        <w:rPr>
          <w:color w:val="60ADED"/>
          <w:sz w:val="24"/>
        </w:rPr>
        <w:t>sleep</w:t>
      </w:r>
      <w:r>
        <w:rPr>
          <w:color w:val="999999"/>
          <w:sz w:val="24"/>
        </w:rPr>
        <w:t>(</w:t>
      </w:r>
      <w:r>
        <w:rPr>
          <w:color w:val="97C379"/>
          <w:sz w:val="24"/>
        </w:rPr>
        <w:t>1000</w:t>
      </w:r>
      <w:r>
        <w:rPr>
          <w:color w:val="999999"/>
          <w:sz w:val="24"/>
        </w:rPr>
        <w:t>);}</w:t>
      </w:r>
      <w:r>
        <w:rPr>
          <w:color w:val="C578DD"/>
          <w:sz w:val="24"/>
        </w:rPr>
        <w:t>catch</w:t>
      </w:r>
      <w:r>
        <w:rPr>
          <w:color w:val="999999"/>
          <w:sz w:val="24"/>
        </w:rPr>
        <w:t>(</w:t>
      </w:r>
      <w:r>
        <w:rPr>
          <w:color w:val="ABB1BE"/>
          <w:sz w:val="24"/>
        </w:rPr>
        <w:t>InterruptedException</w:t>
      </w:r>
      <w:r>
        <w:rPr>
          <w:color w:val="ABB1BE"/>
          <w:spacing w:val="-10"/>
          <w:sz w:val="24"/>
        </w:rPr>
        <w:t xml:space="preserve"> </w:t>
      </w:r>
      <w:r>
        <w:rPr>
          <w:color w:val="ABB1BE"/>
          <w:sz w:val="24"/>
        </w:rPr>
        <w:t>e</w:t>
      </w:r>
      <w:r>
        <w:rPr>
          <w:color w:val="999999"/>
          <w:sz w:val="24"/>
        </w:rPr>
        <w:t>){</w:t>
      </w:r>
      <w:r>
        <w:rPr>
          <w:color w:val="999999"/>
          <w:sz w:val="24"/>
        </w:rPr>
        <w:tab/>
      </w:r>
      <w:r>
        <w:rPr>
          <w:color w:val="ABB1BE"/>
          <w:sz w:val="24"/>
        </w:rPr>
        <w:t>e</w:t>
      </w:r>
      <w:r>
        <w:rPr>
          <w:color w:val="999999"/>
          <w:sz w:val="24"/>
        </w:rPr>
        <w:t>.</w:t>
      </w:r>
      <w:r>
        <w:rPr>
          <w:color w:val="60ADED"/>
          <w:sz w:val="24"/>
        </w:rPr>
        <w:t>printStackTrace</w:t>
      </w:r>
      <w:r>
        <w:rPr>
          <w:color w:val="999999"/>
          <w:sz w:val="24"/>
        </w:rPr>
        <w:t xml:space="preserve">();} </w:t>
      </w:r>
      <w:r>
        <w:rPr>
          <w:color w:val="ABB1BE"/>
          <w:sz w:val="24"/>
        </w:rPr>
        <w:t>System</w:t>
      </w:r>
      <w:r>
        <w:rPr>
          <w:color w:val="999999"/>
          <w:sz w:val="24"/>
        </w:rPr>
        <w:t>.</w:t>
      </w:r>
      <w:r>
        <w:rPr>
          <w:color w:val="ABB1BE"/>
          <w:sz w:val="24"/>
        </w:rPr>
        <w:t>out</w:t>
      </w:r>
      <w:r>
        <w:rPr>
          <w:color w:val="999999"/>
          <w:sz w:val="24"/>
        </w:rPr>
        <w:t>.</w:t>
      </w:r>
      <w:r>
        <w:rPr>
          <w:color w:val="60ADED"/>
          <w:sz w:val="24"/>
        </w:rPr>
        <w:t>println</w:t>
      </w:r>
      <w:r>
        <w:rPr>
          <w:color w:val="999999"/>
          <w:sz w:val="24"/>
        </w:rPr>
        <w:t>(</w:t>
      </w:r>
      <w:r>
        <w:rPr>
          <w:color w:val="ABB1BE"/>
          <w:sz w:val="24"/>
        </w:rPr>
        <w:t>Thread</w:t>
      </w:r>
      <w:r>
        <w:rPr>
          <w:color w:val="999999"/>
          <w:sz w:val="24"/>
        </w:rPr>
        <w:t>.</w:t>
      </w:r>
      <w:r>
        <w:rPr>
          <w:color w:val="60ADED"/>
          <w:sz w:val="24"/>
        </w:rPr>
        <w:t>currentThread</w:t>
      </w:r>
      <w:r>
        <w:rPr>
          <w:color w:val="999999"/>
          <w:sz w:val="24"/>
        </w:rPr>
        <w:t>()</w:t>
      </w:r>
      <w:r>
        <w:rPr>
          <w:color w:val="669900"/>
          <w:sz w:val="24"/>
        </w:rPr>
        <w:t>+"waiting get resource2"</w:t>
      </w:r>
      <w:r>
        <w:rPr>
          <w:color w:val="999999"/>
          <w:sz w:val="24"/>
        </w:rPr>
        <w:t>);</w:t>
      </w:r>
      <w:r>
        <w:rPr>
          <w:color w:val="C578DD"/>
          <w:sz w:val="24"/>
        </w:rPr>
        <w:t>synchronized</w:t>
      </w:r>
      <w:r>
        <w:rPr>
          <w:color w:val="999999"/>
          <w:sz w:val="24"/>
        </w:rPr>
        <w:t>(</w:t>
      </w:r>
      <w:r>
        <w:rPr>
          <w:color w:val="ABB1BE"/>
          <w:sz w:val="24"/>
        </w:rPr>
        <w:t>resource2</w:t>
      </w:r>
      <w:r>
        <w:rPr>
          <w:color w:val="999999"/>
          <w:sz w:val="24"/>
        </w:rPr>
        <w:t xml:space="preserve">){ </w:t>
      </w:r>
      <w:r>
        <w:rPr>
          <w:color w:val="ABB1BE"/>
          <w:sz w:val="24"/>
        </w:rPr>
        <w:t>System</w:t>
      </w:r>
      <w:r>
        <w:rPr>
          <w:color w:val="999999"/>
          <w:sz w:val="24"/>
        </w:rPr>
        <w:t>.</w:t>
      </w:r>
      <w:r>
        <w:rPr>
          <w:color w:val="ABB1BE"/>
          <w:sz w:val="24"/>
        </w:rPr>
        <w:t>out</w:t>
      </w:r>
      <w:r>
        <w:rPr>
          <w:color w:val="999999"/>
          <w:sz w:val="24"/>
        </w:rPr>
        <w:t>.</w:t>
      </w:r>
      <w:r>
        <w:rPr>
          <w:color w:val="60ADED"/>
          <w:sz w:val="24"/>
        </w:rPr>
        <w:t>println</w:t>
      </w:r>
      <w:r>
        <w:rPr>
          <w:color w:val="999999"/>
          <w:sz w:val="24"/>
        </w:rPr>
        <w:t>(</w:t>
      </w:r>
      <w:r>
        <w:rPr>
          <w:color w:val="ABB1BE"/>
          <w:sz w:val="24"/>
        </w:rPr>
        <w:t>Thread</w:t>
      </w:r>
      <w:r>
        <w:rPr>
          <w:color w:val="999999"/>
          <w:sz w:val="24"/>
        </w:rPr>
        <w:t>.</w:t>
      </w:r>
      <w:r>
        <w:rPr>
          <w:color w:val="60ADED"/>
          <w:sz w:val="24"/>
        </w:rPr>
        <w:t>currentThread</w:t>
      </w:r>
      <w:r>
        <w:rPr>
          <w:color w:val="999999"/>
          <w:sz w:val="24"/>
        </w:rPr>
        <w:t>()</w:t>
      </w:r>
      <w:r>
        <w:rPr>
          <w:color w:val="669900"/>
          <w:sz w:val="24"/>
        </w:rPr>
        <w:t>+"get</w:t>
      </w:r>
      <w:r>
        <w:rPr>
          <w:color w:val="669900"/>
          <w:spacing w:val="-28"/>
          <w:sz w:val="24"/>
        </w:rPr>
        <w:t xml:space="preserve"> </w:t>
      </w:r>
      <w:r>
        <w:rPr>
          <w:color w:val="669900"/>
          <w:sz w:val="24"/>
        </w:rPr>
        <w:t>resource2"</w:t>
      </w:r>
      <w:r>
        <w:rPr>
          <w:color w:val="999999"/>
          <w:sz w:val="24"/>
        </w:rPr>
        <w:t>);}}},</w:t>
      </w:r>
      <w:r>
        <w:rPr>
          <w:color w:val="669900"/>
          <w:spacing w:val="-7"/>
          <w:sz w:val="24"/>
        </w:rPr>
        <w:t xml:space="preserve">"线程 </w:t>
      </w:r>
      <w:r>
        <w:rPr>
          <w:color w:val="669900"/>
          <w:sz w:val="24"/>
        </w:rPr>
        <w:t>2"</w:t>
      </w:r>
      <w:r>
        <w:rPr>
          <w:color w:val="999999"/>
          <w:sz w:val="24"/>
        </w:rPr>
        <w:t>).</w:t>
      </w:r>
      <w:r>
        <w:rPr>
          <w:color w:val="60ADED"/>
          <w:sz w:val="24"/>
        </w:rPr>
        <w:t>start</w:t>
      </w:r>
      <w:r>
        <w:rPr>
          <w:color w:val="999999"/>
          <w:sz w:val="24"/>
        </w:rPr>
        <w:t>();</w:t>
      </w:r>
    </w:p>
    <w:p>
      <w:pPr>
        <w:spacing w:before="0" w:line="407" w:lineRule="exact"/>
        <w:ind w:left="1291" w:right="0" w:firstLine="0"/>
        <w:jc w:val="left"/>
        <w:rPr>
          <w:sz w:val="24"/>
        </w:rPr>
      </w:pPr>
      <w:r>
        <w:pict>
          <v:shape id="_x0000_s1111" o:spid="_x0000_s1111" style="position:absolute;left:0pt;margin-left:90pt;margin-top:8.8pt;height:4.45pt;width:4.45pt;mso-position-horizontal-relative:page;z-index:251749376;mso-width-relative:page;mso-height-relative:page;" fillcolor="#000000" filled="t" stroked="f" coordorigin="1801,177" coordsize="89,89" path="m1845,265l1826,263,1812,254,1803,240,1801,221,1803,202,1812,188,1826,179,1845,177,1865,179,1879,188,1887,202,1890,221,1887,240,1879,254,1865,263,1845,265xe">
            <v:path arrowok="t"/>
            <v:fill on="t" focussize="0,0"/>
            <v:stroke on="f"/>
            <v:imagedata o:title=""/>
            <o:lock v:ext="edit"/>
          </v:shape>
        </w:pict>
      </w:r>
      <w:r>
        <w:rPr>
          <w:w w:val="99"/>
          <w:sz w:val="24"/>
        </w:rPr>
        <w:t>1</w:t>
      </w:r>
    </w:p>
    <w:p>
      <w:pPr>
        <w:spacing w:before="0" w:line="415" w:lineRule="exact"/>
        <w:ind w:left="1291" w:right="0" w:firstLine="0"/>
        <w:jc w:val="left"/>
        <w:rPr>
          <w:sz w:val="24"/>
        </w:rPr>
      </w:pPr>
      <w:r>
        <w:pict>
          <v:shape id="_x0000_s1112" o:spid="_x0000_s1112" style="position:absolute;left:0pt;margin-left:90pt;margin-top:9.2pt;height:4.45pt;width:4.45pt;mso-position-horizontal-relative:page;z-index:25175040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2</w:t>
      </w:r>
    </w:p>
    <w:p>
      <w:pPr>
        <w:spacing w:before="0" w:line="415" w:lineRule="exact"/>
        <w:ind w:left="1291" w:right="0" w:firstLine="0"/>
        <w:jc w:val="left"/>
        <w:rPr>
          <w:sz w:val="24"/>
        </w:rPr>
      </w:pPr>
      <w:r>
        <w:pict>
          <v:shape id="_x0000_s1113" o:spid="_x0000_s1113" style="position:absolute;left:0pt;margin-left:90pt;margin-top:9.2pt;height:4.45pt;width:4.45pt;mso-position-horizontal-relative:page;z-index:25175040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3</w:t>
      </w:r>
    </w:p>
    <w:p>
      <w:pPr>
        <w:spacing w:before="0" w:line="415" w:lineRule="exact"/>
        <w:ind w:left="1291" w:right="0" w:firstLine="0"/>
        <w:jc w:val="left"/>
        <w:rPr>
          <w:sz w:val="24"/>
        </w:rPr>
      </w:pPr>
      <w:r>
        <w:pict>
          <v:shape id="_x0000_s1114" o:spid="_x0000_s1114" style="position:absolute;left:0pt;margin-left:90pt;margin-top:9.2pt;height:4.45pt;width:4.45pt;mso-position-horizontal-relative:page;z-index:25175142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4</w:t>
      </w:r>
    </w:p>
    <w:p>
      <w:pPr>
        <w:spacing w:before="0" w:line="415" w:lineRule="exact"/>
        <w:ind w:left="1291" w:right="0" w:firstLine="0"/>
        <w:jc w:val="left"/>
        <w:rPr>
          <w:sz w:val="24"/>
        </w:rPr>
      </w:pPr>
      <w:r>
        <w:pict>
          <v:shape id="_x0000_s1115" o:spid="_x0000_s1115" style="position:absolute;left:0pt;margin-left:90pt;margin-top:9.2pt;height:4.45pt;width:4.45pt;mso-position-horizontal-relative:page;z-index:25175142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5</w:t>
      </w:r>
    </w:p>
    <w:p>
      <w:pPr>
        <w:spacing w:before="0" w:line="415" w:lineRule="exact"/>
        <w:ind w:left="1291" w:right="0" w:firstLine="0"/>
        <w:jc w:val="left"/>
        <w:rPr>
          <w:sz w:val="24"/>
        </w:rPr>
      </w:pPr>
      <w:r>
        <w:pict>
          <v:shape id="_x0000_s1116" o:spid="_x0000_s1116" style="position:absolute;left:0pt;margin-left:90pt;margin-top:9.2pt;height:4.45pt;width:4.45pt;mso-position-horizontal-relative:page;z-index:25175244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6</w:t>
      </w:r>
    </w:p>
    <w:p>
      <w:pPr>
        <w:spacing w:before="0" w:line="415" w:lineRule="exact"/>
        <w:ind w:left="1291" w:right="0" w:firstLine="0"/>
        <w:jc w:val="left"/>
        <w:rPr>
          <w:sz w:val="24"/>
        </w:rPr>
      </w:pPr>
      <w:r>
        <w:pict>
          <v:shape id="_x0000_s1117" o:spid="_x0000_s1117" style="position:absolute;left:0pt;margin-left:90pt;margin-top:9.2pt;height:4.45pt;width:4.45pt;mso-position-horizontal-relative:page;z-index:25175244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7</w:t>
      </w:r>
    </w:p>
    <w:p>
      <w:pPr>
        <w:spacing w:before="0" w:line="415" w:lineRule="exact"/>
        <w:ind w:left="1291" w:right="0" w:firstLine="0"/>
        <w:jc w:val="left"/>
        <w:rPr>
          <w:sz w:val="24"/>
        </w:rPr>
      </w:pPr>
      <w:r>
        <w:pict>
          <v:shape id="_x0000_s1118" o:spid="_x0000_s1118" style="position:absolute;left:0pt;margin-left:90pt;margin-top:9.2pt;height:4.45pt;width:4.45pt;mso-position-horizontal-relative:page;z-index:25175347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8</w:t>
      </w:r>
    </w:p>
    <w:p>
      <w:pPr>
        <w:spacing w:before="0" w:line="415" w:lineRule="exact"/>
        <w:ind w:left="1291" w:right="0" w:firstLine="0"/>
        <w:jc w:val="left"/>
        <w:rPr>
          <w:sz w:val="24"/>
        </w:rPr>
      </w:pPr>
      <w:r>
        <w:pict>
          <v:shape id="_x0000_s1119" o:spid="_x0000_s1119" style="position:absolute;left:0pt;margin-left:90pt;margin-top:9.2pt;height:4.45pt;width:4.45pt;mso-position-horizontal-relative:page;z-index:25175347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9</w:t>
      </w:r>
    </w:p>
    <w:p>
      <w:pPr>
        <w:spacing w:before="0" w:line="415" w:lineRule="exact"/>
        <w:ind w:left="1291" w:right="0" w:firstLine="0"/>
        <w:jc w:val="left"/>
        <w:rPr>
          <w:sz w:val="24"/>
        </w:rPr>
      </w:pPr>
      <w:r>
        <w:pict>
          <v:shape id="_x0000_s1120" o:spid="_x0000_s1120" style="position:absolute;left:0pt;margin-left:90pt;margin-top:9.2pt;height:4.45pt;width:4.45pt;mso-position-horizontal-relative:page;z-index:25175449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10</w:t>
      </w:r>
    </w:p>
    <w:p>
      <w:pPr>
        <w:spacing w:before="0" w:line="415" w:lineRule="exact"/>
        <w:ind w:left="1291" w:right="0" w:firstLine="0"/>
        <w:jc w:val="left"/>
        <w:rPr>
          <w:sz w:val="24"/>
        </w:rPr>
      </w:pPr>
      <w:r>
        <w:pict>
          <v:shape id="_x0000_s1121" o:spid="_x0000_s1121" style="position:absolute;left:0pt;margin-left:90pt;margin-top:9.2pt;height:4.45pt;width:4.45pt;mso-position-horizontal-relative:page;z-index:25175449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11</w:t>
      </w:r>
    </w:p>
    <w:p>
      <w:pPr>
        <w:spacing w:before="0" w:line="415" w:lineRule="exact"/>
        <w:ind w:left="1291" w:right="0" w:firstLine="0"/>
        <w:jc w:val="left"/>
        <w:rPr>
          <w:sz w:val="24"/>
        </w:rPr>
      </w:pPr>
      <w:r>
        <w:pict>
          <v:shape id="_x0000_s1122" o:spid="_x0000_s1122" style="position:absolute;left:0pt;margin-left:90pt;margin-top:9.2pt;height:4.45pt;width:4.45pt;mso-position-horizontal-relative:page;z-index:25175552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12</w:t>
      </w:r>
    </w:p>
    <w:p>
      <w:pPr>
        <w:spacing w:before="0" w:line="415" w:lineRule="exact"/>
        <w:ind w:left="1291" w:right="0" w:firstLine="0"/>
        <w:jc w:val="left"/>
        <w:rPr>
          <w:sz w:val="24"/>
        </w:rPr>
      </w:pPr>
      <w:r>
        <w:pict>
          <v:shape id="_x0000_s1123" o:spid="_x0000_s1123" style="position:absolute;left:0pt;margin-left:90pt;margin-top:9.2pt;height:4.45pt;width:4.45pt;mso-position-horizontal-relative:page;z-index:25175552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13</w:t>
      </w:r>
    </w:p>
    <w:p>
      <w:pPr>
        <w:spacing w:before="0" w:line="429" w:lineRule="exact"/>
        <w:ind w:left="1291" w:right="0" w:firstLine="0"/>
        <w:jc w:val="left"/>
        <w:rPr>
          <w:sz w:val="24"/>
        </w:rPr>
      </w:pPr>
      <w:r>
        <w:pict>
          <v:shape id="_x0000_s1124" o:spid="_x0000_s1124" style="position:absolute;left:0pt;margin-left:90pt;margin-top:9.2pt;height:4.45pt;width:4.45pt;mso-position-horizontal-relative:page;z-index:25175654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14</w:t>
      </w:r>
    </w:p>
    <w:p>
      <w:pPr>
        <w:pStyle w:val="6"/>
        <w:spacing w:line="460" w:lineRule="exact"/>
      </w:pPr>
      <w:r>
        <w:rPr>
          <w:color w:val="4D4D4D"/>
        </w:rPr>
        <w:t>输出结果</w:t>
      </w:r>
    </w:p>
    <w:p>
      <w:pPr>
        <w:spacing w:before="5" w:line="225" w:lineRule="auto"/>
        <w:ind w:left="118" w:right="1009" w:firstLine="0"/>
        <w:jc w:val="left"/>
        <w:rPr>
          <w:sz w:val="24"/>
        </w:rPr>
      </w:pPr>
      <w:r>
        <w:rPr>
          <w:color w:val="ABB1BE"/>
          <w:sz w:val="24"/>
        </w:rPr>
        <w:t>Thread</w:t>
      </w:r>
      <w:r>
        <w:rPr>
          <w:color w:val="999999"/>
          <w:sz w:val="24"/>
        </w:rPr>
        <w:t xml:space="preserve">[ </w:t>
      </w:r>
      <w:r>
        <w:rPr>
          <w:color w:val="ABB1BE"/>
          <w:sz w:val="24"/>
        </w:rPr>
        <w:t xml:space="preserve">线 程 </w:t>
      </w:r>
      <w:r>
        <w:rPr>
          <w:color w:val="97C379"/>
          <w:sz w:val="24"/>
        </w:rPr>
        <w:t>1</w:t>
      </w:r>
      <w:r>
        <w:rPr>
          <w:color w:val="999999"/>
          <w:sz w:val="24"/>
        </w:rPr>
        <w:t>,</w:t>
      </w:r>
      <w:r>
        <w:rPr>
          <w:color w:val="97C379"/>
          <w:sz w:val="24"/>
        </w:rPr>
        <w:t>5</w:t>
      </w:r>
      <w:r>
        <w:rPr>
          <w:color w:val="999999"/>
          <w:sz w:val="24"/>
        </w:rPr>
        <w:t>,</w:t>
      </w:r>
      <w:r>
        <w:rPr>
          <w:color w:val="ABB1BE"/>
          <w:sz w:val="24"/>
        </w:rPr>
        <w:t>main</w:t>
      </w:r>
      <w:r>
        <w:rPr>
          <w:color w:val="999999"/>
          <w:sz w:val="24"/>
        </w:rPr>
        <w:t>]</w:t>
      </w:r>
      <w:r>
        <w:rPr>
          <w:color w:val="ABB1BE"/>
          <w:sz w:val="24"/>
        </w:rPr>
        <w:t>get resource1Thread</w:t>
      </w:r>
      <w:r>
        <w:rPr>
          <w:color w:val="999999"/>
          <w:sz w:val="24"/>
        </w:rPr>
        <w:t xml:space="preserve">[ </w:t>
      </w:r>
      <w:r>
        <w:rPr>
          <w:color w:val="ABB1BE"/>
          <w:sz w:val="24"/>
        </w:rPr>
        <w:t xml:space="preserve">线 程 </w:t>
      </w:r>
      <w:r>
        <w:rPr>
          <w:color w:val="97C379"/>
          <w:sz w:val="24"/>
        </w:rPr>
        <w:t>1</w:t>
      </w:r>
      <w:r>
        <w:rPr>
          <w:color w:val="999999"/>
          <w:sz w:val="24"/>
        </w:rPr>
        <w:t>,</w:t>
      </w:r>
      <w:r>
        <w:rPr>
          <w:color w:val="97C379"/>
          <w:sz w:val="24"/>
        </w:rPr>
        <w:t>5</w:t>
      </w:r>
      <w:r>
        <w:rPr>
          <w:color w:val="999999"/>
          <w:sz w:val="24"/>
        </w:rPr>
        <w:t>,</w:t>
      </w:r>
      <w:r>
        <w:rPr>
          <w:color w:val="ABB1BE"/>
          <w:sz w:val="24"/>
        </w:rPr>
        <w:t>main</w:t>
      </w:r>
      <w:r>
        <w:rPr>
          <w:color w:val="999999"/>
          <w:sz w:val="24"/>
        </w:rPr>
        <w:t>]</w:t>
      </w:r>
      <w:r>
        <w:rPr>
          <w:color w:val="ABB1BE"/>
          <w:sz w:val="24"/>
        </w:rPr>
        <w:t>waiting get resource2Thread</w:t>
      </w:r>
      <w:r>
        <w:rPr>
          <w:color w:val="999999"/>
          <w:sz w:val="24"/>
        </w:rPr>
        <w:t xml:space="preserve">[ </w:t>
      </w:r>
      <w:r>
        <w:rPr>
          <w:color w:val="ABB1BE"/>
          <w:sz w:val="24"/>
        </w:rPr>
        <w:t xml:space="preserve">线 程 </w:t>
      </w:r>
      <w:r>
        <w:rPr>
          <w:color w:val="97C379"/>
          <w:sz w:val="24"/>
        </w:rPr>
        <w:t>1</w:t>
      </w:r>
      <w:r>
        <w:rPr>
          <w:color w:val="999999"/>
          <w:sz w:val="24"/>
        </w:rPr>
        <w:t>,</w:t>
      </w:r>
      <w:r>
        <w:rPr>
          <w:color w:val="97C379"/>
          <w:sz w:val="24"/>
        </w:rPr>
        <w:t>5</w:t>
      </w:r>
      <w:r>
        <w:rPr>
          <w:color w:val="999999"/>
          <w:sz w:val="24"/>
        </w:rPr>
        <w:t>,</w:t>
      </w:r>
      <w:r>
        <w:rPr>
          <w:color w:val="ABB1BE"/>
          <w:sz w:val="24"/>
        </w:rPr>
        <w:t>main</w:t>
      </w:r>
      <w:r>
        <w:rPr>
          <w:color w:val="999999"/>
          <w:sz w:val="24"/>
        </w:rPr>
        <w:t>]</w:t>
      </w:r>
      <w:r>
        <w:rPr>
          <w:color w:val="ABB1BE"/>
          <w:sz w:val="24"/>
        </w:rPr>
        <w:t>get resource2Thread</w:t>
      </w:r>
      <w:r>
        <w:rPr>
          <w:color w:val="999999"/>
          <w:sz w:val="24"/>
        </w:rPr>
        <w:t xml:space="preserve">[ </w:t>
      </w:r>
      <w:r>
        <w:rPr>
          <w:color w:val="ABB1BE"/>
          <w:sz w:val="24"/>
        </w:rPr>
        <w:t xml:space="preserve">线 程 </w:t>
      </w:r>
      <w:r>
        <w:rPr>
          <w:color w:val="97C379"/>
          <w:sz w:val="24"/>
        </w:rPr>
        <w:t>2</w:t>
      </w:r>
      <w:r>
        <w:rPr>
          <w:color w:val="999999"/>
          <w:sz w:val="24"/>
        </w:rPr>
        <w:t>,</w:t>
      </w:r>
      <w:r>
        <w:rPr>
          <w:color w:val="97C379"/>
          <w:sz w:val="24"/>
        </w:rPr>
        <w:t>5</w:t>
      </w:r>
      <w:r>
        <w:rPr>
          <w:color w:val="999999"/>
          <w:sz w:val="24"/>
        </w:rPr>
        <w:t>,</w:t>
      </w:r>
      <w:r>
        <w:rPr>
          <w:color w:val="ABB1BE"/>
          <w:sz w:val="24"/>
        </w:rPr>
        <w:t>main</w:t>
      </w:r>
      <w:r>
        <w:rPr>
          <w:color w:val="999999"/>
          <w:sz w:val="24"/>
        </w:rPr>
        <w:t>]</w:t>
      </w:r>
      <w:r>
        <w:rPr>
          <w:color w:val="ABB1BE"/>
          <w:sz w:val="24"/>
        </w:rPr>
        <w:t>get resource1Thread</w:t>
      </w:r>
      <w:r>
        <w:rPr>
          <w:color w:val="999999"/>
          <w:sz w:val="24"/>
        </w:rPr>
        <w:t>[</w:t>
      </w:r>
      <w:r>
        <w:rPr>
          <w:color w:val="ABB1BE"/>
          <w:spacing w:val="-5"/>
          <w:sz w:val="24"/>
        </w:rPr>
        <w:t xml:space="preserve">线程 </w:t>
      </w:r>
      <w:r>
        <w:rPr>
          <w:color w:val="97C379"/>
          <w:sz w:val="24"/>
        </w:rPr>
        <w:t>2</w:t>
      </w:r>
      <w:r>
        <w:rPr>
          <w:color w:val="999999"/>
          <w:sz w:val="24"/>
        </w:rPr>
        <w:t>,</w:t>
      </w:r>
      <w:r>
        <w:rPr>
          <w:color w:val="97C379"/>
          <w:sz w:val="24"/>
        </w:rPr>
        <w:t>5</w:t>
      </w:r>
      <w:r>
        <w:rPr>
          <w:color w:val="999999"/>
          <w:sz w:val="24"/>
        </w:rPr>
        <w:t>,</w:t>
      </w:r>
      <w:r>
        <w:rPr>
          <w:color w:val="ABB1BE"/>
          <w:sz w:val="24"/>
        </w:rPr>
        <w:t>main</w:t>
      </w:r>
      <w:r>
        <w:rPr>
          <w:color w:val="999999"/>
          <w:sz w:val="24"/>
        </w:rPr>
        <w:t>]</w:t>
      </w:r>
      <w:r>
        <w:rPr>
          <w:color w:val="ABB1BE"/>
          <w:sz w:val="24"/>
        </w:rPr>
        <w:t>waiting</w:t>
      </w:r>
      <w:r>
        <w:rPr>
          <w:color w:val="ABB1BE"/>
          <w:spacing w:val="-15"/>
          <w:sz w:val="24"/>
        </w:rPr>
        <w:t xml:space="preserve"> </w:t>
      </w:r>
      <w:r>
        <w:rPr>
          <w:color w:val="ABB1BE"/>
          <w:sz w:val="24"/>
        </w:rPr>
        <w:t>get</w:t>
      </w:r>
      <w:r>
        <w:rPr>
          <w:color w:val="ABB1BE"/>
          <w:spacing w:val="-14"/>
          <w:sz w:val="24"/>
        </w:rPr>
        <w:t xml:space="preserve"> </w:t>
      </w:r>
      <w:r>
        <w:rPr>
          <w:color w:val="ABB1BE"/>
          <w:sz w:val="24"/>
        </w:rPr>
        <w:t>resource2Thread</w:t>
      </w:r>
      <w:r>
        <w:rPr>
          <w:color w:val="999999"/>
          <w:sz w:val="24"/>
        </w:rPr>
        <w:t>[</w:t>
      </w:r>
      <w:r>
        <w:rPr>
          <w:color w:val="ABB1BE"/>
          <w:spacing w:val="-5"/>
          <w:sz w:val="24"/>
        </w:rPr>
        <w:t xml:space="preserve">线程 </w:t>
      </w:r>
      <w:r>
        <w:rPr>
          <w:color w:val="97C379"/>
          <w:sz w:val="24"/>
        </w:rPr>
        <w:t>2</w:t>
      </w:r>
      <w:r>
        <w:rPr>
          <w:color w:val="999999"/>
          <w:sz w:val="24"/>
        </w:rPr>
        <w:t>,</w:t>
      </w:r>
      <w:r>
        <w:rPr>
          <w:color w:val="97C379"/>
          <w:sz w:val="24"/>
        </w:rPr>
        <w:t>5</w:t>
      </w:r>
      <w:r>
        <w:rPr>
          <w:color w:val="999999"/>
          <w:sz w:val="24"/>
        </w:rPr>
        <w:t>,</w:t>
      </w:r>
      <w:r>
        <w:rPr>
          <w:color w:val="ABB1BE"/>
          <w:sz w:val="24"/>
        </w:rPr>
        <w:t>main</w:t>
      </w:r>
      <w:r>
        <w:rPr>
          <w:color w:val="999999"/>
          <w:sz w:val="24"/>
        </w:rPr>
        <w:t>]</w:t>
      </w:r>
      <w:r>
        <w:rPr>
          <w:color w:val="ABB1BE"/>
          <w:sz w:val="24"/>
        </w:rPr>
        <w:t>get resource2</w:t>
      </w:r>
    </w:p>
    <w:p>
      <w:pPr>
        <w:spacing w:before="0" w:line="407" w:lineRule="exact"/>
        <w:ind w:left="1291" w:right="0" w:firstLine="0"/>
        <w:jc w:val="left"/>
        <w:rPr>
          <w:sz w:val="24"/>
        </w:rPr>
      </w:pPr>
      <w:r>
        <w:pict>
          <v:shape id="_x0000_s1125" o:spid="_x0000_s1125" style="position:absolute;left:0pt;margin-left:90pt;margin-top:8.8pt;height:4.45pt;width:4.45pt;mso-position-horizontal-relative:page;z-index:251756544;mso-width-relative:page;mso-height-relative:page;" fillcolor="#000000" filled="t" stroked="f" coordorigin="1801,176" coordsize="89,89" path="m1845,265l1826,263,1812,254,1803,240,1801,221,1803,202,1812,188,1826,179,1845,176,1865,179,1879,188,1887,202,1890,221,1887,240,1879,254,1865,263,1845,265xe">
            <v:path arrowok="t"/>
            <v:fill on="t" focussize="0,0"/>
            <v:stroke on="f"/>
            <v:imagedata o:title=""/>
            <o:lock v:ext="edit"/>
          </v:shape>
        </w:pict>
      </w:r>
      <w:r>
        <w:rPr>
          <w:w w:val="99"/>
          <w:sz w:val="24"/>
        </w:rPr>
        <w:t>1</w:t>
      </w:r>
    </w:p>
    <w:p>
      <w:pPr>
        <w:spacing w:before="0" w:line="429" w:lineRule="exact"/>
        <w:ind w:left="1291" w:right="0" w:firstLine="0"/>
        <w:jc w:val="left"/>
        <w:rPr>
          <w:sz w:val="24"/>
        </w:rPr>
      </w:pPr>
      <w:r>
        <w:pict>
          <v:shape id="_x0000_s1126" o:spid="_x0000_s1126" style="position:absolute;left:0pt;margin-left:90pt;margin-top:9.2pt;height:4.45pt;width:4.45pt;mso-position-horizontal-relative:page;z-index:25175756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2</w:t>
      </w:r>
    </w:p>
    <w:p>
      <w:pPr>
        <w:spacing w:after="0" w:line="429" w:lineRule="exact"/>
        <w:jc w:val="left"/>
        <w:rPr>
          <w:sz w:val="24"/>
        </w:rPr>
        <w:sectPr>
          <w:pgSz w:w="11920" w:h="16840"/>
          <w:pgMar w:top="980" w:right="880" w:bottom="280" w:left="1000" w:header="720" w:footer="720" w:gutter="0"/>
          <w:cols w:space="720" w:num="1"/>
        </w:sectPr>
      </w:pPr>
    </w:p>
    <w:p>
      <w:pPr>
        <w:spacing w:before="20" w:line="429" w:lineRule="exact"/>
        <w:ind w:left="1291" w:right="0" w:firstLine="0"/>
        <w:jc w:val="left"/>
        <w:rPr>
          <w:sz w:val="24"/>
        </w:rPr>
      </w:pPr>
      <w:r>
        <w:pict>
          <v:shape id="_x0000_s1127" o:spid="_x0000_s1127" style="position:absolute;left:0pt;margin-left:90pt;margin-top:10.9pt;height:4.45pt;width:4.45pt;mso-position-horizontal-relative:page;z-index:251757568;mso-width-relative:page;mso-height-relative:page;" fillcolor="#000000" filled="t" stroked="f" coordorigin="1801,218" coordsize="89,89" path="m1845,307l1826,304,1812,296,1803,282,1801,263,1803,243,1812,229,1826,221,1845,218,1865,221,1879,229,1887,243,1890,263,1887,282,1879,296,1865,304,1845,307xe">
            <v:path arrowok="t"/>
            <v:fill on="t" focussize="0,0"/>
            <v:stroke on="f"/>
            <v:imagedata o:title=""/>
            <o:lock v:ext="edit"/>
          </v:shape>
        </w:pict>
      </w:r>
      <w:r>
        <w:rPr>
          <w:w w:val="99"/>
          <w:sz w:val="24"/>
        </w:rPr>
        <w:t>3</w:t>
      </w:r>
    </w:p>
    <w:p>
      <w:pPr>
        <w:spacing w:before="0" w:line="415" w:lineRule="exact"/>
        <w:ind w:left="1291" w:right="0" w:firstLine="0"/>
        <w:jc w:val="left"/>
        <w:rPr>
          <w:sz w:val="24"/>
        </w:rPr>
      </w:pPr>
      <w:r>
        <w:pict>
          <v:shape id="_x0000_s1128" o:spid="_x0000_s1128" style="position:absolute;left:0pt;margin-left:90pt;margin-top:9.2pt;height:4.45pt;width:4.45pt;mso-position-horizontal-relative:page;z-index:25175859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4</w:t>
      </w:r>
    </w:p>
    <w:p>
      <w:pPr>
        <w:spacing w:before="0" w:line="415" w:lineRule="exact"/>
        <w:ind w:left="1291" w:right="0" w:firstLine="0"/>
        <w:jc w:val="left"/>
        <w:rPr>
          <w:sz w:val="24"/>
        </w:rPr>
      </w:pPr>
      <w:r>
        <w:pict>
          <v:shape id="_x0000_s1129" o:spid="_x0000_s1129" style="position:absolute;left:0pt;margin-left:90pt;margin-top:9.2pt;height:4.45pt;width:4.45pt;mso-position-horizontal-relative:page;z-index:25175859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5</w:t>
      </w:r>
    </w:p>
    <w:p>
      <w:pPr>
        <w:spacing w:before="0" w:line="418" w:lineRule="exact"/>
        <w:ind w:left="1291" w:right="0" w:firstLine="0"/>
        <w:jc w:val="left"/>
        <w:rPr>
          <w:sz w:val="24"/>
        </w:rPr>
      </w:pPr>
      <w:r>
        <w:pict>
          <v:shape id="_x0000_s1130" o:spid="_x0000_s1130" style="position:absolute;left:0pt;margin-left:90pt;margin-top:9.2pt;height:4.45pt;width:4.45pt;mso-position-horizontal-relative:page;z-index:25175961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6</w:t>
      </w:r>
    </w:p>
    <w:p>
      <w:pPr>
        <w:pStyle w:val="6"/>
        <w:spacing w:line="475" w:lineRule="exact"/>
      </w:pPr>
      <w:r>
        <w:rPr>
          <w:color w:val="4D4D4D"/>
        </w:rPr>
        <w:t>我们分析一下上面的代码为什么避免了死锁的发生?</w:t>
      </w:r>
    </w:p>
    <w:p>
      <w:pPr>
        <w:pStyle w:val="6"/>
        <w:spacing w:before="6" w:line="228" w:lineRule="auto"/>
        <w:ind w:right="403"/>
      </w:pPr>
      <w:r>
        <w:rPr>
          <w:color w:val="4D4D4D"/>
        </w:rPr>
        <w:t>线程 1 首先获得到 resource1 的监视器锁，这时候线程 2 就获取不到了。然后线程 1 再去获取 resource2 的监视器锁，可以获取到。然后线程 1 释放了对resource1、resource2 的监视器锁的占用，线程 2 获取到就可以执行了。这样就破坏了破坏循环等待条件，因此避免了死锁。</w:t>
      </w:r>
    </w:p>
    <w:p>
      <w:pPr>
        <w:pStyle w:val="3"/>
        <w:spacing w:line="655" w:lineRule="exact"/>
      </w:pPr>
      <w:r>
        <w:rPr>
          <w:color w:val="4F4F4F"/>
        </w:rPr>
        <w:t>创建线程的四种方式</w:t>
      </w:r>
    </w:p>
    <w:p>
      <w:pPr>
        <w:pStyle w:val="4"/>
      </w:pPr>
      <w:r>
        <w:rPr>
          <w:color w:val="4F4F4F"/>
        </w:rPr>
        <w:t>创建线程有哪几种方式？</w:t>
      </w:r>
    </w:p>
    <w:p>
      <w:pPr>
        <w:pStyle w:val="6"/>
        <w:spacing w:line="469" w:lineRule="exact"/>
      </w:pPr>
      <w:r>
        <w:rPr>
          <w:color w:val="4D4D4D"/>
        </w:rPr>
        <w:t>创建线程有四种方式：</w:t>
      </w:r>
    </w:p>
    <w:p>
      <w:pPr>
        <w:spacing w:before="0" w:line="415" w:lineRule="exact"/>
        <w:ind w:left="1291" w:right="0" w:firstLine="0"/>
        <w:jc w:val="left"/>
        <w:rPr>
          <w:sz w:val="24"/>
        </w:rPr>
      </w:pPr>
      <w:r>
        <w:pict>
          <v:shape id="_x0000_s1131" o:spid="_x0000_s1131" style="position:absolute;left:0pt;margin-left:90pt;margin-top:9.2pt;height:4.45pt;width:4.45pt;mso-position-horizontal-relative:page;z-index:251759616;mso-width-relative:page;mso-height-relative:page;" fillcolor="#000000" filled="t" stroked="f" coordorigin="1801,184" coordsize="89,89" path="m1845,273l1826,270,1812,262,1803,248,1801,229,1803,209,1812,195,1826,187,1845,184,1865,187,1879,195,1887,209,1890,229,1887,248,1879,262,1865,270,1845,273xe">
            <v:path arrowok="t"/>
            <v:fill on="t" focussize="0,0"/>
            <v:stroke on="f"/>
            <v:imagedata o:title=""/>
            <o:lock v:ext="edit"/>
          </v:shape>
        </w:pict>
      </w:r>
      <w:r>
        <w:rPr>
          <w:sz w:val="24"/>
        </w:rPr>
        <w:t>继承 Thread 类；</w:t>
      </w:r>
    </w:p>
    <w:p>
      <w:pPr>
        <w:spacing w:before="5" w:line="225" w:lineRule="auto"/>
        <w:ind w:left="1291" w:right="6285" w:firstLine="0"/>
        <w:jc w:val="left"/>
        <w:rPr>
          <w:sz w:val="24"/>
        </w:rPr>
      </w:pPr>
      <w:r>
        <w:pict>
          <v:shape id="_x0000_s1132" o:spid="_x0000_s1132" style="position:absolute;left:0pt;margin-left:90pt;margin-top:9.2pt;height:4.45pt;width:4.45pt;mso-position-horizontal-relative:page;z-index:251760640;mso-width-relative:page;mso-height-relative:page;" fillcolor="#000000" filled="t" stroked="f" coordorigin="1801,184" coordsize="89,89" path="m1845,273l1826,270,1812,262,1803,248,1801,229,1803,209,1812,195,1826,187,1845,184,1865,187,1879,195,1887,209,1890,229,1887,248,1879,262,1865,270,1845,273xe">
            <v:path arrowok="t"/>
            <v:fill on="t" focussize="0,0"/>
            <v:stroke on="f"/>
            <v:imagedata o:title=""/>
            <o:lock v:ext="edit"/>
          </v:shape>
        </w:pict>
      </w:r>
      <w:r>
        <w:pict>
          <v:shape id="_x0000_s1133" o:spid="_x0000_s1133" style="position:absolute;left:0pt;margin-left:90pt;margin-top:29.95pt;height:4.45pt;width:4.45pt;mso-position-horizontal-relative:page;z-index:251760640;mso-width-relative:page;mso-height-relative:page;" fillcolor="#000000" filled="t" stroked="f" coordorigin="1801,599" coordsize="89,89" path="m1845,688l1826,686,1812,677,1803,663,1801,644,1803,624,1812,610,1826,602,1845,599,1865,602,1879,610,1887,624,1890,644,1887,663,1879,677,1865,686,1845,688xe">
            <v:path arrowok="t"/>
            <v:fill on="t" focussize="0,0"/>
            <v:stroke on="f"/>
            <v:imagedata o:title=""/>
            <o:lock v:ext="edit"/>
          </v:shape>
        </w:pict>
      </w:r>
      <w:r>
        <w:rPr>
          <w:sz w:val="24"/>
        </w:rPr>
        <w:t>实现 Runnable 接口； 实现 Callable 接口；</w:t>
      </w:r>
    </w:p>
    <w:p>
      <w:pPr>
        <w:spacing w:before="0" w:line="411" w:lineRule="exact"/>
        <w:ind w:left="1291" w:right="0" w:firstLine="0"/>
        <w:jc w:val="left"/>
        <w:rPr>
          <w:sz w:val="24"/>
        </w:rPr>
      </w:pPr>
      <w:r>
        <w:pict>
          <v:shape id="_x0000_s1134" o:spid="_x0000_s1134" style="position:absolute;left:0pt;margin-left:90pt;margin-top:8.85pt;height:4.45pt;width:4.45pt;mso-position-horizontal-relative:page;z-index:251761664;mso-width-relative:page;mso-height-relative:page;" fillcolor="#000000" filled="t" stroked="f" coordorigin="1801,178" coordsize="89,89" path="m1845,267l1826,264,1812,256,1803,242,1801,222,1803,203,1812,189,1826,181,1845,178,1865,181,1879,189,1887,203,1890,222,1887,242,1879,256,1865,264,1845,267xe">
            <v:path arrowok="t"/>
            <v:fill on="t" focussize="0,0"/>
            <v:stroke on="f"/>
            <v:imagedata o:title=""/>
            <o:lock v:ext="edit"/>
          </v:shape>
        </w:pict>
      </w:r>
      <w:r>
        <w:rPr>
          <w:sz w:val="24"/>
        </w:rPr>
        <w:t>使用 Executors 工具类创建线程池</w:t>
      </w:r>
    </w:p>
    <w:p>
      <w:pPr>
        <w:pStyle w:val="5"/>
        <w:spacing w:before="7" w:line="228" w:lineRule="auto"/>
        <w:ind w:right="7978"/>
        <w:rPr>
          <w:b w:val="0"/>
        </w:rPr>
      </w:pPr>
      <w:r>
        <w:rPr>
          <w:color w:val="4D4D4D"/>
        </w:rPr>
        <w:t>继承 Thread 类</w:t>
      </w:r>
      <w:r>
        <w:rPr>
          <w:b w:val="0"/>
          <w:color w:val="4D4D4D"/>
        </w:rPr>
        <w:t>步骤</w:t>
      </w:r>
    </w:p>
    <w:p>
      <w:pPr>
        <w:pStyle w:val="12"/>
        <w:numPr>
          <w:ilvl w:val="0"/>
          <w:numId w:val="4"/>
        </w:numPr>
        <w:tabs>
          <w:tab w:val="left" w:pos="1107"/>
        </w:tabs>
        <w:spacing w:before="3" w:after="0" w:line="228" w:lineRule="auto"/>
        <w:ind w:left="800" w:right="411" w:firstLine="0"/>
        <w:jc w:val="left"/>
        <w:rPr>
          <w:sz w:val="27"/>
        </w:rPr>
      </w:pPr>
      <w:r>
        <w:rPr>
          <w:sz w:val="27"/>
        </w:rPr>
        <w:t>定义一个Thread类的子类，重写run方法，将相关逻辑实现，run()</w:t>
      </w:r>
      <w:r>
        <w:rPr>
          <w:spacing w:val="-9"/>
          <w:sz w:val="27"/>
        </w:rPr>
        <w:t>方法</w:t>
      </w:r>
      <w:r>
        <w:rPr>
          <w:sz w:val="27"/>
        </w:rPr>
        <w:t>就是线程要执行的业务逻辑方法</w:t>
      </w:r>
    </w:p>
    <w:p>
      <w:pPr>
        <w:pStyle w:val="12"/>
        <w:numPr>
          <w:ilvl w:val="0"/>
          <w:numId w:val="4"/>
        </w:numPr>
        <w:tabs>
          <w:tab w:val="left" w:pos="1107"/>
        </w:tabs>
        <w:spacing w:before="0" w:after="0" w:line="472" w:lineRule="exact"/>
        <w:ind w:left="1106" w:right="0" w:hanging="307"/>
        <w:jc w:val="left"/>
        <w:rPr>
          <w:sz w:val="27"/>
        </w:rPr>
      </w:pPr>
      <w:r>
        <w:rPr>
          <w:sz w:val="27"/>
        </w:rPr>
        <w:t>创建自定义的线程子类对象</w:t>
      </w:r>
    </w:p>
    <w:p>
      <w:pPr>
        <w:pStyle w:val="12"/>
        <w:numPr>
          <w:ilvl w:val="0"/>
          <w:numId w:val="4"/>
        </w:numPr>
        <w:tabs>
          <w:tab w:val="left" w:pos="1107"/>
        </w:tabs>
        <w:spacing w:before="10" w:after="0" w:line="225" w:lineRule="auto"/>
        <w:ind w:left="118" w:right="952" w:firstLine="682"/>
        <w:jc w:val="left"/>
        <w:rPr>
          <w:sz w:val="24"/>
        </w:rPr>
      </w:pPr>
      <w:r>
        <w:rPr>
          <w:sz w:val="27"/>
        </w:rPr>
        <w:t>调用子类实例的star()方法来启动线程</w:t>
      </w:r>
      <w:r>
        <w:rPr>
          <w:color w:val="C578DD"/>
          <w:sz w:val="24"/>
        </w:rPr>
        <w:t>publicclass</w:t>
      </w:r>
      <w:r>
        <w:rPr>
          <w:color w:val="ABB1BE"/>
          <w:sz w:val="24"/>
        </w:rPr>
        <w:t>MyThread</w:t>
      </w:r>
      <w:r>
        <w:rPr>
          <w:color w:val="C578DD"/>
          <w:sz w:val="24"/>
        </w:rPr>
        <w:t>extends</w:t>
      </w:r>
      <w:r>
        <w:rPr>
          <w:color w:val="ABB1BE"/>
          <w:sz w:val="24"/>
        </w:rPr>
        <w:t>Thread</w:t>
      </w:r>
      <w:r>
        <w:rPr>
          <w:color w:val="999999"/>
          <w:sz w:val="24"/>
        </w:rPr>
        <w:t>{@Override</w:t>
      </w:r>
      <w:r>
        <w:rPr>
          <w:color w:val="C578DD"/>
          <w:sz w:val="24"/>
        </w:rPr>
        <w:t>publicvoid</w:t>
      </w:r>
      <w:r>
        <w:rPr>
          <w:color w:val="60ADED"/>
          <w:sz w:val="24"/>
        </w:rPr>
        <w:t>run</w:t>
      </w:r>
      <w:r>
        <w:rPr>
          <w:color w:val="999999"/>
          <w:sz w:val="24"/>
        </w:rPr>
        <w:t xml:space="preserve">(){ </w:t>
      </w:r>
      <w:r>
        <w:rPr>
          <w:color w:val="ABB1BE"/>
          <w:w w:val="95"/>
          <w:sz w:val="24"/>
        </w:rPr>
        <w:t>System</w:t>
      </w:r>
      <w:r>
        <w:rPr>
          <w:color w:val="999999"/>
          <w:w w:val="95"/>
          <w:sz w:val="24"/>
        </w:rPr>
        <w:t>.</w:t>
      </w:r>
      <w:r>
        <w:rPr>
          <w:color w:val="ABB1BE"/>
          <w:w w:val="95"/>
          <w:sz w:val="24"/>
        </w:rPr>
        <w:t>out</w:t>
      </w:r>
      <w:r>
        <w:rPr>
          <w:color w:val="999999"/>
          <w:w w:val="95"/>
          <w:sz w:val="24"/>
        </w:rPr>
        <w:t>.</w:t>
      </w:r>
      <w:r>
        <w:rPr>
          <w:color w:val="60ADED"/>
          <w:w w:val="95"/>
          <w:sz w:val="24"/>
        </w:rPr>
        <w:t>println</w:t>
      </w:r>
      <w:r>
        <w:rPr>
          <w:color w:val="999999"/>
          <w:w w:val="95"/>
          <w:sz w:val="24"/>
        </w:rPr>
        <w:t>(</w:t>
      </w:r>
      <w:r>
        <w:rPr>
          <w:color w:val="ABB1BE"/>
          <w:w w:val="95"/>
          <w:sz w:val="24"/>
        </w:rPr>
        <w:t>Thread</w:t>
      </w:r>
      <w:r>
        <w:rPr>
          <w:color w:val="999999"/>
          <w:w w:val="95"/>
          <w:sz w:val="24"/>
        </w:rPr>
        <w:t>.</w:t>
      </w:r>
      <w:r>
        <w:rPr>
          <w:color w:val="60ADED"/>
          <w:w w:val="95"/>
          <w:sz w:val="24"/>
        </w:rPr>
        <w:t>currentThread</w:t>
      </w:r>
      <w:r>
        <w:rPr>
          <w:color w:val="999999"/>
          <w:w w:val="95"/>
          <w:sz w:val="24"/>
        </w:rPr>
        <w:t>().</w:t>
      </w:r>
      <w:r>
        <w:rPr>
          <w:color w:val="60ADED"/>
          <w:w w:val="95"/>
          <w:sz w:val="24"/>
        </w:rPr>
        <w:t>getName</w:t>
      </w:r>
      <w:r>
        <w:rPr>
          <w:color w:val="999999"/>
          <w:w w:val="95"/>
          <w:sz w:val="24"/>
        </w:rPr>
        <w:t>()</w:t>
      </w:r>
      <w:r>
        <w:rPr>
          <w:color w:val="669900"/>
          <w:spacing w:val="20"/>
          <w:w w:val="95"/>
          <w:sz w:val="24"/>
        </w:rPr>
        <w:t xml:space="preserve">+" </w:t>
      </w:r>
      <w:r>
        <w:rPr>
          <w:color w:val="669900"/>
          <w:w w:val="95"/>
          <w:sz w:val="24"/>
        </w:rPr>
        <w:t>run()方法正在执行..."</w:t>
      </w:r>
      <w:r>
        <w:rPr>
          <w:color w:val="999999"/>
          <w:w w:val="95"/>
          <w:sz w:val="24"/>
        </w:rPr>
        <w:t>);}}</w:t>
      </w:r>
    </w:p>
    <w:p>
      <w:pPr>
        <w:spacing w:before="0" w:line="408" w:lineRule="exact"/>
        <w:ind w:left="1291" w:right="0" w:firstLine="0"/>
        <w:jc w:val="left"/>
        <w:rPr>
          <w:sz w:val="24"/>
        </w:rPr>
      </w:pPr>
      <w:r>
        <w:pict>
          <v:shape id="_x0000_s1135" o:spid="_x0000_s1135" style="position:absolute;left:0pt;margin-left:90pt;margin-top:8.85pt;height:4.45pt;width:4.45pt;mso-position-horizontal-relative:page;z-index:251761664;mso-width-relative:page;mso-height-relative:page;" fillcolor="#000000" filled="t" stroked="f" coordorigin="1801,177" coordsize="89,89" path="m1845,266l1826,263,1812,255,1803,241,1801,222,1803,202,1812,188,1826,180,1845,177,1865,180,1879,188,1887,202,1890,222,1887,241,1879,255,1865,263,1845,266xe">
            <v:path arrowok="t"/>
            <v:fill on="t" focussize="0,0"/>
            <v:stroke on="f"/>
            <v:imagedata o:title=""/>
            <o:lock v:ext="edit"/>
          </v:shape>
        </w:pict>
      </w:r>
      <w:r>
        <w:rPr>
          <w:w w:val="99"/>
          <w:sz w:val="24"/>
        </w:rPr>
        <w:t>1</w:t>
      </w:r>
    </w:p>
    <w:p>
      <w:pPr>
        <w:spacing w:before="0" w:line="415" w:lineRule="exact"/>
        <w:ind w:left="1291" w:right="0" w:firstLine="0"/>
        <w:jc w:val="left"/>
        <w:rPr>
          <w:sz w:val="24"/>
        </w:rPr>
      </w:pPr>
      <w:r>
        <w:pict>
          <v:shape id="_x0000_s1136" o:spid="_x0000_s1136" style="position:absolute;left:0pt;margin-left:90pt;margin-top:9.2pt;height:4.45pt;width:4.45pt;mso-position-horizontal-relative:page;z-index:25176268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2</w:t>
      </w:r>
    </w:p>
    <w:p>
      <w:pPr>
        <w:spacing w:before="0" w:line="415" w:lineRule="exact"/>
        <w:ind w:left="1291" w:right="0" w:firstLine="0"/>
        <w:jc w:val="left"/>
        <w:rPr>
          <w:sz w:val="24"/>
        </w:rPr>
      </w:pPr>
      <w:r>
        <w:pict>
          <v:shape id="_x0000_s1137" o:spid="_x0000_s1137" style="position:absolute;left:0pt;margin-left:90pt;margin-top:9.2pt;height:4.45pt;width:4.45pt;mso-position-horizontal-relative:page;z-index:25176268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3</w:t>
      </w:r>
    </w:p>
    <w:p>
      <w:pPr>
        <w:spacing w:before="0" w:line="415" w:lineRule="exact"/>
        <w:ind w:left="1291" w:right="0" w:firstLine="0"/>
        <w:jc w:val="left"/>
        <w:rPr>
          <w:sz w:val="24"/>
        </w:rPr>
      </w:pPr>
      <w:r>
        <w:pict>
          <v:shape id="_x0000_s1138" o:spid="_x0000_s1138" style="position:absolute;left:0pt;margin-left:90pt;margin-top:9.2pt;height:4.45pt;width:4.45pt;mso-position-horizontal-relative:page;z-index:25176371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4</w:t>
      </w:r>
    </w:p>
    <w:p>
      <w:pPr>
        <w:spacing w:before="0" w:line="415" w:lineRule="exact"/>
        <w:ind w:left="1291" w:right="0" w:firstLine="0"/>
        <w:jc w:val="left"/>
        <w:rPr>
          <w:sz w:val="24"/>
        </w:rPr>
      </w:pPr>
      <w:r>
        <w:pict>
          <v:shape id="_x0000_s1139" o:spid="_x0000_s1139" style="position:absolute;left:0pt;margin-left:90pt;margin-top:9.2pt;height:4.45pt;width:4.45pt;mso-position-horizontal-relative:page;z-index:25176371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5</w:t>
      </w:r>
    </w:p>
    <w:p>
      <w:pPr>
        <w:spacing w:before="0" w:line="415" w:lineRule="exact"/>
        <w:ind w:left="1291" w:right="0" w:firstLine="0"/>
        <w:jc w:val="left"/>
        <w:rPr>
          <w:sz w:val="24"/>
        </w:rPr>
      </w:pPr>
      <w:r>
        <w:pict>
          <v:shape id="_x0000_s1140" o:spid="_x0000_s1140" style="position:absolute;left:0pt;margin-left:90pt;margin-top:9.2pt;height:4.45pt;width:4.45pt;mso-position-horizontal-relative:page;z-index:25176473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6</w:t>
      </w:r>
    </w:p>
    <w:p>
      <w:pPr>
        <w:spacing w:before="0" w:line="415" w:lineRule="exact"/>
        <w:ind w:left="1291" w:right="0" w:firstLine="0"/>
        <w:jc w:val="left"/>
        <w:rPr>
          <w:sz w:val="24"/>
        </w:rPr>
      </w:pPr>
      <w:r>
        <w:pict>
          <v:shape id="_x0000_s1141" o:spid="_x0000_s1141" style="position:absolute;left:0pt;margin-left:90pt;margin-top:9.2pt;height:4.45pt;width:4.45pt;mso-position-horizontal-relative:page;z-index:25176473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7</w:t>
      </w:r>
    </w:p>
    <w:p>
      <w:pPr>
        <w:spacing w:before="0" w:line="429" w:lineRule="exact"/>
        <w:ind w:left="1291" w:right="0" w:firstLine="0"/>
        <w:jc w:val="left"/>
        <w:rPr>
          <w:sz w:val="24"/>
        </w:rPr>
      </w:pPr>
      <w:r>
        <w:pict>
          <v:shape id="_x0000_s1142" o:spid="_x0000_s1142" style="position:absolute;left:0pt;margin-left:90pt;margin-top:9.2pt;height:4.45pt;width:4.45pt;mso-position-horizontal-relative:page;z-index:25176576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8</w:t>
      </w:r>
    </w:p>
    <w:p>
      <w:pPr>
        <w:spacing w:after="0" w:line="429" w:lineRule="exact"/>
        <w:jc w:val="left"/>
        <w:rPr>
          <w:sz w:val="24"/>
        </w:rPr>
        <w:sectPr>
          <w:pgSz w:w="11920" w:h="16840"/>
          <w:pgMar w:top="960" w:right="880" w:bottom="280" w:left="1000" w:header="720" w:footer="720" w:gutter="0"/>
          <w:cols w:space="720" w:num="1"/>
        </w:sectPr>
      </w:pPr>
    </w:p>
    <w:p>
      <w:pPr>
        <w:tabs>
          <w:tab w:val="left" w:pos="7172"/>
        </w:tabs>
        <w:spacing w:before="20" w:line="429" w:lineRule="exact"/>
        <w:ind w:left="118" w:right="0" w:firstLine="0"/>
        <w:jc w:val="left"/>
        <w:rPr>
          <w:sz w:val="24"/>
        </w:rPr>
      </w:pPr>
      <w:r>
        <w:rPr>
          <w:color w:val="C578DD"/>
          <w:sz w:val="24"/>
        </w:rPr>
        <w:t>publicclass</w:t>
      </w:r>
      <w:r>
        <w:rPr>
          <w:color w:val="ABB1BE"/>
          <w:sz w:val="24"/>
        </w:rPr>
        <w:t>TheadTest</w:t>
      </w:r>
      <w:r>
        <w:rPr>
          <w:color w:val="999999"/>
          <w:sz w:val="24"/>
        </w:rPr>
        <w:t>{</w:t>
      </w:r>
      <w:r>
        <w:rPr>
          <w:color w:val="C578DD"/>
          <w:sz w:val="24"/>
        </w:rPr>
        <w:t>publicstaticvoid</w:t>
      </w:r>
      <w:r>
        <w:rPr>
          <w:color w:val="60ADED"/>
          <w:sz w:val="24"/>
        </w:rPr>
        <w:t>main</w:t>
      </w:r>
      <w:r>
        <w:rPr>
          <w:color w:val="999999"/>
          <w:sz w:val="24"/>
        </w:rPr>
        <w:t>(</w:t>
      </w:r>
      <w:r>
        <w:rPr>
          <w:color w:val="ABB1BE"/>
          <w:sz w:val="24"/>
        </w:rPr>
        <w:t>String</w:t>
      </w:r>
      <w:r>
        <w:rPr>
          <w:color w:val="999999"/>
          <w:sz w:val="24"/>
        </w:rPr>
        <w:t>[]</w:t>
      </w:r>
      <w:r>
        <w:rPr>
          <w:color w:val="999999"/>
          <w:spacing w:val="-12"/>
          <w:sz w:val="24"/>
        </w:rPr>
        <w:t xml:space="preserve"> </w:t>
      </w:r>
      <w:r>
        <w:rPr>
          <w:color w:val="ABB1BE"/>
          <w:sz w:val="24"/>
        </w:rPr>
        <w:t>args</w:t>
      </w:r>
      <w:r>
        <w:rPr>
          <w:color w:val="999999"/>
          <w:sz w:val="24"/>
        </w:rPr>
        <w:t>){</w:t>
      </w:r>
      <w:r>
        <w:rPr>
          <w:color w:val="999999"/>
          <w:sz w:val="24"/>
        </w:rPr>
        <w:tab/>
      </w:r>
      <w:r>
        <w:rPr>
          <w:color w:val="ABB1BE"/>
          <w:sz w:val="24"/>
        </w:rPr>
        <w:t>MyThread</w:t>
      </w:r>
      <w:r>
        <w:rPr>
          <w:color w:val="ABB1BE"/>
          <w:spacing w:val="-2"/>
          <w:sz w:val="24"/>
        </w:rPr>
        <w:t xml:space="preserve"> </w:t>
      </w:r>
      <w:r>
        <w:rPr>
          <w:color w:val="ABB1BE"/>
          <w:sz w:val="24"/>
        </w:rPr>
        <w:t>myThread</w:t>
      </w:r>
    </w:p>
    <w:p>
      <w:pPr>
        <w:tabs>
          <w:tab w:val="left" w:pos="2944"/>
        </w:tabs>
        <w:spacing w:before="5" w:line="225" w:lineRule="auto"/>
        <w:ind w:left="118" w:right="988" w:firstLine="0"/>
        <w:jc w:val="left"/>
        <w:rPr>
          <w:sz w:val="24"/>
        </w:rPr>
      </w:pPr>
      <w:r>
        <w:rPr>
          <w:color w:val="669900"/>
          <w:sz w:val="24"/>
        </w:rPr>
        <w:t>=</w:t>
      </w:r>
      <w:r>
        <w:rPr>
          <w:color w:val="C578DD"/>
          <w:sz w:val="24"/>
        </w:rPr>
        <w:t>new</w:t>
      </w:r>
      <w:r>
        <w:rPr>
          <w:color w:val="ABB1BE"/>
          <w:sz w:val="24"/>
        </w:rPr>
        <w:t>MyThread</w:t>
      </w:r>
      <w:r>
        <w:rPr>
          <w:color w:val="999999"/>
          <w:sz w:val="24"/>
        </w:rPr>
        <w:t>();</w:t>
      </w:r>
      <w:r>
        <w:rPr>
          <w:color w:val="999999"/>
          <w:sz w:val="24"/>
        </w:rPr>
        <w:tab/>
      </w:r>
      <w:r>
        <w:rPr>
          <w:color w:val="ABB1BE"/>
          <w:sz w:val="24"/>
        </w:rPr>
        <w:t>myThread</w:t>
      </w:r>
      <w:r>
        <w:rPr>
          <w:color w:val="999999"/>
          <w:sz w:val="24"/>
        </w:rPr>
        <w:t>.</w:t>
      </w:r>
      <w:r>
        <w:rPr>
          <w:color w:val="60ADED"/>
          <w:sz w:val="24"/>
        </w:rPr>
        <w:t>start</w:t>
      </w:r>
      <w:r>
        <w:rPr>
          <w:color w:val="999999"/>
          <w:sz w:val="24"/>
        </w:rPr>
        <w:t xml:space="preserve">(); </w:t>
      </w:r>
      <w:r>
        <w:rPr>
          <w:color w:val="ABB1BE"/>
          <w:w w:val="95"/>
          <w:sz w:val="24"/>
        </w:rPr>
        <w:t>System</w:t>
      </w:r>
      <w:r>
        <w:rPr>
          <w:color w:val="999999"/>
          <w:w w:val="95"/>
          <w:sz w:val="24"/>
        </w:rPr>
        <w:t>.</w:t>
      </w:r>
      <w:r>
        <w:rPr>
          <w:color w:val="ABB1BE"/>
          <w:w w:val="95"/>
          <w:sz w:val="24"/>
        </w:rPr>
        <w:t>out</w:t>
      </w:r>
      <w:r>
        <w:rPr>
          <w:color w:val="999999"/>
          <w:w w:val="95"/>
          <w:sz w:val="24"/>
        </w:rPr>
        <w:t>.</w:t>
      </w:r>
      <w:r>
        <w:rPr>
          <w:color w:val="60ADED"/>
          <w:w w:val="95"/>
          <w:sz w:val="24"/>
        </w:rPr>
        <w:t>println</w:t>
      </w:r>
      <w:r>
        <w:rPr>
          <w:color w:val="999999"/>
          <w:w w:val="95"/>
          <w:sz w:val="24"/>
        </w:rPr>
        <w:t>(</w:t>
      </w:r>
      <w:r>
        <w:rPr>
          <w:color w:val="ABB1BE"/>
          <w:w w:val="95"/>
          <w:sz w:val="24"/>
        </w:rPr>
        <w:t>Thread</w:t>
      </w:r>
      <w:r>
        <w:rPr>
          <w:color w:val="999999"/>
          <w:w w:val="95"/>
          <w:sz w:val="24"/>
        </w:rPr>
        <w:t>.</w:t>
      </w:r>
      <w:r>
        <w:rPr>
          <w:color w:val="60ADED"/>
          <w:w w:val="95"/>
          <w:sz w:val="24"/>
        </w:rPr>
        <w:t>currentThread</w:t>
      </w:r>
      <w:r>
        <w:rPr>
          <w:color w:val="999999"/>
          <w:w w:val="95"/>
          <w:sz w:val="24"/>
        </w:rPr>
        <w:t>().</w:t>
      </w:r>
      <w:r>
        <w:rPr>
          <w:color w:val="60ADED"/>
          <w:w w:val="95"/>
          <w:sz w:val="24"/>
        </w:rPr>
        <w:t>getName</w:t>
      </w:r>
      <w:r>
        <w:rPr>
          <w:color w:val="999999"/>
          <w:w w:val="95"/>
          <w:sz w:val="24"/>
        </w:rPr>
        <w:t>()</w:t>
      </w:r>
      <w:r>
        <w:rPr>
          <w:color w:val="669900"/>
          <w:spacing w:val="21"/>
          <w:w w:val="95"/>
          <w:sz w:val="24"/>
        </w:rPr>
        <w:t xml:space="preserve">+" </w:t>
      </w:r>
      <w:r>
        <w:rPr>
          <w:color w:val="669900"/>
          <w:w w:val="95"/>
          <w:sz w:val="24"/>
        </w:rPr>
        <w:t>main()方法执行结束"</w:t>
      </w:r>
      <w:r>
        <w:rPr>
          <w:color w:val="999999"/>
          <w:w w:val="95"/>
          <w:sz w:val="24"/>
        </w:rPr>
        <w:t>);}}</w:t>
      </w:r>
    </w:p>
    <w:p>
      <w:pPr>
        <w:spacing w:before="0" w:line="408" w:lineRule="exact"/>
        <w:ind w:left="1291" w:right="0" w:firstLine="0"/>
        <w:jc w:val="left"/>
        <w:rPr>
          <w:sz w:val="24"/>
        </w:rPr>
      </w:pPr>
      <w:r>
        <w:pict>
          <v:shape id="_x0000_s1143" o:spid="_x0000_s1143" style="position:absolute;left:0pt;margin-left:90pt;margin-top:8.85pt;height:4.45pt;width:4.45pt;mso-position-horizontal-relative:page;z-index:251765760;mso-width-relative:page;mso-height-relative:page;" fillcolor="#000000" filled="t" stroked="f" coordorigin="1801,178" coordsize="89,89" path="m1845,267l1826,264,1812,256,1803,242,1801,222,1803,203,1812,189,1826,181,1845,178,1865,181,1879,189,1887,203,1890,222,1887,242,1879,256,1865,264,1845,267xe">
            <v:path arrowok="t"/>
            <v:fill on="t" focussize="0,0"/>
            <v:stroke on="f"/>
            <v:imagedata o:title=""/>
            <o:lock v:ext="edit"/>
          </v:shape>
        </w:pict>
      </w:r>
      <w:r>
        <w:rPr>
          <w:w w:val="99"/>
          <w:sz w:val="24"/>
        </w:rPr>
        <w:t>1</w:t>
      </w:r>
    </w:p>
    <w:p>
      <w:pPr>
        <w:spacing w:before="0" w:line="415" w:lineRule="exact"/>
        <w:ind w:left="1291" w:right="0" w:firstLine="0"/>
        <w:jc w:val="left"/>
        <w:rPr>
          <w:sz w:val="24"/>
        </w:rPr>
      </w:pPr>
      <w:r>
        <w:pict>
          <v:shape id="_x0000_s1144" o:spid="_x0000_s1144" style="position:absolute;left:0pt;margin-left:90pt;margin-top:9.2pt;height:4.45pt;width:4.45pt;mso-position-horizontal-relative:page;z-index:25176678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2</w:t>
      </w:r>
    </w:p>
    <w:p>
      <w:pPr>
        <w:spacing w:before="0" w:line="415" w:lineRule="exact"/>
        <w:ind w:left="1291" w:right="0" w:firstLine="0"/>
        <w:jc w:val="left"/>
        <w:rPr>
          <w:sz w:val="24"/>
        </w:rPr>
      </w:pPr>
      <w:r>
        <w:pict>
          <v:shape id="_x0000_s1145" o:spid="_x0000_s1145" style="position:absolute;left:0pt;margin-left:90pt;margin-top:9.2pt;height:4.45pt;width:4.45pt;mso-position-horizontal-relative:page;z-index:25176678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3</w:t>
      </w:r>
    </w:p>
    <w:p>
      <w:pPr>
        <w:spacing w:before="0" w:line="415" w:lineRule="exact"/>
        <w:ind w:left="1291" w:right="0" w:firstLine="0"/>
        <w:jc w:val="left"/>
        <w:rPr>
          <w:sz w:val="24"/>
        </w:rPr>
      </w:pPr>
      <w:r>
        <w:pict>
          <v:shape id="_x0000_s1146" o:spid="_x0000_s1146" style="position:absolute;left:0pt;margin-left:90pt;margin-top:9.2pt;height:4.45pt;width:4.45pt;mso-position-horizontal-relative:page;z-index:25176780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4</w:t>
      </w:r>
    </w:p>
    <w:p>
      <w:pPr>
        <w:spacing w:before="0" w:line="415" w:lineRule="exact"/>
        <w:ind w:left="1291" w:right="0" w:firstLine="0"/>
        <w:jc w:val="left"/>
        <w:rPr>
          <w:sz w:val="24"/>
        </w:rPr>
      </w:pPr>
      <w:r>
        <w:pict>
          <v:shape id="_x0000_s1147" o:spid="_x0000_s1147" style="position:absolute;left:0pt;margin-left:90pt;margin-top:9.2pt;height:4.45pt;width:4.45pt;mso-position-horizontal-relative:page;z-index:25176780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5</w:t>
      </w:r>
    </w:p>
    <w:p>
      <w:pPr>
        <w:spacing w:before="0" w:line="415" w:lineRule="exact"/>
        <w:ind w:left="1291" w:right="0" w:firstLine="0"/>
        <w:jc w:val="left"/>
        <w:rPr>
          <w:sz w:val="24"/>
        </w:rPr>
      </w:pPr>
      <w:r>
        <w:pict>
          <v:shape id="_x0000_s1148" o:spid="_x0000_s1148" style="position:absolute;left:0pt;margin-left:90pt;margin-top:9.2pt;height:4.45pt;width:4.45pt;mso-position-horizontal-relative:page;z-index:25176883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6</w:t>
      </w:r>
    </w:p>
    <w:p>
      <w:pPr>
        <w:spacing w:before="0" w:line="415" w:lineRule="exact"/>
        <w:ind w:left="1291" w:right="0" w:firstLine="0"/>
        <w:jc w:val="left"/>
        <w:rPr>
          <w:sz w:val="24"/>
        </w:rPr>
      </w:pPr>
      <w:r>
        <w:pict>
          <v:shape id="_x0000_s1149" o:spid="_x0000_s1149" style="position:absolute;left:0pt;margin-left:90pt;margin-top:9.2pt;height:4.45pt;width:4.45pt;mso-position-horizontal-relative:page;z-index:25176883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7</w:t>
      </w:r>
    </w:p>
    <w:p>
      <w:pPr>
        <w:spacing w:before="0" w:line="415" w:lineRule="exact"/>
        <w:ind w:left="1291" w:right="0" w:firstLine="0"/>
        <w:jc w:val="left"/>
        <w:rPr>
          <w:sz w:val="24"/>
        </w:rPr>
      </w:pPr>
      <w:r>
        <w:pict>
          <v:shape id="_x0000_s1150" o:spid="_x0000_s1150" style="position:absolute;left:0pt;margin-left:90pt;margin-top:9.2pt;height:4.45pt;width:4.45pt;mso-position-horizontal-relative:page;z-index:25176985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8</w:t>
      </w:r>
    </w:p>
    <w:p>
      <w:pPr>
        <w:spacing w:before="0" w:line="415" w:lineRule="exact"/>
        <w:ind w:left="1291" w:right="0" w:firstLine="0"/>
        <w:jc w:val="left"/>
        <w:rPr>
          <w:sz w:val="24"/>
        </w:rPr>
      </w:pPr>
      <w:r>
        <w:pict>
          <v:shape id="_x0000_s1151" o:spid="_x0000_s1151" style="position:absolute;left:0pt;margin-left:90pt;margin-top:9.2pt;height:4.45pt;width:4.45pt;mso-position-horizontal-relative:page;z-index:25176985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9</w:t>
      </w:r>
    </w:p>
    <w:p>
      <w:pPr>
        <w:spacing w:before="0" w:line="429" w:lineRule="exact"/>
        <w:ind w:left="1291" w:right="0" w:firstLine="0"/>
        <w:jc w:val="left"/>
        <w:rPr>
          <w:sz w:val="24"/>
        </w:rPr>
      </w:pPr>
      <w:r>
        <w:pict>
          <v:shape id="_x0000_s1152" o:spid="_x0000_s1152" style="position:absolute;left:0pt;margin-left:90pt;margin-top:9.2pt;height:4.45pt;width:4.45pt;mso-position-horizontal-relative:page;z-index:25177088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10</w:t>
      </w:r>
    </w:p>
    <w:p>
      <w:pPr>
        <w:pStyle w:val="6"/>
        <w:spacing w:line="462" w:lineRule="exact"/>
      </w:pPr>
      <w:r>
        <w:rPr>
          <w:color w:val="4D4D4D"/>
        </w:rPr>
        <w:t>运行结果</w:t>
      </w:r>
    </w:p>
    <w:p>
      <w:pPr>
        <w:spacing w:before="0" w:line="415" w:lineRule="exact"/>
        <w:ind w:left="118" w:right="0" w:firstLine="0"/>
        <w:jc w:val="left"/>
        <w:rPr>
          <w:sz w:val="24"/>
        </w:rPr>
      </w:pPr>
      <w:r>
        <w:rPr>
          <w:color w:val="ABB1BE"/>
          <w:sz w:val="24"/>
        </w:rPr>
        <w:t xml:space="preserve">main </w:t>
      </w:r>
      <w:r>
        <w:rPr>
          <w:color w:val="60ADED"/>
          <w:sz w:val="24"/>
        </w:rPr>
        <w:t>main</w:t>
      </w:r>
      <w:r>
        <w:rPr>
          <w:color w:val="999999"/>
          <w:sz w:val="24"/>
        </w:rPr>
        <w:t>()</w:t>
      </w:r>
      <w:r>
        <w:rPr>
          <w:color w:val="ABB1BE"/>
          <w:sz w:val="24"/>
        </w:rPr>
        <w:t>方法执行结束Thread</w:t>
      </w:r>
      <w:r>
        <w:rPr>
          <w:color w:val="669900"/>
          <w:sz w:val="24"/>
        </w:rPr>
        <w:t>-</w:t>
      </w:r>
      <w:r>
        <w:rPr>
          <w:color w:val="97C379"/>
          <w:sz w:val="24"/>
        </w:rPr>
        <w:t>0</w:t>
      </w:r>
      <w:r>
        <w:rPr>
          <w:color w:val="60ADED"/>
          <w:sz w:val="24"/>
        </w:rPr>
        <w:t>run</w:t>
      </w:r>
      <w:r>
        <w:rPr>
          <w:color w:val="999999"/>
          <w:sz w:val="24"/>
        </w:rPr>
        <w:t>()</w:t>
      </w:r>
      <w:r>
        <w:rPr>
          <w:color w:val="ABB1BE"/>
          <w:sz w:val="24"/>
        </w:rPr>
        <w:t>方法正在执行</w:t>
      </w:r>
      <w:r>
        <w:rPr>
          <w:color w:val="999999"/>
          <w:sz w:val="24"/>
        </w:rPr>
        <w:t>...</w:t>
      </w:r>
    </w:p>
    <w:p>
      <w:pPr>
        <w:spacing w:before="0" w:line="415" w:lineRule="exact"/>
        <w:ind w:left="1291" w:right="0" w:firstLine="0"/>
        <w:jc w:val="left"/>
        <w:rPr>
          <w:sz w:val="24"/>
        </w:rPr>
      </w:pPr>
      <w:r>
        <w:pict>
          <v:shape id="_x0000_s1153" o:spid="_x0000_s1153" style="position:absolute;left:0pt;margin-left:90pt;margin-top:9.2pt;height:4.45pt;width:4.45pt;mso-position-horizontal-relative:page;z-index:25177088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1</w:t>
      </w:r>
    </w:p>
    <w:p>
      <w:pPr>
        <w:spacing w:before="0" w:line="418" w:lineRule="exact"/>
        <w:ind w:left="1291" w:right="0" w:firstLine="0"/>
        <w:jc w:val="left"/>
        <w:rPr>
          <w:sz w:val="24"/>
        </w:rPr>
      </w:pPr>
      <w:r>
        <w:pict>
          <v:shape id="_x0000_s1154" o:spid="_x0000_s1154" style="position:absolute;left:0pt;margin-left:90pt;margin-top:9.2pt;height:4.45pt;width:4.45pt;mso-position-horizontal-relative:page;z-index:25177190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2</w:t>
      </w:r>
    </w:p>
    <w:p>
      <w:pPr>
        <w:pStyle w:val="5"/>
        <w:spacing w:before="6" w:line="228" w:lineRule="auto"/>
        <w:ind w:right="7365"/>
        <w:rPr>
          <w:b w:val="0"/>
        </w:rPr>
      </w:pPr>
      <w:r>
        <w:rPr>
          <w:color w:val="4D4D4D"/>
        </w:rPr>
        <w:t>实现 Runnable 接口</w:t>
      </w:r>
      <w:r>
        <w:rPr>
          <w:b w:val="0"/>
          <w:color w:val="4D4D4D"/>
        </w:rPr>
        <w:t>步骤</w:t>
      </w:r>
    </w:p>
    <w:p>
      <w:pPr>
        <w:pStyle w:val="12"/>
        <w:numPr>
          <w:ilvl w:val="0"/>
          <w:numId w:val="5"/>
        </w:numPr>
        <w:tabs>
          <w:tab w:val="left" w:pos="1107"/>
        </w:tabs>
        <w:spacing w:before="0" w:after="0" w:line="472" w:lineRule="exact"/>
        <w:ind w:left="1106" w:right="0" w:hanging="307"/>
        <w:jc w:val="left"/>
        <w:rPr>
          <w:sz w:val="27"/>
        </w:rPr>
      </w:pPr>
      <w:r>
        <w:rPr>
          <w:sz w:val="27"/>
        </w:rPr>
        <w:t>定义Runnable接口实现类MyRunnable，并重写run()方法</w:t>
      </w:r>
    </w:p>
    <w:p>
      <w:pPr>
        <w:pStyle w:val="12"/>
        <w:numPr>
          <w:ilvl w:val="0"/>
          <w:numId w:val="5"/>
        </w:numPr>
        <w:tabs>
          <w:tab w:val="left" w:pos="1107"/>
        </w:tabs>
        <w:spacing w:before="6" w:after="0" w:line="228" w:lineRule="auto"/>
        <w:ind w:left="800" w:right="499" w:firstLine="0"/>
        <w:jc w:val="left"/>
        <w:rPr>
          <w:b/>
          <w:sz w:val="27"/>
        </w:rPr>
      </w:pPr>
      <w:r>
        <w:rPr>
          <w:sz w:val="27"/>
        </w:rPr>
        <w:t>创建MyRunnable实例myRunnable，以myRunnable作为target</w:t>
      </w:r>
      <w:r>
        <w:rPr>
          <w:spacing w:val="-9"/>
          <w:sz w:val="27"/>
        </w:rPr>
        <w:t>创建</w:t>
      </w:r>
      <w:r>
        <w:rPr>
          <w:sz w:val="27"/>
        </w:rPr>
        <w:t>Thead对象，</w:t>
      </w:r>
      <w:r>
        <w:rPr>
          <w:b/>
          <w:sz w:val="27"/>
        </w:rPr>
        <w:t>该Thread对象才是真正的线程对象</w:t>
      </w:r>
    </w:p>
    <w:p>
      <w:pPr>
        <w:pStyle w:val="12"/>
        <w:numPr>
          <w:ilvl w:val="0"/>
          <w:numId w:val="5"/>
        </w:numPr>
        <w:tabs>
          <w:tab w:val="left" w:pos="1107"/>
        </w:tabs>
        <w:spacing w:before="7" w:after="0" w:line="225" w:lineRule="auto"/>
        <w:ind w:left="118" w:right="1191" w:firstLine="682"/>
        <w:jc w:val="left"/>
        <w:rPr>
          <w:sz w:val="24"/>
        </w:rPr>
      </w:pPr>
      <w:r>
        <w:rPr>
          <w:sz w:val="27"/>
        </w:rPr>
        <w:t>调用线程对象的start()方法</w:t>
      </w:r>
      <w:r>
        <w:rPr>
          <w:color w:val="C578DD"/>
          <w:sz w:val="24"/>
        </w:rPr>
        <w:t>publicclass</w:t>
      </w:r>
      <w:r>
        <w:rPr>
          <w:color w:val="ABB1BE"/>
          <w:sz w:val="24"/>
        </w:rPr>
        <w:t>MyRunnable</w:t>
      </w:r>
      <w:r>
        <w:rPr>
          <w:color w:val="C578DD"/>
          <w:sz w:val="24"/>
        </w:rPr>
        <w:t>implements</w:t>
      </w:r>
      <w:r>
        <w:rPr>
          <w:color w:val="ABB1BE"/>
          <w:sz w:val="24"/>
        </w:rPr>
        <w:t>Runnable</w:t>
      </w:r>
      <w:r>
        <w:rPr>
          <w:color w:val="999999"/>
          <w:sz w:val="24"/>
        </w:rPr>
        <w:t>{@Override</w:t>
      </w:r>
      <w:r>
        <w:rPr>
          <w:color w:val="C578DD"/>
          <w:sz w:val="24"/>
        </w:rPr>
        <w:t>publicvoid</w:t>
      </w:r>
      <w:r>
        <w:rPr>
          <w:color w:val="60ADED"/>
          <w:sz w:val="24"/>
        </w:rPr>
        <w:t>run</w:t>
      </w:r>
      <w:r>
        <w:rPr>
          <w:color w:val="999999"/>
          <w:sz w:val="24"/>
        </w:rPr>
        <w:t xml:space="preserve">(){ </w:t>
      </w:r>
      <w:r>
        <w:rPr>
          <w:color w:val="ABB1BE"/>
          <w:w w:val="95"/>
          <w:sz w:val="24"/>
        </w:rPr>
        <w:t>System</w:t>
      </w:r>
      <w:r>
        <w:rPr>
          <w:color w:val="999999"/>
          <w:w w:val="95"/>
          <w:sz w:val="24"/>
        </w:rPr>
        <w:t>.</w:t>
      </w:r>
      <w:r>
        <w:rPr>
          <w:color w:val="ABB1BE"/>
          <w:w w:val="95"/>
          <w:sz w:val="24"/>
        </w:rPr>
        <w:t>out</w:t>
      </w:r>
      <w:r>
        <w:rPr>
          <w:color w:val="999999"/>
          <w:w w:val="95"/>
          <w:sz w:val="24"/>
        </w:rPr>
        <w:t>.</w:t>
      </w:r>
      <w:r>
        <w:rPr>
          <w:color w:val="60ADED"/>
          <w:w w:val="95"/>
          <w:sz w:val="24"/>
        </w:rPr>
        <w:t>println</w:t>
      </w:r>
      <w:r>
        <w:rPr>
          <w:color w:val="999999"/>
          <w:w w:val="95"/>
          <w:sz w:val="24"/>
        </w:rPr>
        <w:t>(</w:t>
      </w:r>
      <w:r>
        <w:rPr>
          <w:color w:val="ABB1BE"/>
          <w:w w:val="95"/>
          <w:sz w:val="24"/>
        </w:rPr>
        <w:t>Thread</w:t>
      </w:r>
      <w:r>
        <w:rPr>
          <w:color w:val="999999"/>
          <w:w w:val="95"/>
          <w:sz w:val="24"/>
        </w:rPr>
        <w:t>.</w:t>
      </w:r>
      <w:r>
        <w:rPr>
          <w:color w:val="60ADED"/>
          <w:w w:val="95"/>
          <w:sz w:val="24"/>
        </w:rPr>
        <w:t>currentThread</w:t>
      </w:r>
      <w:r>
        <w:rPr>
          <w:color w:val="999999"/>
          <w:w w:val="95"/>
          <w:sz w:val="24"/>
        </w:rPr>
        <w:t>().</w:t>
      </w:r>
      <w:r>
        <w:rPr>
          <w:color w:val="60ADED"/>
          <w:w w:val="95"/>
          <w:sz w:val="24"/>
        </w:rPr>
        <w:t>getName</w:t>
      </w:r>
      <w:r>
        <w:rPr>
          <w:color w:val="999999"/>
          <w:w w:val="95"/>
          <w:sz w:val="24"/>
        </w:rPr>
        <w:t>()</w:t>
      </w:r>
      <w:r>
        <w:rPr>
          <w:color w:val="669900"/>
          <w:spacing w:val="18"/>
          <w:w w:val="95"/>
          <w:sz w:val="24"/>
        </w:rPr>
        <w:t xml:space="preserve">+" </w:t>
      </w:r>
      <w:r>
        <w:rPr>
          <w:color w:val="669900"/>
          <w:w w:val="95"/>
          <w:sz w:val="24"/>
        </w:rPr>
        <w:t>run()方法执行中..."</w:t>
      </w:r>
      <w:r>
        <w:rPr>
          <w:color w:val="999999"/>
          <w:w w:val="95"/>
          <w:sz w:val="24"/>
        </w:rPr>
        <w:t>);}}</w:t>
      </w:r>
    </w:p>
    <w:p>
      <w:pPr>
        <w:spacing w:before="0" w:line="408" w:lineRule="exact"/>
        <w:ind w:left="1291" w:right="0" w:firstLine="0"/>
        <w:jc w:val="left"/>
        <w:rPr>
          <w:sz w:val="24"/>
        </w:rPr>
      </w:pPr>
      <w:r>
        <w:pict>
          <v:shape id="_x0000_s1155" o:spid="_x0000_s1155" style="position:absolute;left:0pt;margin-left:90pt;margin-top:8.85pt;height:4.45pt;width:4.45pt;mso-position-horizontal-relative:page;z-index:251771904;mso-width-relative:page;mso-height-relative:page;" fillcolor="#000000" filled="t" stroked="f" coordorigin="1801,177" coordsize="89,89" path="m1845,266l1826,263,1812,255,1803,241,1801,222,1803,202,1812,188,1826,180,1845,177,1865,180,1879,188,1887,202,1890,222,1887,241,1879,255,1865,263,1845,266xe">
            <v:path arrowok="t"/>
            <v:fill on="t" focussize="0,0"/>
            <v:stroke on="f"/>
            <v:imagedata o:title=""/>
            <o:lock v:ext="edit"/>
          </v:shape>
        </w:pict>
      </w:r>
      <w:r>
        <w:rPr>
          <w:w w:val="99"/>
          <w:sz w:val="24"/>
        </w:rPr>
        <w:t>1</w:t>
      </w:r>
    </w:p>
    <w:p>
      <w:pPr>
        <w:spacing w:before="0" w:line="415" w:lineRule="exact"/>
        <w:ind w:left="1291" w:right="0" w:firstLine="0"/>
        <w:jc w:val="left"/>
        <w:rPr>
          <w:sz w:val="24"/>
        </w:rPr>
      </w:pPr>
      <w:r>
        <w:pict>
          <v:shape id="_x0000_s1156" o:spid="_x0000_s1156" style="position:absolute;left:0pt;margin-left:90pt;margin-top:9.2pt;height:4.45pt;width:4.45pt;mso-position-horizontal-relative:page;z-index:25177292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2</w:t>
      </w:r>
    </w:p>
    <w:p>
      <w:pPr>
        <w:spacing w:before="0" w:line="415" w:lineRule="exact"/>
        <w:ind w:left="1291" w:right="0" w:firstLine="0"/>
        <w:jc w:val="left"/>
        <w:rPr>
          <w:sz w:val="24"/>
        </w:rPr>
      </w:pPr>
      <w:r>
        <w:pict>
          <v:shape id="_x0000_s1157" o:spid="_x0000_s1157" style="position:absolute;left:0pt;margin-left:90pt;margin-top:9.2pt;height:4.45pt;width:4.45pt;mso-position-horizontal-relative:page;z-index:25177292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3</w:t>
      </w:r>
    </w:p>
    <w:p>
      <w:pPr>
        <w:spacing w:before="0" w:line="415" w:lineRule="exact"/>
        <w:ind w:left="1291" w:right="0" w:firstLine="0"/>
        <w:jc w:val="left"/>
        <w:rPr>
          <w:sz w:val="24"/>
        </w:rPr>
      </w:pPr>
      <w:r>
        <w:pict>
          <v:shape id="_x0000_s1158" o:spid="_x0000_s1158" style="position:absolute;left:0pt;margin-left:90pt;margin-top:9.2pt;height:4.45pt;width:4.45pt;mso-position-horizontal-relative:page;z-index:25177395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4</w:t>
      </w:r>
    </w:p>
    <w:p>
      <w:pPr>
        <w:spacing w:before="0" w:line="415" w:lineRule="exact"/>
        <w:ind w:left="1291" w:right="0" w:firstLine="0"/>
        <w:jc w:val="left"/>
        <w:rPr>
          <w:sz w:val="24"/>
        </w:rPr>
      </w:pPr>
      <w:r>
        <w:pict>
          <v:shape id="_x0000_s1159" o:spid="_x0000_s1159" style="position:absolute;left:0pt;margin-left:90pt;margin-top:9.2pt;height:4.45pt;width:4.45pt;mso-position-horizontal-relative:page;z-index:25177395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5</w:t>
      </w:r>
    </w:p>
    <w:p>
      <w:pPr>
        <w:spacing w:before="0" w:line="415" w:lineRule="exact"/>
        <w:ind w:left="1291" w:right="0" w:firstLine="0"/>
        <w:jc w:val="left"/>
        <w:rPr>
          <w:sz w:val="24"/>
        </w:rPr>
      </w:pPr>
      <w:r>
        <w:pict>
          <v:shape id="_x0000_s1160" o:spid="_x0000_s1160" style="position:absolute;left:0pt;margin-left:90pt;margin-top:9.2pt;height:4.45pt;width:4.45pt;mso-position-horizontal-relative:page;z-index:25177497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6</w:t>
      </w:r>
    </w:p>
    <w:p>
      <w:pPr>
        <w:spacing w:before="0" w:line="415" w:lineRule="exact"/>
        <w:ind w:left="1291" w:right="0" w:firstLine="0"/>
        <w:jc w:val="left"/>
        <w:rPr>
          <w:sz w:val="24"/>
        </w:rPr>
      </w:pPr>
      <w:r>
        <w:pict>
          <v:shape id="_x0000_s1161" o:spid="_x0000_s1161" style="position:absolute;left:0pt;margin-left:90pt;margin-top:9.2pt;height:4.45pt;width:4.45pt;mso-position-horizontal-relative:page;z-index:25177497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7</w:t>
      </w:r>
    </w:p>
    <w:p>
      <w:pPr>
        <w:spacing w:before="0" w:line="429" w:lineRule="exact"/>
        <w:ind w:left="1291" w:right="0" w:firstLine="0"/>
        <w:jc w:val="left"/>
        <w:rPr>
          <w:sz w:val="24"/>
        </w:rPr>
      </w:pPr>
      <w:r>
        <w:pict>
          <v:shape id="_x0000_s1162" o:spid="_x0000_s1162" style="position:absolute;left:0pt;margin-left:90pt;margin-top:9.2pt;height:4.45pt;width:4.45pt;mso-position-horizontal-relative:page;z-index:25177600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8</w:t>
      </w:r>
    </w:p>
    <w:p>
      <w:pPr>
        <w:spacing w:after="0" w:line="429" w:lineRule="exact"/>
        <w:jc w:val="left"/>
        <w:rPr>
          <w:sz w:val="24"/>
        </w:rPr>
        <w:sectPr>
          <w:pgSz w:w="11920" w:h="16840"/>
          <w:pgMar w:top="960" w:right="880" w:bottom="280" w:left="1000" w:header="720" w:footer="720" w:gutter="0"/>
          <w:cols w:space="720" w:num="1"/>
        </w:sectPr>
      </w:pPr>
    </w:p>
    <w:p>
      <w:pPr>
        <w:tabs>
          <w:tab w:val="left" w:pos="2216"/>
          <w:tab w:val="left" w:pos="4489"/>
          <w:tab w:val="left" w:pos="7548"/>
        </w:tabs>
        <w:spacing w:before="39" w:line="225" w:lineRule="auto"/>
        <w:ind w:left="118" w:right="440" w:firstLine="0"/>
        <w:jc w:val="left"/>
        <w:rPr>
          <w:sz w:val="24"/>
        </w:rPr>
      </w:pPr>
      <w:r>
        <w:rPr>
          <w:color w:val="C578DD"/>
          <w:sz w:val="24"/>
        </w:rPr>
        <w:t>publicclass</w:t>
      </w:r>
      <w:r>
        <w:rPr>
          <w:color w:val="ABB1BE"/>
          <w:sz w:val="24"/>
        </w:rPr>
        <w:t>RunnableTest</w:t>
      </w:r>
      <w:r>
        <w:rPr>
          <w:color w:val="999999"/>
          <w:sz w:val="24"/>
        </w:rPr>
        <w:t>{</w:t>
      </w:r>
      <w:r>
        <w:rPr>
          <w:color w:val="C578DD"/>
          <w:sz w:val="24"/>
        </w:rPr>
        <w:t>publicstaticvoid</w:t>
      </w:r>
      <w:r>
        <w:rPr>
          <w:color w:val="60ADED"/>
          <w:sz w:val="24"/>
        </w:rPr>
        <w:t>main</w:t>
      </w:r>
      <w:r>
        <w:rPr>
          <w:color w:val="999999"/>
          <w:sz w:val="24"/>
        </w:rPr>
        <w:t>(</w:t>
      </w:r>
      <w:r>
        <w:rPr>
          <w:color w:val="ABB1BE"/>
          <w:sz w:val="24"/>
        </w:rPr>
        <w:t>String</w:t>
      </w:r>
      <w:r>
        <w:rPr>
          <w:color w:val="999999"/>
          <w:spacing w:val="-4"/>
          <w:sz w:val="24"/>
        </w:rPr>
        <w:t xml:space="preserve">[] </w:t>
      </w:r>
      <w:r>
        <w:rPr>
          <w:color w:val="ABB1BE"/>
          <w:sz w:val="24"/>
        </w:rPr>
        <w:t>args</w:t>
      </w:r>
      <w:r>
        <w:rPr>
          <w:color w:val="999999"/>
          <w:sz w:val="24"/>
        </w:rPr>
        <w:t>){</w:t>
      </w:r>
      <w:r>
        <w:rPr>
          <w:color w:val="999999"/>
          <w:sz w:val="24"/>
        </w:rPr>
        <w:tab/>
      </w:r>
      <w:r>
        <w:rPr>
          <w:color w:val="ABB1BE"/>
          <w:sz w:val="24"/>
        </w:rPr>
        <w:t>MyRunnable myRunnable</w:t>
      </w:r>
      <w:r>
        <w:rPr>
          <w:color w:val="ABB1BE"/>
          <w:spacing w:val="-7"/>
          <w:sz w:val="24"/>
        </w:rPr>
        <w:t xml:space="preserve"> </w:t>
      </w:r>
      <w:r>
        <w:rPr>
          <w:color w:val="669900"/>
          <w:sz w:val="24"/>
        </w:rPr>
        <w:t>=</w:t>
      </w:r>
      <w:r>
        <w:rPr>
          <w:color w:val="C578DD"/>
          <w:sz w:val="24"/>
        </w:rPr>
        <w:t>new</w:t>
      </w:r>
      <w:r>
        <w:rPr>
          <w:color w:val="ABB1BE"/>
          <w:sz w:val="24"/>
        </w:rPr>
        <w:t>MyRunnable</w:t>
      </w:r>
      <w:r>
        <w:rPr>
          <w:color w:val="999999"/>
          <w:sz w:val="24"/>
        </w:rPr>
        <w:t>();</w:t>
      </w:r>
      <w:r>
        <w:rPr>
          <w:color w:val="999999"/>
          <w:sz w:val="24"/>
        </w:rPr>
        <w:tab/>
      </w:r>
      <w:r>
        <w:rPr>
          <w:color w:val="ABB1BE"/>
          <w:sz w:val="24"/>
        </w:rPr>
        <w:t xml:space="preserve">Thread thread </w:t>
      </w:r>
      <w:r>
        <w:rPr>
          <w:color w:val="669900"/>
          <w:sz w:val="24"/>
        </w:rPr>
        <w:t>=</w:t>
      </w:r>
      <w:r>
        <w:rPr>
          <w:color w:val="C578DD"/>
          <w:sz w:val="24"/>
        </w:rPr>
        <w:t>new</w:t>
      </w:r>
      <w:r>
        <w:rPr>
          <w:color w:val="ABB1BE"/>
          <w:sz w:val="24"/>
        </w:rPr>
        <w:t>Thread</w:t>
      </w:r>
      <w:r>
        <w:rPr>
          <w:color w:val="999999"/>
          <w:sz w:val="24"/>
        </w:rPr>
        <w:t>(</w:t>
      </w:r>
      <w:r>
        <w:rPr>
          <w:color w:val="ABB1BE"/>
          <w:sz w:val="24"/>
        </w:rPr>
        <w:t>myRunnable</w:t>
      </w:r>
      <w:r>
        <w:rPr>
          <w:color w:val="999999"/>
          <w:sz w:val="24"/>
        </w:rPr>
        <w:t xml:space="preserve">); </w:t>
      </w:r>
      <w:r>
        <w:rPr>
          <w:color w:val="ABB1BE"/>
          <w:sz w:val="24"/>
        </w:rPr>
        <w:t>thread</w:t>
      </w:r>
      <w:r>
        <w:rPr>
          <w:color w:val="999999"/>
          <w:sz w:val="24"/>
        </w:rPr>
        <w:t>.</w:t>
      </w:r>
      <w:r>
        <w:rPr>
          <w:color w:val="60ADED"/>
          <w:sz w:val="24"/>
        </w:rPr>
        <w:t>start</w:t>
      </w:r>
      <w:r>
        <w:rPr>
          <w:color w:val="999999"/>
          <w:sz w:val="24"/>
        </w:rPr>
        <w:t>();</w:t>
      </w:r>
      <w:r>
        <w:rPr>
          <w:color w:val="999999"/>
          <w:sz w:val="24"/>
        </w:rPr>
        <w:tab/>
      </w:r>
      <w:r>
        <w:rPr>
          <w:color w:val="ABB1BE"/>
          <w:sz w:val="24"/>
        </w:rPr>
        <w:t>System</w:t>
      </w:r>
      <w:r>
        <w:rPr>
          <w:color w:val="999999"/>
          <w:sz w:val="24"/>
        </w:rPr>
        <w:t>.</w:t>
      </w:r>
      <w:r>
        <w:rPr>
          <w:color w:val="ABB1BE"/>
          <w:sz w:val="24"/>
        </w:rPr>
        <w:t>out</w:t>
      </w:r>
      <w:r>
        <w:rPr>
          <w:color w:val="999999"/>
          <w:sz w:val="24"/>
        </w:rPr>
        <w:t>.</w:t>
      </w:r>
      <w:r>
        <w:rPr>
          <w:color w:val="60ADED"/>
          <w:sz w:val="24"/>
        </w:rPr>
        <w:t>println</w:t>
      </w:r>
      <w:r>
        <w:rPr>
          <w:color w:val="999999"/>
          <w:sz w:val="24"/>
        </w:rPr>
        <w:t>(</w:t>
      </w:r>
      <w:r>
        <w:rPr>
          <w:color w:val="ABB1BE"/>
          <w:sz w:val="24"/>
        </w:rPr>
        <w:t>Thread</w:t>
      </w:r>
      <w:r>
        <w:rPr>
          <w:color w:val="999999"/>
          <w:sz w:val="24"/>
        </w:rPr>
        <w:t>.</w:t>
      </w:r>
      <w:r>
        <w:rPr>
          <w:color w:val="60ADED"/>
          <w:sz w:val="24"/>
        </w:rPr>
        <w:t>currentThread</w:t>
      </w:r>
      <w:r>
        <w:rPr>
          <w:color w:val="999999"/>
          <w:sz w:val="24"/>
        </w:rPr>
        <w:t>().</w:t>
      </w:r>
      <w:r>
        <w:rPr>
          <w:color w:val="60ADED"/>
          <w:sz w:val="24"/>
        </w:rPr>
        <w:t>getName</w:t>
      </w:r>
      <w:r>
        <w:rPr>
          <w:color w:val="999999"/>
          <w:sz w:val="24"/>
        </w:rPr>
        <w:t>()</w:t>
      </w:r>
      <w:r>
        <w:rPr>
          <w:color w:val="669900"/>
          <w:spacing w:val="-15"/>
          <w:sz w:val="24"/>
        </w:rPr>
        <w:t xml:space="preserve">+" </w:t>
      </w:r>
      <w:r>
        <w:rPr>
          <w:color w:val="669900"/>
          <w:sz w:val="24"/>
        </w:rPr>
        <w:t>main()方法执行完成"</w:t>
      </w:r>
      <w:r>
        <w:rPr>
          <w:color w:val="999999"/>
          <w:sz w:val="24"/>
        </w:rPr>
        <w:t>);}}</w:t>
      </w:r>
    </w:p>
    <w:p>
      <w:pPr>
        <w:spacing w:before="0" w:line="407" w:lineRule="exact"/>
        <w:ind w:left="1291" w:right="0" w:firstLine="0"/>
        <w:jc w:val="left"/>
        <w:rPr>
          <w:sz w:val="24"/>
        </w:rPr>
      </w:pPr>
      <w:r>
        <w:pict>
          <v:shape id="_x0000_s1163" o:spid="_x0000_s1163" style="position:absolute;left:0pt;margin-left:90pt;margin-top:8.8pt;height:4.45pt;width:4.45pt;mso-position-horizontal-relative:page;z-index:251776000;mso-width-relative:page;mso-height-relative:page;" fillcolor="#000000" filled="t" stroked="f" coordorigin="1801,177" coordsize="89,89" path="m1845,265l1826,263,1812,254,1803,240,1801,221,1803,202,1812,188,1826,179,1845,177,1865,179,1879,188,1887,202,1890,221,1887,240,1879,254,1865,263,1845,265xe">
            <v:path arrowok="t"/>
            <v:fill on="t" focussize="0,0"/>
            <v:stroke on="f"/>
            <v:imagedata o:title=""/>
            <o:lock v:ext="edit"/>
          </v:shape>
        </w:pict>
      </w:r>
      <w:r>
        <w:rPr>
          <w:w w:val="99"/>
          <w:sz w:val="24"/>
        </w:rPr>
        <w:t>1</w:t>
      </w:r>
    </w:p>
    <w:p>
      <w:pPr>
        <w:spacing w:before="0" w:line="415" w:lineRule="exact"/>
        <w:ind w:left="1291" w:right="0" w:firstLine="0"/>
        <w:jc w:val="left"/>
        <w:rPr>
          <w:sz w:val="24"/>
        </w:rPr>
      </w:pPr>
      <w:r>
        <w:pict>
          <v:shape id="_x0000_s1164" o:spid="_x0000_s1164" style="position:absolute;left:0pt;margin-left:90pt;margin-top:9.2pt;height:4.45pt;width:4.45pt;mso-position-horizontal-relative:page;z-index:25177702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2</w:t>
      </w:r>
    </w:p>
    <w:p>
      <w:pPr>
        <w:spacing w:before="0" w:line="415" w:lineRule="exact"/>
        <w:ind w:left="1291" w:right="0" w:firstLine="0"/>
        <w:jc w:val="left"/>
        <w:rPr>
          <w:sz w:val="24"/>
        </w:rPr>
      </w:pPr>
      <w:r>
        <w:pict>
          <v:shape id="_x0000_s1165" o:spid="_x0000_s1165" style="position:absolute;left:0pt;margin-left:90pt;margin-top:9.2pt;height:4.45pt;width:4.45pt;mso-position-horizontal-relative:page;z-index:25177702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3</w:t>
      </w:r>
    </w:p>
    <w:p>
      <w:pPr>
        <w:spacing w:before="0" w:line="415" w:lineRule="exact"/>
        <w:ind w:left="1291" w:right="0" w:firstLine="0"/>
        <w:jc w:val="left"/>
        <w:rPr>
          <w:sz w:val="24"/>
        </w:rPr>
      </w:pPr>
      <w:r>
        <w:pict>
          <v:shape id="_x0000_s1166" o:spid="_x0000_s1166" style="position:absolute;left:0pt;margin-left:90pt;margin-top:9.2pt;height:4.45pt;width:4.45pt;mso-position-horizontal-relative:page;z-index:25177804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4</w:t>
      </w:r>
    </w:p>
    <w:p>
      <w:pPr>
        <w:spacing w:before="0" w:line="415" w:lineRule="exact"/>
        <w:ind w:left="1291" w:right="0" w:firstLine="0"/>
        <w:jc w:val="left"/>
        <w:rPr>
          <w:sz w:val="24"/>
        </w:rPr>
      </w:pPr>
      <w:r>
        <w:pict>
          <v:shape id="_x0000_s1167" o:spid="_x0000_s1167" style="position:absolute;left:0pt;margin-left:90pt;margin-top:9.2pt;height:4.45pt;width:4.45pt;mso-position-horizontal-relative:page;z-index:25177804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5</w:t>
      </w:r>
    </w:p>
    <w:p>
      <w:pPr>
        <w:spacing w:before="0" w:line="415" w:lineRule="exact"/>
        <w:ind w:left="1291" w:right="0" w:firstLine="0"/>
        <w:jc w:val="left"/>
        <w:rPr>
          <w:sz w:val="24"/>
        </w:rPr>
      </w:pPr>
      <w:r>
        <w:pict>
          <v:shape id="_x0000_s1168" o:spid="_x0000_s1168" style="position:absolute;left:0pt;margin-left:90pt;margin-top:9.2pt;height:4.45pt;width:4.45pt;mso-position-horizontal-relative:page;z-index:25177907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6</w:t>
      </w:r>
    </w:p>
    <w:p>
      <w:pPr>
        <w:spacing w:before="0" w:line="415" w:lineRule="exact"/>
        <w:ind w:left="1291" w:right="0" w:firstLine="0"/>
        <w:jc w:val="left"/>
        <w:rPr>
          <w:sz w:val="24"/>
        </w:rPr>
      </w:pPr>
      <w:r>
        <w:pict>
          <v:shape id="_x0000_s1169" o:spid="_x0000_s1169" style="position:absolute;left:0pt;margin-left:90pt;margin-top:9.2pt;height:4.45pt;width:4.45pt;mso-position-horizontal-relative:page;z-index:25177907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7</w:t>
      </w:r>
    </w:p>
    <w:p>
      <w:pPr>
        <w:spacing w:before="0" w:line="415" w:lineRule="exact"/>
        <w:ind w:left="1291" w:right="0" w:firstLine="0"/>
        <w:jc w:val="left"/>
        <w:rPr>
          <w:sz w:val="24"/>
        </w:rPr>
      </w:pPr>
      <w:r>
        <w:pict>
          <v:shape id="_x0000_s1170" o:spid="_x0000_s1170" style="position:absolute;left:0pt;margin-left:90pt;margin-top:9.2pt;height:4.45pt;width:4.45pt;mso-position-horizontal-relative:page;z-index:25178009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8</w:t>
      </w:r>
    </w:p>
    <w:p>
      <w:pPr>
        <w:spacing w:before="0" w:line="415" w:lineRule="exact"/>
        <w:ind w:left="1291" w:right="0" w:firstLine="0"/>
        <w:jc w:val="left"/>
        <w:rPr>
          <w:sz w:val="24"/>
        </w:rPr>
      </w:pPr>
      <w:r>
        <w:pict>
          <v:shape id="_x0000_s1171" o:spid="_x0000_s1171" style="position:absolute;left:0pt;margin-left:90pt;margin-top:9.2pt;height:4.45pt;width:4.45pt;mso-position-horizontal-relative:page;z-index:25178009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9</w:t>
      </w:r>
    </w:p>
    <w:p>
      <w:pPr>
        <w:spacing w:before="0" w:line="429" w:lineRule="exact"/>
        <w:ind w:left="1291" w:right="0" w:firstLine="0"/>
        <w:jc w:val="left"/>
        <w:rPr>
          <w:sz w:val="24"/>
        </w:rPr>
      </w:pPr>
      <w:r>
        <w:pict>
          <v:shape id="_x0000_s1172" o:spid="_x0000_s1172" style="position:absolute;left:0pt;margin-left:90pt;margin-top:9.2pt;height:4.45pt;width:4.45pt;mso-position-horizontal-relative:page;z-index:25178112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10</w:t>
      </w:r>
    </w:p>
    <w:p>
      <w:pPr>
        <w:pStyle w:val="6"/>
        <w:spacing w:line="461" w:lineRule="exact"/>
      </w:pPr>
      <w:r>
        <w:rPr>
          <w:color w:val="4D4D4D"/>
        </w:rPr>
        <w:t>执行结果</w:t>
      </w:r>
    </w:p>
    <w:p>
      <w:pPr>
        <w:spacing w:before="0" w:line="415" w:lineRule="exact"/>
        <w:ind w:left="118" w:right="0" w:firstLine="0"/>
        <w:jc w:val="left"/>
        <w:rPr>
          <w:sz w:val="24"/>
        </w:rPr>
      </w:pPr>
      <w:r>
        <w:rPr>
          <w:color w:val="ABB1BE"/>
          <w:sz w:val="24"/>
        </w:rPr>
        <w:t xml:space="preserve">main </w:t>
      </w:r>
      <w:r>
        <w:rPr>
          <w:color w:val="60ADED"/>
          <w:sz w:val="24"/>
        </w:rPr>
        <w:t>main</w:t>
      </w:r>
      <w:r>
        <w:rPr>
          <w:color w:val="999999"/>
          <w:sz w:val="24"/>
        </w:rPr>
        <w:t>()</w:t>
      </w:r>
      <w:r>
        <w:rPr>
          <w:color w:val="ABB1BE"/>
          <w:sz w:val="24"/>
        </w:rPr>
        <w:t>方法执行完成Thread</w:t>
      </w:r>
      <w:r>
        <w:rPr>
          <w:color w:val="669900"/>
          <w:sz w:val="24"/>
        </w:rPr>
        <w:t>-</w:t>
      </w:r>
      <w:r>
        <w:rPr>
          <w:color w:val="97C379"/>
          <w:sz w:val="24"/>
        </w:rPr>
        <w:t>0</w:t>
      </w:r>
      <w:r>
        <w:rPr>
          <w:color w:val="60ADED"/>
          <w:sz w:val="24"/>
        </w:rPr>
        <w:t>run</w:t>
      </w:r>
      <w:r>
        <w:rPr>
          <w:color w:val="999999"/>
          <w:sz w:val="24"/>
        </w:rPr>
        <w:t>()</w:t>
      </w:r>
      <w:r>
        <w:rPr>
          <w:color w:val="ABB1BE"/>
          <w:sz w:val="24"/>
        </w:rPr>
        <w:t>方法执行中</w:t>
      </w:r>
      <w:r>
        <w:rPr>
          <w:color w:val="999999"/>
          <w:sz w:val="24"/>
        </w:rPr>
        <w:t>...</w:t>
      </w:r>
    </w:p>
    <w:p>
      <w:pPr>
        <w:spacing w:before="0" w:line="415" w:lineRule="exact"/>
        <w:ind w:left="1291" w:right="0" w:firstLine="0"/>
        <w:jc w:val="left"/>
        <w:rPr>
          <w:sz w:val="24"/>
        </w:rPr>
      </w:pPr>
      <w:r>
        <w:pict>
          <v:shape id="_x0000_s1173" o:spid="_x0000_s1173" style="position:absolute;left:0pt;margin-left:90pt;margin-top:9.2pt;height:4.45pt;width:4.45pt;mso-position-horizontal-relative:page;z-index:25178112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1</w:t>
      </w:r>
    </w:p>
    <w:p>
      <w:pPr>
        <w:spacing w:before="0" w:line="418" w:lineRule="exact"/>
        <w:ind w:left="1291" w:right="0" w:firstLine="0"/>
        <w:jc w:val="left"/>
        <w:rPr>
          <w:sz w:val="24"/>
        </w:rPr>
      </w:pPr>
      <w:r>
        <w:pict>
          <v:shape id="_x0000_s1174" o:spid="_x0000_s1174" style="position:absolute;left:0pt;margin-left:90pt;margin-top:9.2pt;height:4.45pt;width:4.45pt;mso-position-horizontal-relative:page;z-index:25178214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2</w:t>
      </w:r>
    </w:p>
    <w:p>
      <w:pPr>
        <w:pStyle w:val="5"/>
        <w:spacing w:before="6" w:line="228" w:lineRule="auto"/>
        <w:ind w:right="7583"/>
        <w:rPr>
          <w:b w:val="0"/>
        </w:rPr>
      </w:pPr>
      <w:r>
        <w:rPr>
          <w:color w:val="4D4D4D"/>
        </w:rPr>
        <w:t>实现 Callable 接口</w:t>
      </w:r>
      <w:r>
        <w:rPr>
          <w:b w:val="0"/>
          <w:color w:val="4D4D4D"/>
        </w:rPr>
        <w:t>步骤</w:t>
      </w:r>
    </w:p>
    <w:p>
      <w:pPr>
        <w:pStyle w:val="12"/>
        <w:numPr>
          <w:ilvl w:val="0"/>
          <w:numId w:val="6"/>
        </w:numPr>
        <w:tabs>
          <w:tab w:val="left" w:pos="1107"/>
        </w:tabs>
        <w:spacing w:before="0" w:after="0" w:line="472" w:lineRule="exact"/>
        <w:ind w:left="1106" w:right="0" w:hanging="307"/>
        <w:jc w:val="left"/>
        <w:rPr>
          <w:sz w:val="27"/>
        </w:rPr>
      </w:pPr>
      <w:r>
        <w:rPr>
          <w:sz w:val="27"/>
        </w:rPr>
        <w:t>创建实现Callable接口的类myCallable</w:t>
      </w:r>
    </w:p>
    <w:p>
      <w:pPr>
        <w:pStyle w:val="12"/>
        <w:numPr>
          <w:ilvl w:val="0"/>
          <w:numId w:val="6"/>
        </w:numPr>
        <w:tabs>
          <w:tab w:val="left" w:pos="1107"/>
        </w:tabs>
        <w:spacing w:before="0" w:after="0" w:line="474" w:lineRule="exact"/>
        <w:ind w:left="1106" w:right="0" w:hanging="307"/>
        <w:jc w:val="left"/>
        <w:rPr>
          <w:sz w:val="27"/>
        </w:rPr>
      </w:pPr>
      <w:r>
        <w:rPr>
          <w:sz w:val="27"/>
        </w:rPr>
        <w:t>以myCallable为参数创建FutureTask对象</w:t>
      </w:r>
    </w:p>
    <w:p>
      <w:pPr>
        <w:pStyle w:val="12"/>
        <w:numPr>
          <w:ilvl w:val="0"/>
          <w:numId w:val="6"/>
        </w:numPr>
        <w:tabs>
          <w:tab w:val="left" w:pos="1107"/>
        </w:tabs>
        <w:spacing w:before="0" w:after="0" w:line="474" w:lineRule="exact"/>
        <w:ind w:left="1106" w:right="0" w:hanging="307"/>
        <w:jc w:val="left"/>
        <w:rPr>
          <w:sz w:val="27"/>
        </w:rPr>
      </w:pPr>
      <w:r>
        <w:rPr>
          <w:sz w:val="27"/>
        </w:rPr>
        <w:t>将FutureTask作为参数创建Thread对象</w:t>
      </w:r>
    </w:p>
    <w:p>
      <w:pPr>
        <w:pStyle w:val="12"/>
        <w:numPr>
          <w:ilvl w:val="0"/>
          <w:numId w:val="6"/>
        </w:numPr>
        <w:tabs>
          <w:tab w:val="left" w:pos="1107"/>
        </w:tabs>
        <w:spacing w:before="9" w:after="0" w:line="225" w:lineRule="auto"/>
        <w:ind w:left="118" w:right="299" w:firstLine="682"/>
        <w:jc w:val="left"/>
        <w:rPr>
          <w:sz w:val="24"/>
        </w:rPr>
      </w:pPr>
      <w:r>
        <w:rPr>
          <w:sz w:val="27"/>
        </w:rPr>
        <w:t>调用线程对象的start()方法</w:t>
      </w:r>
      <w:r>
        <w:rPr>
          <w:color w:val="C578DD"/>
          <w:sz w:val="24"/>
        </w:rPr>
        <w:t>publicclass</w:t>
      </w:r>
      <w:r>
        <w:rPr>
          <w:color w:val="ABB1BE"/>
          <w:sz w:val="24"/>
        </w:rPr>
        <w:t>MyCallable</w:t>
      </w:r>
      <w:r>
        <w:rPr>
          <w:color w:val="C578DD"/>
          <w:sz w:val="24"/>
        </w:rPr>
        <w:t>implements</w:t>
      </w:r>
      <w:r>
        <w:rPr>
          <w:color w:val="ABB1BE"/>
          <w:sz w:val="24"/>
        </w:rPr>
        <w:t>Callable</w:t>
      </w:r>
      <w:r>
        <w:rPr>
          <w:color w:val="999999"/>
          <w:sz w:val="24"/>
        </w:rPr>
        <w:t>&lt;</w:t>
      </w:r>
      <w:r>
        <w:rPr>
          <w:color w:val="60ADED"/>
          <w:sz w:val="24"/>
        </w:rPr>
        <w:t>Integer</w:t>
      </w:r>
      <w:r>
        <w:rPr>
          <w:color w:val="999999"/>
          <w:sz w:val="24"/>
        </w:rPr>
        <w:t>&gt;{@Override</w:t>
      </w:r>
      <w:r>
        <w:rPr>
          <w:color w:val="C578DD"/>
          <w:sz w:val="24"/>
        </w:rPr>
        <w:t xml:space="preserve">public </w:t>
      </w:r>
      <w:r>
        <w:rPr>
          <w:color w:val="ABB1BE"/>
          <w:sz w:val="24"/>
        </w:rPr>
        <w:t xml:space="preserve">Integer </w:t>
      </w:r>
      <w:r>
        <w:rPr>
          <w:color w:val="60ADED"/>
          <w:sz w:val="24"/>
        </w:rPr>
        <w:t>call</w:t>
      </w:r>
      <w:r>
        <w:rPr>
          <w:color w:val="999999"/>
          <w:sz w:val="24"/>
        </w:rPr>
        <w:t xml:space="preserve">(){ </w:t>
      </w:r>
      <w:r>
        <w:rPr>
          <w:color w:val="ABB1BE"/>
          <w:w w:val="95"/>
          <w:sz w:val="24"/>
        </w:rPr>
        <w:t>System</w:t>
      </w:r>
      <w:r>
        <w:rPr>
          <w:color w:val="999999"/>
          <w:w w:val="95"/>
          <w:sz w:val="24"/>
        </w:rPr>
        <w:t>.</w:t>
      </w:r>
      <w:r>
        <w:rPr>
          <w:color w:val="ABB1BE"/>
          <w:w w:val="95"/>
          <w:sz w:val="24"/>
        </w:rPr>
        <w:t>out</w:t>
      </w:r>
      <w:r>
        <w:rPr>
          <w:color w:val="999999"/>
          <w:w w:val="95"/>
          <w:sz w:val="24"/>
        </w:rPr>
        <w:t>.</w:t>
      </w:r>
      <w:r>
        <w:rPr>
          <w:color w:val="60ADED"/>
          <w:w w:val="95"/>
          <w:sz w:val="24"/>
        </w:rPr>
        <w:t>println</w:t>
      </w:r>
      <w:r>
        <w:rPr>
          <w:color w:val="999999"/>
          <w:w w:val="95"/>
          <w:sz w:val="24"/>
        </w:rPr>
        <w:t>(</w:t>
      </w:r>
      <w:r>
        <w:rPr>
          <w:color w:val="ABB1BE"/>
          <w:w w:val="95"/>
          <w:sz w:val="24"/>
        </w:rPr>
        <w:t>Thread</w:t>
      </w:r>
      <w:r>
        <w:rPr>
          <w:color w:val="999999"/>
          <w:w w:val="95"/>
          <w:sz w:val="24"/>
        </w:rPr>
        <w:t>.</w:t>
      </w:r>
      <w:r>
        <w:rPr>
          <w:color w:val="60ADED"/>
          <w:w w:val="95"/>
          <w:sz w:val="24"/>
        </w:rPr>
        <w:t>currentThread</w:t>
      </w:r>
      <w:r>
        <w:rPr>
          <w:color w:val="999999"/>
          <w:w w:val="95"/>
          <w:sz w:val="24"/>
        </w:rPr>
        <w:t>().</w:t>
      </w:r>
      <w:r>
        <w:rPr>
          <w:color w:val="60ADED"/>
          <w:w w:val="95"/>
          <w:sz w:val="24"/>
        </w:rPr>
        <w:t>getName</w:t>
      </w:r>
      <w:r>
        <w:rPr>
          <w:color w:val="999999"/>
          <w:w w:val="95"/>
          <w:sz w:val="24"/>
        </w:rPr>
        <w:t>()</w:t>
      </w:r>
      <w:r>
        <w:rPr>
          <w:color w:val="669900"/>
          <w:spacing w:val="1"/>
          <w:w w:val="95"/>
          <w:sz w:val="24"/>
        </w:rPr>
        <w:t xml:space="preserve">+" </w:t>
      </w:r>
      <w:r>
        <w:rPr>
          <w:color w:val="669900"/>
          <w:w w:val="95"/>
          <w:sz w:val="24"/>
        </w:rPr>
        <w:t>call()方法执行中..."</w:t>
      </w:r>
      <w:r>
        <w:rPr>
          <w:color w:val="999999"/>
          <w:w w:val="95"/>
          <w:sz w:val="24"/>
        </w:rPr>
        <w:t>);</w:t>
      </w:r>
      <w:r>
        <w:rPr>
          <w:color w:val="C578DD"/>
          <w:w w:val="95"/>
          <w:sz w:val="24"/>
        </w:rPr>
        <w:t>return</w:t>
      </w:r>
      <w:r>
        <w:rPr>
          <w:color w:val="97C379"/>
          <w:w w:val="95"/>
          <w:sz w:val="24"/>
        </w:rPr>
        <w:t>1</w:t>
      </w:r>
      <w:r>
        <w:rPr>
          <w:color w:val="999999"/>
          <w:w w:val="95"/>
          <w:sz w:val="24"/>
        </w:rPr>
        <w:t>;}}</w:t>
      </w:r>
    </w:p>
    <w:p>
      <w:pPr>
        <w:spacing w:before="0" w:line="408" w:lineRule="exact"/>
        <w:ind w:left="1291" w:right="0" w:firstLine="0"/>
        <w:jc w:val="left"/>
        <w:rPr>
          <w:sz w:val="24"/>
        </w:rPr>
      </w:pPr>
      <w:r>
        <w:pict>
          <v:shape id="_x0000_s1175" o:spid="_x0000_s1175" style="position:absolute;left:0pt;margin-left:90pt;margin-top:8.85pt;height:4.45pt;width:4.45pt;mso-position-horizontal-relative:page;z-index:251782144;mso-width-relative:page;mso-height-relative:page;" fillcolor="#000000" filled="t" stroked="f" coordorigin="1801,177" coordsize="89,89" path="m1845,266l1826,263,1812,255,1803,241,1801,222,1803,202,1812,188,1826,180,1845,177,1865,180,1879,188,1887,202,1890,222,1887,241,1879,255,1865,263,1845,266xe">
            <v:path arrowok="t"/>
            <v:fill on="t" focussize="0,0"/>
            <v:stroke on="f"/>
            <v:imagedata o:title=""/>
            <o:lock v:ext="edit"/>
          </v:shape>
        </w:pict>
      </w:r>
      <w:r>
        <w:rPr>
          <w:w w:val="99"/>
          <w:sz w:val="24"/>
        </w:rPr>
        <w:t>1</w:t>
      </w:r>
    </w:p>
    <w:p>
      <w:pPr>
        <w:spacing w:before="0" w:line="415" w:lineRule="exact"/>
        <w:ind w:left="1291" w:right="0" w:firstLine="0"/>
        <w:jc w:val="left"/>
        <w:rPr>
          <w:sz w:val="24"/>
        </w:rPr>
      </w:pPr>
      <w:r>
        <w:pict>
          <v:shape id="_x0000_s1176" o:spid="_x0000_s1176" style="position:absolute;left:0pt;margin-left:90pt;margin-top:9.2pt;height:4.45pt;width:4.45pt;mso-position-horizontal-relative:page;z-index:25178316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2</w:t>
      </w:r>
    </w:p>
    <w:p>
      <w:pPr>
        <w:spacing w:before="0" w:line="415" w:lineRule="exact"/>
        <w:ind w:left="1291" w:right="0" w:firstLine="0"/>
        <w:jc w:val="left"/>
        <w:rPr>
          <w:sz w:val="24"/>
        </w:rPr>
      </w:pPr>
      <w:r>
        <w:pict>
          <v:shape id="_x0000_s1177" o:spid="_x0000_s1177" style="position:absolute;left:0pt;margin-left:90pt;margin-top:9.2pt;height:4.45pt;width:4.45pt;mso-position-horizontal-relative:page;z-index:25178316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3</w:t>
      </w:r>
    </w:p>
    <w:p>
      <w:pPr>
        <w:spacing w:before="0" w:line="415" w:lineRule="exact"/>
        <w:ind w:left="1291" w:right="0" w:firstLine="0"/>
        <w:jc w:val="left"/>
        <w:rPr>
          <w:sz w:val="24"/>
        </w:rPr>
      </w:pPr>
      <w:r>
        <w:pict>
          <v:shape id="_x0000_s1178" o:spid="_x0000_s1178" style="position:absolute;left:0pt;margin-left:90pt;margin-top:9.2pt;height:4.45pt;width:4.45pt;mso-position-horizontal-relative:page;z-index:25178419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4</w:t>
      </w:r>
    </w:p>
    <w:p>
      <w:pPr>
        <w:spacing w:before="0" w:line="415" w:lineRule="exact"/>
        <w:ind w:left="1291" w:right="0" w:firstLine="0"/>
        <w:jc w:val="left"/>
        <w:rPr>
          <w:sz w:val="24"/>
        </w:rPr>
      </w:pPr>
      <w:r>
        <w:pict>
          <v:shape id="_x0000_s1179" o:spid="_x0000_s1179" style="position:absolute;left:0pt;margin-left:90pt;margin-top:9.2pt;height:4.45pt;width:4.45pt;mso-position-horizontal-relative:page;z-index:25178419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5</w:t>
      </w:r>
    </w:p>
    <w:p>
      <w:pPr>
        <w:spacing w:before="0" w:line="415" w:lineRule="exact"/>
        <w:ind w:left="1291" w:right="0" w:firstLine="0"/>
        <w:jc w:val="left"/>
        <w:rPr>
          <w:sz w:val="24"/>
        </w:rPr>
      </w:pPr>
      <w:r>
        <w:pict>
          <v:shape id="_x0000_s1180" o:spid="_x0000_s1180" style="position:absolute;left:0pt;margin-left:90pt;margin-top:9.2pt;height:4.45pt;width:4.45pt;mso-position-horizontal-relative:page;z-index:25178521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6</w:t>
      </w:r>
    </w:p>
    <w:p>
      <w:pPr>
        <w:spacing w:before="0" w:line="415" w:lineRule="exact"/>
        <w:ind w:left="1291" w:right="0" w:firstLine="0"/>
        <w:jc w:val="left"/>
        <w:rPr>
          <w:sz w:val="24"/>
        </w:rPr>
      </w:pPr>
      <w:r>
        <w:pict>
          <v:shape id="_x0000_s1181" o:spid="_x0000_s1181" style="position:absolute;left:0pt;margin-left:90pt;margin-top:9.2pt;height:4.45pt;width:4.45pt;mso-position-horizontal-relative:page;z-index:25178521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7</w:t>
      </w:r>
    </w:p>
    <w:p>
      <w:pPr>
        <w:spacing w:before="0" w:line="429" w:lineRule="exact"/>
        <w:ind w:left="1291" w:right="0" w:firstLine="0"/>
        <w:jc w:val="left"/>
        <w:rPr>
          <w:sz w:val="24"/>
        </w:rPr>
      </w:pPr>
      <w:r>
        <w:pict>
          <v:shape id="_x0000_s1182" o:spid="_x0000_s1182" style="position:absolute;left:0pt;margin-left:90pt;margin-top:9.2pt;height:4.45pt;width:4.45pt;mso-position-horizontal-relative:page;z-index:25178624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8</w:t>
      </w:r>
    </w:p>
    <w:p>
      <w:pPr>
        <w:spacing w:after="0" w:line="429" w:lineRule="exact"/>
        <w:jc w:val="left"/>
        <w:rPr>
          <w:sz w:val="24"/>
        </w:rPr>
        <w:sectPr>
          <w:pgSz w:w="11920" w:h="16840"/>
          <w:pgMar w:top="960" w:right="880" w:bottom="280" w:left="1000" w:header="720" w:footer="720" w:gutter="0"/>
          <w:cols w:space="720" w:num="1"/>
        </w:sectPr>
      </w:pPr>
    </w:p>
    <w:p>
      <w:pPr>
        <w:spacing w:before="19" w:line="429" w:lineRule="exact"/>
        <w:ind w:left="1291" w:right="0" w:firstLine="0"/>
        <w:jc w:val="left"/>
        <w:rPr>
          <w:sz w:val="24"/>
        </w:rPr>
      </w:pPr>
      <w:r>
        <w:pict>
          <v:shape id="_x0000_s1183" o:spid="_x0000_s1183" style="position:absolute;left:0pt;margin-left:90pt;margin-top:10.85pt;height:4.45pt;width:4.45pt;mso-position-horizontal-relative:page;z-index:251786240;mso-width-relative:page;mso-height-relative:page;" fillcolor="#000000" filled="t" stroked="f" coordorigin="1801,217" coordsize="89,89" path="m1845,306l1826,303,1812,295,1803,281,1801,262,1803,242,1812,228,1826,220,1845,217,1865,220,1879,228,1887,242,1890,262,1887,281,1879,295,1865,303,1845,306xe">
            <v:path arrowok="t"/>
            <v:fill on="t" focussize="0,0"/>
            <v:stroke on="f"/>
            <v:imagedata o:title=""/>
            <o:lock v:ext="edit"/>
          </v:shape>
        </w:pict>
      </w:r>
      <w:r>
        <w:rPr>
          <w:w w:val="99"/>
          <w:sz w:val="24"/>
        </w:rPr>
        <w:t>9</w:t>
      </w:r>
    </w:p>
    <w:p>
      <w:pPr>
        <w:tabs>
          <w:tab w:val="left" w:pos="7133"/>
          <w:tab w:val="left" w:pos="7370"/>
        </w:tabs>
        <w:spacing w:before="6" w:line="225" w:lineRule="auto"/>
        <w:ind w:left="118" w:right="248" w:firstLine="0"/>
        <w:jc w:val="left"/>
        <w:rPr>
          <w:sz w:val="24"/>
        </w:rPr>
      </w:pPr>
      <w:r>
        <w:rPr>
          <w:color w:val="C578DD"/>
          <w:sz w:val="24"/>
        </w:rPr>
        <w:t>publicclass</w:t>
      </w:r>
      <w:r>
        <w:rPr>
          <w:color w:val="ABB1BE"/>
          <w:sz w:val="24"/>
        </w:rPr>
        <w:t>CallableTest</w:t>
      </w:r>
      <w:r>
        <w:rPr>
          <w:color w:val="999999"/>
          <w:sz w:val="24"/>
        </w:rPr>
        <w:t>{</w:t>
      </w:r>
      <w:r>
        <w:rPr>
          <w:color w:val="C578DD"/>
          <w:sz w:val="24"/>
        </w:rPr>
        <w:t>publicstaticvoid</w:t>
      </w:r>
      <w:r>
        <w:rPr>
          <w:color w:val="60ADED"/>
          <w:sz w:val="24"/>
        </w:rPr>
        <w:t>main</w:t>
      </w:r>
      <w:r>
        <w:rPr>
          <w:color w:val="999999"/>
          <w:sz w:val="24"/>
        </w:rPr>
        <w:t>(</w:t>
      </w:r>
      <w:r>
        <w:rPr>
          <w:color w:val="ABB1BE"/>
          <w:sz w:val="24"/>
        </w:rPr>
        <w:t>String</w:t>
      </w:r>
      <w:r>
        <w:rPr>
          <w:color w:val="999999"/>
          <w:sz w:val="24"/>
        </w:rPr>
        <w:t>[]</w:t>
      </w:r>
      <w:r>
        <w:rPr>
          <w:color w:val="999999"/>
          <w:spacing w:val="-12"/>
          <w:sz w:val="24"/>
        </w:rPr>
        <w:t xml:space="preserve"> </w:t>
      </w:r>
      <w:r>
        <w:rPr>
          <w:color w:val="ABB1BE"/>
          <w:sz w:val="24"/>
        </w:rPr>
        <w:t>args</w:t>
      </w:r>
      <w:r>
        <w:rPr>
          <w:color w:val="999999"/>
          <w:sz w:val="24"/>
        </w:rPr>
        <w:t>){</w:t>
      </w:r>
      <w:r>
        <w:rPr>
          <w:color w:val="999999"/>
          <w:sz w:val="24"/>
        </w:rPr>
        <w:tab/>
      </w:r>
      <w:r>
        <w:rPr>
          <w:color w:val="999999"/>
          <w:sz w:val="24"/>
        </w:rPr>
        <w:tab/>
      </w:r>
      <w:r>
        <w:rPr>
          <w:color w:val="ABB1BE"/>
          <w:spacing w:val="-1"/>
          <w:sz w:val="24"/>
        </w:rPr>
        <w:t>FutureTask</w:t>
      </w:r>
      <w:r>
        <w:rPr>
          <w:color w:val="999999"/>
          <w:spacing w:val="-1"/>
          <w:sz w:val="24"/>
        </w:rPr>
        <w:t>&lt;</w:t>
      </w:r>
      <w:r>
        <w:rPr>
          <w:color w:val="60ADED"/>
          <w:spacing w:val="-1"/>
          <w:sz w:val="24"/>
        </w:rPr>
        <w:t>Integer</w:t>
      </w:r>
      <w:r>
        <w:rPr>
          <w:color w:val="999999"/>
          <w:spacing w:val="-1"/>
          <w:sz w:val="24"/>
        </w:rPr>
        <w:t xml:space="preserve">&gt; </w:t>
      </w:r>
      <w:r>
        <w:rPr>
          <w:color w:val="ABB1BE"/>
          <w:sz w:val="24"/>
        </w:rPr>
        <w:t>futureTask</w:t>
      </w:r>
      <w:r>
        <w:rPr>
          <w:color w:val="ABB1BE"/>
          <w:spacing w:val="-12"/>
          <w:sz w:val="24"/>
        </w:rPr>
        <w:t xml:space="preserve"> </w:t>
      </w:r>
      <w:r>
        <w:rPr>
          <w:color w:val="669900"/>
          <w:sz w:val="24"/>
        </w:rPr>
        <w:t>=</w:t>
      </w:r>
      <w:r>
        <w:rPr>
          <w:color w:val="C578DD"/>
          <w:sz w:val="24"/>
        </w:rPr>
        <w:t>new</w:t>
      </w:r>
      <w:r>
        <w:rPr>
          <w:color w:val="ABB1BE"/>
          <w:sz w:val="24"/>
        </w:rPr>
        <w:t>FutureTask</w:t>
      </w:r>
      <w:r>
        <w:rPr>
          <w:color w:val="999999"/>
          <w:sz w:val="24"/>
        </w:rPr>
        <w:t>&lt;</w:t>
      </w:r>
      <w:r>
        <w:rPr>
          <w:color w:val="60ADED"/>
          <w:sz w:val="24"/>
        </w:rPr>
        <w:t>Integer</w:t>
      </w:r>
      <w:r>
        <w:rPr>
          <w:color w:val="999999"/>
          <w:sz w:val="24"/>
        </w:rPr>
        <w:t>&gt;(</w:t>
      </w:r>
      <w:r>
        <w:rPr>
          <w:color w:val="C578DD"/>
          <w:sz w:val="24"/>
        </w:rPr>
        <w:t>new</w:t>
      </w:r>
      <w:r>
        <w:rPr>
          <w:color w:val="ABB1BE"/>
          <w:sz w:val="24"/>
        </w:rPr>
        <w:t>MyCallable</w:t>
      </w:r>
      <w:r>
        <w:rPr>
          <w:color w:val="999999"/>
          <w:sz w:val="24"/>
        </w:rPr>
        <w:t>());</w:t>
      </w:r>
      <w:r>
        <w:rPr>
          <w:color w:val="999999"/>
          <w:sz w:val="24"/>
        </w:rPr>
        <w:tab/>
      </w:r>
      <w:r>
        <w:rPr>
          <w:color w:val="ABB1BE"/>
          <w:sz w:val="24"/>
        </w:rPr>
        <w:t>Thread</w:t>
      </w:r>
      <w:r>
        <w:rPr>
          <w:color w:val="ABB1BE"/>
          <w:spacing w:val="-1"/>
          <w:sz w:val="24"/>
        </w:rPr>
        <w:t xml:space="preserve"> </w:t>
      </w:r>
      <w:r>
        <w:rPr>
          <w:color w:val="ABB1BE"/>
          <w:sz w:val="24"/>
        </w:rPr>
        <w:t>thread</w:t>
      </w:r>
    </w:p>
    <w:p>
      <w:pPr>
        <w:tabs>
          <w:tab w:val="left" w:pos="3545"/>
          <w:tab w:val="left" w:pos="6311"/>
          <w:tab w:val="left" w:pos="6491"/>
        </w:tabs>
        <w:spacing w:before="0" w:line="225" w:lineRule="auto"/>
        <w:ind w:left="118" w:right="802" w:firstLine="0"/>
        <w:jc w:val="left"/>
        <w:rPr>
          <w:sz w:val="24"/>
        </w:rPr>
      </w:pPr>
      <w:r>
        <w:rPr>
          <w:color w:val="669900"/>
          <w:sz w:val="24"/>
        </w:rPr>
        <w:t>=</w:t>
      </w:r>
      <w:r>
        <w:rPr>
          <w:color w:val="C578DD"/>
          <w:sz w:val="24"/>
        </w:rPr>
        <w:t>new</w:t>
      </w:r>
      <w:r>
        <w:rPr>
          <w:color w:val="ABB1BE"/>
          <w:sz w:val="24"/>
        </w:rPr>
        <w:t>Thread</w:t>
      </w:r>
      <w:r>
        <w:rPr>
          <w:color w:val="999999"/>
          <w:sz w:val="24"/>
        </w:rPr>
        <w:t>(</w:t>
      </w:r>
      <w:r>
        <w:rPr>
          <w:color w:val="ABB1BE"/>
          <w:sz w:val="24"/>
        </w:rPr>
        <w:t>futureTask</w:t>
      </w:r>
      <w:r>
        <w:rPr>
          <w:color w:val="999999"/>
          <w:sz w:val="24"/>
        </w:rPr>
        <w:t>);</w:t>
      </w:r>
      <w:r>
        <w:rPr>
          <w:color w:val="999999"/>
          <w:sz w:val="24"/>
        </w:rPr>
        <w:tab/>
      </w:r>
      <w:r>
        <w:rPr>
          <w:color w:val="ABB1BE"/>
          <w:sz w:val="24"/>
        </w:rPr>
        <w:t>thread</w:t>
      </w:r>
      <w:r>
        <w:rPr>
          <w:color w:val="999999"/>
          <w:sz w:val="24"/>
        </w:rPr>
        <w:t>.</w:t>
      </w:r>
      <w:r>
        <w:rPr>
          <w:color w:val="60ADED"/>
          <w:sz w:val="24"/>
        </w:rPr>
        <w:t>start</w:t>
      </w:r>
      <w:r>
        <w:rPr>
          <w:color w:val="999999"/>
          <w:sz w:val="24"/>
        </w:rPr>
        <w:t>();</w:t>
      </w:r>
      <w:r>
        <w:rPr>
          <w:color w:val="C578DD"/>
          <w:sz w:val="24"/>
        </w:rPr>
        <w:t>try</w:t>
      </w:r>
      <w:r>
        <w:rPr>
          <w:color w:val="999999"/>
          <w:sz w:val="24"/>
        </w:rPr>
        <w:t>{</w:t>
      </w:r>
      <w:r>
        <w:rPr>
          <w:color w:val="999999"/>
          <w:sz w:val="24"/>
        </w:rPr>
        <w:tab/>
      </w:r>
      <w:r>
        <w:rPr>
          <w:color w:val="ABB1BE"/>
          <w:sz w:val="24"/>
        </w:rPr>
        <w:t>Thread</w:t>
      </w:r>
      <w:r>
        <w:rPr>
          <w:color w:val="999999"/>
          <w:sz w:val="24"/>
        </w:rPr>
        <w:t>.</w:t>
      </w:r>
      <w:r>
        <w:rPr>
          <w:color w:val="60ADED"/>
          <w:sz w:val="24"/>
        </w:rPr>
        <w:t>sleep</w:t>
      </w:r>
      <w:r>
        <w:rPr>
          <w:color w:val="999999"/>
          <w:sz w:val="24"/>
        </w:rPr>
        <w:t>(</w:t>
      </w:r>
      <w:r>
        <w:rPr>
          <w:color w:val="97C379"/>
          <w:sz w:val="24"/>
        </w:rPr>
        <w:t>1000</w:t>
      </w:r>
      <w:r>
        <w:rPr>
          <w:color w:val="999999"/>
          <w:sz w:val="24"/>
        </w:rPr>
        <w:t xml:space="preserve">); </w:t>
      </w:r>
      <w:r>
        <w:rPr>
          <w:color w:val="ABB1BE"/>
          <w:sz w:val="24"/>
        </w:rPr>
        <w:t>System</w:t>
      </w:r>
      <w:r>
        <w:rPr>
          <w:color w:val="999999"/>
          <w:sz w:val="24"/>
        </w:rPr>
        <w:t>.</w:t>
      </w:r>
      <w:r>
        <w:rPr>
          <w:color w:val="ABB1BE"/>
          <w:sz w:val="24"/>
        </w:rPr>
        <w:t>out</w:t>
      </w:r>
      <w:r>
        <w:rPr>
          <w:color w:val="999999"/>
          <w:sz w:val="24"/>
        </w:rPr>
        <w:t>.</w:t>
      </w:r>
      <w:r>
        <w:rPr>
          <w:color w:val="60ADED"/>
          <w:sz w:val="24"/>
        </w:rPr>
        <w:t>println</w:t>
      </w:r>
      <w:r>
        <w:rPr>
          <w:color w:val="999999"/>
          <w:sz w:val="24"/>
        </w:rPr>
        <w:t>(</w:t>
      </w:r>
      <w:r>
        <w:rPr>
          <w:color w:val="669900"/>
          <w:sz w:val="24"/>
        </w:rPr>
        <w:t>"返回结果</w:t>
      </w:r>
      <w:r>
        <w:rPr>
          <w:color w:val="669900"/>
          <w:spacing w:val="-19"/>
          <w:sz w:val="24"/>
        </w:rPr>
        <w:t xml:space="preserve"> </w:t>
      </w:r>
      <w:r>
        <w:rPr>
          <w:color w:val="669900"/>
          <w:sz w:val="24"/>
        </w:rPr>
        <w:t>"+</w:t>
      </w:r>
      <w:r>
        <w:rPr>
          <w:color w:val="669900"/>
          <w:spacing w:val="-19"/>
          <w:sz w:val="24"/>
        </w:rPr>
        <w:t xml:space="preserve"> </w:t>
      </w:r>
      <w:r>
        <w:rPr>
          <w:color w:val="ABB1BE"/>
          <w:sz w:val="24"/>
        </w:rPr>
        <w:t>futureTask</w:t>
      </w:r>
      <w:r>
        <w:rPr>
          <w:color w:val="999999"/>
          <w:sz w:val="24"/>
        </w:rPr>
        <w:t>.</w:t>
      </w:r>
      <w:r>
        <w:rPr>
          <w:color w:val="60ADED"/>
          <w:sz w:val="24"/>
        </w:rPr>
        <w:t>get</w:t>
      </w:r>
      <w:r>
        <w:rPr>
          <w:color w:val="999999"/>
          <w:sz w:val="24"/>
        </w:rPr>
        <w:t>());}</w:t>
      </w:r>
      <w:r>
        <w:rPr>
          <w:color w:val="C578DD"/>
          <w:sz w:val="24"/>
        </w:rPr>
        <w:t>catch</w:t>
      </w:r>
      <w:r>
        <w:rPr>
          <w:color w:val="999999"/>
          <w:sz w:val="24"/>
        </w:rPr>
        <w:t>(</w:t>
      </w:r>
      <w:r>
        <w:rPr>
          <w:color w:val="ABB1BE"/>
          <w:sz w:val="24"/>
        </w:rPr>
        <w:t>InterruptedException</w:t>
      </w:r>
      <w:r>
        <w:rPr>
          <w:color w:val="ABB1BE"/>
          <w:spacing w:val="-19"/>
          <w:sz w:val="24"/>
        </w:rPr>
        <w:t xml:space="preserve"> </w:t>
      </w:r>
      <w:r>
        <w:rPr>
          <w:color w:val="ABB1BE"/>
          <w:sz w:val="24"/>
        </w:rPr>
        <w:t>e</w:t>
      </w:r>
      <w:r>
        <w:rPr>
          <w:color w:val="999999"/>
          <w:sz w:val="24"/>
        </w:rPr>
        <w:t xml:space="preserve">){ </w:t>
      </w:r>
      <w:r>
        <w:rPr>
          <w:color w:val="ABB1BE"/>
          <w:sz w:val="24"/>
        </w:rPr>
        <w:t>e</w:t>
      </w:r>
      <w:r>
        <w:rPr>
          <w:color w:val="999999"/>
          <w:sz w:val="24"/>
        </w:rPr>
        <w:t>.</w:t>
      </w:r>
      <w:r>
        <w:rPr>
          <w:color w:val="60ADED"/>
          <w:sz w:val="24"/>
        </w:rPr>
        <w:t>printStackTrace</w:t>
      </w:r>
      <w:r>
        <w:rPr>
          <w:color w:val="999999"/>
          <w:sz w:val="24"/>
        </w:rPr>
        <w:t>();}</w:t>
      </w:r>
      <w:r>
        <w:rPr>
          <w:color w:val="C578DD"/>
          <w:sz w:val="24"/>
        </w:rPr>
        <w:t>catch</w:t>
      </w:r>
      <w:r>
        <w:rPr>
          <w:color w:val="999999"/>
          <w:sz w:val="24"/>
        </w:rPr>
        <w:t>(</w:t>
      </w:r>
      <w:r>
        <w:rPr>
          <w:color w:val="ABB1BE"/>
          <w:sz w:val="24"/>
        </w:rPr>
        <w:t>ExecutionException</w:t>
      </w:r>
      <w:r>
        <w:rPr>
          <w:color w:val="ABB1BE"/>
          <w:spacing w:val="-10"/>
          <w:sz w:val="24"/>
        </w:rPr>
        <w:t xml:space="preserve"> </w:t>
      </w:r>
      <w:r>
        <w:rPr>
          <w:color w:val="ABB1BE"/>
          <w:sz w:val="24"/>
        </w:rPr>
        <w:t>e</w:t>
      </w:r>
      <w:r>
        <w:rPr>
          <w:color w:val="999999"/>
          <w:sz w:val="24"/>
        </w:rPr>
        <w:t>){</w:t>
      </w:r>
      <w:r>
        <w:rPr>
          <w:color w:val="999999"/>
          <w:sz w:val="24"/>
        </w:rPr>
        <w:tab/>
      </w:r>
      <w:r>
        <w:rPr>
          <w:color w:val="999999"/>
          <w:sz w:val="24"/>
        </w:rPr>
        <w:tab/>
      </w:r>
      <w:r>
        <w:rPr>
          <w:color w:val="ABB1BE"/>
          <w:sz w:val="24"/>
        </w:rPr>
        <w:t>e</w:t>
      </w:r>
      <w:r>
        <w:rPr>
          <w:color w:val="999999"/>
          <w:sz w:val="24"/>
        </w:rPr>
        <w:t>.</w:t>
      </w:r>
      <w:r>
        <w:rPr>
          <w:color w:val="60ADED"/>
          <w:sz w:val="24"/>
        </w:rPr>
        <w:t>printStackTrace</w:t>
      </w:r>
      <w:r>
        <w:rPr>
          <w:color w:val="999999"/>
          <w:sz w:val="24"/>
        </w:rPr>
        <w:t xml:space="preserve">();} </w:t>
      </w:r>
      <w:r>
        <w:rPr>
          <w:color w:val="ABB1BE"/>
          <w:sz w:val="24"/>
        </w:rPr>
        <w:t>System</w:t>
      </w:r>
      <w:r>
        <w:rPr>
          <w:color w:val="999999"/>
          <w:sz w:val="24"/>
        </w:rPr>
        <w:t>.</w:t>
      </w:r>
      <w:r>
        <w:rPr>
          <w:color w:val="ABB1BE"/>
          <w:sz w:val="24"/>
        </w:rPr>
        <w:t>out</w:t>
      </w:r>
      <w:r>
        <w:rPr>
          <w:color w:val="999999"/>
          <w:sz w:val="24"/>
        </w:rPr>
        <w:t>.</w:t>
      </w:r>
      <w:r>
        <w:rPr>
          <w:color w:val="60ADED"/>
          <w:sz w:val="24"/>
        </w:rPr>
        <w:t>println</w:t>
      </w:r>
      <w:r>
        <w:rPr>
          <w:color w:val="999999"/>
          <w:sz w:val="24"/>
        </w:rPr>
        <w:t>(</w:t>
      </w:r>
      <w:r>
        <w:rPr>
          <w:color w:val="ABB1BE"/>
          <w:sz w:val="24"/>
        </w:rPr>
        <w:t>Thread</w:t>
      </w:r>
      <w:r>
        <w:rPr>
          <w:color w:val="999999"/>
          <w:sz w:val="24"/>
        </w:rPr>
        <w:t>.</w:t>
      </w:r>
      <w:r>
        <w:rPr>
          <w:color w:val="60ADED"/>
          <w:sz w:val="24"/>
        </w:rPr>
        <w:t>currentThread</w:t>
      </w:r>
      <w:r>
        <w:rPr>
          <w:color w:val="999999"/>
          <w:sz w:val="24"/>
        </w:rPr>
        <w:t>().</w:t>
      </w:r>
      <w:r>
        <w:rPr>
          <w:color w:val="60ADED"/>
          <w:sz w:val="24"/>
        </w:rPr>
        <w:t>getName</w:t>
      </w:r>
      <w:r>
        <w:rPr>
          <w:color w:val="999999"/>
          <w:sz w:val="24"/>
        </w:rPr>
        <w:t>()</w:t>
      </w:r>
      <w:r>
        <w:rPr>
          <w:color w:val="669900"/>
          <w:sz w:val="24"/>
        </w:rPr>
        <w:t>+"</w:t>
      </w:r>
      <w:r>
        <w:rPr>
          <w:color w:val="669900"/>
          <w:spacing w:val="-19"/>
          <w:sz w:val="24"/>
        </w:rPr>
        <w:t xml:space="preserve"> </w:t>
      </w:r>
      <w:r>
        <w:rPr>
          <w:color w:val="669900"/>
          <w:sz w:val="24"/>
        </w:rPr>
        <w:t>main()方法执行完成"</w:t>
      </w:r>
      <w:r>
        <w:rPr>
          <w:color w:val="999999"/>
          <w:sz w:val="24"/>
        </w:rPr>
        <w:t>);}}</w:t>
      </w:r>
    </w:p>
    <w:p>
      <w:pPr>
        <w:spacing w:before="0" w:line="407" w:lineRule="exact"/>
        <w:ind w:left="1291" w:right="0" w:firstLine="0"/>
        <w:jc w:val="left"/>
        <w:rPr>
          <w:sz w:val="24"/>
        </w:rPr>
      </w:pPr>
      <w:r>
        <w:pict>
          <v:shape id="_x0000_s1184" o:spid="_x0000_s1184" style="position:absolute;left:0pt;margin-left:90pt;margin-top:8.8pt;height:4.45pt;width:4.45pt;mso-position-horizontal-relative:page;z-index:251787264;mso-width-relative:page;mso-height-relative:page;" fillcolor="#000000" filled="t" stroked="f" coordorigin="1801,177" coordsize="89,89" path="m1845,265l1826,263,1812,254,1803,240,1801,221,1803,202,1812,188,1826,179,1845,177,1865,179,1879,188,1887,202,1890,221,1887,240,1879,254,1865,263,1845,265xe">
            <v:path arrowok="t"/>
            <v:fill on="t" focussize="0,0"/>
            <v:stroke on="f"/>
            <v:imagedata o:title=""/>
            <o:lock v:ext="edit"/>
          </v:shape>
        </w:pict>
      </w:r>
      <w:r>
        <w:rPr>
          <w:w w:val="99"/>
          <w:sz w:val="24"/>
        </w:rPr>
        <w:t>1</w:t>
      </w:r>
    </w:p>
    <w:p>
      <w:pPr>
        <w:spacing w:before="0" w:line="415" w:lineRule="exact"/>
        <w:ind w:left="1291" w:right="0" w:firstLine="0"/>
        <w:jc w:val="left"/>
        <w:rPr>
          <w:sz w:val="24"/>
        </w:rPr>
      </w:pPr>
      <w:r>
        <w:pict>
          <v:shape id="_x0000_s1185" o:spid="_x0000_s1185" style="position:absolute;left:0pt;margin-left:90pt;margin-top:9.2pt;height:4.45pt;width:4.45pt;mso-position-horizontal-relative:page;z-index:25178726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2</w:t>
      </w:r>
    </w:p>
    <w:p>
      <w:pPr>
        <w:spacing w:before="0" w:line="415" w:lineRule="exact"/>
        <w:ind w:left="1291" w:right="0" w:firstLine="0"/>
        <w:jc w:val="left"/>
        <w:rPr>
          <w:sz w:val="24"/>
        </w:rPr>
      </w:pPr>
      <w:r>
        <w:pict>
          <v:shape id="_x0000_s1186" o:spid="_x0000_s1186" style="position:absolute;left:0pt;margin-left:90pt;margin-top:9.2pt;height:4.45pt;width:4.45pt;mso-position-horizontal-relative:page;z-index:25178828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3</w:t>
      </w:r>
    </w:p>
    <w:p>
      <w:pPr>
        <w:spacing w:before="0" w:line="415" w:lineRule="exact"/>
        <w:ind w:left="1291" w:right="0" w:firstLine="0"/>
        <w:jc w:val="left"/>
        <w:rPr>
          <w:sz w:val="24"/>
        </w:rPr>
      </w:pPr>
      <w:r>
        <w:pict>
          <v:shape id="_x0000_s1187" o:spid="_x0000_s1187" style="position:absolute;left:0pt;margin-left:90pt;margin-top:9.2pt;height:4.45pt;width:4.45pt;mso-position-horizontal-relative:page;z-index:25178828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4</w:t>
      </w:r>
    </w:p>
    <w:p>
      <w:pPr>
        <w:spacing w:before="0" w:line="415" w:lineRule="exact"/>
        <w:ind w:left="1291" w:right="0" w:firstLine="0"/>
        <w:jc w:val="left"/>
        <w:rPr>
          <w:sz w:val="24"/>
        </w:rPr>
      </w:pPr>
      <w:r>
        <w:pict>
          <v:shape id="_x0000_s1188" o:spid="_x0000_s1188" style="position:absolute;left:0pt;margin-left:90pt;margin-top:9.2pt;height:4.45pt;width:4.45pt;mso-position-horizontal-relative:page;z-index:25178931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5</w:t>
      </w:r>
    </w:p>
    <w:p>
      <w:pPr>
        <w:spacing w:before="0" w:line="415" w:lineRule="exact"/>
        <w:ind w:left="1291" w:right="0" w:firstLine="0"/>
        <w:jc w:val="left"/>
        <w:rPr>
          <w:sz w:val="24"/>
        </w:rPr>
      </w:pPr>
      <w:r>
        <w:pict>
          <v:shape id="_x0000_s1189" o:spid="_x0000_s1189" style="position:absolute;left:0pt;margin-left:90pt;margin-top:9.2pt;height:4.45pt;width:4.45pt;mso-position-horizontal-relative:page;z-index:25178931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6</w:t>
      </w:r>
    </w:p>
    <w:p>
      <w:pPr>
        <w:spacing w:before="0" w:line="415" w:lineRule="exact"/>
        <w:ind w:left="1291" w:right="0" w:firstLine="0"/>
        <w:jc w:val="left"/>
        <w:rPr>
          <w:sz w:val="24"/>
        </w:rPr>
      </w:pPr>
      <w:r>
        <w:pict>
          <v:shape id="_x0000_s1190" o:spid="_x0000_s1190" style="position:absolute;left:0pt;margin-left:90pt;margin-top:9.2pt;height:4.45pt;width:4.45pt;mso-position-horizontal-relative:page;z-index:25179033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7</w:t>
      </w:r>
    </w:p>
    <w:p>
      <w:pPr>
        <w:spacing w:before="0" w:line="415" w:lineRule="exact"/>
        <w:ind w:left="1291" w:right="0" w:firstLine="0"/>
        <w:jc w:val="left"/>
        <w:rPr>
          <w:sz w:val="24"/>
        </w:rPr>
      </w:pPr>
      <w:r>
        <w:pict>
          <v:shape id="_x0000_s1191" o:spid="_x0000_s1191" style="position:absolute;left:0pt;margin-left:90pt;margin-top:9.2pt;height:4.45pt;width:4.45pt;mso-position-horizontal-relative:page;z-index:25179033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8</w:t>
      </w:r>
    </w:p>
    <w:p>
      <w:pPr>
        <w:spacing w:before="0" w:line="415" w:lineRule="exact"/>
        <w:ind w:left="1291" w:right="0" w:firstLine="0"/>
        <w:jc w:val="left"/>
        <w:rPr>
          <w:sz w:val="24"/>
        </w:rPr>
      </w:pPr>
      <w:r>
        <w:pict>
          <v:shape id="_x0000_s1192" o:spid="_x0000_s1192" style="position:absolute;left:0pt;margin-left:90pt;margin-top:9.2pt;height:4.45pt;width:4.45pt;mso-position-horizontal-relative:page;z-index:25179136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9</w:t>
      </w:r>
    </w:p>
    <w:p>
      <w:pPr>
        <w:spacing w:before="0" w:line="415" w:lineRule="exact"/>
        <w:ind w:left="1291" w:right="0" w:firstLine="0"/>
        <w:jc w:val="left"/>
        <w:rPr>
          <w:sz w:val="24"/>
        </w:rPr>
      </w:pPr>
      <w:r>
        <w:pict>
          <v:shape id="_x0000_s1193" o:spid="_x0000_s1193" style="position:absolute;left:0pt;margin-left:90pt;margin-top:9.2pt;height:4.45pt;width:4.45pt;mso-position-horizontal-relative:page;z-index:25179136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10</w:t>
      </w:r>
    </w:p>
    <w:p>
      <w:pPr>
        <w:spacing w:before="0" w:line="415" w:lineRule="exact"/>
        <w:ind w:left="1291" w:right="0" w:firstLine="0"/>
        <w:jc w:val="left"/>
        <w:rPr>
          <w:sz w:val="24"/>
        </w:rPr>
      </w:pPr>
      <w:r>
        <w:pict>
          <v:shape id="_x0000_s1194" o:spid="_x0000_s1194" style="position:absolute;left:0pt;margin-left:90pt;margin-top:9.2pt;height:4.45pt;width:4.45pt;mso-position-horizontal-relative:page;z-index:25179238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11</w:t>
      </w:r>
    </w:p>
    <w:p>
      <w:pPr>
        <w:spacing w:before="0" w:line="415" w:lineRule="exact"/>
        <w:ind w:left="1291" w:right="0" w:firstLine="0"/>
        <w:jc w:val="left"/>
        <w:rPr>
          <w:sz w:val="24"/>
        </w:rPr>
      </w:pPr>
      <w:r>
        <w:pict>
          <v:shape id="_x0000_s1195" o:spid="_x0000_s1195" style="position:absolute;left:0pt;margin-left:90pt;margin-top:9.2pt;height:4.45pt;width:4.45pt;mso-position-horizontal-relative:page;z-index:25179238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12</w:t>
      </w:r>
    </w:p>
    <w:p>
      <w:pPr>
        <w:spacing w:before="0" w:line="415" w:lineRule="exact"/>
        <w:ind w:left="1291" w:right="0" w:firstLine="0"/>
        <w:jc w:val="left"/>
        <w:rPr>
          <w:sz w:val="24"/>
        </w:rPr>
      </w:pPr>
      <w:r>
        <w:pict>
          <v:shape id="_x0000_s1196" o:spid="_x0000_s1196" style="position:absolute;left:0pt;margin-left:90pt;margin-top:9.2pt;height:4.45pt;width:4.45pt;mso-position-horizontal-relative:page;z-index:25179340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13</w:t>
      </w:r>
    </w:p>
    <w:p>
      <w:pPr>
        <w:spacing w:before="0" w:line="415" w:lineRule="exact"/>
        <w:ind w:left="1291" w:right="0" w:firstLine="0"/>
        <w:jc w:val="left"/>
        <w:rPr>
          <w:sz w:val="24"/>
        </w:rPr>
      </w:pPr>
      <w:r>
        <w:pict>
          <v:shape id="_x0000_s1197" o:spid="_x0000_s1197" style="position:absolute;left:0pt;margin-left:90pt;margin-top:9.2pt;height:4.45pt;width:4.45pt;mso-position-horizontal-relative:page;z-index:25179340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14</w:t>
      </w:r>
    </w:p>
    <w:p>
      <w:pPr>
        <w:spacing w:before="0" w:line="415" w:lineRule="exact"/>
        <w:ind w:left="1291" w:right="0" w:firstLine="0"/>
        <w:jc w:val="left"/>
        <w:rPr>
          <w:sz w:val="24"/>
        </w:rPr>
      </w:pPr>
      <w:r>
        <w:pict>
          <v:shape id="_x0000_s1198" o:spid="_x0000_s1198" style="position:absolute;left:0pt;margin-left:90pt;margin-top:9.2pt;height:4.45pt;width:4.45pt;mso-position-horizontal-relative:page;z-index:25179443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15</w:t>
      </w:r>
    </w:p>
    <w:p>
      <w:pPr>
        <w:spacing w:before="0" w:line="415" w:lineRule="exact"/>
        <w:ind w:left="1291" w:right="0" w:firstLine="0"/>
        <w:jc w:val="left"/>
        <w:rPr>
          <w:sz w:val="24"/>
        </w:rPr>
      </w:pPr>
      <w:r>
        <w:pict>
          <v:shape id="_x0000_s1199" o:spid="_x0000_s1199" style="position:absolute;left:0pt;margin-left:90pt;margin-top:9.2pt;height:4.45pt;width:4.45pt;mso-position-horizontal-relative:page;z-index:25179443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16</w:t>
      </w:r>
    </w:p>
    <w:p>
      <w:pPr>
        <w:spacing w:before="0" w:line="415" w:lineRule="exact"/>
        <w:ind w:left="1291" w:right="0" w:firstLine="0"/>
        <w:jc w:val="left"/>
        <w:rPr>
          <w:sz w:val="24"/>
        </w:rPr>
      </w:pPr>
      <w:r>
        <w:pict>
          <v:shape id="_x0000_s1200" o:spid="_x0000_s1200" style="position:absolute;left:0pt;margin-left:90pt;margin-top:9.2pt;height:4.45pt;width:4.45pt;mso-position-horizontal-relative:page;z-index:25179545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17</w:t>
      </w:r>
    </w:p>
    <w:p>
      <w:pPr>
        <w:spacing w:before="0" w:line="415" w:lineRule="exact"/>
        <w:ind w:left="1291" w:right="0" w:firstLine="0"/>
        <w:jc w:val="left"/>
        <w:rPr>
          <w:sz w:val="24"/>
        </w:rPr>
      </w:pPr>
      <w:r>
        <w:pict>
          <v:shape id="_x0000_s1201" o:spid="_x0000_s1201" style="position:absolute;left:0pt;margin-left:90pt;margin-top:9.2pt;height:4.45pt;width:4.45pt;mso-position-horizontal-relative:page;z-index:25179545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18</w:t>
      </w:r>
    </w:p>
    <w:p>
      <w:pPr>
        <w:spacing w:before="0" w:line="429" w:lineRule="exact"/>
        <w:ind w:left="1291" w:right="0" w:firstLine="0"/>
        <w:jc w:val="left"/>
        <w:rPr>
          <w:sz w:val="24"/>
        </w:rPr>
      </w:pPr>
      <w:r>
        <w:pict>
          <v:shape id="_x0000_s1202" o:spid="_x0000_s1202" style="position:absolute;left:0pt;margin-left:90pt;margin-top:9.2pt;height:4.45pt;width:4.45pt;mso-position-horizontal-relative:page;z-index:25179648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19</w:t>
      </w:r>
    </w:p>
    <w:p>
      <w:pPr>
        <w:pStyle w:val="6"/>
        <w:spacing w:line="460" w:lineRule="exact"/>
      </w:pPr>
      <w:r>
        <w:rPr>
          <w:color w:val="4D4D4D"/>
        </w:rPr>
        <w:t>执行结果</w:t>
      </w:r>
    </w:p>
    <w:p>
      <w:pPr>
        <w:spacing w:before="5" w:line="225" w:lineRule="auto"/>
        <w:ind w:left="1291" w:right="2959" w:hanging="1173"/>
        <w:jc w:val="left"/>
        <w:rPr>
          <w:sz w:val="24"/>
        </w:rPr>
      </w:pPr>
      <w:r>
        <w:pict>
          <v:shape id="_x0000_s1203" o:spid="_x0000_s1203" style="position:absolute;left:0pt;margin-left:90pt;margin-top:29.95pt;height:4.45pt;width:4.45pt;mso-position-horizontal-relative:page;z-index:-251287552;mso-width-relative:page;mso-height-relative:page;" fillcolor="#000000" filled="t" stroked="f" coordorigin="1801,599" coordsize="89,89" path="m1845,688l1826,686,1812,677,1803,663,1801,644,1803,624,1812,610,1826,602,1845,599,1865,602,1879,610,1887,624,1890,644,1887,663,1879,677,1865,686,1845,688xe">
            <v:path arrowok="t"/>
            <v:fill on="t" focussize="0,0"/>
            <v:stroke on="f"/>
            <v:imagedata o:title=""/>
            <o:lock v:ext="edit"/>
          </v:shape>
        </w:pict>
      </w:r>
      <w:r>
        <w:rPr>
          <w:color w:val="ABB1BE"/>
          <w:sz w:val="24"/>
        </w:rPr>
        <w:t>Thread</w:t>
      </w:r>
      <w:r>
        <w:rPr>
          <w:color w:val="669900"/>
          <w:sz w:val="24"/>
        </w:rPr>
        <w:t>-</w:t>
      </w:r>
      <w:r>
        <w:rPr>
          <w:color w:val="97C379"/>
          <w:sz w:val="24"/>
        </w:rPr>
        <w:t>0</w:t>
      </w:r>
      <w:r>
        <w:rPr>
          <w:color w:val="60ADED"/>
          <w:sz w:val="24"/>
        </w:rPr>
        <w:t>call</w:t>
      </w:r>
      <w:r>
        <w:rPr>
          <w:color w:val="999999"/>
          <w:sz w:val="24"/>
        </w:rPr>
        <w:t>()</w:t>
      </w:r>
      <w:r>
        <w:rPr>
          <w:color w:val="ABB1BE"/>
          <w:sz w:val="24"/>
        </w:rPr>
        <w:t>方法执行中</w:t>
      </w:r>
      <w:r>
        <w:rPr>
          <w:color w:val="999999"/>
          <w:sz w:val="24"/>
        </w:rPr>
        <w:t>...</w:t>
      </w:r>
      <w:r>
        <w:rPr>
          <w:color w:val="ABB1BE"/>
          <w:sz w:val="24"/>
        </w:rPr>
        <w:t xml:space="preserve">返回结果 </w:t>
      </w:r>
      <w:r>
        <w:rPr>
          <w:color w:val="97C379"/>
          <w:sz w:val="24"/>
        </w:rPr>
        <w:t>1</w:t>
      </w:r>
      <w:r>
        <w:rPr>
          <w:color w:val="ABB1BE"/>
          <w:sz w:val="24"/>
        </w:rPr>
        <w:t xml:space="preserve">main </w:t>
      </w:r>
      <w:r>
        <w:rPr>
          <w:color w:val="60ADED"/>
          <w:sz w:val="24"/>
        </w:rPr>
        <w:t>main</w:t>
      </w:r>
      <w:r>
        <w:rPr>
          <w:color w:val="999999"/>
          <w:sz w:val="24"/>
        </w:rPr>
        <w:t>()</w:t>
      </w:r>
      <w:r>
        <w:rPr>
          <w:color w:val="ABB1BE"/>
          <w:sz w:val="24"/>
        </w:rPr>
        <w:t>方法执行完成</w:t>
      </w:r>
      <w:r>
        <w:rPr>
          <w:sz w:val="24"/>
        </w:rPr>
        <w:t>1</w:t>
      </w:r>
    </w:p>
    <w:p>
      <w:pPr>
        <w:spacing w:before="0" w:line="408" w:lineRule="exact"/>
        <w:ind w:left="1291" w:right="0" w:firstLine="0"/>
        <w:jc w:val="left"/>
        <w:rPr>
          <w:sz w:val="24"/>
        </w:rPr>
      </w:pPr>
      <w:r>
        <w:pict>
          <v:shape id="_x0000_s1204" o:spid="_x0000_s1204" style="position:absolute;left:0pt;margin-left:90pt;margin-top:8.85pt;height:4.45pt;width:4.45pt;mso-position-horizontal-relative:page;z-index:251797504;mso-width-relative:page;mso-height-relative:page;" fillcolor="#000000" filled="t" stroked="f" coordorigin="1801,178" coordsize="89,89" path="m1845,267l1826,264,1812,256,1803,242,1801,222,1803,203,1812,189,1826,181,1845,178,1865,181,1879,189,1887,203,1890,222,1887,242,1879,256,1865,264,1845,267xe">
            <v:path arrowok="t"/>
            <v:fill on="t" focussize="0,0"/>
            <v:stroke on="f"/>
            <v:imagedata o:title=""/>
            <o:lock v:ext="edit"/>
          </v:shape>
        </w:pict>
      </w:r>
      <w:r>
        <w:rPr>
          <w:w w:val="99"/>
          <w:sz w:val="24"/>
        </w:rPr>
        <w:t>2</w:t>
      </w:r>
    </w:p>
    <w:p>
      <w:pPr>
        <w:spacing w:before="0" w:line="418" w:lineRule="exact"/>
        <w:ind w:left="1291" w:right="0" w:firstLine="0"/>
        <w:jc w:val="left"/>
        <w:rPr>
          <w:sz w:val="24"/>
        </w:rPr>
      </w:pPr>
      <w:r>
        <w:pict>
          <v:shape id="_x0000_s1205" o:spid="_x0000_s1205" style="position:absolute;left:0pt;margin-left:90pt;margin-top:9.2pt;height:4.45pt;width:4.45pt;mso-position-horizontal-relative:page;z-index:25179750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3</w:t>
      </w:r>
    </w:p>
    <w:p>
      <w:pPr>
        <w:pStyle w:val="5"/>
        <w:spacing w:line="475" w:lineRule="exact"/>
      </w:pPr>
      <w:r>
        <w:rPr>
          <w:color w:val="4D4D4D"/>
        </w:rPr>
        <w:t>使用 Executors 工具类创建线程池</w:t>
      </w:r>
    </w:p>
    <w:p>
      <w:pPr>
        <w:pStyle w:val="6"/>
        <w:spacing w:before="6" w:line="228" w:lineRule="auto"/>
        <w:ind w:right="1026"/>
      </w:pPr>
      <w:r>
        <w:rPr>
          <w:color w:val="4D4D4D"/>
        </w:rPr>
        <w:t>Executors提供了一系列工厂方法用于创先线程池，返回的线程池都实现了ExecutorService接口。</w:t>
      </w:r>
    </w:p>
    <w:p>
      <w:pPr>
        <w:spacing w:after="0" w:line="228" w:lineRule="auto"/>
        <w:sectPr>
          <w:pgSz w:w="11920" w:h="16840"/>
          <w:pgMar w:top="960" w:right="880" w:bottom="280" w:left="1000" w:header="720" w:footer="720" w:gutter="0"/>
          <w:cols w:space="720" w:num="1"/>
        </w:sectPr>
      </w:pPr>
    </w:p>
    <w:p>
      <w:pPr>
        <w:pStyle w:val="6"/>
        <w:spacing w:before="22" w:line="228" w:lineRule="auto"/>
        <w:ind w:right="421"/>
      </w:pPr>
      <w:r>
        <w:rPr>
          <w:color w:val="4D4D4D"/>
        </w:rPr>
        <w:t>主 要 有 newFixedThreadPool，newCachedThreadPool， newSingleThreadExecutor，newScheduledThreadPool，后续详细介绍这四种线程池</w:t>
      </w:r>
    </w:p>
    <w:p>
      <w:pPr>
        <w:spacing w:before="2" w:line="225" w:lineRule="auto"/>
        <w:ind w:left="118" w:right="0" w:firstLine="0"/>
        <w:jc w:val="left"/>
        <w:rPr>
          <w:sz w:val="24"/>
        </w:rPr>
      </w:pPr>
      <w:r>
        <w:rPr>
          <w:color w:val="C578DD"/>
          <w:sz w:val="24"/>
        </w:rPr>
        <w:t>publicclass</w:t>
      </w:r>
      <w:r>
        <w:rPr>
          <w:color w:val="ABB1BE"/>
          <w:sz w:val="24"/>
        </w:rPr>
        <w:t>MyRunnable</w:t>
      </w:r>
      <w:r>
        <w:rPr>
          <w:color w:val="C578DD"/>
          <w:sz w:val="24"/>
        </w:rPr>
        <w:t>implements</w:t>
      </w:r>
      <w:r>
        <w:rPr>
          <w:color w:val="ABB1BE"/>
          <w:sz w:val="24"/>
        </w:rPr>
        <w:t>Runnable</w:t>
      </w:r>
      <w:r>
        <w:rPr>
          <w:color w:val="999999"/>
          <w:sz w:val="24"/>
        </w:rPr>
        <w:t>{@Override</w:t>
      </w:r>
      <w:r>
        <w:rPr>
          <w:color w:val="C578DD"/>
          <w:sz w:val="24"/>
        </w:rPr>
        <w:t>publicvoid</w:t>
      </w:r>
      <w:r>
        <w:rPr>
          <w:color w:val="60ADED"/>
          <w:sz w:val="24"/>
        </w:rPr>
        <w:t>run</w:t>
      </w:r>
      <w:r>
        <w:rPr>
          <w:color w:val="999999"/>
          <w:sz w:val="24"/>
        </w:rPr>
        <w:t xml:space="preserve">(){ </w:t>
      </w:r>
      <w:r>
        <w:rPr>
          <w:color w:val="ABB1BE"/>
          <w:w w:val="95"/>
          <w:sz w:val="24"/>
        </w:rPr>
        <w:t>System</w:t>
      </w:r>
      <w:r>
        <w:rPr>
          <w:color w:val="999999"/>
          <w:w w:val="95"/>
          <w:sz w:val="24"/>
        </w:rPr>
        <w:t>.</w:t>
      </w:r>
      <w:r>
        <w:rPr>
          <w:color w:val="ABB1BE"/>
          <w:w w:val="95"/>
          <w:sz w:val="24"/>
        </w:rPr>
        <w:t>out</w:t>
      </w:r>
      <w:r>
        <w:rPr>
          <w:color w:val="999999"/>
          <w:w w:val="95"/>
          <w:sz w:val="24"/>
        </w:rPr>
        <w:t>.</w:t>
      </w:r>
      <w:r>
        <w:rPr>
          <w:color w:val="60ADED"/>
          <w:w w:val="95"/>
          <w:sz w:val="24"/>
        </w:rPr>
        <w:t>println</w:t>
      </w:r>
      <w:r>
        <w:rPr>
          <w:color w:val="999999"/>
          <w:w w:val="95"/>
          <w:sz w:val="24"/>
        </w:rPr>
        <w:t>(</w:t>
      </w:r>
      <w:r>
        <w:rPr>
          <w:color w:val="ABB1BE"/>
          <w:w w:val="95"/>
          <w:sz w:val="24"/>
        </w:rPr>
        <w:t>Thread</w:t>
      </w:r>
      <w:r>
        <w:rPr>
          <w:color w:val="999999"/>
          <w:w w:val="95"/>
          <w:sz w:val="24"/>
        </w:rPr>
        <w:t>.</w:t>
      </w:r>
      <w:r>
        <w:rPr>
          <w:color w:val="60ADED"/>
          <w:w w:val="95"/>
          <w:sz w:val="24"/>
        </w:rPr>
        <w:t>currentThread</w:t>
      </w:r>
      <w:r>
        <w:rPr>
          <w:color w:val="999999"/>
          <w:w w:val="95"/>
          <w:sz w:val="24"/>
        </w:rPr>
        <w:t>().</w:t>
      </w:r>
      <w:r>
        <w:rPr>
          <w:color w:val="60ADED"/>
          <w:w w:val="95"/>
          <w:sz w:val="24"/>
        </w:rPr>
        <w:t>getName</w:t>
      </w:r>
      <w:r>
        <w:rPr>
          <w:color w:val="999999"/>
          <w:w w:val="95"/>
          <w:sz w:val="24"/>
        </w:rPr>
        <w:t>()</w:t>
      </w:r>
      <w:r>
        <w:rPr>
          <w:color w:val="669900"/>
          <w:w w:val="95"/>
          <w:sz w:val="24"/>
        </w:rPr>
        <w:t>+" run()方法执行中..."</w:t>
      </w:r>
      <w:r>
        <w:rPr>
          <w:color w:val="999999"/>
          <w:w w:val="95"/>
          <w:sz w:val="24"/>
        </w:rPr>
        <w:t>);}}</w:t>
      </w:r>
    </w:p>
    <w:p>
      <w:pPr>
        <w:spacing w:before="0" w:line="408" w:lineRule="exact"/>
        <w:ind w:left="1291" w:right="0" w:firstLine="0"/>
        <w:jc w:val="left"/>
        <w:rPr>
          <w:sz w:val="24"/>
        </w:rPr>
      </w:pPr>
      <w:r>
        <w:pict>
          <v:shape id="_x0000_s1206" o:spid="_x0000_s1206" style="position:absolute;left:0pt;margin-left:90pt;margin-top:8.85pt;height:4.45pt;width:4.45pt;mso-position-horizontal-relative:page;z-index:251798528;mso-width-relative:page;mso-height-relative:page;" fillcolor="#000000" filled="t" stroked="f" coordorigin="1801,178" coordsize="89,89" path="m1845,267l1826,264,1812,256,1803,242,1801,222,1803,203,1812,189,1826,181,1845,178,1865,181,1879,189,1887,203,1890,222,1887,242,1879,256,1865,264,1845,267xe">
            <v:path arrowok="t"/>
            <v:fill on="t" focussize="0,0"/>
            <v:stroke on="f"/>
            <v:imagedata o:title=""/>
            <o:lock v:ext="edit"/>
          </v:shape>
        </w:pict>
      </w:r>
      <w:r>
        <w:rPr>
          <w:w w:val="99"/>
          <w:sz w:val="24"/>
        </w:rPr>
        <w:t>1</w:t>
      </w:r>
    </w:p>
    <w:p>
      <w:pPr>
        <w:spacing w:before="0" w:line="415" w:lineRule="exact"/>
        <w:ind w:left="1291" w:right="0" w:firstLine="0"/>
        <w:jc w:val="left"/>
        <w:rPr>
          <w:sz w:val="24"/>
        </w:rPr>
      </w:pPr>
      <w:r>
        <w:pict>
          <v:shape id="_x0000_s1207" o:spid="_x0000_s1207" style="position:absolute;left:0pt;margin-left:90pt;margin-top:9.2pt;height:4.45pt;width:4.45pt;mso-position-horizontal-relative:page;z-index:25179852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2</w:t>
      </w:r>
    </w:p>
    <w:p>
      <w:pPr>
        <w:spacing w:before="0" w:line="415" w:lineRule="exact"/>
        <w:ind w:left="1291" w:right="0" w:firstLine="0"/>
        <w:jc w:val="left"/>
        <w:rPr>
          <w:sz w:val="24"/>
        </w:rPr>
      </w:pPr>
      <w:r>
        <w:pict>
          <v:shape id="_x0000_s1208" o:spid="_x0000_s1208" style="position:absolute;left:0pt;margin-left:90pt;margin-top:9.2pt;height:4.45pt;width:4.45pt;mso-position-horizontal-relative:page;z-index:25179955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3</w:t>
      </w:r>
    </w:p>
    <w:p>
      <w:pPr>
        <w:spacing w:before="0" w:line="415" w:lineRule="exact"/>
        <w:ind w:left="1291" w:right="0" w:firstLine="0"/>
        <w:jc w:val="left"/>
        <w:rPr>
          <w:sz w:val="24"/>
        </w:rPr>
      </w:pPr>
      <w:r>
        <w:pict>
          <v:shape id="_x0000_s1209" o:spid="_x0000_s1209" style="position:absolute;left:0pt;margin-left:90pt;margin-top:9.2pt;height:4.45pt;width:4.45pt;mso-position-horizontal-relative:page;z-index:25179955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4</w:t>
      </w:r>
    </w:p>
    <w:p>
      <w:pPr>
        <w:spacing w:before="0" w:line="415" w:lineRule="exact"/>
        <w:ind w:left="1291" w:right="0" w:firstLine="0"/>
        <w:jc w:val="left"/>
        <w:rPr>
          <w:sz w:val="24"/>
        </w:rPr>
      </w:pPr>
      <w:r>
        <w:pict>
          <v:shape id="_x0000_s1210" o:spid="_x0000_s1210" style="position:absolute;left:0pt;margin-left:90pt;margin-top:9.2pt;height:4.45pt;width:4.45pt;mso-position-horizontal-relative:page;z-index:25180057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5</w:t>
      </w:r>
    </w:p>
    <w:p>
      <w:pPr>
        <w:spacing w:before="0" w:line="415" w:lineRule="exact"/>
        <w:ind w:left="1291" w:right="0" w:firstLine="0"/>
        <w:jc w:val="left"/>
        <w:rPr>
          <w:sz w:val="24"/>
        </w:rPr>
      </w:pPr>
      <w:r>
        <w:pict>
          <v:shape id="_x0000_s1211" o:spid="_x0000_s1211" style="position:absolute;left:0pt;margin-left:90pt;margin-top:9.2pt;height:4.45pt;width:4.45pt;mso-position-horizontal-relative:page;z-index:25180057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6</w:t>
      </w:r>
    </w:p>
    <w:p>
      <w:pPr>
        <w:spacing w:before="0" w:line="415" w:lineRule="exact"/>
        <w:ind w:left="1291" w:right="0" w:firstLine="0"/>
        <w:jc w:val="left"/>
        <w:rPr>
          <w:sz w:val="24"/>
        </w:rPr>
      </w:pPr>
      <w:r>
        <w:pict>
          <v:shape id="_x0000_s1212" o:spid="_x0000_s1212" style="position:absolute;left:0pt;margin-left:90pt;margin-top:9.2pt;height:4.45pt;width:4.45pt;mso-position-horizontal-relative:page;z-index:25180160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7</w:t>
      </w:r>
    </w:p>
    <w:p>
      <w:pPr>
        <w:spacing w:before="0" w:line="415" w:lineRule="exact"/>
        <w:ind w:left="1291" w:right="0" w:firstLine="0"/>
        <w:jc w:val="left"/>
        <w:rPr>
          <w:sz w:val="24"/>
        </w:rPr>
      </w:pPr>
      <w:r>
        <w:pict>
          <v:shape id="_x0000_s1213" o:spid="_x0000_s1213" style="position:absolute;left:0pt;margin-left:90pt;margin-top:9.2pt;height:4.45pt;width:4.45pt;mso-position-horizontal-relative:page;z-index:25180160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8</w:t>
      </w:r>
    </w:p>
    <w:p>
      <w:pPr>
        <w:tabs>
          <w:tab w:val="left" w:pos="5206"/>
        </w:tabs>
        <w:spacing w:before="5" w:line="225" w:lineRule="auto"/>
        <w:ind w:left="118" w:right="541" w:firstLine="0"/>
        <w:jc w:val="left"/>
        <w:rPr>
          <w:sz w:val="24"/>
        </w:rPr>
      </w:pPr>
      <w:r>
        <w:rPr>
          <w:color w:val="C578DD"/>
          <w:sz w:val="24"/>
        </w:rPr>
        <w:t>publicclass</w:t>
      </w:r>
      <w:r>
        <w:rPr>
          <w:color w:val="ABB1BE"/>
          <w:sz w:val="24"/>
        </w:rPr>
        <w:t>SingleThreadExecutorTest</w:t>
      </w:r>
      <w:r>
        <w:rPr>
          <w:color w:val="999999"/>
          <w:sz w:val="24"/>
        </w:rPr>
        <w:t>{</w:t>
      </w:r>
      <w:r>
        <w:rPr>
          <w:color w:val="C578DD"/>
          <w:sz w:val="24"/>
        </w:rPr>
        <w:t>publicstaticvoid</w:t>
      </w:r>
      <w:r>
        <w:rPr>
          <w:color w:val="60ADED"/>
          <w:sz w:val="24"/>
        </w:rPr>
        <w:t>main</w:t>
      </w:r>
      <w:r>
        <w:rPr>
          <w:color w:val="999999"/>
          <w:sz w:val="24"/>
        </w:rPr>
        <w:t>(</w:t>
      </w:r>
      <w:r>
        <w:rPr>
          <w:color w:val="ABB1BE"/>
          <w:sz w:val="24"/>
        </w:rPr>
        <w:t>String</w:t>
      </w:r>
      <w:r>
        <w:rPr>
          <w:color w:val="999999"/>
          <w:sz w:val="24"/>
        </w:rPr>
        <w:t xml:space="preserve">[] </w:t>
      </w:r>
      <w:r>
        <w:rPr>
          <w:color w:val="ABB1BE"/>
          <w:sz w:val="24"/>
        </w:rPr>
        <w:t>args</w:t>
      </w:r>
      <w:r>
        <w:rPr>
          <w:color w:val="999999"/>
          <w:sz w:val="24"/>
        </w:rPr>
        <w:t xml:space="preserve">){ </w:t>
      </w:r>
      <w:r>
        <w:rPr>
          <w:color w:val="ABB1BE"/>
          <w:sz w:val="24"/>
        </w:rPr>
        <w:t xml:space="preserve">ExecutorService executorService </w:t>
      </w:r>
      <w:r>
        <w:rPr>
          <w:color w:val="669900"/>
          <w:sz w:val="24"/>
        </w:rPr>
        <w:t xml:space="preserve">= </w:t>
      </w:r>
      <w:r>
        <w:rPr>
          <w:color w:val="ABB1BE"/>
          <w:sz w:val="24"/>
        </w:rPr>
        <w:t>Executors</w:t>
      </w:r>
      <w:r>
        <w:rPr>
          <w:color w:val="999999"/>
          <w:sz w:val="24"/>
        </w:rPr>
        <w:t>.</w:t>
      </w:r>
      <w:r>
        <w:rPr>
          <w:color w:val="60ADED"/>
          <w:sz w:val="24"/>
        </w:rPr>
        <w:t>newSingleThreadExecutor</w:t>
      </w:r>
      <w:r>
        <w:rPr>
          <w:color w:val="999999"/>
          <w:sz w:val="24"/>
        </w:rPr>
        <w:t xml:space="preserve">(); </w:t>
      </w:r>
      <w:r>
        <w:rPr>
          <w:color w:val="ABB1BE"/>
          <w:sz w:val="24"/>
        </w:rPr>
        <w:t xml:space="preserve">MyRunnable runnableTest </w:t>
      </w:r>
      <w:r>
        <w:rPr>
          <w:color w:val="669900"/>
          <w:sz w:val="24"/>
        </w:rPr>
        <w:t>=</w:t>
      </w:r>
      <w:r>
        <w:rPr>
          <w:color w:val="C578DD"/>
          <w:sz w:val="24"/>
        </w:rPr>
        <w:t>new</w:t>
      </w:r>
      <w:r>
        <w:rPr>
          <w:color w:val="ABB1BE"/>
          <w:sz w:val="24"/>
        </w:rPr>
        <w:t>MyRunnable</w:t>
      </w:r>
      <w:r>
        <w:rPr>
          <w:color w:val="999999"/>
          <w:sz w:val="24"/>
        </w:rPr>
        <w:t>();</w:t>
      </w:r>
      <w:r>
        <w:rPr>
          <w:color w:val="C578DD"/>
          <w:sz w:val="24"/>
        </w:rPr>
        <w:t>for</w:t>
      </w:r>
      <w:r>
        <w:rPr>
          <w:color w:val="999999"/>
          <w:sz w:val="24"/>
        </w:rPr>
        <w:t>(</w:t>
      </w:r>
      <w:r>
        <w:rPr>
          <w:color w:val="C578DD"/>
          <w:sz w:val="24"/>
        </w:rPr>
        <w:t xml:space="preserve">int </w:t>
      </w:r>
      <w:r>
        <w:rPr>
          <w:color w:val="ABB1BE"/>
          <w:sz w:val="24"/>
        </w:rPr>
        <w:t xml:space="preserve">i </w:t>
      </w:r>
      <w:r>
        <w:rPr>
          <w:color w:val="669900"/>
          <w:sz w:val="24"/>
        </w:rPr>
        <w:t>=</w:t>
      </w:r>
      <w:r>
        <w:rPr>
          <w:color w:val="97C379"/>
          <w:sz w:val="24"/>
        </w:rPr>
        <w:t>0</w:t>
      </w:r>
      <w:r>
        <w:rPr>
          <w:color w:val="999999"/>
          <w:sz w:val="24"/>
        </w:rPr>
        <w:t xml:space="preserve">; </w:t>
      </w:r>
      <w:r>
        <w:rPr>
          <w:color w:val="ABB1BE"/>
          <w:sz w:val="24"/>
        </w:rPr>
        <w:t xml:space="preserve">i </w:t>
      </w:r>
      <w:r>
        <w:rPr>
          <w:color w:val="669900"/>
          <w:sz w:val="24"/>
        </w:rPr>
        <w:t>&lt;</w:t>
      </w:r>
      <w:r>
        <w:rPr>
          <w:color w:val="97C379"/>
          <w:sz w:val="24"/>
        </w:rPr>
        <w:t>5</w:t>
      </w:r>
      <w:r>
        <w:rPr>
          <w:color w:val="999999"/>
          <w:sz w:val="24"/>
        </w:rPr>
        <w:t xml:space="preserve">; </w:t>
      </w:r>
      <w:r>
        <w:rPr>
          <w:color w:val="ABB1BE"/>
          <w:sz w:val="24"/>
        </w:rPr>
        <w:t>i</w:t>
      </w:r>
      <w:r>
        <w:rPr>
          <w:color w:val="669900"/>
          <w:sz w:val="24"/>
        </w:rPr>
        <w:t>++</w:t>
      </w:r>
      <w:r>
        <w:rPr>
          <w:color w:val="999999"/>
          <w:sz w:val="24"/>
        </w:rPr>
        <w:t xml:space="preserve">){ </w:t>
      </w:r>
      <w:r>
        <w:rPr>
          <w:color w:val="ABB1BE"/>
          <w:sz w:val="24"/>
        </w:rPr>
        <w:t>executorService</w:t>
      </w:r>
      <w:r>
        <w:rPr>
          <w:color w:val="999999"/>
          <w:sz w:val="24"/>
        </w:rPr>
        <w:t>.</w:t>
      </w:r>
      <w:r>
        <w:rPr>
          <w:color w:val="60ADED"/>
          <w:sz w:val="24"/>
        </w:rPr>
        <w:t>execute</w:t>
      </w:r>
      <w:r>
        <w:rPr>
          <w:color w:val="999999"/>
          <w:sz w:val="24"/>
        </w:rPr>
        <w:t>(</w:t>
      </w:r>
      <w:r>
        <w:rPr>
          <w:color w:val="ABB1BE"/>
          <w:sz w:val="24"/>
        </w:rPr>
        <w:t>runnableTest</w:t>
      </w:r>
      <w:r>
        <w:rPr>
          <w:color w:val="999999"/>
          <w:sz w:val="24"/>
        </w:rPr>
        <w:t>);}</w:t>
      </w:r>
      <w:r>
        <w:rPr>
          <w:color w:val="999999"/>
          <w:sz w:val="24"/>
        </w:rPr>
        <w:tab/>
      </w:r>
      <w:r>
        <w:rPr>
          <w:color w:val="ABB1BE"/>
          <w:w w:val="95"/>
          <w:sz w:val="24"/>
        </w:rPr>
        <w:t>System</w:t>
      </w:r>
      <w:r>
        <w:rPr>
          <w:color w:val="999999"/>
          <w:w w:val="95"/>
          <w:sz w:val="24"/>
        </w:rPr>
        <w:t>.</w:t>
      </w:r>
      <w:r>
        <w:rPr>
          <w:color w:val="ABB1BE"/>
          <w:w w:val="95"/>
          <w:sz w:val="24"/>
        </w:rPr>
        <w:t>out</w:t>
      </w:r>
      <w:r>
        <w:rPr>
          <w:color w:val="999999"/>
          <w:w w:val="95"/>
          <w:sz w:val="24"/>
        </w:rPr>
        <w:t>.</w:t>
      </w:r>
      <w:r>
        <w:rPr>
          <w:color w:val="60ADED"/>
          <w:w w:val="95"/>
          <w:sz w:val="24"/>
        </w:rPr>
        <w:t>println</w:t>
      </w:r>
      <w:r>
        <w:rPr>
          <w:color w:val="999999"/>
          <w:w w:val="95"/>
          <w:sz w:val="24"/>
        </w:rPr>
        <w:t>(</w:t>
      </w:r>
      <w:r>
        <w:rPr>
          <w:color w:val="669900"/>
          <w:spacing w:val="-1"/>
          <w:w w:val="95"/>
          <w:sz w:val="24"/>
        </w:rPr>
        <w:t>"线程任务开始执行"</w:t>
      </w:r>
      <w:r>
        <w:rPr>
          <w:color w:val="999999"/>
          <w:spacing w:val="-6"/>
          <w:w w:val="95"/>
          <w:sz w:val="24"/>
        </w:rPr>
        <w:t xml:space="preserve">); </w:t>
      </w:r>
      <w:r>
        <w:rPr>
          <w:color w:val="ABB1BE"/>
          <w:sz w:val="24"/>
        </w:rPr>
        <w:t>executorService</w:t>
      </w:r>
      <w:r>
        <w:rPr>
          <w:color w:val="999999"/>
          <w:sz w:val="24"/>
        </w:rPr>
        <w:t>.</w:t>
      </w:r>
      <w:r>
        <w:rPr>
          <w:color w:val="60ADED"/>
          <w:sz w:val="24"/>
        </w:rPr>
        <w:t>shutdown</w:t>
      </w:r>
      <w:r>
        <w:rPr>
          <w:color w:val="999999"/>
          <w:sz w:val="24"/>
        </w:rPr>
        <w:t>();}}</w:t>
      </w:r>
    </w:p>
    <w:p>
      <w:pPr>
        <w:spacing w:before="0" w:line="407" w:lineRule="exact"/>
        <w:ind w:left="1291" w:right="0" w:firstLine="0"/>
        <w:jc w:val="left"/>
        <w:rPr>
          <w:sz w:val="24"/>
        </w:rPr>
      </w:pPr>
      <w:r>
        <w:pict>
          <v:shape id="_x0000_s1214" o:spid="_x0000_s1214" style="position:absolute;left:0pt;margin-left:90pt;margin-top:8.75pt;height:4.45pt;width:4.45pt;mso-position-horizontal-relative:page;z-index:251802624;mso-width-relative:page;mso-height-relative:page;" fillcolor="#000000" filled="t" stroked="f" coordorigin="1801,176" coordsize="89,89" path="m1845,265l1826,262,1812,254,1803,240,1801,220,1803,201,1812,187,1826,179,1845,176,1865,179,1879,187,1887,201,1890,220,1887,240,1879,254,1865,262,1845,265xe">
            <v:path arrowok="t"/>
            <v:fill on="t" focussize="0,0"/>
            <v:stroke on="f"/>
            <v:imagedata o:title=""/>
            <o:lock v:ext="edit"/>
          </v:shape>
        </w:pict>
      </w:r>
      <w:r>
        <w:rPr>
          <w:w w:val="99"/>
          <w:sz w:val="24"/>
        </w:rPr>
        <w:t>1</w:t>
      </w:r>
    </w:p>
    <w:p>
      <w:pPr>
        <w:spacing w:before="0" w:line="415" w:lineRule="exact"/>
        <w:ind w:left="1291" w:right="0" w:firstLine="0"/>
        <w:jc w:val="left"/>
        <w:rPr>
          <w:sz w:val="24"/>
        </w:rPr>
      </w:pPr>
      <w:r>
        <w:pict>
          <v:shape id="_x0000_s1215" o:spid="_x0000_s1215" style="position:absolute;left:0pt;margin-left:90pt;margin-top:9.2pt;height:4.45pt;width:4.45pt;mso-position-horizontal-relative:page;z-index:25180262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2</w:t>
      </w:r>
    </w:p>
    <w:p>
      <w:pPr>
        <w:spacing w:before="0" w:line="415" w:lineRule="exact"/>
        <w:ind w:left="1291" w:right="0" w:firstLine="0"/>
        <w:jc w:val="left"/>
        <w:rPr>
          <w:sz w:val="24"/>
        </w:rPr>
      </w:pPr>
      <w:r>
        <w:pict>
          <v:shape id="_x0000_s1216" o:spid="_x0000_s1216" style="position:absolute;left:0pt;margin-left:90pt;margin-top:9.2pt;height:4.45pt;width:4.45pt;mso-position-horizontal-relative:page;z-index:25180364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3</w:t>
      </w:r>
    </w:p>
    <w:p>
      <w:pPr>
        <w:spacing w:before="0" w:line="415" w:lineRule="exact"/>
        <w:ind w:left="1291" w:right="0" w:firstLine="0"/>
        <w:jc w:val="left"/>
        <w:rPr>
          <w:sz w:val="24"/>
        </w:rPr>
      </w:pPr>
      <w:r>
        <w:pict>
          <v:shape id="_x0000_s1217" o:spid="_x0000_s1217" style="position:absolute;left:0pt;margin-left:90pt;margin-top:9.2pt;height:4.45pt;width:4.45pt;mso-position-horizontal-relative:page;z-index:25180364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4</w:t>
      </w:r>
    </w:p>
    <w:p>
      <w:pPr>
        <w:spacing w:before="0" w:line="415" w:lineRule="exact"/>
        <w:ind w:left="1291" w:right="0" w:firstLine="0"/>
        <w:jc w:val="left"/>
        <w:rPr>
          <w:sz w:val="24"/>
        </w:rPr>
      </w:pPr>
      <w:r>
        <w:pict>
          <v:shape id="_x0000_s1218" o:spid="_x0000_s1218" style="position:absolute;left:0pt;margin-left:90pt;margin-top:9.2pt;height:4.45pt;width:4.45pt;mso-position-horizontal-relative:page;z-index:25180467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5</w:t>
      </w:r>
    </w:p>
    <w:p>
      <w:pPr>
        <w:spacing w:before="0" w:line="415" w:lineRule="exact"/>
        <w:ind w:left="1291" w:right="0" w:firstLine="0"/>
        <w:jc w:val="left"/>
        <w:rPr>
          <w:sz w:val="24"/>
        </w:rPr>
      </w:pPr>
      <w:r>
        <w:pict>
          <v:shape id="_x0000_s1219" o:spid="_x0000_s1219" style="position:absolute;left:0pt;margin-left:90pt;margin-top:9.2pt;height:4.45pt;width:4.45pt;mso-position-horizontal-relative:page;z-index:25180467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6</w:t>
      </w:r>
    </w:p>
    <w:p>
      <w:pPr>
        <w:spacing w:before="0" w:line="415" w:lineRule="exact"/>
        <w:ind w:left="1291" w:right="0" w:firstLine="0"/>
        <w:jc w:val="left"/>
        <w:rPr>
          <w:sz w:val="24"/>
        </w:rPr>
      </w:pPr>
      <w:r>
        <w:pict>
          <v:shape id="_x0000_s1220" o:spid="_x0000_s1220" style="position:absolute;left:0pt;margin-left:90pt;margin-top:9.2pt;height:4.45pt;width:4.45pt;mso-position-horizontal-relative:page;z-index:25180569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7</w:t>
      </w:r>
    </w:p>
    <w:p>
      <w:pPr>
        <w:spacing w:before="0" w:line="415" w:lineRule="exact"/>
        <w:ind w:left="1291" w:right="0" w:firstLine="0"/>
        <w:jc w:val="left"/>
        <w:rPr>
          <w:sz w:val="24"/>
        </w:rPr>
      </w:pPr>
      <w:r>
        <w:pict>
          <v:shape id="_x0000_s1221" o:spid="_x0000_s1221" style="position:absolute;left:0pt;margin-left:90pt;margin-top:9.2pt;height:4.45pt;width:4.45pt;mso-position-horizontal-relative:page;z-index:25180569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8</w:t>
      </w:r>
    </w:p>
    <w:p>
      <w:pPr>
        <w:spacing w:before="0" w:line="415" w:lineRule="exact"/>
        <w:ind w:left="1291" w:right="0" w:firstLine="0"/>
        <w:jc w:val="left"/>
        <w:rPr>
          <w:sz w:val="24"/>
        </w:rPr>
      </w:pPr>
      <w:r>
        <w:pict>
          <v:shape id="_x0000_s1222" o:spid="_x0000_s1222" style="position:absolute;left:0pt;margin-left:90pt;margin-top:9.2pt;height:4.45pt;width:4.45pt;mso-position-horizontal-relative:page;z-index:25180672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9</w:t>
      </w:r>
    </w:p>
    <w:p>
      <w:pPr>
        <w:spacing w:before="0" w:line="415" w:lineRule="exact"/>
        <w:ind w:left="1291" w:right="0" w:firstLine="0"/>
        <w:jc w:val="left"/>
        <w:rPr>
          <w:sz w:val="24"/>
        </w:rPr>
      </w:pPr>
      <w:r>
        <w:pict>
          <v:shape id="_x0000_s1223" o:spid="_x0000_s1223" style="position:absolute;left:0pt;margin-left:90pt;margin-top:9.2pt;height:4.45pt;width:4.45pt;mso-position-horizontal-relative:page;z-index:25180672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10</w:t>
      </w:r>
    </w:p>
    <w:p>
      <w:pPr>
        <w:spacing w:before="0" w:line="415" w:lineRule="exact"/>
        <w:ind w:left="1291" w:right="0" w:firstLine="0"/>
        <w:jc w:val="left"/>
        <w:rPr>
          <w:sz w:val="24"/>
        </w:rPr>
      </w:pPr>
      <w:r>
        <w:pict>
          <v:shape id="_x0000_s1224" o:spid="_x0000_s1224" style="position:absolute;left:0pt;margin-left:90pt;margin-top:9.2pt;height:4.45pt;width:4.45pt;mso-position-horizontal-relative:page;z-index:25180774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11</w:t>
      </w:r>
    </w:p>
    <w:p>
      <w:pPr>
        <w:spacing w:before="0" w:line="415" w:lineRule="exact"/>
        <w:ind w:left="1291" w:right="0" w:firstLine="0"/>
        <w:jc w:val="left"/>
        <w:rPr>
          <w:sz w:val="24"/>
        </w:rPr>
      </w:pPr>
      <w:r>
        <w:pict>
          <v:shape id="_x0000_s1225" o:spid="_x0000_s1225" style="position:absolute;left:0pt;margin-left:90pt;margin-top:9.2pt;height:4.45pt;width:4.45pt;mso-position-horizontal-relative:page;z-index:25180774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12</w:t>
      </w:r>
    </w:p>
    <w:p>
      <w:pPr>
        <w:spacing w:before="0" w:line="415" w:lineRule="exact"/>
        <w:ind w:left="1291" w:right="0" w:firstLine="0"/>
        <w:jc w:val="left"/>
        <w:rPr>
          <w:sz w:val="24"/>
        </w:rPr>
      </w:pPr>
      <w:r>
        <w:pict>
          <v:shape id="_x0000_s1226" o:spid="_x0000_s1226" style="position:absolute;left:0pt;margin-left:90pt;margin-top:9.2pt;height:4.45pt;width:4.45pt;mso-position-horizontal-relative:page;z-index:25180876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13</w:t>
      </w:r>
    </w:p>
    <w:p>
      <w:pPr>
        <w:spacing w:before="0" w:line="429" w:lineRule="exact"/>
        <w:ind w:left="1291" w:right="0" w:firstLine="0"/>
        <w:jc w:val="left"/>
        <w:rPr>
          <w:sz w:val="24"/>
        </w:rPr>
      </w:pPr>
      <w:r>
        <w:pict>
          <v:shape id="_x0000_s1227" o:spid="_x0000_s1227" style="position:absolute;left:0pt;margin-left:90pt;margin-top:9.2pt;height:4.45pt;width:4.45pt;mso-position-horizontal-relative:page;z-index:25180876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14</w:t>
      </w:r>
    </w:p>
    <w:p>
      <w:pPr>
        <w:pStyle w:val="6"/>
        <w:spacing w:line="462" w:lineRule="exact"/>
      </w:pPr>
      <w:r>
        <w:rPr>
          <w:color w:val="4D4D4D"/>
        </w:rPr>
        <w:t>执行结果</w:t>
      </w:r>
    </w:p>
    <w:p>
      <w:pPr>
        <w:spacing w:before="5" w:line="225" w:lineRule="auto"/>
        <w:ind w:left="118" w:right="600" w:firstLine="0"/>
        <w:jc w:val="left"/>
        <w:rPr>
          <w:sz w:val="24"/>
        </w:rPr>
      </w:pPr>
      <w:r>
        <w:rPr>
          <w:color w:val="ABB1BE"/>
          <w:sz w:val="24"/>
        </w:rPr>
        <w:t>线程任务开始执行pool</w:t>
      </w:r>
      <w:r>
        <w:rPr>
          <w:color w:val="669900"/>
          <w:sz w:val="24"/>
        </w:rPr>
        <w:t>-</w:t>
      </w:r>
      <w:r>
        <w:rPr>
          <w:color w:val="97C379"/>
          <w:sz w:val="24"/>
        </w:rPr>
        <w:t>1</w:t>
      </w:r>
      <w:r>
        <w:rPr>
          <w:color w:val="669900"/>
          <w:sz w:val="24"/>
        </w:rPr>
        <w:t>-</w:t>
      </w:r>
      <w:r>
        <w:rPr>
          <w:color w:val="ABB1BE"/>
          <w:sz w:val="24"/>
        </w:rPr>
        <w:t>thread</w:t>
      </w:r>
      <w:r>
        <w:rPr>
          <w:color w:val="669900"/>
          <w:sz w:val="24"/>
        </w:rPr>
        <w:t>-</w:t>
      </w:r>
      <w:r>
        <w:rPr>
          <w:color w:val="97C379"/>
          <w:sz w:val="24"/>
        </w:rPr>
        <w:t xml:space="preserve">1 </w:t>
      </w:r>
      <w:r>
        <w:rPr>
          <w:color w:val="ABB1BE"/>
          <w:sz w:val="24"/>
        </w:rPr>
        <w:t>is running</w:t>
      </w:r>
      <w:r>
        <w:rPr>
          <w:color w:val="999999"/>
          <w:sz w:val="24"/>
        </w:rPr>
        <w:t>...</w:t>
      </w:r>
      <w:r>
        <w:rPr>
          <w:color w:val="ABB1BE"/>
          <w:sz w:val="24"/>
        </w:rPr>
        <w:t>pool</w:t>
      </w:r>
      <w:r>
        <w:rPr>
          <w:color w:val="669900"/>
          <w:sz w:val="24"/>
        </w:rPr>
        <w:t>-</w:t>
      </w:r>
      <w:r>
        <w:rPr>
          <w:color w:val="97C379"/>
          <w:sz w:val="24"/>
        </w:rPr>
        <w:t>1</w:t>
      </w:r>
      <w:r>
        <w:rPr>
          <w:color w:val="669900"/>
          <w:sz w:val="24"/>
        </w:rPr>
        <w:t>-</w:t>
      </w:r>
      <w:r>
        <w:rPr>
          <w:color w:val="ABB1BE"/>
          <w:sz w:val="24"/>
        </w:rPr>
        <w:t>thread</w:t>
      </w:r>
      <w:r>
        <w:rPr>
          <w:color w:val="669900"/>
          <w:sz w:val="24"/>
        </w:rPr>
        <w:t>-</w:t>
      </w:r>
      <w:r>
        <w:rPr>
          <w:color w:val="97C379"/>
          <w:sz w:val="24"/>
        </w:rPr>
        <w:t xml:space="preserve">1 </w:t>
      </w:r>
      <w:r>
        <w:rPr>
          <w:color w:val="ABB1BE"/>
          <w:sz w:val="24"/>
        </w:rPr>
        <w:t>is running</w:t>
      </w:r>
      <w:r>
        <w:rPr>
          <w:color w:val="999999"/>
          <w:sz w:val="24"/>
        </w:rPr>
        <w:t>...</w:t>
      </w:r>
      <w:r>
        <w:rPr>
          <w:color w:val="ABB1BE"/>
          <w:sz w:val="24"/>
        </w:rPr>
        <w:t>pool</w:t>
      </w:r>
      <w:r>
        <w:rPr>
          <w:color w:val="669900"/>
          <w:sz w:val="24"/>
        </w:rPr>
        <w:t>-</w:t>
      </w:r>
      <w:r>
        <w:rPr>
          <w:color w:val="97C379"/>
          <w:sz w:val="24"/>
        </w:rPr>
        <w:t>1</w:t>
      </w:r>
      <w:r>
        <w:rPr>
          <w:color w:val="669900"/>
          <w:sz w:val="24"/>
        </w:rPr>
        <w:t xml:space="preserve">- </w:t>
      </w:r>
      <w:r>
        <w:rPr>
          <w:color w:val="ABB1BE"/>
          <w:sz w:val="24"/>
        </w:rPr>
        <w:t>thread</w:t>
      </w:r>
      <w:r>
        <w:rPr>
          <w:color w:val="669900"/>
          <w:sz w:val="24"/>
        </w:rPr>
        <w:t>-</w:t>
      </w:r>
      <w:r>
        <w:rPr>
          <w:color w:val="97C379"/>
          <w:sz w:val="24"/>
        </w:rPr>
        <w:t xml:space="preserve">1 </w:t>
      </w:r>
      <w:r>
        <w:rPr>
          <w:color w:val="ABB1BE"/>
          <w:sz w:val="24"/>
        </w:rPr>
        <w:t>is running</w:t>
      </w:r>
      <w:r>
        <w:rPr>
          <w:color w:val="999999"/>
          <w:sz w:val="24"/>
        </w:rPr>
        <w:t>...</w:t>
      </w:r>
      <w:r>
        <w:rPr>
          <w:color w:val="ABB1BE"/>
          <w:sz w:val="24"/>
        </w:rPr>
        <w:t>pool</w:t>
      </w:r>
      <w:r>
        <w:rPr>
          <w:color w:val="669900"/>
          <w:sz w:val="24"/>
        </w:rPr>
        <w:t>-</w:t>
      </w:r>
      <w:r>
        <w:rPr>
          <w:color w:val="97C379"/>
          <w:sz w:val="24"/>
        </w:rPr>
        <w:t>1</w:t>
      </w:r>
      <w:r>
        <w:rPr>
          <w:color w:val="669900"/>
          <w:sz w:val="24"/>
        </w:rPr>
        <w:t>-</w:t>
      </w:r>
      <w:r>
        <w:rPr>
          <w:color w:val="ABB1BE"/>
          <w:sz w:val="24"/>
        </w:rPr>
        <w:t>thread</w:t>
      </w:r>
      <w:r>
        <w:rPr>
          <w:color w:val="669900"/>
          <w:sz w:val="24"/>
        </w:rPr>
        <w:t>-</w:t>
      </w:r>
      <w:r>
        <w:rPr>
          <w:color w:val="97C379"/>
          <w:sz w:val="24"/>
        </w:rPr>
        <w:t xml:space="preserve">1 </w:t>
      </w:r>
      <w:r>
        <w:rPr>
          <w:color w:val="ABB1BE"/>
          <w:sz w:val="24"/>
        </w:rPr>
        <w:t>is running</w:t>
      </w:r>
      <w:r>
        <w:rPr>
          <w:color w:val="999999"/>
          <w:sz w:val="24"/>
        </w:rPr>
        <w:t>...</w:t>
      </w:r>
      <w:r>
        <w:rPr>
          <w:color w:val="ABB1BE"/>
          <w:sz w:val="24"/>
        </w:rPr>
        <w:t>pool</w:t>
      </w:r>
      <w:r>
        <w:rPr>
          <w:color w:val="669900"/>
          <w:sz w:val="24"/>
        </w:rPr>
        <w:t>-</w:t>
      </w:r>
      <w:r>
        <w:rPr>
          <w:color w:val="97C379"/>
          <w:sz w:val="24"/>
        </w:rPr>
        <w:t>1</w:t>
      </w:r>
      <w:r>
        <w:rPr>
          <w:color w:val="669900"/>
          <w:sz w:val="24"/>
        </w:rPr>
        <w:t>-</w:t>
      </w:r>
      <w:r>
        <w:rPr>
          <w:color w:val="ABB1BE"/>
          <w:sz w:val="24"/>
        </w:rPr>
        <w:t>thread</w:t>
      </w:r>
      <w:r>
        <w:rPr>
          <w:color w:val="669900"/>
          <w:sz w:val="24"/>
        </w:rPr>
        <w:t>-</w:t>
      </w:r>
      <w:r>
        <w:rPr>
          <w:color w:val="97C379"/>
          <w:sz w:val="24"/>
        </w:rPr>
        <w:t xml:space="preserve">1 </w:t>
      </w:r>
      <w:r>
        <w:rPr>
          <w:color w:val="ABB1BE"/>
          <w:sz w:val="24"/>
        </w:rPr>
        <w:t>is running</w:t>
      </w:r>
      <w:r>
        <w:rPr>
          <w:color w:val="999999"/>
          <w:sz w:val="24"/>
        </w:rPr>
        <w:t>...</w:t>
      </w:r>
    </w:p>
    <w:p>
      <w:pPr>
        <w:spacing w:after="0" w:line="225" w:lineRule="auto"/>
        <w:jc w:val="left"/>
        <w:rPr>
          <w:sz w:val="24"/>
        </w:rPr>
        <w:sectPr>
          <w:pgSz w:w="11920" w:h="16840"/>
          <w:pgMar w:top="980" w:right="880" w:bottom="280" w:left="1000" w:header="720" w:footer="720" w:gutter="0"/>
          <w:cols w:space="720" w:num="1"/>
        </w:sectPr>
      </w:pPr>
    </w:p>
    <w:p>
      <w:pPr>
        <w:spacing w:before="20" w:line="429" w:lineRule="exact"/>
        <w:ind w:left="1291" w:right="0" w:firstLine="0"/>
        <w:jc w:val="left"/>
        <w:rPr>
          <w:sz w:val="24"/>
        </w:rPr>
      </w:pPr>
      <w:r>
        <w:pict>
          <v:shape id="_x0000_s1228" o:spid="_x0000_s1228" style="position:absolute;left:0pt;margin-left:90pt;margin-top:10.9pt;height:4.45pt;width:4.45pt;mso-position-horizontal-relative:page;z-index:251809792;mso-width-relative:page;mso-height-relative:page;" fillcolor="#000000" filled="t" stroked="f" coordorigin="1801,218" coordsize="89,89" path="m1845,307l1826,304,1812,296,1803,282,1801,263,1803,243,1812,229,1826,221,1845,218,1865,221,1879,229,1887,243,1890,263,1887,282,1879,296,1865,304,1845,307xe">
            <v:path arrowok="t"/>
            <v:fill on="t" focussize="0,0"/>
            <v:stroke on="f"/>
            <v:imagedata o:title=""/>
            <o:lock v:ext="edit"/>
          </v:shape>
        </w:pict>
      </w:r>
      <w:r>
        <w:rPr>
          <w:w w:val="99"/>
          <w:sz w:val="24"/>
        </w:rPr>
        <w:t>1</w:t>
      </w:r>
    </w:p>
    <w:p>
      <w:pPr>
        <w:spacing w:before="0" w:line="415" w:lineRule="exact"/>
        <w:ind w:left="1291" w:right="0" w:firstLine="0"/>
        <w:jc w:val="left"/>
        <w:rPr>
          <w:sz w:val="24"/>
        </w:rPr>
      </w:pPr>
      <w:r>
        <w:pict>
          <v:shape id="_x0000_s1229" o:spid="_x0000_s1229" style="position:absolute;left:0pt;margin-left:90pt;margin-top:9.2pt;height:4.45pt;width:4.45pt;mso-position-horizontal-relative:page;z-index:25180979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2</w:t>
      </w:r>
    </w:p>
    <w:p>
      <w:pPr>
        <w:spacing w:before="0" w:line="415" w:lineRule="exact"/>
        <w:ind w:left="1291" w:right="0" w:firstLine="0"/>
        <w:jc w:val="left"/>
        <w:rPr>
          <w:sz w:val="24"/>
        </w:rPr>
      </w:pPr>
      <w:r>
        <w:pict>
          <v:shape id="_x0000_s1230" o:spid="_x0000_s1230" style="position:absolute;left:0pt;margin-left:90pt;margin-top:9.2pt;height:4.45pt;width:4.45pt;mso-position-horizontal-relative:page;z-index:25181081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3</w:t>
      </w:r>
    </w:p>
    <w:p>
      <w:pPr>
        <w:spacing w:before="0" w:line="415" w:lineRule="exact"/>
        <w:ind w:left="1291" w:right="0" w:firstLine="0"/>
        <w:jc w:val="left"/>
        <w:rPr>
          <w:sz w:val="24"/>
        </w:rPr>
      </w:pPr>
      <w:r>
        <w:pict>
          <v:shape id="_x0000_s1231" o:spid="_x0000_s1231" style="position:absolute;left:0pt;margin-left:90pt;margin-top:9.2pt;height:4.45pt;width:4.45pt;mso-position-horizontal-relative:page;z-index:25181081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4</w:t>
      </w:r>
    </w:p>
    <w:p>
      <w:pPr>
        <w:spacing w:before="0" w:line="415" w:lineRule="exact"/>
        <w:ind w:left="1291" w:right="0" w:firstLine="0"/>
        <w:jc w:val="left"/>
        <w:rPr>
          <w:sz w:val="24"/>
        </w:rPr>
      </w:pPr>
      <w:r>
        <w:pict>
          <v:shape id="_x0000_s1232" o:spid="_x0000_s1232" style="position:absolute;left:0pt;margin-left:90pt;margin-top:9.2pt;height:4.45pt;width:4.45pt;mso-position-horizontal-relative:page;z-index:25181184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5</w:t>
      </w:r>
    </w:p>
    <w:p>
      <w:pPr>
        <w:spacing w:before="0" w:line="416" w:lineRule="exact"/>
        <w:ind w:left="1291" w:right="0" w:firstLine="0"/>
        <w:jc w:val="left"/>
        <w:rPr>
          <w:sz w:val="24"/>
        </w:rPr>
      </w:pPr>
      <w:r>
        <w:pict>
          <v:shape id="_x0000_s1233" o:spid="_x0000_s1233" style="position:absolute;left:0pt;margin-left:90pt;margin-top:9.2pt;height:4.45pt;width:4.45pt;mso-position-horizontal-relative:page;z-index:25181184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6</w:t>
      </w:r>
    </w:p>
    <w:p>
      <w:pPr>
        <w:pStyle w:val="4"/>
        <w:spacing w:line="599" w:lineRule="exact"/>
      </w:pPr>
      <w:r>
        <w:rPr>
          <w:color w:val="4F4F4F"/>
        </w:rPr>
        <w:t>说一下 runnable 和 callable 有什么区别？</w:t>
      </w:r>
    </w:p>
    <w:p>
      <w:pPr>
        <w:pStyle w:val="6"/>
        <w:spacing w:line="483" w:lineRule="exact"/>
      </w:pPr>
      <w:r>
        <w:rPr>
          <w:color w:val="4D4D4D"/>
        </w:rPr>
        <w:t>相同点</w:t>
      </w:r>
    </w:p>
    <w:p>
      <w:pPr>
        <w:spacing w:after="0" w:line="483" w:lineRule="exact"/>
        <w:sectPr>
          <w:pgSz w:w="11920" w:h="16840"/>
          <w:pgMar w:top="960" w:right="880" w:bottom="280" w:left="1000" w:header="720" w:footer="720" w:gutter="0"/>
          <w:cols w:space="720" w:num="1"/>
        </w:sectPr>
      </w:pPr>
    </w:p>
    <w:p>
      <w:pPr>
        <w:pStyle w:val="6"/>
        <w:spacing w:before="15"/>
        <w:ind w:left="0"/>
        <w:rPr>
          <w:sz w:val="10"/>
        </w:rPr>
      </w:pPr>
    </w:p>
    <w:p>
      <w:pPr>
        <w:pStyle w:val="6"/>
        <w:spacing w:line="88" w:lineRule="exact"/>
        <w:ind w:left="800"/>
        <w:rPr>
          <w:sz w:val="8"/>
        </w:rPr>
      </w:pPr>
      <w:r>
        <w:rPr>
          <w:position w:val="-1"/>
          <w:sz w:val="8"/>
        </w:rPr>
        <w:pict>
          <v:group id="_x0000_s1234" o:spid="_x0000_s1234" o:spt="203" style="height:4.45pt;width:4.45pt;" coordsize="89,89">
            <o:lock v:ext="edit"/>
            <v:shape id="_x0000_s1235" o:spid="_x0000_s1235" style="position:absolute;left:0;top:0;height:89;width:89;" fillcolor="#4D4D4D" filled="t" stroked="f" coordsize="89,89" path="m44,89l25,86,11,78,3,64,0,44,3,25,11,11,25,3,44,0,64,3,78,11,86,25,89,44,86,64,78,78,64,86,44,89xe">
              <v:path arrowok="t"/>
              <v:fill on="t" focussize="0,0"/>
              <v:stroke on="f"/>
              <v:imagedata o:title=""/>
              <o:lock v:ext="edit"/>
            </v:shape>
            <w10:wrap type="none"/>
            <w10:anchorlock/>
          </v:group>
        </w:pict>
      </w:r>
    </w:p>
    <w:p>
      <w:pPr>
        <w:pStyle w:val="6"/>
        <w:spacing w:before="15"/>
        <w:ind w:left="0"/>
        <w:rPr>
          <w:sz w:val="18"/>
        </w:rPr>
      </w:pPr>
      <w:r>
        <w:pict>
          <v:shape id="_x0000_s1236" o:spid="_x0000_s1236" style="position:absolute;left:0pt;margin-left:90pt;margin-top:19.3pt;height:4.45pt;width:4.45pt;mso-position-horizontal-relative:page;mso-wrap-distance-bottom:0pt;mso-wrap-distance-top:0pt;z-index:-251254784;mso-width-relative:page;mso-height-relative:page;" fillcolor="#4D4D4D" filled="t" stroked="f" coordorigin="1801,386" coordsize="89,89" path="m1845,475l1826,473,1812,464,1803,450,1801,431,1803,412,1812,398,1826,389,1845,386,1865,389,1879,398,1887,412,1890,431,1887,450,1879,464,1865,473,1845,475xe">
            <v:path arrowok="t"/>
            <v:fill on="t" focussize="0,0"/>
            <v:stroke on="f"/>
            <v:imagedata o:title=""/>
            <o:lock v:ext="edit"/>
            <w10:wrap type="topAndBottom"/>
          </v:shape>
        </w:pict>
      </w:r>
      <w:r>
        <w:pict>
          <v:shape id="_x0000_s1237" o:spid="_x0000_s1237" style="position:absolute;left:0pt;margin-left:90pt;margin-top:43pt;height:4.45pt;width:4.45pt;mso-position-horizontal-relative:page;mso-wrap-distance-bottom:0pt;mso-wrap-distance-top:0pt;z-index:-251254784;mso-width-relative:page;mso-height-relative:page;" fillcolor="#4D4D4D" filled="t" stroked="f" coordorigin="1801,861" coordsize="89,89" path="m1845,950l1826,947,1812,939,1803,925,1801,905,1803,886,1812,872,1826,864,1845,861,1865,864,1879,872,1887,886,1890,905,1887,925,1879,939,1865,947,1845,950xe">
            <v:path arrowok="t"/>
            <v:fill on="t" focussize="0,0"/>
            <v:stroke on="f"/>
            <v:imagedata o:title=""/>
            <o:lock v:ext="edit"/>
            <w10:wrap type="topAndBottom"/>
          </v:shape>
        </w:pict>
      </w:r>
    </w:p>
    <w:p>
      <w:pPr>
        <w:pStyle w:val="6"/>
        <w:spacing w:before="4"/>
        <w:ind w:left="0"/>
        <w:rPr>
          <w:sz w:val="17"/>
        </w:rPr>
      </w:pPr>
    </w:p>
    <w:p>
      <w:pPr>
        <w:pStyle w:val="6"/>
        <w:spacing w:before="133"/>
      </w:pPr>
      <w:r>
        <w:rPr>
          <w:color w:val="4D4D4D"/>
        </w:rPr>
        <w:t>主要区别</w:t>
      </w:r>
    </w:p>
    <w:p>
      <w:pPr>
        <w:pStyle w:val="6"/>
        <w:spacing w:before="2" w:after="40"/>
        <w:ind w:left="0"/>
        <w:rPr>
          <w:sz w:val="7"/>
        </w:rPr>
      </w:pPr>
    </w:p>
    <w:p>
      <w:pPr>
        <w:pStyle w:val="6"/>
        <w:spacing w:line="88" w:lineRule="exact"/>
        <w:ind w:left="800"/>
        <w:rPr>
          <w:sz w:val="8"/>
        </w:rPr>
      </w:pPr>
      <w:r>
        <w:rPr>
          <w:position w:val="-1"/>
          <w:sz w:val="8"/>
        </w:rPr>
        <w:pict>
          <v:group id="_x0000_s1238" o:spid="_x0000_s1238" o:spt="203" style="height:4.45pt;width:4.45pt;" coordsize="89,89">
            <o:lock v:ext="edit"/>
            <v:shape id="_x0000_s1239" o:spid="_x0000_s1239" style="position:absolute;left:0;top:0;height:89;width:89;" fillcolor="#000000" filled="t" stroked="f" coordsize="89,89" path="m44,89l25,86,11,78,3,64,0,44,3,25,11,11,25,3,44,0,64,3,78,11,86,25,89,44,86,64,78,78,64,86,44,89xe">
              <v:path arrowok="t"/>
              <v:fill on="t" focussize="0,0"/>
              <v:stroke on="f"/>
              <v:imagedata o:title=""/>
              <o:lock v:ext="edit"/>
            </v:shape>
            <w10:wrap type="none"/>
            <w10:anchorlock/>
          </v:group>
        </w:pict>
      </w:r>
    </w:p>
    <w:p>
      <w:pPr>
        <w:pStyle w:val="6"/>
        <w:spacing w:line="463" w:lineRule="exact"/>
        <w:ind w:left="105"/>
      </w:pPr>
      <w:r>
        <w:br w:type="column"/>
      </w:r>
      <w:r>
        <w:rPr>
          <w:color w:val="4D4D4D"/>
        </w:rPr>
        <w:t>都是接口</w:t>
      </w:r>
    </w:p>
    <w:p>
      <w:pPr>
        <w:pStyle w:val="6"/>
        <w:spacing w:line="474" w:lineRule="exact"/>
        <w:ind w:left="105"/>
      </w:pPr>
      <w:r>
        <w:rPr>
          <w:color w:val="4D4D4D"/>
        </w:rPr>
        <w:t>都可以编写多线程程序</w:t>
      </w:r>
    </w:p>
    <w:p>
      <w:pPr>
        <w:pStyle w:val="6"/>
        <w:spacing w:line="486" w:lineRule="exact"/>
        <w:ind w:left="105"/>
      </w:pPr>
      <w:r>
        <w:rPr>
          <w:color w:val="4D4D4D"/>
        </w:rPr>
        <w:t>都采用Thread.start()启动线程</w:t>
      </w:r>
    </w:p>
    <w:p>
      <w:pPr>
        <w:pStyle w:val="6"/>
        <w:spacing w:before="4"/>
        <w:ind w:left="0"/>
        <w:rPr>
          <w:sz w:val="24"/>
        </w:rPr>
      </w:pPr>
    </w:p>
    <w:p>
      <w:pPr>
        <w:spacing w:before="0"/>
        <w:ind w:left="41" w:right="0" w:firstLine="0"/>
        <w:jc w:val="left"/>
        <w:rPr>
          <w:sz w:val="24"/>
        </w:rPr>
      </w:pPr>
      <w:r>
        <w:rPr>
          <w:sz w:val="24"/>
        </w:rPr>
        <w:t>Runnable 接口 run 方法无返回值；Callable 接口 call 方法有返回值，是个泛</w:t>
      </w:r>
    </w:p>
    <w:p>
      <w:pPr>
        <w:spacing w:after="0"/>
        <w:jc w:val="left"/>
        <w:rPr>
          <w:sz w:val="24"/>
        </w:rPr>
        <w:sectPr>
          <w:type w:val="continuous"/>
          <w:pgSz w:w="11920" w:h="16840"/>
          <w:pgMar w:top="1500" w:right="880" w:bottom="280" w:left="1000" w:header="720" w:footer="720" w:gutter="0"/>
          <w:cols w:equalWidth="0" w:num="2">
            <w:col w:w="1210" w:space="40"/>
            <w:col w:w="8790"/>
          </w:cols>
        </w:sectPr>
      </w:pPr>
    </w:p>
    <w:p>
      <w:pPr>
        <w:spacing w:before="0" w:line="402" w:lineRule="exact"/>
        <w:ind w:left="800" w:right="0" w:firstLine="0"/>
        <w:jc w:val="left"/>
        <w:rPr>
          <w:sz w:val="24"/>
        </w:rPr>
      </w:pPr>
      <w:r>
        <w:rPr>
          <w:sz w:val="24"/>
        </w:rPr>
        <w:t>型，和Future、FutureTask配合可以用来获取异步执行的结果</w:t>
      </w:r>
    </w:p>
    <w:p>
      <w:pPr>
        <w:spacing w:before="5" w:line="225" w:lineRule="auto"/>
        <w:ind w:left="800" w:right="305" w:firstLine="490"/>
        <w:jc w:val="left"/>
        <w:rPr>
          <w:sz w:val="24"/>
        </w:rPr>
      </w:pPr>
      <w:r>
        <w:pict>
          <v:shape id="_x0000_s1240" o:spid="_x0000_s1240" style="position:absolute;left:0pt;margin-left:90pt;margin-top:9.2pt;height:4.45pt;width:4.45pt;mso-position-horizontal-relative:page;z-index:-251286528;mso-width-relative:page;mso-height-relative:page;" fillcolor="#000000" filled="t" stroked="f" coordorigin="1801,184" coordsize="89,89" path="m1845,273l1826,270,1812,262,1803,248,1801,229,1803,209,1812,195,1826,187,1845,184,1865,187,1879,195,1887,209,1890,229,1887,248,1879,262,1865,270,1845,273xe">
            <v:path arrowok="t"/>
            <v:fill on="t" focussize="0,0"/>
            <v:stroke on="f"/>
            <v:imagedata o:title=""/>
            <o:lock v:ext="edit"/>
          </v:shape>
        </w:pict>
      </w:r>
      <w:r>
        <w:rPr>
          <w:sz w:val="24"/>
        </w:rPr>
        <w:t>Runnable 接口 run 方法只能抛出运行时异常，且无法捕获处理；Callable 接口call 方法允许抛出异常，可以获取异常信息</w:t>
      </w:r>
    </w:p>
    <w:p>
      <w:pPr>
        <w:pStyle w:val="6"/>
        <w:spacing w:before="3" w:line="228" w:lineRule="auto"/>
        <w:ind w:right="237"/>
      </w:pPr>
      <w:r>
        <w:rPr>
          <w:b/>
          <w:color w:val="4D4D4D"/>
        </w:rPr>
        <w:t>注</w:t>
      </w:r>
      <w:r>
        <w:rPr>
          <w:color w:val="4D4D4D"/>
        </w:rPr>
        <w:t>：Callalbe接口支持返回执行结果，需要调用FutureTask.get()得到，此方法会阻塞主进程的继续往下执行，如果不调用不会阻塞。</w:t>
      </w:r>
    </w:p>
    <w:p>
      <w:pPr>
        <w:pStyle w:val="4"/>
      </w:pPr>
      <w:r>
        <w:rPr>
          <w:color w:val="4F4F4F"/>
        </w:rPr>
        <w:t>线程的 run()和 start()有什么区别？</w:t>
      </w:r>
    </w:p>
    <w:p>
      <w:pPr>
        <w:pStyle w:val="6"/>
        <w:spacing w:before="2" w:line="228" w:lineRule="auto"/>
        <w:ind w:right="298"/>
      </w:pPr>
      <w:r>
        <w:rPr>
          <w:color w:val="4D4D4D"/>
        </w:rPr>
        <w:t>每个线程都是通过某个特定Thread对象所对应的方法run()来完成其操作的， run()方法称为线程体。通过调用Thread类的start()方法来启动一个线程。  start()</w:t>
      </w:r>
      <w:r>
        <w:rPr>
          <w:color w:val="4D4D4D"/>
          <w:spacing w:val="1"/>
        </w:rPr>
        <w:t xml:space="preserve"> 方法用于启动线程</w:t>
      </w:r>
      <w:r>
        <w:rPr>
          <w:color w:val="4D4D4D"/>
        </w:rPr>
        <w:t>，run() 方法用于执行线程的运行时代码。run()</w:t>
      </w:r>
      <w:r>
        <w:rPr>
          <w:color w:val="4D4D4D"/>
          <w:spacing w:val="3"/>
        </w:rPr>
        <w:t xml:space="preserve"> 可以重</w:t>
      </w:r>
      <w:r>
        <w:rPr>
          <w:color w:val="4D4D4D"/>
        </w:rPr>
        <w:t>复调用，而 start() 只能调用一次。</w:t>
      </w:r>
    </w:p>
    <w:p>
      <w:pPr>
        <w:pStyle w:val="6"/>
        <w:spacing w:before="7" w:line="228" w:lineRule="auto"/>
        <w:ind w:right="394"/>
      </w:pPr>
      <w:r>
        <w:rPr>
          <w:color w:val="4D4D4D"/>
        </w:rPr>
        <w:t>start()方法来启动一个线程，真正实现了多线程运行。调用start()方法无需等待run方法体代码执行完毕，可以直接继续执行其他的代码； 此时线程是处于就绪状态，并没有运行。 然后通过此Thread类调用方法run()来完成其运行状态， run()方法运行结束， 此线程终止。然后CPU再调度其它线程。</w:t>
      </w:r>
    </w:p>
    <w:p>
      <w:pPr>
        <w:pStyle w:val="6"/>
        <w:spacing w:before="7" w:line="228" w:lineRule="auto"/>
        <w:ind w:right="293"/>
      </w:pPr>
      <w:r>
        <w:rPr>
          <w:color w:val="4D4D4D"/>
        </w:rPr>
        <w:t>run()方法是在本线程里的，只是线程里的一个函数，而不是多线程的。 如果直接调用run()，其实就相当于是调用了一个普通函数而已，直接待用run()方法必 须等待run()方法执行完毕才能执行下面的代码，所以执行路径还是只有一条，根本就没有线程的特征，所以在多线程执行时要使用start()方法而不是run()方法。</w:t>
      </w:r>
    </w:p>
    <w:p>
      <w:pPr>
        <w:spacing w:after="0" w:line="228" w:lineRule="auto"/>
        <w:sectPr>
          <w:type w:val="continuous"/>
          <w:pgSz w:w="11920" w:h="16840"/>
          <w:pgMar w:top="1500" w:right="880" w:bottom="280" w:left="1000" w:header="720" w:footer="720" w:gutter="0"/>
          <w:cols w:space="720" w:num="1"/>
        </w:sectPr>
      </w:pPr>
    </w:p>
    <w:p>
      <w:pPr>
        <w:pStyle w:val="4"/>
        <w:spacing w:before="23" w:line="228" w:lineRule="auto"/>
        <w:ind w:right="440"/>
      </w:pPr>
      <w:r>
        <w:rPr>
          <w:color w:val="4F4F4F"/>
        </w:rPr>
        <w:t>为什么我们调用 start() 方法时会执行 run() 方法，为什么我们不能直接调用 run() 方法？</w:t>
      </w:r>
    </w:p>
    <w:p>
      <w:pPr>
        <w:pStyle w:val="6"/>
        <w:spacing w:line="228" w:lineRule="auto"/>
        <w:ind w:right="236"/>
      </w:pPr>
      <w:r>
        <w:rPr>
          <w:color w:val="4D4D4D"/>
        </w:rPr>
        <w:t>这是另一个非常经典的 java 多线程面试问题，而且在面试中会经常被问到。很简单，但是很多人都会答不上来！</w:t>
      </w:r>
    </w:p>
    <w:p>
      <w:pPr>
        <w:pStyle w:val="6"/>
        <w:spacing w:line="228" w:lineRule="auto"/>
        <w:ind w:right="260"/>
      </w:pPr>
      <w:r>
        <w:rPr>
          <w:color w:val="4D4D4D"/>
        </w:rPr>
        <w:t>new 一个 Thread，线程进入了新建状态。调用 start() 方法，会启动一个线程并使线程进入了就绪状态，当分配到时间片后就可以开始运行了。 start() 会执行线程的相应准备工作，然后自动执行 run() 方法的内容，这是真正的多线程工作。而直接执行 run() 方法，会把 run 方法当成一个 main 线程下的普通方法去执</w:t>
      </w:r>
    </w:p>
    <w:p>
      <w:pPr>
        <w:pStyle w:val="6"/>
        <w:spacing w:line="475" w:lineRule="exact"/>
      </w:pPr>
      <w:r>
        <w:rPr>
          <w:color w:val="4D4D4D"/>
        </w:rPr>
        <w:t>行，并不会在某个线程中执行它，所以这并不是多线程工作。</w:t>
      </w:r>
    </w:p>
    <w:p>
      <w:pPr>
        <w:pStyle w:val="6"/>
        <w:spacing w:before="4" w:line="228" w:lineRule="auto"/>
        <w:ind w:right="578"/>
      </w:pPr>
      <w:r>
        <w:rPr>
          <w:color w:val="4D4D4D"/>
        </w:rPr>
        <w:t>总结： 调用 start 方法方可启动线程并使线程进入就绪状态，而 run 方法只是thread 的一个普通方法调用，还是在主线程里执行。</w:t>
      </w:r>
    </w:p>
    <w:p>
      <w:pPr>
        <w:pStyle w:val="4"/>
      </w:pPr>
      <w:r>
        <w:rPr>
          <w:color w:val="4F4F4F"/>
        </w:rPr>
        <w:t>什么是 Callable 和 Future?</w:t>
      </w:r>
    </w:p>
    <w:p>
      <w:pPr>
        <w:pStyle w:val="6"/>
        <w:spacing w:before="3" w:line="228" w:lineRule="auto"/>
        <w:ind w:right="268"/>
        <w:jc w:val="both"/>
      </w:pPr>
      <w:r>
        <w:rPr>
          <w:color w:val="4D4D4D"/>
        </w:rPr>
        <w:t>Callable 接口类似于 Runnable，从名字就可以看出来了，但是 Runnable 不会返回结果，并且无法抛出返回结果的异常，而 Callable 功能更强大一些，被线程执行后，可以返回值，这个返回值可以被 Future 拿到，也就是说，Future 可以拿到异步执行任务的返回值。</w:t>
      </w:r>
    </w:p>
    <w:p>
      <w:pPr>
        <w:pStyle w:val="6"/>
        <w:spacing w:before="7" w:line="228" w:lineRule="auto"/>
        <w:ind w:right="538"/>
        <w:jc w:val="both"/>
      </w:pPr>
      <w:r>
        <w:rPr>
          <w:color w:val="4D4D4D"/>
        </w:rPr>
        <w:t>Future 接口表示异步任务，是一个可能还没有完成的异步任务的结果。所以说Callable用于产生结果，Future 用于获取结果。</w:t>
      </w:r>
    </w:p>
    <w:p>
      <w:pPr>
        <w:pStyle w:val="4"/>
      </w:pPr>
      <w:r>
        <w:rPr>
          <w:color w:val="4F4F4F"/>
        </w:rPr>
        <w:t>什么是 FutureTask</w:t>
      </w:r>
    </w:p>
    <w:p>
      <w:pPr>
        <w:pStyle w:val="6"/>
        <w:spacing w:before="3" w:line="228" w:lineRule="auto"/>
        <w:ind w:right="245"/>
      </w:pPr>
      <w:r>
        <w:rPr>
          <w:color w:val="4D4D4D"/>
        </w:rPr>
        <w:t>FutureTask 表示一个异步运算的任务。FutureTask 里面可以传入一个 Callable 的具体实现类，可以对这个异步运算的任务的结果进行等待获取、判断是否已经完成、取消任务等操作。只有当运算完成的时候结果才能取回，如果运算尚未完成 get 方法将会阻塞。一个 FutureTask 对象可以对调用了 Callable 和Runnable 的对象进行包装，由于 FutureTask 也是Runnable 接口的实现类，所以 FutureTask 也可以放入线程池中。</w:t>
      </w:r>
    </w:p>
    <w:p>
      <w:pPr>
        <w:pStyle w:val="3"/>
        <w:spacing w:line="659" w:lineRule="exact"/>
      </w:pPr>
      <w:r>
        <w:rPr>
          <w:color w:val="4F4F4F"/>
        </w:rPr>
        <w:t>线程的状态和基本操作</w:t>
      </w:r>
    </w:p>
    <w:p>
      <w:pPr>
        <w:pStyle w:val="4"/>
        <w:spacing w:line="609" w:lineRule="exact"/>
      </w:pPr>
      <w:r>
        <w:rPr>
          <w:color w:val="4F4F4F"/>
        </w:rPr>
        <w:t>说说线程的生命周期及五种基本状态？</w:t>
      </w:r>
    </w:p>
    <w:p>
      <w:pPr>
        <w:spacing w:after="0" w:line="609" w:lineRule="exact"/>
        <w:sectPr>
          <w:pgSz w:w="11920" w:h="16840"/>
          <w:pgMar w:top="980" w:right="880" w:bottom="280" w:left="1000" w:header="720" w:footer="720" w:gutter="0"/>
          <w:cols w:space="720" w:num="1"/>
        </w:sectPr>
      </w:pPr>
    </w:p>
    <w:p>
      <w:pPr>
        <w:pStyle w:val="6"/>
        <w:ind w:left="370"/>
        <w:rPr>
          <w:sz w:val="20"/>
        </w:rPr>
      </w:pPr>
      <w:r>
        <w:rPr>
          <w:sz w:val="20"/>
        </w:rPr>
        <w:drawing>
          <wp:inline distT="0" distB="0" distL="0" distR="0">
            <wp:extent cx="5843905" cy="3279775"/>
            <wp:effectExtent l="0" t="0" r="0" b="0"/>
            <wp:docPr id="24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image10.png"/>
                    <pic:cNvPicPr>
                      <a:picLocks noChangeAspect="1"/>
                    </pic:cNvPicPr>
                  </pic:nvPicPr>
                  <pic:blipFill>
                    <a:blip r:embed="rId14" cstate="print"/>
                    <a:stretch>
                      <a:fillRect/>
                    </a:stretch>
                  </pic:blipFill>
                  <pic:spPr>
                    <a:xfrm>
                      <a:off x="0" y="0"/>
                      <a:ext cx="5844408" cy="3280409"/>
                    </a:xfrm>
                    <a:prstGeom prst="rect">
                      <a:avLst/>
                    </a:prstGeom>
                  </pic:spPr>
                </pic:pic>
              </a:graphicData>
            </a:graphic>
          </wp:inline>
        </w:drawing>
      </w:r>
    </w:p>
    <w:p>
      <w:pPr>
        <w:spacing w:before="36" w:line="313" w:lineRule="exact"/>
        <w:ind w:left="156" w:right="274" w:firstLine="0"/>
        <w:jc w:val="center"/>
        <w:rPr>
          <w:sz w:val="17"/>
        </w:rPr>
      </w:pPr>
      <w:r>
        <w:rPr>
          <w:color w:val="585858"/>
          <w:w w:val="105"/>
          <w:sz w:val="17"/>
        </w:rPr>
        <w:t>线程的基本状态</w:t>
      </w:r>
    </w:p>
    <w:p>
      <w:pPr>
        <w:pStyle w:val="12"/>
        <w:numPr>
          <w:ilvl w:val="0"/>
          <w:numId w:val="7"/>
        </w:numPr>
        <w:tabs>
          <w:tab w:val="left" w:pos="1129"/>
        </w:tabs>
        <w:spacing w:before="0" w:after="0" w:line="486" w:lineRule="exact"/>
        <w:ind w:left="1128" w:right="0" w:hanging="329"/>
        <w:jc w:val="left"/>
        <w:rPr>
          <w:sz w:val="27"/>
        </w:rPr>
      </w:pPr>
      <w:r>
        <w:rPr>
          <w:b/>
          <w:color w:val="4D4D4D"/>
          <w:sz w:val="27"/>
        </w:rPr>
        <w:t>新建(new)</w:t>
      </w:r>
      <w:r>
        <w:rPr>
          <w:color w:val="4D4D4D"/>
          <w:sz w:val="27"/>
        </w:rPr>
        <w:t>：新创建了一个线程对象。</w:t>
      </w:r>
    </w:p>
    <w:p>
      <w:pPr>
        <w:pStyle w:val="12"/>
        <w:numPr>
          <w:ilvl w:val="0"/>
          <w:numId w:val="7"/>
        </w:numPr>
        <w:tabs>
          <w:tab w:val="left" w:pos="1129"/>
        </w:tabs>
        <w:spacing w:before="7" w:after="0" w:line="228" w:lineRule="auto"/>
        <w:ind w:left="800" w:right="349" w:firstLine="0"/>
        <w:jc w:val="left"/>
        <w:rPr>
          <w:sz w:val="27"/>
        </w:rPr>
      </w:pPr>
      <w:r>
        <w:rPr>
          <w:b/>
          <w:color w:val="4D4D4D"/>
          <w:sz w:val="27"/>
        </w:rPr>
        <w:t>可运行(runnable)</w:t>
      </w:r>
      <w:r>
        <w:rPr>
          <w:color w:val="4D4D4D"/>
          <w:spacing w:val="4"/>
          <w:sz w:val="27"/>
        </w:rPr>
        <w:t xml:space="preserve">：线程对象创建后，当调用线程对象的 </w:t>
      </w:r>
      <w:r>
        <w:rPr>
          <w:color w:val="4D4D4D"/>
          <w:sz w:val="27"/>
        </w:rPr>
        <w:t>start()</w:t>
      </w:r>
      <w:r>
        <w:rPr>
          <w:color w:val="4D4D4D"/>
          <w:spacing w:val="-5"/>
          <w:sz w:val="27"/>
        </w:rPr>
        <w:t xml:space="preserve">方法， </w:t>
      </w:r>
      <w:r>
        <w:rPr>
          <w:color w:val="4D4D4D"/>
          <w:sz w:val="27"/>
        </w:rPr>
        <w:t>该线程处于就绪状态，等待被线程调度选中，获取cpu的使用权。</w:t>
      </w:r>
    </w:p>
    <w:p>
      <w:pPr>
        <w:pStyle w:val="12"/>
        <w:numPr>
          <w:ilvl w:val="0"/>
          <w:numId w:val="7"/>
        </w:numPr>
        <w:tabs>
          <w:tab w:val="left" w:pos="1129"/>
        </w:tabs>
        <w:spacing w:before="0" w:after="0" w:line="472" w:lineRule="exact"/>
        <w:ind w:left="1128" w:right="0" w:hanging="329"/>
        <w:jc w:val="left"/>
        <w:rPr>
          <w:sz w:val="27"/>
        </w:rPr>
      </w:pPr>
      <w:r>
        <w:rPr>
          <w:b/>
          <w:color w:val="4D4D4D"/>
          <w:sz w:val="27"/>
        </w:rPr>
        <w:t>运行(running)</w:t>
      </w:r>
      <w:r>
        <w:rPr>
          <w:color w:val="4D4D4D"/>
          <w:sz w:val="27"/>
        </w:rPr>
        <w:t>：可运行状态(runnable)的线程获得了cpu时间片</w:t>
      </w:r>
    </w:p>
    <w:p>
      <w:pPr>
        <w:pStyle w:val="6"/>
        <w:spacing w:before="6" w:line="228" w:lineRule="auto"/>
        <w:ind w:left="800" w:right="450"/>
      </w:pPr>
      <w:r>
        <w:rPr>
          <w:color w:val="4D4D4D"/>
        </w:rPr>
        <w:t>（timeslice），执行程序代码。注：就绪状态是进入到运行状态的唯一入口，也就是说，线程要想进入运行状态执行，首先必须处于就绪状态中；</w:t>
      </w:r>
    </w:p>
    <w:p>
      <w:pPr>
        <w:pStyle w:val="12"/>
        <w:numPr>
          <w:ilvl w:val="0"/>
          <w:numId w:val="7"/>
        </w:numPr>
        <w:tabs>
          <w:tab w:val="left" w:pos="1129"/>
        </w:tabs>
        <w:spacing w:before="3" w:after="0" w:line="228" w:lineRule="auto"/>
        <w:ind w:left="800" w:right="425" w:firstLine="0"/>
        <w:jc w:val="both"/>
        <w:rPr>
          <w:sz w:val="27"/>
        </w:rPr>
      </w:pPr>
      <w:r>
        <w:rPr>
          <w:b/>
          <w:color w:val="4D4D4D"/>
          <w:sz w:val="27"/>
        </w:rPr>
        <w:t>阻塞(block)</w:t>
      </w:r>
      <w:r>
        <w:rPr>
          <w:color w:val="4D4D4D"/>
          <w:spacing w:val="1"/>
          <w:sz w:val="27"/>
        </w:rPr>
        <w:t xml:space="preserve">：处于运行状态中的线程由于某种原因，暂时放弃对 </w:t>
      </w:r>
      <w:r>
        <w:rPr>
          <w:color w:val="4D4D4D"/>
          <w:sz w:val="27"/>
        </w:rPr>
        <w:t xml:space="preserve">CPU </w:t>
      </w:r>
      <w:r>
        <w:rPr>
          <w:color w:val="4D4D4D"/>
          <w:spacing w:val="1"/>
          <w:sz w:val="27"/>
        </w:rPr>
        <w:t>的使用权，停止执行，此时进入阻塞状态，直到其进入到就绪状态，才 有</w:t>
      </w:r>
      <w:r>
        <w:rPr>
          <w:color w:val="4D4D4D"/>
          <w:sz w:val="27"/>
        </w:rPr>
        <w:t>机会再次被 CPU 调用以进入到运行状态。</w:t>
      </w:r>
    </w:p>
    <w:p>
      <w:pPr>
        <w:pStyle w:val="6"/>
        <w:spacing w:line="473" w:lineRule="exact"/>
      </w:pPr>
      <w:r>
        <w:rPr>
          <w:color w:val="4D4D4D"/>
        </w:rPr>
        <w:t>阻塞的情况分三种：</w:t>
      </w:r>
    </w:p>
    <w:p>
      <w:pPr>
        <w:pStyle w:val="6"/>
        <w:spacing w:before="7" w:line="228" w:lineRule="auto"/>
        <w:ind w:right="315"/>
      </w:pPr>
      <w:r>
        <w:rPr>
          <w:color w:val="4D4D4D"/>
        </w:rPr>
        <w:t>(一). 等待阻塞：运行状态中的线程执行 wait()方法，JVM会把该线程放入等待队列(waitting queue)中，使本线程进入到等待阻塞状态；</w:t>
      </w:r>
    </w:p>
    <w:p>
      <w:pPr>
        <w:pStyle w:val="6"/>
        <w:spacing w:before="3" w:line="228" w:lineRule="auto"/>
        <w:ind w:right="347"/>
      </w:pPr>
      <w:r>
        <w:rPr>
          <w:color w:val="4D4D4D"/>
          <w:spacing w:val="1"/>
        </w:rPr>
        <w:t xml:space="preserve">(二). 同步阻塞：线程在获取 </w:t>
      </w:r>
      <w:r>
        <w:rPr>
          <w:color w:val="4D4D4D"/>
        </w:rPr>
        <w:t>synchronized 同步锁失败(因为锁被其它线程所占用)，，则JVM会把该线程放入锁池(lock</w:t>
      </w:r>
      <w:r>
        <w:rPr>
          <w:color w:val="4D4D4D"/>
          <w:spacing w:val="5"/>
        </w:rPr>
        <w:t xml:space="preserve">   </w:t>
      </w:r>
      <w:r>
        <w:rPr>
          <w:color w:val="4D4D4D"/>
        </w:rPr>
        <w:t>pool)中，线程会进入同步阻塞状态； (三). 其他阻塞: 通过调用线程的 sleep()</w:t>
      </w:r>
      <w:r>
        <w:rPr>
          <w:color w:val="4D4D4D"/>
          <w:spacing w:val="7"/>
        </w:rPr>
        <w:t xml:space="preserve">或 </w:t>
      </w:r>
      <w:r>
        <w:rPr>
          <w:color w:val="4D4D4D"/>
        </w:rPr>
        <w:t>join()</w:t>
      </w:r>
      <w:r>
        <w:rPr>
          <w:color w:val="4D4D4D"/>
          <w:spacing w:val="3"/>
        </w:rPr>
        <w:t xml:space="preserve">或发出了 </w:t>
      </w:r>
      <w:r>
        <w:rPr>
          <w:color w:val="4D4D4D"/>
        </w:rPr>
        <w:t>I/O</w:t>
      </w:r>
      <w:r>
        <w:rPr>
          <w:color w:val="4D4D4D"/>
          <w:spacing w:val="-2"/>
        </w:rPr>
        <w:t xml:space="preserve"> 请求时，线程会进</w:t>
      </w:r>
      <w:r>
        <w:rPr>
          <w:color w:val="4D4D4D"/>
          <w:spacing w:val="3"/>
        </w:rPr>
        <w:t xml:space="preserve">入到阻塞状态。当 </w:t>
      </w:r>
      <w:r>
        <w:rPr>
          <w:color w:val="4D4D4D"/>
        </w:rPr>
        <w:t>sleep()状态超时、join()</w:t>
      </w:r>
      <w:r>
        <w:rPr>
          <w:color w:val="4D4D4D"/>
          <w:spacing w:val="2"/>
        </w:rPr>
        <w:t xml:space="preserve">等待线程终止或者超时、或者 </w:t>
      </w:r>
      <w:r>
        <w:rPr>
          <w:color w:val="4D4D4D"/>
        </w:rPr>
        <w:t>I/O</w:t>
      </w:r>
      <w:r>
        <w:rPr>
          <w:color w:val="4D4D4D"/>
          <w:spacing w:val="15"/>
        </w:rPr>
        <w:t xml:space="preserve"> 处理完毕时，线程重新转入就绪状态。</w:t>
      </w:r>
    </w:p>
    <w:p>
      <w:pPr>
        <w:pStyle w:val="12"/>
        <w:numPr>
          <w:ilvl w:val="0"/>
          <w:numId w:val="7"/>
        </w:numPr>
        <w:tabs>
          <w:tab w:val="left" w:pos="1129"/>
        </w:tabs>
        <w:spacing w:before="8" w:after="0" w:line="228" w:lineRule="auto"/>
        <w:ind w:left="800" w:right="836" w:firstLine="0"/>
        <w:jc w:val="left"/>
        <w:rPr>
          <w:sz w:val="27"/>
        </w:rPr>
      </w:pPr>
      <w:r>
        <w:rPr>
          <w:b/>
          <w:color w:val="4D4D4D"/>
          <w:sz w:val="27"/>
        </w:rPr>
        <w:t>死亡(dead)</w:t>
      </w:r>
      <w:r>
        <w:rPr>
          <w:color w:val="4D4D4D"/>
          <w:sz w:val="27"/>
        </w:rPr>
        <w:t>：线程run()、main()</w:t>
      </w:r>
      <w:r>
        <w:rPr>
          <w:color w:val="4D4D4D"/>
          <w:spacing w:val="-1"/>
          <w:sz w:val="27"/>
        </w:rPr>
        <w:t>方法执行结束，或者因异常退出了</w:t>
      </w:r>
      <w:r>
        <w:rPr>
          <w:color w:val="4D4D4D"/>
          <w:sz w:val="27"/>
        </w:rPr>
        <w:t>run()方法，则该线程结束生命周期。死亡的线程不可再次复生。</w:t>
      </w:r>
    </w:p>
    <w:p>
      <w:pPr>
        <w:spacing w:after="0" w:line="228" w:lineRule="auto"/>
        <w:jc w:val="left"/>
        <w:rPr>
          <w:sz w:val="27"/>
        </w:rPr>
        <w:sectPr>
          <w:pgSz w:w="11920" w:h="16840"/>
          <w:pgMar w:top="1000" w:right="880" w:bottom="280" w:left="1000" w:header="720" w:footer="720" w:gutter="0"/>
          <w:cols w:space="720" w:num="1"/>
        </w:sectPr>
      </w:pPr>
    </w:p>
    <w:p>
      <w:pPr>
        <w:pStyle w:val="4"/>
        <w:spacing w:before="1" w:line="612" w:lineRule="exact"/>
      </w:pPr>
      <w:r>
        <w:rPr>
          <w:color w:val="4F4F4F"/>
        </w:rPr>
        <w:t>Java 中用到的线程调度算法是什么？</w:t>
      </w:r>
    </w:p>
    <w:p>
      <w:pPr>
        <w:pStyle w:val="6"/>
        <w:spacing w:before="3" w:line="228" w:lineRule="auto"/>
        <w:ind w:right="281"/>
      </w:pPr>
      <w:r>
        <w:rPr>
          <w:color w:val="4D4D4D"/>
        </w:rPr>
        <w:t>计算机通常只有一个 CPU，在任意时刻只能执行一条机器指令，每个线程只有获得CPU 的使用权才能执行指令。所谓多线程的并发运行，其实是指从宏观上看， 各个线程轮流获得 CPU 的使用权，分别执行各自的任务。在运行池中，会有多个处于就绪状态的线程在等待 CPU，JAVA 虚拟机的一项任务就是负责线程的调度，线程调度是指按照特定机制为多个线程分配 CPU 的使用权。</w:t>
      </w:r>
    </w:p>
    <w:p>
      <w:pPr>
        <w:pStyle w:val="6"/>
        <w:spacing w:line="477" w:lineRule="exact"/>
      </w:pPr>
      <w:r>
        <w:rPr>
          <w:color w:val="4D4D4D"/>
        </w:rPr>
        <w:t>有两种调度模型：分时调度模型和抢占式调度模型。</w:t>
      </w:r>
    </w:p>
    <w:p>
      <w:pPr>
        <w:pStyle w:val="6"/>
        <w:spacing w:before="6" w:line="228" w:lineRule="auto"/>
        <w:ind w:right="275"/>
      </w:pPr>
      <w:r>
        <w:rPr>
          <w:color w:val="4D4D4D"/>
        </w:rPr>
        <w:t>分时调度模型是指让所有的线程轮流获得 cpu 的使用权，并且平均分配每个线程占用的 CPU 的时间片这个也比较好理解。</w:t>
      </w:r>
    </w:p>
    <w:p>
      <w:pPr>
        <w:pStyle w:val="6"/>
        <w:spacing w:before="3" w:line="228" w:lineRule="auto"/>
        <w:ind w:right="362"/>
      </w:pPr>
      <w:r>
        <w:rPr>
          <w:color w:val="4D4D4D"/>
        </w:rPr>
        <w:t>Java虚拟机采用抢占式调度模型，是指优先让可运行池中优先级高的线程占用CPU，如果可运行池中的线程优先级相同，那么就随机选择一个线程，使其占用CPU。处于运行状态的线程会一直运行，直至它不得不放弃 CPU。</w:t>
      </w:r>
    </w:p>
    <w:p>
      <w:pPr>
        <w:pStyle w:val="4"/>
        <w:spacing w:line="595" w:lineRule="exact"/>
      </w:pPr>
      <w:r>
        <w:rPr>
          <w:color w:val="4F4F4F"/>
        </w:rPr>
        <w:t>线程的调度策略</w:t>
      </w:r>
    </w:p>
    <w:p>
      <w:pPr>
        <w:pStyle w:val="6"/>
        <w:spacing w:before="3" w:line="228" w:lineRule="auto"/>
        <w:ind w:right="370"/>
      </w:pPr>
      <w:r>
        <w:rPr>
          <w:color w:val="4D4D4D"/>
        </w:rPr>
        <w:t>线程调度器选择优先级最高的线程运行，但是，如果发生以下情况，就会终止线程的运行：</w:t>
      </w:r>
    </w:p>
    <w:p>
      <w:pPr>
        <w:pStyle w:val="12"/>
        <w:numPr>
          <w:ilvl w:val="0"/>
          <w:numId w:val="8"/>
        </w:numPr>
        <w:tabs>
          <w:tab w:val="left" w:pos="826"/>
        </w:tabs>
        <w:spacing w:before="0" w:after="0" w:line="472" w:lineRule="exact"/>
        <w:ind w:left="825" w:right="0" w:hanging="708"/>
        <w:jc w:val="left"/>
        <w:rPr>
          <w:sz w:val="27"/>
        </w:rPr>
      </w:pPr>
      <w:r>
        <w:rPr>
          <w:color w:val="4D4D4D"/>
          <w:sz w:val="27"/>
        </w:rPr>
        <w:t>线程体中调用了 yield 方法让出了对 cpu 的占用权利</w:t>
      </w:r>
    </w:p>
    <w:p>
      <w:pPr>
        <w:pStyle w:val="12"/>
        <w:numPr>
          <w:ilvl w:val="0"/>
          <w:numId w:val="8"/>
        </w:numPr>
        <w:tabs>
          <w:tab w:val="left" w:pos="826"/>
        </w:tabs>
        <w:spacing w:before="0" w:after="0" w:line="474" w:lineRule="exact"/>
        <w:ind w:left="825" w:right="0" w:hanging="708"/>
        <w:jc w:val="left"/>
        <w:rPr>
          <w:sz w:val="27"/>
        </w:rPr>
      </w:pPr>
      <w:r>
        <w:rPr>
          <w:color w:val="4D4D4D"/>
          <w:sz w:val="27"/>
        </w:rPr>
        <w:t>线程体中调用了 sleep 方法使线程进入睡眠状态</w:t>
      </w:r>
    </w:p>
    <w:p>
      <w:pPr>
        <w:pStyle w:val="12"/>
        <w:numPr>
          <w:ilvl w:val="0"/>
          <w:numId w:val="8"/>
        </w:numPr>
        <w:tabs>
          <w:tab w:val="left" w:pos="826"/>
        </w:tabs>
        <w:spacing w:before="0" w:after="0" w:line="474" w:lineRule="exact"/>
        <w:ind w:left="825" w:right="0" w:hanging="708"/>
        <w:jc w:val="left"/>
        <w:rPr>
          <w:sz w:val="27"/>
        </w:rPr>
      </w:pPr>
      <w:r>
        <w:rPr>
          <w:color w:val="4D4D4D"/>
          <w:sz w:val="27"/>
        </w:rPr>
        <w:t>线程由于 IO 操作受到阻塞</w:t>
      </w:r>
    </w:p>
    <w:p>
      <w:pPr>
        <w:pStyle w:val="12"/>
        <w:numPr>
          <w:ilvl w:val="0"/>
          <w:numId w:val="8"/>
        </w:numPr>
        <w:tabs>
          <w:tab w:val="left" w:pos="826"/>
        </w:tabs>
        <w:spacing w:before="0" w:after="0" w:line="474" w:lineRule="exact"/>
        <w:ind w:left="825" w:right="0" w:hanging="708"/>
        <w:jc w:val="left"/>
        <w:rPr>
          <w:sz w:val="27"/>
        </w:rPr>
      </w:pPr>
      <w:r>
        <w:rPr>
          <w:color w:val="4D4D4D"/>
          <w:sz w:val="27"/>
        </w:rPr>
        <w:t>另外一个更高优先级线程出现</w:t>
      </w:r>
    </w:p>
    <w:p>
      <w:pPr>
        <w:pStyle w:val="12"/>
        <w:numPr>
          <w:ilvl w:val="0"/>
          <w:numId w:val="8"/>
        </w:numPr>
        <w:tabs>
          <w:tab w:val="left" w:pos="826"/>
        </w:tabs>
        <w:spacing w:before="0" w:after="0" w:line="473" w:lineRule="exact"/>
        <w:ind w:left="825" w:right="0" w:hanging="708"/>
        <w:jc w:val="left"/>
        <w:rPr>
          <w:sz w:val="27"/>
        </w:rPr>
      </w:pPr>
      <w:r>
        <w:rPr>
          <w:color w:val="4D4D4D"/>
          <w:sz w:val="27"/>
        </w:rPr>
        <w:t>在支持时间片的系统中，该线程的时间片用完</w:t>
      </w:r>
    </w:p>
    <w:p>
      <w:pPr>
        <w:pStyle w:val="4"/>
        <w:spacing w:before="9" w:line="228" w:lineRule="auto"/>
        <w:ind w:right="260"/>
      </w:pPr>
      <w:r>
        <w:rPr>
          <w:color w:val="4F4F4F"/>
        </w:rPr>
        <w:t>什么是线程调度器(Thread Scheduler)和时间分片(Time Slicing )？</w:t>
      </w:r>
    </w:p>
    <w:p>
      <w:pPr>
        <w:pStyle w:val="6"/>
        <w:spacing w:line="228" w:lineRule="auto"/>
        <w:ind w:right="441"/>
      </w:pPr>
      <w:r>
        <w:rPr>
          <w:color w:val="4D4D4D"/>
          <w:spacing w:val="1"/>
        </w:rPr>
        <w:t xml:space="preserve">线程调度器是一个操作系统服务，它负责为 </w:t>
      </w:r>
      <w:r>
        <w:rPr>
          <w:color w:val="4D4D4D"/>
        </w:rPr>
        <w:t>Runnable</w:t>
      </w:r>
      <w:r>
        <w:rPr>
          <w:color w:val="4D4D4D"/>
          <w:spacing w:val="3"/>
        </w:rPr>
        <w:t xml:space="preserve"> 状态的线程分配 </w:t>
      </w:r>
      <w:r>
        <w:rPr>
          <w:color w:val="4D4D4D"/>
        </w:rPr>
        <w:t>CPU</w:t>
      </w:r>
      <w:r>
        <w:rPr>
          <w:color w:val="4D4D4D"/>
          <w:spacing w:val="4"/>
        </w:rPr>
        <w:t xml:space="preserve"> 时</w:t>
      </w:r>
      <w:r>
        <w:rPr>
          <w:color w:val="4D4D4D"/>
        </w:rPr>
        <w:t xml:space="preserve">间。一旦我们创建一个线程并启动它，它的执行便依赖于线程调度器的实现。 </w:t>
      </w:r>
      <w:r>
        <w:rPr>
          <w:color w:val="4D4D4D"/>
          <w:spacing w:val="1"/>
        </w:rPr>
        <w:t xml:space="preserve">时间分片是指将可用的 </w:t>
      </w:r>
      <w:r>
        <w:rPr>
          <w:color w:val="4D4D4D"/>
        </w:rPr>
        <w:t>CPU</w:t>
      </w:r>
      <w:r>
        <w:rPr>
          <w:color w:val="4D4D4D"/>
          <w:spacing w:val="1"/>
        </w:rPr>
        <w:t xml:space="preserve"> 时间分配给可用的 </w:t>
      </w:r>
      <w:r>
        <w:rPr>
          <w:color w:val="4D4D4D"/>
        </w:rPr>
        <w:t>Runnable 线程的过程。分配CPU 时间可以基于线程优先级或者线程等待的时间。</w:t>
      </w:r>
    </w:p>
    <w:p>
      <w:pPr>
        <w:pStyle w:val="6"/>
        <w:spacing w:line="475" w:lineRule="exact"/>
      </w:pPr>
      <w:r>
        <w:rPr>
          <w:color w:val="4D4D4D"/>
        </w:rPr>
        <w:t>线程调度并不受到 Java 虚拟机控制，所以由应用程序来控制它是更好的选择</w:t>
      </w:r>
    </w:p>
    <w:p>
      <w:pPr>
        <w:pStyle w:val="6"/>
        <w:spacing w:line="473" w:lineRule="exact"/>
      </w:pPr>
      <w:r>
        <w:rPr>
          <w:color w:val="4D4D4D"/>
        </w:rPr>
        <w:t>（也就是说不要让你的程序依赖于线程的优先级）。</w:t>
      </w:r>
    </w:p>
    <w:p>
      <w:pPr>
        <w:pStyle w:val="4"/>
        <w:spacing w:line="613" w:lineRule="exact"/>
      </w:pPr>
      <w:r>
        <w:rPr>
          <w:color w:val="4F4F4F"/>
        </w:rPr>
        <w:t>请说出与线程同步以及线程调度相关的方法。</w:t>
      </w:r>
    </w:p>
    <w:p>
      <w:pPr>
        <w:spacing w:after="0" w:line="613" w:lineRule="exact"/>
        <w:sectPr>
          <w:pgSz w:w="11920" w:h="16840"/>
          <w:pgMar w:top="980" w:right="880" w:bottom="280" w:left="1000" w:header="720" w:footer="720" w:gutter="0"/>
          <w:cols w:space="720" w:num="1"/>
        </w:sectPr>
      </w:pPr>
    </w:p>
    <w:p>
      <w:pPr>
        <w:pStyle w:val="12"/>
        <w:numPr>
          <w:ilvl w:val="0"/>
          <w:numId w:val="9"/>
        </w:numPr>
        <w:tabs>
          <w:tab w:val="left" w:pos="906"/>
        </w:tabs>
        <w:spacing w:before="22" w:after="0" w:line="228" w:lineRule="auto"/>
        <w:ind w:left="118" w:right="770" w:firstLine="0"/>
        <w:jc w:val="left"/>
        <w:rPr>
          <w:sz w:val="27"/>
        </w:rPr>
      </w:pPr>
      <w:r>
        <w:rPr>
          <w:color w:val="4D4D4D"/>
          <w:sz w:val="27"/>
        </w:rPr>
        <w:t>wait()：使一个线程处于等待（阻塞）</w:t>
      </w:r>
      <w:r>
        <w:rPr>
          <w:color w:val="4D4D4D"/>
          <w:spacing w:val="-2"/>
          <w:sz w:val="27"/>
        </w:rPr>
        <w:t>状态，并且释放所持有的对象的</w:t>
      </w:r>
      <w:r>
        <w:rPr>
          <w:color w:val="4D4D4D"/>
          <w:sz w:val="27"/>
        </w:rPr>
        <w:t>锁；</w:t>
      </w:r>
    </w:p>
    <w:p>
      <w:pPr>
        <w:pStyle w:val="12"/>
        <w:numPr>
          <w:ilvl w:val="0"/>
          <w:numId w:val="9"/>
        </w:numPr>
        <w:tabs>
          <w:tab w:val="left" w:pos="826"/>
        </w:tabs>
        <w:spacing w:before="4" w:after="0" w:line="228" w:lineRule="auto"/>
        <w:ind w:left="118" w:right="436" w:firstLine="0"/>
        <w:jc w:val="left"/>
        <w:rPr>
          <w:sz w:val="27"/>
        </w:rPr>
      </w:pPr>
      <w:r>
        <w:rPr>
          <w:color w:val="4D4D4D"/>
          <w:sz w:val="27"/>
        </w:rPr>
        <w:t>sleep()：</w:t>
      </w:r>
      <w:r>
        <w:rPr>
          <w:color w:val="4D4D4D"/>
          <w:spacing w:val="-1"/>
          <w:sz w:val="27"/>
        </w:rPr>
        <w:t>使一个正在运行的线程处于睡眠状态，是一个静态方法，调用此</w:t>
      </w:r>
      <w:r>
        <w:rPr>
          <w:color w:val="4D4D4D"/>
          <w:sz w:val="27"/>
        </w:rPr>
        <w:t>方法要处理 InterruptedException 异常；</w:t>
      </w:r>
    </w:p>
    <w:p>
      <w:pPr>
        <w:pStyle w:val="12"/>
        <w:numPr>
          <w:ilvl w:val="0"/>
          <w:numId w:val="9"/>
        </w:numPr>
        <w:tabs>
          <w:tab w:val="left" w:pos="826"/>
        </w:tabs>
        <w:spacing w:before="3" w:after="0" w:line="228" w:lineRule="auto"/>
        <w:ind w:left="118" w:right="364" w:firstLine="0"/>
        <w:jc w:val="both"/>
        <w:rPr>
          <w:sz w:val="27"/>
        </w:rPr>
      </w:pPr>
      <w:r>
        <w:rPr>
          <w:color w:val="4D4D4D"/>
          <w:sz w:val="27"/>
        </w:rPr>
        <w:t>notify()：</w:t>
      </w:r>
      <w:r>
        <w:rPr>
          <w:color w:val="4D4D4D"/>
          <w:spacing w:val="-1"/>
          <w:sz w:val="27"/>
        </w:rPr>
        <w:t>唤醒一个处于等待状态的线程，当然在调用此方法的时候，并不</w:t>
      </w:r>
      <w:r>
        <w:rPr>
          <w:color w:val="4D4D4D"/>
          <w:spacing w:val="1"/>
          <w:sz w:val="27"/>
        </w:rPr>
        <w:t xml:space="preserve">能确切的唤醒某一个等待状态的线程，而是由 </w:t>
      </w:r>
      <w:r>
        <w:rPr>
          <w:color w:val="4D4D4D"/>
          <w:sz w:val="27"/>
        </w:rPr>
        <w:t>JVM 确定唤醒哪个线程，而且与优先级无关；</w:t>
      </w:r>
    </w:p>
    <w:p>
      <w:pPr>
        <w:pStyle w:val="12"/>
        <w:numPr>
          <w:ilvl w:val="0"/>
          <w:numId w:val="9"/>
        </w:numPr>
        <w:tabs>
          <w:tab w:val="left" w:pos="826"/>
        </w:tabs>
        <w:spacing w:before="5" w:after="0" w:line="228" w:lineRule="auto"/>
        <w:ind w:left="118" w:right="292" w:firstLine="0"/>
        <w:jc w:val="left"/>
        <w:rPr>
          <w:sz w:val="27"/>
        </w:rPr>
      </w:pPr>
      <w:r>
        <w:rPr>
          <w:color w:val="4D4D4D"/>
          <w:sz w:val="27"/>
        </w:rPr>
        <w:t>notityAll()：</w:t>
      </w:r>
      <w:r>
        <w:rPr>
          <w:color w:val="4D4D4D"/>
          <w:spacing w:val="-1"/>
          <w:sz w:val="27"/>
        </w:rPr>
        <w:t>唤醒所有处于等待状态的线程，该方法并不是将对象的锁给所</w:t>
      </w:r>
      <w:r>
        <w:rPr>
          <w:color w:val="4D4D4D"/>
          <w:sz w:val="27"/>
        </w:rPr>
        <w:t>有线程，而是让它们竞争，只有获得锁的线程才能进入就绪状态；</w:t>
      </w:r>
    </w:p>
    <w:p>
      <w:pPr>
        <w:pStyle w:val="4"/>
        <w:jc w:val="both"/>
      </w:pPr>
      <w:r>
        <w:rPr>
          <w:color w:val="4F4F4F"/>
        </w:rPr>
        <w:t>sleep() 和 wait() 有什么区别？</w:t>
      </w:r>
    </w:p>
    <w:p>
      <w:pPr>
        <w:pStyle w:val="6"/>
        <w:spacing w:line="469" w:lineRule="exact"/>
      </w:pPr>
      <w:r>
        <w:rPr>
          <w:color w:val="4D4D4D"/>
        </w:rPr>
        <w:t>两者都可以暂停线程的执行</w:t>
      </w:r>
    </w:p>
    <w:p>
      <w:pPr>
        <w:spacing w:before="5" w:line="225" w:lineRule="auto"/>
        <w:ind w:left="1291" w:right="450" w:firstLine="0"/>
        <w:jc w:val="left"/>
        <w:rPr>
          <w:sz w:val="24"/>
        </w:rPr>
      </w:pPr>
      <w:r>
        <w:pict>
          <v:shape id="_x0000_s1241" o:spid="_x0000_s1241" style="position:absolute;left:0pt;margin-left:90pt;margin-top:9.2pt;height:4.45pt;width:4.45pt;mso-position-horizontal-relative:page;z-index:251812864;mso-width-relative:page;mso-height-relative:page;" fillcolor="#000000" filled="t" stroked="f" coordorigin="1801,184" coordsize="89,89" path="m1845,273l1826,270,1812,262,1803,248,1801,229,1803,209,1812,195,1826,187,1845,184,1865,187,1879,195,1887,209,1890,229,1887,248,1879,262,1865,270,1845,273xe">
            <v:path arrowok="t"/>
            <v:fill on="t" focussize="0,0"/>
            <v:stroke on="f"/>
            <v:imagedata o:title=""/>
            <o:lock v:ext="edit"/>
          </v:shape>
        </w:pict>
      </w:r>
      <w:r>
        <w:pict>
          <v:shape id="_x0000_s1242" o:spid="_x0000_s1242" style="position:absolute;left:0pt;margin-left:90pt;margin-top:29.95pt;height:4.45pt;width:4.45pt;mso-position-horizontal-relative:page;z-index:251813888;mso-width-relative:page;mso-height-relative:page;" fillcolor="#000000" filled="t" stroked="f" coordorigin="1801,599" coordsize="89,89" path="m1845,688l1826,686,1812,677,1803,663,1801,644,1803,624,1812,610,1826,602,1845,599,1865,602,1879,610,1887,624,1890,644,1887,663,1879,677,1865,686,1845,688xe">
            <v:path arrowok="t"/>
            <v:fill on="t" focussize="0,0"/>
            <v:stroke on="f"/>
            <v:imagedata o:title=""/>
            <o:lock v:ext="edit"/>
          </v:shape>
        </w:pict>
      </w:r>
      <w:r>
        <w:rPr>
          <w:sz w:val="24"/>
        </w:rPr>
        <w:t>类的不同：sleep() 是 Thread线程类的静态方法，wait() 是 Object类的方法。是否释放锁：sleep() 不释放锁；wait() 释放锁。</w:t>
      </w:r>
    </w:p>
    <w:p>
      <w:pPr>
        <w:spacing w:before="0" w:line="225" w:lineRule="auto"/>
        <w:ind w:left="1291" w:right="404" w:firstLine="0"/>
        <w:jc w:val="left"/>
        <w:rPr>
          <w:sz w:val="24"/>
        </w:rPr>
      </w:pPr>
      <w:r>
        <w:pict>
          <v:shape id="_x0000_s1243" o:spid="_x0000_s1243" style="position:absolute;left:0pt;margin-left:90pt;margin-top:8.95pt;height:4.45pt;width:4.45pt;mso-position-horizontal-relative:page;z-index:251813888;mso-width-relative:page;mso-height-relative:page;" fillcolor="#000000" filled="t" stroked="f" coordorigin="1801,179" coordsize="89,89" path="m1845,268l1826,265,1812,257,1803,243,1801,224,1803,204,1812,190,1826,182,1845,179,1865,182,1879,190,1887,204,1890,224,1887,243,1879,257,1865,265,1845,268xe">
            <v:path arrowok="t"/>
            <v:fill on="t" focussize="0,0"/>
            <v:stroke on="f"/>
            <v:imagedata o:title=""/>
            <o:lock v:ext="edit"/>
          </v:shape>
        </w:pict>
      </w:r>
      <w:r>
        <w:pict>
          <v:shape id="_x0000_s1244" o:spid="_x0000_s1244" style="position:absolute;left:0pt;margin-left:90pt;margin-top:29.7pt;height:4.45pt;width:4.45pt;mso-position-horizontal-relative:page;z-index:251814912;mso-width-relative:page;mso-height-relative:page;" fillcolor="#000000" filled="t" stroked="f" coordorigin="1801,594" coordsize="89,89" path="m1845,683l1826,681,1812,672,1803,658,1801,639,1803,619,1812,605,1826,597,1845,594,1865,597,1879,605,1887,619,1890,639,1887,658,1879,672,1865,681,1845,683xe">
            <v:path arrowok="t"/>
            <v:fill on="t" focussize="0,0"/>
            <v:stroke on="f"/>
            <v:imagedata o:title=""/>
            <o:lock v:ext="edit"/>
          </v:shape>
        </w:pict>
      </w:r>
      <w:r>
        <w:rPr>
          <w:sz w:val="24"/>
        </w:rPr>
        <w:t>用途不同：Wait 通常被用于线程间交互/通信，sleep 通常被用于暂停执行。用法不同：wait() 方法被调用后，线程不会自动苏醒，需要别的线程调用同一个</w:t>
      </w:r>
    </w:p>
    <w:p>
      <w:pPr>
        <w:spacing w:before="0" w:line="225" w:lineRule="auto"/>
        <w:ind w:left="800" w:right="639" w:firstLine="0"/>
        <w:jc w:val="left"/>
        <w:rPr>
          <w:sz w:val="24"/>
        </w:rPr>
      </w:pPr>
      <w:r>
        <w:rPr>
          <w:sz w:val="24"/>
        </w:rPr>
        <w:t>对象上的 notify() 或者 notifyAll() 方法。sleep() 方法执行完成后，线程会自动苏醒。或者可以使用wait(long timeout)超时后线程会自动苏醒。</w:t>
      </w:r>
    </w:p>
    <w:p>
      <w:pPr>
        <w:pStyle w:val="4"/>
        <w:spacing w:line="593" w:lineRule="exact"/>
        <w:jc w:val="both"/>
      </w:pPr>
      <w:r>
        <w:rPr>
          <w:color w:val="4F4F4F"/>
        </w:rPr>
        <w:t>你是如何调用 wait() 方法的？使用 if 块还是循环？为什么？</w:t>
      </w:r>
    </w:p>
    <w:p>
      <w:pPr>
        <w:pStyle w:val="6"/>
        <w:spacing w:line="228" w:lineRule="auto"/>
        <w:ind w:right="370"/>
      </w:pPr>
      <w:r>
        <w:rPr>
          <w:color w:val="4D4D4D"/>
        </w:rPr>
        <w:t>处于等待状态的线程可能会收到错误警报和伪唤醒，如果不在循环中检查等待条件，程序就会在没有满足结束条件的情况下退出。</w:t>
      </w:r>
    </w:p>
    <w:p>
      <w:pPr>
        <w:pStyle w:val="6"/>
        <w:spacing w:before="4" w:line="228" w:lineRule="auto"/>
        <w:ind w:right="370"/>
        <w:jc w:val="both"/>
      </w:pPr>
      <w:r>
        <w:rPr>
          <w:color w:val="4D4D4D"/>
        </w:rPr>
        <w:t>wait() 方法应该在循环调用，因为当线程获取到 CPU 开始执行的时候，其他条件可能还没有满足，所以在处理前，循环检测条件是否满足会更好。下面是一段标准的使用 wait 和 notify 方法的代码：</w:t>
      </w:r>
    </w:p>
    <w:p>
      <w:pPr>
        <w:spacing w:before="0" w:line="407" w:lineRule="exact"/>
        <w:ind w:left="118" w:right="0" w:firstLine="0"/>
        <w:jc w:val="both"/>
        <w:rPr>
          <w:rFonts w:hint="eastAsia" w:ascii="宋体" w:eastAsia="宋体"/>
          <w:sz w:val="23"/>
        </w:rPr>
      </w:pPr>
      <w:r>
        <w:rPr>
          <w:color w:val="C578DD"/>
          <w:sz w:val="24"/>
        </w:rPr>
        <w:t>synchronized</w:t>
      </w:r>
      <w:r>
        <w:rPr>
          <w:color w:val="999999"/>
          <w:sz w:val="24"/>
        </w:rPr>
        <w:t>(</w:t>
      </w:r>
      <w:r>
        <w:rPr>
          <w:color w:val="ABB1BE"/>
          <w:sz w:val="24"/>
        </w:rPr>
        <w:t>monitor</w:t>
      </w:r>
      <w:r>
        <w:rPr>
          <w:color w:val="999999"/>
          <w:sz w:val="24"/>
        </w:rPr>
        <w:t>){</w:t>
      </w:r>
      <w:r>
        <w:rPr>
          <w:color w:val="5C626F"/>
          <w:sz w:val="25"/>
        </w:rPr>
        <w:t xml:space="preserve">// </w:t>
      </w:r>
      <w:r>
        <w:rPr>
          <w:rFonts w:hint="eastAsia" w:ascii="宋体" w:eastAsia="宋体"/>
          <w:color w:val="5C626F"/>
          <w:sz w:val="23"/>
        </w:rPr>
        <w:t>判断条件谓词是否得到满足</w:t>
      </w:r>
      <w:r>
        <w:rPr>
          <w:color w:val="C578DD"/>
          <w:sz w:val="24"/>
        </w:rPr>
        <w:t>while</w:t>
      </w:r>
      <w:r>
        <w:rPr>
          <w:color w:val="999999"/>
          <w:sz w:val="24"/>
        </w:rPr>
        <w:t>(</w:t>
      </w:r>
      <w:r>
        <w:rPr>
          <w:color w:val="669900"/>
          <w:sz w:val="24"/>
        </w:rPr>
        <w:t>!</w:t>
      </w:r>
      <w:r>
        <w:rPr>
          <w:color w:val="ABB1BE"/>
          <w:sz w:val="24"/>
        </w:rPr>
        <w:t>locked</w:t>
      </w:r>
      <w:r>
        <w:rPr>
          <w:color w:val="999999"/>
          <w:sz w:val="24"/>
        </w:rPr>
        <w:t>){</w:t>
      </w:r>
      <w:r>
        <w:rPr>
          <w:color w:val="5C626F"/>
          <w:sz w:val="25"/>
        </w:rPr>
        <w:t xml:space="preserve">// </w:t>
      </w:r>
      <w:r>
        <w:rPr>
          <w:rFonts w:hint="eastAsia" w:ascii="宋体" w:eastAsia="宋体"/>
          <w:color w:val="5C626F"/>
          <w:sz w:val="23"/>
        </w:rPr>
        <w:t>等待唤醒</w:t>
      </w:r>
    </w:p>
    <w:p>
      <w:pPr>
        <w:spacing w:before="0" w:line="223" w:lineRule="auto"/>
        <w:ind w:left="1291" w:right="5601" w:hanging="1173"/>
        <w:jc w:val="both"/>
        <w:rPr>
          <w:sz w:val="24"/>
        </w:rPr>
      </w:pPr>
      <w:r>
        <w:pict>
          <v:shape id="_x0000_s1245" o:spid="_x0000_s1245" style="position:absolute;left:0pt;margin-left:90pt;margin-top:30.15pt;height:4.45pt;width:4.45pt;mso-position-horizontal-relative:page;z-index:-251285504;mso-width-relative:page;mso-height-relative:page;" fillcolor="#000000" filled="t" stroked="f" coordorigin="1801,603" coordsize="89,89" path="m1845,692l1826,690,1812,681,1803,667,1801,648,1803,628,1812,615,1826,606,1845,603,1865,606,1879,615,1887,628,1890,648,1887,667,1879,681,1865,690,1845,692xe">
            <v:path arrowok="t"/>
            <v:fill on="t" focussize="0,0"/>
            <v:stroke on="f"/>
            <v:imagedata o:title=""/>
            <o:lock v:ext="edit"/>
          </v:shape>
        </w:pict>
      </w:r>
      <w:r>
        <w:rPr>
          <w:color w:val="ABB1BE"/>
          <w:sz w:val="24"/>
        </w:rPr>
        <w:t>monitor</w:t>
      </w:r>
      <w:r>
        <w:rPr>
          <w:color w:val="999999"/>
          <w:sz w:val="24"/>
        </w:rPr>
        <w:t>.</w:t>
      </w:r>
      <w:r>
        <w:rPr>
          <w:color w:val="60ADED"/>
          <w:sz w:val="24"/>
        </w:rPr>
        <w:t>wait</w:t>
      </w:r>
      <w:r>
        <w:rPr>
          <w:color w:val="999999"/>
          <w:sz w:val="24"/>
        </w:rPr>
        <w:t>();}</w:t>
      </w:r>
      <w:r>
        <w:rPr>
          <w:color w:val="5C626F"/>
          <w:sz w:val="25"/>
        </w:rPr>
        <w:t xml:space="preserve">// </w:t>
      </w:r>
      <w:r>
        <w:rPr>
          <w:rFonts w:hint="eastAsia" w:ascii="宋体" w:eastAsia="宋体"/>
          <w:color w:val="5C626F"/>
          <w:sz w:val="23"/>
        </w:rPr>
        <w:t>处理其他的业务逻辑</w:t>
      </w:r>
      <w:r>
        <w:rPr>
          <w:color w:val="999999"/>
          <w:sz w:val="24"/>
        </w:rPr>
        <w:t xml:space="preserve">} </w:t>
      </w:r>
      <w:r>
        <w:rPr>
          <w:sz w:val="24"/>
        </w:rPr>
        <w:t>1</w:t>
      </w:r>
    </w:p>
    <w:p>
      <w:pPr>
        <w:spacing w:before="0" w:line="409" w:lineRule="exact"/>
        <w:ind w:left="1291" w:right="0" w:firstLine="0"/>
        <w:jc w:val="left"/>
        <w:rPr>
          <w:sz w:val="24"/>
        </w:rPr>
      </w:pPr>
      <w:r>
        <w:pict>
          <v:shape id="_x0000_s1246" o:spid="_x0000_s1246" style="position:absolute;left:0pt;margin-left:90pt;margin-top:8.9pt;height:4.45pt;width:4.45pt;mso-position-horizontal-relative:page;z-index:251815936;mso-width-relative:page;mso-height-relative:page;" fillcolor="#000000" filled="t" stroked="f" coordorigin="1801,179" coordsize="89,89" path="m1845,268l1826,265,1812,256,1803,243,1801,223,1803,204,1812,190,1826,181,1845,179,1865,181,1879,190,1887,204,1890,223,1887,243,1879,256,1865,265,1845,268xe">
            <v:path arrowok="t"/>
            <v:fill on="t" focussize="0,0"/>
            <v:stroke on="f"/>
            <v:imagedata o:title=""/>
            <o:lock v:ext="edit"/>
          </v:shape>
        </w:pict>
      </w:r>
      <w:r>
        <w:rPr>
          <w:w w:val="99"/>
          <w:sz w:val="24"/>
        </w:rPr>
        <w:t>2</w:t>
      </w:r>
    </w:p>
    <w:p>
      <w:pPr>
        <w:spacing w:before="0" w:line="415" w:lineRule="exact"/>
        <w:ind w:left="1291" w:right="0" w:firstLine="0"/>
        <w:jc w:val="left"/>
        <w:rPr>
          <w:sz w:val="24"/>
        </w:rPr>
      </w:pPr>
      <w:r>
        <w:pict>
          <v:shape id="_x0000_s1247" o:spid="_x0000_s1247" style="position:absolute;left:0pt;margin-left:90pt;margin-top:9.2pt;height:4.45pt;width:4.45pt;mso-position-horizontal-relative:page;z-index:25181593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3</w:t>
      </w:r>
    </w:p>
    <w:p>
      <w:pPr>
        <w:spacing w:before="0" w:line="415" w:lineRule="exact"/>
        <w:ind w:left="1291" w:right="0" w:firstLine="0"/>
        <w:jc w:val="left"/>
        <w:rPr>
          <w:sz w:val="24"/>
        </w:rPr>
      </w:pPr>
      <w:r>
        <w:pict>
          <v:shape id="_x0000_s1248" o:spid="_x0000_s1248" style="position:absolute;left:0pt;margin-left:90pt;margin-top:9.2pt;height:4.45pt;width:4.45pt;mso-position-horizontal-relative:page;z-index:25181696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4</w:t>
      </w:r>
    </w:p>
    <w:p>
      <w:pPr>
        <w:spacing w:before="0" w:line="415" w:lineRule="exact"/>
        <w:ind w:left="1291" w:right="0" w:firstLine="0"/>
        <w:jc w:val="left"/>
        <w:rPr>
          <w:sz w:val="24"/>
        </w:rPr>
      </w:pPr>
      <w:r>
        <w:pict>
          <v:shape id="_x0000_s1249" o:spid="_x0000_s1249" style="position:absolute;left:0pt;margin-left:90pt;margin-top:9.2pt;height:4.45pt;width:4.45pt;mso-position-horizontal-relative:page;z-index:25181696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5</w:t>
      </w:r>
    </w:p>
    <w:p>
      <w:pPr>
        <w:spacing w:before="0" w:line="415" w:lineRule="exact"/>
        <w:ind w:left="1291" w:right="0" w:firstLine="0"/>
        <w:jc w:val="left"/>
        <w:rPr>
          <w:sz w:val="24"/>
        </w:rPr>
      </w:pPr>
      <w:r>
        <w:pict>
          <v:shape id="_x0000_s1250" o:spid="_x0000_s1250" style="position:absolute;left:0pt;margin-left:90pt;margin-top:9.2pt;height:4.45pt;width:4.45pt;mso-position-horizontal-relative:page;z-index:25181798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6</w:t>
      </w:r>
    </w:p>
    <w:p>
      <w:pPr>
        <w:spacing w:before="0" w:line="429" w:lineRule="exact"/>
        <w:ind w:left="1291" w:right="0" w:firstLine="0"/>
        <w:jc w:val="left"/>
        <w:rPr>
          <w:sz w:val="24"/>
        </w:rPr>
      </w:pPr>
      <w:r>
        <w:pict>
          <v:shape id="_x0000_s1251" o:spid="_x0000_s1251" style="position:absolute;left:0pt;margin-left:90pt;margin-top:9.2pt;height:4.45pt;width:4.45pt;mso-position-horizontal-relative:page;z-index:25181798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7</w:t>
      </w:r>
    </w:p>
    <w:p>
      <w:pPr>
        <w:spacing w:after="0" w:line="429" w:lineRule="exact"/>
        <w:jc w:val="left"/>
        <w:rPr>
          <w:sz w:val="24"/>
        </w:rPr>
        <w:sectPr>
          <w:pgSz w:w="11920" w:h="16840"/>
          <w:pgMar w:top="980" w:right="880" w:bottom="280" w:left="1000" w:header="720" w:footer="720" w:gutter="0"/>
          <w:cols w:space="720" w:num="1"/>
        </w:sectPr>
      </w:pPr>
    </w:p>
    <w:p>
      <w:pPr>
        <w:spacing w:before="20" w:line="430" w:lineRule="exact"/>
        <w:ind w:left="1291" w:right="0" w:firstLine="0"/>
        <w:jc w:val="left"/>
        <w:rPr>
          <w:sz w:val="24"/>
        </w:rPr>
      </w:pPr>
      <w:r>
        <w:pict>
          <v:shape id="_x0000_s1252" o:spid="_x0000_s1252" style="position:absolute;left:0pt;margin-left:90pt;margin-top:10.9pt;height:4.45pt;width:4.45pt;mso-position-horizontal-relative:page;z-index:251819008;mso-width-relative:page;mso-height-relative:page;" fillcolor="#000000" filled="t" stroked="f" coordorigin="1801,218" coordsize="89,89" path="m1845,307l1826,304,1812,296,1803,282,1801,263,1803,243,1812,229,1826,221,1845,218,1865,221,1879,229,1887,243,1890,263,1887,282,1879,296,1865,304,1845,307xe">
            <v:path arrowok="t"/>
            <v:fill on="t" focussize="0,0"/>
            <v:stroke on="f"/>
            <v:imagedata o:title=""/>
            <o:lock v:ext="edit"/>
          </v:shape>
        </w:pict>
      </w:r>
      <w:r>
        <w:rPr>
          <w:w w:val="99"/>
          <w:sz w:val="24"/>
        </w:rPr>
        <w:t>8</w:t>
      </w:r>
    </w:p>
    <w:p>
      <w:pPr>
        <w:pStyle w:val="4"/>
        <w:spacing w:before="9" w:line="228" w:lineRule="auto"/>
        <w:ind w:right="373"/>
      </w:pPr>
      <w:r>
        <w:rPr>
          <w:color w:val="4F4F4F"/>
        </w:rPr>
        <w:t>为什么线程通信的方法 wait(), notify()和 notifyAll()被定义在Object 类里？</w:t>
      </w:r>
    </w:p>
    <w:p>
      <w:pPr>
        <w:pStyle w:val="6"/>
        <w:spacing w:line="228" w:lineRule="auto"/>
        <w:ind w:right="259"/>
      </w:pPr>
      <w:r>
        <w:rPr>
          <w:color w:val="4D4D4D"/>
        </w:rPr>
        <w:t>Java中，任何对象都可以作为锁，并且 wait()，notify()等方法用于等待对象的锁或者唤醒线程，在 Java 的线程中并没有可供任何对象使用的锁，所以任意对象调用方法一定定义在Object类中。</w:t>
      </w:r>
    </w:p>
    <w:p>
      <w:pPr>
        <w:pStyle w:val="6"/>
        <w:spacing w:line="473" w:lineRule="exact"/>
      </w:pPr>
      <w:r>
        <w:rPr>
          <w:color w:val="4D4D4D"/>
        </w:rPr>
        <w:t>wait(), notify()和 notifyAll()这些方法在同步代码块中调用</w:t>
      </w:r>
    </w:p>
    <w:p>
      <w:pPr>
        <w:pStyle w:val="6"/>
        <w:spacing w:before="1" w:line="228" w:lineRule="auto"/>
        <w:ind w:right="370"/>
      </w:pPr>
      <w:r>
        <w:rPr>
          <w:color w:val="4D4D4D"/>
        </w:rPr>
        <w:t xml:space="preserve">有的人会说，既然是线程放弃对象锁，那也可以把wait()定义在Thread类里面  啊，新定义的线程继承于Thread类，也不需要重新定义wait()方法的实现。然  </w:t>
      </w:r>
      <w:r>
        <w:rPr>
          <w:color w:val="4D4D4D"/>
          <w:spacing w:val="-1"/>
        </w:rPr>
        <w:t>而，这样做有一个非常大的问题，一个线程完全可以持有很多锁，你一个线程放弃锁的时候，到底要放弃哪个锁？当然了，这种设计并不是不能实现，只是管理</w:t>
      </w:r>
      <w:r>
        <w:rPr>
          <w:color w:val="4D4D4D"/>
        </w:rPr>
        <w:t>起来更加复杂。</w:t>
      </w:r>
    </w:p>
    <w:p>
      <w:pPr>
        <w:pStyle w:val="6"/>
        <w:spacing w:line="475" w:lineRule="exact"/>
      </w:pPr>
      <w:r>
        <w:rPr>
          <w:color w:val="4D4D4D"/>
        </w:rPr>
        <w:t>综上所述，wait()、notify()和notifyAll()方法要定义在Object类中。</w:t>
      </w:r>
    </w:p>
    <w:p>
      <w:pPr>
        <w:pStyle w:val="4"/>
        <w:spacing w:before="9" w:line="228" w:lineRule="auto"/>
        <w:ind w:right="373"/>
      </w:pPr>
      <w:r>
        <w:rPr>
          <w:color w:val="4F4F4F"/>
        </w:rPr>
        <w:t>为什么 wait(), notify()和 notifyAll()必须在同步方法或者同步块中被调用？</w:t>
      </w:r>
    </w:p>
    <w:p>
      <w:pPr>
        <w:pStyle w:val="6"/>
        <w:spacing w:line="228" w:lineRule="auto"/>
        <w:ind w:right="325"/>
      </w:pPr>
      <w:r>
        <w:rPr>
          <w:color w:val="4D4D4D"/>
        </w:rPr>
        <w:t>当一个线程需要调用对象的 wait()方法的时候，这个线程必须拥有该对象的锁， 接着它就会释放这个对象锁并进入等待状态直到其他线程调用这个对象上的notify()方法。同样的，当一个线程需要调用对象的 notify()方法时，它会释放这个对象的锁，以便其他在等待的线程就可以得到这个对象锁。由于所有的这些方法都需要线程持有对象的锁，这样就只能通过同步来实现，所以他们只能在同步方法或者同步块中被调用。</w:t>
      </w:r>
    </w:p>
    <w:p>
      <w:pPr>
        <w:pStyle w:val="4"/>
        <w:spacing w:line="601" w:lineRule="exact"/>
      </w:pPr>
      <w:r>
        <w:rPr>
          <w:color w:val="4F4F4F"/>
        </w:rPr>
        <w:t>Thread 类中的 yield 方法有什么作用？</w:t>
      </w:r>
    </w:p>
    <w:p>
      <w:pPr>
        <w:pStyle w:val="6"/>
        <w:spacing w:line="471" w:lineRule="exact"/>
      </w:pPr>
      <w:r>
        <w:rPr>
          <w:color w:val="4D4D4D"/>
        </w:rPr>
        <w:t>使当前线程从执行状态（运行状态）变为可执行态（就绪状态）。</w:t>
      </w:r>
    </w:p>
    <w:p>
      <w:pPr>
        <w:pStyle w:val="6"/>
        <w:spacing w:line="228" w:lineRule="auto"/>
        <w:ind w:right="370"/>
      </w:pPr>
      <w:r>
        <w:rPr>
          <w:color w:val="4D4D4D"/>
        </w:rPr>
        <w:t>当前线程到了就绪状态，那么接下来哪个线程会从就绪状态变成执行状态呢？可能是当前线程，也可能是其他线程，看系统的分配了。</w:t>
      </w:r>
    </w:p>
    <w:p>
      <w:pPr>
        <w:pStyle w:val="4"/>
      </w:pPr>
      <w:r>
        <w:rPr>
          <w:color w:val="4F4F4F"/>
        </w:rPr>
        <w:t>为什么 Thread 类的 sleep()和 yield ()方法是静态的？</w:t>
      </w:r>
    </w:p>
    <w:p>
      <w:pPr>
        <w:pStyle w:val="6"/>
        <w:spacing w:before="3" w:line="228" w:lineRule="auto"/>
        <w:ind w:right="281"/>
      </w:pPr>
      <w:r>
        <w:rPr>
          <w:color w:val="4D4D4D"/>
        </w:rPr>
        <w:t>Thread 类的 sleep()和 yield()方法将在当前正在执行的线程上运行。所以在其他处于等待状态的线程上调用这些方法是没有意义的。这就是为什么这些方法是静</w:t>
      </w:r>
    </w:p>
    <w:p>
      <w:pPr>
        <w:spacing w:after="0" w:line="228" w:lineRule="auto"/>
        <w:sectPr>
          <w:pgSz w:w="11920" w:h="16840"/>
          <w:pgMar w:top="960" w:right="880" w:bottom="280" w:left="1000" w:header="720" w:footer="720" w:gutter="0"/>
          <w:cols w:space="720" w:num="1"/>
        </w:sectPr>
      </w:pPr>
    </w:p>
    <w:p>
      <w:pPr>
        <w:pStyle w:val="6"/>
        <w:spacing w:before="22" w:line="228" w:lineRule="auto"/>
        <w:ind w:right="370"/>
      </w:pPr>
      <w:r>
        <w:rPr>
          <w:color w:val="4D4D4D"/>
        </w:rPr>
        <w:t>态的。它们可以在当前正在执行的线程中工作，并避免程序员错误的认为可以在其他非运行线程调用这些方法。</w:t>
      </w:r>
    </w:p>
    <w:p>
      <w:pPr>
        <w:pStyle w:val="4"/>
      </w:pPr>
      <w:r>
        <w:rPr>
          <w:color w:val="4F4F4F"/>
        </w:rPr>
        <w:t>线程的 sleep()方法和 yield()方法有什么区别？</w:t>
      </w:r>
    </w:p>
    <w:p>
      <w:pPr>
        <w:pStyle w:val="12"/>
        <w:numPr>
          <w:ilvl w:val="0"/>
          <w:numId w:val="10"/>
        </w:numPr>
        <w:tabs>
          <w:tab w:val="left" w:pos="906"/>
        </w:tabs>
        <w:spacing w:before="3" w:after="0" w:line="228" w:lineRule="auto"/>
        <w:ind w:left="118" w:right="355" w:firstLine="0"/>
        <w:jc w:val="both"/>
        <w:rPr>
          <w:sz w:val="27"/>
        </w:rPr>
      </w:pPr>
      <w:r>
        <w:rPr>
          <w:color w:val="4D4D4D"/>
          <w:sz w:val="27"/>
        </w:rPr>
        <w:t>sleep()</w:t>
      </w:r>
      <w:r>
        <w:rPr>
          <w:color w:val="4D4D4D"/>
          <w:spacing w:val="-1"/>
          <w:sz w:val="27"/>
        </w:rPr>
        <w:t>方法给其他线程运行机会时不考虑线程的优先级，因此会给低优先</w:t>
      </w:r>
      <w:r>
        <w:rPr>
          <w:color w:val="4D4D4D"/>
          <w:sz w:val="27"/>
        </w:rPr>
        <w:t>级的线程以运行的机会；yield()方法只会给相同优先级或更高优先级的线程以运行的机会；</w:t>
      </w:r>
    </w:p>
    <w:p>
      <w:pPr>
        <w:pStyle w:val="12"/>
        <w:numPr>
          <w:ilvl w:val="0"/>
          <w:numId w:val="10"/>
        </w:numPr>
        <w:tabs>
          <w:tab w:val="left" w:pos="906"/>
        </w:tabs>
        <w:spacing w:before="5" w:after="0" w:line="228" w:lineRule="auto"/>
        <w:ind w:left="118" w:right="267" w:firstLine="0"/>
        <w:jc w:val="both"/>
        <w:rPr>
          <w:sz w:val="27"/>
        </w:rPr>
      </w:pPr>
      <w:r>
        <w:rPr>
          <w:color w:val="4D4D4D"/>
          <w:spacing w:val="8"/>
          <w:sz w:val="27"/>
        </w:rPr>
        <w:t xml:space="preserve">线程执行 </w:t>
      </w:r>
      <w:r>
        <w:rPr>
          <w:color w:val="4D4D4D"/>
          <w:sz w:val="27"/>
        </w:rPr>
        <w:t>sleep()方法后转入阻塞（blocked）</w:t>
      </w:r>
      <w:r>
        <w:rPr>
          <w:color w:val="4D4D4D"/>
          <w:spacing w:val="5"/>
          <w:sz w:val="27"/>
        </w:rPr>
        <w:t xml:space="preserve">状态，而执行 </w:t>
      </w:r>
      <w:r>
        <w:rPr>
          <w:color w:val="4D4D4D"/>
          <w:sz w:val="27"/>
        </w:rPr>
        <w:t>yield()</w:t>
      </w:r>
      <w:r>
        <w:rPr>
          <w:color w:val="4D4D4D"/>
          <w:spacing w:val="-5"/>
          <w:sz w:val="27"/>
        </w:rPr>
        <w:t>方法后</w:t>
      </w:r>
      <w:r>
        <w:rPr>
          <w:color w:val="4D4D4D"/>
          <w:sz w:val="27"/>
        </w:rPr>
        <w:t>转入就绪（ready）状态；</w:t>
      </w:r>
    </w:p>
    <w:p>
      <w:pPr>
        <w:pStyle w:val="12"/>
        <w:numPr>
          <w:ilvl w:val="0"/>
          <w:numId w:val="10"/>
        </w:numPr>
        <w:tabs>
          <w:tab w:val="left" w:pos="826"/>
        </w:tabs>
        <w:spacing w:before="3" w:after="0" w:line="228" w:lineRule="auto"/>
        <w:ind w:left="118" w:right="264" w:firstLine="0"/>
        <w:jc w:val="both"/>
        <w:rPr>
          <w:sz w:val="27"/>
        </w:rPr>
      </w:pPr>
      <w:r>
        <w:rPr>
          <w:color w:val="4D4D4D"/>
          <w:sz w:val="27"/>
        </w:rPr>
        <w:t>sleep()</w:t>
      </w:r>
      <w:r>
        <w:rPr>
          <w:color w:val="4D4D4D"/>
          <w:spacing w:val="5"/>
          <w:sz w:val="27"/>
        </w:rPr>
        <w:t xml:space="preserve">方法声明抛出 </w:t>
      </w:r>
      <w:r>
        <w:rPr>
          <w:color w:val="4D4D4D"/>
          <w:sz w:val="27"/>
        </w:rPr>
        <w:t>InterruptedException，</w:t>
      </w:r>
      <w:r>
        <w:rPr>
          <w:color w:val="4D4D4D"/>
          <w:spacing w:val="20"/>
          <w:sz w:val="27"/>
        </w:rPr>
        <w:t xml:space="preserve">而 </w:t>
      </w:r>
      <w:r>
        <w:rPr>
          <w:color w:val="4D4D4D"/>
          <w:sz w:val="27"/>
        </w:rPr>
        <w:t>yield()</w:t>
      </w:r>
      <w:r>
        <w:rPr>
          <w:color w:val="4D4D4D"/>
          <w:spacing w:val="-2"/>
          <w:sz w:val="27"/>
        </w:rPr>
        <w:t>方法没有声明任何</w:t>
      </w:r>
      <w:r>
        <w:rPr>
          <w:color w:val="4D4D4D"/>
          <w:sz w:val="27"/>
        </w:rPr>
        <w:t>异常；</w:t>
      </w:r>
    </w:p>
    <w:p>
      <w:pPr>
        <w:pStyle w:val="12"/>
        <w:numPr>
          <w:ilvl w:val="0"/>
          <w:numId w:val="10"/>
        </w:numPr>
        <w:tabs>
          <w:tab w:val="left" w:pos="826"/>
        </w:tabs>
        <w:spacing w:before="4" w:after="0" w:line="228" w:lineRule="auto"/>
        <w:ind w:left="118" w:right="476" w:firstLine="0"/>
        <w:jc w:val="both"/>
        <w:rPr>
          <w:sz w:val="27"/>
        </w:rPr>
      </w:pPr>
      <w:r>
        <w:rPr>
          <w:color w:val="4D4D4D"/>
          <w:sz w:val="27"/>
        </w:rPr>
        <w:t>sleep()</w:t>
      </w:r>
      <w:r>
        <w:rPr>
          <w:color w:val="4D4D4D"/>
          <w:spacing w:val="6"/>
          <w:sz w:val="27"/>
        </w:rPr>
        <w:t xml:space="preserve">方法比 </w:t>
      </w:r>
      <w:r>
        <w:rPr>
          <w:color w:val="4D4D4D"/>
          <w:sz w:val="27"/>
        </w:rPr>
        <w:t>yield()方法（</w:t>
      </w:r>
      <w:r>
        <w:rPr>
          <w:color w:val="4D4D4D"/>
          <w:spacing w:val="4"/>
          <w:sz w:val="27"/>
        </w:rPr>
        <w:t xml:space="preserve">跟操作系统 </w:t>
      </w:r>
      <w:r>
        <w:rPr>
          <w:color w:val="4D4D4D"/>
          <w:sz w:val="27"/>
        </w:rPr>
        <w:t>CPU</w:t>
      </w:r>
      <w:r>
        <w:rPr>
          <w:color w:val="4D4D4D"/>
          <w:spacing w:val="4"/>
          <w:sz w:val="27"/>
        </w:rPr>
        <w:t xml:space="preserve"> 调度相关</w:t>
      </w:r>
      <w:r>
        <w:rPr>
          <w:color w:val="4D4D4D"/>
          <w:sz w:val="27"/>
        </w:rPr>
        <w:t>）</w:t>
      </w:r>
      <w:r>
        <w:rPr>
          <w:color w:val="4D4D4D"/>
          <w:spacing w:val="-2"/>
          <w:sz w:val="27"/>
        </w:rPr>
        <w:t>具有更好的可移</w:t>
      </w:r>
      <w:r>
        <w:rPr>
          <w:color w:val="4D4D4D"/>
          <w:sz w:val="27"/>
        </w:rPr>
        <w:t>植性，通常不建议使用yield()方法来控制并发线程的执行。</w:t>
      </w:r>
    </w:p>
    <w:p>
      <w:pPr>
        <w:pStyle w:val="4"/>
      </w:pPr>
      <w:r>
        <w:rPr>
          <w:color w:val="4F4F4F"/>
        </w:rPr>
        <w:t>如何停止一个正在运行的线程？</w:t>
      </w:r>
    </w:p>
    <w:p>
      <w:pPr>
        <w:pStyle w:val="6"/>
        <w:spacing w:line="471" w:lineRule="exact"/>
      </w:pPr>
      <w:r>
        <w:rPr>
          <w:color w:val="4D4D4D"/>
        </w:rPr>
        <w:t>在java中有以下3种方法可以终止正在运行的线程：</w:t>
      </w:r>
    </w:p>
    <w:p>
      <w:pPr>
        <w:pStyle w:val="12"/>
        <w:numPr>
          <w:ilvl w:val="1"/>
          <w:numId w:val="10"/>
        </w:numPr>
        <w:tabs>
          <w:tab w:val="left" w:pos="1107"/>
        </w:tabs>
        <w:spacing w:before="0" w:after="0" w:line="474" w:lineRule="exact"/>
        <w:ind w:left="1106" w:right="0" w:hanging="307"/>
        <w:jc w:val="left"/>
        <w:rPr>
          <w:sz w:val="27"/>
        </w:rPr>
      </w:pPr>
      <w:r>
        <w:rPr>
          <w:sz w:val="27"/>
        </w:rPr>
        <w:t>使用退出标志，使线程正常退出，也就是当run方法完成后线程终止。</w:t>
      </w:r>
    </w:p>
    <w:p>
      <w:pPr>
        <w:pStyle w:val="12"/>
        <w:numPr>
          <w:ilvl w:val="1"/>
          <w:numId w:val="10"/>
        </w:numPr>
        <w:tabs>
          <w:tab w:val="left" w:pos="1107"/>
        </w:tabs>
        <w:spacing w:before="6" w:after="0" w:line="228" w:lineRule="auto"/>
        <w:ind w:left="800" w:right="412" w:firstLine="0"/>
        <w:jc w:val="left"/>
        <w:rPr>
          <w:sz w:val="27"/>
        </w:rPr>
      </w:pPr>
      <w:r>
        <w:rPr>
          <w:sz w:val="27"/>
        </w:rPr>
        <w:t>使用stop方法强行终止，但是不推荐这个方法，因为stop和suspend</w:t>
      </w:r>
      <w:r>
        <w:rPr>
          <w:spacing w:val="-17"/>
          <w:sz w:val="27"/>
        </w:rPr>
        <w:t>及</w:t>
      </w:r>
      <w:r>
        <w:rPr>
          <w:sz w:val="27"/>
        </w:rPr>
        <w:t>resume一样都是过期作废的方法。</w:t>
      </w:r>
    </w:p>
    <w:p>
      <w:pPr>
        <w:pStyle w:val="12"/>
        <w:numPr>
          <w:ilvl w:val="1"/>
          <w:numId w:val="10"/>
        </w:numPr>
        <w:tabs>
          <w:tab w:val="left" w:pos="1107"/>
        </w:tabs>
        <w:spacing w:before="0" w:after="0" w:line="470" w:lineRule="exact"/>
        <w:ind w:left="1106" w:right="0" w:hanging="307"/>
        <w:jc w:val="left"/>
        <w:rPr>
          <w:sz w:val="27"/>
        </w:rPr>
      </w:pPr>
      <w:r>
        <w:rPr>
          <w:sz w:val="27"/>
        </w:rPr>
        <w:t>使用interrupt方法中断线程。</w:t>
      </w:r>
    </w:p>
    <w:p>
      <w:pPr>
        <w:pStyle w:val="4"/>
        <w:spacing w:line="598" w:lineRule="exact"/>
      </w:pPr>
      <w:r>
        <w:rPr>
          <w:color w:val="4F4F4F"/>
        </w:rPr>
        <w:t>Java 中 interrupted 和 isInterrupted 方法的区别？</w:t>
      </w:r>
    </w:p>
    <w:p>
      <w:pPr>
        <w:pStyle w:val="6"/>
        <w:spacing w:before="3" w:line="228" w:lineRule="auto"/>
        <w:ind w:right="268"/>
      </w:pPr>
      <w:r>
        <w:rPr>
          <w:color w:val="4D4D4D"/>
        </w:rPr>
        <w:t>interrupt：用于中断线程。调用该方法的线程的状态为将被置为”中断”状态。注意：线程中断仅仅是置线程的中断状态位，不会停止线程。需要用户自己去监视线程的状态为并做处理。支持线程中断的方法（也就是线程中断后会抛出interruptedException 的方法）就是在监视线程的中断状态，一旦线程的中断状态被置为“中断状态”，就会抛出中断异常。</w:t>
      </w:r>
    </w:p>
    <w:p>
      <w:pPr>
        <w:pStyle w:val="6"/>
        <w:spacing w:before="8" w:line="228" w:lineRule="auto"/>
        <w:ind w:right="302"/>
      </w:pPr>
      <w:r>
        <w:rPr>
          <w:color w:val="4D4D4D"/>
        </w:rPr>
        <w:t xml:space="preserve">interrupted：是静态方法，查看当前中断信号是true还是false并且清除中断信 </w:t>
      </w:r>
      <w:r>
        <w:rPr>
          <w:color w:val="4D4D4D"/>
          <w:spacing w:val="1"/>
        </w:rPr>
        <w:t xml:space="preserve">号。如果一个线程被中断了，第一次调用 </w:t>
      </w:r>
      <w:r>
        <w:rPr>
          <w:color w:val="4D4D4D"/>
        </w:rPr>
        <w:t>interrupted</w:t>
      </w:r>
      <w:r>
        <w:rPr>
          <w:color w:val="4D4D4D"/>
          <w:spacing w:val="11"/>
        </w:rPr>
        <w:t xml:space="preserve"> 则返回 </w:t>
      </w:r>
      <w:r>
        <w:rPr>
          <w:color w:val="4D4D4D"/>
        </w:rPr>
        <w:t>true，</w:t>
      </w:r>
      <w:r>
        <w:rPr>
          <w:color w:val="4D4D4D"/>
          <w:spacing w:val="-3"/>
        </w:rPr>
        <w:t>第二次和后</w:t>
      </w:r>
      <w:r>
        <w:rPr>
          <w:color w:val="4D4D4D"/>
        </w:rPr>
        <w:t>面的就返回 false 了。</w:t>
      </w:r>
    </w:p>
    <w:p>
      <w:pPr>
        <w:pStyle w:val="6"/>
        <w:spacing w:line="472" w:lineRule="exact"/>
      </w:pPr>
      <w:r>
        <w:rPr>
          <w:color w:val="4D4D4D"/>
        </w:rPr>
        <w:t>isInterrupted：查看当前中断信号是true还是false</w:t>
      </w:r>
    </w:p>
    <w:p>
      <w:pPr>
        <w:pStyle w:val="4"/>
        <w:spacing w:line="613" w:lineRule="exact"/>
      </w:pPr>
      <w:r>
        <w:rPr>
          <w:color w:val="4F4F4F"/>
        </w:rPr>
        <w:t>什么是阻塞式方法？</w:t>
      </w:r>
    </w:p>
    <w:p>
      <w:pPr>
        <w:spacing w:after="0" w:line="613" w:lineRule="exact"/>
        <w:sectPr>
          <w:pgSz w:w="11920" w:h="16840"/>
          <w:pgMar w:top="980" w:right="880" w:bottom="280" w:left="1000" w:header="720" w:footer="720" w:gutter="0"/>
          <w:cols w:space="720" w:num="1"/>
        </w:sectPr>
      </w:pPr>
    </w:p>
    <w:p>
      <w:pPr>
        <w:pStyle w:val="6"/>
        <w:spacing w:before="22" w:line="228" w:lineRule="auto"/>
        <w:ind w:right="370"/>
      </w:pPr>
      <w:r>
        <w:rPr>
          <w:color w:val="4D4D4D"/>
        </w:rPr>
        <w:t xml:space="preserve">阻塞式方法是指程序会一直等待该方法完成期间不做其他事情，ServerSocket 的accept()方法就是一直等待客户端连接。这里的阻塞是指调用结果返回之前， </w:t>
      </w:r>
      <w:r>
        <w:rPr>
          <w:color w:val="4D4D4D"/>
          <w:spacing w:val="-1"/>
        </w:rPr>
        <w:t>当前线程会被挂起，直到得到结果之后才会返回。此外，还有异步和非阻塞式方</w:t>
      </w:r>
      <w:r>
        <w:rPr>
          <w:color w:val="4D4D4D"/>
        </w:rPr>
        <w:t>法在任务完成前就返回。</w:t>
      </w:r>
    </w:p>
    <w:p>
      <w:pPr>
        <w:pStyle w:val="4"/>
        <w:spacing w:line="597" w:lineRule="exact"/>
      </w:pPr>
      <w:r>
        <w:rPr>
          <w:color w:val="4F4F4F"/>
        </w:rPr>
        <w:t>Java 中你怎样唤醒一个阻塞的线程？</w:t>
      </w:r>
    </w:p>
    <w:p>
      <w:pPr>
        <w:pStyle w:val="6"/>
        <w:spacing w:before="3" w:line="228" w:lineRule="auto"/>
        <w:ind w:right="251"/>
      </w:pPr>
      <w:r>
        <w:rPr>
          <w:color w:val="4D4D4D"/>
          <w:spacing w:val="5"/>
        </w:rPr>
        <w:t xml:space="preserve">首先 </w:t>
      </w:r>
      <w:r>
        <w:rPr>
          <w:color w:val="4D4D4D"/>
        </w:rPr>
        <w:t>，wait()、notify()</w:t>
      </w:r>
      <w:r>
        <w:rPr>
          <w:color w:val="4D4D4D"/>
          <w:spacing w:val="1"/>
        </w:rPr>
        <w:t xml:space="preserve"> 方法是针对对象的，调用任意对象的 </w:t>
      </w:r>
      <w:r>
        <w:rPr>
          <w:color w:val="4D4D4D"/>
        </w:rPr>
        <w:t>wait()方法都将导 致线程阻塞，阻塞的同时也将释放该对象的锁，相应地，调用任意对象的  notify()</w:t>
      </w:r>
      <w:r>
        <w:rPr>
          <w:color w:val="4D4D4D"/>
          <w:spacing w:val="-1"/>
        </w:rPr>
        <w:t>方法则将随机解除该对象阻塞的线程，但它需要重新获取该对象的锁，直</w:t>
      </w:r>
      <w:r>
        <w:rPr>
          <w:color w:val="4D4D4D"/>
        </w:rPr>
        <w:t>到获取成功才能往下执行；</w:t>
      </w:r>
    </w:p>
    <w:p>
      <w:pPr>
        <w:pStyle w:val="6"/>
        <w:spacing w:before="7" w:line="228" w:lineRule="auto"/>
        <w:ind w:right="277"/>
        <w:jc w:val="both"/>
      </w:pPr>
      <w:r>
        <w:rPr>
          <w:color w:val="4D4D4D"/>
        </w:rPr>
        <w:t>其次，wait、notify</w:t>
      </w:r>
      <w:r>
        <w:rPr>
          <w:color w:val="4D4D4D"/>
          <w:spacing w:val="5"/>
        </w:rPr>
        <w:t xml:space="preserve"> 方法必须在 </w:t>
      </w:r>
      <w:r>
        <w:rPr>
          <w:color w:val="4D4D4D"/>
        </w:rPr>
        <w:t>synchronized 块或方法中被调用，并且要保证</w:t>
      </w:r>
      <w:r>
        <w:rPr>
          <w:color w:val="4D4D4D"/>
          <w:spacing w:val="3"/>
        </w:rPr>
        <w:t xml:space="preserve">同步块或方法的锁对象与调用 </w:t>
      </w:r>
      <w:r>
        <w:rPr>
          <w:color w:val="4D4D4D"/>
        </w:rPr>
        <w:t>wait、notify</w:t>
      </w:r>
      <w:r>
        <w:rPr>
          <w:color w:val="4D4D4D"/>
          <w:spacing w:val="-1"/>
        </w:rPr>
        <w:t xml:space="preserve"> 方法的对象是同一个，如此一来在调</w:t>
      </w:r>
      <w:r>
        <w:rPr>
          <w:color w:val="4D4D4D"/>
          <w:spacing w:val="10"/>
        </w:rPr>
        <w:t xml:space="preserve">用 </w:t>
      </w:r>
      <w:r>
        <w:rPr>
          <w:color w:val="4D4D4D"/>
        </w:rPr>
        <w:t>wait 之前当前线程就已经成功获取某对象的锁，执行 wait 阻塞后当前线程就将之前获取的对象锁释放。</w:t>
      </w:r>
    </w:p>
    <w:p>
      <w:pPr>
        <w:pStyle w:val="4"/>
        <w:spacing w:line="597" w:lineRule="exact"/>
      </w:pPr>
      <w:r>
        <w:rPr>
          <w:color w:val="4F4F4F"/>
        </w:rPr>
        <w:t>notify() 和 notifyAll() 有什么区别？</w:t>
      </w:r>
    </w:p>
    <w:p>
      <w:pPr>
        <w:pStyle w:val="6"/>
        <w:spacing w:before="2" w:line="228" w:lineRule="auto"/>
        <w:ind w:right="385"/>
      </w:pPr>
      <w:r>
        <w:rPr>
          <w:color w:val="4D4D4D"/>
        </w:rPr>
        <w:t>如果线程调用了对象的 wait()方法，那么线程便会处于该对象的等待池中，等待池中的线程不会去竞争该对象的锁。</w:t>
      </w:r>
    </w:p>
    <w:p>
      <w:pPr>
        <w:pStyle w:val="6"/>
        <w:spacing w:line="472" w:lineRule="exact"/>
      </w:pPr>
      <w:r>
        <w:rPr>
          <w:color w:val="4D4D4D"/>
        </w:rPr>
        <w:t>notifyAll() 会唤醒所有的线程，notify() 只会唤醒一个线程。</w:t>
      </w:r>
    </w:p>
    <w:p>
      <w:pPr>
        <w:pStyle w:val="6"/>
        <w:spacing w:before="7" w:line="228" w:lineRule="auto"/>
        <w:ind w:right="379"/>
      </w:pPr>
      <w:r>
        <w:rPr>
          <w:color w:val="4D4D4D"/>
        </w:rPr>
        <w:t>notifyAll() 调用后，会将全部线程由等待池移到锁池，然后参与锁的竞争，竞争成功则继续执行，如果不成功则留在锁池等待锁被释放后再次参与竞争。而notify()只会唤醒一个线程，具体唤醒哪一个线程由虚拟机控制。</w:t>
      </w:r>
    </w:p>
    <w:p>
      <w:pPr>
        <w:pStyle w:val="4"/>
        <w:spacing w:line="595" w:lineRule="exact"/>
      </w:pPr>
      <w:r>
        <w:rPr>
          <w:color w:val="4F4F4F"/>
        </w:rPr>
        <w:t>如何在两个线程间共享数据？</w:t>
      </w:r>
    </w:p>
    <w:p>
      <w:pPr>
        <w:pStyle w:val="6"/>
        <w:spacing w:line="471" w:lineRule="exact"/>
      </w:pPr>
      <w:r>
        <w:rPr>
          <w:color w:val="4D4D4D"/>
        </w:rPr>
        <w:t>在两个线程间共享变量即可实现共享。</w:t>
      </w:r>
    </w:p>
    <w:p>
      <w:pPr>
        <w:pStyle w:val="6"/>
        <w:spacing w:before="6" w:line="228" w:lineRule="auto"/>
        <w:ind w:right="370"/>
      </w:pPr>
      <w:r>
        <w:rPr>
          <w:color w:val="4D4D4D"/>
        </w:rPr>
        <w:t>一般来说，共享变量要求变量本身是线程安全的，然后在线程内使用的时候，如果有对共享变量的复合操作，那么也得保证复合操作的线程安全性。</w:t>
      </w:r>
    </w:p>
    <w:p>
      <w:pPr>
        <w:pStyle w:val="4"/>
      </w:pPr>
      <w:r>
        <w:rPr>
          <w:color w:val="4F4F4F"/>
        </w:rPr>
        <w:t>Java 如何实现多线程之间的通讯和协作？</w:t>
      </w:r>
    </w:p>
    <w:p>
      <w:pPr>
        <w:pStyle w:val="6"/>
        <w:spacing w:line="471" w:lineRule="exact"/>
        <w:jc w:val="both"/>
      </w:pPr>
      <w:r>
        <w:rPr>
          <w:color w:val="4D4D4D"/>
        </w:rPr>
        <w:t>可以通过中断 和 共享变量的方式实现线程间的通讯和协作</w:t>
      </w:r>
    </w:p>
    <w:p>
      <w:pPr>
        <w:spacing w:before="6" w:line="228" w:lineRule="auto"/>
        <w:ind w:left="118" w:right="252" w:firstLine="0"/>
        <w:jc w:val="both"/>
        <w:rPr>
          <w:sz w:val="27"/>
        </w:rPr>
      </w:pPr>
      <w:r>
        <w:rPr>
          <w:color w:val="4D4D4D"/>
          <w:sz w:val="27"/>
        </w:rPr>
        <w:t>比如说最经典的生产者-消费者模型：当队列满时，生产者需要等待队列有空间才能继续往里面放入商品，而</w:t>
      </w:r>
      <w:r>
        <w:rPr>
          <w:b/>
          <w:color w:val="4D4D4D"/>
          <w:sz w:val="27"/>
        </w:rPr>
        <w:t>在等待的期间内，生产者必须释放对临界资源（即队列）的占用权</w:t>
      </w:r>
      <w:r>
        <w:rPr>
          <w:color w:val="4D4D4D"/>
          <w:sz w:val="27"/>
        </w:rPr>
        <w:t>。因为生产者如果不释放对临界资源的占用权，那么</w:t>
      </w:r>
      <w:r>
        <w:rPr>
          <w:b/>
          <w:color w:val="4D4D4D"/>
          <w:sz w:val="27"/>
        </w:rPr>
        <w:t>消费者就无法消费队列中的商品</w:t>
      </w:r>
      <w:r>
        <w:rPr>
          <w:color w:val="4D4D4D"/>
          <w:sz w:val="27"/>
        </w:rPr>
        <w:t>，就不会让队列有空间，那么生产者就会一直无限等待下去。</w:t>
      </w:r>
    </w:p>
    <w:p>
      <w:pPr>
        <w:spacing w:after="0" w:line="228" w:lineRule="auto"/>
        <w:jc w:val="both"/>
        <w:rPr>
          <w:sz w:val="27"/>
        </w:rPr>
        <w:sectPr>
          <w:pgSz w:w="11920" w:h="16840"/>
          <w:pgMar w:top="980" w:right="880" w:bottom="280" w:left="1000" w:header="720" w:footer="720" w:gutter="0"/>
          <w:cols w:space="720" w:num="1"/>
        </w:sectPr>
      </w:pPr>
    </w:p>
    <w:p>
      <w:pPr>
        <w:pStyle w:val="6"/>
        <w:spacing w:before="22" w:line="228" w:lineRule="auto"/>
        <w:ind w:right="370"/>
        <w:jc w:val="both"/>
      </w:pPr>
      <w:r>
        <w:rPr>
          <w:color w:val="4D4D4D"/>
        </w:rPr>
        <w:t>因此，一般情况下，当队列满时，会让生产者交出对临界资源的占用权，并进入挂起状态。然后等待消费者消费了商品，然后消费者通知生产者队列有空间了。同样地，当队列空时，消费者也必须等待，等待生产者通知它队列中有商品了。这种互相通信的过程就是线程间的协作。</w:t>
      </w:r>
    </w:p>
    <w:p>
      <w:pPr>
        <w:pStyle w:val="6"/>
        <w:spacing w:line="475" w:lineRule="exact"/>
      </w:pPr>
      <w:r>
        <w:rPr>
          <w:color w:val="4D4D4D"/>
        </w:rPr>
        <w:t>Java中线程通信协作的最常见的两种方式：</w:t>
      </w:r>
    </w:p>
    <w:p>
      <w:pPr>
        <w:pStyle w:val="6"/>
        <w:spacing w:line="474" w:lineRule="exact"/>
      </w:pPr>
      <w:r>
        <w:rPr>
          <w:color w:val="4D4D4D"/>
        </w:rPr>
        <w:t>一.syncrhoized加锁的线程的</w:t>
      </w:r>
      <w:r>
        <w:rPr>
          <w:b/>
          <w:color w:val="4D4D4D"/>
        </w:rPr>
        <w:t>Object类</w:t>
      </w:r>
      <w:r>
        <w:rPr>
          <w:color w:val="4D4D4D"/>
        </w:rPr>
        <w:t>的wait()/notify()/notifyAll()</w:t>
      </w:r>
    </w:p>
    <w:p>
      <w:pPr>
        <w:pStyle w:val="6"/>
        <w:spacing w:before="6" w:line="228" w:lineRule="auto"/>
        <w:ind w:right="554"/>
      </w:pPr>
      <w:r>
        <w:rPr>
          <w:color w:val="4D4D4D"/>
        </w:rPr>
        <w:t>二.ReentrantLock类加锁的线程的</w:t>
      </w:r>
      <w:r>
        <w:rPr>
          <w:b/>
          <w:color w:val="4D4D4D"/>
        </w:rPr>
        <w:t>Condition类的</w:t>
      </w:r>
      <w:r>
        <w:rPr>
          <w:color w:val="4D4D4D"/>
        </w:rPr>
        <w:t>await()/signal()/signalAll() 线程间直接的数据交换：</w:t>
      </w:r>
    </w:p>
    <w:p>
      <w:pPr>
        <w:pStyle w:val="6"/>
        <w:spacing w:line="470" w:lineRule="exact"/>
      </w:pPr>
      <w:r>
        <w:rPr>
          <w:color w:val="4D4D4D"/>
        </w:rPr>
        <w:t>三.通过管道进行线程间通信：1）字节流；2）字符流</w:t>
      </w:r>
    </w:p>
    <w:p>
      <w:pPr>
        <w:pStyle w:val="4"/>
        <w:spacing w:line="598" w:lineRule="exact"/>
      </w:pPr>
      <w:r>
        <w:rPr>
          <w:color w:val="4F4F4F"/>
        </w:rPr>
        <w:t>同步方法和同步块，哪个是更好的选择？</w:t>
      </w:r>
    </w:p>
    <w:p>
      <w:pPr>
        <w:pStyle w:val="6"/>
        <w:spacing w:before="3" w:line="228" w:lineRule="auto"/>
        <w:ind w:right="370"/>
        <w:jc w:val="both"/>
      </w:pPr>
      <w:r>
        <w:rPr>
          <w:color w:val="4D4D4D"/>
        </w:rPr>
        <w:t>同步块是更好的选择，因为它不会锁住整个对象（当然你也可以让它锁住整个对象）。同步方法会锁住整个对象，哪怕这个类中有多个不相关联的同步块，这通常会导致他们停止执行并需要等待获得这个对象上的锁。</w:t>
      </w:r>
    </w:p>
    <w:p>
      <w:pPr>
        <w:pStyle w:val="6"/>
        <w:spacing w:before="5" w:line="228" w:lineRule="auto"/>
        <w:ind w:right="370"/>
      </w:pPr>
      <w:r>
        <w:rPr>
          <w:color w:val="4D4D4D"/>
        </w:rPr>
        <w:t>同步块更要符合开放调用的原则，只在需要锁住的代码块锁住相应的对象，这样从侧面来说也可以避免死锁。</w:t>
      </w:r>
    </w:p>
    <w:p>
      <w:pPr>
        <w:pStyle w:val="6"/>
        <w:spacing w:line="470" w:lineRule="exact"/>
      </w:pPr>
      <w:r>
        <w:rPr>
          <w:color w:val="4D4D4D"/>
        </w:rPr>
        <w:t>请知道一条原则：同步的范围越小越好。</w:t>
      </w:r>
    </w:p>
    <w:p>
      <w:pPr>
        <w:pStyle w:val="4"/>
        <w:spacing w:line="598" w:lineRule="exact"/>
      </w:pPr>
      <w:r>
        <w:rPr>
          <w:color w:val="4F4F4F"/>
        </w:rPr>
        <w:t>什么是线程同步和线程互斥，有哪几种实现方式？</w:t>
      </w:r>
    </w:p>
    <w:p>
      <w:pPr>
        <w:pStyle w:val="6"/>
        <w:spacing w:before="3" w:line="228" w:lineRule="auto"/>
        <w:ind w:right="370"/>
        <w:jc w:val="both"/>
      </w:pPr>
      <w:r>
        <w:rPr>
          <w:color w:val="4D4D4D"/>
        </w:rPr>
        <w:t>当一个线程对共享的数据进行操作时，应使之成为一个”原子操作“，即在没有完成相关操作之前，不允许其他线程打断它，否则，就会破坏数据的完整性，必然会得到错误的处理结果，这就是线程的同步。</w:t>
      </w:r>
    </w:p>
    <w:p>
      <w:pPr>
        <w:pStyle w:val="6"/>
        <w:spacing w:before="5" w:line="228" w:lineRule="auto"/>
        <w:ind w:right="370"/>
        <w:jc w:val="both"/>
      </w:pPr>
      <w:r>
        <w:rPr>
          <w:color w:val="4D4D4D"/>
        </w:rPr>
        <w:t>在多线程应用中，考虑不同线程之间的数据同步和防止死锁。当两个或多个线程之间同时等待对方释放资源的时候就会形成线程之间的死锁。为了防止死锁的发生，需要通过同步来实现线程安全。</w:t>
      </w:r>
    </w:p>
    <w:p>
      <w:pPr>
        <w:pStyle w:val="6"/>
        <w:spacing w:before="5" w:line="228" w:lineRule="auto"/>
        <w:ind w:right="370"/>
        <w:jc w:val="both"/>
      </w:pPr>
      <w:r>
        <w:rPr>
          <w:color w:val="4D4D4D"/>
        </w:rPr>
        <w:t>线程互斥是指对于共享的进程系统资源，在各单个线程访问时的排它性。当有若干个线程都要使用某一共享资源时，任何时刻最多只允许一个线程去使用，其它要使用该资源的线程必须等待，直到占用资源者释放该资源。线程互斥可以看成是一种特殊的线程同步。</w:t>
      </w:r>
    </w:p>
    <w:p>
      <w:pPr>
        <w:pStyle w:val="6"/>
        <w:spacing w:before="7" w:line="228" w:lineRule="auto"/>
        <w:ind w:right="370"/>
      </w:pPr>
      <w:r>
        <w:rPr>
          <w:color w:val="4D4D4D"/>
          <w:spacing w:val="-1"/>
        </w:rPr>
        <w:t>线程间的同步方法大体可分为两类：用户模式和内核模式。顾名思义，内核模式</w:t>
      </w:r>
      <w:r>
        <w:rPr>
          <w:color w:val="4D4D4D"/>
        </w:rPr>
        <w:t>就是指利用系统内核对象的单一性来进行同步，使用时需要切换内核态与用户  态，而用户模式就是不需要切换到内核态，只在用户态完成操作。</w:t>
      </w:r>
    </w:p>
    <w:p>
      <w:pPr>
        <w:spacing w:after="0" w:line="228" w:lineRule="auto"/>
        <w:sectPr>
          <w:pgSz w:w="11920" w:h="16840"/>
          <w:pgMar w:top="980" w:right="880" w:bottom="280" w:left="1000" w:header="720" w:footer="720" w:gutter="0"/>
          <w:cols w:space="720" w:num="1"/>
        </w:sectPr>
      </w:pPr>
    </w:p>
    <w:p>
      <w:pPr>
        <w:pStyle w:val="6"/>
        <w:spacing w:before="22" w:line="228" w:lineRule="auto"/>
        <w:ind w:right="370"/>
      </w:pPr>
      <w:r>
        <w:rPr>
          <w:color w:val="4D4D4D"/>
        </w:rPr>
        <w:t>用户模式下的方法有：原子操作（例如一个单一的全局变量），临界区。内核模式下的方法有：事件，信号量，互斥量。</w:t>
      </w:r>
    </w:p>
    <w:p>
      <w:pPr>
        <w:pStyle w:val="6"/>
        <w:spacing w:line="472" w:lineRule="exact"/>
      </w:pPr>
      <w:r>
        <w:rPr>
          <w:color w:val="4D4D4D"/>
        </w:rPr>
        <w:t>实现线程同步的方法</w:t>
      </w:r>
    </w:p>
    <w:p>
      <w:pPr>
        <w:pStyle w:val="6"/>
        <w:spacing w:before="6" w:line="228" w:lineRule="auto"/>
        <w:ind w:left="1355" w:right="2952"/>
      </w:pPr>
      <w:r>
        <w:pict>
          <v:shape id="_x0000_s1253" o:spid="_x0000_s1253" style="position:absolute;left:0pt;margin-left:90pt;margin-top:10.55pt;height:4.45pt;width:4.45pt;mso-position-horizontal-relative:page;z-index:251819008;mso-width-relative:page;mso-height-relative:page;" fillcolor="#4D4D4D" filled="t" stroked="f" coordorigin="1801,211" coordsize="89,89" path="m1845,300l1826,297,1812,289,1803,275,1801,256,1803,236,1812,222,1826,214,1845,211,1865,214,1879,222,1887,236,1890,256,1887,275,1879,289,1865,297,1845,300xe">
            <v:path arrowok="t"/>
            <v:fill on="t" focussize="0,0"/>
            <v:stroke on="f"/>
            <v:imagedata o:title=""/>
            <o:lock v:ext="edit"/>
          </v:shape>
        </w:pict>
      </w:r>
      <w:r>
        <w:pict>
          <v:shape id="_x0000_s1254" o:spid="_x0000_s1254" style="position:absolute;left:0pt;margin-left:90pt;margin-top:34.25pt;height:4.45pt;width:4.45pt;mso-position-horizontal-relative:page;z-index:251820032;mso-width-relative:page;mso-height-relative:page;" fillcolor="#4D4D4D" filled="t" stroked="f" coordorigin="1801,686" coordsize="89,89" path="m1845,775l1826,772,1812,763,1803,750,1801,730,1803,711,1812,697,1826,688,1845,686,1865,688,1879,697,1887,711,1890,730,1887,750,1879,763,1865,772,1845,775xe">
            <v:path arrowok="t"/>
            <v:fill on="t" focussize="0,0"/>
            <v:stroke on="f"/>
            <v:imagedata o:title=""/>
            <o:lock v:ext="edit"/>
          </v:shape>
        </w:pict>
      </w:r>
      <w:r>
        <w:rPr>
          <w:color w:val="4D4D4D"/>
        </w:rPr>
        <w:t>同步代码方法：sychronized 关键字修饰的方法同步代码块：sychronized 关键字修饰的代码块</w:t>
      </w:r>
    </w:p>
    <w:p>
      <w:pPr>
        <w:pStyle w:val="6"/>
        <w:spacing w:before="4" w:line="228" w:lineRule="auto"/>
        <w:ind w:left="800" w:right="251" w:firstLine="554"/>
      </w:pPr>
      <w:r>
        <w:pict>
          <v:shape id="_x0000_s1255" o:spid="_x0000_s1255" style="position:absolute;left:0pt;margin-left:90pt;margin-top:10.45pt;height:4.45pt;width:4.45pt;mso-position-horizontal-relative:page;z-index:-251284480;mso-width-relative:page;mso-height-relative:page;" fillcolor="#4D4D4D" filled="t" stroked="f" coordorigin="1801,209" coordsize="89,89" path="m1845,298l1826,295,1812,287,1803,273,1801,254,1803,234,1812,220,1826,212,1845,209,1865,212,1879,220,1887,234,1890,254,1887,273,1879,287,1865,295,1845,298xe">
            <v:path arrowok="t"/>
            <v:fill on="t" focussize="0,0"/>
            <v:stroke on="f"/>
            <v:imagedata o:title=""/>
            <o:lock v:ext="edit"/>
          </v:shape>
        </w:pict>
      </w:r>
      <w:r>
        <w:rPr>
          <w:color w:val="4D4D4D"/>
        </w:rPr>
        <w:t>使用特殊变量域volatile实现线程同步：volatile关键字为域变量的访问提供了一种免锁机制</w:t>
      </w:r>
    </w:p>
    <w:p>
      <w:pPr>
        <w:pStyle w:val="6"/>
        <w:spacing w:before="3" w:line="228" w:lineRule="auto"/>
        <w:ind w:left="800" w:right="395" w:firstLine="554"/>
      </w:pPr>
      <w:r>
        <w:pict>
          <v:shape id="_x0000_s1256" o:spid="_x0000_s1256" style="position:absolute;left:0pt;margin-left:90pt;margin-top:10.4pt;height:4.45pt;width:4.45pt;mso-position-horizontal-relative:page;z-index:-251283456;mso-width-relative:page;mso-height-relative:page;" fillcolor="#4D4D4D" filled="t" stroked="f" coordorigin="1801,208" coordsize="89,89" path="m1845,297l1826,294,1812,286,1803,272,1801,253,1803,233,1812,219,1826,211,1845,208,1865,211,1879,219,1887,233,1890,253,1887,272,1879,286,1865,294,1845,297xe">
            <v:path arrowok="t"/>
            <v:fill on="t" focussize="0,0"/>
            <v:stroke on="f"/>
            <v:imagedata o:title=""/>
            <o:lock v:ext="edit"/>
          </v:shape>
        </w:pict>
      </w:r>
      <w:r>
        <w:rPr>
          <w:color w:val="4D4D4D"/>
        </w:rPr>
        <w:t>使用重入锁实现线程同步：reentrantlock类是可冲入、互斥、实现了lock接口的锁他与sychronized方法具有相同的基本行为和语义</w:t>
      </w:r>
    </w:p>
    <w:p>
      <w:pPr>
        <w:pStyle w:val="4"/>
        <w:spacing w:before="5" w:line="228" w:lineRule="auto"/>
        <w:ind w:right="402"/>
      </w:pPr>
      <w:r>
        <w:rPr>
          <w:color w:val="4F4F4F"/>
        </w:rPr>
        <w:t>在监视器(Monitor)内部，是如何做线程同步的？程序应该做哪种级别的同步？</w:t>
      </w:r>
    </w:p>
    <w:p>
      <w:pPr>
        <w:pStyle w:val="6"/>
        <w:spacing w:line="228" w:lineRule="auto"/>
        <w:ind w:right="370"/>
        <w:jc w:val="both"/>
      </w:pPr>
      <w:r>
        <w:rPr>
          <w:color w:val="4D4D4D"/>
        </w:rPr>
        <w:t>在 java 虚拟机中，每个对象( Object 和 class )通过某种逻辑关联监视器,每个监视器和一个对象引用相关联，为了实现监视器的互斥功能，每个对象都关联着一把锁。</w:t>
      </w:r>
    </w:p>
    <w:p>
      <w:pPr>
        <w:spacing w:before="0" w:line="228" w:lineRule="auto"/>
        <w:ind w:left="118" w:right="300" w:firstLine="0"/>
        <w:jc w:val="both"/>
        <w:rPr>
          <w:sz w:val="27"/>
        </w:rPr>
      </w:pPr>
      <w:r>
        <w:rPr>
          <w:color w:val="4D4D4D"/>
          <w:sz w:val="27"/>
        </w:rPr>
        <w:t xml:space="preserve">一旦方法或者代码块被 </w:t>
      </w:r>
      <w:r>
        <w:rPr>
          <w:b/>
          <w:color w:val="4D4D4D"/>
          <w:sz w:val="27"/>
        </w:rPr>
        <w:t xml:space="preserve">synchronized </w:t>
      </w:r>
      <w:r>
        <w:rPr>
          <w:color w:val="4D4D4D"/>
          <w:sz w:val="27"/>
        </w:rPr>
        <w:t>修饰，那么这个部分就放入了监视器的监视区域，</w:t>
      </w:r>
      <w:r>
        <w:rPr>
          <w:b/>
          <w:color w:val="4D4D4D"/>
          <w:sz w:val="27"/>
        </w:rPr>
        <w:t>确保一次只能有一个线程执行该部分的代码</w:t>
      </w:r>
      <w:r>
        <w:rPr>
          <w:color w:val="4D4D4D"/>
          <w:sz w:val="27"/>
        </w:rPr>
        <w:t>，线程在获取锁之前不允许执行该部分的代码</w:t>
      </w:r>
    </w:p>
    <w:p>
      <w:pPr>
        <w:pStyle w:val="6"/>
        <w:spacing w:before="4" w:line="228" w:lineRule="auto"/>
        <w:ind w:right="498"/>
        <w:jc w:val="both"/>
      </w:pPr>
      <w:r>
        <w:rPr>
          <w:color w:val="4D4D4D"/>
        </w:rPr>
        <w:t>另外 java 还提供了显式监视器( Lock )和隐式监视器( synchronized )两种锁方案</w:t>
      </w:r>
    </w:p>
    <w:p>
      <w:pPr>
        <w:pStyle w:val="4"/>
      </w:pPr>
      <w:r>
        <w:rPr>
          <w:color w:val="4F4F4F"/>
        </w:rPr>
        <w:t>如果你提交任务时，线程池队列已满，这时会发生什么</w:t>
      </w:r>
    </w:p>
    <w:p>
      <w:pPr>
        <w:pStyle w:val="6"/>
        <w:spacing w:line="471" w:lineRule="exact"/>
      </w:pPr>
      <w:r>
        <w:rPr>
          <w:color w:val="4D4D4D"/>
        </w:rPr>
        <w:t>这里区分一下：</w:t>
      </w:r>
    </w:p>
    <w:p>
      <w:pPr>
        <w:pStyle w:val="12"/>
        <w:numPr>
          <w:ilvl w:val="0"/>
          <w:numId w:val="11"/>
        </w:numPr>
        <w:tabs>
          <w:tab w:val="left" w:pos="826"/>
        </w:tabs>
        <w:spacing w:before="7" w:after="0" w:line="228" w:lineRule="auto"/>
        <w:ind w:left="118" w:right="285" w:firstLine="0"/>
        <w:jc w:val="both"/>
        <w:rPr>
          <w:sz w:val="27"/>
        </w:rPr>
      </w:pPr>
      <w:r>
        <w:rPr>
          <w:color w:val="4D4D4D"/>
          <w:spacing w:val="6"/>
          <w:sz w:val="27"/>
        </w:rPr>
        <w:t xml:space="preserve">如果使用的是无界队列 </w:t>
      </w:r>
      <w:r>
        <w:rPr>
          <w:color w:val="4D4D4D"/>
          <w:sz w:val="27"/>
        </w:rPr>
        <w:t>LinkedBlockingQueue，</w:t>
      </w:r>
      <w:r>
        <w:rPr>
          <w:color w:val="4D4D4D"/>
          <w:spacing w:val="-2"/>
          <w:sz w:val="27"/>
        </w:rPr>
        <w:t>也就是无界队列的话，没</w:t>
      </w:r>
      <w:r>
        <w:rPr>
          <w:color w:val="4D4D4D"/>
          <w:spacing w:val="1"/>
          <w:sz w:val="27"/>
        </w:rPr>
        <w:t xml:space="preserve">关系，继续添加任务到阻塞队列中等待执行，因为 </w:t>
      </w:r>
      <w:r>
        <w:rPr>
          <w:color w:val="4D4D4D"/>
          <w:sz w:val="27"/>
        </w:rPr>
        <w:t>LinkedBlockingQueue</w:t>
      </w:r>
      <w:r>
        <w:rPr>
          <w:color w:val="4D4D4D"/>
          <w:spacing w:val="10"/>
          <w:sz w:val="27"/>
        </w:rPr>
        <w:t xml:space="preserve"> 可以近乎认为是一个无穷大的队列，可以无限存放任务</w:t>
      </w:r>
    </w:p>
    <w:p>
      <w:pPr>
        <w:pStyle w:val="12"/>
        <w:numPr>
          <w:ilvl w:val="0"/>
          <w:numId w:val="11"/>
        </w:numPr>
        <w:tabs>
          <w:tab w:val="left" w:pos="826"/>
        </w:tabs>
        <w:spacing w:before="5" w:after="0" w:line="228" w:lineRule="auto"/>
        <w:ind w:left="118" w:right="342" w:firstLine="0"/>
        <w:jc w:val="left"/>
        <w:rPr>
          <w:sz w:val="27"/>
        </w:rPr>
      </w:pPr>
      <w:r>
        <w:rPr>
          <w:color w:val="4D4D4D"/>
          <w:spacing w:val="2"/>
          <w:sz w:val="27"/>
        </w:rPr>
        <w:t xml:space="preserve">如果使用的是有界队列比如 </w:t>
      </w:r>
      <w:r>
        <w:rPr>
          <w:color w:val="4D4D4D"/>
          <w:sz w:val="27"/>
        </w:rPr>
        <w:t>ArrayBlockingQueue，任务首先会被添加到ArrayBlockingQueue</w:t>
      </w:r>
      <w:r>
        <w:rPr>
          <w:color w:val="4D4D4D"/>
          <w:spacing w:val="1"/>
          <w:sz w:val="27"/>
        </w:rPr>
        <w:t xml:space="preserve"> 中</w:t>
      </w:r>
      <w:r>
        <w:rPr>
          <w:color w:val="4D4D4D"/>
          <w:sz w:val="27"/>
        </w:rPr>
        <w:t>，ArrayBlockingQueue 满了，会根据maximumPoolSize</w:t>
      </w:r>
      <w:r>
        <w:rPr>
          <w:color w:val="4D4D4D"/>
          <w:spacing w:val="-1"/>
          <w:sz w:val="27"/>
        </w:rPr>
        <w:t xml:space="preserve"> 的值增加线程数量，如果增加了线程数量还是处理不过来， </w:t>
      </w:r>
      <w:r>
        <w:rPr>
          <w:color w:val="4D4D4D"/>
          <w:sz w:val="27"/>
        </w:rPr>
        <w:t>ArrayBlockingQueue 继续满，那么则会使用拒绝策略RejectedExecutionHandler 处理满了的任务，默认是 AbortPolicy</w:t>
      </w:r>
    </w:p>
    <w:p>
      <w:pPr>
        <w:pStyle w:val="4"/>
        <w:spacing w:line="614" w:lineRule="exact"/>
      </w:pPr>
      <w:r>
        <w:rPr>
          <w:color w:val="4F4F4F"/>
        </w:rPr>
        <w:t>什么叫线程安全？servlet 是线程安全吗?</w:t>
      </w:r>
    </w:p>
    <w:p>
      <w:pPr>
        <w:spacing w:after="0" w:line="614" w:lineRule="exact"/>
        <w:sectPr>
          <w:pgSz w:w="11920" w:h="16840"/>
          <w:pgMar w:top="980" w:right="880" w:bottom="280" w:left="1000" w:header="720" w:footer="720" w:gutter="0"/>
          <w:cols w:space="720" w:num="1"/>
        </w:sectPr>
      </w:pPr>
    </w:p>
    <w:p>
      <w:pPr>
        <w:pStyle w:val="6"/>
        <w:spacing w:before="22" w:line="228" w:lineRule="auto"/>
        <w:ind w:right="370"/>
      </w:pPr>
      <w:r>
        <w:rPr>
          <w:color w:val="4D4D4D"/>
        </w:rPr>
        <w:t>线程安全是编程中的术语，指某个方法在多线程环境中被调用时，能够正确地处理多个线程之间的共享变量，使程序功能正确完成。</w:t>
      </w:r>
    </w:p>
    <w:p>
      <w:pPr>
        <w:pStyle w:val="6"/>
        <w:spacing w:before="4" w:line="228" w:lineRule="auto"/>
        <w:ind w:right="372"/>
      </w:pPr>
      <w:r>
        <w:rPr>
          <w:color w:val="4D4D4D"/>
        </w:rPr>
        <w:t>Servlet 不是线程安全的，servlet 是单实例多线程的，当多个线程同时访问同一个方法，是不能保证共享变量的线程安全性的。</w:t>
      </w:r>
    </w:p>
    <w:p>
      <w:pPr>
        <w:pStyle w:val="6"/>
        <w:spacing w:before="3" w:line="228" w:lineRule="auto"/>
        <w:ind w:right="514"/>
      </w:pPr>
      <w:r>
        <w:rPr>
          <w:color w:val="4D4D4D"/>
        </w:rPr>
        <w:t>Struts2 的 action 是多实例多线程的，是线程安全的，每个请求过来都会 new 一个新的 action 分配给这个请求，请求完成后销毁。</w:t>
      </w:r>
    </w:p>
    <w:p>
      <w:pPr>
        <w:pStyle w:val="6"/>
        <w:spacing w:before="3" w:line="228" w:lineRule="auto"/>
        <w:ind w:right="377"/>
      </w:pPr>
      <w:r>
        <w:rPr>
          <w:color w:val="4D4D4D"/>
        </w:rPr>
        <w:t>SpringMVC 的 Controller 是线程安全的吗？不是的，和 Servlet 类似的处理流程。</w:t>
      </w:r>
    </w:p>
    <w:p>
      <w:pPr>
        <w:pStyle w:val="6"/>
        <w:spacing w:before="4" w:line="228" w:lineRule="auto"/>
        <w:ind w:right="301"/>
        <w:jc w:val="both"/>
      </w:pPr>
      <w:r>
        <w:rPr>
          <w:color w:val="4D4D4D"/>
        </w:rPr>
        <w:t>Struts2 好处是不用考虑线程安全问题；Servlet 和 SpringMVC 需要考虑线程安全问题，但是性能可以提升不用处理太多的 gc，可以使用 ThreadLocal 来处理多线程的问题。</w:t>
      </w:r>
    </w:p>
    <w:p>
      <w:pPr>
        <w:pStyle w:val="4"/>
        <w:spacing w:line="593" w:lineRule="exact"/>
      </w:pPr>
      <w:r>
        <w:rPr>
          <w:color w:val="4F4F4F"/>
        </w:rPr>
        <w:t>在 Java 程序中怎么保证多线程的运行安全？</w:t>
      </w:r>
    </w:p>
    <w:p>
      <w:pPr>
        <w:spacing w:before="1" w:line="225" w:lineRule="auto"/>
        <w:ind w:left="800" w:right="1363" w:firstLine="490"/>
        <w:jc w:val="left"/>
        <w:rPr>
          <w:sz w:val="24"/>
        </w:rPr>
      </w:pPr>
      <w:r>
        <w:pict>
          <v:shape id="_x0000_s1257" o:spid="_x0000_s1257" style="position:absolute;left:0pt;margin-left:90pt;margin-top:9pt;height:4.45pt;width:4.45pt;mso-position-horizontal-relative:page;z-index:-251283456;mso-width-relative:page;mso-height-relative:page;" fillcolor="#000000" filled="t" stroked="f" coordorigin="1801,180" coordsize="89,89" path="m1845,269l1826,266,1812,258,1803,244,1801,225,1803,205,1812,191,1826,183,1845,180,1865,183,1879,191,1887,205,1890,225,1887,244,1879,258,1865,266,1845,269xe">
            <v:path arrowok="t"/>
            <v:fill on="t" focussize="0,0"/>
            <v:stroke on="f"/>
            <v:imagedata o:title=""/>
            <o:lock v:ext="edit"/>
          </v:shape>
        </w:pict>
      </w:r>
      <w:r>
        <w:rPr>
          <w:sz w:val="24"/>
        </w:rPr>
        <w:t>方法一：使用安全类，比如 java.util.concurrent 下的类，使用原子类AtomicInteger</w:t>
      </w:r>
    </w:p>
    <w:p>
      <w:pPr>
        <w:spacing w:before="0" w:line="225" w:lineRule="auto"/>
        <w:ind w:left="1291" w:right="4729" w:firstLine="0"/>
        <w:jc w:val="left"/>
        <w:rPr>
          <w:sz w:val="24"/>
        </w:rPr>
      </w:pPr>
      <w:r>
        <w:pict>
          <v:shape id="_x0000_s1258" o:spid="_x0000_s1258" style="position:absolute;left:0pt;margin-left:90pt;margin-top:8.95pt;height:4.45pt;width:4.45pt;mso-position-horizontal-relative:page;z-index:251821056;mso-width-relative:page;mso-height-relative:page;" fillcolor="#000000" filled="t" stroked="f" coordorigin="1801,179" coordsize="89,89" path="m1845,268l1826,265,1812,257,1803,243,1801,224,1803,204,1812,190,1826,182,1845,179,1865,182,1879,190,1887,204,1890,224,1887,243,1879,257,1865,265,1845,268xe">
            <v:path arrowok="t"/>
            <v:fill on="t" focussize="0,0"/>
            <v:stroke on="f"/>
            <v:imagedata o:title=""/>
            <o:lock v:ext="edit"/>
          </v:shape>
        </w:pict>
      </w:r>
      <w:r>
        <w:pict>
          <v:shape id="_x0000_s1259" o:spid="_x0000_s1259" style="position:absolute;left:0pt;margin-left:90pt;margin-top:29.7pt;height:4.45pt;width:4.45pt;mso-position-horizontal-relative:page;z-index:251821056;mso-width-relative:page;mso-height-relative:page;" fillcolor="#000000" filled="t" stroked="f" coordorigin="1801,594" coordsize="89,89" path="m1845,683l1826,681,1812,672,1803,658,1801,639,1803,619,1812,605,1826,597,1845,594,1865,597,1879,605,1887,619,1890,639,1887,658,1879,672,1865,681,1845,683xe">
            <v:path arrowok="t"/>
            <v:fill on="t" focussize="0,0"/>
            <v:stroke on="f"/>
            <v:imagedata o:title=""/>
            <o:lock v:ext="edit"/>
          </v:shape>
        </w:pict>
      </w:r>
      <w:r>
        <w:rPr>
          <w:sz w:val="24"/>
        </w:rPr>
        <w:t>方法二：使用自动锁 synchronized。方法三：使用手动锁 Lock。</w:t>
      </w:r>
    </w:p>
    <w:p>
      <w:pPr>
        <w:pStyle w:val="6"/>
        <w:spacing w:line="468" w:lineRule="exact"/>
      </w:pPr>
      <w:r>
        <w:rPr>
          <w:color w:val="4D4D4D"/>
        </w:rPr>
        <w:t>手动锁 Java 示例代码如下：</w:t>
      </w:r>
    </w:p>
    <w:p>
      <w:pPr>
        <w:tabs>
          <w:tab w:val="left" w:pos="1119"/>
          <w:tab w:val="left" w:pos="2706"/>
          <w:tab w:val="left" w:pos="5915"/>
          <w:tab w:val="left" w:pos="7042"/>
        </w:tabs>
        <w:spacing w:before="4" w:line="225" w:lineRule="auto"/>
        <w:ind w:left="118" w:right="352" w:firstLine="0"/>
        <w:jc w:val="left"/>
        <w:rPr>
          <w:sz w:val="24"/>
        </w:rPr>
      </w:pPr>
      <w:r>
        <w:rPr>
          <w:color w:val="ABB1BE"/>
          <w:sz w:val="24"/>
        </w:rPr>
        <w:t>Lock lock = new ReentrantLock();lock.</w:t>
      </w:r>
      <w:r>
        <w:rPr>
          <w:color w:val="ABB1BE"/>
          <w:spacing w:val="-20"/>
          <w:sz w:val="24"/>
        </w:rPr>
        <w:t xml:space="preserve"> </w:t>
      </w:r>
      <w:r>
        <w:rPr>
          <w:color w:val="ABB1BE"/>
          <w:sz w:val="24"/>
        </w:rPr>
        <w:t>lock();try</w:t>
      </w:r>
      <w:r>
        <w:rPr>
          <w:color w:val="ABB1BE"/>
          <w:spacing w:val="-4"/>
          <w:sz w:val="24"/>
        </w:rPr>
        <w:t xml:space="preserve"> </w:t>
      </w:r>
      <w:r>
        <w:rPr>
          <w:color w:val="ABB1BE"/>
          <w:sz w:val="24"/>
        </w:rPr>
        <w:t>{</w:t>
      </w:r>
      <w:r>
        <w:rPr>
          <w:color w:val="ABB1BE"/>
          <w:sz w:val="24"/>
        </w:rPr>
        <w:tab/>
      </w:r>
      <w:r>
        <w:rPr>
          <w:color w:val="ABB1BE"/>
          <w:sz w:val="24"/>
        </w:rPr>
        <w:t>System. out. println(" 获 得 锁 ");} catch (Exception</w:t>
      </w:r>
      <w:r>
        <w:rPr>
          <w:color w:val="ABB1BE"/>
          <w:spacing w:val="-6"/>
          <w:sz w:val="24"/>
        </w:rPr>
        <w:t xml:space="preserve"> </w:t>
      </w:r>
      <w:r>
        <w:rPr>
          <w:color w:val="ABB1BE"/>
          <w:sz w:val="24"/>
        </w:rPr>
        <w:t>e)</w:t>
      </w:r>
      <w:r>
        <w:rPr>
          <w:color w:val="ABB1BE"/>
          <w:spacing w:val="-3"/>
          <w:sz w:val="24"/>
        </w:rPr>
        <w:t xml:space="preserve"> </w:t>
      </w:r>
      <w:r>
        <w:rPr>
          <w:color w:val="ABB1BE"/>
          <w:sz w:val="24"/>
        </w:rPr>
        <w:t>{</w:t>
      </w:r>
      <w:r>
        <w:rPr>
          <w:color w:val="ABB1BE"/>
          <w:sz w:val="24"/>
        </w:rPr>
        <w:tab/>
      </w:r>
      <w:r>
        <w:rPr>
          <w:color w:val="ABB1BE"/>
          <w:sz w:val="24"/>
        </w:rPr>
        <w:t>// TODO: handle exception}</w:t>
      </w:r>
      <w:r>
        <w:rPr>
          <w:color w:val="ABB1BE"/>
          <w:spacing w:val="-14"/>
          <w:sz w:val="24"/>
        </w:rPr>
        <w:t xml:space="preserve"> </w:t>
      </w:r>
      <w:r>
        <w:rPr>
          <w:color w:val="ABB1BE"/>
          <w:sz w:val="24"/>
        </w:rPr>
        <w:t>finally</w:t>
      </w:r>
      <w:r>
        <w:rPr>
          <w:color w:val="ABB1BE"/>
          <w:spacing w:val="-3"/>
          <w:sz w:val="24"/>
        </w:rPr>
        <w:t xml:space="preserve"> </w:t>
      </w:r>
      <w:r>
        <w:rPr>
          <w:color w:val="ABB1BE"/>
          <w:sz w:val="24"/>
        </w:rPr>
        <w:t>{</w:t>
      </w:r>
      <w:r>
        <w:rPr>
          <w:color w:val="ABB1BE"/>
          <w:sz w:val="24"/>
        </w:rPr>
        <w:tab/>
      </w:r>
      <w:r>
        <w:rPr>
          <w:color w:val="ABB1BE"/>
          <w:sz w:val="24"/>
        </w:rPr>
        <w:t>System.</w:t>
      </w:r>
      <w:r>
        <w:rPr>
          <w:color w:val="ABB1BE"/>
          <w:spacing w:val="-7"/>
          <w:sz w:val="24"/>
        </w:rPr>
        <w:t xml:space="preserve"> </w:t>
      </w:r>
      <w:r>
        <w:rPr>
          <w:color w:val="ABB1BE"/>
          <w:sz w:val="24"/>
        </w:rPr>
        <w:t>out.</w:t>
      </w:r>
      <w:r>
        <w:rPr>
          <w:color w:val="ABB1BE"/>
          <w:spacing w:val="-6"/>
          <w:sz w:val="24"/>
        </w:rPr>
        <w:t xml:space="preserve"> </w:t>
      </w:r>
      <w:r>
        <w:rPr>
          <w:color w:val="ABB1BE"/>
          <w:sz w:val="24"/>
        </w:rPr>
        <w:t>println("</w:t>
      </w:r>
      <w:r>
        <w:rPr>
          <w:color w:val="ABB1BE"/>
          <w:spacing w:val="-16"/>
          <w:sz w:val="24"/>
        </w:rPr>
        <w:t>释</w:t>
      </w:r>
      <w:r>
        <w:rPr>
          <w:color w:val="ABB1BE"/>
          <w:sz w:val="24"/>
        </w:rPr>
        <w:t>放锁");</w:t>
      </w:r>
      <w:r>
        <w:rPr>
          <w:color w:val="ABB1BE"/>
          <w:sz w:val="24"/>
        </w:rPr>
        <w:tab/>
      </w:r>
      <w:r>
        <w:rPr>
          <w:color w:val="ABB1BE"/>
          <w:sz w:val="24"/>
        </w:rPr>
        <w:t>lock.</w:t>
      </w:r>
      <w:r>
        <w:rPr>
          <w:color w:val="ABB1BE"/>
          <w:spacing w:val="-2"/>
          <w:sz w:val="24"/>
        </w:rPr>
        <w:t xml:space="preserve"> </w:t>
      </w:r>
      <w:r>
        <w:rPr>
          <w:color w:val="ABB1BE"/>
          <w:sz w:val="24"/>
        </w:rPr>
        <w:t>unlock();}</w:t>
      </w:r>
    </w:p>
    <w:p>
      <w:pPr>
        <w:spacing w:before="0" w:line="408" w:lineRule="exact"/>
        <w:ind w:left="1291" w:right="0" w:firstLine="0"/>
        <w:jc w:val="left"/>
        <w:rPr>
          <w:sz w:val="24"/>
        </w:rPr>
      </w:pPr>
      <w:r>
        <w:pict>
          <v:shape id="_x0000_s1260" o:spid="_x0000_s1260" style="position:absolute;left:0pt;margin-left:90pt;margin-top:8.85pt;height:4.45pt;width:4.45pt;mso-position-horizontal-relative:page;z-index:251822080;mso-width-relative:page;mso-height-relative:page;" fillcolor="#000000" filled="t" stroked="f" coordorigin="1801,177" coordsize="89,89" path="m1845,266l1826,263,1812,255,1803,241,1801,222,1803,202,1812,188,1826,180,1845,177,1865,180,1879,188,1887,202,1890,222,1887,241,1879,255,1865,263,1845,266xe">
            <v:path arrowok="t"/>
            <v:fill on="t" focussize="0,0"/>
            <v:stroke on="f"/>
            <v:imagedata o:title=""/>
            <o:lock v:ext="edit"/>
          </v:shape>
        </w:pict>
      </w:r>
      <w:r>
        <w:rPr>
          <w:w w:val="99"/>
          <w:sz w:val="24"/>
        </w:rPr>
        <w:t>1</w:t>
      </w:r>
    </w:p>
    <w:p>
      <w:pPr>
        <w:spacing w:before="0" w:line="415" w:lineRule="exact"/>
        <w:ind w:left="1291" w:right="0" w:firstLine="0"/>
        <w:jc w:val="left"/>
        <w:rPr>
          <w:sz w:val="24"/>
        </w:rPr>
      </w:pPr>
      <w:r>
        <w:pict>
          <v:shape id="_x0000_s1261" o:spid="_x0000_s1261" style="position:absolute;left:0pt;margin-left:90pt;margin-top:9.2pt;height:4.45pt;width:4.45pt;mso-position-horizontal-relative:page;z-index:25182208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2</w:t>
      </w:r>
    </w:p>
    <w:p>
      <w:pPr>
        <w:spacing w:before="0" w:line="415" w:lineRule="exact"/>
        <w:ind w:left="1291" w:right="0" w:firstLine="0"/>
        <w:jc w:val="left"/>
        <w:rPr>
          <w:sz w:val="24"/>
        </w:rPr>
      </w:pPr>
      <w:r>
        <w:pict>
          <v:shape id="_x0000_s1262" o:spid="_x0000_s1262" style="position:absolute;left:0pt;margin-left:90pt;margin-top:9.2pt;height:4.45pt;width:4.45pt;mso-position-horizontal-relative:page;z-index:25182310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3</w:t>
      </w:r>
    </w:p>
    <w:p>
      <w:pPr>
        <w:spacing w:before="0" w:line="415" w:lineRule="exact"/>
        <w:ind w:left="1291" w:right="0" w:firstLine="0"/>
        <w:jc w:val="left"/>
        <w:rPr>
          <w:sz w:val="24"/>
        </w:rPr>
      </w:pPr>
      <w:r>
        <w:pict>
          <v:shape id="_x0000_s1263" o:spid="_x0000_s1263" style="position:absolute;left:0pt;margin-left:90pt;margin-top:9.2pt;height:4.45pt;width:4.45pt;mso-position-horizontal-relative:page;z-index:25182310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4</w:t>
      </w:r>
    </w:p>
    <w:p>
      <w:pPr>
        <w:spacing w:before="0" w:line="415" w:lineRule="exact"/>
        <w:ind w:left="1291" w:right="0" w:firstLine="0"/>
        <w:jc w:val="left"/>
        <w:rPr>
          <w:sz w:val="24"/>
        </w:rPr>
      </w:pPr>
      <w:r>
        <w:pict>
          <v:shape id="_x0000_s1264" o:spid="_x0000_s1264" style="position:absolute;left:0pt;margin-left:90pt;margin-top:9.2pt;height:4.45pt;width:4.45pt;mso-position-horizontal-relative:page;z-index:25182412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5</w:t>
      </w:r>
    </w:p>
    <w:p>
      <w:pPr>
        <w:spacing w:before="0" w:line="415" w:lineRule="exact"/>
        <w:ind w:left="1291" w:right="0" w:firstLine="0"/>
        <w:jc w:val="left"/>
        <w:rPr>
          <w:sz w:val="24"/>
        </w:rPr>
      </w:pPr>
      <w:r>
        <w:pict>
          <v:shape id="_x0000_s1265" o:spid="_x0000_s1265" style="position:absolute;left:0pt;margin-left:90pt;margin-top:9.2pt;height:4.45pt;width:4.45pt;mso-position-horizontal-relative:page;z-index:25182412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6</w:t>
      </w:r>
    </w:p>
    <w:p>
      <w:pPr>
        <w:spacing w:before="0" w:line="415" w:lineRule="exact"/>
        <w:ind w:left="1291" w:right="0" w:firstLine="0"/>
        <w:jc w:val="left"/>
        <w:rPr>
          <w:sz w:val="24"/>
        </w:rPr>
      </w:pPr>
      <w:r>
        <w:pict>
          <v:shape id="_x0000_s1266" o:spid="_x0000_s1266" style="position:absolute;left:0pt;margin-left:90pt;margin-top:9.2pt;height:4.45pt;width:4.45pt;mso-position-horizontal-relative:page;z-index:25182515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7</w:t>
      </w:r>
    </w:p>
    <w:p>
      <w:pPr>
        <w:spacing w:before="0" w:line="415" w:lineRule="exact"/>
        <w:ind w:left="1291" w:right="0" w:firstLine="0"/>
        <w:jc w:val="left"/>
        <w:rPr>
          <w:sz w:val="24"/>
        </w:rPr>
      </w:pPr>
      <w:r>
        <w:pict>
          <v:shape id="_x0000_s1267" o:spid="_x0000_s1267" style="position:absolute;left:0pt;margin-left:90pt;margin-top:9.2pt;height:4.45pt;width:4.45pt;mso-position-horizontal-relative:page;z-index:25182515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8</w:t>
      </w:r>
    </w:p>
    <w:p>
      <w:pPr>
        <w:spacing w:before="0" w:line="415" w:lineRule="exact"/>
        <w:ind w:left="1291" w:right="0" w:firstLine="0"/>
        <w:jc w:val="left"/>
        <w:rPr>
          <w:sz w:val="24"/>
        </w:rPr>
      </w:pPr>
      <w:r>
        <w:pict>
          <v:shape id="_x0000_s1268" o:spid="_x0000_s1268" style="position:absolute;left:0pt;margin-left:90pt;margin-top:9.2pt;height:4.45pt;width:4.45pt;mso-position-horizontal-relative:page;z-index:25182617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9</w:t>
      </w:r>
    </w:p>
    <w:p>
      <w:pPr>
        <w:spacing w:before="0" w:line="416" w:lineRule="exact"/>
        <w:ind w:left="1291" w:right="0" w:firstLine="0"/>
        <w:jc w:val="left"/>
        <w:rPr>
          <w:sz w:val="24"/>
        </w:rPr>
      </w:pPr>
      <w:r>
        <w:pict>
          <v:shape id="_x0000_s1269" o:spid="_x0000_s1269" style="position:absolute;left:0pt;margin-left:90pt;margin-top:9.2pt;height:4.45pt;width:4.45pt;mso-position-horizontal-relative:page;z-index:25182617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10</w:t>
      </w:r>
    </w:p>
    <w:p>
      <w:pPr>
        <w:pStyle w:val="4"/>
        <w:spacing w:line="614" w:lineRule="exact"/>
      </w:pPr>
      <w:r>
        <w:rPr>
          <w:color w:val="4F4F4F"/>
        </w:rPr>
        <w:t>你对线程优先级的理解是什么？</w:t>
      </w:r>
    </w:p>
    <w:p>
      <w:pPr>
        <w:spacing w:after="0" w:line="614" w:lineRule="exact"/>
        <w:sectPr>
          <w:pgSz w:w="11920" w:h="16840"/>
          <w:pgMar w:top="980" w:right="880" w:bottom="280" w:left="1000" w:header="720" w:footer="720" w:gutter="0"/>
          <w:cols w:space="720" w:num="1"/>
        </w:sectPr>
      </w:pPr>
    </w:p>
    <w:p>
      <w:pPr>
        <w:pStyle w:val="6"/>
        <w:spacing w:before="22" w:line="228" w:lineRule="auto"/>
        <w:ind w:right="401"/>
      </w:pPr>
      <w:r>
        <w:rPr>
          <w:color w:val="4D4D4D"/>
        </w:rPr>
        <w:t>每一个线程都是有优先级的，一般来说，高优先级的线程在运行时会具有优先 权，但这依赖于线程调度的实现，这个实现是和操作系统相关的(OS dependent)。我们可以定义线程的优先级，但是这并不能保证高优先级的线程</w:t>
      </w:r>
      <w:r>
        <w:rPr>
          <w:color w:val="4D4D4D"/>
          <w:spacing w:val="1"/>
        </w:rPr>
        <w:t xml:space="preserve">会在低优先级的线程前执行。线程优先级是一个 </w:t>
      </w:r>
      <w:r>
        <w:rPr>
          <w:color w:val="4D4D4D"/>
        </w:rPr>
        <w:t>int</w:t>
      </w:r>
      <w:r>
        <w:rPr>
          <w:color w:val="4D4D4D"/>
          <w:spacing w:val="7"/>
        </w:rPr>
        <w:t xml:space="preserve"> 变量(从 </w:t>
      </w:r>
      <w:r>
        <w:rPr>
          <w:color w:val="4D4D4D"/>
        </w:rPr>
        <w:t>1-10)，1</w:t>
      </w:r>
      <w:r>
        <w:rPr>
          <w:color w:val="4D4D4D"/>
          <w:spacing w:val="1"/>
        </w:rPr>
        <w:t xml:space="preserve"> 代表最低</w:t>
      </w:r>
      <w:r>
        <w:rPr>
          <w:color w:val="4D4D4D"/>
        </w:rPr>
        <w:t>优先级，10 代表最高优先级。</w:t>
      </w:r>
    </w:p>
    <w:p>
      <w:pPr>
        <w:pStyle w:val="6"/>
        <w:spacing w:before="9" w:line="228" w:lineRule="auto"/>
        <w:ind w:right="282"/>
      </w:pPr>
      <w:r>
        <w:rPr>
          <w:color w:val="4D4D4D"/>
        </w:rPr>
        <w:t>Java 的线程优先级调度会委托给操作系统去处理，所以与具体的操作系统优先级有关，如非特别需要，一般无需设置线程优先级。</w:t>
      </w:r>
    </w:p>
    <w:p>
      <w:pPr>
        <w:pStyle w:val="4"/>
      </w:pPr>
      <w:r>
        <w:rPr>
          <w:color w:val="4F4F4F"/>
        </w:rPr>
        <w:t>线程类的构造方法、静态块是被哪个线程调用的</w:t>
      </w:r>
    </w:p>
    <w:p>
      <w:pPr>
        <w:pStyle w:val="6"/>
        <w:spacing w:before="2" w:line="228" w:lineRule="auto"/>
        <w:ind w:right="296"/>
        <w:jc w:val="both"/>
      </w:pPr>
      <w:r>
        <w:rPr>
          <w:color w:val="4D4D4D"/>
        </w:rPr>
        <w:t>这是一个非常刁钻和狡猾的问题。请记住：线程类的构造方法、静态块是被 new 这个线程类所在的线程所调用的，而 run 方法里面的代码才是被线程自身所调用的。</w:t>
      </w:r>
    </w:p>
    <w:p>
      <w:pPr>
        <w:pStyle w:val="6"/>
        <w:spacing w:before="6" w:line="228" w:lineRule="auto"/>
        <w:ind w:right="622"/>
      </w:pPr>
      <w:r>
        <w:rPr>
          <w:color w:val="4D4D4D"/>
        </w:rPr>
        <w:t>如果说上面的说法让你感到困惑，那么我举个例子，假设 Thread2 中 new 了Thread1，main 函数中 new 了 Thread2，那么：</w:t>
      </w:r>
    </w:p>
    <w:p>
      <w:pPr>
        <w:pStyle w:val="12"/>
        <w:numPr>
          <w:ilvl w:val="0"/>
          <w:numId w:val="12"/>
        </w:numPr>
        <w:tabs>
          <w:tab w:val="left" w:pos="826"/>
        </w:tabs>
        <w:spacing w:before="3" w:after="0" w:line="228" w:lineRule="auto"/>
        <w:ind w:left="118" w:right="491" w:firstLine="0"/>
        <w:jc w:val="left"/>
        <w:rPr>
          <w:sz w:val="27"/>
        </w:rPr>
      </w:pPr>
      <w:r>
        <w:rPr>
          <w:color w:val="4D4D4D"/>
          <w:sz w:val="27"/>
        </w:rPr>
        <w:t>Thread2</w:t>
      </w:r>
      <w:r>
        <w:rPr>
          <w:color w:val="4D4D4D"/>
          <w:spacing w:val="1"/>
          <w:sz w:val="27"/>
        </w:rPr>
        <w:t xml:space="preserve"> 的构造方法、静态块是 </w:t>
      </w:r>
      <w:r>
        <w:rPr>
          <w:color w:val="4D4D4D"/>
          <w:sz w:val="27"/>
        </w:rPr>
        <w:t>main</w:t>
      </w:r>
      <w:r>
        <w:rPr>
          <w:color w:val="4D4D4D"/>
          <w:spacing w:val="1"/>
          <w:sz w:val="27"/>
        </w:rPr>
        <w:t xml:space="preserve"> 线程调用的</w:t>
      </w:r>
      <w:r>
        <w:rPr>
          <w:color w:val="4D4D4D"/>
          <w:sz w:val="27"/>
        </w:rPr>
        <w:t>，Thread2</w:t>
      </w:r>
      <w:r>
        <w:rPr>
          <w:color w:val="4D4D4D"/>
          <w:spacing w:val="11"/>
          <w:sz w:val="27"/>
        </w:rPr>
        <w:t xml:space="preserve"> 的 </w:t>
      </w:r>
      <w:r>
        <w:rPr>
          <w:color w:val="4D4D4D"/>
          <w:sz w:val="27"/>
        </w:rPr>
        <w:t>run()</w:t>
      </w:r>
      <w:r>
        <w:rPr>
          <w:color w:val="4D4D4D"/>
          <w:spacing w:val="-13"/>
          <w:sz w:val="27"/>
        </w:rPr>
        <w:t>方</w:t>
      </w:r>
      <w:r>
        <w:rPr>
          <w:color w:val="4D4D4D"/>
          <w:sz w:val="27"/>
        </w:rPr>
        <w:t>法是Thread2 自己调用的</w:t>
      </w:r>
    </w:p>
    <w:p>
      <w:pPr>
        <w:pStyle w:val="12"/>
        <w:numPr>
          <w:ilvl w:val="0"/>
          <w:numId w:val="12"/>
        </w:numPr>
        <w:tabs>
          <w:tab w:val="left" w:pos="826"/>
        </w:tabs>
        <w:spacing w:before="3" w:after="0" w:line="228" w:lineRule="auto"/>
        <w:ind w:left="118" w:right="343" w:firstLine="0"/>
        <w:jc w:val="left"/>
        <w:rPr>
          <w:sz w:val="27"/>
        </w:rPr>
      </w:pPr>
      <w:r>
        <w:rPr>
          <w:color w:val="4D4D4D"/>
          <w:sz w:val="27"/>
        </w:rPr>
        <w:t>Thread1</w:t>
      </w:r>
      <w:r>
        <w:rPr>
          <w:color w:val="4D4D4D"/>
          <w:spacing w:val="1"/>
          <w:sz w:val="27"/>
        </w:rPr>
        <w:t xml:space="preserve"> 的构造方法、静态块是 </w:t>
      </w:r>
      <w:r>
        <w:rPr>
          <w:color w:val="4D4D4D"/>
          <w:sz w:val="27"/>
        </w:rPr>
        <w:t>Thread2</w:t>
      </w:r>
      <w:r>
        <w:rPr>
          <w:color w:val="4D4D4D"/>
          <w:spacing w:val="3"/>
          <w:sz w:val="27"/>
        </w:rPr>
        <w:t xml:space="preserve"> 调用的</w:t>
      </w:r>
      <w:r>
        <w:rPr>
          <w:color w:val="4D4D4D"/>
          <w:sz w:val="27"/>
        </w:rPr>
        <w:t>，Thread1</w:t>
      </w:r>
      <w:r>
        <w:rPr>
          <w:color w:val="4D4D4D"/>
          <w:spacing w:val="11"/>
          <w:sz w:val="27"/>
        </w:rPr>
        <w:t xml:space="preserve"> 的 </w:t>
      </w:r>
      <w:r>
        <w:rPr>
          <w:color w:val="4D4D4D"/>
          <w:sz w:val="27"/>
        </w:rPr>
        <w:t>run()</w:t>
      </w:r>
      <w:r>
        <w:rPr>
          <w:color w:val="4D4D4D"/>
          <w:spacing w:val="-7"/>
          <w:sz w:val="27"/>
        </w:rPr>
        <w:t>方法</w:t>
      </w:r>
      <w:r>
        <w:rPr>
          <w:color w:val="4D4D4D"/>
          <w:sz w:val="27"/>
        </w:rPr>
        <w:t>是Thread1 自己调用的</w:t>
      </w:r>
    </w:p>
    <w:p>
      <w:pPr>
        <w:pStyle w:val="4"/>
        <w:spacing w:before="5" w:line="228" w:lineRule="auto"/>
        <w:ind w:right="419"/>
      </w:pPr>
      <w:r>
        <w:rPr>
          <w:color w:val="4F4F4F"/>
        </w:rPr>
        <w:t>Java 中怎么获取一份线程 dump 文件？你如何在 Java 中获取线程堆栈？</w:t>
      </w:r>
    </w:p>
    <w:p>
      <w:pPr>
        <w:pStyle w:val="6"/>
        <w:spacing w:line="228" w:lineRule="auto"/>
        <w:ind w:right="428"/>
      </w:pPr>
      <w:r>
        <w:rPr>
          <w:color w:val="4D4D4D"/>
        </w:rPr>
        <w:t>Dump文件是进程的内存镜像。可以把程序的执行状态通过调试器保存到dump 文件中。</w:t>
      </w:r>
    </w:p>
    <w:p>
      <w:pPr>
        <w:pStyle w:val="6"/>
        <w:spacing w:line="228" w:lineRule="auto"/>
        <w:ind w:right="282"/>
      </w:pPr>
      <w:r>
        <w:rPr>
          <w:color w:val="4D4D4D"/>
        </w:rPr>
        <w:t>在 Linux 下，你可以通过命令 kill -3 PID （Java 进程的进程 ID）来获取 Java应用的 dump 文件。</w:t>
      </w:r>
    </w:p>
    <w:p>
      <w:pPr>
        <w:pStyle w:val="6"/>
        <w:spacing w:before="1" w:line="228" w:lineRule="auto"/>
        <w:ind w:right="608"/>
        <w:jc w:val="both"/>
      </w:pPr>
      <w:r>
        <w:rPr>
          <w:color w:val="4D4D4D"/>
        </w:rPr>
        <w:t>在 Windows 下，你可以按下 Ctrl + Break 来获取。这样 JVM 就会将线程的dump 文件打印到标准输出或错误文件中，它可能打印在控制台或者日志文件中，具体位置依赖应用的配置。</w:t>
      </w:r>
    </w:p>
    <w:p>
      <w:pPr>
        <w:pStyle w:val="4"/>
        <w:spacing w:line="595" w:lineRule="exact"/>
      </w:pPr>
      <w:r>
        <w:rPr>
          <w:color w:val="4F4F4F"/>
        </w:rPr>
        <w:t>一个线程运行时发生异常会怎样？</w:t>
      </w:r>
    </w:p>
    <w:p>
      <w:pPr>
        <w:pStyle w:val="6"/>
        <w:spacing w:before="3" w:line="228" w:lineRule="auto"/>
        <w:ind w:right="456"/>
      </w:pPr>
      <w:r>
        <w:rPr>
          <w:color w:val="4D4D4D"/>
        </w:rPr>
        <w:t>如果异常没有被捕获该线程将会停止执行。Thread.UncaughtExceptionHandler是用于处理未捕获异常造成线程突然中断情况的一个内嵌接口。当一个未捕获异常将造成线程中断的时候，JVM 会使用</w:t>
      </w:r>
    </w:p>
    <w:p>
      <w:pPr>
        <w:spacing w:after="0" w:line="228" w:lineRule="auto"/>
        <w:sectPr>
          <w:pgSz w:w="11920" w:h="16840"/>
          <w:pgMar w:top="980" w:right="880" w:bottom="280" w:left="1000" w:header="720" w:footer="720" w:gutter="0"/>
          <w:cols w:space="720" w:num="1"/>
        </w:sectPr>
      </w:pPr>
    </w:p>
    <w:p>
      <w:pPr>
        <w:pStyle w:val="6"/>
        <w:spacing w:before="22" w:line="228" w:lineRule="auto"/>
        <w:ind w:right="1013"/>
      </w:pPr>
      <w:r>
        <w:rPr>
          <w:color w:val="4D4D4D"/>
        </w:rPr>
        <w:t>Thread.getUncaughtExceptionHandler()来查询线程的UncaughtExceptionHandler 并将线程和异常作为参数传递给 handler 的uncaughtException()方法进行处理。</w:t>
      </w:r>
    </w:p>
    <w:p>
      <w:pPr>
        <w:pStyle w:val="4"/>
        <w:spacing w:line="595" w:lineRule="exact"/>
      </w:pPr>
      <w:r>
        <w:rPr>
          <w:color w:val="4F4F4F"/>
        </w:rPr>
        <w:t>Java 线程数过多会造成什么异常？</w:t>
      </w:r>
    </w:p>
    <w:p>
      <w:pPr>
        <w:pStyle w:val="6"/>
        <w:spacing w:before="3" w:line="228" w:lineRule="auto"/>
        <w:ind w:left="1355" w:right="5408"/>
      </w:pPr>
      <w:r>
        <w:pict>
          <v:shape id="_x0000_s1270" o:spid="_x0000_s1270" style="position:absolute;left:0pt;margin-left:90pt;margin-top:10.4pt;height:4.45pt;width:4.45pt;mso-position-horizontal-relative:page;z-index:251827200;mso-width-relative:page;mso-height-relative:page;" fillcolor="#4D4D4D" filled="t" stroked="f" coordorigin="1801,208" coordsize="89,89" path="m1845,297l1826,294,1812,286,1803,272,1801,253,1803,233,1812,219,1826,211,1845,208,1865,211,1879,219,1887,233,1890,253,1887,272,1879,286,1865,294,1845,297xe">
            <v:path arrowok="t"/>
            <v:fill on="t" focussize="0,0"/>
            <v:stroke on="f"/>
            <v:imagedata o:title=""/>
            <o:lock v:ext="edit"/>
          </v:shape>
        </w:pict>
      </w:r>
      <w:r>
        <w:pict>
          <v:shape id="_x0000_s1271" o:spid="_x0000_s1271" style="position:absolute;left:0pt;margin-left:90pt;margin-top:34.1pt;height:4.45pt;width:4.45pt;mso-position-horizontal-relative:page;z-index:251827200;mso-width-relative:page;mso-height-relative:page;" fillcolor="#4D4D4D" filled="t" stroked="f" coordorigin="1801,683" coordsize="89,89" path="m1845,772l1826,769,1812,760,1803,747,1801,727,1803,708,1812,694,1826,685,1845,683,1865,685,1879,694,1887,708,1890,727,1887,747,1879,760,1865,769,1845,772xe">
            <v:path arrowok="t"/>
            <v:fill on="t" focussize="0,0"/>
            <v:stroke on="f"/>
            <v:imagedata o:title=""/>
            <o:lock v:ext="edit"/>
          </v:shape>
        </w:pict>
      </w:r>
      <w:r>
        <w:rPr>
          <w:color w:val="4D4D4D"/>
        </w:rPr>
        <w:t>线程的生命周期开销非常高消耗过多的 CPU</w:t>
      </w:r>
    </w:p>
    <w:p>
      <w:pPr>
        <w:pStyle w:val="6"/>
        <w:spacing w:before="3" w:line="228" w:lineRule="auto"/>
        <w:ind w:right="370"/>
        <w:jc w:val="both"/>
      </w:pPr>
      <w:r>
        <w:rPr>
          <w:color w:val="4D4D4D"/>
        </w:rPr>
        <w:t>资源如果可运行的线程数量多于可用处理器的数量，那么有线程将会被闲置。大量空闲的线程会占用许多内存，给垃圾回收器带来压力，而且大量的线程在竞争CPU资源时还将产生其他性能的开销。</w:t>
      </w:r>
    </w:p>
    <w:p>
      <w:pPr>
        <w:pStyle w:val="6"/>
        <w:spacing w:line="473" w:lineRule="exact"/>
        <w:ind w:left="1355"/>
      </w:pPr>
      <w:r>
        <w:pict>
          <v:shape id="_x0000_s1272" o:spid="_x0000_s1272" style="position:absolute;left:0pt;margin-left:90pt;margin-top:10.5pt;height:4.45pt;width:4.45pt;mso-position-horizontal-relative:page;z-index:251828224;mso-width-relative:page;mso-height-relative:page;" fillcolor="#4D4D4D" filled="t" stroked="f" coordorigin="1801,210" coordsize="89,89" path="m1845,299l1826,296,1812,288,1803,274,1801,255,1803,235,1812,221,1826,213,1845,210,1865,213,1879,221,1887,235,1890,255,1887,274,1879,288,1865,296,1845,299xe">
            <v:path arrowok="t"/>
            <v:fill on="t" focussize="0,0"/>
            <v:stroke on="f"/>
            <v:imagedata o:title=""/>
            <o:lock v:ext="edit"/>
          </v:shape>
        </w:pict>
      </w:r>
      <w:r>
        <w:rPr>
          <w:color w:val="4D4D4D"/>
        </w:rPr>
        <w:t>降低稳定性JVM</w:t>
      </w:r>
    </w:p>
    <w:p>
      <w:pPr>
        <w:pStyle w:val="6"/>
        <w:spacing w:before="7" w:line="228" w:lineRule="auto"/>
        <w:ind w:right="297"/>
      </w:pPr>
      <w:r>
        <w:rPr>
          <w:color w:val="4D4D4D"/>
        </w:rPr>
        <w:t>在可创建线程的数量上存在一个限制，这个限制值将随着平台的不同而不同，并且承受着多个因素制约，包括 JVM 的启动参数、Thread 构造函数中请求栈的大小，以及底层操作系统对线程的限制等。如果破坏了这些限制，那么可能抛出OutOfMemoryError 异常。</w:t>
      </w:r>
    </w:p>
    <w:p>
      <w:pPr>
        <w:pStyle w:val="2"/>
        <w:spacing w:line="720" w:lineRule="exact"/>
      </w:pPr>
      <w:r>
        <w:rPr>
          <w:color w:val="4F4F4F"/>
        </w:rPr>
        <w:t>并发理论</w:t>
      </w:r>
    </w:p>
    <w:p>
      <w:pPr>
        <w:pStyle w:val="3"/>
        <w:spacing w:line="647" w:lineRule="exact"/>
      </w:pPr>
      <w:r>
        <w:rPr>
          <w:color w:val="4F4F4F"/>
        </w:rPr>
        <w:t>Java内存模型</w:t>
      </w:r>
    </w:p>
    <w:p>
      <w:pPr>
        <w:pStyle w:val="4"/>
      </w:pPr>
      <w:r>
        <w:rPr>
          <w:color w:val="4F4F4F"/>
        </w:rPr>
        <w:t>Java中垃圾回收有什么目的？什么时候进行垃圾回收？</w:t>
      </w:r>
    </w:p>
    <w:p>
      <w:pPr>
        <w:pStyle w:val="6"/>
        <w:spacing w:before="2" w:line="228" w:lineRule="auto"/>
        <w:ind w:right="1188"/>
      </w:pPr>
      <w:r>
        <w:rPr>
          <w:color w:val="4D4D4D"/>
        </w:rPr>
        <w:t>垃圾回收是在内存中存在没有引用的对象或超过作用域的对象时进行的。垃圾回收的目的是识别并且丢弃应用不再使用的对象来释放和重用资源。</w:t>
      </w:r>
    </w:p>
    <w:p>
      <w:pPr>
        <w:pStyle w:val="4"/>
        <w:spacing w:before="5" w:line="228" w:lineRule="auto"/>
        <w:ind w:right="408"/>
      </w:pPr>
      <w:r>
        <w:rPr>
          <w:color w:val="4F4F4F"/>
        </w:rPr>
        <w:t>如果对象的引用被置为null，垃圾收集器是否会立即释放对象占用的内存？</w:t>
      </w:r>
    </w:p>
    <w:p>
      <w:pPr>
        <w:pStyle w:val="6"/>
        <w:spacing w:line="463" w:lineRule="exact"/>
      </w:pPr>
      <w:r>
        <w:rPr>
          <w:color w:val="4D4D4D"/>
        </w:rPr>
        <w:t>不会，在下一个垃圾回调周期中，这个对象将是被可回收的。</w:t>
      </w:r>
    </w:p>
    <w:p>
      <w:pPr>
        <w:pStyle w:val="6"/>
        <w:spacing w:before="6" w:line="228" w:lineRule="auto"/>
        <w:ind w:right="370"/>
      </w:pPr>
      <w:r>
        <w:rPr>
          <w:color w:val="4D4D4D"/>
        </w:rPr>
        <w:t>也就是说并不会立即被垃圾收集器立刻回收，而是在下一次垃圾回收时才会释放其占用的内存。</w:t>
      </w:r>
    </w:p>
    <w:p>
      <w:pPr>
        <w:pStyle w:val="4"/>
        <w:spacing w:before="5" w:line="228" w:lineRule="auto"/>
        <w:ind w:right="439"/>
      </w:pPr>
      <w:r>
        <w:rPr>
          <w:color w:val="4F4F4F"/>
        </w:rPr>
        <w:t>finalize()方法什么时候被调用？析构函数(finalization)的目的是什么？</w:t>
      </w:r>
    </w:p>
    <w:p>
      <w:pPr>
        <w:pStyle w:val="12"/>
        <w:numPr>
          <w:ilvl w:val="0"/>
          <w:numId w:val="13"/>
        </w:numPr>
        <w:tabs>
          <w:tab w:val="left" w:pos="553"/>
        </w:tabs>
        <w:spacing w:before="0" w:after="0" w:line="228" w:lineRule="auto"/>
        <w:ind w:left="118" w:right="720" w:firstLine="0"/>
        <w:jc w:val="left"/>
        <w:rPr>
          <w:sz w:val="27"/>
        </w:rPr>
      </w:pPr>
      <w:r>
        <w:rPr>
          <w:color w:val="4D4D4D"/>
          <w:sz w:val="27"/>
        </w:rPr>
        <w:t>垃圾回收器（garbage</w:t>
      </w:r>
      <w:r>
        <w:rPr>
          <w:color w:val="4D4D4D"/>
          <w:spacing w:val="73"/>
          <w:sz w:val="27"/>
        </w:rPr>
        <w:t xml:space="preserve"> </w:t>
      </w:r>
      <w:r>
        <w:rPr>
          <w:color w:val="4D4D4D"/>
          <w:sz w:val="27"/>
        </w:rPr>
        <w:t>colector）</w:t>
      </w:r>
      <w:r>
        <w:rPr>
          <w:color w:val="4D4D4D"/>
          <w:spacing w:val="-1"/>
          <w:sz w:val="27"/>
        </w:rPr>
        <w:t>决定回收某对象时，就会运行该对象的</w:t>
      </w:r>
      <w:r>
        <w:rPr>
          <w:color w:val="4D4D4D"/>
          <w:sz w:val="27"/>
        </w:rPr>
        <w:t>finalize()方法；</w:t>
      </w:r>
    </w:p>
    <w:p>
      <w:pPr>
        <w:spacing w:after="0" w:line="228" w:lineRule="auto"/>
        <w:jc w:val="left"/>
        <w:rPr>
          <w:sz w:val="27"/>
        </w:rPr>
        <w:sectPr>
          <w:pgSz w:w="11920" w:h="16840"/>
          <w:pgMar w:top="980" w:right="880" w:bottom="280" w:left="1000" w:header="720" w:footer="720" w:gutter="0"/>
          <w:cols w:space="720" w:num="1"/>
        </w:sectPr>
      </w:pPr>
    </w:p>
    <w:p>
      <w:pPr>
        <w:pStyle w:val="6"/>
        <w:spacing w:before="22" w:line="228" w:lineRule="auto"/>
        <w:ind w:right="714"/>
        <w:jc w:val="both"/>
      </w:pPr>
      <w:r>
        <w:rPr>
          <w:color w:val="4D4D4D"/>
        </w:rPr>
        <w:t>finalize是Object类的一个方法，该方法在Object类中的声明protected</w:t>
      </w:r>
      <w:r>
        <w:rPr>
          <w:color w:val="4D4D4D"/>
          <w:spacing w:val="76"/>
        </w:rPr>
        <w:t xml:space="preserve"> </w:t>
      </w:r>
      <w:r>
        <w:rPr>
          <w:color w:val="4D4D4D"/>
          <w:spacing w:val="-4"/>
        </w:rPr>
        <w:t xml:space="preserve">void </w:t>
      </w:r>
      <w:r>
        <w:rPr>
          <w:color w:val="4D4D4D"/>
        </w:rPr>
        <w:t>finalize() throws Throwable { }</w:t>
      </w:r>
    </w:p>
    <w:p>
      <w:pPr>
        <w:pStyle w:val="6"/>
        <w:spacing w:before="4" w:line="228" w:lineRule="auto"/>
        <w:ind w:right="358"/>
        <w:jc w:val="both"/>
      </w:pPr>
      <w:r>
        <w:rPr>
          <w:color w:val="4D4D4D"/>
        </w:rPr>
        <w:t>在垃圾回收器执行时会调用被回收对象的finalize()方法，可以覆盖此方法来实现对其资源的回收。注意：一旦垃圾回收器准备释放对象占用的内存，将首先调用该对象的finalize()方法，并且下一次垃圾回收动作发生时，才真正回收对象占用的内存空间</w:t>
      </w:r>
    </w:p>
    <w:p>
      <w:pPr>
        <w:pStyle w:val="12"/>
        <w:numPr>
          <w:ilvl w:val="0"/>
          <w:numId w:val="13"/>
        </w:numPr>
        <w:tabs>
          <w:tab w:val="left" w:pos="553"/>
        </w:tabs>
        <w:spacing w:before="6" w:after="0" w:line="228" w:lineRule="auto"/>
        <w:ind w:left="118" w:right="460" w:firstLine="0"/>
        <w:jc w:val="both"/>
        <w:rPr>
          <w:sz w:val="27"/>
        </w:rPr>
      </w:pPr>
      <w:r>
        <w:rPr>
          <w:color w:val="4D4D4D"/>
          <w:sz w:val="27"/>
        </w:rPr>
        <w:t>GC本来就是内存回收了，应用还需要在finalization</w:t>
      </w:r>
      <w:r>
        <w:rPr>
          <w:color w:val="4D4D4D"/>
          <w:spacing w:val="4"/>
          <w:sz w:val="27"/>
        </w:rPr>
        <w:t>做什么呢？ 答案是大部</w:t>
      </w:r>
      <w:r>
        <w:rPr>
          <w:color w:val="4D4D4D"/>
          <w:spacing w:val="3"/>
          <w:sz w:val="27"/>
        </w:rPr>
        <w:t>分时候，什么都不用做(也就是不需要重载)。只有在某些很特殊的情况下，比如</w:t>
      </w:r>
      <w:r>
        <w:rPr>
          <w:color w:val="4D4D4D"/>
          <w:sz w:val="27"/>
        </w:rPr>
        <w:t>你调用了一些native的方法(一般是C写的)，可以要在finaliztion里去调用C的释放函数。</w:t>
      </w:r>
    </w:p>
    <w:p>
      <w:pPr>
        <w:pStyle w:val="3"/>
        <w:spacing w:line="655" w:lineRule="exact"/>
      </w:pPr>
      <w:r>
        <w:rPr>
          <w:color w:val="4F4F4F"/>
        </w:rPr>
        <w:t>重排序与数据依赖性</w:t>
      </w:r>
    </w:p>
    <w:p>
      <w:pPr>
        <w:pStyle w:val="4"/>
      </w:pPr>
      <w:r>
        <w:rPr>
          <w:color w:val="4F4F4F"/>
        </w:rPr>
        <w:t>为什么代码会重排序？</w:t>
      </w:r>
    </w:p>
    <w:p>
      <w:pPr>
        <w:pStyle w:val="6"/>
        <w:spacing w:before="3" w:line="228" w:lineRule="auto"/>
        <w:ind w:right="370"/>
      </w:pPr>
      <w:r>
        <w:rPr>
          <w:color w:val="4D4D4D"/>
        </w:rPr>
        <w:t>在执行程序时，为了提供性能，处理器和编译器常常会对指令进行重排序，但是不能随意重排序，不是你想怎么排序就怎么排序，它需要满足以下两个条件：</w:t>
      </w:r>
    </w:p>
    <w:p>
      <w:pPr>
        <w:pStyle w:val="6"/>
        <w:spacing w:before="4" w:line="228" w:lineRule="auto"/>
        <w:ind w:left="1355" w:right="3498"/>
      </w:pPr>
      <w:r>
        <w:pict>
          <v:shape id="_x0000_s1273" o:spid="_x0000_s1273" style="position:absolute;left:0pt;margin-left:90pt;margin-top:10.45pt;height:4.45pt;width:4.45pt;mso-position-horizontal-relative:page;z-index:251828224;mso-width-relative:page;mso-height-relative:page;" fillcolor="#4D4D4D" filled="t" stroked="f" coordorigin="1801,209" coordsize="89,89" path="m1845,298l1826,295,1812,287,1803,273,1801,254,1803,234,1812,220,1826,212,1845,209,1865,212,1879,220,1887,234,1890,254,1887,273,1879,287,1865,295,1845,298xe">
            <v:path arrowok="t"/>
            <v:fill on="t" focussize="0,0"/>
            <v:stroke on="f"/>
            <v:imagedata o:title=""/>
            <o:lock v:ext="edit"/>
          </v:shape>
        </w:pict>
      </w:r>
      <w:r>
        <w:pict>
          <v:shape id="_x0000_s1274" o:spid="_x0000_s1274" style="position:absolute;left:0pt;margin-left:90pt;margin-top:34.15pt;height:4.45pt;width:4.45pt;mso-position-horizontal-relative:page;z-index:251829248;mso-width-relative:page;mso-height-relative:page;" fillcolor="#4D4D4D" filled="t" stroked="f" coordorigin="1801,684" coordsize="89,89" path="m1845,773l1826,770,1812,761,1803,748,1801,728,1803,709,1812,695,1826,686,1845,684,1865,686,1879,695,1887,709,1890,728,1887,748,1879,761,1865,770,1845,773xe">
            <v:path arrowok="t"/>
            <v:fill on="t" focussize="0,0"/>
            <v:stroke on="f"/>
            <v:imagedata o:title=""/>
            <o:lock v:ext="edit"/>
          </v:shape>
        </w:pict>
      </w:r>
      <w:r>
        <w:rPr>
          <w:color w:val="4D4D4D"/>
        </w:rPr>
        <w:t>在单线程环境下不能改变程序运行的结果； 存在数据依赖关系的不允许重排序</w:t>
      </w:r>
    </w:p>
    <w:p>
      <w:pPr>
        <w:pStyle w:val="6"/>
        <w:spacing w:before="3" w:line="228" w:lineRule="auto"/>
        <w:ind w:right="370"/>
      </w:pPr>
      <w:r>
        <w:rPr>
          <w:color w:val="4D4D4D"/>
        </w:rPr>
        <w:t>需要注意的是：重排序不会影响单线程环境的执行结果，但是会破坏多线程的执行语义。</w:t>
      </w:r>
    </w:p>
    <w:p>
      <w:pPr>
        <w:pStyle w:val="3"/>
      </w:pPr>
      <w:r>
        <w:rPr>
          <w:color w:val="4F4F4F"/>
        </w:rPr>
        <w:t>as-if-serial规则和happens-before规则的区别</w:t>
      </w:r>
    </w:p>
    <w:p>
      <w:pPr>
        <w:pStyle w:val="6"/>
        <w:spacing w:before="2" w:line="228" w:lineRule="auto"/>
        <w:ind w:left="800" w:right="629" w:firstLine="554"/>
      </w:pPr>
      <w:r>
        <w:pict>
          <v:shape id="_x0000_s1275" o:spid="_x0000_s1275" style="position:absolute;left:0pt;margin-left:90pt;margin-top:10.35pt;height:4.45pt;width:4.45pt;mso-position-horizontal-relative:page;z-index:-251282432;mso-width-relative:page;mso-height-relative:page;" fillcolor="#4D4D4D" filled="t" stroked="f" coordorigin="1801,207" coordsize="89,89" path="m1845,296l1826,293,1812,285,1803,271,1801,252,1803,232,1812,218,1826,210,1845,207,1865,210,1879,218,1887,232,1890,252,1887,271,1879,285,1865,293,1845,296xe">
            <v:path arrowok="t"/>
            <v:fill on="t" focussize="0,0"/>
            <v:stroke on="f"/>
            <v:imagedata o:title=""/>
            <o:lock v:ext="edit"/>
          </v:shape>
        </w:pict>
      </w:r>
      <w:r>
        <w:rPr>
          <w:color w:val="4D4D4D"/>
          <w:spacing w:val="-1"/>
        </w:rPr>
        <w:t>as-if-serial</w:t>
      </w:r>
      <w:r>
        <w:rPr>
          <w:color w:val="4D4D4D"/>
        </w:rPr>
        <w:t>语义保证单线程内程序的执行结果不被改变，happens- before关系保证正确同步的多线程程序的执行结果不被改变。</w:t>
      </w:r>
    </w:p>
    <w:p>
      <w:pPr>
        <w:pStyle w:val="6"/>
        <w:spacing w:before="4" w:line="228" w:lineRule="auto"/>
        <w:ind w:left="800" w:right="325" w:firstLine="554"/>
      </w:pPr>
      <w:r>
        <w:pict>
          <v:shape id="_x0000_s1276" o:spid="_x0000_s1276" style="position:absolute;left:0pt;margin-left:90pt;margin-top:10.45pt;height:4.45pt;width:4.45pt;mso-position-horizontal-relative:page;z-index:-251281408;mso-width-relative:page;mso-height-relative:page;" fillcolor="#4D4D4D" filled="t" stroked="f" coordorigin="1801,209" coordsize="89,89" path="m1845,298l1826,295,1812,287,1803,273,1801,254,1803,234,1812,220,1826,212,1845,209,1865,212,1879,220,1887,234,1890,254,1887,273,1879,287,1865,295,1845,298xe">
            <v:path arrowok="t"/>
            <v:fill on="t" focussize="0,0"/>
            <v:stroke on="f"/>
            <v:imagedata o:title=""/>
            <o:lock v:ext="edit"/>
          </v:shape>
        </w:pict>
      </w:r>
      <w:r>
        <w:rPr>
          <w:color w:val="4D4D4D"/>
        </w:rPr>
        <w:t>as-if-serial语义给编写单线程程序的程序员创造了一个幻境：单线程程序是按程序的顺序来执行的。happens-before关系给编写正确同步的多线程程序的程序员创造了一个幻境：正确同步的多线程程序是按happens- before指定的顺序来执行的。</w:t>
      </w:r>
    </w:p>
    <w:p>
      <w:pPr>
        <w:pStyle w:val="6"/>
        <w:spacing w:before="6" w:line="228" w:lineRule="auto"/>
        <w:ind w:left="800" w:right="319" w:firstLine="554"/>
      </w:pPr>
      <w:r>
        <w:pict>
          <v:shape id="_x0000_s1277" o:spid="_x0000_s1277" style="position:absolute;left:0pt;margin-left:90pt;margin-top:10.55pt;height:4.45pt;width:4.45pt;mso-position-horizontal-relative:page;z-index:-251281408;mso-width-relative:page;mso-height-relative:page;" fillcolor="#4D4D4D" filled="t" stroked="f" coordorigin="1801,211" coordsize="89,89" path="m1845,300l1826,297,1812,289,1803,275,1801,256,1803,236,1812,222,1826,214,1845,211,1865,214,1879,222,1887,236,1890,256,1887,275,1879,289,1865,297,1845,300xe">
            <v:path arrowok="t"/>
            <v:fill on="t" focussize="0,0"/>
            <v:stroke on="f"/>
            <v:imagedata o:title=""/>
            <o:lock v:ext="edit"/>
          </v:shape>
        </w:pict>
      </w:r>
      <w:r>
        <w:rPr>
          <w:color w:val="4D4D4D"/>
        </w:rPr>
        <w:t>as-if-serial语义和happens-before这么做的目的，都是为了在不改变程序执行结果的前提下，尽可能地提高程序执行的并行度。</w:t>
      </w:r>
    </w:p>
    <w:p>
      <w:pPr>
        <w:pStyle w:val="2"/>
      </w:pPr>
      <w:r>
        <w:rPr>
          <w:color w:val="4F4F4F"/>
        </w:rPr>
        <w:t>并发关键字</w:t>
      </w:r>
    </w:p>
    <w:p>
      <w:pPr>
        <w:pStyle w:val="3"/>
        <w:spacing w:line="664" w:lineRule="exact"/>
      </w:pPr>
      <w:r>
        <w:rPr>
          <w:color w:val="4F4F4F"/>
        </w:rPr>
        <w:t>synchronized</w:t>
      </w:r>
    </w:p>
    <w:p>
      <w:pPr>
        <w:spacing w:after="0" w:line="664" w:lineRule="exact"/>
        <w:sectPr>
          <w:pgSz w:w="11920" w:h="16840"/>
          <w:pgMar w:top="980" w:right="880" w:bottom="280" w:left="1000" w:header="720" w:footer="720" w:gutter="0"/>
          <w:cols w:space="720" w:num="1"/>
        </w:sectPr>
      </w:pPr>
    </w:p>
    <w:p>
      <w:pPr>
        <w:pStyle w:val="4"/>
        <w:spacing w:before="1" w:line="612" w:lineRule="exact"/>
      </w:pPr>
      <w:r>
        <w:rPr>
          <w:color w:val="4F4F4F"/>
        </w:rPr>
        <w:t>synchronized 的作用？</w:t>
      </w:r>
    </w:p>
    <w:p>
      <w:pPr>
        <w:pStyle w:val="6"/>
        <w:spacing w:before="3" w:line="228" w:lineRule="auto"/>
        <w:ind w:right="305"/>
      </w:pPr>
      <w:r>
        <w:rPr>
          <w:color w:val="4D4D4D"/>
        </w:rPr>
        <w:t>在 Java 中，synchronized 关键字是用来控制线程同步的，就是在多线程的环境下，控制 synchronized 代码段不被多个线程同时执行。synchronized 可以修饰类、方法、变量。</w:t>
      </w:r>
    </w:p>
    <w:p>
      <w:pPr>
        <w:pStyle w:val="6"/>
        <w:spacing w:before="5" w:line="228" w:lineRule="auto"/>
        <w:ind w:right="290"/>
      </w:pPr>
      <w:r>
        <w:rPr>
          <w:color w:val="4D4D4D"/>
          <w:spacing w:val="5"/>
        </w:rPr>
        <w:t xml:space="preserve">另外，在 </w:t>
      </w:r>
      <w:r>
        <w:rPr>
          <w:color w:val="4D4D4D"/>
        </w:rPr>
        <w:t>Java</w:t>
      </w:r>
      <w:r>
        <w:rPr>
          <w:color w:val="4D4D4D"/>
          <w:spacing w:val="4"/>
        </w:rPr>
        <w:t xml:space="preserve"> 早期版本中</w:t>
      </w:r>
      <w:r>
        <w:rPr>
          <w:color w:val="4D4D4D"/>
        </w:rPr>
        <w:t>，synchronized属于重量级锁，效率低下，因为监视器锁（monitor）</w:t>
      </w:r>
      <w:r>
        <w:rPr>
          <w:color w:val="4D4D4D"/>
          <w:spacing w:val="1"/>
        </w:rPr>
        <w:t xml:space="preserve">是依赖于底层的操作系统的 </w:t>
      </w:r>
      <w:r>
        <w:rPr>
          <w:color w:val="4D4D4D"/>
        </w:rPr>
        <w:t>Mutex</w:t>
      </w:r>
      <w:r>
        <w:rPr>
          <w:color w:val="4D4D4D"/>
          <w:spacing w:val="23"/>
        </w:rPr>
        <w:t xml:space="preserve"> </w:t>
      </w:r>
      <w:r>
        <w:rPr>
          <w:color w:val="4D4D4D"/>
        </w:rPr>
        <w:t>Lock</w:t>
      </w:r>
      <w:r>
        <w:rPr>
          <w:color w:val="4D4D4D"/>
          <w:spacing w:val="4"/>
        </w:rPr>
        <w:t xml:space="preserve"> 来实现的</w:t>
      </w:r>
      <w:r>
        <w:rPr>
          <w:color w:val="4D4D4D"/>
        </w:rPr>
        <w:t>，Java</w:t>
      </w:r>
      <w:r>
        <w:rPr>
          <w:color w:val="4D4D4D"/>
          <w:spacing w:val="2"/>
        </w:rPr>
        <w:t xml:space="preserve"> 的线</w:t>
      </w:r>
      <w:r>
        <w:rPr>
          <w:color w:val="4D4D4D"/>
        </w:rPr>
        <w:t>程是映射到操作系统的原生线程之上的。如果要挂起或者唤醒一个线程，都需要操作系统帮忙完成，而操作系统实现线程之间的切换时需要从用户态转换到内核态，这个状态之间的转换需要相对比较长的时间，时间成本相对较高，这也是为</w:t>
      </w:r>
      <w:r>
        <w:rPr>
          <w:color w:val="4D4D4D"/>
          <w:spacing w:val="1"/>
        </w:rPr>
        <w:t xml:space="preserve">什么早期的 </w:t>
      </w:r>
      <w:r>
        <w:rPr>
          <w:color w:val="4D4D4D"/>
        </w:rPr>
        <w:t>synchronized 效率低的原因。庆幸的是在 Java</w:t>
      </w:r>
      <w:r>
        <w:rPr>
          <w:color w:val="4D4D4D"/>
          <w:spacing w:val="11"/>
        </w:rPr>
        <w:t xml:space="preserve"> </w:t>
      </w:r>
      <w:r>
        <w:rPr>
          <w:color w:val="4D4D4D"/>
        </w:rPr>
        <w:t>6</w:t>
      </w:r>
      <w:r>
        <w:rPr>
          <w:color w:val="4D4D4D"/>
          <w:spacing w:val="6"/>
        </w:rPr>
        <w:t xml:space="preserve"> 之后 </w:t>
      </w:r>
      <w:r>
        <w:rPr>
          <w:color w:val="4D4D4D"/>
        </w:rPr>
        <w:t>Java</w:t>
      </w:r>
      <w:r>
        <w:rPr>
          <w:color w:val="4D4D4D"/>
          <w:spacing w:val="2"/>
        </w:rPr>
        <w:t xml:space="preserve"> 官方对</w:t>
      </w:r>
      <w:r>
        <w:rPr>
          <w:color w:val="4D4D4D"/>
          <w:spacing w:val="9"/>
        </w:rPr>
        <w:t xml:space="preserve">从 </w:t>
      </w:r>
      <w:r>
        <w:rPr>
          <w:color w:val="4D4D4D"/>
        </w:rPr>
        <w:t>JVM</w:t>
      </w:r>
      <w:r>
        <w:rPr>
          <w:color w:val="4D4D4D"/>
          <w:spacing w:val="3"/>
        </w:rPr>
        <w:t xml:space="preserve"> 层面对</w:t>
      </w:r>
      <w:r>
        <w:rPr>
          <w:color w:val="4D4D4D"/>
        </w:rPr>
        <w:t>synchronized</w:t>
      </w:r>
      <w:r>
        <w:rPr>
          <w:color w:val="4D4D4D"/>
          <w:spacing w:val="1"/>
        </w:rPr>
        <w:t xml:space="preserve"> 较大优化，所以现在的 </w:t>
      </w:r>
      <w:r>
        <w:rPr>
          <w:color w:val="4D4D4D"/>
        </w:rPr>
        <w:t>synchronized</w:t>
      </w:r>
      <w:r>
        <w:rPr>
          <w:color w:val="4D4D4D"/>
          <w:spacing w:val="2"/>
        </w:rPr>
        <w:t xml:space="preserve"> 锁效率也优化得很不错了。JDK1.6对锁的实现引入了大量的优化，如自旋锁、适应性自旋  锁、锁消除、锁粗化、偏向锁、轻量级锁等技术来减少锁操作的开销。</w:t>
      </w:r>
    </w:p>
    <w:p>
      <w:pPr>
        <w:pStyle w:val="4"/>
        <w:spacing w:line="606" w:lineRule="exact"/>
      </w:pPr>
      <w:r>
        <w:rPr>
          <w:color w:val="4F4F4F"/>
        </w:rPr>
        <w:t>说说自己是怎么使用 synchronized 关键字，在项目中用到了吗</w:t>
      </w:r>
    </w:p>
    <w:p>
      <w:pPr>
        <w:pStyle w:val="5"/>
        <w:spacing w:line="471" w:lineRule="exact"/>
      </w:pPr>
      <w:r>
        <w:rPr>
          <w:color w:val="4D4D4D"/>
        </w:rPr>
        <w:t>synchronized关键字最主要的三种使用方式：</w:t>
      </w:r>
    </w:p>
    <w:p>
      <w:pPr>
        <w:spacing w:before="0" w:line="247" w:lineRule="auto"/>
        <w:ind w:left="800" w:right="451" w:firstLine="554"/>
        <w:jc w:val="both"/>
        <w:rPr>
          <w:sz w:val="24"/>
        </w:rPr>
      </w:pPr>
      <w:r>
        <w:pict>
          <v:shape id="_x0000_s1278" o:spid="_x0000_s1278" style="position:absolute;left:0pt;margin-left:90pt;margin-top:11.1pt;height:4.45pt;width:4.45pt;mso-position-horizontal-relative:page;z-index:-251280384;mso-width-relative:page;mso-height-relative:page;" fillcolor="#000000" filled="t" stroked="f" coordorigin="1801,223" coordsize="89,89" path="m1845,312l1826,309,1812,301,1803,287,1801,267,1803,248,1812,234,1826,226,1845,223,1865,226,1879,234,1887,248,1890,267,1887,287,1879,301,1865,309,1845,312xe">
            <v:path arrowok="t"/>
            <v:fill on="t" focussize="0,0"/>
            <v:stroke on="f"/>
            <v:imagedata o:title=""/>
            <o:lock v:ext="edit"/>
          </v:shape>
        </w:pict>
      </w:r>
      <w:r>
        <w:rPr>
          <w:b/>
          <w:spacing w:val="-3"/>
          <w:sz w:val="27"/>
        </w:rPr>
        <w:t xml:space="preserve">修饰实例方法: </w:t>
      </w:r>
      <w:r>
        <w:rPr>
          <w:spacing w:val="-1"/>
          <w:sz w:val="24"/>
        </w:rPr>
        <w:t>作用于当前对象实例加锁，进入同步代码前要获得当前对象实</w:t>
      </w:r>
      <w:r>
        <w:rPr>
          <w:sz w:val="24"/>
        </w:rPr>
        <w:t>例的锁</w:t>
      </w:r>
    </w:p>
    <w:p>
      <w:pPr>
        <w:spacing w:before="0" w:line="478" w:lineRule="exact"/>
        <w:ind w:left="1355" w:right="0" w:firstLine="0"/>
        <w:jc w:val="both"/>
        <w:rPr>
          <w:sz w:val="24"/>
        </w:rPr>
      </w:pPr>
      <w:r>
        <w:pict>
          <v:shape id="_x0000_s1279" o:spid="_x0000_s1279" style="position:absolute;left:0pt;margin-left:90pt;margin-top:10.15pt;height:4.45pt;width:4.45pt;mso-position-horizontal-relative:page;z-index:251830272;mso-width-relative:page;mso-height-relative:page;" fillcolor="#000000" filled="t" stroked="f" coordorigin="1801,204" coordsize="89,89" path="m1845,293l1826,290,1812,281,1803,268,1801,248,1803,229,1812,215,1826,206,1845,204,1865,206,1879,215,1887,229,1890,248,1887,268,1879,281,1865,290,1845,293xe">
            <v:path arrowok="t"/>
            <v:fill on="t" focussize="0,0"/>
            <v:stroke on="f"/>
            <v:imagedata o:title=""/>
            <o:lock v:ext="edit"/>
          </v:shape>
        </w:pict>
      </w:r>
      <w:r>
        <w:rPr>
          <w:b/>
          <w:sz w:val="27"/>
        </w:rPr>
        <w:t xml:space="preserve">修饰静态方法: </w:t>
      </w:r>
      <w:r>
        <w:rPr>
          <w:sz w:val="24"/>
        </w:rPr>
        <w:t>也就是给当前类加锁，会作用于类的所有对象实例，因为静态</w:t>
      </w:r>
    </w:p>
    <w:p>
      <w:pPr>
        <w:spacing w:before="5" w:line="242" w:lineRule="auto"/>
        <w:ind w:left="800" w:right="365" w:firstLine="0"/>
        <w:jc w:val="both"/>
        <w:rPr>
          <w:sz w:val="24"/>
        </w:rPr>
      </w:pPr>
      <w:r>
        <w:rPr>
          <w:sz w:val="24"/>
        </w:rPr>
        <w:t>成员不属于任何一个实例对象，是类成员（ static</w:t>
      </w:r>
      <w:r>
        <w:rPr>
          <w:spacing w:val="-5"/>
          <w:sz w:val="24"/>
        </w:rPr>
        <w:t xml:space="preserve"> 表明这是该类的一个静态资源，不管new了多少个对象，只有一份）。所以如果一个线程A调用一个实例对象的非静态synchronized</w:t>
      </w:r>
      <w:r>
        <w:rPr>
          <w:spacing w:val="-4"/>
          <w:sz w:val="24"/>
        </w:rPr>
        <w:t xml:space="preserve"> 方法，而线程</w:t>
      </w:r>
      <w:r>
        <w:rPr>
          <w:sz w:val="24"/>
        </w:rPr>
        <w:t>B</w:t>
      </w:r>
      <w:r>
        <w:rPr>
          <w:spacing w:val="-1"/>
          <w:sz w:val="24"/>
        </w:rPr>
        <w:t xml:space="preserve">需要调用这个实例对象所属类的静态 </w:t>
      </w:r>
      <w:r>
        <w:rPr>
          <w:sz w:val="24"/>
        </w:rPr>
        <w:t>synchronized</w:t>
      </w:r>
      <w:r>
        <w:rPr>
          <w:spacing w:val="-16"/>
          <w:sz w:val="24"/>
        </w:rPr>
        <w:t xml:space="preserve"> 方</w:t>
      </w:r>
      <w:r>
        <w:rPr>
          <w:sz w:val="24"/>
        </w:rPr>
        <w:t>法，是允许的，不会发生互斥现象，</w:t>
      </w:r>
      <w:r>
        <w:rPr>
          <w:b/>
          <w:spacing w:val="1"/>
          <w:sz w:val="27"/>
        </w:rPr>
        <w:t xml:space="preserve">因为访问静态 </w:t>
      </w:r>
      <w:r>
        <w:rPr>
          <w:b/>
          <w:sz w:val="27"/>
        </w:rPr>
        <w:t>synchronized 方法占用的</w:t>
      </w:r>
      <w:r>
        <w:rPr>
          <w:b/>
          <w:spacing w:val="2"/>
          <w:sz w:val="27"/>
        </w:rPr>
        <w:t xml:space="preserve">锁是当前类的锁，而访问非静态 </w:t>
      </w:r>
      <w:r>
        <w:rPr>
          <w:b/>
          <w:sz w:val="27"/>
        </w:rPr>
        <w:t>synchronized 方法占用的锁是当前实例对象锁</w:t>
      </w:r>
      <w:r>
        <w:rPr>
          <w:sz w:val="24"/>
        </w:rPr>
        <w:t>。</w:t>
      </w:r>
    </w:p>
    <w:p>
      <w:pPr>
        <w:spacing w:before="0" w:line="457" w:lineRule="exact"/>
        <w:ind w:left="1355" w:right="0" w:firstLine="0"/>
        <w:jc w:val="both"/>
        <w:rPr>
          <w:sz w:val="24"/>
        </w:rPr>
      </w:pPr>
      <w:r>
        <w:pict>
          <v:shape id="_x0000_s1280" o:spid="_x0000_s1280" style="position:absolute;left:0pt;margin-left:90pt;margin-top:9.05pt;height:4.45pt;width:4.45pt;mso-position-horizontal-relative:page;z-index:251831296;mso-width-relative:page;mso-height-relative:page;" fillcolor="#000000" filled="t" stroked="f" coordorigin="1801,182" coordsize="89,89" path="m1845,271l1826,268,1812,260,1803,246,1801,226,1803,207,1812,193,1826,185,1845,182,1865,185,1879,193,1887,207,1890,226,1887,246,1879,260,1865,268,1845,271xe">
            <v:path arrowok="t"/>
            <v:fill on="t" focussize="0,0"/>
            <v:stroke on="f"/>
            <v:imagedata o:title=""/>
            <o:lock v:ext="edit"/>
          </v:shape>
        </w:pict>
      </w:r>
      <w:r>
        <w:rPr>
          <w:b/>
          <w:sz w:val="27"/>
        </w:rPr>
        <w:t xml:space="preserve">修饰代码块: </w:t>
      </w:r>
      <w:r>
        <w:rPr>
          <w:sz w:val="24"/>
        </w:rPr>
        <w:t>指定加锁对象，对给定对象加锁，进入同步代码库前要获得给定对</w:t>
      </w:r>
    </w:p>
    <w:p>
      <w:pPr>
        <w:spacing w:before="16" w:line="439" w:lineRule="exact"/>
        <w:ind w:left="800" w:right="0" w:firstLine="0"/>
        <w:jc w:val="left"/>
        <w:rPr>
          <w:sz w:val="24"/>
        </w:rPr>
      </w:pPr>
      <w:r>
        <w:rPr>
          <w:sz w:val="24"/>
        </w:rPr>
        <w:t>象的锁。</w:t>
      </w:r>
    </w:p>
    <w:p>
      <w:pPr>
        <w:pStyle w:val="6"/>
        <w:spacing w:before="14" w:line="228" w:lineRule="auto"/>
        <w:ind w:right="278"/>
      </w:pPr>
      <w:r>
        <w:rPr>
          <w:b/>
          <w:color w:val="4D4D4D"/>
        </w:rPr>
        <w:t xml:space="preserve">总结： </w:t>
      </w:r>
      <w:r>
        <w:rPr>
          <w:color w:val="4D4D4D"/>
        </w:rPr>
        <w:t>synchronized 关键字加到 static 静态方法和 synchronized(class)代码块上都是是给 Class 类上锁。synchronized 关键字加到实例方法上是给对象实例上锁。尽量不要使用 synchronized(String a) 因为JVM中，字符串常量池具有缓存功能！</w:t>
      </w:r>
    </w:p>
    <w:p>
      <w:pPr>
        <w:spacing w:after="0" w:line="228" w:lineRule="auto"/>
        <w:sectPr>
          <w:pgSz w:w="11920" w:h="16840"/>
          <w:pgMar w:top="980" w:right="880" w:bottom="280" w:left="1000" w:header="720" w:footer="720" w:gutter="0"/>
          <w:cols w:space="720" w:num="1"/>
        </w:sectPr>
      </w:pPr>
    </w:p>
    <w:p>
      <w:pPr>
        <w:pStyle w:val="6"/>
        <w:spacing w:before="22" w:line="228" w:lineRule="auto"/>
        <w:ind w:right="370"/>
      </w:pPr>
      <w:r>
        <w:rPr>
          <w:color w:val="4D4D4D"/>
        </w:rPr>
        <w:t>下面我以一个常见的面试题为例讲解一下 synchronized 关键字的具体使用。面试中面试官经常会说：“单例模式了解吗？来给我手写一下！给我解释一下双重检验锁方式实现单例模式的原理呗！”</w:t>
      </w:r>
    </w:p>
    <w:p>
      <w:pPr>
        <w:pStyle w:val="5"/>
        <w:spacing w:line="471" w:lineRule="exact"/>
      </w:pPr>
      <w:r>
        <w:rPr>
          <w:color w:val="4D4D4D"/>
        </w:rPr>
        <w:t>双重校验锁实现对象单例（线程安全）</w:t>
      </w:r>
    </w:p>
    <w:p>
      <w:pPr>
        <w:spacing w:before="15" w:line="218" w:lineRule="auto"/>
        <w:ind w:left="118" w:right="265" w:firstLine="0"/>
        <w:jc w:val="left"/>
        <w:rPr>
          <w:sz w:val="24"/>
        </w:rPr>
      </w:pPr>
      <w:r>
        <w:rPr>
          <w:color w:val="C578DD"/>
          <w:sz w:val="24"/>
        </w:rPr>
        <w:t>publicclass</w:t>
      </w:r>
      <w:r>
        <w:rPr>
          <w:color w:val="ABB1BE"/>
          <w:sz w:val="24"/>
        </w:rPr>
        <w:t>Singleton</w:t>
      </w:r>
      <w:r>
        <w:rPr>
          <w:color w:val="999999"/>
          <w:sz w:val="24"/>
        </w:rPr>
        <w:t>{</w:t>
      </w:r>
      <w:r>
        <w:rPr>
          <w:color w:val="C578DD"/>
          <w:sz w:val="24"/>
        </w:rPr>
        <w:t xml:space="preserve">privatevolatilestatic </w:t>
      </w:r>
      <w:r>
        <w:rPr>
          <w:color w:val="ABB1BE"/>
          <w:sz w:val="24"/>
        </w:rPr>
        <w:t>Singleton uniqueInstance</w:t>
      </w:r>
      <w:r>
        <w:rPr>
          <w:color w:val="999999"/>
          <w:sz w:val="24"/>
        </w:rPr>
        <w:t>;</w:t>
      </w:r>
      <w:r>
        <w:rPr>
          <w:color w:val="C578DD"/>
          <w:sz w:val="24"/>
        </w:rPr>
        <w:t>private</w:t>
      </w:r>
      <w:r>
        <w:rPr>
          <w:color w:val="60ADED"/>
          <w:sz w:val="24"/>
        </w:rPr>
        <w:t>Singleton</w:t>
      </w:r>
      <w:r>
        <w:rPr>
          <w:color w:val="999999"/>
          <w:sz w:val="24"/>
        </w:rPr>
        <w:t>(){}</w:t>
      </w:r>
      <w:r>
        <w:rPr>
          <w:color w:val="C578DD"/>
          <w:sz w:val="24"/>
        </w:rPr>
        <w:t xml:space="preserve">publicstatic </w:t>
      </w:r>
      <w:r>
        <w:rPr>
          <w:color w:val="ABB1BE"/>
          <w:sz w:val="24"/>
        </w:rPr>
        <w:t xml:space="preserve">Singleton </w:t>
      </w:r>
      <w:r>
        <w:rPr>
          <w:color w:val="60ADED"/>
          <w:sz w:val="24"/>
        </w:rPr>
        <w:t>getUniqueInstance</w:t>
      </w:r>
      <w:r>
        <w:rPr>
          <w:color w:val="999999"/>
          <w:sz w:val="24"/>
        </w:rPr>
        <w:t>(){</w:t>
      </w:r>
      <w:r>
        <w:rPr>
          <w:color w:val="5C626F"/>
          <w:sz w:val="25"/>
        </w:rPr>
        <w:t>//</w:t>
      </w:r>
      <w:r>
        <w:rPr>
          <w:rFonts w:hint="eastAsia" w:ascii="宋体" w:eastAsia="宋体"/>
          <w:color w:val="5C626F"/>
          <w:spacing w:val="-6"/>
          <w:sz w:val="23"/>
        </w:rPr>
        <w:t>先判</w:t>
      </w:r>
      <w:r>
        <w:rPr>
          <w:rFonts w:hint="eastAsia" w:ascii="宋体" w:eastAsia="宋体"/>
          <w:color w:val="5C626F"/>
          <w:sz w:val="23"/>
        </w:rPr>
        <w:t>断对象是否已经实例过</w:t>
      </w:r>
      <w:r>
        <w:rPr>
          <w:rFonts w:hint="eastAsia" w:ascii="宋体" w:eastAsia="宋体"/>
          <w:color w:val="5C626F"/>
          <w:sz w:val="22"/>
        </w:rPr>
        <w:t>，</w:t>
      </w:r>
      <w:r>
        <w:rPr>
          <w:rFonts w:hint="eastAsia" w:ascii="宋体" w:eastAsia="宋体"/>
          <w:color w:val="5C626F"/>
          <w:sz w:val="23"/>
        </w:rPr>
        <w:t>没有实例化过才进入加锁代码</w:t>
      </w:r>
      <w:r>
        <w:rPr>
          <w:color w:val="C578DD"/>
          <w:sz w:val="24"/>
        </w:rPr>
        <w:t>if</w:t>
      </w:r>
      <w:r>
        <w:rPr>
          <w:color w:val="999999"/>
          <w:sz w:val="24"/>
        </w:rPr>
        <w:t>(</w:t>
      </w:r>
      <w:r>
        <w:rPr>
          <w:color w:val="ABB1BE"/>
          <w:sz w:val="24"/>
        </w:rPr>
        <w:t>uniqueInstance</w:t>
      </w:r>
      <w:r>
        <w:rPr>
          <w:color w:val="ABB1BE"/>
          <w:spacing w:val="64"/>
          <w:sz w:val="24"/>
        </w:rPr>
        <w:t xml:space="preserve"> </w:t>
      </w:r>
      <w:r>
        <w:rPr>
          <w:color w:val="669900"/>
          <w:spacing w:val="21"/>
          <w:sz w:val="24"/>
        </w:rPr>
        <w:t xml:space="preserve">== </w:t>
      </w:r>
      <w:r>
        <w:rPr>
          <w:color w:val="ABB1BE"/>
          <w:sz w:val="24"/>
        </w:rPr>
        <w:t>null</w:t>
      </w:r>
      <w:r>
        <w:rPr>
          <w:color w:val="999999"/>
          <w:sz w:val="24"/>
        </w:rPr>
        <w:t>){</w:t>
      </w:r>
      <w:r>
        <w:rPr>
          <w:color w:val="5C626F"/>
          <w:sz w:val="25"/>
        </w:rPr>
        <w:t>//</w:t>
      </w:r>
      <w:r>
        <w:rPr>
          <w:rFonts w:hint="eastAsia" w:ascii="宋体" w:eastAsia="宋体"/>
          <w:color w:val="5C626F"/>
          <w:sz w:val="23"/>
        </w:rPr>
        <w:t>类对象加锁</w:t>
      </w:r>
      <w:r>
        <w:rPr>
          <w:color w:val="C578DD"/>
          <w:sz w:val="24"/>
        </w:rPr>
        <w:t>synchronized</w:t>
      </w:r>
      <w:r>
        <w:rPr>
          <w:color w:val="999999"/>
          <w:sz w:val="24"/>
        </w:rPr>
        <w:t>(</w:t>
      </w:r>
      <w:r>
        <w:rPr>
          <w:color w:val="ABB1BE"/>
          <w:sz w:val="24"/>
        </w:rPr>
        <w:t>Singleton</w:t>
      </w:r>
      <w:r>
        <w:rPr>
          <w:color w:val="999999"/>
          <w:sz w:val="24"/>
        </w:rPr>
        <w:t>.</w:t>
      </w:r>
      <w:r>
        <w:rPr>
          <w:color w:val="C578DD"/>
          <w:sz w:val="24"/>
        </w:rPr>
        <w:t>class</w:t>
      </w:r>
      <w:r>
        <w:rPr>
          <w:color w:val="999999"/>
          <w:sz w:val="24"/>
        </w:rPr>
        <w:t>){</w:t>
      </w:r>
      <w:r>
        <w:rPr>
          <w:color w:val="C578DD"/>
          <w:sz w:val="24"/>
        </w:rPr>
        <w:t>if</w:t>
      </w:r>
      <w:r>
        <w:rPr>
          <w:color w:val="999999"/>
          <w:sz w:val="24"/>
        </w:rPr>
        <w:t>(</w:t>
      </w:r>
      <w:r>
        <w:rPr>
          <w:color w:val="ABB1BE"/>
          <w:sz w:val="24"/>
        </w:rPr>
        <w:t xml:space="preserve">uniqueInstance </w:t>
      </w:r>
      <w:r>
        <w:rPr>
          <w:color w:val="669900"/>
          <w:spacing w:val="-1"/>
          <w:sz w:val="24"/>
        </w:rPr>
        <w:t xml:space="preserve">== </w:t>
      </w:r>
      <w:r>
        <w:rPr>
          <w:color w:val="ABB1BE"/>
          <w:sz w:val="24"/>
        </w:rPr>
        <w:t>null</w:t>
      </w:r>
      <w:r>
        <w:rPr>
          <w:color w:val="999999"/>
          <w:sz w:val="24"/>
        </w:rPr>
        <w:t>){</w:t>
      </w:r>
    </w:p>
    <w:p>
      <w:pPr>
        <w:spacing w:before="7" w:line="225" w:lineRule="auto"/>
        <w:ind w:left="1291" w:right="3026" w:hanging="1173"/>
        <w:jc w:val="left"/>
        <w:rPr>
          <w:sz w:val="24"/>
        </w:rPr>
      </w:pPr>
      <w:r>
        <w:pict>
          <v:shape id="_x0000_s1281" o:spid="_x0000_s1281" style="position:absolute;left:0pt;margin-left:90pt;margin-top:30.05pt;height:4.45pt;width:4.45pt;mso-position-horizontal-relative:page;z-index:-251279360;mso-width-relative:page;mso-height-relative:page;" fillcolor="#000000" filled="t" stroked="f" coordorigin="1801,601" coordsize="89,89" path="m1845,690l1826,688,1812,679,1803,665,1801,646,1803,626,1812,612,1826,604,1845,601,1865,604,1879,612,1887,626,1890,646,1887,665,1879,679,1865,688,1845,690xe">
            <v:path arrowok="t"/>
            <v:fill on="t" focussize="0,0"/>
            <v:stroke on="f"/>
            <v:imagedata o:title=""/>
            <o:lock v:ext="edit"/>
          </v:shape>
        </w:pict>
      </w:r>
      <w:r>
        <w:rPr>
          <w:color w:val="ABB1BE"/>
          <w:sz w:val="24"/>
        </w:rPr>
        <w:t xml:space="preserve">uniqueInstance </w:t>
      </w:r>
      <w:r>
        <w:rPr>
          <w:color w:val="669900"/>
          <w:sz w:val="24"/>
        </w:rPr>
        <w:t>=</w:t>
      </w:r>
      <w:r>
        <w:rPr>
          <w:color w:val="C578DD"/>
          <w:sz w:val="24"/>
        </w:rPr>
        <w:t>new</w:t>
      </w:r>
      <w:r>
        <w:rPr>
          <w:color w:val="ABB1BE"/>
          <w:sz w:val="24"/>
        </w:rPr>
        <w:t>Singleton</w:t>
      </w:r>
      <w:r>
        <w:rPr>
          <w:color w:val="999999"/>
          <w:sz w:val="24"/>
        </w:rPr>
        <w:t>();}}}</w:t>
      </w:r>
      <w:r>
        <w:rPr>
          <w:color w:val="C578DD"/>
          <w:sz w:val="24"/>
        </w:rPr>
        <w:t xml:space="preserve">return </w:t>
      </w:r>
      <w:r>
        <w:rPr>
          <w:color w:val="ABB1BE"/>
          <w:sz w:val="24"/>
        </w:rPr>
        <w:t>uniqueInstance</w:t>
      </w:r>
      <w:r>
        <w:rPr>
          <w:color w:val="999999"/>
          <w:sz w:val="24"/>
        </w:rPr>
        <w:t xml:space="preserve">;}} </w:t>
      </w:r>
      <w:r>
        <w:rPr>
          <w:sz w:val="24"/>
        </w:rPr>
        <w:t>1</w:t>
      </w:r>
    </w:p>
    <w:p>
      <w:pPr>
        <w:spacing w:before="0" w:line="408" w:lineRule="exact"/>
        <w:ind w:left="1291" w:right="0" w:firstLine="0"/>
        <w:jc w:val="left"/>
        <w:rPr>
          <w:sz w:val="24"/>
        </w:rPr>
      </w:pPr>
      <w:r>
        <w:pict>
          <v:shape id="_x0000_s1282" o:spid="_x0000_s1282" style="position:absolute;left:0pt;margin-left:90pt;margin-top:8.85pt;height:4.45pt;width:4.45pt;mso-position-horizontal-relative:page;z-index:251832320;mso-width-relative:page;mso-height-relative:page;" fillcolor="#000000" filled="t" stroked="f" coordorigin="1801,178" coordsize="89,89" path="m1845,267l1826,264,1812,256,1803,242,1801,222,1803,203,1812,189,1826,181,1845,178,1865,181,1879,189,1887,203,1890,222,1887,242,1879,256,1865,264,1845,267xe">
            <v:path arrowok="t"/>
            <v:fill on="t" focussize="0,0"/>
            <v:stroke on="f"/>
            <v:imagedata o:title=""/>
            <o:lock v:ext="edit"/>
          </v:shape>
        </w:pict>
      </w:r>
      <w:r>
        <w:rPr>
          <w:w w:val="99"/>
          <w:sz w:val="24"/>
        </w:rPr>
        <w:t>2</w:t>
      </w:r>
    </w:p>
    <w:p>
      <w:pPr>
        <w:spacing w:before="0" w:line="415" w:lineRule="exact"/>
        <w:ind w:left="1291" w:right="0" w:firstLine="0"/>
        <w:jc w:val="left"/>
        <w:rPr>
          <w:sz w:val="24"/>
        </w:rPr>
      </w:pPr>
      <w:r>
        <w:pict>
          <v:shape id="_x0000_s1283" o:spid="_x0000_s1283" style="position:absolute;left:0pt;margin-left:90pt;margin-top:9.2pt;height:4.45pt;width:4.45pt;mso-position-horizontal-relative:page;z-index:25183232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3</w:t>
      </w:r>
    </w:p>
    <w:p>
      <w:pPr>
        <w:spacing w:before="0" w:line="415" w:lineRule="exact"/>
        <w:ind w:left="1291" w:right="0" w:firstLine="0"/>
        <w:jc w:val="left"/>
        <w:rPr>
          <w:sz w:val="24"/>
        </w:rPr>
      </w:pPr>
      <w:r>
        <w:pict>
          <v:shape id="_x0000_s1284" o:spid="_x0000_s1284" style="position:absolute;left:0pt;margin-left:90pt;margin-top:9.2pt;height:4.45pt;width:4.45pt;mso-position-horizontal-relative:page;z-index:25183334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4</w:t>
      </w:r>
    </w:p>
    <w:p>
      <w:pPr>
        <w:spacing w:before="0" w:line="415" w:lineRule="exact"/>
        <w:ind w:left="1291" w:right="0" w:firstLine="0"/>
        <w:jc w:val="left"/>
        <w:rPr>
          <w:sz w:val="24"/>
        </w:rPr>
      </w:pPr>
      <w:r>
        <w:pict>
          <v:shape id="_x0000_s1285" o:spid="_x0000_s1285" style="position:absolute;left:0pt;margin-left:90pt;margin-top:9.2pt;height:4.45pt;width:4.45pt;mso-position-horizontal-relative:page;z-index:25183334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5</w:t>
      </w:r>
    </w:p>
    <w:p>
      <w:pPr>
        <w:spacing w:before="0" w:line="415" w:lineRule="exact"/>
        <w:ind w:left="1291" w:right="0" w:firstLine="0"/>
        <w:jc w:val="left"/>
        <w:rPr>
          <w:sz w:val="24"/>
        </w:rPr>
      </w:pPr>
      <w:r>
        <w:pict>
          <v:shape id="_x0000_s1286" o:spid="_x0000_s1286" style="position:absolute;left:0pt;margin-left:90pt;margin-top:9.2pt;height:4.45pt;width:4.45pt;mso-position-horizontal-relative:page;z-index:25183436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6</w:t>
      </w:r>
    </w:p>
    <w:p>
      <w:pPr>
        <w:spacing w:before="0" w:line="415" w:lineRule="exact"/>
        <w:ind w:left="1291" w:right="0" w:firstLine="0"/>
        <w:jc w:val="left"/>
        <w:rPr>
          <w:sz w:val="24"/>
        </w:rPr>
      </w:pPr>
      <w:r>
        <w:pict>
          <v:shape id="_x0000_s1287" o:spid="_x0000_s1287" style="position:absolute;left:0pt;margin-left:90pt;margin-top:9.2pt;height:4.45pt;width:4.45pt;mso-position-horizontal-relative:page;z-index:25183436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7</w:t>
      </w:r>
    </w:p>
    <w:p>
      <w:pPr>
        <w:spacing w:before="0" w:line="415" w:lineRule="exact"/>
        <w:ind w:left="1291" w:right="0" w:firstLine="0"/>
        <w:jc w:val="left"/>
        <w:rPr>
          <w:sz w:val="24"/>
        </w:rPr>
      </w:pPr>
      <w:r>
        <w:pict>
          <v:shape id="_x0000_s1288" o:spid="_x0000_s1288" style="position:absolute;left:0pt;margin-left:90pt;margin-top:9.2pt;height:4.45pt;width:4.45pt;mso-position-horizontal-relative:page;z-index:25183539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8</w:t>
      </w:r>
    </w:p>
    <w:p>
      <w:pPr>
        <w:spacing w:before="0" w:line="415" w:lineRule="exact"/>
        <w:ind w:left="1291" w:right="0" w:firstLine="0"/>
        <w:jc w:val="left"/>
        <w:rPr>
          <w:sz w:val="24"/>
        </w:rPr>
      </w:pPr>
      <w:r>
        <w:pict>
          <v:shape id="_x0000_s1289" o:spid="_x0000_s1289" style="position:absolute;left:0pt;margin-left:90pt;margin-top:9.2pt;height:4.45pt;width:4.45pt;mso-position-horizontal-relative:page;z-index:25183539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9</w:t>
      </w:r>
    </w:p>
    <w:p>
      <w:pPr>
        <w:spacing w:before="0" w:line="415" w:lineRule="exact"/>
        <w:ind w:left="1291" w:right="0" w:firstLine="0"/>
        <w:jc w:val="left"/>
        <w:rPr>
          <w:sz w:val="24"/>
        </w:rPr>
      </w:pPr>
      <w:r>
        <w:pict>
          <v:shape id="_x0000_s1290" o:spid="_x0000_s1290" style="position:absolute;left:0pt;margin-left:90pt;margin-top:9.2pt;height:4.45pt;width:4.45pt;mso-position-horizontal-relative:page;z-index:25183641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10</w:t>
      </w:r>
    </w:p>
    <w:p>
      <w:pPr>
        <w:spacing w:before="0" w:line="415" w:lineRule="exact"/>
        <w:ind w:left="1291" w:right="0" w:firstLine="0"/>
        <w:jc w:val="left"/>
        <w:rPr>
          <w:sz w:val="24"/>
        </w:rPr>
      </w:pPr>
      <w:r>
        <w:pict>
          <v:shape id="_x0000_s1291" o:spid="_x0000_s1291" style="position:absolute;left:0pt;margin-left:90pt;margin-top:9.2pt;height:4.45pt;width:4.45pt;mso-position-horizontal-relative:page;z-index:25183641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11</w:t>
      </w:r>
    </w:p>
    <w:p>
      <w:pPr>
        <w:spacing w:before="0" w:line="415" w:lineRule="exact"/>
        <w:ind w:left="1291" w:right="0" w:firstLine="0"/>
        <w:jc w:val="left"/>
        <w:rPr>
          <w:sz w:val="24"/>
        </w:rPr>
      </w:pPr>
      <w:r>
        <w:pict>
          <v:shape id="_x0000_s1292" o:spid="_x0000_s1292" style="position:absolute;left:0pt;margin-left:90pt;margin-top:9.2pt;height:4.45pt;width:4.45pt;mso-position-horizontal-relative:page;z-index:25183744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12</w:t>
      </w:r>
    </w:p>
    <w:p>
      <w:pPr>
        <w:spacing w:before="0" w:line="415" w:lineRule="exact"/>
        <w:ind w:left="1291" w:right="0" w:firstLine="0"/>
        <w:jc w:val="left"/>
        <w:rPr>
          <w:sz w:val="24"/>
        </w:rPr>
      </w:pPr>
      <w:r>
        <w:pict>
          <v:shape id="_x0000_s1293" o:spid="_x0000_s1293" style="position:absolute;left:0pt;margin-left:90pt;margin-top:9.2pt;height:4.45pt;width:4.45pt;mso-position-horizontal-relative:page;z-index:25183744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13</w:t>
      </w:r>
    </w:p>
    <w:p>
      <w:pPr>
        <w:spacing w:before="0" w:line="415" w:lineRule="exact"/>
        <w:ind w:left="1291" w:right="0" w:firstLine="0"/>
        <w:jc w:val="left"/>
        <w:rPr>
          <w:sz w:val="24"/>
        </w:rPr>
      </w:pPr>
      <w:r>
        <w:pict>
          <v:shape id="_x0000_s1294" o:spid="_x0000_s1294" style="position:absolute;left:0pt;margin-left:90pt;margin-top:9.2pt;height:4.45pt;width:4.45pt;mso-position-horizontal-relative:page;z-index:25183846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14</w:t>
      </w:r>
    </w:p>
    <w:p>
      <w:pPr>
        <w:spacing w:before="0" w:line="415" w:lineRule="exact"/>
        <w:ind w:left="1291" w:right="0" w:firstLine="0"/>
        <w:jc w:val="left"/>
        <w:rPr>
          <w:sz w:val="24"/>
        </w:rPr>
      </w:pPr>
      <w:r>
        <w:pict>
          <v:shape id="_x0000_s1295" o:spid="_x0000_s1295" style="position:absolute;left:0pt;margin-left:90pt;margin-top:9.2pt;height:4.45pt;width:4.45pt;mso-position-horizontal-relative:page;z-index:25183846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15</w:t>
      </w:r>
    </w:p>
    <w:p>
      <w:pPr>
        <w:spacing w:before="0" w:line="415" w:lineRule="exact"/>
        <w:ind w:left="1291" w:right="0" w:firstLine="0"/>
        <w:jc w:val="left"/>
        <w:rPr>
          <w:sz w:val="24"/>
        </w:rPr>
      </w:pPr>
      <w:r>
        <w:pict>
          <v:shape id="_x0000_s1296" o:spid="_x0000_s1296" style="position:absolute;left:0pt;margin-left:90pt;margin-top:9.2pt;height:4.45pt;width:4.45pt;mso-position-horizontal-relative:page;z-index:25183948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16</w:t>
      </w:r>
    </w:p>
    <w:p>
      <w:pPr>
        <w:spacing w:before="0" w:line="415" w:lineRule="exact"/>
        <w:ind w:left="1291" w:right="0" w:firstLine="0"/>
        <w:jc w:val="left"/>
        <w:rPr>
          <w:sz w:val="24"/>
        </w:rPr>
      </w:pPr>
      <w:r>
        <w:pict>
          <v:shape id="_x0000_s1297" o:spid="_x0000_s1297" style="position:absolute;left:0pt;margin-left:90pt;margin-top:9.2pt;height:4.45pt;width:4.45pt;mso-position-horizontal-relative:page;z-index:25183948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17</w:t>
      </w:r>
    </w:p>
    <w:p>
      <w:pPr>
        <w:spacing w:before="0" w:line="415" w:lineRule="exact"/>
        <w:ind w:left="1291" w:right="0" w:firstLine="0"/>
        <w:jc w:val="left"/>
        <w:rPr>
          <w:sz w:val="24"/>
        </w:rPr>
      </w:pPr>
      <w:r>
        <w:pict>
          <v:shape id="_x0000_s1298" o:spid="_x0000_s1298" style="position:absolute;left:0pt;margin-left:90pt;margin-top:9.2pt;height:4.45pt;width:4.45pt;mso-position-horizontal-relative:page;z-index:25184051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18</w:t>
      </w:r>
    </w:p>
    <w:p>
      <w:pPr>
        <w:spacing w:before="0" w:line="415" w:lineRule="exact"/>
        <w:ind w:left="1291" w:right="0" w:firstLine="0"/>
        <w:jc w:val="left"/>
        <w:rPr>
          <w:sz w:val="24"/>
        </w:rPr>
      </w:pPr>
      <w:r>
        <w:pict>
          <v:shape id="_x0000_s1299" o:spid="_x0000_s1299" style="position:absolute;left:0pt;margin-left:90pt;margin-top:9.2pt;height:4.45pt;width:4.45pt;mso-position-horizontal-relative:page;z-index:25184051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19</w:t>
      </w:r>
    </w:p>
    <w:p>
      <w:pPr>
        <w:spacing w:before="0" w:line="418" w:lineRule="exact"/>
        <w:ind w:left="1291" w:right="0" w:firstLine="0"/>
        <w:jc w:val="left"/>
        <w:rPr>
          <w:sz w:val="24"/>
        </w:rPr>
      </w:pPr>
      <w:r>
        <w:pict>
          <v:shape id="_x0000_s1300" o:spid="_x0000_s1300" style="position:absolute;left:0pt;margin-left:90pt;margin-top:9.2pt;height:4.45pt;width:4.45pt;mso-position-horizontal-relative:page;z-index:25184153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20</w:t>
      </w:r>
    </w:p>
    <w:p>
      <w:pPr>
        <w:pStyle w:val="6"/>
        <w:spacing w:before="7" w:line="228" w:lineRule="auto"/>
        <w:ind w:right="292"/>
      </w:pPr>
      <w:r>
        <w:rPr>
          <w:color w:val="4D4D4D"/>
        </w:rPr>
        <w:t>另外，需要注意 uniqueInstance 采用 volatile 关键字修饰也是很有必要。uniqueInstance 采用 volatile 关键字修饰也是很有必要的， uniqueInstance = new Singleton(); 这段代码其实是分为三步执行：</w:t>
      </w:r>
    </w:p>
    <w:p>
      <w:pPr>
        <w:pStyle w:val="12"/>
        <w:numPr>
          <w:ilvl w:val="1"/>
          <w:numId w:val="13"/>
        </w:numPr>
        <w:tabs>
          <w:tab w:val="left" w:pos="1107"/>
        </w:tabs>
        <w:spacing w:before="0" w:after="0" w:line="473" w:lineRule="exact"/>
        <w:ind w:left="1106" w:right="0" w:hanging="307"/>
        <w:jc w:val="left"/>
        <w:rPr>
          <w:sz w:val="27"/>
        </w:rPr>
      </w:pPr>
      <w:r>
        <w:rPr>
          <w:sz w:val="27"/>
        </w:rPr>
        <w:t>为 uniqueInstance 分配内存空间</w:t>
      </w:r>
    </w:p>
    <w:p>
      <w:pPr>
        <w:pStyle w:val="12"/>
        <w:numPr>
          <w:ilvl w:val="1"/>
          <w:numId w:val="13"/>
        </w:numPr>
        <w:tabs>
          <w:tab w:val="left" w:pos="1107"/>
        </w:tabs>
        <w:spacing w:before="0" w:after="0" w:line="486" w:lineRule="exact"/>
        <w:ind w:left="1106" w:right="0" w:hanging="307"/>
        <w:jc w:val="left"/>
        <w:rPr>
          <w:sz w:val="27"/>
        </w:rPr>
      </w:pPr>
      <w:r>
        <w:rPr>
          <w:sz w:val="27"/>
        </w:rPr>
        <w:t>初始化 uniqueInstance</w:t>
      </w:r>
    </w:p>
    <w:p>
      <w:pPr>
        <w:spacing w:after="0" w:line="486" w:lineRule="exact"/>
        <w:jc w:val="left"/>
        <w:rPr>
          <w:sz w:val="27"/>
        </w:rPr>
        <w:sectPr>
          <w:pgSz w:w="11920" w:h="16840"/>
          <w:pgMar w:top="980" w:right="880" w:bottom="280" w:left="1000" w:header="720" w:footer="720" w:gutter="0"/>
          <w:cols w:space="720" w:num="1"/>
        </w:sectPr>
      </w:pPr>
    </w:p>
    <w:p>
      <w:pPr>
        <w:pStyle w:val="12"/>
        <w:numPr>
          <w:ilvl w:val="1"/>
          <w:numId w:val="13"/>
        </w:numPr>
        <w:tabs>
          <w:tab w:val="left" w:pos="1107"/>
        </w:tabs>
        <w:spacing w:before="4" w:after="0" w:line="486" w:lineRule="exact"/>
        <w:ind w:left="1106" w:right="0" w:hanging="307"/>
        <w:jc w:val="left"/>
        <w:rPr>
          <w:sz w:val="27"/>
        </w:rPr>
      </w:pPr>
      <w:r>
        <w:rPr>
          <w:sz w:val="27"/>
        </w:rPr>
        <w:t>将 uniqueInstance 指向分配的内存地址</w:t>
      </w:r>
    </w:p>
    <w:p>
      <w:pPr>
        <w:pStyle w:val="6"/>
        <w:spacing w:before="7" w:line="228" w:lineRule="auto"/>
        <w:ind w:right="357"/>
      </w:pPr>
      <w:r>
        <w:rPr>
          <w:color w:val="4D4D4D"/>
        </w:rPr>
        <w:t>但是由于 JVM 具有指令重排的特性，执行顺序有可能变成 1-&gt;3-&gt;2。指令重排在单线程环境下不会出现问题，但是在多线程环境下会导致一个线程获得还没有初始化的实例。例如，线程 T1 执行了 1 和 3，此时 T2 调用getUniqueInstance() 后发现 uniqueInstance 不为空，因此返回uniqueInstance，但此时 uniqueInstance 还未被初始化。</w:t>
      </w:r>
    </w:p>
    <w:p>
      <w:pPr>
        <w:pStyle w:val="6"/>
        <w:spacing w:line="475" w:lineRule="exact"/>
      </w:pPr>
      <w:r>
        <w:rPr>
          <w:color w:val="4D4D4D"/>
        </w:rPr>
        <w:t>使用 volatile 可以禁止 JVM 的指令重排，保证在多线程环境下也能正常运行。</w:t>
      </w:r>
    </w:p>
    <w:p>
      <w:pPr>
        <w:pStyle w:val="4"/>
        <w:spacing w:line="598" w:lineRule="exact"/>
      </w:pPr>
      <w:r>
        <w:rPr>
          <w:color w:val="4F4F4F"/>
        </w:rPr>
        <w:t>说一下 synchronized 底层实现原理？</w:t>
      </w:r>
    </w:p>
    <w:p>
      <w:pPr>
        <w:pStyle w:val="6"/>
        <w:spacing w:before="2" w:line="228" w:lineRule="auto"/>
        <w:ind w:right="274"/>
      </w:pPr>
      <w:r>
        <w:rPr>
          <w:color w:val="4D4D4D"/>
        </w:rPr>
        <w:t>synchronized是Java中的一个关键字，在使用的过程中并没有看到显示的加锁和解锁过程。因此有必要通过javap命令，查看相应的字节码文件。</w:t>
      </w:r>
    </w:p>
    <w:p>
      <w:pPr>
        <w:spacing w:before="7" w:line="225" w:lineRule="auto"/>
        <w:ind w:left="118" w:right="1824" w:firstLine="0"/>
        <w:jc w:val="left"/>
        <w:rPr>
          <w:sz w:val="24"/>
        </w:rPr>
      </w:pPr>
      <w:r>
        <w:rPr>
          <w:color w:val="4D4D4D"/>
          <w:sz w:val="27"/>
        </w:rPr>
        <w:t>synchronized 同步语句块的情况</w:t>
      </w:r>
      <w:r>
        <w:rPr>
          <w:color w:val="C578DD"/>
          <w:sz w:val="24"/>
        </w:rPr>
        <w:t>publicclass</w:t>
      </w:r>
      <w:r>
        <w:rPr>
          <w:color w:val="ABB1BE"/>
          <w:sz w:val="24"/>
        </w:rPr>
        <w:t>SynchronizedDemo</w:t>
      </w:r>
      <w:r>
        <w:rPr>
          <w:color w:val="999999"/>
          <w:sz w:val="24"/>
        </w:rPr>
        <w:t>{</w:t>
      </w:r>
      <w:r>
        <w:rPr>
          <w:color w:val="C578DD"/>
          <w:sz w:val="24"/>
        </w:rPr>
        <w:t>publicvoid</w:t>
      </w:r>
      <w:r>
        <w:rPr>
          <w:color w:val="60ADED"/>
          <w:sz w:val="24"/>
        </w:rPr>
        <w:t>method</w:t>
      </w:r>
      <w:r>
        <w:rPr>
          <w:color w:val="999999"/>
          <w:sz w:val="24"/>
        </w:rPr>
        <w:t>(){</w:t>
      </w:r>
      <w:r>
        <w:rPr>
          <w:color w:val="C578DD"/>
          <w:sz w:val="24"/>
        </w:rPr>
        <w:t>synchronized</w:t>
      </w:r>
      <w:r>
        <w:rPr>
          <w:color w:val="999999"/>
          <w:sz w:val="24"/>
        </w:rPr>
        <w:t>(</w:t>
      </w:r>
      <w:r>
        <w:rPr>
          <w:color w:val="C578DD"/>
          <w:sz w:val="24"/>
        </w:rPr>
        <w:t>this</w:t>
      </w:r>
      <w:r>
        <w:rPr>
          <w:color w:val="999999"/>
          <w:sz w:val="24"/>
        </w:rPr>
        <w:t xml:space="preserve">){ </w:t>
      </w:r>
      <w:r>
        <w:rPr>
          <w:color w:val="ABB1BE"/>
          <w:sz w:val="24"/>
        </w:rPr>
        <w:t>System</w:t>
      </w:r>
      <w:r>
        <w:rPr>
          <w:color w:val="999999"/>
          <w:sz w:val="24"/>
        </w:rPr>
        <w:t>.</w:t>
      </w:r>
      <w:r>
        <w:rPr>
          <w:color w:val="ABB1BE"/>
          <w:sz w:val="24"/>
        </w:rPr>
        <w:t>out</w:t>
      </w:r>
      <w:r>
        <w:rPr>
          <w:color w:val="999999"/>
          <w:sz w:val="24"/>
        </w:rPr>
        <w:t>.</w:t>
      </w:r>
      <w:r>
        <w:rPr>
          <w:color w:val="60ADED"/>
          <w:sz w:val="24"/>
        </w:rPr>
        <w:t>println</w:t>
      </w:r>
      <w:r>
        <w:rPr>
          <w:color w:val="999999"/>
          <w:sz w:val="24"/>
        </w:rPr>
        <w:t>(</w:t>
      </w:r>
      <w:r>
        <w:rPr>
          <w:color w:val="669900"/>
          <w:sz w:val="24"/>
        </w:rPr>
        <w:t>"synchronized 代码块"</w:t>
      </w:r>
      <w:r>
        <w:rPr>
          <w:color w:val="999999"/>
          <w:sz w:val="24"/>
        </w:rPr>
        <w:t>);}}}</w:t>
      </w:r>
    </w:p>
    <w:p>
      <w:pPr>
        <w:spacing w:before="0" w:line="408" w:lineRule="exact"/>
        <w:ind w:left="1291" w:right="0" w:firstLine="0"/>
        <w:jc w:val="left"/>
        <w:rPr>
          <w:sz w:val="24"/>
        </w:rPr>
      </w:pPr>
      <w:r>
        <w:pict>
          <v:shape id="_x0000_s1301" o:spid="_x0000_s1301" style="position:absolute;left:0pt;margin-left:90pt;margin-top:8.85pt;height:4.45pt;width:4.45pt;mso-position-horizontal-relative:page;z-index:251841536;mso-width-relative:page;mso-height-relative:page;" fillcolor="#000000" filled="t" stroked="f" coordorigin="1801,177" coordsize="89,89" path="m1845,266l1826,263,1812,255,1803,241,1801,222,1803,202,1812,188,1826,180,1845,177,1865,180,1879,188,1887,202,1890,222,1887,241,1879,255,1865,263,1845,266xe">
            <v:path arrowok="t"/>
            <v:fill on="t" focussize="0,0"/>
            <v:stroke on="f"/>
            <v:imagedata o:title=""/>
            <o:lock v:ext="edit"/>
          </v:shape>
        </w:pict>
      </w:r>
      <w:r>
        <w:rPr>
          <w:w w:val="99"/>
          <w:sz w:val="24"/>
        </w:rPr>
        <w:t>1</w:t>
      </w:r>
    </w:p>
    <w:p>
      <w:pPr>
        <w:spacing w:before="0" w:line="415" w:lineRule="exact"/>
        <w:ind w:left="1291" w:right="0" w:firstLine="0"/>
        <w:jc w:val="left"/>
        <w:rPr>
          <w:sz w:val="24"/>
        </w:rPr>
      </w:pPr>
      <w:r>
        <w:pict>
          <v:shape id="_x0000_s1302" o:spid="_x0000_s1302" style="position:absolute;left:0pt;margin-left:90pt;margin-top:9.2pt;height:4.45pt;width:4.45pt;mso-position-horizontal-relative:page;z-index:25184256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2</w:t>
      </w:r>
    </w:p>
    <w:p>
      <w:pPr>
        <w:spacing w:before="0" w:line="415" w:lineRule="exact"/>
        <w:ind w:left="1291" w:right="0" w:firstLine="0"/>
        <w:jc w:val="left"/>
        <w:rPr>
          <w:sz w:val="24"/>
        </w:rPr>
      </w:pPr>
      <w:r>
        <w:pict>
          <v:shape id="_x0000_s1303" o:spid="_x0000_s1303" style="position:absolute;left:0pt;margin-left:90pt;margin-top:9.2pt;height:4.45pt;width:4.45pt;mso-position-horizontal-relative:page;z-index:25184256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3</w:t>
      </w:r>
    </w:p>
    <w:p>
      <w:pPr>
        <w:spacing w:before="0" w:line="415" w:lineRule="exact"/>
        <w:ind w:left="1291" w:right="0" w:firstLine="0"/>
        <w:jc w:val="left"/>
        <w:rPr>
          <w:sz w:val="24"/>
        </w:rPr>
      </w:pPr>
      <w:r>
        <w:pict>
          <v:shape id="_x0000_s1304" o:spid="_x0000_s1304" style="position:absolute;left:0pt;margin-left:90pt;margin-top:9.2pt;height:4.45pt;width:4.45pt;mso-position-horizontal-relative:page;z-index:25184358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4</w:t>
      </w:r>
    </w:p>
    <w:p>
      <w:pPr>
        <w:spacing w:before="0" w:line="415" w:lineRule="exact"/>
        <w:ind w:left="1291" w:right="0" w:firstLine="0"/>
        <w:jc w:val="left"/>
        <w:rPr>
          <w:sz w:val="24"/>
        </w:rPr>
      </w:pPr>
      <w:r>
        <w:pict>
          <v:shape id="_x0000_s1305" o:spid="_x0000_s1305" style="position:absolute;left:0pt;margin-left:90pt;margin-top:9.2pt;height:4.45pt;width:4.45pt;mso-position-horizontal-relative:page;z-index:25184358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5</w:t>
      </w:r>
    </w:p>
    <w:p>
      <w:pPr>
        <w:spacing w:before="0" w:line="415" w:lineRule="exact"/>
        <w:ind w:left="1291" w:right="0" w:firstLine="0"/>
        <w:jc w:val="left"/>
        <w:rPr>
          <w:sz w:val="24"/>
        </w:rPr>
      </w:pPr>
      <w:r>
        <w:pict>
          <v:shape id="_x0000_s1306" o:spid="_x0000_s1306" style="position:absolute;left:0pt;margin-left:90pt;margin-top:9.2pt;height:4.45pt;width:4.45pt;mso-position-horizontal-relative:page;z-index:25184460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6</w:t>
      </w:r>
    </w:p>
    <w:p>
      <w:pPr>
        <w:spacing w:before="0" w:line="418" w:lineRule="exact"/>
        <w:ind w:left="1291" w:right="0" w:firstLine="0"/>
        <w:jc w:val="left"/>
        <w:rPr>
          <w:sz w:val="24"/>
        </w:rPr>
      </w:pPr>
      <w:r>
        <w:pict>
          <v:shape id="_x0000_s1307" o:spid="_x0000_s1307" style="position:absolute;left:0pt;margin-left:90pt;margin-top:9.2pt;height:4.45pt;width:4.45pt;mso-position-horizontal-relative:page;z-index:25184460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7</w:t>
      </w:r>
    </w:p>
    <w:p>
      <w:pPr>
        <w:pStyle w:val="6"/>
        <w:spacing w:line="487" w:lineRule="exact"/>
      </w:pPr>
      <w:r>
        <w:rPr>
          <w:color w:val="4D4D4D"/>
        </w:rPr>
        <w:t>通过JDK 反汇编指令 javap -c -v SynchronizedDemo</w:t>
      </w:r>
    </w:p>
    <w:p>
      <w:pPr>
        <w:spacing w:after="0" w:line="487" w:lineRule="exact"/>
        <w:sectPr>
          <w:pgSz w:w="11920" w:h="16840"/>
          <w:pgMar w:top="980" w:right="880" w:bottom="280" w:left="1000" w:header="720" w:footer="720" w:gutter="0"/>
          <w:cols w:space="720" w:num="1"/>
        </w:sectPr>
      </w:pPr>
    </w:p>
    <w:p>
      <w:pPr>
        <w:pStyle w:val="6"/>
        <w:ind w:left="370"/>
        <w:rPr>
          <w:sz w:val="20"/>
        </w:rPr>
      </w:pPr>
      <w:r>
        <w:rPr>
          <w:sz w:val="20"/>
        </w:rPr>
        <w:drawing>
          <wp:inline distT="0" distB="0" distL="0" distR="0">
            <wp:extent cx="5851525" cy="4039235"/>
            <wp:effectExtent l="0" t="0" r="0" b="0"/>
            <wp:docPr id="24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image11.png"/>
                    <pic:cNvPicPr>
                      <a:picLocks noChangeAspect="1"/>
                    </pic:cNvPicPr>
                  </pic:nvPicPr>
                  <pic:blipFill>
                    <a:blip r:embed="rId15" cstate="print"/>
                    <a:stretch>
                      <a:fillRect/>
                    </a:stretch>
                  </pic:blipFill>
                  <pic:spPr>
                    <a:xfrm>
                      <a:off x="0" y="0"/>
                      <a:ext cx="5851844" cy="4039647"/>
                    </a:xfrm>
                    <a:prstGeom prst="rect">
                      <a:avLst/>
                    </a:prstGeom>
                  </pic:spPr>
                </pic:pic>
              </a:graphicData>
            </a:graphic>
          </wp:inline>
        </w:drawing>
      </w:r>
    </w:p>
    <w:p>
      <w:pPr>
        <w:spacing w:before="27" w:line="313" w:lineRule="exact"/>
        <w:ind w:left="156" w:right="274" w:firstLine="0"/>
        <w:jc w:val="center"/>
        <w:rPr>
          <w:sz w:val="17"/>
        </w:rPr>
      </w:pPr>
      <w:r>
        <w:rPr>
          <w:rFonts w:ascii="Arial" w:eastAsia="Arial"/>
          <w:color w:val="585858"/>
          <w:w w:val="105"/>
          <w:sz w:val="17"/>
        </w:rPr>
        <w:t>synchronized</w:t>
      </w:r>
      <w:r>
        <w:rPr>
          <w:color w:val="585858"/>
          <w:w w:val="105"/>
          <w:sz w:val="17"/>
        </w:rPr>
        <w:t>关键字原理</w:t>
      </w:r>
    </w:p>
    <w:p>
      <w:pPr>
        <w:pStyle w:val="6"/>
        <w:spacing w:before="17" w:line="228" w:lineRule="auto"/>
        <w:ind w:right="396"/>
      </w:pPr>
      <w:r>
        <w:rPr>
          <w:color w:val="4D4D4D"/>
        </w:rPr>
        <w:t>可以看出在执行同步代码块之前之后都有一个monitor字样，其中前面的是monitorenter，后面的是离开monitorexit，不难想象一个线程也执行同步代码块，首先要获取锁，而获取锁的过程就是monitorenter   ，在执行完代码块之后，要释放锁，释放锁就是执行monitorexit指令。</w:t>
      </w:r>
    </w:p>
    <w:p>
      <w:pPr>
        <w:pStyle w:val="6"/>
        <w:spacing w:line="475" w:lineRule="exact"/>
      </w:pPr>
      <w:r>
        <w:rPr>
          <w:color w:val="4D4D4D"/>
        </w:rPr>
        <w:t>为什么会有两个monitorexit呢？</w:t>
      </w:r>
    </w:p>
    <w:p>
      <w:pPr>
        <w:pStyle w:val="6"/>
        <w:spacing w:before="6" w:line="228" w:lineRule="auto"/>
        <w:ind w:right="370"/>
        <w:jc w:val="both"/>
      </w:pPr>
      <w:r>
        <w:rPr>
          <w:color w:val="4D4D4D"/>
        </w:rPr>
        <w:t>这个主要是防止在同步代码块中线程因异常退出，而锁没有得到释放，这必然会造成死锁（等待的线程永远获取不到锁）。因此最后一个monitorexit是保证在异常情况下，锁也可以得到释放，避免死锁。</w:t>
      </w:r>
    </w:p>
    <w:p>
      <w:pPr>
        <w:pStyle w:val="6"/>
        <w:spacing w:before="6" w:line="228" w:lineRule="auto"/>
        <w:ind w:right="252"/>
      </w:pPr>
      <w:r>
        <w:rPr>
          <w:color w:val="4D4D4D"/>
        </w:rPr>
        <w:t>仅有ACC_SYNCHRONIZED这么一个标志，该标记表明线程进入该方法时，需要monitorenter，退出该方法时需要monitorexit。</w:t>
      </w:r>
    </w:p>
    <w:p>
      <w:pPr>
        <w:pStyle w:val="6"/>
        <w:spacing w:line="472" w:lineRule="exact"/>
      </w:pPr>
      <w:r>
        <w:rPr>
          <w:color w:val="4D4D4D"/>
        </w:rPr>
        <w:t>synchronized可重入的原理</w:t>
      </w:r>
    </w:p>
    <w:p>
      <w:pPr>
        <w:pStyle w:val="6"/>
        <w:spacing w:before="6" w:line="228" w:lineRule="auto"/>
        <w:ind w:right="370"/>
        <w:jc w:val="both"/>
      </w:pPr>
      <w:r>
        <w:rPr>
          <w:color w:val="4D4D4D"/>
        </w:rPr>
        <w:t>重入锁是指一个线程获取到该锁之后，该线程可以继续获得该锁。底层原理维护一个计数器，当线程获取该锁时，计数器加一，再次获得该锁时继续加一，释放锁时，计数器减一，当计数器值为0时，表明该锁未被任何线程所持有，其它线程可以竞争获取锁。</w:t>
      </w:r>
    </w:p>
    <w:p>
      <w:pPr>
        <w:pStyle w:val="4"/>
        <w:spacing w:line="612" w:lineRule="exact"/>
      </w:pPr>
      <w:r>
        <w:rPr>
          <w:color w:val="4F4F4F"/>
        </w:rPr>
        <w:t>什么是自旋</w:t>
      </w:r>
    </w:p>
    <w:p>
      <w:pPr>
        <w:spacing w:after="0" w:line="612" w:lineRule="exact"/>
        <w:sectPr>
          <w:pgSz w:w="11920" w:h="16840"/>
          <w:pgMar w:top="1000" w:right="880" w:bottom="280" w:left="1000" w:header="720" w:footer="720" w:gutter="0"/>
          <w:cols w:space="720" w:num="1"/>
        </w:sectPr>
      </w:pPr>
    </w:p>
    <w:p>
      <w:pPr>
        <w:pStyle w:val="6"/>
        <w:spacing w:before="22" w:line="228" w:lineRule="auto"/>
        <w:ind w:right="370"/>
        <w:jc w:val="both"/>
      </w:pPr>
      <w:r>
        <w:rPr>
          <w:color w:val="4D4D4D"/>
        </w:rPr>
        <w:t>很多 synchronized 里面的代码只是一些很简单的代码，执行时间非常快，此时等待的线程都加锁可能是一种不太值得的操作，因为线程阻塞涉及到用户态和内核态切换的问题。既然 synchronized 里面的代码执行得非常快，不妨让等待锁的线程不要被阻塞，而是在 synchronized 的边界做忙循环，这就是自旋。如果做了多次循环发现还没有获得锁，再阻塞，这样可能是一种更好的策略。</w:t>
      </w:r>
    </w:p>
    <w:p>
      <w:pPr>
        <w:pStyle w:val="4"/>
        <w:spacing w:line="599" w:lineRule="exact"/>
      </w:pPr>
      <w:r>
        <w:rPr>
          <w:color w:val="4F4F4F"/>
        </w:rPr>
        <w:t>多线程中 synchronized 锁升级的原理是什么？</w:t>
      </w:r>
    </w:p>
    <w:p>
      <w:pPr>
        <w:pStyle w:val="6"/>
        <w:spacing w:before="3" w:line="228" w:lineRule="auto"/>
        <w:ind w:right="280"/>
        <w:jc w:val="both"/>
      </w:pPr>
      <w:r>
        <w:rPr>
          <w:color w:val="4D4D4D"/>
        </w:rPr>
        <w:t>synchronized 锁升级原理：在锁对象的对象头里面有一个 threadid 字段，在第一次访问的时候 threadid 为空，jvm 让其持有偏向锁，并将 threadid 设置为其线程 id，再次进入的时候会先判断 threadid 是否与其线程 id 一致，如果一致则可以直接使用此对象，如果不一致，则升级偏向锁为轻量级锁，通过自旋循环一定次数来获取锁，执行一定次数之后，如果还没有正常获取到要使用的对象，此时就会把锁从轻量级升级为重量级锁，此过程就构成了 synchronized 锁的升</w:t>
      </w:r>
    </w:p>
    <w:p>
      <w:pPr>
        <w:pStyle w:val="6"/>
        <w:spacing w:line="478" w:lineRule="exact"/>
      </w:pPr>
      <w:r>
        <w:rPr>
          <w:color w:val="4D4D4D"/>
        </w:rPr>
        <w:t>级。</w:t>
      </w:r>
    </w:p>
    <w:p>
      <w:pPr>
        <w:pStyle w:val="6"/>
        <w:spacing w:before="6" w:line="228" w:lineRule="auto"/>
        <w:ind w:right="473"/>
        <w:jc w:val="both"/>
      </w:pPr>
      <w:r>
        <w:rPr>
          <w:color w:val="4D4D4D"/>
        </w:rPr>
        <w:t>锁的升级的目的：锁升级是为了减低了锁带来的性能消耗。在 Java 6 之后优化synchronized 的实现方式，使用了偏向锁升级为轻量级锁再升级到重量级锁的方式，从而减低了锁带来的性能消耗。</w:t>
      </w:r>
    </w:p>
    <w:p>
      <w:pPr>
        <w:pStyle w:val="4"/>
        <w:spacing w:line="595" w:lineRule="exact"/>
      </w:pPr>
      <w:r>
        <w:rPr>
          <w:color w:val="4F4F4F"/>
        </w:rPr>
        <w:t>线程 B 怎么知道线程 A 修改了变量</w:t>
      </w:r>
    </w:p>
    <w:p>
      <w:pPr>
        <w:pStyle w:val="12"/>
        <w:numPr>
          <w:ilvl w:val="0"/>
          <w:numId w:val="14"/>
        </w:numPr>
        <w:tabs>
          <w:tab w:val="left" w:pos="826"/>
        </w:tabs>
        <w:spacing w:before="0" w:after="0" w:line="471" w:lineRule="exact"/>
        <w:ind w:left="825" w:right="0" w:hanging="708"/>
        <w:jc w:val="left"/>
        <w:rPr>
          <w:sz w:val="27"/>
        </w:rPr>
      </w:pPr>
      <w:r>
        <w:rPr>
          <w:color w:val="4D4D4D"/>
          <w:sz w:val="27"/>
        </w:rPr>
        <w:t>volatile 修饰变量</w:t>
      </w:r>
    </w:p>
    <w:p>
      <w:pPr>
        <w:pStyle w:val="12"/>
        <w:numPr>
          <w:ilvl w:val="0"/>
          <w:numId w:val="14"/>
        </w:numPr>
        <w:tabs>
          <w:tab w:val="left" w:pos="826"/>
        </w:tabs>
        <w:spacing w:before="0" w:after="0" w:line="474" w:lineRule="exact"/>
        <w:ind w:left="825" w:right="0" w:hanging="708"/>
        <w:jc w:val="left"/>
        <w:rPr>
          <w:sz w:val="27"/>
        </w:rPr>
      </w:pPr>
      <w:r>
        <w:rPr>
          <w:color w:val="4D4D4D"/>
          <w:sz w:val="27"/>
        </w:rPr>
        <w:t>synchronized 修饰修改变量的方法</w:t>
      </w:r>
    </w:p>
    <w:p>
      <w:pPr>
        <w:pStyle w:val="12"/>
        <w:numPr>
          <w:ilvl w:val="0"/>
          <w:numId w:val="14"/>
        </w:numPr>
        <w:tabs>
          <w:tab w:val="left" w:pos="826"/>
        </w:tabs>
        <w:spacing w:before="0" w:after="0" w:line="474" w:lineRule="exact"/>
        <w:ind w:left="825" w:right="0" w:hanging="708"/>
        <w:jc w:val="left"/>
        <w:rPr>
          <w:sz w:val="27"/>
        </w:rPr>
      </w:pPr>
      <w:r>
        <w:rPr>
          <w:color w:val="4D4D4D"/>
          <w:sz w:val="27"/>
        </w:rPr>
        <w:t>wait/notify</w:t>
      </w:r>
    </w:p>
    <w:p>
      <w:pPr>
        <w:pStyle w:val="12"/>
        <w:numPr>
          <w:ilvl w:val="0"/>
          <w:numId w:val="14"/>
        </w:numPr>
        <w:tabs>
          <w:tab w:val="left" w:pos="826"/>
        </w:tabs>
        <w:spacing w:before="0" w:after="0" w:line="473" w:lineRule="exact"/>
        <w:ind w:left="825" w:right="0" w:hanging="708"/>
        <w:jc w:val="left"/>
        <w:rPr>
          <w:sz w:val="27"/>
        </w:rPr>
      </w:pPr>
      <w:r>
        <w:rPr>
          <w:color w:val="4D4D4D"/>
          <w:sz w:val="27"/>
        </w:rPr>
        <w:t>while 轮询</w:t>
      </w:r>
    </w:p>
    <w:p>
      <w:pPr>
        <w:pStyle w:val="4"/>
        <w:spacing w:before="9" w:line="228" w:lineRule="auto"/>
        <w:ind w:right="504"/>
      </w:pPr>
      <w:r>
        <w:rPr>
          <w:color w:val="4F4F4F"/>
        </w:rPr>
        <w:t>当一个线程进入一个对象的 synchronized 方法 A 之后，其它线程是否可进入此对象的 synchronized 方法 B？</w:t>
      </w:r>
    </w:p>
    <w:p>
      <w:pPr>
        <w:pStyle w:val="6"/>
        <w:spacing w:line="228" w:lineRule="auto"/>
        <w:ind w:right="370"/>
        <w:jc w:val="both"/>
      </w:pPr>
      <w:r>
        <w:rPr>
          <w:color w:val="4D4D4D"/>
        </w:rPr>
        <w:t>不能。其它线程只能访问该对象的非同步方法，同步方法则不能进入。因为非静态方法上的 synchronized 修饰符要求执行方法时要获得对象的锁，如果已经进入A 方法说明对象锁已经被取走，那么试图进入 B 方法的线程就只能在等锁池</w:t>
      </w:r>
    </w:p>
    <w:p>
      <w:pPr>
        <w:pStyle w:val="6"/>
        <w:spacing w:line="472" w:lineRule="exact"/>
      </w:pPr>
      <w:r>
        <w:rPr>
          <w:color w:val="4D4D4D"/>
        </w:rPr>
        <w:t>（注意不是等待池哦）中等待对象的锁。</w:t>
      </w:r>
    </w:p>
    <w:p>
      <w:pPr>
        <w:pStyle w:val="4"/>
        <w:spacing w:line="598" w:lineRule="exact"/>
      </w:pPr>
      <w:r>
        <w:rPr>
          <w:color w:val="4F4F4F"/>
        </w:rPr>
        <w:t>synchronized、volatile、CAS 比较</w:t>
      </w:r>
    </w:p>
    <w:p>
      <w:pPr>
        <w:pStyle w:val="12"/>
        <w:numPr>
          <w:ilvl w:val="0"/>
          <w:numId w:val="15"/>
        </w:numPr>
        <w:tabs>
          <w:tab w:val="left" w:pos="826"/>
        </w:tabs>
        <w:spacing w:before="0" w:after="0" w:line="471" w:lineRule="exact"/>
        <w:ind w:left="825" w:right="0" w:hanging="708"/>
        <w:jc w:val="left"/>
        <w:rPr>
          <w:sz w:val="27"/>
        </w:rPr>
      </w:pPr>
      <w:r>
        <w:rPr>
          <w:color w:val="4D4D4D"/>
          <w:sz w:val="27"/>
        </w:rPr>
        <w:t>synchronized 是悲观锁，属于抢占式，会引起其他线程阻塞。</w:t>
      </w:r>
    </w:p>
    <w:p>
      <w:pPr>
        <w:pStyle w:val="12"/>
        <w:numPr>
          <w:ilvl w:val="0"/>
          <w:numId w:val="15"/>
        </w:numPr>
        <w:tabs>
          <w:tab w:val="left" w:pos="826"/>
        </w:tabs>
        <w:spacing w:before="0" w:after="0" w:line="486" w:lineRule="exact"/>
        <w:ind w:left="825" w:right="0" w:hanging="708"/>
        <w:jc w:val="left"/>
        <w:rPr>
          <w:sz w:val="27"/>
        </w:rPr>
      </w:pPr>
      <w:r>
        <w:rPr>
          <w:color w:val="4D4D4D"/>
          <w:sz w:val="27"/>
        </w:rPr>
        <w:t>volatile 提供多线程共享变量可见性和禁止指令重排序优化。</w:t>
      </w:r>
    </w:p>
    <w:p>
      <w:pPr>
        <w:spacing w:after="0" w:line="486" w:lineRule="exact"/>
        <w:jc w:val="left"/>
        <w:rPr>
          <w:sz w:val="27"/>
        </w:rPr>
        <w:sectPr>
          <w:pgSz w:w="11920" w:h="16840"/>
          <w:pgMar w:top="980" w:right="880" w:bottom="280" w:left="1000" w:header="720" w:footer="720" w:gutter="0"/>
          <w:cols w:space="720" w:num="1"/>
        </w:sectPr>
      </w:pPr>
    </w:p>
    <w:p>
      <w:pPr>
        <w:pStyle w:val="12"/>
        <w:numPr>
          <w:ilvl w:val="0"/>
          <w:numId w:val="15"/>
        </w:numPr>
        <w:tabs>
          <w:tab w:val="left" w:pos="826"/>
        </w:tabs>
        <w:spacing w:before="4" w:after="0" w:line="484" w:lineRule="exact"/>
        <w:ind w:left="825" w:right="0" w:hanging="708"/>
        <w:jc w:val="left"/>
        <w:rPr>
          <w:sz w:val="27"/>
        </w:rPr>
      </w:pPr>
      <w:r>
        <w:rPr>
          <w:color w:val="4D4D4D"/>
          <w:sz w:val="27"/>
        </w:rPr>
        <w:t>CAS 是基于冲突检测的乐观锁（非阻塞）</w:t>
      </w:r>
    </w:p>
    <w:p>
      <w:pPr>
        <w:pStyle w:val="4"/>
        <w:spacing w:line="596" w:lineRule="exact"/>
      </w:pPr>
      <w:r>
        <w:rPr>
          <w:color w:val="4F4F4F"/>
        </w:rPr>
        <w:t>synchronized 和 Lock 有什么区别？</w:t>
      </w:r>
    </w:p>
    <w:p>
      <w:pPr>
        <w:spacing w:before="2" w:line="225" w:lineRule="auto"/>
        <w:ind w:left="1291" w:right="181" w:firstLine="0"/>
        <w:jc w:val="left"/>
        <w:rPr>
          <w:sz w:val="24"/>
        </w:rPr>
      </w:pPr>
      <w:r>
        <w:pict>
          <v:shape id="_x0000_s1308" o:spid="_x0000_s1308" style="position:absolute;left:0pt;margin-left:90pt;margin-top:9.05pt;height:4.45pt;width:4.45pt;mso-position-horizontal-relative:page;z-index:251845632;mso-width-relative:page;mso-height-relative:page;" fillcolor="#000000" filled="t" stroked="f" coordorigin="1801,181" coordsize="89,89" path="m1845,270l1826,267,1812,259,1803,245,1801,226,1803,206,1812,192,1826,184,1845,181,1865,184,1879,192,1887,206,1890,226,1887,245,1879,259,1865,267,1845,270xe">
            <v:path arrowok="t"/>
            <v:fill on="t" focussize="0,0"/>
            <v:stroke on="f"/>
            <v:imagedata o:title=""/>
            <o:lock v:ext="edit"/>
          </v:shape>
        </w:pict>
      </w:r>
      <w:r>
        <w:pict>
          <v:shape id="_x0000_s1309" o:spid="_x0000_s1309" style="position:absolute;left:0pt;margin-left:90pt;margin-top:29.8pt;height:4.45pt;width:4.45pt;mso-position-horizontal-relative:page;z-index:251845632;mso-width-relative:page;mso-height-relative:page;" fillcolor="#000000" filled="t" stroked="f" coordorigin="1801,596" coordsize="89,89" path="m1845,685l1826,683,1812,674,1803,660,1801,641,1803,621,1812,607,1826,599,1845,596,1865,599,1879,607,1887,621,1890,641,1887,660,1879,674,1865,683,1845,685xe">
            <v:path arrowok="t"/>
            <v:fill on="t" focussize="0,0"/>
            <v:stroke on="f"/>
            <v:imagedata o:title=""/>
            <o:lock v:ext="edit"/>
          </v:shape>
        </w:pict>
      </w:r>
      <w:r>
        <w:pict>
          <v:shape id="_x0000_s1310" o:spid="_x0000_s1310" style="position:absolute;left:0pt;margin-left:90pt;margin-top:50.55pt;height:4.45pt;width:4.45pt;mso-position-horizontal-relative:page;z-index:251846656;mso-width-relative:page;mso-height-relative:page;" fillcolor="#000000" filled="t" stroked="f" coordorigin="1801,1012" coordsize="89,89" path="m1845,1100l1826,1098,1812,1089,1803,1075,1801,1056,1803,1037,1812,1023,1826,1014,1845,1012,1865,1014,1879,1023,1887,1037,1890,1056,1887,1075,1879,1089,1865,1098,1845,1100xe">
            <v:path arrowok="t"/>
            <v:fill on="t" focussize="0,0"/>
            <v:stroke on="f"/>
            <v:imagedata o:title=""/>
            <o:lock v:ext="edit"/>
          </v:shape>
        </w:pict>
      </w:r>
      <w:r>
        <w:rPr>
          <w:sz w:val="24"/>
        </w:rPr>
        <w:t>首先synchronized是Java内置关键字，在JVM层面，Lock是个Java类； synchronized 可以给类、方法、代码块加锁；而 lock 只能给代码块加锁。synchronized 不需要手动获取锁和释放锁，使用简单，发生异常会自动释放锁，</w:t>
      </w:r>
    </w:p>
    <w:p>
      <w:pPr>
        <w:spacing w:before="0" w:line="225" w:lineRule="auto"/>
        <w:ind w:left="800" w:right="358" w:firstLine="0"/>
        <w:jc w:val="left"/>
        <w:rPr>
          <w:sz w:val="24"/>
        </w:rPr>
      </w:pPr>
      <w:r>
        <w:rPr>
          <w:sz w:val="24"/>
        </w:rPr>
        <w:t>不会造成死锁；而 lock 需要自己加锁和释放锁，如果使用不当没有 unLock()去释放锁就会造成死锁。</w:t>
      </w:r>
    </w:p>
    <w:p>
      <w:pPr>
        <w:spacing w:before="0" w:line="409" w:lineRule="exact"/>
        <w:ind w:left="1291" w:right="0" w:firstLine="0"/>
        <w:jc w:val="left"/>
        <w:rPr>
          <w:sz w:val="24"/>
        </w:rPr>
      </w:pPr>
      <w:r>
        <w:pict>
          <v:shape id="_x0000_s1311" o:spid="_x0000_s1311" style="position:absolute;left:0pt;margin-left:90pt;margin-top:8.85pt;height:4.45pt;width:4.45pt;mso-position-horizontal-relative:page;z-index:251846656;mso-width-relative:page;mso-height-relative:page;" fillcolor="#000000" filled="t" stroked="f" coordorigin="1801,178" coordsize="89,89" path="m1845,267l1826,264,1812,256,1803,242,1801,222,1803,203,1812,189,1826,181,1845,178,1865,181,1879,189,1887,203,1890,222,1887,242,1879,256,1865,264,1845,267xe">
            <v:path arrowok="t"/>
            <v:fill on="t" focussize="0,0"/>
            <v:stroke on="f"/>
            <v:imagedata o:title=""/>
            <o:lock v:ext="edit"/>
          </v:shape>
        </w:pict>
      </w:r>
      <w:r>
        <w:rPr>
          <w:sz w:val="24"/>
        </w:rPr>
        <w:t>通过 Lock 可以知道有没有成功获取锁，而 synchronized 却无法办到。</w:t>
      </w:r>
    </w:p>
    <w:p>
      <w:pPr>
        <w:pStyle w:val="4"/>
        <w:spacing w:line="599" w:lineRule="exact"/>
      </w:pPr>
      <w:r>
        <w:rPr>
          <w:color w:val="4F4F4F"/>
        </w:rPr>
        <w:t>synchronized 和 ReentrantLock 区别是什么？</w:t>
      </w:r>
    </w:p>
    <w:p>
      <w:pPr>
        <w:pStyle w:val="6"/>
        <w:spacing w:before="1" w:line="228" w:lineRule="auto"/>
        <w:ind w:right="473"/>
      </w:pPr>
      <w:r>
        <w:rPr>
          <w:color w:val="4D4D4D"/>
        </w:rPr>
        <w:t>synchronized 是和 if、else、for、while 一样的关键字，ReentrantLock 是类，这是二者的本质区别。既然 ReentrantLock 是类，那么它就提供了比synchronized 更多更灵活的特性，可以被继承、可以有方法、可以有各种各样的类变量</w:t>
      </w:r>
    </w:p>
    <w:p>
      <w:pPr>
        <w:pStyle w:val="6"/>
        <w:spacing w:before="6" w:line="228" w:lineRule="auto"/>
        <w:ind w:right="421"/>
      </w:pPr>
      <w:r>
        <w:rPr>
          <w:color w:val="4D4D4D"/>
        </w:rPr>
        <w:t>synchronized 早期的实现比较低效，对比 ReentrantLock，大多数场景性能都相差较大，但是在 Java 6 中对 synchronized 进行了非常多的改进。</w:t>
      </w:r>
    </w:p>
    <w:p>
      <w:pPr>
        <w:pStyle w:val="6"/>
        <w:spacing w:line="472" w:lineRule="exact"/>
      </w:pPr>
      <w:r>
        <w:rPr>
          <w:color w:val="4D4D4D"/>
        </w:rPr>
        <w:t>相同点：两者都是可重入锁</w:t>
      </w:r>
    </w:p>
    <w:p>
      <w:pPr>
        <w:pStyle w:val="6"/>
        <w:spacing w:before="7" w:line="228" w:lineRule="auto"/>
        <w:ind w:right="322"/>
        <w:jc w:val="both"/>
      </w:pPr>
      <w:r>
        <w:rPr>
          <w:color w:val="4D4D4D"/>
        </w:rPr>
        <w:t>两者都是可重入锁。“可重入锁”概念是：自己可以再次获取自己的内部锁。比如一个线程获得了某个对象的锁，此时这个对象锁还没有释放，当其再次想要获取这个对象的锁的时候还是可以获取的，如果不可锁重入的话，就会造成死锁。同一个线程每次获取锁，锁的计数器都自增1，所以要等到锁的计数器下降为0时才能释放锁。</w:t>
      </w:r>
    </w:p>
    <w:p>
      <w:pPr>
        <w:pStyle w:val="6"/>
        <w:spacing w:line="474" w:lineRule="exact"/>
      </w:pPr>
      <w:r>
        <w:rPr>
          <w:color w:val="4D4D4D"/>
        </w:rPr>
        <w:t>主要区别如下：</w:t>
      </w:r>
    </w:p>
    <w:p>
      <w:pPr>
        <w:spacing w:before="5" w:line="225" w:lineRule="auto"/>
        <w:ind w:left="1291" w:right="304" w:firstLine="0"/>
        <w:jc w:val="left"/>
        <w:rPr>
          <w:sz w:val="24"/>
        </w:rPr>
      </w:pPr>
      <w:r>
        <w:pict>
          <v:shape id="_x0000_s1312" o:spid="_x0000_s1312" style="position:absolute;left:0pt;margin-left:90pt;margin-top:9.2pt;height:4.45pt;width:4.45pt;mso-position-horizontal-relative:page;z-index:251847680;mso-width-relative:page;mso-height-relative:page;" fillcolor="#000000" filled="t" stroked="f" coordorigin="1801,184" coordsize="89,89" path="m1845,273l1826,270,1812,262,1803,248,1801,229,1803,209,1812,195,1826,187,1845,184,1865,187,1879,195,1887,209,1890,229,1887,248,1879,262,1865,270,1845,273xe">
            <v:path arrowok="t"/>
            <v:fill on="t" focussize="0,0"/>
            <v:stroke on="f"/>
            <v:imagedata o:title=""/>
            <o:lock v:ext="edit"/>
          </v:shape>
        </w:pict>
      </w:r>
      <w:r>
        <w:pict>
          <v:shape id="_x0000_s1313" o:spid="_x0000_s1313" style="position:absolute;left:0pt;margin-left:90pt;margin-top:29.95pt;height:4.45pt;width:4.45pt;mso-position-horizontal-relative:page;z-index:251847680;mso-width-relative:page;mso-height-relative:page;" fillcolor="#000000" filled="t" stroked="f" coordorigin="1801,599" coordsize="89,89" path="m1845,688l1826,686,1812,677,1803,663,1801,644,1803,624,1812,610,1826,602,1845,599,1865,602,1879,610,1887,624,1890,644,1887,663,1879,677,1865,686,1845,688xe">
            <v:path arrowok="t"/>
            <v:fill on="t" focussize="0,0"/>
            <v:stroke on="f"/>
            <v:imagedata o:title=""/>
            <o:lock v:ext="edit"/>
          </v:shape>
        </w:pict>
      </w:r>
      <w:r>
        <w:rPr>
          <w:sz w:val="24"/>
        </w:rPr>
        <w:t>ReentrantLock 使用起来比较灵活，但是必须有释放锁的配合动作； ReentrantLock 必须手动获取与释放锁，而 synchronized 不需要手动释放和开</w:t>
      </w:r>
    </w:p>
    <w:p>
      <w:pPr>
        <w:spacing w:before="0" w:line="408" w:lineRule="exact"/>
        <w:ind w:left="800" w:right="0" w:firstLine="0"/>
        <w:jc w:val="left"/>
        <w:rPr>
          <w:sz w:val="24"/>
        </w:rPr>
      </w:pPr>
      <w:r>
        <w:rPr>
          <w:sz w:val="24"/>
        </w:rPr>
        <w:t>启锁；</w:t>
      </w:r>
    </w:p>
    <w:p>
      <w:pPr>
        <w:spacing w:before="0" w:line="429" w:lineRule="exact"/>
        <w:ind w:left="1291" w:right="0" w:firstLine="0"/>
        <w:jc w:val="left"/>
        <w:rPr>
          <w:sz w:val="24"/>
        </w:rPr>
      </w:pPr>
      <w:r>
        <w:pict>
          <v:shape id="_x0000_s1314" o:spid="_x0000_s1314" style="position:absolute;left:0pt;margin-left:90pt;margin-top:9.2pt;height:4.45pt;width:4.45pt;mso-position-horizontal-relative:page;z-index:25184870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ReentrantLock 只适用于代码块锁，而 synchronized 可以修饰类、方法、变量</w:t>
      </w:r>
    </w:p>
    <w:p>
      <w:pPr>
        <w:spacing w:before="0" w:line="402" w:lineRule="exact"/>
        <w:ind w:left="800" w:right="0" w:firstLine="0"/>
        <w:jc w:val="left"/>
        <w:rPr>
          <w:sz w:val="24"/>
        </w:rPr>
      </w:pPr>
      <w:r>
        <w:rPr>
          <w:sz w:val="24"/>
        </w:rPr>
        <w:t>等。</w:t>
      </w:r>
    </w:p>
    <w:p>
      <w:pPr>
        <w:spacing w:before="0" w:line="429" w:lineRule="exact"/>
        <w:ind w:left="1291" w:right="0" w:firstLine="0"/>
        <w:jc w:val="left"/>
        <w:rPr>
          <w:sz w:val="24"/>
        </w:rPr>
      </w:pPr>
      <w:r>
        <w:pict>
          <v:shape id="_x0000_s1315" o:spid="_x0000_s1315" style="position:absolute;left:0pt;margin-left:90pt;margin-top:9.2pt;height:4.45pt;width:4.45pt;mso-position-horizontal-relative:page;z-index:25184870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二者的锁机制其实也是不一样的。ReentrantLock 底层调用的是 Unsafe 的park</w:t>
      </w:r>
    </w:p>
    <w:p>
      <w:pPr>
        <w:spacing w:before="0" w:line="404" w:lineRule="exact"/>
        <w:ind w:left="800" w:right="0" w:firstLine="0"/>
        <w:jc w:val="left"/>
        <w:rPr>
          <w:sz w:val="24"/>
        </w:rPr>
      </w:pPr>
      <w:r>
        <w:rPr>
          <w:sz w:val="24"/>
        </w:rPr>
        <w:t>方法加锁，synchronized 操作的应该是对象头中 mark word</w:t>
      </w:r>
    </w:p>
    <w:p>
      <w:pPr>
        <w:pStyle w:val="6"/>
        <w:spacing w:line="472" w:lineRule="exact"/>
      </w:pPr>
      <w:r>
        <w:rPr>
          <w:color w:val="4D4D4D"/>
        </w:rPr>
        <w:t>Java中每一个对象都可以作为锁，这是synchronized实现同步的基础：</w:t>
      </w:r>
    </w:p>
    <w:p>
      <w:pPr>
        <w:spacing w:before="0" w:line="415" w:lineRule="exact"/>
        <w:ind w:left="1291" w:right="0" w:firstLine="0"/>
        <w:jc w:val="left"/>
        <w:rPr>
          <w:sz w:val="24"/>
        </w:rPr>
      </w:pPr>
      <w:r>
        <w:pict>
          <v:shape id="_x0000_s1316" o:spid="_x0000_s1316" style="position:absolute;left:0pt;margin-left:90pt;margin-top:9.2pt;height:4.45pt;width:4.45pt;mso-position-horizontal-relative:page;z-index:251849728;mso-width-relative:page;mso-height-relative:page;" fillcolor="#000000" filled="t" stroked="f" coordorigin="1801,184" coordsize="89,89" path="m1845,273l1826,270,1812,262,1803,248,1801,229,1803,209,1812,195,1826,187,1845,184,1865,187,1879,195,1887,209,1890,229,1887,248,1879,262,1865,270,1845,273xe">
            <v:path arrowok="t"/>
            <v:fill on="t" focussize="0,0"/>
            <v:stroke on="f"/>
            <v:imagedata o:title=""/>
            <o:lock v:ext="edit"/>
          </v:shape>
        </w:pict>
      </w:r>
      <w:r>
        <w:rPr>
          <w:sz w:val="24"/>
        </w:rPr>
        <w:t>普通同步方法，锁是当前实例对象</w:t>
      </w:r>
    </w:p>
    <w:p>
      <w:pPr>
        <w:spacing w:before="0" w:line="429" w:lineRule="exact"/>
        <w:ind w:left="1291" w:right="0" w:firstLine="0"/>
        <w:jc w:val="left"/>
        <w:rPr>
          <w:sz w:val="24"/>
        </w:rPr>
      </w:pPr>
      <w:r>
        <w:pict>
          <v:shape id="_x0000_s1317" o:spid="_x0000_s1317" style="position:absolute;left:0pt;margin-left:90pt;margin-top:9.2pt;height:4.45pt;width:4.45pt;mso-position-horizontal-relative:page;z-index:25184972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静态同步方法，锁是当前类的class对象</w:t>
      </w:r>
    </w:p>
    <w:p>
      <w:pPr>
        <w:spacing w:after="0" w:line="429" w:lineRule="exact"/>
        <w:jc w:val="left"/>
        <w:rPr>
          <w:sz w:val="24"/>
        </w:rPr>
        <w:sectPr>
          <w:pgSz w:w="11920" w:h="16840"/>
          <w:pgMar w:top="980" w:right="880" w:bottom="280" w:left="1000" w:header="720" w:footer="720" w:gutter="0"/>
          <w:cols w:space="720" w:num="1"/>
        </w:sectPr>
      </w:pPr>
    </w:p>
    <w:p>
      <w:pPr>
        <w:spacing w:before="20" w:line="432" w:lineRule="exact"/>
        <w:ind w:left="1291" w:right="0" w:firstLine="0"/>
        <w:jc w:val="left"/>
        <w:rPr>
          <w:sz w:val="24"/>
        </w:rPr>
      </w:pPr>
      <w:r>
        <w:pict>
          <v:shape id="_x0000_s1318" o:spid="_x0000_s1318" style="position:absolute;left:0pt;margin-left:90pt;margin-top:10.9pt;height:4.45pt;width:4.45pt;mso-position-horizontal-relative:page;z-index:251850752;mso-width-relative:page;mso-height-relative:page;" fillcolor="#000000" filled="t" stroked="f" coordorigin="1801,218" coordsize="89,89" path="m1845,307l1826,304,1812,296,1803,282,1801,263,1803,243,1812,229,1826,221,1845,218,1865,221,1879,229,1887,243,1890,263,1887,282,1879,296,1865,304,1845,307xe">
            <v:path arrowok="t"/>
            <v:fill on="t" focussize="0,0"/>
            <v:stroke on="f"/>
            <v:imagedata o:title=""/>
            <o:lock v:ext="edit"/>
          </v:shape>
        </w:pict>
      </w:r>
      <w:r>
        <w:rPr>
          <w:sz w:val="24"/>
        </w:rPr>
        <w:t>同步方法块，锁是括号里面的对象</w:t>
      </w:r>
    </w:p>
    <w:p>
      <w:pPr>
        <w:pStyle w:val="3"/>
      </w:pPr>
      <w:r>
        <w:rPr>
          <w:color w:val="4F4F4F"/>
        </w:rPr>
        <w:t>volatile</w:t>
      </w:r>
    </w:p>
    <w:p>
      <w:pPr>
        <w:pStyle w:val="4"/>
      </w:pPr>
      <w:r>
        <w:rPr>
          <w:color w:val="4F4F4F"/>
        </w:rPr>
        <w:t>volatile 关键字的作用</w:t>
      </w:r>
    </w:p>
    <w:p>
      <w:pPr>
        <w:pStyle w:val="6"/>
        <w:spacing w:before="2" w:line="228" w:lineRule="auto"/>
        <w:ind w:right="358"/>
      </w:pPr>
      <w:r>
        <w:rPr>
          <w:color w:val="4D4D4D"/>
        </w:rPr>
        <w:t>对于可见性，Java 提供了 volatile 关键字来保证可见性和禁止指令重排。volatile 提供 happens-before 的保证，确保一个线程的修改能对其他线程是可见的。当一个共享变量被 volatile 修饰时，它会保证修改的值会立即被更新到主存，当有其他线程需要读取时，它会去内存中读取新值。</w:t>
      </w:r>
    </w:p>
    <w:p>
      <w:pPr>
        <w:pStyle w:val="6"/>
        <w:spacing w:before="7" w:line="228" w:lineRule="auto"/>
        <w:ind w:right="291"/>
      </w:pPr>
      <w:r>
        <w:rPr>
          <w:color w:val="4D4D4D"/>
        </w:rPr>
        <w:t>从实践角度而言，volatile 的一个重要作用就是和 CAS 结合，保证了原子性，详细的可以参见 java.util.concurrent.atomic 包下的类，比如 AtomicInteger。volatile 常用于多线程环境下的单次操作(单次读或者单次写)。</w:t>
      </w:r>
    </w:p>
    <w:p>
      <w:pPr>
        <w:pStyle w:val="4"/>
        <w:spacing w:line="595" w:lineRule="exact"/>
      </w:pPr>
      <w:r>
        <w:rPr>
          <w:color w:val="4F4F4F"/>
        </w:rPr>
        <w:t>Java 中能创建 volatile 数组吗？</w:t>
      </w:r>
    </w:p>
    <w:p>
      <w:pPr>
        <w:pStyle w:val="6"/>
        <w:spacing w:before="3" w:line="228" w:lineRule="auto"/>
        <w:ind w:right="270"/>
      </w:pPr>
      <w:r>
        <w:rPr>
          <w:color w:val="4D4D4D"/>
        </w:rPr>
        <w:t>能，Java 中可以创建 volatile 类型数组，不过只是一个指向数组的引用，而不是整个数组。意思是，如果改变引用指向的数组，将会受到 volatile 的保护，但是如果多个线程同时改变数组的元素，volatile 标示符就不能起到之前的保护作用了。</w:t>
      </w:r>
    </w:p>
    <w:p>
      <w:pPr>
        <w:pStyle w:val="4"/>
        <w:spacing w:line="597" w:lineRule="exact"/>
      </w:pPr>
      <w:r>
        <w:rPr>
          <w:color w:val="4F4F4F"/>
        </w:rPr>
        <w:t>volatile 变量和 atomic 变量有什么不同？</w:t>
      </w:r>
    </w:p>
    <w:p>
      <w:pPr>
        <w:pStyle w:val="6"/>
        <w:spacing w:before="3" w:line="228" w:lineRule="auto"/>
        <w:ind w:right="292"/>
        <w:jc w:val="both"/>
      </w:pPr>
      <w:r>
        <w:rPr>
          <w:color w:val="4D4D4D"/>
        </w:rPr>
        <w:t>volatile 变量可以确保先行关系，即写操作会发生在后续的读操作之前, 但它并不能保证原子性。例如用 volatile 修饰 count 变量，那么 count++ 操作就不是原子性的。</w:t>
      </w:r>
    </w:p>
    <w:p>
      <w:pPr>
        <w:pStyle w:val="6"/>
        <w:spacing w:before="5" w:line="228" w:lineRule="auto"/>
        <w:ind w:right="353"/>
      </w:pPr>
      <w:r>
        <w:rPr>
          <w:color w:val="4D4D4D"/>
        </w:rPr>
        <w:t>而 AtomicInteger 类提供的 atomic 方法可以让这种操作具有原子性如getAndIncrement()方法会原子性的进行增量操作把当前值加一，其它数据类型和引用变量也可以进行相似操作。</w:t>
      </w:r>
    </w:p>
    <w:p>
      <w:pPr>
        <w:pStyle w:val="4"/>
        <w:spacing w:line="595" w:lineRule="exact"/>
      </w:pPr>
      <w:r>
        <w:rPr>
          <w:color w:val="4F4F4F"/>
        </w:rPr>
        <w:t>volatile 能使得一个非原子操作变成原子操作吗？</w:t>
      </w:r>
    </w:p>
    <w:p>
      <w:pPr>
        <w:pStyle w:val="6"/>
        <w:spacing w:before="2" w:line="228" w:lineRule="auto"/>
        <w:ind w:right="246"/>
      </w:pPr>
      <w:r>
        <w:rPr>
          <w:color w:val="4D4D4D"/>
        </w:rPr>
        <w:t>关键字volatile的主要作用是使变量在多个线程间可见，但无法保证原子性，对于多个线程访问同一个实例变量需要加锁进行同步。</w:t>
      </w:r>
    </w:p>
    <w:p>
      <w:pPr>
        <w:pStyle w:val="6"/>
        <w:spacing w:before="4" w:line="228" w:lineRule="auto"/>
        <w:ind w:right="254"/>
      </w:pPr>
      <w:r>
        <w:rPr>
          <w:color w:val="4D4D4D"/>
        </w:rPr>
        <w:t>虽然volatile只能保证可见性不能保证原子性，但用volatile修饰long和double可以保证其操作原子性。</w:t>
      </w:r>
    </w:p>
    <w:p>
      <w:pPr>
        <w:pStyle w:val="6"/>
        <w:spacing w:line="469" w:lineRule="exact"/>
      </w:pPr>
      <w:r>
        <w:rPr>
          <w:color w:val="4D4D4D"/>
        </w:rPr>
        <w:t>所以从Oracle Java Spec里面可以看到：</w:t>
      </w:r>
    </w:p>
    <w:p>
      <w:pPr>
        <w:spacing w:before="5" w:line="225" w:lineRule="auto"/>
        <w:ind w:left="800" w:right="356" w:firstLine="490"/>
        <w:jc w:val="left"/>
        <w:rPr>
          <w:sz w:val="24"/>
        </w:rPr>
      </w:pPr>
      <w:r>
        <w:pict>
          <v:shape id="_x0000_s1319" o:spid="_x0000_s1319" style="position:absolute;left:0pt;margin-left:90pt;margin-top:9.2pt;height:4.45pt;width:4.45pt;mso-position-horizontal-relative:page;z-index:-251278336;mso-width-relative:page;mso-height-relative:page;" fillcolor="#000000" filled="t" stroked="f" coordorigin="1801,184" coordsize="89,89" path="m1845,273l1826,270,1812,262,1803,248,1801,229,1803,209,1812,195,1826,187,1845,184,1865,187,1879,195,1887,209,1890,229,1887,248,1879,262,1865,270,1845,273xe">
            <v:path arrowok="t"/>
            <v:fill on="t" focussize="0,0"/>
            <v:stroke on="f"/>
            <v:imagedata o:title=""/>
            <o:lock v:ext="edit"/>
          </v:shape>
        </w:pict>
      </w:r>
      <w:r>
        <w:rPr>
          <w:w w:val="95"/>
          <w:sz w:val="24"/>
        </w:rPr>
        <w:t>对于64位的long和double，如果没有被volatile</w:t>
      </w:r>
      <w:r>
        <w:rPr>
          <w:spacing w:val="-2"/>
          <w:w w:val="95"/>
          <w:sz w:val="24"/>
        </w:rPr>
        <w:t xml:space="preserve">修饰，那么对其操作可以不是原    </w:t>
      </w:r>
      <w:r>
        <w:rPr>
          <w:sz w:val="24"/>
        </w:rPr>
        <w:t>子的。在操作的时候，可以分成两步，每次对32位操作。</w:t>
      </w:r>
    </w:p>
    <w:p>
      <w:pPr>
        <w:spacing w:after="0" w:line="225" w:lineRule="auto"/>
        <w:jc w:val="left"/>
        <w:rPr>
          <w:sz w:val="24"/>
        </w:rPr>
        <w:sectPr>
          <w:pgSz w:w="11920" w:h="16840"/>
          <w:pgMar w:top="960" w:right="880" w:bottom="280" w:left="1000" w:header="720" w:footer="720" w:gutter="0"/>
          <w:cols w:space="720" w:num="1"/>
        </w:sectPr>
      </w:pPr>
    </w:p>
    <w:p>
      <w:pPr>
        <w:spacing w:before="39" w:line="225" w:lineRule="auto"/>
        <w:ind w:left="1291" w:right="2068" w:firstLine="0"/>
        <w:jc w:val="left"/>
        <w:rPr>
          <w:sz w:val="24"/>
        </w:rPr>
      </w:pPr>
      <w:r>
        <w:pict>
          <v:shape id="_x0000_s1320" o:spid="_x0000_s1320" style="position:absolute;left:0pt;margin-left:90pt;margin-top:10.9pt;height:4.45pt;width:4.45pt;mso-position-horizontal-relative:page;z-index:251851776;mso-width-relative:page;mso-height-relative:page;" fillcolor="#000000" filled="t" stroked="f" coordorigin="1801,218" coordsize="89,89" path="m1845,307l1826,304,1812,296,1803,282,1801,263,1803,243,1812,229,1826,221,1845,218,1865,221,1879,229,1887,243,1890,263,1887,282,1879,296,1865,304,1845,307xe">
            <v:path arrowok="t"/>
            <v:fill on="t" focussize="0,0"/>
            <v:stroke on="f"/>
            <v:imagedata o:title=""/>
            <o:lock v:ext="edit"/>
          </v:shape>
        </w:pict>
      </w:r>
      <w:r>
        <w:pict>
          <v:shape id="_x0000_s1321" o:spid="_x0000_s1321" style="position:absolute;left:0pt;margin-left:90pt;margin-top:31.65pt;height:4.45pt;width:4.45pt;mso-position-horizontal-relative:page;z-index:251851776;mso-width-relative:page;mso-height-relative:page;" fillcolor="#000000" filled="t" stroked="f" coordorigin="1801,633" coordsize="89,89" path="m1845,722l1826,720,1812,711,1803,697,1801,678,1803,658,1812,644,1826,636,1845,633,1865,636,1879,644,1887,658,1890,678,1887,697,1879,711,1865,720,1845,722xe">
            <v:path arrowok="t"/>
            <v:fill on="t" focussize="0,0"/>
            <v:stroke on="f"/>
            <v:imagedata o:title=""/>
            <o:lock v:ext="edit"/>
          </v:shape>
        </w:pict>
      </w:r>
      <w:r>
        <w:rPr>
          <w:w w:val="95"/>
          <w:sz w:val="24"/>
        </w:rPr>
        <w:t>如果使用volatile修饰long和double，</w:t>
      </w:r>
      <w:r>
        <w:rPr>
          <w:spacing w:val="-2"/>
          <w:w w:val="95"/>
          <w:sz w:val="24"/>
        </w:rPr>
        <w:t xml:space="preserve">那么其读写都是原子操作  </w:t>
      </w:r>
      <w:r>
        <w:rPr>
          <w:sz w:val="24"/>
        </w:rPr>
        <w:t>对于64位的引用地址的读写，都是原子操作</w:t>
      </w:r>
    </w:p>
    <w:p>
      <w:pPr>
        <w:spacing w:before="0" w:line="225" w:lineRule="auto"/>
        <w:ind w:left="1291" w:right="1448" w:firstLine="0"/>
        <w:jc w:val="left"/>
        <w:rPr>
          <w:sz w:val="24"/>
        </w:rPr>
      </w:pPr>
      <w:r>
        <w:pict>
          <v:shape id="_x0000_s1322" o:spid="_x0000_s1322" style="position:absolute;left:0pt;margin-left:90pt;margin-top:8.95pt;height:4.45pt;width:4.45pt;mso-position-horizontal-relative:page;z-index:251852800;mso-width-relative:page;mso-height-relative:page;" fillcolor="#000000" filled="t" stroked="f" coordorigin="1801,179" coordsize="89,89" path="m1845,268l1826,265,1812,257,1803,243,1801,224,1803,204,1812,190,1826,182,1845,179,1865,182,1879,190,1887,204,1890,224,1887,243,1879,257,1865,265,1845,268xe">
            <v:path arrowok="t"/>
            <v:fill on="t" focussize="0,0"/>
            <v:stroke on="f"/>
            <v:imagedata o:title=""/>
            <o:lock v:ext="edit"/>
          </v:shape>
        </w:pict>
      </w:r>
      <w:r>
        <w:pict>
          <v:shape id="_x0000_s1323" o:spid="_x0000_s1323" style="position:absolute;left:0pt;margin-left:90pt;margin-top:29.7pt;height:4.45pt;width:4.45pt;mso-position-horizontal-relative:page;z-index:251852800;mso-width-relative:page;mso-height-relative:page;" fillcolor="#000000" filled="t" stroked="f" coordorigin="1801,594" coordsize="89,89" path="m1845,683l1826,681,1812,672,1803,658,1801,639,1803,619,1812,605,1826,597,1845,594,1865,597,1879,605,1887,619,1890,639,1887,658,1879,672,1865,681,1845,683xe">
            <v:path arrowok="t"/>
            <v:fill on="t" focussize="0,0"/>
            <v:stroke on="f"/>
            <v:imagedata o:title=""/>
            <o:lock v:ext="edit"/>
          </v:shape>
        </w:pict>
      </w:r>
      <w:r>
        <w:rPr>
          <w:w w:val="95"/>
          <w:sz w:val="24"/>
        </w:rPr>
        <w:t>在实现JVM时，可以自由选择是否把读写long和double</w:t>
      </w:r>
      <w:r>
        <w:rPr>
          <w:spacing w:val="-4"/>
          <w:w w:val="95"/>
          <w:sz w:val="24"/>
        </w:rPr>
        <w:t xml:space="preserve">作为原子操作   </w:t>
      </w:r>
      <w:r>
        <w:rPr>
          <w:sz w:val="24"/>
        </w:rPr>
        <w:t>推荐JVM实现为原子操作</w:t>
      </w:r>
    </w:p>
    <w:p>
      <w:pPr>
        <w:pStyle w:val="4"/>
        <w:spacing w:line="593" w:lineRule="exact"/>
      </w:pPr>
      <w:r>
        <w:rPr>
          <w:color w:val="4F4F4F"/>
        </w:rPr>
        <w:t>volatile 修饰符的有过什么实践？</w:t>
      </w:r>
    </w:p>
    <w:p>
      <w:pPr>
        <w:pStyle w:val="6"/>
        <w:spacing w:line="471" w:lineRule="exact"/>
      </w:pPr>
      <w:r>
        <w:rPr>
          <w:color w:val="4D4D4D"/>
        </w:rPr>
        <w:t>单例模式</w:t>
      </w:r>
    </w:p>
    <w:p>
      <w:pPr>
        <w:pStyle w:val="6"/>
        <w:spacing w:before="4" w:line="228" w:lineRule="auto"/>
        <w:ind w:right="7278"/>
      </w:pPr>
      <w:r>
        <w:rPr>
          <w:color w:val="4D4D4D"/>
        </w:rPr>
        <w:t>是否 Lazy 初始化：是是否多线程安全：是实现难度：较复杂</w:t>
      </w:r>
    </w:p>
    <w:p>
      <w:pPr>
        <w:spacing w:before="6" w:line="228" w:lineRule="auto"/>
        <w:ind w:left="118" w:right="329" w:firstLine="0"/>
        <w:jc w:val="left"/>
        <w:rPr>
          <w:sz w:val="24"/>
        </w:rPr>
      </w:pPr>
      <w:r>
        <w:rPr>
          <w:color w:val="4D4D4D"/>
          <w:sz w:val="27"/>
        </w:rPr>
        <w:t>描述：对于Double-Check这种可能出现的问题（当然这种概率已经非常小了， 但毕竟还是有的嘛~），解决方案是：只需要给instance的声明加上volatile关键字即可volatile关键字的一个作用是禁止指令重排，把instance声明为volatile之后，对它的写操作就会有一个内存屏障（什么是内存屏障？），这样，在它的赋值完成之前，就不用会调用读操作。注意：volatile阻止的不是singleton = newSingleton()这句话内部[1-2-3]的指令重排，而是保证了在一个写操作（[1- 2-3]）完成之前，不会调用读操作（if (instance == null)）。</w:t>
      </w:r>
      <w:r>
        <w:rPr>
          <w:color w:val="C578DD"/>
          <w:sz w:val="24"/>
        </w:rPr>
        <w:t>publicclass</w:t>
      </w:r>
      <w:r>
        <w:rPr>
          <w:color w:val="ABB1BE"/>
          <w:sz w:val="24"/>
        </w:rPr>
        <w:t>Singleton7</w:t>
      </w:r>
      <w:r>
        <w:rPr>
          <w:color w:val="999999"/>
          <w:sz w:val="24"/>
        </w:rPr>
        <w:t>{</w:t>
      </w:r>
      <w:r>
        <w:rPr>
          <w:color w:val="C578DD"/>
          <w:sz w:val="24"/>
        </w:rPr>
        <w:t xml:space="preserve">privatestaticvolatile </w:t>
      </w:r>
      <w:r>
        <w:rPr>
          <w:color w:val="ABB1BE"/>
          <w:sz w:val="24"/>
        </w:rPr>
        <w:t xml:space="preserve">Singleton7 instance </w:t>
      </w:r>
      <w:r>
        <w:rPr>
          <w:color w:val="669900"/>
          <w:sz w:val="24"/>
        </w:rPr>
        <w:t xml:space="preserve">= </w:t>
      </w:r>
      <w:r>
        <w:rPr>
          <w:color w:val="ABB1BE"/>
          <w:sz w:val="24"/>
        </w:rPr>
        <w:t>null</w:t>
      </w:r>
      <w:r>
        <w:rPr>
          <w:color w:val="999999"/>
          <w:sz w:val="24"/>
        </w:rPr>
        <w:t>;</w:t>
      </w:r>
      <w:r>
        <w:rPr>
          <w:color w:val="C578DD"/>
          <w:sz w:val="24"/>
        </w:rPr>
        <w:t>private</w:t>
      </w:r>
      <w:r>
        <w:rPr>
          <w:color w:val="60ADED"/>
          <w:sz w:val="24"/>
        </w:rPr>
        <w:t>Singleton7</w:t>
      </w:r>
      <w:r>
        <w:rPr>
          <w:color w:val="999999"/>
          <w:sz w:val="24"/>
        </w:rPr>
        <w:t>(){}</w:t>
      </w:r>
      <w:r>
        <w:rPr>
          <w:color w:val="C578DD"/>
          <w:sz w:val="24"/>
        </w:rPr>
        <w:t xml:space="preserve">publicstatic </w:t>
      </w:r>
      <w:r>
        <w:rPr>
          <w:color w:val="ABB1BE"/>
          <w:sz w:val="24"/>
        </w:rPr>
        <w:t xml:space="preserve">Singleton7 </w:t>
      </w:r>
      <w:r>
        <w:rPr>
          <w:color w:val="60ADED"/>
          <w:sz w:val="24"/>
        </w:rPr>
        <w:t>getInstance</w:t>
      </w:r>
      <w:r>
        <w:rPr>
          <w:color w:val="999999"/>
          <w:sz w:val="24"/>
        </w:rPr>
        <w:t>(){</w:t>
      </w:r>
      <w:r>
        <w:rPr>
          <w:color w:val="C578DD"/>
          <w:sz w:val="24"/>
        </w:rPr>
        <w:t>if</w:t>
      </w:r>
      <w:r>
        <w:rPr>
          <w:color w:val="999999"/>
          <w:sz w:val="24"/>
        </w:rPr>
        <w:t>(</w:t>
      </w:r>
      <w:r>
        <w:rPr>
          <w:color w:val="ABB1BE"/>
          <w:sz w:val="24"/>
        </w:rPr>
        <w:t xml:space="preserve">instance </w:t>
      </w:r>
      <w:r>
        <w:rPr>
          <w:color w:val="669900"/>
          <w:sz w:val="24"/>
        </w:rPr>
        <w:t xml:space="preserve">== </w:t>
      </w:r>
      <w:r>
        <w:rPr>
          <w:color w:val="ABB1BE"/>
          <w:sz w:val="24"/>
        </w:rPr>
        <w:t>null</w:t>
      </w:r>
      <w:r>
        <w:rPr>
          <w:color w:val="999999"/>
          <w:sz w:val="24"/>
        </w:rPr>
        <w:t>)</w:t>
      </w:r>
    </w:p>
    <w:p>
      <w:pPr>
        <w:tabs>
          <w:tab w:val="left" w:pos="7427"/>
        </w:tabs>
        <w:spacing w:before="0" w:line="408" w:lineRule="exact"/>
        <w:ind w:left="118" w:right="0" w:firstLine="0"/>
        <w:jc w:val="left"/>
        <w:rPr>
          <w:sz w:val="24"/>
        </w:rPr>
      </w:pPr>
      <w:r>
        <w:rPr>
          <w:color w:val="999999"/>
          <w:sz w:val="24"/>
        </w:rPr>
        <w:t>{</w:t>
      </w:r>
      <w:r>
        <w:rPr>
          <w:color w:val="C578DD"/>
          <w:sz w:val="24"/>
        </w:rPr>
        <w:t>synchronized</w:t>
      </w:r>
      <w:r>
        <w:rPr>
          <w:color w:val="999999"/>
          <w:sz w:val="24"/>
        </w:rPr>
        <w:t>(</w:t>
      </w:r>
      <w:r>
        <w:rPr>
          <w:color w:val="ABB1BE"/>
          <w:sz w:val="24"/>
        </w:rPr>
        <w:t>Singleton7</w:t>
      </w:r>
      <w:r>
        <w:rPr>
          <w:color w:val="999999"/>
          <w:sz w:val="24"/>
        </w:rPr>
        <w:t>.</w:t>
      </w:r>
      <w:r>
        <w:rPr>
          <w:color w:val="C578DD"/>
          <w:sz w:val="24"/>
        </w:rPr>
        <w:t>class</w:t>
      </w:r>
      <w:r>
        <w:rPr>
          <w:color w:val="999999"/>
          <w:sz w:val="24"/>
        </w:rPr>
        <w:t>){</w:t>
      </w:r>
      <w:r>
        <w:rPr>
          <w:color w:val="C578DD"/>
          <w:sz w:val="24"/>
        </w:rPr>
        <w:t>if</w:t>
      </w:r>
      <w:r>
        <w:rPr>
          <w:color w:val="999999"/>
          <w:sz w:val="24"/>
        </w:rPr>
        <w:t>(</w:t>
      </w:r>
      <w:r>
        <w:rPr>
          <w:color w:val="ABB1BE"/>
          <w:sz w:val="24"/>
        </w:rPr>
        <w:t>instance</w:t>
      </w:r>
      <w:r>
        <w:rPr>
          <w:color w:val="ABB1BE"/>
          <w:spacing w:val="-9"/>
          <w:sz w:val="24"/>
        </w:rPr>
        <w:t xml:space="preserve"> </w:t>
      </w:r>
      <w:r>
        <w:rPr>
          <w:color w:val="669900"/>
          <w:sz w:val="24"/>
        </w:rPr>
        <w:t>==</w:t>
      </w:r>
      <w:r>
        <w:rPr>
          <w:color w:val="669900"/>
          <w:spacing w:val="-9"/>
          <w:sz w:val="24"/>
        </w:rPr>
        <w:t xml:space="preserve"> </w:t>
      </w:r>
      <w:r>
        <w:rPr>
          <w:color w:val="ABB1BE"/>
          <w:sz w:val="24"/>
        </w:rPr>
        <w:t>null</w:t>
      </w:r>
      <w:r>
        <w:rPr>
          <w:color w:val="999999"/>
          <w:sz w:val="24"/>
        </w:rPr>
        <w:t>){</w:t>
      </w:r>
      <w:r>
        <w:rPr>
          <w:color w:val="999999"/>
          <w:sz w:val="24"/>
        </w:rPr>
        <w:tab/>
      </w:r>
      <w:r>
        <w:rPr>
          <w:color w:val="ABB1BE"/>
          <w:sz w:val="24"/>
        </w:rPr>
        <w:t>instance</w:t>
      </w:r>
    </w:p>
    <w:p>
      <w:pPr>
        <w:spacing w:before="5" w:line="225" w:lineRule="auto"/>
        <w:ind w:left="1291" w:right="5553" w:hanging="1173"/>
        <w:jc w:val="left"/>
        <w:rPr>
          <w:sz w:val="24"/>
        </w:rPr>
      </w:pPr>
      <w:r>
        <w:pict>
          <v:shape id="_x0000_s1324" o:spid="_x0000_s1324" style="position:absolute;left:0pt;margin-left:90pt;margin-top:29.95pt;height:4.45pt;width:4.45pt;mso-position-horizontal-relative:page;z-index:-251277312;mso-width-relative:page;mso-height-relative:page;" fillcolor="#000000" filled="t" stroked="f" coordorigin="1801,599" coordsize="89,89" path="m1845,688l1826,686,1812,677,1803,663,1801,644,1803,624,1812,610,1826,602,1845,599,1865,602,1879,610,1887,624,1890,644,1887,663,1879,677,1865,686,1845,688xe">
            <v:path arrowok="t"/>
            <v:fill on="t" focussize="0,0"/>
            <v:stroke on="f"/>
            <v:imagedata o:title=""/>
            <o:lock v:ext="edit"/>
          </v:shape>
        </w:pict>
      </w:r>
      <w:r>
        <w:rPr>
          <w:color w:val="669900"/>
          <w:sz w:val="24"/>
        </w:rPr>
        <w:t>=</w:t>
      </w:r>
      <w:r>
        <w:rPr>
          <w:color w:val="C578DD"/>
          <w:sz w:val="24"/>
        </w:rPr>
        <w:t>new</w:t>
      </w:r>
      <w:r>
        <w:rPr>
          <w:color w:val="ABB1BE"/>
          <w:sz w:val="24"/>
        </w:rPr>
        <w:t>Singleton7</w:t>
      </w:r>
      <w:r>
        <w:rPr>
          <w:color w:val="999999"/>
          <w:sz w:val="24"/>
        </w:rPr>
        <w:t>();}}}</w:t>
      </w:r>
      <w:r>
        <w:rPr>
          <w:color w:val="C578DD"/>
          <w:sz w:val="24"/>
        </w:rPr>
        <w:t xml:space="preserve">return </w:t>
      </w:r>
      <w:r>
        <w:rPr>
          <w:color w:val="ABB1BE"/>
          <w:sz w:val="24"/>
        </w:rPr>
        <w:t>instance</w:t>
      </w:r>
      <w:r>
        <w:rPr>
          <w:color w:val="999999"/>
          <w:sz w:val="24"/>
        </w:rPr>
        <w:t xml:space="preserve">;}} </w:t>
      </w:r>
      <w:r>
        <w:rPr>
          <w:sz w:val="24"/>
        </w:rPr>
        <w:t>1</w:t>
      </w:r>
    </w:p>
    <w:p>
      <w:pPr>
        <w:spacing w:before="0" w:line="408" w:lineRule="exact"/>
        <w:ind w:left="1291" w:right="0" w:firstLine="0"/>
        <w:jc w:val="left"/>
        <w:rPr>
          <w:sz w:val="24"/>
        </w:rPr>
      </w:pPr>
      <w:r>
        <w:pict>
          <v:shape id="_x0000_s1325" o:spid="_x0000_s1325" style="position:absolute;left:0pt;margin-left:90pt;margin-top:8.85pt;height:4.45pt;width:4.45pt;mso-position-horizontal-relative:page;z-index:251853824;mso-width-relative:page;mso-height-relative:page;" fillcolor="#000000" filled="t" stroked="f" coordorigin="1801,178" coordsize="89,89" path="m1845,267l1826,264,1812,256,1803,242,1801,222,1803,203,1812,189,1826,181,1845,178,1865,181,1879,189,1887,203,1890,222,1887,242,1879,256,1865,264,1845,267xe">
            <v:path arrowok="t"/>
            <v:fill on="t" focussize="0,0"/>
            <v:stroke on="f"/>
            <v:imagedata o:title=""/>
            <o:lock v:ext="edit"/>
          </v:shape>
        </w:pict>
      </w:r>
      <w:r>
        <w:rPr>
          <w:w w:val="99"/>
          <w:sz w:val="24"/>
        </w:rPr>
        <w:t>2</w:t>
      </w:r>
    </w:p>
    <w:p>
      <w:pPr>
        <w:spacing w:before="0" w:line="415" w:lineRule="exact"/>
        <w:ind w:left="1291" w:right="0" w:firstLine="0"/>
        <w:jc w:val="left"/>
        <w:rPr>
          <w:sz w:val="24"/>
        </w:rPr>
      </w:pPr>
      <w:r>
        <w:pict>
          <v:shape id="_x0000_s1326" o:spid="_x0000_s1326" style="position:absolute;left:0pt;margin-left:90pt;margin-top:9.2pt;height:4.45pt;width:4.45pt;mso-position-horizontal-relative:page;z-index:25185484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3</w:t>
      </w:r>
    </w:p>
    <w:p>
      <w:pPr>
        <w:spacing w:before="0" w:line="415" w:lineRule="exact"/>
        <w:ind w:left="1291" w:right="0" w:firstLine="0"/>
        <w:jc w:val="left"/>
        <w:rPr>
          <w:sz w:val="24"/>
        </w:rPr>
      </w:pPr>
      <w:r>
        <w:pict>
          <v:shape id="_x0000_s1327" o:spid="_x0000_s1327" style="position:absolute;left:0pt;margin-left:90pt;margin-top:9.2pt;height:4.45pt;width:4.45pt;mso-position-horizontal-relative:page;z-index:25185484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4</w:t>
      </w:r>
    </w:p>
    <w:p>
      <w:pPr>
        <w:spacing w:before="0" w:line="415" w:lineRule="exact"/>
        <w:ind w:left="1291" w:right="0" w:firstLine="0"/>
        <w:jc w:val="left"/>
        <w:rPr>
          <w:sz w:val="24"/>
        </w:rPr>
      </w:pPr>
      <w:r>
        <w:pict>
          <v:shape id="_x0000_s1328" o:spid="_x0000_s1328" style="position:absolute;left:0pt;margin-left:90pt;margin-top:9.2pt;height:4.45pt;width:4.45pt;mso-position-horizontal-relative:page;z-index:25185587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5</w:t>
      </w:r>
    </w:p>
    <w:p>
      <w:pPr>
        <w:spacing w:before="0" w:line="415" w:lineRule="exact"/>
        <w:ind w:left="1291" w:right="0" w:firstLine="0"/>
        <w:jc w:val="left"/>
        <w:rPr>
          <w:sz w:val="24"/>
        </w:rPr>
      </w:pPr>
      <w:r>
        <w:pict>
          <v:shape id="_x0000_s1329" o:spid="_x0000_s1329" style="position:absolute;left:0pt;margin-left:90pt;margin-top:9.2pt;height:4.45pt;width:4.45pt;mso-position-horizontal-relative:page;z-index:25185587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6</w:t>
      </w:r>
    </w:p>
    <w:p>
      <w:pPr>
        <w:spacing w:before="0" w:line="415" w:lineRule="exact"/>
        <w:ind w:left="1291" w:right="0" w:firstLine="0"/>
        <w:jc w:val="left"/>
        <w:rPr>
          <w:sz w:val="24"/>
        </w:rPr>
      </w:pPr>
      <w:r>
        <w:pict>
          <v:shape id="_x0000_s1330" o:spid="_x0000_s1330" style="position:absolute;left:0pt;margin-left:90pt;margin-top:9.2pt;height:4.45pt;width:4.45pt;mso-position-horizontal-relative:page;z-index:25185689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7</w:t>
      </w:r>
    </w:p>
    <w:p>
      <w:pPr>
        <w:spacing w:before="0" w:line="415" w:lineRule="exact"/>
        <w:ind w:left="1291" w:right="0" w:firstLine="0"/>
        <w:jc w:val="left"/>
        <w:rPr>
          <w:sz w:val="24"/>
        </w:rPr>
      </w:pPr>
      <w:r>
        <w:pict>
          <v:shape id="_x0000_s1331" o:spid="_x0000_s1331" style="position:absolute;left:0pt;margin-left:90pt;margin-top:9.2pt;height:4.45pt;width:4.45pt;mso-position-horizontal-relative:page;z-index:25185689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8</w:t>
      </w:r>
    </w:p>
    <w:p>
      <w:pPr>
        <w:spacing w:before="0" w:line="415" w:lineRule="exact"/>
        <w:ind w:left="1291" w:right="0" w:firstLine="0"/>
        <w:jc w:val="left"/>
        <w:rPr>
          <w:sz w:val="24"/>
        </w:rPr>
      </w:pPr>
      <w:r>
        <w:pict>
          <v:shape id="_x0000_s1332" o:spid="_x0000_s1332" style="position:absolute;left:0pt;margin-left:90pt;margin-top:9.2pt;height:4.45pt;width:4.45pt;mso-position-horizontal-relative:page;z-index:25185792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9</w:t>
      </w:r>
    </w:p>
    <w:p>
      <w:pPr>
        <w:spacing w:before="0" w:line="415" w:lineRule="exact"/>
        <w:ind w:left="1291" w:right="0" w:firstLine="0"/>
        <w:jc w:val="left"/>
        <w:rPr>
          <w:sz w:val="24"/>
        </w:rPr>
      </w:pPr>
      <w:r>
        <w:pict>
          <v:shape id="_x0000_s1333" o:spid="_x0000_s1333" style="position:absolute;left:0pt;margin-left:90pt;margin-top:9.2pt;height:4.45pt;width:4.45pt;mso-position-horizontal-relative:page;z-index:25185792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10</w:t>
      </w:r>
    </w:p>
    <w:p>
      <w:pPr>
        <w:spacing w:before="0" w:line="415" w:lineRule="exact"/>
        <w:ind w:left="1291" w:right="0" w:firstLine="0"/>
        <w:jc w:val="left"/>
        <w:rPr>
          <w:sz w:val="24"/>
        </w:rPr>
      </w:pPr>
      <w:r>
        <w:pict>
          <v:shape id="_x0000_s1334" o:spid="_x0000_s1334" style="position:absolute;left:0pt;margin-left:90pt;margin-top:9.2pt;height:4.45pt;width:4.45pt;mso-position-horizontal-relative:page;z-index:25185894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11</w:t>
      </w:r>
    </w:p>
    <w:p>
      <w:pPr>
        <w:spacing w:before="0" w:line="415" w:lineRule="exact"/>
        <w:ind w:left="1291" w:right="0" w:firstLine="0"/>
        <w:jc w:val="left"/>
        <w:rPr>
          <w:sz w:val="24"/>
        </w:rPr>
      </w:pPr>
      <w:r>
        <w:pict>
          <v:shape id="_x0000_s1335" o:spid="_x0000_s1335" style="position:absolute;left:0pt;margin-left:90pt;margin-top:9.2pt;height:4.45pt;width:4.45pt;mso-position-horizontal-relative:page;z-index:25185894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12</w:t>
      </w:r>
    </w:p>
    <w:p>
      <w:pPr>
        <w:spacing w:before="0" w:line="429" w:lineRule="exact"/>
        <w:ind w:left="1291" w:right="0" w:firstLine="0"/>
        <w:jc w:val="left"/>
        <w:rPr>
          <w:sz w:val="24"/>
        </w:rPr>
      </w:pPr>
      <w:r>
        <w:pict>
          <v:shape id="_x0000_s1336" o:spid="_x0000_s1336" style="position:absolute;left:0pt;margin-left:90pt;margin-top:9.2pt;height:4.45pt;width:4.45pt;mso-position-horizontal-relative:page;z-index:25185996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13</w:t>
      </w:r>
    </w:p>
    <w:p>
      <w:pPr>
        <w:spacing w:after="0" w:line="429" w:lineRule="exact"/>
        <w:jc w:val="left"/>
        <w:rPr>
          <w:sz w:val="24"/>
        </w:rPr>
        <w:sectPr>
          <w:pgSz w:w="11920" w:h="16840"/>
          <w:pgMar w:top="960" w:right="880" w:bottom="280" w:left="1000" w:header="720" w:footer="720" w:gutter="0"/>
          <w:cols w:space="720" w:num="1"/>
        </w:sectPr>
      </w:pPr>
    </w:p>
    <w:p>
      <w:pPr>
        <w:spacing w:before="19" w:line="429" w:lineRule="exact"/>
        <w:ind w:left="1291" w:right="0" w:firstLine="0"/>
        <w:jc w:val="left"/>
        <w:rPr>
          <w:sz w:val="24"/>
        </w:rPr>
      </w:pPr>
      <w:r>
        <w:pict>
          <v:shape id="_x0000_s1337" o:spid="_x0000_s1337" style="position:absolute;left:0pt;margin-left:90pt;margin-top:10.85pt;height:4.45pt;width:4.45pt;mso-position-horizontal-relative:page;z-index:251859968;mso-width-relative:page;mso-height-relative:page;" fillcolor="#000000" filled="t" stroked="f" coordorigin="1801,217" coordsize="89,89" path="m1845,306l1826,303,1812,295,1803,281,1801,262,1803,242,1812,228,1826,220,1845,217,1865,220,1879,228,1887,242,1890,262,1887,281,1879,295,1865,303,1845,306xe">
            <v:path arrowok="t"/>
            <v:fill on="t" focussize="0,0"/>
            <v:stroke on="f"/>
            <v:imagedata o:title=""/>
            <o:lock v:ext="edit"/>
          </v:shape>
        </w:pict>
      </w:r>
      <w:r>
        <w:rPr>
          <w:sz w:val="24"/>
        </w:rPr>
        <w:t>14</w:t>
      </w:r>
    </w:p>
    <w:p>
      <w:pPr>
        <w:spacing w:before="0" w:line="415" w:lineRule="exact"/>
        <w:ind w:left="1291" w:right="0" w:firstLine="0"/>
        <w:jc w:val="left"/>
        <w:rPr>
          <w:sz w:val="24"/>
        </w:rPr>
      </w:pPr>
      <w:r>
        <w:pict>
          <v:shape id="_x0000_s1338" o:spid="_x0000_s1338" style="position:absolute;left:0pt;margin-left:90pt;margin-top:9.2pt;height:4.45pt;width:4.45pt;mso-position-horizontal-relative:page;z-index:25186099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15</w:t>
      </w:r>
    </w:p>
    <w:p>
      <w:pPr>
        <w:spacing w:before="0" w:line="415" w:lineRule="exact"/>
        <w:ind w:left="1291" w:right="0" w:firstLine="0"/>
        <w:jc w:val="left"/>
        <w:rPr>
          <w:sz w:val="24"/>
        </w:rPr>
      </w:pPr>
      <w:r>
        <w:pict>
          <v:shape id="_x0000_s1339" o:spid="_x0000_s1339" style="position:absolute;left:0pt;margin-left:90pt;margin-top:9.2pt;height:4.45pt;width:4.45pt;mso-position-horizontal-relative:page;z-index:25186099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16</w:t>
      </w:r>
    </w:p>
    <w:p>
      <w:pPr>
        <w:spacing w:before="0" w:line="415" w:lineRule="exact"/>
        <w:ind w:left="1291" w:right="0" w:firstLine="0"/>
        <w:jc w:val="left"/>
        <w:rPr>
          <w:sz w:val="24"/>
        </w:rPr>
      </w:pPr>
      <w:r>
        <w:pict>
          <v:shape id="_x0000_s1340" o:spid="_x0000_s1340" style="position:absolute;left:0pt;margin-left:90pt;margin-top:9.2pt;height:4.45pt;width:4.45pt;mso-position-horizontal-relative:page;z-index:25186201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17</w:t>
      </w:r>
    </w:p>
    <w:p>
      <w:pPr>
        <w:spacing w:before="0" w:line="415" w:lineRule="exact"/>
        <w:ind w:left="1291" w:right="0" w:firstLine="0"/>
        <w:jc w:val="left"/>
        <w:rPr>
          <w:sz w:val="24"/>
        </w:rPr>
      </w:pPr>
      <w:r>
        <w:pict>
          <v:shape id="_x0000_s1341" o:spid="_x0000_s1341" style="position:absolute;left:0pt;margin-left:90pt;margin-top:9.2pt;height:4.45pt;width:4.45pt;mso-position-horizontal-relative:page;z-index:25186201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18</w:t>
      </w:r>
    </w:p>
    <w:p>
      <w:pPr>
        <w:spacing w:before="0" w:line="416" w:lineRule="exact"/>
        <w:ind w:left="1291" w:right="0" w:firstLine="0"/>
        <w:jc w:val="left"/>
        <w:rPr>
          <w:sz w:val="24"/>
        </w:rPr>
      </w:pPr>
      <w:r>
        <w:pict>
          <v:shape id="_x0000_s1342" o:spid="_x0000_s1342" style="position:absolute;left:0pt;margin-left:90pt;margin-top:9.2pt;height:4.45pt;width:4.45pt;mso-position-horizontal-relative:page;z-index:25186304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19</w:t>
      </w:r>
    </w:p>
    <w:p>
      <w:pPr>
        <w:pStyle w:val="4"/>
        <w:spacing w:line="599" w:lineRule="exact"/>
      </w:pPr>
      <w:r>
        <w:rPr>
          <w:color w:val="4F4F4F"/>
        </w:rPr>
        <w:t>synchronized 和 volatile 的区别是什么？</w:t>
      </w:r>
    </w:p>
    <w:p>
      <w:pPr>
        <w:pStyle w:val="6"/>
        <w:spacing w:before="3" w:line="228" w:lineRule="auto"/>
        <w:ind w:right="473"/>
      </w:pPr>
      <w:r>
        <w:rPr>
          <w:color w:val="4D4D4D"/>
        </w:rPr>
        <w:t>synchronized 表示只有一个线程可以获取作用对象的锁，执行代码，阻塞其他线程。</w:t>
      </w:r>
    </w:p>
    <w:p>
      <w:pPr>
        <w:pStyle w:val="6"/>
        <w:spacing w:before="4" w:line="228" w:lineRule="auto"/>
        <w:ind w:right="270"/>
      </w:pPr>
      <w:r>
        <w:rPr>
          <w:color w:val="4D4D4D"/>
        </w:rPr>
        <w:t>volatile 表示变量在 CPU 的寄存器中是不确定的，必须从主存中读取。保证多线程环境下变量的可见性；禁止指令重排序。</w:t>
      </w:r>
    </w:p>
    <w:p>
      <w:pPr>
        <w:pStyle w:val="5"/>
        <w:spacing w:line="483" w:lineRule="exact"/>
      </w:pPr>
      <w:r>
        <w:rPr>
          <w:color w:val="4D4D4D"/>
        </w:rPr>
        <w:t>区别</w:t>
      </w:r>
    </w:p>
    <w:p>
      <w:pPr>
        <w:pStyle w:val="6"/>
        <w:spacing w:line="228" w:lineRule="auto"/>
        <w:ind w:left="1355" w:right="670"/>
      </w:pPr>
      <w:r>
        <w:pict>
          <v:shape id="_x0000_s1343" o:spid="_x0000_s1343" style="position:absolute;left:0pt;margin-left:90pt;margin-top:10.25pt;height:4.45pt;width:4.45pt;mso-position-horizontal-relative:page;z-index:251863040;mso-width-relative:page;mso-height-relative:page;" fillcolor="#4D4D4D" filled="t" stroked="f" coordorigin="1801,205" coordsize="89,89" path="m1845,294l1826,291,1812,283,1803,269,1801,250,1803,230,1812,216,1826,208,1845,205,1865,208,1879,216,1887,230,1890,250,1887,269,1879,283,1865,291,1845,294xe">
            <v:path arrowok="t"/>
            <v:fill on="t" focussize="0,0"/>
            <v:stroke on="f"/>
            <v:imagedata o:title=""/>
            <o:lock v:ext="edit"/>
          </v:shape>
        </w:pict>
      </w:r>
      <w:r>
        <w:pict>
          <v:shape id="_x0000_s1344" o:spid="_x0000_s1344" style="position:absolute;left:0pt;margin-left:90pt;margin-top:33.95pt;height:4.45pt;width:4.45pt;mso-position-horizontal-relative:page;z-index:251864064;mso-width-relative:page;mso-height-relative:page;" fillcolor="#4D4D4D" filled="t" stroked="f" coordorigin="1801,680" coordsize="89,89" path="m1845,769l1826,766,1812,757,1803,744,1801,724,1803,705,1812,691,1826,682,1845,680,1865,682,1879,691,1887,705,1890,724,1887,744,1879,757,1865,766,1845,769xe">
            <v:path arrowok="t"/>
            <v:fill on="t" focussize="0,0"/>
            <v:stroke on="f"/>
            <v:imagedata o:title=""/>
            <o:lock v:ext="edit"/>
          </v:shape>
        </w:pict>
      </w:r>
      <w:r>
        <w:rPr>
          <w:color w:val="4D4D4D"/>
        </w:rPr>
        <w:t>volatile 是变量修饰符；synchronized 可以修饰类、方法、变量。volatile 仅能实现变量的修改可见性，不能保证原子性；而</w:t>
      </w:r>
    </w:p>
    <w:p>
      <w:pPr>
        <w:pStyle w:val="6"/>
        <w:spacing w:line="472" w:lineRule="exact"/>
        <w:ind w:left="800"/>
      </w:pPr>
      <w:r>
        <w:rPr>
          <w:color w:val="4D4D4D"/>
        </w:rPr>
        <w:t>synchronized 则可以保证变量的修改可见性和原子性。</w:t>
      </w:r>
    </w:p>
    <w:p>
      <w:pPr>
        <w:pStyle w:val="6"/>
        <w:spacing w:line="486" w:lineRule="exact"/>
        <w:ind w:left="1355"/>
      </w:pPr>
      <w:r>
        <w:pict>
          <v:shape id="_x0000_s1345" o:spid="_x0000_s1345" style="position:absolute;left:0pt;margin-left:90pt;margin-top:10.55pt;height:4.45pt;width:4.45pt;mso-position-horizontal-relative:page;z-index:251864064;mso-width-relative:page;mso-height-relative:page;" fillcolor="#4D4D4D" filled="t" stroked="f" coordorigin="1801,211" coordsize="89,89" path="m1845,300l1826,297,1812,289,1803,275,1801,256,1803,236,1812,222,1826,214,1845,211,1865,214,1879,222,1887,236,1890,256,1887,275,1879,289,1865,297,1845,300xe">
            <v:path arrowok="t"/>
            <v:fill on="t" focussize="0,0"/>
            <v:stroke on="f"/>
            <v:imagedata o:title=""/>
            <o:lock v:ext="edit"/>
          </v:shape>
        </w:pict>
      </w:r>
      <w:r>
        <w:rPr>
          <w:color w:val="4D4D4D"/>
        </w:rPr>
        <w:t>volatile 不会造成线程的阻塞；synchronized 可能会造成线程的阻</w:t>
      </w:r>
    </w:p>
    <w:p>
      <w:pPr>
        <w:pStyle w:val="6"/>
        <w:spacing w:line="457" w:lineRule="exact"/>
        <w:ind w:left="800"/>
      </w:pPr>
      <w:r>
        <w:rPr>
          <w:color w:val="4D4D4D"/>
        </w:rPr>
        <w:t>塞。</w:t>
      </w:r>
    </w:p>
    <w:p>
      <w:pPr>
        <w:pStyle w:val="6"/>
        <w:spacing w:line="486" w:lineRule="exact"/>
        <w:ind w:left="1355"/>
      </w:pPr>
      <w:r>
        <w:pict>
          <v:shape id="_x0000_s1346" o:spid="_x0000_s1346" style="position:absolute;left:0pt;margin-left:90pt;margin-top:10.55pt;height:4.45pt;width:4.45pt;mso-position-horizontal-relative:page;z-index:251865088;mso-width-relative:page;mso-height-relative:page;" fillcolor="#4D4D4D" filled="t" stroked="f" coordorigin="1801,211" coordsize="89,89" path="m1845,300l1826,297,1812,289,1803,275,1801,256,1803,236,1812,222,1826,214,1845,211,1865,214,1879,222,1887,236,1890,256,1887,275,1879,289,1865,297,1845,300xe">
            <v:path arrowok="t"/>
            <v:fill on="t" focussize="0,0"/>
            <v:stroke on="f"/>
            <v:imagedata o:title=""/>
            <o:lock v:ext="edit"/>
          </v:shape>
        </w:pict>
      </w:r>
      <w:r>
        <w:rPr>
          <w:color w:val="4D4D4D"/>
        </w:rPr>
        <w:t>volatile标记的变量不会被编译器优化；synchronized标记的变量可以</w:t>
      </w:r>
    </w:p>
    <w:p>
      <w:pPr>
        <w:pStyle w:val="6"/>
        <w:spacing w:line="463" w:lineRule="exact"/>
        <w:ind w:left="800"/>
      </w:pPr>
      <w:r>
        <w:rPr>
          <w:color w:val="4D4D4D"/>
        </w:rPr>
        <w:t>被编译器优化。</w:t>
      </w:r>
    </w:p>
    <w:p>
      <w:pPr>
        <w:spacing w:before="6" w:line="228" w:lineRule="auto"/>
        <w:ind w:left="800" w:right="351" w:firstLine="554"/>
        <w:jc w:val="left"/>
        <w:rPr>
          <w:sz w:val="27"/>
        </w:rPr>
      </w:pPr>
      <w:r>
        <w:pict>
          <v:shape id="_x0000_s1347" o:spid="_x0000_s1347" style="position:absolute;left:0pt;margin-left:90pt;margin-top:10.55pt;height:4.45pt;width:4.45pt;mso-position-horizontal-relative:page;z-index:-251276288;mso-width-relative:page;mso-height-relative:page;" fillcolor="#4D4D4D" filled="t" stroked="f" coordorigin="1801,211" coordsize="89,89" path="m1845,300l1826,297,1812,289,1803,275,1801,256,1803,236,1812,222,1826,214,1845,211,1865,214,1879,222,1887,236,1890,256,1887,275,1879,289,1865,297,1845,300xe">
            <v:path arrowok="t"/>
            <v:fill on="t" focussize="0,0"/>
            <v:stroke on="f"/>
            <v:imagedata o:title=""/>
            <o:lock v:ext="edit"/>
          </v:shape>
        </w:pict>
      </w:r>
      <w:r>
        <w:rPr>
          <w:b/>
          <w:color w:val="4D4D4D"/>
          <w:sz w:val="27"/>
        </w:rPr>
        <w:t>volatile关键字</w:t>
      </w:r>
      <w:r>
        <w:rPr>
          <w:color w:val="4D4D4D"/>
          <w:sz w:val="27"/>
        </w:rPr>
        <w:t>是线程同步的</w:t>
      </w:r>
      <w:r>
        <w:rPr>
          <w:b/>
          <w:color w:val="4D4D4D"/>
          <w:sz w:val="27"/>
        </w:rPr>
        <w:t>轻量级实现</w:t>
      </w:r>
      <w:r>
        <w:rPr>
          <w:color w:val="4D4D4D"/>
          <w:sz w:val="27"/>
        </w:rPr>
        <w:t>，所以</w:t>
      </w:r>
      <w:r>
        <w:rPr>
          <w:b/>
          <w:color w:val="4D4D4D"/>
          <w:sz w:val="27"/>
        </w:rPr>
        <w:t>volatile性能肯定比synchronized关键字要好</w:t>
      </w:r>
      <w:r>
        <w:rPr>
          <w:color w:val="4D4D4D"/>
          <w:sz w:val="27"/>
        </w:rPr>
        <w:t>。但是</w:t>
      </w:r>
      <w:r>
        <w:rPr>
          <w:b/>
          <w:color w:val="4D4D4D"/>
          <w:sz w:val="27"/>
        </w:rPr>
        <w:t>volatile关键字只能用于变量而synchronized关键字可以修饰方法以及代码块</w:t>
      </w:r>
      <w:r>
        <w:rPr>
          <w:color w:val="4D4D4D"/>
          <w:sz w:val="27"/>
        </w:rPr>
        <w:t xml:space="preserve">。synchronized关键字在JavaSE1.6之后进行了主要包括为了减少获得锁和释放锁带来的性能消耗而引入的偏向锁和轻量级锁以及其它各种优化之后执行效率有了显著提升， </w:t>
      </w:r>
      <w:r>
        <w:rPr>
          <w:b/>
          <w:color w:val="4D4D4D"/>
          <w:sz w:val="27"/>
        </w:rPr>
        <w:t>实际开发中使用 synchronized 关键字的场景还是更多一些</w:t>
      </w:r>
      <w:r>
        <w:rPr>
          <w:color w:val="4D4D4D"/>
          <w:sz w:val="27"/>
        </w:rPr>
        <w:t>。</w:t>
      </w:r>
    </w:p>
    <w:p>
      <w:pPr>
        <w:pStyle w:val="3"/>
        <w:spacing w:line="659" w:lineRule="exact"/>
      </w:pPr>
      <w:r>
        <w:rPr>
          <w:color w:val="4F4F4F"/>
        </w:rPr>
        <w:t>final</w:t>
      </w:r>
    </w:p>
    <w:p>
      <w:pPr>
        <w:pStyle w:val="4"/>
      </w:pPr>
      <w:r>
        <w:rPr>
          <w:color w:val="4F4F4F"/>
        </w:rPr>
        <w:t>什么是不可变对象，它对写并发应用有什么帮助？</w:t>
      </w:r>
    </w:p>
    <w:p>
      <w:pPr>
        <w:pStyle w:val="6"/>
        <w:spacing w:before="3" w:line="228" w:lineRule="auto"/>
        <w:ind w:right="432"/>
      </w:pPr>
      <w:r>
        <w:rPr>
          <w:color w:val="4D4D4D"/>
        </w:rPr>
        <w:t>不可变对象(Immutable</w:t>
      </w:r>
      <w:r>
        <w:rPr>
          <w:color w:val="4D4D4D"/>
          <w:spacing w:val="78"/>
        </w:rPr>
        <w:t xml:space="preserve"> </w:t>
      </w:r>
      <w:r>
        <w:rPr>
          <w:color w:val="4D4D4D"/>
        </w:rPr>
        <w:t>Objects)即对象一旦被创建它的状态（</w:t>
      </w:r>
      <w:r>
        <w:rPr>
          <w:color w:val="4D4D4D"/>
          <w:spacing w:val="-3"/>
        </w:rPr>
        <w:t>对象的数据，也</w:t>
      </w:r>
      <w:r>
        <w:rPr>
          <w:color w:val="4D4D4D"/>
        </w:rPr>
        <w:t>即对象属性值）就不能改变，反之即为可变对象(Mutable Objects)。</w:t>
      </w:r>
    </w:p>
    <w:p>
      <w:pPr>
        <w:pStyle w:val="6"/>
        <w:spacing w:before="3" w:line="228" w:lineRule="auto"/>
        <w:ind w:right="402"/>
      </w:pPr>
      <w:r>
        <w:rPr>
          <w:color w:val="4D4D4D"/>
        </w:rPr>
        <w:t>不可变对象的类即为不可变类(Immutable Class)。Java 平台类库中包含许多不可变类，如 String、基本类型的包装类、BigInteger 和 BigDecimal 等。</w:t>
      </w:r>
    </w:p>
    <w:p>
      <w:pPr>
        <w:spacing w:after="0" w:line="228" w:lineRule="auto"/>
        <w:sectPr>
          <w:pgSz w:w="11920" w:h="16840"/>
          <w:pgMar w:top="960" w:right="880" w:bottom="280" w:left="1000" w:header="720" w:footer="720" w:gutter="0"/>
          <w:cols w:space="720" w:num="1"/>
        </w:sectPr>
      </w:pPr>
    </w:p>
    <w:p>
      <w:pPr>
        <w:pStyle w:val="6"/>
        <w:spacing w:before="22" w:line="228" w:lineRule="auto"/>
        <w:ind w:left="1355" w:right="4462" w:hanging="1237"/>
      </w:pPr>
      <w:r>
        <w:pict>
          <v:shape id="_x0000_s1348" o:spid="_x0000_s1348" style="position:absolute;left:0pt;margin-left:90pt;margin-top:35.05pt;height:4.45pt;width:4.45pt;mso-position-horizontal-relative:page;z-index:-251275264;mso-width-relative:page;mso-height-relative:page;" fillcolor="#4D4D4D" filled="t" stroked="f" coordorigin="1801,702" coordsize="89,89" path="m1845,791l1826,788,1812,779,1803,766,1801,746,1803,727,1812,713,1826,704,1845,702,1865,704,1879,713,1887,727,1890,746,1887,766,1879,779,1865,788,1845,791xe">
            <v:path arrowok="t"/>
            <v:fill on="t" focussize="0,0"/>
            <v:stroke on="f"/>
            <v:imagedata o:title=""/>
            <o:lock v:ext="edit"/>
          </v:shape>
        </w:pict>
      </w:r>
      <w:r>
        <w:rPr>
          <w:color w:val="4D4D4D"/>
        </w:rPr>
        <w:t>只有满足如下状态，一个对象才是不可变的； 它的状态不能在创建后再被修改；</w:t>
      </w:r>
    </w:p>
    <w:p>
      <w:pPr>
        <w:pStyle w:val="6"/>
        <w:spacing w:before="4" w:line="228" w:lineRule="auto"/>
        <w:ind w:left="800" w:right="319" w:firstLine="554"/>
      </w:pPr>
      <w:r>
        <w:pict>
          <v:shape id="_x0000_s1349" o:spid="_x0000_s1349" style="position:absolute;left:0pt;margin-left:90pt;margin-top:10.45pt;height:4.45pt;width:4.45pt;mso-position-horizontal-relative:page;z-index:-251275264;mso-width-relative:page;mso-height-relative:page;" fillcolor="#4D4D4D" filled="t" stroked="f" coordorigin="1801,209" coordsize="89,89" path="m1845,298l1826,295,1812,287,1803,273,1801,254,1803,234,1812,220,1826,212,1845,209,1865,212,1879,220,1887,234,1890,254,1887,273,1879,287,1865,295,1845,298xe">
            <v:path arrowok="t"/>
            <v:fill on="t" focussize="0,0"/>
            <v:stroke on="f"/>
            <v:imagedata o:title=""/>
            <o:lock v:ext="edit"/>
          </v:shape>
        </w:pict>
      </w:r>
      <w:r>
        <w:rPr>
          <w:color w:val="4D4D4D"/>
        </w:rPr>
        <w:t>所有域都是 final 类型；并且，它被正确创建（创建期间没有发生 this 引用的逸出）。</w:t>
      </w:r>
    </w:p>
    <w:p>
      <w:pPr>
        <w:pStyle w:val="6"/>
        <w:spacing w:before="3" w:line="228" w:lineRule="auto"/>
        <w:ind w:right="370"/>
      </w:pPr>
      <w:r>
        <w:rPr>
          <w:color w:val="4D4D4D"/>
        </w:rPr>
        <w:t>不可变对象保证了对象的内存可见性，对不可变对象的读取不需要进行额外的同步手段，提升了代码执行效率。</w:t>
      </w:r>
    </w:p>
    <w:p>
      <w:pPr>
        <w:pStyle w:val="2"/>
      </w:pPr>
      <w:r>
        <w:rPr>
          <w:color w:val="4F4F4F"/>
        </w:rPr>
        <w:t>Lock体系</w:t>
      </w:r>
    </w:p>
    <w:p>
      <w:pPr>
        <w:pStyle w:val="3"/>
        <w:spacing w:line="647" w:lineRule="exact"/>
      </w:pPr>
      <w:r>
        <w:rPr>
          <w:color w:val="4F4F4F"/>
        </w:rPr>
        <w:t>Lock简介与初识AQS</w:t>
      </w:r>
    </w:p>
    <w:p>
      <w:pPr>
        <w:pStyle w:val="4"/>
        <w:spacing w:before="5" w:line="228" w:lineRule="auto"/>
        <w:ind w:right="402"/>
      </w:pPr>
      <w:r>
        <w:rPr>
          <w:color w:val="4F4F4F"/>
        </w:rPr>
        <w:t>Java Concurrency API 中的 Lock 接口(Lock interface)是什么？对比同步它有什么优势？</w:t>
      </w:r>
    </w:p>
    <w:p>
      <w:pPr>
        <w:pStyle w:val="6"/>
        <w:spacing w:line="228" w:lineRule="auto"/>
        <w:ind w:right="236"/>
      </w:pPr>
      <w:r>
        <w:rPr>
          <w:color w:val="4D4D4D"/>
        </w:rPr>
        <w:t>Lock 接口比同步方法和同步块提供了更具扩展性的锁操作。他们允许更灵活的结构，可以具有完全不同的性质，并且可以支持多个相关类的条件对象。</w:t>
      </w:r>
    </w:p>
    <w:p>
      <w:pPr>
        <w:pStyle w:val="6"/>
        <w:spacing w:line="472" w:lineRule="exact"/>
      </w:pPr>
      <w:r>
        <w:rPr>
          <w:color w:val="4D4D4D"/>
        </w:rPr>
        <w:t>它的优势有：</w:t>
      </w:r>
    </w:p>
    <w:p>
      <w:pPr>
        <w:pStyle w:val="12"/>
        <w:numPr>
          <w:ilvl w:val="0"/>
          <w:numId w:val="16"/>
        </w:numPr>
        <w:tabs>
          <w:tab w:val="left" w:pos="826"/>
        </w:tabs>
        <w:spacing w:before="0" w:after="0" w:line="474" w:lineRule="exact"/>
        <w:ind w:left="825" w:right="0" w:hanging="708"/>
        <w:jc w:val="left"/>
        <w:rPr>
          <w:sz w:val="27"/>
        </w:rPr>
      </w:pPr>
      <w:r>
        <w:rPr>
          <w:color w:val="4D4D4D"/>
          <w:sz w:val="27"/>
        </w:rPr>
        <w:t>可以使锁更公平</w:t>
      </w:r>
    </w:p>
    <w:p>
      <w:pPr>
        <w:pStyle w:val="12"/>
        <w:numPr>
          <w:ilvl w:val="0"/>
          <w:numId w:val="16"/>
        </w:numPr>
        <w:tabs>
          <w:tab w:val="left" w:pos="826"/>
        </w:tabs>
        <w:spacing w:before="0" w:after="0" w:line="474" w:lineRule="exact"/>
        <w:ind w:left="825" w:right="0" w:hanging="708"/>
        <w:jc w:val="left"/>
        <w:rPr>
          <w:sz w:val="27"/>
        </w:rPr>
      </w:pPr>
      <w:r>
        <w:rPr>
          <w:color w:val="4D4D4D"/>
          <w:sz w:val="27"/>
        </w:rPr>
        <w:t>可以使线程在等待锁的时候响应中断</w:t>
      </w:r>
    </w:p>
    <w:p>
      <w:pPr>
        <w:pStyle w:val="12"/>
        <w:numPr>
          <w:ilvl w:val="0"/>
          <w:numId w:val="16"/>
        </w:numPr>
        <w:tabs>
          <w:tab w:val="left" w:pos="826"/>
        </w:tabs>
        <w:spacing w:before="1" w:after="0" w:line="228" w:lineRule="auto"/>
        <w:ind w:left="118" w:right="482" w:firstLine="0"/>
        <w:jc w:val="left"/>
        <w:rPr>
          <w:sz w:val="27"/>
        </w:rPr>
      </w:pPr>
      <w:r>
        <w:rPr>
          <w:color w:val="4D4D4D"/>
          <w:spacing w:val="-1"/>
          <w:sz w:val="27"/>
        </w:rPr>
        <w:t>可以让线程尝试获取锁，并在无法获取锁的时候立即返回或者等待一段时</w:t>
      </w:r>
      <w:r>
        <w:rPr>
          <w:color w:val="4D4D4D"/>
          <w:sz w:val="27"/>
        </w:rPr>
        <w:t>间</w:t>
      </w:r>
    </w:p>
    <w:p>
      <w:pPr>
        <w:pStyle w:val="12"/>
        <w:numPr>
          <w:ilvl w:val="0"/>
          <w:numId w:val="16"/>
        </w:numPr>
        <w:tabs>
          <w:tab w:val="left" w:pos="826"/>
        </w:tabs>
        <w:spacing w:before="0" w:after="0" w:line="472" w:lineRule="exact"/>
        <w:ind w:left="825" w:right="0" w:hanging="708"/>
        <w:jc w:val="left"/>
        <w:rPr>
          <w:sz w:val="27"/>
        </w:rPr>
      </w:pPr>
      <w:r>
        <w:rPr>
          <w:color w:val="4D4D4D"/>
          <w:sz w:val="27"/>
        </w:rPr>
        <w:t>可以在不同的范围，以不同的顺序获取和释放锁</w:t>
      </w:r>
    </w:p>
    <w:p>
      <w:pPr>
        <w:pStyle w:val="6"/>
        <w:spacing w:before="6" w:line="228" w:lineRule="auto"/>
        <w:ind w:right="249"/>
        <w:jc w:val="both"/>
      </w:pPr>
      <w:r>
        <w:rPr>
          <w:color w:val="4D4D4D"/>
        </w:rPr>
        <w:t>整体上来说 Lock 是 synchronized 的扩展版，Lock 提供了无条件的、可轮询的(tryLock 方法)、定时的(tryLock 带参方法)、可中断的(lockInterruptibly)、可多条件队列的(newCondition 方法)锁操作。另外 Lock 的实现类基本都支持非公平锁(默认)和公平锁，synchronized 只支持非公平锁，当然，在大部分情况下，非公平锁是高效的选择。</w:t>
      </w:r>
    </w:p>
    <w:p>
      <w:pPr>
        <w:pStyle w:val="4"/>
        <w:spacing w:line="599" w:lineRule="exact"/>
      </w:pPr>
      <w:r>
        <w:rPr>
          <w:color w:val="4F4F4F"/>
        </w:rPr>
        <w:t>乐观锁和悲观锁的理解及如何实现，有哪些实现方式？</w:t>
      </w:r>
    </w:p>
    <w:p>
      <w:pPr>
        <w:pStyle w:val="6"/>
        <w:spacing w:before="3" w:line="228" w:lineRule="auto"/>
        <w:ind w:right="370"/>
      </w:pPr>
      <w:r>
        <w:rPr>
          <w:color w:val="4D4D4D"/>
          <w:spacing w:val="-1"/>
        </w:rPr>
        <w:t>悲观锁：总是假设最坏的情况，每次去拿数据的时候都认为别人会修改，所以每次在拿数据的时候都会上锁，这样别人想拿这个数据就会阻塞直到它拿到锁。传统的关系型数据库里边就用到了很多这种锁机制，比如行锁，表锁等，读锁，写</w:t>
      </w:r>
      <w:r>
        <w:rPr>
          <w:color w:val="4D4D4D"/>
        </w:rPr>
        <w:t>锁等，都是在做操作之前先上锁。再比如 Java</w:t>
      </w:r>
      <w:r>
        <w:rPr>
          <w:color w:val="4D4D4D"/>
          <w:spacing w:val="1"/>
        </w:rPr>
        <w:t xml:space="preserve"> 里面的同步原语 </w:t>
      </w:r>
      <w:r>
        <w:rPr>
          <w:color w:val="4D4D4D"/>
        </w:rPr>
        <w:t>synchronized 关键字的实现也是悲观锁。</w:t>
      </w:r>
    </w:p>
    <w:p>
      <w:pPr>
        <w:spacing w:after="0" w:line="228" w:lineRule="auto"/>
        <w:sectPr>
          <w:pgSz w:w="11920" w:h="16840"/>
          <w:pgMar w:top="980" w:right="880" w:bottom="280" w:left="1000" w:header="720" w:footer="720" w:gutter="0"/>
          <w:cols w:space="720" w:num="1"/>
        </w:sectPr>
      </w:pPr>
    </w:p>
    <w:p>
      <w:pPr>
        <w:pStyle w:val="6"/>
        <w:spacing w:before="22" w:line="228" w:lineRule="auto"/>
        <w:ind w:right="311"/>
      </w:pPr>
      <w:r>
        <w:rPr>
          <w:color w:val="4D4D4D"/>
        </w:rPr>
        <w:t>乐观锁：顾名思义，就是很乐观，每次去拿数据的时候都认为别人不会修改，所以不会上锁，但是在更新的时候会判断一下在此期间别人有没有去更新这个数   据，可以使用版本号等机制。乐观锁适用于多读的应用类型，这样可以提高吞吐</w:t>
      </w:r>
      <w:r>
        <w:rPr>
          <w:color w:val="4D4D4D"/>
          <w:spacing w:val="2"/>
        </w:rPr>
        <w:t xml:space="preserve">量，像数据库提供的类似于 </w:t>
      </w:r>
      <w:r>
        <w:rPr>
          <w:color w:val="4D4D4D"/>
        </w:rPr>
        <w:t>write_condition 机制，其实都是提供的乐观锁。在Java</w:t>
      </w:r>
      <w:r>
        <w:rPr>
          <w:color w:val="4D4D4D"/>
          <w:spacing w:val="21"/>
        </w:rPr>
        <w:t xml:space="preserve">中 </w:t>
      </w:r>
      <w:r>
        <w:rPr>
          <w:color w:val="4D4D4D"/>
        </w:rPr>
        <w:t>java.util.concurrent.atomic</w:t>
      </w:r>
      <w:r>
        <w:rPr>
          <w:color w:val="4D4D4D"/>
          <w:spacing w:val="-1"/>
        </w:rPr>
        <w:t xml:space="preserve"> 包下面的原子变量类就是使用了乐观锁的一</w:t>
      </w:r>
      <w:r>
        <w:rPr>
          <w:color w:val="4D4D4D"/>
        </w:rPr>
        <w:t>种实现方式 CAS 实现的。</w:t>
      </w:r>
    </w:p>
    <w:p>
      <w:pPr>
        <w:pStyle w:val="6"/>
        <w:spacing w:line="478" w:lineRule="exact"/>
      </w:pPr>
      <w:r>
        <w:rPr>
          <w:color w:val="4D4D4D"/>
        </w:rPr>
        <w:t>乐观锁的实现方式：</w:t>
      </w:r>
    </w:p>
    <w:p>
      <w:pPr>
        <w:pStyle w:val="6"/>
        <w:spacing w:before="6" w:line="228" w:lineRule="auto"/>
        <w:ind w:right="482"/>
      </w:pPr>
      <w:r>
        <w:rPr>
          <w:color w:val="4D4D4D"/>
        </w:rPr>
        <w:t>1、使用版本标识来确定读到的数据与提交时的数据是否一致。提交后修改版本标识，不一致时可以采取丢弃和再次尝试的策略。</w:t>
      </w:r>
    </w:p>
    <w:p>
      <w:pPr>
        <w:pStyle w:val="6"/>
        <w:spacing w:before="4" w:line="228" w:lineRule="auto"/>
        <w:ind w:right="370"/>
      </w:pPr>
      <w:r>
        <w:rPr>
          <w:color w:val="4D4D4D"/>
        </w:rPr>
        <w:t>2、java 中的 Compare and Swap 即 CAS ，当多个线程尝试使用 CAS 同时更新同一个变量时，只有其中一个线程能更新变量的值，而其它线程都失败，失败的线程并不会被挂起，而是被告知这次竞争中失败，并可以再次尝试。 CAS 操作中包含三个操作数 —— 需要读写的内存位置（V）、进行比较的预期原值</w:t>
      </w:r>
    </w:p>
    <w:p>
      <w:pPr>
        <w:pStyle w:val="12"/>
        <w:numPr>
          <w:ilvl w:val="0"/>
          <w:numId w:val="17"/>
        </w:numPr>
        <w:tabs>
          <w:tab w:val="left" w:pos="858"/>
        </w:tabs>
        <w:spacing w:before="7" w:after="0" w:line="228" w:lineRule="auto"/>
        <w:ind w:left="118" w:right="489" w:firstLine="0"/>
        <w:jc w:val="left"/>
        <w:rPr>
          <w:sz w:val="27"/>
        </w:rPr>
      </w:pPr>
      <w:r>
        <w:rPr>
          <w:color w:val="4D4D4D"/>
          <w:sz w:val="27"/>
        </w:rPr>
        <w:t>和拟写入的新值(B)</w:t>
      </w:r>
      <w:r>
        <w:rPr>
          <w:color w:val="4D4D4D"/>
          <w:spacing w:val="2"/>
          <w:sz w:val="27"/>
        </w:rPr>
        <w:t xml:space="preserve">。如果内存位置 </w:t>
      </w:r>
      <w:r>
        <w:rPr>
          <w:color w:val="4D4D4D"/>
          <w:sz w:val="27"/>
        </w:rPr>
        <w:t>V</w:t>
      </w:r>
      <w:r>
        <w:rPr>
          <w:color w:val="4D4D4D"/>
          <w:spacing w:val="2"/>
          <w:sz w:val="27"/>
        </w:rPr>
        <w:t xml:space="preserve"> 的值与预期原值 </w:t>
      </w:r>
      <w:r>
        <w:rPr>
          <w:color w:val="4D4D4D"/>
          <w:sz w:val="27"/>
        </w:rPr>
        <w:t>A</w:t>
      </w:r>
      <w:r>
        <w:rPr>
          <w:color w:val="4D4D4D"/>
          <w:spacing w:val="-1"/>
          <w:sz w:val="27"/>
        </w:rPr>
        <w:t xml:space="preserve"> 相匹配，那么处</w:t>
      </w:r>
      <w:r>
        <w:rPr>
          <w:color w:val="4D4D4D"/>
          <w:sz w:val="27"/>
        </w:rPr>
        <w:t>理器会自动将该位置值更新为新值 B。否则处理器不做任何操作。</w:t>
      </w:r>
    </w:p>
    <w:p>
      <w:pPr>
        <w:pStyle w:val="4"/>
      </w:pPr>
      <w:r>
        <w:rPr>
          <w:color w:val="4F4F4F"/>
        </w:rPr>
        <w:t>什么是 CAS</w:t>
      </w:r>
    </w:p>
    <w:p>
      <w:pPr>
        <w:pStyle w:val="6"/>
        <w:spacing w:line="471" w:lineRule="exact"/>
        <w:jc w:val="both"/>
      </w:pPr>
      <w:r>
        <w:rPr>
          <w:color w:val="4D4D4D"/>
        </w:rPr>
        <w:t>CAS 是 compare and swap 的缩写，即我们所说的比较交换。</w:t>
      </w:r>
    </w:p>
    <w:p>
      <w:pPr>
        <w:pStyle w:val="6"/>
        <w:spacing w:before="6" w:line="228" w:lineRule="auto"/>
        <w:ind w:right="287"/>
        <w:jc w:val="both"/>
      </w:pPr>
      <w:r>
        <w:rPr>
          <w:color w:val="4D4D4D"/>
        </w:rPr>
        <w:t>cas 是一种基于锁的操作，而且是乐观锁。在 java 中锁分为乐观锁和悲观锁。悲观锁是将资源锁住，等一个之前获得锁的线程释放锁之后，下一个线程才可以访问。而乐观锁采取了一种宽泛的态度，通过某种方式不加锁来处理资源，比如通过给记录加 version 来获取数据，性能较悲观锁有很大的提高。</w:t>
      </w:r>
    </w:p>
    <w:p>
      <w:pPr>
        <w:pStyle w:val="6"/>
        <w:spacing w:before="7" w:line="228" w:lineRule="auto"/>
        <w:ind w:right="324"/>
      </w:pPr>
      <w:r>
        <w:rPr>
          <w:color w:val="4D4D4D"/>
        </w:rPr>
        <w:t>CAS 操作包含三个操作数 —— 内存位置（V）、预期原值（A）和新值(B)。如果内存地址里面的值和 A 的值是一样的，那么就将内存里面的值更新成 B。CAS 是通过无限循环来获取数据的，若果在第一轮循环中，a 线程获取地址里面的值被b 线程修改了，那么 a 线程需要自旋，到下次循环才有可能机会执行。java.util.concurrent.atomic 包下的类大多是使用 CAS 操作来实现的(AtomicInteger,AtomicBoolean,AtomicLong)。</w:t>
      </w:r>
    </w:p>
    <w:p>
      <w:pPr>
        <w:pStyle w:val="4"/>
        <w:spacing w:line="601" w:lineRule="exact"/>
        <w:jc w:val="both"/>
      </w:pPr>
      <w:r>
        <w:rPr>
          <w:color w:val="4F4F4F"/>
        </w:rPr>
        <w:t>CAS 的会产生什么问题？</w:t>
      </w:r>
    </w:p>
    <w:p>
      <w:pPr>
        <w:pStyle w:val="6"/>
        <w:spacing w:line="483" w:lineRule="exact"/>
        <w:jc w:val="both"/>
      </w:pPr>
      <w:r>
        <w:rPr>
          <w:color w:val="4D4D4D"/>
        </w:rPr>
        <w:t>1、ABA 问题：</w:t>
      </w:r>
    </w:p>
    <w:p>
      <w:pPr>
        <w:spacing w:after="0" w:line="483" w:lineRule="exact"/>
        <w:jc w:val="both"/>
        <w:sectPr>
          <w:pgSz w:w="11920" w:h="16840"/>
          <w:pgMar w:top="980" w:right="880" w:bottom="280" w:left="1000" w:header="720" w:footer="720" w:gutter="0"/>
          <w:cols w:space="720" w:num="1"/>
        </w:sectPr>
      </w:pPr>
    </w:p>
    <w:p>
      <w:pPr>
        <w:pStyle w:val="6"/>
        <w:spacing w:before="22" w:line="228" w:lineRule="auto"/>
        <w:ind w:right="351"/>
      </w:pPr>
      <w:r>
        <w:rPr>
          <w:color w:val="4D4D4D"/>
        </w:rPr>
        <w:t>比如说一个线程 one 从内存位置 V 中取出 A，这时候另一个线程 two 也从内存中取出 A，并且 two 进行了一些操作变成了 B，然后 two 又将 V 位置的数据变成 A，这时候线程 one 进行 CAS 操作发现内存中仍然是 A，然后 one 操作成功。尽管线程 one 的 CAS 操作成功，但可能存在潜藏的问题。从 Java1.5 开始JDK 的 atomic包里提供了一个类 AtomicStampedReference 来解决 ABA 问题。</w:t>
      </w:r>
    </w:p>
    <w:p>
      <w:pPr>
        <w:pStyle w:val="6"/>
        <w:spacing w:line="478" w:lineRule="exact"/>
      </w:pPr>
      <w:r>
        <w:rPr>
          <w:color w:val="4D4D4D"/>
        </w:rPr>
        <w:t>2、循环时间长开销大：</w:t>
      </w:r>
    </w:p>
    <w:p>
      <w:pPr>
        <w:pStyle w:val="6"/>
        <w:spacing w:before="6" w:line="228" w:lineRule="auto"/>
        <w:ind w:right="303"/>
      </w:pPr>
      <w:r>
        <w:rPr>
          <w:color w:val="4D4D4D"/>
        </w:rPr>
        <w:t>对于资源竞争严重（线程冲突严重）的情况，CAS 自旋的概率会比较大，从而浪费更多的 CPU 资源，效率低于 synchronized。</w:t>
      </w:r>
    </w:p>
    <w:p>
      <w:pPr>
        <w:pStyle w:val="6"/>
        <w:spacing w:line="472" w:lineRule="exact"/>
      </w:pPr>
      <w:r>
        <w:rPr>
          <w:color w:val="4D4D4D"/>
        </w:rPr>
        <w:t>3、只能保证一个共享变量的原子操作：</w:t>
      </w:r>
    </w:p>
    <w:p>
      <w:pPr>
        <w:pStyle w:val="6"/>
        <w:spacing w:before="7" w:line="228" w:lineRule="auto"/>
        <w:ind w:right="495"/>
      </w:pPr>
      <w:r>
        <w:rPr>
          <w:color w:val="4D4D4D"/>
        </w:rPr>
        <w:t>当对一个共享变量执行操作时，我们可以使用循环 CAS 的方式来保证原子操作，但是对多个共享变量操作时，循环 CAS 就无法保证操作的原子性，这个时候就可以用锁。</w:t>
      </w:r>
    </w:p>
    <w:p>
      <w:pPr>
        <w:pStyle w:val="4"/>
        <w:spacing w:line="595" w:lineRule="exact"/>
      </w:pPr>
      <w:r>
        <w:rPr>
          <w:color w:val="4F4F4F"/>
        </w:rPr>
        <w:t>什么是死锁？</w:t>
      </w:r>
    </w:p>
    <w:p>
      <w:pPr>
        <w:pStyle w:val="6"/>
        <w:spacing w:before="2" w:line="228" w:lineRule="auto"/>
        <w:ind w:right="306"/>
        <w:jc w:val="both"/>
      </w:pPr>
      <w:r>
        <w:rPr>
          <w:color w:val="4D4D4D"/>
        </w:rPr>
        <w:t>当线程 A 持有独占锁a，并尝试去获取独占锁 b 的同时，线程 B 持有独占锁 b， 并尝试获取独占锁 a 的情况下，就会发生 AB 两个线程由于互相持有对方需要的锁，而发生的阻塞现象，我们称为死锁。</w:t>
      </w:r>
    </w:p>
    <w:p>
      <w:pPr>
        <w:pStyle w:val="4"/>
        <w:spacing w:line="595" w:lineRule="exact"/>
      </w:pPr>
      <w:r>
        <w:rPr>
          <w:color w:val="4F4F4F"/>
        </w:rPr>
        <w:t>产生死锁的条件是什么？怎么防止死锁？</w:t>
      </w:r>
    </w:p>
    <w:p>
      <w:pPr>
        <w:pStyle w:val="6"/>
        <w:spacing w:line="471" w:lineRule="exact"/>
      </w:pPr>
      <w:r>
        <w:rPr>
          <w:color w:val="4D4D4D"/>
        </w:rPr>
        <w:t>产生死锁的必要条件：</w:t>
      </w:r>
    </w:p>
    <w:p>
      <w:pPr>
        <w:pStyle w:val="6"/>
        <w:spacing w:line="474" w:lineRule="exact"/>
      </w:pPr>
      <w:r>
        <w:rPr>
          <w:color w:val="4D4D4D"/>
        </w:rPr>
        <w:t>1、互斥条件：所谓互斥就是进程在某一时间内独占资源。</w:t>
      </w:r>
    </w:p>
    <w:p>
      <w:pPr>
        <w:pStyle w:val="6"/>
        <w:spacing w:before="7" w:line="228" w:lineRule="auto"/>
        <w:ind w:right="755"/>
      </w:pPr>
      <w:r>
        <w:rPr>
          <w:color w:val="4D4D4D"/>
        </w:rPr>
        <w:t>2、请求与保持条件：一个进程因请求资源而阻塞时，对已获得的资源保持不放。</w:t>
      </w:r>
    </w:p>
    <w:p>
      <w:pPr>
        <w:pStyle w:val="6"/>
        <w:spacing w:line="472" w:lineRule="exact"/>
      </w:pPr>
      <w:r>
        <w:rPr>
          <w:color w:val="4D4D4D"/>
        </w:rPr>
        <w:t>3、不剥夺条件：进程已获得资源，在末使用完之前，不能强行剥夺。</w:t>
      </w:r>
    </w:p>
    <w:p>
      <w:pPr>
        <w:pStyle w:val="6"/>
        <w:spacing w:line="474" w:lineRule="exact"/>
      </w:pPr>
      <w:r>
        <w:rPr>
          <w:color w:val="4D4D4D"/>
        </w:rPr>
        <w:t>4、循环等待条件：若干进程之间形成一种头尾相接的循环等待资源关系。</w:t>
      </w:r>
    </w:p>
    <w:p>
      <w:pPr>
        <w:pStyle w:val="6"/>
        <w:spacing w:before="6" w:line="228" w:lineRule="auto"/>
        <w:ind w:right="370"/>
      </w:pPr>
      <w:r>
        <w:rPr>
          <w:color w:val="4D4D4D"/>
        </w:rPr>
        <w:t>这四个条件是死锁的必要条件，只要系统发生死锁，这些条件必然成立，而只要上述条件之 一不满足，就不会发生死锁。</w:t>
      </w:r>
    </w:p>
    <w:p>
      <w:pPr>
        <w:pStyle w:val="6"/>
        <w:spacing w:before="3" w:line="228" w:lineRule="auto"/>
        <w:ind w:right="370"/>
      </w:pPr>
      <w:r>
        <w:rPr>
          <w:color w:val="4D4D4D"/>
        </w:rPr>
        <w:t>理解了死锁的原因，尤其是产生死锁的四个必要条件，就可以最大可能地避免、预防和 解除死锁。</w:t>
      </w:r>
    </w:p>
    <w:p>
      <w:pPr>
        <w:pStyle w:val="6"/>
        <w:spacing w:line="469" w:lineRule="exact"/>
      </w:pPr>
      <w:r>
        <w:rPr>
          <w:color w:val="4D4D4D"/>
        </w:rPr>
        <w:t>防止死锁可以采用以下的方法：</w:t>
      </w:r>
    </w:p>
    <w:p>
      <w:pPr>
        <w:spacing w:before="5" w:line="225" w:lineRule="auto"/>
        <w:ind w:left="800" w:right="823" w:firstLine="490"/>
        <w:jc w:val="left"/>
        <w:rPr>
          <w:sz w:val="24"/>
        </w:rPr>
      </w:pPr>
      <w:r>
        <w:pict>
          <v:shape id="_x0000_s1350" o:spid="_x0000_s1350" style="position:absolute;left:0pt;margin-left:90pt;margin-top:9.2pt;height:4.45pt;width:4.45pt;mso-position-horizontal-relative:page;z-index:-251274240;mso-width-relative:page;mso-height-relative:page;" fillcolor="#000000" filled="t" stroked="f" coordorigin="1801,184" coordsize="89,89" path="m1845,273l1826,270,1812,262,1803,248,1801,229,1803,209,1812,195,1826,187,1845,184,1865,187,1879,195,1887,209,1890,229,1887,248,1879,262,1865,270,1845,273xe">
            <v:path arrowok="t"/>
            <v:fill on="t" focussize="0,0"/>
            <v:stroke on="f"/>
            <v:imagedata o:title=""/>
            <o:lock v:ext="edit"/>
          </v:shape>
        </w:pict>
      </w:r>
      <w:r>
        <w:rPr>
          <w:sz w:val="24"/>
        </w:rPr>
        <w:t>尽量使用 tryLock(long timeout, TimeUnit unit)的方法(ReentrantLock、ReentrantReadWriteLock)，设置超时时间，超时可以退出防止死锁。</w:t>
      </w:r>
    </w:p>
    <w:p>
      <w:pPr>
        <w:spacing w:after="0" w:line="225" w:lineRule="auto"/>
        <w:jc w:val="left"/>
        <w:rPr>
          <w:sz w:val="24"/>
        </w:rPr>
        <w:sectPr>
          <w:pgSz w:w="11920" w:h="16840"/>
          <w:pgMar w:top="980" w:right="880" w:bottom="280" w:left="1000" w:header="720" w:footer="720" w:gutter="0"/>
          <w:cols w:space="720" w:num="1"/>
        </w:sectPr>
      </w:pPr>
    </w:p>
    <w:p>
      <w:pPr>
        <w:spacing w:before="39" w:line="225" w:lineRule="auto"/>
        <w:ind w:left="1291" w:right="2681" w:firstLine="0"/>
        <w:jc w:val="both"/>
        <w:rPr>
          <w:sz w:val="24"/>
        </w:rPr>
      </w:pPr>
      <w:r>
        <w:pict>
          <v:shape id="_x0000_s1351" o:spid="_x0000_s1351" style="position:absolute;left:0pt;margin-left:90pt;margin-top:10.9pt;height:4.45pt;width:4.45pt;mso-position-horizontal-relative:page;z-index:251866112;mso-width-relative:page;mso-height-relative:page;" fillcolor="#000000" filled="t" stroked="f" coordorigin="1801,218" coordsize="89,89" path="m1845,307l1826,304,1812,296,1803,282,1801,263,1803,243,1812,229,1826,221,1845,218,1865,221,1879,229,1887,243,1890,263,1887,282,1879,296,1865,304,1845,307xe">
            <v:path arrowok="t"/>
            <v:fill on="t" focussize="0,0"/>
            <v:stroke on="f"/>
            <v:imagedata o:title=""/>
            <o:lock v:ext="edit"/>
          </v:shape>
        </w:pict>
      </w:r>
      <w:r>
        <w:pict>
          <v:shape id="_x0000_s1352" o:spid="_x0000_s1352" style="position:absolute;left:0pt;margin-left:90pt;margin-top:31.65pt;height:4.45pt;width:4.45pt;mso-position-horizontal-relative:page;z-index:251867136;mso-width-relative:page;mso-height-relative:page;" fillcolor="#000000" filled="t" stroked="f" coordorigin="1801,633" coordsize="89,89" path="m1845,722l1826,720,1812,711,1803,697,1801,678,1803,658,1812,644,1826,636,1845,633,1865,636,1879,644,1887,658,1890,678,1887,697,1879,711,1865,720,1845,722xe">
            <v:path arrowok="t"/>
            <v:fill on="t" focussize="0,0"/>
            <v:stroke on="f"/>
            <v:imagedata o:title=""/>
            <o:lock v:ext="edit"/>
          </v:shape>
        </w:pict>
      </w:r>
      <w:r>
        <w:pict>
          <v:shape id="_x0000_s1353" o:spid="_x0000_s1353" style="position:absolute;left:0pt;margin-left:90pt;margin-top:52.4pt;height:4.45pt;width:4.45pt;mso-position-horizontal-relative:page;z-index:251867136;mso-width-relative:page;mso-height-relative:page;" fillcolor="#000000" filled="t" stroked="f" coordorigin="1801,1049" coordsize="89,89" path="m1845,1137l1826,1135,1812,1126,1803,1112,1801,1093,1803,1074,1812,1060,1826,1051,1845,1049,1865,1051,1879,1060,1887,1074,1890,1093,1887,1112,1879,1126,1865,1135,1845,1137xe">
            <v:path arrowok="t"/>
            <v:fill on="t" focussize="0,0"/>
            <v:stroke on="f"/>
            <v:imagedata o:title=""/>
            <o:lock v:ext="edit"/>
          </v:shape>
        </w:pict>
      </w:r>
      <w:r>
        <w:rPr>
          <w:spacing w:val="-2"/>
          <w:sz w:val="24"/>
        </w:rPr>
        <w:t xml:space="preserve">尽量使用 </w:t>
      </w:r>
      <w:r>
        <w:rPr>
          <w:sz w:val="24"/>
        </w:rPr>
        <w:t>Java. util. concurrent</w:t>
      </w:r>
      <w:r>
        <w:rPr>
          <w:spacing w:val="-4"/>
          <w:sz w:val="24"/>
        </w:rPr>
        <w:t xml:space="preserve"> 并发类代替自己手写锁。</w:t>
      </w:r>
      <w:r>
        <w:rPr>
          <w:sz w:val="24"/>
        </w:rPr>
        <w:t>尽量降低锁的使用粒度，尽量不要几个功能用同一把锁。尽量减少同步的代码块。</w:t>
      </w:r>
    </w:p>
    <w:p>
      <w:pPr>
        <w:pStyle w:val="4"/>
        <w:spacing w:line="592" w:lineRule="exact"/>
      </w:pPr>
      <w:r>
        <w:rPr>
          <w:color w:val="4F4F4F"/>
        </w:rPr>
        <w:t>死锁与活锁的区别，死锁与饥饿的区别？</w:t>
      </w:r>
    </w:p>
    <w:p>
      <w:pPr>
        <w:pStyle w:val="6"/>
        <w:spacing w:before="2" w:line="228" w:lineRule="auto"/>
        <w:ind w:right="370"/>
      </w:pPr>
      <w:r>
        <w:rPr>
          <w:color w:val="4D4D4D"/>
        </w:rPr>
        <w:t>死锁：是指两个或两个以上的进程（或线程）在执行过程中，因争夺资源而造成的一种互相等待的现象，若无外力作用，它们都将无法推进下去。</w:t>
      </w:r>
    </w:p>
    <w:p>
      <w:pPr>
        <w:pStyle w:val="6"/>
        <w:spacing w:before="4" w:line="228" w:lineRule="auto"/>
        <w:ind w:right="642"/>
      </w:pPr>
      <w:r>
        <w:rPr>
          <w:color w:val="4D4D4D"/>
        </w:rPr>
        <w:t>活锁：任务或者执行者没有被阻塞，由于某些条件没有满足，导致一直重复尝试，失败，尝试，失败。</w:t>
      </w:r>
    </w:p>
    <w:p>
      <w:pPr>
        <w:pStyle w:val="6"/>
        <w:spacing w:line="472" w:lineRule="exact"/>
      </w:pPr>
      <w:r>
        <w:rPr>
          <w:color w:val="4D4D4D"/>
        </w:rPr>
        <w:t>活锁和死锁的区别在于，处于活锁的实体是在不断的改变状态，这就是所谓</w:t>
      </w:r>
    </w:p>
    <w:p>
      <w:pPr>
        <w:pStyle w:val="6"/>
        <w:spacing w:before="6" w:line="228" w:lineRule="auto"/>
        <w:ind w:right="289"/>
        <w:jc w:val="both"/>
      </w:pPr>
      <w:r>
        <w:rPr>
          <w:color w:val="4D4D4D"/>
        </w:rPr>
        <w:t>的“活”， 而处于死锁的实体表现为等待；活锁有可能自行解开，死锁则不能。饥饿：一个或者多个线程因为种种原因无法获得所需要的资源，导致一直无法执行的状态。</w:t>
      </w:r>
    </w:p>
    <w:p>
      <w:pPr>
        <w:pStyle w:val="6"/>
        <w:spacing w:line="473" w:lineRule="exact"/>
        <w:jc w:val="both"/>
      </w:pPr>
      <w:r>
        <w:rPr>
          <w:color w:val="4D4D4D"/>
        </w:rPr>
        <w:t>Java 中导致饥饿的原因：</w:t>
      </w:r>
    </w:p>
    <w:p>
      <w:pPr>
        <w:pStyle w:val="6"/>
        <w:spacing w:line="474" w:lineRule="exact"/>
        <w:jc w:val="both"/>
      </w:pPr>
      <w:r>
        <w:rPr>
          <w:color w:val="4D4D4D"/>
        </w:rPr>
        <w:t>1、高优先级线程吞噬所有的低优先级线程的 CPU 时间。</w:t>
      </w:r>
    </w:p>
    <w:p>
      <w:pPr>
        <w:pStyle w:val="6"/>
        <w:spacing w:before="6" w:line="228" w:lineRule="auto"/>
        <w:ind w:right="482"/>
      </w:pPr>
      <w:r>
        <w:rPr>
          <w:color w:val="4D4D4D"/>
        </w:rPr>
        <w:t>2、线程被永久堵塞在一个等待进入同步块的状态，因为其他线程总是能在它之前持续地对该同步块进行访问。</w:t>
      </w:r>
    </w:p>
    <w:p>
      <w:pPr>
        <w:pStyle w:val="6"/>
        <w:spacing w:before="4" w:line="228" w:lineRule="auto"/>
        <w:ind w:right="589"/>
      </w:pPr>
      <w:r>
        <w:rPr>
          <w:color w:val="4D4D4D"/>
        </w:rPr>
        <w:t>3、线程在等待一个本身也处于永久等待完成的对象(比如调用这个对象的 wait 方法)，因为其他线程总是被持续地获得唤醒。</w:t>
      </w:r>
    </w:p>
    <w:p>
      <w:pPr>
        <w:pStyle w:val="4"/>
      </w:pPr>
      <w:r>
        <w:rPr>
          <w:color w:val="4F4F4F"/>
        </w:rPr>
        <w:t>多线程锁的升级原理是什么？</w:t>
      </w:r>
    </w:p>
    <w:p>
      <w:pPr>
        <w:pStyle w:val="6"/>
        <w:spacing w:before="2" w:line="228" w:lineRule="auto"/>
        <w:ind w:right="370"/>
        <w:jc w:val="both"/>
      </w:pPr>
      <w:r>
        <w:rPr>
          <w:color w:val="4D4D4D"/>
        </w:rPr>
        <w:t>在Java中，锁共有4种状态，级别从低到高依次为：无状态锁，偏向锁，轻量级锁和重量级锁状态，这几个状态会随着竞争情况逐渐升级。锁可以升级但不能降级。</w:t>
      </w:r>
    </w:p>
    <w:p>
      <w:pPr>
        <w:pStyle w:val="3"/>
      </w:pPr>
      <w:r>
        <w:rPr>
          <w:color w:val="4F4F4F"/>
        </w:rPr>
        <w:t>AQS(AbstractQueuedSynchronizer)详解与源码分析</w:t>
      </w:r>
    </w:p>
    <w:p>
      <w:pPr>
        <w:pStyle w:val="4"/>
      </w:pPr>
      <w:r>
        <w:rPr>
          <w:color w:val="4F4F4F"/>
        </w:rPr>
        <w:t>AQS 介绍</w:t>
      </w:r>
    </w:p>
    <w:p>
      <w:pPr>
        <w:pStyle w:val="6"/>
        <w:spacing w:before="3" w:line="228" w:lineRule="auto"/>
        <w:ind w:right="2529"/>
      </w:pPr>
      <w:r>
        <w:rPr>
          <w:color w:val="4D4D4D"/>
        </w:rPr>
        <w:t>AQS的全称为（AbstractQueuedSynchronizer），这个类在java.util.concurrent.locks包下面。</w:t>
      </w:r>
    </w:p>
    <w:p>
      <w:pPr>
        <w:spacing w:after="0" w:line="228" w:lineRule="auto"/>
        <w:sectPr>
          <w:pgSz w:w="11920" w:h="16840"/>
          <w:pgMar w:top="960" w:right="880" w:bottom="280" w:left="1000" w:header="720" w:footer="720" w:gutter="0"/>
          <w:cols w:space="720" w:num="1"/>
        </w:sectPr>
      </w:pPr>
    </w:p>
    <w:p>
      <w:pPr>
        <w:pStyle w:val="6"/>
        <w:ind w:left="2891"/>
        <w:rPr>
          <w:sz w:val="20"/>
        </w:rPr>
      </w:pPr>
      <w:r>
        <w:rPr>
          <w:sz w:val="20"/>
        </w:rPr>
        <w:drawing>
          <wp:inline distT="0" distB="0" distL="0" distR="0">
            <wp:extent cx="2781300" cy="3130550"/>
            <wp:effectExtent l="0" t="0" r="0" b="0"/>
            <wp:docPr id="24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image12.png"/>
                    <pic:cNvPicPr>
                      <a:picLocks noChangeAspect="1"/>
                    </pic:cNvPicPr>
                  </pic:nvPicPr>
                  <pic:blipFill>
                    <a:blip r:embed="rId16" cstate="print"/>
                    <a:stretch>
                      <a:fillRect/>
                    </a:stretch>
                  </pic:blipFill>
                  <pic:spPr>
                    <a:xfrm>
                      <a:off x="0" y="0"/>
                      <a:ext cx="2781789" cy="3130677"/>
                    </a:xfrm>
                    <a:prstGeom prst="rect">
                      <a:avLst/>
                    </a:prstGeom>
                  </pic:spPr>
                </pic:pic>
              </a:graphicData>
            </a:graphic>
          </wp:inline>
        </w:drawing>
      </w:r>
    </w:p>
    <w:p>
      <w:pPr>
        <w:spacing w:before="43" w:line="313" w:lineRule="exact"/>
        <w:ind w:left="156" w:right="274" w:firstLine="0"/>
        <w:jc w:val="center"/>
        <w:rPr>
          <w:sz w:val="17"/>
        </w:rPr>
      </w:pPr>
      <w:r>
        <w:rPr>
          <w:rFonts w:ascii="Arial" w:eastAsia="Arial"/>
          <w:color w:val="585858"/>
          <w:w w:val="105"/>
          <w:sz w:val="17"/>
        </w:rPr>
        <w:t>AQS</w:t>
      </w:r>
      <w:r>
        <w:rPr>
          <w:color w:val="585858"/>
          <w:w w:val="105"/>
          <w:sz w:val="17"/>
        </w:rPr>
        <w:t>类</w:t>
      </w:r>
    </w:p>
    <w:p>
      <w:pPr>
        <w:pStyle w:val="6"/>
        <w:spacing w:before="18" w:line="228" w:lineRule="auto"/>
        <w:ind w:right="269"/>
      </w:pPr>
      <w:r>
        <w:rPr>
          <w:color w:val="4D4D4D"/>
        </w:rPr>
        <w:t>AQS是一个用来构建锁和同步器的框架，使用AQS能简单且高效地构造出应用广泛的大量的同步器，比如我们提到的ReentrantLock，Semaphore，其他的诸如ReentrantReadWriteLock，SynchronousQueue，FutureTask等等皆是基于AQS的。当然，我们自己也能利用AQS非常轻松容易地构造出符合我们自己需求的同步器。</w:t>
      </w:r>
    </w:p>
    <w:p>
      <w:pPr>
        <w:pStyle w:val="4"/>
        <w:spacing w:line="599" w:lineRule="exact"/>
      </w:pPr>
      <w:r>
        <w:rPr>
          <w:color w:val="4F4F4F"/>
        </w:rPr>
        <w:t>AQS 原理分析</w:t>
      </w:r>
    </w:p>
    <w:p>
      <w:pPr>
        <w:pStyle w:val="6"/>
        <w:spacing w:before="2" w:line="228" w:lineRule="auto"/>
        <w:ind w:right="616"/>
      </w:pPr>
      <w:r>
        <w:rPr>
          <w:color w:val="4D4D4D"/>
        </w:rPr>
        <w:t>下面大部分内容其实在AQS类注释上已经给出了，不过是英语看着比较吃力一点，感兴趣的话可以看看源码。</w:t>
      </w:r>
    </w:p>
    <w:p>
      <w:pPr>
        <w:pStyle w:val="5"/>
        <w:spacing w:line="472" w:lineRule="exact"/>
      </w:pPr>
      <w:r>
        <w:rPr>
          <w:color w:val="4D4D4D"/>
        </w:rPr>
        <w:t>AQS 原理概览</w:t>
      </w:r>
    </w:p>
    <w:p>
      <w:pPr>
        <w:spacing w:before="7" w:line="228" w:lineRule="auto"/>
        <w:ind w:left="118" w:right="323" w:firstLine="0"/>
        <w:jc w:val="both"/>
        <w:rPr>
          <w:b/>
          <w:sz w:val="27"/>
        </w:rPr>
      </w:pPr>
      <w:r>
        <w:rPr>
          <w:b/>
          <w:color w:val="4D4D4D"/>
          <w:sz w:val="27"/>
        </w:rPr>
        <w:t>AQS核心思想是，如果被请求的共享资源空闲，则将当前请求资源的线程设置为有效的工作线程，并且将共享资源设置为锁定状态。如果被请求的共享资源被占用，那么就需要一套线程阻塞等待以及被唤醒时锁分配的机制，这个机制AQS是用CLH队列锁实现的，即将暂时获取不到锁的线程加入到队列中。</w:t>
      </w:r>
    </w:p>
    <w:p>
      <w:pPr>
        <w:spacing w:before="3" w:line="225" w:lineRule="auto"/>
        <w:ind w:left="595" w:right="347" w:firstLine="0"/>
        <w:jc w:val="both"/>
        <w:rPr>
          <w:sz w:val="24"/>
        </w:rPr>
      </w:pPr>
      <w:r>
        <w:rPr>
          <w:color w:val="999999"/>
          <w:sz w:val="24"/>
        </w:rPr>
        <w:t>CLH(Craig,Landin,and</w:t>
      </w:r>
      <w:r>
        <w:rPr>
          <w:color w:val="999999"/>
          <w:spacing w:val="-27"/>
          <w:sz w:val="24"/>
        </w:rPr>
        <w:t xml:space="preserve"> </w:t>
      </w:r>
      <w:r>
        <w:rPr>
          <w:color w:val="999999"/>
          <w:sz w:val="24"/>
        </w:rPr>
        <w:t>Hagersten)队列是一个虚拟的双向队列（虚拟的双向队列即不</w:t>
      </w:r>
      <w:r>
        <w:rPr>
          <w:color w:val="999999"/>
          <w:w w:val="95"/>
          <w:sz w:val="24"/>
        </w:rPr>
        <w:t>存在队列实例，仅存在结点之间的关联关系）。AQS</w:t>
      </w:r>
      <w:r>
        <w:rPr>
          <w:color w:val="999999"/>
          <w:spacing w:val="-2"/>
          <w:w w:val="95"/>
          <w:sz w:val="24"/>
        </w:rPr>
        <w:t xml:space="preserve">是将每条请求共享资源的线程封装    </w:t>
      </w:r>
      <w:r>
        <w:rPr>
          <w:color w:val="999999"/>
          <w:sz w:val="24"/>
        </w:rPr>
        <w:t>成一个CLH锁队列的一个结点（Node）来实现锁的分配。</w:t>
      </w:r>
    </w:p>
    <w:p>
      <w:pPr>
        <w:pStyle w:val="6"/>
        <w:spacing w:line="482" w:lineRule="exact"/>
      </w:pPr>
      <w:r>
        <w:rPr>
          <w:color w:val="4D4D4D"/>
        </w:rPr>
        <w:t>看个AQS(AbstractQueuedSynchronizer)原理图：</w:t>
      </w:r>
    </w:p>
    <w:p>
      <w:pPr>
        <w:spacing w:after="0" w:line="482" w:lineRule="exact"/>
        <w:sectPr>
          <w:pgSz w:w="11920" w:h="16840"/>
          <w:pgMar w:top="1080" w:right="880" w:bottom="280" w:left="1000" w:header="720" w:footer="720" w:gutter="0"/>
          <w:cols w:space="720" w:num="1"/>
        </w:sectPr>
      </w:pPr>
    </w:p>
    <w:p>
      <w:pPr>
        <w:pStyle w:val="6"/>
        <w:ind w:left="370"/>
        <w:rPr>
          <w:sz w:val="20"/>
        </w:rPr>
      </w:pPr>
      <w:r>
        <w:rPr>
          <w:sz w:val="20"/>
        </w:rPr>
        <w:drawing>
          <wp:inline distT="0" distB="0" distL="0" distR="0">
            <wp:extent cx="5838825" cy="2749550"/>
            <wp:effectExtent l="0" t="0" r="0" b="0"/>
            <wp:docPr id="24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image13.png"/>
                    <pic:cNvPicPr>
                      <a:picLocks noChangeAspect="1"/>
                    </pic:cNvPicPr>
                  </pic:nvPicPr>
                  <pic:blipFill>
                    <a:blip r:embed="rId17" cstate="print"/>
                    <a:stretch>
                      <a:fillRect/>
                    </a:stretch>
                  </pic:blipFill>
                  <pic:spPr>
                    <a:xfrm>
                      <a:off x="0" y="0"/>
                      <a:ext cx="5839217" cy="2750057"/>
                    </a:xfrm>
                    <a:prstGeom prst="rect">
                      <a:avLst/>
                    </a:prstGeom>
                  </pic:spPr>
                </pic:pic>
              </a:graphicData>
            </a:graphic>
          </wp:inline>
        </w:drawing>
      </w:r>
    </w:p>
    <w:p>
      <w:pPr>
        <w:spacing w:before="41" w:line="313" w:lineRule="exact"/>
        <w:ind w:left="156" w:right="274" w:firstLine="0"/>
        <w:jc w:val="center"/>
        <w:rPr>
          <w:sz w:val="17"/>
        </w:rPr>
      </w:pPr>
      <w:r>
        <w:rPr>
          <w:rFonts w:ascii="Arial" w:eastAsia="Arial"/>
          <w:color w:val="585858"/>
          <w:w w:val="105"/>
          <w:sz w:val="17"/>
        </w:rPr>
        <w:t>AQS</w:t>
      </w:r>
      <w:r>
        <w:rPr>
          <w:color w:val="585858"/>
          <w:w w:val="105"/>
          <w:sz w:val="17"/>
        </w:rPr>
        <w:t>原理图</w:t>
      </w:r>
    </w:p>
    <w:p>
      <w:pPr>
        <w:pStyle w:val="6"/>
        <w:spacing w:before="18" w:line="228" w:lineRule="auto"/>
        <w:ind w:right="500"/>
      </w:pPr>
      <w:r>
        <w:rPr>
          <w:color w:val="4D4D4D"/>
        </w:rPr>
        <w:t>AQS使用一个int成员变量来表示同步状态，通过内置的FIFO队列来完成获取资源线程的排队工作。AQS使用CAS对该同步状态进行原子操作实现对其值的修改。</w:t>
      </w:r>
    </w:p>
    <w:p>
      <w:pPr>
        <w:spacing w:before="1" w:line="225" w:lineRule="auto"/>
        <w:ind w:left="1291" w:right="2275" w:hanging="1173"/>
        <w:jc w:val="left"/>
        <w:rPr>
          <w:sz w:val="24"/>
        </w:rPr>
      </w:pPr>
      <w:r>
        <w:pict>
          <v:shape id="_x0000_s1354" o:spid="_x0000_s1354" style="position:absolute;left:0pt;margin-left:90pt;margin-top:29.75pt;height:4.45pt;width:4.45pt;mso-position-horizontal-relative:page;z-index:-251273216;mso-width-relative:page;mso-height-relative:page;" fillcolor="#000000" filled="t" stroked="f" coordorigin="1801,595" coordsize="89,89" path="m1845,684l1826,682,1812,673,1803,659,1801,640,1803,620,1812,606,1826,598,1845,595,1865,598,1879,606,1887,620,1890,640,1887,659,1879,673,1865,682,1845,684xe">
            <v:path arrowok="t"/>
            <v:fill on="t" focussize="0,0"/>
            <v:stroke on="f"/>
            <v:imagedata o:title=""/>
            <o:lock v:ext="edit"/>
          </v:shape>
        </w:pict>
      </w:r>
      <w:r>
        <w:rPr>
          <w:color w:val="ABB1BE"/>
          <w:sz w:val="24"/>
        </w:rPr>
        <w:t>private volatile int state;//共享变量，使用volatile修饰保证线程可见性</w:t>
      </w:r>
      <w:r>
        <w:rPr>
          <w:sz w:val="24"/>
        </w:rPr>
        <w:t>1</w:t>
      </w:r>
    </w:p>
    <w:p>
      <w:pPr>
        <w:pStyle w:val="6"/>
        <w:spacing w:before="2" w:line="228" w:lineRule="auto"/>
        <w:ind w:right="457"/>
      </w:pPr>
      <w:r>
        <w:rPr>
          <w:color w:val="4D4D4D"/>
        </w:rPr>
        <w:t>状态信息通过protected类型的getState，setState，compareAndSetState进行操作</w:t>
      </w:r>
    </w:p>
    <w:p>
      <w:pPr>
        <w:tabs>
          <w:tab w:val="left" w:pos="5434"/>
        </w:tabs>
        <w:spacing w:before="0" w:line="220" w:lineRule="auto"/>
        <w:ind w:left="118" w:right="575" w:firstLine="0"/>
        <w:jc w:val="left"/>
        <w:rPr>
          <w:sz w:val="24"/>
        </w:rPr>
      </w:pPr>
      <w:r>
        <w:rPr>
          <w:color w:val="5C626F"/>
          <w:sz w:val="25"/>
        </w:rPr>
        <w:t>//</w:t>
      </w:r>
      <w:r>
        <w:rPr>
          <w:rFonts w:hint="eastAsia" w:ascii="宋体" w:eastAsia="宋体"/>
          <w:color w:val="5C626F"/>
          <w:sz w:val="23"/>
        </w:rPr>
        <w:t>返回同步状态的当前值</w:t>
      </w:r>
      <w:r>
        <w:rPr>
          <w:color w:val="C578DD"/>
          <w:sz w:val="24"/>
        </w:rPr>
        <w:t>protectedfinalint</w:t>
      </w:r>
      <w:r>
        <w:rPr>
          <w:color w:val="60ADED"/>
          <w:sz w:val="24"/>
        </w:rPr>
        <w:t>getState</w:t>
      </w:r>
      <w:r>
        <w:rPr>
          <w:color w:val="999999"/>
          <w:sz w:val="24"/>
        </w:rPr>
        <w:t>(){</w:t>
      </w:r>
      <w:r>
        <w:rPr>
          <w:color w:val="C578DD"/>
          <w:sz w:val="24"/>
        </w:rPr>
        <w:t>return</w:t>
      </w:r>
      <w:r>
        <w:rPr>
          <w:color w:val="C578DD"/>
          <w:spacing w:val="46"/>
          <w:sz w:val="24"/>
        </w:rPr>
        <w:t xml:space="preserve"> </w:t>
      </w:r>
      <w:r>
        <w:rPr>
          <w:color w:val="ABB1BE"/>
          <w:sz w:val="24"/>
        </w:rPr>
        <w:t>state</w:t>
      </w:r>
      <w:r>
        <w:rPr>
          <w:color w:val="999999"/>
          <w:sz w:val="24"/>
        </w:rPr>
        <w:t>;}</w:t>
      </w:r>
      <w:r>
        <w:rPr>
          <w:color w:val="5C626F"/>
          <w:sz w:val="25"/>
        </w:rPr>
        <w:t>//</w:t>
      </w:r>
      <w:r>
        <w:rPr>
          <w:color w:val="5C626F"/>
          <w:spacing w:val="43"/>
          <w:sz w:val="25"/>
        </w:rPr>
        <w:t xml:space="preserve"> </w:t>
      </w:r>
      <w:r>
        <w:rPr>
          <w:rFonts w:hint="eastAsia" w:ascii="宋体" w:eastAsia="宋体"/>
          <w:color w:val="5C626F"/>
          <w:sz w:val="23"/>
        </w:rPr>
        <w:t>设置同步状态的</w:t>
      </w:r>
      <w:r>
        <w:rPr>
          <w:rFonts w:hint="eastAsia" w:ascii="宋体" w:eastAsia="宋体"/>
          <w:color w:val="5C626F"/>
          <w:spacing w:val="-11"/>
          <w:sz w:val="23"/>
        </w:rPr>
        <w:t>值</w:t>
      </w:r>
      <w:r>
        <w:rPr>
          <w:color w:val="C578DD"/>
          <w:sz w:val="24"/>
        </w:rPr>
        <w:t>protectedfinalvoid</w:t>
      </w:r>
      <w:r>
        <w:rPr>
          <w:color w:val="60ADED"/>
          <w:sz w:val="24"/>
        </w:rPr>
        <w:t>setState</w:t>
      </w:r>
      <w:r>
        <w:rPr>
          <w:color w:val="999999"/>
          <w:sz w:val="24"/>
        </w:rPr>
        <w:t>(</w:t>
      </w:r>
      <w:r>
        <w:rPr>
          <w:color w:val="C578DD"/>
          <w:sz w:val="24"/>
        </w:rPr>
        <w:t>int</w:t>
      </w:r>
      <w:r>
        <w:rPr>
          <w:color w:val="C578DD"/>
          <w:spacing w:val="-8"/>
          <w:sz w:val="24"/>
        </w:rPr>
        <w:t xml:space="preserve"> </w:t>
      </w:r>
      <w:r>
        <w:rPr>
          <w:color w:val="ABB1BE"/>
          <w:sz w:val="24"/>
        </w:rPr>
        <w:t>newState</w:t>
      </w:r>
      <w:r>
        <w:rPr>
          <w:color w:val="999999"/>
          <w:sz w:val="24"/>
        </w:rPr>
        <w:t>){</w:t>
      </w:r>
      <w:r>
        <w:rPr>
          <w:color w:val="999999"/>
          <w:sz w:val="24"/>
        </w:rPr>
        <w:tab/>
      </w:r>
      <w:r>
        <w:rPr>
          <w:color w:val="ABB1BE"/>
          <w:sz w:val="24"/>
        </w:rPr>
        <w:t>state</w:t>
      </w:r>
      <w:r>
        <w:rPr>
          <w:color w:val="ABB1BE"/>
          <w:spacing w:val="2"/>
          <w:sz w:val="24"/>
        </w:rPr>
        <w:t xml:space="preserve"> </w:t>
      </w:r>
      <w:r>
        <w:rPr>
          <w:color w:val="669900"/>
          <w:sz w:val="24"/>
        </w:rPr>
        <w:t>=</w:t>
      </w:r>
      <w:r>
        <w:rPr>
          <w:color w:val="669900"/>
          <w:spacing w:val="1"/>
          <w:sz w:val="24"/>
        </w:rPr>
        <w:t xml:space="preserve"> </w:t>
      </w:r>
      <w:r>
        <w:rPr>
          <w:color w:val="ABB1BE"/>
          <w:sz w:val="24"/>
        </w:rPr>
        <w:t>newState</w:t>
      </w:r>
      <w:r>
        <w:rPr>
          <w:color w:val="999999"/>
          <w:sz w:val="24"/>
        </w:rPr>
        <w:t>;}</w:t>
      </w:r>
      <w:r>
        <w:rPr>
          <w:color w:val="5C626F"/>
          <w:sz w:val="25"/>
        </w:rPr>
        <w:t>//</w:t>
      </w:r>
      <w:r>
        <w:rPr>
          <w:rFonts w:hint="eastAsia" w:ascii="宋体" w:eastAsia="宋体"/>
          <w:color w:val="5C626F"/>
          <w:sz w:val="23"/>
        </w:rPr>
        <w:t>原子地</w:t>
      </w:r>
      <w:r>
        <w:rPr>
          <w:rFonts w:hint="eastAsia" w:ascii="宋体" w:eastAsia="宋体"/>
          <w:color w:val="5C626F"/>
          <w:sz w:val="22"/>
        </w:rPr>
        <w:t>（</w:t>
      </w:r>
      <w:r>
        <w:rPr>
          <w:color w:val="5C626F"/>
          <w:sz w:val="25"/>
        </w:rPr>
        <w:t>CAS</w:t>
      </w:r>
      <w:r>
        <w:rPr>
          <w:rFonts w:hint="eastAsia" w:ascii="宋体" w:eastAsia="宋体"/>
          <w:color w:val="5C626F"/>
          <w:sz w:val="23"/>
        </w:rPr>
        <w:t>操作</w:t>
      </w:r>
      <w:r>
        <w:rPr>
          <w:rFonts w:hint="eastAsia" w:ascii="宋体" w:eastAsia="宋体"/>
          <w:color w:val="5C626F"/>
          <w:sz w:val="22"/>
        </w:rPr>
        <w:t>）</w:t>
      </w:r>
      <w:r>
        <w:rPr>
          <w:rFonts w:hint="eastAsia" w:ascii="宋体" w:eastAsia="宋体"/>
          <w:color w:val="5C626F"/>
          <w:sz w:val="23"/>
        </w:rPr>
        <w:t>将同步状态值设置为给定值</w:t>
      </w:r>
      <w:r>
        <w:rPr>
          <w:color w:val="5C626F"/>
          <w:sz w:val="25"/>
        </w:rPr>
        <w:t>update</w:t>
      </w:r>
      <w:r>
        <w:rPr>
          <w:rFonts w:hint="eastAsia" w:ascii="宋体" w:eastAsia="宋体"/>
          <w:color w:val="5C626F"/>
          <w:sz w:val="23"/>
        </w:rPr>
        <w:t>如果当前同步状态的值等于</w:t>
      </w:r>
      <w:r>
        <w:rPr>
          <w:color w:val="5C626F"/>
          <w:sz w:val="25"/>
        </w:rPr>
        <w:t>expect</w:t>
      </w:r>
      <w:r>
        <w:rPr>
          <w:rFonts w:hint="eastAsia" w:ascii="宋体" w:eastAsia="宋体"/>
          <w:color w:val="5C626F"/>
          <w:sz w:val="22"/>
        </w:rPr>
        <w:t>（</w:t>
      </w:r>
      <w:r>
        <w:rPr>
          <w:rFonts w:hint="eastAsia" w:ascii="宋体" w:eastAsia="宋体"/>
          <w:color w:val="5C626F"/>
          <w:sz w:val="23"/>
        </w:rPr>
        <w:t>期望值</w:t>
      </w:r>
      <w:r>
        <w:rPr>
          <w:rFonts w:hint="eastAsia" w:ascii="宋体" w:eastAsia="宋体"/>
          <w:color w:val="5C626F"/>
          <w:sz w:val="22"/>
        </w:rPr>
        <w:t xml:space="preserve">） </w:t>
      </w:r>
      <w:r>
        <w:rPr>
          <w:color w:val="C578DD"/>
          <w:sz w:val="24"/>
        </w:rPr>
        <w:t>protectedfinalboolean</w:t>
      </w:r>
      <w:r>
        <w:rPr>
          <w:color w:val="60ADED"/>
          <w:sz w:val="24"/>
        </w:rPr>
        <w:t>compareAndSetState</w:t>
      </w:r>
      <w:r>
        <w:rPr>
          <w:color w:val="999999"/>
          <w:sz w:val="24"/>
        </w:rPr>
        <w:t>(</w:t>
      </w:r>
      <w:r>
        <w:rPr>
          <w:color w:val="C578DD"/>
          <w:sz w:val="24"/>
        </w:rPr>
        <w:t xml:space="preserve">int </w:t>
      </w:r>
      <w:r>
        <w:rPr>
          <w:color w:val="ABB1BE"/>
          <w:sz w:val="24"/>
        </w:rPr>
        <w:t>expect</w:t>
      </w:r>
      <w:r>
        <w:rPr>
          <w:color w:val="999999"/>
          <w:sz w:val="24"/>
        </w:rPr>
        <w:t>,</w:t>
      </w:r>
      <w:r>
        <w:rPr>
          <w:color w:val="C578DD"/>
          <w:sz w:val="24"/>
        </w:rPr>
        <w:t xml:space="preserve">int </w:t>
      </w:r>
      <w:r>
        <w:rPr>
          <w:color w:val="ABB1BE"/>
          <w:sz w:val="24"/>
        </w:rPr>
        <w:t>update</w:t>
      </w:r>
      <w:r>
        <w:rPr>
          <w:color w:val="999999"/>
          <w:sz w:val="24"/>
        </w:rPr>
        <w:t>){</w:t>
      </w:r>
      <w:r>
        <w:rPr>
          <w:color w:val="C578DD"/>
          <w:sz w:val="24"/>
        </w:rPr>
        <w:t xml:space="preserve">return </w:t>
      </w:r>
      <w:r>
        <w:rPr>
          <w:color w:val="ABB1BE"/>
          <w:sz w:val="24"/>
        </w:rPr>
        <w:t>unsafe</w:t>
      </w:r>
      <w:r>
        <w:rPr>
          <w:color w:val="999999"/>
          <w:sz w:val="24"/>
        </w:rPr>
        <w:t>.</w:t>
      </w:r>
      <w:r>
        <w:rPr>
          <w:color w:val="60ADED"/>
          <w:sz w:val="24"/>
        </w:rPr>
        <w:t>compareAndSwapInt</w:t>
      </w:r>
      <w:r>
        <w:rPr>
          <w:color w:val="999999"/>
          <w:sz w:val="24"/>
        </w:rPr>
        <w:t>(</w:t>
      </w:r>
      <w:r>
        <w:rPr>
          <w:color w:val="C578DD"/>
          <w:sz w:val="24"/>
        </w:rPr>
        <w:t>this</w:t>
      </w:r>
      <w:r>
        <w:rPr>
          <w:color w:val="999999"/>
          <w:sz w:val="24"/>
        </w:rPr>
        <w:t xml:space="preserve">, </w:t>
      </w:r>
      <w:r>
        <w:rPr>
          <w:color w:val="ABB1BE"/>
          <w:sz w:val="24"/>
        </w:rPr>
        <w:t>stateOffset</w:t>
      </w:r>
      <w:r>
        <w:rPr>
          <w:color w:val="999999"/>
          <w:sz w:val="24"/>
        </w:rPr>
        <w:t xml:space="preserve">, </w:t>
      </w:r>
      <w:r>
        <w:rPr>
          <w:color w:val="ABB1BE"/>
          <w:sz w:val="24"/>
        </w:rPr>
        <w:t>expect</w:t>
      </w:r>
      <w:r>
        <w:rPr>
          <w:color w:val="999999"/>
          <w:sz w:val="24"/>
        </w:rPr>
        <w:t>,</w:t>
      </w:r>
      <w:r>
        <w:rPr>
          <w:color w:val="999999"/>
          <w:spacing w:val="-7"/>
          <w:sz w:val="24"/>
        </w:rPr>
        <w:t xml:space="preserve"> </w:t>
      </w:r>
      <w:r>
        <w:rPr>
          <w:color w:val="ABB1BE"/>
          <w:sz w:val="24"/>
        </w:rPr>
        <w:t>update</w:t>
      </w:r>
      <w:r>
        <w:rPr>
          <w:color w:val="999999"/>
          <w:sz w:val="24"/>
        </w:rPr>
        <w:t>);}</w:t>
      </w:r>
    </w:p>
    <w:p>
      <w:pPr>
        <w:spacing w:before="0" w:line="406" w:lineRule="exact"/>
        <w:ind w:left="1291" w:right="0" w:firstLine="0"/>
        <w:jc w:val="left"/>
        <w:rPr>
          <w:sz w:val="24"/>
        </w:rPr>
      </w:pPr>
      <w:r>
        <w:pict>
          <v:shape id="_x0000_s1355" o:spid="_x0000_s1355" style="position:absolute;left:0pt;margin-left:90pt;margin-top:8.75pt;height:4.45pt;width:4.45pt;mso-position-horizontal-relative:page;z-index:251868160;mso-width-relative:page;mso-height-relative:page;" fillcolor="#000000" filled="t" stroked="f" coordorigin="1801,175" coordsize="89,89" path="m1845,264l1826,261,1812,253,1803,239,1801,220,1803,200,1812,186,1826,178,1845,175,1865,178,1879,186,1887,200,1890,220,1887,239,1879,253,1865,261,1845,264xe">
            <v:path arrowok="t"/>
            <v:fill on="t" focussize="0,0"/>
            <v:stroke on="f"/>
            <v:imagedata o:title=""/>
            <o:lock v:ext="edit"/>
          </v:shape>
        </w:pict>
      </w:r>
      <w:r>
        <w:rPr>
          <w:w w:val="99"/>
          <w:sz w:val="24"/>
        </w:rPr>
        <w:t>1</w:t>
      </w:r>
    </w:p>
    <w:p>
      <w:pPr>
        <w:spacing w:before="0" w:line="415" w:lineRule="exact"/>
        <w:ind w:left="1291" w:right="0" w:firstLine="0"/>
        <w:jc w:val="left"/>
        <w:rPr>
          <w:sz w:val="24"/>
        </w:rPr>
      </w:pPr>
      <w:r>
        <w:pict>
          <v:shape id="_x0000_s1356" o:spid="_x0000_s1356" style="position:absolute;left:0pt;margin-left:90pt;margin-top:9.2pt;height:4.45pt;width:4.45pt;mso-position-horizontal-relative:page;z-index:25186918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2</w:t>
      </w:r>
    </w:p>
    <w:p>
      <w:pPr>
        <w:spacing w:before="0" w:line="415" w:lineRule="exact"/>
        <w:ind w:left="1291" w:right="0" w:firstLine="0"/>
        <w:jc w:val="left"/>
        <w:rPr>
          <w:sz w:val="24"/>
        </w:rPr>
      </w:pPr>
      <w:r>
        <w:pict>
          <v:shape id="_x0000_s1357" o:spid="_x0000_s1357" style="position:absolute;left:0pt;margin-left:90pt;margin-top:9.2pt;height:4.45pt;width:4.45pt;mso-position-horizontal-relative:page;z-index:25186918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3</w:t>
      </w:r>
    </w:p>
    <w:p>
      <w:pPr>
        <w:spacing w:before="0" w:line="415" w:lineRule="exact"/>
        <w:ind w:left="1291" w:right="0" w:firstLine="0"/>
        <w:jc w:val="left"/>
        <w:rPr>
          <w:sz w:val="24"/>
        </w:rPr>
      </w:pPr>
      <w:r>
        <w:pict>
          <v:shape id="_x0000_s1358" o:spid="_x0000_s1358" style="position:absolute;left:0pt;margin-left:90pt;margin-top:9.2pt;height:4.45pt;width:4.45pt;mso-position-horizontal-relative:page;z-index:25187020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4</w:t>
      </w:r>
    </w:p>
    <w:p>
      <w:pPr>
        <w:spacing w:before="0" w:line="415" w:lineRule="exact"/>
        <w:ind w:left="1291" w:right="0" w:firstLine="0"/>
        <w:jc w:val="left"/>
        <w:rPr>
          <w:sz w:val="24"/>
        </w:rPr>
      </w:pPr>
      <w:r>
        <w:pict>
          <v:shape id="_x0000_s1359" o:spid="_x0000_s1359" style="position:absolute;left:0pt;margin-left:90pt;margin-top:9.2pt;height:4.45pt;width:4.45pt;mso-position-horizontal-relative:page;z-index:25187020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5</w:t>
      </w:r>
    </w:p>
    <w:p>
      <w:pPr>
        <w:spacing w:before="0" w:line="415" w:lineRule="exact"/>
        <w:ind w:left="1291" w:right="0" w:firstLine="0"/>
        <w:jc w:val="left"/>
        <w:rPr>
          <w:sz w:val="24"/>
        </w:rPr>
      </w:pPr>
      <w:r>
        <w:pict>
          <v:shape id="_x0000_s1360" o:spid="_x0000_s1360" style="position:absolute;left:0pt;margin-left:90pt;margin-top:9.2pt;height:4.45pt;width:4.45pt;mso-position-horizontal-relative:page;z-index:25187123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6</w:t>
      </w:r>
    </w:p>
    <w:p>
      <w:pPr>
        <w:spacing w:before="0" w:line="415" w:lineRule="exact"/>
        <w:ind w:left="1291" w:right="0" w:firstLine="0"/>
        <w:jc w:val="left"/>
        <w:rPr>
          <w:sz w:val="24"/>
        </w:rPr>
      </w:pPr>
      <w:r>
        <w:pict>
          <v:shape id="_x0000_s1361" o:spid="_x0000_s1361" style="position:absolute;left:0pt;margin-left:90pt;margin-top:9.2pt;height:4.45pt;width:4.45pt;mso-position-horizontal-relative:page;z-index:25187123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7</w:t>
      </w:r>
    </w:p>
    <w:p>
      <w:pPr>
        <w:spacing w:before="0" w:line="415" w:lineRule="exact"/>
        <w:ind w:left="1291" w:right="0" w:firstLine="0"/>
        <w:jc w:val="left"/>
        <w:rPr>
          <w:sz w:val="24"/>
        </w:rPr>
      </w:pPr>
      <w:r>
        <w:pict>
          <v:shape id="_x0000_s1362" o:spid="_x0000_s1362" style="position:absolute;left:0pt;margin-left:90pt;margin-top:9.2pt;height:4.45pt;width:4.45pt;mso-position-horizontal-relative:page;z-index:25187225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8</w:t>
      </w:r>
    </w:p>
    <w:p>
      <w:pPr>
        <w:spacing w:before="0" w:line="415" w:lineRule="exact"/>
        <w:ind w:left="1291" w:right="0" w:firstLine="0"/>
        <w:jc w:val="left"/>
        <w:rPr>
          <w:sz w:val="24"/>
        </w:rPr>
      </w:pPr>
      <w:r>
        <w:pict>
          <v:shape id="_x0000_s1363" o:spid="_x0000_s1363" style="position:absolute;left:0pt;margin-left:90pt;margin-top:9.2pt;height:4.45pt;width:4.45pt;mso-position-horizontal-relative:page;z-index:25187225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9</w:t>
      </w:r>
    </w:p>
    <w:p>
      <w:pPr>
        <w:spacing w:before="0" w:line="415" w:lineRule="exact"/>
        <w:ind w:left="1291" w:right="0" w:firstLine="0"/>
        <w:jc w:val="left"/>
        <w:rPr>
          <w:sz w:val="24"/>
        </w:rPr>
      </w:pPr>
      <w:r>
        <w:pict>
          <v:shape id="_x0000_s1364" o:spid="_x0000_s1364" style="position:absolute;left:0pt;margin-left:90pt;margin-top:9.2pt;height:4.45pt;width:4.45pt;mso-position-horizontal-relative:page;z-index:25187328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10</w:t>
      </w:r>
    </w:p>
    <w:p>
      <w:pPr>
        <w:spacing w:before="0" w:line="429" w:lineRule="exact"/>
        <w:ind w:left="1291" w:right="0" w:firstLine="0"/>
        <w:jc w:val="left"/>
        <w:rPr>
          <w:sz w:val="24"/>
        </w:rPr>
      </w:pPr>
      <w:r>
        <w:pict>
          <v:shape id="_x0000_s1365" o:spid="_x0000_s1365" style="position:absolute;left:0pt;margin-left:90pt;margin-top:9.2pt;height:4.45pt;width:4.45pt;mso-position-horizontal-relative:page;z-index:25187328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11</w:t>
      </w:r>
    </w:p>
    <w:p>
      <w:pPr>
        <w:spacing w:after="0" w:line="429" w:lineRule="exact"/>
        <w:jc w:val="left"/>
        <w:rPr>
          <w:sz w:val="24"/>
        </w:rPr>
        <w:sectPr>
          <w:pgSz w:w="11920" w:h="16840"/>
          <w:pgMar w:top="1000" w:right="880" w:bottom="280" w:left="1000" w:header="720" w:footer="720" w:gutter="0"/>
          <w:cols w:space="720" w:num="1"/>
        </w:sectPr>
      </w:pPr>
    </w:p>
    <w:p>
      <w:pPr>
        <w:spacing w:before="19" w:line="431" w:lineRule="exact"/>
        <w:ind w:left="1291" w:right="0" w:firstLine="0"/>
        <w:jc w:val="left"/>
        <w:rPr>
          <w:sz w:val="24"/>
        </w:rPr>
      </w:pPr>
      <w:r>
        <w:pict>
          <v:shape id="_x0000_s1366" o:spid="_x0000_s1366" style="position:absolute;left:0pt;margin-left:90pt;margin-top:10.85pt;height:4.45pt;width:4.45pt;mso-position-horizontal-relative:page;z-index:251874304;mso-width-relative:page;mso-height-relative:page;" fillcolor="#000000" filled="t" stroked="f" coordorigin="1801,217" coordsize="89,89" path="m1845,306l1826,303,1812,295,1803,281,1801,262,1803,242,1812,228,1826,220,1845,217,1865,220,1879,228,1887,242,1890,262,1887,281,1879,295,1865,303,1845,306xe">
            <v:path arrowok="t"/>
            <v:fill on="t" focussize="0,0"/>
            <v:stroke on="f"/>
            <v:imagedata o:title=""/>
            <o:lock v:ext="edit"/>
          </v:shape>
        </w:pict>
      </w:r>
      <w:r>
        <w:rPr>
          <w:sz w:val="24"/>
        </w:rPr>
        <w:t>12</w:t>
      </w:r>
    </w:p>
    <w:p>
      <w:pPr>
        <w:spacing w:before="7" w:line="228" w:lineRule="auto"/>
        <w:ind w:left="118" w:right="6619" w:firstLine="0"/>
        <w:jc w:val="left"/>
        <w:rPr>
          <w:sz w:val="27"/>
        </w:rPr>
      </w:pPr>
      <w:r>
        <w:rPr>
          <w:b/>
          <w:color w:val="4D4D4D"/>
          <w:sz w:val="27"/>
        </w:rPr>
        <w:t>AQS 对资源的共享方式</w:t>
      </w:r>
      <w:r>
        <w:rPr>
          <w:color w:val="4D4D4D"/>
          <w:sz w:val="27"/>
        </w:rPr>
        <w:t>AQS定义两种资源共享方式</w:t>
      </w:r>
    </w:p>
    <w:p>
      <w:pPr>
        <w:pStyle w:val="6"/>
        <w:spacing w:before="4" w:line="228" w:lineRule="auto"/>
        <w:ind w:left="800" w:right="455" w:firstLine="554"/>
      </w:pPr>
      <w:r>
        <w:pict>
          <v:shape id="_x0000_s1367" o:spid="_x0000_s1367" style="position:absolute;left:0pt;margin-left:90pt;margin-top:10.45pt;height:4.45pt;width:4.45pt;mso-position-horizontal-relative:page;z-index:-251272192;mso-width-relative:page;mso-height-relative:page;" fillcolor="#4D4D4D" filled="t" stroked="f" coordorigin="1801,209" coordsize="89,89" path="m1845,298l1826,295,1812,287,1803,273,1801,254,1803,234,1812,220,1826,212,1845,209,1865,212,1879,220,1887,234,1890,254,1887,273,1879,287,1865,295,1845,298xe">
            <v:path arrowok="t"/>
            <v:fill on="t" focussize="0,0"/>
            <v:stroke on="f"/>
            <v:imagedata o:title=""/>
            <o:lock v:ext="edit"/>
          </v:shape>
        </w:pict>
      </w:r>
      <w:r>
        <w:rPr>
          <w:color w:val="4D4D4D"/>
        </w:rPr>
        <w:t>Exclusive（独占）：只有一个线程能执行，如ReentrantLock。又可分为公平锁和非公平锁：</w:t>
      </w:r>
    </w:p>
    <w:p>
      <w:pPr>
        <w:pStyle w:val="6"/>
        <w:spacing w:line="472" w:lineRule="exact"/>
        <w:ind w:left="2155"/>
      </w:pPr>
      <w:r>
        <w:drawing>
          <wp:anchor distT="0" distB="0" distL="0" distR="0" simplePos="0" relativeHeight="251875328" behindDoc="0" locked="0" layoutInCell="1" allowOverlap="1">
            <wp:simplePos x="0" y="0"/>
            <wp:positionH relativeFrom="page">
              <wp:posOffset>1637665</wp:posOffset>
            </wp:positionH>
            <wp:positionV relativeFrom="paragraph">
              <wp:posOffset>118110</wp:posOffset>
            </wp:positionV>
            <wp:extent cx="75565" cy="75565"/>
            <wp:effectExtent l="0" t="0" r="0" b="0"/>
            <wp:wrapNone/>
            <wp:docPr id="25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image14.png"/>
                    <pic:cNvPicPr>
                      <a:picLocks noChangeAspect="1"/>
                    </pic:cNvPicPr>
                  </pic:nvPicPr>
                  <pic:blipFill>
                    <a:blip r:embed="rId18" cstate="print"/>
                    <a:stretch>
                      <a:fillRect/>
                    </a:stretch>
                  </pic:blipFill>
                  <pic:spPr>
                    <a:xfrm>
                      <a:off x="0" y="0"/>
                      <a:ext cx="75326" cy="75326"/>
                    </a:xfrm>
                    <a:prstGeom prst="rect">
                      <a:avLst/>
                    </a:prstGeom>
                  </pic:spPr>
                </pic:pic>
              </a:graphicData>
            </a:graphic>
          </wp:anchor>
        </w:drawing>
      </w:r>
      <w:r>
        <w:t>公平锁：按照线程在队列中的排队顺序，先到者先拿到锁</w:t>
      </w:r>
    </w:p>
    <w:p>
      <w:pPr>
        <w:pStyle w:val="6"/>
        <w:spacing w:before="6" w:line="228" w:lineRule="auto"/>
        <w:ind w:left="1584" w:right="471" w:firstLine="570"/>
      </w:pPr>
      <w:r>
        <w:drawing>
          <wp:anchor distT="0" distB="0" distL="0" distR="0" simplePos="0" relativeHeight="252045312" behindDoc="1" locked="0" layoutInCell="1" allowOverlap="1">
            <wp:simplePos x="0" y="0"/>
            <wp:positionH relativeFrom="page">
              <wp:posOffset>1637665</wp:posOffset>
            </wp:positionH>
            <wp:positionV relativeFrom="paragraph">
              <wp:posOffset>119380</wp:posOffset>
            </wp:positionV>
            <wp:extent cx="75565" cy="75565"/>
            <wp:effectExtent l="0" t="0" r="0" b="0"/>
            <wp:wrapNone/>
            <wp:docPr id="25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image14.png"/>
                    <pic:cNvPicPr>
                      <a:picLocks noChangeAspect="1"/>
                    </pic:cNvPicPr>
                  </pic:nvPicPr>
                  <pic:blipFill>
                    <a:blip r:embed="rId18" cstate="print"/>
                    <a:stretch>
                      <a:fillRect/>
                    </a:stretch>
                  </pic:blipFill>
                  <pic:spPr>
                    <a:xfrm>
                      <a:off x="0" y="0"/>
                      <a:ext cx="75326" cy="75326"/>
                    </a:xfrm>
                    <a:prstGeom prst="rect">
                      <a:avLst/>
                    </a:prstGeom>
                  </pic:spPr>
                </pic:pic>
              </a:graphicData>
            </a:graphic>
          </wp:anchor>
        </w:drawing>
      </w:r>
      <w:r>
        <w:t>非公平锁：当线程要获取锁时，无视队列顺序直接去抢锁，谁抢到就是谁的</w:t>
      </w:r>
    </w:p>
    <w:p>
      <w:pPr>
        <w:pStyle w:val="6"/>
        <w:spacing w:before="3" w:line="228" w:lineRule="auto"/>
        <w:ind w:left="800" w:right="803" w:firstLine="554"/>
      </w:pPr>
      <w:r>
        <w:pict>
          <v:shape id="_x0000_s1368" o:spid="_x0000_s1368" style="position:absolute;left:0pt;margin-left:90pt;margin-top:10.4pt;height:4.45pt;width:4.45pt;mso-position-horizontal-relative:page;z-index:-251270144;mso-width-relative:page;mso-height-relative:page;" fillcolor="#4D4D4D" filled="t" stroked="f" coordorigin="1801,208" coordsize="89,89" path="m1845,297l1826,294,1812,286,1803,272,1801,253,1803,233,1812,219,1826,211,1845,208,1865,211,1879,219,1887,233,1890,253,1887,272,1879,286,1865,294,1845,297xe">
            <v:path arrowok="t"/>
            <v:fill on="t" focussize="0,0"/>
            <v:stroke on="f"/>
            <v:imagedata o:title=""/>
            <o:lock v:ext="edit"/>
          </v:shape>
        </w:pict>
      </w:r>
      <w:r>
        <w:rPr>
          <w:b/>
          <w:color w:val="4D4D4D"/>
        </w:rPr>
        <w:t>Share</w:t>
      </w:r>
      <w:r>
        <w:rPr>
          <w:color w:val="4D4D4D"/>
        </w:rPr>
        <w:t>（共享）：多个线程可同时执行，如Semaphore/CountDownLatch。Semaphore、CountDownLatch、CyclicBarrier、ReadWriteLock 我们都会在后面讲到。</w:t>
      </w:r>
    </w:p>
    <w:p>
      <w:pPr>
        <w:pStyle w:val="6"/>
        <w:spacing w:before="5" w:line="228" w:lineRule="auto"/>
        <w:ind w:right="337"/>
        <w:jc w:val="both"/>
      </w:pPr>
      <w:r>
        <w:rPr>
          <w:color w:val="4D4D4D"/>
        </w:rPr>
        <w:t>ReentrantReadWriteLock 可以看成是组合式，因为ReentrantReadWriteLock 也就是读写锁允许多个线程同时对某一资源进行读。</w:t>
      </w:r>
    </w:p>
    <w:p>
      <w:pPr>
        <w:pStyle w:val="6"/>
        <w:spacing w:before="4" w:line="228" w:lineRule="auto"/>
        <w:ind w:right="370"/>
        <w:jc w:val="both"/>
      </w:pPr>
      <w:r>
        <w:rPr>
          <w:color w:val="4D4D4D"/>
        </w:rPr>
        <w:t>不同的自定义同步器争用共享资源的方式也不同。自定义同步器在实现时只需要实现共享资源 state 的获取与释放方式即可，至于具体线程等待队列的维护（如获取资源失败入队/唤醒出队等），AQS已经在顶层实现好了。</w:t>
      </w:r>
    </w:p>
    <w:p>
      <w:pPr>
        <w:pStyle w:val="5"/>
        <w:spacing w:line="473" w:lineRule="exact"/>
      </w:pPr>
      <w:r>
        <w:rPr>
          <w:color w:val="4D4D4D"/>
        </w:rPr>
        <w:t>AQS底层使用了模板方法模式</w:t>
      </w:r>
    </w:p>
    <w:p>
      <w:pPr>
        <w:pStyle w:val="6"/>
        <w:spacing w:line="474" w:lineRule="exact"/>
      </w:pPr>
      <w:r>
        <w:rPr>
          <w:color w:val="4D4D4D"/>
        </w:rPr>
        <w:t>同步器的设计是基于模板方法模式的，如果需要自定义同步器一般的方式是这样</w:t>
      </w:r>
    </w:p>
    <w:p>
      <w:pPr>
        <w:pStyle w:val="6"/>
        <w:spacing w:line="474" w:lineRule="exact"/>
      </w:pPr>
      <w:r>
        <w:rPr>
          <w:color w:val="4D4D4D"/>
        </w:rPr>
        <w:t>（模板方法模式很经典的一个应用）：</w:t>
      </w:r>
    </w:p>
    <w:p>
      <w:pPr>
        <w:pStyle w:val="12"/>
        <w:numPr>
          <w:ilvl w:val="1"/>
          <w:numId w:val="17"/>
        </w:numPr>
        <w:tabs>
          <w:tab w:val="left" w:pos="1107"/>
        </w:tabs>
        <w:spacing w:before="6" w:after="0" w:line="228" w:lineRule="auto"/>
        <w:ind w:left="800" w:right="476" w:firstLine="0"/>
        <w:jc w:val="left"/>
        <w:rPr>
          <w:sz w:val="27"/>
        </w:rPr>
      </w:pPr>
      <w:r>
        <w:rPr>
          <w:sz w:val="27"/>
        </w:rPr>
        <w:t>使用者继承AbstractQueuedSynchronizer并重写指定的方法。（</w:t>
      </w:r>
      <w:r>
        <w:rPr>
          <w:spacing w:val="-9"/>
          <w:sz w:val="27"/>
        </w:rPr>
        <w:t>这些</w:t>
      </w:r>
      <w:r>
        <w:rPr>
          <w:sz w:val="27"/>
        </w:rPr>
        <w:t>重写方法很简单，无非是对于共享资源state的获取和释放）</w:t>
      </w:r>
    </w:p>
    <w:p>
      <w:pPr>
        <w:pStyle w:val="12"/>
        <w:numPr>
          <w:ilvl w:val="1"/>
          <w:numId w:val="17"/>
        </w:numPr>
        <w:tabs>
          <w:tab w:val="left" w:pos="1107"/>
        </w:tabs>
        <w:spacing w:before="3" w:after="0" w:line="228" w:lineRule="auto"/>
        <w:ind w:left="800" w:right="447" w:firstLine="0"/>
        <w:jc w:val="left"/>
        <w:rPr>
          <w:sz w:val="27"/>
        </w:rPr>
      </w:pPr>
      <w:r>
        <w:rPr>
          <w:sz w:val="27"/>
        </w:rPr>
        <w:t>将AQS</w:t>
      </w:r>
      <w:r>
        <w:rPr>
          <w:spacing w:val="-1"/>
          <w:sz w:val="27"/>
        </w:rPr>
        <w:t>组合在自定义同步组件的实现中，并调用其模板方法，而这些模</w:t>
      </w:r>
      <w:r>
        <w:rPr>
          <w:sz w:val="27"/>
        </w:rPr>
        <w:t>板方法会调用使用者重写的方法。</w:t>
      </w:r>
    </w:p>
    <w:p>
      <w:pPr>
        <w:pStyle w:val="6"/>
        <w:spacing w:before="4" w:line="228" w:lineRule="auto"/>
        <w:ind w:right="370"/>
      </w:pPr>
      <w:r>
        <w:rPr>
          <w:color w:val="4D4D4D"/>
        </w:rPr>
        <w:t>这和我们以往通过实现接口的方式有很大区别，这是模板方法模式很经典的一个运用。</w:t>
      </w:r>
    </w:p>
    <w:p>
      <w:pPr>
        <w:pStyle w:val="5"/>
        <w:spacing w:before="3" w:line="228" w:lineRule="auto"/>
        <w:ind w:right="276"/>
      </w:pPr>
      <w:r>
        <w:rPr>
          <w:color w:val="4D4D4D"/>
        </w:rPr>
        <w:t>AQS使用了模板方法模式，自定义同步器时需要重写下面几个AQS提供的模板方法：</w:t>
      </w:r>
    </w:p>
    <w:p>
      <w:pPr>
        <w:spacing w:before="0" w:line="225" w:lineRule="auto"/>
        <w:ind w:left="118" w:right="451" w:firstLine="0"/>
        <w:jc w:val="left"/>
        <w:rPr>
          <w:sz w:val="24"/>
        </w:rPr>
      </w:pPr>
      <w:r>
        <w:rPr>
          <w:color w:val="ABB1BE"/>
          <w:sz w:val="24"/>
        </w:rPr>
        <w:t>isHeldExclusively()//该线程是否正在独占资源。只有用到condition才需要去实现它。tryAcquire(int)//独占方式。尝试获取资源，成功则返回true，失败则返回false。tryRelease(int)//独占方式。尝试释放资源，成功则返回true，失败则返回false。</w:t>
      </w:r>
      <w:r>
        <w:rPr>
          <w:color w:val="ABB1BE"/>
          <w:w w:val="95"/>
          <w:sz w:val="24"/>
        </w:rPr>
        <w:t>tryAcquireShared(int)//共享方式。尝试获取资源。负数表示失败；0表示成功，但没有剩</w:t>
      </w:r>
    </w:p>
    <w:p>
      <w:pPr>
        <w:spacing w:after="0" w:line="225" w:lineRule="auto"/>
        <w:jc w:val="left"/>
        <w:rPr>
          <w:sz w:val="24"/>
        </w:rPr>
        <w:sectPr>
          <w:pgSz w:w="11920" w:h="16840"/>
          <w:pgMar w:top="960" w:right="880" w:bottom="280" w:left="1000" w:header="720" w:footer="720" w:gutter="0"/>
          <w:cols w:space="720" w:num="1"/>
        </w:sectPr>
      </w:pPr>
    </w:p>
    <w:p>
      <w:pPr>
        <w:spacing w:before="39" w:line="225" w:lineRule="auto"/>
        <w:ind w:left="118" w:right="362" w:firstLine="0"/>
        <w:jc w:val="left"/>
        <w:rPr>
          <w:sz w:val="24"/>
        </w:rPr>
      </w:pPr>
      <w:r>
        <w:rPr>
          <w:color w:val="ABB1BE"/>
          <w:w w:val="95"/>
          <w:sz w:val="24"/>
        </w:rPr>
        <w:t>余可用资源；正数表示成功，且有剩余资源。tryReleaseShared(int)//</w:t>
      </w:r>
      <w:r>
        <w:rPr>
          <w:color w:val="ABB1BE"/>
          <w:spacing w:val="-2"/>
          <w:w w:val="95"/>
          <w:sz w:val="24"/>
        </w:rPr>
        <w:t xml:space="preserve">共享方式。尝试释放     </w:t>
      </w:r>
      <w:r>
        <w:rPr>
          <w:color w:val="ABB1BE"/>
          <w:sz w:val="24"/>
        </w:rPr>
        <w:t>资源，成功则返回true，失败则返回false。</w:t>
      </w:r>
    </w:p>
    <w:p>
      <w:pPr>
        <w:spacing w:before="0" w:line="408" w:lineRule="exact"/>
        <w:ind w:left="1291" w:right="0" w:firstLine="0"/>
        <w:jc w:val="left"/>
        <w:rPr>
          <w:sz w:val="24"/>
        </w:rPr>
      </w:pPr>
      <w:r>
        <w:pict>
          <v:shape id="_x0000_s1369" o:spid="_x0000_s1369" style="position:absolute;left:0pt;margin-left:90pt;margin-top:8.85pt;height:4.45pt;width:4.45pt;mso-position-horizontal-relative:page;z-index:251876352;mso-width-relative:page;mso-height-relative:page;" fillcolor="#000000" filled="t" stroked="f" coordorigin="1801,178" coordsize="89,89" path="m1845,267l1826,264,1812,256,1803,242,1801,222,1803,203,1812,189,1826,181,1845,178,1865,181,1879,189,1887,203,1890,222,1887,242,1879,256,1865,264,1845,267xe">
            <v:path arrowok="t"/>
            <v:fill on="t" focussize="0,0"/>
            <v:stroke on="f"/>
            <v:imagedata o:title=""/>
            <o:lock v:ext="edit"/>
          </v:shape>
        </w:pict>
      </w:r>
      <w:r>
        <w:rPr>
          <w:w w:val="99"/>
          <w:sz w:val="24"/>
        </w:rPr>
        <w:t>1</w:t>
      </w:r>
    </w:p>
    <w:p>
      <w:pPr>
        <w:spacing w:before="0" w:line="415" w:lineRule="exact"/>
        <w:ind w:left="1291" w:right="0" w:firstLine="0"/>
        <w:jc w:val="left"/>
        <w:rPr>
          <w:sz w:val="24"/>
        </w:rPr>
      </w:pPr>
      <w:r>
        <w:pict>
          <v:shape id="_x0000_s1370" o:spid="_x0000_s1370" style="position:absolute;left:0pt;margin-left:90pt;margin-top:9.2pt;height:4.45pt;width:4.45pt;mso-position-horizontal-relative:page;z-index:25187737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2</w:t>
      </w:r>
    </w:p>
    <w:p>
      <w:pPr>
        <w:spacing w:before="0" w:line="415" w:lineRule="exact"/>
        <w:ind w:left="1291" w:right="0" w:firstLine="0"/>
        <w:jc w:val="left"/>
        <w:rPr>
          <w:sz w:val="24"/>
        </w:rPr>
      </w:pPr>
      <w:r>
        <w:pict>
          <v:shape id="_x0000_s1371" o:spid="_x0000_s1371" style="position:absolute;left:0pt;margin-left:90pt;margin-top:9.2pt;height:4.45pt;width:4.45pt;mso-position-horizontal-relative:page;z-index:25187737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3</w:t>
      </w:r>
    </w:p>
    <w:p>
      <w:pPr>
        <w:spacing w:before="0" w:line="415" w:lineRule="exact"/>
        <w:ind w:left="1291" w:right="0" w:firstLine="0"/>
        <w:jc w:val="left"/>
        <w:rPr>
          <w:sz w:val="24"/>
        </w:rPr>
      </w:pPr>
      <w:r>
        <w:pict>
          <v:shape id="_x0000_s1372" o:spid="_x0000_s1372" style="position:absolute;left:0pt;margin-left:90pt;margin-top:9.2pt;height:4.45pt;width:4.45pt;mso-position-horizontal-relative:page;z-index:25187840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4</w:t>
      </w:r>
    </w:p>
    <w:p>
      <w:pPr>
        <w:spacing w:before="0" w:line="415" w:lineRule="exact"/>
        <w:ind w:left="1291" w:right="0" w:firstLine="0"/>
        <w:jc w:val="left"/>
        <w:rPr>
          <w:sz w:val="24"/>
        </w:rPr>
      </w:pPr>
      <w:r>
        <w:pict>
          <v:shape id="_x0000_s1373" o:spid="_x0000_s1373" style="position:absolute;left:0pt;margin-left:90pt;margin-top:9.2pt;height:4.45pt;width:4.45pt;mso-position-horizontal-relative:page;z-index:25187840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5</w:t>
      </w:r>
    </w:p>
    <w:p>
      <w:pPr>
        <w:spacing w:before="0" w:line="418" w:lineRule="exact"/>
        <w:ind w:left="1291" w:right="0" w:firstLine="0"/>
        <w:jc w:val="left"/>
        <w:rPr>
          <w:sz w:val="24"/>
        </w:rPr>
      </w:pPr>
      <w:r>
        <w:pict>
          <v:shape id="_x0000_s1374" o:spid="_x0000_s1374" style="position:absolute;left:0pt;margin-left:90pt;margin-top:9.2pt;height:4.45pt;width:4.45pt;mso-position-horizontal-relative:page;z-index:25187942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6</w:t>
      </w:r>
    </w:p>
    <w:p>
      <w:pPr>
        <w:spacing w:before="6" w:line="228" w:lineRule="auto"/>
        <w:ind w:left="118" w:right="252" w:firstLine="0"/>
        <w:jc w:val="both"/>
        <w:rPr>
          <w:sz w:val="27"/>
        </w:rPr>
      </w:pPr>
      <w:r>
        <w:rPr>
          <w:color w:val="4D4D4D"/>
          <w:sz w:val="27"/>
        </w:rPr>
        <w:t xml:space="preserve">默认情况下，每个方法都抛出 </w:t>
      </w:r>
      <w:r>
        <w:rPr>
          <w:color w:val="C6244E"/>
          <w:sz w:val="24"/>
        </w:rPr>
        <w:t>UnsupportedOperationException</w:t>
      </w:r>
      <w:r>
        <w:rPr>
          <w:color w:val="4D4D4D"/>
          <w:sz w:val="27"/>
        </w:rPr>
        <w:t>。 这些方法的实现必须是内部线程安全的，并且通常应该简短而不是阻塞。AQS类中的其他方法都是final ，所以无法被其他类使用，只有这几个方法可以被其他类使用。</w:t>
      </w:r>
    </w:p>
    <w:p>
      <w:pPr>
        <w:pStyle w:val="6"/>
        <w:spacing w:before="5" w:line="228" w:lineRule="auto"/>
        <w:ind w:right="313"/>
      </w:pPr>
      <w:r>
        <w:rPr>
          <w:color w:val="4D4D4D"/>
        </w:rPr>
        <w:t>以ReentrantLock为例，state初始化为0，表示未锁定状态。A线程lock()时，会调用tryAcquire()独占该锁并将state+1。此后，其他线程再tryAcquire()时就会失败，直到A线程unlock()到state=0（即释放锁）为止，其它线程才有机会获取该锁。当然，释放锁之前，A线程自己是可以重复获取此锁的（state会累加）， 这就是可重入的概念。但要注意，获取多少次就要释放多么次，这样才能保证state是能回到零态的。</w:t>
      </w:r>
    </w:p>
    <w:p>
      <w:pPr>
        <w:pStyle w:val="6"/>
        <w:spacing w:before="11" w:line="228" w:lineRule="auto"/>
        <w:ind w:right="250"/>
      </w:pPr>
      <w:r>
        <w:rPr>
          <w:color w:val="4D4D4D"/>
        </w:rPr>
        <w:t>再以CountDownLatch以例，任务分为N个子线程去执行，state也初始化为   N（注意N要与线程个数一致）。这N</w:t>
      </w:r>
      <w:r>
        <w:rPr>
          <w:color w:val="4D4D4D"/>
          <w:spacing w:val="-1"/>
        </w:rPr>
        <w:t>个子线程是并行执行的，每个子线程执行完</w:t>
      </w:r>
      <w:r>
        <w:rPr>
          <w:color w:val="4D4D4D"/>
        </w:rPr>
        <w:t>后countDown()一次，state会CAS(Compare</w:t>
      </w:r>
      <w:r>
        <w:rPr>
          <w:color w:val="4D4D4D"/>
          <w:spacing w:val="30"/>
        </w:rPr>
        <w:t xml:space="preserve"> </w:t>
      </w:r>
      <w:r>
        <w:rPr>
          <w:color w:val="4D4D4D"/>
        </w:rPr>
        <w:t>and</w:t>
      </w:r>
      <w:r>
        <w:rPr>
          <w:color w:val="4D4D4D"/>
          <w:spacing w:val="30"/>
        </w:rPr>
        <w:t xml:space="preserve"> </w:t>
      </w:r>
      <w:r>
        <w:rPr>
          <w:color w:val="4D4D4D"/>
        </w:rPr>
        <w:t>Swap)减1。等到所有子线程都执行完后(即state=0)，会unpark()主调用线程，然后主调用线程就会从 await()函数返回，继续后余动作。</w:t>
      </w:r>
    </w:p>
    <w:p>
      <w:pPr>
        <w:spacing w:before="8" w:line="228" w:lineRule="auto"/>
        <w:ind w:left="118" w:right="254" w:firstLine="0"/>
        <w:jc w:val="left"/>
        <w:rPr>
          <w:sz w:val="27"/>
        </w:rPr>
      </w:pPr>
      <w:r>
        <w:rPr>
          <w:color w:val="4D4D4D"/>
          <w:sz w:val="27"/>
        </w:rPr>
        <w:t>一般来说，自定义同步器要么是独占方法，要么是共享方式，他们也只需实现</w:t>
      </w:r>
      <w:r>
        <w:rPr>
          <w:color w:val="C6244E"/>
          <w:sz w:val="24"/>
        </w:rPr>
        <w:t>tryAcquire-tryRelease</w:t>
      </w:r>
      <w:r>
        <w:rPr>
          <w:color w:val="4D4D4D"/>
          <w:sz w:val="27"/>
        </w:rPr>
        <w:t>、</w:t>
      </w:r>
      <w:r>
        <w:rPr>
          <w:color w:val="C6244E"/>
          <w:sz w:val="24"/>
        </w:rPr>
        <w:t>tryAcquireShared-tryReleaseShared</w:t>
      </w:r>
      <w:r>
        <w:rPr>
          <w:color w:val="4D4D4D"/>
          <w:sz w:val="27"/>
        </w:rPr>
        <w:t>中的一种即可。但AQS 也支持自定义同步器同时实现独占和共享两种方式，如</w:t>
      </w:r>
      <w:r>
        <w:rPr>
          <w:color w:val="C6244E"/>
          <w:sz w:val="24"/>
        </w:rPr>
        <w:t>ReentrantReadWriteLock</w:t>
      </w:r>
      <w:r>
        <w:rPr>
          <w:color w:val="4D4D4D"/>
          <w:sz w:val="27"/>
        </w:rPr>
        <w:t>。</w:t>
      </w:r>
    </w:p>
    <w:p>
      <w:pPr>
        <w:pStyle w:val="3"/>
      </w:pPr>
      <w:r>
        <w:rPr>
          <w:color w:val="4F4F4F"/>
        </w:rPr>
        <w:t>ReentrantLock(重入锁)实现原理与公平锁非公平锁区别</w:t>
      </w:r>
    </w:p>
    <w:p>
      <w:pPr>
        <w:pStyle w:val="4"/>
      </w:pPr>
      <w:r>
        <w:rPr>
          <w:color w:val="4F4F4F"/>
        </w:rPr>
        <w:t>什么是可重入锁（ReentrantLock）？</w:t>
      </w:r>
    </w:p>
    <w:p>
      <w:pPr>
        <w:pStyle w:val="6"/>
        <w:spacing w:before="3" w:line="228" w:lineRule="auto"/>
        <w:ind w:right="345"/>
        <w:jc w:val="both"/>
      </w:pPr>
      <w:r>
        <w:rPr>
          <w:color w:val="4D4D4D"/>
        </w:rPr>
        <w:t>ReentrantLock重入锁，是实现Lock接口的一个类，也是在实际编程中使用频率很高的一个锁，支持重入性，表示能够对共享资源能够重复加锁，即当前线程获取该锁再次获取不会被阻塞。</w:t>
      </w:r>
    </w:p>
    <w:p>
      <w:pPr>
        <w:spacing w:after="0" w:line="228" w:lineRule="auto"/>
        <w:jc w:val="both"/>
        <w:sectPr>
          <w:pgSz w:w="11920" w:h="16840"/>
          <w:pgMar w:top="960" w:right="880" w:bottom="280" w:left="1000" w:header="720" w:footer="720" w:gutter="0"/>
          <w:cols w:space="720" w:num="1"/>
        </w:sectPr>
      </w:pPr>
    </w:p>
    <w:p>
      <w:pPr>
        <w:pStyle w:val="6"/>
        <w:spacing w:before="22" w:line="228" w:lineRule="auto"/>
        <w:ind w:right="331"/>
      </w:pPr>
      <w:r>
        <w:rPr>
          <w:color w:val="4D4D4D"/>
        </w:rPr>
        <w:t>在java关键字synchronized隐式支持重入性，synchronized通过获取自增，释放自减的方式实现重入。与此同时，ReentrantLock还支持公平锁和非公平锁两种方式。那么，要想完完全全的弄懂ReentrantLock的话，主要也就是ReentrantLock同步语义的学习：1. 重入性的实现原理；2. 公平锁和非公平锁。重入性的实现原理</w:t>
      </w:r>
    </w:p>
    <w:p>
      <w:pPr>
        <w:pStyle w:val="5"/>
        <w:spacing w:before="9" w:line="228" w:lineRule="auto"/>
        <w:ind w:right="315"/>
        <w:jc w:val="both"/>
        <w:rPr>
          <w:b w:val="0"/>
        </w:rPr>
      </w:pPr>
      <w:r>
        <w:rPr>
          <w:b w:val="0"/>
          <w:color w:val="4D4D4D"/>
        </w:rPr>
        <w:t>要想支持重入性，就要解决两个问题：</w:t>
      </w:r>
      <w:r>
        <w:rPr>
          <w:color w:val="4D4D4D"/>
        </w:rPr>
        <w:t>1. 在线程获取锁的时候，如果已经获取锁的线程是当前线程的话则直接再次获取成功；2. 由于锁会被获取n次，那么只有锁在被释放同样的n次之后，该锁才算是完全释放成功</w:t>
      </w:r>
      <w:r>
        <w:rPr>
          <w:b w:val="0"/>
          <w:color w:val="4D4D4D"/>
        </w:rPr>
        <w:t>。</w:t>
      </w:r>
    </w:p>
    <w:p>
      <w:pPr>
        <w:spacing w:before="5" w:line="228" w:lineRule="auto"/>
        <w:ind w:left="118" w:right="370" w:firstLine="0"/>
        <w:jc w:val="both"/>
        <w:rPr>
          <w:sz w:val="27"/>
        </w:rPr>
      </w:pPr>
      <w:r>
        <w:rPr>
          <w:color w:val="4D4D4D"/>
          <w:sz w:val="27"/>
        </w:rPr>
        <w:t>ReentrantLock支持两种锁：</w:t>
      </w:r>
      <w:r>
        <w:rPr>
          <w:b/>
          <w:color w:val="4D4D4D"/>
          <w:sz w:val="27"/>
        </w:rPr>
        <w:t>公平锁</w:t>
      </w:r>
      <w:r>
        <w:rPr>
          <w:color w:val="4D4D4D"/>
          <w:sz w:val="27"/>
        </w:rPr>
        <w:t>和</w:t>
      </w:r>
      <w:r>
        <w:rPr>
          <w:b/>
          <w:color w:val="4D4D4D"/>
          <w:sz w:val="27"/>
        </w:rPr>
        <w:t>非公平锁</w:t>
      </w:r>
      <w:r>
        <w:rPr>
          <w:color w:val="4D4D4D"/>
          <w:sz w:val="27"/>
        </w:rPr>
        <w:t>。</w:t>
      </w:r>
      <w:r>
        <w:rPr>
          <w:b/>
          <w:color w:val="4D4D4D"/>
          <w:sz w:val="27"/>
        </w:rPr>
        <w:t>何谓公平性，是针对获取锁而言的，如果一个锁是公平的，那么锁的获取顺序就应该符合请求上的绝对时间顺序，满足FIFO</w:t>
      </w:r>
      <w:r>
        <w:rPr>
          <w:color w:val="4D4D4D"/>
          <w:sz w:val="27"/>
        </w:rPr>
        <w:t>。</w:t>
      </w:r>
    </w:p>
    <w:p>
      <w:pPr>
        <w:pStyle w:val="3"/>
      </w:pPr>
      <w:r>
        <w:rPr>
          <w:color w:val="4F4F4F"/>
        </w:rPr>
        <w:t>读写锁ReentrantReadWriteLock源码分析</w:t>
      </w:r>
    </w:p>
    <w:p>
      <w:pPr>
        <w:pStyle w:val="4"/>
      </w:pPr>
      <w:r>
        <w:rPr>
          <w:color w:val="4F4F4F"/>
        </w:rPr>
        <w:t>ReadWriteLock 是什么</w:t>
      </w:r>
    </w:p>
    <w:p>
      <w:pPr>
        <w:pStyle w:val="6"/>
        <w:spacing w:before="3" w:line="228" w:lineRule="auto"/>
        <w:ind w:right="258"/>
      </w:pPr>
      <w:r>
        <w:rPr>
          <w:color w:val="4D4D4D"/>
        </w:rPr>
        <w:t>首先明确一下，不是说 ReentrantLock 不好，只是 ReentrantLock 某些时候有局限。如果使用 ReentrantLock，可能本身是为了防止线程 A 在写数据、线程 B 在读数据造成的数据不一致，但这样，如果线程 C 在读数据、线程 D 也在读数据，读数据是不会改变数据的，没有必要加锁，但是还是加锁了，降低了程序的性能。因为这个，才诞生了读写锁 ReadWriteLock。</w:t>
      </w:r>
    </w:p>
    <w:p>
      <w:pPr>
        <w:pStyle w:val="6"/>
        <w:spacing w:before="8" w:line="228" w:lineRule="auto"/>
        <w:ind w:right="366"/>
      </w:pPr>
      <w:r>
        <w:rPr>
          <w:color w:val="4D4D4D"/>
        </w:rPr>
        <w:t>ReadWriteLock 是一个读写锁接口，读写锁是用来提升并发程序性能的锁分离技术，ReentrantReadWriteLock</w:t>
      </w:r>
      <w:r>
        <w:rPr>
          <w:color w:val="4D4D4D"/>
          <w:spacing w:val="19"/>
        </w:rPr>
        <w:t xml:space="preserve"> 是 </w:t>
      </w:r>
      <w:r>
        <w:rPr>
          <w:color w:val="4D4D4D"/>
        </w:rPr>
        <w:t>ReadWriteLock</w:t>
      </w:r>
      <w:r>
        <w:rPr>
          <w:color w:val="4D4D4D"/>
          <w:spacing w:val="-2"/>
        </w:rPr>
        <w:t xml:space="preserve"> 接口的一个具体实现，实</w:t>
      </w:r>
      <w:r>
        <w:rPr>
          <w:color w:val="4D4D4D"/>
        </w:rPr>
        <w:t>现了读写的分离，读锁是共享的，写锁是独占的，读和读之间不会互斥，读和  写、写和读、写和写之间才会互斥，提升了读写的性能。</w:t>
      </w:r>
    </w:p>
    <w:p>
      <w:pPr>
        <w:pStyle w:val="6"/>
        <w:spacing w:line="475" w:lineRule="exact"/>
      </w:pPr>
      <w:r>
        <w:rPr>
          <w:color w:val="4D4D4D"/>
        </w:rPr>
        <w:t>而读写锁有以下三个重要的特性：</w:t>
      </w:r>
    </w:p>
    <w:p>
      <w:pPr>
        <w:pStyle w:val="12"/>
        <w:numPr>
          <w:ilvl w:val="0"/>
          <w:numId w:val="18"/>
        </w:numPr>
        <w:tabs>
          <w:tab w:val="left" w:pos="826"/>
        </w:tabs>
        <w:spacing w:before="6" w:after="0" w:line="228" w:lineRule="auto"/>
        <w:ind w:left="118" w:right="482" w:firstLine="0"/>
        <w:jc w:val="left"/>
        <w:rPr>
          <w:sz w:val="27"/>
        </w:rPr>
      </w:pPr>
      <w:r>
        <w:rPr>
          <w:color w:val="4D4D4D"/>
          <w:sz w:val="27"/>
        </w:rPr>
        <w:t>公平选择性：支持非公平（默认）</w:t>
      </w:r>
      <w:r>
        <w:rPr>
          <w:color w:val="4D4D4D"/>
          <w:spacing w:val="-1"/>
          <w:sz w:val="27"/>
        </w:rPr>
        <w:t>和公平的锁获取方式，吞吐量还是非公</w:t>
      </w:r>
      <w:r>
        <w:rPr>
          <w:color w:val="4D4D4D"/>
          <w:sz w:val="27"/>
        </w:rPr>
        <w:t>平优于公平。</w:t>
      </w:r>
    </w:p>
    <w:p>
      <w:pPr>
        <w:pStyle w:val="12"/>
        <w:numPr>
          <w:ilvl w:val="0"/>
          <w:numId w:val="18"/>
        </w:numPr>
        <w:tabs>
          <w:tab w:val="left" w:pos="826"/>
        </w:tabs>
        <w:spacing w:before="0" w:after="0" w:line="472" w:lineRule="exact"/>
        <w:ind w:left="825" w:right="0" w:hanging="708"/>
        <w:jc w:val="left"/>
        <w:rPr>
          <w:sz w:val="27"/>
        </w:rPr>
      </w:pPr>
      <w:r>
        <w:rPr>
          <w:color w:val="4D4D4D"/>
          <w:sz w:val="27"/>
        </w:rPr>
        <w:t>重进入：读锁和写锁都支持线程重进入。</w:t>
      </w:r>
    </w:p>
    <w:p>
      <w:pPr>
        <w:pStyle w:val="12"/>
        <w:numPr>
          <w:ilvl w:val="0"/>
          <w:numId w:val="18"/>
        </w:numPr>
        <w:tabs>
          <w:tab w:val="left" w:pos="826"/>
        </w:tabs>
        <w:spacing w:before="7" w:after="0" w:line="228" w:lineRule="auto"/>
        <w:ind w:left="118" w:right="482" w:firstLine="0"/>
        <w:jc w:val="left"/>
        <w:rPr>
          <w:sz w:val="27"/>
        </w:rPr>
      </w:pPr>
      <w:r>
        <w:rPr>
          <w:color w:val="4D4D4D"/>
          <w:spacing w:val="-1"/>
          <w:sz w:val="27"/>
        </w:rPr>
        <w:t>锁降级：遵循获取写锁、获取读锁再释放写锁的次序，写锁能够降级成为</w:t>
      </w:r>
      <w:r>
        <w:rPr>
          <w:color w:val="4D4D4D"/>
          <w:sz w:val="27"/>
        </w:rPr>
        <w:t>读锁。</w:t>
      </w:r>
    </w:p>
    <w:p>
      <w:pPr>
        <w:pStyle w:val="3"/>
        <w:spacing w:line="669" w:lineRule="exact"/>
      </w:pPr>
      <w:r>
        <w:rPr>
          <w:color w:val="4F4F4F"/>
        </w:rPr>
        <w:t>Condition源码分析与等待通知机制</w:t>
      </w:r>
    </w:p>
    <w:p>
      <w:pPr>
        <w:spacing w:after="0" w:line="669" w:lineRule="exact"/>
        <w:sectPr>
          <w:pgSz w:w="11920" w:h="16840"/>
          <w:pgMar w:top="980" w:right="880" w:bottom="280" w:left="1000" w:header="720" w:footer="720" w:gutter="0"/>
          <w:cols w:space="720" w:num="1"/>
        </w:sectPr>
      </w:pPr>
    </w:p>
    <w:p>
      <w:pPr>
        <w:spacing w:before="0" w:line="649" w:lineRule="exact"/>
        <w:ind w:left="118" w:right="0" w:firstLine="0"/>
        <w:jc w:val="left"/>
        <w:rPr>
          <w:b/>
          <w:sz w:val="37"/>
        </w:rPr>
      </w:pPr>
      <w:r>
        <w:rPr>
          <w:b/>
          <w:color w:val="4F4F4F"/>
          <w:sz w:val="37"/>
        </w:rPr>
        <w:t>LockSupport详解</w:t>
      </w:r>
    </w:p>
    <w:p>
      <w:pPr>
        <w:pStyle w:val="2"/>
        <w:spacing w:line="719" w:lineRule="exact"/>
      </w:pPr>
      <w:r>
        <w:rPr>
          <w:color w:val="4F4F4F"/>
        </w:rPr>
        <w:t>并发容器</w:t>
      </w:r>
    </w:p>
    <w:p>
      <w:pPr>
        <w:pStyle w:val="3"/>
        <w:spacing w:before="1" w:line="230" w:lineRule="auto"/>
        <w:ind w:right="278"/>
      </w:pPr>
      <w:r>
        <w:rPr>
          <w:color w:val="4F4F4F"/>
        </w:rPr>
        <w:t>并发容器之ConcurrentHashMap详解(JDK1.8版本)与源码分析</w:t>
      </w:r>
    </w:p>
    <w:p>
      <w:pPr>
        <w:pStyle w:val="4"/>
        <w:spacing w:line="583" w:lineRule="exact"/>
      </w:pPr>
      <w:r>
        <w:rPr>
          <w:color w:val="4F4F4F"/>
        </w:rPr>
        <w:t>什么是ConcurrentHashMap？</w:t>
      </w:r>
    </w:p>
    <w:p>
      <w:pPr>
        <w:pStyle w:val="6"/>
        <w:spacing w:before="3" w:line="228" w:lineRule="auto"/>
        <w:ind w:right="353"/>
        <w:jc w:val="both"/>
      </w:pPr>
      <w:r>
        <w:rPr>
          <w:color w:val="4D4D4D"/>
        </w:rPr>
        <w:t>ConcurrentHashMap是Java中的一个</w:t>
      </w:r>
      <w:r>
        <w:rPr>
          <w:b/>
          <w:color w:val="4D4D4D"/>
        </w:rPr>
        <w:t>线程安全且高效的HashMap实现</w:t>
      </w:r>
      <w:r>
        <w:rPr>
          <w:color w:val="4D4D4D"/>
        </w:rPr>
        <w:t>。平时涉及高并发如果要用map结构，那第一时间想到的就是它。相对于hashmap来说，ConcurrentHashMap就是线程安全的map，其中利用了锁分段的思想提高了并发度。</w:t>
      </w:r>
    </w:p>
    <w:p>
      <w:pPr>
        <w:pStyle w:val="6"/>
        <w:spacing w:before="7" w:line="228" w:lineRule="auto"/>
        <w:ind w:right="5553"/>
        <w:jc w:val="both"/>
      </w:pPr>
      <w:r>
        <w:rPr>
          <w:color w:val="4D4D4D"/>
        </w:rPr>
        <w:t>那么它到底是如何实现线程安全的？ JDK 1.6版本关键要素：</w:t>
      </w:r>
    </w:p>
    <w:p>
      <w:pPr>
        <w:pStyle w:val="6"/>
        <w:spacing w:before="3" w:line="228" w:lineRule="auto"/>
        <w:ind w:left="800" w:right="437" w:firstLine="554"/>
      </w:pPr>
      <w:r>
        <w:pict>
          <v:shape id="_x0000_s1375" o:spid="_x0000_s1375" style="position:absolute;left:0pt;margin-left:90pt;margin-top:10.4pt;height:4.45pt;width:4.45pt;mso-position-horizontal-relative:page;z-index:-251269120;mso-width-relative:page;mso-height-relative:page;" fillcolor="#4D4D4D" filled="t" stroked="f" coordorigin="1801,208" coordsize="89,89" path="m1845,297l1826,294,1812,286,1803,272,1801,253,1803,233,1812,219,1826,211,1845,208,1865,211,1879,219,1887,233,1890,253,1887,272,1879,286,1865,294,1845,297xe">
            <v:path arrowok="t"/>
            <v:fill on="t" focussize="0,0"/>
            <v:stroke on="f"/>
            <v:imagedata o:title=""/>
            <o:lock v:ext="edit"/>
          </v:shape>
        </w:pict>
      </w:r>
      <w:r>
        <w:rPr>
          <w:color w:val="4D4D4D"/>
        </w:rPr>
        <w:t>segment继承了ReentrantLock充当锁的角色，为每一个segment提供了线程安全的保障；</w:t>
      </w:r>
    </w:p>
    <w:p>
      <w:pPr>
        <w:pStyle w:val="6"/>
        <w:spacing w:before="4" w:line="228" w:lineRule="auto"/>
        <w:ind w:left="800" w:right="492" w:firstLine="554"/>
      </w:pPr>
      <w:r>
        <w:pict>
          <v:shape id="_x0000_s1376" o:spid="_x0000_s1376" style="position:absolute;left:0pt;margin-left:90pt;margin-top:10.45pt;height:4.45pt;width:4.45pt;mso-position-horizontal-relative:page;z-index:-251268096;mso-width-relative:page;mso-height-relative:page;" fillcolor="#4D4D4D" filled="t" stroked="f" coordorigin="1801,209" coordsize="89,89" path="m1845,298l1826,295,1812,287,1803,273,1801,254,1803,234,1812,220,1826,212,1845,209,1865,212,1879,220,1887,234,1890,254,1887,273,1879,287,1865,295,1845,298xe">
            <v:path arrowok="t"/>
            <v:fill on="t" focussize="0,0"/>
            <v:stroke on="f"/>
            <v:imagedata o:title=""/>
            <o:lock v:ext="edit"/>
          </v:shape>
        </w:pict>
      </w:r>
      <w:r>
        <w:rPr>
          <w:color w:val="4D4D4D"/>
        </w:rPr>
        <w:t>segment维护了哈希散列表的若干个桶，每个桶由HashEntry构成的链表。</w:t>
      </w:r>
    </w:p>
    <w:p>
      <w:pPr>
        <w:spacing w:before="3" w:line="228" w:lineRule="auto"/>
        <w:ind w:left="118" w:right="667" w:firstLine="0"/>
        <w:jc w:val="left"/>
        <w:rPr>
          <w:sz w:val="27"/>
        </w:rPr>
      </w:pPr>
      <w:r>
        <w:rPr>
          <w:color w:val="4D4D4D"/>
          <w:sz w:val="27"/>
        </w:rPr>
        <w:t>JDK1.8后，ConcurrentHashMap抛弃了原有的</w:t>
      </w:r>
      <w:r>
        <w:rPr>
          <w:b/>
          <w:color w:val="4D4D4D"/>
          <w:sz w:val="27"/>
        </w:rPr>
        <w:t>Segment 分段锁，而采用了CAS + synchronized 来保证并发安全性</w:t>
      </w:r>
      <w:r>
        <w:rPr>
          <w:color w:val="4D4D4D"/>
          <w:sz w:val="27"/>
        </w:rPr>
        <w:t>。</w:t>
      </w:r>
    </w:p>
    <w:p>
      <w:pPr>
        <w:pStyle w:val="4"/>
      </w:pPr>
      <w:r>
        <w:rPr>
          <w:color w:val="4F4F4F"/>
        </w:rPr>
        <w:t>Java 中 ConcurrentHashMap 的并发度是什么？</w:t>
      </w:r>
    </w:p>
    <w:p>
      <w:pPr>
        <w:pStyle w:val="6"/>
        <w:spacing w:before="3" w:line="228" w:lineRule="auto"/>
        <w:ind w:right="384"/>
        <w:jc w:val="both"/>
      </w:pPr>
      <w:r>
        <w:rPr>
          <w:color w:val="4D4D4D"/>
        </w:rPr>
        <w:t>ConcurrentHashMap 把实际 map 划分成若干部分来实现它的可扩展性和线程安全。这种划分是使用并发度获得的，它是 ConcurrentHashMap 类构造函数的一个可选参数，默认值为 16，这样在多线程情况下就能避免争用。</w:t>
      </w:r>
    </w:p>
    <w:p>
      <w:pPr>
        <w:pStyle w:val="6"/>
        <w:spacing w:before="5" w:line="228" w:lineRule="auto"/>
        <w:ind w:right="429"/>
        <w:jc w:val="both"/>
      </w:pPr>
      <w:r>
        <w:rPr>
          <w:color w:val="4D4D4D"/>
        </w:rPr>
        <w:t>在 JDK8 后，它摒弃了 Segment（锁段）的概念，而是启用了一种全新的方式实现,利用 CAS 算法。同时加入了更多的辅助变量来提高并发度，具体内容还是查看源码吧。</w:t>
      </w:r>
    </w:p>
    <w:p>
      <w:pPr>
        <w:pStyle w:val="4"/>
        <w:spacing w:line="595" w:lineRule="exact"/>
      </w:pPr>
      <w:r>
        <w:rPr>
          <w:color w:val="4F4F4F"/>
        </w:rPr>
        <w:t>什么是并发容器的实现？</w:t>
      </w:r>
    </w:p>
    <w:p>
      <w:pPr>
        <w:pStyle w:val="6"/>
        <w:spacing w:before="3" w:line="228" w:lineRule="auto"/>
        <w:ind w:right="394"/>
      </w:pPr>
      <w:r>
        <w:rPr>
          <w:color w:val="4D4D4D"/>
        </w:rPr>
        <w:t>何为同步容器：可以简单地理解为通过 synchronized 来实现同步的容器，如果有多个线程调用同步容器的方法，它们将会串行执行。比如 Vector， Hashtable，以及 Collections.synchronizedSet，synchronizedList 等方法返</w:t>
      </w:r>
    </w:p>
    <w:p>
      <w:pPr>
        <w:spacing w:after="0" w:line="228" w:lineRule="auto"/>
        <w:sectPr>
          <w:pgSz w:w="11920" w:h="16840"/>
          <w:pgMar w:top="1000" w:right="880" w:bottom="280" w:left="1000" w:header="720" w:footer="720" w:gutter="0"/>
          <w:cols w:space="720" w:num="1"/>
        </w:sectPr>
      </w:pPr>
    </w:p>
    <w:p>
      <w:pPr>
        <w:pStyle w:val="6"/>
        <w:spacing w:before="22" w:line="228" w:lineRule="auto"/>
        <w:ind w:right="370"/>
      </w:pPr>
      <w:r>
        <w:rPr>
          <w:color w:val="4D4D4D"/>
        </w:rPr>
        <w:t>回的容器。可以通过查看 Vector，Hashtable 等这些同步容器的实现代码，可以看到这些容器实现线程安全的方式就是将它们的状态封装起来，并在需要同步的方法上加上关键字 synchronized。</w:t>
      </w:r>
    </w:p>
    <w:p>
      <w:pPr>
        <w:pStyle w:val="6"/>
        <w:spacing w:before="5" w:line="228" w:lineRule="auto"/>
        <w:ind w:right="254"/>
      </w:pPr>
      <w:r>
        <w:rPr>
          <w:color w:val="4D4D4D"/>
        </w:rPr>
        <w:t>并发容器使用了与同步容器完全不同的加锁策略来提供更高的并发性和伸缩性， 例如在 ConcurrentHashMap 中采用了一种粒度更细的加锁机制，可以称为分段锁，在这种锁机制下，允许任意数量的读线程并发地访问 map，并且执行读操作的线程和写操作的线程也可以并发的访问 map，同时允许一定数量的写操作线程并发地修改 map，所以它可以在并发环境下实现更高的吞吐量。</w:t>
      </w:r>
    </w:p>
    <w:p>
      <w:pPr>
        <w:pStyle w:val="4"/>
        <w:spacing w:line="599" w:lineRule="exact"/>
      </w:pPr>
      <w:r>
        <w:rPr>
          <w:color w:val="4F4F4F"/>
        </w:rPr>
        <w:t>Java 中的同步集合与并发集合有什么区别？</w:t>
      </w:r>
    </w:p>
    <w:p>
      <w:pPr>
        <w:pStyle w:val="6"/>
        <w:spacing w:before="3" w:line="228" w:lineRule="auto"/>
        <w:ind w:right="361"/>
      </w:pPr>
      <w:r>
        <w:rPr>
          <w:color w:val="4D4D4D"/>
        </w:rPr>
        <w:t>同步集合与并发集合都为多线程和并发提供了合适的线程安全的集合，不过并发集合的可扩展性更高。在 Java1.5 之前程序员们只有同步集合来用且在多线程并发的时候会导致争用，阻碍了系统的扩展性。Java5 介绍了并发集合像ConcurrentHashMap，不仅提供线程安全还用锁分离和内部分区等现代技术提高了可扩展性。</w:t>
      </w:r>
    </w:p>
    <w:p>
      <w:pPr>
        <w:pStyle w:val="4"/>
        <w:spacing w:line="599" w:lineRule="exact"/>
      </w:pPr>
      <w:r>
        <w:rPr>
          <w:color w:val="4F4F4F"/>
        </w:rPr>
        <w:t>SynchronizedMap 和 ConcurrentHashMap 有什么区别？</w:t>
      </w:r>
    </w:p>
    <w:p>
      <w:pPr>
        <w:pStyle w:val="6"/>
        <w:spacing w:before="3" w:line="228" w:lineRule="auto"/>
        <w:ind w:right="396"/>
      </w:pPr>
      <w:r>
        <w:rPr>
          <w:color w:val="4D4D4D"/>
        </w:rPr>
        <w:t>SynchronizedMap 一次锁住整张表来保证线程安全，所以每次只能有一个线程来访为 map。</w:t>
      </w:r>
    </w:p>
    <w:p>
      <w:pPr>
        <w:pStyle w:val="6"/>
        <w:spacing w:before="3" w:line="228" w:lineRule="auto"/>
        <w:ind w:right="446"/>
      </w:pPr>
      <w:r>
        <w:rPr>
          <w:color w:val="4D4D4D"/>
        </w:rPr>
        <w:t>ConcurrentHashMap 使用分段锁来保证在多线程下的性能。ConcurrentHashMap 中则是一次锁住一个桶。ConcurrentHashMap 默认将hash 表分为 16 个桶，诸如 get，put，remove 等常用操作只锁当前需要用到的桶。</w:t>
      </w:r>
    </w:p>
    <w:p>
      <w:pPr>
        <w:pStyle w:val="6"/>
        <w:spacing w:before="7" w:line="228" w:lineRule="auto"/>
        <w:ind w:right="434"/>
      </w:pPr>
      <w:r>
        <w:rPr>
          <w:color w:val="4D4D4D"/>
        </w:rPr>
        <w:t>这样，原来只能一个线程进入，现在却能同时有 16 个写线程执行，并发性能的提升是显而易见的。</w:t>
      </w:r>
    </w:p>
    <w:p>
      <w:pPr>
        <w:pStyle w:val="6"/>
        <w:spacing w:before="3" w:line="228" w:lineRule="auto"/>
        <w:ind w:right="464"/>
      </w:pPr>
      <w:r>
        <w:rPr>
          <w:color w:val="4D4D4D"/>
        </w:rPr>
        <w:t>另外 ConcurrentHashMap 使用了一种不同的迭代方式。在这种迭代方式中， 当iterator 被创建后集合再发生改变就不再是抛出ConcurrentModificationException，取而代之的是在改变时 new 新的数据从而不影响原有的数据，iterator 完成后再将头指针替换为新的数据 ，这样iterator线程可以使用原来老的数据，而写线程也可以并发的完成改变。</w:t>
      </w:r>
    </w:p>
    <w:p>
      <w:pPr>
        <w:pStyle w:val="3"/>
        <w:spacing w:line="674" w:lineRule="exact"/>
      </w:pPr>
      <w:r>
        <w:rPr>
          <w:color w:val="4F4F4F"/>
        </w:rPr>
        <w:t>并发容器之CopyOnWriteArrayList详解</w:t>
      </w:r>
    </w:p>
    <w:p>
      <w:pPr>
        <w:spacing w:after="0" w:line="674" w:lineRule="exact"/>
        <w:sectPr>
          <w:pgSz w:w="11920" w:h="16840"/>
          <w:pgMar w:top="980" w:right="880" w:bottom="280" w:left="1000" w:header="720" w:footer="720" w:gutter="0"/>
          <w:cols w:space="720" w:num="1"/>
        </w:sectPr>
      </w:pPr>
    </w:p>
    <w:p>
      <w:pPr>
        <w:pStyle w:val="4"/>
        <w:spacing w:before="23" w:line="228" w:lineRule="auto"/>
        <w:ind w:right="496"/>
      </w:pPr>
      <w:r>
        <w:rPr>
          <w:color w:val="4F4F4F"/>
        </w:rPr>
        <w:t>CopyOnWriteArrayList 是什么，可以用于什么应用场景？有哪些优缺点？</w:t>
      </w:r>
    </w:p>
    <w:p>
      <w:pPr>
        <w:pStyle w:val="6"/>
        <w:spacing w:line="228" w:lineRule="auto"/>
        <w:ind w:right="276"/>
      </w:pPr>
      <w:r>
        <w:rPr>
          <w:color w:val="4D4D4D"/>
        </w:rPr>
        <w:t>CopyOnWriteArrayList 是一个并发容器。有很多人称它是线程安全的，我认为这句话不严谨，缺少一个前提条件，那就是非复合场景下操作它是线程安全的。CopyOnWriteArrayList(免锁容器)的好处之一是当多个迭代器同时遍历和修改这个列表时，不会抛出 ConcurrentModificationException。在CopyOnWriteArrayList 中，写入将导致创建整个底层数组的副本，而源数组将保留在原地，使得复制的数组在被修改时，读取操作可以安全地执行。CopyOnWriteArrayList 的使用场景</w:t>
      </w:r>
    </w:p>
    <w:p>
      <w:pPr>
        <w:pStyle w:val="6"/>
        <w:spacing w:before="7" w:line="228" w:lineRule="auto"/>
        <w:ind w:right="370"/>
      </w:pPr>
      <w:r>
        <w:rPr>
          <w:color w:val="4D4D4D"/>
        </w:rPr>
        <w:t>通过源码分析，我们看出它的优缺点比较明显，所以使用场景也就比较明显。就是合适读多写少的场景。</w:t>
      </w:r>
    </w:p>
    <w:p>
      <w:pPr>
        <w:pStyle w:val="6"/>
        <w:spacing w:line="472" w:lineRule="exact"/>
      </w:pPr>
      <w:r>
        <w:rPr>
          <w:color w:val="4D4D4D"/>
        </w:rPr>
        <w:t>CopyOnWriteArrayList 的缺点</w:t>
      </w:r>
    </w:p>
    <w:p>
      <w:pPr>
        <w:pStyle w:val="12"/>
        <w:numPr>
          <w:ilvl w:val="1"/>
          <w:numId w:val="18"/>
        </w:numPr>
        <w:tabs>
          <w:tab w:val="left" w:pos="1107"/>
        </w:tabs>
        <w:spacing w:before="6" w:after="0" w:line="228" w:lineRule="auto"/>
        <w:ind w:left="800" w:right="473" w:firstLine="0"/>
        <w:jc w:val="left"/>
        <w:rPr>
          <w:sz w:val="27"/>
        </w:rPr>
      </w:pPr>
      <w:r>
        <w:rPr>
          <w:spacing w:val="-1"/>
          <w:sz w:val="27"/>
        </w:rPr>
        <w:t>由于写操作的时候，需要拷贝数组，会消耗内存，如果原数组的内容比</w:t>
      </w:r>
      <w:r>
        <w:rPr>
          <w:sz w:val="27"/>
        </w:rPr>
        <w:t>较多的情况下，可能导致 young</w:t>
      </w:r>
      <w:r>
        <w:rPr>
          <w:spacing w:val="2"/>
          <w:sz w:val="27"/>
        </w:rPr>
        <w:t xml:space="preserve"> </w:t>
      </w:r>
      <w:r>
        <w:rPr>
          <w:sz w:val="27"/>
        </w:rPr>
        <w:t>gc 或者 full</w:t>
      </w:r>
      <w:r>
        <w:rPr>
          <w:spacing w:val="1"/>
          <w:sz w:val="27"/>
        </w:rPr>
        <w:t xml:space="preserve"> </w:t>
      </w:r>
      <w:r>
        <w:rPr>
          <w:sz w:val="27"/>
        </w:rPr>
        <w:t>gc。</w:t>
      </w:r>
    </w:p>
    <w:p>
      <w:pPr>
        <w:pStyle w:val="12"/>
        <w:numPr>
          <w:ilvl w:val="1"/>
          <w:numId w:val="18"/>
        </w:numPr>
        <w:tabs>
          <w:tab w:val="left" w:pos="1107"/>
        </w:tabs>
        <w:spacing w:before="3" w:after="0" w:line="228" w:lineRule="auto"/>
        <w:ind w:left="800" w:right="324" w:firstLine="0"/>
        <w:jc w:val="left"/>
        <w:rPr>
          <w:sz w:val="27"/>
        </w:rPr>
      </w:pPr>
      <w:r>
        <w:rPr>
          <w:sz w:val="27"/>
        </w:rPr>
        <w:t>不能用于实时读的场景，像拷贝数组、新增元素都需要时间，所以调用</w:t>
      </w:r>
      <w:r>
        <w:rPr>
          <w:spacing w:val="10"/>
          <w:sz w:val="27"/>
        </w:rPr>
        <w:t xml:space="preserve">一个 </w:t>
      </w:r>
      <w:r>
        <w:rPr>
          <w:sz w:val="27"/>
        </w:rPr>
        <w:t>set 操作后，读取到数据可能还是旧的，虽然CopyOnWriteArrayList 能做到最终一致性,但是还是没法满足实时性要求。</w:t>
      </w:r>
    </w:p>
    <w:p>
      <w:pPr>
        <w:pStyle w:val="12"/>
        <w:numPr>
          <w:ilvl w:val="1"/>
          <w:numId w:val="18"/>
        </w:numPr>
        <w:tabs>
          <w:tab w:val="left" w:pos="1107"/>
        </w:tabs>
        <w:spacing w:before="5" w:after="0" w:line="228" w:lineRule="auto"/>
        <w:ind w:left="800" w:right="400" w:firstLine="0"/>
        <w:jc w:val="both"/>
        <w:rPr>
          <w:sz w:val="27"/>
        </w:rPr>
      </w:pPr>
      <w:r>
        <w:rPr>
          <w:spacing w:val="2"/>
          <w:sz w:val="27"/>
        </w:rPr>
        <w:t xml:space="preserve">由于实际使用中可能没法保证 </w:t>
      </w:r>
      <w:r>
        <w:rPr>
          <w:sz w:val="27"/>
        </w:rPr>
        <w:t>CopyOnWriteArrayList</w:t>
      </w:r>
      <w:r>
        <w:rPr>
          <w:spacing w:val="1"/>
          <w:sz w:val="27"/>
        </w:rPr>
        <w:t xml:space="preserve"> 到底要放置多少</w:t>
      </w:r>
      <w:r>
        <w:rPr>
          <w:spacing w:val="2"/>
          <w:sz w:val="27"/>
        </w:rPr>
        <w:t xml:space="preserve">数据，万一数据稍微有点多，每次 </w:t>
      </w:r>
      <w:r>
        <w:rPr>
          <w:sz w:val="27"/>
        </w:rPr>
        <w:t>add/set 都要重新复制数组，这个代价实在太高昂了。在高性能的互联网应用中，这种操作分分钟引起故障。</w:t>
      </w:r>
    </w:p>
    <w:p>
      <w:pPr>
        <w:pStyle w:val="6"/>
        <w:spacing w:line="473" w:lineRule="exact"/>
        <w:jc w:val="both"/>
      </w:pPr>
      <w:r>
        <w:rPr>
          <w:color w:val="4D4D4D"/>
        </w:rPr>
        <w:t>CopyOnWriteArrayList 的设计思想</w:t>
      </w:r>
    </w:p>
    <w:p>
      <w:pPr>
        <w:pStyle w:val="12"/>
        <w:numPr>
          <w:ilvl w:val="0"/>
          <w:numId w:val="19"/>
        </w:numPr>
        <w:tabs>
          <w:tab w:val="left" w:pos="1107"/>
        </w:tabs>
        <w:spacing w:before="0" w:after="0" w:line="474" w:lineRule="exact"/>
        <w:ind w:left="1106" w:right="0" w:hanging="307"/>
        <w:jc w:val="left"/>
        <w:rPr>
          <w:sz w:val="27"/>
        </w:rPr>
      </w:pPr>
      <w:r>
        <w:rPr>
          <w:sz w:val="27"/>
        </w:rPr>
        <w:t>读写分离，读和写分开</w:t>
      </w:r>
    </w:p>
    <w:p>
      <w:pPr>
        <w:pStyle w:val="12"/>
        <w:numPr>
          <w:ilvl w:val="0"/>
          <w:numId w:val="19"/>
        </w:numPr>
        <w:tabs>
          <w:tab w:val="left" w:pos="1107"/>
        </w:tabs>
        <w:spacing w:before="0" w:after="0" w:line="474" w:lineRule="exact"/>
        <w:ind w:left="1106" w:right="0" w:hanging="307"/>
        <w:jc w:val="left"/>
        <w:rPr>
          <w:sz w:val="27"/>
        </w:rPr>
      </w:pPr>
      <w:r>
        <w:rPr>
          <w:sz w:val="27"/>
        </w:rPr>
        <w:t>最终一致性</w:t>
      </w:r>
    </w:p>
    <w:p>
      <w:pPr>
        <w:pStyle w:val="12"/>
        <w:numPr>
          <w:ilvl w:val="0"/>
          <w:numId w:val="19"/>
        </w:numPr>
        <w:tabs>
          <w:tab w:val="left" w:pos="1107"/>
        </w:tabs>
        <w:spacing w:before="0" w:after="0" w:line="475" w:lineRule="exact"/>
        <w:ind w:left="1106" w:right="0" w:hanging="307"/>
        <w:jc w:val="left"/>
        <w:rPr>
          <w:sz w:val="27"/>
        </w:rPr>
      </w:pPr>
      <w:r>
        <w:rPr>
          <w:sz w:val="27"/>
        </w:rPr>
        <w:t>使用另外开辟空间的思路，来解决并发冲突</w:t>
      </w:r>
    </w:p>
    <w:p>
      <w:pPr>
        <w:pStyle w:val="3"/>
      </w:pPr>
      <w:r>
        <w:rPr>
          <w:color w:val="4F4F4F"/>
        </w:rPr>
        <w:t>并发容器之ThreadLocal详解</w:t>
      </w:r>
    </w:p>
    <w:p>
      <w:pPr>
        <w:pStyle w:val="4"/>
      </w:pPr>
      <w:r>
        <w:rPr>
          <w:color w:val="4F4F4F"/>
        </w:rPr>
        <w:t>ThreadLocal 是什么？有哪些使用场景？</w:t>
      </w:r>
    </w:p>
    <w:p>
      <w:pPr>
        <w:pStyle w:val="6"/>
        <w:spacing w:before="3" w:line="228" w:lineRule="auto"/>
        <w:ind w:right="265"/>
      </w:pPr>
      <w:r>
        <w:rPr>
          <w:color w:val="4D4D4D"/>
        </w:rPr>
        <w:t>ThreadLocal 是一个本地线程副本变量工具类，在每个线程中都创建了一个ThreadLocalMap</w:t>
      </w:r>
      <w:r>
        <w:rPr>
          <w:color w:val="4D4D4D"/>
          <w:spacing w:val="2"/>
        </w:rPr>
        <w:t xml:space="preserve"> 对象，简单说 </w:t>
      </w:r>
      <w:r>
        <w:rPr>
          <w:color w:val="4D4D4D"/>
        </w:rPr>
        <w:t xml:space="preserve">ThreadLocal 就是一种以空间换时间的做法， </w:t>
      </w:r>
      <w:r>
        <w:rPr>
          <w:color w:val="4D4D4D"/>
          <w:spacing w:val="2"/>
        </w:rPr>
        <w:t xml:space="preserve">每个线程可以访问自己内部 </w:t>
      </w:r>
      <w:r>
        <w:rPr>
          <w:color w:val="4D4D4D"/>
        </w:rPr>
        <w:t>ThreadLocalMap</w:t>
      </w:r>
      <w:r>
        <w:rPr>
          <w:color w:val="4D4D4D"/>
          <w:spacing w:val="9"/>
        </w:rPr>
        <w:t xml:space="preserve"> 对象内的 </w:t>
      </w:r>
      <w:r>
        <w:rPr>
          <w:color w:val="4D4D4D"/>
        </w:rPr>
        <w:t>value</w:t>
      </w:r>
      <w:r>
        <w:rPr>
          <w:color w:val="4D4D4D"/>
          <w:spacing w:val="-2"/>
        </w:rPr>
        <w:t xml:space="preserve">。通过这种方式， </w:t>
      </w:r>
      <w:r>
        <w:rPr>
          <w:color w:val="4D4D4D"/>
        </w:rPr>
        <w:t>避免资源在多线程间共享。</w:t>
      </w:r>
    </w:p>
    <w:p>
      <w:pPr>
        <w:spacing w:after="0" w:line="228" w:lineRule="auto"/>
        <w:sectPr>
          <w:pgSz w:w="11920" w:h="16840"/>
          <w:pgMar w:top="980" w:right="880" w:bottom="280" w:left="1000" w:header="720" w:footer="720" w:gutter="0"/>
          <w:cols w:space="720" w:num="1"/>
        </w:sectPr>
      </w:pPr>
    </w:p>
    <w:p>
      <w:pPr>
        <w:pStyle w:val="6"/>
        <w:spacing w:before="22" w:line="228" w:lineRule="auto"/>
        <w:ind w:right="370"/>
      </w:pPr>
      <w:r>
        <w:rPr>
          <w:color w:val="4D4D4D"/>
        </w:rPr>
        <w:t>原理：线程局部变量是局限于线程内部的变量，属于线程自身所有，不在多个线程间共享。Java提供ThreadLocal类来支持线程局部变量，是一种实现线程安全的方式。但是在管理环境下（如 web 服务器）使用线程局部变量的时候要特别小心，在这种情况下，工作线程的生命周期比任何应用变量的生命周期都要长。任何线程局部变量一旦在工作完成后没有释放，Java 应用就存在内存泄露的风险。</w:t>
      </w:r>
    </w:p>
    <w:p>
      <w:pPr>
        <w:pStyle w:val="6"/>
        <w:spacing w:before="10" w:line="228" w:lineRule="auto"/>
        <w:ind w:right="265"/>
      </w:pPr>
      <w:r>
        <w:rPr>
          <w:color w:val="4D4D4D"/>
        </w:rPr>
        <w:t>经典的使用场景是为每个线程分配一个 JDBC 连接 Connection。这样就可以保证每个线程的都在各自的 Connection 上进行数据库的操作，不会出现 A 线程关了 B线程正在使用的 Connection； 还有 Session 管理 等问题。</w:t>
      </w:r>
    </w:p>
    <w:p>
      <w:pPr>
        <w:pStyle w:val="6"/>
        <w:spacing w:line="464" w:lineRule="exact"/>
      </w:pPr>
      <w:r>
        <w:rPr>
          <w:color w:val="4D4D4D"/>
        </w:rPr>
        <w:t>ThreadLocal 使用例子：</w:t>
      </w:r>
    </w:p>
    <w:p>
      <w:pPr>
        <w:tabs>
          <w:tab w:val="left" w:pos="5929"/>
        </w:tabs>
        <w:spacing w:before="3" w:line="223" w:lineRule="auto"/>
        <w:ind w:left="118" w:right="741" w:firstLine="0"/>
        <w:jc w:val="left"/>
        <w:rPr>
          <w:sz w:val="24"/>
        </w:rPr>
      </w:pPr>
      <w:r>
        <w:rPr>
          <w:color w:val="C578DD"/>
          <w:sz w:val="24"/>
        </w:rPr>
        <w:t>publicclass</w:t>
      </w:r>
      <w:r>
        <w:rPr>
          <w:color w:val="ABB1BE"/>
          <w:sz w:val="24"/>
        </w:rPr>
        <w:t>TestThreadLocal</w:t>
      </w:r>
      <w:r>
        <w:rPr>
          <w:color w:val="999999"/>
          <w:sz w:val="24"/>
        </w:rPr>
        <w:t>{</w:t>
      </w:r>
      <w:r>
        <w:rPr>
          <w:color w:val="5C626F"/>
          <w:sz w:val="25"/>
        </w:rPr>
        <w:t xml:space="preserve">// </w:t>
      </w:r>
      <w:r>
        <w:rPr>
          <w:rFonts w:hint="eastAsia" w:ascii="宋体" w:eastAsia="宋体"/>
          <w:color w:val="5C626F"/>
          <w:sz w:val="23"/>
        </w:rPr>
        <w:t xml:space="preserve">线 程 本 地 存 储 变 量 </w:t>
      </w:r>
      <w:r>
        <w:rPr>
          <w:color w:val="C578DD"/>
          <w:sz w:val="24"/>
        </w:rPr>
        <w:t xml:space="preserve">privatestaticfinal </w:t>
      </w:r>
      <w:r>
        <w:rPr>
          <w:color w:val="ABB1BE"/>
          <w:sz w:val="24"/>
        </w:rPr>
        <w:t>ThreadLocal</w:t>
      </w:r>
      <w:r>
        <w:rPr>
          <w:color w:val="999999"/>
          <w:sz w:val="24"/>
        </w:rPr>
        <w:t>&lt;</w:t>
      </w:r>
      <w:r>
        <w:rPr>
          <w:color w:val="60ADED"/>
          <w:sz w:val="24"/>
        </w:rPr>
        <w:t>Integer</w:t>
      </w:r>
      <w:r>
        <w:rPr>
          <w:color w:val="999999"/>
          <w:sz w:val="24"/>
        </w:rPr>
        <w:t>&gt;</w:t>
      </w:r>
      <w:r>
        <w:rPr>
          <w:color w:val="999999"/>
          <w:spacing w:val="-9"/>
          <w:sz w:val="24"/>
        </w:rPr>
        <w:t xml:space="preserve"> </w:t>
      </w:r>
      <w:r>
        <w:rPr>
          <w:color w:val="ABB1BE"/>
          <w:sz w:val="24"/>
        </w:rPr>
        <w:t>THREAD_LOCAL_NUM</w:t>
      </w:r>
      <w:r>
        <w:rPr>
          <w:color w:val="ABB1BE"/>
          <w:sz w:val="24"/>
        </w:rPr>
        <w:tab/>
      </w:r>
      <w:r>
        <w:rPr>
          <w:color w:val="669900"/>
          <w:spacing w:val="-1"/>
          <w:sz w:val="24"/>
        </w:rPr>
        <w:t>=</w:t>
      </w:r>
      <w:r>
        <w:rPr>
          <w:color w:val="C578DD"/>
          <w:spacing w:val="-1"/>
          <w:sz w:val="24"/>
        </w:rPr>
        <w:t>new</w:t>
      </w:r>
      <w:r>
        <w:rPr>
          <w:color w:val="ABB1BE"/>
          <w:spacing w:val="-1"/>
          <w:sz w:val="24"/>
        </w:rPr>
        <w:t>ThreadLocal</w:t>
      </w:r>
      <w:r>
        <w:rPr>
          <w:color w:val="999999"/>
          <w:spacing w:val="-1"/>
          <w:sz w:val="24"/>
        </w:rPr>
        <w:t>&lt;</w:t>
      </w:r>
      <w:r>
        <w:rPr>
          <w:color w:val="60ADED"/>
          <w:spacing w:val="-1"/>
          <w:sz w:val="24"/>
        </w:rPr>
        <w:t>Integer</w:t>
      </w:r>
      <w:r>
        <w:rPr>
          <w:color w:val="999999"/>
          <w:spacing w:val="-1"/>
          <w:sz w:val="24"/>
        </w:rPr>
        <w:t>&gt;()</w:t>
      </w:r>
    </w:p>
    <w:p>
      <w:pPr>
        <w:tabs>
          <w:tab w:val="left" w:pos="5758"/>
        </w:tabs>
        <w:spacing w:before="9" w:line="218" w:lineRule="auto"/>
        <w:ind w:left="118" w:right="627" w:firstLine="0"/>
        <w:jc w:val="left"/>
        <w:rPr>
          <w:sz w:val="24"/>
        </w:rPr>
      </w:pPr>
      <w:r>
        <w:rPr>
          <w:color w:val="999999"/>
          <w:sz w:val="24"/>
        </w:rPr>
        <w:t>{@Override</w:t>
      </w:r>
      <w:r>
        <w:rPr>
          <w:color w:val="C578DD"/>
          <w:sz w:val="24"/>
        </w:rPr>
        <w:t xml:space="preserve">protected </w:t>
      </w:r>
      <w:r>
        <w:rPr>
          <w:color w:val="ABB1BE"/>
          <w:sz w:val="24"/>
        </w:rPr>
        <w:t>Integer</w:t>
      </w:r>
      <w:r>
        <w:rPr>
          <w:color w:val="ABB1BE"/>
          <w:spacing w:val="-56"/>
          <w:sz w:val="24"/>
        </w:rPr>
        <w:t xml:space="preserve"> </w:t>
      </w:r>
      <w:r>
        <w:rPr>
          <w:color w:val="60ADED"/>
          <w:sz w:val="24"/>
        </w:rPr>
        <w:t>initialValue</w:t>
      </w:r>
      <w:r>
        <w:rPr>
          <w:color w:val="999999"/>
          <w:sz w:val="24"/>
        </w:rPr>
        <w:t>(){</w:t>
      </w:r>
      <w:r>
        <w:rPr>
          <w:color w:val="C578DD"/>
          <w:sz w:val="24"/>
        </w:rPr>
        <w:t>return</w:t>
      </w:r>
      <w:r>
        <w:rPr>
          <w:color w:val="97C379"/>
          <w:sz w:val="24"/>
        </w:rPr>
        <w:t>0</w:t>
      </w:r>
      <w:r>
        <w:rPr>
          <w:color w:val="999999"/>
          <w:sz w:val="24"/>
        </w:rPr>
        <w:t>;}};</w:t>
      </w:r>
      <w:r>
        <w:rPr>
          <w:color w:val="C578DD"/>
          <w:sz w:val="24"/>
        </w:rPr>
        <w:t>publicstaticvoid</w:t>
      </w:r>
      <w:r>
        <w:rPr>
          <w:color w:val="60ADED"/>
          <w:sz w:val="24"/>
        </w:rPr>
        <w:t>main</w:t>
      </w:r>
      <w:r>
        <w:rPr>
          <w:color w:val="999999"/>
          <w:sz w:val="24"/>
        </w:rPr>
        <w:t>(</w:t>
      </w:r>
      <w:r>
        <w:rPr>
          <w:color w:val="ABB1BE"/>
          <w:sz w:val="24"/>
        </w:rPr>
        <w:t>String</w:t>
      </w:r>
      <w:r>
        <w:rPr>
          <w:color w:val="999999"/>
          <w:sz w:val="24"/>
        </w:rPr>
        <w:t xml:space="preserve">[] </w:t>
      </w:r>
      <w:r>
        <w:rPr>
          <w:color w:val="ABB1BE"/>
          <w:sz w:val="24"/>
        </w:rPr>
        <w:t>args</w:t>
      </w:r>
      <w:r>
        <w:rPr>
          <w:color w:val="999999"/>
          <w:sz w:val="24"/>
        </w:rPr>
        <w:t>){</w:t>
      </w:r>
      <w:r>
        <w:rPr>
          <w:color w:val="C578DD"/>
          <w:sz w:val="24"/>
        </w:rPr>
        <w:t>for</w:t>
      </w:r>
      <w:r>
        <w:rPr>
          <w:color w:val="999999"/>
          <w:sz w:val="24"/>
        </w:rPr>
        <w:t>(</w:t>
      </w:r>
      <w:r>
        <w:rPr>
          <w:color w:val="C578DD"/>
          <w:sz w:val="24"/>
        </w:rPr>
        <w:t>int</w:t>
      </w:r>
      <w:r>
        <w:rPr>
          <w:color w:val="C578DD"/>
          <w:spacing w:val="1"/>
          <w:sz w:val="24"/>
        </w:rPr>
        <w:t xml:space="preserve"> </w:t>
      </w:r>
      <w:r>
        <w:rPr>
          <w:color w:val="ABB1BE"/>
          <w:sz w:val="24"/>
        </w:rPr>
        <w:t>i</w:t>
      </w:r>
      <w:r>
        <w:rPr>
          <w:color w:val="ABB1BE"/>
          <w:spacing w:val="1"/>
          <w:sz w:val="24"/>
        </w:rPr>
        <w:t xml:space="preserve"> </w:t>
      </w:r>
      <w:r>
        <w:rPr>
          <w:color w:val="669900"/>
          <w:sz w:val="24"/>
        </w:rPr>
        <w:t>=</w:t>
      </w:r>
      <w:r>
        <w:rPr>
          <w:color w:val="97C379"/>
          <w:sz w:val="24"/>
        </w:rPr>
        <w:t>0</w:t>
      </w:r>
      <w:r>
        <w:rPr>
          <w:color w:val="999999"/>
          <w:sz w:val="24"/>
        </w:rPr>
        <w:t>;</w:t>
      </w:r>
      <w:r>
        <w:rPr>
          <w:color w:val="999999"/>
          <w:spacing w:val="1"/>
          <w:sz w:val="24"/>
        </w:rPr>
        <w:t xml:space="preserve"> </w:t>
      </w:r>
      <w:r>
        <w:rPr>
          <w:color w:val="ABB1BE"/>
          <w:sz w:val="24"/>
        </w:rPr>
        <w:t>i</w:t>
      </w:r>
      <w:r>
        <w:rPr>
          <w:color w:val="ABB1BE"/>
          <w:spacing w:val="1"/>
          <w:sz w:val="24"/>
        </w:rPr>
        <w:t xml:space="preserve"> </w:t>
      </w:r>
      <w:r>
        <w:rPr>
          <w:color w:val="669900"/>
          <w:sz w:val="24"/>
        </w:rPr>
        <w:t>&lt;</w:t>
      </w:r>
      <w:r>
        <w:rPr>
          <w:color w:val="97C379"/>
          <w:sz w:val="24"/>
        </w:rPr>
        <w:t>3</w:t>
      </w:r>
      <w:r>
        <w:rPr>
          <w:color w:val="999999"/>
          <w:sz w:val="24"/>
        </w:rPr>
        <w:t>;</w:t>
      </w:r>
      <w:r>
        <w:rPr>
          <w:color w:val="999999"/>
          <w:spacing w:val="1"/>
          <w:sz w:val="24"/>
        </w:rPr>
        <w:t xml:space="preserve"> </w:t>
      </w:r>
      <w:r>
        <w:rPr>
          <w:color w:val="ABB1BE"/>
          <w:sz w:val="24"/>
        </w:rPr>
        <w:t>i</w:t>
      </w:r>
      <w:r>
        <w:rPr>
          <w:color w:val="669900"/>
          <w:sz w:val="24"/>
        </w:rPr>
        <w:t>++</w:t>
      </w:r>
      <w:r>
        <w:rPr>
          <w:color w:val="999999"/>
          <w:sz w:val="24"/>
        </w:rPr>
        <w:t>){</w:t>
      </w:r>
      <w:r>
        <w:rPr>
          <w:color w:val="5C626F"/>
          <w:sz w:val="25"/>
        </w:rPr>
        <w:t>//</w:t>
      </w:r>
      <w:r>
        <w:rPr>
          <w:rFonts w:hint="eastAsia" w:ascii="宋体" w:eastAsia="宋体"/>
          <w:color w:val="5C626F"/>
          <w:sz w:val="23"/>
        </w:rPr>
        <w:t>启动三个线程</w:t>
      </w:r>
      <w:r>
        <w:rPr>
          <w:rFonts w:hint="eastAsia" w:ascii="宋体" w:eastAsia="宋体"/>
          <w:color w:val="5C626F"/>
          <w:sz w:val="23"/>
        </w:rPr>
        <w:tab/>
      </w:r>
      <w:r>
        <w:rPr>
          <w:color w:val="ABB1BE"/>
          <w:sz w:val="24"/>
        </w:rPr>
        <w:t>Thread t</w:t>
      </w:r>
      <w:r>
        <w:rPr>
          <w:color w:val="ABB1BE"/>
          <w:spacing w:val="-4"/>
          <w:sz w:val="24"/>
        </w:rPr>
        <w:t xml:space="preserve"> </w:t>
      </w:r>
      <w:r>
        <w:rPr>
          <w:color w:val="669900"/>
          <w:sz w:val="24"/>
        </w:rPr>
        <w:t>=</w:t>
      </w:r>
      <w:r>
        <w:rPr>
          <w:color w:val="C578DD"/>
          <w:sz w:val="24"/>
        </w:rPr>
        <w:t>new</w:t>
      </w:r>
      <w:r>
        <w:rPr>
          <w:color w:val="ABB1BE"/>
          <w:sz w:val="24"/>
        </w:rPr>
        <w:t>Thread</w:t>
      </w:r>
      <w:r>
        <w:rPr>
          <w:color w:val="999999"/>
          <w:sz w:val="24"/>
        </w:rPr>
        <w:t>()</w:t>
      </w:r>
    </w:p>
    <w:p>
      <w:pPr>
        <w:tabs>
          <w:tab w:val="left" w:pos="1876"/>
          <w:tab w:val="left" w:pos="5519"/>
          <w:tab w:val="left" w:pos="6909"/>
          <w:tab w:val="left" w:pos="8615"/>
        </w:tabs>
        <w:spacing w:before="0" w:line="218" w:lineRule="auto"/>
        <w:ind w:left="118" w:right="287" w:firstLine="0"/>
        <w:jc w:val="left"/>
        <w:rPr>
          <w:sz w:val="24"/>
        </w:rPr>
      </w:pPr>
      <w:r>
        <w:rPr>
          <w:color w:val="999999"/>
          <w:sz w:val="24"/>
        </w:rPr>
        <w:t>{@Override</w:t>
      </w:r>
      <w:r>
        <w:rPr>
          <w:color w:val="C578DD"/>
          <w:sz w:val="24"/>
        </w:rPr>
        <w:t>publicvoid</w:t>
      </w:r>
      <w:r>
        <w:rPr>
          <w:color w:val="60ADED"/>
          <w:sz w:val="24"/>
        </w:rPr>
        <w:t>run</w:t>
      </w:r>
      <w:r>
        <w:rPr>
          <w:color w:val="999999"/>
          <w:sz w:val="24"/>
        </w:rPr>
        <w:t>(){</w:t>
      </w:r>
      <w:r>
        <w:rPr>
          <w:color w:val="60ADED"/>
          <w:sz w:val="24"/>
        </w:rPr>
        <w:t>add10ByThreadLocal</w:t>
      </w:r>
      <w:r>
        <w:rPr>
          <w:color w:val="999999"/>
          <w:sz w:val="24"/>
        </w:rPr>
        <w:t>();}};</w:t>
      </w:r>
      <w:r>
        <w:rPr>
          <w:color w:val="999999"/>
          <w:sz w:val="24"/>
        </w:rPr>
        <w:tab/>
      </w:r>
      <w:r>
        <w:rPr>
          <w:color w:val="ABB1BE"/>
          <w:sz w:val="24"/>
        </w:rPr>
        <w:t>t</w:t>
      </w:r>
      <w:r>
        <w:rPr>
          <w:color w:val="999999"/>
          <w:sz w:val="24"/>
        </w:rPr>
        <w:t>.</w:t>
      </w:r>
      <w:r>
        <w:rPr>
          <w:color w:val="60ADED"/>
          <w:sz w:val="24"/>
        </w:rPr>
        <w:t>start</w:t>
      </w:r>
      <w:r>
        <w:rPr>
          <w:color w:val="999999"/>
          <w:sz w:val="24"/>
        </w:rPr>
        <w:t>();}}</w:t>
      </w:r>
      <w:r>
        <w:rPr>
          <w:color w:val="5C626F"/>
          <w:sz w:val="25"/>
        </w:rPr>
        <w:t>/**</w:t>
      </w:r>
      <w:r>
        <w:rPr>
          <w:color w:val="5C626F"/>
          <w:sz w:val="25"/>
        </w:rPr>
        <w:tab/>
      </w:r>
      <w:r>
        <w:rPr>
          <w:color w:val="5C626F"/>
          <w:sz w:val="25"/>
        </w:rPr>
        <w:t>*</w:t>
      </w:r>
      <w:r>
        <w:rPr>
          <w:color w:val="5C626F"/>
          <w:spacing w:val="19"/>
          <w:sz w:val="25"/>
        </w:rPr>
        <w:t xml:space="preserve"> </w:t>
      </w:r>
      <w:r>
        <w:rPr>
          <w:rFonts w:hint="eastAsia" w:ascii="宋体" w:eastAsia="宋体"/>
          <w:color w:val="5C626F"/>
          <w:sz w:val="23"/>
        </w:rPr>
        <w:t>线程本</w:t>
      </w:r>
      <w:r>
        <w:rPr>
          <w:rFonts w:hint="eastAsia" w:ascii="宋体" w:eastAsia="宋体"/>
          <w:color w:val="5C626F"/>
          <w:spacing w:val="-16"/>
          <w:sz w:val="23"/>
        </w:rPr>
        <w:t>地</w:t>
      </w:r>
      <w:r>
        <w:rPr>
          <w:rFonts w:hint="eastAsia" w:ascii="宋体" w:eastAsia="宋体"/>
          <w:color w:val="5C626F"/>
          <w:sz w:val="23"/>
        </w:rPr>
        <w:t>存储变量加</w:t>
      </w:r>
      <w:r>
        <w:rPr>
          <w:rFonts w:hint="eastAsia" w:ascii="宋体" w:eastAsia="宋体"/>
          <w:color w:val="5C626F"/>
          <w:spacing w:val="-37"/>
          <w:sz w:val="23"/>
        </w:rPr>
        <w:t xml:space="preserve"> </w:t>
      </w:r>
      <w:r>
        <w:rPr>
          <w:color w:val="5C626F"/>
          <w:sz w:val="25"/>
        </w:rPr>
        <w:t>5</w:t>
      </w:r>
      <w:r>
        <w:rPr>
          <w:color w:val="5C626F"/>
          <w:sz w:val="25"/>
        </w:rPr>
        <w:tab/>
      </w:r>
      <w:r>
        <w:rPr>
          <w:color w:val="5C626F"/>
          <w:sz w:val="25"/>
        </w:rPr>
        <w:t>*/</w:t>
      </w:r>
      <w:r>
        <w:rPr>
          <w:color w:val="C578DD"/>
          <w:sz w:val="24"/>
        </w:rPr>
        <w:t>privatestaticvoid</w:t>
      </w:r>
      <w:r>
        <w:rPr>
          <w:color w:val="60ADED"/>
          <w:sz w:val="24"/>
        </w:rPr>
        <w:t>add10ByThreadLocal</w:t>
      </w:r>
      <w:r>
        <w:rPr>
          <w:color w:val="999999"/>
          <w:sz w:val="24"/>
        </w:rPr>
        <w:t>(){</w:t>
      </w:r>
      <w:r>
        <w:rPr>
          <w:color w:val="C578DD"/>
          <w:sz w:val="24"/>
        </w:rPr>
        <w:t>for</w:t>
      </w:r>
      <w:r>
        <w:rPr>
          <w:color w:val="999999"/>
          <w:sz w:val="24"/>
        </w:rPr>
        <w:t>(</w:t>
      </w:r>
      <w:r>
        <w:rPr>
          <w:color w:val="C578DD"/>
          <w:sz w:val="24"/>
        </w:rPr>
        <w:t xml:space="preserve">int </w:t>
      </w:r>
      <w:r>
        <w:rPr>
          <w:color w:val="ABB1BE"/>
          <w:sz w:val="24"/>
        </w:rPr>
        <w:t xml:space="preserve">i </w:t>
      </w:r>
      <w:r>
        <w:rPr>
          <w:color w:val="669900"/>
          <w:sz w:val="24"/>
        </w:rPr>
        <w:t>=</w:t>
      </w:r>
      <w:r>
        <w:rPr>
          <w:color w:val="97C379"/>
          <w:sz w:val="24"/>
        </w:rPr>
        <w:t>0</w:t>
      </w:r>
      <w:r>
        <w:rPr>
          <w:color w:val="999999"/>
          <w:sz w:val="24"/>
        </w:rPr>
        <w:t xml:space="preserve">; </w:t>
      </w:r>
      <w:r>
        <w:rPr>
          <w:color w:val="ABB1BE"/>
          <w:sz w:val="24"/>
        </w:rPr>
        <w:t xml:space="preserve">i </w:t>
      </w:r>
      <w:r>
        <w:rPr>
          <w:color w:val="669900"/>
          <w:sz w:val="24"/>
        </w:rPr>
        <w:t>&lt;</w:t>
      </w:r>
      <w:r>
        <w:rPr>
          <w:color w:val="97C379"/>
          <w:sz w:val="24"/>
        </w:rPr>
        <w:t>5</w:t>
      </w:r>
      <w:r>
        <w:rPr>
          <w:color w:val="999999"/>
          <w:sz w:val="24"/>
        </w:rPr>
        <w:t xml:space="preserve">; </w:t>
      </w:r>
      <w:r>
        <w:rPr>
          <w:color w:val="ABB1BE"/>
          <w:sz w:val="24"/>
        </w:rPr>
        <w:t>i</w:t>
      </w:r>
      <w:r>
        <w:rPr>
          <w:color w:val="669900"/>
          <w:sz w:val="24"/>
        </w:rPr>
        <w:t>++</w:t>
      </w:r>
      <w:r>
        <w:rPr>
          <w:color w:val="999999"/>
          <w:sz w:val="24"/>
        </w:rPr>
        <w:t xml:space="preserve">){ </w:t>
      </w:r>
      <w:r>
        <w:rPr>
          <w:color w:val="ABB1BE"/>
          <w:sz w:val="24"/>
        </w:rPr>
        <w:t>Integer n</w:t>
      </w:r>
      <w:r>
        <w:rPr>
          <w:color w:val="ABB1BE"/>
          <w:spacing w:val="-11"/>
          <w:sz w:val="24"/>
        </w:rPr>
        <w:t xml:space="preserve"> </w:t>
      </w:r>
      <w:r>
        <w:rPr>
          <w:color w:val="669900"/>
          <w:sz w:val="24"/>
        </w:rPr>
        <w:t>=</w:t>
      </w:r>
      <w:r>
        <w:rPr>
          <w:color w:val="669900"/>
          <w:spacing w:val="-5"/>
          <w:sz w:val="24"/>
        </w:rPr>
        <w:t xml:space="preserve"> </w:t>
      </w:r>
      <w:r>
        <w:rPr>
          <w:color w:val="ABB1BE"/>
          <w:sz w:val="24"/>
        </w:rPr>
        <w:t>THREAD_LOCAL_NUM</w:t>
      </w:r>
      <w:r>
        <w:rPr>
          <w:color w:val="999999"/>
          <w:sz w:val="24"/>
        </w:rPr>
        <w:t>.</w:t>
      </w:r>
      <w:r>
        <w:rPr>
          <w:color w:val="60ADED"/>
          <w:sz w:val="24"/>
        </w:rPr>
        <w:t>get</w:t>
      </w:r>
      <w:r>
        <w:rPr>
          <w:color w:val="999999"/>
          <w:sz w:val="24"/>
        </w:rPr>
        <w:t>();</w:t>
      </w:r>
      <w:r>
        <w:rPr>
          <w:color w:val="999999"/>
          <w:sz w:val="24"/>
        </w:rPr>
        <w:tab/>
      </w:r>
      <w:r>
        <w:rPr>
          <w:color w:val="ABB1BE"/>
          <w:sz w:val="24"/>
        </w:rPr>
        <w:t>n</w:t>
      </w:r>
      <w:r>
        <w:rPr>
          <w:color w:val="ABB1BE"/>
          <w:spacing w:val="-1"/>
          <w:sz w:val="24"/>
        </w:rPr>
        <w:t xml:space="preserve"> </w:t>
      </w:r>
      <w:r>
        <w:rPr>
          <w:color w:val="669900"/>
          <w:sz w:val="24"/>
        </w:rPr>
        <w:t>+=</w:t>
      </w:r>
      <w:r>
        <w:rPr>
          <w:color w:val="97C379"/>
          <w:sz w:val="24"/>
        </w:rPr>
        <w:t>1</w:t>
      </w:r>
      <w:r>
        <w:rPr>
          <w:color w:val="999999"/>
          <w:sz w:val="24"/>
        </w:rPr>
        <w:t>;</w:t>
      </w:r>
    </w:p>
    <w:p>
      <w:pPr>
        <w:spacing w:before="0" w:line="417" w:lineRule="exact"/>
        <w:ind w:left="118" w:right="0" w:firstLine="0"/>
        <w:jc w:val="left"/>
        <w:rPr>
          <w:sz w:val="24"/>
        </w:rPr>
      </w:pPr>
      <w:r>
        <w:rPr>
          <w:color w:val="ABB1BE"/>
          <w:sz w:val="24"/>
        </w:rPr>
        <w:t>THREAD_LOCAL_NUM</w:t>
      </w:r>
      <w:r>
        <w:rPr>
          <w:color w:val="999999"/>
          <w:sz w:val="24"/>
        </w:rPr>
        <w:t>.</w:t>
      </w:r>
      <w:r>
        <w:rPr>
          <w:color w:val="60ADED"/>
          <w:sz w:val="24"/>
        </w:rPr>
        <w:t>set</w:t>
      </w:r>
      <w:r>
        <w:rPr>
          <w:color w:val="999999"/>
          <w:sz w:val="24"/>
        </w:rPr>
        <w:t>(</w:t>
      </w:r>
      <w:r>
        <w:rPr>
          <w:color w:val="ABB1BE"/>
          <w:sz w:val="24"/>
        </w:rPr>
        <w:t>n</w:t>
      </w:r>
      <w:r>
        <w:rPr>
          <w:color w:val="999999"/>
          <w:sz w:val="24"/>
        </w:rPr>
        <w:t>);</w:t>
      </w:r>
    </w:p>
    <w:p>
      <w:pPr>
        <w:spacing w:before="2" w:line="225" w:lineRule="auto"/>
        <w:ind w:left="1291" w:right="279" w:hanging="1173"/>
        <w:jc w:val="left"/>
        <w:rPr>
          <w:sz w:val="24"/>
        </w:rPr>
      </w:pPr>
      <w:r>
        <w:pict>
          <v:shape id="_x0000_s1377" o:spid="_x0000_s1377" style="position:absolute;left:0pt;margin-left:90pt;margin-top:29.8pt;height:4.45pt;width:4.45pt;mso-position-horizontal-relative:page;z-index:-251268096;mso-width-relative:page;mso-height-relative:page;" fillcolor="#000000" filled="t" stroked="f" coordorigin="1801,596" coordsize="89,89" path="m1845,685l1826,683,1812,674,1803,660,1801,641,1803,621,1812,607,1826,599,1845,596,1865,599,1879,607,1887,621,1890,641,1887,660,1879,674,1865,683,1845,685xe">
            <v:path arrowok="t"/>
            <v:fill on="t" focussize="0,0"/>
            <v:stroke on="f"/>
            <v:imagedata o:title=""/>
            <o:lock v:ext="edit"/>
          </v:shape>
        </w:pict>
      </w:r>
      <w:r>
        <w:rPr>
          <w:color w:val="ABB1BE"/>
          <w:sz w:val="24"/>
        </w:rPr>
        <w:t>System</w:t>
      </w:r>
      <w:r>
        <w:rPr>
          <w:color w:val="999999"/>
          <w:sz w:val="24"/>
        </w:rPr>
        <w:t>.</w:t>
      </w:r>
      <w:r>
        <w:rPr>
          <w:color w:val="ABB1BE"/>
          <w:sz w:val="24"/>
        </w:rPr>
        <w:t>out</w:t>
      </w:r>
      <w:r>
        <w:rPr>
          <w:color w:val="999999"/>
          <w:sz w:val="24"/>
        </w:rPr>
        <w:t>.</w:t>
      </w:r>
      <w:r>
        <w:rPr>
          <w:color w:val="60ADED"/>
          <w:sz w:val="24"/>
        </w:rPr>
        <w:t>println</w:t>
      </w:r>
      <w:r>
        <w:rPr>
          <w:color w:val="999999"/>
          <w:sz w:val="24"/>
        </w:rPr>
        <w:t>(</w:t>
      </w:r>
      <w:r>
        <w:rPr>
          <w:color w:val="ABB1BE"/>
          <w:sz w:val="24"/>
        </w:rPr>
        <w:t>Thread</w:t>
      </w:r>
      <w:r>
        <w:rPr>
          <w:color w:val="999999"/>
          <w:sz w:val="24"/>
        </w:rPr>
        <w:t>.</w:t>
      </w:r>
      <w:r>
        <w:rPr>
          <w:color w:val="60ADED"/>
          <w:sz w:val="24"/>
        </w:rPr>
        <w:t>currentThread</w:t>
      </w:r>
      <w:r>
        <w:rPr>
          <w:color w:val="999999"/>
          <w:sz w:val="24"/>
        </w:rPr>
        <w:t>().</w:t>
      </w:r>
      <w:r>
        <w:rPr>
          <w:color w:val="60ADED"/>
          <w:sz w:val="24"/>
        </w:rPr>
        <w:t>getName</w:t>
      </w:r>
      <w:r>
        <w:rPr>
          <w:color w:val="999999"/>
          <w:sz w:val="24"/>
        </w:rPr>
        <w:t>()</w:t>
      </w:r>
      <w:r>
        <w:rPr>
          <w:color w:val="669900"/>
          <w:sz w:val="24"/>
        </w:rPr>
        <w:t xml:space="preserve">+" : ThreadLocal num="+ </w:t>
      </w:r>
      <w:r>
        <w:rPr>
          <w:color w:val="ABB1BE"/>
          <w:sz w:val="24"/>
        </w:rPr>
        <w:t>n</w:t>
      </w:r>
      <w:r>
        <w:rPr>
          <w:color w:val="999999"/>
          <w:sz w:val="24"/>
        </w:rPr>
        <w:t xml:space="preserve">);}}} </w:t>
      </w:r>
      <w:r>
        <w:rPr>
          <w:sz w:val="24"/>
        </w:rPr>
        <w:t>1</w:t>
      </w:r>
    </w:p>
    <w:p>
      <w:pPr>
        <w:spacing w:before="0" w:line="408" w:lineRule="exact"/>
        <w:ind w:left="1291" w:right="0" w:firstLine="0"/>
        <w:jc w:val="left"/>
        <w:rPr>
          <w:sz w:val="24"/>
        </w:rPr>
      </w:pPr>
      <w:r>
        <w:pict>
          <v:shape id="_x0000_s1378" o:spid="_x0000_s1378" style="position:absolute;left:0pt;margin-left:90pt;margin-top:8.85pt;height:4.45pt;width:4.45pt;mso-position-horizontal-relative:page;z-index:251880448;mso-width-relative:page;mso-height-relative:page;" fillcolor="#000000" filled="t" stroked="f" coordorigin="1801,178" coordsize="89,89" path="m1845,267l1826,264,1812,256,1803,242,1801,222,1803,203,1812,189,1826,181,1845,178,1865,181,1879,189,1887,203,1890,222,1887,242,1879,256,1865,264,1845,267xe">
            <v:path arrowok="t"/>
            <v:fill on="t" focussize="0,0"/>
            <v:stroke on="f"/>
            <v:imagedata o:title=""/>
            <o:lock v:ext="edit"/>
          </v:shape>
        </w:pict>
      </w:r>
      <w:r>
        <w:rPr>
          <w:w w:val="99"/>
          <w:sz w:val="24"/>
        </w:rPr>
        <w:t>2</w:t>
      </w:r>
    </w:p>
    <w:p>
      <w:pPr>
        <w:spacing w:before="0" w:line="415" w:lineRule="exact"/>
        <w:ind w:left="1291" w:right="0" w:firstLine="0"/>
        <w:jc w:val="left"/>
        <w:rPr>
          <w:sz w:val="24"/>
        </w:rPr>
      </w:pPr>
      <w:r>
        <w:pict>
          <v:shape id="_x0000_s1379" o:spid="_x0000_s1379" style="position:absolute;left:0pt;margin-left:90pt;margin-top:9.2pt;height:4.45pt;width:4.45pt;mso-position-horizontal-relative:page;z-index:25188044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3</w:t>
      </w:r>
    </w:p>
    <w:p>
      <w:pPr>
        <w:spacing w:before="0" w:line="415" w:lineRule="exact"/>
        <w:ind w:left="1291" w:right="0" w:firstLine="0"/>
        <w:jc w:val="left"/>
        <w:rPr>
          <w:sz w:val="24"/>
        </w:rPr>
      </w:pPr>
      <w:r>
        <w:pict>
          <v:shape id="_x0000_s1380" o:spid="_x0000_s1380" style="position:absolute;left:0pt;margin-left:90pt;margin-top:9.2pt;height:4.45pt;width:4.45pt;mso-position-horizontal-relative:page;z-index:25188147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4</w:t>
      </w:r>
    </w:p>
    <w:p>
      <w:pPr>
        <w:spacing w:before="0" w:line="415" w:lineRule="exact"/>
        <w:ind w:left="1291" w:right="0" w:firstLine="0"/>
        <w:jc w:val="left"/>
        <w:rPr>
          <w:sz w:val="24"/>
        </w:rPr>
      </w:pPr>
      <w:r>
        <w:pict>
          <v:shape id="_x0000_s1381" o:spid="_x0000_s1381" style="position:absolute;left:0pt;margin-left:90pt;margin-top:9.2pt;height:4.45pt;width:4.45pt;mso-position-horizontal-relative:page;z-index:25188147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5</w:t>
      </w:r>
    </w:p>
    <w:p>
      <w:pPr>
        <w:spacing w:before="0" w:line="415" w:lineRule="exact"/>
        <w:ind w:left="1291" w:right="0" w:firstLine="0"/>
        <w:jc w:val="left"/>
        <w:rPr>
          <w:sz w:val="24"/>
        </w:rPr>
      </w:pPr>
      <w:r>
        <w:pict>
          <v:shape id="_x0000_s1382" o:spid="_x0000_s1382" style="position:absolute;left:0pt;margin-left:90pt;margin-top:9.2pt;height:4.45pt;width:4.45pt;mso-position-horizontal-relative:page;z-index:25188249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6</w:t>
      </w:r>
    </w:p>
    <w:p>
      <w:pPr>
        <w:spacing w:before="0" w:line="415" w:lineRule="exact"/>
        <w:ind w:left="1291" w:right="0" w:firstLine="0"/>
        <w:jc w:val="left"/>
        <w:rPr>
          <w:sz w:val="24"/>
        </w:rPr>
      </w:pPr>
      <w:r>
        <w:pict>
          <v:shape id="_x0000_s1383" o:spid="_x0000_s1383" style="position:absolute;left:0pt;margin-left:90pt;margin-top:9.2pt;height:4.45pt;width:4.45pt;mso-position-horizontal-relative:page;z-index:25188249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7</w:t>
      </w:r>
    </w:p>
    <w:p>
      <w:pPr>
        <w:spacing w:before="0" w:line="415" w:lineRule="exact"/>
        <w:ind w:left="1291" w:right="0" w:firstLine="0"/>
        <w:jc w:val="left"/>
        <w:rPr>
          <w:sz w:val="24"/>
        </w:rPr>
      </w:pPr>
      <w:r>
        <w:pict>
          <v:shape id="_x0000_s1384" o:spid="_x0000_s1384" style="position:absolute;left:0pt;margin-left:90pt;margin-top:9.2pt;height:4.45pt;width:4.45pt;mso-position-horizontal-relative:page;z-index:25188352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8</w:t>
      </w:r>
    </w:p>
    <w:p>
      <w:pPr>
        <w:spacing w:before="0" w:line="415" w:lineRule="exact"/>
        <w:ind w:left="1291" w:right="0" w:firstLine="0"/>
        <w:jc w:val="left"/>
        <w:rPr>
          <w:sz w:val="24"/>
        </w:rPr>
      </w:pPr>
      <w:r>
        <w:pict>
          <v:shape id="_x0000_s1385" o:spid="_x0000_s1385" style="position:absolute;left:0pt;margin-left:90pt;margin-top:9.2pt;height:4.45pt;width:4.45pt;mso-position-horizontal-relative:page;z-index:25188352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9</w:t>
      </w:r>
    </w:p>
    <w:p>
      <w:pPr>
        <w:spacing w:before="0" w:line="415" w:lineRule="exact"/>
        <w:ind w:left="1291" w:right="0" w:firstLine="0"/>
        <w:jc w:val="left"/>
        <w:rPr>
          <w:sz w:val="24"/>
        </w:rPr>
      </w:pPr>
      <w:r>
        <w:pict>
          <v:shape id="_x0000_s1386" o:spid="_x0000_s1386" style="position:absolute;left:0pt;margin-left:90pt;margin-top:9.2pt;height:4.45pt;width:4.45pt;mso-position-horizontal-relative:page;z-index:25188454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10</w:t>
      </w:r>
    </w:p>
    <w:p>
      <w:pPr>
        <w:spacing w:before="0" w:line="415" w:lineRule="exact"/>
        <w:ind w:left="1291" w:right="0" w:firstLine="0"/>
        <w:jc w:val="left"/>
        <w:rPr>
          <w:sz w:val="24"/>
        </w:rPr>
      </w:pPr>
      <w:r>
        <w:pict>
          <v:shape id="_x0000_s1387" o:spid="_x0000_s1387" style="position:absolute;left:0pt;margin-left:90pt;margin-top:9.2pt;height:4.45pt;width:4.45pt;mso-position-horizontal-relative:page;z-index:25188454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11</w:t>
      </w:r>
    </w:p>
    <w:p>
      <w:pPr>
        <w:spacing w:before="0" w:line="415" w:lineRule="exact"/>
        <w:ind w:left="1291" w:right="0" w:firstLine="0"/>
        <w:jc w:val="left"/>
        <w:rPr>
          <w:sz w:val="24"/>
        </w:rPr>
      </w:pPr>
      <w:r>
        <w:pict>
          <v:shape id="_x0000_s1388" o:spid="_x0000_s1388" style="position:absolute;left:0pt;margin-left:90pt;margin-top:9.2pt;height:4.45pt;width:4.45pt;mso-position-horizontal-relative:page;z-index:25188556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12</w:t>
      </w:r>
    </w:p>
    <w:p>
      <w:pPr>
        <w:spacing w:before="0" w:line="415" w:lineRule="exact"/>
        <w:ind w:left="1291" w:right="0" w:firstLine="0"/>
        <w:jc w:val="left"/>
        <w:rPr>
          <w:sz w:val="24"/>
        </w:rPr>
      </w:pPr>
      <w:r>
        <w:pict>
          <v:shape id="_x0000_s1389" o:spid="_x0000_s1389" style="position:absolute;left:0pt;margin-left:90pt;margin-top:9.2pt;height:4.45pt;width:4.45pt;mso-position-horizontal-relative:page;z-index:25188556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13</w:t>
      </w:r>
    </w:p>
    <w:p>
      <w:pPr>
        <w:spacing w:before="0" w:line="415" w:lineRule="exact"/>
        <w:ind w:left="1291" w:right="0" w:firstLine="0"/>
        <w:jc w:val="left"/>
        <w:rPr>
          <w:sz w:val="24"/>
        </w:rPr>
      </w:pPr>
      <w:r>
        <w:pict>
          <v:shape id="_x0000_s1390" o:spid="_x0000_s1390" style="position:absolute;left:0pt;margin-left:90pt;margin-top:9.2pt;height:4.45pt;width:4.45pt;mso-position-horizontal-relative:page;z-index:25188659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14</w:t>
      </w:r>
    </w:p>
    <w:p>
      <w:pPr>
        <w:spacing w:before="0" w:line="429" w:lineRule="exact"/>
        <w:ind w:left="1291" w:right="0" w:firstLine="0"/>
        <w:jc w:val="left"/>
        <w:rPr>
          <w:sz w:val="24"/>
        </w:rPr>
      </w:pPr>
      <w:r>
        <w:pict>
          <v:shape id="_x0000_s1391" o:spid="_x0000_s1391" style="position:absolute;left:0pt;margin-left:90pt;margin-top:9.2pt;height:4.45pt;width:4.45pt;mso-position-horizontal-relative:page;z-index:25188659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15</w:t>
      </w:r>
    </w:p>
    <w:p>
      <w:pPr>
        <w:spacing w:after="0" w:line="429" w:lineRule="exact"/>
        <w:jc w:val="left"/>
        <w:rPr>
          <w:sz w:val="24"/>
        </w:rPr>
        <w:sectPr>
          <w:pgSz w:w="11920" w:h="16840"/>
          <w:pgMar w:top="980" w:right="880" w:bottom="280" w:left="1000" w:header="720" w:footer="720" w:gutter="0"/>
          <w:cols w:space="720" w:num="1"/>
        </w:sectPr>
      </w:pPr>
    </w:p>
    <w:p>
      <w:pPr>
        <w:spacing w:before="20" w:line="429" w:lineRule="exact"/>
        <w:ind w:left="1291" w:right="0" w:firstLine="0"/>
        <w:jc w:val="left"/>
        <w:rPr>
          <w:sz w:val="24"/>
        </w:rPr>
      </w:pPr>
      <w:r>
        <w:pict>
          <v:shape id="_x0000_s1392" o:spid="_x0000_s1392" style="position:absolute;left:0pt;margin-left:90pt;margin-top:10.9pt;height:4.45pt;width:4.45pt;mso-position-horizontal-relative:page;z-index:251887616;mso-width-relative:page;mso-height-relative:page;" fillcolor="#000000" filled="t" stroked="f" coordorigin="1801,218" coordsize="89,89" path="m1845,307l1826,304,1812,296,1803,282,1801,263,1803,243,1812,229,1826,221,1845,218,1865,221,1879,229,1887,243,1890,263,1887,282,1879,296,1865,304,1845,307xe">
            <v:path arrowok="t"/>
            <v:fill on="t" focussize="0,0"/>
            <v:stroke on="f"/>
            <v:imagedata o:title=""/>
            <o:lock v:ext="edit"/>
          </v:shape>
        </w:pict>
      </w:r>
      <w:r>
        <w:rPr>
          <w:sz w:val="24"/>
        </w:rPr>
        <w:t>16</w:t>
      </w:r>
    </w:p>
    <w:p>
      <w:pPr>
        <w:spacing w:before="0" w:line="415" w:lineRule="exact"/>
        <w:ind w:left="1291" w:right="0" w:firstLine="0"/>
        <w:jc w:val="left"/>
        <w:rPr>
          <w:sz w:val="24"/>
        </w:rPr>
      </w:pPr>
      <w:r>
        <w:pict>
          <v:shape id="_x0000_s1393" o:spid="_x0000_s1393" style="position:absolute;left:0pt;margin-left:90pt;margin-top:9.2pt;height:4.45pt;width:4.45pt;mso-position-horizontal-relative:page;z-index:25188761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17</w:t>
      </w:r>
    </w:p>
    <w:p>
      <w:pPr>
        <w:spacing w:before="0" w:line="415" w:lineRule="exact"/>
        <w:ind w:left="1291" w:right="0" w:firstLine="0"/>
        <w:jc w:val="left"/>
        <w:rPr>
          <w:sz w:val="24"/>
        </w:rPr>
      </w:pPr>
      <w:r>
        <w:pict>
          <v:shape id="_x0000_s1394" o:spid="_x0000_s1394" style="position:absolute;left:0pt;margin-left:90pt;margin-top:9.2pt;height:4.45pt;width:4.45pt;mso-position-horizontal-relative:page;z-index:25188864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18</w:t>
      </w:r>
    </w:p>
    <w:p>
      <w:pPr>
        <w:spacing w:before="0" w:line="415" w:lineRule="exact"/>
        <w:ind w:left="1291" w:right="0" w:firstLine="0"/>
        <w:jc w:val="left"/>
        <w:rPr>
          <w:sz w:val="24"/>
        </w:rPr>
      </w:pPr>
      <w:r>
        <w:pict>
          <v:shape id="_x0000_s1395" o:spid="_x0000_s1395" style="position:absolute;left:0pt;margin-left:90pt;margin-top:9.2pt;height:4.45pt;width:4.45pt;mso-position-horizontal-relative:page;z-index:25188864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19</w:t>
      </w:r>
    </w:p>
    <w:p>
      <w:pPr>
        <w:spacing w:before="0" w:line="415" w:lineRule="exact"/>
        <w:ind w:left="1291" w:right="0" w:firstLine="0"/>
        <w:jc w:val="left"/>
        <w:rPr>
          <w:sz w:val="24"/>
        </w:rPr>
      </w:pPr>
      <w:r>
        <w:pict>
          <v:shape id="_x0000_s1396" o:spid="_x0000_s1396" style="position:absolute;left:0pt;margin-left:90pt;margin-top:9.2pt;height:4.45pt;width:4.45pt;mso-position-horizontal-relative:page;z-index:25188966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20</w:t>
      </w:r>
    </w:p>
    <w:p>
      <w:pPr>
        <w:spacing w:before="0" w:line="415" w:lineRule="exact"/>
        <w:ind w:left="1291" w:right="0" w:firstLine="0"/>
        <w:jc w:val="left"/>
        <w:rPr>
          <w:sz w:val="24"/>
        </w:rPr>
      </w:pPr>
      <w:r>
        <w:pict>
          <v:shape id="_x0000_s1397" o:spid="_x0000_s1397" style="position:absolute;left:0pt;margin-left:90pt;margin-top:9.2pt;height:4.45pt;width:4.45pt;mso-position-horizontal-relative:page;z-index:25188966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21</w:t>
      </w:r>
    </w:p>
    <w:p>
      <w:pPr>
        <w:spacing w:before="0" w:line="415" w:lineRule="exact"/>
        <w:ind w:left="1291" w:right="0" w:firstLine="0"/>
        <w:jc w:val="left"/>
        <w:rPr>
          <w:sz w:val="24"/>
        </w:rPr>
      </w:pPr>
      <w:r>
        <w:pict>
          <v:shape id="_x0000_s1398" o:spid="_x0000_s1398" style="position:absolute;left:0pt;margin-left:90pt;margin-top:9.2pt;height:4.45pt;width:4.45pt;mso-position-horizontal-relative:page;z-index:25189068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22</w:t>
      </w:r>
    </w:p>
    <w:p>
      <w:pPr>
        <w:spacing w:before="0" w:line="415" w:lineRule="exact"/>
        <w:ind w:left="1291" w:right="0" w:firstLine="0"/>
        <w:jc w:val="left"/>
        <w:rPr>
          <w:sz w:val="24"/>
        </w:rPr>
      </w:pPr>
      <w:r>
        <w:pict>
          <v:shape id="_x0000_s1399" o:spid="_x0000_s1399" style="position:absolute;left:0pt;margin-left:90pt;margin-top:9.2pt;height:4.45pt;width:4.45pt;mso-position-horizontal-relative:page;z-index:25189068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23</w:t>
      </w:r>
    </w:p>
    <w:p>
      <w:pPr>
        <w:spacing w:before="0" w:line="415" w:lineRule="exact"/>
        <w:ind w:left="1291" w:right="0" w:firstLine="0"/>
        <w:jc w:val="left"/>
        <w:rPr>
          <w:sz w:val="24"/>
        </w:rPr>
      </w:pPr>
      <w:r>
        <w:pict>
          <v:shape id="_x0000_s1400" o:spid="_x0000_s1400" style="position:absolute;left:0pt;margin-left:90pt;margin-top:9.2pt;height:4.45pt;width:4.45pt;mso-position-horizontal-relative:page;z-index:25189171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24</w:t>
      </w:r>
    </w:p>
    <w:p>
      <w:pPr>
        <w:spacing w:before="0" w:line="415" w:lineRule="exact"/>
        <w:ind w:left="1291" w:right="0" w:firstLine="0"/>
        <w:jc w:val="left"/>
        <w:rPr>
          <w:sz w:val="24"/>
        </w:rPr>
      </w:pPr>
      <w:r>
        <w:pict>
          <v:shape id="_x0000_s1401" o:spid="_x0000_s1401" style="position:absolute;left:0pt;margin-left:90pt;margin-top:9.2pt;height:4.45pt;width:4.45pt;mso-position-horizontal-relative:page;z-index:25189171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25</w:t>
      </w:r>
    </w:p>
    <w:p>
      <w:pPr>
        <w:spacing w:before="0" w:line="415" w:lineRule="exact"/>
        <w:ind w:left="1291" w:right="0" w:firstLine="0"/>
        <w:jc w:val="left"/>
        <w:rPr>
          <w:sz w:val="24"/>
        </w:rPr>
      </w:pPr>
      <w:r>
        <w:pict>
          <v:shape id="_x0000_s1402" o:spid="_x0000_s1402" style="position:absolute;left:0pt;margin-left:90pt;margin-top:9.2pt;height:4.45pt;width:4.45pt;mso-position-horizontal-relative:page;z-index:25189273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26</w:t>
      </w:r>
    </w:p>
    <w:p>
      <w:pPr>
        <w:spacing w:before="0" w:line="415" w:lineRule="exact"/>
        <w:ind w:left="1291" w:right="0" w:firstLine="0"/>
        <w:jc w:val="left"/>
        <w:rPr>
          <w:sz w:val="24"/>
        </w:rPr>
      </w:pPr>
      <w:r>
        <w:pict>
          <v:shape id="_x0000_s1403" o:spid="_x0000_s1403" style="position:absolute;left:0pt;margin-left:90pt;margin-top:9.2pt;height:4.45pt;width:4.45pt;mso-position-horizontal-relative:page;z-index:25189273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27</w:t>
      </w:r>
    </w:p>
    <w:p>
      <w:pPr>
        <w:spacing w:before="0" w:line="415" w:lineRule="exact"/>
        <w:ind w:left="1291" w:right="0" w:firstLine="0"/>
        <w:jc w:val="left"/>
        <w:rPr>
          <w:sz w:val="24"/>
        </w:rPr>
      </w:pPr>
      <w:r>
        <w:pict>
          <v:shape id="_x0000_s1404" o:spid="_x0000_s1404" style="position:absolute;left:0pt;margin-left:90pt;margin-top:9.2pt;height:4.45pt;width:4.45pt;mso-position-horizontal-relative:page;z-index:25189376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28</w:t>
      </w:r>
    </w:p>
    <w:p>
      <w:pPr>
        <w:spacing w:before="0" w:line="415" w:lineRule="exact"/>
        <w:ind w:left="1291" w:right="0" w:firstLine="0"/>
        <w:jc w:val="left"/>
        <w:rPr>
          <w:sz w:val="24"/>
        </w:rPr>
      </w:pPr>
      <w:r>
        <w:pict>
          <v:shape id="_x0000_s1405" o:spid="_x0000_s1405" style="position:absolute;left:0pt;margin-left:90pt;margin-top:9.2pt;height:4.45pt;width:4.45pt;mso-position-horizontal-relative:page;z-index:25189376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29</w:t>
      </w:r>
    </w:p>
    <w:p>
      <w:pPr>
        <w:spacing w:before="0" w:line="415" w:lineRule="exact"/>
        <w:ind w:left="1291" w:right="0" w:firstLine="0"/>
        <w:jc w:val="left"/>
        <w:rPr>
          <w:sz w:val="24"/>
        </w:rPr>
      </w:pPr>
      <w:r>
        <w:pict>
          <v:shape id="_x0000_s1406" o:spid="_x0000_s1406" style="position:absolute;left:0pt;margin-left:90pt;margin-top:9.2pt;height:4.45pt;width:4.45pt;mso-position-horizontal-relative:page;z-index:25189478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30</w:t>
      </w:r>
    </w:p>
    <w:p>
      <w:pPr>
        <w:spacing w:before="0" w:line="415" w:lineRule="exact"/>
        <w:ind w:left="1291" w:right="0" w:firstLine="0"/>
        <w:jc w:val="left"/>
        <w:rPr>
          <w:sz w:val="24"/>
        </w:rPr>
      </w:pPr>
      <w:r>
        <w:pict>
          <v:shape id="_x0000_s1407" o:spid="_x0000_s1407" style="position:absolute;left:0pt;margin-left:90pt;margin-top:9.2pt;height:4.45pt;width:4.45pt;mso-position-horizontal-relative:page;z-index:25189478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31</w:t>
      </w:r>
    </w:p>
    <w:p>
      <w:pPr>
        <w:spacing w:before="0" w:line="415" w:lineRule="exact"/>
        <w:ind w:left="1291" w:right="0" w:firstLine="0"/>
        <w:jc w:val="left"/>
        <w:rPr>
          <w:sz w:val="24"/>
        </w:rPr>
      </w:pPr>
      <w:r>
        <w:pict>
          <v:shape id="_x0000_s1408" o:spid="_x0000_s1408" style="position:absolute;left:0pt;margin-left:90pt;margin-top:9.2pt;height:4.45pt;width:4.45pt;mso-position-horizontal-relative:page;z-index:25189580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32</w:t>
      </w:r>
    </w:p>
    <w:p>
      <w:pPr>
        <w:spacing w:before="0" w:line="415" w:lineRule="exact"/>
        <w:ind w:left="1291" w:right="0" w:firstLine="0"/>
        <w:jc w:val="left"/>
        <w:rPr>
          <w:sz w:val="24"/>
        </w:rPr>
      </w:pPr>
      <w:r>
        <w:pict>
          <v:shape id="_x0000_s1409" o:spid="_x0000_s1409" style="position:absolute;left:0pt;margin-left:90pt;margin-top:9.2pt;height:4.45pt;width:4.45pt;mso-position-horizontal-relative:page;z-index:25189580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33</w:t>
      </w:r>
    </w:p>
    <w:p>
      <w:pPr>
        <w:spacing w:before="0" w:line="415" w:lineRule="exact"/>
        <w:ind w:left="1291" w:right="0" w:firstLine="0"/>
        <w:jc w:val="left"/>
        <w:rPr>
          <w:sz w:val="24"/>
        </w:rPr>
      </w:pPr>
      <w:r>
        <w:pict>
          <v:shape id="_x0000_s1410" o:spid="_x0000_s1410" style="position:absolute;left:0pt;margin-left:90pt;margin-top:9.2pt;height:4.45pt;width:4.45pt;mso-position-horizontal-relative:page;z-index:25189683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34</w:t>
      </w:r>
    </w:p>
    <w:p>
      <w:pPr>
        <w:spacing w:before="0" w:line="415" w:lineRule="exact"/>
        <w:ind w:left="1291" w:right="0" w:firstLine="0"/>
        <w:jc w:val="left"/>
        <w:rPr>
          <w:sz w:val="24"/>
        </w:rPr>
      </w:pPr>
      <w:r>
        <w:pict>
          <v:shape id="_x0000_s1411" o:spid="_x0000_s1411" style="position:absolute;left:0pt;margin-left:90pt;margin-top:9.2pt;height:4.45pt;width:4.45pt;mso-position-horizontal-relative:page;z-index:25189683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35</w:t>
      </w:r>
    </w:p>
    <w:p>
      <w:pPr>
        <w:spacing w:before="0" w:line="418" w:lineRule="exact"/>
        <w:ind w:left="1291" w:right="0" w:firstLine="0"/>
        <w:jc w:val="left"/>
        <w:rPr>
          <w:sz w:val="24"/>
        </w:rPr>
      </w:pPr>
      <w:r>
        <w:pict>
          <v:shape id="_x0000_s1412" o:spid="_x0000_s1412" style="position:absolute;left:0pt;margin-left:90pt;margin-top:9.2pt;height:4.45pt;width:4.45pt;mso-position-horizontal-relative:page;z-index:25189785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36</w:t>
      </w:r>
    </w:p>
    <w:p>
      <w:pPr>
        <w:pStyle w:val="6"/>
        <w:spacing w:before="6" w:line="228" w:lineRule="auto"/>
        <w:ind w:right="675"/>
      </w:pPr>
      <w:r>
        <w:rPr>
          <w:color w:val="4D4D4D"/>
        </w:rPr>
        <w:t>打印结果：启动了 3 个线程，每个线程最后都打印到 “ThreadLocal num=5”，而不是 num 一直在累加直到值等于 15</w:t>
      </w:r>
    </w:p>
    <w:p>
      <w:pPr>
        <w:spacing w:before="0" w:line="225" w:lineRule="auto"/>
        <w:ind w:left="118" w:right="391" w:firstLine="0"/>
        <w:jc w:val="left"/>
        <w:rPr>
          <w:sz w:val="24"/>
        </w:rPr>
      </w:pPr>
      <w:r>
        <w:rPr>
          <w:color w:val="ABB1BE"/>
          <w:sz w:val="24"/>
        </w:rPr>
        <w:t>Thread</w:t>
      </w:r>
      <w:r>
        <w:rPr>
          <w:color w:val="669900"/>
          <w:sz w:val="24"/>
        </w:rPr>
        <w:t>-</w:t>
      </w:r>
      <w:r>
        <w:rPr>
          <w:color w:val="97C379"/>
          <w:sz w:val="24"/>
        </w:rPr>
        <w:t>0</w:t>
      </w:r>
      <w:r>
        <w:rPr>
          <w:color w:val="669900"/>
          <w:sz w:val="24"/>
        </w:rPr>
        <w:t xml:space="preserve">: </w:t>
      </w:r>
      <w:r>
        <w:rPr>
          <w:color w:val="ABB1BE"/>
          <w:sz w:val="24"/>
        </w:rPr>
        <w:t>ThreadLocal num</w:t>
      </w:r>
      <w:r>
        <w:rPr>
          <w:color w:val="669900"/>
          <w:sz w:val="24"/>
        </w:rPr>
        <w:t>=</w:t>
      </w:r>
      <w:r>
        <w:rPr>
          <w:color w:val="97C379"/>
          <w:sz w:val="24"/>
        </w:rPr>
        <w:t>1</w:t>
      </w:r>
      <w:r>
        <w:rPr>
          <w:color w:val="ABB1BE"/>
          <w:sz w:val="24"/>
        </w:rPr>
        <w:t>Thread</w:t>
      </w:r>
      <w:r>
        <w:rPr>
          <w:color w:val="669900"/>
          <w:sz w:val="24"/>
        </w:rPr>
        <w:t>-</w:t>
      </w:r>
      <w:r>
        <w:rPr>
          <w:color w:val="97C379"/>
          <w:sz w:val="24"/>
        </w:rPr>
        <w:t>1</w:t>
      </w:r>
      <w:r>
        <w:rPr>
          <w:color w:val="669900"/>
          <w:sz w:val="24"/>
        </w:rPr>
        <w:t xml:space="preserve">: </w:t>
      </w:r>
      <w:r>
        <w:rPr>
          <w:color w:val="ABB1BE"/>
          <w:sz w:val="24"/>
        </w:rPr>
        <w:t>ThreadLocal num</w:t>
      </w:r>
      <w:r>
        <w:rPr>
          <w:color w:val="669900"/>
          <w:sz w:val="24"/>
        </w:rPr>
        <w:t>=</w:t>
      </w:r>
      <w:r>
        <w:rPr>
          <w:color w:val="97C379"/>
          <w:sz w:val="24"/>
        </w:rPr>
        <w:t>1</w:t>
      </w:r>
      <w:r>
        <w:rPr>
          <w:color w:val="ABB1BE"/>
          <w:sz w:val="24"/>
        </w:rPr>
        <w:t>Thread</w:t>
      </w:r>
      <w:r>
        <w:rPr>
          <w:color w:val="669900"/>
          <w:sz w:val="24"/>
        </w:rPr>
        <w:t>-</w:t>
      </w:r>
      <w:r>
        <w:rPr>
          <w:color w:val="97C379"/>
          <w:sz w:val="24"/>
        </w:rPr>
        <w:t>0</w:t>
      </w:r>
      <w:r>
        <w:rPr>
          <w:color w:val="669900"/>
          <w:sz w:val="24"/>
        </w:rPr>
        <w:t xml:space="preserve">: </w:t>
      </w:r>
      <w:r>
        <w:rPr>
          <w:color w:val="ABB1BE"/>
          <w:sz w:val="24"/>
        </w:rPr>
        <w:t>ThreadLocal num</w:t>
      </w:r>
      <w:r>
        <w:rPr>
          <w:color w:val="669900"/>
          <w:sz w:val="24"/>
        </w:rPr>
        <w:t>=</w:t>
      </w:r>
      <w:r>
        <w:rPr>
          <w:color w:val="97C379"/>
          <w:sz w:val="24"/>
        </w:rPr>
        <w:t>2</w:t>
      </w:r>
      <w:r>
        <w:rPr>
          <w:color w:val="ABB1BE"/>
          <w:sz w:val="24"/>
        </w:rPr>
        <w:t>Thread</w:t>
      </w:r>
      <w:r>
        <w:rPr>
          <w:color w:val="669900"/>
          <w:sz w:val="24"/>
        </w:rPr>
        <w:t>-</w:t>
      </w:r>
      <w:r>
        <w:rPr>
          <w:color w:val="97C379"/>
          <w:sz w:val="24"/>
        </w:rPr>
        <w:t>0</w:t>
      </w:r>
      <w:r>
        <w:rPr>
          <w:color w:val="669900"/>
          <w:sz w:val="24"/>
        </w:rPr>
        <w:t xml:space="preserve">: </w:t>
      </w:r>
      <w:r>
        <w:rPr>
          <w:color w:val="ABB1BE"/>
          <w:sz w:val="24"/>
        </w:rPr>
        <w:t>ThreadLocal num</w:t>
      </w:r>
      <w:r>
        <w:rPr>
          <w:color w:val="669900"/>
          <w:sz w:val="24"/>
        </w:rPr>
        <w:t>=</w:t>
      </w:r>
      <w:r>
        <w:rPr>
          <w:color w:val="97C379"/>
          <w:sz w:val="24"/>
        </w:rPr>
        <w:t>3</w:t>
      </w:r>
      <w:r>
        <w:rPr>
          <w:color w:val="ABB1BE"/>
          <w:sz w:val="24"/>
        </w:rPr>
        <w:t>Thread</w:t>
      </w:r>
      <w:r>
        <w:rPr>
          <w:color w:val="669900"/>
          <w:sz w:val="24"/>
        </w:rPr>
        <w:t>-</w:t>
      </w:r>
      <w:r>
        <w:rPr>
          <w:color w:val="97C379"/>
          <w:sz w:val="24"/>
        </w:rPr>
        <w:t>1</w:t>
      </w:r>
      <w:r>
        <w:rPr>
          <w:color w:val="669900"/>
          <w:sz w:val="24"/>
        </w:rPr>
        <w:t xml:space="preserve">: </w:t>
      </w:r>
      <w:r>
        <w:rPr>
          <w:color w:val="ABB1BE"/>
          <w:sz w:val="24"/>
        </w:rPr>
        <w:t>ThreadLocal num</w:t>
      </w:r>
      <w:r>
        <w:rPr>
          <w:color w:val="669900"/>
          <w:sz w:val="24"/>
        </w:rPr>
        <w:t>=</w:t>
      </w:r>
      <w:r>
        <w:rPr>
          <w:color w:val="97C379"/>
          <w:sz w:val="24"/>
        </w:rPr>
        <w:t>2</w:t>
      </w:r>
      <w:r>
        <w:rPr>
          <w:color w:val="ABB1BE"/>
          <w:sz w:val="24"/>
        </w:rPr>
        <w:t>Thread</w:t>
      </w:r>
      <w:r>
        <w:rPr>
          <w:color w:val="669900"/>
          <w:sz w:val="24"/>
        </w:rPr>
        <w:t>-</w:t>
      </w:r>
      <w:r>
        <w:rPr>
          <w:color w:val="97C379"/>
          <w:sz w:val="24"/>
        </w:rPr>
        <w:t>2</w:t>
      </w:r>
      <w:r>
        <w:rPr>
          <w:color w:val="669900"/>
          <w:sz w:val="24"/>
        </w:rPr>
        <w:t xml:space="preserve">: </w:t>
      </w:r>
      <w:r>
        <w:rPr>
          <w:color w:val="ABB1BE"/>
          <w:sz w:val="24"/>
        </w:rPr>
        <w:t>ThreadLocal num</w:t>
      </w:r>
      <w:r>
        <w:rPr>
          <w:color w:val="669900"/>
          <w:sz w:val="24"/>
        </w:rPr>
        <w:t>=</w:t>
      </w:r>
      <w:r>
        <w:rPr>
          <w:color w:val="97C379"/>
          <w:sz w:val="24"/>
        </w:rPr>
        <w:t>1</w:t>
      </w:r>
      <w:r>
        <w:rPr>
          <w:color w:val="ABB1BE"/>
          <w:sz w:val="24"/>
        </w:rPr>
        <w:t>Thread</w:t>
      </w:r>
      <w:r>
        <w:rPr>
          <w:color w:val="669900"/>
          <w:sz w:val="24"/>
        </w:rPr>
        <w:t>-</w:t>
      </w:r>
      <w:r>
        <w:rPr>
          <w:color w:val="97C379"/>
          <w:sz w:val="24"/>
        </w:rPr>
        <w:t>0</w:t>
      </w:r>
      <w:r>
        <w:rPr>
          <w:color w:val="669900"/>
          <w:sz w:val="24"/>
        </w:rPr>
        <w:t xml:space="preserve">: </w:t>
      </w:r>
      <w:r>
        <w:rPr>
          <w:color w:val="ABB1BE"/>
          <w:sz w:val="24"/>
        </w:rPr>
        <w:t>ThreadLocal num</w:t>
      </w:r>
      <w:r>
        <w:rPr>
          <w:color w:val="669900"/>
          <w:sz w:val="24"/>
        </w:rPr>
        <w:t>=</w:t>
      </w:r>
      <w:r>
        <w:rPr>
          <w:color w:val="97C379"/>
          <w:sz w:val="24"/>
        </w:rPr>
        <w:t>4</w:t>
      </w:r>
      <w:r>
        <w:rPr>
          <w:color w:val="ABB1BE"/>
          <w:sz w:val="24"/>
        </w:rPr>
        <w:t>Thread</w:t>
      </w:r>
      <w:r>
        <w:rPr>
          <w:color w:val="669900"/>
          <w:sz w:val="24"/>
        </w:rPr>
        <w:t>-</w:t>
      </w:r>
      <w:r>
        <w:rPr>
          <w:color w:val="97C379"/>
          <w:sz w:val="24"/>
        </w:rPr>
        <w:t>2</w:t>
      </w:r>
      <w:r>
        <w:rPr>
          <w:color w:val="669900"/>
          <w:sz w:val="24"/>
        </w:rPr>
        <w:t xml:space="preserve">: </w:t>
      </w:r>
      <w:r>
        <w:rPr>
          <w:color w:val="ABB1BE"/>
          <w:sz w:val="24"/>
        </w:rPr>
        <w:t>ThreadLocal num</w:t>
      </w:r>
      <w:r>
        <w:rPr>
          <w:color w:val="669900"/>
          <w:sz w:val="24"/>
        </w:rPr>
        <w:t>=</w:t>
      </w:r>
      <w:r>
        <w:rPr>
          <w:color w:val="97C379"/>
          <w:sz w:val="24"/>
        </w:rPr>
        <w:t>2</w:t>
      </w:r>
      <w:r>
        <w:rPr>
          <w:color w:val="ABB1BE"/>
          <w:sz w:val="24"/>
        </w:rPr>
        <w:t>Thread</w:t>
      </w:r>
      <w:r>
        <w:rPr>
          <w:color w:val="669900"/>
          <w:sz w:val="24"/>
        </w:rPr>
        <w:t>-</w:t>
      </w:r>
      <w:r>
        <w:rPr>
          <w:color w:val="97C379"/>
          <w:sz w:val="24"/>
        </w:rPr>
        <w:t>1</w:t>
      </w:r>
      <w:r>
        <w:rPr>
          <w:color w:val="669900"/>
          <w:sz w:val="24"/>
        </w:rPr>
        <w:t xml:space="preserve">: </w:t>
      </w:r>
      <w:r>
        <w:rPr>
          <w:color w:val="ABB1BE"/>
          <w:sz w:val="24"/>
        </w:rPr>
        <w:t>ThreadLocal num</w:t>
      </w:r>
      <w:r>
        <w:rPr>
          <w:color w:val="669900"/>
          <w:sz w:val="24"/>
        </w:rPr>
        <w:t>=</w:t>
      </w:r>
      <w:r>
        <w:rPr>
          <w:color w:val="97C379"/>
          <w:sz w:val="24"/>
        </w:rPr>
        <w:t>3</w:t>
      </w:r>
      <w:r>
        <w:rPr>
          <w:color w:val="ABB1BE"/>
          <w:sz w:val="24"/>
        </w:rPr>
        <w:t>Thread</w:t>
      </w:r>
      <w:r>
        <w:rPr>
          <w:color w:val="669900"/>
          <w:sz w:val="24"/>
        </w:rPr>
        <w:t>-</w:t>
      </w:r>
      <w:r>
        <w:rPr>
          <w:color w:val="97C379"/>
          <w:sz w:val="24"/>
        </w:rPr>
        <w:t>1</w:t>
      </w:r>
      <w:r>
        <w:rPr>
          <w:color w:val="669900"/>
          <w:sz w:val="24"/>
        </w:rPr>
        <w:t xml:space="preserve">: </w:t>
      </w:r>
      <w:r>
        <w:rPr>
          <w:color w:val="ABB1BE"/>
          <w:sz w:val="24"/>
        </w:rPr>
        <w:t>ThreadLocal num</w:t>
      </w:r>
      <w:r>
        <w:rPr>
          <w:color w:val="669900"/>
          <w:sz w:val="24"/>
        </w:rPr>
        <w:t>=</w:t>
      </w:r>
      <w:r>
        <w:rPr>
          <w:color w:val="97C379"/>
          <w:sz w:val="24"/>
        </w:rPr>
        <w:t>4</w:t>
      </w:r>
      <w:r>
        <w:rPr>
          <w:color w:val="ABB1BE"/>
          <w:sz w:val="24"/>
        </w:rPr>
        <w:t>Thread</w:t>
      </w:r>
      <w:r>
        <w:rPr>
          <w:color w:val="669900"/>
          <w:sz w:val="24"/>
        </w:rPr>
        <w:t>-</w:t>
      </w:r>
      <w:r>
        <w:rPr>
          <w:color w:val="97C379"/>
          <w:sz w:val="24"/>
        </w:rPr>
        <w:t>2</w:t>
      </w:r>
      <w:r>
        <w:rPr>
          <w:color w:val="669900"/>
          <w:sz w:val="24"/>
        </w:rPr>
        <w:t xml:space="preserve">: </w:t>
      </w:r>
      <w:r>
        <w:rPr>
          <w:color w:val="ABB1BE"/>
          <w:sz w:val="24"/>
        </w:rPr>
        <w:t>ThreadLocal num</w:t>
      </w:r>
      <w:r>
        <w:rPr>
          <w:color w:val="669900"/>
          <w:sz w:val="24"/>
        </w:rPr>
        <w:t>=</w:t>
      </w:r>
      <w:r>
        <w:rPr>
          <w:color w:val="97C379"/>
          <w:sz w:val="24"/>
        </w:rPr>
        <w:t>3</w:t>
      </w:r>
      <w:r>
        <w:rPr>
          <w:color w:val="ABB1BE"/>
          <w:sz w:val="24"/>
        </w:rPr>
        <w:t>Thread</w:t>
      </w:r>
      <w:r>
        <w:rPr>
          <w:color w:val="669900"/>
          <w:sz w:val="24"/>
        </w:rPr>
        <w:t>-</w:t>
      </w:r>
      <w:r>
        <w:rPr>
          <w:color w:val="97C379"/>
          <w:sz w:val="24"/>
        </w:rPr>
        <w:t>0</w:t>
      </w:r>
      <w:r>
        <w:rPr>
          <w:color w:val="669900"/>
          <w:sz w:val="24"/>
        </w:rPr>
        <w:t xml:space="preserve">: </w:t>
      </w:r>
      <w:r>
        <w:rPr>
          <w:color w:val="ABB1BE"/>
          <w:sz w:val="24"/>
        </w:rPr>
        <w:t>ThreadLocal num</w:t>
      </w:r>
      <w:r>
        <w:rPr>
          <w:color w:val="669900"/>
          <w:sz w:val="24"/>
        </w:rPr>
        <w:t>=</w:t>
      </w:r>
      <w:r>
        <w:rPr>
          <w:color w:val="97C379"/>
          <w:sz w:val="24"/>
        </w:rPr>
        <w:t>5</w:t>
      </w:r>
      <w:r>
        <w:rPr>
          <w:color w:val="ABB1BE"/>
          <w:sz w:val="24"/>
        </w:rPr>
        <w:t>Thread</w:t>
      </w:r>
      <w:r>
        <w:rPr>
          <w:color w:val="669900"/>
          <w:sz w:val="24"/>
        </w:rPr>
        <w:t>-</w:t>
      </w:r>
      <w:r>
        <w:rPr>
          <w:color w:val="97C379"/>
          <w:sz w:val="24"/>
        </w:rPr>
        <w:t>2</w:t>
      </w:r>
      <w:r>
        <w:rPr>
          <w:color w:val="669900"/>
          <w:sz w:val="24"/>
        </w:rPr>
        <w:t xml:space="preserve">: </w:t>
      </w:r>
      <w:r>
        <w:rPr>
          <w:color w:val="ABB1BE"/>
          <w:sz w:val="24"/>
        </w:rPr>
        <w:t>ThreadLocal num</w:t>
      </w:r>
      <w:r>
        <w:rPr>
          <w:color w:val="669900"/>
          <w:sz w:val="24"/>
        </w:rPr>
        <w:t>=</w:t>
      </w:r>
      <w:r>
        <w:rPr>
          <w:color w:val="97C379"/>
          <w:sz w:val="24"/>
        </w:rPr>
        <w:t>4</w:t>
      </w:r>
      <w:r>
        <w:rPr>
          <w:color w:val="ABB1BE"/>
          <w:sz w:val="24"/>
        </w:rPr>
        <w:t>Thread</w:t>
      </w:r>
      <w:r>
        <w:rPr>
          <w:color w:val="669900"/>
          <w:sz w:val="24"/>
        </w:rPr>
        <w:t>-</w:t>
      </w:r>
      <w:r>
        <w:rPr>
          <w:color w:val="97C379"/>
          <w:sz w:val="24"/>
        </w:rPr>
        <w:t>2</w:t>
      </w:r>
      <w:r>
        <w:rPr>
          <w:color w:val="669900"/>
          <w:sz w:val="24"/>
        </w:rPr>
        <w:t xml:space="preserve">: </w:t>
      </w:r>
      <w:r>
        <w:rPr>
          <w:color w:val="ABB1BE"/>
          <w:sz w:val="24"/>
        </w:rPr>
        <w:t>ThreadLocal num</w:t>
      </w:r>
      <w:r>
        <w:rPr>
          <w:color w:val="669900"/>
          <w:sz w:val="24"/>
        </w:rPr>
        <w:t>=</w:t>
      </w:r>
      <w:r>
        <w:rPr>
          <w:color w:val="97C379"/>
          <w:sz w:val="24"/>
        </w:rPr>
        <w:t>5</w:t>
      </w:r>
      <w:r>
        <w:rPr>
          <w:color w:val="ABB1BE"/>
          <w:sz w:val="24"/>
        </w:rPr>
        <w:t>Thread</w:t>
      </w:r>
      <w:r>
        <w:rPr>
          <w:color w:val="669900"/>
          <w:sz w:val="24"/>
        </w:rPr>
        <w:t>-</w:t>
      </w:r>
      <w:r>
        <w:rPr>
          <w:color w:val="97C379"/>
          <w:sz w:val="24"/>
        </w:rPr>
        <w:t>1</w:t>
      </w:r>
      <w:r>
        <w:rPr>
          <w:color w:val="669900"/>
          <w:sz w:val="24"/>
        </w:rPr>
        <w:t xml:space="preserve">: </w:t>
      </w:r>
      <w:r>
        <w:rPr>
          <w:color w:val="ABB1BE"/>
          <w:sz w:val="24"/>
        </w:rPr>
        <w:t>ThreadLocal num</w:t>
      </w:r>
      <w:r>
        <w:rPr>
          <w:color w:val="669900"/>
          <w:sz w:val="24"/>
        </w:rPr>
        <w:t>=</w:t>
      </w:r>
      <w:r>
        <w:rPr>
          <w:color w:val="97C379"/>
          <w:sz w:val="24"/>
        </w:rPr>
        <w:t>5</w:t>
      </w:r>
    </w:p>
    <w:p>
      <w:pPr>
        <w:spacing w:before="0" w:line="406" w:lineRule="exact"/>
        <w:ind w:left="1291" w:right="0" w:firstLine="0"/>
        <w:jc w:val="left"/>
        <w:rPr>
          <w:sz w:val="24"/>
        </w:rPr>
      </w:pPr>
      <w:r>
        <w:pict>
          <v:shape id="_x0000_s1413" o:spid="_x0000_s1413" style="position:absolute;left:0pt;margin-left:90pt;margin-top:8.75pt;height:4.45pt;width:4.45pt;mso-position-horizontal-relative:page;z-index:251897856;mso-width-relative:page;mso-height-relative:page;" fillcolor="#000000" filled="t" stroked="f" coordorigin="1801,175" coordsize="89,89" path="m1845,264l1826,261,1812,253,1803,239,1801,220,1803,200,1812,186,1826,178,1845,175,1865,178,1879,186,1887,200,1890,220,1887,239,1879,253,1865,261,1845,264xe">
            <v:path arrowok="t"/>
            <v:fill on="t" focussize="0,0"/>
            <v:stroke on="f"/>
            <v:imagedata o:title=""/>
            <o:lock v:ext="edit"/>
          </v:shape>
        </w:pict>
      </w:r>
      <w:r>
        <w:rPr>
          <w:w w:val="99"/>
          <w:sz w:val="24"/>
        </w:rPr>
        <w:t>1</w:t>
      </w:r>
    </w:p>
    <w:p>
      <w:pPr>
        <w:spacing w:before="0" w:line="415" w:lineRule="exact"/>
        <w:ind w:left="1291" w:right="0" w:firstLine="0"/>
        <w:jc w:val="left"/>
        <w:rPr>
          <w:sz w:val="24"/>
        </w:rPr>
      </w:pPr>
      <w:r>
        <w:pict>
          <v:shape id="_x0000_s1414" o:spid="_x0000_s1414" style="position:absolute;left:0pt;margin-left:90pt;margin-top:9.2pt;height:4.45pt;width:4.45pt;mso-position-horizontal-relative:page;z-index:25189888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2</w:t>
      </w:r>
    </w:p>
    <w:p>
      <w:pPr>
        <w:spacing w:before="0" w:line="415" w:lineRule="exact"/>
        <w:ind w:left="1291" w:right="0" w:firstLine="0"/>
        <w:jc w:val="left"/>
        <w:rPr>
          <w:sz w:val="24"/>
        </w:rPr>
      </w:pPr>
      <w:r>
        <w:pict>
          <v:shape id="_x0000_s1415" o:spid="_x0000_s1415" style="position:absolute;left:0pt;margin-left:90pt;margin-top:9.2pt;height:4.45pt;width:4.45pt;mso-position-horizontal-relative:page;z-index:25189888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3</w:t>
      </w:r>
    </w:p>
    <w:p>
      <w:pPr>
        <w:spacing w:before="0" w:line="415" w:lineRule="exact"/>
        <w:ind w:left="1291" w:right="0" w:firstLine="0"/>
        <w:jc w:val="left"/>
        <w:rPr>
          <w:sz w:val="24"/>
        </w:rPr>
      </w:pPr>
      <w:r>
        <w:pict>
          <v:shape id="_x0000_s1416" o:spid="_x0000_s1416" style="position:absolute;left:0pt;margin-left:90pt;margin-top:9.2pt;height:4.45pt;width:4.45pt;mso-position-horizontal-relative:page;z-index:25189990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4</w:t>
      </w:r>
    </w:p>
    <w:p>
      <w:pPr>
        <w:spacing w:before="0" w:line="415" w:lineRule="exact"/>
        <w:ind w:left="1291" w:right="0" w:firstLine="0"/>
        <w:jc w:val="left"/>
        <w:rPr>
          <w:sz w:val="24"/>
        </w:rPr>
      </w:pPr>
      <w:r>
        <w:pict>
          <v:shape id="_x0000_s1417" o:spid="_x0000_s1417" style="position:absolute;left:0pt;margin-left:90pt;margin-top:9.2pt;height:4.45pt;width:4.45pt;mso-position-horizontal-relative:page;z-index:25189990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5</w:t>
      </w:r>
    </w:p>
    <w:p>
      <w:pPr>
        <w:spacing w:before="0" w:line="429" w:lineRule="exact"/>
        <w:ind w:left="1291" w:right="0" w:firstLine="0"/>
        <w:jc w:val="left"/>
        <w:rPr>
          <w:sz w:val="24"/>
        </w:rPr>
      </w:pPr>
      <w:r>
        <w:pict>
          <v:shape id="_x0000_s1418" o:spid="_x0000_s1418" style="position:absolute;left:0pt;margin-left:90pt;margin-top:9.2pt;height:4.45pt;width:4.45pt;mso-position-horizontal-relative:page;z-index:25190092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6</w:t>
      </w:r>
    </w:p>
    <w:p>
      <w:pPr>
        <w:spacing w:after="0" w:line="429" w:lineRule="exact"/>
        <w:jc w:val="left"/>
        <w:rPr>
          <w:sz w:val="24"/>
        </w:rPr>
        <w:sectPr>
          <w:pgSz w:w="11920" w:h="16840"/>
          <w:pgMar w:top="960" w:right="880" w:bottom="280" w:left="1000" w:header="720" w:footer="720" w:gutter="0"/>
          <w:cols w:space="720" w:num="1"/>
        </w:sectPr>
      </w:pPr>
    </w:p>
    <w:p>
      <w:pPr>
        <w:spacing w:before="19" w:line="429" w:lineRule="exact"/>
        <w:ind w:left="1291" w:right="0" w:firstLine="0"/>
        <w:jc w:val="left"/>
        <w:rPr>
          <w:sz w:val="24"/>
        </w:rPr>
      </w:pPr>
      <w:r>
        <w:pict>
          <v:shape id="_x0000_s1419" o:spid="_x0000_s1419" style="position:absolute;left:0pt;margin-left:90pt;margin-top:10.85pt;height:4.45pt;width:4.45pt;mso-position-horizontal-relative:page;z-index:251900928;mso-width-relative:page;mso-height-relative:page;" fillcolor="#000000" filled="t" stroked="f" coordorigin="1801,217" coordsize="89,89" path="m1845,306l1826,303,1812,295,1803,281,1801,262,1803,242,1812,228,1826,220,1845,217,1865,220,1879,228,1887,242,1890,262,1887,281,1879,295,1865,303,1845,306xe">
            <v:path arrowok="t"/>
            <v:fill on="t" focussize="0,0"/>
            <v:stroke on="f"/>
            <v:imagedata o:title=""/>
            <o:lock v:ext="edit"/>
          </v:shape>
        </w:pict>
      </w:r>
      <w:r>
        <w:rPr>
          <w:w w:val="99"/>
          <w:sz w:val="24"/>
        </w:rPr>
        <w:t>7</w:t>
      </w:r>
    </w:p>
    <w:p>
      <w:pPr>
        <w:spacing w:before="0" w:line="415" w:lineRule="exact"/>
        <w:ind w:left="1291" w:right="0" w:firstLine="0"/>
        <w:jc w:val="left"/>
        <w:rPr>
          <w:sz w:val="24"/>
        </w:rPr>
      </w:pPr>
      <w:r>
        <w:pict>
          <v:shape id="_x0000_s1420" o:spid="_x0000_s1420" style="position:absolute;left:0pt;margin-left:90pt;margin-top:9.2pt;height:4.45pt;width:4.45pt;mso-position-horizontal-relative:page;z-index:25190195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8</w:t>
      </w:r>
    </w:p>
    <w:p>
      <w:pPr>
        <w:spacing w:before="0" w:line="415" w:lineRule="exact"/>
        <w:ind w:left="1291" w:right="0" w:firstLine="0"/>
        <w:jc w:val="left"/>
        <w:rPr>
          <w:sz w:val="24"/>
        </w:rPr>
      </w:pPr>
      <w:r>
        <w:pict>
          <v:shape id="_x0000_s1421" o:spid="_x0000_s1421" style="position:absolute;left:0pt;margin-left:90pt;margin-top:9.2pt;height:4.45pt;width:4.45pt;mso-position-horizontal-relative:page;z-index:25190195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9</w:t>
      </w:r>
    </w:p>
    <w:p>
      <w:pPr>
        <w:spacing w:before="0" w:line="415" w:lineRule="exact"/>
        <w:ind w:left="1291" w:right="0" w:firstLine="0"/>
        <w:jc w:val="left"/>
        <w:rPr>
          <w:sz w:val="24"/>
        </w:rPr>
      </w:pPr>
      <w:r>
        <w:pict>
          <v:shape id="_x0000_s1422" o:spid="_x0000_s1422" style="position:absolute;left:0pt;margin-left:90pt;margin-top:9.2pt;height:4.45pt;width:4.45pt;mso-position-horizontal-relative:page;z-index:25190297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10</w:t>
      </w:r>
    </w:p>
    <w:p>
      <w:pPr>
        <w:spacing w:before="0" w:line="415" w:lineRule="exact"/>
        <w:ind w:left="1291" w:right="0" w:firstLine="0"/>
        <w:jc w:val="left"/>
        <w:rPr>
          <w:sz w:val="24"/>
        </w:rPr>
      </w:pPr>
      <w:r>
        <w:pict>
          <v:shape id="_x0000_s1423" o:spid="_x0000_s1423" style="position:absolute;left:0pt;margin-left:90pt;margin-top:9.2pt;height:4.45pt;width:4.45pt;mso-position-horizontal-relative:page;z-index:25190297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11</w:t>
      </w:r>
    </w:p>
    <w:p>
      <w:pPr>
        <w:spacing w:before="0" w:line="415" w:lineRule="exact"/>
        <w:ind w:left="1291" w:right="0" w:firstLine="0"/>
        <w:jc w:val="left"/>
        <w:rPr>
          <w:sz w:val="24"/>
        </w:rPr>
      </w:pPr>
      <w:r>
        <w:pict>
          <v:shape id="_x0000_s1424" o:spid="_x0000_s1424" style="position:absolute;left:0pt;margin-left:90pt;margin-top:9.2pt;height:4.45pt;width:4.45pt;mso-position-horizontal-relative:page;z-index:25190400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12</w:t>
      </w:r>
    </w:p>
    <w:p>
      <w:pPr>
        <w:spacing w:before="0" w:line="415" w:lineRule="exact"/>
        <w:ind w:left="1291" w:right="0" w:firstLine="0"/>
        <w:jc w:val="left"/>
        <w:rPr>
          <w:sz w:val="24"/>
        </w:rPr>
      </w:pPr>
      <w:r>
        <w:pict>
          <v:shape id="_x0000_s1425" o:spid="_x0000_s1425" style="position:absolute;left:0pt;margin-left:90pt;margin-top:9.2pt;height:4.45pt;width:4.45pt;mso-position-horizontal-relative:page;z-index:25190400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13</w:t>
      </w:r>
    </w:p>
    <w:p>
      <w:pPr>
        <w:spacing w:before="0" w:line="415" w:lineRule="exact"/>
        <w:ind w:left="1291" w:right="0" w:firstLine="0"/>
        <w:jc w:val="left"/>
        <w:rPr>
          <w:sz w:val="24"/>
        </w:rPr>
      </w:pPr>
      <w:r>
        <w:pict>
          <v:shape id="_x0000_s1426" o:spid="_x0000_s1426" style="position:absolute;left:0pt;margin-left:90pt;margin-top:9.2pt;height:4.45pt;width:4.45pt;mso-position-horizontal-relative:page;z-index:25190502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14</w:t>
      </w:r>
    </w:p>
    <w:p>
      <w:pPr>
        <w:spacing w:before="0" w:line="416" w:lineRule="exact"/>
        <w:ind w:left="1291" w:right="0" w:firstLine="0"/>
        <w:jc w:val="left"/>
        <w:rPr>
          <w:sz w:val="24"/>
        </w:rPr>
      </w:pPr>
      <w:r>
        <w:pict>
          <v:shape id="_x0000_s1427" o:spid="_x0000_s1427" style="position:absolute;left:0pt;margin-left:90pt;margin-top:9.2pt;height:4.45pt;width:4.45pt;mso-position-horizontal-relative:page;z-index:25190502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15</w:t>
      </w:r>
    </w:p>
    <w:p>
      <w:pPr>
        <w:pStyle w:val="4"/>
        <w:spacing w:line="599" w:lineRule="exact"/>
      </w:pPr>
      <w:r>
        <w:rPr>
          <w:color w:val="4F4F4F"/>
        </w:rPr>
        <w:t>什么是线程局部变量？</w:t>
      </w:r>
    </w:p>
    <w:p>
      <w:pPr>
        <w:pStyle w:val="6"/>
        <w:spacing w:before="3" w:line="228" w:lineRule="auto"/>
        <w:ind w:right="370"/>
        <w:jc w:val="both"/>
      </w:pPr>
      <w:r>
        <w:rPr>
          <w:color w:val="4D4D4D"/>
        </w:rPr>
        <w:t>线程局部变量是局限于线程内部的变量，属于线程自身所有，不在多个线程间共享。Java 提供 ThreadLocal 类来支持线程局部变量，是一种实现线程安全的方式。但是在管理环境下（如 web 服务器）使用线程局部变量的时候要特别小</w:t>
      </w:r>
    </w:p>
    <w:p>
      <w:pPr>
        <w:pStyle w:val="6"/>
        <w:spacing w:before="5" w:line="228" w:lineRule="auto"/>
        <w:ind w:right="282"/>
        <w:jc w:val="both"/>
      </w:pPr>
      <w:r>
        <w:rPr>
          <w:color w:val="4D4D4D"/>
        </w:rPr>
        <w:t>心，在这种情况下，工作线程的生命周期比任何应用变量的生命周期都要长。任何线程局部变量一旦在工作完成后没有释放，Java 应用就存在内存泄露的风险。</w:t>
      </w:r>
    </w:p>
    <w:p>
      <w:pPr>
        <w:pStyle w:val="3"/>
        <w:spacing w:line="652" w:lineRule="exact"/>
      </w:pPr>
      <w:r>
        <w:rPr>
          <w:color w:val="4F4F4F"/>
        </w:rPr>
        <w:t>ThreadLocal内存泄漏分析与解决方案</w:t>
      </w:r>
    </w:p>
    <w:p>
      <w:pPr>
        <w:pStyle w:val="4"/>
      </w:pPr>
      <w:r>
        <w:rPr>
          <w:color w:val="4F4F4F"/>
        </w:rPr>
        <w:t>ThreadLocal造成内存泄漏的原因？</w:t>
      </w:r>
    </w:p>
    <w:p>
      <w:pPr>
        <w:spacing w:before="3" w:line="228" w:lineRule="auto"/>
        <w:ind w:left="118" w:right="362" w:firstLine="0"/>
        <w:jc w:val="both"/>
        <w:rPr>
          <w:sz w:val="27"/>
        </w:rPr>
      </w:pPr>
      <w:r>
        <w:rPr>
          <w:color w:val="C6244E"/>
          <w:sz w:val="24"/>
        </w:rPr>
        <w:t>ThreadLocalMap</w:t>
      </w:r>
      <w:r>
        <w:rPr>
          <w:color w:val="C6244E"/>
          <w:spacing w:val="13"/>
          <w:sz w:val="24"/>
        </w:rPr>
        <w:t xml:space="preserve"> </w:t>
      </w:r>
      <w:r>
        <w:rPr>
          <w:color w:val="4D4D4D"/>
          <w:spacing w:val="1"/>
          <w:sz w:val="27"/>
        </w:rPr>
        <w:t xml:space="preserve">中使用的 </w:t>
      </w:r>
      <w:r>
        <w:rPr>
          <w:color w:val="4D4D4D"/>
          <w:sz w:val="27"/>
        </w:rPr>
        <w:t>key</w:t>
      </w:r>
      <w:r>
        <w:rPr>
          <w:color w:val="4D4D4D"/>
          <w:spacing w:val="3"/>
          <w:sz w:val="27"/>
        </w:rPr>
        <w:t xml:space="preserve"> 为 </w:t>
      </w:r>
      <w:r>
        <w:rPr>
          <w:color w:val="C6244E"/>
          <w:sz w:val="24"/>
        </w:rPr>
        <w:t>ThreadLocal</w:t>
      </w:r>
      <w:r>
        <w:rPr>
          <w:color w:val="C6244E"/>
          <w:spacing w:val="13"/>
          <w:sz w:val="24"/>
        </w:rPr>
        <w:t xml:space="preserve"> </w:t>
      </w:r>
      <w:r>
        <w:rPr>
          <w:color w:val="4D4D4D"/>
          <w:sz w:val="27"/>
        </w:rPr>
        <w:t>的弱引用,而 value 是强引用。所</w:t>
      </w:r>
      <w:r>
        <w:rPr>
          <w:color w:val="4D4D4D"/>
          <w:spacing w:val="3"/>
          <w:sz w:val="27"/>
        </w:rPr>
        <w:t xml:space="preserve">以，如果 </w:t>
      </w:r>
      <w:r>
        <w:rPr>
          <w:color w:val="C6244E"/>
          <w:sz w:val="24"/>
        </w:rPr>
        <w:t>ThreadLocal</w:t>
      </w:r>
      <w:r>
        <w:rPr>
          <w:color w:val="C6244E"/>
          <w:spacing w:val="25"/>
          <w:sz w:val="24"/>
        </w:rPr>
        <w:t xml:space="preserve"> </w:t>
      </w:r>
      <w:r>
        <w:rPr>
          <w:color w:val="4D4D4D"/>
          <w:sz w:val="27"/>
        </w:rPr>
        <w:t>没有被外部强引用的情况下，在垃圾回收的时候，key</w:t>
      </w:r>
      <w:r>
        <w:rPr>
          <w:color w:val="4D4D4D"/>
          <w:spacing w:val="8"/>
          <w:sz w:val="27"/>
        </w:rPr>
        <w:t xml:space="preserve"> 会</w:t>
      </w:r>
      <w:r>
        <w:rPr>
          <w:color w:val="4D4D4D"/>
          <w:spacing w:val="9"/>
          <w:sz w:val="27"/>
        </w:rPr>
        <w:t xml:space="preserve">被清理掉，而 </w:t>
      </w:r>
      <w:r>
        <w:rPr>
          <w:color w:val="4D4D4D"/>
          <w:sz w:val="27"/>
        </w:rPr>
        <w:t>value 不会被清理掉。这样一来，</w:t>
      </w:r>
      <w:r>
        <w:rPr>
          <w:color w:val="C6244E"/>
          <w:sz w:val="24"/>
        </w:rPr>
        <w:t>ThreadLocalMap</w:t>
      </w:r>
      <w:r>
        <w:rPr>
          <w:color w:val="C6244E"/>
          <w:spacing w:val="30"/>
          <w:sz w:val="24"/>
        </w:rPr>
        <w:t xml:space="preserve"> </w:t>
      </w:r>
      <w:r>
        <w:rPr>
          <w:color w:val="4D4D4D"/>
          <w:sz w:val="27"/>
        </w:rPr>
        <w:t>中就会出现</w:t>
      </w:r>
      <w:r>
        <w:rPr>
          <w:color w:val="4D4D4D"/>
          <w:spacing w:val="-5"/>
          <w:sz w:val="27"/>
        </w:rPr>
        <w:t xml:space="preserve">key </w:t>
      </w:r>
      <w:r>
        <w:rPr>
          <w:color w:val="4D4D4D"/>
          <w:sz w:val="27"/>
        </w:rPr>
        <w:t>为null的Entry。假如我们不做任何措施的话，value</w:t>
      </w:r>
      <w:r>
        <w:rPr>
          <w:color w:val="4D4D4D"/>
          <w:spacing w:val="4"/>
          <w:sz w:val="27"/>
        </w:rPr>
        <w:t xml:space="preserve"> 永远无法被</w:t>
      </w:r>
      <w:r>
        <w:rPr>
          <w:color w:val="4D4D4D"/>
          <w:sz w:val="27"/>
        </w:rPr>
        <w:t>GC</w:t>
      </w:r>
      <w:r>
        <w:rPr>
          <w:color w:val="4D4D4D"/>
          <w:spacing w:val="4"/>
          <w:sz w:val="27"/>
        </w:rPr>
        <w:t xml:space="preserve"> 回收，这个时候就可能会产生内存泄露。ThreadLocalMap实现中已经考虑了这种情况，在</w:t>
      </w:r>
      <w:r>
        <w:rPr>
          <w:color w:val="4D4D4D"/>
          <w:spacing w:val="5"/>
          <w:sz w:val="27"/>
        </w:rPr>
        <w:t xml:space="preserve">调用 </w:t>
      </w:r>
      <w:r>
        <w:rPr>
          <w:color w:val="C6244E"/>
          <w:sz w:val="24"/>
        </w:rPr>
        <w:t>set()</w:t>
      </w:r>
      <w:r>
        <w:rPr>
          <w:color w:val="4D4D4D"/>
          <w:sz w:val="27"/>
        </w:rPr>
        <w:t>、</w:t>
      </w:r>
      <w:r>
        <w:rPr>
          <w:color w:val="C6244E"/>
          <w:sz w:val="24"/>
        </w:rPr>
        <w:t>get()</w:t>
      </w:r>
      <w:r>
        <w:rPr>
          <w:color w:val="4D4D4D"/>
          <w:sz w:val="27"/>
        </w:rPr>
        <w:t>、</w:t>
      </w:r>
      <w:r>
        <w:rPr>
          <w:color w:val="C6244E"/>
          <w:sz w:val="24"/>
        </w:rPr>
        <w:t>remove()</w:t>
      </w:r>
      <w:r>
        <w:rPr>
          <w:color w:val="C6244E"/>
          <w:spacing w:val="17"/>
          <w:sz w:val="24"/>
        </w:rPr>
        <w:t xml:space="preserve"> </w:t>
      </w:r>
      <w:r>
        <w:rPr>
          <w:color w:val="4D4D4D"/>
          <w:sz w:val="27"/>
        </w:rPr>
        <w:t>方法的时候，会清理掉 key</w:t>
      </w:r>
      <w:r>
        <w:rPr>
          <w:color w:val="4D4D4D"/>
          <w:spacing w:val="5"/>
          <w:sz w:val="27"/>
        </w:rPr>
        <w:t xml:space="preserve"> 为 </w:t>
      </w:r>
      <w:r>
        <w:rPr>
          <w:color w:val="4D4D4D"/>
          <w:sz w:val="27"/>
        </w:rPr>
        <w:t>null 的记录。使用完</w:t>
      </w:r>
      <w:r>
        <w:rPr>
          <w:color w:val="C6244E"/>
          <w:sz w:val="24"/>
        </w:rPr>
        <w:t>ThreadLocal</w:t>
      </w:r>
      <w:r>
        <w:rPr>
          <w:color w:val="4D4D4D"/>
          <w:sz w:val="27"/>
        </w:rPr>
        <w:t>方法后 最好手动调用</w:t>
      </w:r>
      <w:r>
        <w:rPr>
          <w:color w:val="C6244E"/>
          <w:sz w:val="24"/>
        </w:rPr>
        <w:t>remove()</w:t>
      </w:r>
      <w:r>
        <w:rPr>
          <w:color w:val="4D4D4D"/>
          <w:sz w:val="27"/>
        </w:rPr>
        <w:t>方法</w:t>
      </w:r>
    </w:p>
    <w:p>
      <w:pPr>
        <w:pStyle w:val="4"/>
        <w:spacing w:line="602" w:lineRule="exact"/>
      </w:pPr>
      <w:r>
        <w:rPr>
          <w:color w:val="4F4F4F"/>
        </w:rPr>
        <w:t>ThreadLocal内存泄漏解决方案？</w:t>
      </w:r>
    </w:p>
    <w:p>
      <w:pPr>
        <w:pStyle w:val="6"/>
        <w:spacing w:line="471" w:lineRule="exact"/>
        <w:ind w:left="1355"/>
      </w:pPr>
      <w:r>
        <w:pict>
          <v:shape id="_x0000_s1428" o:spid="_x0000_s1428" style="position:absolute;left:0pt;margin-left:90pt;margin-top:10.35pt;height:4.45pt;width:4.45pt;mso-position-horizontal-relative:page;z-index:251906048;mso-width-relative:page;mso-height-relative:page;" fillcolor="#4D4D4D" filled="t" stroked="f" coordorigin="1801,208" coordsize="89,89" path="m1845,297l1826,294,1812,286,1803,272,1801,252,1803,233,1812,219,1826,211,1845,208,1865,211,1879,219,1887,233,1890,252,1887,272,1879,286,1865,294,1845,297xe">
            <v:path arrowok="t"/>
            <v:fill on="t" focussize="0,0"/>
            <v:stroke on="f"/>
            <v:imagedata o:title=""/>
            <o:lock v:ext="edit"/>
          </v:shape>
        </w:pict>
      </w:r>
      <w:r>
        <w:rPr>
          <w:color w:val="4D4D4D"/>
        </w:rPr>
        <w:t>每次使用完ThreadLocal，都调用它的remove()方法，清除数据。</w:t>
      </w:r>
    </w:p>
    <w:p>
      <w:pPr>
        <w:pStyle w:val="6"/>
        <w:spacing w:before="6" w:line="228" w:lineRule="auto"/>
        <w:ind w:left="800" w:right="279" w:firstLine="554"/>
        <w:jc w:val="both"/>
      </w:pPr>
      <w:r>
        <w:pict>
          <v:shape id="_x0000_s1429" o:spid="_x0000_s1429" style="position:absolute;left:0pt;margin-left:90pt;margin-top:10.55pt;height:4.45pt;width:4.45pt;mso-position-horizontal-relative:page;z-index:-251267072;mso-width-relative:page;mso-height-relative:page;" fillcolor="#4D4D4D" filled="t" stroked="f" coordorigin="1801,211" coordsize="89,89" path="m1845,300l1826,297,1812,289,1803,275,1801,256,1803,236,1812,222,1826,214,1845,211,1865,214,1879,222,1887,236,1890,256,1887,275,1879,289,1865,297,1845,300xe">
            <v:path arrowok="t"/>
            <v:fill on="t" focussize="0,0"/>
            <v:stroke on="f"/>
            <v:imagedata o:title=""/>
            <o:lock v:ext="edit"/>
          </v:shape>
        </w:pict>
      </w:r>
      <w:r>
        <w:rPr>
          <w:color w:val="4D4D4D"/>
        </w:rPr>
        <w:t>在使用线程池的情况下，没有及时清理ThreadLocal，不仅是内存泄漏的问题，更严重的是可能导致业务逻辑出现问题。所以，使用ThreadLocal 就跟加锁完要解锁一样，用完就清理。</w:t>
      </w:r>
    </w:p>
    <w:p>
      <w:pPr>
        <w:pStyle w:val="3"/>
        <w:spacing w:line="671" w:lineRule="exact"/>
      </w:pPr>
      <w:r>
        <w:rPr>
          <w:color w:val="4F4F4F"/>
        </w:rPr>
        <w:t>并发容器之BlockingQueue详解</w:t>
      </w:r>
    </w:p>
    <w:p>
      <w:pPr>
        <w:spacing w:after="0" w:line="671" w:lineRule="exact"/>
        <w:sectPr>
          <w:pgSz w:w="11920" w:h="16840"/>
          <w:pgMar w:top="960" w:right="880" w:bottom="280" w:left="1000" w:header="720" w:footer="720" w:gutter="0"/>
          <w:cols w:space="720" w:num="1"/>
        </w:sectPr>
      </w:pPr>
    </w:p>
    <w:p>
      <w:pPr>
        <w:pStyle w:val="4"/>
        <w:spacing w:before="23" w:line="228" w:lineRule="auto"/>
        <w:ind w:right="370"/>
      </w:pPr>
      <w:r>
        <w:rPr>
          <w:color w:val="4F4F4F"/>
        </w:rPr>
        <w:t>什么是阻塞队列？阻塞队列的实现原理是什么？如何使用阻塞队列来实现生产者-消费者模型？</w:t>
      </w:r>
    </w:p>
    <w:p>
      <w:pPr>
        <w:pStyle w:val="6"/>
        <w:spacing w:line="463" w:lineRule="exact"/>
      </w:pPr>
      <w:r>
        <w:rPr>
          <w:color w:val="4D4D4D"/>
        </w:rPr>
        <w:t>阻塞队列（BlockingQueue）是一个支持两个附加操作的队列。</w:t>
      </w:r>
    </w:p>
    <w:p>
      <w:pPr>
        <w:pStyle w:val="6"/>
        <w:spacing w:before="7" w:line="228" w:lineRule="auto"/>
        <w:ind w:right="370"/>
      </w:pPr>
      <w:r>
        <w:rPr>
          <w:color w:val="4D4D4D"/>
        </w:rPr>
        <w:t>这两个附加的操作是：在队列为空时，获取元素的线程会等待队列变为非空。当队列满时，存储元素的线程会等待队列可用。</w:t>
      </w:r>
    </w:p>
    <w:p>
      <w:pPr>
        <w:pStyle w:val="6"/>
        <w:spacing w:before="3" w:line="228" w:lineRule="auto"/>
        <w:ind w:right="370"/>
        <w:jc w:val="both"/>
      </w:pPr>
      <w:r>
        <w:rPr>
          <w:color w:val="4D4D4D"/>
        </w:rPr>
        <w:t>阻塞队列常用于生产者和消费者的场景，生产者是往队列里添加元素的线程，消费者是从队列里拿元素的线程。阻塞队列就是生产者存放元素的容器，而消费者也只从容器里拿元素。</w:t>
      </w:r>
    </w:p>
    <w:p>
      <w:pPr>
        <w:pStyle w:val="6"/>
        <w:spacing w:line="473" w:lineRule="exact"/>
        <w:jc w:val="both"/>
      </w:pPr>
      <w:r>
        <w:rPr>
          <w:color w:val="4D4D4D"/>
        </w:rPr>
        <w:t>JDK7 提供了 7 个阻塞队列。分别是：</w:t>
      </w:r>
    </w:p>
    <w:p>
      <w:pPr>
        <w:pStyle w:val="6"/>
        <w:spacing w:before="6" w:line="228" w:lineRule="auto"/>
        <w:ind w:right="2001"/>
      </w:pPr>
      <w:r>
        <w:rPr>
          <w:color w:val="4D4D4D"/>
        </w:rPr>
        <w:t>ArrayBlockingQueue ：一个由数组结构组成的有界阻塞队列。LinkedBlockingQueue ：一个由链表结构组成的有界阻塞队列。PriorityBlockingQueue ：一个支持优先级排序的无界阻塞队列。DelayQueue：一个使用优先级队列实现的无界阻塞队列。SynchronousQueue：一个不存储元素的阻塞队列。LinkedTransferQueue：一个由链表结构组成的无界阻塞队列。LinkedBlockingDeque：一个由链表结构组成的双向阻塞队列。</w:t>
      </w:r>
    </w:p>
    <w:p>
      <w:pPr>
        <w:pStyle w:val="6"/>
        <w:spacing w:before="12" w:line="228" w:lineRule="auto"/>
        <w:ind w:right="314"/>
      </w:pPr>
      <w:r>
        <w:rPr>
          <w:color w:val="4D4D4D"/>
        </w:rPr>
        <w:t>Java 5 之前实现同步存取时，可以使用普通的一个集合，然后在使用线程的协作和线程同步可以实现生产者，消费者模式，主要的技术就是用好， wait,notify,notifyAll,sychronized 这些关键字。而在 java 5 之后，可以使用阻塞队列来实现，此方式大大简少了代码量，使得多线程编程更加容易，安全方面也有保障。</w:t>
      </w:r>
    </w:p>
    <w:p>
      <w:pPr>
        <w:pStyle w:val="6"/>
        <w:spacing w:before="9" w:line="228" w:lineRule="auto"/>
        <w:ind w:right="274"/>
      </w:pPr>
      <w:r>
        <w:rPr>
          <w:color w:val="4D4D4D"/>
        </w:rPr>
        <w:t>BlockingQueue 接口是 Queue 的子接口，它的主要用途并不是作为容器，而是作为线程同步的的工具，因此他具有一个很明显的特性，当生产者线程试图向BlockingQueue 放入元素时，如果队列已满，则线程被阻塞，当消费者线程试图从中取出一个元素时，如果队列为空，则该线程会被阻塞，正是因为它所具有这个特性，所以在程序中多个线程交替向 BlockingQueue 中放入元素，取出元素，它可以很好的控制线程之间的通信。</w:t>
      </w:r>
    </w:p>
    <w:p>
      <w:pPr>
        <w:pStyle w:val="6"/>
        <w:spacing w:before="10" w:line="228" w:lineRule="auto"/>
        <w:ind w:right="458"/>
      </w:pPr>
      <w:r>
        <w:rPr>
          <w:color w:val="4D4D4D"/>
        </w:rPr>
        <w:t>阻塞队列使用最经典的场景就是 socket 客户端数据的读取和解析，读取数据的线程不断将数据放入队列，然后解析线程不断从队列取数据解析。</w:t>
      </w:r>
    </w:p>
    <w:p>
      <w:pPr>
        <w:pStyle w:val="3"/>
        <w:spacing w:line="669" w:lineRule="exact"/>
      </w:pPr>
      <w:r>
        <w:rPr>
          <w:color w:val="4F4F4F"/>
        </w:rPr>
        <w:t>并发容器之ConcurrentLinkedQueue详解与源码分析</w:t>
      </w:r>
    </w:p>
    <w:p>
      <w:pPr>
        <w:spacing w:after="0" w:line="669" w:lineRule="exact"/>
        <w:sectPr>
          <w:pgSz w:w="11920" w:h="16840"/>
          <w:pgMar w:top="980" w:right="880" w:bottom="280" w:left="1000" w:header="720" w:footer="720" w:gutter="0"/>
          <w:cols w:space="720" w:num="1"/>
        </w:sectPr>
      </w:pPr>
    </w:p>
    <w:p>
      <w:pPr>
        <w:spacing w:before="5" w:line="230" w:lineRule="auto"/>
        <w:ind w:left="118" w:right="3771" w:firstLine="0"/>
        <w:jc w:val="left"/>
        <w:rPr>
          <w:b/>
          <w:sz w:val="37"/>
        </w:rPr>
      </w:pPr>
      <w:r>
        <w:rPr>
          <w:b/>
          <w:color w:val="4F4F4F"/>
          <w:sz w:val="37"/>
        </w:rPr>
        <w:t>并发容器之ArrayBlockingQueue与LinkedBlockingQueue详解</w:t>
      </w:r>
    </w:p>
    <w:p>
      <w:pPr>
        <w:pStyle w:val="2"/>
        <w:spacing w:line="705" w:lineRule="exact"/>
      </w:pPr>
      <w:r>
        <w:rPr>
          <w:color w:val="4F4F4F"/>
        </w:rPr>
        <w:t>线程池</w:t>
      </w:r>
    </w:p>
    <w:p>
      <w:pPr>
        <w:pStyle w:val="3"/>
        <w:spacing w:line="647" w:lineRule="exact"/>
      </w:pPr>
      <w:r>
        <w:rPr>
          <w:color w:val="4F4F4F"/>
        </w:rPr>
        <w:t>Executors类创建四种常见线程池</w:t>
      </w:r>
    </w:p>
    <w:p>
      <w:pPr>
        <w:pStyle w:val="4"/>
        <w:spacing w:line="592" w:lineRule="exact"/>
      </w:pPr>
      <w:r>
        <w:rPr>
          <w:color w:val="4F4F4F"/>
        </w:rPr>
        <w:t>什么是线程池？有哪几种创建方式？</w:t>
      </w:r>
    </w:p>
    <w:p>
      <w:pPr>
        <w:spacing w:before="2" w:line="225" w:lineRule="auto"/>
        <w:ind w:left="595" w:right="262" w:firstLine="0"/>
        <w:jc w:val="both"/>
        <w:rPr>
          <w:sz w:val="24"/>
        </w:rPr>
      </w:pPr>
      <w:r>
        <w:rPr>
          <w:color w:val="999999"/>
          <w:sz w:val="24"/>
        </w:rPr>
        <w:t>池化技术相比大家已经屡见不鲜了，线程池、数据库连接池、Http</w:t>
      </w:r>
      <w:r>
        <w:rPr>
          <w:color w:val="999999"/>
          <w:spacing w:val="-8"/>
          <w:sz w:val="24"/>
        </w:rPr>
        <w:t xml:space="preserve"> 连接池等等都是对这</w:t>
      </w:r>
      <w:r>
        <w:rPr>
          <w:color w:val="999999"/>
          <w:sz w:val="24"/>
        </w:rPr>
        <w:t>个思想的应用。池化技术的思想主要是为了减少每次获取资源的消耗，提高对资源的利用率。</w:t>
      </w:r>
    </w:p>
    <w:p>
      <w:pPr>
        <w:pStyle w:val="6"/>
        <w:spacing w:before="2" w:line="228" w:lineRule="auto"/>
        <w:ind w:right="370"/>
        <w:jc w:val="both"/>
      </w:pPr>
      <w:r>
        <w:rPr>
          <w:color w:val="4D4D4D"/>
        </w:rPr>
        <w:t>在面向对象编程中，创建和销毁对象是很费时间的，因为创建一个对象要获取内存资源或者其它更多资源。在 Java 中更是如此，虚拟机将试图跟踪每一个对</w:t>
      </w:r>
    </w:p>
    <w:p>
      <w:pPr>
        <w:pStyle w:val="6"/>
        <w:spacing w:before="3" w:line="228" w:lineRule="auto"/>
        <w:ind w:right="370"/>
        <w:jc w:val="both"/>
      </w:pPr>
      <w:r>
        <w:rPr>
          <w:color w:val="4D4D4D"/>
        </w:rPr>
        <w:t>象，以便能够在对象销毁后进行垃圾回收。所以提高服务程序效率的一个手段就是尽可能减少创建和销毁对象的次数，特别是一些很耗资源的对象创建和销毁， 这就是”池化资源”技术产生的原因。</w:t>
      </w:r>
    </w:p>
    <w:p>
      <w:pPr>
        <w:pStyle w:val="6"/>
        <w:spacing w:before="5" w:line="228" w:lineRule="auto"/>
        <w:ind w:right="268"/>
      </w:pPr>
      <w:r>
        <w:rPr>
          <w:color w:val="4D4D4D"/>
        </w:rPr>
        <w:t>线程池顾名思义就是事先创建若干个可执行的线程放入一个池（容器）中，需要的时候从池中获取线程不用自行创建，使用完毕不需要销毁线程而是放回池中， 从而减少创建和销毁线程对象的开销。Java 5+中的 Executor 接口定义一个执行线程的工具。它的子类型即线程池接口是 ExecutorService。要配置一个线程池是比较复杂的，尤其是对于线程池的原理不是很清楚的情况下，因此在工具类Executors 面提供了一些静态工厂方法，生成一些常用的线程池，如下所示：</w:t>
      </w:r>
    </w:p>
    <w:p>
      <w:pPr>
        <w:pStyle w:val="12"/>
        <w:numPr>
          <w:ilvl w:val="0"/>
          <w:numId w:val="20"/>
        </w:numPr>
        <w:tabs>
          <w:tab w:val="left" w:pos="826"/>
        </w:tabs>
        <w:spacing w:before="10" w:after="0" w:line="228" w:lineRule="auto"/>
        <w:ind w:left="118" w:right="370" w:firstLine="0"/>
        <w:jc w:val="both"/>
        <w:rPr>
          <w:sz w:val="27"/>
        </w:rPr>
      </w:pPr>
      <w:r>
        <w:rPr>
          <w:color w:val="4D4D4D"/>
          <w:sz w:val="27"/>
        </w:rPr>
        <w:t>newSingleThreadExecutor：创建一个单线程的线程池。这个线程池只有</w:t>
      </w:r>
      <w:r>
        <w:rPr>
          <w:color w:val="4D4D4D"/>
          <w:spacing w:val="-1"/>
          <w:sz w:val="27"/>
        </w:rPr>
        <w:t>一个线程在工作，也就是相当于单线程串行执行所有任务。如果这个唯一的线程因为异常结束，那么会有一个新的线程来替代它。此线程池保证所有任务的执行</w:t>
      </w:r>
      <w:r>
        <w:rPr>
          <w:color w:val="4D4D4D"/>
          <w:sz w:val="27"/>
        </w:rPr>
        <w:t>顺序按照任务的提交顺序执行。</w:t>
      </w:r>
    </w:p>
    <w:p>
      <w:pPr>
        <w:pStyle w:val="12"/>
        <w:numPr>
          <w:ilvl w:val="0"/>
          <w:numId w:val="20"/>
        </w:numPr>
        <w:tabs>
          <w:tab w:val="left" w:pos="826"/>
        </w:tabs>
        <w:spacing w:before="7" w:after="0" w:line="228" w:lineRule="auto"/>
        <w:ind w:left="118" w:right="299" w:firstLine="0"/>
        <w:jc w:val="left"/>
        <w:rPr>
          <w:sz w:val="27"/>
        </w:rPr>
      </w:pPr>
      <w:r>
        <w:rPr>
          <w:color w:val="4D4D4D"/>
          <w:sz w:val="27"/>
        </w:rPr>
        <w:t xml:space="preserve">newFixedThreadPool：创建固定大小的线程池。每次提交一个任务就创 建一个线程，直到线程达到线程池的最大大小。线程池的大小一旦达到最大值就会保持不变，如果某个线程因为执行异常而结束，那么线程池会补充一个新线   </w:t>
      </w:r>
      <w:r>
        <w:rPr>
          <w:color w:val="4D4D4D"/>
          <w:spacing w:val="3"/>
          <w:sz w:val="27"/>
        </w:rPr>
        <w:t xml:space="preserve">程。如果希望在服务器上使用线程池，建议使用 </w:t>
      </w:r>
      <w:r>
        <w:rPr>
          <w:color w:val="4D4D4D"/>
          <w:sz w:val="27"/>
        </w:rPr>
        <w:t>newFixedThreadPool</w:t>
      </w:r>
      <w:r>
        <w:rPr>
          <w:color w:val="4D4D4D"/>
          <w:spacing w:val="-5"/>
          <w:sz w:val="27"/>
        </w:rPr>
        <w:t>方法来创</w:t>
      </w:r>
      <w:r>
        <w:rPr>
          <w:color w:val="4D4D4D"/>
          <w:sz w:val="27"/>
        </w:rPr>
        <w:t>建线程池，这样能获得更好的性能。</w:t>
      </w:r>
    </w:p>
    <w:p>
      <w:pPr>
        <w:spacing w:after="0" w:line="228" w:lineRule="auto"/>
        <w:jc w:val="left"/>
        <w:rPr>
          <w:sz w:val="27"/>
        </w:rPr>
        <w:sectPr>
          <w:pgSz w:w="11920" w:h="16840"/>
          <w:pgMar w:top="1000" w:right="880" w:bottom="280" w:left="1000" w:header="720" w:footer="720" w:gutter="0"/>
          <w:cols w:space="720" w:num="1"/>
        </w:sectPr>
      </w:pPr>
    </w:p>
    <w:p>
      <w:pPr>
        <w:pStyle w:val="12"/>
        <w:numPr>
          <w:ilvl w:val="0"/>
          <w:numId w:val="20"/>
        </w:numPr>
        <w:tabs>
          <w:tab w:val="left" w:pos="906"/>
        </w:tabs>
        <w:spacing w:before="22" w:after="0" w:line="228" w:lineRule="auto"/>
        <w:ind w:left="118" w:right="242" w:firstLine="0"/>
        <w:jc w:val="left"/>
        <w:rPr>
          <w:sz w:val="27"/>
        </w:rPr>
      </w:pPr>
      <w:r>
        <w:rPr>
          <w:color w:val="4D4D4D"/>
          <w:sz w:val="27"/>
        </w:rPr>
        <w:t>newCachedThreadPool：创建一个可缓存的线程池。如果线程池的大小超过了处理任务所需要的线程，那么就会回收部分空闲（60 秒不执行任务）</w:t>
      </w:r>
      <w:r>
        <w:rPr>
          <w:color w:val="4D4D4D"/>
          <w:spacing w:val="-9"/>
          <w:sz w:val="27"/>
        </w:rPr>
        <w:t>的线</w:t>
      </w:r>
      <w:r>
        <w:rPr>
          <w:color w:val="4D4D4D"/>
          <w:sz w:val="27"/>
        </w:rPr>
        <w:t>程，当任务数增加时，此线程池又可以智能的添加新线程来处理任务。此线程池不会对线程池大小做限制，线程池大小完全依赖于操作系统（</w:t>
      </w:r>
      <w:r>
        <w:rPr>
          <w:color w:val="4D4D4D"/>
          <w:spacing w:val="16"/>
          <w:sz w:val="27"/>
        </w:rPr>
        <w:t xml:space="preserve">或者说 </w:t>
      </w:r>
      <w:r>
        <w:rPr>
          <w:color w:val="4D4D4D"/>
          <w:sz w:val="27"/>
        </w:rPr>
        <w:t>JVM）能够创建的最大线程大小。</w:t>
      </w:r>
    </w:p>
    <w:p>
      <w:pPr>
        <w:pStyle w:val="12"/>
        <w:numPr>
          <w:ilvl w:val="0"/>
          <w:numId w:val="20"/>
        </w:numPr>
        <w:tabs>
          <w:tab w:val="left" w:pos="826"/>
        </w:tabs>
        <w:spacing w:before="9" w:after="0" w:line="228" w:lineRule="auto"/>
        <w:ind w:left="118" w:right="361" w:firstLine="0"/>
        <w:jc w:val="left"/>
        <w:rPr>
          <w:sz w:val="27"/>
        </w:rPr>
      </w:pPr>
      <w:r>
        <w:rPr>
          <w:color w:val="4D4D4D"/>
          <w:sz w:val="27"/>
        </w:rPr>
        <w:t>newScheduledThreadPool：</w:t>
      </w:r>
      <w:r>
        <w:rPr>
          <w:color w:val="4D4D4D"/>
          <w:spacing w:val="-1"/>
          <w:sz w:val="27"/>
        </w:rPr>
        <w:t>创建一个大小无限的线程池。此线程池支持</w:t>
      </w:r>
      <w:r>
        <w:rPr>
          <w:color w:val="4D4D4D"/>
          <w:sz w:val="27"/>
        </w:rPr>
        <w:t>定时以及周期性执行任务的需求。</w:t>
      </w:r>
    </w:p>
    <w:p>
      <w:pPr>
        <w:pStyle w:val="4"/>
      </w:pPr>
      <w:r>
        <w:rPr>
          <w:color w:val="4F4F4F"/>
        </w:rPr>
        <w:t>线程池有什么优点？</w:t>
      </w:r>
    </w:p>
    <w:p>
      <w:pPr>
        <w:pStyle w:val="6"/>
        <w:spacing w:line="471" w:lineRule="exact"/>
        <w:ind w:left="1355"/>
      </w:pPr>
      <w:r>
        <w:pict>
          <v:shape id="_x0000_s1430" o:spid="_x0000_s1430" style="position:absolute;left:0pt;margin-left:90pt;margin-top:10.35pt;height:4.45pt;width:4.45pt;mso-position-horizontal-relative:page;z-index:251907072;mso-width-relative:page;mso-height-relative:page;" fillcolor="#4D4D4D" filled="t" stroked="f" coordorigin="1801,208" coordsize="89,89" path="m1845,297l1826,294,1812,286,1803,272,1801,252,1803,233,1812,219,1826,211,1845,208,1865,211,1879,219,1887,233,1890,252,1887,272,1879,286,1865,294,1845,297xe">
            <v:path arrowok="t"/>
            <v:fill on="t" focussize="0,0"/>
            <v:stroke on="f"/>
            <v:imagedata o:title=""/>
            <o:lock v:ext="edit"/>
          </v:shape>
        </w:pict>
      </w:r>
      <w:r>
        <w:rPr>
          <w:color w:val="4D4D4D"/>
        </w:rPr>
        <w:t>降低资源消耗：重用存在的线程，减少对象创建销毁的开销。</w:t>
      </w:r>
    </w:p>
    <w:p>
      <w:pPr>
        <w:pStyle w:val="6"/>
        <w:spacing w:before="6" w:line="228" w:lineRule="auto"/>
        <w:ind w:left="800" w:right="497" w:firstLine="554"/>
        <w:jc w:val="both"/>
      </w:pPr>
      <w:r>
        <w:pict>
          <v:shape id="_x0000_s1431" o:spid="_x0000_s1431" style="position:absolute;left:0pt;margin-left:90pt;margin-top:10.55pt;height:4.45pt;width:4.45pt;mso-position-horizontal-relative:page;z-index:-251266048;mso-width-relative:page;mso-height-relative:page;" fillcolor="#4D4D4D" filled="t" stroked="f" coordorigin="1801,211" coordsize="89,89" path="m1845,300l1826,297,1812,289,1803,275,1801,256,1803,236,1812,222,1826,214,1845,211,1865,214,1879,222,1887,236,1890,256,1887,275,1879,289,1865,297,1845,300xe">
            <v:path arrowok="t"/>
            <v:fill on="t" focussize="0,0"/>
            <v:stroke on="f"/>
            <v:imagedata o:title=""/>
            <o:lock v:ext="edit"/>
          </v:shape>
        </w:pict>
      </w:r>
      <w:r>
        <w:rPr>
          <w:color w:val="4D4D4D"/>
        </w:rPr>
        <w:t>提高响应速度。可有效的控制最大并发线程数，提高系统资源的使用率，同时避免过多资源竞争，避免堵塞。当任务到达时，任务可以不需要的等到线程创建就能立即执行。</w:t>
      </w:r>
    </w:p>
    <w:p>
      <w:pPr>
        <w:pStyle w:val="6"/>
        <w:spacing w:before="5" w:line="228" w:lineRule="auto"/>
        <w:ind w:left="800" w:right="497" w:firstLine="554"/>
      </w:pPr>
      <w:r>
        <w:pict>
          <v:shape id="_x0000_s1432" o:spid="_x0000_s1432" style="position:absolute;left:0pt;margin-left:90pt;margin-top:10.5pt;height:4.45pt;width:4.45pt;mso-position-horizontal-relative:page;z-index:-251265024;mso-width-relative:page;mso-height-relative:page;" fillcolor="#4D4D4D" filled="t" stroked="f" coordorigin="1801,210" coordsize="89,89" path="m1845,299l1826,296,1812,288,1803,274,1801,255,1803,235,1812,221,1826,213,1845,210,1865,213,1879,221,1887,235,1890,255,1887,274,1879,288,1865,296,1845,299xe">
            <v:path arrowok="t"/>
            <v:fill on="t" focussize="0,0"/>
            <v:stroke on="f"/>
            <v:imagedata o:title=""/>
            <o:lock v:ext="edit"/>
          </v:shape>
        </w:pict>
      </w:r>
      <w:r>
        <w:rPr>
          <w:color w:val="4D4D4D"/>
          <w:spacing w:val="-1"/>
        </w:rPr>
        <w:t>提高线程的可管理性。线程是稀缺资源，如果无限制的创建，不仅会</w:t>
      </w:r>
      <w:r>
        <w:rPr>
          <w:color w:val="4D4D4D"/>
        </w:rPr>
        <w:t>消耗系统资源，还会降低系统的稳定性，使用线程池可以进行统一的分  配，调优和监控。</w:t>
      </w:r>
    </w:p>
    <w:p>
      <w:pPr>
        <w:pStyle w:val="6"/>
        <w:spacing w:before="5" w:line="228" w:lineRule="auto"/>
        <w:ind w:right="445" w:firstLine="1236"/>
      </w:pPr>
      <w:r>
        <w:pict>
          <v:shape id="_x0000_s1433" o:spid="_x0000_s1433" style="position:absolute;left:0pt;margin-left:90pt;margin-top:10.5pt;height:4.45pt;width:4.45pt;mso-position-horizontal-relative:page;z-index:-251265024;mso-width-relative:page;mso-height-relative:page;" fillcolor="#4D4D4D" filled="t" stroked="f" coordorigin="1801,210" coordsize="89,89" path="m1845,299l1826,296,1812,288,1803,274,1801,255,1803,235,1812,221,1826,213,1845,210,1865,213,1879,221,1887,235,1890,255,1887,274,1879,288,1865,296,1845,299xe">
            <v:path arrowok="t"/>
            <v:fill on="t" focussize="0,0"/>
            <v:stroke on="f"/>
            <v:imagedata o:title=""/>
            <o:lock v:ext="edit"/>
          </v:shape>
        </w:pict>
      </w:r>
      <w:r>
        <w:rPr>
          <w:color w:val="4D4D4D"/>
        </w:rPr>
        <w:t>附加功能：提供定时执行、定期执行、单线程、并发数控制等功能。综上所述使用线程池框架 Executor 能更好的管理线程、提供系统资源使用率。</w:t>
      </w:r>
    </w:p>
    <w:p>
      <w:pPr>
        <w:pStyle w:val="4"/>
        <w:spacing w:line="591" w:lineRule="exact"/>
      </w:pPr>
      <w:r>
        <w:rPr>
          <w:color w:val="4F4F4F"/>
        </w:rPr>
        <w:t>线程池都有哪些状态？</w:t>
      </w:r>
    </w:p>
    <w:p>
      <w:pPr>
        <w:spacing w:before="2" w:line="225" w:lineRule="auto"/>
        <w:ind w:left="1291" w:right="253" w:firstLine="0"/>
        <w:jc w:val="left"/>
        <w:rPr>
          <w:sz w:val="24"/>
        </w:rPr>
      </w:pPr>
      <w:r>
        <w:pict>
          <v:shape id="_x0000_s1434" o:spid="_x0000_s1434" style="position:absolute;left:0pt;margin-left:90pt;margin-top:9.05pt;height:4.45pt;width:4.45pt;mso-position-horizontal-relative:page;z-index:251908096;mso-width-relative:page;mso-height-relative:page;" fillcolor="#000000" filled="t" stroked="f" coordorigin="1801,181" coordsize="89,89" path="m1845,270l1826,267,1812,259,1803,245,1801,226,1803,206,1812,192,1826,184,1845,181,1865,184,1879,192,1887,206,1890,226,1887,245,1879,259,1865,267,1845,270xe">
            <v:path arrowok="t"/>
            <v:fill on="t" focussize="0,0"/>
            <v:stroke on="f"/>
            <v:imagedata o:title=""/>
            <o:lock v:ext="edit"/>
          </v:shape>
        </w:pict>
      </w:r>
      <w:r>
        <w:pict>
          <v:shape id="_x0000_s1435" o:spid="_x0000_s1435" style="position:absolute;left:0pt;margin-left:90pt;margin-top:29.8pt;height:4.45pt;width:4.45pt;mso-position-horizontal-relative:page;z-index:251908096;mso-width-relative:page;mso-height-relative:page;" fillcolor="#000000" filled="t" stroked="f" coordorigin="1801,596" coordsize="89,89" path="m1845,685l1826,683,1812,674,1803,660,1801,641,1803,621,1812,607,1826,599,1845,596,1865,599,1879,607,1887,621,1890,641,1887,660,1879,674,1865,683,1845,685xe">
            <v:path arrowok="t"/>
            <v:fill on="t" focussize="0,0"/>
            <v:stroke on="f"/>
            <v:imagedata o:title=""/>
            <o:lock v:ext="edit"/>
          </v:shape>
        </w:pict>
      </w:r>
      <w:r>
        <w:pict>
          <v:shape id="_x0000_s1436" o:spid="_x0000_s1436" style="position:absolute;left:0pt;margin-left:90pt;margin-top:50.55pt;height:4.45pt;width:4.45pt;mso-position-horizontal-relative:page;z-index:251909120;mso-width-relative:page;mso-height-relative:page;" fillcolor="#000000" filled="t" stroked="f" coordorigin="1801,1012" coordsize="89,89" path="m1845,1100l1826,1098,1812,1089,1803,1075,1801,1056,1803,1037,1812,1023,1826,1014,1845,1012,1865,1014,1879,1023,1887,1037,1890,1056,1887,1075,1879,1089,1865,1098,1845,1100xe">
            <v:path arrowok="t"/>
            <v:fill on="t" focussize="0,0"/>
            <v:stroke on="f"/>
            <v:imagedata o:title=""/>
            <o:lock v:ext="edit"/>
          </v:shape>
        </w:pict>
      </w:r>
      <w:r>
        <w:rPr>
          <w:sz w:val="24"/>
        </w:rPr>
        <w:t>RUNNING：这是最正常的状态，接受新的任务，处理等待队列中的任务。SHUTDOWN：不接受新的任务提交，但是会继续处理等待队列中的任务。</w:t>
      </w:r>
      <w:r>
        <w:rPr>
          <w:w w:val="95"/>
          <w:sz w:val="24"/>
        </w:rPr>
        <w:t>STOP：不接受新的任务提交，不再处理等待队列中的任务，中断正在执行任务的</w:t>
      </w:r>
    </w:p>
    <w:p>
      <w:pPr>
        <w:spacing w:before="0" w:line="408" w:lineRule="exact"/>
        <w:ind w:left="800" w:right="0" w:firstLine="0"/>
        <w:jc w:val="left"/>
        <w:rPr>
          <w:sz w:val="24"/>
        </w:rPr>
      </w:pPr>
      <w:r>
        <w:rPr>
          <w:sz w:val="24"/>
        </w:rPr>
        <w:t>线程。</w:t>
      </w:r>
    </w:p>
    <w:p>
      <w:pPr>
        <w:spacing w:before="5" w:line="225" w:lineRule="auto"/>
        <w:ind w:left="800" w:right="683" w:firstLine="490"/>
        <w:jc w:val="left"/>
        <w:rPr>
          <w:sz w:val="24"/>
        </w:rPr>
      </w:pPr>
      <w:r>
        <w:pict>
          <v:shape id="_x0000_s1437" o:spid="_x0000_s1437" style="position:absolute;left:0pt;margin-left:90pt;margin-top:9.2pt;height:4.45pt;width:4.45pt;mso-position-horizontal-relative:page;z-index:-251264000;mso-width-relative:page;mso-height-relative:page;" fillcolor="#000000" filled="t" stroked="f" coordorigin="1801,184" coordsize="89,89" path="m1845,273l1826,270,1812,262,1803,248,1801,229,1803,209,1812,195,1826,187,1845,184,1865,187,1879,195,1887,209,1890,229,1887,248,1879,262,1865,270,1845,273xe">
            <v:path arrowok="t"/>
            <v:fill on="t" focussize="0,0"/>
            <v:stroke on="f"/>
            <v:imagedata o:title=""/>
            <o:lock v:ext="edit"/>
          </v:shape>
        </w:pict>
      </w:r>
      <w:r>
        <w:rPr>
          <w:sz w:val="24"/>
        </w:rPr>
        <w:t>TIDYING：所有的任务都销毁了，workCount 为 0，线程池的状态在转换为TIDYING 状态时，会执行钩子方法 terminated()。</w:t>
      </w:r>
    </w:p>
    <w:p>
      <w:pPr>
        <w:spacing w:before="0" w:line="409" w:lineRule="exact"/>
        <w:ind w:left="1291" w:right="0" w:firstLine="0"/>
        <w:jc w:val="left"/>
        <w:rPr>
          <w:sz w:val="24"/>
        </w:rPr>
      </w:pPr>
      <w:r>
        <w:pict>
          <v:shape id="_x0000_s1438" o:spid="_x0000_s1438" style="position:absolute;left:0pt;margin-left:90pt;margin-top:8.85pt;height:4.45pt;width:4.45pt;mso-position-horizontal-relative:page;z-index:251910144;mso-width-relative:page;mso-height-relative:page;" fillcolor="#000000" filled="t" stroked="f" coordorigin="1801,178" coordsize="89,89" path="m1845,267l1826,264,1812,256,1803,242,1801,222,1803,203,1812,189,1826,181,1845,178,1865,181,1879,189,1887,203,1890,222,1887,242,1879,256,1865,264,1845,267xe">
            <v:path arrowok="t"/>
            <v:fill on="t" focussize="0,0"/>
            <v:stroke on="f"/>
            <v:imagedata o:title=""/>
            <o:lock v:ext="edit"/>
          </v:shape>
        </w:pict>
      </w:r>
      <w:r>
        <w:rPr>
          <w:sz w:val="24"/>
        </w:rPr>
        <w:t>TERMINATED：terminated()方法结束后，线程池的状态就会变成这个。</w:t>
      </w:r>
    </w:p>
    <w:p>
      <w:pPr>
        <w:pStyle w:val="4"/>
        <w:spacing w:line="599" w:lineRule="exact"/>
      </w:pPr>
      <w:r>
        <w:rPr>
          <w:color w:val="4F4F4F"/>
        </w:rPr>
        <w:t>什么是 Executor 框架？为什么使用 Executor 框架？</w:t>
      </w:r>
    </w:p>
    <w:p>
      <w:pPr>
        <w:pStyle w:val="6"/>
        <w:spacing w:before="3" w:line="228" w:lineRule="auto"/>
        <w:ind w:right="253"/>
      </w:pPr>
      <w:r>
        <w:rPr>
          <w:color w:val="4D4D4D"/>
        </w:rPr>
        <w:t>Executor 框架是一个根据一组执行策略调用，调度，执行和控制的异步任务的框架。</w:t>
      </w:r>
    </w:p>
    <w:p>
      <w:pPr>
        <w:pStyle w:val="6"/>
        <w:spacing w:before="3" w:line="228" w:lineRule="auto"/>
        <w:ind w:right="762"/>
      </w:pPr>
      <w:r>
        <w:rPr>
          <w:color w:val="4D4D4D"/>
        </w:rPr>
        <w:t>每次执行任务创建线程 new Thread()比较消耗性能，创建一个线程是比较耗时、耗资源的，而且无限制的创建线程会引起应用程序内存溢出。</w:t>
      </w:r>
    </w:p>
    <w:p>
      <w:pPr>
        <w:spacing w:after="0" w:line="228" w:lineRule="auto"/>
        <w:sectPr>
          <w:pgSz w:w="11920" w:h="16840"/>
          <w:pgMar w:top="980" w:right="880" w:bottom="280" w:left="1000" w:header="720" w:footer="720" w:gutter="0"/>
          <w:cols w:space="720" w:num="1"/>
        </w:sectPr>
      </w:pPr>
    </w:p>
    <w:p>
      <w:pPr>
        <w:pStyle w:val="6"/>
        <w:spacing w:before="22" w:line="228" w:lineRule="auto"/>
        <w:ind w:right="370"/>
      </w:pPr>
      <w:r>
        <w:rPr>
          <w:color w:val="4D4D4D"/>
        </w:rPr>
        <w:t>所以创建一个线程池是个更好的的解决方案，因为可以限制线程的数量并且可以回收再利用这些线程。利用Executors 框架可以非常方便的创建一个线程池。</w:t>
      </w:r>
    </w:p>
    <w:p>
      <w:pPr>
        <w:pStyle w:val="4"/>
      </w:pPr>
      <w:r>
        <w:rPr>
          <w:color w:val="4F4F4F"/>
        </w:rPr>
        <w:t>在 Java 中 Executor 和 Executors 的区别？</w:t>
      </w:r>
    </w:p>
    <w:p>
      <w:pPr>
        <w:pStyle w:val="6"/>
        <w:spacing w:before="3" w:line="228" w:lineRule="auto"/>
        <w:ind w:left="800" w:right="254" w:firstLine="554"/>
      </w:pPr>
      <w:r>
        <w:pict>
          <v:shape id="_x0000_s1439" o:spid="_x0000_s1439" style="position:absolute;left:0pt;margin-left:90pt;margin-top:10.4pt;height:4.45pt;width:4.45pt;mso-position-horizontal-relative:page;z-index:-251262976;mso-width-relative:page;mso-height-relative:page;" fillcolor="#4D4D4D" filled="t" stroked="f" coordorigin="1801,208" coordsize="89,89" path="m1845,297l1826,294,1812,286,1803,272,1801,253,1803,233,1812,219,1826,211,1845,208,1865,211,1879,219,1887,233,1890,253,1887,272,1879,286,1865,294,1845,297xe">
            <v:path arrowok="t"/>
            <v:fill on="t" focussize="0,0"/>
            <v:stroke on="f"/>
            <v:imagedata o:title=""/>
            <o:lock v:ext="edit"/>
          </v:shape>
        </w:pict>
      </w:r>
      <w:r>
        <w:rPr>
          <w:color w:val="4D4D4D"/>
        </w:rPr>
        <w:t>Executors 工具类的不同方法按照我们的需求创建了不同的线程池，来满足业务的需求。</w:t>
      </w:r>
    </w:p>
    <w:p>
      <w:pPr>
        <w:pStyle w:val="6"/>
        <w:spacing w:line="472" w:lineRule="exact"/>
        <w:ind w:left="1355"/>
      </w:pPr>
      <w:r>
        <w:pict>
          <v:shape id="_x0000_s1440" o:spid="_x0000_s1440" style="position:absolute;left:0pt;margin-left:90pt;margin-top:10.4pt;height:4.45pt;width:4.45pt;mso-position-horizontal-relative:page;z-index:251911168;mso-width-relative:page;mso-height-relative:page;" fillcolor="#4D4D4D" filled="t" stroked="f" coordorigin="1801,208" coordsize="89,89" path="m1845,297l1826,295,1812,286,1803,272,1801,253,1803,234,1812,220,1826,211,1845,208,1865,211,1879,220,1887,234,1890,253,1887,272,1879,286,1865,295,1845,297xe">
            <v:path arrowok="t"/>
            <v:fill on="t" focussize="0,0"/>
            <v:stroke on="f"/>
            <v:imagedata o:title=""/>
            <o:lock v:ext="edit"/>
          </v:shape>
        </w:pict>
      </w:r>
      <w:r>
        <w:rPr>
          <w:color w:val="4D4D4D"/>
        </w:rPr>
        <w:t>Executor 接口对象能执行我们的线程任务。</w:t>
      </w:r>
    </w:p>
    <w:p>
      <w:pPr>
        <w:pStyle w:val="6"/>
        <w:spacing w:before="6" w:line="228" w:lineRule="auto"/>
        <w:ind w:left="800" w:right="351" w:firstLine="554"/>
      </w:pPr>
      <w:r>
        <w:pict>
          <v:shape id="_x0000_s1441" o:spid="_x0000_s1441" style="position:absolute;left:0pt;margin-left:90pt;margin-top:10.55pt;height:4.45pt;width:4.45pt;mso-position-horizontal-relative:page;z-index:-251261952;mso-width-relative:page;mso-height-relative:page;" fillcolor="#4D4D4D" filled="t" stroked="f" coordorigin="1801,211" coordsize="89,89" path="m1845,300l1826,297,1812,289,1803,275,1801,256,1803,236,1812,222,1826,214,1845,211,1865,214,1879,222,1887,236,1890,256,1887,275,1879,289,1865,297,1845,300xe">
            <v:path arrowok="t"/>
            <v:fill on="t" focussize="0,0"/>
            <v:stroke on="f"/>
            <v:imagedata o:title=""/>
            <o:lock v:ext="edit"/>
          </v:shape>
        </w:pict>
      </w:r>
      <w:r>
        <w:rPr>
          <w:color w:val="4D4D4D"/>
        </w:rPr>
        <w:t>ExecutorService 接口继承了 Executor 接口并进行了扩展，提供了更多的方法我们能获得任务执行的状态并且可以获取任务的返回值。</w:t>
      </w:r>
    </w:p>
    <w:p>
      <w:pPr>
        <w:pStyle w:val="6"/>
        <w:spacing w:line="472" w:lineRule="exact"/>
        <w:ind w:left="1355"/>
      </w:pPr>
      <w:r>
        <w:pict>
          <v:shape id="_x0000_s1442" o:spid="_x0000_s1442" style="position:absolute;left:0pt;margin-left:90pt;margin-top:10.4pt;height:4.45pt;width:4.45pt;mso-position-horizontal-relative:page;z-index:251912192;mso-width-relative:page;mso-height-relative:page;" fillcolor="#4D4D4D" filled="t" stroked="f" coordorigin="1801,208" coordsize="89,89" path="m1845,297l1826,295,1812,286,1803,272,1801,253,1803,234,1812,220,1826,211,1845,208,1865,211,1879,220,1887,234,1890,253,1887,272,1879,286,1865,295,1845,297xe">
            <v:path arrowok="t"/>
            <v:fill on="t" focussize="0,0"/>
            <v:stroke on="f"/>
            <v:imagedata o:title=""/>
            <o:lock v:ext="edit"/>
          </v:shape>
        </w:pict>
      </w:r>
      <w:r>
        <w:rPr>
          <w:color w:val="4D4D4D"/>
        </w:rPr>
        <w:t>使用 ThreadPoolExecutor 可以创建自定义线程池。</w:t>
      </w:r>
    </w:p>
    <w:p>
      <w:pPr>
        <w:pStyle w:val="6"/>
        <w:spacing w:before="6" w:line="228" w:lineRule="auto"/>
        <w:ind w:left="800" w:right="393" w:firstLine="554"/>
      </w:pPr>
      <w:r>
        <w:pict>
          <v:shape id="_x0000_s1443" o:spid="_x0000_s1443" style="position:absolute;left:0pt;margin-left:90pt;margin-top:10.55pt;height:4.45pt;width:4.45pt;mso-position-horizontal-relative:page;z-index:-251260928;mso-width-relative:page;mso-height-relative:page;" fillcolor="#4D4D4D" filled="t" stroked="f" coordorigin="1801,211" coordsize="89,89" path="m1845,300l1826,297,1812,289,1803,275,1801,256,1803,236,1812,222,1826,214,1845,211,1865,214,1879,222,1887,236,1890,256,1887,275,1879,289,1865,297,1845,300xe">
            <v:path arrowok="t"/>
            <v:fill on="t" focussize="0,0"/>
            <v:stroke on="f"/>
            <v:imagedata o:title=""/>
            <o:lock v:ext="edit"/>
          </v:shape>
        </w:pict>
      </w:r>
      <w:r>
        <w:rPr>
          <w:color w:val="4D4D4D"/>
        </w:rPr>
        <w:t>Future 表示异步计算的结果，他提供了检查计算是否完成的方法，以等待计算的完成，并可以使用 get()方法获取计算的结果。</w:t>
      </w:r>
    </w:p>
    <w:p>
      <w:pPr>
        <w:pStyle w:val="4"/>
      </w:pPr>
      <w:r>
        <w:rPr>
          <w:color w:val="4F4F4F"/>
        </w:rPr>
        <w:t>线程池中 submit() 和 execute() 方法有什么区别？</w:t>
      </w:r>
    </w:p>
    <w:p>
      <w:pPr>
        <w:pStyle w:val="6"/>
        <w:spacing w:before="3" w:line="228" w:lineRule="auto"/>
        <w:ind w:right="1066"/>
      </w:pPr>
      <w:r>
        <w:rPr>
          <w:color w:val="4D4D4D"/>
        </w:rPr>
        <w:t>接收参数：execute()只能执行 Runnable 类型的任务。submit()可以执行Runnable 和 Callable 类型的任务。</w:t>
      </w:r>
    </w:p>
    <w:p>
      <w:pPr>
        <w:pStyle w:val="6"/>
        <w:spacing w:before="4" w:line="228" w:lineRule="auto"/>
        <w:ind w:right="368"/>
      </w:pPr>
      <w:r>
        <w:rPr>
          <w:color w:val="4D4D4D"/>
        </w:rPr>
        <w:t>返回值：submit()方法可以返回持有计算结果的 Future 对象，而execute()没有异常处理：submit()方便Exception处理</w:t>
      </w:r>
    </w:p>
    <w:p>
      <w:pPr>
        <w:pStyle w:val="4"/>
      </w:pPr>
      <w:r>
        <w:rPr>
          <w:color w:val="4F4F4F"/>
        </w:rPr>
        <w:t>什么是线程组，为什么在 Java 中不推荐使用？</w:t>
      </w:r>
    </w:p>
    <w:p>
      <w:pPr>
        <w:pStyle w:val="6"/>
        <w:spacing w:before="2" w:line="228" w:lineRule="auto"/>
        <w:ind w:right="467"/>
      </w:pPr>
      <w:r>
        <w:rPr>
          <w:color w:val="4D4D4D"/>
        </w:rPr>
        <w:t>ThreadGroup</w:t>
      </w:r>
      <w:r>
        <w:rPr>
          <w:color w:val="4D4D4D"/>
          <w:spacing w:val="-1"/>
        </w:rPr>
        <w:t xml:space="preserve"> 类，可以把线程归属到某一个线程组中，线程组中可以有线程对</w:t>
      </w:r>
      <w:r>
        <w:rPr>
          <w:color w:val="4D4D4D"/>
        </w:rPr>
        <w:t>象，也可以有线程组，组中还可以有线程，这样的组织结构有点类似于树的形 式。</w:t>
      </w:r>
    </w:p>
    <w:p>
      <w:pPr>
        <w:pStyle w:val="6"/>
        <w:spacing w:before="5" w:line="228" w:lineRule="auto"/>
        <w:ind w:right="370"/>
      </w:pPr>
      <w:r>
        <w:rPr>
          <w:color w:val="4D4D4D"/>
          <w:spacing w:val="-1"/>
        </w:rPr>
        <w:t>线程组和线程池是两个不同的概念，他们的作用完全不同，前者是为了方便线程</w:t>
      </w:r>
      <w:r>
        <w:rPr>
          <w:color w:val="4D4D4D"/>
        </w:rPr>
        <w:t>的管理，后者是为了管理线程的生命周期，复用线程，减少创建销毁线程的开  销。</w:t>
      </w:r>
    </w:p>
    <w:p>
      <w:pPr>
        <w:pStyle w:val="6"/>
        <w:spacing w:before="5" w:line="228" w:lineRule="auto"/>
        <w:ind w:right="370"/>
      </w:pPr>
      <w:r>
        <w:rPr>
          <w:color w:val="4D4D4D"/>
        </w:rPr>
        <w:t>为什么不推荐使用线程组？因为使用有很多的安全隐患吧，没有具体追究，如果需要使用，推荐使用线程池。</w:t>
      </w:r>
    </w:p>
    <w:p>
      <w:pPr>
        <w:pStyle w:val="3"/>
        <w:spacing w:line="652" w:lineRule="exact"/>
      </w:pPr>
      <w:r>
        <w:rPr>
          <w:color w:val="4F4F4F"/>
        </w:rPr>
        <w:t>线程池之ThreadPoolExecutor详解</w:t>
      </w:r>
    </w:p>
    <w:p>
      <w:pPr>
        <w:pStyle w:val="4"/>
      </w:pPr>
      <w:r>
        <w:rPr>
          <w:color w:val="4F4F4F"/>
        </w:rPr>
        <w:t>Executors和ThreaPoolExecutor创建线程池的区别</w:t>
      </w:r>
    </w:p>
    <w:p>
      <w:pPr>
        <w:pStyle w:val="6"/>
        <w:spacing w:before="3" w:line="228" w:lineRule="auto"/>
        <w:ind w:right="313"/>
      </w:pPr>
      <w:r>
        <w:rPr>
          <w:color w:val="4D4D4D"/>
        </w:rPr>
        <w:t>《阿里巴巴Java开发手册》中强制线程池不允许使用 Executors 去创建，而是通过 ThreadPoolExecutor 的方式，这样的处理方式让写的同学更加明确线程池的</w:t>
      </w:r>
    </w:p>
    <w:p>
      <w:pPr>
        <w:spacing w:after="0" w:line="228" w:lineRule="auto"/>
        <w:sectPr>
          <w:pgSz w:w="11920" w:h="16840"/>
          <w:pgMar w:top="980" w:right="880" w:bottom="280" w:left="1000" w:header="720" w:footer="720" w:gutter="0"/>
          <w:cols w:space="720" w:num="1"/>
        </w:sectPr>
      </w:pPr>
    </w:p>
    <w:p>
      <w:pPr>
        <w:pStyle w:val="6"/>
        <w:spacing w:before="22" w:line="228" w:lineRule="auto"/>
        <w:ind w:right="6099"/>
      </w:pPr>
      <w:r>
        <w:rPr>
          <w:color w:val="4D4D4D"/>
        </w:rPr>
        <w:t>运行规则，规避资源耗尽的风险Executors 各个方法的弊端：</w:t>
      </w:r>
    </w:p>
    <w:p>
      <w:pPr>
        <w:pStyle w:val="6"/>
        <w:spacing w:line="472" w:lineRule="exact"/>
        <w:ind w:left="1355"/>
      </w:pPr>
      <w:r>
        <w:pict>
          <v:shape id="_x0000_s1444" o:spid="_x0000_s1444" style="position:absolute;left:0pt;margin-left:90pt;margin-top:10.4pt;height:4.45pt;width:4.45pt;mso-position-horizontal-relative:page;z-index:251913216;mso-width-relative:page;mso-height-relative:page;" fillcolor="#4D4D4D" filled="t" stroked="f" coordorigin="1801,208" coordsize="89,89" path="m1845,297l1826,295,1812,286,1803,272,1801,253,1803,234,1812,220,1826,211,1845,208,1865,211,1879,220,1887,234,1890,253,1887,272,1879,286,1865,295,1845,297xe">
            <v:path arrowok="t"/>
            <v:fill on="t" focussize="0,0"/>
            <v:stroke on="f"/>
            <v:imagedata o:title=""/>
            <o:lock v:ext="edit"/>
          </v:shape>
        </w:pict>
      </w:r>
      <w:r>
        <w:rPr>
          <w:color w:val="4D4D4D"/>
        </w:rPr>
        <w:t>newFixedThreadPool 和 newSingleThreadExecutor:</w:t>
      </w:r>
    </w:p>
    <w:p>
      <w:pPr>
        <w:pStyle w:val="6"/>
        <w:spacing w:before="6" w:line="228" w:lineRule="auto"/>
        <w:ind w:left="1355" w:right="1215" w:hanging="1237"/>
      </w:pPr>
      <w:r>
        <w:pict>
          <v:shape id="_x0000_s1445" o:spid="_x0000_s1445" style="position:absolute;left:0pt;margin-left:90pt;margin-top:34.25pt;height:4.45pt;width:4.45pt;mso-position-horizontal-relative:page;z-index:-251259904;mso-width-relative:page;mso-height-relative:page;" fillcolor="#4D4D4D" filled="t" stroked="f" coordorigin="1801,686" coordsize="89,89" path="m1845,775l1826,772,1812,763,1803,750,1801,730,1803,711,1812,697,1826,688,1845,686,1865,688,1879,697,1887,711,1890,730,1887,750,1879,763,1865,772,1845,775xe">
            <v:path arrowok="t"/>
            <v:fill on="t" focussize="0,0"/>
            <v:stroke on="f"/>
            <v:imagedata o:title=""/>
            <o:lock v:ext="edit"/>
          </v:shape>
        </w:pict>
      </w:r>
      <w:r>
        <w:rPr>
          <w:color w:val="4D4D4D"/>
        </w:rPr>
        <w:t>主要问题是堆积的请求处理队列可能会耗费非常大的内存，甚至 OOM。newCachedThreadPool 和 newScheduledThreadPool:</w:t>
      </w:r>
    </w:p>
    <w:p>
      <w:pPr>
        <w:pStyle w:val="6"/>
        <w:spacing w:before="4" w:line="228" w:lineRule="auto"/>
        <w:ind w:right="386"/>
      </w:pPr>
      <w:r>
        <w:rPr>
          <w:color w:val="4D4D4D"/>
        </w:rPr>
        <w:t>主要问题是线程数最大数是 Integer.MAX_VALUE，可能会创建数量非常多的线程，甚至 OOM。</w:t>
      </w:r>
    </w:p>
    <w:p>
      <w:pPr>
        <w:pStyle w:val="6"/>
        <w:spacing w:before="3" w:line="228" w:lineRule="auto"/>
        <w:ind w:right="377"/>
      </w:pPr>
      <w:r>
        <w:rPr>
          <w:color w:val="4D4D4D"/>
        </w:rPr>
        <w:t>ThreaPoolExecutor创建线程池方式只有一种，就是走它的构造函数，参数自己指定</w:t>
      </w:r>
    </w:p>
    <w:p>
      <w:pPr>
        <w:pStyle w:val="4"/>
      </w:pPr>
      <w:r>
        <w:rPr>
          <w:color w:val="4F4F4F"/>
        </w:rPr>
        <w:t>你知道怎么创建线程池吗？</w:t>
      </w:r>
    </w:p>
    <w:p>
      <w:pPr>
        <w:pStyle w:val="6"/>
        <w:spacing w:before="3" w:line="228" w:lineRule="auto"/>
        <w:ind w:right="317"/>
      </w:pPr>
      <w:r>
        <w:rPr>
          <w:color w:val="4D4D4D"/>
        </w:rPr>
        <w:t>创建线程池的方式有多种，这里你只需要答 ThreadPoolExecutor 即可。ThreadPoolExecutor() 是最原始的线程池创建，也是阿里巴巴 Java 开发手册中明确规范的创建线程池的方式。</w:t>
      </w:r>
    </w:p>
    <w:p>
      <w:pPr>
        <w:pStyle w:val="4"/>
        <w:spacing w:line="595" w:lineRule="exact"/>
      </w:pPr>
      <w:r>
        <w:rPr>
          <w:color w:val="4F4F4F"/>
        </w:rPr>
        <w:t>ThreadPoolExecutor构造函数重要参数分析</w:t>
      </w:r>
    </w:p>
    <w:p>
      <w:pPr>
        <w:spacing w:before="0" w:line="469" w:lineRule="exact"/>
        <w:ind w:left="118" w:right="0" w:firstLine="0"/>
        <w:jc w:val="left"/>
        <w:rPr>
          <w:b/>
          <w:sz w:val="27"/>
        </w:rPr>
      </w:pPr>
      <w:r>
        <w:rPr>
          <w:b/>
          <w:color w:val="C6244E"/>
          <w:sz w:val="24"/>
        </w:rPr>
        <w:t>ThreadPoolExecutor</w:t>
      </w:r>
      <w:r>
        <w:rPr>
          <w:b/>
          <w:color w:val="4D4D4D"/>
          <w:sz w:val="27"/>
        </w:rPr>
        <w:t>3 个最重要的参数：</w:t>
      </w:r>
    </w:p>
    <w:p>
      <w:pPr>
        <w:spacing w:before="5" w:line="225" w:lineRule="auto"/>
        <w:ind w:left="1291" w:right="437" w:firstLine="0"/>
        <w:jc w:val="left"/>
        <w:rPr>
          <w:sz w:val="24"/>
        </w:rPr>
      </w:pPr>
      <w:r>
        <w:pict>
          <v:shape id="_x0000_s1446" o:spid="_x0000_s1446" style="position:absolute;left:0pt;margin-left:90pt;margin-top:9.2pt;height:4.45pt;width:4.45pt;mso-position-horizontal-relative:page;z-index:251914240;mso-width-relative:page;mso-height-relative:page;" fillcolor="#C6244E" filled="t" stroked="f" coordorigin="1801,184" coordsize="89,89" path="m1845,273l1826,270,1812,262,1803,248,1801,229,1803,209,1812,195,1826,187,1845,184,1865,187,1879,195,1887,209,1890,229,1887,248,1879,262,1865,270,1845,273xe">
            <v:path arrowok="t"/>
            <v:fill on="t" focussize="0,0"/>
            <v:stroke on="f"/>
            <v:imagedata o:title=""/>
            <o:lock v:ext="edit"/>
          </v:shape>
        </w:pict>
      </w:r>
      <w:r>
        <w:pict>
          <v:shape id="_x0000_s1447" o:spid="_x0000_s1447" style="position:absolute;left:0pt;margin-left:90pt;margin-top:29.95pt;height:4.45pt;width:4.45pt;mso-position-horizontal-relative:page;z-index:251914240;mso-width-relative:page;mso-height-relative:page;" fillcolor="#C6244E" filled="t" stroked="f" coordorigin="1801,599" coordsize="89,89" path="m1845,688l1826,686,1812,677,1803,663,1801,644,1803,624,1812,610,1826,602,1845,599,1865,602,1879,610,1887,624,1890,644,1887,663,1879,677,1865,686,1845,688xe">
            <v:path arrowok="t"/>
            <v:fill on="t" focussize="0,0"/>
            <v:stroke on="f"/>
            <v:imagedata o:title=""/>
            <o:lock v:ext="edit"/>
          </v:shape>
        </w:pict>
      </w:r>
      <w:r>
        <w:pict>
          <v:shape id="_x0000_s1448" o:spid="_x0000_s1448" style="position:absolute;left:0pt;margin-left:90pt;margin-top:50.7pt;height:4.45pt;width:4.45pt;mso-position-horizontal-relative:page;z-index:251915264;mso-width-relative:page;mso-height-relative:page;" fillcolor="#C6244E" filled="t" stroked="f" coordorigin="1801,1015" coordsize="89,89" path="m1845,1103l1826,1101,1812,1092,1803,1078,1801,1059,1803,1040,1812,1026,1826,1017,1845,1015,1865,1017,1879,1026,1887,1040,1890,1059,1887,1078,1879,1092,1865,1101,1845,1103xe">
            <v:path arrowok="t"/>
            <v:fill on="t" focussize="0,0"/>
            <v:stroke on="f"/>
            <v:imagedata o:title=""/>
            <o:lock v:ext="edit"/>
          </v:shape>
        </w:pict>
      </w:r>
      <w:r>
        <w:rPr>
          <w:b/>
          <w:color w:val="C6244E"/>
          <w:sz w:val="24"/>
        </w:rPr>
        <w:t xml:space="preserve">corePoolSize </w:t>
      </w:r>
      <w:r>
        <w:rPr>
          <w:sz w:val="24"/>
        </w:rPr>
        <w:t>：核心线程数，线程数定义了最小可以同时运行的线程数量。</w:t>
      </w:r>
      <w:r>
        <w:rPr>
          <w:b/>
          <w:color w:val="C6244E"/>
          <w:sz w:val="24"/>
        </w:rPr>
        <w:t xml:space="preserve">maximumPoolSize </w:t>
      </w:r>
      <w:r>
        <w:rPr>
          <w:sz w:val="24"/>
        </w:rPr>
        <w:t>：线程池中允许存在的工作线程的最大数量</w:t>
      </w:r>
      <w:r>
        <w:rPr>
          <w:b/>
          <w:color w:val="C6244E"/>
          <w:w w:val="95"/>
          <w:sz w:val="24"/>
        </w:rPr>
        <w:t>workQueue</w:t>
      </w:r>
      <w:r>
        <w:rPr>
          <w:w w:val="95"/>
          <w:sz w:val="24"/>
        </w:rPr>
        <w:t>：当新任务来的时候会先判断当前运行的线程数量是否达到核心线</w:t>
      </w:r>
    </w:p>
    <w:p>
      <w:pPr>
        <w:spacing w:before="0" w:line="228" w:lineRule="auto"/>
        <w:ind w:left="118" w:right="3985" w:firstLine="682"/>
        <w:jc w:val="left"/>
        <w:rPr>
          <w:sz w:val="27"/>
        </w:rPr>
      </w:pPr>
      <w:r>
        <w:rPr>
          <w:w w:val="95"/>
          <w:sz w:val="24"/>
        </w:rPr>
        <w:t>程数，如果达到的话，任务就会被存放在队列中。</w:t>
      </w:r>
      <w:r>
        <w:rPr>
          <w:color w:val="C6244E"/>
          <w:sz w:val="24"/>
        </w:rPr>
        <w:t>ThreadPoolExecutor</w:t>
      </w:r>
      <w:r>
        <w:rPr>
          <w:color w:val="4D4D4D"/>
          <w:sz w:val="27"/>
        </w:rPr>
        <w:t>其他常见参数:</w:t>
      </w:r>
    </w:p>
    <w:p>
      <w:pPr>
        <w:pStyle w:val="12"/>
        <w:numPr>
          <w:ilvl w:val="1"/>
          <w:numId w:val="20"/>
        </w:numPr>
        <w:tabs>
          <w:tab w:val="left" w:pos="1088"/>
        </w:tabs>
        <w:spacing w:before="0" w:after="0" w:line="228" w:lineRule="auto"/>
        <w:ind w:left="800" w:right="370" w:firstLine="0"/>
        <w:jc w:val="left"/>
        <w:rPr>
          <w:sz w:val="27"/>
        </w:rPr>
      </w:pPr>
      <w:r>
        <w:rPr>
          <w:b/>
          <w:color w:val="C6244E"/>
          <w:sz w:val="24"/>
        </w:rPr>
        <w:t>keepAliveTime</w:t>
      </w:r>
      <w:r>
        <w:rPr>
          <w:spacing w:val="1"/>
          <w:sz w:val="27"/>
        </w:rPr>
        <w:t xml:space="preserve">：线程池中的线程数量大于 </w:t>
      </w:r>
      <w:r>
        <w:rPr>
          <w:color w:val="C6244E"/>
          <w:sz w:val="24"/>
        </w:rPr>
        <w:t>corePoolSize</w:t>
      </w:r>
      <w:r>
        <w:rPr>
          <w:color w:val="C6244E"/>
          <w:spacing w:val="25"/>
          <w:sz w:val="24"/>
        </w:rPr>
        <w:t xml:space="preserve"> </w:t>
      </w:r>
      <w:r>
        <w:rPr>
          <w:spacing w:val="-3"/>
          <w:sz w:val="27"/>
        </w:rPr>
        <w:t>的时候，如果这</w:t>
      </w:r>
      <w:r>
        <w:rPr>
          <w:sz w:val="27"/>
        </w:rPr>
        <w:t xml:space="preserve">时没有新的任务提交，核心线程外的线程不会立即销毁，而是会等待，直到等待的时间超过了 </w:t>
      </w:r>
      <w:r>
        <w:rPr>
          <w:color w:val="C6244E"/>
          <w:sz w:val="24"/>
        </w:rPr>
        <w:t>keepAliveTime</w:t>
      </w:r>
      <w:r>
        <w:rPr>
          <w:sz w:val="27"/>
        </w:rPr>
        <w:t>才会被回收销毁；</w:t>
      </w:r>
    </w:p>
    <w:p>
      <w:pPr>
        <w:pStyle w:val="12"/>
        <w:numPr>
          <w:ilvl w:val="1"/>
          <w:numId w:val="20"/>
        </w:numPr>
        <w:tabs>
          <w:tab w:val="left" w:pos="1088"/>
        </w:tabs>
        <w:spacing w:before="0" w:after="0" w:line="473" w:lineRule="exact"/>
        <w:ind w:left="1087" w:right="0" w:hanging="288"/>
        <w:jc w:val="left"/>
        <w:rPr>
          <w:sz w:val="27"/>
        </w:rPr>
      </w:pPr>
      <w:r>
        <w:rPr>
          <w:b/>
          <w:color w:val="C6244E"/>
          <w:sz w:val="24"/>
        </w:rPr>
        <w:t>unit</w:t>
      </w:r>
      <w:r>
        <w:rPr>
          <w:b/>
          <w:color w:val="C6244E"/>
          <w:spacing w:val="9"/>
          <w:sz w:val="24"/>
        </w:rPr>
        <w:t xml:space="preserve"> </w:t>
      </w:r>
      <w:r>
        <w:rPr>
          <w:sz w:val="27"/>
        </w:rPr>
        <w:t>：</w:t>
      </w:r>
      <w:r>
        <w:rPr>
          <w:color w:val="C6244E"/>
          <w:sz w:val="24"/>
        </w:rPr>
        <w:t>keepAliveTime</w:t>
      </w:r>
      <w:r>
        <w:rPr>
          <w:color w:val="C6244E"/>
          <w:spacing w:val="9"/>
          <w:sz w:val="24"/>
        </w:rPr>
        <w:t xml:space="preserve"> </w:t>
      </w:r>
      <w:r>
        <w:rPr>
          <w:sz w:val="27"/>
        </w:rPr>
        <w:t>参数的时间单位。</w:t>
      </w:r>
    </w:p>
    <w:p>
      <w:pPr>
        <w:pStyle w:val="12"/>
        <w:numPr>
          <w:ilvl w:val="1"/>
          <w:numId w:val="20"/>
        </w:numPr>
        <w:tabs>
          <w:tab w:val="left" w:pos="1088"/>
        </w:tabs>
        <w:spacing w:before="0" w:after="0" w:line="474" w:lineRule="exact"/>
        <w:ind w:left="1087" w:right="0" w:hanging="288"/>
        <w:jc w:val="left"/>
        <w:rPr>
          <w:sz w:val="27"/>
        </w:rPr>
      </w:pPr>
      <w:r>
        <w:rPr>
          <w:b/>
          <w:color w:val="C6244E"/>
          <w:sz w:val="24"/>
        </w:rPr>
        <w:t>threadFactory</w:t>
      </w:r>
      <w:r>
        <w:rPr>
          <w:sz w:val="27"/>
        </w:rPr>
        <w:t>：为线程池提供创建新线程的线程工厂</w:t>
      </w:r>
    </w:p>
    <w:p>
      <w:pPr>
        <w:pStyle w:val="12"/>
        <w:numPr>
          <w:ilvl w:val="1"/>
          <w:numId w:val="20"/>
        </w:numPr>
        <w:tabs>
          <w:tab w:val="left" w:pos="1088"/>
        </w:tabs>
        <w:spacing w:before="0" w:after="0" w:line="473" w:lineRule="exact"/>
        <w:ind w:left="1087" w:right="0" w:hanging="288"/>
        <w:jc w:val="left"/>
        <w:rPr>
          <w:sz w:val="27"/>
        </w:rPr>
      </w:pPr>
      <w:r>
        <w:rPr>
          <w:b/>
          <w:color w:val="C6244E"/>
          <w:sz w:val="24"/>
        </w:rPr>
        <w:t>handler</w:t>
      </w:r>
      <w:r>
        <w:rPr>
          <w:b/>
          <w:color w:val="C6244E"/>
          <w:spacing w:val="14"/>
          <w:sz w:val="24"/>
        </w:rPr>
        <w:t xml:space="preserve"> </w:t>
      </w:r>
      <w:r>
        <w:rPr>
          <w:sz w:val="27"/>
        </w:rPr>
        <w:t>：线程池任务队列超过 maxinumPoolSize 之后的拒绝策略</w:t>
      </w:r>
    </w:p>
    <w:p>
      <w:pPr>
        <w:pStyle w:val="4"/>
        <w:spacing w:line="598" w:lineRule="exact"/>
      </w:pPr>
      <w:r>
        <w:rPr>
          <w:color w:val="4F4F4F"/>
        </w:rPr>
        <w:t>ThreadPoolExecutor饱和策略</w:t>
      </w:r>
    </w:p>
    <w:p>
      <w:pPr>
        <w:spacing w:before="0" w:line="471" w:lineRule="exact"/>
        <w:ind w:left="118" w:right="0" w:firstLine="0"/>
        <w:jc w:val="left"/>
        <w:rPr>
          <w:b/>
          <w:sz w:val="27"/>
        </w:rPr>
      </w:pPr>
      <w:r>
        <w:rPr>
          <w:b/>
          <w:color w:val="C6244E"/>
          <w:sz w:val="24"/>
        </w:rPr>
        <w:t>ThreadPoolExecutor</w:t>
      </w:r>
      <w:r>
        <w:rPr>
          <w:b/>
          <w:color w:val="4D4D4D"/>
          <w:sz w:val="27"/>
        </w:rPr>
        <w:t>饱和策略定义:</w:t>
      </w:r>
    </w:p>
    <w:p>
      <w:pPr>
        <w:pStyle w:val="6"/>
        <w:spacing w:line="474" w:lineRule="exact"/>
      </w:pPr>
      <w:r>
        <w:rPr>
          <w:color w:val="4D4D4D"/>
        </w:rPr>
        <w:t>如果当前同时运行的线程数量达到最大线程数量并且队列也已经被放满了任时，</w:t>
      </w:r>
    </w:p>
    <w:p>
      <w:pPr>
        <w:spacing w:before="0" w:line="486" w:lineRule="exact"/>
        <w:ind w:left="118" w:right="0" w:firstLine="0"/>
        <w:jc w:val="left"/>
        <w:rPr>
          <w:sz w:val="27"/>
        </w:rPr>
      </w:pPr>
      <w:r>
        <w:rPr>
          <w:color w:val="C6244E"/>
          <w:sz w:val="24"/>
        </w:rPr>
        <w:t xml:space="preserve">ThreadPoolTaskExecutor </w:t>
      </w:r>
      <w:r>
        <w:rPr>
          <w:color w:val="4D4D4D"/>
          <w:sz w:val="27"/>
        </w:rPr>
        <w:t>定义一些策略:</w:t>
      </w:r>
    </w:p>
    <w:p>
      <w:pPr>
        <w:spacing w:after="0" w:line="486" w:lineRule="exact"/>
        <w:jc w:val="left"/>
        <w:rPr>
          <w:sz w:val="27"/>
        </w:rPr>
        <w:sectPr>
          <w:pgSz w:w="11920" w:h="16840"/>
          <w:pgMar w:top="980" w:right="880" w:bottom="280" w:left="1000" w:header="720" w:footer="720" w:gutter="0"/>
          <w:cols w:space="720" w:num="1"/>
        </w:sectPr>
      </w:pPr>
    </w:p>
    <w:p>
      <w:pPr>
        <w:spacing w:before="39" w:line="225" w:lineRule="auto"/>
        <w:ind w:left="800" w:right="367" w:firstLine="490"/>
        <w:jc w:val="both"/>
        <w:rPr>
          <w:sz w:val="24"/>
        </w:rPr>
      </w:pPr>
      <w:r>
        <w:pict>
          <v:shape id="_x0000_s1449" o:spid="_x0000_s1449" style="position:absolute;left:0pt;margin-left:90pt;margin-top:10.9pt;height:4.45pt;width:4.45pt;mso-position-horizontal-relative:page;z-index:-251258880;mso-width-relative:page;mso-height-relative:page;" fillcolor="#C6244E" filled="t" stroked="f" coordorigin="1801,218" coordsize="89,89" path="m1845,307l1826,304,1812,296,1803,282,1801,263,1803,243,1812,229,1826,221,1845,218,1865,221,1879,229,1887,243,1890,263,1887,282,1879,296,1865,304,1845,307xe">
            <v:path arrowok="t"/>
            <v:fill on="t" focussize="0,0"/>
            <v:stroke on="f"/>
            <v:imagedata o:title=""/>
            <o:lock v:ext="edit"/>
          </v:shape>
        </w:pict>
      </w:r>
      <w:r>
        <w:rPr>
          <w:b/>
          <w:color w:val="C6244E"/>
          <w:sz w:val="24"/>
        </w:rPr>
        <w:t>ThreadPoolExecutor.AbortPolicy</w:t>
      </w:r>
      <w:r>
        <w:rPr>
          <w:spacing w:val="-10"/>
          <w:sz w:val="24"/>
        </w:rPr>
        <w:t xml:space="preserve">：抛出 </w:t>
      </w:r>
      <w:r>
        <w:rPr>
          <w:color w:val="C6244E"/>
          <w:sz w:val="24"/>
        </w:rPr>
        <w:t>RejectedExecutionException</w:t>
      </w:r>
      <w:r>
        <w:rPr>
          <w:spacing w:val="-7"/>
          <w:sz w:val="24"/>
        </w:rPr>
        <w:t>来拒</w:t>
      </w:r>
      <w:r>
        <w:rPr>
          <w:sz w:val="24"/>
        </w:rPr>
        <w:t>绝新任务的处理。</w:t>
      </w:r>
    </w:p>
    <w:p>
      <w:pPr>
        <w:spacing w:before="0" w:line="225" w:lineRule="auto"/>
        <w:ind w:left="800" w:right="404" w:firstLine="490"/>
        <w:jc w:val="both"/>
        <w:rPr>
          <w:sz w:val="24"/>
        </w:rPr>
      </w:pPr>
      <w:r>
        <w:pict>
          <v:shape id="_x0000_s1450" o:spid="_x0000_s1450" style="position:absolute;left:0pt;margin-left:90pt;margin-top:8.95pt;height:4.45pt;width:4.45pt;mso-position-horizontal-relative:page;z-index:-251258880;mso-width-relative:page;mso-height-relative:page;" fillcolor="#C6244E" filled="t" stroked="f" coordorigin="1801,179" coordsize="89,89" path="m1845,268l1826,265,1812,257,1803,243,1801,224,1803,204,1812,190,1826,182,1845,179,1865,182,1879,190,1887,204,1890,224,1887,243,1879,257,1865,265,1845,268xe">
            <v:path arrowok="t"/>
            <v:fill on="t" focussize="0,0"/>
            <v:stroke on="f"/>
            <v:imagedata o:title=""/>
            <o:lock v:ext="edit"/>
          </v:shape>
        </w:pict>
      </w:r>
      <w:r>
        <w:rPr>
          <w:b/>
          <w:color w:val="C6244E"/>
          <w:w w:val="95"/>
          <w:sz w:val="24"/>
        </w:rPr>
        <w:t>ThreadPoolExecutor.CallerRunsPolicy</w:t>
      </w:r>
      <w:r>
        <w:rPr>
          <w:w w:val="95"/>
          <w:sz w:val="24"/>
        </w:rPr>
        <w:t xml:space="preserve">：调用执行自己的线程运行任务。您   </w:t>
      </w:r>
      <w:r>
        <w:rPr>
          <w:spacing w:val="-1"/>
          <w:w w:val="95"/>
          <w:sz w:val="24"/>
        </w:rPr>
        <w:t xml:space="preserve">不会任务请求。但是这种策略会降低对于新任务提交速度，影响程序的整体性能。另    外，这个策略喜欢增加队列容量。如果您的应用程序可以承受此延迟并且你不能任务    </w:t>
      </w:r>
      <w:r>
        <w:rPr>
          <w:sz w:val="24"/>
        </w:rPr>
        <w:t>丢弃任何一个任务请求的话，你可以选择这个策略。</w:t>
      </w:r>
    </w:p>
    <w:p>
      <w:pPr>
        <w:spacing w:before="0" w:line="225" w:lineRule="auto"/>
        <w:ind w:left="1291" w:right="439" w:firstLine="0"/>
        <w:jc w:val="both"/>
        <w:rPr>
          <w:sz w:val="24"/>
        </w:rPr>
      </w:pPr>
      <w:r>
        <w:pict>
          <v:shape id="_x0000_s1451" o:spid="_x0000_s1451" style="position:absolute;left:0pt;margin-left:90pt;margin-top:8.95pt;height:4.45pt;width:4.45pt;mso-position-horizontal-relative:page;z-index:251916288;mso-width-relative:page;mso-height-relative:page;" fillcolor="#C6244E" filled="t" stroked="f" coordorigin="1801,179" coordsize="89,89" path="m1845,268l1826,265,1812,257,1803,243,1801,224,1803,204,1812,190,1826,182,1845,179,1865,182,1879,190,1887,204,1890,224,1887,243,1879,257,1865,265,1845,268xe">
            <v:path arrowok="t"/>
            <v:fill on="t" focussize="0,0"/>
            <v:stroke on="f"/>
            <v:imagedata o:title=""/>
            <o:lock v:ext="edit"/>
          </v:shape>
        </w:pict>
      </w:r>
      <w:r>
        <w:pict>
          <v:shape id="_x0000_s1452" o:spid="_x0000_s1452" style="position:absolute;left:0pt;margin-left:90pt;margin-top:29.7pt;height:4.45pt;width:4.45pt;mso-position-horizontal-relative:page;z-index:251916288;mso-width-relative:page;mso-height-relative:page;" fillcolor="#C6244E" filled="t" stroked="f" coordorigin="1801,594" coordsize="89,89" path="m1845,683l1826,681,1812,672,1803,658,1801,639,1803,619,1812,605,1826,597,1845,594,1865,597,1879,605,1887,619,1890,639,1887,658,1879,672,1865,681,1845,683xe">
            <v:path arrowok="t"/>
            <v:fill on="t" focussize="0,0"/>
            <v:stroke on="f"/>
            <v:imagedata o:title=""/>
            <o:lock v:ext="edit"/>
          </v:shape>
        </w:pict>
      </w:r>
      <w:r>
        <w:rPr>
          <w:b/>
          <w:color w:val="C6244E"/>
          <w:sz w:val="24"/>
        </w:rPr>
        <w:t>ThreadPoolExecutor.DiscardPolicy</w:t>
      </w:r>
      <w:r>
        <w:rPr>
          <w:sz w:val="24"/>
        </w:rPr>
        <w:t>：不处理新任务，直接丢弃掉。</w:t>
      </w:r>
      <w:r>
        <w:rPr>
          <w:b/>
          <w:color w:val="C6244E"/>
          <w:sz w:val="24"/>
        </w:rPr>
        <w:t>ThreadPoolExecutor.DiscardOldestPolicy</w:t>
      </w:r>
      <w:r>
        <w:rPr>
          <w:spacing w:val="-7"/>
          <w:sz w:val="24"/>
        </w:rPr>
        <w:t>： 此策略将丢弃最早的未处理的</w:t>
      </w:r>
    </w:p>
    <w:p>
      <w:pPr>
        <w:spacing w:before="0" w:line="411" w:lineRule="exact"/>
        <w:ind w:left="800" w:right="0" w:firstLine="0"/>
        <w:jc w:val="left"/>
        <w:rPr>
          <w:sz w:val="24"/>
        </w:rPr>
      </w:pPr>
      <w:r>
        <w:rPr>
          <w:sz w:val="24"/>
        </w:rPr>
        <w:t>任务请求。</w:t>
      </w:r>
    </w:p>
    <w:p>
      <w:pPr>
        <w:spacing w:before="2" w:line="228" w:lineRule="auto"/>
        <w:ind w:left="118" w:right="278" w:firstLine="0"/>
        <w:jc w:val="left"/>
        <w:rPr>
          <w:sz w:val="27"/>
        </w:rPr>
      </w:pPr>
      <w:r>
        <w:rPr>
          <w:color w:val="4D4D4D"/>
          <w:sz w:val="27"/>
        </w:rPr>
        <w:t xml:space="preserve">举个例子： Spring 通过 </w:t>
      </w:r>
      <w:r>
        <w:rPr>
          <w:color w:val="C6244E"/>
          <w:sz w:val="24"/>
        </w:rPr>
        <w:t xml:space="preserve">ThreadPoolTaskExecutor </w:t>
      </w:r>
      <w:r>
        <w:rPr>
          <w:color w:val="4D4D4D"/>
          <w:sz w:val="27"/>
        </w:rPr>
        <w:t>或者我们直接通过</w:t>
      </w:r>
      <w:r>
        <w:rPr>
          <w:color w:val="C6244E"/>
          <w:sz w:val="24"/>
        </w:rPr>
        <w:t xml:space="preserve">ThreadPoolExecutor </w:t>
      </w:r>
      <w:r>
        <w:rPr>
          <w:color w:val="4D4D4D"/>
          <w:sz w:val="27"/>
        </w:rPr>
        <w:t>的构造函数创建线程池的时候，当我们不指定</w:t>
      </w:r>
      <w:r>
        <w:rPr>
          <w:color w:val="C6244E"/>
          <w:sz w:val="24"/>
        </w:rPr>
        <w:t xml:space="preserve">RejectedExecutionHandler </w:t>
      </w:r>
      <w:r>
        <w:rPr>
          <w:color w:val="4D4D4D"/>
          <w:sz w:val="27"/>
        </w:rPr>
        <w:t>饱和策略的话来配置线程池的时候默认使用的是</w:t>
      </w:r>
      <w:r>
        <w:rPr>
          <w:color w:val="C6244E"/>
          <w:sz w:val="24"/>
        </w:rPr>
        <w:t>ThreadPoolExecutor.AbortPolicy</w:t>
      </w:r>
      <w:r>
        <w:rPr>
          <w:color w:val="4D4D4D"/>
          <w:sz w:val="27"/>
        </w:rPr>
        <w:t>。在默认情况下，</w:t>
      </w:r>
      <w:r>
        <w:rPr>
          <w:color w:val="C6244E"/>
          <w:sz w:val="24"/>
        </w:rPr>
        <w:t xml:space="preserve">ThreadPoolExecutor </w:t>
      </w:r>
      <w:r>
        <w:rPr>
          <w:color w:val="4D4D4D"/>
          <w:sz w:val="27"/>
        </w:rPr>
        <w:t>将抛出</w:t>
      </w:r>
      <w:r>
        <w:rPr>
          <w:color w:val="C6244E"/>
          <w:sz w:val="24"/>
        </w:rPr>
        <w:t xml:space="preserve">RejectedExecutionException </w:t>
      </w:r>
      <w:r>
        <w:rPr>
          <w:color w:val="4D4D4D"/>
          <w:sz w:val="27"/>
        </w:rPr>
        <w:t xml:space="preserve">来拒绝新来的任务 ，这代表你将丢失对这个任务的处理。 对于可伸缩的应用程序，建议使用 </w:t>
      </w:r>
      <w:r>
        <w:rPr>
          <w:color w:val="C6244E"/>
          <w:sz w:val="24"/>
        </w:rPr>
        <w:t>ThreadPoolExecutor.CallerRunsPolicy</w:t>
      </w:r>
      <w:r>
        <w:rPr>
          <w:color w:val="4D4D4D"/>
          <w:sz w:val="27"/>
        </w:rPr>
        <w:t>。当最大池被填满时，此策略为我们提供可伸缩队列。（这个直接查看</w:t>
      </w:r>
      <w:r>
        <w:rPr>
          <w:color w:val="C6244E"/>
          <w:sz w:val="24"/>
        </w:rPr>
        <w:t xml:space="preserve">ThreadPoolExecutor </w:t>
      </w:r>
      <w:r>
        <w:rPr>
          <w:color w:val="4D4D4D"/>
          <w:sz w:val="27"/>
        </w:rPr>
        <w:t>的构造函数源码就可以看出，比较简单的原因，这里就不贴代码了）</w:t>
      </w:r>
    </w:p>
    <w:p>
      <w:pPr>
        <w:pStyle w:val="4"/>
        <w:spacing w:line="606" w:lineRule="exact"/>
      </w:pPr>
      <w:r>
        <w:rPr>
          <w:color w:val="4F4F4F"/>
        </w:rPr>
        <w:t>一个简单的线程池Demo:</w:t>
      </w:r>
      <w:r>
        <w:rPr>
          <w:color w:val="C6244E"/>
        </w:rPr>
        <w:t>Runnable</w:t>
      </w:r>
      <w:r>
        <w:rPr>
          <w:color w:val="4F4F4F"/>
        </w:rPr>
        <w:t>+</w:t>
      </w:r>
      <w:r>
        <w:rPr>
          <w:color w:val="C6244E"/>
        </w:rPr>
        <w:t>ThreadPoolExecutor</w:t>
      </w:r>
    </w:p>
    <w:p>
      <w:pPr>
        <w:pStyle w:val="6"/>
        <w:spacing w:line="483" w:lineRule="exact"/>
      </w:pPr>
      <w:r>
        <w:drawing>
          <wp:anchor distT="0" distB="0" distL="0" distR="0" simplePos="0" relativeHeight="251660288" behindDoc="0" locked="0" layoutInCell="1" allowOverlap="1">
            <wp:simplePos x="0" y="0"/>
            <wp:positionH relativeFrom="page">
              <wp:posOffset>1281430</wp:posOffset>
            </wp:positionH>
            <wp:positionV relativeFrom="paragraph">
              <wp:posOffset>392430</wp:posOffset>
            </wp:positionV>
            <wp:extent cx="5044440" cy="2240280"/>
            <wp:effectExtent l="0" t="0" r="0" b="0"/>
            <wp:wrapTopAndBottom/>
            <wp:docPr id="25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image15.png"/>
                    <pic:cNvPicPr>
                      <a:picLocks noChangeAspect="1"/>
                    </pic:cNvPicPr>
                  </pic:nvPicPr>
                  <pic:blipFill>
                    <a:blip r:embed="rId19" cstate="print"/>
                    <a:stretch>
                      <a:fillRect/>
                    </a:stretch>
                  </pic:blipFill>
                  <pic:spPr>
                    <a:xfrm>
                      <a:off x="0" y="0"/>
                      <a:ext cx="5044196" cy="2240280"/>
                    </a:xfrm>
                    <a:prstGeom prst="rect">
                      <a:avLst/>
                    </a:prstGeom>
                  </pic:spPr>
                </pic:pic>
              </a:graphicData>
            </a:graphic>
          </wp:anchor>
        </w:drawing>
      </w:r>
      <w:r>
        <w:rPr>
          <w:color w:val="4D4D4D"/>
        </w:rPr>
        <w:t>线程池实现原理</w:t>
      </w:r>
    </w:p>
    <w:p>
      <w:pPr>
        <w:spacing w:before="300" w:line="313" w:lineRule="exact"/>
        <w:ind w:left="156" w:right="274" w:firstLine="0"/>
        <w:jc w:val="center"/>
        <w:rPr>
          <w:sz w:val="17"/>
        </w:rPr>
      </w:pPr>
      <w:r>
        <w:rPr>
          <w:color w:val="585858"/>
          <w:w w:val="105"/>
          <w:sz w:val="17"/>
        </w:rPr>
        <w:t>图解线程池实现原理</w:t>
      </w:r>
    </w:p>
    <w:p>
      <w:pPr>
        <w:pStyle w:val="6"/>
        <w:spacing w:before="18" w:line="228" w:lineRule="auto"/>
        <w:ind w:right="1188"/>
      </w:pPr>
      <w:r>
        <w:rPr>
          <w:color w:val="4D4D4D"/>
        </w:rPr>
        <w:t>为了让大家更清楚上面的面试题中的一些概念，我写了一个简单的线程池Demo。</w:t>
      </w:r>
    </w:p>
    <w:p>
      <w:pPr>
        <w:spacing w:after="0" w:line="228" w:lineRule="auto"/>
        <w:sectPr>
          <w:pgSz w:w="11920" w:h="16840"/>
          <w:pgMar w:top="960" w:right="880" w:bottom="280" w:left="1000" w:header="720" w:footer="720" w:gutter="0"/>
          <w:cols w:space="720" w:num="1"/>
        </w:sectPr>
      </w:pPr>
    </w:p>
    <w:p>
      <w:pPr>
        <w:spacing w:before="22" w:line="228" w:lineRule="auto"/>
        <w:ind w:left="118" w:right="247" w:firstLine="0"/>
        <w:jc w:val="left"/>
        <w:rPr>
          <w:sz w:val="27"/>
        </w:rPr>
      </w:pPr>
      <w:r>
        <w:rPr>
          <w:color w:val="4D4D4D"/>
          <w:sz w:val="27"/>
        </w:rPr>
        <w:t xml:space="preserve">首先创建一个 </w:t>
      </w:r>
      <w:r>
        <w:rPr>
          <w:color w:val="C6244E"/>
          <w:sz w:val="24"/>
        </w:rPr>
        <w:t xml:space="preserve">Runnable </w:t>
      </w:r>
      <w:r>
        <w:rPr>
          <w:color w:val="4D4D4D"/>
          <w:sz w:val="27"/>
        </w:rPr>
        <w:t xml:space="preserve">接口的实现类（当然也可以是 </w:t>
      </w:r>
      <w:r>
        <w:rPr>
          <w:color w:val="C6244E"/>
          <w:sz w:val="24"/>
        </w:rPr>
        <w:t xml:space="preserve">Callable </w:t>
      </w:r>
      <w:r>
        <w:rPr>
          <w:color w:val="4D4D4D"/>
          <w:sz w:val="27"/>
        </w:rPr>
        <w:t>接口，我们上面也说了两者的区别。）</w:t>
      </w:r>
    </w:p>
    <w:p>
      <w:pPr>
        <w:spacing w:before="0" w:line="406" w:lineRule="exact"/>
        <w:ind w:left="118" w:right="0" w:firstLine="0"/>
        <w:jc w:val="left"/>
        <w:rPr>
          <w:rFonts w:hint="eastAsia" w:ascii="宋体" w:eastAsia="宋体"/>
          <w:sz w:val="20"/>
        </w:rPr>
      </w:pPr>
      <w:r>
        <w:rPr>
          <w:color w:val="C578DD"/>
          <w:sz w:val="24"/>
        </w:rPr>
        <w:t xml:space="preserve">import </w:t>
      </w:r>
      <w:r>
        <w:rPr>
          <w:color w:val="ABB1BE"/>
          <w:sz w:val="24"/>
        </w:rPr>
        <w:t>java</w:t>
      </w:r>
      <w:r>
        <w:rPr>
          <w:color w:val="999999"/>
          <w:sz w:val="24"/>
        </w:rPr>
        <w:t>.</w:t>
      </w:r>
      <w:r>
        <w:rPr>
          <w:color w:val="ABB1BE"/>
          <w:sz w:val="24"/>
        </w:rPr>
        <w:t>util</w:t>
      </w:r>
      <w:r>
        <w:rPr>
          <w:color w:val="999999"/>
          <w:sz w:val="24"/>
        </w:rPr>
        <w:t>.</w:t>
      </w:r>
      <w:r>
        <w:rPr>
          <w:color w:val="ABB1BE"/>
          <w:sz w:val="24"/>
        </w:rPr>
        <w:t>Date</w:t>
      </w:r>
      <w:r>
        <w:rPr>
          <w:color w:val="999999"/>
          <w:sz w:val="24"/>
        </w:rPr>
        <w:t>;</w:t>
      </w:r>
      <w:r>
        <w:rPr>
          <w:color w:val="5C626F"/>
          <w:sz w:val="25"/>
        </w:rPr>
        <w:t xml:space="preserve">/** * </w:t>
      </w:r>
      <w:r>
        <w:rPr>
          <w:rFonts w:hint="eastAsia" w:ascii="宋体" w:eastAsia="宋体"/>
          <w:color w:val="5C626F"/>
          <w:sz w:val="23"/>
        </w:rPr>
        <w:t>这是</w:t>
      </w:r>
      <w:r>
        <w:rPr>
          <w:rFonts w:hint="eastAsia" w:ascii="宋体" w:eastAsia="宋体"/>
          <w:color w:val="5C626F"/>
          <w:w w:val="110"/>
          <w:sz w:val="17"/>
        </w:rPr>
        <w:t>一</w:t>
      </w:r>
      <w:r>
        <w:rPr>
          <w:rFonts w:hint="eastAsia" w:ascii="宋体" w:eastAsia="宋体"/>
          <w:color w:val="5C626F"/>
          <w:sz w:val="23"/>
        </w:rPr>
        <w:t>个简单的</w:t>
      </w:r>
      <w:r>
        <w:rPr>
          <w:color w:val="5C626F"/>
          <w:sz w:val="25"/>
        </w:rPr>
        <w:t>Runnable</w:t>
      </w:r>
      <w:r>
        <w:rPr>
          <w:rFonts w:hint="eastAsia" w:ascii="宋体" w:eastAsia="宋体"/>
          <w:color w:val="5C626F"/>
          <w:sz w:val="23"/>
        </w:rPr>
        <w:t>类</w:t>
      </w:r>
      <w:r>
        <w:rPr>
          <w:rFonts w:hint="eastAsia" w:ascii="宋体" w:eastAsia="宋体"/>
          <w:color w:val="5C626F"/>
          <w:sz w:val="22"/>
        </w:rPr>
        <w:t>，</w:t>
      </w:r>
      <w:r>
        <w:rPr>
          <w:rFonts w:hint="eastAsia" w:ascii="宋体" w:eastAsia="宋体"/>
          <w:color w:val="5C626F"/>
          <w:sz w:val="23"/>
        </w:rPr>
        <w:t>需要大约</w:t>
      </w:r>
      <w:r>
        <w:rPr>
          <w:color w:val="5C626F"/>
          <w:sz w:val="25"/>
        </w:rPr>
        <w:t>5</w:t>
      </w:r>
      <w:r>
        <w:rPr>
          <w:rFonts w:hint="eastAsia" w:ascii="宋体" w:eastAsia="宋体"/>
          <w:color w:val="5C626F"/>
          <w:sz w:val="23"/>
        </w:rPr>
        <w:t>秒钟来执行其任务</w:t>
      </w:r>
      <w:r>
        <w:rPr>
          <w:rFonts w:hint="eastAsia" w:ascii="宋体" w:eastAsia="宋体"/>
          <w:color w:val="5C626F"/>
          <w:sz w:val="20"/>
        </w:rPr>
        <w:t>。</w:t>
      </w:r>
    </w:p>
    <w:p>
      <w:pPr>
        <w:spacing w:before="0" w:line="223" w:lineRule="auto"/>
        <w:ind w:left="118" w:right="245" w:firstLine="0"/>
        <w:jc w:val="left"/>
        <w:rPr>
          <w:sz w:val="24"/>
        </w:rPr>
      </w:pPr>
      <w:r>
        <w:rPr>
          <w:color w:val="5C626F"/>
          <w:sz w:val="25"/>
        </w:rPr>
        <w:t>*/</w:t>
      </w:r>
      <w:r>
        <w:rPr>
          <w:color w:val="C578DD"/>
          <w:sz w:val="24"/>
        </w:rPr>
        <w:t>publicclass</w:t>
      </w:r>
      <w:r>
        <w:rPr>
          <w:color w:val="ABB1BE"/>
          <w:sz w:val="24"/>
        </w:rPr>
        <w:t>MyRunnable</w:t>
      </w:r>
      <w:r>
        <w:rPr>
          <w:color w:val="C578DD"/>
          <w:sz w:val="24"/>
        </w:rPr>
        <w:t>implements</w:t>
      </w:r>
      <w:r>
        <w:rPr>
          <w:color w:val="ABB1BE"/>
          <w:sz w:val="24"/>
        </w:rPr>
        <w:t>Runnable</w:t>
      </w:r>
      <w:r>
        <w:rPr>
          <w:color w:val="999999"/>
          <w:sz w:val="24"/>
        </w:rPr>
        <w:t>{</w:t>
      </w:r>
      <w:r>
        <w:rPr>
          <w:color w:val="C578DD"/>
          <w:sz w:val="24"/>
        </w:rPr>
        <w:t xml:space="preserve">private </w:t>
      </w:r>
      <w:r>
        <w:rPr>
          <w:color w:val="ABB1BE"/>
          <w:sz w:val="24"/>
        </w:rPr>
        <w:t>String command</w:t>
      </w:r>
      <w:r>
        <w:rPr>
          <w:color w:val="999999"/>
          <w:sz w:val="24"/>
        </w:rPr>
        <w:t>;</w:t>
      </w:r>
      <w:r>
        <w:rPr>
          <w:color w:val="C578DD"/>
          <w:sz w:val="24"/>
        </w:rPr>
        <w:t>public</w:t>
      </w:r>
      <w:r>
        <w:rPr>
          <w:color w:val="60ADED"/>
          <w:sz w:val="24"/>
        </w:rPr>
        <w:t>MyRunnable</w:t>
      </w:r>
      <w:r>
        <w:rPr>
          <w:color w:val="999999"/>
          <w:sz w:val="24"/>
        </w:rPr>
        <w:t>(</w:t>
      </w:r>
      <w:r>
        <w:rPr>
          <w:color w:val="ABB1BE"/>
          <w:sz w:val="24"/>
        </w:rPr>
        <w:t>String s</w:t>
      </w:r>
      <w:r>
        <w:rPr>
          <w:color w:val="999999"/>
          <w:sz w:val="24"/>
        </w:rPr>
        <w:t>){</w:t>
      </w:r>
      <w:r>
        <w:rPr>
          <w:color w:val="C578DD"/>
          <w:sz w:val="24"/>
        </w:rPr>
        <w:t>this</w:t>
      </w:r>
      <w:r>
        <w:rPr>
          <w:color w:val="999999"/>
          <w:sz w:val="24"/>
        </w:rPr>
        <w:t>.</w:t>
      </w:r>
      <w:r>
        <w:rPr>
          <w:color w:val="ABB1BE"/>
          <w:sz w:val="24"/>
        </w:rPr>
        <w:t xml:space="preserve">command </w:t>
      </w:r>
      <w:r>
        <w:rPr>
          <w:color w:val="669900"/>
          <w:sz w:val="24"/>
        </w:rPr>
        <w:t xml:space="preserve">= </w:t>
      </w:r>
      <w:r>
        <w:rPr>
          <w:color w:val="ABB1BE"/>
          <w:sz w:val="24"/>
        </w:rPr>
        <w:t>s</w:t>
      </w:r>
      <w:r>
        <w:rPr>
          <w:color w:val="999999"/>
          <w:sz w:val="24"/>
        </w:rPr>
        <w:t>;}@Override</w:t>
      </w:r>
      <w:r>
        <w:rPr>
          <w:color w:val="C578DD"/>
          <w:sz w:val="24"/>
        </w:rPr>
        <w:t>publicvoid</w:t>
      </w:r>
      <w:r>
        <w:rPr>
          <w:color w:val="60ADED"/>
          <w:sz w:val="24"/>
        </w:rPr>
        <w:t>run</w:t>
      </w:r>
      <w:r>
        <w:rPr>
          <w:color w:val="999999"/>
          <w:sz w:val="24"/>
        </w:rPr>
        <w:t>()</w:t>
      </w:r>
    </w:p>
    <w:p>
      <w:pPr>
        <w:tabs>
          <w:tab w:val="left" w:pos="763"/>
        </w:tabs>
        <w:spacing w:before="0" w:line="225" w:lineRule="auto"/>
        <w:ind w:left="118" w:right="1130" w:firstLine="0"/>
        <w:jc w:val="left"/>
        <w:rPr>
          <w:sz w:val="24"/>
        </w:rPr>
      </w:pPr>
      <w:r>
        <w:rPr>
          <w:color w:val="999999"/>
          <w:sz w:val="24"/>
        </w:rPr>
        <w:t>{</w:t>
      </w:r>
      <w:r>
        <w:rPr>
          <w:color w:val="999999"/>
          <w:sz w:val="24"/>
        </w:rPr>
        <w:tab/>
      </w:r>
      <w:r>
        <w:rPr>
          <w:color w:val="ABB1BE"/>
          <w:sz w:val="24"/>
        </w:rPr>
        <w:t>System</w:t>
      </w:r>
      <w:r>
        <w:rPr>
          <w:color w:val="999999"/>
          <w:sz w:val="24"/>
        </w:rPr>
        <w:t>.</w:t>
      </w:r>
      <w:r>
        <w:rPr>
          <w:color w:val="ABB1BE"/>
          <w:sz w:val="24"/>
        </w:rPr>
        <w:t>out</w:t>
      </w:r>
      <w:r>
        <w:rPr>
          <w:color w:val="999999"/>
          <w:sz w:val="24"/>
        </w:rPr>
        <w:t>.</w:t>
      </w:r>
      <w:r>
        <w:rPr>
          <w:color w:val="60ADED"/>
          <w:sz w:val="24"/>
        </w:rPr>
        <w:t>println</w:t>
      </w:r>
      <w:r>
        <w:rPr>
          <w:color w:val="999999"/>
          <w:sz w:val="24"/>
        </w:rPr>
        <w:t>(</w:t>
      </w:r>
      <w:r>
        <w:rPr>
          <w:color w:val="ABB1BE"/>
          <w:sz w:val="24"/>
        </w:rPr>
        <w:t>Thread</w:t>
      </w:r>
      <w:r>
        <w:rPr>
          <w:color w:val="999999"/>
          <w:sz w:val="24"/>
        </w:rPr>
        <w:t>.</w:t>
      </w:r>
      <w:r>
        <w:rPr>
          <w:color w:val="60ADED"/>
          <w:sz w:val="24"/>
        </w:rPr>
        <w:t>currentThread</w:t>
      </w:r>
      <w:r>
        <w:rPr>
          <w:color w:val="999999"/>
          <w:sz w:val="24"/>
        </w:rPr>
        <w:t>().</w:t>
      </w:r>
      <w:r>
        <w:rPr>
          <w:color w:val="60ADED"/>
          <w:sz w:val="24"/>
        </w:rPr>
        <w:t>getName</w:t>
      </w:r>
      <w:r>
        <w:rPr>
          <w:color w:val="999999"/>
          <w:sz w:val="24"/>
        </w:rPr>
        <w:t>()</w:t>
      </w:r>
      <w:r>
        <w:rPr>
          <w:color w:val="669900"/>
          <w:sz w:val="24"/>
        </w:rPr>
        <w:t>+" Start. Time = "+</w:t>
      </w:r>
      <w:r>
        <w:rPr>
          <w:color w:val="C578DD"/>
          <w:sz w:val="24"/>
        </w:rPr>
        <w:t>new</w:t>
      </w:r>
      <w:r>
        <w:rPr>
          <w:color w:val="ABB1BE"/>
          <w:sz w:val="24"/>
        </w:rPr>
        <w:t>Date</w:t>
      </w:r>
      <w:r>
        <w:rPr>
          <w:color w:val="999999"/>
          <w:sz w:val="24"/>
        </w:rPr>
        <w:t>());</w:t>
      </w:r>
      <w:r>
        <w:rPr>
          <w:color w:val="60ADED"/>
          <w:sz w:val="24"/>
        </w:rPr>
        <w:t>processCommand</w:t>
      </w:r>
      <w:r>
        <w:rPr>
          <w:color w:val="999999"/>
          <w:sz w:val="24"/>
        </w:rPr>
        <w:t xml:space="preserve">(); </w:t>
      </w:r>
      <w:r>
        <w:rPr>
          <w:color w:val="ABB1BE"/>
          <w:sz w:val="24"/>
        </w:rPr>
        <w:t>System</w:t>
      </w:r>
      <w:r>
        <w:rPr>
          <w:color w:val="999999"/>
          <w:sz w:val="24"/>
        </w:rPr>
        <w:t>.</w:t>
      </w:r>
      <w:r>
        <w:rPr>
          <w:color w:val="ABB1BE"/>
          <w:sz w:val="24"/>
        </w:rPr>
        <w:t>out</w:t>
      </w:r>
      <w:r>
        <w:rPr>
          <w:color w:val="999999"/>
          <w:sz w:val="24"/>
        </w:rPr>
        <w:t>.</w:t>
      </w:r>
      <w:r>
        <w:rPr>
          <w:color w:val="60ADED"/>
          <w:sz w:val="24"/>
        </w:rPr>
        <w:t>println</w:t>
      </w:r>
      <w:r>
        <w:rPr>
          <w:color w:val="999999"/>
          <w:sz w:val="24"/>
        </w:rPr>
        <w:t>(</w:t>
      </w:r>
      <w:r>
        <w:rPr>
          <w:color w:val="ABB1BE"/>
          <w:sz w:val="24"/>
        </w:rPr>
        <w:t>Thread</w:t>
      </w:r>
      <w:r>
        <w:rPr>
          <w:color w:val="999999"/>
          <w:sz w:val="24"/>
        </w:rPr>
        <w:t>.</w:t>
      </w:r>
      <w:r>
        <w:rPr>
          <w:color w:val="60ADED"/>
          <w:sz w:val="24"/>
        </w:rPr>
        <w:t>currentThread</w:t>
      </w:r>
      <w:r>
        <w:rPr>
          <w:color w:val="999999"/>
          <w:sz w:val="24"/>
        </w:rPr>
        <w:t>().</w:t>
      </w:r>
      <w:r>
        <w:rPr>
          <w:color w:val="60ADED"/>
          <w:sz w:val="24"/>
        </w:rPr>
        <w:t>getName</w:t>
      </w:r>
      <w:r>
        <w:rPr>
          <w:color w:val="999999"/>
          <w:sz w:val="24"/>
        </w:rPr>
        <w:t>()</w:t>
      </w:r>
      <w:r>
        <w:rPr>
          <w:color w:val="669900"/>
          <w:sz w:val="24"/>
        </w:rPr>
        <w:t>+" End. Time = "+</w:t>
      </w:r>
      <w:r>
        <w:rPr>
          <w:color w:val="C578DD"/>
          <w:sz w:val="24"/>
        </w:rPr>
        <w:t>new</w:t>
      </w:r>
      <w:r>
        <w:rPr>
          <w:color w:val="ABB1BE"/>
          <w:sz w:val="24"/>
        </w:rPr>
        <w:t>Date</w:t>
      </w:r>
      <w:r>
        <w:rPr>
          <w:color w:val="999999"/>
          <w:sz w:val="24"/>
        </w:rPr>
        <w:t>());}</w:t>
      </w:r>
      <w:r>
        <w:rPr>
          <w:color w:val="C578DD"/>
          <w:sz w:val="24"/>
        </w:rPr>
        <w:t>privatevoid</w:t>
      </w:r>
      <w:r>
        <w:rPr>
          <w:color w:val="60ADED"/>
          <w:sz w:val="24"/>
        </w:rPr>
        <w:t>processCommand</w:t>
      </w:r>
      <w:r>
        <w:rPr>
          <w:color w:val="999999"/>
          <w:sz w:val="24"/>
        </w:rPr>
        <w:t>(){</w:t>
      </w:r>
      <w:r>
        <w:rPr>
          <w:color w:val="C578DD"/>
          <w:sz w:val="24"/>
        </w:rPr>
        <w:t>try</w:t>
      </w:r>
      <w:r>
        <w:rPr>
          <w:color w:val="999999"/>
          <w:sz w:val="24"/>
        </w:rPr>
        <w:t xml:space="preserve">{ </w:t>
      </w:r>
      <w:r>
        <w:rPr>
          <w:color w:val="ABB1BE"/>
          <w:sz w:val="24"/>
        </w:rPr>
        <w:t>Thread</w:t>
      </w:r>
      <w:r>
        <w:rPr>
          <w:color w:val="999999"/>
          <w:sz w:val="24"/>
        </w:rPr>
        <w:t>.</w:t>
      </w:r>
      <w:r>
        <w:rPr>
          <w:color w:val="60ADED"/>
          <w:sz w:val="24"/>
        </w:rPr>
        <w:t>sleep</w:t>
      </w:r>
      <w:r>
        <w:rPr>
          <w:color w:val="999999"/>
          <w:sz w:val="24"/>
        </w:rPr>
        <w:t>(</w:t>
      </w:r>
      <w:r>
        <w:rPr>
          <w:color w:val="97C379"/>
          <w:sz w:val="24"/>
        </w:rPr>
        <w:t>5000</w:t>
      </w:r>
      <w:r>
        <w:rPr>
          <w:color w:val="999999"/>
          <w:sz w:val="24"/>
        </w:rPr>
        <w:t>);}</w:t>
      </w:r>
      <w:r>
        <w:rPr>
          <w:color w:val="C578DD"/>
          <w:sz w:val="24"/>
        </w:rPr>
        <w:t>catch</w:t>
      </w:r>
      <w:r>
        <w:rPr>
          <w:color w:val="999999"/>
          <w:sz w:val="24"/>
        </w:rPr>
        <w:t>(</w:t>
      </w:r>
      <w:r>
        <w:rPr>
          <w:color w:val="ABB1BE"/>
          <w:sz w:val="24"/>
        </w:rPr>
        <w:t>InterruptedException e</w:t>
      </w:r>
      <w:r>
        <w:rPr>
          <w:color w:val="999999"/>
          <w:sz w:val="24"/>
        </w:rPr>
        <w:t xml:space="preserve">){ </w:t>
      </w:r>
      <w:r>
        <w:rPr>
          <w:color w:val="ABB1BE"/>
          <w:sz w:val="24"/>
        </w:rPr>
        <w:t>e</w:t>
      </w:r>
      <w:r>
        <w:rPr>
          <w:color w:val="999999"/>
          <w:sz w:val="24"/>
        </w:rPr>
        <w:t>.</w:t>
      </w:r>
      <w:r>
        <w:rPr>
          <w:color w:val="60ADED"/>
          <w:sz w:val="24"/>
        </w:rPr>
        <w:t>printStackTrace</w:t>
      </w:r>
      <w:r>
        <w:rPr>
          <w:color w:val="999999"/>
          <w:sz w:val="24"/>
        </w:rPr>
        <w:t>();}}@Override</w:t>
      </w:r>
      <w:r>
        <w:rPr>
          <w:color w:val="C578DD"/>
          <w:sz w:val="24"/>
        </w:rPr>
        <w:t xml:space="preserve">public </w:t>
      </w:r>
      <w:r>
        <w:rPr>
          <w:color w:val="ABB1BE"/>
          <w:sz w:val="24"/>
        </w:rPr>
        <w:t>String</w:t>
      </w:r>
      <w:r>
        <w:rPr>
          <w:color w:val="ABB1BE"/>
          <w:spacing w:val="-52"/>
          <w:sz w:val="24"/>
        </w:rPr>
        <w:t xml:space="preserve"> </w:t>
      </w:r>
      <w:r>
        <w:rPr>
          <w:color w:val="60ADED"/>
          <w:sz w:val="24"/>
        </w:rPr>
        <w:t>toString</w:t>
      </w:r>
      <w:r>
        <w:rPr>
          <w:color w:val="999999"/>
          <w:sz w:val="24"/>
        </w:rPr>
        <w:t>(){</w:t>
      </w:r>
      <w:r>
        <w:rPr>
          <w:color w:val="C578DD"/>
          <w:sz w:val="24"/>
        </w:rPr>
        <w:t>returnthis</w:t>
      </w:r>
      <w:r>
        <w:rPr>
          <w:color w:val="999999"/>
          <w:sz w:val="24"/>
        </w:rPr>
        <w:t>.</w:t>
      </w:r>
      <w:r>
        <w:rPr>
          <w:color w:val="ABB1BE"/>
          <w:sz w:val="24"/>
        </w:rPr>
        <w:t>command</w:t>
      </w:r>
      <w:r>
        <w:rPr>
          <w:color w:val="999999"/>
          <w:sz w:val="24"/>
        </w:rPr>
        <w:t>;}}</w:t>
      </w:r>
    </w:p>
    <w:p>
      <w:pPr>
        <w:spacing w:before="0" w:line="406" w:lineRule="exact"/>
        <w:ind w:left="1291" w:right="0" w:firstLine="0"/>
        <w:jc w:val="left"/>
        <w:rPr>
          <w:sz w:val="24"/>
        </w:rPr>
      </w:pPr>
      <w:r>
        <w:pict>
          <v:shape id="_x0000_s1453" o:spid="_x0000_s1453" style="position:absolute;left:0pt;margin-left:90pt;margin-top:8.75pt;height:4.45pt;width:4.45pt;mso-position-horizontal-relative:page;z-index:251917312;mso-width-relative:page;mso-height-relative:page;" fillcolor="#000000" filled="t" stroked="f" coordorigin="1801,175" coordsize="89,89" path="m1845,264l1826,261,1812,253,1803,239,1801,220,1803,200,1812,186,1826,178,1845,175,1865,178,1879,186,1887,200,1890,220,1887,239,1879,253,1865,261,1845,264xe">
            <v:path arrowok="t"/>
            <v:fill on="t" focussize="0,0"/>
            <v:stroke on="f"/>
            <v:imagedata o:title=""/>
            <o:lock v:ext="edit"/>
          </v:shape>
        </w:pict>
      </w:r>
      <w:r>
        <w:rPr>
          <w:w w:val="99"/>
          <w:sz w:val="24"/>
        </w:rPr>
        <w:t>1</w:t>
      </w:r>
    </w:p>
    <w:p>
      <w:pPr>
        <w:spacing w:before="0" w:line="415" w:lineRule="exact"/>
        <w:ind w:left="1291" w:right="0" w:firstLine="0"/>
        <w:jc w:val="left"/>
        <w:rPr>
          <w:sz w:val="24"/>
        </w:rPr>
      </w:pPr>
      <w:r>
        <w:pict>
          <v:shape id="_x0000_s1454" o:spid="_x0000_s1454" style="position:absolute;left:0pt;margin-left:90pt;margin-top:9.2pt;height:4.45pt;width:4.45pt;mso-position-horizontal-relative:page;z-index:25191731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2</w:t>
      </w:r>
    </w:p>
    <w:p>
      <w:pPr>
        <w:spacing w:before="0" w:line="415" w:lineRule="exact"/>
        <w:ind w:left="1291" w:right="0" w:firstLine="0"/>
        <w:jc w:val="left"/>
        <w:rPr>
          <w:sz w:val="24"/>
        </w:rPr>
      </w:pPr>
      <w:r>
        <w:pict>
          <v:shape id="_x0000_s1455" o:spid="_x0000_s1455" style="position:absolute;left:0pt;margin-left:90pt;margin-top:9.2pt;height:4.45pt;width:4.45pt;mso-position-horizontal-relative:page;z-index:25191833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3</w:t>
      </w:r>
    </w:p>
    <w:p>
      <w:pPr>
        <w:spacing w:before="0" w:line="415" w:lineRule="exact"/>
        <w:ind w:left="1291" w:right="0" w:firstLine="0"/>
        <w:jc w:val="left"/>
        <w:rPr>
          <w:sz w:val="24"/>
        </w:rPr>
      </w:pPr>
      <w:r>
        <w:pict>
          <v:shape id="_x0000_s1456" o:spid="_x0000_s1456" style="position:absolute;left:0pt;margin-left:90pt;margin-top:9.2pt;height:4.45pt;width:4.45pt;mso-position-horizontal-relative:page;z-index:25191833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4</w:t>
      </w:r>
    </w:p>
    <w:p>
      <w:pPr>
        <w:spacing w:before="0" w:line="415" w:lineRule="exact"/>
        <w:ind w:left="1291" w:right="0" w:firstLine="0"/>
        <w:jc w:val="left"/>
        <w:rPr>
          <w:sz w:val="24"/>
        </w:rPr>
      </w:pPr>
      <w:r>
        <w:pict>
          <v:shape id="_x0000_s1457" o:spid="_x0000_s1457" style="position:absolute;left:0pt;margin-left:90pt;margin-top:9.2pt;height:4.45pt;width:4.45pt;mso-position-horizontal-relative:page;z-index:25191936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5</w:t>
      </w:r>
    </w:p>
    <w:p>
      <w:pPr>
        <w:spacing w:before="0" w:line="415" w:lineRule="exact"/>
        <w:ind w:left="1291" w:right="0" w:firstLine="0"/>
        <w:jc w:val="left"/>
        <w:rPr>
          <w:sz w:val="24"/>
        </w:rPr>
      </w:pPr>
      <w:r>
        <w:pict>
          <v:shape id="_x0000_s1458" o:spid="_x0000_s1458" style="position:absolute;left:0pt;margin-left:90pt;margin-top:9.2pt;height:4.45pt;width:4.45pt;mso-position-horizontal-relative:page;z-index:25191936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6</w:t>
      </w:r>
    </w:p>
    <w:p>
      <w:pPr>
        <w:spacing w:before="0" w:line="415" w:lineRule="exact"/>
        <w:ind w:left="1291" w:right="0" w:firstLine="0"/>
        <w:jc w:val="left"/>
        <w:rPr>
          <w:sz w:val="24"/>
        </w:rPr>
      </w:pPr>
      <w:r>
        <w:pict>
          <v:shape id="_x0000_s1459" o:spid="_x0000_s1459" style="position:absolute;left:0pt;margin-left:90pt;margin-top:9.2pt;height:4.45pt;width:4.45pt;mso-position-horizontal-relative:page;z-index:25192038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7</w:t>
      </w:r>
    </w:p>
    <w:p>
      <w:pPr>
        <w:spacing w:before="0" w:line="415" w:lineRule="exact"/>
        <w:ind w:left="1291" w:right="0" w:firstLine="0"/>
        <w:jc w:val="left"/>
        <w:rPr>
          <w:sz w:val="24"/>
        </w:rPr>
      </w:pPr>
      <w:r>
        <w:pict>
          <v:shape id="_x0000_s1460" o:spid="_x0000_s1460" style="position:absolute;left:0pt;margin-left:90pt;margin-top:9.2pt;height:4.45pt;width:4.45pt;mso-position-horizontal-relative:page;z-index:25192038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8</w:t>
      </w:r>
    </w:p>
    <w:p>
      <w:pPr>
        <w:spacing w:before="0" w:line="415" w:lineRule="exact"/>
        <w:ind w:left="1291" w:right="0" w:firstLine="0"/>
        <w:jc w:val="left"/>
        <w:rPr>
          <w:sz w:val="24"/>
        </w:rPr>
      </w:pPr>
      <w:r>
        <w:pict>
          <v:shape id="_x0000_s1461" o:spid="_x0000_s1461" style="position:absolute;left:0pt;margin-left:90pt;margin-top:9.2pt;height:4.45pt;width:4.45pt;mso-position-horizontal-relative:page;z-index:25192140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9</w:t>
      </w:r>
    </w:p>
    <w:p>
      <w:pPr>
        <w:spacing w:before="0" w:line="415" w:lineRule="exact"/>
        <w:ind w:left="1291" w:right="0" w:firstLine="0"/>
        <w:jc w:val="left"/>
        <w:rPr>
          <w:sz w:val="24"/>
        </w:rPr>
      </w:pPr>
      <w:r>
        <w:pict>
          <v:shape id="_x0000_s1462" o:spid="_x0000_s1462" style="position:absolute;left:0pt;margin-left:90pt;margin-top:9.2pt;height:4.45pt;width:4.45pt;mso-position-horizontal-relative:page;z-index:25192140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10</w:t>
      </w:r>
    </w:p>
    <w:p>
      <w:pPr>
        <w:spacing w:before="0" w:line="415" w:lineRule="exact"/>
        <w:ind w:left="1291" w:right="0" w:firstLine="0"/>
        <w:jc w:val="left"/>
        <w:rPr>
          <w:sz w:val="24"/>
        </w:rPr>
      </w:pPr>
      <w:r>
        <w:pict>
          <v:shape id="_x0000_s1463" o:spid="_x0000_s1463" style="position:absolute;left:0pt;margin-left:90pt;margin-top:9.2pt;height:4.45pt;width:4.45pt;mso-position-horizontal-relative:page;z-index:25192243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11</w:t>
      </w:r>
    </w:p>
    <w:p>
      <w:pPr>
        <w:spacing w:before="0" w:line="415" w:lineRule="exact"/>
        <w:ind w:left="1291" w:right="0" w:firstLine="0"/>
        <w:jc w:val="left"/>
        <w:rPr>
          <w:sz w:val="24"/>
        </w:rPr>
      </w:pPr>
      <w:r>
        <w:pict>
          <v:shape id="_x0000_s1464" o:spid="_x0000_s1464" style="position:absolute;left:0pt;margin-left:90pt;margin-top:9.2pt;height:4.45pt;width:4.45pt;mso-position-horizontal-relative:page;z-index:25192243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12</w:t>
      </w:r>
    </w:p>
    <w:p>
      <w:pPr>
        <w:spacing w:before="0" w:line="415" w:lineRule="exact"/>
        <w:ind w:left="1291" w:right="0" w:firstLine="0"/>
        <w:jc w:val="left"/>
        <w:rPr>
          <w:sz w:val="24"/>
        </w:rPr>
      </w:pPr>
      <w:r>
        <w:pict>
          <v:shape id="_x0000_s1465" o:spid="_x0000_s1465" style="position:absolute;left:0pt;margin-left:90pt;margin-top:9.2pt;height:4.45pt;width:4.45pt;mso-position-horizontal-relative:page;z-index:25192345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13</w:t>
      </w:r>
    </w:p>
    <w:p>
      <w:pPr>
        <w:spacing w:before="0" w:line="415" w:lineRule="exact"/>
        <w:ind w:left="1291" w:right="0" w:firstLine="0"/>
        <w:jc w:val="left"/>
        <w:rPr>
          <w:sz w:val="24"/>
        </w:rPr>
      </w:pPr>
      <w:r>
        <w:pict>
          <v:shape id="_x0000_s1466" o:spid="_x0000_s1466" style="position:absolute;left:0pt;margin-left:90pt;margin-top:9.2pt;height:4.45pt;width:4.45pt;mso-position-horizontal-relative:page;z-index:25192345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14</w:t>
      </w:r>
    </w:p>
    <w:p>
      <w:pPr>
        <w:spacing w:before="0" w:line="415" w:lineRule="exact"/>
        <w:ind w:left="1291" w:right="0" w:firstLine="0"/>
        <w:jc w:val="left"/>
        <w:rPr>
          <w:sz w:val="24"/>
        </w:rPr>
      </w:pPr>
      <w:r>
        <w:pict>
          <v:shape id="_x0000_s1467" o:spid="_x0000_s1467" style="position:absolute;left:0pt;margin-left:90pt;margin-top:9.2pt;height:4.45pt;width:4.45pt;mso-position-horizontal-relative:page;z-index:25192448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15</w:t>
      </w:r>
    </w:p>
    <w:p>
      <w:pPr>
        <w:spacing w:before="0" w:line="415" w:lineRule="exact"/>
        <w:ind w:left="1291" w:right="0" w:firstLine="0"/>
        <w:jc w:val="left"/>
        <w:rPr>
          <w:sz w:val="24"/>
        </w:rPr>
      </w:pPr>
      <w:r>
        <w:pict>
          <v:shape id="_x0000_s1468" o:spid="_x0000_s1468" style="position:absolute;left:0pt;margin-left:90pt;margin-top:9.2pt;height:4.45pt;width:4.45pt;mso-position-horizontal-relative:page;z-index:25192448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16</w:t>
      </w:r>
    </w:p>
    <w:p>
      <w:pPr>
        <w:spacing w:before="0" w:line="415" w:lineRule="exact"/>
        <w:ind w:left="1291" w:right="0" w:firstLine="0"/>
        <w:jc w:val="left"/>
        <w:rPr>
          <w:sz w:val="24"/>
        </w:rPr>
      </w:pPr>
      <w:r>
        <w:pict>
          <v:shape id="_x0000_s1469" o:spid="_x0000_s1469" style="position:absolute;left:0pt;margin-left:90pt;margin-top:9.2pt;height:4.45pt;width:4.45pt;mso-position-horizontal-relative:page;z-index:25192550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17</w:t>
      </w:r>
    </w:p>
    <w:p>
      <w:pPr>
        <w:spacing w:before="0" w:line="415" w:lineRule="exact"/>
        <w:ind w:left="1291" w:right="0" w:firstLine="0"/>
        <w:jc w:val="left"/>
        <w:rPr>
          <w:sz w:val="24"/>
        </w:rPr>
      </w:pPr>
      <w:r>
        <w:pict>
          <v:shape id="_x0000_s1470" o:spid="_x0000_s1470" style="position:absolute;left:0pt;margin-left:90pt;margin-top:9.2pt;height:4.45pt;width:4.45pt;mso-position-horizontal-relative:page;z-index:25192550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18</w:t>
      </w:r>
    </w:p>
    <w:p>
      <w:pPr>
        <w:spacing w:before="0" w:line="415" w:lineRule="exact"/>
        <w:ind w:left="1291" w:right="0" w:firstLine="0"/>
        <w:jc w:val="left"/>
        <w:rPr>
          <w:sz w:val="24"/>
        </w:rPr>
      </w:pPr>
      <w:r>
        <w:pict>
          <v:shape id="_x0000_s1471" o:spid="_x0000_s1471" style="position:absolute;left:0pt;margin-left:90pt;margin-top:9.2pt;height:4.45pt;width:4.45pt;mso-position-horizontal-relative:page;z-index:25192652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19</w:t>
      </w:r>
    </w:p>
    <w:p>
      <w:pPr>
        <w:spacing w:before="0" w:line="415" w:lineRule="exact"/>
        <w:ind w:left="1291" w:right="0" w:firstLine="0"/>
        <w:jc w:val="left"/>
        <w:rPr>
          <w:sz w:val="24"/>
        </w:rPr>
      </w:pPr>
      <w:r>
        <w:pict>
          <v:shape id="_x0000_s1472" o:spid="_x0000_s1472" style="position:absolute;left:0pt;margin-left:90pt;margin-top:9.2pt;height:4.45pt;width:4.45pt;mso-position-horizontal-relative:page;z-index:25192652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20</w:t>
      </w:r>
    </w:p>
    <w:p>
      <w:pPr>
        <w:spacing w:before="0" w:line="415" w:lineRule="exact"/>
        <w:ind w:left="1291" w:right="0" w:firstLine="0"/>
        <w:jc w:val="left"/>
        <w:rPr>
          <w:sz w:val="24"/>
        </w:rPr>
      </w:pPr>
      <w:r>
        <w:pict>
          <v:shape id="_x0000_s1473" o:spid="_x0000_s1473" style="position:absolute;left:0pt;margin-left:90pt;margin-top:9.2pt;height:4.45pt;width:4.45pt;mso-position-horizontal-relative:page;z-index:25192755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21</w:t>
      </w:r>
    </w:p>
    <w:p>
      <w:pPr>
        <w:spacing w:before="0" w:line="415" w:lineRule="exact"/>
        <w:ind w:left="1291" w:right="0" w:firstLine="0"/>
        <w:jc w:val="left"/>
        <w:rPr>
          <w:sz w:val="24"/>
        </w:rPr>
      </w:pPr>
      <w:r>
        <w:pict>
          <v:shape id="_x0000_s1474" o:spid="_x0000_s1474" style="position:absolute;left:0pt;margin-left:90pt;margin-top:9.2pt;height:4.45pt;width:4.45pt;mso-position-horizontal-relative:page;z-index:25192755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22</w:t>
      </w:r>
    </w:p>
    <w:p>
      <w:pPr>
        <w:spacing w:before="0" w:line="415" w:lineRule="exact"/>
        <w:ind w:left="1291" w:right="0" w:firstLine="0"/>
        <w:jc w:val="left"/>
        <w:rPr>
          <w:sz w:val="24"/>
        </w:rPr>
      </w:pPr>
      <w:r>
        <w:pict>
          <v:shape id="_x0000_s1475" o:spid="_x0000_s1475" style="position:absolute;left:0pt;margin-left:90pt;margin-top:9.2pt;height:4.45pt;width:4.45pt;mso-position-horizontal-relative:page;z-index:25192857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23</w:t>
      </w:r>
    </w:p>
    <w:p>
      <w:pPr>
        <w:spacing w:before="0" w:line="429" w:lineRule="exact"/>
        <w:ind w:left="1291" w:right="0" w:firstLine="0"/>
        <w:jc w:val="left"/>
        <w:rPr>
          <w:sz w:val="24"/>
        </w:rPr>
      </w:pPr>
      <w:r>
        <w:pict>
          <v:shape id="_x0000_s1476" o:spid="_x0000_s1476" style="position:absolute;left:0pt;margin-left:90pt;margin-top:9.2pt;height:4.45pt;width:4.45pt;mso-position-horizontal-relative:page;z-index:25192857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24</w:t>
      </w:r>
    </w:p>
    <w:p>
      <w:pPr>
        <w:spacing w:after="0" w:line="429" w:lineRule="exact"/>
        <w:jc w:val="left"/>
        <w:rPr>
          <w:sz w:val="24"/>
        </w:rPr>
        <w:sectPr>
          <w:pgSz w:w="11920" w:h="16840"/>
          <w:pgMar w:top="980" w:right="880" w:bottom="280" w:left="1000" w:header="720" w:footer="720" w:gutter="0"/>
          <w:cols w:space="720" w:num="1"/>
        </w:sectPr>
      </w:pPr>
    </w:p>
    <w:p>
      <w:pPr>
        <w:spacing w:before="20" w:line="429" w:lineRule="exact"/>
        <w:ind w:left="1291" w:right="0" w:firstLine="0"/>
        <w:jc w:val="left"/>
        <w:rPr>
          <w:sz w:val="24"/>
        </w:rPr>
      </w:pPr>
      <w:r>
        <w:pict>
          <v:shape id="_x0000_s1477" o:spid="_x0000_s1477" style="position:absolute;left:0pt;margin-left:90pt;margin-top:10.9pt;height:4.45pt;width:4.45pt;mso-position-horizontal-relative:page;z-index:251929600;mso-width-relative:page;mso-height-relative:page;" fillcolor="#000000" filled="t" stroked="f" coordorigin="1801,218" coordsize="89,89" path="m1845,307l1826,304,1812,296,1803,282,1801,263,1803,243,1812,229,1826,221,1845,218,1865,221,1879,229,1887,243,1890,263,1887,282,1879,296,1865,304,1845,307xe">
            <v:path arrowok="t"/>
            <v:fill on="t" focussize="0,0"/>
            <v:stroke on="f"/>
            <v:imagedata o:title=""/>
            <o:lock v:ext="edit"/>
          </v:shape>
        </w:pict>
      </w:r>
      <w:r>
        <w:rPr>
          <w:sz w:val="24"/>
        </w:rPr>
        <w:t>25</w:t>
      </w:r>
    </w:p>
    <w:p>
      <w:pPr>
        <w:spacing w:before="0" w:line="415" w:lineRule="exact"/>
        <w:ind w:left="1291" w:right="0" w:firstLine="0"/>
        <w:jc w:val="left"/>
        <w:rPr>
          <w:sz w:val="24"/>
        </w:rPr>
      </w:pPr>
      <w:r>
        <w:pict>
          <v:shape id="_x0000_s1478" o:spid="_x0000_s1478" style="position:absolute;left:0pt;margin-left:90pt;margin-top:9.2pt;height:4.45pt;width:4.45pt;mso-position-horizontal-relative:page;z-index:25192960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26</w:t>
      </w:r>
    </w:p>
    <w:p>
      <w:pPr>
        <w:spacing w:before="0" w:line="415" w:lineRule="exact"/>
        <w:ind w:left="1291" w:right="0" w:firstLine="0"/>
        <w:jc w:val="left"/>
        <w:rPr>
          <w:sz w:val="24"/>
        </w:rPr>
      </w:pPr>
      <w:r>
        <w:pict>
          <v:shape id="_x0000_s1479" o:spid="_x0000_s1479" style="position:absolute;left:0pt;margin-left:90pt;margin-top:9.2pt;height:4.45pt;width:4.45pt;mso-position-horizontal-relative:page;z-index:25193062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27</w:t>
      </w:r>
    </w:p>
    <w:p>
      <w:pPr>
        <w:spacing w:before="0" w:line="415" w:lineRule="exact"/>
        <w:ind w:left="1291" w:right="0" w:firstLine="0"/>
        <w:jc w:val="left"/>
        <w:rPr>
          <w:sz w:val="24"/>
        </w:rPr>
      </w:pPr>
      <w:r>
        <w:pict>
          <v:shape id="_x0000_s1480" o:spid="_x0000_s1480" style="position:absolute;left:0pt;margin-left:90pt;margin-top:9.2pt;height:4.45pt;width:4.45pt;mso-position-horizontal-relative:page;z-index:25193062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28</w:t>
      </w:r>
    </w:p>
    <w:p>
      <w:pPr>
        <w:spacing w:before="0" w:line="415" w:lineRule="exact"/>
        <w:ind w:left="1291" w:right="0" w:firstLine="0"/>
        <w:jc w:val="left"/>
        <w:rPr>
          <w:sz w:val="24"/>
        </w:rPr>
      </w:pPr>
      <w:r>
        <w:pict>
          <v:shape id="_x0000_s1481" o:spid="_x0000_s1481" style="position:absolute;left:0pt;margin-left:90pt;margin-top:9.2pt;height:4.45pt;width:4.45pt;mso-position-horizontal-relative:page;z-index:25193164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29</w:t>
      </w:r>
    </w:p>
    <w:p>
      <w:pPr>
        <w:spacing w:before="0" w:line="415" w:lineRule="exact"/>
        <w:ind w:left="1291" w:right="0" w:firstLine="0"/>
        <w:jc w:val="left"/>
        <w:rPr>
          <w:sz w:val="24"/>
        </w:rPr>
      </w:pPr>
      <w:r>
        <w:pict>
          <v:shape id="_x0000_s1482" o:spid="_x0000_s1482" style="position:absolute;left:0pt;margin-left:90pt;margin-top:9.2pt;height:4.45pt;width:4.45pt;mso-position-horizontal-relative:page;z-index:25193164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30</w:t>
      </w:r>
    </w:p>
    <w:p>
      <w:pPr>
        <w:spacing w:before="0" w:line="415" w:lineRule="exact"/>
        <w:ind w:left="1291" w:right="0" w:firstLine="0"/>
        <w:jc w:val="left"/>
        <w:rPr>
          <w:sz w:val="24"/>
        </w:rPr>
      </w:pPr>
      <w:r>
        <w:pict>
          <v:shape id="_x0000_s1483" o:spid="_x0000_s1483" style="position:absolute;left:0pt;margin-left:90pt;margin-top:9.2pt;height:4.45pt;width:4.45pt;mso-position-horizontal-relative:page;z-index:25193267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31</w:t>
      </w:r>
    </w:p>
    <w:p>
      <w:pPr>
        <w:spacing w:before="0" w:line="415" w:lineRule="exact"/>
        <w:ind w:left="1291" w:right="0" w:firstLine="0"/>
        <w:jc w:val="left"/>
        <w:rPr>
          <w:sz w:val="24"/>
        </w:rPr>
      </w:pPr>
      <w:r>
        <w:pict>
          <v:shape id="_x0000_s1484" o:spid="_x0000_s1484" style="position:absolute;left:0pt;margin-left:90pt;margin-top:9.2pt;height:4.45pt;width:4.45pt;mso-position-horizontal-relative:page;z-index:25193267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32</w:t>
      </w:r>
    </w:p>
    <w:p>
      <w:pPr>
        <w:spacing w:before="0" w:line="418" w:lineRule="exact"/>
        <w:ind w:left="1291" w:right="0" w:firstLine="0"/>
        <w:jc w:val="left"/>
        <w:rPr>
          <w:sz w:val="24"/>
        </w:rPr>
      </w:pPr>
      <w:r>
        <w:pict>
          <v:shape id="_x0000_s1485" o:spid="_x0000_s1485" style="position:absolute;left:0pt;margin-left:90pt;margin-top:9.2pt;height:4.45pt;width:4.45pt;mso-position-horizontal-relative:page;z-index:25193369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33</w:t>
      </w:r>
    </w:p>
    <w:p>
      <w:pPr>
        <w:spacing w:before="6" w:line="228" w:lineRule="auto"/>
        <w:ind w:left="118" w:right="369" w:firstLine="0"/>
        <w:jc w:val="left"/>
        <w:rPr>
          <w:sz w:val="27"/>
        </w:rPr>
      </w:pPr>
      <w:r>
        <w:rPr>
          <w:color w:val="4D4D4D"/>
          <w:sz w:val="27"/>
        </w:rPr>
        <w:t xml:space="preserve">编写测试程序，我们这里以阿里巴巴推荐的使用 </w:t>
      </w:r>
      <w:r>
        <w:rPr>
          <w:color w:val="C6244E"/>
          <w:sz w:val="24"/>
        </w:rPr>
        <w:t xml:space="preserve">ThreadPoolExecutor </w:t>
      </w:r>
      <w:r>
        <w:rPr>
          <w:color w:val="4D4D4D"/>
          <w:sz w:val="27"/>
        </w:rPr>
        <w:t>构造函数自定义参数的方式来创建线程池。</w:t>
      </w:r>
    </w:p>
    <w:p>
      <w:pPr>
        <w:spacing w:before="0" w:line="225" w:lineRule="auto"/>
        <w:ind w:left="118" w:right="44" w:firstLine="0"/>
        <w:jc w:val="left"/>
        <w:rPr>
          <w:sz w:val="24"/>
        </w:rPr>
      </w:pPr>
      <w:r>
        <w:rPr>
          <w:color w:val="C578DD"/>
          <w:sz w:val="24"/>
        </w:rPr>
        <w:t xml:space="preserve">import </w:t>
      </w:r>
      <w:r>
        <w:rPr>
          <w:color w:val="ABB1BE"/>
          <w:sz w:val="24"/>
        </w:rPr>
        <w:t>java</w:t>
      </w:r>
      <w:r>
        <w:rPr>
          <w:color w:val="999999"/>
          <w:sz w:val="24"/>
        </w:rPr>
        <w:t>.</w:t>
      </w:r>
      <w:r>
        <w:rPr>
          <w:color w:val="ABB1BE"/>
          <w:sz w:val="24"/>
        </w:rPr>
        <w:t>util</w:t>
      </w:r>
      <w:r>
        <w:rPr>
          <w:color w:val="999999"/>
          <w:sz w:val="24"/>
        </w:rPr>
        <w:t>.</w:t>
      </w:r>
      <w:r>
        <w:rPr>
          <w:color w:val="ABB1BE"/>
          <w:sz w:val="24"/>
        </w:rPr>
        <w:t>concurrent</w:t>
      </w:r>
      <w:r>
        <w:rPr>
          <w:color w:val="999999"/>
          <w:sz w:val="24"/>
        </w:rPr>
        <w:t>.</w:t>
      </w:r>
      <w:r>
        <w:rPr>
          <w:color w:val="ABB1BE"/>
          <w:sz w:val="24"/>
        </w:rPr>
        <w:t>ArrayBlockingQueue</w:t>
      </w:r>
      <w:r>
        <w:rPr>
          <w:color w:val="999999"/>
          <w:sz w:val="24"/>
        </w:rPr>
        <w:t>;</w:t>
      </w:r>
      <w:r>
        <w:rPr>
          <w:color w:val="C578DD"/>
          <w:sz w:val="24"/>
        </w:rPr>
        <w:t xml:space="preserve">import </w:t>
      </w:r>
      <w:r>
        <w:rPr>
          <w:color w:val="ABB1BE"/>
          <w:sz w:val="24"/>
        </w:rPr>
        <w:t>java</w:t>
      </w:r>
      <w:r>
        <w:rPr>
          <w:color w:val="999999"/>
          <w:sz w:val="24"/>
        </w:rPr>
        <w:t>.</w:t>
      </w:r>
      <w:r>
        <w:rPr>
          <w:color w:val="ABB1BE"/>
          <w:sz w:val="24"/>
        </w:rPr>
        <w:t>util</w:t>
      </w:r>
      <w:r>
        <w:rPr>
          <w:color w:val="999999"/>
          <w:sz w:val="24"/>
        </w:rPr>
        <w:t>.</w:t>
      </w:r>
      <w:r>
        <w:rPr>
          <w:color w:val="ABB1BE"/>
          <w:sz w:val="24"/>
        </w:rPr>
        <w:t>concurrent</w:t>
      </w:r>
      <w:r>
        <w:rPr>
          <w:color w:val="999999"/>
          <w:sz w:val="24"/>
        </w:rPr>
        <w:t>.</w:t>
      </w:r>
      <w:r>
        <w:rPr>
          <w:color w:val="ABB1BE"/>
          <w:sz w:val="24"/>
        </w:rPr>
        <w:t>ThreadPoolExecutor</w:t>
      </w:r>
      <w:r>
        <w:rPr>
          <w:color w:val="999999"/>
          <w:sz w:val="24"/>
        </w:rPr>
        <w:t>;</w:t>
      </w:r>
      <w:r>
        <w:rPr>
          <w:color w:val="C578DD"/>
          <w:sz w:val="24"/>
        </w:rPr>
        <w:t xml:space="preserve">import </w:t>
      </w:r>
      <w:r>
        <w:rPr>
          <w:color w:val="ABB1BE"/>
          <w:sz w:val="24"/>
        </w:rPr>
        <w:t>java</w:t>
      </w:r>
      <w:r>
        <w:rPr>
          <w:color w:val="999999"/>
          <w:sz w:val="24"/>
        </w:rPr>
        <w:t>.</w:t>
      </w:r>
      <w:r>
        <w:rPr>
          <w:color w:val="ABB1BE"/>
          <w:sz w:val="24"/>
        </w:rPr>
        <w:t>util</w:t>
      </w:r>
      <w:r>
        <w:rPr>
          <w:color w:val="999999"/>
          <w:sz w:val="24"/>
        </w:rPr>
        <w:t>.</w:t>
      </w:r>
      <w:r>
        <w:rPr>
          <w:color w:val="ABB1BE"/>
          <w:sz w:val="24"/>
        </w:rPr>
        <w:t>concurrent</w:t>
      </w:r>
      <w:r>
        <w:rPr>
          <w:color w:val="999999"/>
          <w:sz w:val="24"/>
        </w:rPr>
        <w:t>.</w:t>
      </w:r>
      <w:r>
        <w:rPr>
          <w:color w:val="ABB1BE"/>
          <w:sz w:val="24"/>
        </w:rPr>
        <w:t>TimeUnit</w:t>
      </w:r>
      <w:r>
        <w:rPr>
          <w:color w:val="999999"/>
          <w:sz w:val="24"/>
        </w:rPr>
        <w:t>;</w:t>
      </w:r>
      <w:r>
        <w:rPr>
          <w:color w:val="C578DD"/>
          <w:sz w:val="24"/>
        </w:rPr>
        <w:t>publicclass</w:t>
      </w:r>
      <w:r>
        <w:rPr>
          <w:color w:val="ABB1BE"/>
          <w:sz w:val="24"/>
        </w:rPr>
        <w:t>ThreadPoolExecutorDemo</w:t>
      </w:r>
      <w:r>
        <w:rPr>
          <w:color w:val="999999"/>
          <w:sz w:val="24"/>
        </w:rPr>
        <w:t>{</w:t>
      </w:r>
      <w:r>
        <w:rPr>
          <w:color w:val="C578DD"/>
          <w:sz w:val="24"/>
        </w:rPr>
        <w:t xml:space="preserve">privatestaticfinalint </w:t>
      </w:r>
      <w:r>
        <w:rPr>
          <w:color w:val="ABB1BE"/>
          <w:sz w:val="24"/>
        </w:rPr>
        <w:t xml:space="preserve">CORE_POOL_SIZE </w:t>
      </w:r>
      <w:r>
        <w:rPr>
          <w:color w:val="669900"/>
          <w:sz w:val="24"/>
        </w:rPr>
        <w:t>=</w:t>
      </w:r>
      <w:r>
        <w:rPr>
          <w:color w:val="97C379"/>
          <w:sz w:val="24"/>
        </w:rPr>
        <w:t>5</w:t>
      </w:r>
      <w:r>
        <w:rPr>
          <w:color w:val="999999"/>
          <w:sz w:val="24"/>
        </w:rPr>
        <w:t>;</w:t>
      </w:r>
      <w:r>
        <w:rPr>
          <w:color w:val="C578DD"/>
          <w:sz w:val="24"/>
        </w:rPr>
        <w:t xml:space="preserve">privatestaticfinalint </w:t>
      </w:r>
      <w:r>
        <w:rPr>
          <w:color w:val="ABB1BE"/>
          <w:sz w:val="24"/>
        </w:rPr>
        <w:t xml:space="preserve">MAX_POOL_SIZE </w:t>
      </w:r>
      <w:r>
        <w:rPr>
          <w:color w:val="669900"/>
          <w:sz w:val="24"/>
        </w:rPr>
        <w:t>=</w:t>
      </w:r>
      <w:r>
        <w:rPr>
          <w:color w:val="97C379"/>
          <w:sz w:val="24"/>
        </w:rPr>
        <w:t>10</w:t>
      </w:r>
      <w:r>
        <w:rPr>
          <w:color w:val="999999"/>
          <w:sz w:val="24"/>
        </w:rPr>
        <w:t>;</w:t>
      </w:r>
      <w:r>
        <w:rPr>
          <w:color w:val="C578DD"/>
          <w:sz w:val="24"/>
        </w:rPr>
        <w:t xml:space="preserve">privatestaticfinalint </w:t>
      </w:r>
      <w:r>
        <w:rPr>
          <w:color w:val="ABB1BE"/>
          <w:sz w:val="24"/>
        </w:rPr>
        <w:t xml:space="preserve">QUEUE_CAPACITY </w:t>
      </w:r>
      <w:r>
        <w:rPr>
          <w:color w:val="669900"/>
          <w:sz w:val="24"/>
        </w:rPr>
        <w:t>=</w:t>
      </w:r>
      <w:r>
        <w:rPr>
          <w:color w:val="97C379"/>
          <w:sz w:val="24"/>
        </w:rPr>
        <w:t>100</w:t>
      </w:r>
      <w:r>
        <w:rPr>
          <w:color w:val="999999"/>
          <w:sz w:val="24"/>
        </w:rPr>
        <w:t>;</w:t>
      </w:r>
      <w:r>
        <w:rPr>
          <w:color w:val="C578DD"/>
          <w:sz w:val="24"/>
        </w:rPr>
        <w:t xml:space="preserve">privatestaticfinal </w:t>
      </w:r>
      <w:r>
        <w:rPr>
          <w:color w:val="ABB1BE"/>
          <w:sz w:val="24"/>
        </w:rPr>
        <w:t>Long KEEP_ALIVE_TIME</w:t>
      </w:r>
    </w:p>
    <w:p>
      <w:pPr>
        <w:tabs>
          <w:tab w:val="left" w:pos="5604"/>
        </w:tabs>
        <w:spacing w:before="0" w:line="216" w:lineRule="auto"/>
        <w:ind w:left="118" w:right="480" w:firstLine="0"/>
        <w:jc w:val="left"/>
        <w:rPr>
          <w:sz w:val="24"/>
        </w:rPr>
      </w:pPr>
      <w:r>
        <w:rPr>
          <w:color w:val="669900"/>
          <w:sz w:val="24"/>
        </w:rPr>
        <w:t>=</w:t>
      </w:r>
      <w:r>
        <w:rPr>
          <w:color w:val="97C379"/>
          <w:sz w:val="24"/>
        </w:rPr>
        <w:t>1</w:t>
      </w:r>
      <w:r>
        <w:rPr>
          <w:color w:val="ABB1BE"/>
          <w:sz w:val="24"/>
        </w:rPr>
        <w:t>L</w:t>
      </w:r>
      <w:r>
        <w:rPr>
          <w:color w:val="999999"/>
          <w:sz w:val="24"/>
        </w:rPr>
        <w:t>;</w:t>
      </w:r>
      <w:r>
        <w:rPr>
          <w:color w:val="C578DD"/>
          <w:sz w:val="24"/>
        </w:rPr>
        <w:t>publicstaticvoid</w:t>
      </w:r>
      <w:r>
        <w:rPr>
          <w:color w:val="60ADED"/>
          <w:sz w:val="24"/>
        </w:rPr>
        <w:t>main</w:t>
      </w:r>
      <w:r>
        <w:rPr>
          <w:color w:val="999999"/>
          <w:sz w:val="24"/>
        </w:rPr>
        <w:t>(</w:t>
      </w:r>
      <w:r>
        <w:rPr>
          <w:color w:val="ABB1BE"/>
          <w:sz w:val="24"/>
        </w:rPr>
        <w:t>String</w:t>
      </w:r>
      <w:r>
        <w:rPr>
          <w:color w:val="999999"/>
          <w:sz w:val="24"/>
        </w:rPr>
        <w:t>[]</w:t>
      </w:r>
      <w:r>
        <w:rPr>
          <w:color w:val="999999"/>
          <w:spacing w:val="25"/>
          <w:sz w:val="24"/>
        </w:rPr>
        <w:t xml:space="preserve"> </w:t>
      </w:r>
      <w:r>
        <w:rPr>
          <w:color w:val="ABB1BE"/>
          <w:sz w:val="24"/>
        </w:rPr>
        <w:t>args</w:t>
      </w:r>
      <w:r>
        <w:rPr>
          <w:color w:val="999999"/>
          <w:sz w:val="24"/>
        </w:rPr>
        <w:t>){</w:t>
      </w:r>
      <w:r>
        <w:rPr>
          <w:color w:val="5C626F"/>
          <w:sz w:val="25"/>
        </w:rPr>
        <w:t>//</w:t>
      </w:r>
      <w:r>
        <w:rPr>
          <w:rFonts w:hint="eastAsia" w:ascii="宋体" w:eastAsia="宋体"/>
          <w:color w:val="5C626F"/>
          <w:sz w:val="23"/>
        </w:rPr>
        <w:t>使用阿里巴巴推荐的创建线程池的方式</w:t>
      </w:r>
      <w:r>
        <w:rPr>
          <w:color w:val="5C626F"/>
          <w:sz w:val="25"/>
        </w:rPr>
        <w:t>//</w:t>
      </w:r>
      <w:r>
        <w:rPr>
          <w:rFonts w:hint="eastAsia" w:ascii="宋体" w:eastAsia="宋体"/>
          <w:color w:val="5C626F"/>
          <w:sz w:val="23"/>
        </w:rPr>
        <w:t>通过</w:t>
      </w:r>
      <w:r>
        <w:rPr>
          <w:color w:val="5C626F"/>
          <w:sz w:val="25"/>
        </w:rPr>
        <w:t>ThreadPoolExecutor</w:t>
      </w:r>
      <w:r>
        <w:rPr>
          <w:rFonts w:hint="eastAsia" w:ascii="宋体" w:eastAsia="宋体"/>
          <w:color w:val="5C626F"/>
          <w:sz w:val="23"/>
        </w:rPr>
        <w:t>构造函数自定义参数创建</w:t>
      </w:r>
      <w:r>
        <w:rPr>
          <w:rFonts w:hint="eastAsia" w:ascii="宋体" w:eastAsia="宋体"/>
          <w:color w:val="5C626F"/>
          <w:sz w:val="23"/>
        </w:rPr>
        <w:tab/>
      </w:r>
      <w:r>
        <w:rPr>
          <w:color w:val="ABB1BE"/>
          <w:sz w:val="24"/>
        </w:rPr>
        <w:t>ThreadPoolExecutor</w:t>
      </w:r>
      <w:r>
        <w:rPr>
          <w:color w:val="ABB1BE"/>
          <w:spacing w:val="-3"/>
          <w:sz w:val="24"/>
        </w:rPr>
        <w:t xml:space="preserve"> </w:t>
      </w:r>
      <w:r>
        <w:rPr>
          <w:color w:val="ABB1BE"/>
          <w:sz w:val="24"/>
        </w:rPr>
        <w:t>executor</w:t>
      </w:r>
    </w:p>
    <w:p>
      <w:pPr>
        <w:tabs>
          <w:tab w:val="left" w:pos="3305"/>
          <w:tab w:val="left" w:pos="4271"/>
          <w:tab w:val="left" w:pos="7458"/>
        </w:tabs>
        <w:spacing w:before="1" w:line="223" w:lineRule="auto"/>
        <w:ind w:left="118" w:right="607" w:firstLine="0"/>
        <w:jc w:val="left"/>
        <w:rPr>
          <w:rFonts w:hint="eastAsia" w:ascii="宋体" w:eastAsia="宋体"/>
          <w:sz w:val="22"/>
        </w:rPr>
      </w:pPr>
      <w:r>
        <w:rPr>
          <w:color w:val="669900"/>
          <w:sz w:val="24"/>
        </w:rPr>
        <w:t>=</w:t>
      </w:r>
      <w:r>
        <w:rPr>
          <w:color w:val="C578DD"/>
          <w:sz w:val="24"/>
        </w:rPr>
        <w:t>new</w:t>
      </w:r>
      <w:r>
        <w:rPr>
          <w:color w:val="ABB1BE"/>
          <w:sz w:val="24"/>
        </w:rPr>
        <w:t>ThreadPoolExecutor</w:t>
      </w:r>
      <w:r>
        <w:rPr>
          <w:color w:val="999999"/>
          <w:sz w:val="24"/>
        </w:rPr>
        <w:t>(</w:t>
      </w:r>
      <w:r>
        <w:rPr>
          <w:color w:val="999999"/>
          <w:sz w:val="24"/>
        </w:rPr>
        <w:tab/>
      </w:r>
      <w:r>
        <w:rPr>
          <w:color w:val="999999"/>
          <w:sz w:val="24"/>
        </w:rPr>
        <w:tab/>
      </w:r>
      <w:r>
        <w:rPr>
          <w:color w:val="ABB1BE"/>
          <w:sz w:val="24"/>
        </w:rPr>
        <w:t>CORE_POOL_SIZE</w:t>
      </w:r>
      <w:r>
        <w:rPr>
          <w:color w:val="999999"/>
          <w:sz w:val="24"/>
        </w:rPr>
        <w:t>,</w:t>
      </w:r>
      <w:r>
        <w:rPr>
          <w:color w:val="999999"/>
          <w:sz w:val="24"/>
        </w:rPr>
        <w:tab/>
      </w:r>
      <w:r>
        <w:rPr>
          <w:color w:val="ABB1BE"/>
          <w:spacing w:val="-3"/>
          <w:sz w:val="24"/>
        </w:rPr>
        <w:t>MAX_POOL_SIZE</w:t>
      </w:r>
      <w:r>
        <w:rPr>
          <w:color w:val="999999"/>
          <w:spacing w:val="-3"/>
          <w:sz w:val="24"/>
        </w:rPr>
        <w:t xml:space="preserve">, </w:t>
      </w:r>
      <w:r>
        <w:rPr>
          <w:color w:val="ABB1BE"/>
          <w:sz w:val="24"/>
        </w:rPr>
        <w:t>KEEP_ALIVE_TIME</w:t>
      </w:r>
      <w:r>
        <w:rPr>
          <w:color w:val="999999"/>
          <w:sz w:val="24"/>
        </w:rPr>
        <w:t>,</w:t>
      </w:r>
      <w:r>
        <w:rPr>
          <w:color w:val="999999"/>
          <w:sz w:val="24"/>
        </w:rPr>
        <w:tab/>
      </w:r>
      <w:r>
        <w:rPr>
          <w:color w:val="ABB1BE"/>
          <w:sz w:val="24"/>
        </w:rPr>
        <w:t>TimeUnit</w:t>
      </w:r>
      <w:r>
        <w:rPr>
          <w:color w:val="999999"/>
          <w:sz w:val="24"/>
        </w:rPr>
        <w:t>.</w:t>
      </w:r>
      <w:r>
        <w:rPr>
          <w:color w:val="ABB1BE"/>
          <w:sz w:val="24"/>
        </w:rPr>
        <w:t>SECONDS</w:t>
      </w:r>
      <w:r>
        <w:rPr>
          <w:color w:val="999999"/>
          <w:sz w:val="24"/>
        </w:rPr>
        <w:t>,</w:t>
      </w:r>
      <w:r>
        <w:rPr>
          <w:color w:val="C578DD"/>
          <w:sz w:val="24"/>
        </w:rPr>
        <w:t>new</w:t>
      </w:r>
      <w:r>
        <w:rPr>
          <w:color w:val="ABB1BE"/>
          <w:sz w:val="24"/>
        </w:rPr>
        <w:t>ArrayBlockingQueue</w:t>
      </w:r>
      <w:r>
        <w:rPr>
          <w:color w:val="669900"/>
          <w:sz w:val="24"/>
        </w:rPr>
        <w:t xml:space="preserve">&lt;&gt; </w:t>
      </w:r>
      <w:r>
        <w:rPr>
          <w:color w:val="999999"/>
          <w:sz w:val="24"/>
        </w:rPr>
        <w:t>(</w:t>
      </w:r>
      <w:r>
        <w:rPr>
          <w:color w:val="ABB1BE"/>
          <w:sz w:val="24"/>
        </w:rPr>
        <w:t>QUEUE_CAPACITY</w:t>
      </w:r>
      <w:r>
        <w:rPr>
          <w:color w:val="999999"/>
          <w:sz w:val="24"/>
        </w:rPr>
        <w:t>),</w:t>
      </w:r>
      <w:r>
        <w:rPr>
          <w:color w:val="C578DD"/>
          <w:sz w:val="24"/>
        </w:rPr>
        <w:t>new</w:t>
      </w:r>
      <w:r>
        <w:rPr>
          <w:color w:val="ABB1BE"/>
          <w:sz w:val="24"/>
        </w:rPr>
        <w:t>ThreadPoolExecutor</w:t>
      </w:r>
      <w:r>
        <w:rPr>
          <w:color w:val="999999"/>
          <w:sz w:val="24"/>
        </w:rPr>
        <w:t>.</w:t>
      </w:r>
      <w:r>
        <w:rPr>
          <w:color w:val="ABB1BE"/>
          <w:sz w:val="24"/>
        </w:rPr>
        <w:t>CallerRunsPolicy</w:t>
      </w:r>
      <w:r>
        <w:rPr>
          <w:color w:val="999999"/>
          <w:sz w:val="24"/>
        </w:rPr>
        <w:t>());</w:t>
      </w:r>
      <w:r>
        <w:rPr>
          <w:color w:val="C578DD"/>
          <w:sz w:val="24"/>
        </w:rPr>
        <w:t>for</w:t>
      </w:r>
      <w:r>
        <w:rPr>
          <w:color w:val="999999"/>
          <w:sz w:val="24"/>
        </w:rPr>
        <w:t>(</w:t>
      </w:r>
      <w:r>
        <w:rPr>
          <w:color w:val="C578DD"/>
          <w:sz w:val="24"/>
        </w:rPr>
        <w:t>int</w:t>
      </w:r>
      <w:r>
        <w:rPr>
          <w:color w:val="C578DD"/>
          <w:spacing w:val="-15"/>
          <w:sz w:val="24"/>
        </w:rPr>
        <w:t xml:space="preserve"> </w:t>
      </w:r>
      <w:r>
        <w:rPr>
          <w:color w:val="ABB1BE"/>
          <w:sz w:val="24"/>
        </w:rPr>
        <w:t>i</w:t>
      </w:r>
      <w:r>
        <w:rPr>
          <w:color w:val="ABB1BE"/>
          <w:spacing w:val="-14"/>
          <w:sz w:val="24"/>
        </w:rPr>
        <w:t xml:space="preserve"> </w:t>
      </w:r>
      <w:r>
        <w:rPr>
          <w:color w:val="669900"/>
          <w:sz w:val="24"/>
        </w:rPr>
        <w:t>=</w:t>
      </w:r>
      <w:r>
        <w:rPr>
          <w:color w:val="97C379"/>
          <w:sz w:val="24"/>
        </w:rPr>
        <w:t>0</w:t>
      </w:r>
      <w:r>
        <w:rPr>
          <w:color w:val="999999"/>
          <w:spacing w:val="-7"/>
          <w:sz w:val="24"/>
        </w:rPr>
        <w:t xml:space="preserve">; </w:t>
      </w:r>
      <w:r>
        <w:rPr>
          <w:color w:val="ABB1BE"/>
          <w:sz w:val="24"/>
        </w:rPr>
        <w:t>i</w:t>
      </w:r>
      <w:r>
        <w:rPr>
          <w:color w:val="ABB1BE"/>
          <w:spacing w:val="-14"/>
          <w:sz w:val="24"/>
        </w:rPr>
        <w:t xml:space="preserve"> </w:t>
      </w:r>
      <w:r>
        <w:rPr>
          <w:color w:val="669900"/>
          <w:sz w:val="24"/>
        </w:rPr>
        <w:t>&lt;</w:t>
      </w:r>
      <w:r>
        <w:rPr>
          <w:color w:val="97C379"/>
          <w:sz w:val="24"/>
        </w:rPr>
        <w:t>10</w:t>
      </w:r>
      <w:r>
        <w:rPr>
          <w:color w:val="999999"/>
          <w:sz w:val="24"/>
        </w:rPr>
        <w:t xml:space="preserve">; </w:t>
      </w:r>
      <w:r>
        <w:rPr>
          <w:color w:val="ABB1BE"/>
          <w:sz w:val="24"/>
        </w:rPr>
        <w:t>i</w:t>
      </w:r>
      <w:r>
        <w:rPr>
          <w:color w:val="669900"/>
          <w:sz w:val="24"/>
        </w:rPr>
        <w:t>++</w:t>
      </w:r>
      <w:r>
        <w:rPr>
          <w:color w:val="999999"/>
          <w:sz w:val="24"/>
        </w:rPr>
        <w:t>){</w:t>
      </w:r>
      <w:r>
        <w:rPr>
          <w:color w:val="5C626F"/>
          <w:sz w:val="25"/>
        </w:rPr>
        <w:t>//</w:t>
      </w:r>
      <w:r>
        <w:rPr>
          <w:rFonts w:hint="eastAsia" w:ascii="宋体" w:eastAsia="宋体"/>
          <w:color w:val="5C626F"/>
          <w:sz w:val="23"/>
        </w:rPr>
        <w:t>创建</w:t>
      </w:r>
      <w:r>
        <w:rPr>
          <w:color w:val="5C626F"/>
          <w:sz w:val="25"/>
        </w:rPr>
        <w:t>WorkerThread</w:t>
      </w:r>
      <w:r>
        <w:rPr>
          <w:rFonts w:hint="eastAsia" w:ascii="宋体" w:eastAsia="宋体"/>
          <w:color w:val="5C626F"/>
          <w:sz w:val="23"/>
        </w:rPr>
        <w:t>对象</w:t>
      </w:r>
      <w:r>
        <w:rPr>
          <w:rFonts w:hint="eastAsia" w:ascii="宋体" w:eastAsia="宋体"/>
          <w:color w:val="5C626F"/>
          <w:sz w:val="22"/>
        </w:rPr>
        <w:t>（</w:t>
      </w:r>
      <w:r>
        <w:rPr>
          <w:color w:val="5C626F"/>
          <w:sz w:val="25"/>
        </w:rPr>
        <w:t>WorkerThread</w:t>
      </w:r>
      <w:r>
        <w:rPr>
          <w:rFonts w:hint="eastAsia" w:ascii="宋体" w:eastAsia="宋体"/>
          <w:color w:val="5C626F"/>
          <w:sz w:val="23"/>
        </w:rPr>
        <w:t>类实现了</w:t>
      </w:r>
      <w:r>
        <w:rPr>
          <w:color w:val="5C626F"/>
          <w:sz w:val="25"/>
        </w:rPr>
        <w:t>Runnable</w:t>
      </w:r>
      <w:r>
        <w:rPr>
          <w:color w:val="5C626F"/>
          <w:spacing w:val="-10"/>
          <w:sz w:val="25"/>
        </w:rPr>
        <w:t xml:space="preserve"> </w:t>
      </w:r>
      <w:r>
        <w:rPr>
          <w:rFonts w:hint="eastAsia" w:ascii="宋体" w:eastAsia="宋体"/>
          <w:color w:val="5C626F"/>
          <w:sz w:val="23"/>
        </w:rPr>
        <w:t>接口</w:t>
      </w:r>
      <w:r>
        <w:rPr>
          <w:rFonts w:hint="eastAsia" w:ascii="宋体" w:eastAsia="宋体"/>
          <w:color w:val="5C626F"/>
          <w:sz w:val="22"/>
        </w:rPr>
        <w:t>）</w:t>
      </w:r>
    </w:p>
    <w:p>
      <w:pPr>
        <w:spacing w:before="0" w:line="220" w:lineRule="auto"/>
        <w:ind w:left="118" w:right="3249" w:firstLine="0"/>
        <w:jc w:val="left"/>
        <w:rPr>
          <w:sz w:val="24"/>
        </w:rPr>
      </w:pPr>
      <w:r>
        <w:rPr>
          <w:color w:val="ABB1BE"/>
          <w:sz w:val="24"/>
        </w:rPr>
        <w:t xml:space="preserve">Runnable worker </w:t>
      </w:r>
      <w:r>
        <w:rPr>
          <w:color w:val="669900"/>
          <w:sz w:val="24"/>
        </w:rPr>
        <w:t>=</w:t>
      </w:r>
      <w:r>
        <w:rPr>
          <w:color w:val="C578DD"/>
          <w:sz w:val="24"/>
        </w:rPr>
        <w:t>new</w:t>
      </w:r>
      <w:r>
        <w:rPr>
          <w:color w:val="ABB1BE"/>
          <w:sz w:val="24"/>
        </w:rPr>
        <w:t>MyRunnable</w:t>
      </w:r>
      <w:r>
        <w:rPr>
          <w:color w:val="999999"/>
          <w:sz w:val="24"/>
        </w:rPr>
        <w:t>(</w:t>
      </w:r>
      <w:r>
        <w:rPr>
          <w:color w:val="669900"/>
          <w:sz w:val="24"/>
        </w:rPr>
        <w:t xml:space="preserve">""+ </w:t>
      </w:r>
      <w:r>
        <w:rPr>
          <w:color w:val="ABB1BE"/>
          <w:sz w:val="24"/>
        </w:rPr>
        <w:t>i</w:t>
      </w:r>
      <w:r>
        <w:rPr>
          <w:color w:val="999999"/>
          <w:sz w:val="24"/>
        </w:rPr>
        <w:t>);</w:t>
      </w:r>
      <w:r>
        <w:rPr>
          <w:color w:val="5C626F"/>
          <w:sz w:val="25"/>
        </w:rPr>
        <w:t>//</w:t>
      </w:r>
      <w:r>
        <w:rPr>
          <w:rFonts w:hint="eastAsia" w:ascii="宋体" w:eastAsia="宋体"/>
          <w:color w:val="5C626F"/>
          <w:sz w:val="23"/>
        </w:rPr>
        <w:t>执行</w:t>
      </w:r>
      <w:r>
        <w:rPr>
          <w:color w:val="5C626F"/>
          <w:sz w:val="25"/>
        </w:rPr>
        <w:t xml:space="preserve">Runnable </w:t>
      </w:r>
      <w:r>
        <w:rPr>
          <w:color w:val="ABB1BE"/>
          <w:sz w:val="24"/>
        </w:rPr>
        <w:t>executor</w:t>
      </w:r>
      <w:r>
        <w:rPr>
          <w:color w:val="999999"/>
          <w:sz w:val="24"/>
        </w:rPr>
        <w:t>.</w:t>
      </w:r>
      <w:r>
        <w:rPr>
          <w:color w:val="60ADED"/>
          <w:sz w:val="24"/>
        </w:rPr>
        <w:t>execute</w:t>
      </w:r>
      <w:r>
        <w:rPr>
          <w:color w:val="999999"/>
          <w:sz w:val="24"/>
        </w:rPr>
        <w:t>(</w:t>
      </w:r>
      <w:r>
        <w:rPr>
          <w:color w:val="ABB1BE"/>
          <w:sz w:val="24"/>
        </w:rPr>
        <w:t>worker</w:t>
      </w:r>
      <w:r>
        <w:rPr>
          <w:color w:val="999999"/>
          <w:sz w:val="24"/>
        </w:rPr>
        <w:t>);}</w:t>
      </w:r>
      <w:r>
        <w:rPr>
          <w:color w:val="5C626F"/>
          <w:sz w:val="25"/>
        </w:rPr>
        <w:t>//</w:t>
      </w:r>
      <w:r>
        <w:rPr>
          <w:rFonts w:hint="eastAsia" w:ascii="宋体" w:eastAsia="宋体"/>
          <w:color w:val="5C626F"/>
          <w:sz w:val="23"/>
        </w:rPr>
        <w:t>终止线程池</w:t>
      </w:r>
      <w:r>
        <w:rPr>
          <w:color w:val="ABB1BE"/>
          <w:sz w:val="24"/>
        </w:rPr>
        <w:t>executor</w:t>
      </w:r>
      <w:r>
        <w:rPr>
          <w:color w:val="999999"/>
          <w:sz w:val="24"/>
        </w:rPr>
        <w:t>.</w:t>
      </w:r>
      <w:r>
        <w:rPr>
          <w:color w:val="60ADED"/>
          <w:sz w:val="24"/>
        </w:rPr>
        <w:t>shutdown</w:t>
      </w:r>
      <w:r>
        <w:rPr>
          <w:color w:val="999999"/>
          <w:sz w:val="24"/>
        </w:rPr>
        <w:t>();</w:t>
      </w:r>
      <w:r>
        <w:rPr>
          <w:color w:val="C578DD"/>
          <w:sz w:val="24"/>
        </w:rPr>
        <w:t>while</w:t>
      </w:r>
      <w:r>
        <w:rPr>
          <w:color w:val="999999"/>
          <w:sz w:val="24"/>
        </w:rPr>
        <w:t>(</w:t>
      </w:r>
      <w:r>
        <w:rPr>
          <w:color w:val="669900"/>
          <w:sz w:val="24"/>
        </w:rPr>
        <w:t>!</w:t>
      </w:r>
      <w:r>
        <w:rPr>
          <w:color w:val="ABB1BE"/>
          <w:sz w:val="24"/>
        </w:rPr>
        <w:t>executor</w:t>
      </w:r>
      <w:r>
        <w:rPr>
          <w:color w:val="999999"/>
          <w:sz w:val="24"/>
        </w:rPr>
        <w:t>.</w:t>
      </w:r>
      <w:r>
        <w:rPr>
          <w:color w:val="60ADED"/>
          <w:sz w:val="24"/>
        </w:rPr>
        <w:t>isTerminated</w:t>
      </w:r>
      <w:r>
        <w:rPr>
          <w:color w:val="999999"/>
          <w:sz w:val="24"/>
        </w:rPr>
        <w:t xml:space="preserve">()){} </w:t>
      </w:r>
      <w:r>
        <w:rPr>
          <w:color w:val="ABB1BE"/>
          <w:sz w:val="24"/>
        </w:rPr>
        <w:t>System</w:t>
      </w:r>
      <w:r>
        <w:rPr>
          <w:color w:val="999999"/>
          <w:sz w:val="24"/>
        </w:rPr>
        <w:t>.</w:t>
      </w:r>
      <w:r>
        <w:rPr>
          <w:color w:val="ABB1BE"/>
          <w:sz w:val="24"/>
        </w:rPr>
        <w:t>out</w:t>
      </w:r>
      <w:r>
        <w:rPr>
          <w:color w:val="999999"/>
          <w:sz w:val="24"/>
        </w:rPr>
        <w:t>.</w:t>
      </w:r>
      <w:r>
        <w:rPr>
          <w:color w:val="60ADED"/>
          <w:sz w:val="24"/>
        </w:rPr>
        <w:t>println</w:t>
      </w:r>
      <w:r>
        <w:rPr>
          <w:color w:val="999999"/>
          <w:sz w:val="24"/>
        </w:rPr>
        <w:t>(</w:t>
      </w:r>
      <w:r>
        <w:rPr>
          <w:color w:val="669900"/>
          <w:sz w:val="24"/>
        </w:rPr>
        <w:t>"Finished all threads"</w:t>
      </w:r>
      <w:r>
        <w:rPr>
          <w:color w:val="999999"/>
          <w:sz w:val="24"/>
        </w:rPr>
        <w:t>);}}</w:t>
      </w:r>
    </w:p>
    <w:p>
      <w:pPr>
        <w:spacing w:before="0" w:line="414" w:lineRule="exact"/>
        <w:ind w:left="1291" w:right="0" w:firstLine="0"/>
        <w:jc w:val="left"/>
        <w:rPr>
          <w:sz w:val="24"/>
        </w:rPr>
      </w:pPr>
      <w:r>
        <w:pict>
          <v:shape id="_x0000_s1486" o:spid="_x0000_s1486" style="position:absolute;left:0pt;margin-left:90pt;margin-top:9.15pt;height:4.45pt;width:4.45pt;mso-position-horizontal-relative:page;z-index:251933696;mso-width-relative:page;mso-height-relative:page;" fillcolor="#000000" filled="t" stroked="f" coordorigin="1801,184" coordsize="89,89" path="m1845,273l1826,270,1812,262,1803,248,1801,228,1803,209,1812,195,1826,187,1845,184,1865,187,1879,195,1887,209,1890,228,1887,248,1879,262,1865,270,1845,273xe">
            <v:path arrowok="t"/>
            <v:fill on="t" focussize="0,0"/>
            <v:stroke on="f"/>
            <v:imagedata o:title=""/>
            <o:lock v:ext="edit"/>
          </v:shape>
        </w:pict>
      </w:r>
      <w:r>
        <w:rPr>
          <w:w w:val="99"/>
          <w:sz w:val="24"/>
        </w:rPr>
        <w:t>1</w:t>
      </w:r>
    </w:p>
    <w:p>
      <w:pPr>
        <w:spacing w:before="0" w:line="415" w:lineRule="exact"/>
        <w:ind w:left="1291" w:right="0" w:firstLine="0"/>
        <w:jc w:val="left"/>
        <w:rPr>
          <w:sz w:val="24"/>
        </w:rPr>
      </w:pPr>
      <w:r>
        <w:pict>
          <v:shape id="_x0000_s1487" o:spid="_x0000_s1487" style="position:absolute;left:0pt;margin-left:90pt;margin-top:9.2pt;height:4.45pt;width:4.45pt;mso-position-horizontal-relative:page;z-index:25193472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2</w:t>
      </w:r>
    </w:p>
    <w:p>
      <w:pPr>
        <w:spacing w:before="0" w:line="415" w:lineRule="exact"/>
        <w:ind w:left="1291" w:right="0" w:firstLine="0"/>
        <w:jc w:val="left"/>
        <w:rPr>
          <w:sz w:val="24"/>
        </w:rPr>
      </w:pPr>
      <w:r>
        <w:pict>
          <v:shape id="_x0000_s1488" o:spid="_x0000_s1488" style="position:absolute;left:0pt;margin-left:90pt;margin-top:9.2pt;height:4.45pt;width:4.45pt;mso-position-horizontal-relative:page;z-index:25193472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3</w:t>
      </w:r>
    </w:p>
    <w:p>
      <w:pPr>
        <w:spacing w:before="0" w:line="415" w:lineRule="exact"/>
        <w:ind w:left="1291" w:right="0" w:firstLine="0"/>
        <w:jc w:val="left"/>
        <w:rPr>
          <w:sz w:val="24"/>
        </w:rPr>
      </w:pPr>
      <w:r>
        <w:pict>
          <v:shape id="_x0000_s1489" o:spid="_x0000_s1489" style="position:absolute;left:0pt;margin-left:90pt;margin-top:9.2pt;height:4.45pt;width:4.45pt;mso-position-horizontal-relative:page;z-index:25193574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4</w:t>
      </w:r>
    </w:p>
    <w:p>
      <w:pPr>
        <w:spacing w:before="0" w:line="415" w:lineRule="exact"/>
        <w:ind w:left="1291" w:right="0" w:firstLine="0"/>
        <w:jc w:val="left"/>
        <w:rPr>
          <w:sz w:val="24"/>
        </w:rPr>
      </w:pPr>
      <w:r>
        <w:pict>
          <v:shape id="_x0000_s1490" o:spid="_x0000_s1490" style="position:absolute;left:0pt;margin-left:90pt;margin-top:9.2pt;height:4.45pt;width:4.45pt;mso-position-horizontal-relative:page;z-index:25193574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5</w:t>
      </w:r>
    </w:p>
    <w:p>
      <w:pPr>
        <w:spacing w:before="0" w:line="415" w:lineRule="exact"/>
        <w:ind w:left="1291" w:right="0" w:firstLine="0"/>
        <w:jc w:val="left"/>
        <w:rPr>
          <w:sz w:val="24"/>
        </w:rPr>
      </w:pPr>
      <w:r>
        <w:pict>
          <v:shape id="_x0000_s1491" o:spid="_x0000_s1491" style="position:absolute;left:0pt;margin-left:90pt;margin-top:9.2pt;height:4.45pt;width:4.45pt;mso-position-horizontal-relative:page;z-index:25193676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6</w:t>
      </w:r>
    </w:p>
    <w:p>
      <w:pPr>
        <w:spacing w:before="0" w:line="415" w:lineRule="exact"/>
        <w:ind w:left="1291" w:right="0" w:firstLine="0"/>
        <w:jc w:val="left"/>
        <w:rPr>
          <w:sz w:val="24"/>
        </w:rPr>
      </w:pPr>
      <w:r>
        <w:pict>
          <v:shape id="_x0000_s1492" o:spid="_x0000_s1492" style="position:absolute;left:0pt;margin-left:90pt;margin-top:9.2pt;height:4.45pt;width:4.45pt;mso-position-horizontal-relative:page;z-index:25193676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7</w:t>
      </w:r>
    </w:p>
    <w:p>
      <w:pPr>
        <w:spacing w:before="0" w:line="415" w:lineRule="exact"/>
        <w:ind w:left="1291" w:right="0" w:firstLine="0"/>
        <w:jc w:val="left"/>
        <w:rPr>
          <w:sz w:val="24"/>
        </w:rPr>
      </w:pPr>
      <w:r>
        <w:pict>
          <v:shape id="_x0000_s1493" o:spid="_x0000_s1493" style="position:absolute;left:0pt;margin-left:90pt;margin-top:9.2pt;height:4.45pt;width:4.45pt;mso-position-horizontal-relative:page;z-index:25193779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8</w:t>
      </w:r>
    </w:p>
    <w:p>
      <w:pPr>
        <w:spacing w:before="0" w:line="429" w:lineRule="exact"/>
        <w:ind w:left="1291" w:right="0" w:firstLine="0"/>
        <w:jc w:val="left"/>
        <w:rPr>
          <w:sz w:val="24"/>
        </w:rPr>
      </w:pPr>
      <w:r>
        <w:pict>
          <v:shape id="_x0000_s1494" o:spid="_x0000_s1494" style="position:absolute;left:0pt;margin-left:90pt;margin-top:9.2pt;height:4.45pt;width:4.45pt;mso-position-horizontal-relative:page;z-index:25193779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9</w:t>
      </w:r>
    </w:p>
    <w:p>
      <w:pPr>
        <w:spacing w:after="0" w:line="429" w:lineRule="exact"/>
        <w:jc w:val="left"/>
        <w:rPr>
          <w:sz w:val="24"/>
        </w:rPr>
        <w:sectPr>
          <w:pgSz w:w="11920" w:h="16840"/>
          <w:pgMar w:top="960" w:right="880" w:bottom="280" w:left="1000" w:header="720" w:footer="720" w:gutter="0"/>
          <w:cols w:space="720" w:num="1"/>
        </w:sectPr>
      </w:pPr>
    </w:p>
    <w:p>
      <w:pPr>
        <w:spacing w:before="20" w:line="429" w:lineRule="exact"/>
        <w:ind w:left="1291" w:right="0" w:firstLine="0"/>
        <w:jc w:val="left"/>
        <w:rPr>
          <w:sz w:val="24"/>
        </w:rPr>
      </w:pPr>
      <w:r>
        <w:pict>
          <v:shape id="_x0000_s1495" o:spid="_x0000_s1495" style="position:absolute;left:0pt;margin-left:90pt;margin-top:10.9pt;height:4.45pt;width:4.45pt;mso-position-horizontal-relative:page;z-index:251938816;mso-width-relative:page;mso-height-relative:page;" fillcolor="#000000" filled="t" stroked="f" coordorigin="1801,218" coordsize="89,89" path="m1845,307l1826,304,1812,296,1803,282,1801,263,1803,243,1812,229,1826,221,1845,218,1865,221,1879,229,1887,243,1890,263,1887,282,1879,296,1865,304,1845,307xe">
            <v:path arrowok="t"/>
            <v:fill on="t" focussize="0,0"/>
            <v:stroke on="f"/>
            <v:imagedata o:title=""/>
            <o:lock v:ext="edit"/>
          </v:shape>
        </w:pict>
      </w:r>
      <w:r>
        <w:rPr>
          <w:sz w:val="24"/>
        </w:rPr>
        <w:t>10</w:t>
      </w:r>
    </w:p>
    <w:p>
      <w:pPr>
        <w:spacing w:before="0" w:line="415" w:lineRule="exact"/>
        <w:ind w:left="1291" w:right="0" w:firstLine="0"/>
        <w:jc w:val="left"/>
        <w:rPr>
          <w:sz w:val="24"/>
        </w:rPr>
      </w:pPr>
      <w:r>
        <w:pict>
          <v:shape id="_x0000_s1496" o:spid="_x0000_s1496" style="position:absolute;left:0pt;margin-left:90pt;margin-top:9.2pt;height:4.45pt;width:4.45pt;mso-position-horizontal-relative:page;z-index:25193881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11</w:t>
      </w:r>
    </w:p>
    <w:p>
      <w:pPr>
        <w:spacing w:before="0" w:line="415" w:lineRule="exact"/>
        <w:ind w:left="1291" w:right="0" w:firstLine="0"/>
        <w:jc w:val="left"/>
        <w:rPr>
          <w:sz w:val="24"/>
        </w:rPr>
      </w:pPr>
      <w:r>
        <w:pict>
          <v:shape id="_x0000_s1497" o:spid="_x0000_s1497" style="position:absolute;left:0pt;margin-left:90pt;margin-top:9.2pt;height:4.45pt;width:4.45pt;mso-position-horizontal-relative:page;z-index:25193984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12</w:t>
      </w:r>
    </w:p>
    <w:p>
      <w:pPr>
        <w:spacing w:before="0" w:line="415" w:lineRule="exact"/>
        <w:ind w:left="1291" w:right="0" w:firstLine="0"/>
        <w:jc w:val="left"/>
        <w:rPr>
          <w:sz w:val="24"/>
        </w:rPr>
      </w:pPr>
      <w:r>
        <w:pict>
          <v:shape id="_x0000_s1498" o:spid="_x0000_s1498" style="position:absolute;left:0pt;margin-left:90pt;margin-top:9.2pt;height:4.45pt;width:4.45pt;mso-position-horizontal-relative:page;z-index:25193984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13</w:t>
      </w:r>
    </w:p>
    <w:p>
      <w:pPr>
        <w:spacing w:before="0" w:line="415" w:lineRule="exact"/>
        <w:ind w:left="1291" w:right="0" w:firstLine="0"/>
        <w:jc w:val="left"/>
        <w:rPr>
          <w:sz w:val="24"/>
        </w:rPr>
      </w:pPr>
      <w:r>
        <w:pict>
          <v:shape id="_x0000_s1499" o:spid="_x0000_s1499" style="position:absolute;left:0pt;margin-left:90pt;margin-top:9.2pt;height:4.45pt;width:4.45pt;mso-position-horizontal-relative:page;z-index:25194086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14</w:t>
      </w:r>
    </w:p>
    <w:p>
      <w:pPr>
        <w:spacing w:before="0" w:line="415" w:lineRule="exact"/>
        <w:ind w:left="1291" w:right="0" w:firstLine="0"/>
        <w:jc w:val="left"/>
        <w:rPr>
          <w:sz w:val="24"/>
        </w:rPr>
      </w:pPr>
      <w:r>
        <w:pict>
          <v:shape id="_x0000_s1500" o:spid="_x0000_s1500" style="position:absolute;left:0pt;margin-left:90pt;margin-top:9.2pt;height:4.45pt;width:4.45pt;mso-position-horizontal-relative:page;z-index:25194086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15</w:t>
      </w:r>
    </w:p>
    <w:p>
      <w:pPr>
        <w:spacing w:before="0" w:line="415" w:lineRule="exact"/>
        <w:ind w:left="1291" w:right="0" w:firstLine="0"/>
        <w:jc w:val="left"/>
        <w:rPr>
          <w:sz w:val="24"/>
        </w:rPr>
      </w:pPr>
      <w:r>
        <w:pict>
          <v:shape id="_x0000_s1501" o:spid="_x0000_s1501" style="position:absolute;left:0pt;margin-left:90pt;margin-top:9.2pt;height:4.45pt;width:4.45pt;mso-position-horizontal-relative:page;z-index:25194188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16</w:t>
      </w:r>
    </w:p>
    <w:p>
      <w:pPr>
        <w:spacing w:before="0" w:line="415" w:lineRule="exact"/>
        <w:ind w:left="1291" w:right="0" w:firstLine="0"/>
        <w:jc w:val="left"/>
        <w:rPr>
          <w:sz w:val="24"/>
        </w:rPr>
      </w:pPr>
      <w:r>
        <w:pict>
          <v:shape id="_x0000_s1502" o:spid="_x0000_s1502" style="position:absolute;left:0pt;margin-left:90pt;margin-top:9.2pt;height:4.45pt;width:4.45pt;mso-position-horizontal-relative:page;z-index:25194188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17</w:t>
      </w:r>
    </w:p>
    <w:p>
      <w:pPr>
        <w:spacing w:before="0" w:line="415" w:lineRule="exact"/>
        <w:ind w:left="1291" w:right="0" w:firstLine="0"/>
        <w:jc w:val="left"/>
        <w:rPr>
          <w:sz w:val="24"/>
        </w:rPr>
      </w:pPr>
      <w:r>
        <w:pict>
          <v:shape id="_x0000_s1503" o:spid="_x0000_s1503" style="position:absolute;left:0pt;margin-left:90pt;margin-top:9.2pt;height:4.45pt;width:4.45pt;mso-position-horizontal-relative:page;z-index:25194291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18</w:t>
      </w:r>
    </w:p>
    <w:p>
      <w:pPr>
        <w:spacing w:before="0" w:line="415" w:lineRule="exact"/>
        <w:ind w:left="1291" w:right="0" w:firstLine="0"/>
        <w:jc w:val="left"/>
        <w:rPr>
          <w:sz w:val="24"/>
        </w:rPr>
      </w:pPr>
      <w:r>
        <w:pict>
          <v:shape id="_x0000_s1504" o:spid="_x0000_s1504" style="position:absolute;left:0pt;margin-left:90pt;margin-top:9.2pt;height:4.45pt;width:4.45pt;mso-position-horizontal-relative:page;z-index:25194291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19</w:t>
      </w:r>
    </w:p>
    <w:p>
      <w:pPr>
        <w:spacing w:before="0" w:line="415" w:lineRule="exact"/>
        <w:ind w:left="1291" w:right="0" w:firstLine="0"/>
        <w:jc w:val="left"/>
        <w:rPr>
          <w:sz w:val="24"/>
        </w:rPr>
      </w:pPr>
      <w:r>
        <w:pict>
          <v:shape id="_x0000_s1505" o:spid="_x0000_s1505" style="position:absolute;left:0pt;margin-left:90pt;margin-top:9.2pt;height:4.45pt;width:4.45pt;mso-position-horizontal-relative:page;z-index:25194393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20</w:t>
      </w:r>
    </w:p>
    <w:p>
      <w:pPr>
        <w:spacing w:before="0" w:line="415" w:lineRule="exact"/>
        <w:ind w:left="1291" w:right="0" w:firstLine="0"/>
        <w:jc w:val="left"/>
        <w:rPr>
          <w:sz w:val="24"/>
        </w:rPr>
      </w:pPr>
      <w:r>
        <w:pict>
          <v:shape id="_x0000_s1506" o:spid="_x0000_s1506" style="position:absolute;left:0pt;margin-left:90pt;margin-top:9.2pt;height:4.45pt;width:4.45pt;mso-position-horizontal-relative:page;z-index:25194393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21</w:t>
      </w:r>
    </w:p>
    <w:p>
      <w:pPr>
        <w:spacing w:before="0" w:line="415" w:lineRule="exact"/>
        <w:ind w:left="1291" w:right="0" w:firstLine="0"/>
        <w:jc w:val="left"/>
        <w:rPr>
          <w:sz w:val="24"/>
        </w:rPr>
      </w:pPr>
      <w:r>
        <w:pict>
          <v:shape id="_x0000_s1507" o:spid="_x0000_s1507" style="position:absolute;left:0pt;margin-left:90pt;margin-top:9.2pt;height:4.45pt;width:4.45pt;mso-position-horizontal-relative:page;z-index:25194496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22</w:t>
      </w:r>
    </w:p>
    <w:p>
      <w:pPr>
        <w:spacing w:before="0" w:line="415" w:lineRule="exact"/>
        <w:ind w:left="1291" w:right="0" w:firstLine="0"/>
        <w:jc w:val="left"/>
        <w:rPr>
          <w:sz w:val="24"/>
        </w:rPr>
      </w:pPr>
      <w:r>
        <w:pict>
          <v:shape id="_x0000_s1508" o:spid="_x0000_s1508" style="position:absolute;left:0pt;margin-left:90pt;margin-top:9.2pt;height:4.45pt;width:4.45pt;mso-position-horizontal-relative:page;z-index:25194496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23</w:t>
      </w:r>
    </w:p>
    <w:p>
      <w:pPr>
        <w:spacing w:before="0" w:line="415" w:lineRule="exact"/>
        <w:ind w:left="1291" w:right="0" w:firstLine="0"/>
        <w:jc w:val="left"/>
        <w:rPr>
          <w:sz w:val="24"/>
        </w:rPr>
      </w:pPr>
      <w:r>
        <w:pict>
          <v:shape id="_x0000_s1509" o:spid="_x0000_s1509" style="position:absolute;left:0pt;margin-left:90pt;margin-top:9.2pt;height:4.45pt;width:4.45pt;mso-position-horizontal-relative:page;z-index:25194598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24</w:t>
      </w:r>
    </w:p>
    <w:p>
      <w:pPr>
        <w:spacing w:before="0" w:line="415" w:lineRule="exact"/>
        <w:ind w:left="1291" w:right="0" w:firstLine="0"/>
        <w:jc w:val="left"/>
        <w:rPr>
          <w:sz w:val="24"/>
        </w:rPr>
      </w:pPr>
      <w:r>
        <w:pict>
          <v:shape id="_x0000_s1510" o:spid="_x0000_s1510" style="position:absolute;left:0pt;margin-left:90pt;margin-top:9.2pt;height:4.45pt;width:4.45pt;mso-position-horizontal-relative:page;z-index:25194598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25</w:t>
      </w:r>
    </w:p>
    <w:p>
      <w:pPr>
        <w:spacing w:before="0" w:line="415" w:lineRule="exact"/>
        <w:ind w:left="1291" w:right="0" w:firstLine="0"/>
        <w:jc w:val="left"/>
        <w:rPr>
          <w:sz w:val="24"/>
        </w:rPr>
      </w:pPr>
      <w:r>
        <w:pict>
          <v:shape id="_x0000_s1511" o:spid="_x0000_s1511" style="position:absolute;left:0pt;margin-left:90pt;margin-top:9.2pt;height:4.45pt;width:4.45pt;mso-position-horizontal-relative:page;z-index:25194700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26</w:t>
      </w:r>
    </w:p>
    <w:p>
      <w:pPr>
        <w:spacing w:before="0" w:line="415" w:lineRule="exact"/>
        <w:ind w:left="1291" w:right="0" w:firstLine="0"/>
        <w:jc w:val="left"/>
        <w:rPr>
          <w:sz w:val="24"/>
        </w:rPr>
      </w:pPr>
      <w:r>
        <w:pict>
          <v:shape id="_x0000_s1512" o:spid="_x0000_s1512" style="position:absolute;left:0pt;margin-left:90pt;margin-top:9.2pt;height:4.45pt;width:4.45pt;mso-position-horizontal-relative:page;z-index:25194700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27</w:t>
      </w:r>
    </w:p>
    <w:p>
      <w:pPr>
        <w:spacing w:before="0" w:line="415" w:lineRule="exact"/>
        <w:ind w:left="1291" w:right="0" w:firstLine="0"/>
        <w:jc w:val="left"/>
        <w:rPr>
          <w:sz w:val="24"/>
        </w:rPr>
      </w:pPr>
      <w:r>
        <w:pict>
          <v:shape id="_x0000_s1513" o:spid="_x0000_s1513" style="position:absolute;left:0pt;margin-left:90pt;margin-top:9.2pt;height:4.45pt;width:4.45pt;mso-position-horizontal-relative:page;z-index:25194803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28</w:t>
      </w:r>
    </w:p>
    <w:p>
      <w:pPr>
        <w:spacing w:before="0" w:line="415" w:lineRule="exact"/>
        <w:ind w:left="1291" w:right="0" w:firstLine="0"/>
        <w:jc w:val="left"/>
        <w:rPr>
          <w:sz w:val="24"/>
        </w:rPr>
      </w:pPr>
      <w:r>
        <w:pict>
          <v:shape id="_x0000_s1514" o:spid="_x0000_s1514" style="position:absolute;left:0pt;margin-left:90pt;margin-top:9.2pt;height:4.45pt;width:4.45pt;mso-position-horizontal-relative:page;z-index:25194803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29</w:t>
      </w:r>
    </w:p>
    <w:p>
      <w:pPr>
        <w:spacing w:before="0" w:line="415" w:lineRule="exact"/>
        <w:ind w:left="1291" w:right="0" w:firstLine="0"/>
        <w:jc w:val="left"/>
        <w:rPr>
          <w:sz w:val="24"/>
        </w:rPr>
      </w:pPr>
      <w:r>
        <w:pict>
          <v:shape id="_x0000_s1515" o:spid="_x0000_s1515" style="position:absolute;left:0pt;margin-left:90pt;margin-top:9.2pt;height:4.45pt;width:4.45pt;mso-position-horizontal-relative:page;z-index:25194905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30</w:t>
      </w:r>
    </w:p>
    <w:p>
      <w:pPr>
        <w:spacing w:before="0" w:line="415" w:lineRule="exact"/>
        <w:ind w:left="1291" w:right="0" w:firstLine="0"/>
        <w:jc w:val="left"/>
        <w:rPr>
          <w:sz w:val="24"/>
        </w:rPr>
      </w:pPr>
      <w:r>
        <w:pict>
          <v:shape id="_x0000_s1516" o:spid="_x0000_s1516" style="position:absolute;left:0pt;margin-left:90pt;margin-top:9.2pt;height:4.45pt;width:4.45pt;mso-position-horizontal-relative:page;z-index:25194905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31</w:t>
      </w:r>
    </w:p>
    <w:p>
      <w:pPr>
        <w:spacing w:before="0" w:line="415" w:lineRule="exact"/>
        <w:ind w:left="1291" w:right="0" w:firstLine="0"/>
        <w:jc w:val="left"/>
        <w:rPr>
          <w:sz w:val="24"/>
        </w:rPr>
      </w:pPr>
      <w:r>
        <w:pict>
          <v:shape id="_x0000_s1517" o:spid="_x0000_s1517" style="position:absolute;left:0pt;margin-left:90pt;margin-top:9.2pt;height:4.45pt;width:4.45pt;mso-position-horizontal-relative:page;z-index:25195008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32</w:t>
      </w:r>
    </w:p>
    <w:p>
      <w:pPr>
        <w:spacing w:before="0" w:line="415" w:lineRule="exact"/>
        <w:ind w:left="1291" w:right="0" w:firstLine="0"/>
        <w:jc w:val="left"/>
        <w:rPr>
          <w:sz w:val="24"/>
        </w:rPr>
      </w:pPr>
      <w:r>
        <w:pict>
          <v:shape id="_x0000_s1518" o:spid="_x0000_s1518" style="position:absolute;left:0pt;margin-left:90pt;margin-top:9.2pt;height:4.45pt;width:4.45pt;mso-position-horizontal-relative:page;z-index:25195008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33</w:t>
      </w:r>
    </w:p>
    <w:p>
      <w:pPr>
        <w:spacing w:before="0" w:line="415" w:lineRule="exact"/>
        <w:ind w:left="1291" w:right="0" w:firstLine="0"/>
        <w:jc w:val="left"/>
        <w:rPr>
          <w:sz w:val="24"/>
        </w:rPr>
      </w:pPr>
      <w:r>
        <w:pict>
          <v:shape id="_x0000_s1519" o:spid="_x0000_s1519" style="position:absolute;left:0pt;margin-left:90pt;margin-top:9.2pt;height:4.45pt;width:4.45pt;mso-position-horizontal-relative:page;z-index:25195110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34</w:t>
      </w:r>
    </w:p>
    <w:p>
      <w:pPr>
        <w:spacing w:before="0" w:line="418" w:lineRule="exact"/>
        <w:ind w:left="1291" w:right="0" w:firstLine="0"/>
        <w:jc w:val="left"/>
        <w:rPr>
          <w:sz w:val="24"/>
        </w:rPr>
      </w:pPr>
      <w:r>
        <w:pict>
          <v:shape id="_x0000_s1520" o:spid="_x0000_s1520" style="position:absolute;left:0pt;margin-left:90pt;margin-top:9.2pt;height:4.45pt;width:4.45pt;mso-position-horizontal-relative:page;z-index:25195110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35</w:t>
      </w:r>
    </w:p>
    <w:p>
      <w:pPr>
        <w:pStyle w:val="6"/>
        <w:spacing w:line="475" w:lineRule="exact"/>
      </w:pPr>
      <w:r>
        <w:rPr>
          <w:color w:val="4D4D4D"/>
        </w:rPr>
        <w:t>可以看到我们上面的代码指定了：</w:t>
      </w:r>
    </w:p>
    <w:p>
      <w:pPr>
        <w:pStyle w:val="12"/>
        <w:numPr>
          <w:ilvl w:val="0"/>
          <w:numId w:val="21"/>
        </w:numPr>
        <w:tabs>
          <w:tab w:val="left" w:pos="1069"/>
        </w:tabs>
        <w:spacing w:before="0" w:after="0" w:line="474" w:lineRule="exact"/>
        <w:ind w:left="1068" w:right="0" w:hanging="269"/>
        <w:jc w:val="left"/>
        <w:rPr>
          <w:sz w:val="27"/>
        </w:rPr>
      </w:pPr>
      <w:r>
        <w:rPr>
          <w:color w:val="C6244E"/>
          <w:sz w:val="24"/>
        </w:rPr>
        <w:t>corePoolSize</w:t>
      </w:r>
      <w:r>
        <w:rPr>
          <w:sz w:val="27"/>
        </w:rPr>
        <w:t>: 核心线程数为 5。</w:t>
      </w:r>
    </w:p>
    <w:p>
      <w:pPr>
        <w:pStyle w:val="12"/>
        <w:numPr>
          <w:ilvl w:val="0"/>
          <w:numId w:val="21"/>
        </w:numPr>
        <w:tabs>
          <w:tab w:val="left" w:pos="1069"/>
        </w:tabs>
        <w:spacing w:before="0" w:after="0" w:line="474" w:lineRule="exact"/>
        <w:ind w:left="1068" w:right="0" w:hanging="269"/>
        <w:jc w:val="left"/>
        <w:rPr>
          <w:sz w:val="27"/>
        </w:rPr>
      </w:pPr>
      <w:r>
        <w:rPr>
          <w:color w:val="C6244E"/>
          <w:sz w:val="24"/>
        </w:rPr>
        <w:t>maximumPoolSize</w:t>
      </w:r>
      <w:r>
        <w:rPr>
          <w:color w:val="C6244E"/>
          <w:spacing w:val="9"/>
          <w:sz w:val="24"/>
        </w:rPr>
        <w:t xml:space="preserve"> </w:t>
      </w:r>
      <w:r>
        <w:rPr>
          <w:sz w:val="27"/>
        </w:rPr>
        <w:t>：最大线程数 10</w:t>
      </w:r>
    </w:p>
    <w:p>
      <w:pPr>
        <w:pStyle w:val="12"/>
        <w:numPr>
          <w:ilvl w:val="0"/>
          <w:numId w:val="21"/>
        </w:numPr>
        <w:tabs>
          <w:tab w:val="left" w:pos="1069"/>
        </w:tabs>
        <w:spacing w:before="0" w:after="0" w:line="474" w:lineRule="exact"/>
        <w:ind w:left="1068" w:right="0" w:hanging="269"/>
        <w:jc w:val="left"/>
        <w:rPr>
          <w:sz w:val="27"/>
        </w:rPr>
      </w:pPr>
      <w:r>
        <w:rPr>
          <w:color w:val="C6244E"/>
          <w:sz w:val="24"/>
        </w:rPr>
        <w:t>keepAliveTime</w:t>
      </w:r>
      <w:r>
        <w:rPr>
          <w:color w:val="C6244E"/>
          <w:spacing w:val="9"/>
          <w:sz w:val="24"/>
        </w:rPr>
        <w:t xml:space="preserve"> </w:t>
      </w:r>
      <w:r>
        <w:rPr>
          <w:sz w:val="27"/>
        </w:rPr>
        <w:t>: 等待时间为 1L。</w:t>
      </w:r>
    </w:p>
    <w:p>
      <w:pPr>
        <w:pStyle w:val="12"/>
        <w:numPr>
          <w:ilvl w:val="0"/>
          <w:numId w:val="21"/>
        </w:numPr>
        <w:tabs>
          <w:tab w:val="left" w:pos="1069"/>
        </w:tabs>
        <w:spacing w:before="0" w:after="0" w:line="474" w:lineRule="exact"/>
        <w:ind w:left="1068" w:right="0" w:hanging="269"/>
        <w:jc w:val="left"/>
        <w:rPr>
          <w:sz w:val="27"/>
        </w:rPr>
      </w:pPr>
      <w:r>
        <w:rPr>
          <w:color w:val="C6244E"/>
          <w:sz w:val="24"/>
        </w:rPr>
        <w:t>unit</w:t>
      </w:r>
      <w:r>
        <w:rPr>
          <w:sz w:val="27"/>
        </w:rPr>
        <w:t>: 等待时间的单位为 TimeUnit.SECONDS。</w:t>
      </w:r>
    </w:p>
    <w:p>
      <w:pPr>
        <w:pStyle w:val="12"/>
        <w:numPr>
          <w:ilvl w:val="0"/>
          <w:numId w:val="21"/>
        </w:numPr>
        <w:tabs>
          <w:tab w:val="left" w:pos="1069"/>
        </w:tabs>
        <w:spacing w:before="0" w:after="0" w:line="474" w:lineRule="exact"/>
        <w:ind w:left="1068" w:right="0" w:hanging="269"/>
        <w:jc w:val="left"/>
        <w:rPr>
          <w:sz w:val="27"/>
        </w:rPr>
      </w:pPr>
      <w:r>
        <w:rPr>
          <w:color w:val="C6244E"/>
          <w:sz w:val="24"/>
        </w:rPr>
        <w:t>workQueue</w:t>
      </w:r>
      <w:r>
        <w:rPr>
          <w:sz w:val="27"/>
        </w:rPr>
        <w:t xml:space="preserve">：任务队列为 </w:t>
      </w:r>
      <w:r>
        <w:rPr>
          <w:color w:val="C6244E"/>
          <w:sz w:val="24"/>
        </w:rPr>
        <w:t>ArrayBlockingQueue</w:t>
      </w:r>
      <w:r>
        <w:rPr>
          <w:sz w:val="27"/>
        </w:rPr>
        <w:t>，并且容量为 100;</w:t>
      </w:r>
    </w:p>
    <w:p>
      <w:pPr>
        <w:pStyle w:val="12"/>
        <w:numPr>
          <w:ilvl w:val="0"/>
          <w:numId w:val="21"/>
        </w:numPr>
        <w:tabs>
          <w:tab w:val="left" w:pos="1069"/>
        </w:tabs>
        <w:spacing w:before="6" w:after="0" w:line="228" w:lineRule="auto"/>
        <w:ind w:left="118" w:right="4440" w:firstLine="682"/>
        <w:jc w:val="left"/>
        <w:rPr>
          <w:b/>
          <w:sz w:val="27"/>
        </w:rPr>
      </w:pPr>
      <w:r>
        <w:rPr>
          <w:color w:val="C6244E"/>
          <w:sz w:val="24"/>
        </w:rPr>
        <w:t>handler</w:t>
      </w:r>
      <w:r>
        <w:rPr>
          <w:sz w:val="27"/>
        </w:rPr>
        <w:t xml:space="preserve">:饱和策略为 </w:t>
      </w:r>
      <w:r>
        <w:rPr>
          <w:color w:val="C6244E"/>
          <w:sz w:val="24"/>
        </w:rPr>
        <w:t>CallerRunsPolicy</w:t>
      </w:r>
      <w:r>
        <w:rPr>
          <w:spacing w:val="-13"/>
          <w:sz w:val="27"/>
        </w:rPr>
        <w:t>。</w:t>
      </w:r>
      <w:r>
        <w:rPr>
          <w:b/>
          <w:color w:val="4D4D4D"/>
          <w:sz w:val="27"/>
        </w:rPr>
        <w:t>Output：</w:t>
      </w:r>
    </w:p>
    <w:p>
      <w:pPr>
        <w:spacing w:after="0" w:line="228" w:lineRule="auto"/>
        <w:jc w:val="left"/>
        <w:rPr>
          <w:sz w:val="27"/>
        </w:rPr>
        <w:sectPr>
          <w:pgSz w:w="11920" w:h="16840"/>
          <w:pgMar w:top="960" w:right="880" w:bottom="280" w:left="1000" w:header="720" w:footer="720" w:gutter="0"/>
          <w:cols w:space="720" w:num="1"/>
        </w:sectPr>
      </w:pPr>
    </w:p>
    <w:p>
      <w:pPr>
        <w:spacing w:before="39" w:line="225" w:lineRule="auto"/>
        <w:ind w:left="118" w:right="458" w:firstLine="0"/>
        <w:jc w:val="left"/>
        <w:rPr>
          <w:sz w:val="24"/>
        </w:rPr>
      </w:pPr>
      <w:r>
        <w:rPr>
          <w:color w:val="ABB1BE"/>
          <w:sz w:val="24"/>
        </w:rPr>
        <w:t>pool</w:t>
      </w:r>
      <w:r>
        <w:rPr>
          <w:color w:val="669900"/>
          <w:sz w:val="24"/>
        </w:rPr>
        <w:t>-</w:t>
      </w:r>
      <w:r>
        <w:rPr>
          <w:color w:val="97C379"/>
          <w:sz w:val="24"/>
        </w:rPr>
        <w:t>1</w:t>
      </w:r>
      <w:r>
        <w:rPr>
          <w:color w:val="669900"/>
          <w:sz w:val="24"/>
        </w:rPr>
        <w:t>-</w:t>
      </w:r>
      <w:r>
        <w:rPr>
          <w:color w:val="ABB1BE"/>
          <w:sz w:val="24"/>
        </w:rPr>
        <w:t>thread</w:t>
      </w:r>
      <w:r>
        <w:rPr>
          <w:color w:val="669900"/>
          <w:sz w:val="24"/>
        </w:rPr>
        <w:t>-</w:t>
      </w:r>
      <w:r>
        <w:rPr>
          <w:color w:val="97C379"/>
          <w:sz w:val="24"/>
        </w:rPr>
        <w:t xml:space="preserve">2 </w:t>
      </w:r>
      <w:r>
        <w:rPr>
          <w:color w:val="ABB1BE"/>
          <w:sz w:val="24"/>
        </w:rPr>
        <w:t>Start</w:t>
      </w:r>
      <w:r>
        <w:rPr>
          <w:color w:val="999999"/>
          <w:sz w:val="24"/>
        </w:rPr>
        <w:t xml:space="preserve">. </w:t>
      </w:r>
      <w:r>
        <w:rPr>
          <w:color w:val="ABB1BE"/>
          <w:sz w:val="24"/>
        </w:rPr>
        <w:t xml:space="preserve">Time </w:t>
      </w:r>
      <w:r>
        <w:rPr>
          <w:color w:val="669900"/>
          <w:sz w:val="24"/>
        </w:rPr>
        <w:t xml:space="preserve">= </w:t>
      </w:r>
      <w:r>
        <w:rPr>
          <w:color w:val="ABB1BE"/>
          <w:sz w:val="24"/>
        </w:rPr>
        <w:t xml:space="preserve">Tue Nov </w:t>
      </w:r>
      <w:r>
        <w:rPr>
          <w:color w:val="97C379"/>
          <w:sz w:val="24"/>
        </w:rPr>
        <w:t>1220</w:t>
      </w:r>
      <w:r>
        <w:rPr>
          <w:color w:val="669900"/>
          <w:sz w:val="24"/>
        </w:rPr>
        <w:t>:</w:t>
      </w:r>
      <w:r>
        <w:rPr>
          <w:color w:val="97C379"/>
          <w:sz w:val="24"/>
        </w:rPr>
        <w:t>59</w:t>
      </w:r>
      <w:r>
        <w:rPr>
          <w:color w:val="669900"/>
          <w:sz w:val="24"/>
        </w:rPr>
        <w:t>:</w:t>
      </w:r>
      <w:r>
        <w:rPr>
          <w:color w:val="97C379"/>
          <w:sz w:val="24"/>
        </w:rPr>
        <w:t xml:space="preserve">44 </w:t>
      </w:r>
      <w:r>
        <w:rPr>
          <w:color w:val="ABB1BE"/>
          <w:sz w:val="24"/>
        </w:rPr>
        <w:t xml:space="preserve">CST </w:t>
      </w:r>
      <w:r>
        <w:rPr>
          <w:color w:val="97C379"/>
          <w:sz w:val="24"/>
        </w:rPr>
        <w:t>2019</w:t>
      </w:r>
      <w:r>
        <w:rPr>
          <w:color w:val="ABB1BE"/>
          <w:sz w:val="24"/>
        </w:rPr>
        <w:t>pool</w:t>
      </w:r>
      <w:r>
        <w:rPr>
          <w:color w:val="669900"/>
          <w:sz w:val="24"/>
        </w:rPr>
        <w:t>-</w:t>
      </w:r>
      <w:r>
        <w:rPr>
          <w:color w:val="97C379"/>
          <w:sz w:val="24"/>
        </w:rPr>
        <w:t>1</w:t>
      </w:r>
      <w:r>
        <w:rPr>
          <w:color w:val="669900"/>
          <w:sz w:val="24"/>
        </w:rPr>
        <w:t>-</w:t>
      </w:r>
      <w:r>
        <w:rPr>
          <w:color w:val="ABB1BE"/>
          <w:sz w:val="24"/>
        </w:rPr>
        <w:t>thread</w:t>
      </w:r>
      <w:r>
        <w:rPr>
          <w:color w:val="669900"/>
          <w:sz w:val="24"/>
        </w:rPr>
        <w:t>-</w:t>
      </w:r>
      <w:r>
        <w:rPr>
          <w:color w:val="97C379"/>
          <w:sz w:val="24"/>
        </w:rPr>
        <w:t xml:space="preserve">5 </w:t>
      </w:r>
      <w:r>
        <w:rPr>
          <w:color w:val="ABB1BE"/>
          <w:sz w:val="24"/>
        </w:rPr>
        <w:t>Start</w:t>
      </w:r>
      <w:r>
        <w:rPr>
          <w:color w:val="999999"/>
          <w:sz w:val="24"/>
        </w:rPr>
        <w:t xml:space="preserve">. </w:t>
      </w:r>
      <w:r>
        <w:rPr>
          <w:color w:val="ABB1BE"/>
          <w:sz w:val="24"/>
        </w:rPr>
        <w:t xml:space="preserve">Time </w:t>
      </w:r>
      <w:r>
        <w:rPr>
          <w:color w:val="669900"/>
          <w:sz w:val="24"/>
        </w:rPr>
        <w:t xml:space="preserve">= </w:t>
      </w:r>
      <w:r>
        <w:rPr>
          <w:color w:val="ABB1BE"/>
          <w:sz w:val="24"/>
        </w:rPr>
        <w:t xml:space="preserve">Tue Nov </w:t>
      </w:r>
      <w:r>
        <w:rPr>
          <w:color w:val="97C379"/>
          <w:sz w:val="24"/>
        </w:rPr>
        <w:t>1220</w:t>
      </w:r>
      <w:r>
        <w:rPr>
          <w:color w:val="669900"/>
          <w:sz w:val="24"/>
        </w:rPr>
        <w:t>:</w:t>
      </w:r>
      <w:r>
        <w:rPr>
          <w:color w:val="97C379"/>
          <w:sz w:val="24"/>
        </w:rPr>
        <w:t>59</w:t>
      </w:r>
      <w:r>
        <w:rPr>
          <w:color w:val="669900"/>
          <w:sz w:val="24"/>
        </w:rPr>
        <w:t>:</w:t>
      </w:r>
      <w:r>
        <w:rPr>
          <w:color w:val="97C379"/>
          <w:sz w:val="24"/>
        </w:rPr>
        <w:t xml:space="preserve">44 </w:t>
      </w:r>
      <w:r>
        <w:rPr>
          <w:color w:val="ABB1BE"/>
          <w:sz w:val="24"/>
        </w:rPr>
        <w:t xml:space="preserve">CST </w:t>
      </w:r>
      <w:r>
        <w:rPr>
          <w:color w:val="97C379"/>
          <w:sz w:val="24"/>
        </w:rPr>
        <w:t>2019</w:t>
      </w:r>
      <w:r>
        <w:rPr>
          <w:color w:val="ABB1BE"/>
          <w:sz w:val="24"/>
        </w:rPr>
        <w:t>pool</w:t>
      </w:r>
      <w:r>
        <w:rPr>
          <w:color w:val="669900"/>
          <w:sz w:val="24"/>
        </w:rPr>
        <w:t>-</w:t>
      </w:r>
      <w:r>
        <w:rPr>
          <w:color w:val="97C379"/>
          <w:sz w:val="24"/>
        </w:rPr>
        <w:t>1</w:t>
      </w:r>
      <w:r>
        <w:rPr>
          <w:color w:val="669900"/>
          <w:sz w:val="24"/>
        </w:rPr>
        <w:t>-</w:t>
      </w:r>
      <w:r>
        <w:rPr>
          <w:color w:val="ABB1BE"/>
          <w:sz w:val="24"/>
        </w:rPr>
        <w:t>thread</w:t>
      </w:r>
      <w:r>
        <w:rPr>
          <w:color w:val="669900"/>
          <w:sz w:val="24"/>
        </w:rPr>
        <w:t>-</w:t>
      </w:r>
      <w:r>
        <w:rPr>
          <w:color w:val="97C379"/>
          <w:sz w:val="24"/>
        </w:rPr>
        <w:t xml:space="preserve">4 </w:t>
      </w:r>
      <w:r>
        <w:rPr>
          <w:color w:val="ABB1BE"/>
          <w:sz w:val="24"/>
        </w:rPr>
        <w:t>Start</w:t>
      </w:r>
      <w:r>
        <w:rPr>
          <w:color w:val="999999"/>
          <w:sz w:val="24"/>
        </w:rPr>
        <w:t xml:space="preserve">. </w:t>
      </w:r>
      <w:r>
        <w:rPr>
          <w:color w:val="ABB1BE"/>
          <w:sz w:val="24"/>
        </w:rPr>
        <w:t xml:space="preserve">Time </w:t>
      </w:r>
      <w:r>
        <w:rPr>
          <w:color w:val="669900"/>
          <w:sz w:val="24"/>
        </w:rPr>
        <w:t xml:space="preserve">= </w:t>
      </w:r>
      <w:r>
        <w:rPr>
          <w:color w:val="ABB1BE"/>
          <w:sz w:val="24"/>
        </w:rPr>
        <w:t xml:space="preserve">Tue Nov </w:t>
      </w:r>
      <w:r>
        <w:rPr>
          <w:color w:val="97C379"/>
          <w:sz w:val="24"/>
        </w:rPr>
        <w:t>1220</w:t>
      </w:r>
      <w:r>
        <w:rPr>
          <w:color w:val="669900"/>
          <w:sz w:val="24"/>
        </w:rPr>
        <w:t>:</w:t>
      </w:r>
      <w:r>
        <w:rPr>
          <w:color w:val="97C379"/>
          <w:sz w:val="24"/>
        </w:rPr>
        <w:t>59</w:t>
      </w:r>
      <w:r>
        <w:rPr>
          <w:color w:val="669900"/>
          <w:sz w:val="24"/>
        </w:rPr>
        <w:t>:</w:t>
      </w:r>
      <w:r>
        <w:rPr>
          <w:color w:val="97C379"/>
          <w:sz w:val="24"/>
        </w:rPr>
        <w:t xml:space="preserve">44 </w:t>
      </w:r>
      <w:r>
        <w:rPr>
          <w:color w:val="ABB1BE"/>
          <w:sz w:val="24"/>
        </w:rPr>
        <w:t xml:space="preserve">CST </w:t>
      </w:r>
      <w:r>
        <w:rPr>
          <w:color w:val="97C379"/>
          <w:sz w:val="24"/>
        </w:rPr>
        <w:t>2019</w:t>
      </w:r>
      <w:r>
        <w:rPr>
          <w:color w:val="ABB1BE"/>
          <w:sz w:val="24"/>
        </w:rPr>
        <w:t>pool</w:t>
      </w:r>
      <w:r>
        <w:rPr>
          <w:color w:val="669900"/>
          <w:sz w:val="24"/>
        </w:rPr>
        <w:t>-</w:t>
      </w:r>
      <w:r>
        <w:rPr>
          <w:color w:val="97C379"/>
          <w:sz w:val="24"/>
        </w:rPr>
        <w:t>1</w:t>
      </w:r>
      <w:r>
        <w:rPr>
          <w:color w:val="669900"/>
          <w:sz w:val="24"/>
        </w:rPr>
        <w:t>-</w:t>
      </w:r>
      <w:r>
        <w:rPr>
          <w:color w:val="ABB1BE"/>
          <w:sz w:val="24"/>
        </w:rPr>
        <w:t>thread</w:t>
      </w:r>
      <w:r>
        <w:rPr>
          <w:color w:val="669900"/>
          <w:sz w:val="24"/>
        </w:rPr>
        <w:t>-</w:t>
      </w:r>
      <w:r>
        <w:rPr>
          <w:color w:val="97C379"/>
          <w:sz w:val="24"/>
        </w:rPr>
        <w:t xml:space="preserve">1 </w:t>
      </w:r>
      <w:r>
        <w:rPr>
          <w:color w:val="ABB1BE"/>
          <w:sz w:val="24"/>
        </w:rPr>
        <w:t>Start</w:t>
      </w:r>
      <w:r>
        <w:rPr>
          <w:color w:val="999999"/>
          <w:sz w:val="24"/>
        </w:rPr>
        <w:t xml:space="preserve">. </w:t>
      </w:r>
      <w:r>
        <w:rPr>
          <w:color w:val="ABB1BE"/>
          <w:sz w:val="24"/>
        </w:rPr>
        <w:t xml:space="preserve">Time </w:t>
      </w:r>
      <w:r>
        <w:rPr>
          <w:color w:val="669900"/>
          <w:sz w:val="24"/>
        </w:rPr>
        <w:t xml:space="preserve">= </w:t>
      </w:r>
      <w:r>
        <w:rPr>
          <w:color w:val="ABB1BE"/>
          <w:sz w:val="24"/>
        </w:rPr>
        <w:t xml:space="preserve">Tue Nov </w:t>
      </w:r>
      <w:r>
        <w:rPr>
          <w:color w:val="97C379"/>
          <w:sz w:val="24"/>
        </w:rPr>
        <w:t>1220</w:t>
      </w:r>
      <w:r>
        <w:rPr>
          <w:color w:val="669900"/>
          <w:sz w:val="24"/>
        </w:rPr>
        <w:t>:</w:t>
      </w:r>
      <w:r>
        <w:rPr>
          <w:color w:val="97C379"/>
          <w:sz w:val="24"/>
        </w:rPr>
        <w:t>59</w:t>
      </w:r>
      <w:r>
        <w:rPr>
          <w:color w:val="669900"/>
          <w:sz w:val="24"/>
        </w:rPr>
        <w:t>:</w:t>
      </w:r>
      <w:r>
        <w:rPr>
          <w:color w:val="97C379"/>
          <w:sz w:val="24"/>
        </w:rPr>
        <w:t xml:space="preserve">44 </w:t>
      </w:r>
      <w:r>
        <w:rPr>
          <w:color w:val="ABB1BE"/>
          <w:sz w:val="24"/>
        </w:rPr>
        <w:t xml:space="preserve">CST </w:t>
      </w:r>
      <w:r>
        <w:rPr>
          <w:color w:val="97C379"/>
          <w:sz w:val="24"/>
        </w:rPr>
        <w:t>2019</w:t>
      </w:r>
      <w:r>
        <w:rPr>
          <w:color w:val="ABB1BE"/>
          <w:sz w:val="24"/>
        </w:rPr>
        <w:t>pool</w:t>
      </w:r>
      <w:r>
        <w:rPr>
          <w:color w:val="669900"/>
          <w:sz w:val="24"/>
        </w:rPr>
        <w:t>-</w:t>
      </w:r>
      <w:r>
        <w:rPr>
          <w:color w:val="97C379"/>
          <w:sz w:val="24"/>
        </w:rPr>
        <w:t>1</w:t>
      </w:r>
      <w:r>
        <w:rPr>
          <w:color w:val="669900"/>
          <w:sz w:val="24"/>
        </w:rPr>
        <w:t>-</w:t>
      </w:r>
      <w:r>
        <w:rPr>
          <w:color w:val="ABB1BE"/>
          <w:sz w:val="24"/>
        </w:rPr>
        <w:t>thread</w:t>
      </w:r>
      <w:r>
        <w:rPr>
          <w:color w:val="669900"/>
          <w:sz w:val="24"/>
        </w:rPr>
        <w:t>-</w:t>
      </w:r>
      <w:r>
        <w:rPr>
          <w:color w:val="97C379"/>
          <w:sz w:val="24"/>
        </w:rPr>
        <w:t xml:space="preserve">3 </w:t>
      </w:r>
      <w:r>
        <w:rPr>
          <w:color w:val="ABB1BE"/>
          <w:sz w:val="24"/>
        </w:rPr>
        <w:t>Start</w:t>
      </w:r>
      <w:r>
        <w:rPr>
          <w:color w:val="999999"/>
          <w:sz w:val="24"/>
        </w:rPr>
        <w:t xml:space="preserve">. </w:t>
      </w:r>
      <w:r>
        <w:rPr>
          <w:color w:val="ABB1BE"/>
          <w:sz w:val="24"/>
        </w:rPr>
        <w:t xml:space="preserve">Time </w:t>
      </w:r>
      <w:r>
        <w:rPr>
          <w:color w:val="669900"/>
          <w:sz w:val="24"/>
        </w:rPr>
        <w:t xml:space="preserve">= </w:t>
      </w:r>
      <w:r>
        <w:rPr>
          <w:color w:val="ABB1BE"/>
          <w:sz w:val="24"/>
        </w:rPr>
        <w:t xml:space="preserve">Tue Nov </w:t>
      </w:r>
      <w:r>
        <w:rPr>
          <w:color w:val="97C379"/>
          <w:sz w:val="24"/>
        </w:rPr>
        <w:t>1220</w:t>
      </w:r>
      <w:r>
        <w:rPr>
          <w:color w:val="669900"/>
          <w:sz w:val="24"/>
        </w:rPr>
        <w:t>:</w:t>
      </w:r>
      <w:r>
        <w:rPr>
          <w:color w:val="97C379"/>
          <w:sz w:val="24"/>
        </w:rPr>
        <w:t>59</w:t>
      </w:r>
      <w:r>
        <w:rPr>
          <w:color w:val="669900"/>
          <w:sz w:val="24"/>
        </w:rPr>
        <w:t>:</w:t>
      </w:r>
      <w:r>
        <w:rPr>
          <w:color w:val="97C379"/>
          <w:sz w:val="24"/>
        </w:rPr>
        <w:t xml:space="preserve">44 </w:t>
      </w:r>
      <w:r>
        <w:rPr>
          <w:color w:val="ABB1BE"/>
          <w:sz w:val="24"/>
        </w:rPr>
        <w:t xml:space="preserve">CST </w:t>
      </w:r>
      <w:r>
        <w:rPr>
          <w:color w:val="97C379"/>
          <w:sz w:val="24"/>
        </w:rPr>
        <w:t>2019</w:t>
      </w:r>
      <w:r>
        <w:rPr>
          <w:color w:val="ABB1BE"/>
          <w:sz w:val="24"/>
        </w:rPr>
        <w:t>pool</w:t>
      </w:r>
      <w:r>
        <w:rPr>
          <w:color w:val="669900"/>
          <w:sz w:val="24"/>
        </w:rPr>
        <w:t>-</w:t>
      </w:r>
      <w:r>
        <w:rPr>
          <w:color w:val="97C379"/>
          <w:sz w:val="24"/>
        </w:rPr>
        <w:t>1</w:t>
      </w:r>
      <w:r>
        <w:rPr>
          <w:color w:val="669900"/>
          <w:sz w:val="24"/>
        </w:rPr>
        <w:t>-</w:t>
      </w:r>
      <w:r>
        <w:rPr>
          <w:color w:val="ABB1BE"/>
          <w:sz w:val="24"/>
        </w:rPr>
        <w:t>thread</w:t>
      </w:r>
      <w:r>
        <w:rPr>
          <w:color w:val="669900"/>
          <w:sz w:val="24"/>
        </w:rPr>
        <w:t>-</w:t>
      </w:r>
      <w:r>
        <w:rPr>
          <w:color w:val="97C379"/>
          <w:sz w:val="24"/>
        </w:rPr>
        <w:t xml:space="preserve">5 </w:t>
      </w:r>
      <w:r>
        <w:rPr>
          <w:color w:val="ABB1BE"/>
          <w:sz w:val="24"/>
        </w:rPr>
        <w:t>End</w:t>
      </w:r>
      <w:r>
        <w:rPr>
          <w:color w:val="999999"/>
          <w:sz w:val="24"/>
        </w:rPr>
        <w:t xml:space="preserve">. </w:t>
      </w:r>
      <w:r>
        <w:rPr>
          <w:color w:val="ABB1BE"/>
          <w:sz w:val="24"/>
        </w:rPr>
        <w:t xml:space="preserve">Time </w:t>
      </w:r>
      <w:r>
        <w:rPr>
          <w:color w:val="669900"/>
          <w:sz w:val="24"/>
        </w:rPr>
        <w:t xml:space="preserve">= </w:t>
      </w:r>
      <w:r>
        <w:rPr>
          <w:color w:val="ABB1BE"/>
          <w:sz w:val="24"/>
        </w:rPr>
        <w:t xml:space="preserve">Tue Nov </w:t>
      </w:r>
      <w:r>
        <w:rPr>
          <w:color w:val="97C379"/>
          <w:sz w:val="24"/>
        </w:rPr>
        <w:t>1220</w:t>
      </w:r>
      <w:r>
        <w:rPr>
          <w:color w:val="669900"/>
          <w:sz w:val="24"/>
        </w:rPr>
        <w:t>:</w:t>
      </w:r>
      <w:r>
        <w:rPr>
          <w:color w:val="97C379"/>
          <w:sz w:val="24"/>
        </w:rPr>
        <w:t>59</w:t>
      </w:r>
      <w:r>
        <w:rPr>
          <w:color w:val="669900"/>
          <w:sz w:val="24"/>
        </w:rPr>
        <w:t>:</w:t>
      </w:r>
      <w:r>
        <w:rPr>
          <w:color w:val="97C379"/>
          <w:sz w:val="24"/>
        </w:rPr>
        <w:t xml:space="preserve">49 </w:t>
      </w:r>
      <w:r>
        <w:rPr>
          <w:color w:val="ABB1BE"/>
          <w:sz w:val="24"/>
        </w:rPr>
        <w:t xml:space="preserve">CST </w:t>
      </w:r>
      <w:r>
        <w:rPr>
          <w:color w:val="97C379"/>
          <w:sz w:val="24"/>
        </w:rPr>
        <w:t>2019</w:t>
      </w:r>
      <w:r>
        <w:rPr>
          <w:color w:val="ABB1BE"/>
          <w:sz w:val="24"/>
        </w:rPr>
        <w:t>pool</w:t>
      </w:r>
      <w:r>
        <w:rPr>
          <w:color w:val="669900"/>
          <w:sz w:val="24"/>
        </w:rPr>
        <w:t>-</w:t>
      </w:r>
      <w:r>
        <w:rPr>
          <w:color w:val="97C379"/>
          <w:sz w:val="24"/>
        </w:rPr>
        <w:t>1</w:t>
      </w:r>
      <w:r>
        <w:rPr>
          <w:color w:val="669900"/>
          <w:sz w:val="24"/>
        </w:rPr>
        <w:t>-</w:t>
      </w:r>
      <w:r>
        <w:rPr>
          <w:color w:val="ABB1BE"/>
          <w:sz w:val="24"/>
        </w:rPr>
        <w:t>thread</w:t>
      </w:r>
      <w:r>
        <w:rPr>
          <w:color w:val="669900"/>
          <w:sz w:val="24"/>
        </w:rPr>
        <w:t>-</w:t>
      </w:r>
      <w:r>
        <w:rPr>
          <w:color w:val="97C379"/>
          <w:sz w:val="24"/>
        </w:rPr>
        <w:t xml:space="preserve">3 </w:t>
      </w:r>
      <w:r>
        <w:rPr>
          <w:color w:val="ABB1BE"/>
          <w:sz w:val="24"/>
        </w:rPr>
        <w:t>End</w:t>
      </w:r>
      <w:r>
        <w:rPr>
          <w:color w:val="999999"/>
          <w:sz w:val="24"/>
        </w:rPr>
        <w:t xml:space="preserve">. </w:t>
      </w:r>
      <w:r>
        <w:rPr>
          <w:color w:val="ABB1BE"/>
          <w:sz w:val="24"/>
        </w:rPr>
        <w:t xml:space="preserve">Time </w:t>
      </w:r>
      <w:r>
        <w:rPr>
          <w:color w:val="669900"/>
          <w:sz w:val="24"/>
        </w:rPr>
        <w:t xml:space="preserve">= </w:t>
      </w:r>
      <w:r>
        <w:rPr>
          <w:color w:val="ABB1BE"/>
          <w:sz w:val="24"/>
        </w:rPr>
        <w:t xml:space="preserve">Tue Nov </w:t>
      </w:r>
      <w:r>
        <w:rPr>
          <w:color w:val="97C379"/>
          <w:sz w:val="24"/>
        </w:rPr>
        <w:t>1220</w:t>
      </w:r>
      <w:r>
        <w:rPr>
          <w:color w:val="669900"/>
          <w:sz w:val="24"/>
        </w:rPr>
        <w:t>:</w:t>
      </w:r>
      <w:r>
        <w:rPr>
          <w:color w:val="97C379"/>
          <w:sz w:val="24"/>
        </w:rPr>
        <w:t>59</w:t>
      </w:r>
      <w:r>
        <w:rPr>
          <w:color w:val="669900"/>
          <w:sz w:val="24"/>
        </w:rPr>
        <w:t>:</w:t>
      </w:r>
      <w:r>
        <w:rPr>
          <w:color w:val="97C379"/>
          <w:sz w:val="24"/>
        </w:rPr>
        <w:t xml:space="preserve">49 </w:t>
      </w:r>
      <w:r>
        <w:rPr>
          <w:color w:val="ABB1BE"/>
          <w:sz w:val="24"/>
        </w:rPr>
        <w:t xml:space="preserve">CST </w:t>
      </w:r>
      <w:r>
        <w:rPr>
          <w:color w:val="97C379"/>
          <w:sz w:val="24"/>
        </w:rPr>
        <w:t>2019</w:t>
      </w:r>
      <w:r>
        <w:rPr>
          <w:color w:val="ABB1BE"/>
          <w:sz w:val="24"/>
        </w:rPr>
        <w:t>pool</w:t>
      </w:r>
      <w:r>
        <w:rPr>
          <w:color w:val="669900"/>
          <w:sz w:val="24"/>
        </w:rPr>
        <w:t>-</w:t>
      </w:r>
      <w:r>
        <w:rPr>
          <w:color w:val="97C379"/>
          <w:sz w:val="24"/>
        </w:rPr>
        <w:t>1</w:t>
      </w:r>
      <w:r>
        <w:rPr>
          <w:color w:val="669900"/>
          <w:sz w:val="24"/>
        </w:rPr>
        <w:t>-</w:t>
      </w:r>
      <w:r>
        <w:rPr>
          <w:color w:val="ABB1BE"/>
          <w:sz w:val="24"/>
        </w:rPr>
        <w:t>thread</w:t>
      </w:r>
      <w:r>
        <w:rPr>
          <w:color w:val="669900"/>
          <w:sz w:val="24"/>
        </w:rPr>
        <w:t>-</w:t>
      </w:r>
      <w:r>
        <w:rPr>
          <w:color w:val="97C379"/>
          <w:sz w:val="24"/>
        </w:rPr>
        <w:t xml:space="preserve">2 </w:t>
      </w:r>
      <w:r>
        <w:rPr>
          <w:color w:val="ABB1BE"/>
          <w:sz w:val="24"/>
        </w:rPr>
        <w:t>End</w:t>
      </w:r>
      <w:r>
        <w:rPr>
          <w:color w:val="999999"/>
          <w:sz w:val="24"/>
        </w:rPr>
        <w:t xml:space="preserve">. </w:t>
      </w:r>
      <w:r>
        <w:rPr>
          <w:color w:val="ABB1BE"/>
          <w:sz w:val="24"/>
        </w:rPr>
        <w:t xml:space="preserve">Time </w:t>
      </w:r>
      <w:r>
        <w:rPr>
          <w:color w:val="669900"/>
          <w:sz w:val="24"/>
        </w:rPr>
        <w:t xml:space="preserve">= </w:t>
      </w:r>
      <w:r>
        <w:rPr>
          <w:color w:val="ABB1BE"/>
          <w:sz w:val="24"/>
        </w:rPr>
        <w:t xml:space="preserve">Tue Nov </w:t>
      </w:r>
      <w:r>
        <w:rPr>
          <w:color w:val="97C379"/>
          <w:sz w:val="24"/>
        </w:rPr>
        <w:t>1220</w:t>
      </w:r>
      <w:r>
        <w:rPr>
          <w:color w:val="669900"/>
          <w:sz w:val="24"/>
        </w:rPr>
        <w:t>:</w:t>
      </w:r>
      <w:r>
        <w:rPr>
          <w:color w:val="97C379"/>
          <w:sz w:val="24"/>
        </w:rPr>
        <w:t>59</w:t>
      </w:r>
      <w:r>
        <w:rPr>
          <w:color w:val="669900"/>
          <w:sz w:val="24"/>
        </w:rPr>
        <w:t>:</w:t>
      </w:r>
      <w:r>
        <w:rPr>
          <w:color w:val="97C379"/>
          <w:sz w:val="24"/>
        </w:rPr>
        <w:t xml:space="preserve">49 </w:t>
      </w:r>
      <w:r>
        <w:rPr>
          <w:color w:val="ABB1BE"/>
          <w:sz w:val="24"/>
        </w:rPr>
        <w:t xml:space="preserve">CST </w:t>
      </w:r>
      <w:r>
        <w:rPr>
          <w:color w:val="97C379"/>
          <w:sz w:val="24"/>
        </w:rPr>
        <w:t>2019</w:t>
      </w:r>
      <w:r>
        <w:rPr>
          <w:color w:val="ABB1BE"/>
          <w:sz w:val="24"/>
        </w:rPr>
        <w:t>pool</w:t>
      </w:r>
      <w:r>
        <w:rPr>
          <w:color w:val="669900"/>
          <w:sz w:val="24"/>
        </w:rPr>
        <w:t>-</w:t>
      </w:r>
      <w:r>
        <w:rPr>
          <w:color w:val="97C379"/>
          <w:sz w:val="24"/>
        </w:rPr>
        <w:t>1</w:t>
      </w:r>
      <w:r>
        <w:rPr>
          <w:color w:val="669900"/>
          <w:sz w:val="24"/>
        </w:rPr>
        <w:t>-</w:t>
      </w:r>
      <w:r>
        <w:rPr>
          <w:color w:val="ABB1BE"/>
          <w:sz w:val="24"/>
        </w:rPr>
        <w:t>thread</w:t>
      </w:r>
      <w:r>
        <w:rPr>
          <w:color w:val="669900"/>
          <w:sz w:val="24"/>
        </w:rPr>
        <w:t>-</w:t>
      </w:r>
      <w:r>
        <w:rPr>
          <w:color w:val="97C379"/>
          <w:sz w:val="24"/>
        </w:rPr>
        <w:t xml:space="preserve">4 </w:t>
      </w:r>
      <w:r>
        <w:rPr>
          <w:color w:val="ABB1BE"/>
          <w:sz w:val="24"/>
        </w:rPr>
        <w:t>End</w:t>
      </w:r>
      <w:r>
        <w:rPr>
          <w:color w:val="999999"/>
          <w:sz w:val="24"/>
        </w:rPr>
        <w:t xml:space="preserve">. </w:t>
      </w:r>
      <w:r>
        <w:rPr>
          <w:color w:val="ABB1BE"/>
          <w:sz w:val="24"/>
        </w:rPr>
        <w:t xml:space="preserve">Time </w:t>
      </w:r>
      <w:r>
        <w:rPr>
          <w:color w:val="669900"/>
          <w:sz w:val="24"/>
        </w:rPr>
        <w:t xml:space="preserve">= </w:t>
      </w:r>
      <w:r>
        <w:rPr>
          <w:color w:val="ABB1BE"/>
          <w:sz w:val="24"/>
        </w:rPr>
        <w:t xml:space="preserve">Tue Nov </w:t>
      </w:r>
      <w:r>
        <w:rPr>
          <w:color w:val="97C379"/>
          <w:sz w:val="24"/>
        </w:rPr>
        <w:t>1220</w:t>
      </w:r>
      <w:r>
        <w:rPr>
          <w:color w:val="669900"/>
          <w:sz w:val="24"/>
        </w:rPr>
        <w:t>:</w:t>
      </w:r>
      <w:r>
        <w:rPr>
          <w:color w:val="97C379"/>
          <w:sz w:val="24"/>
        </w:rPr>
        <w:t>59</w:t>
      </w:r>
      <w:r>
        <w:rPr>
          <w:color w:val="669900"/>
          <w:sz w:val="24"/>
        </w:rPr>
        <w:t>:</w:t>
      </w:r>
      <w:r>
        <w:rPr>
          <w:color w:val="97C379"/>
          <w:sz w:val="24"/>
        </w:rPr>
        <w:t xml:space="preserve">49 </w:t>
      </w:r>
      <w:r>
        <w:rPr>
          <w:color w:val="ABB1BE"/>
          <w:sz w:val="24"/>
        </w:rPr>
        <w:t xml:space="preserve">CST </w:t>
      </w:r>
      <w:r>
        <w:rPr>
          <w:color w:val="97C379"/>
          <w:sz w:val="24"/>
        </w:rPr>
        <w:t>2019</w:t>
      </w:r>
      <w:r>
        <w:rPr>
          <w:color w:val="ABB1BE"/>
          <w:sz w:val="24"/>
        </w:rPr>
        <w:t>pool</w:t>
      </w:r>
      <w:r>
        <w:rPr>
          <w:color w:val="669900"/>
          <w:sz w:val="24"/>
        </w:rPr>
        <w:t>-</w:t>
      </w:r>
      <w:r>
        <w:rPr>
          <w:color w:val="97C379"/>
          <w:sz w:val="24"/>
        </w:rPr>
        <w:t>1</w:t>
      </w:r>
      <w:r>
        <w:rPr>
          <w:color w:val="669900"/>
          <w:sz w:val="24"/>
        </w:rPr>
        <w:t>-</w:t>
      </w:r>
      <w:r>
        <w:rPr>
          <w:color w:val="ABB1BE"/>
          <w:sz w:val="24"/>
        </w:rPr>
        <w:t>thread</w:t>
      </w:r>
      <w:r>
        <w:rPr>
          <w:color w:val="669900"/>
          <w:sz w:val="24"/>
        </w:rPr>
        <w:t>-</w:t>
      </w:r>
      <w:r>
        <w:rPr>
          <w:color w:val="97C379"/>
          <w:sz w:val="24"/>
        </w:rPr>
        <w:t xml:space="preserve">1 </w:t>
      </w:r>
      <w:r>
        <w:rPr>
          <w:color w:val="ABB1BE"/>
          <w:sz w:val="24"/>
        </w:rPr>
        <w:t>End</w:t>
      </w:r>
      <w:r>
        <w:rPr>
          <w:color w:val="999999"/>
          <w:sz w:val="24"/>
        </w:rPr>
        <w:t xml:space="preserve">. </w:t>
      </w:r>
      <w:r>
        <w:rPr>
          <w:color w:val="ABB1BE"/>
          <w:sz w:val="24"/>
        </w:rPr>
        <w:t xml:space="preserve">Time </w:t>
      </w:r>
      <w:r>
        <w:rPr>
          <w:color w:val="669900"/>
          <w:sz w:val="24"/>
        </w:rPr>
        <w:t xml:space="preserve">= </w:t>
      </w:r>
      <w:r>
        <w:rPr>
          <w:color w:val="ABB1BE"/>
          <w:sz w:val="24"/>
        </w:rPr>
        <w:t xml:space="preserve">Tue Nov </w:t>
      </w:r>
      <w:r>
        <w:rPr>
          <w:color w:val="97C379"/>
          <w:sz w:val="24"/>
        </w:rPr>
        <w:t>1220</w:t>
      </w:r>
      <w:r>
        <w:rPr>
          <w:color w:val="669900"/>
          <w:sz w:val="24"/>
        </w:rPr>
        <w:t>:</w:t>
      </w:r>
      <w:r>
        <w:rPr>
          <w:color w:val="97C379"/>
          <w:sz w:val="24"/>
        </w:rPr>
        <w:t>59</w:t>
      </w:r>
      <w:r>
        <w:rPr>
          <w:color w:val="669900"/>
          <w:sz w:val="24"/>
        </w:rPr>
        <w:t>:</w:t>
      </w:r>
      <w:r>
        <w:rPr>
          <w:color w:val="97C379"/>
          <w:sz w:val="24"/>
        </w:rPr>
        <w:t xml:space="preserve">49 </w:t>
      </w:r>
      <w:r>
        <w:rPr>
          <w:color w:val="ABB1BE"/>
          <w:sz w:val="24"/>
        </w:rPr>
        <w:t xml:space="preserve">CST </w:t>
      </w:r>
      <w:r>
        <w:rPr>
          <w:color w:val="97C379"/>
          <w:sz w:val="24"/>
        </w:rPr>
        <w:t>2019</w:t>
      </w:r>
      <w:r>
        <w:rPr>
          <w:color w:val="ABB1BE"/>
          <w:sz w:val="24"/>
        </w:rPr>
        <w:t>pool</w:t>
      </w:r>
      <w:r>
        <w:rPr>
          <w:color w:val="669900"/>
          <w:sz w:val="24"/>
        </w:rPr>
        <w:t>-</w:t>
      </w:r>
      <w:r>
        <w:rPr>
          <w:color w:val="97C379"/>
          <w:sz w:val="24"/>
        </w:rPr>
        <w:t>1</w:t>
      </w:r>
      <w:r>
        <w:rPr>
          <w:color w:val="669900"/>
          <w:sz w:val="24"/>
        </w:rPr>
        <w:t>-</w:t>
      </w:r>
      <w:r>
        <w:rPr>
          <w:color w:val="ABB1BE"/>
          <w:sz w:val="24"/>
        </w:rPr>
        <w:t>thread</w:t>
      </w:r>
      <w:r>
        <w:rPr>
          <w:color w:val="669900"/>
          <w:sz w:val="24"/>
        </w:rPr>
        <w:t>-</w:t>
      </w:r>
      <w:r>
        <w:rPr>
          <w:color w:val="97C379"/>
          <w:sz w:val="24"/>
        </w:rPr>
        <w:t xml:space="preserve">2 </w:t>
      </w:r>
      <w:r>
        <w:rPr>
          <w:color w:val="ABB1BE"/>
          <w:sz w:val="24"/>
        </w:rPr>
        <w:t>Start</w:t>
      </w:r>
      <w:r>
        <w:rPr>
          <w:color w:val="999999"/>
          <w:sz w:val="24"/>
        </w:rPr>
        <w:t xml:space="preserve">. </w:t>
      </w:r>
      <w:r>
        <w:rPr>
          <w:color w:val="ABB1BE"/>
          <w:sz w:val="24"/>
        </w:rPr>
        <w:t xml:space="preserve">Time </w:t>
      </w:r>
      <w:r>
        <w:rPr>
          <w:color w:val="669900"/>
          <w:sz w:val="24"/>
        </w:rPr>
        <w:t xml:space="preserve">= </w:t>
      </w:r>
      <w:r>
        <w:rPr>
          <w:color w:val="ABB1BE"/>
          <w:sz w:val="24"/>
        </w:rPr>
        <w:t xml:space="preserve">Tue Nov </w:t>
      </w:r>
      <w:r>
        <w:rPr>
          <w:color w:val="97C379"/>
          <w:sz w:val="24"/>
        </w:rPr>
        <w:t>1220</w:t>
      </w:r>
      <w:r>
        <w:rPr>
          <w:color w:val="669900"/>
          <w:sz w:val="24"/>
        </w:rPr>
        <w:t>:</w:t>
      </w:r>
      <w:r>
        <w:rPr>
          <w:color w:val="97C379"/>
          <w:sz w:val="24"/>
        </w:rPr>
        <w:t>59</w:t>
      </w:r>
      <w:r>
        <w:rPr>
          <w:color w:val="669900"/>
          <w:sz w:val="24"/>
        </w:rPr>
        <w:t>:</w:t>
      </w:r>
      <w:r>
        <w:rPr>
          <w:color w:val="97C379"/>
          <w:sz w:val="24"/>
        </w:rPr>
        <w:t xml:space="preserve">49 </w:t>
      </w:r>
      <w:r>
        <w:rPr>
          <w:color w:val="ABB1BE"/>
          <w:sz w:val="24"/>
        </w:rPr>
        <w:t xml:space="preserve">CST </w:t>
      </w:r>
      <w:r>
        <w:rPr>
          <w:color w:val="97C379"/>
          <w:sz w:val="24"/>
        </w:rPr>
        <w:t>2019</w:t>
      </w:r>
      <w:r>
        <w:rPr>
          <w:color w:val="ABB1BE"/>
          <w:sz w:val="24"/>
        </w:rPr>
        <w:t>pool</w:t>
      </w:r>
      <w:r>
        <w:rPr>
          <w:color w:val="669900"/>
          <w:sz w:val="24"/>
        </w:rPr>
        <w:t>-</w:t>
      </w:r>
      <w:r>
        <w:rPr>
          <w:color w:val="97C379"/>
          <w:sz w:val="24"/>
        </w:rPr>
        <w:t>1</w:t>
      </w:r>
      <w:r>
        <w:rPr>
          <w:color w:val="669900"/>
          <w:sz w:val="24"/>
        </w:rPr>
        <w:t>-</w:t>
      </w:r>
      <w:r>
        <w:rPr>
          <w:color w:val="ABB1BE"/>
          <w:sz w:val="24"/>
        </w:rPr>
        <w:t>thread</w:t>
      </w:r>
      <w:r>
        <w:rPr>
          <w:color w:val="669900"/>
          <w:sz w:val="24"/>
        </w:rPr>
        <w:t>-</w:t>
      </w:r>
      <w:r>
        <w:rPr>
          <w:color w:val="97C379"/>
          <w:sz w:val="24"/>
        </w:rPr>
        <w:t xml:space="preserve">1 </w:t>
      </w:r>
      <w:r>
        <w:rPr>
          <w:color w:val="ABB1BE"/>
          <w:sz w:val="24"/>
        </w:rPr>
        <w:t>Start</w:t>
      </w:r>
      <w:r>
        <w:rPr>
          <w:color w:val="999999"/>
          <w:sz w:val="24"/>
        </w:rPr>
        <w:t xml:space="preserve">. </w:t>
      </w:r>
      <w:r>
        <w:rPr>
          <w:color w:val="ABB1BE"/>
          <w:sz w:val="24"/>
        </w:rPr>
        <w:t xml:space="preserve">Time </w:t>
      </w:r>
      <w:r>
        <w:rPr>
          <w:color w:val="669900"/>
          <w:sz w:val="24"/>
        </w:rPr>
        <w:t xml:space="preserve">= </w:t>
      </w:r>
      <w:r>
        <w:rPr>
          <w:color w:val="ABB1BE"/>
          <w:sz w:val="24"/>
        </w:rPr>
        <w:t xml:space="preserve">Tue Nov </w:t>
      </w:r>
      <w:r>
        <w:rPr>
          <w:color w:val="97C379"/>
          <w:sz w:val="24"/>
        </w:rPr>
        <w:t>1220</w:t>
      </w:r>
      <w:r>
        <w:rPr>
          <w:color w:val="669900"/>
          <w:sz w:val="24"/>
        </w:rPr>
        <w:t>:</w:t>
      </w:r>
      <w:r>
        <w:rPr>
          <w:color w:val="97C379"/>
          <w:sz w:val="24"/>
        </w:rPr>
        <w:t>59</w:t>
      </w:r>
      <w:r>
        <w:rPr>
          <w:color w:val="669900"/>
          <w:sz w:val="24"/>
        </w:rPr>
        <w:t>:</w:t>
      </w:r>
      <w:r>
        <w:rPr>
          <w:color w:val="97C379"/>
          <w:sz w:val="24"/>
        </w:rPr>
        <w:t xml:space="preserve">49 </w:t>
      </w:r>
      <w:r>
        <w:rPr>
          <w:color w:val="ABB1BE"/>
          <w:sz w:val="24"/>
        </w:rPr>
        <w:t xml:space="preserve">CST </w:t>
      </w:r>
      <w:r>
        <w:rPr>
          <w:color w:val="97C379"/>
          <w:sz w:val="24"/>
        </w:rPr>
        <w:t>2019</w:t>
      </w:r>
      <w:r>
        <w:rPr>
          <w:color w:val="ABB1BE"/>
          <w:sz w:val="24"/>
        </w:rPr>
        <w:t>pool</w:t>
      </w:r>
      <w:r>
        <w:rPr>
          <w:color w:val="669900"/>
          <w:sz w:val="24"/>
        </w:rPr>
        <w:t>-</w:t>
      </w:r>
      <w:r>
        <w:rPr>
          <w:color w:val="97C379"/>
          <w:sz w:val="24"/>
        </w:rPr>
        <w:t>1</w:t>
      </w:r>
      <w:r>
        <w:rPr>
          <w:color w:val="669900"/>
          <w:sz w:val="24"/>
        </w:rPr>
        <w:t>-</w:t>
      </w:r>
      <w:r>
        <w:rPr>
          <w:color w:val="ABB1BE"/>
          <w:sz w:val="24"/>
        </w:rPr>
        <w:t>thread</w:t>
      </w:r>
      <w:r>
        <w:rPr>
          <w:color w:val="669900"/>
          <w:sz w:val="24"/>
        </w:rPr>
        <w:t>-</w:t>
      </w:r>
      <w:r>
        <w:rPr>
          <w:color w:val="97C379"/>
          <w:sz w:val="24"/>
        </w:rPr>
        <w:t xml:space="preserve">4 </w:t>
      </w:r>
      <w:r>
        <w:rPr>
          <w:color w:val="ABB1BE"/>
          <w:sz w:val="24"/>
        </w:rPr>
        <w:t>Start</w:t>
      </w:r>
      <w:r>
        <w:rPr>
          <w:color w:val="999999"/>
          <w:sz w:val="24"/>
        </w:rPr>
        <w:t xml:space="preserve">. </w:t>
      </w:r>
      <w:r>
        <w:rPr>
          <w:color w:val="ABB1BE"/>
          <w:sz w:val="24"/>
        </w:rPr>
        <w:t xml:space="preserve">Time </w:t>
      </w:r>
      <w:r>
        <w:rPr>
          <w:color w:val="669900"/>
          <w:sz w:val="24"/>
        </w:rPr>
        <w:t xml:space="preserve">= </w:t>
      </w:r>
      <w:r>
        <w:rPr>
          <w:color w:val="ABB1BE"/>
          <w:sz w:val="24"/>
        </w:rPr>
        <w:t xml:space="preserve">Tue Nov </w:t>
      </w:r>
      <w:r>
        <w:rPr>
          <w:color w:val="97C379"/>
          <w:sz w:val="24"/>
        </w:rPr>
        <w:t>1220</w:t>
      </w:r>
      <w:r>
        <w:rPr>
          <w:color w:val="669900"/>
          <w:sz w:val="24"/>
        </w:rPr>
        <w:t>:</w:t>
      </w:r>
      <w:r>
        <w:rPr>
          <w:color w:val="97C379"/>
          <w:sz w:val="24"/>
        </w:rPr>
        <w:t>59</w:t>
      </w:r>
      <w:r>
        <w:rPr>
          <w:color w:val="669900"/>
          <w:sz w:val="24"/>
        </w:rPr>
        <w:t>:</w:t>
      </w:r>
      <w:r>
        <w:rPr>
          <w:color w:val="97C379"/>
          <w:sz w:val="24"/>
        </w:rPr>
        <w:t xml:space="preserve">49 </w:t>
      </w:r>
      <w:r>
        <w:rPr>
          <w:color w:val="ABB1BE"/>
          <w:sz w:val="24"/>
        </w:rPr>
        <w:t xml:space="preserve">CST </w:t>
      </w:r>
      <w:r>
        <w:rPr>
          <w:color w:val="97C379"/>
          <w:sz w:val="24"/>
        </w:rPr>
        <w:t>2019</w:t>
      </w:r>
      <w:r>
        <w:rPr>
          <w:color w:val="ABB1BE"/>
          <w:sz w:val="24"/>
        </w:rPr>
        <w:t>pool</w:t>
      </w:r>
      <w:r>
        <w:rPr>
          <w:color w:val="669900"/>
          <w:sz w:val="24"/>
        </w:rPr>
        <w:t>-</w:t>
      </w:r>
      <w:r>
        <w:rPr>
          <w:color w:val="97C379"/>
          <w:sz w:val="24"/>
        </w:rPr>
        <w:t>1</w:t>
      </w:r>
      <w:r>
        <w:rPr>
          <w:color w:val="669900"/>
          <w:sz w:val="24"/>
        </w:rPr>
        <w:t>-</w:t>
      </w:r>
      <w:r>
        <w:rPr>
          <w:color w:val="ABB1BE"/>
          <w:sz w:val="24"/>
        </w:rPr>
        <w:t>thread</w:t>
      </w:r>
      <w:r>
        <w:rPr>
          <w:color w:val="669900"/>
          <w:sz w:val="24"/>
        </w:rPr>
        <w:t>-</w:t>
      </w:r>
      <w:r>
        <w:rPr>
          <w:color w:val="97C379"/>
          <w:sz w:val="24"/>
        </w:rPr>
        <w:t xml:space="preserve">3 </w:t>
      </w:r>
      <w:r>
        <w:rPr>
          <w:color w:val="ABB1BE"/>
          <w:sz w:val="24"/>
        </w:rPr>
        <w:t>Start</w:t>
      </w:r>
      <w:r>
        <w:rPr>
          <w:color w:val="999999"/>
          <w:sz w:val="24"/>
        </w:rPr>
        <w:t xml:space="preserve">. </w:t>
      </w:r>
      <w:r>
        <w:rPr>
          <w:color w:val="ABB1BE"/>
          <w:sz w:val="24"/>
        </w:rPr>
        <w:t xml:space="preserve">Time </w:t>
      </w:r>
      <w:r>
        <w:rPr>
          <w:color w:val="669900"/>
          <w:sz w:val="24"/>
        </w:rPr>
        <w:t xml:space="preserve">= </w:t>
      </w:r>
      <w:r>
        <w:rPr>
          <w:color w:val="ABB1BE"/>
          <w:sz w:val="24"/>
        </w:rPr>
        <w:t xml:space="preserve">Tue Nov </w:t>
      </w:r>
      <w:r>
        <w:rPr>
          <w:color w:val="97C379"/>
          <w:sz w:val="24"/>
        </w:rPr>
        <w:t>1220</w:t>
      </w:r>
      <w:r>
        <w:rPr>
          <w:color w:val="669900"/>
          <w:sz w:val="24"/>
        </w:rPr>
        <w:t>:</w:t>
      </w:r>
      <w:r>
        <w:rPr>
          <w:color w:val="97C379"/>
          <w:sz w:val="24"/>
        </w:rPr>
        <w:t>59</w:t>
      </w:r>
      <w:r>
        <w:rPr>
          <w:color w:val="669900"/>
          <w:sz w:val="24"/>
        </w:rPr>
        <w:t>:</w:t>
      </w:r>
      <w:r>
        <w:rPr>
          <w:color w:val="97C379"/>
          <w:sz w:val="24"/>
        </w:rPr>
        <w:t xml:space="preserve">49 </w:t>
      </w:r>
      <w:r>
        <w:rPr>
          <w:color w:val="ABB1BE"/>
          <w:sz w:val="24"/>
        </w:rPr>
        <w:t xml:space="preserve">CST </w:t>
      </w:r>
      <w:r>
        <w:rPr>
          <w:color w:val="97C379"/>
          <w:sz w:val="24"/>
        </w:rPr>
        <w:t>2019</w:t>
      </w:r>
      <w:r>
        <w:rPr>
          <w:color w:val="ABB1BE"/>
          <w:sz w:val="24"/>
        </w:rPr>
        <w:t>pool</w:t>
      </w:r>
      <w:r>
        <w:rPr>
          <w:color w:val="669900"/>
          <w:sz w:val="24"/>
        </w:rPr>
        <w:t>-</w:t>
      </w:r>
      <w:r>
        <w:rPr>
          <w:color w:val="97C379"/>
          <w:sz w:val="24"/>
        </w:rPr>
        <w:t>1</w:t>
      </w:r>
      <w:r>
        <w:rPr>
          <w:color w:val="669900"/>
          <w:sz w:val="24"/>
        </w:rPr>
        <w:t>-</w:t>
      </w:r>
      <w:r>
        <w:rPr>
          <w:color w:val="ABB1BE"/>
          <w:sz w:val="24"/>
        </w:rPr>
        <w:t>thread</w:t>
      </w:r>
      <w:r>
        <w:rPr>
          <w:color w:val="669900"/>
          <w:sz w:val="24"/>
        </w:rPr>
        <w:t>-</w:t>
      </w:r>
      <w:r>
        <w:rPr>
          <w:color w:val="97C379"/>
          <w:sz w:val="24"/>
        </w:rPr>
        <w:t xml:space="preserve">5 </w:t>
      </w:r>
      <w:r>
        <w:rPr>
          <w:color w:val="ABB1BE"/>
          <w:sz w:val="24"/>
        </w:rPr>
        <w:t>Start</w:t>
      </w:r>
      <w:r>
        <w:rPr>
          <w:color w:val="999999"/>
          <w:sz w:val="24"/>
        </w:rPr>
        <w:t xml:space="preserve">. </w:t>
      </w:r>
      <w:r>
        <w:rPr>
          <w:color w:val="ABB1BE"/>
          <w:sz w:val="24"/>
        </w:rPr>
        <w:t xml:space="preserve">Time </w:t>
      </w:r>
      <w:r>
        <w:rPr>
          <w:color w:val="669900"/>
          <w:sz w:val="24"/>
        </w:rPr>
        <w:t xml:space="preserve">= </w:t>
      </w:r>
      <w:r>
        <w:rPr>
          <w:color w:val="ABB1BE"/>
          <w:sz w:val="24"/>
        </w:rPr>
        <w:t xml:space="preserve">Tue Nov </w:t>
      </w:r>
      <w:r>
        <w:rPr>
          <w:color w:val="97C379"/>
          <w:sz w:val="24"/>
        </w:rPr>
        <w:t>1220</w:t>
      </w:r>
      <w:r>
        <w:rPr>
          <w:color w:val="669900"/>
          <w:sz w:val="24"/>
        </w:rPr>
        <w:t>:</w:t>
      </w:r>
      <w:r>
        <w:rPr>
          <w:color w:val="97C379"/>
          <w:sz w:val="24"/>
        </w:rPr>
        <w:t>59</w:t>
      </w:r>
      <w:r>
        <w:rPr>
          <w:color w:val="669900"/>
          <w:sz w:val="24"/>
        </w:rPr>
        <w:t>:</w:t>
      </w:r>
      <w:r>
        <w:rPr>
          <w:color w:val="97C379"/>
          <w:sz w:val="24"/>
        </w:rPr>
        <w:t xml:space="preserve">49 </w:t>
      </w:r>
      <w:r>
        <w:rPr>
          <w:color w:val="ABB1BE"/>
          <w:sz w:val="24"/>
        </w:rPr>
        <w:t xml:space="preserve">CST </w:t>
      </w:r>
      <w:r>
        <w:rPr>
          <w:color w:val="97C379"/>
          <w:sz w:val="24"/>
        </w:rPr>
        <w:t>2019</w:t>
      </w:r>
      <w:r>
        <w:rPr>
          <w:color w:val="ABB1BE"/>
          <w:sz w:val="24"/>
        </w:rPr>
        <w:t>pool</w:t>
      </w:r>
      <w:r>
        <w:rPr>
          <w:color w:val="669900"/>
          <w:sz w:val="24"/>
        </w:rPr>
        <w:t>-</w:t>
      </w:r>
      <w:r>
        <w:rPr>
          <w:color w:val="97C379"/>
          <w:sz w:val="24"/>
        </w:rPr>
        <w:t>1</w:t>
      </w:r>
      <w:r>
        <w:rPr>
          <w:color w:val="669900"/>
          <w:sz w:val="24"/>
        </w:rPr>
        <w:t>-</w:t>
      </w:r>
      <w:r>
        <w:rPr>
          <w:color w:val="ABB1BE"/>
          <w:sz w:val="24"/>
        </w:rPr>
        <w:t>thread</w:t>
      </w:r>
      <w:r>
        <w:rPr>
          <w:color w:val="669900"/>
          <w:sz w:val="24"/>
        </w:rPr>
        <w:t>-</w:t>
      </w:r>
      <w:r>
        <w:rPr>
          <w:color w:val="97C379"/>
          <w:sz w:val="24"/>
        </w:rPr>
        <w:t xml:space="preserve">2 </w:t>
      </w:r>
      <w:r>
        <w:rPr>
          <w:color w:val="ABB1BE"/>
          <w:sz w:val="24"/>
        </w:rPr>
        <w:t>End</w:t>
      </w:r>
      <w:r>
        <w:rPr>
          <w:color w:val="999999"/>
          <w:sz w:val="24"/>
        </w:rPr>
        <w:t xml:space="preserve">. </w:t>
      </w:r>
      <w:r>
        <w:rPr>
          <w:color w:val="ABB1BE"/>
          <w:sz w:val="24"/>
        </w:rPr>
        <w:t xml:space="preserve">Time </w:t>
      </w:r>
      <w:r>
        <w:rPr>
          <w:color w:val="669900"/>
          <w:sz w:val="24"/>
        </w:rPr>
        <w:t xml:space="preserve">= </w:t>
      </w:r>
      <w:r>
        <w:rPr>
          <w:color w:val="ABB1BE"/>
          <w:sz w:val="24"/>
        </w:rPr>
        <w:t xml:space="preserve">Tue Nov </w:t>
      </w:r>
      <w:r>
        <w:rPr>
          <w:color w:val="97C379"/>
          <w:sz w:val="24"/>
        </w:rPr>
        <w:t>1220</w:t>
      </w:r>
      <w:r>
        <w:rPr>
          <w:color w:val="669900"/>
          <w:sz w:val="24"/>
        </w:rPr>
        <w:t>:</w:t>
      </w:r>
      <w:r>
        <w:rPr>
          <w:color w:val="97C379"/>
          <w:sz w:val="24"/>
        </w:rPr>
        <w:t>59</w:t>
      </w:r>
      <w:r>
        <w:rPr>
          <w:color w:val="669900"/>
          <w:sz w:val="24"/>
        </w:rPr>
        <w:t>:</w:t>
      </w:r>
      <w:r>
        <w:rPr>
          <w:color w:val="97C379"/>
          <w:sz w:val="24"/>
        </w:rPr>
        <w:t xml:space="preserve">54 </w:t>
      </w:r>
      <w:r>
        <w:rPr>
          <w:color w:val="ABB1BE"/>
          <w:sz w:val="24"/>
        </w:rPr>
        <w:t xml:space="preserve">CST </w:t>
      </w:r>
      <w:r>
        <w:rPr>
          <w:color w:val="97C379"/>
          <w:sz w:val="24"/>
        </w:rPr>
        <w:t>2019</w:t>
      </w:r>
      <w:r>
        <w:rPr>
          <w:color w:val="ABB1BE"/>
          <w:sz w:val="24"/>
        </w:rPr>
        <w:t>pool</w:t>
      </w:r>
      <w:r>
        <w:rPr>
          <w:color w:val="669900"/>
          <w:sz w:val="24"/>
        </w:rPr>
        <w:t>-</w:t>
      </w:r>
      <w:r>
        <w:rPr>
          <w:color w:val="97C379"/>
          <w:sz w:val="24"/>
        </w:rPr>
        <w:t>1</w:t>
      </w:r>
      <w:r>
        <w:rPr>
          <w:color w:val="669900"/>
          <w:sz w:val="24"/>
        </w:rPr>
        <w:t>-</w:t>
      </w:r>
      <w:r>
        <w:rPr>
          <w:color w:val="ABB1BE"/>
          <w:sz w:val="24"/>
        </w:rPr>
        <w:t>thread</w:t>
      </w:r>
      <w:r>
        <w:rPr>
          <w:color w:val="669900"/>
          <w:sz w:val="24"/>
        </w:rPr>
        <w:t>-</w:t>
      </w:r>
      <w:r>
        <w:rPr>
          <w:color w:val="97C379"/>
          <w:sz w:val="24"/>
        </w:rPr>
        <w:t xml:space="preserve">3 </w:t>
      </w:r>
      <w:r>
        <w:rPr>
          <w:color w:val="ABB1BE"/>
          <w:sz w:val="24"/>
        </w:rPr>
        <w:t>End</w:t>
      </w:r>
      <w:r>
        <w:rPr>
          <w:color w:val="999999"/>
          <w:sz w:val="24"/>
        </w:rPr>
        <w:t xml:space="preserve">. </w:t>
      </w:r>
      <w:r>
        <w:rPr>
          <w:color w:val="ABB1BE"/>
          <w:sz w:val="24"/>
        </w:rPr>
        <w:t xml:space="preserve">Time </w:t>
      </w:r>
      <w:r>
        <w:rPr>
          <w:color w:val="669900"/>
          <w:sz w:val="24"/>
        </w:rPr>
        <w:t xml:space="preserve">= </w:t>
      </w:r>
      <w:r>
        <w:rPr>
          <w:color w:val="ABB1BE"/>
          <w:sz w:val="24"/>
        </w:rPr>
        <w:t xml:space="preserve">Tue Nov </w:t>
      </w:r>
      <w:r>
        <w:rPr>
          <w:color w:val="97C379"/>
          <w:sz w:val="24"/>
        </w:rPr>
        <w:t>1220</w:t>
      </w:r>
      <w:r>
        <w:rPr>
          <w:color w:val="669900"/>
          <w:sz w:val="24"/>
        </w:rPr>
        <w:t>:</w:t>
      </w:r>
      <w:r>
        <w:rPr>
          <w:color w:val="97C379"/>
          <w:sz w:val="24"/>
        </w:rPr>
        <w:t>59</w:t>
      </w:r>
      <w:r>
        <w:rPr>
          <w:color w:val="669900"/>
          <w:sz w:val="24"/>
        </w:rPr>
        <w:t>:</w:t>
      </w:r>
      <w:r>
        <w:rPr>
          <w:color w:val="97C379"/>
          <w:sz w:val="24"/>
        </w:rPr>
        <w:t xml:space="preserve">54 </w:t>
      </w:r>
      <w:r>
        <w:rPr>
          <w:color w:val="ABB1BE"/>
          <w:sz w:val="24"/>
        </w:rPr>
        <w:t xml:space="preserve">CST </w:t>
      </w:r>
      <w:r>
        <w:rPr>
          <w:color w:val="97C379"/>
          <w:sz w:val="24"/>
        </w:rPr>
        <w:t>2019</w:t>
      </w:r>
      <w:r>
        <w:rPr>
          <w:color w:val="ABB1BE"/>
          <w:sz w:val="24"/>
        </w:rPr>
        <w:t>pool</w:t>
      </w:r>
      <w:r>
        <w:rPr>
          <w:color w:val="669900"/>
          <w:sz w:val="24"/>
        </w:rPr>
        <w:t>-</w:t>
      </w:r>
      <w:r>
        <w:rPr>
          <w:color w:val="97C379"/>
          <w:sz w:val="24"/>
        </w:rPr>
        <w:t>1</w:t>
      </w:r>
      <w:r>
        <w:rPr>
          <w:color w:val="669900"/>
          <w:sz w:val="24"/>
        </w:rPr>
        <w:t>-</w:t>
      </w:r>
      <w:r>
        <w:rPr>
          <w:color w:val="ABB1BE"/>
          <w:sz w:val="24"/>
        </w:rPr>
        <w:t>thread</w:t>
      </w:r>
      <w:r>
        <w:rPr>
          <w:color w:val="669900"/>
          <w:sz w:val="24"/>
        </w:rPr>
        <w:t>-</w:t>
      </w:r>
      <w:r>
        <w:rPr>
          <w:color w:val="97C379"/>
          <w:sz w:val="24"/>
        </w:rPr>
        <w:t xml:space="preserve">4 </w:t>
      </w:r>
      <w:r>
        <w:rPr>
          <w:color w:val="ABB1BE"/>
          <w:sz w:val="24"/>
        </w:rPr>
        <w:t>End</w:t>
      </w:r>
      <w:r>
        <w:rPr>
          <w:color w:val="999999"/>
          <w:sz w:val="24"/>
        </w:rPr>
        <w:t xml:space="preserve">. </w:t>
      </w:r>
      <w:r>
        <w:rPr>
          <w:color w:val="ABB1BE"/>
          <w:sz w:val="24"/>
        </w:rPr>
        <w:t xml:space="preserve">Time </w:t>
      </w:r>
      <w:r>
        <w:rPr>
          <w:color w:val="669900"/>
          <w:sz w:val="24"/>
        </w:rPr>
        <w:t xml:space="preserve">= </w:t>
      </w:r>
      <w:r>
        <w:rPr>
          <w:color w:val="ABB1BE"/>
          <w:sz w:val="24"/>
        </w:rPr>
        <w:t xml:space="preserve">Tue Nov </w:t>
      </w:r>
      <w:r>
        <w:rPr>
          <w:color w:val="97C379"/>
          <w:sz w:val="24"/>
        </w:rPr>
        <w:t>1220</w:t>
      </w:r>
      <w:r>
        <w:rPr>
          <w:color w:val="669900"/>
          <w:sz w:val="24"/>
        </w:rPr>
        <w:t>:</w:t>
      </w:r>
      <w:r>
        <w:rPr>
          <w:color w:val="97C379"/>
          <w:sz w:val="24"/>
        </w:rPr>
        <w:t>59</w:t>
      </w:r>
      <w:r>
        <w:rPr>
          <w:color w:val="669900"/>
          <w:sz w:val="24"/>
        </w:rPr>
        <w:t>:</w:t>
      </w:r>
      <w:r>
        <w:rPr>
          <w:color w:val="97C379"/>
          <w:sz w:val="24"/>
        </w:rPr>
        <w:t xml:space="preserve">54 </w:t>
      </w:r>
      <w:r>
        <w:rPr>
          <w:color w:val="ABB1BE"/>
          <w:sz w:val="24"/>
        </w:rPr>
        <w:t xml:space="preserve">CST </w:t>
      </w:r>
      <w:r>
        <w:rPr>
          <w:color w:val="97C379"/>
          <w:sz w:val="24"/>
        </w:rPr>
        <w:t>2019</w:t>
      </w:r>
      <w:r>
        <w:rPr>
          <w:color w:val="ABB1BE"/>
          <w:sz w:val="24"/>
        </w:rPr>
        <w:t>pool</w:t>
      </w:r>
      <w:r>
        <w:rPr>
          <w:color w:val="669900"/>
          <w:sz w:val="24"/>
        </w:rPr>
        <w:t>-</w:t>
      </w:r>
      <w:r>
        <w:rPr>
          <w:color w:val="97C379"/>
          <w:sz w:val="24"/>
        </w:rPr>
        <w:t>1</w:t>
      </w:r>
      <w:r>
        <w:rPr>
          <w:color w:val="669900"/>
          <w:sz w:val="24"/>
        </w:rPr>
        <w:t>-</w:t>
      </w:r>
      <w:r>
        <w:rPr>
          <w:color w:val="ABB1BE"/>
          <w:sz w:val="24"/>
        </w:rPr>
        <w:t>thread</w:t>
      </w:r>
      <w:r>
        <w:rPr>
          <w:color w:val="669900"/>
          <w:sz w:val="24"/>
        </w:rPr>
        <w:t>-</w:t>
      </w:r>
      <w:r>
        <w:rPr>
          <w:color w:val="97C379"/>
          <w:sz w:val="24"/>
        </w:rPr>
        <w:t xml:space="preserve">5 </w:t>
      </w:r>
      <w:r>
        <w:rPr>
          <w:color w:val="ABB1BE"/>
          <w:sz w:val="24"/>
        </w:rPr>
        <w:t>End</w:t>
      </w:r>
      <w:r>
        <w:rPr>
          <w:color w:val="999999"/>
          <w:sz w:val="24"/>
        </w:rPr>
        <w:t xml:space="preserve">. </w:t>
      </w:r>
      <w:r>
        <w:rPr>
          <w:color w:val="ABB1BE"/>
          <w:sz w:val="24"/>
        </w:rPr>
        <w:t xml:space="preserve">Time </w:t>
      </w:r>
      <w:r>
        <w:rPr>
          <w:color w:val="669900"/>
          <w:sz w:val="24"/>
        </w:rPr>
        <w:t xml:space="preserve">= </w:t>
      </w:r>
      <w:r>
        <w:rPr>
          <w:color w:val="ABB1BE"/>
          <w:sz w:val="24"/>
        </w:rPr>
        <w:t xml:space="preserve">Tue Nov </w:t>
      </w:r>
      <w:r>
        <w:rPr>
          <w:color w:val="97C379"/>
          <w:sz w:val="24"/>
        </w:rPr>
        <w:t>1220</w:t>
      </w:r>
      <w:r>
        <w:rPr>
          <w:color w:val="669900"/>
          <w:sz w:val="24"/>
        </w:rPr>
        <w:t>:</w:t>
      </w:r>
      <w:r>
        <w:rPr>
          <w:color w:val="97C379"/>
          <w:sz w:val="24"/>
        </w:rPr>
        <w:t>59</w:t>
      </w:r>
      <w:r>
        <w:rPr>
          <w:color w:val="669900"/>
          <w:sz w:val="24"/>
        </w:rPr>
        <w:t>:</w:t>
      </w:r>
      <w:r>
        <w:rPr>
          <w:color w:val="97C379"/>
          <w:sz w:val="24"/>
        </w:rPr>
        <w:t xml:space="preserve">54 </w:t>
      </w:r>
      <w:r>
        <w:rPr>
          <w:color w:val="ABB1BE"/>
          <w:sz w:val="24"/>
        </w:rPr>
        <w:t xml:space="preserve">CST </w:t>
      </w:r>
      <w:r>
        <w:rPr>
          <w:color w:val="97C379"/>
          <w:sz w:val="24"/>
        </w:rPr>
        <w:t>2019</w:t>
      </w:r>
      <w:r>
        <w:rPr>
          <w:color w:val="ABB1BE"/>
          <w:sz w:val="24"/>
        </w:rPr>
        <w:t>pool</w:t>
      </w:r>
      <w:r>
        <w:rPr>
          <w:color w:val="669900"/>
          <w:sz w:val="24"/>
        </w:rPr>
        <w:t>-</w:t>
      </w:r>
      <w:r>
        <w:rPr>
          <w:color w:val="97C379"/>
          <w:sz w:val="24"/>
        </w:rPr>
        <w:t>1</w:t>
      </w:r>
      <w:r>
        <w:rPr>
          <w:color w:val="669900"/>
          <w:sz w:val="24"/>
        </w:rPr>
        <w:t>-</w:t>
      </w:r>
      <w:r>
        <w:rPr>
          <w:color w:val="ABB1BE"/>
          <w:sz w:val="24"/>
        </w:rPr>
        <w:t>thread</w:t>
      </w:r>
      <w:r>
        <w:rPr>
          <w:color w:val="669900"/>
          <w:sz w:val="24"/>
        </w:rPr>
        <w:t>-</w:t>
      </w:r>
      <w:r>
        <w:rPr>
          <w:color w:val="97C379"/>
          <w:sz w:val="24"/>
        </w:rPr>
        <w:t xml:space="preserve">1 </w:t>
      </w:r>
      <w:r>
        <w:rPr>
          <w:color w:val="ABB1BE"/>
          <w:sz w:val="24"/>
        </w:rPr>
        <w:t>End</w:t>
      </w:r>
      <w:r>
        <w:rPr>
          <w:color w:val="999999"/>
          <w:sz w:val="24"/>
        </w:rPr>
        <w:t xml:space="preserve">. </w:t>
      </w:r>
      <w:r>
        <w:rPr>
          <w:color w:val="ABB1BE"/>
          <w:sz w:val="24"/>
        </w:rPr>
        <w:t xml:space="preserve">Time </w:t>
      </w:r>
      <w:r>
        <w:rPr>
          <w:color w:val="669900"/>
          <w:sz w:val="24"/>
        </w:rPr>
        <w:t xml:space="preserve">= </w:t>
      </w:r>
      <w:r>
        <w:rPr>
          <w:color w:val="ABB1BE"/>
          <w:sz w:val="24"/>
        </w:rPr>
        <w:t xml:space="preserve">Tue Nov </w:t>
      </w:r>
      <w:r>
        <w:rPr>
          <w:color w:val="97C379"/>
          <w:sz w:val="24"/>
        </w:rPr>
        <w:t>1220</w:t>
      </w:r>
      <w:r>
        <w:rPr>
          <w:color w:val="669900"/>
          <w:sz w:val="24"/>
        </w:rPr>
        <w:t>:</w:t>
      </w:r>
      <w:r>
        <w:rPr>
          <w:color w:val="97C379"/>
          <w:sz w:val="24"/>
        </w:rPr>
        <w:t>59</w:t>
      </w:r>
      <w:r>
        <w:rPr>
          <w:color w:val="669900"/>
          <w:sz w:val="24"/>
        </w:rPr>
        <w:t>:</w:t>
      </w:r>
      <w:r>
        <w:rPr>
          <w:color w:val="97C379"/>
          <w:sz w:val="24"/>
        </w:rPr>
        <w:t xml:space="preserve">54 </w:t>
      </w:r>
      <w:r>
        <w:rPr>
          <w:color w:val="ABB1BE"/>
          <w:sz w:val="24"/>
        </w:rPr>
        <w:t xml:space="preserve">CST </w:t>
      </w:r>
      <w:r>
        <w:rPr>
          <w:color w:val="97C379"/>
          <w:sz w:val="24"/>
        </w:rPr>
        <w:t>2019</w:t>
      </w:r>
    </w:p>
    <w:p>
      <w:pPr>
        <w:spacing w:before="0" w:line="400" w:lineRule="exact"/>
        <w:ind w:left="1291" w:right="0" w:firstLine="0"/>
        <w:jc w:val="left"/>
        <w:rPr>
          <w:sz w:val="24"/>
        </w:rPr>
      </w:pPr>
      <w:r>
        <w:pict>
          <v:shape id="_x0000_s1521" o:spid="_x0000_s1521" style="position:absolute;left:0pt;margin-left:90pt;margin-top:8.45pt;height:4.45pt;width:4.45pt;mso-position-horizontal-relative:page;z-index:251952128;mso-width-relative:page;mso-height-relative:page;" fillcolor="#000000" filled="t" stroked="f" coordorigin="1801,169" coordsize="89,89" path="m1845,258l1826,256,1812,247,1803,233,1801,214,1803,194,1812,180,1826,172,1845,169,1865,172,1879,180,1887,194,1890,214,1887,233,1879,247,1865,256,1845,258xe">
            <v:path arrowok="t"/>
            <v:fill on="t" focussize="0,0"/>
            <v:stroke on="f"/>
            <v:imagedata o:title=""/>
            <o:lock v:ext="edit"/>
          </v:shape>
        </w:pict>
      </w:r>
      <w:r>
        <w:rPr>
          <w:w w:val="99"/>
          <w:sz w:val="24"/>
        </w:rPr>
        <w:t>1</w:t>
      </w:r>
    </w:p>
    <w:p>
      <w:pPr>
        <w:spacing w:before="0" w:line="415" w:lineRule="exact"/>
        <w:ind w:left="1291" w:right="0" w:firstLine="0"/>
        <w:jc w:val="left"/>
        <w:rPr>
          <w:sz w:val="24"/>
        </w:rPr>
      </w:pPr>
      <w:r>
        <w:pict>
          <v:shape id="_x0000_s1522" o:spid="_x0000_s1522" style="position:absolute;left:0pt;margin-left:90pt;margin-top:9.2pt;height:4.45pt;width:4.45pt;mso-position-horizontal-relative:page;z-index:25195212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2</w:t>
      </w:r>
    </w:p>
    <w:p>
      <w:pPr>
        <w:spacing w:before="0" w:line="415" w:lineRule="exact"/>
        <w:ind w:left="1291" w:right="0" w:firstLine="0"/>
        <w:jc w:val="left"/>
        <w:rPr>
          <w:sz w:val="24"/>
        </w:rPr>
      </w:pPr>
      <w:r>
        <w:pict>
          <v:shape id="_x0000_s1523" o:spid="_x0000_s1523" style="position:absolute;left:0pt;margin-left:90pt;margin-top:9.2pt;height:4.45pt;width:4.45pt;mso-position-horizontal-relative:page;z-index:25195315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3</w:t>
      </w:r>
    </w:p>
    <w:p>
      <w:pPr>
        <w:spacing w:before="0" w:line="415" w:lineRule="exact"/>
        <w:ind w:left="1291" w:right="0" w:firstLine="0"/>
        <w:jc w:val="left"/>
        <w:rPr>
          <w:sz w:val="24"/>
        </w:rPr>
      </w:pPr>
      <w:r>
        <w:pict>
          <v:shape id="_x0000_s1524" o:spid="_x0000_s1524" style="position:absolute;left:0pt;margin-left:90pt;margin-top:9.2pt;height:4.45pt;width:4.45pt;mso-position-horizontal-relative:page;z-index:25195315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4</w:t>
      </w:r>
    </w:p>
    <w:p>
      <w:pPr>
        <w:spacing w:before="0" w:line="415" w:lineRule="exact"/>
        <w:ind w:left="1291" w:right="0" w:firstLine="0"/>
        <w:jc w:val="left"/>
        <w:rPr>
          <w:sz w:val="24"/>
        </w:rPr>
      </w:pPr>
      <w:r>
        <w:pict>
          <v:shape id="_x0000_s1525" o:spid="_x0000_s1525" style="position:absolute;left:0pt;margin-left:90pt;margin-top:9.2pt;height:4.45pt;width:4.45pt;mso-position-horizontal-relative:page;z-index:25195417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5</w:t>
      </w:r>
    </w:p>
    <w:p>
      <w:pPr>
        <w:spacing w:before="0" w:line="415" w:lineRule="exact"/>
        <w:ind w:left="1291" w:right="0" w:firstLine="0"/>
        <w:jc w:val="left"/>
        <w:rPr>
          <w:sz w:val="24"/>
        </w:rPr>
      </w:pPr>
      <w:r>
        <w:pict>
          <v:shape id="_x0000_s1526" o:spid="_x0000_s1526" style="position:absolute;left:0pt;margin-left:90pt;margin-top:9.2pt;height:4.45pt;width:4.45pt;mso-position-horizontal-relative:page;z-index:25195417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6</w:t>
      </w:r>
    </w:p>
    <w:p>
      <w:pPr>
        <w:spacing w:before="0" w:line="415" w:lineRule="exact"/>
        <w:ind w:left="1291" w:right="0" w:firstLine="0"/>
        <w:jc w:val="left"/>
        <w:rPr>
          <w:sz w:val="24"/>
        </w:rPr>
      </w:pPr>
      <w:r>
        <w:pict>
          <v:shape id="_x0000_s1527" o:spid="_x0000_s1527" style="position:absolute;left:0pt;margin-left:90pt;margin-top:9.2pt;height:4.45pt;width:4.45pt;mso-position-horizontal-relative:page;z-index:25195520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7</w:t>
      </w:r>
    </w:p>
    <w:p>
      <w:pPr>
        <w:spacing w:before="0" w:line="415" w:lineRule="exact"/>
        <w:ind w:left="1291" w:right="0" w:firstLine="0"/>
        <w:jc w:val="left"/>
        <w:rPr>
          <w:sz w:val="24"/>
        </w:rPr>
      </w:pPr>
      <w:r>
        <w:pict>
          <v:shape id="_x0000_s1528" o:spid="_x0000_s1528" style="position:absolute;left:0pt;margin-left:90pt;margin-top:9.2pt;height:4.45pt;width:4.45pt;mso-position-horizontal-relative:page;z-index:25195520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8</w:t>
      </w:r>
    </w:p>
    <w:p>
      <w:pPr>
        <w:spacing w:before="0" w:line="415" w:lineRule="exact"/>
        <w:ind w:left="1291" w:right="0" w:firstLine="0"/>
        <w:jc w:val="left"/>
        <w:rPr>
          <w:sz w:val="24"/>
        </w:rPr>
      </w:pPr>
      <w:r>
        <w:pict>
          <v:shape id="_x0000_s1529" o:spid="_x0000_s1529" style="position:absolute;left:0pt;margin-left:90pt;margin-top:9.2pt;height:4.45pt;width:4.45pt;mso-position-horizontal-relative:page;z-index:25195622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9</w:t>
      </w:r>
    </w:p>
    <w:p>
      <w:pPr>
        <w:spacing w:before="0" w:line="415" w:lineRule="exact"/>
        <w:ind w:left="1291" w:right="0" w:firstLine="0"/>
        <w:jc w:val="left"/>
        <w:rPr>
          <w:sz w:val="24"/>
        </w:rPr>
      </w:pPr>
      <w:r>
        <w:pict>
          <v:shape id="_x0000_s1530" o:spid="_x0000_s1530" style="position:absolute;left:0pt;margin-left:90pt;margin-top:9.2pt;height:4.45pt;width:4.45pt;mso-position-horizontal-relative:page;z-index:25195622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10</w:t>
      </w:r>
    </w:p>
    <w:p>
      <w:pPr>
        <w:spacing w:before="0" w:line="415" w:lineRule="exact"/>
        <w:ind w:left="1291" w:right="0" w:firstLine="0"/>
        <w:jc w:val="left"/>
        <w:rPr>
          <w:sz w:val="24"/>
        </w:rPr>
      </w:pPr>
      <w:r>
        <w:pict>
          <v:shape id="_x0000_s1531" o:spid="_x0000_s1531" style="position:absolute;left:0pt;margin-left:90pt;margin-top:9.2pt;height:4.45pt;width:4.45pt;mso-position-horizontal-relative:page;z-index:25195724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11</w:t>
      </w:r>
    </w:p>
    <w:p>
      <w:pPr>
        <w:spacing w:before="0" w:line="415" w:lineRule="exact"/>
        <w:ind w:left="1291" w:right="0" w:firstLine="0"/>
        <w:jc w:val="left"/>
        <w:rPr>
          <w:sz w:val="24"/>
        </w:rPr>
      </w:pPr>
      <w:r>
        <w:pict>
          <v:shape id="_x0000_s1532" o:spid="_x0000_s1532" style="position:absolute;left:0pt;margin-left:90pt;margin-top:9.2pt;height:4.45pt;width:4.45pt;mso-position-horizontal-relative:page;z-index:25195724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12</w:t>
      </w:r>
    </w:p>
    <w:p>
      <w:pPr>
        <w:spacing w:before="0" w:line="415" w:lineRule="exact"/>
        <w:ind w:left="1291" w:right="0" w:firstLine="0"/>
        <w:jc w:val="left"/>
        <w:rPr>
          <w:sz w:val="24"/>
        </w:rPr>
      </w:pPr>
      <w:r>
        <w:pict>
          <v:shape id="_x0000_s1533" o:spid="_x0000_s1533" style="position:absolute;left:0pt;margin-left:90pt;margin-top:9.2pt;height:4.45pt;width:4.45pt;mso-position-horizontal-relative:page;z-index:25195827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13</w:t>
      </w:r>
    </w:p>
    <w:p>
      <w:pPr>
        <w:spacing w:before="0" w:line="415" w:lineRule="exact"/>
        <w:ind w:left="1291" w:right="0" w:firstLine="0"/>
        <w:jc w:val="left"/>
        <w:rPr>
          <w:sz w:val="24"/>
        </w:rPr>
      </w:pPr>
      <w:r>
        <w:pict>
          <v:shape id="_x0000_s1534" o:spid="_x0000_s1534" style="position:absolute;left:0pt;margin-left:90pt;margin-top:9.2pt;height:4.45pt;width:4.45pt;mso-position-horizontal-relative:page;z-index:25195827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14</w:t>
      </w:r>
    </w:p>
    <w:p>
      <w:pPr>
        <w:spacing w:before="0" w:line="415" w:lineRule="exact"/>
        <w:ind w:left="1291" w:right="0" w:firstLine="0"/>
        <w:jc w:val="left"/>
        <w:rPr>
          <w:sz w:val="24"/>
        </w:rPr>
      </w:pPr>
      <w:r>
        <w:pict>
          <v:shape id="_x0000_s1535" o:spid="_x0000_s1535" style="position:absolute;left:0pt;margin-left:90pt;margin-top:9.2pt;height:4.45pt;width:4.45pt;mso-position-horizontal-relative:page;z-index:25195929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15</w:t>
      </w:r>
    </w:p>
    <w:p>
      <w:pPr>
        <w:spacing w:before="0" w:line="415" w:lineRule="exact"/>
        <w:ind w:left="1291" w:right="0" w:firstLine="0"/>
        <w:jc w:val="left"/>
        <w:rPr>
          <w:sz w:val="24"/>
        </w:rPr>
      </w:pPr>
      <w:r>
        <w:pict>
          <v:shape id="_x0000_s1536" o:spid="_x0000_s1536" style="position:absolute;left:0pt;margin-left:90pt;margin-top:9.2pt;height:4.45pt;width:4.45pt;mso-position-horizontal-relative:page;z-index:25195929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16</w:t>
      </w:r>
    </w:p>
    <w:p>
      <w:pPr>
        <w:spacing w:before="0" w:line="415" w:lineRule="exact"/>
        <w:ind w:left="1291" w:right="0" w:firstLine="0"/>
        <w:jc w:val="left"/>
        <w:rPr>
          <w:sz w:val="24"/>
        </w:rPr>
      </w:pPr>
      <w:r>
        <w:pict>
          <v:shape id="_x0000_s1537" o:spid="_x0000_s1537" style="position:absolute;left:0pt;margin-left:90pt;margin-top:9.2pt;height:4.45pt;width:4.45pt;mso-position-horizontal-relative:page;z-index:25196032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17</w:t>
      </w:r>
    </w:p>
    <w:p>
      <w:pPr>
        <w:spacing w:before="0" w:line="415" w:lineRule="exact"/>
        <w:ind w:left="1291" w:right="0" w:firstLine="0"/>
        <w:jc w:val="left"/>
        <w:rPr>
          <w:sz w:val="24"/>
        </w:rPr>
      </w:pPr>
      <w:r>
        <w:pict>
          <v:shape id="_x0000_s1538" o:spid="_x0000_s1538" style="position:absolute;left:0pt;margin-left:90pt;margin-top:9.2pt;height:4.45pt;width:4.45pt;mso-position-horizontal-relative:page;z-index:25196032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18</w:t>
      </w:r>
    </w:p>
    <w:p>
      <w:pPr>
        <w:spacing w:before="0" w:line="415" w:lineRule="exact"/>
        <w:ind w:left="1291" w:right="0" w:firstLine="0"/>
        <w:jc w:val="left"/>
        <w:rPr>
          <w:sz w:val="24"/>
        </w:rPr>
      </w:pPr>
      <w:r>
        <w:pict>
          <v:shape id="_x0000_s1539" o:spid="_x0000_s1539" style="position:absolute;left:0pt;margin-left:90pt;margin-top:9.2pt;height:4.45pt;width:4.45pt;mso-position-horizontal-relative:page;z-index:25196134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19</w:t>
      </w:r>
    </w:p>
    <w:p>
      <w:pPr>
        <w:spacing w:before="0" w:line="429" w:lineRule="exact"/>
        <w:ind w:left="1291" w:right="0" w:firstLine="0"/>
        <w:jc w:val="left"/>
        <w:rPr>
          <w:sz w:val="24"/>
        </w:rPr>
      </w:pPr>
      <w:r>
        <w:pict>
          <v:shape id="_x0000_s1540" o:spid="_x0000_s1540" style="position:absolute;left:0pt;margin-left:90pt;margin-top:9.2pt;height:4.45pt;width:4.45pt;mso-position-horizontal-relative:page;z-index:25196134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20</w:t>
      </w:r>
    </w:p>
    <w:p>
      <w:pPr>
        <w:spacing w:after="0" w:line="429" w:lineRule="exact"/>
        <w:jc w:val="left"/>
        <w:rPr>
          <w:sz w:val="24"/>
        </w:rPr>
        <w:sectPr>
          <w:pgSz w:w="11920" w:h="16840"/>
          <w:pgMar w:top="960" w:right="880" w:bottom="280" w:left="1000" w:header="720" w:footer="720" w:gutter="0"/>
          <w:cols w:space="720" w:num="1"/>
        </w:sectPr>
      </w:pPr>
    </w:p>
    <w:p>
      <w:pPr>
        <w:spacing w:before="5" w:line="230" w:lineRule="auto"/>
        <w:ind w:left="118" w:right="1896" w:firstLine="0"/>
        <w:jc w:val="left"/>
        <w:rPr>
          <w:b/>
          <w:sz w:val="37"/>
        </w:rPr>
      </w:pPr>
      <w:r>
        <w:rPr>
          <w:b/>
          <w:color w:val="4F4F4F"/>
          <w:sz w:val="37"/>
        </w:rPr>
        <w:t>线程池之ScheduledThreadPoolExecutor详解FutureTask详解</w:t>
      </w:r>
    </w:p>
    <w:p>
      <w:pPr>
        <w:pStyle w:val="2"/>
        <w:spacing w:line="703" w:lineRule="exact"/>
      </w:pPr>
      <w:r>
        <w:rPr>
          <w:color w:val="4F4F4F"/>
        </w:rPr>
        <w:t>原子操作类</w:t>
      </w:r>
    </w:p>
    <w:p>
      <w:pPr>
        <w:pStyle w:val="4"/>
        <w:spacing w:before="3" w:line="228" w:lineRule="auto"/>
        <w:ind w:right="557"/>
      </w:pPr>
      <w:r>
        <w:rPr>
          <w:color w:val="4F4F4F"/>
        </w:rPr>
        <w:t>什么是原子操作？在 Java Concurrency API 中有哪些原子类(atomic classes)？</w:t>
      </w:r>
    </w:p>
    <w:p>
      <w:pPr>
        <w:pStyle w:val="6"/>
        <w:spacing w:line="463" w:lineRule="exact"/>
      </w:pPr>
      <w:r>
        <w:rPr>
          <w:color w:val="4D4D4D"/>
        </w:rPr>
        <w:t>原子操作（atomic operation）意为”不可被中断的一个或一系列操作” 。</w:t>
      </w:r>
    </w:p>
    <w:p>
      <w:pPr>
        <w:pStyle w:val="6"/>
        <w:spacing w:before="6" w:line="228" w:lineRule="auto"/>
        <w:ind w:right="370"/>
      </w:pPr>
      <w:r>
        <w:rPr>
          <w:color w:val="4D4D4D"/>
        </w:rPr>
        <w:t>处理器使用基于对缓存加锁或总线加锁的方式来实现多处理器之间的原子操作。在 Java 中可以通过锁和循环 CAS 的方式来实现原子操作。 CAS 操作—— Compare &amp; Set，或是 Compare &amp; Swap，现在几乎所有的 CPU 指令都支持CAS 的原子操作。</w:t>
      </w:r>
    </w:p>
    <w:p>
      <w:pPr>
        <w:pStyle w:val="6"/>
        <w:spacing w:before="7" w:line="228" w:lineRule="auto"/>
        <w:ind w:right="370"/>
      </w:pPr>
      <w:r>
        <w:rPr>
          <w:color w:val="4D4D4D"/>
        </w:rPr>
        <w:t>原子操作是指一个不受其他操作影响的操作任务单元。原子操作是在多线程环境下避免数据不一致必须的手段。</w:t>
      </w:r>
    </w:p>
    <w:p>
      <w:pPr>
        <w:pStyle w:val="6"/>
        <w:spacing w:before="3" w:line="228" w:lineRule="auto"/>
        <w:ind w:right="392"/>
      </w:pPr>
      <w:r>
        <w:rPr>
          <w:color w:val="4D4D4D"/>
        </w:rPr>
        <w:t>int++并不是一个原子操作，所以当一个线程读取它的值并加 1 时，另外一个线程有可能会读到之前的值，这就会引发错误。</w:t>
      </w:r>
    </w:p>
    <w:p>
      <w:pPr>
        <w:pStyle w:val="6"/>
        <w:spacing w:before="3" w:line="228" w:lineRule="auto"/>
        <w:ind w:right="246"/>
      </w:pPr>
      <w:r>
        <w:rPr>
          <w:color w:val="4D4D4D"/>
        </w:rPr>
        <w:t>为了解决这个问题，必须保证增加操作是原子的，在 JDK1.5 之前我们可以使用同步技术来做到这一点。到 JDK1.5，java.util.concurrent.atomic 包提供了 int 和long 类型的原子包装类，它们可以自动的保证对于他们的操作是原子的并且不需要使用同步。</w:t>
      </w:r>
    </w:p>
    <w:p>
      <w:pPr>
        <w:pStyle w:val="6"/>
        <w:spacing w:before="7" w:line="228" w:lineRule="auto"/>
        <w:ind w:right="264"/>
      </w:pPr>
      <w:r>
        <w:rPr>
          <w:color w:val="4D4D4D"/>
        </w:rPr>
        <w:t>java.util.concurrent 这个包里面提供了一组原子类。其基本的特性就是在多线程环境下，当有多个线程同时执行这些类的实例包含的方法时，具有排他性，即当某个线程进入方法，执行其中的指令时，不会被其他线程打断，而别的线程就像自旋锁一样，一直等到该方法执行完成，才由 JVM 从等待队列中选择另一个线程进入，这只是一种逻辑上的理解。</w:t>
      </w:r>
    </w:p>
    <w:p>
      <w:pPr>
        <w:pStyle w:val="6"/>
        <w:spacing w:before="9" w:line="228" w:lineRule="auto"/>
        <w:ind w:right="321"/>
      </w:pPr>
      <w:r>
        <w:rPr>
          <w:color w:val="4D4D4D"/>
        </w:rPr>
        <w:t>原子类：AtomicBoolean，AtomicInteger，AtomicLong，AtomicReference 原 子 数 组 ：AtomicIntegerArray，AtomicLongArray， AtomicReferenceArray</w:t>
      </w:r>
    </w:p>
    <w:p>
      <w:pPr>
        <w:pStyle w:val="6"/>
        <w:spacing w:before="5" w:line="228" w:lineRule="auto"/>
      </w:pPr>
      <w:r>
        <w:rPr>
          <w:color w:val="4D4D4D"/>
        </w:rPr>
        <w:t>原子属性更新器：AtomicLongFieldUpdater，AtomicIntegerFieldUpdater， AtomicReferenceFieldUpdater</w:t>
      </w:r>
    </w:p>
    <w:p>
      <w:pPr>
        <w:spacing w:after="0" w:line="228" w:lineRule="auto"/>
        <w:sectPr>
          <w:pgSz w:w="11920" w:h="16840"/>
          <w:pgMar w:top="1000" w:right="880" w:bottom="280" w:left="1000" w:header="720" w:footer="720" w:gutter="0"/>
          <w:cols w:space="720" w:num="1"/>
        </w:sectPr>
      </w:pPr>
    </w:p>
    <w:p>
      <w:pPr>
        <w:pStyle w:val="6"/>
        <w:spacing w:before="22" w:line="228" w:lineRule="auto"/>
        <w:ind w:right="265"/>
      </w:pPr>
      <w:r>
        <w:rPr>
          <w:color w:val="4D4D4D"/>
        </w:rPr>
        <w:t>解决 ABA 问题的原子类：AtomicMarkableReference（通过引入一个boolean来反映中间有没有变过），AtomicStampedReference（通过引入一个int 来累加来反映中间有没有变过）</w:t>
      </w:r>
    </w:p>
    <w:p>
      <w:pPr>
        <w:pStyle w:val="4"/>
        <w:spacing w:line="595" w:lineRule="exact"/>
      </w:pPr>
      <w:r>
        <w:rPr>
          <w:color w:val="4F4F4F"/>
        </w:rPr>
        <w:t>说一下 atomic 的原理？</w:t>
      </w:r>
    </w:p>
    <w:p>
      <w:pPr>
        <w:pStyle w:val="6"/>
        <w:spacing w:before="3" w:line="228" w:lineRule="auto"/>
        <w:ind w:right="256"/>
        <w:jc w:val="both"/>
      </w:pPr>
      <w:r>
        <w:rPr>
          <w:color w:val="4D4D4D"/>
        </w:rPr>
        <w:t>Atomic包中的类基本的特性就是在多线程环境下，当有多个线程同时对单个（包括基本类型及引用类型）变量进行操作时，具有排他性，即当多个线程同时对该变量的值进行更新时，仅有一个线程能成功，而未成功的线程可以向自旋锁一</w:t>
      </w:r>
    </w:p>
    <w:p>
      <w:pPr>
        <w:pStyle w:val="6"/>
        <w:spacing w:before="5" w:line="228" w:lineRule="auto"/>
        <w:ind w:right="5553"/>
      </w:pPr>
      <w:r>
        <w:rPr>
          <w:color w:val="4D4D4D"/>
        </w:rPr>
        <w:t>样，继续尝试，一直等到执行成功。AtomicInteger 类的部分源码：</w:t>
      </w:r>
    </w:p>
    <w:p>
      <w:pPr>
        <w:tabs>
          <w:tab w:val="left" w:pos="8030"/>
        </w:tabs>
        <w:spacing w:before="0" w:line="225" w:lineRule="auto"/>
        <w:ind w:left="118" w:right="440" w:firstLine="0"/>
        <w:jc w:val="left"/>
        <w:rPr>
          <w:sz w:val="24"/>
        </w:rPr>
      </w:pPr>
      <w:r>
        <w:rPr>
          <w:color w:val="5C626F"/>
          <w:sz w:val="25"/>
        </w:rPr>
        <w:t>//</w:t>
      </w:r>
      <w:r>
        <w:rPr>
          <w:color w:val="5C626F"/>
          <w:spacing w:val="-2"/>
          <w:sz w:val="25"/>
        </w:rPr>
        <w:t xml:space="preserve"> </w:t>
      </w:r>
      <w:r>
        <w:rPr>
          <w:color w:val="5C626F"/>
          <w:sz w:val="25"/>
        </w:rPr>
        <w:t>setup</w:t>
      </w:r>
      <w:r>
        <w:rPr>
          <w:color w:val="5C626F"/>
          <w:spacing w:val="-2"/>
          <w:sz w:val="25"/>
        </w:rPr>
        <w:t xml:space="preserve"> </w:t>
      </w:r>
      <w:r>
        <w:rPr>
          <w:color w:val="5C626F"/>
          <w:sz w:val="25"/>
        </w:rPr>
        <w:t>to</w:t>
      </w:r>
      <w:r>
        <w:rPr>
          <w:color w:val="5C626F"/>
          <w:spacing w:val="-2"/>
          <w:sz w:val="25"/>
        </w:rPr>
        <w:t xml:space="preserve"> </w:t>
      </w:r>
      <w:r>
        <w:rPr>
          <w:color w:val="5C626F"/>
          <w:sz w:val="25"/>
        </w:rPr>
        <w:t>use</w:t>
      </w:r>
      <w:r>
        <w:rPr>
          <w:color w:val="5C626F"/>
          <w:spacing w:val="-2"/>
          <w:sz w:val="25"/>
        </w:rPr>
        <w:t xml:space="preserve"> </w:t>
      </w:r>
      <w:r>
        <w:rPr>
          <w:color w:val="5C626F"/>
          <w:sz w:val="25"/>
        </w:rPr>
        <w:t>Unsafe.compareAndSwapInt</w:t>
      </w:r>
      <w:r>
        <w:rPr>
          <w:color w:val="5C626F"/>
          <w:spacing w:val="-2"/>
          <w:sz w:val="25"/>
        </w:rPr>
        <w:t xml:space="preserve"> </w:t>
      </w:r>
      <w:r>
        <w:rPr>
          <w:color w:val="5C626F"/>
          <w:sz w:val="25"/>
        </w:rPr>
        <w:t>for</w:t>
      </w:r>
      <w:r>
        <w:rPr>
          <w:color w:val="5C626F"/>
          <w:spacing w:val="-2"/>
          <w:sz w:val="25"/>
        </w:rPr>
        <w:t xml:space="preserve"> </w:t>
      </w:r>
      <w:r>
        <w:rPr>
          <w:color w:val="5C626F"/>
          <w:sz w:val="25"/>
        </w:rPr>
        <w:t>updates</w:t>
      </w:r>
      <w:r>
        <w:rPr>
          <w:rFonts w:hint="eastAsia" w:ascii="宋体" w:hAnsi="宋体" w:eastAsia="宋体"/>
          <w:color w:val="5C626F"/>
          <w:sz w:val="22"/>
        </w:rPr>
        <w:t>（</w:t>
      </w:r>
      <w:r>
        <w:rPr>
          <w:rFonts w:hint="eastAsia" w:ascii="宋体" w:hAnsi="宋体" w:eastAsia="宋体"/>
          <w:color w:val="5C626F"/>
          <w:sz w:val="23"/>
        </w:rPr>
        <w:t>更新操作时提供</w:t>
      </w:r>
      <w:r>
        <w:rPr>
          <w:rFonts w:ascii="Arial" w:hAnsi="Arial" w:eastAsia="Arial"/>
          <w:color w:val="5C626F"/>
          <w:sz w:val="18"/>
        </w:rPr>
        <w:t>“</w:t>
      </w:r>
      <w:r>
        <w:rPr>
          <w:rFonts w:hint="eastAsia" w:ascii="宋体" w:hAnsi="宋体" w:eastAsia="宋体"/>
          <w:color w:val="5C626F"/>
          <w:sz w:val="23"/>
        </w:rPr>
        <w:t>比较并</w:t>
      </w:r>
      <w:r>
        <w:rPr>
          <w:rFonts w:hint="eastAsia" w:ascii="宋体" w:hAnsi="宋体" w:eastAsia="宋体"/>
          <w:color w:val="5C626F"/>
          <w:spacing w:val="-13"/>
          <w:sz w:val="23"/>
        </w:rPr>
        <w:t>替</w:t>
      </w:r>
      <w:r>
        <w:rPr>
          <w:rFonts w:hint="eastAsia" w:ascii="宋体" w:hAnsi="宋体" w:eastAsia="宋体"/>
          <w:color w:val="5C626F"/>
          <w:w w:val="110"/>
          <w:sz w:val="23"/>
        </w:rPr>
        <w:t xml:space="preserve">换 </w:t>
      </w:r>
      <w:r>
        <w:rPr>
          <w:rFonts w:ascii="Arial" w:hAnsi="Arial" w:eastAsia="Arial"/>
          <w:color w:val="5C626F"/>
          <w:w w:val="370"/>
          <w:sz w:val="18"/>
        </w:rPr>
        <w:t xml:space="preserve">” </w:t>
      </w:r>
      <w:r>
        <w:rPr>
          <w:rFonts w:hint="eastAsia" w:ascii="宋体" w:hAnsi="宋体" w:eastAsia="宋体"/>
          <w:color w:val="5C626F"/>
          <w:w w:val="110"/>
          <w:sz w:val="23"/>
        </w:rPr>
        <w:t xml:space="preserve">的 作 用 </w:t>
      </w:r>
      <w:r>
        <w:rPr>
          <w:rFonts w:hint="eastAsia" w:ascii="宋体" w:hAnsi="宋体" w:eastAsia="宋体"/>
          <w:color w:val="5C626F"/>
          <w:w w:val="110"/>
          <w:sz w:val="22"/>
        </w:rPr>
        <w:t>）</w:t>
      </w:r>
      <w:r>
        <w:rPr>
          <w:color w:val="C578DD"/>
          <w:w w:val="110"/>
          <w:sz w:val="24"/>
        </w:rPr>
        <w:t xml:space="preserve">privatestaticfinal </w:t>
      </w:r>
      <w:r>
        <w:rPr>
          <w:color w:val="ABB1BE"/>
          <w:w w:val="110"/>
          <w:sz w:val="24"/>
        </w:rPr>
        <w:t xml:space="preserve">Unsafe unsafe </w:t>
      </w:r>
      <w:r>
        <w:rPr>
          <w:color w:val="669900"/>
          <w:w w:val="110"/>
          <w:sz w:val="24"/>
        </w:rPr>
        <w:t xml:space="preserve">= </w:t>
      </w:r>
      <w:r>
        <w:rPr>
          <w:color w:val="ABB1BE"/>
          <w:sz w:val="24"/>
        </w:rPr>
        <w:t>Unsafe</w:t>
      </w:r>
      <w:r>
        <w:rPr>
          <w:color w:val="999999"/>
          <w:sz w:val="24"/>
        </w:rPr>
        <w:t>.</w:t>
      </w:r>
      <w:r>
        <w:rPr>
          <w:color w:val="60ADED"/>
          <w:sz w:val="24"/>
        </w:rPr>
        <w:t>getUnsafe</w:t>
      </w:r>
      <w:r>
        <w:rPr>
          <w:color w:val="999999"/>
          <w:sz w:val="24"/>
        </w:rPr>
        <w:t>();</w:t>
      </w:r>
      <w:r>
        <w:rPr>
          <w:color w:val="C578DD"/>
          <w:sz w:val="24"/>
        </w:rPr>
        <w:t>privatestaticfinallong</w:t>
      </w:r>
      <w:r>
        <w:rPr>
          <w:color w:val="C578DD"/>
          <w:spacing w:val="-12"/>
          <w:sz w:val="24"/>
        </w:rPr>
        <w:t xml:space="preserve"> </w:t>
      </w:r>
      <w:r>
        <w:rPr>
          <w:color w:val="ABB1BE"/>
          <w:sz w:val="24"/>
        </w:rPr>
        <w:t>valueOffset</w:t>
      </w:r>
      <w:r>
        <w:rPr>
          <w:color w:val="999999"/>
          <w:sz w:val="24"/>
        </w:rPr>
        <w:t>;</w:t>
      </w:r>
      <w:r>
        <w:rPr>
          <w:color w:val="C578DD"/>
          <w:sz w:val="24"/>
        </w:rPr>
        <w:t>static</w:t>
      </w:r>
      <w:r>
        <w:rPr>
          <w:color w:val="999999"/>
          <w:sz w:val="24"/>
        </w:rPr>
        <w:t>{</w:t>
      </w:r>
      <w:r>
        <w:rPr>
          <w:color w:val="C578DD"/>
          <w:sz w:val="24"/>
        </w:rPr>
        <w:t>try</w:t>
      </w:r>
      <w:r>
        <w:rPr>
          <w:color w:val="999999"/>
          <w:sz w:val="24"/>
        </w:rPr>
        <w:t>{</w:t>
      </w:r>
      <w:r>
        <w:rPr>
          <w:color w:val="999999"/>
          <w:sz w:val="24"/>
        </w:rPr>
        <w:tab/>
      </w:r>
      <w:r>
        <w:rPr>
          <w:color w:val="ABB1BE"/>
          <w:sz w:val="24"/>
        </w:rPr>
        <w:t xml:space="preserve">valueOffset </w:t>
      </w:r>
      <w:r>
        <w:rPr>
          <w:color w:val="669900"/>
          <w:sz w:val="24"/>
        </w:rPr>
        <w:t xml:space="preserve">= </w:t>
      </w:r>
      <w:r>
        <w:rPr>
          <w:color w:val="ABB1BE"/>
          <w:w w:val="110"/>
          <w:sz w:val="24"/>
        </w:rPr>
        <w:t>unsafe</w:t>
      </w:r>
      <w:r>
        <w:rPr>
          <w:color w:val="999999"/>
          <w:w w:val="110"/>
          <w:sz w:val="24"/>
        </w:rPr>
        <w:t>.</w:t>
      </w:r>
      <w:r>
        <w:rPr>
          <w:color w:val="ABB1BE"/>
          <w:w w:val="110"/>
          <w:sz w:val="24"/>
        </w:rPr>
        <w:t xml:space="preserve">objectFieldOffset </w:t>
      </w:r>
      <w:r>
        <w:rPr>
          <w:color w:val="999999"/>
          <w:w w:val="110"/>
          <w:sz w:val="24"/>
        </w:rPr>
        <w:t>(</w:t>
      </w:r>
      <w:r>
        <w:rPr>
          <w:color w:val="ABB1BE"/>
          <w:w w:val="110"/>
          <w:sz w:val="24"/>
        </w:rPr>
        <w:t>AtomicInteger</w:t>
      </w:r>
      <w:r>
        <w:rPr>
          <w:color w:val="999999"/>
          <w:w w:val="110"/>
          <w:sz w:val="24"/>
        </w:rPr>
        <w:t>.</w:t>
      </w:r>
      <w:r>
        <w:rPr>
          <w:color w:val="C578DD"/>
          <w:w w:val="110"/>
          <w:sz w:val="24"/>
        </w:rPr>
        <w:t>class</w:t>
      </w:r>
      <w:r>
        <w:rPr>
          <w:color w:val="999999"/>
          <w:w w:val="110"/>
          <w:sz w:val="24"/>
        </w:rPr>
        <w:t>.</w:t>
      </w:r>
      <w:r>
        <w:rPr>
          <w:color w:val="60ADED"/>
          <w:w w:val="110"/>
          <w:sz w:val="24"/>
        </w:rPr>
        <w:t>getDeclaredField</w:t>
      </w:r>
      <w:r>
        <w:rPr>
          <w:color w:val="999999"/>
          <w:w w:val="110"/>
          <w:sz w:val="24"/>
        </w:rPr>
        <w:t>(</w:t>
      </w:r>
      <w:r>
        <w:rPr>
          <w:color w:val="669900"/>
          <w:w w:val="110"/>
          <w:sz w:val="24"/>
        </w:rPr>
        <w:t>"value"</w:t>
      </w:r>
      <w:r>
        <w:rPr>
          <w:color w:val="999999"/>
          <w:w w:val="110"/>
          <w:sz w:val="24"/>
        </w:rPr>
        <w:t>));}</w:t>
      </w:r>
      <w:r>
        <w:rPr>
          <w:color w:val="C578DD"/>
          <w:w w:val="110"/>
          <w:sz w:val="24"/>
        </w:rPr>
        <w:t>catch</w:t>
      </w:r>
      <w:r>
        <w:rPr>
          <w:color w:val="999999"/>
          <w:w w:val="110"/>
          <w:sz w:val="24"/>
        </w:rPr>
        <w:t>(</w:t>
      </w:r>
      <w:r>
        <w:rPr>
          <w:color w:val="ABB1BE"/>
          <w:w w:val="110"/>
          <w:sz w:val="24"/>
        </w:rPr>
        <w:t>Exception</w:t>
      </w:r>
      <w:r>
        <w:rPr>
          <w:color w:val="ABB1BE"/>
          <w:spacing w:val="-39"/>
          <w:w w:val="110"/>
          <w:sz w:val="24"/>
        </w:rPr>
        <w:t xml:space="preserve"> </w:t>
      </w:r>
      <w:r>
        <w:rPr>
          <w:color w:val="ABB1BE"/>
          <w:w w:val="110"/>
          <w:sz w:val="24"/>
        </w:rPr>
        <w:t>ex</w:t>
      </w:r>
      <w:r>
        <w:rPr>
          <w:color w:val="999999"/>
          <w:w w:val="110"/>
          <w:sz w:val="24"/>
        </w:rPr>
        <w:t>)</w:t>
      </w:r>
    </w:p>
    <w:p>
      <w:pPr>
        <w:spacing w:before="0" w:line="225" w:lineRule="auto"/>
        <w:ind w:left="1291" w:right="4729" w:hanging="1173"/>
        <w:jc w:val="left"/>
        <w:rPr>
          <w:sz w:val="24"/>
        </w:rPr>
      </w:pPr>
      <w:r>
        <w:pict>
          <v:shape id="_x0000_s1541" o:spid="_x0000_s1541" style="position:absolute;left:0pt;margin-left:90pt;margin-top:29.7pt;height:4.45pt;width:4.45pt;mso-position-horizontal-relative:page;z-index:-251257856;mso-width-relative:page;mso-height-relative:page;" fillcolor="#000000" filled="t" stroked="f" coordorigin="1801,594" coordsize="89,89" path="m1845,683l1826,681,1812,672,1803,658,1801,639,1803,619,1812,605,1826,597,1845,594,1865,597,1879,605,1887,619,1890,639,1887,658,1879,672,1865,681,1845,683xe">
            <v:path arrowok="t"/>
            <v:fill on="t" focussize="0,0"/>
            <v:stroke on="f"/>
            <v:imagedata o:title=""/>
            <o:lock v:ext="edit"/>
          </v:shape>
        </w:pict>
      </w:r>
      <w:r>
        <w:rPr>
          <w:color w:val="999999"/>
          <w:sz w:val="24"/>
        </w:rPr>
        <w:t>{</w:t>
      </w:r>
      <w:r>
        <w:rPr>
          <w:color w:val="C578DD"/>
          <w:sz w:val="24"/>
        </w:rPr>
        <w:t>thrownew</w:t>
      </w:r>
      <w:r>
        <w:rPr>
          <w:color w:val="ABB1BE"/>
          <w:sz w:val="24"/>
        </w:rPr>
        <w:t>Error</w:t>
      </w:r>
      <w:r>
        <w:rPr>
          <w:color w:val="999999"/>
          <w:sz w:val="24"/>
        </w:rPr>
        <w:t>(</w:t>
      </w:r>
      <w:r>
        <w:rPr>
          <w:color w:val="ABB1BE"/>
          <w:sz w:val="24"/>
        </w:rPr>
        <w:t>ex</w:t>
      </w:r>
      <w:r>
        <w:rPr>
          <w:color w:val="999999"/>
          <w:sz w:val="24"/>
        </w:rPr>
        <w:t>);}}</w:t>
      </w:r>
      <w:r>
        <w:rPr>
          <w:color w:val="C578DD"/>
          <w:sz w:val="24"/>
        </w:rPr>
        <w:t xml:space="preserve">privatevolatileint </w:t>
      </w:r>
      <w:r>
        <w:rPr>
          <w:color w:val="ABB1BE"/>
          <w:sz w:val="24"/>
        </w:rPr>
        <w:t>value</w:t>
      </w:r>
      <w:r>
        <w:rPr>
          <w:color w:val="999999"/>
          <w:sz w:val="24"/>
        </w:rPr>
        <w:t xml:space="preserve">; </w:t>
      </w:r>
      <w:r>
        <w:rPr>
          <w:sz w:val="24"/>
        </w:rPr>
        <w:t>1</w:t>
      </w:r>
    </w:p>
    <w:p>
      <w:pPr>
        <w:spacing w:before="0" w:line="408" w:lineRule="exact"/>
        <w:ind w:left="1291" w:right="0" w:firstLine="0"/>
        <w:jc w:val="left"/>
        <w:rPr>
          <w:sz w:val="24"/>
        </w:rPr>
      </w:pPr>
      <w:r>
        <w:pict>
          <v:shape id="_x0000_s1542" o:spid="_x0000_s1542" style="position:absolute;left:0pt;margin-left:90pt;margin-top:8.85pt;height:4.45pt;width:4.45pt;mso-position-horizontal-relative:page;z-index:251962368;mso-width-relative:page;mso-height-relative:page;" fillcolor="#000000" filled="t" stroked="f" coordorigin="1801,178" coordsize="89,89" path="m1845,267l1826,264,1812,256,1803,242,1801,222,1803,203,1812,189,1826,181,1845,178,1865,181,1879,189,1887,203,1890,222,1887,242,1879,256,1865,264,1845,267xe">
            <v:path arrowok="t"/>
            <v:fill on="t" focussize="0,0"/>
            <v:stroke on="f"/>
            <v:imagedata o:title=""/>
            <o:lock v:ext="edit"/>
          </v:shape>
        </w:pict>
      </w:r>
      <w:r>
        <w:rPr>
          <w:w w:val="99"/>
          <w:sz w:val="24"/>
        </w:rPr>
        <w:t>2</w:t>
      </w:r>
    </w:p>
    <w:p>
      <w:pPr>
        <w:spacing w:before="0" w:line="415" w:lineRule="exact"/>
        <w:ind w:left="1291" w:right="0" w:firstLine="0"/>
        <w:jc w:val="left"/>
        <w:rPr>
          <w:sz w:val="24"/>
        </w:rPr>
      </w:pPr>
      <w:r>
        <w:pict>
          <v:shape id="_x0000_s1543" o:spid="_x0000_s1543" style="position:absolute;left:0pt;margin-left:90pt;margin-top:9.2pt;height:4.45pt;width:4.45pt;mso-position-horizontal-relative:page;z-index:25196339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3</w:t>
      </w:r>
    </w:p>
    <w:p>
      <w:pPr>
        <w:spacing w:before="0" w:line="415" w:lineRule="exact"/>
        <w:ind w:left="1291" w:right="0" w:firstLine="0"/>
        <w:jc w:val="left"/>
        <w:rPr>
          <w:sz w:val="24"/>
        </w:rPr>
      </w:pPr>
      <w:r>
        <w:pict>
          <v:shape id="_x0000_s1544" o:spid="_x0000_s1544" style="position:absolute;left:0pt;margin-left:90pt;margin-top:9.2pt;height:4.45pt;width:4.45pt;mso-position-horizontal-relative:page;z-index:251963392;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4</w:t>
      </w:r>
    </w:p>
    <w:p>
      <w:pPr>
        <w:spacing w:before="0" w:line="415" w:lineRule="exact"/>
        <w:ind w:left="1291" w:right="0" w:firstLine="0"/>
        <w:jc w:val="left"/>
        <w:rPr>
          <w:sz w:val="24"/>
        </w:rPr>
      </w:pPr>
      <w:r>
        <w:pict>
          <v:shape id="_x0000_s1545" o:spid="_x0000_s1545" style="position:absolute;left:0pt;margin-left:90pt;margin-top:9.2pt;height:4.45pt;width:4.45pt;mso-position-horizontal-relative:page;z-index:25196441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5</w:t>
      </w:r>
    </w:p>
    <w:p>
      <w:pPr>
        <w:spacing w:before="0" w:line="415" w:lineRule="exact"/>
        <w:ind w:left="1291" w:right="0" w:firstLine="0"/>
        <w:jc w:val="left"/>
        <w:rPr>
          <w:sz w:val="24"/>
        </w:rPr>
      </w:pPr>
      <w:r>
        <w:pict>
          <v:shape id="_x0000_s1546" o:spid="_x0000_s1546" style="position:absolute;left:0pt;margin-left:90pt;margin-top:9.2pt;height:4.45pt;width:4.45pt;mso-position-horizontal-relative:page;z-index:251964416;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6</w:t>
      </w:r>
    </w:p>
    <w:p>
      <w:pPr>
        <w:spacing w:before="0" w:line="415" w:lineRule="exact"/>
        <w:ind w:left="1291" w:right="0" w:firstLine="0"/>
        <w:jc w:val="left"/>
        <w:rPr>
          <w:sz w:val="24"/>
        </w:rPr>
      </w:pPr>
      <w:r>
        <w:pict>
          <v:shape id="_x0000_s1547" o:spid="_x0000_s1547" style="position:absolute;left:0pt;margin-left:90pt;margin-top:9.2pt;height:4.45pt;width:4.45pt;mso-position-horizontal-relative:page;z-index:25196544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7</w:t>
      </w:r>
    </w:p>
    <w:p>
      <w:pPr>
        <w:spacing w:before="0" w:line="415" w:lineRule="exact"/>
        <w:ind w:left="1291" w:right="0" w:firstLine="0"/>
        <w:jc w:val="left"/>
        <w:rPr>
          <w:sz w:val="24"/>
        </w:rPr>
      </w:pPr>
      <w:r>
        <w:pict>
          <v:shape id="_x0000_s1548" o:spid="_x0000_s1548" style="position:absolute;left:0pt;margin-left:90pt;margin-top:9.2pt;height:4.45pt;width:4.45pt;mso-position-horizontal-relative:page;z-index:251965440;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8</w:t>
      </w:r>
    </w:p>
    <w:p>
      <w:pPr>
        <w:spacing w:before="0" w:line="415" w:lineRule="exact"/>
        <w:ind w:left="1291" w:right="0" w:firstLine="0"/>
        <w:jc w:val="left"/>
        <w:rPr>
          <w:sz w:val="24"/>
        </w:rPr>
      </w:pPr>
      <w:r>
        <w:pict>
          <v:shape id="_x0000_s1549" o:spid="_x0000_s1549" style="position:absolute;left:0pt;margin-left:90pt;margin-top:9.2pt;height:4.45pt;width:4.45pt;mso-position-horizontal-relative:page;z-index:25196646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w w:val="99"/>
          <w:sz w:val="24"/>
        </w:rPr>
        <w:t>9</w:t>
      </w:r>
    </w:p>
    <w:p>
      <w:pPr>
        <w:spacing w:before="0" w:line="415" w:lineRule="exact"/>
        <w:ind w:left="1291" w:right="0" w:firstLine="0"/>
        <w:jc w:val="left"/>
        <w:rPr>
          <w:sz w:val="24"/>
        </w:rPr>
      </w:pPr>
      <w:r>
        <w:pict>
          <v:shape id="_x0000_s1550" o:spid="_x0000_s1550" style="position:absolute;left:0pt;margin-left:90pt;margin-top:9.2pt;height:4.45pt;width:4.45pt;mso-position-horizontal-relative:page;z-index:251966464;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10</w:t>
      </w:r>
    </w:p>
    <w:p>
      <w:pPr>
        <w:spacing w:before="0" w:line="415" w:lineRule="exact"/>
        <w:ind w:left="1291" w:right="0" w:firstLine="0"/>
        <w:jc w:val="left"/>
        <w:rPr>
          <w:sz w:val="24"/>
        </w:rPr>
      </w:pPr>
      <w:r>
        <w:pict>
          <v:shape id="_x0000_s1551" o:spid="_x0000_s1551" style="position:absolute;left:0pt;margin-left:90pt;margin-top:9.2pt;height:4.45pt;width:4.45pt;mso-position-horizontal-relative:page;z-index:25196748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11</w:t>
      </w:r>
    </w:p>
    <w:p>
      <w:pPr>
        <w:spacing w:before="0" w:line="418" w:lineRule="exact"/>
        <w:ind w:left="1291" w:right="0" w:firstLine="0"/>
        <w:jc w:val="left"/>
        <w:rPr>
          <w:sz w:val="24"/>
        </w:rPr>
      </w:pPr>
      <w:r>
        <w:pict>
          <v:shape id="_x0000_s1552" o:spid="_x0000_s1552" style="position:absolute;left:0pt;margin-left:90pt;margin-top:9.2pt;height:4.45pt;width:4.45pt;mso-position-horizontal-relative:page;z-index:251967488;mso-width-relative:page;mso-height-relative:page;" fillcolor="#000000" filled="t" stroked="f" coordorigin="1801,185" coordsize="89,89" path="m1845,274l1826,271,1812,262,1803,248,1801,229,1803,210,1812,196,1826,187,1845,185,1865,187,1879,196,1887,210,1890,229,1887,248,1879,262,1865,271,1845,274xe">
            <v:path arrowok="t"/>
            <v:fill on="t" focussize="0,0"/>
            <v:stroke on="f"/>
            <v:imagedata o:title=""/>
            <o:lock v:ext="edit"/>
          </v:shape>
        </w:pict>
      </w:r>
      <w:r>
        <w:rPr>
          <w:sz w:val="24"/>
        </w:rPr>
        <w:t>12</w:t>
      </w:r>
    </w:p>
    <w:p>
      <w:pPr>
        <w:pStyle w:val="6"/>
        <w:spacing w:line="228" w:lineRule="auto"/>
        <w:ind w:right="372"/>
      </w:pPr>
      <w:r>
        <w:rPr>
          <w:color w:val="4D4D4D"/>
        </w:rPr>
        <w:t>AtomicInteger 类主要利用 CAS (compare and swap) + volatile 和 native 方法来保证原子操作，从而避免 synchronized 的高开销，执行效率大为提升。CAS的原理是拿期望的值和原本的一个值作比较，如果相同则更新成新的值。UnSafe 类的 objectFieldOffset() 方法是一个本地方法，这个方法是用来拿</w:t>
      </w:r>
    </w:p>
    <w:p>
      <w:pPr>
        <w:pStyle w:val="6"/>
        <w:spacing w:line="487" w:lineRule="exact"/>
      </w:pPr>
      <w:r>
        <w:rPr>
          <w:color w:val="4D4D4D"/>
        </w:rPr>
        <w:t>到“原来的值”的内存地址，返回值是 valueOffset。另外 value 是一个volatile</w:t>
      </w:r>
    </w:p>
    <w:p>
      <w:pPr>
        <w:spacing w:after="0" w:line="487" w:lineRule="exact"/>
        <w:sectPr>
          <w:pgSz w:w="11920" w:h="16840"/>
          <w:pgMar w:top="980" w:right="880" w:bottom="280" w:left="1000" w:header="720" w:footer="720" w:gutter="0"/>
          <w:cols w:space="720" w:num="1"/>
        </w:sectPr>
      </w:pPr>
    </w:p>
    <w:p>
      <w:pPr>
        <w:pStyle w:val="6"/>
        <w:spacing w:before="22" w:line="228" w:lineRule="auto"/>
        <w:ind w:right="469"/>
      </w:pPr>
      <w:r>
        <w:rPr>
          <w:color w:val="4D4D4D"/>
        </w:rPr>
        <w:t>变量，在内存中可见，因此 JVM 可以保证任何时刻任何线程总能拿到该变量的最新值。</w:t>
      </w:r>
    </w:p>
    <w:p>
      <w:pPr>
        <w:pStyle w:val="2"/>
      </w:pPr>
      <w:r>
        <w:rPr>
          <w:color w:val="4F4F4F"/>
        </w:rPr>
        <w:t>并发工具</w:t>
      </w:r>
    </w:p>
    <w:p>
      <w:pPr>
        <w:pStyle w:val="3"/>
        <w:spacing w:line="647" w:lineRule="exact"/>
      </w:pPr>
      <w:r>
        <w:rPr>
          <w:color w:val="4F4F4F"/>
        </w:rPr>
        <w:t>并发工具之CountDownLatch与CyclicBarrier</w:t>
      </w:r>
    </w:p>
    <w:p>
      <w:pPr>
        <w:pStyle w:val="4"/>
      </w:pPr>
      <w:r>
        <w:rPr>
          <w:color w:val="4F4F4F"/>
        </w:rPr>
        <w:t>在 Java 中 CycliBarriar 和 CountdownLatch 有什么区别？</w:t>
      </w:r>
    </w:p>
    <w:p>
      <w:pPr>
        <w:pStyle w:val="6"/>
        <w:spacing w:before="3" w:line="228" w:lineRule="auto"/>
        <w:ind w:right="326"/>
      </w:pPr>
      <w:r>
        <w:rPr>
          <w:color w:val="4D4D4D"/>
        </w:rPr>
        <w:t>CountDownLatch与CyclicBarrier都是用于控制并发的工具类，都可以理解成维护的就是一个计数器，但是这两者还是各有不同侧重点的：</w:t>
      </w:r>
    </w:p>
    <w:p>
      <w:pPr>
        <w:pStyle w:val="6"/>
        <w:spacing w:before="3" w:line="228" w:lineRule="auto"/>
        <w:ind w:left="800" w:right="262" w:firstLine="554"/>
      </w:pPr>
      <w:r>
        <w:pict>
          <v:shape id="_x0000_s1553" o:spid="_x0000_s1553" style="position:absolute;left:0pt;margin-left:90pt;margin-top:10.4pt;height:4.45pt;width:4.45pt;mso-position-horizontal-relative:page;z-index:-251256832;mso-width-relative:page;mso-height-relative:page;" fillcolor="#4D4D4D" filled="t" stroked="f" coordorigin="1801,208" coordsize="89,89" path="m1845,297l1826,294,1812,286,1803,272,1801,253,1803,233,1812,219,1826,211,1845,208,1865,211,1879,219,1887,233,1890,253,1887,272,1879,286,1865,294,1845,297xe">
            <v:path arrowok="t"/>
            <v:fill on="t" focussize="0,0"/>
            <v:stroke on="f"/>
            <v:imagedata o:title=""/>
            <o:lock v:ext="edit"/>
          </v:shape>
        </w:pict>
      </w:r>
      <w:r>
        <w:rPr>
          <w:color w:val="4D4D4D"/>
        </w:rPr>
        <w:t>CountDownLatch一般用于某个线程A等待若干个其他线程执行完任 务之后，它才执行；而CyclicBarrier一般用于一组线程互相等待至某个状  态，然后这一组线程再同时执行；CountDownLatch强调一个线程等多个线程完成某件事情。CyclicBarrier</w:t>
      </w:r>
      <w:r>
        <w:rPr>
          <w:color w:val="4D4D4D"/>
          <w:spacing w:val="-1"/>
        </w:rPr>
        <w:t>是多个线程互等，等大家都完成，再携手</w:t>
      </w:r>
      <w:r>
        <w:rPr>
          <w:color w:val="4D4D4D"/>
        </w:rPr>
        <w:t>共进。</w:t>
      </w:r>
    </w:p>
    <w:p>
      <w:pPr>
        <w:pStyle w:val="6"/>
        <w:spacing w:before="9" w:line="228" w:lineRule="auto"/>
        <w:ind w:left="800" w:right="275" w:firstLine="554"/>
      </w:pPr>
      <w:r>
        <w:pict>
          <v:shape id="_x0000_s1554" o:spid="_x0000_s1554" style="position:absolute;left:0pt;margin-left:90pt;margin-top:10.7pt;height:4.45pt;width:4.45pt;mso-position-horizontal-relative:page;z-index:-251256832;mso-width-relative:page;mso-height-relative:page;" fillcolor="#4D4D4D" filled="t" stroked="f" coordorigin="1801,214" coordsize="89,89" path="m1845,303l1826,300,1812,292,1803,278,1801,259,1803,239,1812,225,1826,217,1845,214,1865,217,1879,225,1887,239,1890,259,1887,278,1879,292,1865,300,1845,303xe">
            <v:path arrowok="t"/>
            <v:fill on="t" focussize="0,0"/>
            <v:stroke on="f"/>
            <v:imagedata o:title=""/>
            <o:lock v:ext="edit"/>
          </v:shape>
        </w:pict>
      </w:r>
      <w:r>
        <w:rPr>
          <w:color w:val="4D4D4D"/>
        </w:rPr>
        <w:t>调用CountDownLatch的countDown</w:t>
      </w:r>
      <w:r>
        <w:rPr>
          <w:color w:val="4D4D4D"/>
          <w:spacing w:val="-2"/>
        </w:rPr>
        <w:t xml:space="preserve">方法后，当前线程并不会阻塞， </w:t>
      </w:r>
      <w:r>
        <w:rPr>
          <w:color w:val="4D4D4D"/>
        </w:rPr>
        <w:t>会继续往下执行；而调用CyclicBarrier的await方法，会阻塞当前线程，直到CyclicBarrier指定的线程全部都到达了指定点的时候，才能继续往下执  行；</w:t>
      </w:r>
    </w:p>
    <w:p>
      <w:pPr>
        <w:pStyle w:val="6"/>
        <w:spacing w:before="7" w:line="228" w:lineRule="auto"/>
        <w:ind w:left="800" w:right="314" w:firstLine="554"/>
      </w:pPr>
      <w:r>
        <w:pict>
          <v:shape id="_x0000_s1555" o:spid="_x0000_s1555" style="position:absolute;left:0pt;margin-left:90pt;margin-top:10.6pt;height:4.45pt;width:4.45pt;mso-position-horizontal-relative:page;z-index:-251255808;mso-width-relative:page;mso-height-relative:page;" fillcolor="#4D4D4D" filled="t" stroked="f" coordorigin="1801,212" coordsize="89,89" path="m1845,301l1826,298,1812,290,1803,276,1801,257,1803,237,1812,223,1826,215,1845,212,1865,215,1879,223,1887,237,1890,257,1887,276,1879,290,1865,298,1845,301xe">
            <v:path arrowok="t"/>
            <v:fill on="t" focussize="0,0"/>
            <v:stroke on="f"/>
            <v:imagedata o:title=""/>
            <o:lock v:ext="edit"/>
          </v:shape>
        </w:pict>
      </w:r>
      <w:r>
        <w:rPr>
          <w:color w:val="4D4D4D"/>
        </w:rPr>
        <w:t>CountDownLatch方法比较少，操作比较简单，而CyclicBarrier提供的方法更多，比如能够通过getNumberWaiting()，isBroken()这些方法获取当前多个线程的状态，并且CyclicBarrier的构造方法可以传入barrierAction，指定当所有线程都到达时执行的业务功能；</w:t>
      </w:r>
    </w:p>
    <w:p>
      <w:pPr>
        <w:pStyle w:val="6"/>
        <w:spacing w:line="476" w:lineRule="exact"/>
        <w:ind w:left="1355"/>
      </w:pPr>
      <w:r>
        <w:pict>
          <v:shape id="_x0000_s1556" o:spid="_x0000_s1556" style="position:absolute;left:0pt;margin-left:90pt;margin-top:10.55pt;height:4.45pt;width:4.45pt;mso-position-horizontal-relative:page;z-index:251968512;mso-width-relative:page;mso-height-relative:page;" fillcolor="#4D4D4D" filled="t" stroked="f" coordorigin="1801,212" coordsize="89,89" path="m1845,301l1826,298,1812,290,1803,276,1801,256,1803,237,1812,223,1826,215,1845,212,1865,215,1879,223,1887,237,1890,256,1887,276,1879,290,1865,298,1845,301xe">
            <v:path arrowok="t"/>
            <v:fill on="t" focussize="0,0"/>
            <v:stroke on="f"/>
            <v:imagedata o:title=""/>
            <o:lock v:ext="edit"/>
          </v:shape>
        </w:pict>
      </w:r>
      <w:r>
        <w:rPr>
          <w:color w:val="4D4D4D"/>
        </w:rPr>
        <w:t>CountDownLatch是不能复用的，而CyclicLatch是可以复用的。</w:t>
      </w:r>
    </w:p>
    <w:p>
      <w:pPr>
        <w:pStyle w:val="3"/>
      </w:pPr>
      <w:r>
        <w:rPr>
          <w:color w:val="4F4F4F"/>
        </w:rPr>
        <w:t>并发工具之Semaphore与Exchanger</w:t>
      </w:r>
    </w:p>
    <w:p>
      <w:pPr>
        <w:pStyle w:val="4"/>
      </w:pPr>
      <w:r>
        <w:rPr>
          <w:color w:val="4F4F4F"/>
        </w:rPr>
        <w:t>Semaphore 有什么作用</w:t>
      </w:r>
    </w:p>
    <w:p>
      <w:pPr>
        <w:pStyle w:val="6"/>
        <w:spacing w:before="2" w:line="228" w:lineRule="auto"/>
        <w:ind w:right="306"/>
      </w:pPr>
      <w:r>
        <w:rPr>
          <w:color w:val="4D4D4D"/>
        </w:rPr>
        <w:t>Semaphore 就是一个信号量，它的作用是限制某段代码块的并发数。Semaphore有一个构造函数，可以传入一个 int 型整数 n，表示某段代码最多只有 n 个线程可以访问，如果超出了 n，那么请等待，等到某个线程执行完毕这段代码块，下一个线程再进入。由此可以看出如果 Semaphore 构造函数中传入的int 型整数 n=1，相当于变成了一个 synchronized 了。</w:t>
      </w:r>
    </w:p>
    <w:p>
      <w:pPr>
        <w:spacing w:after="0" w:line="228" w:lineRule="auto"/>
        <w:sectPr>
          <w:pgSz w:w="11920" w:h="16840"/>
          <w:pgMar w:top="980" w:right="880" w:bottom="280" w:left="1000" w:header="720" w:footer="720" w:gutter="0"/>
          <w:cols w:space="720" w:num="1"/>
        </w:sectPr>
      </w:pPr>
    </w:p>
    <w:p>
      <w:pPr>
        <w:spacing w:before="22" w:line="228" w:lineRule="auto"/>
        <w:ind w:left="118" w:right="279" w:firstLine="0"/>
        <w:jc w:val="left"/>
        <w:rPr>
          <w:sz w:val="27"/>
        </w:rPr>
      </w:pPr>
      <w:r>
        <w:rPr>
          <w:b/>
          <w:color w:val="4D4D4D"/>
          <w:sz w:val="27"/>
        </w:rPr>
        <w:t xml:space="preserve">Semaphore(信号量)-允许多个线程同时访问： </w:t>
      </w:r>
      <w:r>
        <w:rPr>
          <w:color w:val="4D4D4D"/>
          <w:sz w:val="27"/>
        </w:rPr>
        <w:t>synchronized 和ReentrantLock 都是一次只允许一个线程访问某个资源，Semaphore(信号量)可以指定多个线程同时访问某个资源。</w:t>
      </w:r>
    </w:p>
    <w:p>
      <w:pPr>
        <w:pStyle w:val="4"/>
        <w:spacing w:line="595" w:lineRule="exact"/>
      </w:pPr>
      <w:r>
        <w:rPr>
          <w:color w:val="4F4F4F"/>
        </w:rPr>
        <w:t>什么是线程间交换数据的工具Exchanger</w:t>
      </w:r>
    </w:p>
    <w:p>
      <w:pPr>
        <w:pStyle w:val="6"/>
        <w:spacing w:before="3" w:line="228" w:lineRule="auto"/>
        <w:ind w:right="333"/>
      </w:pPr>
      <w:r>
        <w:rPr>
          <w:color w:val="4D4D4D"/>
        </w:rPr>
        <w:t>Exchanger是一个用于线程间协作的工具类，用于两个线程间交换数据。它提供了一个交换的同步点，在这个同步点两个线程能够交换数据。交换数据是通过exchange方法来实现的，如果一个线程先执行exchange方法，那么它会同步等待另一个线程也执行exchange方法，这个时候两个线程就都达到了同步点，两个线程就可以交换数据。</w:t>
      </w:r>
    </w:p>
    <w:p>
      <w:pPr>
        <w:pStyle w:val="4"/>
        <w:spacing w:line="599" w:lineRule="exact"/>
      </w:pPr>
      <w:r>
        <w:rPr>
          <w:color w:val="4F4F4F"/>
        </w:rPr>
        <w:t>常用的并发工具类有哪些？</w:t>
      </w:r>
    </w:p>
    <w:p>
      <w:pPr>
        <w:spacing w:before="0" w:line="483" w:lineRule="exact"/>
        <w:ind w:left="1355" w:right="0" w:firstLine="0"/>
        <w:jc w:val="left"/>
        <w:rPr>
          <w:sz w:val="24"/>
        </w:rPr>
      </w:pPr>
      <w:r>
        <w:pict>
          <v:shape id="_x0000_s1557" o:spid="_x0000_s1557" style="position:absolute;left:0pt;margin-left:90pt;margin-top:10.35pt;height:4.45pt;width:4.45pt;mso-position-horizontal-relative:page;z-index:251969536;mso-width-relative:page;mso-height-relative:page;" fillcolor="#000000" filled="t" stroked="f" coordorigin="1801,208" coordsize="89,89" path="m1845,297l1826,294,1812,286,1803,272,1801,252,1803,233,1812,219,1826,211,1845,208,1865,211,1879,219,1887,233,1890,252,1887,272,1879,286,1865,294,1845,297xe">
            <v:path arrowok="t"/>
            <v:fill on="t" focussize="0,0"/>
            <v:stroke on="f"/>
            <v:imagedata o:title=""/>
            <o:lock v:ext="edit"/>
          </v:shape>
        </w:pict>
      </w:r>
      <w:r>
        <w:rPr>
          <w:b/>
          <w:sz w:val="27"/>
        </w:rPr>
        <w:t xml:space="preserve">Semaphore(信号量)-允许多个线程同时访问： </w:t>
      </w:r>
      <w:r>
        <w:rPr>
          <w:sz w:val="24"/>
        </w:rPr>
        <w:t>synchronized 和</w:t>
      </w:r>
    </w:p>
    <w:p>
      <w:pPr>
        <w:spacing w:before="16" w:line="256" w:lineRule="auto"/>
        <w:ind w:left="800" w:right="262" w:firstLine="0"/>
        <w:jc w:val="left"/>
        <w:rPr>
          <w:sz w:val="24"/>
        </w:rPr>
      </w:pPr>
      <w:r>
        <w:rPr>
          <w:sz w:val="24"/>
        </w:rPr>
        <w:t>ReentrantLock 都是一次只允许一个线程访问某个资源，Semaphore(信号量)可以指定多个线程同时访问某个资源。</w:t>
      </w:r>
    </w:p>
    <w:p>
      <w:pPr>
        <w:spacing w:before="0" w:line="460" w:lineRule="exact"/>
        <w:ind w:left="1355" w:right="0" w:firstLine="0"/>
        <w:jc w:val="left"/>
        <w:rPr>
          <w:sz w:val="24"/>
        </w:rPr>
      </w:pPr>
      <w:r>
        <w:pict>
          <v:shape id="_x0000_s1558" o:spid="_x0000_s1558" style="position:absolute;left:0pt;margin-left:90pt;margin-top:9.25pt;height:4.45pt;width:4.45pt;mso-position-horizontal-relative:page;z-index:251969536;mso-width-relative:page;mso-height-relative:page;" fillcolor="#000000" filled="t" stroked="f" coordorigin="1801,186" coordsize="89,89" path="m1845,275l1826,272,1812,263,1803,250,1801,230,1803,211,1812,197,1826,188,1845,186,1865,188,1879,197,1887,211,1890,230,1887,250,1879,263,1865,272,1845,275xe">
            <v:path arrowok="t"/>
            <v:fill on="t" focussize="0,0"/>
            <v:stroke on="f"/>
            <v:imagedata o:title=""/>
            <o:lock v:ext="edit"/>
          </v:shape>
        </w:pict>
      </w:r>
      <w:r>
        <w:rPr>
          <w:b/>
          <w:sz w:val="27"/>
        </w:rPr>
        <w:t xml:space="preserve">CountDownLatch(倒计时器)： </w:t>
      </w:r>
      <w:r>
        <w:rPr>
          <w:sz w:val="24"/>
        </w:rPr>
        <w:t>CountDownLatch是一个同步工具类，用</w:t>
      </w:r>
    </w:p>
    <w:p>
      <w:pPr>
        <w:spacing w:before="17" w:line="256" w:lineRule="auto"/>
        <w:ind w:left="800" w:right="404" w:firstLine="0"/>
        <w:jc w:val="left"/>
        <w:rPr>
          <w:sz w:val="24"/>
        </w:rPr>
      </w:pPr>
      <w:r>
        <w:rPr>
          <w:spacing w:val="-1"/>
          <w:w w:val="95"/>
          <w:sz w:val="24"/>
        </w:rPr>
        <w:t xml:space="preserve">来协调多个线程之间的同步。这个工具通常用来控制线程等待，它可以让某一个线程    </w:t>
      </w:r>
      <w:r>
        <w:rPr>
          <w:sz w:val="24"/>
        </w:rPr>
        <w:t>等待直到倒计时结束，再开始执行。</w:t>
      </w:r>
    </w:p>
    <w:p>
      <w:pPr>
        <w:spacing w:before="0" w:line="460" w:lineRule="exact"/>
        <w:ind w:left="1355" w:right="0" w:firstLine="0"/>
        <w:jc w:val="left"/>
        <w:rPr>
          <w:sz w:val="24"/>
        </w:rPr>
      </w:pPr>
      <w:r>
        <w:pict>
          <v:shape id="_x0000_s1559" o:spid="_x0000_s1559" style="position:absolute;left:0pt;margin-left:90pt;margin-top:9.25pt;height:4.45pt;width:4.45pt;mso-position-horizontal-relative:page;z-index:251970560;mso-width-relative:page;mso-height-relative:page;" fillcolor="#000000" filled="t" stroked="f" coordorigin="1801,186" coordsize="89,89" path="m1845,275l1826,272,1812,263,1803,250,1801,230,1803,211,1812,197,1826,188,1845,186,1865,188,1879,197,1887,211,1890,230,1887,250,1879,263,1865,272,1845,275xe">
            <v:path arrowok="t"/>
            <v:fill on="t" focussize="0,0"/>
            <v:stroke on="f"/>
            <v:imagedata o:title=""/>
            <o:lock v:ext="edit"/>
          </v:shape>
        </w:pict>
      </w:r>
      <w:r>
        <w:rPr>
          <w:b/>
          <w:sz w:val="27"/>
        </w:rPr>
        <w:t xml:space="preserve">CyclicBarrier(循环栅栏)： </w:t>
      </w:r>
      <w:r>
        <w:rPr>
          <w:sz w:val="24"/>
        </w:rPr>
        <w:t>CyclicBarrier 和 CountDownLatch 非常类似，</w:t>
      </w:r>
    </w:p>
    <w:p>
      <w:pPr>
        <w:spacing w:before="16" w:line="256" w:lineRule="auto"/>
        <w:ind w:left="800" w:right="392" w:firstLine="0"/>
        <w:jc w:val="left"/>
        <w:rPr>
          <w:sz w:val="24"/>
        </w:rPr>
      </w:pPr>
      <w:r>
        <w:rPr>
          <w:spacing w:val="-1"/>
          <w:sz w:val="24"/>
        </w:rPr>
        <w:t xml:space="preserve">它也可以实现线程间的技术等待，但是它的功能比 </w:t>
      </w:r>
      <w:r>
        <w:rPr>
          <w:sz w:val="24"/>
        </w:rPr>
        <w:t>CountDownLatch</w:t>
      </w:r>
      <w:r>
        <w:rPr>
          <w:spacing w:val="-4"/>
          <w:sz w:val="24"/>
        </w:rPr>
        <w:t xml:space="preserve"> 更加复杂和强</w:t>
      </w:r>
      <w:r>
        <w:rPr>
          <w:spacing w:val="-6"/>
          <w:sz w:val="24"/>
        </w:rPr>
        <w:t xml:space="preserve">大。主要应用场景和 </w:t>
      </w:r>
      <w:r>
        <w:rPr>
          <w:sz w:val="24"/>
        </w:rPr>
        <w:t>CountDownLatch</w:t>
      </w:r>
      <w:r>
        <w:rPr>
          <w:spacing w:val="-5"/>
          <w:sz w:val="24"/>
        </w:rPr>
        <w:t xml:space="preserve"> 类似。</w:t>
      </w:r>
      <w:r>
        <w:rPr>
          <w:sz w:val="24"/>
        </w:rPr>
        <w:t>CyclicBarrier</w:t>
      </w:r>
      <w:r>
        <w:rPr>
          <w:spacing w:val="-5"/>
          <w:sz w:val="24"/>
        </w:rPr>
        <w:t xml:space="preserve"> 的字面意思是可循环使</w:t>
      </w:r>
      <w:r>
        <w:rPr>
          <w:w w:val="95"/>
          <w:sz w:val="24"/>
        </w:rPr>
        <w:t xml:space="preserve">用（Cyclic）的屏障（Barrier）。它要做的事情是，让一组线程到达一个屏障（也可    以叫同步点）时被阻塞，直到最后一个线程到达屏障时，屏障才会开门，所有被屏障   </w:t>
      </w:r>
      <w:r>
        <w:rPr>
          <w:sz w:val="24"/>
        </w:rPr>
        <w:t>拦截的线程才会继续干活。CyclicBarrier</w:t>
      </w:r>
      <w:r>
        <w:rPr>
          <w:spacing w:val="-1"/>
          <w:sz w:val="24"/>
        </w:rPr>
        <w:t xml:space="preserve">默认的构造方法是 </w:t>
      </w:r>
      <w:r>
        <w:rPr>
          <w:sz w:val="24"/>
        </w:rPr>
        <w:t>CyclicBarrier(int parties)，其参数表示屏障拦截的线程数量，每个线程调用await()方法告诉CyclicBarrier</w:t>
      </w:r>
      <w:r>
        <w:rPr>
          <w:spacing w:val="-1"/>
          <w:sz w:val="24"/>
        </w:rPr>
        <w:t xml:space="preserve"> 我已经到达了屏障，然后当前线程被阻塞。</w:t>
      </w:r>
    </w:p>
    <w:p>
      <w:pPr>
        <w:pStyle w:val="2"/>
      </w:pPr>
      <w:r>
        <w:rPr>
          <w:color w:val="4F4F4F"/>
        </w:rPr>
        <w:t>并发实践</w:t>
      </w:r>
    </w:p>
    <w:sectPr>
      <w:pgSz w:w="11920" w:h="16840"/>
      <w:pgMar w:top="980" w:right="880" w:bottom="280" w:left="10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118" w:hanging="787"/>
        <w:jc w:val="left"/>
      </w:pPr>
      <w:rPr>
        <w:rFonts w:hint="default" w:ascii="微软雅黑" w:hAnsi="微软雅黑" w:eastAsia="微软雅黑" w:cs="微软雅黑"/>
        <w:color w:val="4D4D4D"/>
        <w:w w:val="100"/>
        <w:sz w:val="27"/>
        <w:szCs w:val="27"/>
        <w:lang w:val="en-US" w:eastAsia="zh-CN" w:bidi="ar-SA"/>
      </w:rPr>
    </w:lvl>
    <w:lvl w:ilvl="1" w:tentative="0">
      <w:start w:val="1"/>
      <w:numFmt w:val="decimal"/>
      <w:lvlText w:val="%2."/>
      <w:lvlJc w:val="left"/>
      <w:pPr>
        <w:ind w:left="1106" w:hanging="307"/>
        <w:jc w:val="left"/>
      </w:pPr>
      <w:rPr>
        <w:rFonts w:hint="default" w:ascii="微软雅黑" w:hAnsi="微软雅黑" w:eastAsia="微软雅黑" w:cs="微软雅黑"/>
        <w:spacing w:val="-12"/>
        <w:w w:val="101"/>
        <w:sz w:val="27"/>
        <w:szCs w:val="27"/>
        <w:lang w:val="en-US" w:eastAsia="zh-CN" w:bidi="ar-SA"/>
      </w:rPr>
    </w:lvl>
    <w:lvl w:ilvl="2" w:tentative="0">
      <w:start w:val="0"/>
      <w:numFmt w:val="bullet"/>
      <w:lvlText w:val="•"/>
      <w:lvlJc w:val="left"/>
      <w:pPr>
        <w:ind w:left="2093" w:hanging="307"/>
      </w:pPr>
      <w:rPr>
        <w:rFonts w:hint="default"/>
        <w:lang w:val="en-US" w:eastAsia="zh-CN" w:bidi="ar-SA"/>
      </w:rPr>
    </w:lvl>
    <w:lvl w:ilvl="3" w:tentative="0">
      <w:start w:val="0"/>
      <w:numFmt w:val="bullet"/>
      <w:lvlText w:val="•"/>
      <w:lvlJc w:val="left"/>
      <w:pPr>
        <w:ind w:left="3086" w:hanging="307"/>
      </w:pPr>
      <w:rPr>
        <w:rFonts w:hint="default"/>
        <w:lang w:val="en-US" w:eastAsia="zh-CN" w:bidi="ar-SA"/>
      </w:rPr>
    </w:lvl>
    <w:lvl w:ilvl="4" w:tentative="0">
      <w:start w:val="0"/>
      <w:numFmt w:val="bullet"/>
      <w:lvlText w:val="•"/>
      <w:lvlJc w:val="left"/>
      <w:pPr>
        <w:ind w:left="4080" w:hanging="307"/>
      </w:pPr>
      <w:rPr>
        <w:rFonts w:hint="default"/>
        <w:lang w:val="en-US" w:eastAsia="zh-CN" w:bidi="ar-SA"/>
      </w:rPr>
    </w:lvl>
    <w:lvl w:ilvl="5" w:tentative="0">
      <w:start w:val="0"/>
      <w:numFmt w:val="bullet"/>
      <w:lvlText w:val="•"/>
      <w:lvlJc w:val="left"/>
      <w:pPr>
        <w:ind w:left="5073" w:hanging="307"/>
      </w:pPr>
      <w:rPr>
        <w:rFonts w:hint="default"/>
        <w:lang w:val="en-US" w:eastAsia="zh-CN" w:bidi="ar-SA"/>
      </w:rPr>
    </w:lvl>
    <w:lvl w:ilvl="6" w:tentative="0">
      <w:start w:val="0"/>
      <w:numFmt w:val="bullet"/>
      <w:lvlText w:val="•"/>
      <w:lvlJc w:val="left"/>
      <w:pPr>
        <w:ind w:left="6066" w:hanging="307"/>
      </w:pPr>
      <w:rPr>
        <w:rFonts w:hint="default"/>
        <w:lang w:val="en-US" w:eastAsia="zh-CN" w:bidi="ar-SA"/>
      </w:rPr>
    </w:lvl>
    <w:lvl w:ilvl="7" w:tentative="0">
      <w:start w:val="0"/>
      <w:numFmt w:val="bullet"/>
      <w:lvlText w:val="•"/>
      <w:lvlJc w:val="left"/>
      <w:pPr>
        <w:ind w:left="7060" w:hanging="307"/>
      </w:pPr>
      <w:rPr>
        <w:rFonts w:hint="default"/>
        <w:lang w:val="en-US" w:eastAsia="zh-CN" w:bidi="ar-SA"/>
      </w:rPr>
    </w:lvl>
    <w:lvl w:ilvl="8" w:tentative="0">
      <w:start w:val="0"/>
      <w:numFmt w:val="bullet"/>
      <w:lvlText w:val="•"/>
      <w:lvlJc w:val="left"/>
      <w:pPr>
        <w:ind w:left="8053" w:hanging="307"/>
      </w:pPr>
      <w:rPr>
        <w:rFonts w:hint="default"/>
        <w:lang w:val="en-US" w:eastAsia="zh-CN" w:bidi="ar-SA"/>
      </w:rPr>
    </w:lvl>
  </w:abstractNum>
  <w:abstractNum w:abstractNumId="1">
    <w:nsid w:val="9C8AC8EF"/>
    <w:multiLevelType w:val="multilevel"/>
    <w:tmpl w:val="9C8AC8EF"/>
    <w:lvl w:ilvl="0" w:tentative="0">
      <w:start w:val="1"/>
      <w:numFmt w:val="decimal"/>
      <w:lvlText w:val="%1."/>
      <w:lvlJc w:val="left"/>
      <w:pPr>
        <w:ind w:left="1106" w:hanging="307"/>
        <w:jc w:val="left"/>
      </w:pPr>
      <w:rPr>
        <w:rFonts w:hint="default" w:ascii="微软雅黑" w:hAnsi="微软雅黑" w:eastAsia="微软雅黑" w:cs="微软雅黑"/>
        <w:spacing w:val="-12"/>
        <w:w w:val="101"/>
        <w:sz w:val="27"/>
        <w:szCs w:val="27"/>
        <w:lang w:val="en-US" w:eastAsia="zh-CN" w:bidi="ar-SA"/>
      </w:rPr>
    </w:lvl>
    <w:lvl w:ilvl="1" w:tentative="0">
      <w:start w:val="0"/>
      <w:numFmt w:val="bullet"/>
      <w:lvlText w:val="•"/>
      <w:lvlJc w:val="left"/>
      <w:pPr>
        <w:ind w:left="1994" w:hanging="307"/>
      </w:pPr>
      <w:rPr>
        <w:rFonts w:hint="default"/>
        <w:lang w:val="en-US" w:eastAsia="zh-CN" w:bidi="ar-SA"/>
      </w:rPr>
    </w:lvl>
    <w:lvl w:ilvl="2" w:tentative="0">
      <w:start w:val="0"/>
      <w:numFmt w:val="bullet"/>
      <w:lvlText w:val="•"/>
      <w:lvlJc w:val="left"/>
      <w:pPr>
        <w:ind w:left="2888" w:hanging="307"/>
      </w:pPr>
      <w:rPr>
        <w:rFonts w:hint="default"/>
        <w:lang w:val="en-US" w:eastAsia="zh-CN" w:bidi="ar-SA"/>
      </w:rPr>
    </w:lvl>
    <w:lvl w:ilvl="3" w:tentative="0">
      <w:start w:val="0"/>
      <w:numFmt w:val="bullet"/>
      <w:lvlText w:val="•"/>
      <w:lvlJc w:val="left"/>
      <w:pPr>
        <w:ind w:left="3782" w:hanging="307"/>
      </w:pPr>
      <w:rPr>
        <w:rFonts w:hint="default"/>
        <w:lang w:val="en-US" w:eastAsia="zh-CN" w:bidi="ar-SA"/>
      </w:rPr>
    </w:lvl>
    <w:lvl w:ilvl="4" w:tentative="0">
      <w:start w:val="0"/>
      <w:numFmt w:val="bullet"/>
      <w:lvlText w:val="•"/>
      <w:lvlJc w:val="left"/>
      <w:pPr>
        <w:ind w:left="4676" w:hanging="307"/>
      </w:pPr>
      <w:rPr>
        <w:rFonts w:hint="default"/>
        <w:lang w:val="en-US" w:eastAsia="zh-CN" w:bidi="ar-SA"/>
      </w:rPr>
    </w:lvl>
    <w:lvl w:ilvl="5" w:tentative="0">
      <w:start w:val="0"/>
      <w:numFmt w:val="bullet"/>
      <w:lvlText w:val="•"/>
      <w:lvlJc w:val="left"/>
      <w:pPr>
        <w:ind w:left="5570" w:hanging="307"/>
      </w:pPr>
      <w:rPr>
        <w:rFonts w:hint="default"/>
        <w:lang w:val="en-US" w:eastAsia="zh-CN" w:bidi="ar-SA"/>
      </w:rPr>
    </w:lvl>
    <w:lvl w:ilvl="6" w:tentative="0">
      <w:start w:val="0"/>
      <w:numFmt w:val="bullet"/>
      <w:lvlText w:val="•"/>
      <w:lvlJc w:val="left"/>
      <w:pPr>
        <w:ind w:left="6464" w:hanging="307"/>
      </w:pPr>
      <w:rPr>
        <w:rFonts w:hint="default"/>
        <w:lang w:val="en-US" w:eastAsia="zh-CN" w:bidi="ar-SA"/>
      </w:rPr>
    </w:lvl>
    <w:lvl w:ilvl="7" w:tentative="0">
      <w:start w:val="0"/>
      <w:numFmt w:val="bullet"/>
      <w:lvlText w:val="•"/>
      <w:lvlJc w:val="left"/>
      <w:pPr>
        <w:ind w:left="7358" w:hanging="307"/>
      </w:pPr>
      <w:rPr>
        <w:rFonts w:hint="default"/>
        <w:lang w:val="en-US" w:eastAsia="zh-CN" w:bidi="ar-SA"/>
      </w:rPr>
    </w:lvl>
    <w:lvl w:ilvl="8" w:tentative="0">
      <w:start w:val="0"/>
      <w:numFmt w:val="bullet"/>
      <w:lvlText w:val="•"/>
      <w:lvlJc w:val="left"/>
      <w:pPr>
        <w:ind w:left="8252" w:hanging="307"/>
      </w:pPr>
      <w:rPr>
        <w:rFonts w:hint="default"/>
        <w:lang w:val="en-US" w:eastAsia="zh-CN" w:bidi="ar-SA"/>
      </w:rPr>
    </w:lvl>
  </w:abstractNum>
  <w:abstractNum w:abstractNumId="2">
    <w:nsid w:val="B5E306ED"/>
    <w:multiLevelType w:val="multilevel"/>
    <w:tmpl w:val="B5E306ED"/>
    <w:lvl w:ilvl="0" w:tentative="0">
      <w:start w:val="1"/>
      <w:numFmt w:val="decimal"/>
      <w:lvlText w:val="%1."/>
      <w:lvlJc w:val="left"/>
      <w:pPr>
        <w:ind w:left="1106" w:hanging="307"/>
        <w:jc w:val="left"/>
      </w:pPr>
      <w:rPr>
        <w:rFonts w:hint="default" w:ascii="微软雅黑" w:hAnsi="微软雅黑" w:eastAsia="微软雅黑" w:cs="微软雅黑"/>
        <w:spacing w:val="-12"/>
        <w:w w:val="101"/>
        <w:sz w:val="27"/>
        <w:szCs w:val="27"/>
        <w:lang w:val="en-US" w:eastAsia="zh-CN" w:bidi="ar-SA"/>
      </w:rPr>
    </w:lvl>
    <w:lvl w:ilvl="1" w:tentative="0">
      <w:start w:val="0"/>
      <w:numFmt w:val="bullet"/>
      <w:lvlText w:val="•"/>
      <w:lvlJc w:val="left"/>
      <w:pPr>
        <w:ind w:left="1994" w:hanging="307"/>
      </w:pPr>
      <w:rPr>
        <w:rFonts w:hint="default"/>
        <w:lang w:val="en-US" w:eastAsia="zh-CN" w:bidi="ar-SA"/>
      </w:rPr>
    </w:lvl>
    <w:lvl w:ilvl="2" w:tentative="0">
      <w:start w:val="0"/>
      <w:numFmt w:val="bullet"/>
      <w:lvlText w:val="•"/>
      <w:lvlJc w:val="left"/>
      <w:pPr>
        <w:ind w:left="2888" w:hanging="307"/>
      </w:pPr>
      <w:rPr>
        <w:rFonts w:hint="default"/>
        <w:lang w:val="en-US" w:eastAsia="zh-CN" w:bidi="ar-SA"/>
      </w:rPr>
    </w:lvl>
    <w:lvl w:ilvl="3" w:tentative="0">
      <w:start w:val="0"/>
      <w:numFmt w:val="bullet"/>
      <w:lvlText w:val="•"/>
      <w:lvlJc w:val="left"/>
      <w:pPr>
        <w:ind w:left="3782" w:hanging="307"/>
      </w:pPr>
      <w:rPr>
        <w:rFonts w:hint="default"/>
        <w:lang w:val="en-US" w:eastAsia="zh-CN" w:bidi="ar-SA"/>
      </w:rPr>
    </w:lvl>
    <w:lvl w:ilvl="4" w:tentative="0">
      <w:start w:val="0"/>
      <w:numFmt w:val="bullet"/>
      <w:lvlText w:val="•"/>
      <w:lvlJc w:val="left"/>
      <w:pPr>
        <w:ind w:left="4676" w:hanging="307"/>
      </w:pPr>
      <w:rPr>
        <w:rFonts w:hint="default"/>
        <w:lang w:val="en-US" w:eastAsia="zh-CN" w:bidi="ar-SA"/>
      </w:rPr>
    </w:lvl>
    <w:lvl w:ilvl="5" w:tentative="0">
      <w:start w:val="0"/>
      <w:numFmt w:val="bullet"/>
      <w:lvlText w:val="•"/>
      <w:lvlJc w:val="left"/>
      <w:pPr>
        <w:ind w:left="5570" w:hanging="307"/>
      </w:pPr>
      <w:rPr>
        <w:rFonts w:hint="default"/>
        <w:lang w:val="en-US" w:eastAsia="zh-CN" w:bidi="ar-SA"/>
      </w:rPr>
    </w:lvl>
    <w:lvl w:ilvl="6" w:tentative="0">
      <w:start w:val="0"/>
      <w:numFmt w:val="bullet"/>
      <w:lvlText w:val="•"/>
      <w:lvlJc w:val="left"/>
      <w:pPr>
        <w:ind w:left="6464" w:hanging="307"/>
      </w:pPr>
      <w:rPr>
        <w:rFonts w:hint="default"/>
        <w:lang w:val="en-US" w:eastAsia="zh-CN" w:bidi="ar-SA"/>
      </w:rPr>
    </w:lvl>
    <w:lvl w:ilvl="7" w:tentative="0">
      <w:start w:val="0"/>
      <w:numFmt w:val="bullet"/>
      <w:lvlText w:val="•"/>
      <w:lvlJc w:val="left"/>
      <w:pPr>
        <w:ind w:left="7358" w:hanging="307"/>
      </w:pPr>
      <w:rPr>
        <w:rFonts w:hint="default"/>
        <w:lang w:val="en-US" w:eastAsia="zh-CN" w:bidi="ar-SA"/>
      </w:rPr>
    </w:lvl>
    <w:lvl w:ilvl="8" w:tentative="0">
      <w:start w:val="0"/>
      <w:numFmt w:val="bullet"/>
      <w:lvlText w:val="•"/>
      <w:lvlJc w:val="left"/>
      <w:pPr>
        <w:ind w:left="8252" w:hanging="307"/>
      </w:pPr>
      <w:rPr>
        <w:rFonts w:hint="default"/>
        <w:lang w:val="en-US" w:eastAsia="zh-CN" w:bidi="ar-SA"/>
      </w:rPr>
    </w:lvl>
  </w:abstractNum>
  <w:abstractNum w:abstractNumId="3">
    <w:nsid w:val="BF205925"/>
    <w:multiLevelType w:val="multilevel"/>
    <w:tmpl w:val="BF205925"/>
    <w:lvl w:ilvl="0" w:tentative="0">
      <w:start w:val="1"/>
      <w:numFmt w:val="decimal"/>
      <w:lvlText w:val="%1."/>
      <w:lvlJc w:val="left"/>
      <w:pPr>
        <w:ind w:left="800" w:hanging="307"/>
        <w:jc w:val="left"/>
      </w:pPr>
      <w:rPr>
        <w:rFonts w:hint="default" w:ascii="微软雅黑" w:hAnsi="微软雅黑" w:eastAsia="微软雅黑" w:cs="微软雅黑"/>
        <w:spacing w:val="-12"/>
        <w:w w:val="101"/>
        <w:sz w:val="27"/>
        <w:szCs w:val="27"/>
        <w:lang w:val="en-US" w:eastAsia="zh-CN" w:bidi="ar-SA"/>
      </w:rPr>
    </w:lvl>
    <w:lvl w:ilvl="1" w:tentative="0">
      <w:start w:val="0"/>
      <w:numFmt w:val="bullet"/>
      <w:lvlText w:val="•"/>
      <w:lvlJc w:val="left"/>
      <w:pPr>
        <w:ind w:left="1724" w:hanging="307"/>
      </w:pPr>
      <w:rPr>
        <w:rFonts w:hint="default"/>
        <w:lang w:val="en-US" w:eastAsia="zh-CN" w:bidi="ar-SA"/>
      </w:rPr>
    </w:lvl>
    <w:lvl w:ilvl="2" w:tentative="0">
      <w:start w:val="0"/>
      <w:numFmt w:val="bullet"/>
      <w:lvlText w:val="•"/>
      <w:lvlJc w:val="left"/>
      <w:pPr>
        <w:ind w:left="2648" w:hanging="307"/>
      </w:pPr>
      <w:rPr>
        <w:rFonts w:hint="default"/>
        <w:lang w:val="en-US" w:eastAsia="zh-CN" w:bidi="ar-SA"/>
      </w:rPr>
    </w:lvl>
    <w:lvl w:ilvl="3" w:tentative="0">
      <w:start w:val="0"/>
      <w:numFmt w:val="bullet"/>
      <w:lvlText w:val="•"/>
      <w:lvlJc w:val="left"/>
      <w:pPr>
        <w:ind w:left="3572" w:hanging="307"/>
      </w:pPr>
      <w:rPr>
        <w:rFonts w:hint="default"/>
        <w:lang w:val="en-US" w:eastAsia="zh-CN" w:bidi="ar-SA"/>
      </w:rPr>
    </w:lvl>
    <w:lvl w:ilvl="4" w:tentative="0">
      <w:start w:val="0"/>
      <w:numFmt w:val="bullet"/>
      <w:lvlText w:val="•"/>
      <w:lvlJc w:val="left"/>
      <w:pPr>
        <w:ind w:left="4496" w:hanging="307"/>
      </w:pPr>
      <w:rPr>
        <w:rFonts w:hint="default"/>
        <w:lang w:val="en-US" w:eastAsia="zh-CN" w:bidi="ar-SA"/>
      </w:rPr>
    </w:lvl>
    <w:lvl w:ilvl="5" w:tentative="0">
      <w:start w:val="0"/>
      <w:numFmt w:val="bullet"/>
      <w:lvlText w:val="•"/>
      <w:lvlJc w:val="left"/>
      <w:pPr>
        <w:ind w:left="5420" w:hanging="307"/>
      </w:pPr>
      <w:rPr>
        <w:rFonts w:hint="default"/>
        <w:lang w:val="en-US" w:eastAsia="zh-CN" w:bidi="ar-SA"/>
      </w:rPr>
    </w:lvl>
    <w:lvl w:ilvl="6" w:tentative="0">
      <w:start w:val="0"/>
      <w:numFmt w:val="bullet"/>
      <w:lvlText w:val="•"/>
      <w:lvlJc w:val="left"/>
      <w:pPr>
        <w:ind w:left="6344" w:hanging="307"/>
      </w:pPr>
      <w:rPr>
        <w:rFonts w:hint="default"/>
        <w:lang w:val="en-US" w:eastAsia="zh-CN" w:bidi="ar-SA"/>
      </w:rPr>
    </w:lvl>
    <w:lvl w:ilvl="7" w:tentative="0">
      <w:start w:val="0"/>
      <w:numFmt w:val="bullet"/>
      <w:lvlText w:val="•"/>
      <w:lvlJc w:val="left"/>
      <w:pPr>
        <w:ind w:left="7268" w:hanging="307"/>
      </w:pPr>
      <w:rPr>
        <w:rFonts w:hint="default"/>
        <w:lang w:val="en-US" w:eastAsia="zh-CN" w:bidi="ar-SA"/>
      </w:rPr>
    </w:lvl>
    <w:lvl w:ilvl="8" w:tentative="0">
      <w:start w:val="0"/>
      <w:numFmt w:val="bullet"/>
      <w:lvlText w:val="•"/>
      <w:lvlJc w:val="left"/>
      <w:pPr>
        <w:ind w:left="8192" w:hanging="307"/>
      </w:pPr>
      <w:rPr>
        <w:rFonts w:hint="default"/>
        <w:lang w:val="en-US" w:eastAsia="zh-CN" w:bidi="ar-SA"/>
      </w:rPr>
    </w:lvl>
  </w:abstractNum>
  <w:abstractNum w:abstractNumId="4">
    <w:nsid w:val="C8879AEF"/>
    <w:multiLevelType w:val="multilevel"/>
    <w:tmpl w:val="C8879AEF"/>
    <w:lvl w:ilvl="0" w:tentative="0">
      <w:start w:val="1"/>
      <w:numFmt w:val="decimal"/>
      <w:lvlText w:val="%1）"/>
      <w:lvlJc w:val="left"/>
      <w:pPr>
        <w:ind w:left="118" w:hanging="434"/>
        <w:jc w:val="left"/>
      </w:pPr>
      <w:rPr>
        <w:rFonts w:hint="default" w:ascii="微软雅黑" w:hAnsi="微软雅黑" w:eastAsia="微软雅黑" w:cs="微软雅黑"/>
        <w:color w:val="4D4D4D"/>
        <w:spacing w:val="-17"/>
        <w:w w:val="100"/>
        <w:sz w:val="25"/>
        <w:szCs w:val="25"/>
        <w:lang w:val="en-US" w:eastAsia="zh-CN" w:bidi="ar-SA"/>
      </w:rPr>
    </w:lvl>
    <w:lvl w:ilvl="1" w:tentative="0">
      <w:start w:val="1"/>
      <w:numFmt w:val="decimal"/>
      <w:lvlText w:val="%2."/>
      <w:lvlJc w:val="left"/>
      <w:pPr>
        <w:ind w:left="1106" w:hanging="307"/>
        <w:jc w:val="left"/>
      </w:pPr>
      <w:rPr>
        <w:rFonts w:hint="default" w:ascii="微软雅黑" w:hAnsi="微软雅黑" w:eastAsia="微软雅黑" w:cs="微软雅黑"/>
        <w:spacing w:val="-12"/>
        <w:w w:val="101"/>
        <w:sz w:val="27"/>
        <w:szCs w:val="27"/>
        <w:lang w:val="en-US" w:eastAsia="zh-CN" w:bidi="ar-SA"/>
      </w:rPr>
    </w:lvl>
    <w:lvl w:ilvl="2" w:tentative="0">
      <w:start w:val="0"/>
      <w:numFmt w:val="bullet"/>
      <w:lvlText w:val="•"/>
      <w:lvlJc w:val="left"/>
      <w:pPr>
        <w:ind w:left="2093" w:hanging="307"/>
      </w:pPr>
      <w:rPr>
        <w:rFonts w:hint="default"/>
        <w:lang w:val="en-US" w:eastAsia="zh-CN" w:bidi="ar-SA"/>
      </w:rPr>
    </w:lvl>
    <w:lvl w:ilvl="3" w:tentative="0">
      <w:start w:val="0"/>
      <w:numFmt w:val="bullet"/>
      <w:lvlText w:val="•"/>
      <w:lvlJc w:val="left"/>
      <w:pPr>
        <w:ind w:left="3086" w:hanging="307"/>
      </w:pPr>
      <w:rPr>
        <w:rFonts w:hint="default"/>
        <w:lang w:val="en-US" w:eastAsia="zh-CN" w:bidi="ar-SA"/>
      </w:rPr>
    </w:lvl>
    <w:lvl w:ilvl="4" w:tentative="0">
      <w:start w:val="0"/>
      <w:numFmt w:val="bullet"/>
      <w:lvlText w:val="•"/>
      <w:lvlJc w:val="left"/>
      <w:pPr>
        <w:ind w:left="4080" w:hanging="307"/>
      </w:pPr>
      <w:rPr>
        <w:rFonts w:hint="default"/>
        <w:lang w:val="en-US" w:eastAsia="zh-CN" w:bidi="ar-SA"/>
      </w:rPr>
    </w:lvl>
    <w:lvl w:ilvl="5" w:tentative="0">
      <w:start w:val="0"/>
      <w:numFmt w:val="bullet"/>
      <w:lvlText w:val="•"/>
      <w:lvlJc w:val="left"/>
      <w:pPr>
        <w:ind w:left="5073" w:hanging="307"/>
      </w:pPr>
      <w:rPr>
        <w:rFonts w:hint="default"/>
        <w:lang w:val="en-US" w:eastAsia="zh-CN" w:bidi="ar-SA"/>
      </w:rPr>
    </w:lvl>
    <w:lvl w:ilvl="6" w:tentative="0">
      <w:start w:val="0"/>
      <w:numFmt w:val="bullet"/>
      <w:lvlText w:val="•"/>
      <w:lvlJc w:val="left"/>
      <w:pPr>
        <w:ind w:left="6066" w:hanging="307"/>
      </w:pPr>
      <w:rPr>
        <w:rFonts w:hint="default"/>
        <w:lang w:val="en-US" w:eastAsia="zh-CN" w:bidi="ar-SA"/>
      </w:rPr>
    </w:lvl>
    <w:lvl w:ilvl="7" w:tentative="0">
      <w:start w:val="0"/>
      <w:numFmt w:val="bullet"/>
      <w:lvlText w:val="•"/>
      <w:lvlJc w:val="left"/>
      <w:pPr>
        <w:ind w:left="7060" w:hanging="307"/>
      </w:pPr>
      <w:rPr>
        <w:rFonts w:hint="default"/>
        <w:lang w:val="en-US" w:eastAsia="zh-CN" w:bidi="ar-SA"/>
      </w:rPr>
    </w:lvl>
    <w:lvl w:ilvl="8" w:tentative="0">
      <w:start w:val="0"/>
      <w:numFmt w:val="bullet"/>
      <w:lvlText w:val="•"/>
      <w:lvlJc w:val="left"/>
      <w:pPr>
        <w:ind w:left="8053" w:hanging="307"/>
      </w:pPr>
      <w:rPr>
        <w:rFonts w:hint="default"/>
        <w:lang w:val="en-US" w:eastAsia="zh-CN" w:bidi="ar-SA"/>
      </w:rPr>
    </w:lvl>
  </w:abstractNum>
  <w:abstractNum w:abstractNumId="5">
    <w:nsid w:val="CF092B84"/>
    <w:multiLevelType w:val="multilevel"/>
    <w:tmpl w:val="CF092B84"/>
    <w:lvl w:ilvl="0" w:tentative="0">
      <w:start w:val="1"/>
      <w:numFmt w:val="decimal"/>
      <w:lvlText w:val="%1."/>
      <w:lvlJc w:val="left"/>
      <w:pPr>
        <w:ind w:left="800" w:hanging="307"/>
        <w:jc w:val="left"/>
      </w:pPr>
      <w:rPr>
        <w:rFonts w:hint="default" w:ascii="微软雅黑" w:hAnsi="微软雅黑" w:eastAsia="微软雅黑" w:cs="微软雅黑"/>
        <w:spacing w:val="-12"/>
        <w:w w:val="101"/>
        <w:sz w:val="27"/>
        <w:szCs w:val="27"/>
        <w:lang w:val="en-US" w:eastAsia="zh-CN" w:bidi="ar-SA"/>
      </w:rPr>
    </w:lvl>
    <w:lvl w:ilvl="1" w:tentative="0">
      <w:start w:val="0"/>
      <w:numFmt w:val="bullet"/>
      <w:lvlText w:val="•"/>
      <w:lvlJc w:val="left"/>
      <w:pPr>
        <w:ind w:left="1724" w:hanging="307"/>
      </w:pPr>
      <w:rPr>
        <w:rFonts w:hint="default"/>
        <w:lang w:val="en-US" w:eastAsia="zh-CN" w:bidi="ar-SA"/>
      </w:rPr>
    </w:lvl>
    <w:lvl w:ilvl="2" w:tentative="0">
      <w:start w:val="0"/>
      <w:numFmt w:val="bullet"/>
      <w:lvlText w:val="•"/>
      <w:lvlJc w:val="left"/>
      <w:pPr>
        <w:ind w:left="2648" w:hanging="307"/>
      </w:pPr>
      <w:rPr>
        <w:rFonts w:hint="default"/>
        <w:lang w:val="en-US" w:eastAsia="zh-CN" w:bidi="ar-SA"/>
      </w:rPr>
    </w:lvl>
    <w:lvl w:ilvl="3" w:tentative="0">
      <w:start w:val="0"/>
      <w:numFmt w:val="bullet"/>
      <w:lvlText w:val="•"/>
      <w:lvlJc w:val="left"/>
      <w:pPr>
        <w:ind w:left="3572" w:hanging="307"/>
      </w:pPr>
      <w:rPr>
        <w:rFonts w:hint="default"/>
        <w:lang w:val="en-US" w:eastAsia="zh-CN" w:bidi="ar-SA"/>
      </w:rPr>
    </w:lvl>
    <w:lvl w:ilvl="4" w:tentative="0">
      <w:start w:val="0"/>
      <w:numFmt w:val="bullet"/>
      <w:lvlText w:val="•"/>
      <w:lvlJc w:val="left"/>
      <w:pPr>
        <w:ind w:left="4496" w:hanging="307"/>
      </w:pPr>
      <w:rPr>
        <w:rFonts w:hint="default"/>
        <w:lang w:val="en-US" w:eastAsia="zh-CN" w:bidi="ar-SA"/>
      </w:rPr>
    </w:lvl>
    <w:lvl w:ilvl="5" w:tentative="0">
      <w:start w:val="0"/>
      <w:numFmt w:val="bullet"/>
      <w:lvlText w:val="•"/>
      <w:lvlJc w:val="left"/>
      <w:pPr>
        <w:ind w:left="5420" w:hanging="307"/>
      </w:pPr>
      <w:rPr>
        <w:rFonts w:hint="default"/>
        <w:lang w:val="en-US" w:eastAsia="zh-CN" w:bidi="ar-SA"/>
      </w:rPr>
    </w:lvl>
    <w:lvl w:ilvl="6" w:tentative="0">
      <w:start w:val="0"/>
      <w:numFmt w:val="bullet"/>
      <w:lvlText w:val="•"/>
      <w:lvlJc w:val="left"/>
      <w:pPr>
        <w:ind w:left="6344" w:hanging="307"/>
      </w:pPr>
      <w:rPr>
        <w:rFonts w:hint="default"/>
        <w:lang w:val="en-US" w:eastAsia="zh-CN" w:bidi="ar-SA"/>
      </w:rPr>
    </w:lvl>
    <w:lvl w:ilvl="7" w:tentative="0">
      <w:start w:val="0"/>
      <w:numFmt w:val="bullet"/>
      <w:lvlText w:val="•"/>
      <w:lvlJc w:val="left"/>
      <w:pPr>
        <w:ind w:left="7268" w:hanging="307"/>
      </w:pPr>
      <w:rPr>
        <w:rFonts w:hint="default"/>
        <w:lang w:val="en-US" w:eastAsia="zh-CN" w:bidi="ar-SA"/>
      </w:rPr>
    </w:lvl>
    <w:lvl w:ilvl="8" w:tentative="0">
      <w:start w:val="0"/>
      <w:numFmt w:val="bullet"/>
      <w:lvlText w:val="•"/>
      <w:lvlJc w:val="left"/>
      <w:pPr>
        <w:ind w:left="8192" w:hanging="307"/>
      </w:pPr>
      <w:rPr>
        <w:rFonts w:hint="default"/>
        <w:lang w:val="en-US" w:eastAsia="zh-CN" w:bidi="ar-SA"/>
      </w:rPr>
    </w:lvl>
  </w:abstractNum>
  <w:abstractNum w:abstractNumId="6">
    <w:nsid w:val="D7F9FE59"/>
    <w:multiLevelType w:val="multilevel"/>
    <w:tmpl w:val="D7F9FE59"/>
    <w:lvl w:ilvl="0" w:tentative="0">
      <w:start w:val="1"/>
      <w:numFmt w:val="decimal"/>
      <w:lvlText w:val="（%1）"/>
      <w:lvlJc w:val="left"/>
      <w:pPr>
        <w:ind w:left="118" w:hanging="707"/>
        <w:jc w:val="left"/>
      </w:pPr>
      <w:rPr>
        <w:rFonts w:hint="default" w:ascii="微软雅黑" w:hAnsi="微软雅黑" w:eastAsia="微软雅黑" w:cs="微软雅黑"/>
        <w:color w:val="4D4D4D"/>
        <w:spacing w:val="-17"/>
        <w:w w:val="100"/>
        <w:sz w:val="25"/>
        <w:szCs w:val="25"/>
        <w:lang w:val="en-US" w:eastAsia="zh-CN" w:bidi="ar-SA"/>
      </w:rPr>
    </w:lvl>
    <w:lvl w:ilvl="1" w:tentative="0">
      <w:start w:val="1"/>
      <w:numFmt w:val="decimal"/>
      <w:lvlText w:val="%2."/>
      <w:lvlJc w:val="left"/>
      <w:pPr>
        <w:ind w:left="800" w:hanging="307"/>
        <w:jc w:val="left"/>
      </w:pPr>
      <w:rPr>
        <w:rFonts w:hint="default" w:ascii="微软雅黑" w:hAnsi="微软雅黑" w:eastAsia="微软雅黑" w:cs="微软雅黑"/>
        <w:spacing w:val="-12"/>
        <w:w w:val="101"/>
        <w:sz w:val="27"/>
        <w:szCs w:val="27"/>
        <w:lang w:val="en-US" w:eastAsia="zh-CN" w:bidi="ar-SA"/>
      </w:rPr>
    </w:lvl>
    <w:lvl w:ilvl="2" w:tentative="0">
      <w:start w:val="0"/>
      <w:numFmt w:val="bullet"/>
      <w:lvlText w:val="•"/>
      <w:lvlJc w:val="left"/>
      <w:pPr>
        <w:ind w:left="1826" w:hanging="307"/>
      </w:pPr>
      <w:rPr>
        <w:rFonts w:hint="default"/>
        <w:lang w:val="en-US" w:eastAsia="zh-CN" w:bidi="ar-SA"/>
      </w:rPr>
    </w:lvl>
    <w:lvl w:ilvl="3" w:tentative="0">
      <w:start w:val="0"/>
      <w:numFmt w:val="bullet"/>
      <w:lvlText w:val="•"/>
      <w:lvlJc w:val="left"/>
      <w:pPr>
        <w:ind w:left="2853" w:hanging="307"/>
      </w:pPr>
      <w:rPr>
        <w:rFonts w:hint="default"/>
        <w:lang w:val="en-US" w:eastAsia="zh-CN" w:bidi="ar-SA"/>
      </w:rPr>
    </w:lvl>
    <w:lvl w:ilvl="4" w:tentative="0">
      <w:start w:val="0"/>
      <w:numFmt w:val="bullet"/>
      <w:lvlText w:val="•"/>
      <w:lvlJc w:val="left"/>
      <w:pPr>
        <w:ind w:left="3880" w:hanging="307"/>
      </w:pPr>
      <w:rPr>
        <w:rFonts w:hint="default"/>
        <w:lang w:val="en-US" w:eastAsia="zh-CN" w:bidi="ar-SA"/>
      </w:rPr>
    </w:lvl>
    <w:lvl w:ilvl="5" w:tentative="0">
      <w:start w:val="0"/>
      <w:numFmt w:val="bullet"/>
      <w:lvlText w:val="•"/>
      <w:lvlJc w:val="left"/>
      <w:pPr>
        <w:ind w:left="4906" w:hanging="307"/>
      </w:pPr>
      <w:rPr>
        <w:rFonts w:hint="default"/>
        <w:lang w:val="en-US" w:eastAsia="zh-CN" w:bidi="ar-SA"/>
      </w:rPr>
    </w:lvl>
    <w:lvl w:ilvl="6" w:tentative="0">
      <w:start w:val="0"/>
      <w:numFmt w:val="bullet"/>
      <w:lvlText w:val="•"/>
      <w:lvlJc w:val="left"/>
      <w:pPr>
        <w:ind w:left="5933" w:hanging="307"/>
      </w:pPr>
      <w:rPr>
        <w:rFonts w:hint="default"/>
        <w:lang w:val="en-US" w:eastAsia="zh-CN" w:bidi="ar-SA"/>
      </w:rPr>
    </w:lvl>
    <w:lvl w:ilvl="7" w:tentative="0">
      <w:start w:val="0"/>
      <w:numFmt w:val="bullet"/>
      <w:lvlText w:val="•"/>
      <w:lvlJc w:val="left"/>
      <w:pPr>
        <w:ind w:left="6960" w:hanging="307"/>
      </w:pPr>
      <w:rPr>
        <w:rFonts w:hint="default"/>
        <w:lang w:val="en-US" w:eastAsia="zh-CN" w:bidi="ar-SA"/>
      </w:rPr>
    </w:lvl>
    <w:lvl w:ilvl="8" w:tentative="0">
      <w:start w:val="0"/>
      <w:numFmt w:val="bullet"/>
      <w:lvlText w:val="•"/>
      <w:lvlJc w:val="left"/>
      <w:pPr>
        <w:ind w:left="7986" w:hanging="307"/>
      </w:pPr>
      <w:rPr>
        <w:rFonts w:hint="default"/>
        <w:lang w:val="en-US" w:eastAsia="zh-CN" w:bidi="ar-SA"/>
      </w:rPr>
    </w:lvl>
  </w:abstractNum>
  <w:abstractNum w:abstractNumId="7">
    <w:nsid w:val="DCBA6B53"/>
    <w:multiLevelType w:val="multilevel"/>
    <w:tmpl w:val="DCBA6B53"/>
    <w:lvl w:ilvl="0" w:tentative="0">
      <w:start w:val="1"/>
      <w:numFmt w:val="upperLetter"/>
      <w:lvlText w:val="（%1）"/>
      <w:lvlJc w:val="left"/>
      <w:pPr>
        <w:ind w:left="118" w:hanging="739"/>
        <w:jc w:val="left"/>
      </w:pPr>
      <w:rPr>
        <w:rFonts w:hint="default" w:ascii="微软雅黑" w:hAnsi="微软雅黑" w:eastAsia="微软雅黑" w:cs="微软雅黑"/>
        <w:color w:val="4D4D4D"/>
        <w:spacing w:val="-14"/>
        <w:w w:val="100"/>
        <w:sz w:val="25"/>
        <w:szCs w:val="25"/>
        <w:lang w:val="en-US" w:eastAsia="zh-CN" w:bidi="ar-SA"/>
      </w:rPr>
    </w:lvl>
    <w:lvl w:ilvl="1" w:tentative="0">
      <w:start w:val="1"/>
      <w:numFmt w:val="decimal"/>
      <w:lvlText w:val="%2."/>
      <w:lvlJc w:val="left"/>
      <w:pPr>
        <w:ind w:left="800" w:hanging="307"/>
        <w:jc w:val="left"/>
      </w:pPr>
      <w:rPr>
        <w:rFonts w:hint="default" w:ascii="微软雅黑" w:hAnsi="微软雅黑" w:eastAsia="微软雅黑" w:cs="微软雅黑"/>
        <w:spacing w:val="-12"/>
        <w:w w:val="101"/>
        <w:sz w:val="27"/>
        <w:szCs w:val="27"/>
        <w:lang w:val="en-US" w:eastAsia="zh-CN" w:bidi="ar-SA"/>
      </w:rPr>
    </w:lvl>
    <w:lvl w:ilvl="2" w:tentative="0">
      <w:start w:val="0"/>
      <w:numFmt w:val="bullet"/>
      <w:lvlText w:val="•"/>
      <w:lvlJc w:val="left"/>
      <w:pPr>
        <w:ind w:left="1826" w:hanging="307"/>
      </w:pPr>
      <w:rPr>
        <w:rFonts w:hint="default"/>
        <w:lang w:val="en-US" w:eastAsia="zh-CN" w:bidi="ar-SA"/>
      </w:rPr>
    </w:lvl>
    <w:lvl w:ilvl="3" w:tentative="0">
      <w:start w:val="0"/>
      <w:numFmt w:val="bullet"/>
      <w:lvlText w:val="•"/>
      <w:lvlJc w:val="left"/>
      <w:pPr>
        <w:ind w:left="2853" w:hanging="307"/>
      </w:pPr>
      <w:rPr>
        <w:rFonts w:hint="default"/>
        <w:lang w:val="en-US" w:eastAsia="zh-CN" w:bidi="ar-SA"/>
      </w:rPr>
    </w:lvl>
    <w:lvl w:ilvl="4" w:tentative="0">
      <w:start w:val="0"/>
      <w:numFmt w:val="bullet"/>
      <w:lvlText w:val="•"/>
      <w:lvlJc w:val="left"/>
      <w:pPr>
        <w:ind w:left="3880" w:hanging="307"/>
      </w:pPr>
      <w:rPr>
        <w:rFonts w:hint="default"/>
        <w:lang w:val="en-US" w:eastAsia="zh-CN" w:bidi="ar-SA"/>
      </w:rPr>
    </w:lvl>
    <w:lvl w:ilvl="5" w:tentative="0">
      <w:start w:val="0"/>
      <w:numFmt w:val="bullet"/>
      <w:lvlText w:val="•"/>
      <w:lvlJc w:val="left"/>
      <w:pPr>
        <w:ind w:left="4906" w:hanging="307"/>
      </w:pPr>
      <w:rPr>
        <w:rFonts w:hint="default"/>
        <w:lang w:val="en-US" w:eastAsia="zh-CN" w:bidi="ar-SA"/>
      </w:rPr>
    </w:lvl>
    <w:lvl w:ilvl="6" w:tentative="0">
      <w:start w:val="0"/>
      <w:numFmt w:val="bullet"/>
      <w:lvlText w:val="•"/>
      <w:lvlJc w:val="left"/>
      <w:pPr>
        <w:ind w:left="5933" w:hanging="307"/>
      </w:pPr>
      <w:rPr>
        <w:rFonts w:hint="default"/>
        <w:lang w:val="en-US" w:eastAsia="zh-CN" w:bidi="ar-SA"/>
      </w:rPr>
    </w:lvl>
    <w:lvl w:ilvl="7" w:tentative="0">
      <w:start w:val="0"/>
      <w:numFmt w:val="bullet"/>
      <w:lvlText w:val="•"/>
      <w:lvlJc w:val="left"/>
      <w:pPr>
        <w:ind w:left="6960" w:hanging="307"/>
      </w:pPr>
      <w:rPr>
        <w:rFonts w:hint="default"/>
        <w:lang w:val="en-US" w:eastAsia="zh-CN" w:bidi="ar-SA"/>
      </w:rPr>
    </w:lvl>
    <w:lvl w:ilvl="8" w:tentative="0">
      <w:start w:val="0"/>
      <w:numFmt w:val="bullet"/>
      <w:lvlText w:val="•"/>
      <w:lvlJc w:val="left"/>
      <w:pPr>
        <w:ind w:left="7986" w:hanging="307"/>
      </w:pPr>
      <w:rPr>
        <w:rFonts w:hint="default"/>
        <w:lang w:val="en-US" w:eastAsia="zh-CN" w:bidi="ar-SA"/>
      </w:rPr>
    </w:lvl>
  </w:abstractNum>
  <w:abstractNum w:abstractNumId="8">
    <w:nsid w:val="F4B5D9F5"/>
    <w:multiLevelType w:val="multilevel"/>
    <w:tmpl w:val="F4B5D9F5"/>
    <w:lvl w:ilvl="0" w:tentative="0">
      <w:start w:val="1"/>
      <w:numFmt w:val="decimal"/>
      <w:lvlText w:val="（%1）"/>
      <w:lvlJc w:val="left"/>
      <w:pPr>
        <w:ind w:left="825" w:hanging="707"/>
        <w:jc w:val="left"/>
      </w:pPr>
      <w:rPr>
        <w:rFonts w:hint="default" w:ascii="微软雅黑" w:hAnsi="微软雅黑" w:eastAsia="微软雅黑" w:cs="微软雅黑"/>
        <w:color w:val="4D4D4D"/>
        <w:w w:val="100"/>
        <w:sz w:val="25"/>
        <w:szCs w:val="25"/>
        <w:lang w:val="en-US" w:eastAsia="zh-CN" w:bidi="ar-SA"/>
      </w:rPr>
    </w:lvl>
    <w:lvl w:ilvl="1" w:tentative="0">
      <w:start w:val="0"/>
      <w:numFmt w:val="bullet"/>
      <w:lvlText w:val="•"/>
      <w:lvlJc w:val="left"/>
      <w:pPr>
        <w:ind w:left="1742" w:hanging="707"/>
      </w:pPr>
      <w:rPr>
        <w:rFonts w:hint="default"/>
        <w:lang w:val="en-US" w:eastAsia="zh-CN" w:bidi="ar-SA"/>
      </w:rPr>
    </w:lvl>
    <w:lvl w:ilvl="2" w:tentative="0">
      <w:start w:val="0"/>
      <w:numFmt w:val="bullet"/>
      <w:lvlText w:val="•"/>
      <w:lvlJc w:val="left"/>
      <w:pPr>
        <w:ind w:left="2664" w:hanging="707"/>
      </w:pPr>
      <w:rPr>
        <w:rFonts w:hint="default"/>
        <w:lang w:val="en-US" w:eastAsia="zh-CN" w:bidi="ar-SA"/>
      </w:rPr>
    </w:lvl>
    <w:lvl w:ilvl="3" w:tentative="0">
      <w:start w:val="0"/>
      <w:numFmt w:val="bullet"/>
      <w:lvlText w:val="•"/>
      <w:lvlJc w:val="left"/>
      <w:pPr>
        <w:ind w:left="3586" w:hanging="707"/>
      </w:pPr>
      <w:rPr>
        <w:rFonts w:hint="default"/>
        <w:lang w:val="en-US" w:eastAsia="zh-CN" w:bidi="ar-SA"/>
      </w:rPr>
    </w:lvl>
    <w:lvl w:ilvl="4" w:tentative="0">
      <w:start w:val="0"/>
      <w:numFmt w:val="bullet"/>
      <w:lvlText w:val="•"/>
      <w:lvlJc w:val="left"/>
      <w:pPr>
        <w:ind w:left="4508" w:hanging="707"/>
      </w:pPr>
      <w:rPr>
        <w:rFonts w:hint="default"/>
        <w:lang w:val="en-US" w:eastAsia="zh-CN" w:bidi="ar-SA"/>
      </w:rPr>
    </w:lvl>
    <w:lvl w:ilvl="5" w:tentative="0">
      <w:start w:val="0"/>
      <w:numFmt w:val="bullet"/>
      <w:lvlText w:val="•"/>
      <w:lvlJc w:val="left"/>
      <w:pPr>
        <w:ind w:left="5430" w:hanging="707"/>
      </w:pPr>
      <w:rPr>
        <w:rFonts w:hint="default"/>
        <w:lang w:val="en-US" w:eastAsia="zh-CN" w:bidi="ar-SA"/>
      </w:rPr>
    </w:lvl>
    <w:lvl w:ilvl="6" w:tentative="0">
      <w:start w:val="0"/>
      <w:numFmt w:val="bullet"/>
      <w:lvlText w:val="•"/>
      <w:lvlJc w:val="left"/>
      <w:pPr>
        <w:ind w:left="6352" w:hanging="707"/>
      </w:pPr>
      <w:rPr>
        <w:rFonts w:hint="default"/>
        <w:lang w:val="en-US" w:eastAsia="zh-CN" w:bidi="ar-SA"/>
      </w:rPr>
    </w:lvl>
    <w:lvl w:ilvl="7" w:tentative="0">
      <w:start w:val="0"/>
      <w:numFmt w:val="bullet"/>
      <w:lvlText w:val="•"/>
      <w:lvlJc w:val="left"/>
      <w:pPr>
        <w:ind w:left="7274" w:hanging="707"/>
      </w:pPr>
      <w:rPr>
        <w:rFonts w:hint="default"/>
        <w:lang w:val="en-US" w:eastAsia="zh-CN" w:bidi="ar-SA"/>
      </w:rPr>
    </w:lvl>
    <w:lvl w:ilvl="8" w:tentative="0">
      <w:start w:val="0"/>
      <w:numFmt w:val="bullet"/>
      <w:lvlText w:val="•"/>
      <w:lvlJc w:val="left"/>
      <w:pPr>
        <w:ind w:left="8196" w:hanging="707"/>
      </w:pPr>
      <w:rPr>
        <w:rFonts w:hint="default"/>
        <w:lang w:val="en-US" w:eastAsia="zh-CN" w:bidi="ar-SA"/>
      </w:rPr>
    </w:lvl>
  </w:abstractNum>
  <w:abstractNum w:abstractNumId="9">
    <w:nsid w:val="0053208E"/>
    <w:multiLevelType w:val="multilevel"/>
    <w:tmpl w:val="0053208E"/>
    <w:lvl w:ilvl="0" w:tentative="0">
      <w:start w:val="1"/>
      <w:numFmt w:val="decimal"/>
      <w:lvlText w:val="%1."/>
      <w:lvlJc w:val="left"/>
      <w:pPr>
        <w:ind w:left="800" w:hanging="268"/>
        <w:jc w:val="left"/>
      </w:pPr>
      <w:rPr>
        <w:rFonts w:hint="default"/>
        <w:spacing w:val="-7"/>
        <w:w w:val="99"/>
        <w:lang w:val="en-US" w:eastAsia="zh-CN" w:bidi="ar-SA"/>
      </w:rPr>
    </w:lvl>
    <w:lvl w:ilvl="1" w:tentative="0">
      <w:start w:val="0"/>
      <w:numFmt w:val="bullet"/>
      <w:lvlText w:val="•"/>
      <w:lvlJc w:val="left"/>
      <w:pPr>
        <w:ind w:left="1724" w:hanging="268"/>
      </w:pPr>
      <w:rPr>
        <w:rFonts w:hint="default"/>
        <w:lang w:val="en-US" w:eastAsia="zh-CN" w:bidi="ar-SA"/>
      </w:rPr>
    </w:lvl>
    <w:lvl w:ilvl="2" w:tentative="0">
      <w:start w:val="0"/>
      <w:numFmt w:val="bullet"/>
      <w:lvlText w:val="•"/>
      <w:lvlJc w:val="left"/>
      <w:pPr>
        <w:ind w:left="2648" w:hanging="268"/>
      </w:pPr>
      <w:rPr>
        <w:rFonts w:hint="default"/>
        <w:lang w:val="en-US" w:eastAsia="zh-CN" w:bidi="ar-SA"/>
      </w:rPr>
    </w:lvl>
    <w:lvl w:ilvl="3" w:tentative="0">
      <w:start w:val="0"/>
      <w:numFmt w:val="bullet"/>
      <w:lvlText w:val="•"/>
      <w:lvlJc w:val="left"/>
      <w:pPr>
        <w:ind w:left="3572" w:hanging="268"/>
      </w:pPr>
      <w:rPr>
        <w:rFonts w:hint="default"/>
        <w:lang w:val="en-US" w:eastAsia="zh-CN" w:bidi="ar-SA"/>
      </w:rPr>
    </w:lvl>
    <w:lvl w:ilvl="4" w:tentative="0">
      <w:start w:val="0"/>
      <w:numFmt w:val="bullet"/>
      <w:lvlText w:val="•"/>
      <w:lvlJc w:val="left"/>
      <w:pPr>
        <w:ind w:left="4496" w:hanging="268"/>
      </w:pPr>
      <w:rPr>
        <w:rFonts w:hint="default"/>
        <w:lang w:val="en-US" w:eastAsia="zh-CN" w:bidi="ar-SA"/>
      </w:rPr>
    </w:lvl>
    <w:lvl w:ilvl="5" w:tentative="0">
      <w:start w:val="0"/>
      <w:numFmt w:val="bullet"/>
      <w:lvlText w:val="•"/>
      <w:lvlJc w:val="left"/>
      <w:pPr>
        <w:ind w:left="5420" w:hanging="268"/>
      </w:pPr>
      <w:rPr>
        <w:rFonts w:hint="default"/>
        <w:lang w:val="en-US" w:eastAsia="zh-CN" w:bidi="ar-SA"/>
      </w:rPr>
    </w:lvl>
    <w:lvl w:ilvl="6" w:tentative="0">
      <w:start w:val="0"/>
      <w:numFmt w:val="bullet"/>
      <w:lvlText w:val="•"/>
      <w:lvlJc w:val="left"/>
      <w:pPr>
        <w:ind w:left="6344" w:hanging="268"/>
      </w:pPr>
      <w:rPr>
        <w:rFonts w:hint="default"/>
        <w:lang w:val="en-US" w:eastAsia="zh-CN" w:bidi="ar-SA"/>
      </w:rPr>
    </w:lvl>
    <w:lvl w:ilvl="7" w:tentative="0">
      <w:start w:val="0"/>
      <w:numFmt w:val="bullet"/>
      <w:lvlText w:val="•"/>
      <w:lvlJc w:val="left"/>
      <w:pPr>
        <w:ind w:left="7268" w:hanging="268"/>
      </w:pPr>
      <w:rPr>
        <w:rFonts w:hint="default"/>
        <w:lang w:val="en-US" w:eastAsia="zh-CN" w:bidi="ar-SA"/>
      </w:rPr>
    </w:lvl>
    <w:lvl w:ilvl="8" w:tentative="0">
      <w:start w:val="0"/>
      <w:numFmt w:val="bullet"/>
      <w:lvlText w:val="•"/>
      <w:lvlJc w:val="left"/>
      <w:pPr>
        <w:ind w:left="8192" w:hanging="268"/>
      </w:pPr>
      <w:rPr>
        <w:rFonts w:hint="default"/>
        <w:lang w:val="en-US" w:eastAsia="zh-CN" w:bidi="ar-SA"/>
      </w:rPr>
    </w:lvl>
  </w:abstractNum>
  <w:abstractNum w:abstractNumId="10">
    <w:nsid w:val="0248C179"/>
    <w:multiLevelType w:val="multilevel"/>
    <w:tmpl w:val="0248C179"/>
    <w:lvl w:ilvl="0" w:tentative="0">
      <w:start w:val="1"/>
      <w:numFmt w:val="decimal"/>
      <w:lvlText w:val="（%1）"/>
      <w:lvlJc w:val="left"/>
      <w:pPr>
        <w:ind w:left="118" w:hanging="787"/>
        <w:jc w:val="left"/>
      </w:pPr>
      <w:rPr>
        <w:rFonts w:hint="default" w:ascii="微软雅黑" w:hAnsi="微软雅黑" w:eastAsia="微软雅黑" w:cs="微软雅黑"/>
        <w:color w:val="4D4D4D"/>
        <w:w w:val="100"/>
        <w:sz w:val="27"/>
        <w:szCs w:val="27"/>
        <w:lang w:val="en-US" w:eastAsia="zh-CN" w:bidi="ar-SA"/>
      </w:rPr>
    </w:lvl>
    <w:lvl w:ilvl="1" w:tentative="0">
      <w:start w:val="0"/>
      <w:numFmt w:val="bullet"/>
      <w:lvlText w:val="•"/>
      <w:lvlJc w:val="left"/>
      <w:pPr>
        <w:ind w:left="1112" w:hanging="787"/>
      </w:pPr>
      <w:rPr>
        <w:rFonts w:hint="default"/>
        <w:lang w:val="en-US" w:eastAsia="zh-CN" w:bidi="ar-SA"/>
      </w:rPr>
    </w:lvl>
    <w:lvl w:ilvl="2" w:tentative="0">
      <w:start w:val="0"/>
      <w:numFmt w:val="bullet"/>
      <w:lvlText w:val="•"/>
      <w:lvlJc w:val="left"/>
      <w:pPr>
        <w:ind w:left="2104" w:hanging="787"/>
      </w:pPr>
      <w:rPr>
        <w:rFonts w:hint="default"/>
        <w:lang w:val="en-US" w:eastAsia="zh-CN" w:bidi="ar-SA"/>
      </w:rPr>
    </w:lvl>
    <w:lvl w:ilvl="3" w:tentative="0">
      <w:start w:val="0"/>
      <w:numFmt w:val="bullet"/>
      <w:lvlText w:val="•"/>
      <w:lvlJc w:val="left"/>
      <w:pPr>
        <w:ind w:left="3096" w:hanging="787"/>
      </w:pPr>
      <w:rPr>
        <w:rFonts w:hint="default"/>
        <w:lang w:val="en-US" w:eastAsia="zh-CN" w:bidi="ar-SA"/>
      </w:rPr>
    </w:lvl>
    <w:lvl w:ilvl="4" w:tentative="0">
      <w:start w:val="0"/>
      <w:numFmt w:val="bullet"/>
      <w:lvlText w:val="•"/>
      <w:lvlJc w:val="left"/>
      <w:pPr>
        <w:ind w:left="4088" w:hanging="787"/>
      </w:pPr>
      <w:rPr>
        <w:rFonts w:hint="default"/>
        <w:lang w:val="en-US" w:eastAsia="zh-CN" w:bidi="ar-SA"/>
      </w:rPr>
    </w:lvl>
    <w:lvl w:ilvl="5" w:tentative="0">
      <w:start w:val="0"/>
      <w:numFmt w:val="bullet"/>
      <w:lvlText w:val="•"/>
      <w:lvlJc w:val="left"/>
      <w:pPr>
        <w:ind w:left="5080" w:hanging="787"/>
      </w:pPr>
      <w:rPr>
        <w:rFonts w:hint="default"/>
        <w:lang w:val="en-US" w:eastAsia="zh-CN" w:bidi="ar-SA"/>
      </w:rPr>
    </w:lvl>
    <w:lvl w:ilvl="6" w:tentative="0">
      <w:start w:val="0"/>
      <w:numFmt w:val="bullet"/>
      <w:lvlText w:val="•"/>
      <w:lvlJc w:val="left"/>
      <w:pPr>
        <w:ind w:left="6072" w:hanging="787"/>
      </w:pPr>
      <w:rPr>
        <w:rFonts w:hint="default"/>
        <w:lang w:val="en-US" w:eastAsia="zh-CN" w:bidi="ar-SA"/>
      </w:rPr>
    </w:lvl>
    <w:lvl w:ilvl="7" w:tentative="0">
      <w:start w:val="0"/>
      <w:numFmt w:val="bullet"/>
      <w:lvlText w:val="•"/>
      <w:lvlJc w:val="left"/>
      <w:pPr>
        <w:ind w:left="7064" w:hanging="787"/>
      </w:pPr>
      <w:rPr>
        <w:rFonts w:hint="default"/>
        <w:lang w:val="en-US" w:eastAsia="zh-CN" w:bidi="ar-SA"/>
      </w:rPr>
    </w:lvl>
    <w:lvl w:ilvl="8" w:tentative="0">
      <w:start w:val="0"/>
      <w:numFmt w:val="bullet"/>
      <w:lvlText w:val="•"/>
      <w:lvlJc w:val="left"/>
      <w:pPr>
        <w:ind w:left="8056" w:hanging="787"/>
      </w:pPr>
      <w:rPr>
        <w:rFonts w:hint="default"/>
        <w:lang w:val="en-US" w:eastAsia="zh-CN" w:bidi="ar-SA"/>
      </w:rPr>
    </w:lvl>
  </w:abstractNum>
  <w:abstractNum w:abstractNumId="11">
    <w:nsid w:val="03D62ECE"/>
    <w:multiLevelType w:val="multilevel"/>
    <w:tmpl w:val="03D62ECE"/>
    <w:lvl w:ilvl="0" w:tentative="0">
      <w:start w:val="1"/>
      <w:numFmt w:val="decimal"/>
      <w:lvlText w:val="%1."/>
      <w:lvlJc w:val="left"/>
      <w:pPr>
        <w:ind w:left="1106" w:hanging="307"/>
        <w:jc w:val="left"/>
      </w:pPr>
      <w:rPr>
        <w:rFonts w:hint="default" w:ascii="微软雅黑" w:hAnsi="微软雅黑" w:eastAsia="微软雅黑" w:cs="微软雅黑"/>
        <w:spacing w:val="-12"/>
        <w:w w:val="101"/>
        <w:sz w:val="27"/>
        <w:szCs w:val="27"/>
        <w:lang w:val="en-US" w:eastAsia="zh-CN" w:bidi="ar-SA"/>
      </w:rPr>
    </w:lvl>
    <w:lvl w:ilvl="1" w:tentative="0">
      <w:start w:val="0"/>
      <w:numFmt w:val="bullet"/>
      <w:lvlText w:val="•"/>
      <w:lvlJc w:val="left"/>
      <w:pPr>
        <w:ind w:left="1994" w:hanging="307"/>
      </w:pPr>
      <w:rPr>
        <w:rFonts w:hint="default"/>
        <w:lang w:val="en-US" w:eastAsia="zh-CN" w:bidi="ar-SA"/>
      </w:rPr>
    </w:lvl>
    <w:lvl w:ilvl="2" w:tentative="0">
      <w:start w:val="0"/>
      <w:numFmt w:val="bullet"/>
      <w:lvlText w:val="•"/>
      <w:lvlJc w:val="left"/>
      <w:pPr>
        <w:ind w:left="2888" w:hanging="307"/>
      </w:pPr>
      <w:rPr>
        <w:rFonts w:hint="default"/>
        <w:lang w:val="en-US" w:eastAsia="zh-CN" w:bidi="ar-SA"/>
      </w:rPr>
    </w:lvl>
    <w:lvl w:ilvl="3" w:tentative="0">
      <w:start w:val="0"/>
      <w:numFmt w:val="bullet"/>
      <w:lvlText w:val="•"/>
      <w:lvlJc w:val="left"/>
      <w:pPr>
        <w:ind w:left="3782" w:hanging="307"/>
      </w:pPr>
      <w:rPr>
        <w:rFonts w:hint="default"/>
        <w:lang w:val="en-US" w:eastAsia="zh-CN" w:bidi="ar-SA"/>
      </w:rPr>
    </w:lvl>
    <w:lvl w:ilvl="4" w:tentative="0">
      <w:start w:val="0"/>
      <w:numFmt w:val="bullet"/>
      <w:lvlText w:val="•"/>
      <w:lvlJc w:val="left"/>
      <w:pPr>
        <w:ind w:left="4676" w:hanging="307"/>
      </w:pPr>
      <w:rPr>
        <w:rFonts w:hint="default"/>
        <w:lang w:val="en-US" w:eastAsia="zh-CN" w:bidi="ar-SA"/>
      </w:rPr>
    </w:lvl>
    <w:lvl w:ilvl="5" w:tentative="0">
      <w:start w:val="0"/>
      <w:numFmt w:val="bullet"/>
      <w:lvlText w:val="•"/>
      <w:lvlJc w:val="left"/>
      <w:pPr>
        <w:ind w:left="5570" w:hanging="307"/>
      </w:pPr>
      <w:rPr>
        <w:rFonts w:hint="default"/>
        <w:lang w:val="en-US" w:eastAsia="zh-CN" w:bidi="ar-SA"/>
      </w:rPr>
    </w:lvl>
    <w:lvl w:ilvl="6" w:tentative="0">
      <w:start w:val="0"/>
      <w:numFmt w:val="bullet"/>
      <w:lvlText w:val="•"/>
      <w:lvlJc w:val="left"/>
      <w:pPr>
        <w:ind w:left="6464" w:hanging="307"/>
      </w:pPr>
      <w:rPr>
        <w:rFonts w:hint="default"/>
        <w:lang w:val="en-US" w:eastAsia="zh-CN" w:bidi="ar-SA"/>
      </w:rPr>
    </w:lvl>
    <w:lvl w:ilvl="7" w:tentative="0">
      <w:start w:val="0"/>
      <w:numFmt w:val="bullet"/>
      <w:lvlText w:val="•"/>
      <w:lvlJc w:val="left"/>
      <w:pPr>
        <w:ind w:left="7358" w:hanging="307"/>
      </w:pPr>
      <w:rPr>
        <w:rFonts w:hint="default"/>
        <w:lang w:val="en-US" w:eastAsia="zh-CN" w:bidi="ar-SA"/>
      </w:rPr>
    </w:lvl>
    <w:lvl w:ilvl="8" w:tentative="0">
      <w:start w:val="0"/>
      <w:numFmt w:val="bullet"/>
      <w:lvlText w:val="•"/>
      <w:lvlJc w:val="left"/>
      <w:pPr>
        <w:ind w:left="8252" w:hanging="307"/>
      </w:pPr>
      <w:rPr>
        <w:rFonts w:hint="default"/>
        <w:lang w:val="en-US" w:eastAsia="zh-CN" w:bidi="ar-SA"/>
      </w:rPr>
    </w:lvl>
  </w:abstractNum>
  <w:abstractNum w:abstractNumId="12">
    <w:nsid w:val="2470EC97"/>
    <w:multiLevelType w:val="multilevel"/>
    <w:tmpl w:val="2470EC97"/>
    <w:lvl w:ilvl="0" w:tentative="0">
      <w:start w:val="1"/>
      <w:numFmt w:val="decimal"/>
      <w:lvlText w:val="（%1）"/>
      <w:lvlJc w:val="left"/>
      <w:pPr>
        <w:ind w:left="825" w:hanging="707"/>
        <w:jc w:val="left"/>
      </w:pPr>
      <w:rPr>
        <w:rFonts w:hint="default" w:ascii="微软雅黑" w:hAnsi="微软雅黑" w:eastAsia="微软雅黑" w:cs="微软雅黑"/>
        <w:color w:val="4D4D4D"/>
        <w:w w:val="100"/>
        <w:sz w:val="25"/>
        <w:szCs w:val="25"/>
        <w:lang w:val="en-US" w:eastAsia="zh-CN" w:bidi="ar-SA"/>
      </w:rPr>
    </w:lvl>
    <w:lvl w:ilvl="1" w:tentative="0">
      <w:start w:val="0"/>
      <w:numFmt w:val="bullet"/>
      <w:lvlText w:val="•"/>
      <w:lvlJc w:val="left"/>
      <w:pPr>
        <w:ind w:left="1742" w:hanging="707"/>
      </w:pPr>
      <w:rPr>
        <w:rFonts w:hint="default"/>
        <w:lang w:val="en-US" w:eastAsia="zh-CN" w:bidi="ar-SA"/>
      </w:rPr>
    </w:lvl>
    <w:lvl w:ilvl="2" w:tentative="0">
      <w:start w:val="0"/>
      <w:numFmt w:val="bullet"/>
      <w:lvlText w:val="•"/>
      <w:lvlJc w:val="left"/>
      <w:pPr>
        <w:ind w:left="2664" w:hanging="707"/>
      </w:pPr>
      <w:rPr>
        <w:rFonts w:hint="default"/>
        <w:lang w:val="en-US" w:eastAsia="zh-CN" w:bidi="ar-SA"/>
      </w:rPr>
    </w:lvl>
    <w:lvl w:ilvl="3" w:tentative="0">
      <w:start w:val="0"/>
      <w:numFmt w:val="bullet"/>
      <w:lvlText w:val="•"/>
      <w:lvlJc w:val="left"/>
      <w:pPr>
        <w:ind w:left="3586" w:hanging="707"/>
      </w:pPr>
      <w:rPr>
        <w:rFonts w:hint="default"/>
        <w:lang w:val="en-US" w:eastAsia="zh-CN" w:bidi="ar-SA"/>
      </w:rPr>
    </w:lvl>
    <w:lvl w:ilvl="4" w:tentative="0">
      <w:start w:val="0"/>
      <w:numFmt w:val="bullet"/>
      <w:lvlText w:val="•"/>
      <w:lvlJc w:val="left"/>
      <w:pPr>
        <w:ind w:left="4508" w:hanging="707"/>
      </w:pPr>
      <w:rPr>
        <w:rFonts w:hint="default"/>
        <w:lang w:val="en-US" w:eastAsia="zh-CN" w:bidi="ar-SA"/>
      </w:rPr>
    </w:lvl>
    <w:lvl w:ilvl="5" w:tentative="0">
      <w:start w:val="0"/>
      <w:numFmt w:val="bullet"/>
      <w:lvlText w:val="•"/>
      <w:lvlJc w:val="left"/>
      <w:pPr>
        <w:ind w:left="5430" w:hanging="707"/>
      </w:pPr>
      <w:rPr>
        <w:rFonts w:hint="default"/>
        <w:lang w:val="en-US" w:eastAsia="zh-CN" w:bidi="ar-SA"/>
      </w:rPr>
    </w:lvl>
    <w:lvl w:ilvl="6" w:tentative="0">
      <w:start w:val="0"/>
      <w:numFmt w:val="bullet"/>
      <w:lvlText w:val="•"/>
      <w:lvlJc w:val="left"/>
      <w:pPr>
        <w:ind w:left="6352" w:hanging="707"/>
      </w:pPr>
      <w:rPr>
        <w:rFonts w:hint="default"/>
        <w:lang w:val="en-US" w:eastAsia="zh-CN" w:bidi="ar-SA"/>
      </w:rPr>
    </w:lvl>
    <w:lvl w:ilvl="7" w:tentative="0">
      <w:start w:val="0"/>
      <w:numFmt w:val="bullet"/>
      <w:lvlText w:val="•"/>
      <w:lvlJc w:val="left"/>
      <w:pPr>
        <w:ind w:left="7274" w:hanging="707"/>
      </w:pPr>
      <w:rPr>
        <w:rFonts w:hint="default"/>
        <w:lang w:val="en-US" w:eastAsia="zh-CN" w:bidi="ar-SA"/>
      </w:rPr>
    </w:lvl>
    <w:lvl w:ilvl="8" w:tentative="0">
      <w:start w:val="0"/>
      <w:numFmt w:val="bullet"/>
      <w:lvlText w:val="•"/>
      <w:lvlJc w:val="left"/>
      <w:pPr>
        <w:ind w:left="8196" w:hanging="707"/>
      </w:pPr>
      <w:rPr>
        <w:rFonts w:hint="default"/>
        <w:lang w:val="en-US" w:eastAsia="zh-CN" w:bidi="ar-SA"/>
      </w:rPr>
    </w:lvl>
  </w:abstractNum>
  <w:abstractNum w:abstractNumId="13">
    <w:nsid w:val="25B654F3"/>
    <w:multiLevelType w:val="multilevel"/>
    <w:tmpl w:val="25B654F3"/>
    <w:lvl w:ilvl="0" w:tentative="0">
      <w:start w:val="1"/>
      <w:numFmt w:val="decimal"/>
      <w:lvlText w:val="%1."/>
      <w:lvlJc w:val="left"/>
      <w:pPr>
        <w:ind w:left="1128" w:hanging="328"/>
        <w:jc w:val="left"/>
      </w:pPr>
      <w:rPr>
        <w:rFonts w:hint="default" w:ascii="微软雅黑" w:hAnsi="微软雅黑" w:eastAsia="微软雅黑" w:cs="微软雅黑"/>
        <w:b/>
        <w:bCs/>
        <w:color w:val="4D4D4D"/>
        <w:spacing w:val="-6"/>
        <w:w w:val="101"/>
        <w:sz w:val="27"/>
        <w:szCs w:val="27"/>
        <w:lang w:val="en-US" w:eastAsia="zh-CN" w:bidi="ar-SA"/>
      </w:rPr>
    </w:lvl>
    <w:lvl w:ilvl="1" w:tentative="0">
      <w:start w:val="0"/>
      <w:numFmt w:val="bullet"/>
      <w:lvlText w:val="•"/>
      <w:lvlJc w:val="left"/>
      <w:pPr>
        <w:ind w:left="2012" w:hanging="328"/>
      </w:pPr>
      <w:rPr>
        <w:rFonts w:hint="default"/>
        <w:lang w:val="en-US" w:eastAsia="zh-CN" w:bidi="ar-SA"/>
      </w:rPr>
    </w:lvl>
    <w:lvl w:ilvl="2" w:tentative="0">
      <w:start w:val="0"/>
      <w:numFmt w:val="bullet"/>
      <w:lvlText w:val="•"/>
      <w:lvlJc w:val="left"/>
      <w:pPr>
        <w:ind w:left="2904" w:hanging="328"/>
      </w:pPr>
      <w:rPr>
        <w:rFonts w:hint="default"/>
        <w:lang w:val="en-US" w:eastAsia="zh-CN" w:bidi="ar-SA"/>
      </w:rPr>
    </w:lvl>
    <w:lvl w:ilvl="3" w:tentative="0">
      <w:start w:val="0"/>
      <w:numFmt w:val="bullet"/>
      <w:lvlText w:val="•"/>
      <w:lvlJc w:val="left"/>
      <w:pPr>
        <w:ind w:left="3796" w:hanging="328"/>
      </w:pPr>
      <w:rPr>
        <w:rFonts w:hint="default"/>
        <w:lang w:val="en-US" w:eastAsia="zh-CN" w:bidi="ar-SA"/>
      </w:rPr>
    </w:lvl>
    <w:lvl w:ilvl="4" w:tentative="0">
      <w:start w:val="0"/>
      <w:numFmt w:val="bullet"/>
      <w:lvlText w:val="•"/>
      <w:lvlJc w:val="left"/>
      <w:pPr>
        <w:ind w:left="4688" w:hanging="328"/>
      </w:pPr>
      <w:rPr>
        <w:rFonts w:hint="default"/>
        <w:lang w:val="en-US" w:eastAsia="zh-CN" w:bidi="ar-SA"/>
      </w:rPr>
    </w:lvl>
    <w:lvl w:ilvl="5" w:tentative="0">
      <w:start w:val="0"/>
      <w:numFmt w:val="bullet"/>
      <w:lvlText w:val="•"/>
      <w:lvlJc w:val="left"/>
      <w:pPr>
        <w:ind w:left="5580" w:hanging="328"/>
      </w:pPr>
      <w:rPr>
        <w:rFonts w:hint="default"/>
        <w:lang w:val="en-US" w:eastAsia="zh-CN" w:bidi="ar-SA"/>
      </w:rPr>
    </w:lvl>
    <w:lvl w:ilvl="6" w:tentative="0">
      <w:start w:val="0"/>
      <w:numFmt w:val="bullet"/>
      <w:lvlText w:val="•"/>
      <w:lvlJc w:val="left"/>
      <w:pPr>
        <w:ind w:left="6472" w:hanging="328"/>
      </w:pPr>
      <w:rPr>
        <w:rFonts w:hint="default"/>
        <w:lang w:val="en-US" w:eastAsia="zh-CN" w:bidi="ar-SA"/>
      </w:rPr>
    </w:lvl>
    <w:lvl w:ilvl="7" w:tentative="0">
      <w:start w:val="0"/>
      <w:numFmt w:val="bullet"/>
      <w:lvlText w:val="•"/>
      <w:lvlJc w:val="left"/>
      <w:pPr>
        <w:ind w:left="7364" w:hanging="328"/>
      </w:pPr>
      <w:rPr>
        <w:rFonts w:hint="default"/>
        <w:lang w:val="en-US" w:eastAsia="zh-CN" w:bidi="ar-SA"/>
      </w:rPr>
    </w:lvl>
    <w:lvl w:ilvl="8" w:tentative="0">
      <w:start w:val="0"/>
      <w:numFmt w:val="bullet"/>
      <w:lvlText w:val="•"/>
      <w:lvlJc w:val="left"/>
      <w:pPr>
        <w:ind w:left="8256" w:hanging="328"/>
      </w:pPr>
      <w:rPr>
        <w:rFonts w:hint="default"/>
        <w:lang w:val="en-US" w:eastAsia="zh-CN" w:bidi="ar-SA"/>
      </w:rPr>
    </w:lvl>
  </w:abstractNum>
  <w:abstractNum w:abstractNumId="14">
    <w:nsid w:val="2A8F537B"/>
    <w:multiLevelType w:val="multilevel"/>
    <w:tmpl w:val="2A8F537B"/>
    <w:lvl w:ilvl="0" w:tentative="0">
      <w:start w:val="1"/>
      <w:numFmt w:val="decimal"/>
      <w:lvlText w:val="（%1）"/>
      <w:lvlJc w:val="left"/>
      <w:pPr>
        <w:ind w:left="118" w:hanging="707"/>
        <w:jc w:val="left"/>
      </w:pPr>
      <w:rPr>
        <w:rFonts w:hint="default" w:ascii="微软雅黑" w:hAnsi="微软雅黑" w:eastAsia="微软雅黑" w:cs="微软雅黑"/>
        <w:color w:val="4D4D4D"/>
        <w:spacing w:val="-16"/>
        <w:w w:val="100"/>
        <w:sz w:val="25"/>
        <w:szCs w:val="25"/>
        <w:lang w:val="en-US" w:eastAsia="zh-CN" w:bidi="ar-SA"/>
      </w:rPr>
    </w:lvl>
    <w:lvl w:ilvl="1" w:tentative="0">
      <w:start w:val="0"/>
      <w:numFmt w:val="bullet"/>
      <w:lvlText w:val="•"/>
      <w:lvlJc w:val="left"/>
      <w:pPr>
        <w:ind w:left="1112" w:hanging="707"/>
      </w:pPr>
      <w:rPr>
        <w:rFonts w:hint="default"/>
        <w:lang w:val="en-US" w:eastAsia="zh-CN" w:bidi="ar-SA"/>
      </w:rPr>
    </w:lvl>
    <w:lvl w:ilvl="2" w:tentative="0">
      <w:start w:val="0"/>
      <w:numFmt w:val="bullet"/>
      <w:lvlText w:val="•"/>
      <w:lvlJc w:val="left"/>
      <w:pPr>
        <w:ind w:left="2104" w:hanging="707"/>
      </w:pPr>
      <w:rPr>
        <w:rFonts w:hint="default"/>
        <w:lang w:val="en-US" w:eastAsia="zh-CN" w:bidi="ar-SA"/>
      </w:rPr>
    </w:lvl>
    <w:lvl w:ilvl="3" w:tentative="0">
      <w:start w:val="0"/>
      <w:numFmt w:val="bullet"/>
      <w:lvlText w:val="•"/>
      <w:lvlJc w:val="left"/>
      <w:pPr>
        <w:ind w:left="3096" w:hanging="707"/>
      </w:pPr>
      <w:rPr>
        <w:rFonts w:hint="default"/>
        <w:lang w:val="en-US" w:eastAsia="zh-CN" w:bidi="ar-SA"/>
      </w:rPr>
    </w:lvl>
    <w:lvl w:ilvl="4" w:tentative="0">
      <w:start w:val="0"/>
      <w:numFmt w:val="bullet"/>
      <w:lvlText w:val="•"/>
      <w:lvlJc w:val="left"/>
      <w:pPr>
        <w:ind w:left="4088" w:hanging="707"/>
      </w:pPr>
      <w:rPr>
        <w:rFonts w:hint="default"/>
        <w:lang w:val="en-US" w:eastAsia="zh-CN" w:bidi="ar-SA"/>
      </w:rPr>
    </w:lvl>
    <w:lvl w:ilvl="5" w:tentative="0">
      <w:start w:val="0"/>
      <w:numFmt w:val="bullet"/>
      <w:lvlText w:val="•"/>
      <w:lvlJc w:val="left"/>
      <w:pPr>
        <w:ind w:left="5080" w:hanging="707"/>
      </w:pPr>
      <w:rPr>
        <w:rFonts w:hint="default"/>
        <w:lang w:val="en-US" w:eastAsia="zh-CN" w:bidi="ar-SA"/>
      </w:rPr>
    </w:lvl>
    <w:lvl w:ilvl="6" w:tentative="0">
      <w:start w:val="0"/>
      <w:numFmt w:val="bullet"/>
      <w:lvlText w:val="•"/>
      <w:lvlJc w:val="left"/>
      <w:pPr>
        <w:ind w:left="6072" w:hanging="707"/>
      </w:pPr>
      <w:rPr>
        <w:rFonts w:hint="default"/>
        <w:lang w:val="en-US" w:eastAsia="zh-CN" w:bidi="ar-SA"/>
      </w:rPr>
    </w:lvl>
    <w:lvl w:ilvl="7" w:tentative="0">
      <w:start w:val="0"/>
      <w:numFmt w:val="bullet"/>
      <w:lvlText w:val="•"/>
      <w:lvlJc w:val="left"/>
      <w:pPr>
        <w:ind w:left="7064" w:hanging="707"/>
      </w:pPr>
      <w:rPr>
        <w:rFonts w:hint="default"/>
        <w:lang w:val="en-US" w:eastAsia="zh-CN" w:bidi="ar-SA"/>
      </w:rPr>
    </w:lvl>
    <w:lvl w:ilvl="8" w:tentative="0">
      <w:start w:val="0"/>
      <w:numFmt w:val="bullet"/>
      <w:lvlText w:val="•"/>
      <w:lvlJc w:val="left"/>
      <w:pPr>
        <w:ind w:left="8056" w:hanging="707"/>
      </w:pPr>
      <w:rPr>
        <w:rFonts w:hint="default"/>
        <w:lang w:val="en-US" w:eastAsia="zh-CN" w:bidi="ar-SA"/>
      </w:rPr>
    </w:lvl>
  </w:abstractNum>
  <w:abstractNum w:abstractNumId="15">
    <w:nsid w:val="4C1BAE26"/>
    <w:multiLevelType w:val="multilevel"/>
    <w:tmpl w:val="4C1BAE26"/>
    <w:lvl w:ilvl="0" w:tentative="0">
      <w:start w:val="1"/>
      <w:numFmt w:val="decimal"/>
      <w:lvlText w:val="（%1）"/>
      <w:lvlJc w:val="left"/>
      <w:pPr>
        <w:ind w:left="118" w:hanging="707"/>
        <w:jc w:val="left"/>
      </w:pPr>
      <w:rPr>
        <w:rFonts w:hint="default" w:ascii="微软雅黑" w:hAnsi="微软雅黑" w:eastAsia="微软雅黑" w:cs="微软雅黑"/>
        <w:color w:val="4D4D4D"/>
        <w:spacing w:val="-18"/>
        <w:w w:val="100"/>
        <w:sz w:val="25"/>
        <w:szCs w:val="25"/>
        <w:lang w:val="en-US" w:eastAsia="zh-CN" w:bidi="ar-SA"/>
      </w:rPr>
    </w:lvl>
    <w:lvl w:ilvl="1" w:tentative="0">
      <w:start w:val="1"/>
      <w:numFmt w:val="decimal"/>
      <w:lvlText w:val="%2."/>
      <w:lvlJc w:val="left"/>
      <w:pPr>
        <w:ind w:left="800" w:hanging="287"/>
        <w:jc w:val="left"/>
      </w:pPr>
      <w:rPr>
        <w:rFonts w:hint="default" w:ascii="微软雅黑" w:hAnsi="微软雅黑" w:eastAsia="微软雅黑" w:cs="微软雅黑"/>
        <w:b/>
        <w:bCs/>
        <w:color w:val="C6244E"/>
        <w:spacing w:val="-14"/>
        <w:w w:val="99"/>
        <w:sz w:val="24"/>
        <w:szCs w:val="24"/>
        <w:lang w:val="en-US" w:eastAsia="zh-CN" w:bidi="ar-SA"/>
      </w:rPr>
    </w:lvl>
    <w:lvl w:ilvl="2" w:tentative="0">
      <w:start w:val="0"/>
      <w:numFmt w:val="bullet"/>
      <w:lvlText w:val="•"/>
      <w:lvlJc w:val="left"/>
      <w:pPr>
        <w:ind w:left="1826" w:hanging="287"/>
      </w:pPr>
      <w:rPr>
        <w:rFonts w:hint="default"/>
        <w:lang w:val="en-US" w:eastAsia="zh-CN" w:bidi="ar-SA"/>
      </w:rPr>
    </w:lvl>
    <w:lvl w:ilvl="3" w:tentative="0">
      <w:start w:val="0"/>
      <w:numFmt w:val="bullet"/>
      <w:lvlText w:val="•"/>
      <w:lvlJc w:val="left"/>
      <w:pPr>
        <w:ind w:left="2853" w:hanging="287"/>
      </w:pPr>
      <w:rPr>
        <w:rFonts w:hint="default"/>
        <w:lang w:val="en-US" w:eastAsia="zh-CN" w:bidi="ar-SA"/>
      </w:rPr>
    </w:lvl>
    <w:lvl w:ilvl="4" w:tentative="0">
      <w:start w:val="0"/>
      <w:numFmt w:val="bullet"/>
      <w:lvlText w:val="•"/>
      <w:lvlJc w:val="left"/>
      <w:pPr>
        <w:ind w:left="3880" w:hanging="287"/>
      </w:pPr>
      <w:rPr>
        <w:rFonts w:hint="default"/>
        <w:lang w:val="en-US" w:eastAsia="zh-CN" w:bidi="ar-SA"/>
      </w:rPr>
    </w:lvl>
    <w:lvl w:ilvl="5" w:tentative="0">
      <w:start w:val="0"/>
      <w:numFmt w:val="bullet"/>
      <w:lvlText w:val="•"/>
      <w:lvlJc w:val="left"/>
      <w:pPr>
        <w:ind w:left="4906" w:hanging="287"/>
      </w:pPr>
      <w:rPr>
        <w:rFonts w:hint="default"/>
        <w:lang w:val="en-US" w:eastAsia="zh-CN" w:bidi="ar-SA"/>
      </w:rPr>
    </w:lvl>
    <w:lvl w:ilvl="6" w:tentative="0">
      <w:start w:val="0"/>
      <w:numFmt w:val="bullet"/>
      <w:lvlText w:val="•"/>
      <w:lvlJc w:val="left"/>
      <w:pPr>
        <w:ind w:left="5933" w:hanging="287"/>
      </w:pPr>
      <w:rPr>
        <w:rFonts w:hint="default"/>
        <w:lang w:val="en-US" w:eastAsia="zh-CN" w:bidi="ar-SA"/>
      </w:rPr>
    </w:lvl>
    <w:lvl w:ilvl="7" w:tentative="0">
      <w:start w:val="0"/>
      <w:numFmt w:val="bullet"/>
      <w:lvlText w:val="•"/>
      <w:lvlJc w:val="left"/>
      <w:pPr>
        <w:ind w:left="6960" w:hanging="287"/>
      </w:pPr>
      <w:rPr>
        <w:rFonts w:hint="default"/>
        <w:lang w:val="en-US" w:eastAsia="zh-CN" w:bidi="ar-SA"/>
      </w:rPr>
    </w:lvl>
    <w:lvl w:ilvl="8" w:tentative="0">
      <w:start w:val="0"/>
      <w:numFmt w:val="bullet"/>
      <w:lvlText w:val="•"/>
      <w:lvlJc w:val="left"/>
      <w:pPr>
        <w:ind w:left="7986" w:hanging="287"/>
      </w:pPr>
      <w:rPr>
        <w:rFonts w:hint="default"/>
        <w:lang w:val="en-US" w:eastAsia="zh-CN" w:bidi="ar-SA"/>
      </w:rPr>
    </w:lvl>
  </w:abstractNum>
  <w:abstractNum w:abstractNumId="16">
    <w:nsid w:val="4D4DC07F"/>
    <w:multiLevelType w:val="multilevel"/>
    <w:tmpl w:val="4D4DC07F"/>
    <w:lvl w:ilvl="0" w:tentative="0">
      <w:start w:val="1"/>
      <w:numFmt w:val="decimal"/>
      <w:lvlText w:val="（%1）"/>
      <w:lvlJc w:val="left"/>
      <w:pPr>
        <w:ind w:left="825" w:hanging="707"/>
        <w:jc w:val="left"/>
      </w:pPr>
      <w:rPr>
        <w:rFonts w:hint="default" w:ascii="微软雅黑" w:hAnsi="微软雅黑" w:eastAsia="微软雅黑" w:cs="微软雅黑"/>
        <w:color w:val="4D4D4D"/>
        <w:w w:val="100"/>
        <w:sz w:val="25"/>
        <w:szCs w:val="25"/>
        <w:lang w:val="en-US" w:eastAsia="zh-CN" w:bidi="ar-SA"/>
      </w:rPr>
    </w:lvl>
    <w:lvl w:ilvl="1" w:tentative="0">
      <w:start w:val="0"/>
      <w:numFmt w:val="bullet"/>
      <w:lvlText w:val="•"/>
      <w:lvlJc w:val="left"/>
      <w:pPr>
        <w:ind w:left="1742" w:hanging="707"/>
      </w:pPr>
      <w:rPr>
        <w:rFonts w:hint="default"/>
        <w:lang w:val="en-US" w:eastAsia="zh-CN" w:bidi="ar-SA"/>
      </w:rPr>
    </w:lvl>
    <w:lvl w:ilvl="2" w:tentative="0">
      <w:start w:val="0"/>
      <w:numFmt w:val="bullet"/>
      <w:lvlText w:val="•"/>
      <w:lvlJc w:val="left"/>
      <w:pPr>
        <w:ind w:left="2664" w:hanging="707"/>
      </w:pPr>
      <w:rPr>
        <w:rFonts w:hint="default"/>
        <w:lang w:val="en-US" w:eastAsia="zh-CN" w:bidi="ar-SA"/>
      </w:rPr>
    </w:lvl>
    <w:lvl w:ilvl="3" w:tentative="0">
      <w:start w:val="0"/>
      <w:numFmt w:val="bullet"/>
      <w:lvlText w:val="•"/>
      <w:lvlJc w:val="left"/>
      <w:pPr>
        <w:ind w:left="3586" w:hanging="707"/>
      </w:pPr>
      <w:rPr>
        <w:rFonts w:hint="default"/>
        <w:lang w:val="en-US" w:eastAsia="zh-CN" w:bidi="ar-SA"/>
      </w:rPr>
    </w:lvl>
    <w:lvl w:ilvl="4" w:tentative="0">
      <w:start w:val="0"/>
      <w:numFmt w:val="bullet"/>
      <w:lvlText w:val="•"/>
      <w:lvlJc w:val="left"/>
      <w:pPr>
        <w:ind w:left="4508" w:hanging="707"/>
      </w:pPr>
      <w:rPr>
        <w:rFonts w:hint="default"/>
        <w:lang w:val="en-US" w:eastAsia="zh-CN" w:bidi="ar-SA"/>
      </w:rPr>
    </w:lvl>
    <w:lvl w:ilvl="5" w:tentative="0">
      <w:start w:val="0"/>
      <w:numFmt w:val="bullet"/>
      <w:lvlText w:val="•"/>
      <w:lvlJc w:val="left"/>
      <w:pPr>
        <w:ind w:left="5430" w:hanging="707"/>
      </w:pPr>
      <w:rPr>
        <w:rFonts w:hint="default"/>
        <w:lang w:val="en-US" w:eastAsia="zh-CN" w:bidi="ar-SA"/>
      </w:rPr>
    </w:lvl>
    <w:lvl w:ilvl="6" w:tentative="0">
      <w:start w:val="0"/>
      <w:numFmt w:val="bullet"/>
      <w:lvlText w:val="•"/>
      <w:lvlJc w:val="left"/>
      <w:pPr>
        <w:ind w:left="6352" w:hanging="707"/>
      </w:pPr>
      <w:rPr>
        <w:rFonts w:hint="default"/>
        <w:lang w:val="en-US" w:eastAsia="zh-CN" w:bidi="ar-SA"/>
      </w:rPr>
    </w:lvl>
    <w:lvl w:ilvl="7" w:tentative="0">
      <w:start w:val="0"/>
      <w:numFmt w:val="bullet"/>
      <w:lvlText w:val="•"/>
      <w:lvlJc w:val="left"/>
      <w:pPr>
        <w:ind w:left="7274" w:hanging="707"/>
      </w:pPr>
      <w:rPr>
        <w:rFonts w:hint="default"/>
        <w:lang w:val="en-US" w:eastAsia="zh-CN" w:bidi="ar-SA"/>
      </w:rPr>
    </w:lvl>
    <w:lvl w:ilvl="8" w:tentative="0">
      <w:start w:val="0"/>
      <w:numFmt w:val="bullet"/>
      <w:lvlText w:val="•"/>
      <w:lvlJc w:val="left"/>
      <w:pPr>
        <w:ind w:left="8196" w:hanging="707"/>
      </w:pPr>
      <w:rPr>
        <w:rFonts w:hint="default"/>
        <w:lang w:val="en-US" w:eastAsia="zh-CN" w:bidi="ar-SA"/>
      </w:rPr>
    </w:lvl>
  </w:abstractNum>
  <w:abstractNum w:abstractNumId="17">
    <w:nsid w:val="59ADCABA"/>
    <w:multiLevelType w:val="multilevel"/>
    <w:tmpl w:val="59ADCABA"/>
    <w:lvl w:ilvl="0" w:tentative="0">
      <w:start w:val="1"/>
      <w:numFmt w:val="decimal"/>
      <w:lvlText w:val="%1."/>
      <w:lvlJc w:val="left"/>
      <w:pPr>
        <w:ind w:left="800" w:hanging="307"/>
        <w:jc w:val="left"/>
      </w:pPr>
      <w:rPr>
        <w:rFonts w:hint="default" w:ascii="微软雅黑" w:hAnsi="微软雅黑" w:eastAsia="微软雅黑" w:cs="微软雅黑"/>
        <w:spacing w:val="-12"/>
        <w:w w:val="101"/>
        <w:sz w:val="27"/>
        <w:szCs w:val="27"/>
        <w:lang w:val="en-US" w:eastAsia="zh-CN" w:bidi="ar-SA"/>
      </w:rPr>
    </w:lvl>
    <w:lvl w:ilvl="1" w:tentative="0">
      <w:start w:val="0"/>
      <w:numFmt w:val="bullet"/>
      <w:lvlText w:val="•"/>
      <w:lvlJc w:val="left"/>
      <w:pPr>
        <w:ind w:left="1724" w:hanging="307"/>
      </w:pPr>
      <w:rPr>
        <w:rFonts w:hint="default"/>
        <w:lang w:val="en-US" w:eastAsia="zh-CN" w:bidi="ar-SA"/>
      </w:rPr>
    </w:lvl>
    <w:lvl w:ilvl="2" w:tentative="0">
      <w:start w:val="0"/>
      <w:numFmt w:val="bullet"/>
      <w:lvlText w:val="•"/>
      <w:lvlJc w:val="left"/>
      <w:pPr>
        <w:ind w:left="2648" w:hanging="307"/>
      </w:pPr>
      <w:rPr>
        <w:rFonts w:hint="default"/>
        <w:lang w:val="en-US" w:eastAsia="zh-CN" w:bidi="ar-SA"/>
      </w:rPr>
    </w:lvl>
    <w:lvl w:ilvl="3" w:tentative="0">
      <w:start w:val="0"/>
      <w:numFmt w:val="bullet"/>
      <w:lvlText w:val="•"/>
      <w:lvlJc w:val="left"/>
      <w:pPr>
        <w:ind w:left="3572" w:hanging="307"/>
      </w:pPr>
      <w:rPr>
        <w:rFonts w:hint="default"/>
        <w:lang w:val="en-US" w:eastAsia="zh-CN" w:bidi="ar-SA"/>
      </w:rPr>
    </w:lvl>
    <w:lvl w:ilvl="4" w:tentative="0">
      <w:start w:val="0"/>
      <w:numFmt w:val="bullet"/>
      <w:lvlText w:val="•"/>
      <w:lvlJc w:val="left"/>
      <w:pPr>
        <w:ind w:left="4496" w:hanging="307"/>
      </w:pPr>
      <w:rPr>
        <w:rFonts w:hint="default"/>
        <w:lang w:val="en-US" w:eastAsia="zh-CN" w:bidi="ar-SA"/>
      </w:rPr>
    </w:lvl>
    <w:lvl w:ilvl="5" w:tentative="0">
      <w:start w:val="0"/>
      <w:numFmt w:val="bullet"/>
      <w:lvlText w:val="•"/>
      <w:lvlJc w:val="left"/>
      <w:pPr>
        <w:ind w:left="5420" w:hanging="307"/>
      </w:pPr>
      <w:rPr>
        <w:rFonts w:hint="default"/>
        <w:lang w:val="en-US" w:eastAsia="zh-CN" w:bidi="ar-SA"/>
      </w:rPr>
    </w:lvl>
    <w:lvl w:ilvl="6" w:tentative="0">
      <w:start w:val="0"/>
      <w:numFmt w:val="bullet"/>
      <w:lvlText w:val="•"/>
      <w:lvlJc w:val="left"/>
      <w:pPr>
        <w:ind w:left="6344" w:hanging="307"/>
      </w:pPr>
      <w:rPr>
        <w:rFonts w:hint="default"/>
        <w:lang w:val="en-US" w:eastAsia="zh-CN" w:bidi="ar-SA"/>
      </w:rPr>
    </w:lvl>
    <w:lvl w:ilvl="7" w:tentative="0">
      <w:start w:val="0"/>
      <w:numFmt w:val="bullet"/>
      <w:lvlText w:val="•"/>
      <w:lvlJc w:val="left"/>
      <w:pPr>
        <w:ind w:left="7268" w:hanging="307"/>
      </w:pPr>
      <w:rPr>
        <w:rFonts w:hint="default"/>
        <w:lang w:val="en-US" w:eastAsia="zh-CN" w:bidi="ar-SA"/>
      </w:rPr>
    </w:lvl>
    <w:lvl w:ilvl="8" w:tentative="0">
      <w:start w:val="0"/>
      <w:numFmt w:val="bullet"/>
      <w:lvlText w:val="•"/>
      <w:lvlJc w:val="left"/>
      <w:pPr>
        <w:ind w:left="8192" w:hanging="307"/>
      </w:pPr>
      <w:rPr>
        <w:rFonts w:hint="default"/>
        <w:lang w:val="en-US" w:eastAsia="zh-CN" w:bidi="ar-SA"/>
      </w:rPr>
    </w:lvl>
  </w:abstractNum>
  <w:abstractNum w:abstractNumId="18">
    <w:nsid w:val="5A241D34"/>
    <w:multiLevelType w:val="multilevel"/>
    <w:tmpl w:val="5A241D34"/>
    <w:lvl w:ilvl="0" w:tentative="0">
      <w:start w:val="1"/>
      <w:numFmt w:val="decimal"/>
      <w:lvlText w:val="（%1）"/>
      <w:lvlJc w:val="left"/>
      <w:pPr>
        <w:ind w:left="118" w:hanging="707"/>
        <w:jc w:val="left"/>
      </w:pPr>
      <w:rPr>
        <w:rFonts w:hint="default" w:ascii="微软雅黑" w:hAnsi="微软雅黑" w:eastAsia="微软雅黑" w:cs="微软雅黑"/>
        <w:color w:val="4D4D4D"/>
        <w:spacing w:val="-13"/>
        <w:w w:val="100"/>
        <w:sz w:val="25"/>
        <w:szCs w:val="25"/>
        <w:lang w:val="en-US" w:eastAsia="zh-CN" w:bidi="ar-SA"/>
      </w:rPr>
    </w:lvl>
    <w:lvl w:ilvl="1" w:tentative="0">
      <w:start w:val="0"/>
      <w:numFmt w:val="bullet"/>
      <w:lvlText w:val="•"/>
      <w:lvlJc w:val="left"/>
      <w:pPr>
        <w:ind w:left="1112" w:hanging="707"/>
      </w:pPr>
      <w:rPr>
        <w:rFonts w:hint="default"/>
        <w:lang w:val="en-US" w:eastAsia="zh-CN" w:bidi="ar-SA"/>
      </w:rPr>
    </w:lvl>
    <w:lvl w:ilvl="2" w:tentative="0">
      <w:start w:val="0"/>
      <w:numFmt w:val="bullet"/>
      <w:lvlText w:val="•"/>
      <w:lvlJc w:val="left"/>
      <w:pPr>
        <w:ind w:left="2104" w:hanging="707"/>
      </w:pPr>
      <w:rPr>
        <w:rFonts w:hint="default"/>
        <w:lang w:val="en-US" w:eastAsia="zh-CN" w:bidi="ar-SA"/>
      </w:rPr>
    </w:lvl>
    <w:lvl w:ilvl="3" w:tentative="0">
      <w:start w:val="0"/>
      <w:numFmt w:val="bullet"/>
      <w:lvlText w:val="•"/>
      <w:lvlJc w:val="left"/>
      <w:pPr>
        <w:ind w:left="3096" w:hanging="707"/>
      </w:pPr>
      <w:rPr>
        <w:rFonts w:hint="default"/>
        <w:lang w:val="en-US" w:eastAsia="zh-CN" w:bidi="ar-SA"/>
      </w:rPr>
    </w:lvl>
    <w:lvl w:ilvl="4" w:tentative="0">
      <w:start w:val="0"/>
      <w:numFmt w:val="bullet"/>
      <w:lvlText w:val="•"/>
      <w:lvlJc w:val="left"/>
      <w:pPr>
        <w:ind w:left="4088" w:hanging="707"/>
      </w:pPr>
      <w:rPr>
        <w:rFonts w:hint="default"/>
        <w:lang w:val="en-US" w:eastAsia="zh-CN" w:bidi="ar-SA"/>
      </w:rPr>
    </w:lvl>
    <w:lvl w:ilvl="5" w:tentative="0">
      <w:start w:val="0"/>
      <w:numFmt w:val="bullet"/>
      <w:lvlText w:val="•"/>
      <w:lvlJc w:val="left"/>
      <w:pPr>
        <w:ind w:left="5080" w:hanging="707"/>
      </w:pPr>
      <w:rPr>
        <w:rFonts w:hint="default"/>
        <w:lang w:val="en-US" w:eastAsia="zh-CN" w:bidi="ar-SA"/>
      </w:rPr>
    </w:lvl>
    <w:lvl w:ilvl="6" w:tentative="0">
      <w:start w:val="0"/>
      <w:numFmt w:val="bullet"/>
      <w:lvlText w:val="•"/>
      <w:lvlJc w:val="left"/>
      <w:pPr>
        <w:ind w:left="6072" w:hanging="707"/>
      </w:pPr>
      <w:rPr>
        <w:rFonts w:hint="default"/>
        <w:lang w:val="en-US" w:eastAsia="zh-CN" w:bidi="ar-SA"/>
      </w:rPr>
    </w:lvl>
    <w:lvl w:ilvl="7" w:tentative="0">
      <w:start w:val="0"/>
      <w:numFmt w:val="bullet"/>
      <w:lvlText w:val="•"/>
      <w:lvlJc w:val="left"/>
      <w:pPr>
        <w:ind w:left="7064" w:hanging="707"/>
      </w:pPr>
      <w:rPr>
        <w:rFonts w:hint="default"/>
        <w:lang w:val="en-US" w:eastAsia="zh-CN" w:bidi="ar-SA"/>
      </w:rPr>
    </w:lvl>
    <w:lvl w:ilvl="8" w:tentative="0">
      <w:start w:val="0"/>
      <w:numFmt w:val="bullet"/>
      <w:lvlText w:val="•"/>
      <w:lvlJc w:val="left"/>
      <w:pPr>
        <w:ind w:left="8056" w:hanging="707"/>
      </w:pPr>
      <w:rPr>
        <w:rFonts w:hint="default"/>
        <w:lang w:val="en-US" w:eastAsia="zh-CN" w:bidi="ar-SA"/>
      </w:rPr>
    </w:lvl>
  </w:abstractNum>
  <w:abstractNum w:abstractNumId="19">
    <w:nsid w:val="60382F6E"/>
    <w:multiLevelType w:val="multilevel"/>
    <w:tmpl w:val="60382F6E"/>
    <w:lvl w:ilvl="0" w:tentative="0">
      <w:start w:val="1"/>
      <w:numFmt w:val="decimal"/>
      <w:lvlText w:val="%1."/>
      <w:lvlJc w:val="left"/>
      <w:pPr>
        <w:ind w:left="1068" w:hanging="268"/>
        <w:jc w:val="left"/>
      </w:pPr>
      <w:rPr>
        <w:rFonts w:hint="default" w:ascii="微软雅黑" w:hAnsi="微软雅黑" w:eastAsia="微软雅黑" w:cs="微软雅黑"/>
        <w:color w:val="C6244E"/>
        <w:spacing w:val="-7"/>
        <w:w w:val="99"/>
        <w:sz w:val="24"/>
        <w:szCs w:val="24"/>
        <w:lang w:val="en-US" w:eastAsia="zh-CN" w:bidi="ar-SA"/>
      </w:rPr>
    </w:lvl>
    <w:lvl w:ilvl="1" w:tentative="0">
      <w:start w:val="0"/>
      <w:numFmt w:val="bullet"/>
      <w:lvlText w:val="•"/>
      <w:lvlJc w:val="left"/>
      <w:pPr>
        <w:ind w:left="1958" w:hanging="268"/>
      </w:pPr>
      <w:rPr>
        <w:rFonts w:hint="default"/>
        <w:lang w:val="en-US" w:eastAsia="zh-CN" w:bidi="ar-SA"/>
      </w:rPr>
    </w:lvl>
    <w:lvl w:ilvl="2" w:tentative="0">
      <w:start w:val="0"/>
      <w:numFmt w:val="bullet"/>
      <w:lvlText w:val="•"/>
      <w:lvlJc w:val="left"/>
      <w:pPr>
        <w:ind w:left="2856" w:hanging="268"/>
      </w:pPr>
      <w:rPr>
        <w:rFonts w:hint="default"/>
        <w:lang w:val="en-US" w:eastAsia="zh-CN" w:bidi="ar-SA"/>
      </w:rPr>
    </w:lvl>
    <w:lvl w:ilvl="3" w:tentative="0">
      <w:start w:val="0"/>
      <w:numFmt w:val="bullet"/>
      <w:lvlText w:val="•"/>
      <w:lvlJc w:val="left"/>
      <w:pPr>
        <w:ind w:left="3754" w:hanging="268"/>
      </w:pPr>
      <w:rPr>
        <w:rFonts w:hint="default"/>
        <w:lang w:val="en-US" w:eastAsia="zh-CN" w:bidi="ar-SA"/>
      </w:rPr>
    </w:lvl>
    <w:lvl w:ilvl="4" w:tentative="0">
      <w:start w:val="0"/>
      <w:numFmt w:val="bullet"/>
      <w:lvlText w:val="•"/>
      <w:lvlJc w:val="left"/>
      <w:pPr>
        <w:ind w:left="4652" w:hanging="268"/>
      </w:pPr>
      <w:rPr>
        <w:rFonts w:hint="default"/>
        <w:lang w:val="en-US" w:eastAsia="zh-CN" w:bidi="ar-SA"/>
      </w:rPr>
    </w:lvl>
    <w:lvl w:ilvl="5" w:tentative="0">
      <w:start w:val="0"/>
      <w:numFmt w:val="bullet"/>
      <w:lvlText w:val="•"/>
      <w:lvlJc w:val="left"/>
      <w:pPr>
        <w:ind w:left="5550" w:hanging="268"/>
      </w:pPr>
      <w:rPr>
        <w:rFonts w:hint="default"/>
        <w:lang w:val="en-US" w:eastAsia="zh-CN" w:bidi="ar-SA"/>
      </w:rPr>
    </w:lvl>
    <w:lvl w:ilvl="6" w:tentative="0">
      <w:start w:val="0"/>
      <w:numFmt w:val="bullet"/>
      <w:lvlText w:val="•"/>
      <w:lvlJc w:val="left"/>
      <w:pPr>
        <w:ind w:left="6448" w:hanging="268"/>
      </w:pPr>
      <w:rPr>
        <w:rFonts w:hint="default"/>
        <w:lang w:val="en-US" w:eastAsia="zh-CN" w:bidi="ar-SA"/>
      </w:rPr>
    </w:lvl>
    <w:lvl w:ilvl="7" w:tentative="0">
      <w:start w:val="0"/>
      <w:numFmt w:val="bullet"/>
      <w:lvlText w:val="•"/>
      <w:lvlJc w:val="left"/>
      <w:pPr>
        <w:ind w:left="7346" w:hanging="268"/>
      </w:pPr>
      <w:rPr>
        <w:rFonts w:hint="default"/>
        <w:lang w:val="en-US" w:eastAsia="zh-CN" w:bidi="ar-SA"/>
      </w:rPr>
    </w:lvl>
    <w:lvl w:ilvl="8" w:tentative="0">
      <w:start w:val="0"/>
      <w:numFmt w:val="bullet"/>
      <w:lvlText w:val="•"/>
      <w:lvlJc w:val="left"/>
      <w:pPr>
        <w:ind w:left="8244" w:hanging="268"/>
      </w:pPr>
      <w:rPr>
        <w:rFonts w:hint="default"/>
        <w:lang w:val="en-US" w:eastAsia="zh-CN" w:bidi="ar-SA"/>
      </w:rPr>
    </w:lvl>
  </w:abstractNum>
  <w:abstractNum w:abstractNumId="20">
    <w:nsid w:val="72183CF9"/>
    <w:multiLevelType w:val="multilevel"/>
    <w:tmpl w:val="72183CF9"/>
    <w:lvl w:ilvl="0" w:tentative="0">
      <w:start w:val="1"/>
      <w:numFmt w:val="decimal"/>
      <w:lvlText w:val="（%1）"/>
      <w:lvlJc w:val="left"/>
      <w:pPr>
        <w:ind w:left="825" w:hanging="707"/>
        <w:jc w:val="left"/>
      </w:pPr>
      <w:rPr>
        <w:rFonts w:hint="default" w:ascii="微软雅黑" w:hAnsi="微软雅黑" w:eastAsia="微软雅黑" w:cs="微软雅黑"/>
        <w:color w:val="4D4D4D"/>
        <w:w w:val="100"/>
        <w:sz w:val="25"/>
        <w:szCs w:val="25"/>
        <w:lang w:val="en-US" w:eastAsia="zh-CN" w:bidi="ar-SA"/>
      </w:rPr>
    </w:lvl>
    <w:lvl w:ilvl="1" w:tentative="0">
      <w:start w:val="0"/>
      <w:numFmt w:val="bullet"/>
      <w:lvlText w:val="•"/>
      <w:lvlJc w:val="left"/>
      <w:pPr>
        <w:ind w:left="1742" w:hanging="707"/>
      </w:pPr>
      <w:rPr>
        <w:rFonts w:hint="default"/>
        <w:lang w:val="en-US" w:eastAsia="zh-CN" w:bidi="ar-SA"/>
      </w:rPr>
    </w:lvl>
    <w:lvl w:ilvl="2" w:tentative="0">
      <w:start w:val="0"/>
      <w:numFmt w:val="bullet"/>
      <w:lvlText w:val="•"/>
      <w:lvlJc w:val="left"/>
      <w:pPr>
        <w:ind w:left="2664" w:hanging="707"/>
      </w:pPr>
      <w:rPr>
        <w:rFonts w:hint="default"/>
        <w:lang w:val="en-US" w:eastAsia="zh-CN" w:bidi="ar-SA"/>
      </w:rPr>
    </w:lvl>
    <w:lvl w:ilvl="3" w:tentative="0">
      <w:start w:val="0"/>
      <w:numFmt w:val="bullet"/>
      <w:lvlText w:val="•"/>
      <w:lvlJc w:val="left"/>
      <w:pPr>
        <w:ind w:left="3586" w:hanging="707"/>
      </w:pPr>
      <w:rPr>
        <w:rFonts w:hint="default"/>
        <w:lang w:val="en-US" w:eastAsia="zh-CN" w:bidi="ar-SA"/>
      </w:rPr>
    </w:lvl>
    <w:lvl w:ilvl="4" w:tentative="0">
      <w:start w:val="0"/>
      <w:numFmt w:val="bullet"/>
      <w:lvlText w:val="•"/>
      <w:lvlJc w:val="left"/>
      <w:pPr>
        <w:ind w:left="4508" w:hanging="707"/>
      </w:pPr>
      <w:rPr>
        <w:rFonts w:hint="default"/>
        <w:lang w:val="en-US" w:eastAsia="zh-CN" w:bidi="ar-SA"/>
      </w:rPr>
    </w:lvl>
    <w:lvl w:ilvl="5" w:tentative="0">
      <w:start w:val="0"/>
      <w:numFmt w:val="bullet"/>
      <w:lvlText w:val="•"/>
      <w:lvlJc w:val="left"/>
      <w:pPr>
        <w:ind w:left="5430" w:hanging="707"/>
      </w:pPr>
      <w:rPr>
        <w:rFonts w:hint="default"/>
        <w:lang w:val="en-US" w:eastAsia="zh-CN" w:bidi="ar-SA"/>
      </w:rPr>
    </w:lvl>
    <w:lvl w:ilvl="6" w:tentative="0">
      <w:start w:val="0"/>
      <w:numFmt w:val="bullet"/>
      <w:lvlText w:val="•"/>
      <w:lvlJc w:val="left"/>
      <w:pPr>
        <w:ind w:left="6352" w:hanging="707"/>
      </w:pPr>
      <w:rPr>
        <w:rFonts w:hint="default"/>
        <w:lang w:val="en-US" w:eastAsia="zh-CN" w:bidi="ar-SA"/>
      </w:rPr>
    </w:lvl>
    <w:lvl w:ilvl="7" w:tentative="0">
      <w:start w:val="0"/>
      <w:numFmt w:val="bullet"/>
      <w:lvlText w:val="•"/>
      <w:lvlJc w:val="left"/>
      <w:pPr>
        <w:ind w:left="7274" w:hanging="707"/>
      </w:pPr>
      <w:rPr>
        <w:rFonts w:hint="default"/>
        <w:lang w:val="en-US" w:eastAsia="zh-CN" w:bidi="ar-SA"/>
      </w:rPr>
    </w:lvl>
    <w:lvl w:ilvl="8" w:tentative="0">
      <w:start w:val="0"/>
      <w:numFmt w:val="bullet"/>
      <w:lvlText w:val="•"/>
      <w:lvlJc w:val="left"/>
      <w:pPr>
        <w:ind w:left="8196" w:hanging="707"/>
      </w:pPr>
      <w:rPr>
        <w:rFonts w:hint="default"/>
        <w:lang w:val="en-US" w:eastAsia="zh-CN" w:bidi="ar-SA"/>
      </w:rPr>
    </w:lvl>
  </w:abstractNum>
  <w:num w:numId="1">
    <w:abstractNumId w:val="9"/>
  </w:num>
  <w:num w:numId="2">
    <w:abstractNumId w:val="5"/>
  </w:num>
  <w:num w:numId="3">
    <w:abstractNumId w:val="17"/>
  </w:num>
  <w:num w:numId="4">
    <w:abstractNumId w:val="3"/>
  </w:num>
  <w:num w:numId="5">
    <w:abstractNumId w:val="2"/>
  </w:num>
  <w:num w:numId="6">
    <w:abstractNumId w:val="11"/>
  </w:num>
  <w:num w:numId="7">
    <w:abstractNumId w:val="13"/>
  </w:num>
  <w:num w:numId="8">
    <w:abstractNumId w:val="20"/>
  </w:num>
  <w:num w:numId="9">
    <w:abstractNumId w:val="10"/>
  </w:num>
  <w:num w:numId="10">
    <w:abstractNumId w:val="0"/>
  </w:num>
  <w:num w:numId="11">
    <w:abstractNumId w:val="14"/>
  </w:num>
  <w:num w:numId="12">
    <w:abstractNumId w:val="18"/>
  </w:num>
  <w:num w:numId="13">
    <w:abstractNumId w:val="4"/>
  </w:num>
  <w:num w:numId="14">
    <w:abstractNumId w:val="16"/>
  </w:num>
  <w:num w:numId="15">
    <w:abstractNumId w:val="8"/>
  </w:num>
  <w:num w:numId="16">
    <w:abstractNumId w:val="12"/>
  </w:num>
  <w:num w:numId="17">
    <w:abstractNumId w:val="7"/>
  </w:num>
  <w:num w:numId="18">
    <w:abstractNumId w:val="6"/>
  </w:num>
  <w:num w:numId="19">
    <w:abstractNumId w:val="1"/>
  </w:num>
  <w:num w:numId="20">
    <w:abstractNumId w:val="15"/>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useFELayout/>
    <w:compatSetting w:name="compatibilityMode" w:uri="http://schemas.microsoft.com/office/word" w:val="12"/>
  </w:compat>
  <w:rsids>
    <w:rsidRoot w:val="00000000"/>
    <w:rsid w:val="1F7A35C4"/>
    <w:rsid w:val="35D211A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en-US" w:eastAsia="zh-CN" w:bidi="ar-SA"/>
    </w:rPr>
  </w:style>
  <w:style w:type="paragraph" w:styleId="2">
    <w:name w:val="heading 1"/>
    <w:basedOn w:val="1"/>
    <w:next w:val="1"/>
    <w:qFormat/>
    <w:uiPriority w:val="1"/>
    <w:pPr>
      <w:spacing w:line="717" w:lineRule="exact"/>
      <w:ind w:left="118"/>
      <w:outlineLvl w:val="1"/>
    </w:pPr>
    <w:rPr>
      <w:rFonts w:ascii="微软雅黑" w:hAnsi="微软雅黑" w:eastAsia="微软雅黑" w:cs="微软雅黑"/>
      <w:b/>
      <w:bCs/>
      <w:sz w:val="41"/>
      <w:szCs w:val="41"/>
      <w:lang w:val="en-US" w:eastAsia="zh-CN" w:bidi="ar-SA"/>
    </w:rPr>
  </w:style>
  <w:style w:type="paragraph" w:styleId="3">
    <w:name w:val="heading 2"/>
    <w:basedOn w:val="1"/>
    <w:next w:val="1"/>
    <w:qFormat/>
    <w:uiPriority w:val="1"/>
    <w:pPr>
      <w:spacing w:line="654" w:lineRule="exact"/>
      <w:ind w:left="118"/>
      <w:outlineLvl w:val="2"/>
    </w:pPr>
    <w:rPr>
      <w:rFonts w:ascii="微软雅黑" w:hAnsi="微软雅黑" w:eastAsia="微软雅黑" w:cs="微软雅黑"/>
      <w:b/>
      <w:bCs/>
      <w:sz w:val="37"/>
      <w:szCs w:val="37"/>
      <w:lang w:val="en-US" w:eastAsia="zh-CN" w:bidi="ar-SA"/>
    </w:rPr>
  </w:style>
  <w:style w:type="paragraph" w:styleId="4">
    <w:name w:val="heading 3"/>
    <w:basedOn w:val="1"/>
    <w:next w:val="1"/>
    <w:qFormat/>
    <w:uiPriority w:val="1"/>
    <w:pPr>
      <w:spacing w:line="594" w:lineRule="exact"/>
      <w:ind w:left="118"/>
      <w:outlineLvl w:val="3"/>
    </w:pPr>
    <w:rPr>
      <w:rFonts w:ascii="微软雅黑" w:hAnsi="微软雅黑" w:eastAsia="微软雅黑" w:cs="微软雅黑"/>
      <w:b/>
      <w:bCs/>
      <w:sz w:val="34"/>
      <w:szCs w:val="34"/>
      <w:lang w:val="en-US" w:eastAsia="zh-CN" w:bidi="ar-SA"/>
    </w:rPr>
  </w:style>
  <w:style w:type="paragraph" w:styleId="5">
    <w:name w:val="heading 4"/>
    <w:basedOn w:val="1"/>
    <w:next w:val="1"/>
    <w:qFormat/>
    <w:uiPriority w:val="1"/>
    <w:pPr>
      <w:ind w:left="118"/>
      <w:outlineLvl w:val="4"/>
    </w:pPr>
    <w:rPr>
      <w:rFonts w:ascii="微软雅黑" w:hAnsi="微软雅黑" w:eastAsia="微软雅黑" w:cs="微软雅黑"/>
      <w:b/>
      <w:bCs/>
      <w:sz w:val="27"/>
      <w:szCs w:val="27"/>
      <w:lang w:val="en-US" w:eastAsia="zh-CN" w:bidi="ar-SA"/>
    </w:rPr>
  </w:style>
  <w:style w:type="character" w:default="1" w:styleId="10">
    <w:name w:val="Default Paragraph Font"/>
    <w:semiHidden/>
    <w:unhideWhenUsed/>
    <w:qFormat/>
    <w:uiPriority w:val="1"/>
  </w:style>
  <w:style w:type="table" w:default="1" w:styleId="9">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pPr>
      <w:ind w:left="118"/>
    </w:pPr>
    <w:rPr>
      <w:rFonts w:ascii="微软雅黑" w:hAnsi="微软雅黑" w:eastAsia="微软雅黑" w:cs="微软雅黑"/>
      <w:sz w:val="27"/>
      <w:szCs w:val="27"/>
      <w:lang w:val="en-US" w:eastAsia="zh-CN" w:bidi="ar-SA"/>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11">
    <w:name w:val="Table Normal"/>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ind w:left="118"/>
    </w:pPr>
    <w:rPr>
      <w:rFonts w:ascii="微软雅黑" w:hAnsi="微软雅黑" w:eastAsia="微软雅黑" w:cs="微软雅黑"/>
      <w:lang w:val="en-US" w:eastAsia="zh-CN" w:bidi="ar-SA"/>
    </w:rPr>
  </w:style>
  <w:style w:type="paragraph" w:customStyle="1" w:styleId="13">
    <w:name w:val="Table Paragraph"/>
    <w:basedOn w:val="1"/>
    <w:qFormat/>
    <w:uiPriority w:val="1"/>
    <w:rPr>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131"/>
    <customShpInfo spid="_x0000_s1132"/>
    <customShpInfo spid="_x0000_s1133"/>
    <customShpInfo spid="_x0000_s1134"/>
    <customShpInfo spid="_x0000_s1135"/>
    <customShpInfo spid="_x0000_s1136"/>
    <customShpInfo spid="_x0000_s1137"/>
    <customShpInfo spid="_x0000_s1138"/>
    <customShpInfo spid="_x0000_s1139"/>
    <customShpInfo spid="_x0000_s1140"/>
    <customShpInfo spid="_x0000_s1141"/>
    <customShpInfo spid="_x0000_s1142"/>
    <customShpInfo spid="_x0000_s1143"/>
    <customShpInfo spid="_x0000_s1144"/>
    <customShpInfo spid="_x0000_s1145"/>
    <customShpInfo spid="_x0000_s1146"/>
    <customShpInfo spid="_x0000_s1147"/>
    <customShpInfo spid="_x0000_s1148"/>
    <customShpInfo spid="_x0000_s1149"/>
    <customShpInfo spid="_x0000_s1150"/>
    <customShpInfo spid="_x0000_s1151"/>
    <customShpInfo spid="_x0000_s1152"/>
    <customShpInfo spid="_x0000_s1153"/>
    <customShpInfo spid="_x0000_s1154"/>
    <customShpInfo spid="_x0000_s1155"/>
    <customShpInfo spid="_x0000_s1156"/>
    <customShpInfo spid="_x0000_s1157"/>
    <customShpInfo spid="_x0000_s1158"/>
    <customShpInfo spid="_x0000_s1159"/>
    <customShpInfo spid="_x0000_s1160"/>
    <customShpInfo spid="_x0000_s1161"/>
    <customShpInfo spid="_x0000_s1162"/>
    <customShpInfo spid="_x0000_s1163"/>
    <customShpInfo spid="_x0000_s1164"/>
    <customShpInfo spid="_x0000_s1165"/>
    <customShpInfo spid="_x0000_s1166"/>
    <customShpInfo spid="_x0000_s1167"/>
    <customShpInfo spid="_x0000_s1168"/>
    <customShpInfo spid="_x0000_s1169"/>
    <customShpInfo spid="_x0000_s1170"/>
    <customShpInfo spid="_x0000_s1171"/>
    <customShpInfo spid="_x0000_s1172"/>
    <customShpInfo spid="_x0000_s1173"/>
    <customShpInfo spid="_x0000_s1174"/>
    <customShpInfo spid="_x0000_s1175"/>
    <customShpInfo spid="_x0000_s1176"/>
    <customShpInfo spid="_x0000_s1177"/>
    <customShpInfo spid="_x0000_s1178"/>
    <customShpInfo spid="_x0000_s1179"/>
    <customShpInfo spid="_x0000_s1180"/>
    <customShpInfo spid="_x0000_s1181"/>
    <customShpInfo spid="_x0000_s1182"/>
    <customShpInfo spid="_x0000_s1183"/>
    <customShpInfo spid="_x0000_s1184"/>
    <customShpInfo spid="_x0000_s1185"/>
    <customShpInfo spid="_x0000_s1186"/>
    <customShpInfo spid="_x0000_s1187"/>
    <customShpInfo spid="_x0000_s1188"/>
    <customShpInfo spid="_x0000_s1189"/>
    <customShpInfo spid="_x0000_s1190"/>
    <customShpInfo spid="_x0000_s1191"/>
    <customShpInfo spid="_x0000_s1192"/>
    <customShpInfo spid="_x0000_s1193"/>
    <customShpInfo spid="_x0000_s1194"/>
    <customShpInfo spid="_x0000_s1195"/>
    <customShpInfo spid="_x0000_s1196"/>
    <customShpInfo spid="_x0000_s1197"/>
    <customShpInfo spid="_x0000_s1198"/>
    <customShpInfo spid="_x0000_s1199"/>
    <customShpInfo spid="_x0000_s1200"/>
    <customShpInfo spid="_x0000_s1201"/>
    <customShpInfo spid="_x0000_s1202"/>
    <customShpInfo spid="_x0000_s1203"/>
    <customShpInfo spid="_x0000_s1204"/>
    <customShpInfo spid="_x0000_s1205"/>
    <customShpInfo spid="_x0000_s1206"/>
    <customShpInfo spid="_x0000_s1207"/>
    <customShpInfo spid="_x0000_s1208"/>
    <customShpInfo spid="_x0000_s1209"/>
    <customShpInfo spid="_x0000_s1210"/>
    <customShpInfo spid="_x0000_s1211"/>
    <customShpInfo spid="_x0000_s1212"/>
    <customShpInfo spid="_x0000_s1213"/>
    <customShpInfo spid="_x0000_s1214"/>
    <customShpInfo spid="_x0000_s1215"/>
    <customShpInfo spid="_x0000_s1216"/>
    <customShpInfo spid="_x0000_s1217"/>
    <customShpInfo spid="_x0000_s1218"/>
    <customShpInfo spid="_x0000_s1219"/>
    <customShpInfo spid="_x0000_s1220"/>
    <customShpInfo spid="_x0000_s1221"/>
    <customShpInfo spid="_x0000_s1222"/>
    <customShpInfo spid="_x0000_s1223"/>
    <customShpInfo spid="_x0000_s1224"/>
    <customShpInfo spid="_x0000_s1225"/>
    <customShpInfo spid="_x0000_s1226"/>
    <customShpInfo spid="_x0000_s1227"/>
    <customShpInfo spid="_x0000_s1228"/>
    <customShpInfo spid="_x0000_s1229"/>
    <customShpInfo spid="_x0000_s1230"/>
    <customShpInfo spid="_x0000_s1231"/>
    <customShpInfo spid="_x0000_s1232"/>
    <customShpInfo spid="_x0000_s1233"/>
    <customShpInfo spid="_x0000_s1235"/>
    <customShpInfo spid="_x0000_s1234"/>
    <customShpInfo spid="_x0000_s1236"/>
    <customShpInfo spid="_x0000_s1237"/>
    <customShpInfo spid="_x0000_s1239"/>
    <customShpInfo spid="_x0000_s1238"/>
    <customShpInfo spid="_x0000_s1240"/>
    <customShpInfo spid="_x0000_s1241"/>
    <customShpInfo spid="_x0000_s1242"/>
    <customShpInfo spid="_x0000_s1243"/>
    <customShpInfo spid="_x0000_s1244"/>
    <customShpInfo spid="_x0000_s1245"/>
    <customShpInfo spid="_x0000_s1246"/>
    <customShpInfo spid="_x0000_s1247"/>
    <customShpInfo spid="_x0000_s1248"/>
    <customShpInfo spid="_x0000_s1249"/>
    <customShpInfo spid="_x0000_s1250"/>
    <customShpInfo spid="_x0000_s1251"/>
    <customShpInfo spid="_x0000_s1252"/>
    <customShpInfo spid="_x0000_s1253"/>
    <customShpInfo spid="_x0000_s1254"/>
    <customShpInfo spid="_x0000_s1255"/>
    <customShpInfo spid="_x0000_s1256"/>
    <customShpInfo spid="_x0000_s1257"/>
    <customShpInfo spid="_x0000_s1258"/>
    <customShpInfo spid="_x0000_s1259"/>
    <customShpInfo spid="_x0000_s1260"/>
    <customShpInfo spid="_x0000_s1261"/>
    <customShpInfo spid="_x0000_s1262"/>
    <customShpInfo spid="_x0000_s1263"/>
    <customShpInfo spid="_x0000_s1264"/>
    <customShpInfo spid="_x0000_s1265"/>
    <customShpInfo spid="_x0000_s1266"/>
    <customShpInfo spid="_x0000_s1267"/>
    <customShpInfo spid="_x0000_s1268"/>
    <customShpInfo spid="_x0000_s1269"/>
    <customShpInfo spid="_x0000_s1270"/>
    <customShpInfo spid="_x0000_s1271"/>
    <customShpInfo spid="_x0000_s1272"/>
    <customShpInfo spid="_x0000_s1273"/>
    <customShpInfo spid="_x0000_s1274"/>
    <customShpInfo spid="_x0000_s1275"/>
    <customShpInfo spid="_x0000_s1276"/>
    <customShpInfo spid="_x0000_s1277"/>
    <customShpInfo spid="_x0000_s1278"/>
    <customShpInfo spid="_x0000_s1279"/>
    <customShpInfo spid="_x0000_s1280"/>
    <customShpInfo spid="_x0000_s1281"/>
    <customShpInfo spid="_x0000_s1282"/>
    <customShpInfo spid="_x0000_s1283"/>
    <customShpInfo spid="_x0000_s1284"/>
    <customShpInfo spid="_x0000_s1285"/>
    <customShpInfo spid="_x0000_s1286"/>
    <customShpInfo spid="_x0000_s1287"/>
    <customShpInfo spid="_x0000_s1288"/>
    <customShpInfo spid="_x0000_s1289"/>
    <customShpInfo spid="_x0000_s1290"/>
    <customShpInfo spid="_x0000_s1291"/>
    <customShpInfo spid="_x0000_s1292"/>
    <customShpInfo spid="_x0000_s1293"/>
    <customShpInfo spid="_x0000_s1294"/>
    <customShpInfo spid="_x0000_s1295"/>
    <customShpInfo spid="_x0000_s1296"/>
    <customShpInfo spid="_x0000_s1297"/>
    <customShpInfo spid="_x0000_s1298"/>
    <customShpInfo spid="_x0000_s1299"/>
    <customShpInfo spid="_x0000_s1300"/>
    <customShpInfo spid="_x0000_s1301"/>
    <customShpInfo spid="_x0000_s1302"/>
    <customShpInfo spid="_x0000_s1303"/>
    <customShpInfo spid="_x0000_s1304"/>
    <customShpInfo spid="_x0000_s1305"/>
    <customShpInfo spid="_x0000_s1306"/>
    <customShpInfo spid="_x0000_s1307"/>
    <customShpInfo spid="_x0000_s1308"/>
    <customShpInfo spid="_x0000_s1309"/>
    <customShpInfo spid="_x0000_s1310"/>
    <customShpInfo spid="_x0000_s1311"/>
    <customShpInfo spid="_x0000_s1312"/>
    <customShpInfo spid="_x0000_s1313"/>
    <customShpInfo spid="_x0000_s1314"/>
    <customShpInfo spid="_x0000_s1315"/>
    <customShpInfo spid="_x0000_s1316"/>
    <customShpInfo spid="_x0000_s1317"/>
    <customShpInfo spid="_x0000_s1318"/>
    <customShpInfo spid="_x0000_s1319"/>
    <customShpInfo spid="_x0000_s1320"/>
    <customShpInfo spid="_x0000_s1321"/>
    <customShpInfo spid="_x0000_s1322"/>
    <customShpInfo spid="_x0000_s1323"/>
    <customShpInfo spid="_x0000_s1324"/>
    <customShpInfo spid="_x0000_s1325"/>
    <customShpInfo spid="_x0000_s1326"/>
    <customShpInfo spid="_x0000_s1327"/>
    <customShpInfo spid="_x0000_s1328"/>
    <customShpInfo spid="_x0000_s1329"/>
    <customShpInfo spid="_x0000_s1330"/>
    <customShpInfo spid="_x0000_s1331"/>
    <customShpInfo spid="_x0000_s1332"/>
    <customShpInfo spid="_x0000_s1333"/>
    <customShpInfo spid="_x0000_s1334"/>
    <customShpInfo spid="_x0000_s1335"/>
    <customShpInfo spid="_x0000_s1336"/>
    <customShpInfo spid="_x0000_s1337"/>
    <customShpInfo spid="_x0000_s1338"/>
    <customShpInfo spid="_x0000_s1339"/>
    <customShpInfo spid="_x0000_s1340"/>
    <customShpInfo spid="_x0000_s1341"/>
    <customShpInfo spid="_x0000_s1342"/>
    <customShpInfo spid="_x0000_s1343"/>
    <customShpInfo spid="_x0000_s1344"/>
    <customShpInfo spid="_x0000_s1345"/>
    <customShpInfo spid="_x0000_s1346"/>
    <customShpInfo spid="_x0000_s1347"/>
    <customShpInfo spid="_x0000_s1348"/>
    <customShpInfo spid="_x0000_s1349"/>
    <customShpInfo spid="_x0000_s1350"/>
    <customShpInfo spid="_x0000_s1351"/>
    <customShpInfo spid="_x0000_s1352"/>
    <customShpInfo spid="_x0000_s1353"/>
    <customShpInfo spid="_x0000_s1354"/>
    <customShpInfo spid="_x0000_s1355"/>
    <customShpInfo spid="_x0000_s1356"/>
    <customShpInfo spid="_x0000_s1357"/>
    <customShpInfo spid="_x0000_s1358"/>
    <customShpInfo spid="_x0000_s1359"/>
    <customShpInfo spid="_x0000_s1360"/>
    <customShpInfo spid="_x0000_s1361"/>
    <customShpInfo spid="_x0000_s1362"/>
    <customShpInfo spid="_x0000_s1363"/>
    <customShpInfo spid="_x0000_s1364"/>
    <customShpInfo spid="_x0000_s1365"/>
    <customShpInfo spid="_x0000_s1366"/>
    <customShpInfo spid="_x0000_s1367"/>
    <customShpInfo spid="_x0000_s1368"/>
    <customShpInfo spid="_x0000_s1369"/>
    <customShpInfo spid="_x0000_s1370"/>
    <customShpInfo spid="_x0000_s1371"/>
    <customShpInfo spid="_x0000_s1372"/>
    <customShpInfo spid="_x0000_s1373"/>
    <customShpInfo spid="_x0000_s1374"/>
    <customShpInfo spid="_x0000_s1375"/>
    <customShpInfo spid="_x0000_s1376"/>
    <customShpInfo spid="_x0000_s1377"/>
    <customShpInfo spid="_x0000_s1378"/>
    <customShpInfo spid="_x0000_s1379"/>
    <customShpInfo spid="_x0000_s1380"/>
    <customShpInfo spid="_x0000_s1381"/>
    <customShpInfo spid="_x0000_s1382"/>
    <customShpInfo spid="_x0000_s1383"/>
    <customShpInfo spid="_x0000_s1384"/>
    <customShpInfo spid="_x0000_s1385"/>
    <customShpInfo spid="_x0000_s1386"/>
    <customShpInfo spid="_x0000_s1387"/>
    <customShpInfo spid="_x0000_s1388"/>
    <customShpInfo spid="_x0000_s1389"/>
    <customShpInfo spid="_x0000_s1390"/>
    <customShpInfo spid="_x0000_s1391"/>
    <customShpInfo spid="_x0000_s1392"/>
    <customShpInfo spid="_x0000_s1393"/>
    <customShpInfo spid="_x0000_s1394"/>
    <customShpInfo spid="_x0000_s1395"/>
    <customShpInfo spid="_x0000_s1396"/>
    <customShpInfo spid="_x0000_s1397"/>
    <customShpInfo spid="_x0000_s1398"/>
    <customShpInfo spid="_x0000_s1399"/>
    <customShpInfo spid="_x0000_s1400"/>
    <customShpInfo spid="_x0000_s1401"/>
    <customShpInfo spid="_x0000_s1402"/>
    <customShpInfo spid="_x0000_s1403"/>
    <customShpInfo spid="_x0000_s1404"/>
    <customShpInfo spid="_x0000_s1405"/>
    <customShpInfo spid="_x0000_s1406"/>
    <customShpInfo spid="_x0000_s1407"/>
    <customShpInfo spid="_x0000_s1408"/>
    <customShpInfo spid="_x0000_s1409"/>
    <customShpInfo spid="_x0000_s1410"/>
    <customShpInfo spid="_x0000_s1411"/>
    <customShpInfo spid="_x0000_s1412"/>
    <customShpInfo spid="_x0000_s1413"/>
    <customShpInfo spid="_x0000_s1414"/>
    <customShpInfo spid="_x0000_s1415"/>
    <customShpInfo spid="_x0000_s1416"/>
    <customShpInfo spid="_x0000_s1417"/>
    <customShpInfo spid="_x0000_s1418"/>
    <customShpInfo spid="_x0000_s1419"/>
    <customShpInfo spid="_x0000_s1420"/>
    <customShpInfo spid="_x0000_s1421"/>
    <customShpInfo spid="_x0000_s1422"/>
    <customShpInfo spid="_x0000_s1423"/>
    <customShpInfo spid="_x0000_s1424"/>
    <customShpInfo spid="_x0000_s1425"/>
    <customShpInfo spid="_x0000_s1426"/>
    <customShpInfo spid="_x0000_s1427"/>
    <customShpInfo spid="_x0000_s1428"/>
    <customShpInfo spid="_x0000_s1429"/>
    <customShpInfo spid="_x0000_s1430"/>
    <customShpInfo spid="_x0000_s1431"/>
    <customShpInfo spid="_x0000_s1432"/>
    <customShpInfo spid="_x0000_s1433"/>
    <customShpInfo spid="_x0000_s1434"/>
    <customShpInfo spid="_x0000_s1435"/>
    <customShpInfo spid="_x0000_s1436"/>
    <customShpInfo spid="_x0000_s1437"/>
    <customShpInfo spid="_x0000_s1438"/>
    <customShpInfo spid="_x0000_s1439"/>
    <customShpInfo spid="_x0000_s1440"/>
    <customShpInfo spid="_x0000_s1441"/>
    <customShpInfo spid="_x0000_s1442"/>
    <customShpInfo spid="_x0000_s1443"/>
    <customShpInfo spid="_x0000_s1444"/>
    <customShpInfo spid="_x0000_s1445"/>
    <customShpInfo spid="_x0000_s1446"/>
    <customShpInfo spid="_x0000_s1447"/>
    <customShpInfo spid="_x0000_s1448"/>
    <customShpInfo spid="_x0000_s1449"/>
    <customShpInfo spid="_x0000_s1450"/>
    <customShpInfo spid="_x0000_s1451"/>
    <customShpInfo spid="_x0000_s1452"/>
    <customShpInfo spid="_x0000_s1453"/>
    <customShpInfo spid="_x0000_s1454"/>
    <customShpInfo spid="_x0000_s1455"/>
    <customShpInfo spid="_x0000_s1456"/>
    <customShpInfo spid="_x0000_s1457"/>
    <customShpInfo spid="_x0000_s1458"/>
    <customShpInfo spid="_x0000_s1459"/>
    <customShpInfo spid="_x0000_s1460"/>
    <customShpInfo spid="_x0000_s1461"/>
    <customShpInfo spid="_x0000_s1462"/>
    <customShpInfo spid="_x0000_s1463"/>
    <customShpInfo spid="_x0000_s1464"/>
    <customShpInfo spid="_x0000_s1465"/>
    <customShpInfo spid="_x0000_s1466"/>
    <customShpInfo spid="_x0000_s1467"/>
    <customShpInfo spid="_x0000_s1468"/>
    <customShpInfo spid="_x0000_s1469"/>
    <customShpInfo spid="_x0000_s1470"/>
    <customShpInfo spid="_x0000_s1471"/>
    <customShpInfo spid="_x0000_s1472"/>
    <customShpInfo spid="_x0000_s1473"/>
    <customShpInfo spid="_x0000_s1474"/>
    <customShpInfo spid="_x0000_s1475"/>
    <customShpInfo spid="_x0000_s1476"/>
    <customShpInfo spid="_x0000_s1477"/>
    <customShpInfo spid="_x0000_s1478"/>
    <customShpInfo spid="_x0000_s1479"/>
    <customShpInfo spid="_x0000_s1480"/>
    <customShpInfo spid="_x0000_s1481"/>
    <customShpInfo spid="_x0000_s1482"/>
    <customShpInfo spid="_x0000_s1483"/>
    <customShpInfo spid="_x0000_s1484"/>
    <customShpInfo spid="_x0000_s1485"/>
    <customShpInfo spid="_x0000_s1486"/>
    <customShpInfo spid="_x0000_s1487"/>
    <customShpInfo spid="_x0000_s1488"/>
    <customShpInfo spid="_x0000_s1489"/>
    <customShpInfo spid="_x0000_s1490"/>
    <customShpInfo spid="_x0000_s1491"/>
    <customShpInfo spid="_x0000_s1492"/>
    <customShpInfo spid="_x0000_s1493"/>
    <customShpInfo spid="_x0000_s1494"/>
    <customShpInfo spid="_x0000_s1495"/>
    <customShpInfo spid="_x0000_s1496"/>
    <customShpInfo spid="_x0000_s1497"/>
    <customShpInfo spid="_x0000_s1498"/>
    <customShpInfo spid="_x0000_s1499"/>
    <customShpInfo spid="_x0000_s1500"/>
    <customShpInfo spid="_x0000_s1501"/>
    <customShpInfo spid="_x0000_s1502"/>
    <customShpInfo spid="_x0000_s1503"/>
    <customShpInfo spid="_x0000_s1504"/>
    <customShpInfo spid="_x0000_s1505"/>
    <customShpInfo spid="_x0000_s1506"/>
    <customShpInfo spid="_x0000_s1507"/>
    <customShpInfo spid="_x0000_s1508"/>
    <customShpInfo spid="_x0000_s1509"/>
    <customShpInfo spid="_x0000_s1510"/>
    <customShpInfo spid="_x0000_s1511"/>
    <customShpInfo spid="_x0000_s1512"/>
    <customShpInfo spid="_x0000_s1513"/>
    <customShpInfo spid="_x0000_s1514"/>
    <customShpInfo spid="_x0000_s1515"/>
    <customShpInfo spid="_x0000_s1516"/>
    <customShpInfo spid="_x0000_s1517"/>
    <customShpInfo spid="_x0000_s1518"/>
    <customShpInfo spid="_x0000_s1519"/>
    <customShpInfo spid="_x0000_s1520"/>
    <customShpInfo spid="_x0000_s1521"/>
    <customShpInfo spid="_x0000_s1522"/>
    <customShpInfo spid="_x0000_s1523"/>
    <customShpInfo spid="_x0000_s1524"/>
    <customShpInfo spid="_x0000_s1525"/>
    <customShpInfo spid="_x0000_s1526"/>
    <customShpInfo spid="_x0000_s1527"/>
    <customShpInfo spid="_x0000_s1528"/>
    <customShpInfo spid="_x0000_s1529"/>
    <customShpInfo spid="_x0000_s1530"/>
    <customShpInfo spid="_x0000_s1531"/>
    <customShpInfo spid="_x0000_s1532"/>
    <customShpInfo spid="_x0000_s1533"/>
    <customShpInfo spid="_x0000_s1534"/>
    <customShpInfo spid="_x0000_s1535"/>
    <customShpInfo spid="_x0000_s1536"/>
    <customShpInfo spid="_x0000_s1537"/>
    <customShpInfo spid="_x0000_s1538"/>
    <customShpInfo spid="_x0000_s1539"/>
    <customShpInfo spid="_x0000_s1540"/>
    <customShpInfo spid="_x0000_s1541"/>
    <customShpInfo spid="_x0000_s1542"/>
    <customShpInfo spid="_x0000_s1543"/>
    <customShpInfo spid="_x0000_s1544"/>
    <customShpInfo spid="_x0000_s1545"/>
    <customShpInfo spid="_x0000_s1546"/>
    <customShpInfo spid="_x0000_s1547"/>
    <customShpInfo spid="_x0000_s1548"/>
    <customShpInfo spid="_x0000_s1549"/>
    <customShpInfo spid="_x0000_s1550"/>
    <customShpInfo spid="_x0000_s1551"/>
    <customShpInfo spid="_x0000_s1552"/>
    <customShpInfo spid="_x0000_s1553"/>
    <customShpInfo spid="_x0000_s1554"/>
    <customShpInfo spid="_x0000_s1555"/>
    <customShpInfo spid="_x0000_s1556"/>
    <customShpInfo spid="_x0000_s1557"/>
    <customShpInfo spid="_x0000_s1558"/>
    <customShpInfo spid="_x0000_s155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2020-11-13T03:28:00Z</dcterms:created>
  <dc:creator>Long</dc:creator>
  <cp:lastModifiedBy>橙子</cp:lastModifiedBy>
  <dcterms:modified xsi:type="dcterms:W3CDTF">2021-08-26T08:05:02Z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2020-05-17T00:00:00Z</vt:filetime>
  </property>
  <property fmtid="{D5CDD505-2E9C-101B-9397-08002B2CF9AE}" pid="3" name="Creator">
    <vt:lpwstr>Mozilla/5.0 (Windows; WOW64) AppleWebKit/537.36 (KHTML, like Gecko) Chrome/47.0.2526.73 Safari/537.36 YNoteCef/6.10.0.2 (Windows)</vt:lpwstr>
  </property>
  <property fmtid="{D5CDD505-2E9C-101B-9397-08002B2CF9AE}" pid="4" name="LastSaved">
    <vt:filetime>2020-11-13T00:00:00Z</vt:filetime>
  </property>
  <property fmtid="{D5CDD505-2E9C-101B-9397-08002B2CF9AE}" pid="5" name="KSOProductBuildVer">
    <vt:lpwstr>2052-11.1.0.10503</vt:lpwstr>
  </property>
  <property fmtid="{D5CDD505-2E9C-101B-9397-08002B2CF9AE}" pid="6" name="ICV">
    <vt:lpwstr>5A6CC6E7436F4B07BE7B72F0D5135CF4</vt:lpwstr>
  </property>
</Properties>
</file>