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 w:line="568"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160020</wp:posOffset>
            </wp:positionV>
            <wp:extent cx="76200" cy="76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概述</w:t>
      </w:r>
      <w:bookmarkStart w:id="0" w:name="_GoBack"/>
      <w:bookmarkEnd w:id="0"/>
    </w:p>
    <w:p>
      <w:pPr>
        <w:spacing w:before="0" w:line="643" w:lineRule="exact"/>
        <w:ind w:left="3252" w:right="0" w:firstLine="0"/>
        <w:jc w:val="left"/>
        <w:rPr>
          <w:sz w:val="36"/>
        </w:rPr>
      </w:pPr>
      <w:r>
        <w:pict>
          <v:rect id="_x0000_s1026" o:spid="_x0000_s1026"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什么是Redis</w:t>
      </w:r>
    </w:p>
    <w:p>
      <w:pPr>
        <w:spacing w:before="0" w:line="630" w:lineRule="exact"/>
        <w:ind w:left="3252" w:right="0" w:firstLine="0"/>
        <w:jc w:val="left"/>
        <w:rPr>
          <w:sz w:val="36"/>
        </w:rPr>
      </w:pPr>
      <w:r>
        <w:pict>
          <v:rect id="_x0000_s1027" o:spid="_x0000_s1027"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Redis有哪些优缺点</w:t>
      </w:r>
    </w:p>
    <w:p>
      <w:pPr>
        <w:spacing w:before="0" w:line="630" w:lineRule="exact"/>
        <w:ind w:left="3252" w:right="0" w:firstLine="0"/>
        <w:jc w:val="left"/>
        <w:rPr>
          <w:sz w:val="36"/>
        </w:rPr>
      </w:pPr>
      <w:r>
        <w:pict>
          <v:rect id="_x0000_s1028" o:spid="_x0000_s1028"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为什么要用 Redis /为什么要用缓存</w:t>
      </w:r>
    </w:p>
    <w:p>
      <w:pPr>
        <w:spacing w:before="0" w:line="647" w:lineRule="exact"/>
        <w:ind w:left="3252" w:right="0" w:firstLine="0"/>
        <w:jc w:val="left"/>
        <w:rPr>
          <w:sz w:val="36"/>
        </w:rPr>
      </w:pPr>
      <w:r>
        <w:pict>
          <v:rect id="_x0000_s1029" o:spid="_x0000_s1029"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为什么要用 Redis 而不用 map/guava</w:t>
      </w:r>
    </w:p>
    <w:p>
      <w:pPr>
        <w:spacing w:before="0" w:line="614" w:lineRule="exact"/>
        <w:ind w:left="2497" w:right="0" w:firstLine="0"/>
        <w:jc w:val="left"/>
        <w:rPr>
          <w:sz w:val="36"/>
        </w:rPr>
      </w:pPr>
      <w:r>
        <w:rPr>
          <w:color w:val="4EA0DB"/>
          <w:sz w:val="36"/>
        </w:rPr>
        <w:t>做缓存?</w:t>
      </w:r>
    </w:p>
    <w:p>
      <w:pPr>
        <w:spacing w:before="0" w:line="626" w:lineRule="exact"/>
        <w:ind w:left="3252" w:right="0" w:firstLine="0"/>
        <w:jc w:val="left"/>
        <w:rPr>
          <w:sz w:val="36"/>
        </w:rPr>
      </w:pPr>
      <w:r>
        <w:pict>
          <v:rect id="_x0000_s1030" o:spid="_x0000_s1030"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Redis为什么这么快</w:t>
      </w:r>
    </w:p>
    <w:p>
      <w:pPr>
        <w:spacing w:before="0" w:line="547"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146050</wp:posOffset>
            </wp:positionV>
            <wp:extent cx="76200" cy="762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数据类型</w:t>
      </w:r>
    </w:p>
    <w:p>
      <w:pPr>
        <w:spacing w:before="0" w:line="643" w:lineRule="exact"/>
        <w:ind w:left="3252" w:right="0" w:firstLine="0"/>
        <w:jc w:val="left"/>
        <w:rPr>
          <w:sz w:val="36"/>
        </w:rPr>
      </w:pPr>
      <w:r>
        <w:pict>
          <v:rect id="_x0000_s1031" o:spid="_x0000_s1031"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Redis有哪些数据类型</w:t>
      </w:r>
    </w:p>
    <w:p>
      <w:pPr>
        <w:spacing w:before="0" w:line="647" w:lineRule="exact"/>
        <w:ind w:left="3252" w:right="0" w:firstLine="0"/>
        <w:jc w:val="left"/>
        <w:rPr>
          <w:sz w:val="36"/>
        </w:rPr>
      </w:pPr>
      <w:r>
        <w:pict>
          <v:rect id="_x0000_s1032" o:spid="_x0000_s1032"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Redis的应用场景</w:t>
      </w:r>
    </w:p>
    <w:p>
      <w:pPr>
        <w:spacing w:after="0" w:line="647" w:lineRule="exact"/>
        <w:jc w:val="left"/>
        <w:rPr>
          <w:sz w:val="36"/>
        </w:rPr>
        <w:sectPr>
          <w:type w:val="continuous"/>
          <w:pgSz w:w="11920" w:h="16840"/>
          <w:pgMar w:top="1520" w:right="1020" w:bottom="280" w:left="1020" w:header="720" w:footer="720" w:gutter="0"/>
          <w:cols w:space="720" w:num="1"/>
        </w:sectPr>
      </w:pPr>
    </w:p>
    <w:p>
      <w:pPr>
        <w:spacing w:before="0" w:line="529" w:lineRule="exact"/>
        <w:ind w:left="0" w:right="0" w:firstLine="0"/>
        <w:jc w:val="righ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132715</wp:posOffset>
            </wp:positionV>
            <wp:extent cx="76200" cy="762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持久化</w:t>
      </w:r>
    </w:p>
    <w:p>
      <w:pPr>
        <w:pStyle w:val="5"/>
        <w:spacing w:before="12" w:after="40"/>
        <w:ind w:left="0"/>
        <w:rPr>
          <w:sz w:val="12"/>
        </w:rPr>
      </w:pPr>
    </w:p>
    <w:p>
      <w:pPr>
        <w:pStyle w:val="5"/>
        <w:spacing w:line="135" w:lineRule="exact"/>
        <w:ind w:left="2501"/>
        <w:rPr>
          <w:sz w:val="13"/>
        </w:rPr>
      </w:pPr>
      <w:r>
        <w:rPr>
          <w:position w:val="-2"/>
          <w:sz w:val="13"/>
        </w:rPr>
        <w:pict>
          <v:group id="_x0000_s1033" o:spid="_x0000_s1033" o:spt="203" style="height:6.8pt;width:6.8pt;" coordsize="136,136">
            <o:lock v:ext="edit"/>
            <v:rect id="_x0000_s1034" o:spid="_x0000_s1034" o:spt="1" style="position:absolute;left:0;top:0;height:136;width:136;" fillcolor="#4EA0DB" filled="t" stroked="f" coordsize="21600,21600">
              <v:path/>
              <v:fill on="t" focussize="0,0"/>
              <v:stroke on="f"/>
              <v:imagedata o:title=""/>
              <o:lock v:ext="edit"/>
            </v:rect>
            <w10:wrap type="none"/>
            <w10:anchorlock/>
          </v:group>
        </w:pict>
      </w:r>
    </w:p>
    <w:p>
      <w:pPr>
        <w:pStyle w:val="5"/>
        <w:spacing w:before="13"/>
        <w:ind w:left="0"/>
        <w:rPr>
          <w:sz w:val="24"/>
        </w:rPr>
      </w:pPr>
      <w:r>
        <w:pict>
          <v:rect id="_x0000_s1035" o:spid="_x0000_s1035" o:spt="1" style="position:absolute;left:0pt;margin-left:176.05pt;margin-top:24.75pt;height:6.75pt;width:6.75pt;mso-position-horizontal-relative:page;mso-wrap-distance-bottom:0pt;mso-wrap-distance-top:0pt;z-index:-251645952;mso-width-relative:page;mso-height-relative:page;" fillcolor="#4EA0DB" filled="t" stroked="f" coordsize="21600,21600">
            <v:path/>
            <v:fill on="t" focussize="0,0"/>
            <v:stroke on="f"/>
            <v:imagedata o:title=""/>
            <o:lock v:ext="edit"/>
            <w10:wrap type="topAndBottom"/>
          </v:rect>
        </w:pict>
      </w:r>
    </w:p>
    <w:p>
      <w:pPr>
        <w:pStyle w:val="5"/>
        <w:spacing w:before="5"/>
        <w:ind w:left="0"/>
        <w:rPr>
          <w:sz w:val="28"/>
        </w:rPr>
      </w:pPr>
      <w:r>
        <w:br w:type="column"/>
      </w:r>
    </w:p>
    <w:p>
      <w:pPr>
        <w:spacing w:before="1" w:line="647" w:lineRule="exact"/>
        <w:ind w:left="27" w:right="0" w:firstLine="0"/>
        <w:jc w:val="left"/>
        <w:rPr>
          <w:sz w:val="36"/>
        </w:rPr>
      </w:pPr>
      <w:r>
        <w:rPr>
          <w:color w:val="4EA0DB"/>
          <w:sz w:val="36"/>
        </w:rPr>
        <w:t>什么是Redis持久化？</w:t>
      </w:r>
    </w:p>
    <w:p>
      <w:pPr>
        <w:spacing w:before="0" w:line="647" w:lineRule="exact"/>
        <w:ind w:left="27" w:right="0" w:firstLine="0"/>
        <w:jc w:val="left"/>
        <w:rPr>
          <w:sz w:val="36"/>
        </w:rPr>
      </w:pPr>
      <w:r>
        <w:rPr>
          <w:color w:val="4EA0DB"/>
          <w:sz w:val="36"/>
        </w:rPr>
        <w:t>Redis 的持久化机制是什么？各自的优</w:t>
      </w:r>
    </w:p>
    <w:p>
      <w:pPr>
        <w:spacing w:after="0" w:line="647" w:lineRule="exact"/>
        <w:jc w:val="left"/>
        <w:rPr>
          <w:sz w:val="36"/>
        </w:rPr>
        <w:sectPr>
          <w:type w:val="continuous"/>
          <w:pgSz w:w="11920" w:h="16840"/>
          <w:pgMar w:top="1520" w:right="1020" w:bottom="280" w:left="1020" w:header="720" w:footer="720" w:gutter="0"/>
          <w:cols w:equalWidth="0" w:num="2">
            <w:col w:w="3185" w:space="40"/>
            <w:col w:w="6655"/>
          </w:cols>
        </w:sectPr>
      </w:pPr>
    </w:p>
    <w:p>
      <w:pPr>
        <w:spacing w:before="0" w:line="614" w:lineRule="exact"/>
        <w:ind w:left="2497" w:right="0" w:firstLine="0"/>
        <w:jc w:val="left"/>
        <w:rPr>
          <w:sz w:val="36"/>
        </w:rPr>
      </w:pPr>
      <w:r>
        <w:rPr>
          <w:color w:val="4EA0DB"/>
          <w:sz w:val="36"/>
        </w:rPr>
        <w:t>缺点？</w:t>
      </w:r>
    </w:p>
    <w:p>
      <w:pPr>
        <w:spacing w:before="0" w:line="630" w:lineRule="exact"/>
        <w:ind w:left="3252" w:right="0" w:firstLine="0"/>
        <w:jc w:val="left"/>
        <w:rPr>
          <w:sz w:val="36"/>
        </w:rPr>
      </w:pPr>
      <w:r>
        <w:pict>
          <v:rect id="_x0000_s1036" o:spid="_x0000_s1036"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如何选择合适的持久化方式</w:t>
      </w:r>
    </w:p>
    <w:p>
      <w:pPr>
        <w:spacing w:before="0" w:line="626" w:lineRule="exact"/>
        <w:ind w:left="3252" w:right="0" w:firstLine="0"/>
        <w:jc w:val="left"/>
        <w:rPr>
          <w:sz w:val="36"/>
        </w:rPr>
      </w:pPr>
      <w:r>
        <w:pict>
          <v:rect id="_x0000_s1037" o:spid="_x0000_s1037"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Redis持久化数据和缓存怎么做扩容？</w:t>
      </w:r>
    </w:p>
    <w:p>
      <w:pPr>
        <w:spacing w:before="0" w:line="547"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146050</wp:posOffset>
            </wp:positionV>
            <wp:extent cx="76200" cy="762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过期键的删除策略</w:t>
      </w:r>
    </w:p>
    <w:p>
      <w:pPr>
        <w:spacing w:before="0" w:line="643" w:lineRule="exact"/>
        <w:ind w:left="3252" w:right="0" w:firstLine="0"/>
        <w:jc w:val="left"/>
        <w:rPr>
          <w:sz w:val="36"/>
        </w:rPr>
      </w:pPr>
      <w:r>
        <w:pict>
          <v:rect id="_x0000_s1038" o:spid="_x0000_s1038"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Redis的过期键的删除策略</w:t>
      </w:r>
    </w:p>
    <w:p>
      <w:pPr>
        <w:spacing w:before="7" w:line="228" w:lineRule="auto"/>
        <w:ind w:left="2497" w:right="226" w:firstLine="755"/>
        <w:jc w:val="left"/>
        <w:rPr>
          <w:sz w:val="36"/>
        </w:rPr>
      </w:pPr>
      <w:r>
        <w:pict>
          <v:rect id="_x0000_s1039" o:spid="_x0000_s1039" o:spt="1" style="position:absolute;left:0pt;margin-left:176.05pt;margin-top:13.15pt;height:6.75pt;width:6.75pt;mso-position-horizontal-relative:page;z-index:-251651072;mso-width-relative:page;mso-height-relative:page;" fillcolor="#4EA0DB" filled="t" stroked="f" coordsize="21600,21600">
            <v:path/>
            <v:fill on="t" focussize="0,0"/>
            <v:stroke on="f"/>
            <v:imagedata o:title=""/>
            <o:lock v:ext="edit"/>
          </v:rect>
        </w:pict>
      </w:r>
      <w:r>
        <w:rPr>
          <w:color w:val="4EA0DB"/>
          <w:sz w:val="36"/>
        </w:rPr>
        <w:t>Redis</w:t>
      </w:r>
      <w:r>
        <w:rPr>
          <w:color w:val="4EA0DB"/>
          <w:spacing w:val="75"/>
          <w:sz w:val="36"/>
        </w:rPr>
        <w:t xml:space="preserve"> </w:t>
      </w:r>
      <w:r>
        <w:rPr>
          <w:color w:val="4EA0DB"/>
          <w:sz w:val="36"/>
        </w:rPr>
        <w:t>key</w:t>
      </w:r>
      <w:r>
        <w:rPr>
          <w:color w:val="4EA0DB"/>
          <w:spacing w:val="-2"/>
          <w:sz w:val="36"/>
        </w:rPr>
        <w:t>的过期时间和永久有效分别怎</w:t>
      </w:r>
      <w:r>
        <w:rPr>
          <w:color w:val="4EA0DB"/>
          <w:sz w:val="36"/>
        </w:rPr>
        <w:t>么设置？</w:t>
      </w:r>
    </w:p>
    <w:p>
      <w:pPr>
        <w:spacing w:before="0" w:line="228" w:lineRule="auto"/>
        <w:ind w:left="2497" w:right="102" w:firstLine="755"/>
        <w:jc w:val="left"/>
        <w:rPr>
          <w:sz w:val="36"/>
        </w:rPr>
      </w:pPr>
      <w:r>
        <w:pict>
          <v:rect id="_x0000_s1040" o:spid="_x0000_s1040" o:spt="1" style="position:absolute;left:0pt;margin-left:176.05pt;margin-top:12.8pt;height:6.75pt;width:6.75pt;mso-position-horizontal-relative:page;z-index:-251651072;mso-width-relative:page;mso-height-relative:page;" fillcolor="#4EA0DB" filled="t" stroked="f" coordsize="21600,21600">
            <v:path/>
            <v:fill on="t" focussize="0,0"/>
            <v:stroke on="f"/>
            <v:imagedata o:title=""/>
            <o:lock v:ext="edit"/>
          </v:rect>
        </w:pict>
      </w:r>
      <w:r>
        <w:rPr>
          <w:color w:val="4EA0DB"/>
          <w:sz w:val="36"/>
        </w:rPr>
        <w:t>我们知道通过expire来设置key 的过期时间，那么对过期的数据怎么处理呢?</w:t>
      </w:r>
    </w:p>
    <w:p>
      <w:pPr>
        <w:spacing w:before="0" w:line="538"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内存相关</w:t>
      </w:r>
    </w:p>
    <w:p>
      <w:pPr>
        <w:spacing w:after="0" w:line="538" w:lineRule="exact"/>
        <w:jc w:val="left"/>
        <w:rPr>
          <w:sz w:val="31"/>
        </w:rPr>
        <w:sectPr>
          <w:type w:val="continuous"/>
          <w:pgSz w:w="11920" w:h="16840"/>
          <w:pgMar w:top="1520" w:right="1020" w:bottom="280" w:left="1020" w:header="720" w:footer="720" w:gutter="0"/>
          <w:cols w:space="720" w:num="1"/>
        </w:sectPr>
      </w:pPr>
    </w:p>
    <w:p>
      <w:pPr>
        <w:spacing w:before="14" w:line="228" w:lineRule="auto"/>
        <w:ind w:left="2497" w:right="341" w:firstLine="755"/>
        <w:jc w:val="both"/>
        <w:rPr>
          <w:sz w:val="36"/>
        </w:rPr>
      </w:pPr>
      <w:r>
        <w:pict>
          <v:rect id="_x0000_s1041" o:spid="_x0000_s1041" o:spt="1" style="position:absolute;left:0pt;margin-left:176.05pt;margin-top:13.5pt;height:6.75pt;width:6.75pt;mso-position-horizontal-relative:page;z-index:-251651072;mso-width-relative:page;mso-height-relative:page;" fillcolor="#4EA0DB" filled="t" stroked="f" coordsize="21600,21600">
            <v:path/>
            <v:fill on="t" focussize="0,0"/>
            <v:stroke on="f"/>
            <v:imagedata o:title=""/>
            <o:lock v:ext="edit"/>
          </v:rect>
        </w:pict>
      </w:r>
      <w:r>
        <w:rPr>
          <w:color w:val="4EA0DB"/>
          <w:sz w:val="36"/>
        </w:rPr>
        <w:t>MySQL里有2000w数据，redis中只存20w的数据，如何保证redis中的数据都是热点数据</w:t>
      </w:r>
    </w:p>
    <w:p>
      <w:pPr>
        <w:spacing w:before="0" w:line="623" w:lineRule="exact"/>
        <w:ind w:left="3252" w:right="0" w:firstLine="0"/>
        <w:jc w:val="left"/>
        <w:rPr>
          <w:sz w:val="36"/>
        </w:rPr>
      </w:pPr>
      <w:r>
        <w:pict>
          <v:rect id="_x0000_s1042" o:spid="_x0000_s1042" o:spt="1" style="position:absolute;left:0pt;margin-left:176.05pt;margin-top:12.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Redis的内存淘汰策略有哪些</w:t>
      </w:r>
    </w:p>
    <w:p>
      <w:pPr>
        <w:spacing w:before="0" w:line="630" w:lineRule="exact"/>
        <w:ind w:left="3252" w:right="0" w:firstLine="0"/>
        <w:jc w:val="left"/>
        <w:rPr>
          <w:sz w:val="36"/>
        </w:rPr>
      </w:pPr>
      <w:r>
        <w:pict>
          <v:rect id="_x0000_s1043" o:spid="_x0000_s1043"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Redis主要消耗什么物理资源？</w:t>
      </w:r>
    </w:p>
    <w:p>
      <w:pPr>
        <w:spacing w:before="0" w:line="630" w:lineRule="exact"/>
        <w:ind w:left="3252" w:right="0" w:firstLine="0"/>
        <w:jc w:val="left"/>
        <w:rPr>
          <w:sz w:val="36"/>
        </w:rPr>
      </w:pPr>
      <w:r>
        <w:pict>
          <v:rect id="_x0000_s1044" o:spid="_x0000_s1044"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Redis的内存用完了会发生什么？</w:t>
      </w:r>
    </w:p>
    <w:p>
      <w:pPr>
        <w:spacing w:before="0" w:line="626" w:lineRule="exact"/>
        <w:ind w:left="3252" w:right="0" w:firstLine="0"/>
        <w:jc w:val="left"/>
        <w:rPr>
          <w:sz w:val="36"/>
        </w:rPr>
      </w:pPr>
      <w:r>
        <w:pict>
          <v:rect id="_x0000_s1045" o:spid="_x0000_s1045"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Redis如何做内存优化？</w:t>
      </w:r>
    </w:p>
    <w:p>
      <w:pPr>
        <w:spacing w:before="0" w:line="547"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146050</wp:posOffset>
            </wp:positionV>
            <wp:extent cx="76200" cy="762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线程模型</w:t>
      </w:r>
    </w:p>
    <w:p>
      <w:pPr>
        <w:spacing w:before="0" w:line="660" w:lineRule="exact"/>
        <w:ind w:left="3252" w:right="0" w:firstLine="0"/>
        <w:jc w:val="left"/>
        <w:rPr>
          <w:sz w:val="36"/>
        </w:rPr>
      </w:pPr>
      <w:r>
        <w:pict>
          <v:rect id="_x0000_s1046" o:spid="_x0000_s1046"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Redis线程模型</w:t>
      </w:r>
    </w:p>
    <w:p>
      <w:pPr>
        <w:spacing w:before="0" w:line="525"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132715</wp:posOffset>
            </wp:positionV>
            <wp:extent cx="76200" cy="762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事务</w:t>
      </w:r>
    </w:p>
    <w:p>
      <w:pPr>
        <w:spacing w:before="0" w:line="643" w:lineRule="exact"/>
        <w:ind w:left="3252" w:right="0" w:firstLine="0"/>
        <w:jc w:val="left"/>
        <w:rPr>
          <w:sz w:val="36"/>
        </w:rPr>
      </w:pPr>
      <w:r>
        <w:pict>
          <v:rect id="_x0000_s1047" o:spid="_x0000_s1047"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什么是事务？</w:t>
      </w:r>
    </w:p>
    <w:p>
      <w:pPr>
        <w:spacing w:before="0" w:line="630" w:lineRule="exact"/>
        <w:ind w:left="3252" w:right="0" w:firstLine="0"/>
        <w:jc w:val="left"/>
        <w:rPr>
          <w:sz w:val="36"/>
        </w:rPr>
      </w:pPr>
      <w:r>
        <w:pict>
          <v:rect id="_x0000_s1048" o:spid="_x0000_s1048"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Redis事务的概念</w:t>
      </w:r>
    </w:p>
    <w:p>
      <w:pPr>
        <w:spacing w:before="0" w:line="630" w:lineRule="exact"/>
        <w:ind w:left="3252" w:right="0" w:firstLine="0"/>
        <w:jc w:val="left"/>
        <w:rPr>
          <w:sz w:val="36"/>
        </w:rPr>
      </w:pPr>
      <w:r>
        <w:pict>
          <v:rect id="_x0000_s1049" o:spid="_x0000_s1049"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Redis事务的三个阶段</w:t>
      </w:r>
    </w:p>
    <w:p>
      <w:pPr>
        <w:spacing w:before="0" w:line="630" w:lineRule="exact"/>
        <w:ind w:left="3252" w:right="0" w:firstLine="0"/>
        <w:jc w:val="left"/>
        <w:rPr>
          <w:sz w:val="36"/>
        </w:rPr>
      </w:pPr>
      <w:r>
        <w:pict>
          <v:rect id="_x0000_s1050" o:spid="_x0000_s1050"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Redis事务相关命令</w:t>
      </w:r>
    </w:p>
    <w:p>
      <w:pPr>
        <w:spacing w:before="0" w:line="630" w:lineRule="exact"/>
        <w:ind w:left="3252" w:right="0" w:firstLine="0"/>
        <w:jc w:val="left"/>
        <w:rPr>
          <w:sz w:val="36"/>
        </w:rPr>
      </w:pPr>
      <w:r>
        <w:pict>
          <v:rect id="_x0000_s1051" o:spid="_x0000_s1051"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事务管理（ACID）概述</w:t>
      </w:r>
    </w:p>
    <w:p>
      <w:pPr>
        <w:spacing w:before="0" w:line="630" w:lineRule="exact"/>
        <w:ind w:left="3252" w:right="0" w:firstLine="0"/>
        <w:jc w:val="left"/>
        <w:rPr>
          <w:sz w:val="36"/>
        </w:rPr>
      </w:pPr>
      <w:r>
        <w:pict>
          <v:rect id="_x0000_s1052" o:spid="_x0000_s1052"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Redis事务支持隔离性吗</w:t>
      </w:r>
    </w:p>
    <w:p>
      <w:pPr>
        <w:spacing w:before="0" w:line="630" w:lineRule="exact"/>
        <w:ind w:left="3252" w:right="0" w:firstLine="0"/>
        <w:jc w:val="left"/>
        <w:rPr>
          <w:sz w:val="36"/>
        </w:rPr>
      </w:pPr>
      <w:r>
        <w:pict>
          <v:rect id="_x0000_s1053" o:spid="_x0000_s1053"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Redis事务保证原子性吗，支持回滚吗</w:t>
      </w:r>
    </w:p>
    <w:p>
      <w:pPr>
        <w:spacing w:before="0" w:line="647" w:lineRule="exact"/>
        <w:ind w:left="3252" w:right="0" w:firstLine="0"/>
        <w:jc w:val="left"/>
        <w:rPr>
          <w:sz w:val="36"/>
        </w:rPr>
      </w:pPr>
      <w:r>
        <w:pict>
          <v:rect id="_x0000_s1054" o:spid="_x0000_s1054"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Redis事务其他实现</w:t>
      </w:r>
    </w:p>
    <w:p>
      <w:pPr>
        <w:spacing w:before="0" w:line="526" w:lineRule="exact"/>
        <w:ind w:left="2231" w:right="0" w:firstLine="0"/>
        <w:jc w:val="left"/>
        <w:rPr>
          <w:sz w:val="31"/>
        </w:rPr>
      </w:pPr>
      <w:r>
        <w:drawing>
          <wp:anchor distT="0" distB="0" distL="0" distR="0" simplePos="0" relativeHeight="251661312" behindDoc="0" locked="0" layoutInCell="1" allowOverlap="1">
            <wp:simplePos x="0" y="0"/>
            <wp:positionH relativeFrom="page">
              <wp:posOffset>1649730</wp:posOffset>
            </wp:positionH>
            <wp:positionV relativeFrom="paragraph">
              <wp:posOffset>132715</wp:posOffset>
            </wp:positionV>
            <wp:extent cx="76200" cy="762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集群方案</w:t>
      </w:r>
    </w:p>
    <w:p>
      <w:pPr>
        <w:spacing w:before="0" w:line="643" w:lineRule="exact"/>
        <w:ind w:left="3252" w:right="0" w:firstLine="0"/>
        <w:jc w:val="left"/>
        <w:rPr>
          <w:sz w:val="36"/>
        </w:rPr>
      </w:pPr>
      <w:r>
        <w:pict>
          <v:rect id="_x0000_s1055" o:spid="_x0000_s1055" o:spt="1" style="position:absolute;left:0pt;margin-left:176.05pt;margin-top:13.8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哨兵模式</w:t>
      </w:r>
    </w:p>
    <w:p>
      <w:pPr>
        <w:spacing w:before="0" w:line="647" w:lineRule="exact"/>
        <w:ind w:left="3252" w:right="0" w:firstLine="0"/>
        <w:jc w:val="left"/>
        <w:rPr>
          <w:sz w:val="36"/>
        </w:rPr>
      </w:pPr>
      <w:r>
        <w:pict>
          <v:rect id="_x0000_s1056" o:spid="_x0000_s1056"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官方Redis Cluster 方案(服务端路由查</w:t>
      </w:r>
    </w:p>
    <w:p>
      <w:pPr>
        <w:spacing w:before="0" w:line="614" w:lineRule="exact"/>
        <w:ind w:left="2497" w:right="0" w:firstLine="0"/>
        <w:jc w:val="left"/>
        <w:rPr>
          <w:sz w:val="36"/>
        </w:rPr>
      </w:pPr>
      <w:r>
        <w:rPr>
          <w:color w:val="4EA0DB"/>
          <w:sz w:val="36"/>
        </w:rPr>
        <w:t>询)</w:t>
      </w:r>
    </w:p>
    <w:p>
      <w:pPr>
        <w:spacing w:before="0" w:line="647" w:lineRule="exact"/>
        <w:ind w:left="3252" w:right="0" w:firstLine="0"/>
        <w:jc w:val="left"/>
        <w:rPr>
          <w:sz w:val="36"/>
        </w:rPr>
      </w:pPr>
      <w:r>
        <w:pict>
          <v:rect id="_x0000_s1057" o:spid="_x0000_s1057"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基于客户端分配</w:t>
      </w:r>
    </w:p>
    <w:p>
      <w:pPr>
        <w:spacing w:after="0" w:line="647" w:lineRule="exact"/>
        <w:jc w:val="left"/>
        <w:rPr>
          <w:sz w:val="36"/>
        </w:rPr>
        <w:sectPr>
          <w:pgSz w:w="11920" w:h="16840"/>
          <w:pgMar w:top="1000" w:right="1020" w:bottom="280" w:left="1020" w:header="720" w:footer="720" w:gutter="0"/>
          <w:cols w:space="720" w:num="1"/>
        </w:sectPr>
      </w:pPr>
    </w:p>
    <w:p>
      <w:pPr>
        <w:spacing w:before="0" w:line="637" w:lineRule="exact"/>
        <w:ind w:left="3252" w:right="0" w:firstLine="0"/>
        <w:jc w:val="left"/>
        <w:rPr>
          <w:sz w:val="36"/>
        </w:rPr>
      </w:pPr>
      <w:r>
        <w:pict>
          <v:rect id="_x0000_s1058" o:spid="_x0000_s1058" o:spt="1" style="position:absolute;left:0pt;margin-left:176.05pt;margin-top:13.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基于代理服务器分片</w:t>
      </w:r>
    </w:p>
    <w:p>
      <w:pPr>
        <w:spacing w:before="0" w:line="630" w:lineRule="exact"/>
        <w:ind w:left="3252" w:right="0" w:firstLine="0"/>
        <w:jc w:val="left"/>
        <w:rPr>
          <w:sz w:val="36"/>
        </w:rPr>
      </w:pPr>
      <w:r>
        <w:pict>
          <v:rect id="_x0000_s1059" o:spid="_x0000_s1059"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rPr>
          <w:color w:val="4EA0DB"/>
          <w:sz w:val="36"/>
        </w:rPr>
        <w:t>Redis 主从架构</w:t>
      </w:r>
    </w:p>
    <w:p>
      <w:pPr>
        <w:spacing w:before="7" w:line="228" w:lineRule="auto"/>
        <w:ind w:left="3252" w:right="568" w:firstLine="0"/>
        <w:jc w:val="left"/>
        <w:rPr>
          <w:sz w:val="36"/>
        </w:rPr>
      </w:pPr>
      <w:r>
        <w:pict>
          <v:rect id="_x0000_s1060" o:spid="_x0000_s1060" o:spt="1" style="position:absolute;left:0pt;margin-left:176.05pt;margin-top:13.15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61" o:spid="_x0000_s1061" o:spt="1" style="position:absolute;left:0pt;margin-left:176.05pt;margin-top:44.65pt;height:6.75pt;width:6.75pt;mso-position-horizontal-relative:page;z-index:251661312;mso-width-relative:page;mso-height-relative:page;" fillcolor="#4EA0DB" filled="t" stroked="f" coordsize="21600,21600">
            <v:path/>
            <v:fill on="t" focussize="0,0"/>
            <v:stroke on="f"/>
            <v:imagedata o:title=""/>
            <o:lock v:ext="edit"/>
          </v:rect>
        </w:pict>
      </w:r>
      <w:r>
        <w:pict>
          <v:rect id="_x0000_s1062" o:spid="_x0000_s1062" o:spt="1" style="position:absolute;left:0pt;margin-left:176.05pt;margin-top:76.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Redis集群的主从复制模型是怎样的？ 生产环境中的 redis 是怎么部署的？ 说说Redis哈希槽的概念？</w:t>
      </w:r>
    </w:p>
    <w:p>
      <w:pPr>
        <w:spacing w:before="0" w:line="623" w:lineRule="exact"/>
        <w:ind w:left="3252" w:right="0" w:firstLine="0"/>
        <w:jc w:val="left"/>
        <w:rPr>
          <w:sz w:val="36"/>
        </w:rPr>
      </w:pPr>
      <w:r>
        <w:pict>
          <v:rect id="_x0000_s1063" o:spid="_x0000_s1063" o:spt="1" style="position:absolute;left:0pt;margin-left:176.05pt;margin-top:12.8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Redis集群会有写操作丢失吗？为什么？</w:t>
      </w:r>
    </w:p>
    <w:p>
      <w:pPr>
        <w:spacing w:before="0" w:line="630" w:lineRule="exact"/>
        <w:ind w:left="3252" w:right="0" w:firstLine="0"/>
        <w:jc w:val="left"/>
        <w:rPr>
          <w:sz w:val="36"/>
        </w:rPr>
      </w:pPr>
      <w:r>
        <w:pict>
          <v:rect id="_x0000_s1064" o:spid="_x0000_s1064"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Redis集群之间是如何复制的？</w:t>
      </w:r>
    </w:p>
    <w:p>
      <w:pPr>
        <w:spacing w:before="0" w:line="630" w:lineRule="exact"/>
        <w:ind w:left="3252" w:right="0" w:firstLine="0"/>
        <w:jc w:val="left"/>
        <w:rPr>
          <w:sz w:val="36"/>
        </w:rPr>
      </w:pPr>
      <w:r>
        <w:pict>
          <v:rect id="_x0000_s1065" o:spid="_x0000_s1065"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Redis集群最大节点个数是多少？</w:t>
      </w:r>
    </w:p>
    <w:p>
      <w:pPr>
        <w:spacing w:before="0" w:line="626" w:lineRule="exact"/>
        <w:ind w:left="3252" w:right="0" w:firstLine="0"/>
        <w:jc w:val="left"/>
        <w:rPr>
          <w:sz w:val="36"/>
        </w:rPr>
      </w:pPr>
      <w:r>
        <w:pict>
          <v:rect id="_x0000_s1066" o:spid="_x0000_s1066"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Redis集群如何选择数据库？</w:t>
      </w:r>
    </w:p>
    <w:p>
      <w:pPr>
        <w:spacing w:before="0" w:line="547" w:lineRule="exact"/>
        <w:ind w:left="2231" w:right="0" w:firstLine="0"/>
        <w:jc w:val="left"/>
        <w:rPr>
          <w:sz w:val="31"/>
        </w:rPr>
      </w:pPr>
      <w:r>
        <w:drawing>
          <wp:anchor distT="0" distB="0" distL="0" distR="0" simplePos="0" relativeHeight="251662336" behindDoc="0" locked="0" layoutInCell="1" allowOverlap="1">
            <wp:simplePos x="0" y="0"/>
            <wp:positionH relativeFrom="page">
              <wp:posOffset>1649730</wp:posOffset>
            </wp:positionH>
            <wp:positionV relativeFrom="paragraph">
              <wp:posOffset>146050</wp:posOffset>
            </wp:positionV>
            <wp:extent cx="76200" cy="7620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分区</w:t>
      </w:r>
    </w:p>
    <w:p>
      <w:pPr>
        <w:spacing w:before="0" w:line="660" w:lineRule="exact"/>
        <w:ind w:left="3252" w:right="0" w:firstLine="0"/>
        <w:jc w:val="left"/>
        <w:rPr>
          <w:sz w:val="36"/>
        </w:rPr>
      </w:pPr>
      <w:r>
        <w:pict>
          <v:rect id="_x0000_s1067" o:spid="_x0000_s1067" o:spt="1" style="position:absolute;left:0pt;margin-left:176.05pt;margin-top:13.8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Redis是单线程的，如何提高多核CPU的</w:t>
      </w:r>
    </w:p>
    <w:p>
      <w:pPr>
        <w:spacing w:before="0" w:line="614" w:lineRule="exact"/>
        <w:ind w:left="2497" w:right="0" w:firstLine="0"/>
        <w:jc w:val="left"/>
        <w:rPr>
          <w:sz w:val="36"/>
        </w:rPr>
      </w:pPr>
      <w:r>
        <w:rPr>
          <w:color w:val="4EA0DB"/>
          <w:sz w:val="36"/>
        </w:rPr>
        <w:t>利用率？</w:t>
      </w:r>
    </w:p>
    <w:p>
      <w:pPr>
        <w:spacing w:before="0" w:line="630" w:lineRule="exact"/>
        <w:ind w:left="3252" w:right="0" w:firstLine="0"/>
        <w:jc w:val="left"/>
        <w:rPr>
          <w:sz w:val="36"/>
        </w:rPr>
      </w:pPr>
      <w:r>
        <w:pict>
          <v:rect id="_x0000_s1068" o:spid="_x0000_s1068"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为什么要做Redis分区？</w:t>
      </w:r>
    </w:p>
    <w:p>
      <w:pPr>
        <w:spacing w:before="7" w:line="228" w:lineRule="auto"/>
        <w:ind w:left="3252" w:right="226" w:firstLine="0"/>
        <w:jc w:val="left"/>
        <w:rPr>
          <w:sz w:val="36"/>
        </w:rPr>
      </w:pPr>
      <w:r>
        <w:pict>
          <v:rect id="_x0000_s1069" o:spid="_x0000_s1069"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70" o:spid="_x0000_s1070" o:spt="1" style="position:absolute;left:0pt;margin-left:176.05pt;margin-top:44.6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你知道有哪些Redis</w:t>
      </w:r>
      <w:r>
        <w:rPr>
          <w:color w:val="4EA0DB"/>
          <w:spacing w:val="-3"/>
          <w:sz w:val="36"/>
        </w:rPr>
        <w:t xml:space="preserve">分区实现方案？ </w:t>
      </w:r>
      <w:r>
        <w:rPr>
          <w:color w:val="4EA0DB"/>
          <w:sz w:val="36"/>
        </w:rPr>
        <w:t>Redis分区有什么缺点？</w:t>
      </w:r>
    </w:p>
    <w:p>
      <w:pPr>
        <w:spacing w:before="0" w:line="535" w:lineRule="exact"/>
        <w:ind w:left="2231" w:right="0" w:firstLine="0"/>
        <w:jc w:val="left"/>
        <w:rPr>
          <w:sz w:val="31"/>
        </w:rPr>
      </w:pPr>
      <w:r>
        <w:drawing>
          <wp:anchor distT="0" distB="0" distL="0" distR="0" simplePos="0" relativeHeight="251662336"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分布式问题</w:t>
      </w:r>
    </w:p>
    <w:p>
      <w:pPr>
        <w:spacing w:before="0" w:line="643" w:lineRule="exact"/>
        <w:ind w:left="3252" w:right="0" w:firstLine="0"/>
        <w:jc w:val="left"/>
        <w:rPr>
          <w:sz w:val="36"/>
        </w:rPr>
      </w:pPr>
      <w:r>
        <w:pict>
          <v:rect id="_x0000_s1071" o:spid="_x0000_s1071" o:spt="1" style="position:absolute;left:0pt;margin-left:176.05pt;margin-top:13.8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Redis实现分布式锁</w:t>
      </w:r>
    </w:p>
    <w:p>
      <w:pPr>
        <w:spacing w:before="7" w:line="228" w:lineRule="auto"/>
        <w:ind w:left="3252" w:right="203" w:firstLine="0"/>
        <w:jc w:val="left"/>
        <w:rPr>
          <w:sz w:val="36"/>
        </w:rPr>
      </w:pPr>
      <w:r>
        <w:pict>
          <v:rect id="_x0000_s1072" o:spid="_x0000_s1072"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73" o:spid="_x0000_s1073" o:spt="1" style="position:absolute;left:0pt;margin-left:176.05pt;margin-top:44.6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如何解决 Redis 的并发竞争 Key 问题分布式Redis是前期做还是后期规模上来</w:t>
      </w:r>
    </w:p>
    <w:p>
      <w:pPr>
        <w:spacing w:before="0" w:line="228" w:lineRule="auto"/>
        <w:ind w:left="3252" w:right="3941" w:hanging="756"/>
        <w:jc w:val="left"/>
        <w:rPr>
          <w:sz w:val="36"/>
        </w:rPr>
      </w:pPr>
      <w:r>
        <w:pict>
          <v:rect id="_x0000_s1074" o:spid="_x0000_s1074" o:spt="1" style="position:absolute;left:0pt;margin-left:176.05pt;margin-top:44.3pt;height:6.75pt;width:6.75pt;mso-position-horizontal-relative:page;z-index:-251650048;mso-width-relative:page;mso-height-relative:page;" fillcolor="#4EA0DB" filled="t" stroked="f" coordsize="21600,21600">
            <v:path/>
            <v:fill on="t" focussize="0,0"/>
            <v:stroke on="f"/>
            <v:imagedata o:title=""/>
            <o:lock v:ext="edit"/>
          </v:rect>
        </w:pict>
      </w:r>
      <w:r>
        <w:rPr>
          <w:color w:val="4EA0DB"/>
          <w:sz w:val="36"/>
        </w:rPr>
        <w:t>了再做好？为什么？ 什么是 RedLock</w:t>
      </w:r>
    </w:p>
    <w:p>
      <w:pPr>
        <w:spacing w:before="0" w:line="535" w:lineRule="exact"/>
        <w:ind w:left="2231" w:right="0" w:firstLine="0"/>
        <w:jc w:val="left"/>
        <w:rPr>
          <w:sz w:val="31"/>
        </w:rPr>
      </w:pPr>
      <w:r>
        <w:drawing>
          <wp:anchor distT="0" distB="0" distL="0" distR="0" simplePos="0" relativeHeight="251662336"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缓存异常</w:t>
      </w:r>
    </w:p>
    <w:p>
      <w:pPr>
        <w:spacing w:before="0" w:line="660" w:lineRule="exact"/>
        <w:ind w:left="3252" w:right="0" w:firstLine="0"/>
        <w:jc w:val="left"/>
        <w:rPr>
          <w:sz w:val="36"/>
        </w:rPr>
      </w:pPr>
      <w:r>
        <w:pict>
          <v:rect id="_x0000_s1075" o:spid="_x0000_s1075" o:spt="1" style="position:absolute;left:0pt;margin-left:176.05pt;margin-top:13.8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缓存雪崩</w:t>
      </w:r>
    </w:p>
    <w:p>
      <w:pPr>
        <w:spacing w:after="0" w:line="660" w:lineRule="exact"/>
        <w:jc w:val="left"/>
        <w:rPr>
          <w:sz w:val="36"/>
        </w:rPr>
        <w:sectPr>
          <w:pgSz w:w="11920" w:h="16840"/>
          <w:pgMar w:top="1000" w:right="1020" w:bottom="280" w:left="1020" w:header="720" w:footer="720" w:gutter="0"/>
          <w:cols w:space="720" w:num="1"/>
        </w:sectPr>
      </w:pPr>
    </w:p>
    <w:p>
      <w:pPr>
        <w:spacing w:before="14" w:line="228" w:lineRule="auto"/>
        <w:ind w:left="3252" w:right="5165" w:firstLine="0"/>
        <w:jc w:val="both"/>
        <w:rPr>
          <w:sz w:val="36"/>
        </w:rPr>
      </w:pPr>
      <w:r>
        <w:pict>
          <v:rect id="_x0000_s1076" o:spid="_x0000_s1076" o:spt="1" style="position:absolute;left:0pt;margin-left:176.05pt;margin-top:13.5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77" o:spid="_x0000_s1077" o:spt="1" style="position:absolute;left:0pt;margin-left:176.05pt;margin-top:45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78" o:spid="_x0000_s1078" o:spt="1" style="position:absolute;left:0pt;margin-left:176.05pt;margin-top:76.5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79" o:spid="_x0000_s1079" o:spt="1" style="position:absolute;left:0pt;margin-left:176.05pt;margin-top:108.0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缓存穿透缓存击穿缓存预热缓存降级</w:t>
      </w:r>
    </w:p>
    <w:p>
      <w:pPr>
        <w:spacing w:before="0" w:line="228" w:lineRule="auto"/>
        <w:ind w:left="3252" w:right="3704" w:firstLine="0"/>
        <w:jc w:val="left"/>
        <w:rPr>
          <w:sz w:val="36"/>
        </w:rPr>
      </w:pPr>
      <w:r>
        <w:pict>
          <v:rect id="_x0000_s1080" o:spid="_x0000_s1080" o:spt="1" style="position:absolute;left:0pt;margin-left:176.05pt;margin-top:12.8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81" o:spid="_x0000_s1081" o:spt="1" style="position:absolute;left:0pt;margin-left:176.05pt;margin-top:44.3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热点数据和冷数据缓存热点key</w:t>
      </w:r>
    </w:p>
    <w:p>
      <w:pPr>
        <w:spacing w:before="0" w:line="535" w:lineRule="exact"/>
        <w:ind w:left="2231" w:right="0" w:firstLine="0"/>
        <w:jc w:val="left"/>
        <w:rPr>
          <w:sz w:val="31"/>
        </w:rPr>
      </w:pPr>
      <w:r>
        <w:drawing>
          <wp:anchor distT="0" distB="0" distL="0" distR="0" simplePos="0" relativeHeight="251662336" behindDoc="0" locked="0" layoutInCell="1" allowOverlap="1">
            <wp:simplePos x="0" y="0"/>
            <wp:positionH relativeFrom="page">
              <wp:posOffset>1649730</wp:posOffset>
            </wp:positionH>
            <wp:positionV relativeFrom="paragraph">
              <wp:posOffset>138430</wp:posOffset>
            </wp:positionV>
            <wp:extent cx="76200" cy="76200"/>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常用工具</w:t>
      </w:r>
    </w:p>
    <w:p>
      <w:pPr>
        <w:spacing w:before="19" w:line="228" w:lineRule="auto"/>
        <w:ind w:left="2497" w:right="193" w:firstLine="755"/>
        <w:jc w:val="left"/>
        <w:rPr>
          <w:sz w:val="36"/>
        </w:rPr>
      </w:pPr>
      <w:r>
        <w:pict>
          <v:rect id="_x0000_s1082" o:spid="_x0000_s1082" o:spt="1" style="position:absolute;left:0pt;margin-left:176.05pt;margin-top:13.75pt;height:6.75pt;width:6.75pt;mso-position-horizontal-relative:page;z-index:-251650048;mso-width-relative:page;mso-height-relative:page;" fillcolor="#4EA0DB" filled="t" stroked="f" coordsize="21600,21600">
            <v:path/>
            <v:fill on="t" focussize="0,0"/>
            <v:stroke on="f"/>
            <v:imagedata o:title=""/>
            <o:lock v:ext="edit"/>
          </v:rect>
        </w:pict>
      </w:r>
      <w:r>
        <w:rPr>
          <w:color w:val="4EA0DB"/>
          <w:sz w:val="36"/>
        </w:rPr>
        <w:t>Redis支持的Java客户端都有哪些？官方推荐用哪个？</w:t>
      </w:r>
    </w:p>
    <w:p>
      <w:pPr>
        <w:spacing w:before="0" w:line="623" w:lineRule="exact"/>
        <w:ind w:left="3252" w:right="0" w:firstLine="0"/>
        <w:jc w:val="left"/>
        <w:rPr>
          <w:sz w:val="36"/>
        </w:rPr>
      </w:pPr>
      <w:r>
        <w:pict>
          <v:rect id="_x0000_s1083" o:spid="_x0000_s1083" o:spt="1" style="position:absolute;left:0pt;margin-left:176.05pt;margin-top:12.8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Redis和Redisson有什么关系？</w:t>
      </w:r>
    </w:p>
    <w:p>
      <w:pPr>
        <w:spacing w:before="0" w:line="626" w:lineRule="exact"/>
        <w:ind w:left="3252" w:right="0" w:firstLine="0"/>
        <w:jc w:val="left"/>
        <w:rPr>
          <w:sz w:val="36"/>
        </w:rPr>
      </w:pPr>
      <w:r>
        <w:pict>
          <v:rect id="_x0000_s1084" o:spid="_x0000_s1084"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Jedis与Redisson对比有什么优缺点？</w:t>
      </w:r>
    </w:p>
    <w:p>
      <w:pPr>
        <w:spacing w:before="0" w:line="547" w:lineRule="exact"/>
        <w:ind w:left="2231" w:right="0" w:firstLine="0"/>
        <w:jc w:val="left"/>
        <w:rPr>
          <w:sz w:val="31"/>
        </w:rPr>
      </w:pPr>
      <w:r>
        <w:drawing>
          <wp:anchor distT="0" distB="0" distL="0" distR="0" simplePos="0" relativeHeight="251662336" behindDoc="0" locked="0" layoutInCell="1" allowOverlap="1">
            <wp:simplePos x="0" y="0"/>
            <wp:positionH relativeFrom="page">
              <wp:posOffset>1649730</wp:posOffset>
            </wp:positionH>
            <wp:positionV relativeFrom="paragraph">
              <wp:posOffset>146050</wp:posOffset>
            </wp:positionV>
            <wp:extent cx="76200" cy="76200"/>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png"/>
                    <pic:cNvPicPr>
                      <a:picLocks noChangeAspect="1"/>
                    </pic:cNvPicPr>
                  </pic:nvPicPr>
                  <pic:blipFill>
                    <a:blip r:embed="rId6" cstate="print"/>
                    <a:stretch>
                      <a:fillRect/>
                    </a:stretch>
                  </pic:blipFill>
                  <pic:spPr>
                    <a:xfrm>
                      <a:off x="0" y="0"/>
                      <a:ext cx="76238" cy="76238"/>
                    </a:xfrm>
                    <a:prstGeom prst="rect">
                      <a:avLst/>
                    </a:prstGeom>
                  </pic:spPr>
                </pic:pic>
              </a:graphicData>
            </a:graphic>
          </wp:anchor>
        </w:drawing>
      </w:r>
      <w:r>
        <w:rPr>
          <w:color w:val="4EA0DB"/>
          <w:sz w:val="31"/>
        </w:rPr>
        <w:t>其他问题</w:t>
      </w:r>
    </w:p>
    <w:p>
      <w:pPr>
        <w:spacing w:before="0" w:line="643" w:lineRule="exact"/>
        <w:ind w:left="3252" w:right="0" w:firstLine="0"/>
        <w:jc w:val="left"/>
        <w:rPr>
          <w:sz w:val="36"/>
        </w:rPr>
      </w:pPr>
      <w:r>
        <w:pict>
          <v:rect id="_x0000_s1085" o:spid="_x0000_s1085" o:spt="1" style="position:absolute;left:0pt;margin-left:176.05pt;margin-top:13.8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Redis与Memcached的区别</w:t>
      </w:r>
    </w:p>
    <w:p>
      <w:pPr>
        <w:spacing w:before="8" w:line="228" w:lineRule="auto"/>
        <w:ind w:left="2497" w:right="418" w:firstLine="755"/>
        <w:jc w:val="left"/>
        <w:rPr>
          <w:sz w:val="36"/>
        </w:rPr>
      </w:pPr>
      <w:r>
        <w:pict>
          <v:rect id="_x0000_s1086" o:spid="_x0000_s1086" o:spt="1" style="position:absolute;left:0pt;margin-left:176.05pt;margin-top:13.2pt;height:6.75pt;width:6.75pt;mso-position-horizontal-relative:page;z-index:-251650048;mso-width-relative:page;mso-height-relative:page;" fillcolor="#4EA0DB" filled="t" stroked="f" coordsize="21600,21600">
            <v:path/>
            <v:fill on="t" focussize="0,0"/>
            <v:stroke on="f"/>
            <v:imagedata o:title=""/>
            <o:lock v:ext="edit"/>
          </v:rect>
        </w:pict>
      </w:r>
      <w:r>
        <w:rPr>
          <w:color w:val="4EA0DB"/>
          <w:sz w:val="36"/>
        </w:rPr>
        <w:t>如何保证缓存与数据库双写时的数据一致性？</w:t>
      </w:r>
    </w:p>
    <w:p>
      <w:pPr>
        <w:spacing w:before="0" w:line="623" w:lineRule="exact"/>
        <w:ind w:left="3252" w:right="0" w:firstLine="0"/>
        <w:jc w:val="left"/>
        <w:rPr>
          <w:sz w:val="36"/>
        </w:rPr>
      </w:pPr>
      <w:r>
        <w:pict>
          <v:rect id="_x0000_s1087" o:spid="_x0000_s1087" o:spt="1" style="position:absolute;left:0pt;margin-left:176.05pt;margin-top:12.8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Redis常见性能问题和解决方案？</w:t>
      </w:r>
    </w:p>
    <w:p>
      <w:pPr>
        <w:spacing w:before="0" w:line="647" w:lineRule="exact"/>
        <w:ind w:left="3252" w:right="0" w:firstLine="0"/>
        <w:jc w:val="left"/>
        <w:rPr>
          <w:sz w:val="36"/>
        </w:rPr>
      </w:pPr>
      <w:r>
        <w:pict>
          <v:rect id="_x0000_s1088" o:spid="_x0000_s1088"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Redis官方为什么不提供Windows版</w:t>
      </w:r>
    </w:p>
    <w:p>
      <w:pPr>
        <w:spacing w:before="0" w:line="614" w:lineRule="exact"/>
        <w:ind w:left="2497" w:right="0" w:firstLine="0"/>
        <w:jc w:val="left"/>
        <w:rPr>
          <w:sz w:val="36"/>
        </w:rPr>
      </w:pPr>
      <w:r>
        <w:rPr>
          <w:color w:val="4EA0DB"/>
          <w:sz w:val="36"/>
        </w:rPr>
        <w:t>本？</w:t>
      </w:r>
    </w:p>
    <w:p>
      <w:pPr>
        <w:spacing w:before="0" w:line="647" w:lineRule="exact"/>
        <w:ind w:left="3252" w:right="0" w:firstLine="0"/>
        <w:jc w:val="left"/>
        <w:rPr>
          <w:sz w:val="36"/>
        </w:rPr>
      </w:pPr>
      <w:r>
        <w:pict>
          <v:rect id="_x0000_s1089" o:spid="_x0000_s1089"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一个字符串类型的值能存储最大容量是</w:t>
      </w:r>
    </w:p>
    <w:p>
      <w:pPr>
        <w:spacing w:before="0" w:line="614" w:lineRule="exact"/>
        <w:ind w:left="2497" w:right="0" w:firstLine="0"/>
        <w:jc w:val="left"/>
        <w:rPr>
          <w:sz w:val="36"/>
        </w:rPr>
      </w:pPr>
      <w:r>
        <w:rPr>
          <w:color w:val="4EA0DB"/>
          <w:sz w:val="36"/>
        </w:rPr>
        <w:t>多少？</w:t>
      </w:r>
    </w:p>
    <w:p>
      <w:pPr>
        <w:spacing w:before="0" w:line="630" w:lineRule="exact"/>
        <w:ind w:left="3252" w:right="0" w:firstLine="0"/>
        <w:jc w:val="left"/>
        <w:rPr>
          <w:sz w:val="36"/>
        </w:rPr>
      </w:pPr>
      <w:r>
        <w:pict>
          <v:rect id="_x0000_s1090" o:spid="_x0000_s1090"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Redis如何做大量数据插入？</w:t>
      </w:r>
    </w:p>
    <w:p>
      <w:pPr>
        <w:spacing w:before="7" w:line="228" w:lineRule="auto"/>
        <w:ind w:left="2497" w:right="134" w:firstLine="755"/>
        <w:jc w:val="left"/>
        <w:rPr>
          <w:sz w:val="36"/>
        </w:rPr>
      </w:pPr>
      <w:r>
        <w:pict>
          <v:rect id="_x0000_s1091" o:spid="_x0000_s1091" o:spt="1" style="position:absolute;left:0pt;margin-left:176.05pt;margin-top:13.15pt;height:6.75pt;width:6.75pt;mso-position-horizontal-relative:page;z-index:-251650048;mso-width-relative:page;mso-height-relative:page;" fillcolor="#4EA0DB" filled="t" stroked="f" coordsize="21600,21600">
            <v:path/>
            <v:fill on="t" focussize="0,0"/>
            <v:stroke on="f"/>
            <v:imagedata o:title=""/>
            <o:lock v:ext="edit"/>
          </v:rect>
        </w:pict>
      </w:r>
      <w:r>
        <w:rPr>
          <w:color w:val="4EA0DB"/>
          <w:sz w:val="36"/>
        </w:rPr>
        <w:t>假如Redis里面有1亿个key，其中有10w 个key是以某个固定的已知的前缀开头的，如</w:t>
      </w:r>
    </w:p>
    <w:p>
      <w:pPr>
        <w:spacing w:after="0" w:line="228" w:lineRule="auto"/>
        <w:jc w:val="left"/>
        <w:rPr>
          <w:sz w:val="36"/>
        </w:rPr>
        <w:sectPr>
          <w:pgSz w:w="11920" w:h="16840"/>
          <w:pgMar w:top="1000" w:right="1020" w:bottom="280" w:left="1020" w:header="720" w:footer="720" w:gutter="0"/>
          <w:cols w:space="720" w:num="1"/>
        </w:sectPr>
      </w:pPr>
    </w:p>
    <w:p>
      <w:pPr>
        <w:spacing w:before="0" w:line="637" w:lineRule="exact"/>
        <w:ind w:left="2497" w:right="0" w:firstLine="0"/>
        <w:jc w:val="left"/>
        <w:rPr>
          <w:sz w:val="36"/>
        </w:rPr>
      </w:pPr>
      <w:r>
        <w:rPr>
          <w:color w:val="4EA0DB"/>
          <w:sz w:val="36"/>
        </w:rPr>
        <w:t>果将它们全部找出来？</w:t>
      </w:r>
    </w:p>
    <w:p>
      <w:pPr>
        <w:spacing w:before="0" w:line="647" w:lineRule="exact"/>
        <w:ind w:left="3252" w:right="0" w:firstLine="0"/>
        <w:jc w:val="left"/>
        <w:rPr>
          <w:sz w:val="36"/>
        </w:rPr>
      </w:pPr>
      <w:r>
        <w:pict>
          <v:rect id="_x0000_s1092" o:spid="_x0000_s1092"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使用Redis做过异步队列吗，是如何实现</w:t>
      </w:r>
    </w:p>
    <w:p>
      <w:pPr>
        <w:spacing w:before="0" w:line="614" w:lineRule="exact"/>
        <w:ind w:left="2497" w:right="0" w:firstLine="0"/>
        <w:jc w:val="left"/>
        <w:rPr>
          <w:sz w:val="36"/>
        </w:rPr>
      </w:pPr>
      <w:r>
        <w:rPr>
          <w:color w:val="4EA0DB"/>
          <w:w w:val="101"/>
          <w:sz w:val="36"/>
        </w:rPr>
        <w:t>的</w:t>
      </w:r>
    </w:p>
    <w:p>
      <w:pPr>
        <w:spacing w:before="0" w:line="630" w:lineRule="exact"/>
        <w:ind w:left="3252" w:right="0" w:firstLine="0"/>
        <w:jc w:val="left"/>
        <w:rPr>
          <w:sz w:val="36"/>
        </w:rPr>
      </w:pPr>
      <w:r>
        <w:pict>
          <v:rect id="_x0000_s1093" o:spid="_x0000_s1093"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Redis如何实现延时队列</w:t>
      </w:r>
    </w:p>
    <w:p>
      <w:pPr>
        <w:spacing w:before="7" w:line="228" w:lineRule="auto"/>
        <w:ind w:left="3252" w:right="1613" w:firstLine="0"/>
        <w:jc w:val="left"/>
        <w:rPr>
          <w:sz w:val="36"/>
        </w:rPr>
      </w:pPr>
      <w:r>
        <w:pict>
          <v:rect id="_x0000_s1094" o:spid="_x0000_s1094" o:spt="1" style="position:absolute;left:0pt;margin-left:176.05pt;margin-top:13.15pt;height:6.75pt;width:6.75pt;mso-position-horizontal-relative:page;z-index:251662336;mso-width-relative:page;mso-height-relative:page;" fillcolor="#4EA0DB" filled="t" stroked="f" coordsize="21600,21600">
            <v:path/>
            <v:fill on="t" focussize="0,0"/>
            <v:stroke on="f"/>
            <v:imagedata o:title=""/>
            <o:lock v:ext="edit"/>
          </v:rect>
        </w:pict>
      </w:r>
      <w:r>
        <w:pict>
          <v:rect id="_x0000_s1095" o:spid="_x0000_s1095" o:spt="1" style="position:absolute;left:0pt;margin-left:176.05pt;margin-top:44.65pt;height:6.75pt;width:6.75pt;mso-position-horizontal-relative:page;z-index:251662336;mso-width-relative:page;mso-height-relative:page;" fillcolor="#4EA0DB" filled="t" stroked="f" coordsize="21600,21600">
            <v:path/>
            <v:fill on="t" focussize="0,0"/>
            <v:stroke on="f"/>
            <v:imagedata o:title=""/>
            <o:lock v:ext="edit"/>
          </v:rect>
        </w:pict>
      </w:r>
      <w:r>
        <w:rPr>
          <w:color w:val="4EA0DB"/>
          <w:sz w:val="36"/>
        </w:rPr>
        <w:t>Redis回收进程如何工作的？ Redis回收使用的是什么算法？</w:t>
      </w:r>
    </w:p>
    <w:p>
      <w:pPr>
        <w:pStyle w:val="5"/>
        <w:spacing w:before="17"/>
        <w:ind w:left="0"/>
        <w:rPr>
          <w:sz w:val="19"/>
        </w:rPr>
      </w:pPr>
      <w:r>
        <w:drawing>
          <wp:anchor distT="0" distB="0" distL="0" distR="0" simplePos="0" relativeHeight="251660288" behindDoc="0" locked="0" layoutInCell="1" allowOverlap="1">
            <wp:simplePos x="0" y="0"/>
            <wp:positionH relativeFrom="page">
              <wp:posOffset>835025</wp:posOffset>
            </wp:positionH>
            <wp:positionV relativeFrom="paragraph">
              <wp:posOffset>257810</wp:posOffset>
            </wp:positionV>
            <wp:extent cx="5876925" cy="3535680"/>
            <wp:effectExtent l="0" t="0" r="0" b="0"/>
            <wp:wrapTopAndBottom/>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jpeg"/>
                    <pic:cNvPicPr>
                      <a:picLocks noChangeAspect="1"/>
                    </pic:cNvPicPr>
                  </pic:nvPicPr>
                  <pic:blipFill>
                    <a:blip r:embed="rId7" cstate="print"/>
                    <a:stretch>
                      <a:fillRect/>
                    </a:stretch>
                  </pic:blipFill>
                  <pic:spPr>
                    <a:xfrm>
                      <a:off x="0" y="0"/>
                      <a:ext cx="5877005" cy="3535679"/>
                    </a:xfrm>
                    <a:prstGeom prst="rect">
                      <a:avLst/>
                    </a:prstGeom>
                  </pic:spPr>
                </pic:pic>
              </a:graphicData>
            </a:graphic>
          </wp:anchor>
        </w:drawing>
      </w:r>
    </w:p>
    <w:p>
      <w:pPr>
        <w:spacing w:before="0" w:line="720" w:lineRule="exact"/>
        <w:ind w:left="100" w:right="0" w:firstLine="0"/>
        <w:jc w:val="left"/>
        <w:rPr>
          <w:b/>
          <w:sz w:val="41"/>
        </w:rPr>
      </w:pPr>
      <w:r>
        <w:rPr>
          <w:b/>
          <w:color w:val="4F4F4F"/>
          <w:sz w:val="41"/>
        </w:rPr>
        <w:t>概述</w:t>
      </w:r>
    </w:p>
    <w:p>
      <w:pPr>
        <w:spacing w:before="0" w:line="665" w:lineRule="exact"/>
        <w:ind w:left="100" w:right="0" w:firstLine="0"/>
        <w:jc w:val="left"/>
        <w:rPr>
          <w:b/>
          <w:sz w:val="38"/>
        </w:rPr>
      </w:pPr>
      <w:r>
        <w:rPr>
          <w:b/>
          <w:color w:val="4F4F4F"/>
          <w:sz w:val="38"/>
        </w:rPr>
        <w:t>什么是Redis</w:t>
      </w:r>
    </w:p>
    <w:p>
      <w:pPr>
        <w:pStyle w:val="5"/>
        <w:spacing w:line="230" w:lineRule="auto"/>
        <w:ind w:right="116"/>
      </w:pPr>
      <w:r>
        <w:rPr>
          <w:color w:val="4D4D4D"/>
        </w:rPr>
        <w:t>Redis(Remote Dictionary Server) 是一个使用 C 语言编写的，开源的（BSD许可）高性能非关系型（NoSQL）的键值对数据库。</w:t>
      </w:r>
    </w:p>
    <w:p>
      <w:pPr>
        <w:pStyle w:val="5"/>
        <w:spacing w:before="4" w:line="230" w:lineRule="auto"/>
        <w:ind w:right="144"/>
      </w:pPr>
      <w:r>
        <w:rPr>
          <w:color w:val="4D4D4D"/>
        </w:rPr>
        <w:t>Redis 可以存储键和五种不同类型的值之间的映射。键的类型只能为字符串，值支持五种数据类型：字符串、列表、集合、散列表、有序集合。</w:t>
      </w:r>
    </w:p>
    <w:p>
      <w:pPr>
        <w:pStyle w:val="5"/>
        <w:spacing w:before="5" w:line="230" w:lineRule="auto"/>
        <w:ind w:right="284"/>
      </w:pPr>
      <w:r>
        <w:rPr>
          <w:color w:val="4D4D4D"/>
        </w:rPr>
        <w:t>与传统数据库不同的是 Redis 的数据是存在内存中的，所以读写速度非常快， 因此 redis 被广泛应用于缓存方向，每秒可以处理超过 10万次读写操作，是已</w:t>
      </w:r>
    </w:p>
    <w:p>
      <w:pPr>
        <w:spacing w:after="0" w:line="230" w:lineRule="auto"/>
        <w:sectPr>
          <w:pgSz w:w="11920" w:h="16840"/>
          <w:pgMar w:top="1000" w:right="1020" w:bottom="280" w:left="1020" w:header="720" w:footer="720" w:gutter="0"/>
          <w:cols w:space="720" w:num="1"/>
        </w:sectPr>
      </w:pPr>
    </w:p>
    <w:p>
      <w:pPr>
        <w:pStyle w:val="5"/>
        <w:spacing w:before="23" w:line="230" w:lineRule="auto"/>
        <w:ind w:right="551"/>
      </w:pPr>
      <w:r>
        <w:rPr>
          <w:color w:val="4D4D4D"/>
        </w:rPr>
        <w:t>知性能最快的Key-Value DB。另外，Redis 也经常用来做分布式锁。除此之外，Redis 支持事务 、持久化、LUA脚本、LRU驱动事件、多种集群方案。</w:t>
      </w:r>
    </w:p>
    <w:p>
      <w:pPr>
        <w:pStyle w:val="3"/>
        <w:spacing w:line="666" w:lineRule="exact"/>
      </w:pPr>
      <w:r>
        <w:rPr>
          <w:color w:val="4F4F4F"/>
        </w:rPr>
        <w:t>Redis有哪些优缺点</w:t>
      </w:r>
    </w:p>
    <w:p>
      <w:pPr>
        <w:pStyle w:val="5"/>
        <w:spacing w:line="483" w:lineRule="exact"/>
      </w:pPr>
      <w:r>
        <w:rPr>
          <w:color w:val="4D4D4D"/>
        </w:rPr>
        <w:t>优点</w:t>
      </w:r>
    </w:p>
    <w:p>
      <w:pPr>
        <w:spacing w:before="0" w:line="228" w:lineRule="auto"/>
        <w:ind w:left="1287" w:right="589" w:firstLine="0"/>
        <w:jc w:val="left"/>
        <w:rPr>
          <w:sz w:val="24"/>
        </w:rPr>
      </w:pPr>
      <w:r>
        <w:pict>
          <v:shape id="_x0000_s1096" o:spid="_x0000_s1096" style="position:absolute;left:0pt;margin-left:90.5pt;margin-top:9pt;height:4.55pt;width:4.55pt;mso-position-horizontal-relative:page;z-index:25166233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pict>
          <v:shape id="_x0000_s1097" o:spid="_x0000_s1097" style="position:absolute;left:0pt;margin-left:90.5pt;margin-top:30.05pt;height:4.55pt;width:4.55pt;mso-position-horizontal-relative:page;z-index:251662336;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sz w:val="24"/>
        </w:rPr>
        <w:t>读写性能优异， Redis能读的速度是110000次/s，写的速度是81000次/s。支持数据持久化，支持AOF和RDB两种持久化方式。</w:t>
      </w:r>
    </w:p>
    <w:p>
      <w:pPr>
        <w:spacing w:before="0" w:line="228" w:lineRule="auto"/>
        <w:ind w:left="790" w:right="332" w:firstLine="496"/>
        <w:jc w:val="left"/>
        <w:rPr>
          <w:sz w:val="24"/>
        </w:rPr>
      </w:pPr>
      <w:r>
        <w:pict>
          <v:shape id="_x0000_s1098" o:spid="_x0000_s1098" style="position:absolute;left:0pt;margin-left:90.5pt;margin-top:9pt;height:4.55pt;width:4.55pt;mso-position-horizontal-relative:page;z-index:-251650048;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支持事务，Redis的所有操作都是原子性的，同时Redis还支持对几个操作合并后的原子性执行。</w:t>
      </w:r>
    </w:p>
    <w:p>
      <w:pPr>
        <w:spacing w:before="0" w:line="228" w:lineRule="auto"/>
        <w:ind w:left="790" w:right="332" w:firstLine="496"/>
        <w:jc w:val="left"/>
        <w:rPr>
          <w:sz w:val="24"/>
        </w:rPr>
      </w:pPr>
      <w:r>
        <w:pict>
          <v:shape id="_x0000_s1099" o:spid="_x0000_s1099" style="position:absolute;left:0pt;margin-left:90.5pt;margin-top:9pt;height:4.55pt;width:4.55pt;mso-position-horizontal-relative:page;z-index:-25164902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数据结构丰富，除了支持string类型的value外还支持hash、set、zset、list等数据结构。</w:t>
      </w:r>
    </w:p>
    <w:p>
      <w:pPr>
        <w:spacing w:before="0" w:line="418" w:lineRule="exact"/>
        <w:ind w:left="1287" w:right="0" w:firstLine="0"/>
        <w:jc w:val="left"/>
        <w:rPr>
          <w:sz w:val="24"/>
        </w:rPr>
      </w:pPr>
      <w:r>
        <w:pict>
          <v:shape id="_x0000_s1100" o:spid="_x0000_s1100" style="position:absolute;left:0pt;margin-left:90.5pt;margin-top:9pt;height:4.55pt;width:4.55pt;mso-position-horizontal-relative:page;z-index:251663360;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支持主从复制，主机会自动将数据同步到从机，可以进行读写分离。</w:t>
      </w:r>
    </w:p>
    <w:p>
      <w:pPr>
        <w:pStyle w:val="5"/>
        <w:spacing w:line="478" w:lineRule="exact"/>
      </w:pPr>
      <w:r>
        <w:rPr>
          <w:color w:val="4D4D4D"/>
        </w:rPr>
        <w:t>缺点</w:t>
      </w:r>
    </w:p>
    <w:p>
      <w:pPr>
        <w:spacing w:before="0" w:line="228" w:lineRule="auto"/>
        <w:ind w:left="790" w:right="233" w:firstLine="496"/>
        <w:jc w:val="both"/>
        <w:rPr>
          <w:sz w:val="24"/>
        </w:rPr>
      </w:pPr>
      <w:r>
        <w:pict>
          <v:shape id="_x0000_s1101" o:spid="_x0000_s1101" style="position:absolute;left:0pt;margin-left:90.5pt;margin-top:9pt;height:4.55pt;width:4.55pt;mso-position-horizontal-relative:page;z-index:-25164902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数据库容量受到物理内存的限制，不能用作海量数据的高性能读写，因此</w:t>
      </w:r>
      <w:r>
        <w:rPr>
          <w:spacing w:val="-4"/>
          <w:sz w:val="24"/>
        </w:rPr>
        <w:t xml:space="preserve">Redis </w:t>
      </w:r>
      <w:r>
        <w:rPr>
          <w:sz w:val="24"/>
        </w:rPr>
        <w:t>适合的场景主要局限在较小数据量的高性能操作和运算上。</w:t>
      </w:r>
    </w:p>
    <w:p>
      <w:pPr>
        <w:spacing w:before="0" w:line="228" w:lineRule="auto"/>
        <w:ind w:left="790" w:right="162" w:firstLine="496"/>
        <w:jc w:val="left"/>
        <w:rPr>
          <w:sz w:val="24"/>
        </w:rPr>
      </w:pPr>
      <w:r>
        <w:pict>
          <v:shape id="_x0000_s1102" o:spid="_x0000_s1102" style="position:absolute;left:0pt;margin-left:90.5pt;margin-top:9pt;height:4.55pt;width:4.55pt;mso-position-horizontal-relative:page;z-index:-25164902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Redis</w:t>
      </w:r>
      <w:r>
        <w:rPr>
          <w:spacing w:val="-1"/>
          <w:sz w:val="24"/>
        </w:rPr>
        <w:t xml:space="preserve"> 不具备自动容错和恢复功能，主机从机的宕机都会导致前端部分读写请求</w:t>
      </w:r>
      <w:r>
        <w:rPr>
          <w:sz w:val="24"/>
        </w:rPr>
        <w:t>失败，需要等待机器重启或者手动切换前端的IP才能恢复。</w:t>
      </w:r>
    </w:p>
    <w:p>
      <w:pPr>
        <w:spacing w:before="0" w:line="228" w:lineRule="auto"/>
        <w:ind w:left="790" w:right="156" w:firstLine="496"/>
        <w:jc w:val="left"/>
        <w:rPr>
          <w:sz w:val="24"/>
        </w:rPr>
      </w:pPr>
      <w:r>
        <w:pict>
          <v:shape id="_x0000_s1103" o:spid="_x0000_s1103" style="position:absolute;left:0pt;margin-left:90.5pt;margin-top:9pt;height:4.55pt;width:4.55pt;mso-position-horizontal-relative:page;z-index:-25164902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主机宕机，宕机前有部分数据未能及时同步到从机，切换IP后还会引入数据不一致的问题，降低了系统的可用性。</w:t>
      </w:r>
    </w:p>
    <w:p>
      <w:pPr>
        <w:spacing w:before="0" w:line="228" w:lineRule="auto"/>
        <w:ind w:left="790" w:right="147" w:firstLine="496"/>
        <w:jc w:val="both"/>
        <w:rPr>
          <w:sz w:val="24"/>
        </w:rPr>
      </w:pPr>
      <w:r>
        <w:pict>
          <v:shape id="_x0000_s1104" o:spid="_x0000_s1104" style="position:absolute;left:0pt;margin-left:90.5pt;margin-top:9pt;height:4.55pt;width:4.55pt;mso-position-horizontal-relative:page;z-index:-25164902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Redis 较难支持在线扩容，在集群容量达到上限时在线扩容会变得很复杂。为避免这一问题，运维人员在系统上线时必须确保有足够的空间，这对资源造成了很大的浪费。</w:t>
      </w:r>
    </w:p>
    <w:p>
      <w:pPr>
        <w:pStyle w:val="3"/>
        <w:spacing w:line="662" w:lineRule="exact"/>
      </w:pPr>
      <w:r>
        <w:rPr>
          <w:color w:val="4F4F4F"/>
        </w:rPr>
        <w:t>为什么要用 Redis /为什么要用缓存</w:t>
      </w:r>
    </w:p>
    <w:p>
      <w:pPr>
        <w:pStyle w:val="5"/>
        <w:spacing w:line="230" w:lineRule="auto"/>
        <w:ind w:right="2874"/>
        <w:rPr>
          <w:b/>
        </w:rPr>
      </w:pPr>
      <w:r>
        <w:rPr>
          <w:color w:val="4D4D4D"/>
        </w:rPr>
        <w:t>主要从“高性能”和“高并发”这两点来看待这个问题。</w:t>
      </w:r>
      <w:r>
        <w:rPr>
          <w:b/>
          <w:color w:val="4D4D4D"/>
        </w:rPr>
        <w:t>高性能：</w:t>
      </w:r>
    </w:p>
    <w:p>
      <w:pPr>
        <w:pStyle w:val="5"/>
        <w:spacing w:before="4" w:line="230" w:lineRule="auto"/>
        <w:ind w:right="113"/>
        <w:jc w:val="both"/>
      </w:pPr>
      <w:r>
        <w:rPr>
          <w:color w:val="4D4D4D"/>
        </w:rPr>
        <w:t>假如用户第一次访问数据库中的某些数据。这个过程会比较慢，因为是从硬盘上读取的。将该用户访问的数据存在数缓存中，这样下一次再访问这些数据的时候就可以直接从缓存中获取了。操作缓存就是直接操作内存，所以速度相当快。如果数据库中的对应数据改变的之后，同步改变缓存中相应的数据即可！</w:t>
      </w:r>
    </w:p>
    <w:p>
      <w:pPr>
        <w:spacing w:after="0" w:line="230" w:lineRule="auto"/>
        <w:jc w:val="both"/>
        <w:sectPr>
          <w:pgSz w:w="11920" w:h="16840"/>
          <w:pgMar w:top="980" w:right="1020" w:bottom="280" w:left="1020" w:header="720" w:footer="720" w:gutter="0"/>
          <w:cols w:space="720" w:num="1"/>
        </w:sectPr>
      </w:pPr>
    </w:p>
    <w:p>
      <w:pPr>
        <w:pStyle w:val="5"/>
        <w:ind w:left="920"/>
        <w:rPr>
          <w:sz w:val="20"/>
        </w:rPr>
      </w:pPr>
      <w:r>
        <w:rPr>
          <w:sz w:val="20"/>
        </w:rPr>
        <w:drawing>
          <wp:inline distT="0" distB="0" distL="0" distR="0">
            <wp:extent cx="5236210" cy="3165475"/>
            <wp:effectExtent l="0" t="0" r="0" b="0"/>
            <wp:docPr id="2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jpeg"/>
                    <pic:cNvPicPr>
                      <a:picLocks noChangeAspect="1"/>
                    </pic:cNvPicPr>
                  </pic:nvPicPr>
                  <pic:blipFill>
                    <a:blip r:embed="rId8" cstate="print"/>
                    <a:stretch>
                      <a:fillRect/>
                    </a:stretch>
                  </pic:blipFill>
                  <pic:spPr>
                    <a:xfrm>
                      <a:off x="0" y="0"/>
                      <a:ext cx="5236635" cy="3165633"/>
                    </a:xfrm>
                    <a:prstGeom prst="rect">
                      <a:avLst/>
                    </a:prstGeom>
                  </pic:spPr>
                </pic:pic>
              </a:graphicData>
            </a:graphic>
          </wp:inline>
        </w:drawing>
      </w:r>
    </w:p>
    <w:p>
      <w:pPr>
        <w:pStyle w:val="5"/>
        <w:spacing w:before="3"/>
        <w:ind w:left="0"/>
        <w:rPr>
          <w:sz w:val="22"/>
        </w:rPr>
      </w:pPr>
    </w:p>
    <w:p>
      <w:pPr>
        <w:spacing w:after="0"/>
        <w:rPr>
          <w:sz w:val="22"/>
        </w:rPr>
        <w:sectPr>
          <w:pgSz w:w="11920" w:h="16840"/>
          <w:pgMar w:top="1600" w:right="1020" w:bottom="280" w:left="1020" w:header="720" w:footer="720" w:gutter="0"/>
          <w:cols w:space="720" w:num="1"/>
        </w:sectPr>
      </w:pPr>
    </w:p>
    <w:p>
      <w:pPr>
        <w:pStyle w:val="5"/>
        <w:spacing w:before="7"/>
        <w:ind w:left="0"/>
        <w:rPr>
          <w:sz w:val="19"/>
        </w:rPr>
      </w:pPr>
    </w:p>
    <w:p>
      <w:pPr>
        <w:pStyle w:val="4"/>
        <w:spacing w:line="240" w:lineRule="auto"/>
      </w:pPr>
      <w:r>
        <w:rPr>
          <w:color w:val="4D4D4D"/>
        </w:rPr>
        <w:t>高并发：</w:t>
      </w:r>
    </w:p>
    <w:p>
      <w:pPr>
        <w:spacing w:before="94"/>
        <w:ind w:left="100" w:right="0" w:firstLine="0"/>
        <w:jc w:val="left"/>
        <w:rPr>
          <w:rFonts w:ascii="Arial"/>
          <w:sz w:val="18"/>
        </w:rPr>
      </w:pPr>
      <w:r>
        <w:br w:type="column"/>
      </w:r>
      <w:r>
        <w:rPr>
          <w:rFonts w:ascii="Arial"/>
          <w:color w:val="585858"/>
          <w:sz w:val="18"/>
        </w:rPr>
        <w:t>img</w:t>
      </w:r>
    </w:p>
    <w:p>
      <w:pPr>
        <w:spacing w:after="0"/>
        <w:jc w:val="left"/>
        <w:rPr>
          <w:rFonts w:ascii="Arial"/>
          <w:sz w:val="18"/>
        </w:rPr>
        <w:sectPr>
          <w:type w:val="continuous"/>
          <w:pgSz w:w="11920" w:h="16840"/>
          <w:pgMar w:top="1520" w:right="1020" w:bottom="280" w:left="1020" w:header="720" w:footer="720" w:gutter="0"/>
          <w:cols w:equalWidth="0" w:num="2">
            <w:col w:w="1245" w:space="3445"/>
            <w:col w:w="5190"/>
          </w:cols>
        </w:sectPr>
      </w:pPr>
    </w:p>
    <w:p>
      <w:pPr>
        <w:pStyle w:val="5"/>
        <w:spacing w:line="230" w:lineRule="auto"/>
        <w:ind w:right="113"/>
        <w:jc w:val="both"/>
      </w:pPr>
      <w:r>
        <w:rPr>
          <w:color w:val="4D4D4D"/>
        </w:rPr>
        <w:t>直接操作缓存能够承受的请求是远远大于直接访问数据库的，所以我们可以考虑把数据库中的部分数据转移到缓存中去，这样用户的一部分请求会直接到缓存这里而不用经过数据库。</w:t>
      </w:r>
    </w:p>
    <w:p>
      <w:pPr>
        <w:spacing w:after="0" w:line="230" w:lineRule="auto"/>
        <w:jc w:val="both"/>
        <w:sectPr>
          <w:type w:val="continuous"/>
          <w:pgSz w:w="11920" w:h="16840"/>
          <w:pgMar w:top="1520" w:right="1020" w:bottom="280" w:left="1020" w:header="720" w:footer="720" w:gutter="0"/>
          <w:cols w:space="720" w:num="1"/>
        </w:sectPr>
      </w:pPr>
    </w:p>
    <w:p>
      <w:pPr>
        <w:pStyle w:val="5"/>
        <w:ind w:left="790"/>
        <w:rPr>
          <w:sz w:val="20"/>
        </w:rPr>
      </w:pPr>
      <w:r>
        <w:rPr>
          <w:sz w:val="20"/>
        </w:rPr>
        <w:drawing>
          <wp:inline distT="0" distB="0" distL="0" distR="0">
            <wp:extent cx="5276850" cy="4467225"/>
            <wp:effectExtent l="0" t="0" r="0" b="0"/>
            <wp:docPr id="3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png"/>
                    <pic:cNvPicPr>
                      <a:picLocks noChangeAspect="1"/>
                    </pic:cNvPicPr>
                  </pic:nvPicPr>
                  <pic:blipFill>
                    <a:blip r:embed="rId9" cstate="print"/>
                    <a:stretch>
                      <a:fillRect/>
                    </a:stretch>
                  </pic:blipFill>
                  <pic:spPr>
                    <a:xfrm>
                      <a:off x="0" y="0"/>
                      <a:ext cx="5276851" cy="4467225"/>
                    </a:xfrm>
                    <a:prstGeom prst="rect">
                      <a:avLst/>
                    </a:prstGeom>
                  </pic:spPr>
                </pic:pic>
              </a:graphicData>
            </a:graphic>
          </wp:inline>
        </w:drawing>
      </w:r>
    </w:p>
    <w:p>
      <w:pPr>
        <w:spacing w:before="105"/>
        <w:ind w:left="4789" w:right="0" w:firstLine="0"/>
        <w:jc w:val="left"/>
        <w:rPr>
          <w:rFonts w:ascii="Arial"/>
          <w:sz w:val="18"/>
        </w:rPr>
      </w:pPr>
      <w:r>
        <w:rPr>
          <w:rFonts w:ascii="Arial"/>
          <w:color w:val="585858"/>
          <w:sz w:val="18"/>
        </w:rPr>
        <w:t>img</w:t>
      </w:r>
    </w:p>
    <w:p>
      <w:pPr>
        <w:pStyle w:val="3"/>
        <w:spacing w:before="45" w:line="685" w:lineRule="exact"/>
      </w:pPr>
      <w:r>
        <w:rPr>
          <w:color w:val="4F4F4F"/>
        </w:rPr>
        <w:t>为什么要用 Redis 而不用 map/guava 做缓存?</w:t>
      </w:r>
    </w:p>
    <w:p>
      <w:pPr>
        <w:pStyle w:val="5"/>
        <w:spacing w:line="230" w:lineRule="auto"/>
        <w:ind w:right="113"/>
      </w:pPr>
      <w:r>
        <w:rPr>
          <w:color w:val="4D4D4D"/>
        </w:rPr>
        <w:t>缓存分为本地缓存和分布式缓存。以 Java 为例，使用自带的 map 或者 guava 实现的是本地缓存，最主要的特点是轻量以及快速，生命周期随着 jvm 的销毁而结束，并且在多实例的情况下，每个实例都需要各自保存一份缓存，缓存不具有一致性。</w:t>
      </w:r>
    </w:p>
    <w:p>
      <w:pPr>
        <w:pStyle w:val="5"/>
        <w:spacing w:before="9" w:line="230" w:lineRule="auto"/>
        <w:ind w:right="106"/>
      </w:pPr>
      <w:r>
        <w:rPr>
          <w:color w:val="4D4D4D"/>
          <w:spacing w:val="11"/>
        </w:rPr>
        <w:t xml:space="preserve">使用 </w:t>
      </w:r>
      <w:r>
        <w:rPr>
          <w:color w:val="4D4D4D"/>
        </w:rPr>
        <w:t>redis</w:t>
      </w:r>
      <w:r>
        <w:rPr>
          <w:color w:val="4D4D4D"/>
          <w:spacing w:val="22"/>
        </w:rPr>
        <w:t xml:space="preserve"> 或 </w:t>
      </w:r>
      <w:r>
        <w:rPr>
          <w:color w:val="4D4D4D"/>
        </w:rPr>
        <w:t>memcached 之类的称为分布式缓存，在多实例的情况下，各实例</w:t>
      </w:r>
      <w:r>
        <w:rPr>
          <w:color w:val="4D4D4D"/>
          <w:spacing w:val="2"/>
        </w:rPr>
        <w:t xml:space="preserve">共用一份缓存数据，缓存具有一致性。缺点是需要保持 </w:t>
      </w:r>
      <w:r>
        <w:rPr>
          <w:color w:val="4D4D4D"/>
        </w:rPr>
        <w:t>redis</w:t>
      </w:r>
      <w:r>
        <w:rPr>
          <w:color w:val="4D4D4D"/>
          <w:spacing w:val="40"/>
        </w:rPr>
        <w:t xml:space="preserve"> 或 </w:t>
      </w:r>
      <w:r>
        <w:rPr>
          <w:color w:val="4D4D4D"/>
        </w:rPr>
        <w:t>memcached 服务的高可用，整个程序架构上较为复杂。</w:t>
      </w:r>
    </w:p>
    <w:p>
      <w:pPr>
        <w:pStyle w:val="3"/>
        <w:spacing w:line="668" w:lineRule="exact"/>
      </w:pPr>
      <w:r>
        <w:rPr>
          <w:color w:val="4F4F4F"/>
        </w:rPr>
        <w:t>Redis为什么这么快</w:t>
      </w:r>
    </w:p>
    <w:p>
      <w:pPr>
        <w:pStyle w:val="5"/>
        <w:spacing w:line="230" w:lineRule="auto"/>
        <w:ind w:right="227"/>
      </w:pPr>
      <w:r>
        <w:rPr>
          <w:color w:val="4D4D4D"/>
        </w:rPr>
        <w:t>1、完全基于内存，绝大部分请求是纯粹的内存操作，非常快速。数据存在内存中，类似于 HashMap，HashMap 的优势就是查找和操作的时间复杂度都是O(1)；</w:t>
      </w:r>
    </w:p>
    <w:p>
      <w:pPr>
        <w:pStyle w:val="5"/>
        <w:spacing w:before="7" w:line="230" w:lineRule="auto"/>
        <w:ind w:right="535"/>
      </w:pPr>
      <w:r>
        <w:rPr>
          <w:color w:val="4D4D4D"/>
        </w:rPr>
        <w:t>2、数据结构简单，对数据操作也简单，Redis 中的数据结构是专门进行设计的；</w:t>
      </w:r>
    </w:p>
    <w:p>
      <w:pPr>
        <w:spacing w:after="0" w:line="230" w:lineRule="auto"/>
        <w:sectPr>
          <w:pgSz w:w="11920" w:h="16840"/>
          <w:pgMar w:top="1000" w:right="1020" w:bottom="280" w:left="1020" w:header="720" w:footer="720" w:gutter="0"/>
          <w:cols w:space="720" w:num="1"/>
        </w:sectPr>
      </w:pPr>
    </w:p>
    <w:p>
      <w:pPr>
        <w:pStyle w:val="5"/>
        <w:spacing w:before="23" w:line="230" w:lineRule="auto"/>
        <w:ind w:right="227"/>
      </w:pPr>
      <w:r>
        <w:rPr>
          <w:color w:val="4D4D4D"/>
        </w:rPr>
        <w:t>3</w:t>
      </w:r>
      <w:r>
        <w:rPr>
          <w:color w:val="4D4D4D"/>
          <w:spacing w:val="-1"/>
        </w:rPr>
        <w:t>、采用单线程，避免了不必要的上下文切换和竞争条件，也不存在多进程或者</w:t>
      </w:r>
      <w:r>
        <w:rPr>
          <w:color w:val="4D4D4D"/>
          <w:spacing w:val="2"/>
        </w:rPr>
        <w:t xml:space="preserve">多线程导致的切换而消耗 </w:t>
      </w:r>
      <w:r>
        <w:rPr>
          <w:color w:val="4D4D4D"/>
        </w:rPr>
        <w:t>CPU，不用去考虑各种锁的问题，不存在加锁释放锁操作，没有因为可能出现死锁而导致的性能消耗；                                            4、使用多路 I/O 复用模型，非阻塞 IO；</w:t>
      </w:r>
    </w:p>
    <w:p>
      <w:pPr>
        <w:pStyle w:val="5"/>
        <w:spacing w:before="10" w:line="230" w:lineRule="auto"/>
        <w:ind w:right="227"/>
        <w:jc w:val="both"/>
      </w:pPr>
      <w:r>
        <w:rPr>
          <w:color w:val="4D4D4D"/>
        </w:rPr>
        <w:t>5、使用底层模型不同，它们之间底层实现方式以及与客户端之间通信的应用协议不一样，Redis 直接自己构建了 VM 机制 ，因为一般的系统调用系统函数的话，会浪费一定的时间去移动和请求；</w:t>
      </w:r>
    </w:p>
    <w:p>
      <w:pPr>
        <w:pStyle w:val="2"/>
      </w:pPr>
      <w:r>
        <w:rPr>
          <w:color w:val="4F4F4F"/>
        </w:rPr>
        <w:t>数据类型</w:t>
      </w:r>
    </w:p>
    <w:p>
      <w:pPr>
        <w:pStyle w:val="3"/>
        <w:spacing w:line="665" w:lineRule="exact"/>
      </w:pPr>
      <w:r>
        <w:rPr>
          <w:color w:val="4F4F4F"/>
        </w:rPr>
        <w:t>Redis有哪些数据类型</w:t>
      </w:r>
    </w:p>
    <w:p>
      <w:pPr>
        <w:pStyle w:val="5"/>
        <w:spacing w:line="230" w:lineRule="auto"/>
        <w:ind w:right="226"/>
      </w:pPr>
      <w:r>
        <w:rPr>
          <w:color w:val="4D4D4D"/>
        </w:rPr>
        <w:t>Redis主要有5种数据类型，包括String，List，Set，Zset，Hash，满足大部分的使用要求</w:t>
      </w:r>
    </w:p>
    <w:tbl>
      <w:tblPr>
        <w:tblStyle w:val="8"/>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95" w:hRule="atLeast"/>
        </w:trPr>
        <w:tc>
          <w:tcPr>
            <w:tcW w:w="1051" w:type="dxa"/>
          </w:tcPr>
          <w:p>
            <w:pPr>
              <w:pStyle w:val="12"/>
              <w:spacing w:before="95"/>
              <w:ind w:left="26" w:right="12"/>
              <w:jc w:val="center"/>
              <w:rPr>
                <w:b/>
                <w:sz w:val="21"/>
              </w:rPr>
            </w:pPr>
            <w:r>
              <w:rPr>
                <w:b/>
                <w:color w:val="4F4F4F"/>
                <w:sz w:val="21"/>
              </w:rPr>
              <w:t>数据类型</w:t>
            </w:r>
          </w:p>
        </w:tc>
        <w:tc>
          <w:tcPr>
            <w:tcW w:w="1051" w:type="dxa"/>
          </w:tcPr>
          <w:p>
            <w:pPr>
              <w:pStyle w:val="12"/>
              <w:spacing w:line="297" w:lineRule="exact"/>
              <w:ind w:left="26" w:right="13"/>
              <w:jc w:val="center"/>
              <w:rPr>
                <w:b/>
                <w:sz w:val="21"/>
              </w:rPr>
            </w:pPr>
            <w:r>
              <w:rPr>
                <w:b/>
                <w:color w:val="4F4F4F"/>
                <w:sz w:val="21"/>
              </w:rPr>
              <w:t>可以存储</w:t>
            </w:r>
          </w:p>
          <w:p>
            <w:pPr>
              <w:pStyle w:val="12"/>
              <w:spacing w:line="279" w:lineRule="exact"/>
              <w:ind w:left="26" w:right="13"/>
              <w:jc w:val="center"/>
              <w:rPr>
                <w:b/>
                <w:sz w:val="21"/>
              </w:rPr>
            </w:pPr>
            <w:r>
              <w:rPr>
                <w:b/>
                <w:color w:val="4F4F4F"/>
                <w:sz w:val="21"/>
              </w:rPr>
              <w:t>的值</w:t>
            </w:r>
          </w:p>
        </w:tc>
        <w:tc>
          <w:tcPr>
            <w:tcW w:w="1051" w:type="dxa"/>
          </w:tcPr>
          <w:p>
            <w:pPr>
              <w:pStyle w:val="12"/>
              <w:spacing w:before="95"/>
              <w:ind w:left="311"/>
              <w:rPr>
                <w:b/>
                <w:sz w:val="21"/>
              </w:rPr>
            </w:pPr>
            <w:r>
              <w:rPr>
                <w:b/>
                <w:color w:val="4F4F4F"/>
                <w:sz w:val="21"/>
              </w:rPr>
              <w:t>操作</w:t>
            </w:r>
          </w:p>
        </w:tc>
        <w:tc>
          <w:tcPr>
            <w:tcW w:w="1051" w:type="dxa"/>
          </w:tcPr>
          <w:p>
            <w:pPr>
              <w:pStyle w:val="12"/>
              <w:spacing w:before="95"/>
              <w:ind w:left="18"/>
              <w:rPr>
                <w:b/>
                <w:sz w:val="21"/>
              </w:rPr>
            </w:pPr>
            <w:r>
              <w:rPr>
                <w:b/>
                <w:color w:val="4F4F4F"/>
                <w:sz w:val="21"/>
              </w:rPr>
              <w:t>应用场景</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3161" w:hRule="atLeast"/>
        </w:trPr>
        <w:tc>
          <w:tcPr>
            <w:tcW w:w="1051" w:type="dxa"/>
          </w:tcPr>
          <w:p>
            <w:pPr>
              <w:pStyle w:val="12"/>
              <w:rPr>
                <w:sz w:val="28"/>
              </w:rPr>
            </w:pPr>
          </w:p>
          <w:p>
            <w:pPr>
              <w:pStyle w:val="12"/>
              <w:rPr>
                <w:sz w:val="28"/>
              </w:rPr>
            </w:pPr>
          </w:p>
          <w:p>
            <w:pPr>
              <w:pStyle w:val="12"/>
              <w:spacing w:before="3"/>
              <w:rPr>
                <w:sz w:val="19"/>
              </w:rPr>
            </w:pPr>
          </w:p>
          <w:p>
            <w:pPr>
              <w:pStyle w:val="12"/>
              <w:ind w:left="26" w:right="12"/>
              <w:jc w:val="center"/>
              <w:rPr>
                <w:sz w:val="21"/>
              </w:rPr>
            </w:pPr>
            <w:r>
              <w:rPr>
                <w:color w:val="4F4F4F"/>
                <w:sz w:val="21"/>
              </w:rPr>
              <w:t>STRING</w:t>
            </w:r>
          </w:p>
        </w:tc>
        <w:tc>
          <w:tcPr>
            <w:tcW w:w="1051" w:type="dxa"/>
          </w:tcPr>
          <w:p>
            <w:pPr>
              <w:pStyle w:val="12"/>
              <w:rPr>
                <w:sz w:val="28"/>
              </w:rPr>
            </w:pPr>
          </w:p>
          <w:p>
            <w:pPr>
              <w:pStyle w:val="12"/>
              <w:spacing w:before="11"/>
              <w:rPr>
                <w:sz w:val="35"/>
              </w:rPr>
            </w:pPr>
          </w:p>
          <w:p>
            <w:pPr>
              <w:pStyle w:val="12"/>
              <w:spacing w:before="1" w:line="177" w:lineRule="auto"/>
              <w:ind w:left="102" w:right="86"/>
              <w:jc w:val="both"/>
              <w:rPr>
                <w:sz w:val="21"/>
              </w:rPr>
            </w:pPr>
            <w:r>
              <w:rPr>
                <w:color w:val="4F4F4F"/>
                <w:sz w:val="21"/>
              </w:rPr>
              <w:t>字符串、整数或者浮点数</w:t>
            </w:r>
          </w:p>
        </w:tc>
        <w:tc>
          <w:tcPr>
            <w:tcW w:w="1051" w:type="dxa"/>
          </w:tcPr>
          <w:p>
            <w:pPr>
              <w:pStyle w:val="12"/>
              <w:spacing w:before="32" w:line="177" w:lineRule="auto"/>
              <w:ind w:left="101" w:right="86"/>
              <w:jc w:val="center"/>
              <w:rPr>
                <w:sz w:val="21"/>
              </w:rPr>
            </w:pPr>
            <w:r>
              <w:rPr>
                <w:color w:val="4F4F4F"/>
                <w:sz w:val="21"/>
              </w:rPr>
              <w:t>对整个字符串或者字符串的其中一部分执行操作</w:t>
            </w:r>
          </w:p>
          <w:p>
            <w:pPr>
              <w:pStyle w:val="12"/>
              <w:spacing w:line="177" w:lineRule="auto"/>
              <w:ind w:left="101" w:right="86"/>
              <w:jc w:val="both"/>
              <w:rPr>
                <w:sz w:val="21"/>
              </w:rPr>
            </w:pPr>
            <w:r>
              <w:rPr>
                <w:color w:val="4F4F4F"/>
                <w:sz w:val="21"/>
              </w:rPr>
              <w:t>对整数和浮点数执行自增或者自减操</w:t>
            </w:r>
          </w:p>
          <w:p>
            <w:pPr>
              <w:pStyle w:val="12"/>
              <w:spacing w:line="252" w:lineRule="exact"/>
              <w:ind w:left="12"/>
              <w:jc w:val="center"/>
              <w:rPr>
                <w:sz w:val="21"/>
              </w:rPr>
            </w:pPr>
            <w:r>
              <w:rPr>
                <w:color w:val="4F4F4F"/>
                <w:sz w:val="21"/>
              </w:rPr>
              <w:t>作</w:t>
            </w:r>
          </w:p>
        </w:tc>
        <w:tc>
          <w:tcPr>
            <w:tcW w:w="1051" w:type="dxa"/>
          </w:tcPr>
          <w:p>
            <w:pPr>
              <w:pStyle w:val="12"/>
              <w:rPr>
                <w:sz w:val="28"/>
              </w:rPr>
            </w:pPr>
          </w:p>
          <w:p>
            <w:pPr>
              <w:pStyle w:val="12"/>
              <w:spacing w:before="11"/>
              <w:rPr>
                <w:sz w:val="35"/>
              </w:rPr>
            </w:pPr>
          </w:p>
          <w:p>
            <w:pPr>
              <w:pStyle w:val="12"/>
              <w:spacing w:before="1" w:line="177" w:lineRule="auto"/>
              <w:ind w:left="18" w:right="169"/>
              <w:jc w:val="both"/>
              <w:rPr>
                <w:sz w:val="21"/>
              </w:rPr>
            </w:pPr>
            <w:r>
              <w:rPr>
                <w:color w:val="4F4F4F"/>
                <w:sz w:val="21"/>
              </w:rPr>
              <w:t>做简单的键值对缓存</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76" w:hRule="atLeast"/>
        </w:trPr>
        <w:tc>
          <w:tcPr>
            <w:tcW w:w="1051" w:type="dxa"/>
          </w:tcPr>
          <w:p>
            <w:pPr>
              <w:pStyle w:val="12"/>
              <w:rPr>
                <w:sz w:val="28"/>
              </w:rPr>
            </w:pPr>
          </w:p>
          <w:p>
            <w:pPr>
              <w:pStyle w:val="12"/>
              <w:spacing w:before="1"/>
              <w:rPr>
                <w:sz w:val="39"/>
              </w:rPr>
            </w:pPr>
          </w:p>
          <w:p>
            <w:pPr>
              <w:pStyle w:val="12"/>
              <w:ind w:left="26" w:right="12"/>
              <w:jc w:val="center"/>
              <w:rPr>
                <w:sz w:val="21"/>
              </w:rPr>
            </w:pPr>
            <w:r>
              <w:rPr>
                <w:color w:val="4F4F4F"/>
                <w:sz w:val="21"/>
              </w:rPr>
              <w:t>LIST</w:t>
            </w:r>
          </w:p>
        </w:tc>
        <w:tc>
          <w:tcPr>
            <w:tcW w:w="1051" w:type="dxa"/>
          </w:tcPr>
          <w:p>
            <w:pPr>
              <w:pStyle w:val="12"/>
              <w:rPr>
                <w:sz w:val="28"/>
              </w:rPr>
            </w:pPr>
          </w:p>
          <w:p>
            <w:pPr>
              <w:pStyle w:val="12"/>
              <w:spacing w:before="1"/>
              <w:rPr>
                <w:sz w:val="39"/>
              </w:rPr>
            </w:pPr>
          </w:p>
          <w:p>
            <w:pPr>
              <w:pStyle w:val="12"/>
              <w:ind w:left="26" w:right="13"/>
              <w:jc w:val="center"/>
              <w:rPr>
                <w:sz w:val="21"/>
              </w:rPr>
            </w:pPr>
            <w:r>
              <w:rPr>
                <w:color w:val="4F4F4F"/>
                <w:sz w:val="21"/>
              </w:rPr>
              <w:t>列表</w:t>
            </w:r>
          </w:p>
        </w:tc>
        <w:tc>
          <w:tcPr>
            <w:tcW w:w="1051" w:type="dxa"/>
          </w:tcPr>
          <w:p>
            <w:pPr>
              <w:pStyle w:val="12"/>
              <w:spacing w:before="32" w:line="177" w:lineRule="auto"/>
              <w:ind w:left="101" w:right="86"/>
              <w:jc w:val="center"/>
              <w:rPr>
                <w:sz w:val="21"/>
              </w:rPr>
            </w:pPr>
            <w:r>
              <w:rPr>
                <w:color w:val="4F4F4F"/>
                <w:spacing w:val="-4"/>
                <w:sz w:val="21"/>
              </w:rPr>
              <w:t>从两端压入或者弹</w:t>
            </w:r>
            <w:r>
              <w:rPr>
                <w:color w:val="4F4F4F"/>
                <w:sz w:val="21"/>
              </w:rPr>
              <w:t xml:space="preserve">出元素 </w:t>
            </w:r>
            <w:r>
              <w:rPr>
                <w:color w:val="4F4F4F"/>
                <w:spacing w:val="-4"/>
                <w:sz w:val="21"/>
              </w:rPr>
              <w:t>对单个或者多个元素进行修</w:t>
            </w:r>
            <w:r>
              <w:rPr>
                <w:color w:val="4F4F4F"/>
                <w:sz w:val="21"/>
              </w:rPr>
              <w:t>剪，</w:t>
            </w:r>
          </w:p>
          <w:p>
            <w:pPr>
              <w:pStyle w:val="12"/>
              <w:spacing w:line="177" w:lineRule="auto"/>
              <w:ind w:left="101" w:right="86"/>
              <w:jc w:val="center"/>
              <w:rPr>
                <w:sz w:val="21"/>
              </w:rPr>
            </w:pPr>
            <w:r>
              <w:rPr>
                <w:color w:val="4F4F4F"/>
                <w:spacing w:val="-4"/>
                <w:sz w:val="21"/>
              </w:rPr>
              <w:t>只保留一个范围内</w:t>
            </w:r>
          </w:p>
          <w:p>
            <w:pPr>
              <w:pStyle w:val="12"/>
              <w:spacing w:line="255" w:lineRule="exact"/>
              <w:ind w:left="25" w:right="13"/>
              <w:jc w:val="center"/>
              <w:rPr>
                <w:sz w:val="21"/>
              </w:rPr>
            </w:pPr>
            <w:r>
              <w:rPr>
                <w:color w:val="4F4F4F"/>
                <w:sz w:val="21"/>
              </w:rPr>
              <w:t>的元素</w:t>
            </w:r>
          </w:p>
        </w:tc>
        <w:tc>
          <w:tcPr>
            <w:tcW w:w="1051" w:type="dxa"/>
          </w:tcPr>
          <w:p>
            <w:pPr>
              <w:pStyle w:val="12"/>
              <w:spacing w:before="167" w:line="177" w:lineRule="auto"/>
              <w:ind w:left="18" w:right="169"/>
              <w:rPr>
                <w:sz w:val="21"/>
              </w:rPr>
            </w:pPr>
            <w:r>
              <w:rPr>
                <w:color w:val="4F4F4F"/>
                <w:sz w:val="21"/>
              </w:rPr>
              <w:t>存储一些列表型的数 据 结 构，类似粉 丝 列 表、文章的评论列表之类的数据</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413" w:hRule="atLeast"/>
        </w:trPr>
        <w:tc>
          <w:tcPr>
            <w:tcW w:w="1051" w:type="dxa"/>
            <w:tcBorders>
              <w:bottom w:val="nil"/>
            </w:tcBorders>
          </w:tcPr>
          <w:p>
            <w:pPr>
              <w:pStyle w:val="12"/>
              <w:spacing w:line="348" w:lineRule="exact"/>
              <w:ind w:left="26" w:right="12"/>
              <w:jc w:val="center"/>
              <w:rPr>
                <w:sz w:val="21"/>
              </w:rPr>
            </w:pPr>
            <w:r>
              <w:rPr>
                <w:color w:val="4F4F4F"/>
                <w:sz w:val="21"/>
              </w:rPr>
              <w:t>SET</w:t>
            </w:r>
          </w:p>
        </w:tc>
        <w:tc>
          <w:tcPr>
            <w:tcW w:w="1051" w:type="dxa"/>
            <w:tcBorders>
              <w:bottom w:val="nil"/>
            </w:tcBorders>
          </w:tcPr>
          <w:p>
            <w:pPr>
              <w:pStyle w:val="12"/>
              <w:spacing w:line="348" w:lineRule="exact"/>
              <w:ind w:left="26" w:right="13"/>
              <w:jc w:val="center"/>
              <w:rPr>
                <w:sz w:val="21"/>
              </w:rPr>
            </w:pPr>
            <w:r>
              <w:rPr>
                <w:color w:val="4F4F4F"/>
                <w:sz w:val="21"/>
              </w:rPr>
              <w:t>无序集合</w:t>
            </w:r>
          </w:p>
        </w:tc>
        <w:tc>
          <w:tcPr>
            <w:tcW w:w="1051" w:type="dxa"/>
            <w:tcBorders>
              <w:bottom w:val="nil"/>
            </w:tcBorders>
          </w:tcPr>
          <w:p>
            <w:pPr>
              <w:pStyle w:val="12"/>
              <w:spacing w:before="32" w:line="177" w:lineRule="auto"/>
              <w:ind w:left="101" w:right="86"/>
              <w:jc w:val="center"/>
              <w:rPr>
                <w:sz w:val="21"/>
              </w:rPr>
            </w:pPr>
            <w:r>
              <w:rPr>
                <w:color w:val="4F4F4F"/>
                <w:sz w:val="21"/>
              </w:rPr>
              <w:t>添加、获取、移除单个元素检查一个元素是否存在于集合中</w:t>
            </w:r>
          </w:p>
        </w:tc>
        <w:tc>
          <w:tcPr>
            <w:tcW w:w="1051" w:type="dxa"/>
            <w:tcBorders>
              <w:bottom w:val="nil"/>
            </w:tcBorders>
          </w:tcPr>
          <w:p>
            <w:pPr>
              <w:pStyle w:val="12"/>
              <w:spacing w:before="32" w:line="177" w:lineRule="auto"/>
              <w:ind w:left="18" w:right="169"/>
              <w:rPr>
                <w:sz w:val="21"/>
              </w:rPr>
            </w:pPr>
            <w:r>
              <w:rPr>
                <w:color w:val="4F4F4F"/>
                <w:sz w:val="21"/>
              </w:rPr>
              <w:t>交集、并集、差集的操作， 比 如 交 集，可以把两个人的粉丝列</w:t>
            </w:r>
          </w:p>
        </w:tc>
      </w:tr>
    </w:tbl>
    <w:p>
      <w:pPr>
        <w:spacing w:after="0" w:line="177" w:lineRule="auto"/>
        <w:rPr>
          <w:sz w:val="21"/>
        </w:rPr>
        <w:sectPr>
          <w:pgSz w:w="11920" w:h="16840"/>
          <w:pgMar w:top="980" w:right="1020" w:bottom="280" w:left="1020" w:header="720" w:footer="720" w:gutter="0"/>
          <w:cols w:space="720" w:num="1"/>
        </w:sectPr>
      </w:pPr>
    </w:p>
    <w:tbl>
      <w:tblPr>
        <w:tblStyle w:val="8"/>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723" w:hRule="atLeast"/>
        </w:trPr>
        <w:tc>
          <w:tcPr>
            <w:tcW w:w="1051" w:type="dxa"/>
            <w:tcBorders>
              <w:top w:val="nil"/>
            </w:tcBorders>
          </w:tcPr>
          <w:p>
            <w:pPr>
              <w:pStyle w:val="12"/>
              <w:rPr>
                <w:rFonts w:ascii="Times New Roman"/>
                <w:sz w:val="24"/>
              </w:rPr>
            </w:pPr>
          </w:p>
        </w:tc>
        <w:tc>
          <w:tcPr>
            <w:tcW w:w="1051" w:type="dxa"/>
            <w:tcBorders>
              <w:top w:val="nil"/>
            </w:tcBorders>
          </w:tcPr>
          <w:p>
            <w:pPr>
              <w:pStyle w:val="12"/>
              <w:rPr>
                <w:rFonts w:ascii="Times New Roman"/>
                <w:sz w:val="24"/>
              </w:rPr>
            </w:pPr>
          </w:p>
        </w:tc>
        <w:tc>
          <w:tcPr>
            <w:tcW w:w="1051" w:type="dxa"/>
            <w:tcBorders>
              <w:top w:val="nil"/>
            </w:tcBorders>
          </w:tcPr>
          <w:p>
            <w:pPr>
              <w:pStyle w:val="12"/>
              <w:spacing w:before="12" w:line="177" w:lineRule="auto"/>
              <w:ind w:left="101" w:right="86" w:firstLine="136"/>
              <w:jc w:val="both"/>
              <w:rPr>
                <w:sz w:val="21"/>
              </w:rPr>
            </w:pPr>
            <w:r>
              <w:rPr>
                <w:color w:val="4F4F4F"/>
                <w:sz w:val="21"/>
              </w:rPr>
              <w:t xml:space="preserve">计算交集 、 并 </w:t>
            </w:r>
            <w:r>
              <w:rPr>
                <w:color w:val="4F4F4F"/>
                <w:spacing w:val="-4"/>
                <w:sz w:val="21"/>
              </w:rPr>
              <w:t>集、差集从集合里面随机获</w:t>
            </w:r>
          </w:p>
          <w:p>
            <w:pPr>
              <w:pStyle w:val="12"/>
              <w:spacing w:line="259" w:lineRule="exact"/>
              <w:ind w:left="206"/>
              <w:rPr>
                <w:sz w:val="21"/>
              </w:rPr>
            </w:pPr>
            <w:r>
              <w:rPr>
                <w:color w:val="4F4F4F"/>
                <w:sz w:val="21"/>
              </w:rPr>
              <w:t>取元素</w:t>
            </w:r>
          </w:p>
        </w:tc>
        <w:tc>
          <w:tcPr>
            <w:tcW w:w="1051" w:type="dxa"/>
            <w:tcBorders>
              <w:top w:val="nil"/>
            </w:tcBorders>
          </w:tcPr>
          <w:p>
            <w:pPr>
              <w:pStyle w:val="12"/>
              <w:spacing w:before="12" w:line="177" w:lineRule="auto"/>
              <w:ind w:left="18" w:right="169"/>
              <w:rPr>
                <w:sz w:val="21"/>
              </w:rPr>
            </w:pPr>
            <w:r>
              <w:rPr>
                <w:color w:val="4F4F4F"/>
                <w:sz w:val="21"/>
              </w:rPr>
              <w:t>表整一个交集</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vMerge w:val="restart"/>
          </w:tcPr>
          <w:p>
            <w:pPr>
              <w:pStyle w:val="12"/>
              <w:rPr>
                <w:sz w:val="28"/>
              </w:rPr>
            </w:pPr>
          </w:p>
          <w:p>
            <w:pPr>
              <w:pStyle w:val="12"/>
              <w:spacing w:before="6"/>
              <w:rPr>
                <w:sz w:val="31"/>
              </w:rPr>
            </w:pPr>
          </w:p>
          <w:p>
            <w:pPr>
              <w:pStyle w:val="12"/>
              <w:ind w:left="225"/>
              <w:rPr>
                <w:sz w:val="21"/>
              </w:rPr>
            </w:pPr>
            <w:r>
              <w:rPr>
                <w:color w:val="4F4F4F"/>
                <w:sz w:val="21"/>
              </w:rPr>
              <w:t>HASH</w:t>
            </w:r>
          </w:p>
        </w:tc>
        <w:tc>
          <w:tcPr>
            <w:tcW w:w="1051" w:type="dxa"/>
            <w:vMerge w:val="restart"/>
          </w:tcPr>
          <w:p>
            <w:pPr>
              <w:pStyle w:val="12"/>
              <w:rPr>
                <w:sz w:val="28"/>
              </w:rPr>
            </w:pPr>
          </w:p>
          <w:p>
            <w:pPr>
              <w:pStyle w:val="12"/>
              <w:spacing w:before="14"/>
              <w:rPr>
                <w:sz w:val="19"/>
              </w:rPr>
            </w:pPr>
          </w:p>
          <w:p>
            <w:pPr>
              <w:pStyle w:val="12"/>
              <w:spacing w:line="177" w:lineRule="auto"/>
              <w:ind w:left="102" w:right="86"/>
              <w:jc w:val="both"/>
              <w:rPr>
                <w:sz w:val="21"/>
              </w:rPr>
            </w:pPr>
            <w:r>
              <w:rPr>
                <w:color w:val="4F4F4F"/>
                <w:sz w:val="21"/>
              </w:rPr>
              <w:t>包含键值对的无序散列表</w:t>
            </w:r>
          </w:p>
        </w:tc>
        <w:tc>
          <w:tcPr>
            <w:tcW w:w="1051" w:type="dxa"/>
            <w:vMerge w:val="restart"/>
          </w:tcPr>
          <w:p>
            <w:pPr>
              <w:pStyle w:val="12"/>
              <w:spacing w:before="25" w:line="177" w:lineRule="auto"/>
              <w:ind w:left="101" w:right="86"/>
              <w:jc w:val="center"/>
              <w:rPr>
                <w:sz w:val="21"/>
              </w:rPr>
            </w:pPr>
            <w:r>
              <w:rPr>
                <w:color w:val="4F4F4F"/>
                <w:sz w:val="21"/>
              </w:rPr>
              <w:t>添加、获取、移除单个键值对</w:t>
            </w:r>
          </w:p>
          <w:p>
            <w:pPr>
              <w:pStyle w:val="12"/>
              <w:spacing w:line="177" w:lineRule="auto"/>
              <w:ind w:left="101" w:right="55" w:hanging="31"/>
              <w:jc w:val="center"/>
              <w:rPr>
                <w:sz w:val="21"/>
              </w:rPr>
            </w:pPr>
            <w:r>
              <w:rPr>
                <w:color w:val="4F4F4F"/>
                <w:sz w:val="21"/>
              </w:rPr>
              <w:t>获取所有键值对  检查某个键是否存</w:t>
            </w:r>
          </w:p>
          <w:p>
            <w:pPr>
              <w:pStyle w:val="12"/>
              <w:spacing w:line="260" w:lineRule="exact"/>
              <w:ind w:left="12"/>
              <w:jc w:val="center"/>
              <w:rPr>
                <w:sz w:val="21"/>
              </w:rPr>
            </w:pPr>
            <w:r>
              <w:rPr>
                <w:color w:val="4F4F4F"/>
                <w:sz w:val="21"/>
              </w:rPr>
              <w:t>在</w:t>
            </w:r>
          </w:p>
        </w:tc>
        <w:tc>
          <w:tcPr>
            <w:tcW w:w="1051" w:type="dxa"/>
          </w:tcPr>
          <w:p>
            <w:pPr>
              <w:pStyle w:val="12"/>
              <w:rPr>
                <w:rFonts w:ascii="Times New Roman"/>
                <w:sz w:val="18"/>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306" w:hRule="atLeast"/>
        </w:trPr>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vMerge w:val="continue"/>
            <w:tcBorders>
              <w:top w:val="nil"/>
            </w:tcBorders>
          </w:tcPr>
          <w:p>
            <w:pPr>
              <w:rPr>
                <w:sz w:val="2"/>
                <w:szCs w:val="2"/>
              </w:rPr>
            </w:pPr>
          </w:p>
        </w:tc>
        <w:tc>
          <w:tcPr>
            <w:tcW w:w="1051" w:type="dxa"/>
          </w:tcPr>
          <w:p>
            <w:pPr>
              <w:pStyle w:val="12"/>
              <w:spacing w:before="2"/>
              <w:rPr>
                <w:sz w:val="24"/>
              </w:rPr>
            </w:pPr>
          </w:p>
          <w:p>
            <w:pPr>
              <w:pStyle w:val="12"/>
              <w:spacing w:before="1" w:line="177" w:lineRule="auto"/>
              <w:ind w:left="18" w:right="169"/>
              <w:jc w:val="both"/>
              <w:rPr>
                <w:sz w:val="21"/>
              </w:rPr>
            </w:pPr>
            <w:r>
              <w:rPr>
                <w:color w:val="4F4F4F"/>
                <w:sz w:val="21"/>
              </w:rPr>
              <w:t>结构化的数据，比如一个对象</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591" w:hRule="atLeast"/>
        </w:trPr>
        <w:tc>
          <w:tcPr>
            <w:tcW w:w="1051" w:type="dxa"/>
          </w:tcPr>
          <w:p>
            <w:pPr>
              <w:pStyle w:val="12"/>
              <w:rPr>
                <w:sz w:val="28"/>
              </w:rPr>
            </w:pPr>
          </w:p>
          <w:p>
            <w:pPr>
              <w:pStyle w:val="12"/>
              <w:spacing w:before="6"/>
              <w:rPr>
                <w:sz w:val="31"/>
              </w:rPr>
            </w:pPr>
          </w:p>
          <w:p>
            <w:pPr>
              <w:pStyle w:val="12"/>
              <w:ind w:left="278"/>
              <w:rPr>
                <w:sz w:val="21"/>
              </w:rPr>
            </w:pPr>
            <w:r>
              <w:rPr>
                <w:color w:val="4F4F4F"/>
                <w:sz w:val="21"/>
              </w:rPr>
              <w:t>ZSET</w:t>
            </w:r>
          </w:p>
        </w:tc>
        <w:tc>
          <w:tcPr>
            <w:tcW w:w="1051" w:type="dxa"/>
          </w:tcPr>
          <w:p>
            <w:pPr>
              <w:pStyle w:val="12"/>
              <w:rPr>
                <w:sz w:val="28"/>
              </w:rPr>
            </w:pPr>
          </w:p>
          <w:p>
            <w:pPr>
              <w:pStyle w:val="12"/>
              <w:spacing w:before="6"/>
              <w:rPr>
                <w:sz w:val="31"/>
              </w:rPr>
            </w:pPr>
          </w:p>
          <w:p>
            <w:pPr>
              <w:pStyle w:val="12"/>
              <w:ind w:left="102"/>
              <w:rPr>
                <w:sz w:val="21"/>
              </w:rPr>
            </w:pPr>
            <w:r>
              <w:rPr>
                <w:color w:val="4F4F4F"/>
                <w:sz w:val="21"/>
              </w:rPr>
              <w:t>有序集合</w:t>
            </w:r>
          </w:p>
        </w:tc>
        <w:tc>
          <w:tcPr>
            <w:tcW w:w="1051" w:type="dxa"/>
          </w:tcPr>
          <w:p>
            <w:pPr>
              <w:pStyle w:val="12"/>
              <w:spacing w:before="25" w:line="177" w:lineRule="auto"/>
              <w:ind w:left="101" w:right="86"/>
              <w:jc w:val="center"/>
              <w:rPr>
                <w:sz w:val="21"/>
              </w:rPr>
            </w:pPr>
            <w:r>
              <w:rPr>
                <w:color w:val="4F4F4F"/>
                <w:sz w:val="21"/>
              </w:rPr>
              <w:t>添加、获取、删除元素</w:t>
            </w:r>
          </w:p>
          <w:p>
            <w:pPr>
              <w:pStyle w:val="12"/>
              <w:spacing w:line="177" w:lineRule="auto"/>
              <w:ind w:left="101" w:right="55" w:hanging="31"/>
              <w:jc w:val="center"/>
              <w:rPr>
                <w:sz w:val="21"/>
              </w:rPr>
            </w:pPr>
            <w:r>
              <w:rPr>
                <w:color w:val="4F4F4F"/>
                <w:sz w:val="21"/>
              </w:rPr>
              <w:t>根据分值范围或者成员来获取元素  计算一个</w:t>
            </w:r>
          </w:p>
          <w:p>
            <w:pPr>
              <w:pStyle w:val="12"/>
              <w:spacing w:line="259" w:lineRule="exact"/>
              <w:ind w:left="25" w:right="13"/>
              <w:jc w:val="center"/>
              <w:rPr>
                <w:sz w:val="21"/>
              </w:rPr>
            </w:pPr>
            <w:r>
              <w:rPr>
                <w:color w:val="4F4F4F"/>
                <w:sz w:val="21"/>
              </w:rPr>
              <w:t>键的排名</w:t>
            </w:r>
          </w:p>
        </w:tc>
        <w:tc>
          <w:tcPr>
            <w:tcW w:w="1051" w:type="dxa"/>
          </w:tcPr>
          <w:p>
            <w:pPr>
              <w:pStyle w:val="12"/>
              <w:spacing w:before="5"/>
              <w:rPr>
                <w:sz w:val="32"/>
              </w:rPr>
            </w:pPr>
          </w:p>
          <w:p>
            <w:pPr>
              <w:pStyle w:val="12"/>
              <w:spacing w:line="177" w:lineRule="auto"/>
              <w:ind w:left="18" w:right="169"/>
              <w:jc w:val="both"/>
              <w:rPr>
                <w:sz w:val="21"/>
              </w:rPr>
            </w:pPr>
            <w:r>
              <w:rPr>
                <w:color w:val="4F4F4F"/>
                <w:sz w:val="21"/>
              </w:rPr>
              <w:t>去重但可以排序， 如获取排名前几名的用户</w:t>
            </w:r>
          </w:p>
        </w:tc>
      </w:tr>
    </w:tbl>
    <w:p>
      <w:pPr>
        <w:pStyle w:val="3"/>
        <w:spacing w:line="657" w:lineRule="exact"/>
      </w:pPr>
      <w:r>
        <w:rPr>
          <w:color w:val="4F4F4F"/>
        </w:rPr>
        <w:t>Redis的应用场景</w:t>
      </w:r>
    </w:p>
    <w:p>
      <w:pPr>
        <w:spacing w:before="0" w:line="230" w:lineRule="auto"/>
        <w:ind w:left="100" w:right="8949" w:firstLine="0"/>
        <w:jc w:val="left"/>
        <w:rPr>
          <w:sz w:val="27"/>
        </w:rPr>
      </w:pPr>
      <w:r>
        <w:rPr>
          <w:b/>
          <w:color w:val="4D4D4D"/>
          <w:sz w:val="27"/>
        </w:rPr>
        <w:t>总结一</w:t>
      </w:r>
      <w:r>
        <w:rPr>
          <w:color w:val="4D4D4D"/>
          <w:sz w:val="27"/>
        </w:rPr>
        <w:t>计数器</w:t>
      </w:r>
    </w:p>
    <w:p>
      <w:pPr>
        <w:pStyle w:val="5"/>
        <w:spacing w:before="4" w:line="230" w:lineRule="auto"/>
        <w:ind w:right="298"/>
      </w:pPr>
      <w:r>
        <w:rPr>
          <w:color w:val="4D4D4D"/>
        </w:rPr>
        <w:t>可以对 String 进行自增自减运算，从而实现计数器功能。Redis 这种内存型数据库的读写性能非常高，很适合存储频繁读写的计数量。</w:t>
      </w:r>
    </w:p>
    <w:p>
      <w:pPr>
        <w:pStyle w:val="5"/>
        <w:spacing w:line="480" w:lineRule="exact"/>
      </w:pPr>
      <w:r>
        <w:rPr>
          <w:color w:val="4D4D4D"/>
        </w:rPr>
        <w:t>缓存</w:t>
      </w:r>
    </w:p>
    <w:p>
      <w:pPr>
        <w:pStyle w:val="5"/>
        <w:spacing w:before="5" w:line="230" w:lineRule="auto"/>
        <w:ind w:right="113"/>
      </w:pPr>
      <w:r>
        <w:rPr>
          <w:color w:val="4D4D4D"/>
          <w:spacing w:val="-1"/>
        </w:rPr>
        <w:t>将热点数据放到内存中，设置内存的最大使用量以及淘汰策略来保证缓存的命中</w:t>
      </w:r>
      <w:r>
        <w:rPr>
          <w:color w:val="4D4D4D"/>
        </w:rPr>
        <w:t>率。</w:t>
      </w:r>
    </w:p>
    <w:p>
      <w:pPr>
        <w:pStyle w:val="5"/>
        <w:spacing w:line="480" w:lineRule="exact"/>
      </w:pPr>
      <w:r>
        <w:rPr>
          <w:color w:val="4D4D4D"/>
        </w:rPr>
        <w:t>会话缓存</w:t>
      </w:r>
    </w:p>
    <w:p>
      <w:pPr>
        <w:pStyle w:val="5"/>
        <w:spacing w:before="6" w:line="230" w:lineRule="auto"/>
        <w:ind w:right="339"/>
        <w:jc w:val="both"/>
      </w:pPr>
      <w:r>
        <w:rPr>
          <w:color w:val="4D4D4D"/>
        </w:rPr>
        <w:t>可以使用 Redis 来统一存储多台应用服务器的会话信息。当应用服务器不再存储用户的会话信息，也就不再具有状态，一个用户可以请求任意一个应用服务器，从而更容易实现高可用性以及可伸缩性。</w:t>
      </w:r>
    </w:p>
    <w:p>
      <w:pPr>
        <w:pStyle w:val="5"/>
        <w:spacing w:line="482" w:lineRule="exact"/>
      </w:pPr>
      <w:r>
        <w:rPr>
          <w:color w:val="4D4D4D"/>
        </w:rPr>
        <w:t>全页缓存（FPC）</w:t>
      </w:r>
    </w:p>
    <w:p>
      <w:pPr>
        <w:pStyle w:val="5"/>
        <w:spacing w:line="480" w:lineRule="exact"/>
      </w:pPr>
      <w:r>
        <w:rPr>
          <w:color w:val="4D4D4D"/>
        </w:rPr>
        <w:t>除基本的会话token之外，Redis还提供很简便的FPC平台。以Magento为例，</w:t>
      </w:r>
    </w:p>
    <w:p>
      <w:pPr>
        <w:pStyle w:val="5"/>
        <w:spacing w:line="489" w:lineRule="exact"/>
      </w:pPr>
      <w:r>
        <w:rPr>
          <w:color w:val="4D4D4D"/>
        </w:rPr>
        <w:t>Magento提供一个插件来使用Redis作为全页缓存后端。此外，对WordPress</w:t>
      </w:r>
    </w:p>
    <w:p>
      <w:pPr>
        <w:spacing w:after="0" w:line="489" w:lineRule="exact"/>
        <w:sectPr>
          <w:pgSz w:w="11920" w:h="16840"/>
          <w:pgMar w:top="1000" w:right="1020" w:bottom="280" w:left="1020" w:header="720" w:footer="720" w:gutter="0"/>
          <w:cols w:space="720" w:num="1"/>
        </w:sectPr>
      </w:pPr>
    </w:p>
    <w:p>
      <w:pPr>
        <w:pStyle w:val="5"/>
        <w:spacing w:before="23" w:line="230" w:lineRule="auto"/>
        <w:ind w:right="371"/>
      </w:pPr>
      <w:r>
        <w:rPr>
          <w:color w:val="4D4D4D"/>
        </w:rPr>
        <w:t>的用户来说，Pantheon有一个非常好的插件 wp-redis，这个插件能帮助你以最快速度加载你曾浏览过的页面。</w:t>
      </w:r>
    </w:p>
    <w:p>
      <w:pPr>
        <w:pStyle w:val="5"/>
        <w:spacing w:line="480" w:lineRule="exact"/>
      </w:pPr>
      <w:r>
        <w:rPr>
          <w:color w:val="4D4D4D"/>
        </w:rPr>
        <w:t>查找表</w:t>
      </w:r>
    </w:p>
    <w:p>
      <w:pPr>
        <w:pStyle w:val="5"/>
        <w:spacing w:line="480" w:lineRule="exact"/>
      </w:pPr>
      <w:r>
        <w:rPr>
          <w:color w:val="4D4D4D"/>
        </w:rPr>
        <w:t>例如 DNS 记录就很适合使用 Redis 进行存储。查找表和缓存类似，也是利用了</w:t>
      </w:r>
    </w:p>
    <w:p>
      <w:pPr>
        <w:pStyle w:val="5"/>
        <w:spacing w:before="5" w:line="230" w:lineRule="auto"/>
        <w:ind w:right="144"/>
      </w:pPr>
      <w:r>
        <w:rPr>
          <w:color w:val="4D4D4D"/>
        </w:rPr>
        <w:t>Redis 快速的查找特性。但是查找表的内容不能失效，而缓存的内容可以失效， 因为缓存不作为可靠的数据来源。</w:t>
      </w:r>
    </w:p>
    <w:p>
      <w:pPr>
        <w:pStyle w:val="5"/>
        <w:spacing w:line="480" w:lineRule="exact"/>
      </w:pPr>
      <w:r>
        <w:rPr>
          <w:color w:val="4D4D4D"/>
        </w:rPr>
        <w:t>消息队列(发布/订阅功能)</w:t>
      </w:r>
    </w:p>
    <w:p>
      <w:pPr>
        <w:pStyle w:val="5"/>
        <w:spacing w:before="6" w:line="230" w:lineRule="auto"/>
        <w:ind w:right="116"/>
      </w:pPr>
      <w:r>
        <w:rPr>
          <w:color w:val="4D4D4D"/>
        </w:rPr>
        <w:t>List 是一个双向链表，可以通过 lpush 和 rpop 写入和读取消息。不过最好使用Kafka、RabbitMQ 等消息中间件。</w:t>
      </w:r>
    </w:p>
    <w:p>
      <w:pPr>
        <w:pStyle w:val="5"/>
        <w:spacing w:line="480" w:lineRule="exact"/>
      </w:pPr>
      <w:r>
        <w:rPr>
          <w:color w:val="4D4D4D"/>
        </w:rPr>
        <w:t>分布式锁实现</w:t>
      </w:r>
    </w:p>
    <w:p>
      <w:pPr>
        <w:pStyle w:val="5"/>
        <w:spacing w:before="5" w:line="230" w:lineRule="auto"/>
        <w:ind w:right="113"/>
        <w:jc w:val="both"/>
      </w:pPr>
      <w:r>
        <w:rPr>
          <w:color w:val="4D4D4D"/>
        </w:rPr>
        <w:t>在分布式场景下，无法使用单机环境下的锁来对多个节点上的进程进行同步。可以使用 Redis 自带的 SETNX 命令实现分布式锁，除此之外，还可以使用官方提供的 RedLock 分布式锁实现。</w:t>
      </w:r>
    </w:p>
    <w:p>
      <w:pPr>
        <w:pStyle w:val="5"/>
        <w:spacing w:line="482" w:lineRule="exact"/>
      </w:pPr>
      <w:r>
        <w:rPr>
          <w:color w:val="4D4D4D"/>
        </w:rPr>
        <w:t>其它</w:t>
      </w:r>
    </w:p>
    <w:p>
      <w:pPr>
        <w:pStyle w:val="5"/>
        <w:spacing w:before="6" w:line="230" w:lineRule="auto"/>
        <w:ind w:right="321"/>
      </w:pPr>
      <w:r>
        <w:rPr>
          <w:color w:val="4D4D4D"/>
        </w:rPr>
        <w:t>Set 可以实现交集、并集等操作，从而实现共同好友等功能。ZSet 可以实现有序性操作，从而实现排行榜等功能。</w:t>
      </w:r>
    </w:p>
    <w:p>
      <w:pPr>
        <w:pStyle w:val="4"/>
        <w:spacing w:line="480" w:lineRule="exact"/>
      </w:pPr>
      <w:r>
        <w:rPr>
          <w:color w:val="4D4D4D"/>
        </w:rPr>
        <w:t>总结二</w:t>
      </w:r>
    </w:p>
    <w:p>
      <w:pPr>
        <w:pStyle w:val="5"/>
        <w:spacing w:line="480" w:lineRule="exact"/>
      </w:pPr>
      <w:r>
        <w:rPr>
          <w:color w:val="4D4D4D"/>
        </w:rPr>
        <w:t>Redis相比其他缓存，有一个非常大的优势，就是支持多种数据类型。</w:t>
      </w:r>
    </w:p>
    <w:p>
      <w:pPr>
        <w:pStyle w:val="5"/>
        <w:spacing w:line="480" w:lineRule="exact"/>
      </w:pPr>
      <w:r>
        <w:rPr>
          <w:color w:val="4D4D4D"/>
        </w:rPr>
        <w:t>数据类型说明string字符串，最简单的k-v存储hashhash格式，value为field和</w:t>
      </w:r>
    </w:p>
    <w:p>
      <w:pPr>
        <w:pStyle w:val="5"/>
        <w:spacing w:before="5" w:line="230" w:lineRule="auto"/>
        <w:ind w:right="240"/>
        <w:jc w:val="both"/>
      </w:pPr>
      <w:r>
        <w:rPr>
          <w:color w:val="4D4D4D"/>
        </w:rPr>
        <w:t>value，适合ID-Detail这样的场景。list简单的list，顺序列表，支持首位或者末尾插入数据set无序list，查找速度快，适合交集、并集、差集处理sorted set有序的set</w:t>
      </w:r>
    </w:p>
    <w:p>
      <w:pPr>
        <w:pStyle w:val="5"/>
        <w:spacing w:line="482" w:lineRule="exact"/>
      </w:pPr>
      <w:r>
        <w:rPr>
          <w:color w:val="4D4D4D"/>
        </w:rPr>
        <w:t>其实，通过上面的数据类型的特性，基本就能想到合适的应用场景了。</w:t>
      </w:r>
    </w:p>
    <w:p>
      <w:pPr>
        <w:pStyle w:val="5"/>
        <w:spacing w:before="6" w:line="230" w:lineRule="auto"/>
        <w:ind w:right="214"/>
      </w:pPr>
      <w:r>
        <w:rPr>
          <w:color w:val="4D4D4D"/>
        </w:rPr>
        <w:t>string——适合最简单的k-v存储，类似于memcached的存储结构，短信验证 码，配置信息等，就用这种类型来存储。                                             hash——一般key为ID或者唯一标示，value</w:t>
      </w:r>
      <w:r>
        <w:rPr>
          <w:color w:val="4D4D4D"/>
          <w:spacing w:val="-2"/>
        </w:rPr>
        <w:t xml:space="preserve">对应的就是详情了。如商品详情， </w:t>
      </w:r>
      <w:r>
        <w:rPr>
          <w:color w:val="4D4D4D"/>
        </w:rPr>
        <w:t>个人信息详情，新闻详情等。</w:t>
      </w:r>
    </w:p>
    <w:p>
      <w:pPr>
        <w:pStyle w:val="5"/>
        <w:spacing w:before="10" w:line="230" w:lineRule="auto"/>
        <w:ind w:right="141"/>
      </w:pPr>
      <w:r>
        <w:rPr>
          <w:color w:val="4D4D4D"/>
        </w:rPr>
        <w:t>list——因为list</w:t>
      </w:r>
      <w:r>
        <w:rPr>
          <w:color w:val="4D4D4D"/>
          <w:spacing w:val="-1"/>
        </w:rPr>
        <w:t>是有序的，比较适合存储一些有序且数据相对固定的数据。如省</w:t>
      </w:r>
      <w:r>
        <w:rPr>
          <w:color w:val="4D4D4D"/>
        </w:rPr>
        <w:t>市区表、字典表等。因为list是有序的，适合根据写入的时间来排序，如：最新  的***，消息队列等。</w:t>
      </w:r>
    </w:p>
    <w:p>
      <w:pPr>
        <w:spacing w:after="0" w:line="230" w:lineRule="auto"/>
        <w:sectPr>
          <w:pgSz w:w="11920" w:h="16840"/>
          <w:pgMar w:top="980" w:right="1020" w:bottom="280" w:left="1020" w:header="720" w:footer="720" w:gutter="0"/>
          <w:cols w:space="720" w:num="1"/>
        </w:sectPr>
      </w:pPr>
    </w:p>
    <w:p>
      <w:pPr>
        <w:pStyle w:val="5"/>
        <w:spacing w:before="23" w:line="230" w:lineRule="auto"/>
        <w:ind w:right="277"/>
        <w:jc w:val="both"/>
      </w:pPr>
      <w:r>
        <w:rPr>
          <w:color w:val="4D4D4D"/>
        </w:rPr>
        <w:t>set——可以简单的理解为ID-List的模式，如微博中一个人有哪些好友，set最 牛的地方在于，可以对两个set</w:t>
      </w:r>
      <w:r>
        <w:rPr>
          <w:color w:val="4D4D4D"/>
          <w:spacing w:val="-1"/>
        </w:rPr>
        <w:t>提供交集、并集、差集操作。例如：查找两个人</w:t>
      </w:r>
      <w:r>
        <w:rPr>
          <w:color w:val="4D4D4D"/>
        </w:rPr>
        <w:t>共同的好友等。</w:t>
      </w:r>
    </w:p>
    <w:p>
      <w:pPr>
        <w:pStyle w:val="5"/>
        <w:spacing w:before="7" w:line="230" w:lineRule="auto"/>
        <w:ind w:right="210"/>
        <w:jc w:val="both"/>
      </w:pPr>
      <w:r>
        <w:rPr>
          <w:color w:val="4D4D4D"/>
        </w:rPr>
        <w:t>Sorted Set——是set的增强版本，增加了一个score参数，自动会根据score的值进行排序。比较适合类似于top 10等不根据插入的时间来排序的数据。</w:t>
      </w:r>
    </w:p>
    <w:p>
      <w:pPr>
        <w:pStyle w:val="5"/>
        <w:spacing w:before="5" w:line="230" w:lineRule="auto"/>
        <w:ind w:right="113"/>
        <w:jc w:val="both"/>
      </w:pPr>
      <w:r>
        <w:rPr>
          <w:color w:val="4D4D4D"/>
        </w:rPr>
        <w:t xml:space="preserve">如上所述，虽然Redis不像关系数据库那么复杂的数据结构，但是，也能适合很 </w:t>
      </w:r>
      <w:r>
        <w:rPr>
          <w:color w:val="4D4D4D"/>
          <w:spacing w:val="-1"/>
        </w:rPr>
        <w:t>多场景，比一般的缓存数据结构要多。了解每种数据结构适合的业务场景，不仅</w:t>
      </w:r>
      <w:r>
        <w:rPr>
          <w:color w:val="4D4D4D"/>
        </w:rPr>
        <w:t>有利于提升开发效率，也能有效利用Redis的性能。</w:t>
      </w:r>
    </w:p>
    <w:p>
      <w:pPr>
        <w:pStyle w:val="2"/>
        <w:jc w:val="both"/>
      </w:pPr>
      <w:r>
        <w:rPr>
          <w:color w:val="4F4F4F"/>
        </w:rPr>
        <w:t>持久化</w:t>
      </w:r>
    </w:p>
    <w:p>
      <w:pPr>
        <w:pStyle w:val="3"/>
        <w:spacing w:line="665" w:lineRule="exact"/>
        <w:jc w:val="both"/>
      </w:pPr>
      <w:r>
        <w:rPr>
          <w:color w:val="4F4F4F"/>
        </w:rPr>
        <w:t>什么是Redis持久化？</w:t>
      </w:r>
    </w:p>
    <w:p>
      <w:pPr>
        <w:pStyle w:val="5"/>
        <w:spacing w:line="469" w:lineRule="exact"/>
        <w:jc w:val="both"/>
      </w:pPr>
      <w:r>
        <w:rPr>
          <w:color w:val="4D4D4D"/>
        </w:rPr>
        <w:t>持久化就是把内存的数据写到磁盘中去，防止服务宕机了内存数据丢失。</w:t>
      </w:r>
    </w:p>
    <w:p>
      <w:pPr>
        <w:pStyle w:val="3"/>
        <w:jc w:val="both"/>
      </w:pPr>
      <w:r>
        <w:rPr>
          <w:color w:val="4F4F4F"/>
        </w:rPr>
        <w:t>Redis 的持久化机制是什么？各自的优缺点？</w:t>
      </w:r>
    </w:p>
    <w:p>
      <w:pPr>
        <w:pStyle w:val="5"/>
        <w:spacing w:line="474" w:lineRule="exact"/>
        <w:jc w:val="both"/>
      </w:pPr>
      <w:r>
        <w:rPr>
          <w:color w:val="4D4D4D"/>
        </w:rPr>
        <w:t>Redis 提供两种持久化机制 RDB（默认） 和 AOF 机制:</w:t>
      </w:r>
    </w:p>
    <w:p>
      <w:pPr>
        <w:pStyle w:val="5"/>
        <w:spacing w:line="480" w:lineRule="exact"/>
        <w:jc w:val="both"/>
      </w:pPr>
      <w:r>
        <w:rPr>
          <w:color w:val="4D4D4D"/>
        </w:rPr>
        <w:t>RDB：是Redis DataBase缩写快照</w:t>
      </w:r>
    </w:p>
    <w:p>
      <w:pPr>
        <w:pStyle w:val="5"/>
        <w:spacing w:before="6" w:after="4" w:line="230" w:lineRule="auto"/>
        <w:ind w:right="157"/>
        <w:jc w:val="both"/>
      </w:pPr>
      <w:r>
        <w:rPr>
          <w:color w:val="4D4D4D"/>
        </w:rPr>
        <w:t>RDB是Redis默认的持久化方式。按照一定的时间将内存的数据以快照的形式保 存到硬盘中，对应产生的数据文件为dump.rdb。通过配置文件中的save</w:t>
      </w:r>
      <w:r>
        <w:rPr>
          <w:color w:val="4D4D4D"/>
          <w:spacing w:val="-7"/>
        </w:rPr>
        <w:t>参数来</w:t>
      </w:r>
      <w:r>
        <w:rPr>
          <w:color w:val="4D4D4D"/>
        </w:rPr>
        <w:t>定义快照的周期。</w:t>
      </w:r>
    </w:p>
    <w:p>
      <w:pPr>
        <w:pStyle w:val="5"/>
        <w:ind w:left="460"/>
        <w:rPr>
          <w:sz w:val="20"/>
        </w:rPr>
      </w:pPr>
      <w:r>
        <w:rPr>
          <w:sz w:val="20"/>
        </w:rPr>
        <w:drawing>
          <wp:inline distT="0" distB="0" distL="0" distR="0">
            <wp:extent cx="5695950" cy="1200150"/>
            <wp:effectExtent l="0" t="0" r="0" b="0"/>
            <wp:docPr id="3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png"/>
                    <pic:cNvPicPr>
                      <a:picLocks noChangeAspect="1"/>
                    </pic:cNvPicPr>
                  </pic:nvPicPr>
                  <pic:blipFill>
                    <a:blip r:embed="rId10" cstate="print"/>
                    <a:stretch>
                      <a:fillRect/>
                    </a:stretch>
                  </pic:blipFill>
                  <pic:spPr>
                    <a:xfrm>
                      <a:off x="0" y="0"/>
                      <a:ext cx="5695950" cy="1200150"/>
                    </a:xfrm>
                    <a:prstGeom prst="rect">
                      <a:avLst/>
                    </a:prstGeom>
                  </pic:spPr>
                </pic:pic>
              </a:graphicData>
            </a:graphic>
          </wp:inline>
        </w:drawing>
      </w:r>
    </w:p>
    <w:p>
      <w:pPr>
        <w:pStyle w:val="5"/>
        <w:spacing w:before="14"/>
        <w:ind w:left="0"/>
        <w:rPr>
          <w:sz w:val="3"/>
        </w:rPr>
      </w:pPr>
    </w:p>
    <w:p>
      <w:pPr>
        <w:spacing w:after="0"/>
        <w:rPr>
          <w:sz w:val="3"/>
        </w:rPr>
        <w:sectPr>
          <w:pgSz w:w="11920" w:h="16840"/>
          <w:pgMar w:top="980" w:right="1020" w:bottom="280" w:left="1020" w:header="720" w:footer="720" w:gutter="0"/>
          <w:cols w:space="720" w:num="1"/>
        </w:sectPr>
      </w:pPr>
    </w:p>
    <w:p>
      <w:pPr>
        <w:pStyle w:val="5"/>
        <w:spacing w:before="295"/>
      </w:pPr>
      <w:r>
        <w:rPr>
          <w:color w:val="4D4D4D"/>
        </w:rPr>
        <w:t>优点：</w:t>
      </w:r>
    </w:p>
    <w:p>
      <w:pPr>
        <w:pStyle w:val="5"/>
        <w:spacing w:before="6" w:after="39"/>
        <w:ind w:left="0"/>
        <w:rPr>
          <w:sz w:val="7"/>
        </w:rPr>
      </w:pPr>
    </w:p>
    <w:p>
      <w:pPr>
        <w:pStyle w:val="5"/>
        <w:spacing w:line="90" w:lineRule="exact"/>
        <w:ind w:left="790"/>
        <w:rPr>
          <w:sz w:val="9"/>
        </w:rPr>
      </w:pPr>
      <w:r>
        <w:rPr>
          <w:position w:val="-1"/>
          <w:sz w:val="9"/>
        </w:rPr>
        <w:pict>
          <v:group id="_x0000_s1105" o:spid="_x0000_s1105" o:spt="203" style="height:4.55pt;width:4.55pt;" coordsize="91,91">
            <o:lock v:ext="edit"/>
            <v:shape id="_x0000_s1106" o:spid="_x0000_s1106" style="position:absolute;left:0;top:0;height:91;width:91;" fillcolor="#000000" filled="t" stroked="f" coordsize="91,91" path="m45,90l25,87,11,79,3,65,0,45,3,25,11,11,25,3,45,0,65,3,79,11,87,25,90,45,87,65,79,79,65,87,45,90xe">
              <v:path arrowok="t"/>
              <v:fill on="t" focussize="0,0"/>
              <v:stroke on="f"/>
              <v:imagedata o:title=""/>
              <o:lock v:ext="edit"/>
            </v:shape>
            <w10:wrap type="none"/>
            <w10:anchorlock/>
          </v:group>
        </w:pict>
      </w:r>
    </w:p>
    <w:p>
      <w:pPr>
        <w:pStyle w:val="5"/>
        <w:spacing w:before="14"/>
        <w:ind w:left="0"/>
        <w:rPr>
          <w:sz w:val="15"/>
        </w:rPr>
      </w:pPr>
      <w:r>
        <w:pict>
          <v:shape id="_x0000_s1107" o:spid="_x0000_s1107" style="position:absolute;left:0pt;margin-left:90.5pt;margin-top:16.5pt;height:4.55pt;width:4.55pt;mso-position-horizontal-relative:page;mso-wrap-distance-bottom:0pt;mso-wrap-distance-top:0pt;z-index:251661312;mso-width-relative:page;mso-height-relative:page;" fillcolor="#000000" filled="t" stroked="f" coordorigin="1810,330" coordsize="91,91" path="m1855,420l1836,417,1822,409,1813,395,1810,375,1813,356,1822,341,1836,333,1855,330,1875,333,1889,341,1898,356,1900,375,1898,395,1889,409,1875,417,1855,420xe">
            <v:path arrowok="t"/>
            <v:fill on="t" focussize="0,0"/>
            <v:stroke on="f"/>
            <v:imagedata o:title=""/>
            <o:lock v:ext="edit"/>
            <w10:wrap type="topAndBottom"/>
          </v:shape>
        </w:pict>
      </w:r>
      <w:r>
        <w:pict>
          <v:shape id="_x0000_s1108" o:spid="_x0000_s1108" style="position:absolute;left:0pt;margin-left:90.5pt;margin-top:37.5pt;height:4.55pt;width:4.55pt;mso-position-horizontal-relative:page;mso-wrap-distance-bottom:0pt;mso-wrap-distance-top:0pt;z-index:251661312;mso-width-relative:page;mso-height-relative:page;" fillcolor="#000000" filled="t" stroked="f" coordorigin="1810,750" coordsize="91,91" path="m1855,840l1836,838,1822,829,1813,815,1810,795,1813,776,1822,762,1836,753,1855,750,1875,753,1889,762,1898,776,1900,795,1898,815,1889,829,1875,838,1855,840xe">
            <v:path arrowok="t"/>
            <v:fill on="t" focussize="0,0"/>
            <v:stroke on="f"/>
            <v:imagedata o:title=""/>
            <o:lock v:ext="edit"/>
            <w10:wrap type="topAndBottom"/>
          </v:shape>
        </w:pict>
      </w:r>
    </w:p>
    <w:p>
      <w:pPr>
        <w:pStyle w:val="5"/>
        <w:spacing w:before="4"/>
        <w:ind w:left="0"/>
        <w:rPr>
          <w:sz w:val="14"/>
        </w:rPr>
      </w:pPr>
    </w:p>
    <w:p>
      <w:pPr>
        <w:spacing w:before="33"/>
        <w:ind w:left="3586" w:right="4775" w:firstLine="0"/>
        <w:jc w:val="center"/>
        <w:rPr>
          <w:rFonts w:ascii="Arial"/>
          <w:sz w:val="18"/>
        </w:rPr>
      </w:pPr>
      <w:r>
        <w:br w:type="column"/>
      </w:r>
      <w:r>
        <w:rPr>
          <w:rFonts w:ascii="Arial"/>
          <w:color w:val="585858"/>
          <w:sz w:val="18"/>
        </w:rPr>
        <w:t>img</w:t>
      </w:r>
    </w:p>
    <w:p>
      <w:pPr>
        <w:pStyle w:val="5"/>
        <w:ind w:left="0"/>
        <w:rPr>
          <w:rFonts w:ascii="Arial"/>
          <w:sz w:val="20"/>
        </w:rPr>
      </w:pPr>
    </w:p>
    <w:p>
      <w:pPr>
        <w:pStyle w:val="5"/>
        <w:spacing w:before="1"/>
        <w:ind w:left="0"/>
        <w:rPr>
          <w:rFonts w:ascii="Arial"/>
          <w:sz w:val="26"/>
        </w:rPr>
      </w:pPr>
    </w:p>
    <w:p>
      <w:pPr>
        <w:spacing w:before="0" w:line="431" w:lineRule="exact"/>
        <w:ind w:left="100" w:right="0" w:firstLine="0"/>
        <w:jc w:val="left"/>
        <w:rPr>
          <w:sz w:val="24"/>
        </w:rPr>
      </w:pPr>
      <w:r>
        <w:rPr>
          <w:sz w:val="24"/>
        </w:rPr>
        <w:t>1、只有一个文件 dump.rdb，方便持久化。</w:t>
      </w:r>
    </w:p>
    <w:p>
      <w:pPr>
        <w:spacing w:before="0" w:line="420" w:lineRule="exact"/>
        <w:ind w:left="100" w:right="0" w:firstLine="0"/>
        <w:jc w:val="left"/>
        <w:rPr>
          <w:sz w:val="24"/>
        </w:rPr>
      </w:pPr>
      <w:r>
        <w:rPr>
          <w:sz w:val="24"/>
        </w:rPr>
        <w:t>2、容灾性好，一个文件可以保存到安全的磁盘。</w:t>
      </w:r>
    </w:p>
    <w:p>
      <w:pPr>
        <w:spacing w:before="0" w:line="431" w:lineRule="exact"/>
        <w:ind w:left="100" w:right="0" w:firstLine="0"/>
        <w:jc w:val="left"/>
        <w:rPr>
          <w:sz w:val="24"/>
        </w:rPr>
      </w:pPr>
      <w:r>
        <w:rPr>
          <w:sz w:val="24"/>
        </w:rPr>
        <w:t>3、性能最大化，fork 子进程来完成写操作，让主进程继续处理命令，所以是</w:t>
      </w:r>
    </w:p>
    <w:p>
      <w:pPr>
        <w:spacing w:after="0" w:line="431" w:lineRule="exact"/>
        <w:jc w:val="left"/>
        <w:rPr>
          <w:sz w:val="24"/>
        </w:rPr>
        <w:sectPr>
          <w:type w:val="continuous"/>
          <w:pgSz w:w="11920" w:h="16840"/>
          <w:pgMar w:top="1520" w:right="1020" w:bottom="280" w:left="1020" w:header="720" w:footer="720" w:gutter="0"/>
          <w:cols w:equalWidth="0" w:num="2">
            <w:col w:w="969" w:space="218"/>
            <w:col w:w="8693"/>
          </w:cols>
        </w:sectPr>
      </w:pPr>
    </w:p>
    <w:p>
      <w:pPr>
        <w:spacing w:before="0" w:line="410" w:lineRule="exact"/>
        <w:ind w:left="790" w:right="0" w:firstLine="0"/>
        <w:jc w:val="left"/>
        <w:rPr>
          <w:sz w:val="24"/>
        </w:rPr>
      </w:pPr>
      <w:r>
        <w:rPr>
          <w:sz w:val="24"/>
        </w:rPr>
        <w:t>IO 最大化。使用单独子进程来进行持久化，主进程不会进行任何 IO 操作，保证了</w:t>
      </w:r>
    </w:p>
    <w:p>
      <w:pPr>
        <w:spacing w:before="0" w:line="420" w:lineRule="exact"/>
        <w:ind w:left="790" w:right="0" w:firstLine="0"/>
        <w:jc w:val="left"/>
        <w:rPr>
          <w:sz w:val="24"/>
        </w:rPr>
      </w:pPr>
      <w:r>
        <w:rPr>
          <w:sz w:val="24"/>
        </w:rPr>
        <w:t>redis 的高性能</w:t>
      </w:r>
    </w:p>
    <w:p>
      <w:pPr>
        <w:spacing w:before="0" w:line="431" w:lineRule="exact"/>
        <w:ind w:left="1287" w:right="0" w:firstLine="0"/>
        <w:jc w:val="left"/>
        <w:rPr>
          <w:sz w:val="24"/>
        </w:rPr>
      </w:pPr>
      <w:r>
        <w:pict>
          <v:shape id="_x0000_s1109" o:spid="_x0000_s1109"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4.相对于数据集大时，比 AOF 的启动效率更高。</w:t>
      </w:r>
    </w:p>
    <w:p>
      <w:pPr>
        <w:pStyle w:val="5"/>
        <w:spacing w:line="481" w:lineRule="exact"/>
      </w:pPr>
      <w:r>
        <w:rPr>
          <w:color w:val="4D4D4D"/>
        </w:rPr>
        <w:t>缺点：</w:t>
      </w:r>
    </w:p>
    <w:p>
      <w:pPr>
        <w:spacing w:after="0" w:line="481" w:lineRule="exact"/>
        <w:sectPr>
          <w:type w:val="continuous"/>
          <w:pgSz w:w="11920" w:h="16840"/>
          <w:pgMar w:top="1520" w:right="1020" w:bottom="280" w:left="1020" w:header="720" w:footer="720" w:gutter="0"/>
          <w:cols w:space="720" w:num="1"/>
        </w:sectPr>
      </w:pPr>
    </w:p>
    <w:p>
      <w:pPr>
        <w:spacing w:before="39" w:line="228" w:lineRule="auto"/>
        <w:ind w:left="790" w:right="174" w:firstLine="496"/>
        <w:jc w:val="left"/>
        <w:rPr>
          <w:sz w:val="24"/>
        </w:rPr>
      </w:pPr>
      <w:r>
        <w:pict>
          <v:shape id="_x0000_s1110" o:spid="_x0000_s1110" style="position:absolute;left:0pt;margin-left:90.5pt;margin-top:10.95pt;height:4.55pt;width:4.55pt;mso-position-horizontal-relative:page;z-index:-251649024;mso-width-relative:page;mso-height-relative:page;" fillcolor="#000000" filled="t" stroked="f" coordorigin="1810,220" coordsize="91,91" path="m1855,310l1836,307,1822,299,1813,285,1810,265,1813,245,1822,231,1836,223,1855,220,1875,223,1889,231,1898,245,1900,265,1898,285,1889,299,1875,307,1855,310xe">
            <v:path arrowok="t"/>
            <v:fill on="t" focussize="0,0"/>
            <v:stroke on="f"/>
            <v:imagedata o:title=""/>
            <o:lock v:ext="edit"/>
          </v:shape>
        </w:pict>
      </w:r>
      <w:r>
        <w:rPr>
          <w:sz w:val="24"/>
        </w:rPr>
        <w:t>1、数据安全性低。RDB 是间隔一段时间进行持久化，如果持久化之间 redis 发生故障，会发生数据丢失。所以这种方式更适合数据要求不严谨的时候)</w:t>
      </w:r>
    </w:p>
    <w:p>
      <w:pPr>
        <w:spacing w:before="0" w:line="228" w:lineRule="auto"/>
        <w:ind w:left="790" w:right="326" w:firstLine="496"/>
        <w:jc w:val="left"/>
        <w:rPr>
          <w:sz w:val="24"/>
        </w:rPr>
      </w:pPr>
      <w:r>
        <w:pict>
          <v:shape id="_x0000_s1111" o:spid="_x0000_s1111" style="position:absolute;left:0pt;margin-left:90.5pt;margin-top:9pt;height:4.55pt;width:4.55pt;mso-position-horizontal-relative:page;z-index:-25164902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2、AOF（Append-only file)持久化方式： 是指所有的命令行记录以 redis 命令请 求协议的格式完全持久化存储)保存为 aof 文件。</w:t>
      </w:r>
    </w:p>
    <w:p>
      <w:pPr>
        <w:pStyle w:val="5"/>
        <w:spacing w:line="478" w:lineRule="exact"/>
      </w:pPr>
      <w:r>
        <w:rPr>
          <w:color w:val="4D4D4D"/>
        </w:rPr>
        <w:t>AOF：持久化</w:t>
      </w:r>
    </w:p>
    <w:p>
      <w:pPr>
        <w:pStyle w:val="5"/>
        <w:spacing w:before="5" w:after="5" w:line="230" w:lineRule="auto"/>
        <w:ind w:right="234"/>
      </w:pPr>
      <w:r>
        <w:rPr>
          <w:color w:val="4D4D4D"/>
        </w:rPr>
        <w:t>AOF持久化(即Append</w:t>
      </w:r>
      <w:r>
        <w:rPr>
          <w:color w:val="4D4D4D"/>
          <w:spacing w:val="14"/>
        </w:rPr>
        <w:t xml:space="preserve"> </w:t>
      </w:r>
      <w:r>
        <w:rPr>
          <w:color w:val="4D4D4D"/>
        </w:rPr>
        <w:t>Only</w:t>
      </w:r>
      <w:r>
        <w:rPr>
          <w:color w:val="4D4D4D"/>
          <w:spacing w:val="14"/>
        </w:rPr>
        <w:t xml:space="preserve"> </w:t>
      </w:r>
      <w:r>
        <w:rPr>
          <w:color w:val="4D4D4D"/>
        </w:rPr>
        <w:t>File持久化)，则是将Redis</w:t>
      </w:r>
      <w:r>
        <w:rPr>
          <w:color w:val="4D4D4D"/>
          <w:spacing w:val="-2"/>
        </w:rPr>
        <w:t>执行的每次写命令记录</w:t>
      </w:r>
      <w:r>
        <w:rPr>
          <w:color w:val="4D4D4D"/>
        </w:rPr>
        <w:t>到单独的日志文件中，当重启Redis会重新将持久化的日志中文件恢复数据。   当两种方式同时开启时，数据恢复Redis会优先选择AOF恢复。</w:t>
      </w:r>
    </w:p>
    <w:p>
      <w:pPr>
        <w:pStyle w:val="5"/>
        <w:ind w:left="715"/>
        <w:rPr>
          <w:sz w:val="20"/>
        </w:rPr>
      </w:pPr>
      <w:r>
        <w:rPr>
          <w:sz w:val="20"/>
        </w:rPr>
        <w:drawing>
          <wp:inline distT="0" distB="0" distL="0" distR="0">
            <wp:extent cx="5372100" cy="2114550"/>
            <wp:effectExtent l="0" t="0" r="0" b="0"/>
            <wp:docPr id="3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6.jpeg"/>
                    <pic:cNvPicPr>
                      <a:picLocks noChangeAspect="1"/>
                    </pic:cNvPicPr>
                  </pic:nvPicPr>
                  <pic:blipFill>
                    <a:blip r:embed="rId11" cstate="print"/>
                    <a:stretch>
                      <a:fillRect/>
                    </a:stretch>
                  </pic:blipFill>
                  <pic:spPr>
                    <a:xfrm>
                      <a:off x="0" y="0"/>
                      <a:ext cx="5372100" cy="2114550"/>
                    </a:xfrm>
                    <a:prstGeom prst="rect">
                      <a:avLst/>
                    </a:prstGeom>
                  </pic:spPr>
                </pic:pic>
              </a:graphicData>
            </a:graphic>
          </wp:inline>
        </w:drawing>
      </w:r>
    </w:p>
    <w:p>
      <w:pPr>
        <w:pStyle w:val="5"/>
        <w:spacing w:before="14"/>
        <w:ind w:left="0"/>
        <w:rPr>
          <w:sz w:val="3"/>
        </w:rPr>
      </w:pPr>
    </w:p>
    <w:p>
      <w:pPr>
        <w:spacing w:after="0"/>
        <w:rPr>
          <w:sz w:val="3"/>
        </w:rPr>
        <w:sectPr>
          <w:pgSz w:w="11920" w:h="16840"/>
          <w:pgMar w:top="960" w:right="1020" w:bottom="280" w:left="1020" w:header="720" w:footer="720" w:gutter="0"/>
          <w:cols w:space="720" w:num="1"/>
        </w:sectPr>
      </w:pPr>
    </w:p>
    <w:p>
      <w:pPr>
        <w:pStyle w:val="5"/>
        <w:spacing w:before="296"/>
      </w:pPr>
      <w:r>
        <w:rPr>
          <w:color w:val="4D4D4D"/>
        </w:rPr>
        <w:t>优点：</w:t>
      </w:r>
    </w:p>
    <w:p>
      <w:pPr>
        <w:pStyle w:val="5"/>
        <w:spacing w:before="6" w:after="39"/>
        <w:ind w:left="0"/>
        <w:rPr>
          <w:sz w:val="7"/>
        </w:rPr>
      </w:pPr>
    </w:p>
    <w:p>
      <w:pPr>
        <w:pStyle w:val="5"/>
        <w:spacing w:line="90" w:lineRule="exact"/>
        <w:ind w:left="790"/>
        <w:rPr>
          <w:sz w:val="9"/>
        </w:rPr>
      </w:pPr>
      <w:r>
        <w:rPr>
          <w:position w:val="-1"/>
          <w:sz w:val="9"/>
        </w:rPr>
        <w:pict>
          <v:group id="_x0000_s1112" o:spid="_x0000_s1112" o:spt="203" style="height:4.55pt;width:4.55pt;" coordsize="91,91">
            <o:lock v:ext="edit"/>
            <v:shape id="_x0000_s1113" o:spid="_x0000_s1113" style="position:absolute;left:0;top:0;height:91;width:91;" fillcolor="#000000" filled="t" stroked="f" coordsize="91,91" path="m45,90l25,87,11,79,3,65,0,45,3,25,11,11,25,3,45,0,65,3,79,11,87,25,90,45,87,65,79,79,65,87,45,90xe">
              <v:path arrowok="t"/>
              <v:fill on="t" focussize="0,0"/>
              <v:stroke on="f"/>
              <v:imagedata o:title=""/>
              <o:lock v:ext="edit"/>
            </v:shape>
            <w10:wrap type="none"/>
            <w10:anchorlock/>
          </v:group>
        </w:pict>
      </w:r>
    </w:p>
    <w:p>
      <w:pPr>
        <w:spacing w:before="33"/>
        <w:ind w:left="3586" w:right="4775" w:firstLine="0"/>
        <w:jc w:val="center"/>
        <w:rPr>
          <w:rFonts w:ascii="Arial"/>
          <w:sz w:val="18"/>
        </w:rPr>
      </w:pPr>
      <w:r>
        <w:br w:type="column"/>
      </w:r>
      <w:r>
        <w:rPr>
          <w:rFonts w:ascii="Arial"/>
          <w:color w:val="585858"/>
          <w:sz w:val="18"/>
        </w:rPr>
        <w:t>img</w:t>
      </w:r>
    </w:p>
    <w:p>
      <w:pPr>
        <w:pStyle w:val="5"/>
        <w:ind w:left="0"/>
        <w:rPr>
          <w:rFonts w:ascii="Arial"/>
          <w:sz w:val="20"/>
        </w:rPr>
      </w:pPr>
    </w:p>
    <w:p>
      <w:pPr>
        <w:pStyle w:val="5"/>
        <w:spacing w:before="2"/>
        <w:ind w:left="0"/>
        <w:rPr>
          <w:rFonts w:ascii="Arial"/>
          <w:sz w:val="26"/>
        </w:rPr>
      </w:pPr>
    </w:p>
    <w:p>
      <w:pPr>
        <w:spacing w:before="0"/>
        <w:ind w:left="100" w:right="0" w:firstLine="0"/>
        <w:jc w:val="left"/>
        <w:rPr>
          <w:sz w:val="24"/>
        </w:rPr>
      </w:pPr>
      <w:r>
        <w:rPr>
          <w:sz w:val="24"/>
        </w:rPr>
        <w:t>1、数据安全，aof 持久化可以配置 appendfsync 属性，有 always，每进行一</w:t>
      </w:r>
    </w:p>
    <w:p>
      <w:pPr>
        <w:spacing w:after="0"/>
        <w:jc w:val="left"/>
        <w:rPr>
          <w:sz w:val="24"/>
        </w:rPr>
        <w:sectPr>
          <w:type w:val="continuous"/>
          <w:pgSz w:w="11920" w:h="16840"/>
          <w:pgMar w:top="1520" w:right="1020" w:bottom="280" w:left="1020" w:header="720" w:footer="720" w:gutter="0"/>
          <w:cols w:equalWidth="0" w:num="2">
            <w:col w:w="969" w:space="218"/>
            <w:col w:w="8693"/>
          </w:cols>
        </w:sectPr>
      </w:pPr>
    </w:p>
    <w:p>
      <w:pPr>
        <w:spacing w:before="0" w:line="409" w:lineRule="exact"/>
        <w:ind w:left="790" w:right="0" w:firstLine="0"/>
        <w:jc w:val="left"/>
        <w:rPr>
          <w:sz w:val="24"/>
        </w:rPr>
      </w:pPr>
      <w:r>
        <w:rPr>
          <w:sz w:val="24"/>
        </w:rPr>
        <w:t>次 命令操作就记录到 aof 文件中一次。</w:t>
      </w:r>
    </w:p>
    <w:p>
      <w:pPr>
        <w:spacing w:before="0" w:line="420" w:lineRule="exact"/>
        <w:ind w:left="1287" w:right="0" w:firstLine="0"/>
        <w:jc w:val="left"/>
        <w:rPr>
          <w:sz w:val="24"/>
        </w:rPr>
      </w:pPr>
      <w:r>
        <w:pict>
          <v:shape id="_x0000_s1114" o:spid="_x0000_s1114"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2、通过 append 模式写文件，即使中途服务器宕机，可以通过 redis-check-</w:t>
      </w:r>
    </w:p>
    <w:p>
      <w:pPr>
        <w:spacing w:before="0" w:line="420" w:lineRule="exact"/>
        <w:ind w:left="790" w:right="0" w:firstLine="0"/>
        <w:jc w:val="left"/>
        <w:rPr>
          <w:sz w:val="24"/>
        </w:rPr>
      </w:pPr>
      <w:r>
        <w:rPr>
          <w:sz w:val="24"/>
        </w:rPr>
        <w:t>aof 工具解决数据一致性问题。</w:t>
      </w:r>
    </w:p>
    <w:p>
      <w:pPr>
        <w:spacing w:before="4" w:line="228" w:lineRule="auto"/>
        <w:ind w:left="790" w:right="106" w:firstLine="496"/>
        <w:jc w:val="left"/>
        <w:rPr>
          <w:sz w:val="24"/>
        </w:rPr>
      </w:pPr>
      <w:r>
        <w:pict>
          <v:shape id="_x0000_s1115" o:spid="_x0000_s1115" style="position:absolute;left:0pt;margin-left:90.5pt;margin-top:9.2pt;height:4.55pt;width:4.55pt;mso-position-horizontal-relative:page;z-index:-251649024;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3、AOF 机制的 rewrite 模式。AOF 文件没被 rewrite 之前（文件过大时会对命令 进行合并重写），可以删除其中的某些命令（比如误操作的 flushall）)</w:t>
      </w:r>
    </w:p>
    <w:p>
      <w:pPr>
        <w:pStyle w:val="5"/>
        <w:spacing w:line="487" w:lineRule="exact"/>
      </w:pPr>
      <w:r>
        <w:rPr>
          <w:color w:val="4D4D4D"/>
        </w:rPr>
        <w:t>缺点：</w:t>
      </w:r>
    </w:p>
    <w:p>
      <w:pPr>
        <w:spacing w:before="0" w:line="409" w:lineRule="exact"/>
        <w:ind w:left="1287" w:right="0" w:firstLine="0"/>
        <w:jc w:val="left"/>
        <w:rPr>
          <w:sz w:val="24"/>
        </w:rPr>
      </w:pPr>
      <w:r>
        <w:pict>
          <v:shape id="_x0000_s1116" o:spid="_x0000_s1116" style="position:absolute;left:0pt;margin-left:90.5pt;margin-top:8.7pt;height:4.55pt;width:4.55pt;mso-position-horizontal-relative:page;z-index:251663360;mso-width-relative:page;mso-height-relative:page;" fillcolor="#000000" filled="t" stroked="f" coordorigin="1810,175" coordsize="91,91" path="m1855,265l1836,262,1822,253,1813,239,1810,220,1813,200,1822,186,1836,177,1855,175,1875,177,1889,186,1898,200,1900,220,1898,239,1889,253,1875,262,1855,265xe">
            <v:path arrowok="t"/>
            <v:fill on="t" focussize="0,0"/>
            <v:stroke on="f"/>
            <v:imagedata o:title=""/>
            <o:lock v:ext="edit"/>
          </v:shape>
        </w:pict>
      </w:r>
      <w:r>
        <w:rPr>
          <w:sz w:val="24"/>
        </w:rPr>
        <w:t>1、AOF 文件比 RDB 文件大，且恢复速度慢。</w:t>
      </w:r>
    </w:p>
    <w:p>
      <w:pPr>
        <w:spacing w:before="0" w:line="423" w:lineRule="exact"/>
        <w:ind w:left="1287" w:right="0" w:firstLine="0"/>
        <w:jc w:val="left"/>
        <w:rPr>
          <w:sz w:val="24"/>
        </w:rPr>
      </w:pPr>
      <w:r>
        <w:pict>
          <v:shape id="_x0000_s1117" o:spid="_x0000_s1117"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2、数据集大的时候，比 rdb 启动效率低。</w:t>
      </w:r>
    </w:p>
    <w:p>
      <w:pPr>
        <w:pStyle w:val="5"/>
        <w:spacing w:line="478" w:lineRule="exact"/>
      </w:pPr>
      <w:r>
        <w:rPr>
          <w:color w:val="4D4D4D"/>
        </w:rPr>
        <w:t>优缺点是什么？</w:t>
      </w:r>
    </w:p>
    <w:p>
      <w:pPr>
        <w:spacing w:before="0" w:line="420" w:lineRule="exact"/>
        <w:ind w:left="1287" w:right="0" w:firstLine="0"/>
        <w:jc w:val="left"/>
        <w:rPr>
          <w:sz w:val="24"/>
        </w:rPr>
      </w:pPr>
      <w:r>
        <w:pict>
          <v:shape id="_x0000_s1118" o:spid="_x0000_s1118" style="position:absolute;left:0pt;margin-left:90.5pt;margin-top:9.25pt;height:4.55pt;width:4.55pt;mso-position-horizontal-relative:page;z-index:251663360;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AOF文件比RDB更新频率高，优先使用AOF还原数据。</w:t>
      </w:r>
    </w:p>
    <w:p>
      <w:pPr>
        <w:spacing w:before="0" w:line="420" w:lineRule="exact"/>
        <w:ind w:left="1287" w:right="0" w:firstLine="0"/>
        <w:jc w:val="left"/>
        <w:rPr>
          <w:sz w:val="24"/>
        </w:rPr>
      </w:pPr>
      <w:r>
        <w:pict>
          <v:shape id="_x0000_s1119" o:spid="_x0000_s1119"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AOF比RDB更安全也更大</w:t>
      </w:r>
    </w:p>
    <w:p>
      <w:pPr>
        <w:spacing w:before="0" w:line="420" w:lineRule="exact"/>
        <w:ind w:left="1287" w:right="0" w:firstLine="0"/>
        <w:jc w:val="left"/>
        <w:rPr>
          <w:sz w:val="24"/>
        </w:rPr>
      </w:pPr>
      <w:r>
        <w:pict>
          <v:shape id="_x0000_s1120" o:spid="_x0000_s1120"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RDB性能比AOF好</w:t>
      </w:r>
    </w:p>
    <w:p>
      <w:pPr>
        <w:spacing w:before="0" w:line="418" w:lineRule="exact"/>
        <w:ind w:left="1287" w:right="0" w:firstLine="0"/>
        <w:jc w:val="left"/>
        <w:rPr>
          <w:sz w:val="24"/>
        </w:rPr>
      </w:pPr>
      <w:r>
        <w:pict>
          <v:shape id="_x0000_s1121" o:spid="_x0000_s1121" style="position:absolute;left:0pt;margin-left:90.5pt;margin-top:9.25pt;height:4.55pt;width:4.55pt;mso-position-horizontal-relative:page;z-index:251663360;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如果两个都配了优先加载AOF</w:t>
      </w:r>
    </w:p>
    <w:p>
      <w:pPr>
        <w:pStyle w:val="3"/>
        <w:spacing w:line="687" w:lineRule="exact"/>
      </w:pPr>
      <w:r>
        <w:rPr>
          <w:color w:val="4F4F4F"/>
        </w:rPr>
        <w:t>如何选择合适的持久化方式</w:t>
      </w:r>
    </w:p>
    <w:p>
      <w:pPr>
        <w:spacing w:after="0" w:line="687" w:lineRule="exact"/>
        <w:sectPr>
          <w:type w:val="continuous"/>
          <w:pgSz w:w="11920" w:h="16840"/>
          <w:pgMar w:top="1520" w:right="1020" w:bottom="280" w:left="1020" w:header="720" w:footer="720" w:gutter="0"/>
          <w:cols w:space="720" w:num="1"/>
        </w:sectPr>
      </w:pPr>
    </w:p>
    <w:p>
      <w:pPr>
        <w:pStyle w:val="5"/>
        <w:spacing w:before="23" w:line="230" w:lineRule="auto"/>
        <w:ind w:left="790" w:right="201" w:firstLine="561"/>
        <w:jc w:val="both"/>
      </w:pPr>
      <w:r>
        <w:pict>
          <v:shape id="_x0000_s1122" o:spid="_x0000_s1122" style="position:absolute;left:0pt;margin-left:90.5pt;margin-top:11.5pt;height:4.55pt;width:4.55pt;mso-position-horizontal-relative:page;z-index:-251649024;mso-width-relative:page;mso-height-relative:page;" fillcolor="#4D4D4D" filled="t" stroked="f" coordorigin="1810,230" coordsize="91,91" path="m1855,320l1836,317,1822,309,1813,295,1810,275,1813,255,1822,241,1836,233,1855,230,1875,233,1889,241,1898,255,1900,275,1898,295,1889,309,1875,317,1855,320xe">
            <v:path arrowok="t"/>
            <v:fill on="t" focussize="0,0"/>
            <v:stroke on="f"/>
            <v:imagedata o:title=""/>
            <o:lock v:ext="edit"/>
          </v:shape>
        </w:pict>
      </w:r>
      <w:r>
        <w:rPr>
          <w:color w:val="4D4D4D"/>
        </w:rPr>
        <w:t>一般来说， 如果想达到足以媲美PostgreSQL的数据安全性，你应该同时使用两种持久化功能。在这种情况下，当 Redis 重启的时候会优先载入AOF文件来恢复原始的数据，因为在通常情况下AOF文件保存的数据集要比RDB文件保存的数据集要完整。</w:t>
      </w:r>
    </w:p>
    <w:p>
      <w:pPr>
        <w:pStyle w:val="5"/>
        <w:spacing w:before="10" w:line="230" w:lineRule="auto"/>
        <w:ind w:left="790" w:right="160" w:firstLine="561"/>
        <w:jc w:val="both"/>
      </w:pPr>
      <w:r>
        <w:pict>
          <v:shape id="_x0000_s1123" o:spid="_x0000_s1123" style="position:absolute;left:0pt;margin-left:90.5pt;margin-top:10.85pt;height:4.55pt;width:4.55pt;mso-position-horizontal-relative:page;z-index:-251649024;mso-width-relative:page;mso-height-relative:page;" fillcolor="#4D4D4D" filled="t" stroked="f" coordorigin="1810,217" coordsize="91,91" path="m1855,307l1836,304,1822,296,1813,282,1810,262,1813,242,1822,228,1836,220,1855,217,1875,220,1889,228,1898,242,1900,262,1898,282,1889,296,1875,304,1855,307xe">
            <v:path arrowok="t"/>
            <v:fill on="t" focussize="0,0"/>
            <v:stroke on="f"/>
            <v:imagedata o:title=""/>
            <o:lock v:ext="edit"/>
          </v:shape>
        </w:pict>
      </w:r>
      <w:r>
        <w:rPr>
          <w:color w:val="4D4D4D"/>
        </w:rPr>
        <w:t>如果你非常关心你的数据， 但仍然可以承受数分钟以内的数据丢失， 那么你可以只使用RDB持久化。</w:t>
      </w:r>
    </w:p>
    <w:p>
      <w:pPr>
        <w:pStyle w:val="5"/>
        <w:spacing w:before="5" w:line="230" w:lineRule="auto"/>
        <w:ind w:left="790" w:right="160" w:firstLine="561"/>
        <w:jc w:val="both"/>
      </w:pPr>
      <w:r>
        <w:pict>
          <v:shape id="_x0000_s1124" o:spid="_x0000_s1124" style="position:absolute;left:0pt;margin-left:90.5pt;margin-top:10.6pt;height:4.55pt;width:4.55pt;mso-position-horizontal-relative:page;z-index:-251649024;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有很多用户都只使用AOF持久化，但并不推荐这种方式，因为定时生成RDB快照（snapshot）非常便于进行数据库备份， 并且 RDB 恢复数据集的速度也要比AOF恢复的速度要快，除此之外，使用RDB还可以避免</w:t>
      </w:r>
    </w:p>
    <w:p>
      <w:pPr>
        <w:pStyle w:val="5"/>
        <w:spacing w:line="482" w:lineRule="exact"/>
        <w:ind w:left="790"/>
      </w:pPr>
      <w:r>
        <w:rPr>
          <w:color w:val="4D4D4D"/>
        </w:rPr>
        <w:t>AOF程序的bug。</w:t>
      </w:r>
    </w:p>
    <w:p>
      <w:pPr>
        <w:pStyle w:val="5"/>
        <w:spacing w:before="5" w:line="230" w:lineRule="auto"/>
        <w:ind w:left="790" w:right="242" w:firstLine="561"/>
        <w:jc w:val="both"/>
      </w:pPr>
      <w:r>
        <w:pict>
          <v:shape id="_x0000_s1125" o:spid="_x0000_s1125" style="position:absolute;left:0pt;margin-left:90.5pt;margin-top:10.6pt;height:4.55pt;width:4.55pt;mso-position-horizontal-relative:page;z-index:-251649024;mso-width-relative:page;mso-height-relative:page;" fillcolor="#4D4D4D" filled="t" stroked="f" coordorigin="1810,212" coordsize="91,91" path="m1855,302l1836,299,1822,291,1813,277,1810,257,1813,237,1822,223,1836,215,1855,212,1875,215,1889,223,1898,237,1900,257,1898,277,1889,291,1875,299,1855,302xe">
            <v:path arrowok="t"/>
            <v:fill on="t" focussize="0,0"/>
            <v:stroke on="f"/>
            <v:imagedata o:title=""/>
            <o:lock v:ext="edit"/>
          </v:shape>
        </w:pict>
      </w:r>
      <w:r>
        <w:rPr>
          <w:color w:val="4D4D4D"/>
        </w:rPr>
        <w:t>如果你只希望你的数据在服务器运行的时候存在，你也可以不使用任何持久化方式。</w:t>
      </w:r>
    </w:p>
    <w:p>
      <w:pPr>
        <w:pStyle w:val="3"/>
        <w:spacing w:line="666" w:lineRule="exact"/>
      </w:pPr>
      <w:r>
        <w:rPr>
          <w:color w:val="4F4F4F"/>
        </w:rPr>
        <w:t>Redis持久化数据和缓存怎么做扩容？</w:t>
      </w:r>
    </w:p>
    <w:p>
      <w:pPr>
        <w:pStyle w:val="5"/>
        <w:spacing w:line="230" w:lineRule="auto"/>
        <w:ind w:left="1351" w:right="631"/>
      </w:pPr>
      <w:r>
        <w:pict>
          <v:shape id="_x0000_s1126" o:spid="_x0000_s1126" style="position:absolute;left:0pt;margin-left:90.5pt;margin-top:10.35pt;height:4.55pt;width:4.55pt;mso-position-horizontal-relative:page;z-index:251663360;mso-width-relative:page;mso-height-relative:page;" fillcolor="#4D4D4D" filled="t" stroked="f" coordorigin="1810,207" coordsize="91,91" path="m1855,297l1836,294,1822,286,1813,272,1810,252,1813,232,1822,218,1836,210,1855,207,1875,210,1889,218,1898,232,1900,252,1898,272,1889,286,1875,294,1855,297xe">
            <v:path arrowok="t"/>
            <v:fill on="t" focussize="0,0"/>
            <v:stroke on="f"/>
            <v:imagedata o:title=""/>
            <o:lock v:ext="edit"/>
          </v:shape>
        </w:pict>
      </w:r>
      <w:r>
        <w:pict>
          <v:shape id="_x0000_s1127" o:spid="_x0000_s1127" style="position:absolute;left:0pt;margin-left:90.5pt;margin-top:34.35pt;height:4.55pt;width:4.55pt;mso-position-horizontal-relative:page;z-index:251663360;mso-width-relative:page;mso-height-relative:page;" fillcolor="#4D4D4D" filled="t" stroked="f" coordorigin="1810,687" coordsize="91,91" path="m1855,777l1836,775,1822,766,1813,752,1810,732,1813,713,1822,699,1836,690,1855,687,1875,690,1889,699,1898,713,1900,732,1898,752,1889,766,1875,775,1855,777xe">
            <v:path arrowok="t"/>
            <v:fill on="t" focussize="0,0"/>
            <v:stroke on="f"/>
            <v:imagedata o:title=""/>
            <o:lock v:ext="edit"/>
          </v:shape>
        </w:pict>
      </w:r>
      <w:r>
        <w:rPr>
          <w:color w:val="4D4D4D"/>
        </w:rPr>
        <w:t>如果Redis被当做缓存使用，使用一致性哈希实现动态扩容缩容。如果Redis被当做一个持久化存储使用，必须使用固定的keys-to-</w:t>
      </w:r>
    </w:p>
    <w:p>
      <w:pPr>
        <w:pStyle w:val="5"/>
        <w:spacing w:before="4" w:line="230" w:lineRule="auto"/>
        <w:ind w:left="790" w:right="251"/>
        <w:jc w:val="both"/>
      </w:pPr>
      <w:r>
        <w:rPr>
          <w:color w:val="4D4D4D"/>
        </w:rPr>
        <w:t>nodes映射关系，节点的数量一旦确定不能变化。否则的话(即Redis节点需要动态变化的情况），必须使用可以在运行时进行数据再平衡的一套系统，而当前只有Redis集群可以做到这样。</w:t>
      </w:r>
    </w:p>
    <w:p>
      <w:pPr>
        <w:pStyle w:val="2"/>
      </w:pPr>
      <w:r>
        <w:rPr>
          <w:color w:val="4F4F4F"/>
        </w:rPr>
        <w:t>过期键的删除策略</w:t>
      </w:r>
    </w:p>
    <w:p>
      <w:pPr>
        <w:pStyle w:val="3"/>
        <w:spacing w:line="665" w:lineRule="exact"/>
      </w:pPr>
      <w:r>
        <w:rPr>
          <w:color w:val="4F4F4F"/>
        </w:rPr>
        <w:t>Redis的过期键的删除策略</w:t>
      </w:r>
    </w:p>
    <w:p>
      <w:pPr>
        <w:pStyle w:val="5"/>
        <w:spacing w:line="230" w:lineRule="auto"/>
        <w:ind w:right="273"/>
      </w:pPr>
      <w:r>
        <w:rPr>
          <w:color w:val="4D4D4D"/>
        </w:rPr>
        <w:t>我们都知道，Redis是key-value数据库，我们可以设置Redis中缓存的key</w:t>
      </w:r>
      <w:r>
        <w:rPr>
          <w:color w:val="4D4D4D"/>
          <w:spacing w:val="-9"/>
        </w:rPr>
        <w:t>的过</w:t>
      </w:r>
      <w:r>
        <w:rPr>
          <w:color w:val="4D4D4D"/>
        </w:rPr>
        <w:t>期时间。Redis的过期策略就是指当Redis中缓存的key过期了，Redis如何处   理。</w:t>
      </w:r>
    </w:p>
    <w:p>
      <w:pPr>
        <w:pStyle w:val="5"/>
        <w:spacing w:line="479" w:lineRule="exact"/>
      </w:pPr>
      <w:r>
        <w:rPr>
          <w:color w:val="4D4D4D"/>
        </w:rPr>
        <w:t>过期策略通常有以下三种：</w:t>
      </w:r>
    </w:p>
    <w:p>
      <w:pPr>
        <w:spacing w:before="4" w:line="228" w:lineRule="auto"/>
        <w:ind w:left="790" w:right="140" w:firstLine="496"/>
        <w:jc w:val="both"/>
        <w:rPr>
          <w:sz w:val="24"/>
        </w:rPr>
      </w:pPr>
      <w:r>
        <w:pict>
          <v:shape id="_x0000_s1128" o:spid="_x0000_s1128" style="position:absolute;left:0pt;margin-left:90.5pt;margin-top:9.2pt;height:4.55pt;width:4.55pt;mso-position-horizontal-relative:page;z-index:-251649024;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定时过期：每个设置过期时间的key都需要创建一个定时器，到过期时间就会立即清除。该策略可以立即清除过期的数据，对内存很友好；但是会占用大量的CPU资源去处理过期的数据，从而影响缓存的响应时间和吞吐量。</w:t>
      </w:r>
    </w:p>
    <w:p>
      <w:pPr>
        <w:spacing w:before="0" w:line="228" w:lineRule="auto"/>
        <w:ind w:left="790" w:right="140" w:firstLine="496"/>
        <w:jc w:val="left"/>
        <w:rPr>
          <w:sz w:val="24"/>
        </w:rPr>
      </w:pPr>
      <w:r>
        <w:pict>
          <v:shape id="_x0000_s1129" o:spid="_x0000_s1129" style="position:absolute;left:0pt;margin-left:90.5pt;margin-top:9pt;height:4.55pt;width:4.55pt;mso-position-horizontal-relative:page;z-index:-25164902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惰性过期：只有当访问一个key时，才会判断该key是否已过期，过期则清除。该策略可以最大化地节省CPU资源，却对内存非常不友好。极端情况可能出现大量的过期key没有再次被访问，从而不会被清除，占用大量内存。</w:t>
      </w:r>
    </w:p>
    <w:p>
      <w:pPr>
        <w:spacing w:after="0" w:line="228" w:lineRule="auto"/>
        <w:jc w:val="left"/>
        <w:rPr>
          <w:sz w:val="24"/>
        </w:rPr>
        <w:sectPr>
          <w:pgSz w:w="11920" w:h="16840"/>
          <w:pgMar w:top="980" w:right="1020" w:bottom="280" w:left="1020" w:header="720" w:footer="720" w:gutter="0"/>
          <w:cols w:space="720" w:num="1"/>
        </w:sectPr>
      </w:pPr>
    </w:p>
    <w:p>
      <w:pPr>
        <w:spacing w:before="39" w:line="228" w:lineRule="auto"/>
        <w:ind w:left="790" w:right="140" w:firstLine="496"/>
        <w:jc w:val="left"/>
        <w:rPr>
          <w:sz w:val="24"/>
        </w:rPr>
      </w:pPr>
      <w:r>
        <w:pict>
          <v:shape id="_x0000_s1130" o:spid="_x0000_s1130" style="position:absolute;left:0pt;margin-left:90.5pt;margin-top:10.95pt;height:4.55pt;width:4.55pt;mso-position-horizontal-relative:page;z-index:-251649024;mso-width-relative:page;mso-height-relative:page;" fillcolor="#000000" filled="t" stroked="f" coordorigin="1810,220" coordsize="91,91" path="m1855,310l1836,307,1822,299,1813,285,1810,265,1813,245,1822,231,1836,223,1855,220,1875,223,1889,231,1898,245,1900,265,1898,285,1889,299,1875,307,1855,310xe">
            <v:path arrowok="t"/>
            <v:fill on="t" focussize="0,0"/>
            <v:stroke on="f"/>
            <v:imagedata o:title=""/>
            <o:lock v:ext="edit"/>
          </v:shape>
        </w:pict>
      </w:r>
      <w:r>
        <w:rPr>
          <w:sz w:val="24"/>
        </w:rPr>
        <w:t>定期过期：每隔一定的时间，会扫描一定数量的数据库的expires字典中一定数量的key，并清除其中已过期的key。该策略是前两者的一个折中方案。通过调整定 时扫描的时间间隔和每次扫描的限定耗时，可以在不同情况下使得CPU</w:t>
      </w:r>
      <w:r>
        <w:rPr>
          <w:spacing w:val="-3"/>
          <w:sz w:val="24"/>
        </w:rPr>
        <w:t>和内存资源达</w:t>
      </w:r>
      <w:r>
        <w:rPr>
          <w:sz w:val="24"/>
        </w:rPr>
        <w:t>到最优的平衡效果。</w:t>
      </w:r>
    </w:p>
    <w:p>
      <w:pPr>
        <w:spacing w:before="0" w:line="228" w:lineRule="auto"/>
        <w:ind w:left="100" w:right="111" w:firstLine="0"/>
        <w:jc w:val="left"/>
        <w:rPr>
          <w:sz w:val="24"/>
        </w:rPr>
      </w:pPr>
      <w:r>
        <w:rPr>
          <w:sz w:val="24"/>
        </w:rPr>
        <w:t>(expires字典会保存所有设置了过期时间的key的过期时间数据，其中，key是指向键空间中的某个键的指针，value是该键的毫秒精度的UNIX时间戳表示的过期时间。键空间是指该</w:t>
      </w:r>
    </w:p>
    <w:p>
      <w:pPr>
        <w:spacing w:before="0" w:line="418" w:lineRule="exact"/>
        <w:ind w:left="100" w:right="0" w:firstLine="0"/>
        <w:jc w:val="left"/>
        <w:rPr>
          <w:sz w:val="24"/>
        </w:rPr>
      </w:pPr>
      <w:r>
        <w:rPr>
          <w:sz w:val="24"/>
        </w:rPr>
        <w:t>Redis集群中保存的所有键。)</w:t>
      </w:r>
    </w:p>
    <w:p>
      <w:pPr>
        <w:pStyle w:val="5"/>
        <w:spacing w:line="476" w:lineRule="exact"/>
      </w:pPr>
      <w:r>
        <w:rPr>
          <w:color w:val="4D4D4D"/>
        </w:rPr>
        <w:t>Redis中同时使用了惰性过期和定期过期两种过期策略。</w:t>
      </w:r>
    </w:p>
    <w:p>
      <w:pPr>
        <w:pStyle w:val="3"/>
      </w:pPr>
      <w:r>
        <w:rPr>
          <w:color w:val="4F4F4F"/>
        </w:rPr>
        <w:t>Redis key的过期时间和永久有效分别怎么设置？</w:t>
      </w:r>
    </w:p>
    <w:p>
      <w:pPr>
        <w:pStyle w:val="5"/>
        <w:spacing w:line="469" w:lineRule="exact"/>
      </w:pPr>
      <w:r>
        <w:rPr>
          <w:color w:val="4D4D4D"/>
        </w:rPr>
        <w:t>EXPIRE和PERSIST命令。</w:t>
      </w:r>
    </w:p>
    <w:p>
      <w:pPr>
        <w:pStyle w:val="3"/>
        <w:spacing w:before="16" w:line="225" w:lineRule="auto"/>
        <w:ind w:right="172"/>
      </w:pPr>
      <w:r>
        <w:rPr>
          <w:color w:val="4F4F4F"/>
        </w:rPr>
        <w:t>我们知道通过expire来设置key 的过期时间，那么对过期的数据怎么处理呢?</w:t>
      </w:r>
    </w:p>
    <w:p>
      <w:pPr>
        <w:pStyle w:val="5"/>
        <w:spacing w:line="473" w:lineRule="exact"/>
      </w:pPr>
      <w:r>
        <w:rPr>
          <w:color w:val="4D4D4D"/>
        </w:rPr>
        <w:t>除了缓存服务器自带的缓存失效策略之外（Redis默认的有6中策略可供选</w:t>
      </w:r>
    </w:p>
    <w:p>
      <w:pPr>
        <w:pStyle w:val="5"/>
        <w:spacing w:before="6" w:line="230" w:lineRule="auto"/>
        <w:ind w:right="113"/>
      </w:pPr>
      <w:r>
        <w:rPr>
          <w:color w:val="4D4D4D"/>
        </w:rPr>
        <w:t>择），我们还可以根据具体的业务需求进行自定义的缓存淘汰，常见的策略有两种：</w:t>
      </w:r>
    </w:p>
    <w:p>
      <w:pPr>
        <w:pStyle w:val="11"/>
        <w:numPr>
          <w:ilvl w:val="0"/>
          <w:numId w:val="1"/>
        </w:numPr>
        <w:tabs>
          <w:tab w:val="left" w:pos="1101"/>
        </w:tabs>
        <w:spacing w:before="0" w:after="0" w:line="480" w:lineRule="exact"/>
        <w:ind w:left="1100" w:right="0" w:hanging="310"/>
        <w:jc w:val="left"/>
        <w:rPr>
          <w:sz w:val="27"/>
        </w:rPr>
      </w:pPr>
      <w:r>
        <w:rPr>
          <w:color w:val="4D4D4D"/>
          <w:sz w:val="27"/>
        </w:rPr>
        <w:t>定时去清理过期的缓存；</w:t>
      </w:r>
    </w:p>
    <w:p>
      <w:pPr>
        <w:pStyle w:val="11"/>
        <w:numPr>
          <w:ilvl w:val="0"/>
          <w:numId w:val="1"/>
        </w:numPr>
        <w:tabs>
          <w:tab w:val="left" w:pos="1101"/>
        </w:tabs>
        <w:spacing w:before="5" w:after="0" w:line="230" w:lineRule="auto"/>
        <w:ind w:left="790" w:right="217" w:firstLine="0"/>
        <w:jc w:val="left"/>
        <w:rPr>
          <w:sz w:val="27"/>
        </w:rPr>
      </w:pPr>
      <w:r>
        <w:rPr>
          <w:color w:val="4D4D4D"/>
          <w:spacing w:val="-1"/>
          <w:sz w:val="27"/>
        </w:rPr>
        <w:t>当有用户请求过来时，再判断这个请求所用到的缓存是否过期，过期的</w:t>
      </w:r>
      <w:r>
        <w:rPr>
          <w:color w:val="4D4D4D"/>
          <w:sz w:val="27"/>
        </w:rPr>
        <w:t>话就去底层系统得到新数据并更新缓存。</w:t>
      </w:r>
    </w:p>
    <w:p>
      <w:pPr>
        <w:pStyle w:val="5"/>
        <w:spacing w:before="5" w:line="230" w:lineRule="auto"/>
        <w:ind w:right="113"/>
        <w:jc w:val="both"/>
      </w:pPr>
      <w:r>
        <w:rPr>
          <w:color w:val="4D4D4D"/>
        </w:rPr>
        <w:t xml:space="preserve">两者各有优劣，第一种的缺点是维护大量缓存的key是比较麻烦的，第二种的缺 </w:t>
      </w:r>
      <w:r>
        <w:rPr>
          <w:color w:val="4D4D4D"/>
          <w:spacing w:val="-1"/>
        </w:rPr>
        <w:t>点就是每次用户请求过来都要判断缓存失效，逻辑相对比较复杂！具体用哪种方</w:t>
      </w:r>
      <w:r>
        <w:rPr>
          <w:color w:val="4D4D4D"/>
        </w:rPr>
        <w:t>案，大家可以根据自己的应用场景来权衡。</w:t>
      </w:r>
    </w:p>
    <w:p>
      <w:pPr>
        <w:pStyle w:val="2"/>
      </w:pPr>
      <w:r>
        <w:rPr>
          <w:color w:val="4F4F4F"/>
        </w:rPr>
        <w:t>内存相关</w:t>
      </w:r>
    </w:p>
    <w:p>
      <w:pPr>
        <w:pStyle w:val="3"/>
        <w:spacing w:before="10" w:line="225" w:lineRule="auto"/>
        <w:ind w:right="78"/>
      </w:pPr>
      <w:r>
        <w:rPr>
          <w:color w:val="4F4F4F"/>
        </w:rPr>
        <w:t>MySQL里有2000w数据，redis中只存20w的数据，如何保证redis中的数据都是热点数据</w:t>
      </w:r>
    </w:p>
    <w:p>
      <w:pPr>
        <w:pStyle w:val="5"/>
        <w:spacing w:line="468" w:lineRule="exact"/>
      </w:pPr>
      <w:r>
        <w:rPr>
          <w:color w:val="4D4D4D"/>
        </w:rPr>
        <w:t>redis内存数据集大小上升到一定大小的时候，就会施行数据淘汰策略。</w:t>
      </w:r>
    </w:p>
    <w:p>
      <w:pPr>
        <w:pStyle w:val="3"/>
      </w:pPr>
      <w:r>
        <w:rPr>
          <w:color w:val="4F4F4F"/>
        </w:rPr>
        <w:t>Redis的内存淘汰策略有哪些</w:t>
      </w:r>
    </w:p>
    <w:p>
      <w:pPr>
        <w:pStyle w:val="5"/>
        <w:spacing w:line="230" w:lineRule="auto"/>
        <w:ind w:right="340"/>
      </w:pPr>
      <w:r>
        <w:rPr>
          <w:color w:val="4D4D4D"/>
        </w:rPr>
        <w:t>Redis的内存淘汰策略是指在Redis的用于缓存的内存不足时，怎么处理需要新写入且需要申请额外空间的数据。</w:t>
      </w:r>
    </w:p>
    <w:p>
      <w:pPr>
        <w:pStyle w:val="4"/>
        <w:spacing w:line="488" w:lineRule="exact"/>
      </w:pPr>
      <w:r>
        <w:rPr>
          <w:color w:val="4D4D4D"/>
        </w:rPr>
        <w:t>全局的键空间选择性移除</w:t>
      </w:r>
    </w:p>
    <w:p>
      <w:pPr>
        <w:spacing w:after="0" w:line="488" w:lineRule="exact"/>
        <w:sectPr>
          <w:pgSz w:w="11920" w:h="16840"/>
          <w:pgMar w:top="960" w:right="1020" w:bottom="280" w:left="1020" w:header="720" w:footer="720" w:gutter="0"/>
          <w:cols w:space="720" w:num="1"/>
        </w:sectPr>
      </w:pPr>
    </w:p>
    <w:p>
      <w:pPr>
        <w:spacing w:before="23" w:line="431" w:lineRule="exact"/>
        <w:ind w:left="1287" w:right="0" w:firstLine="0"/>
        <w:jc w:val="left"/>
        <w:rPr>
          <w:sz w:val="24"/>
        </w:rPr>
      </w:pPr>
      <w:r>
        <w:pict>
          <v:shape id="_x0000_s1131" o:spid="_x0000_s1131" style="position:absolute;left:0pt;margin-left:90.5pt;margin-top:10.95pt;height:4.55pt;width:4.55pt;mso-position-horizontal-relative:page;z-index:251663360;mso-width-relative:page;mso-height-relative:page;" fillcolor="#000000" filled="t" stroked="f" coordorigin="1810,220" coordsize="91,91" path="m1855,310l1836,307,1822,298,1813,284,1810,265,1813,245,1822,231,1836,223,1855,220,1875,223,1889,231,1898,245,1900,265,1898,284,1889,298,1875,307,1855,310xe">
            <v:path arrowok="t"/>
            <v:fill on="t" focussize="0,0"/>
            <v:stroke on="f"/>
            <v:imagedata o:title=""/>
            <o:lock v:ext="edit"/>
          </v:shape>
        </w:pict>
      </w:r>
      <w:r>
        <w:rPr>
          <w:sz w:val="24"/>
        </w:rPr>
        <w:t>noeviction：当内存不足以容纳新写入数据时，新写入操作会报错。</w:t>
      </w:r>
    </w:p>
    <w:p>
      <w:pPr>
        <w:spacing w:before="0" w:line="232" w:lineRule="auto"/>
        <w:ind w:left="790" w:right="161" w:firstLine="496"/>
        <w:jc w:val="left"/>
        <w:rPr>
          <w:sz w:val="24"/>
        </w:rPr>
      </w:pPr>
      <w:r>
        <w:pict>
          <v:shape id="_x0000_s1132" o:spid="_x0000_s1132" style="position:absolute;left:0pt;margin-left:90.5pt;margin-top:9.35pt;height:4.55pt;width:4.55pt;mso-position-horizontal-relative:page;z-index:-251649024;mso-width-relative:page;mso-height-relative:page;" fillcolor="#000000" filled="t" stroked="f" coordorigin="1810,187" coordsize="91,91" path="m1855,277l1836,274,1822,266,1813,252,1810,232,1813,213,1822,198,1836,190,1855,187,1875,190,1889,198,1898,213,1900,232,1898,252,1889,266,1875,274,1855,277xe">
            <v:path arrowok="t"/>
            <v:fill on="t" focussize="0,0"/>
            <v:stroke on="f"/>
            <v:imagedata o:title=""/>
            <o:lock v:ext="edit"/>
          </v:shape>
        </w:pict>
      </w:r>
      <w:r>
        <w:rPr>
          <w:sz w:val="24"/>
        </w:rPr>
        <w:t>allkeys-lru：当内存不足以容纳新写入数据时，在键空间中，移除最近最少使用的key。（这个是</w:t>
      </w:r>
      <w:r>
        <w:rPr>
          <w:b/>
          <w:sz w:val="27"/>
        </w:rPr>
        <w:t>最常用</w:t>
      </w:r>
      <w:r>
        <w:rPr>
          <w:sz w:val="24"/>
        </w:rPr>
        <w:t>的）</w:t>
      </w:r>
    </w:p>
    <w:p>
      <w:pPr>
        <w:spacing w:before="0" w:line="228" w:lineRule="auto"/>
        <w:ind w:left="790" w:right="282" w:firstLine="496"/>
        <w:jc w:val="left"/>
        <w:rPr>
          <w:sz w:val="24"/>
        </w:rPr>
      </w:pPr>
      <w:r>
        <w:pict>
          <v:shape id="_x0000_s1133" o:spid="_x0000_s1133" style="position:absolute;left:0pt;margin-left:90.5pt;margin-top:9pt;height:4.55pt;width:4.55pt;mso-position-horizontal-relative:page;z-index:-25164902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allkeys-random：当内存不足以容纳新写入数据时，在键空间中，随机移除某个key。</w:t>
      </w:r>
    </w:p>
    <w:p>
      <w:pPr>
        <w:pStyle w:val="4"/>
      </w:pPr>
      <w:r>
        <w:rPr>
          <w:color w:val="4D4D4D"/>
        </w:rPr>
        <w:t>设置过期时间的键空间选择性移除</w:t>
      </w:r>
    </w:p>
    <w:p>
      <w:pPr>
        <w:spacing w:before="0" w:line="228" w:lineRule="auto"/>
        <w:ind w:left="790" w:right="98" w:firstLine="496"/>
        <w:jc w:val="left"/>
        <w:rPr>
          <w:sz w:val="24"/>
        </w:rPr>
      </w:pPr>
      <w:r>
        <w:pict>
          <v:shape id="_x0000_s1134" o:spid="_x0000_s1134" style="position:absolute;left:0pt;margin-left:90.5pt;margin-top:9pt;height:4.55pt;width:4.55pt;mso-position-horizontal-relative:page;z-index:-25164902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volatile-lru：</w:t>
      </w:r>
      <w:r>
        <w:rPr>
          <w:spacing w:val="-1"/>
          <w:sz w:val="24"/>
        </w:rPr>
        <w:t xml:space="preserve">当内存不足以容纳新写入数据时，在设置了过期时间的键空间中， </w:t>
      </w:r>
      <w:r>
        <w:rPr>
          <w:sz w:val="24"/>
        </w:rPr>
        <w:t>移除最近最少使用的key。</w:t>
      </w:r>
    </w:p>
    <w:p>
      <w:pPr>
        <w:spacing w:before="0" w:line="228" w:lineRule="auto"/>
        <w:ind w:left="790" w:right="219" w:firstLine="496"/>
        <w:jc w:val="left"/>
        <w:rPr>
          <w:sz w:val="24"/>
        </w:rPr>
      </w:pPr>
      <w:r>
        <w:pict>
          <v:shape id="_x0000_s1135" o:spid="_x0000_s1135" style="position:absolute;left:0pt;margin-left:90.5pt;margin-top:9pt;height:4.55pt;width:4.55pt;mso-position-horizontal-relative:page;z-index:-25164902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volatile-random：</w:t>
      </w:r>
      <w:r>
        <w:rPr>
          <w:spacing w:val="-1"/>
          <w:sz w:val="24"/>
        </w:rPr>
        <w:t>当内存不足以容纳新写入数据时，在设置了过期时间的键空</w:t>
      </w:r>
      <w:r>
        <w:rPr>
          <w:sz w:val="24"/>
        </w:rPr>
        <w:t>间中，随机移除某个key。</w:t>
      </w:r>
    </w:p>
    <w:p>
      <w:pPr>
        <w:spacing w:before="0" w:line="228" w:lineRule="auto"/>
        <w:ind w:left="790" w:right="159" w:firstLine="496"/>
        <w:jc w:val="left"/>
        <w:rPr>
          <w:sz w:val="24"/>
        </w:rPr>
      </w:pPr>
      <w:r>
        <w:pict>
          <v:shape id="_x0000_s1136" o:spid="_x0000_s1136" style="position:absolute;left:0pt;margin-left:90.5pt;margin-top:9pt;height:4.55pt;width:4.55pt;mso-position-horizontal-relative:page;z-index:-25164902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volatile-ttl：当内存不足以容纳新写入数据时，在设置了过期时间的键空间中， 有更早过期时间的key优先移除。</w:t>
      </w:r>
    </w:p>
    <w:p>
      <w:pPr>
        <w:pStyle w:val="4"/>
      </w:pPr>
      <w:r>
        <w:rPr>
          <w:color w:val="4D4D4D"/>
        </w:rPr>
        <w:t>总结</w:t>
      </w:r>
    </w:p>
    <w:p>
      <w:pPr>
        <w:pStyle w:val="5"/>
        <w:spacing w:before="5" w:line="230" w:lineRule="auto"/>
        <w:ind w:right="325"/>
        <w:jc w:val="both"/>
      </w:pPr>
      <w:r>
        <w:rPr>
          <w:color w:val="4D4D4D"/>
        </w:rPr>
        <w:t>Redis的内存淘汰策略的选取并不会影响过期的key</w:t>
      </w:r>
      <w:r>
        <w:rPr>
          <w:color w:val="4D4D4D"/>
          <w:spacing w:val="-2"/>
        </w:rPr>
        <w:t>的处理。内存淘汰策略用于</w:t>
      </w:r>
      <w:r>
        <w:rPr>
          <w:color w:val="4D4D4D"/>
        </w:rPr>
        <w:t>处理内存不足时的需要申请额外空间的数据；过期策略用于处理过期的缓存数 据。</w:t>
      </w:r>
    </w:p>
    <w:p>
      <w:pPr>
        <w:pStyle w:val="3"/>
        <w:spacing w:line="668" w:lineRule="exact"/>
      </w:pPr>
      <w:r>
        <w:rPr>
          <w:color w:val="4F4F4F"/>
        </w:rPr>
        <w:t>Redis主要消耗什么物理资源？</w:t>
      </w:r>
    </w:p>
    <w:p>
      <w:pPr>
        <w:pStyle w:val="5"/>
        <w:spacing w:line="469" w:lineRule="exact"/>
      </w:pPr>
      <w:r>
        <w:rPr>
          <w:color w:val="4D4D4D"/>
        </w:rPr>
        <w:t>内存。</w:t>
      </w:r>
    </w:p>
    <w:p>
      <w:pPr>
        <w:pStyle w:val="3"/>
      </w:pPr>
      <w:r>
        <w:rPr>
          <w:color w:val="4F4F4F"/>
        </w:rPr>
        <w:t>Redis的内存用完了会发生什么？</w:t>
      </w:r>
    </w:p>
    <w:p>
      <w:pPr>
        <w:pStyle w:val="5"/>
        <w:spacing w:line="230" w:lineRule="auto"/>
        <w:ind w:right="226"/>
        <w:jc w:val="both"/>
      </w:pPr>
      <w:r>
        <w:rPr>
          <w:color w:val="4D4D4D"/>
        </w:rPr>
        <w:t>如果达到设置的上限，Redis的写命令会返回错误信息（但是读命令还可以正常返回。）或者你可以配置内存淘汰机制，当Redis达到内存上限时会冲刷掉旧的内容。</w:t>
      </w:r>
    </w:p>
    <w:p>
      <w:pPr>
        <w:pStyle w:val="3"/>
        <w:spacing w:line="668" w:lineRule="exact"/>
      </w:pPr>
      <w:r>
        <w:rPr>
          <w:color w:val="4F4F4F"/>
        </w:rPr>
        <w:t>Redis如何做内存优化？</w:t>
      </w:r>
    </w:p>
    <w:p>
      <w:pPr>
        <w:pStyle w:val="5"/>
        <w:spacing w:line="230" w:lineRule="auto"/>
        <w:ind w:right="209"/>
      </w:pPr>
      <w:r>
        <w:rPr>
          <w:color w:val="4D4D4D"/>
        </w:rPr>
        <w:t>可以好好利用Hash,list,sorted set,set等集合类型数据，因为通常情况下很多小的Key-Value可以用更紧凑的方式存放到一起。尽可能使用散列表</w:t>
      </w:r>
    </w:p>
    <w:p>
      <w:pPr>
        <w:pStyle w:val="5"/>
        <w:spacing w:before="4" w:line="230" w:lineRule="auto"/>
        <w:ind w:right="114"/>
      </w:pPr>
      <w:r>
        <w:rPr>
          <w:color w:val="4D4D4D"/>
        </w:rPr>
        <w:t>（hashes），散列表（是说散列表里面存储的数少）使用的内存非常小，所以  你应该尽可能的将你的数据模型抽象到一个散列表里面。比如你的web</w:t>
      </w:r>
      <w:r>
        <w:rPr>
          <w:color w:val="4D4D4D"/>
          <w:spacing w:val="-5"/>
        </w:rPr>
        <w:t>系统中有</w:t>
      </w:r>
      <w:r>
        <w:rPr>
          <w:color w:val="4D4D4D"/>
        </w:rPr>
        <w:t>一个用户对象，不要为这个用户的名称，姓氏，邮箱，密码设置单独的key，而 是应该把这个用户的所有信息存储到一张散列表里面</w:t>
      </w:r>
    </w:p>
    <w:p>
      <w:pPr>
        <w:pStyle w:val="2"/>
        <w:spacing w:line="747" w:lineRule="exact"/>
      </w:pPr>
      <w:r>
        <w:rPr>
          <w:color w:val="4F4F4F"/>
        </w:rPr>
        <w:t>线程模型</w:t>
      </w:r>
    </w:p>
    <w:p>
      <w:pPr>
        <w:spacing w:after="0" w:line="747" w:lineRule="exact"/>
        <w:sectPr>
          <w:pgSz w:w="11920" w:h="16840"/>
          <w:pgMar w:top="960" w:right="1020" w:bottom="280" w:left="1020" w:header="720" w:footer="720" w:gutter="0"/>
          <w:cols w:space="720" w:num="1"/>
        </w:sectPr>
      </w:pPr>
    </w:p>
    <w:p>
      <w:pPr>
        <w:pStyle w:val="3"/>
        <w:spacing w:line="664" w:lineRule="exact"/>
      </w:pPr>
      <w:r>
        <w:rPr>
          <w:color w:val="4F4F4F"/>
        </w:rPr>
        <w:t>Redis线程模型</w:t>
      </w:r>
    </w:p>
    <w:p>
      <w:pPr>
        <w:pStyle w:val="5"/>
        <w:spacing w:line="230" w:lineRule="auto"/>
        <w:ind w:right="107"/>
      </w:pPr>
      <w:r>
        <w:rPr>
          <w:color w:val="4D4D4D"/>
        </w:rPr>
        <w:t>Redis基于Reactor模式开发了网络事件处理器，这个处理器被称为文件事件处  理器（file</w:t>
      </w:r>
      <w:r>
        <w:rPr>
          <w:color w:val="4D4D4D"/>
          <w:spacing w:val="15"/>
        </w:rPr>
        <w:t xml:space="preserve"> </w:t>
      </w:r>
      <w:r>
        <w:rPr>
          <w:color w:val="4D4D4D"/>
        </w:rPr>
        <w:t>event</w:t>
      </w:r>
      <w:r>
        <w:rPr>
          <w:color w:val="4D4D4D"/>
          <w:spacing w:val="16"/>
        </w:rPr>
        <w:t xml:space="preserve"> </w:t>
      </w:r>
      <w:r>
        <w:rPr>
          <w:color w:val="4D4D4D"/>
        </w:rPr>
        <w:t>handler）。它的组成结构为4部分：多个套接字、IO</w:t>
      </w:r>
      <w:r>
        <w:rPr>
          <w:color w:val="4D4D4D"/>
          <w:spacing w:val="-5"/>
        </w:rPr>
        <w:t>多路复用</w:t>
      </w:r>
      <w:r>
        <w:rPr>
          <w:color w:val="4D4D4D"/>
          <w:spacing w:val="-1"/>
        </w:rPr>
        <w:t>程序、文件事件分派器、事件处理器。因为文件事件分派器队列的消费是单线程</w:t>
      </w:r>
      <w:r>
        <w:rPr>
          <w:color w:val="4D4D4D"/>
        </w:rPr>
        <w:t>的，所以Redis才叫单线程模型。</w:t>
      </w:r>
    </w:p>
    <w:p>
      <w:pPr>
        <w:spacing w:before="5" w:line="228" w:lineRule="auto"/>
        <w:ind w:left="790" w:right="354" w:firstLine="496"/>
        <w:jc w:val="left"/>
        <w:rPr>
          <w:sz w:val="24"/>
        </w:rPr>
      </w:pPr>
      <w:r>
        <w:pict>
          <v:shape id="_x0000_s1137" o:spid="_x0000_s1137" style="position:absolute;left:0pt;margin-left:90.5pt;margin-top:9.25pt;height:4.55pt;width:4.55pt;mso-position-horizontal-relative:page;z-index:-251649024;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文件事件处理器使用 I/O 多路复用（multiplexing）程序来同时监听多个套接字， 并根据套接字目前执行的任务来为套接字关联不同的事件处理器。</w:t>
      </w:r>
    </w:p>
    <w:p>
      <w:pPr>
        <w:spacing w:before="0" w:line="415" w:lineRule="exact"/>
        <w:ind w:left="1287" w:right="0" w:firstLine="0"/>
        <w:jc w:val="left"/>
        <w:rPr>
          <w:sz w:val="24"/>
        </w:rPr>
      </w:pPr>
      <w:r>
        <w:pict>
          <v:shape id="_x0000_s1138" o:spid="_x0000_s1138" style="position:absolute;left:0pt;margin-left:90.5pt;margin-top:9pt;height:4.55pt;width:4.55pt;mso-position-horizontal-relative:page;z-index:251663360;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当被监听的套接字准备好执行连接应答（accept）、读取（read）、写入</w:t>
      </w:r>
    </w:p>
    <w:p>
      <w:pPr>
        <w:spacing w:before="5" w:line="228" w:lineRule="auto"/>
        <w:ind w:left="790" w:right="291" w:firstLine="0"/>
        <w:jc w:val="left"/>
        <w:rPr>
          <w:sz w:val="24"/>
        </w:rPr>
      </w:pPr>
      <w:r>
        <w:rPr>
          <w:sz w:val="24"/>
        </w:rPr>
        <w:t>（write）、关闭（close）等操作时， 与操作相对应的文件事件就会产生， 这时文件事件处理器就会调用套接字之前关联好的事件处理器来处理这些事件。</w:t>
      </w:r>
    </w:p>
    <w:p>
      <w:pPr>
        <w:pStyle w:val="5"/>
        <w:spacing w:before="3" w:line="230" w:lineRule="auto"/>
        <w:ind w:right="225"/>
      </w:pPr>
      <w:r>
        <w:rPr>
          <w:color w:val="4D4D4D"/>
        </w:rPr>
        <w:t>虽然文件事件处理器以单线程方式运行， 但通过使用 I/O 多路复用程序来监听多个套接字， 文件事件处理器既实现了高性能的网络通信模型， 又可以很好地与 redis 服务器中其他同样以单线程方式运行的模块进行对接， 这保持了Redis 内部单线程设计的简单性。</w:t>
      </w:r>
    </w:p>
    <w:p>
      <w:pPr>
        <w:pStyle w:val="5"/>
        <w:spacing w:line="482" w:lineRule="exact"/>
      </w:pPr>
      <w:r>
        <w:rPr>
          <w:color w:val="4D4D4D"/>
        </w:rPr>
        <w:t>参考：</w:t>
      </w:r>
      <w:r>
        <w:fldChar w:fldCharType="begin"/>
      </w:r>
      <w:r>
        <w:instrText xml:space="preserve"> HYPERLINK "https://www.cnblogs.com/barrywxx/p/8570821.html" \h </w:instrText>
      </w:r>
      <w:r>
        <w:fldChar w:fldCharType="separate"/>
      </w:r>
      <w:r>
        <w:rPr>
          <w:color w:val="4EA0DB"/>
          <w:u w:val="single" w:color="0000ED"/>
        </w:rPr>
        <w:t>https://www.cnblogs.com/barrywxx/p/8570821.html</w:t>
      </w:r>
      <w:r>
        <w:rPr>
          <w:color w:val="4EA0DB"/>
          <w:u w:val="single" w:color="0000ED"/>
        </w:rPr>
        <w:fldChar w:fldCharType="end"/>
      </w:r>
    </w:p>
    <w:p>
      <w:pPr>
        <w:pStyle w:val="2"/>
      </w:pPr>
      <w:r>
        <w:rPr>
          <w:color w:val="4F4F4F"/>
        </w:rPr>
        <w:t>事务</w:t>
      </w:r>
    </w:p>
    <w:p>
      <w:pPr>
        <w:pStyle w:val="3"/>
        <w:spacing w:line="665" w:lineRule="exact"/>
      </w:pPr>
      <w:r>
        <w:rPr>
          <w:color w:val="4F4F4F"/>
        </w:rPr>
        <w:t>什么是事务？</w:t>
      </w:r>
    </w:p>
    <w:p>
      <w:pPr>
        <w:pStyle w:val="5"/>
        <w:spacing w:line="230" w:lineRule="auto"/>
        <w:ind w:right="113"/>
      </w:pPr>
      <w:r>
        <w:rPr>
          <w:color w:val="4D4D4D"/>
        </w:rPr>
        <w:t>事务是一个单独的隔离操作：事务中的所有命令都会序列化、按顺序地执行。事务在执行的过程中，不会被其他客户端发送来的命令请求所打断。</w:t>
      </w:r>
    </w:p>
    <w:p>
      <w:pPr>
        <w:pStyle w:val="5"/>
        <w:spacing w:line="475" w:lineRule="exact"/>
      </w:pPr>
      <w:r>
        <w:rPr>
          <w:color w:val="4D4D4D"/>
        </w:rPr>
        <w:t>事务是一个原子操作：事务中的命令要么全部被执行，要么全部都不执行。</w:t>
      </w:r>
    </w:p>
    <w:p>
      <w:pPr>
        <w:pStyle w:val="3"/>
      </w:pPr>
      <w:r>
        <w:rPr>
          <w:color w:val="4F4F4F"/>
        </w:rPr>
        <w:t>Redis事务的概念</w:t>
      </w:r>
    </w:p>
    <w:p>
      <w:pPr>
        <w:pStyle w:val="5"/>
        <w:spacing w:line="230" w:lineRule="auto"/>
        <w:ind w:right="113"/>
      </w:pPr>
      <w:r>
        <w:rPr>
          <w:color w:val="4D4D4D"/>
        </w:rPr>
        <w:t>Redis   事务的本质是通过MULTI、EXEC、WATCH等一组命令的集合。事务支持</w:t>
      </w:r>
      <w:r>
        <w:rPr>
          <w:color w:val="4D4D4D"/>
          <w:spacing w:val="-1"/>
        </w:rPr>
        <w:t>一次执行多个命令，一个事务中所有命令都会被序列化。在事务执行过程，会按</w:t>
      </w:r>
      <w:r>
        <w:rPr>
          <w:color w:val="4D4D4D"/>
          <w:spacing w:val="-2"/>
        </w:rPr>
        <w:t>照顺序串行化执行队列中的命令，其他客户端提交的命令请求不会插入到事务执行命令序列中。</w:t>
      </w:r>
    </w:p>
    <w:p>
      <w:pPr>
        <w:pStyle w:val="5"/>
        <w:spacing w:before="9" w:line="230" w:lineRule="auto"/>
        <w:ind w:right="301"/>
      </w:pPr>
      <w:r>
        <w:rPr>
          <w:color w:val="4D4D4D"/>
        </w:rPr>
        <w:t>总结说：redis事务就是一次性、顺序性、排他性的执行一个队列中的一系列命令。</w:t>
      </w:r>
    </w:p>
    <w:p>
      <w:pPr>
        <w:pStyle w:val="3"/>
        <w:spacing w:line="666" w:lineRule="exact"/>
      </w:pPr>
      <w:r>
        <w:rPr>
          <w:color w:val="4F4F4F"/>
        </w:rPr>
        <w:t>Redis事务的三个阶段</w:t>
      </w:r>
    </w:p>
    <w:p>
      <w:pPr>
        <w:pStyle w:val="11"/>
        <w:numPr>
          <w:ilvl w:val="0"/>
          <w:numId w:val="2"/>
        </w:numPr>
        <w:tabs>
          <w:tab w:val="left" w:pos="1101"/>
        </w:tabs>
        <w:spacing w:before="0" w:after="0" w:line="483" w:lineRule="exact"/>
        <w:ind w:left="1100" w:right="0" w:hanging="310"/>
        <w:jc w:val="left"/>
        <w:rPr>
          <w:sz w:val="27"/>
        </w:rPr>
      </w:pPr>
      <w:r>
        <w:rPr>
          <w:sz w:val="27"/>
        </w:rPr>
        <w:t>事务开始 MULTI</w:t>
      </w:r>
    </w:p>
    <w:p>
      <w:pPr>
        <w:spacing w:after="0" w:line="483" w:lineRule="exact"/>
        <w:jc w:val="left"/>
        <w:rPr>
          <w:sz w:val="27"/>
        </w:rPr>
        <w:sectPr>
          <w:pgSz w:w="11920" w:h="16840"/>
          <w:pgMar w:top="1000" w:right="1020" w:bottom="280" w:left="1020" w:header="720" w:footer="720" w:gutter="0"/>
          <w:cols w:space="720" w:num="1"/>
        </w:sectPr>
      </w:pPr>
    </w:p>
    <w:p>
      <w:pPr>
        <w:pStyle w:val="11"/>
        <w:numPr>
          <w:ilvl w:val="0"/>
          <w:numId w:val="2"/>
        </w:numPr>
        <w:tabs>
          <w:tab w:val="left" w:pos="1101"/>
        </w:tabs>
        <w:spacing w:before="9" w:after="0" w:line="489" w:lineRule="exact"/>
        <w:ind w:left="1100" w:right="0" w:hanging="310"/>
        <w:jc w:val="left"/>
        <w:rPr>
          <w:sz w:val="27"/>
        </w:rPr>
      </w:pPr>
      <w:r>
        <w:rPr>
          <w:sz w:val="27"/>
        </w:rPr>
        <w:t>命令入队</w:t>
      </w:r>
    </w:p>
    <w:p>
      <w:pPr>
        <w:pStyle w:val="11"/>
        <w:numPr>
          <w:ilvl w:val="0"/>
          <w:numId w:val="2"/>
        </w:numPr>
        <w:tabs>
          <w:tab w:val="left" w:pos="1101"/>
        </w:tabs>
        <w:spacing w:before="0" w:after="0" w:line="480" w:lineRule="exact"/>
        <w:ind w:left="1100" w:right="0" w:hanging="310"/>
        <w:jc w:val="left"/>
        <w:rPr>
          <w:sz w:val="27"/>
        </w:rPr>
      </w:pPr>
      <w:r>
        <w:rPr>
          <w:sz w:val="27"/>
        </w:rPr>
        <w:t>事务执行 EXEC</w:t>
      </w:r>
    </w:p>
    <w:p>
      <w:pPr>
        <w:pStyle w:val="5"/>
        <w:spacing w:before="5" w:line="230" w:lineRule="auto"/>
        <w:ind w:right="203"/>
      </w:pPr>
      <w:r>
        <w:rPr>
          <w:color w:val="4D4D4D"/>
        </w:rPr>
        <w:t>事务执行过程中，如果服务端收到有EXEC、DISCARD、WATCH、MULTI之外的请求，将会把请求放入队列中排队</w:t>
      </w:r>
    </w:p>
    <w:p>
      <w:pPr>
        <w:pStyle w:val="3"/>
        <w:spacing w:line="666" w:lineRule="exact"/>
      </w:pPr>
      <w:r>
        <w:rPr>
          <w:color w:val="4F4F4F"/>
        </w:rPr>
        <w:t>Redis事务相关命令</w:t>
      </w:r>
    </w:p>
    <w:p>
      <w:pPr>
        <w:pStyle w:val="5"/>
        <w:spacing w:line="474" w:lineRule="exact"/>
      </w:pPr>
      <w:r>
        <w:rPr>
          <w:color w:val="4D4D4D"/>
        </w:rPr>
        <w:t>Redis事务功能是通过MULTI、EXEC、DISCARD和WATCH 四个原语实现的</w:t>
      </w:r>
    </w:p>
    <w:p>
      <w:pPr>
        <w:pStyle w:val="5"/>
        <w:spacing w:line="480" w:lineRule="exact"/>
      </w:pPr>
      <w:r>
        <w:rPr>
          <w:color w:val="4D4D4D"/>
        </w:rPr>
        <w:t>Redis会将一个事务中的所有命令序列化，然后按顺序执行。</w:t>
      </w:r>
    </w:p>
    <w:p>
      <w:pPr>
        <w:pStyle w:val="11"/>
        <w:numPr>
          <w:ilvl w:val="0"/>
          <w:numId w:val="3"/>
        </w:numPr>
        <w:tabs>
          <w:tab w:val="left" w:pos="1122"/>
        </w:tabs>
        <w:spacing w:before="6" w:after="0" w:line="230" w:lineRule="auto"/>
        <w:ind w:left="790" w:right="294" w:firstLine="0"/>
        <w:jc w:val="left"/>
        <w:rPr>
          <w:sz w:val="27"/>
        </w:rPr>
      </w:pPr>
      <w:r>
        <w:rPr>
          <w:b/>
          <w:sz w:val="27"/>
        </w:rPr>
        <w:t>redis 不支持回滚</w:t>
      </w:r>
      <w:r>
        <w:rPr>
          <w:sz w:val="27"/>
        </w:rPr>
        <w:t>，“Redis</w:t>
      </w:r>
      <w:r>
        <w:rPr>
          <w:spacing w:val="-1"/>
          <w:sz w:val="27"/>
        </w:rPr>
        <w:t xml:space="preserve"> 在事务失败时不进行回滚，而是继续执行</w:t>
      </w:r>
      <w:r>
        <w:rPr>
          <w:sz w:val="27"/>
        </w:rPr>
        <w:t>余下的命令”， 所以 Redis 的内部可以保持简单且快速。</w:t>
      </w:r>
    </w:p>
    <w:p>
      <w:pPr>
        <w:pStyle w:val="4"/>
        <w:numPr>
          <w:ilvl w:val="0"/>
          <w:numId w:val="3"/>
        </w:numPr>
        <w:tabs>
          <w:tab w:val="left" w:pos="1122"/>
        </w:tabs>
        <w:spacing w:before="0" w:after="0" w:line="480" w:lineRule="exact"/>
        <w:ind w:left="1121" w:right="0" w:hanging="331"/>
        <w:jc w:val="left"/>
        <w:rPr>
          <w:b w:val="0"/>
        </w:rPr>
      </w:pPr>
      <w:r>
        <w:t>如果在一个事务中的命令出现错误，那么所有的命令都不会执行</w:t>
      </w:r>
      <w:r>
        <w:rPr>
          <w:b w:val="0"/>
        </w:rPr>
        <w:t>；</w:t>
      </w:r>
    </w:p>
    <w:p>
      <w:pPr>
        <w:pStyle w:val="11"/>
        <w:numPr>
          <w:ilvl w:val="0"/>
          <w:numId w:val="3"/>
        </w:numPr>
        <w:tabs>
          <w:tab w:val="left" w:pos="1122"/>
        </w:tabs>
        <w:spacing w:before="0" w:after="0" w:line="478" w:lineRule="exact"/>
        <w:ind w:left="1121" w:right="0" w:hanging="331"/>
        <w:jc w:val="left"/>
        <w:rPr>
          <w:sz w:val="27"/>
        </w:rPr>
      </w:pPr>
      <w:r>
        <w:rPr>
          <w:b/>
          <w:sz w:val="27"/>
        </w:rPr>
        <w:t>如果在一个事务中出现运行错误，那么正确的命令会被执行</w:t>
      </w:r>
      <w:r>
        <w:rPr>
          <w:sz w:val="27"/>
        </w:rPr>
        <w:t>。</w:t>
      </w:r>
    </w:p>
    <w:p>
      <w:pPr>
        <w:spacing w:before="4" w:line="228" w:lineRule="auto"/>
        <w:ind w:left="790" w:right="240" w:firstLine="496"/>
        <w:jc w:val="both"/>
        <w:rPr>
          <w:sz w:val="24"/>
        </w:rPr>
      </w:pPr>
      <w:r>
        <w:pict>
          <v:shape id="_x0000_s1139" o:spid="_x0000_s1139" style="position:absolute;left:0pt;margin-left:90.5pt;margin-top:9.2pt;height:4.55pt;width:4.55pt;mso-position-horizontal-relative:page;z-index:-251649024;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WATCH 命令是一个乐观锁，可以为 Redis 事务提供 check-and-set （CAS） 行为。 可以监控一个或多个键，一旦其中有一个键被修改（或删除），之后的事务就不会执行，监控一直持续到EXEC命令。</w:t>
      </w:r>
    </w:p>
    <w:p>
      <w:pPr>
        <w:spacing w:before="0" w:line="228" w:lineRule="auto"/>
        <w:ind w:left="790" w:right="145" w:firstLine="496"/>
        <w:jc w:val="left"/>
        <w:rPr>
          <w:sz w:val="24"/>
        </w:rPr>
      </w:pPr>
      <w:r>
        <w:pict>
          <v:shape id="_x0000_s1140" o:spid="_x0000_s1140" style="position:absolute;left:0pt;margin-left:90.5pt;margin-top:9pt;height:4.55pt;width:4.55pt;mso-position-horizontal-relative:page;z-index:-25164902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MULTI命令用于开启一个事务，它总是返回OK</w:t>
      </w:r>
      <w:r>
        <w:rPr>
          <w:spacing w:val="22"/>
          <w:sz w:val="24"/>
        </w:rPr>
        <w:t xml:space="preserve">。 </w:t>
      </w:r>
      <w:r>
        <w:rPr>
          <w:sz w:val="24"/>
        </w:rPr>
        <w:t>MULTI</w:t>
      </w:r>
      <w:r>
        <w:rPr>
          <w:spacing w:val="-2"/>
          <w:sz w:val="24"/>
        </w:rPr>
        <w:t>执行之后，客户端可以</w:t>
      </w:r>
      <w:r>
        <w:rPr>
          <w:sz w:val="24"/>
        </w:rPr>
        <w:t>继续向服务器发送任意多条命令，这些命令不会立即被执行，而是被放到一个队列 中，当EXEC命令被调用时，所有队列中的命令才会被执行。</w:t>
      </w:r>
    </w:p>
    <w:p>
      <w:pPr>
        <w:spacing w:before="0" w:line="228" w:lineRule="auto"/>
        <w:ind w:left="790" w:right="275" w:firstLine="496"/>
        <w:jc w:val="left"/>
        <w:rPr>
          <w:sz w:val="24"/>
        </w:rPr>
      </w:pPr>
      <w:r>
        <w:pict>
          <v:shape id="_x0000_s1141" o:spid="_x0000_s1141" style="position:absolute;left:0pt;margin-left:90.5pt;margin-top:9pt;height:4.55pt;width:4.55pt;mso-position-horizontal-relative:page;z-index:-25164902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EXEC：执行所有事务块内的命令。返回事务块内所有命令的返回值，按命令执行的先后顺序排列。 当操作被打断时，返回空值 nil 。</w:t>
      </w:r>
    </w:p>
    <w:p>
      <w:pPr>
        <w:spacing w:before="0" w:line="228" w:lineRule="auto"/>
        <w:ind w:left="790" w:right="202" w:firstLine="496"/>
        <w:jc w:val="left"/>
        <w:rPr>
          <w:sz w:val="24"/>
        </w:rPr>
      </w:pPr>
      <w:r>
        <w:pict>
          <v:shape id="_x0000_s1142" o:spid="_x0000_s1142" style="position:absolute;left:0pt;margin-left:90.5pt;margin-top:9pt;height:4.55pt;width:4.55pt;mso-position-horizontal-relative:page;z-index:-25164902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通过调用DISCARD，客户端可以清空事务队列，并放弃执行事务， 并且客户端会从事务状态中退出。</w:t>
      </w:r>
    </w:p>
    <w:p>
      <w:pPr>
        <w:spacing w:before="0" w:line="413" w:lineRule="exact"/>
        <w:ind w:left="1287" w:right="0" w:firstLine="0"/>
        <w:jc w:val="left"/>
        <w:rPr>
          <w:sz w:val="24"/>
        </w:rPr>
      </w:pPr>
      <w:r>
        <w:pict>
          <v:shape id="_x0000_s1143" o:spid="_x0000_s1143" style="position:absolute;left:0pt;margin-left:90.5pt;margin-top:9pt;height:4.55pt;width:4.55pt;mso-position-horizontal-relative:page;z-index:251663360;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UNWATCH命令可以取消watch对所有key的监控。</w:t>
      </w:r>
    </w:p>
    <w:p>
      <w:pPr>
        <w:pStyle w:val="3"/>
      </w:pPr>
      <w:r>
        <w:rPr>
          <w:color w:val="4F4F4F"/>
        </w:rPr>
        <w:t>事务管理（ACID）概述</w:t>
      </w:r>
    </w:p>
    <w:p>
      <w:pPr>
        <w:pStyle w:val="5"/>
        <w:spacing w:line="474" w:lineRule="exact"/>
      </w:pPr>
      <w:r>
        <w:rPr>
          <w:color w:val="4D4D4D"/>
        </w:rPr>
        <w:t>原子性（Atomicity）</w:t>
      </w:r>
    </w:p>
    <w:p>
      <w:pPr>
        <w:pStyle w:val="5"/>
        <w:spacing w:before="5" w:line="230" w:lineRule="auto"/>
        <w:ind w:right="113"/>
      </w:pPr>
      <w:r>
        <w:rPr>
          <w:color w:val="4D4D4D"/>
        </w:rPr>
        <w:t>原子性是指事务是一个不可分割的工作单位，事务中的操作要么都发生，要么都不发生。</w:t>
      </w:r>
    </w:p>
    <w:p>
      <w:pPr>
        <w:pStyle w:val="5"/>
        <w:spacing w:line="480" w:lineRule="exact"/>
      </w:pPr>
      <w:r>
        <w:rPr>
          <w:color w:val="4D4D4D"/>
        </w:rPr>
        <w:t>一致性（Consistency）</w:t>
      </w:r>
    </w:p>
    <w:p>
      <w:pPr>
        <w:pStyle w:val="5"/>
        <w:spacing w:before="6" w:line="230" w:lineRule="auto"/>
        <w:ind w:right="5083"/>
      </w:pPr>
      <w:r>
        <w:rPr>
          <w:color w:val="4D4D4D"/>
        </w:rPr>
        <w:t>事务前后数据的完整性必须保持一致。隔离性（Isolation）</w:t>
      </w:r>
    </w:p>
    <w:p>
      <w:pPr>
        <w:pStyle w:val="5"/>
        <w:spacing w:before="5" w:line="230" w:lineRule="auto"/>
        <w:ind w:right="2046"/>
      </w:pPr>
      <w:r>
        <w:rPr>
          <w:color w:val="4D4D4D"/>
        </w:rPr>
        <w:t>多个事务并发执行时，一个事务的执行不应影响其他事务的执行持久性（Durability）</w:t>
      </w:r>
    </w:p>
    <w:p>
      <w:pPr>
        <w:spacing w:after="0" w:line="230" w:lineRule="auto"/>
        <w:sectPr>
          <w:pgSz w:w="11920" w:h="16840"/>
          <w:pgMar w:top="980" w:right="1020" w:bottom="280" w:left="1020" w:header="720" w:footer="720" w:gutter="0"/>
          <w:cols w:space="720" w:num="1"/>
        </w:sectPr>
      </w:pPr>
    </w:p>
    <w:p>
      <w:pPr>
        <w:pStyle w:val="5"/>
        <w:spacing w:before="23" w:line="230" w:lineRule="auto"/>
        <w:ind w:right="113"/>
      </w:pPr>
      <w:r>
        <w:rPr>
          <w:color w:val="4D4D4D"/>
        </w:rPr>
        <w:t>持久性是指一个事务一旦被提交，它对数据库中数据的改变就是永久性的，接下来即使数据库发生故障也不应该对其有任何影响</w:t>
      </w:r>
    </w:p>
    <w:p>
      <w:pPr>
        <w:spacing w:before="5" w:line="230" w:lineRule="auto"/>
        <w:ind w:left="100" w:right="303" w:firstLine="0"/>
        <w:jc w:val="both"/>
        <w:rPr>
          <w:sz w:val="27"/>
        </w:rPr>
      </w:pPr>
      <w:r>
        <w:rPr>
          <w:b/>
          <w:color w:val="4D4D4D"/>
          <w:sz w:val="27"/>
        </w:rPr>
        <w:t>Redis的事务总是具有ACID中的一致性和隔离性</w:t>
      </w:r>
      <w:r>
        <w:rPr>
          <w:color w:val="4D4D4D"/>
          <w:sz w:val="27"/>
        </w:rPr>
        <w:t>，其他特性是不支持的。当服务器运行在</w:t>
      </w:r>
      <w:r>
        <w:rPr>
          <w:color w:val="4D4D4D"/>
          <w:sz w:val="22"/>
        </w:rPr>
        <w:t>AOF</w:t>
      </w:r>
      <w:r>
        <w:rPr>
          <w:color w:val="4D4D4D"/>
          <w:sz w:val="27"/>
        </w:rPr>
        <w:t>持久化模式下，并且appendfsync选项的值为always</w:t>
      </w:r>
      <w:r>
        <w:rPr>
          <w:color w:val="4D4D4D"/>
          <w:spacing w:val="-5"/>
          <w:sz w:val="27"/>
        </w:rPr>
        <w:t xml:space="preserve">时，事务 </w:t>
      </w:r>
      <w:r>
        <w:rPr>
          <w:color w:val="4D4D4D"/>
          <w:sz w:val="27"/>
        </w:rPr>
        <w:t>也具有耐久性。</w:t>
      </w:r>
    </w:p>
    <w:p>
      <w:pPr>
        <w:pStyle w:val="3"/>
        <w:spacing w:line="668" w:lineRule="exact"/>
      </w:pPr>
      <w:r>
        <w:rPr>
          <w:color w:val="4F4F4F"/>
        </w:rPr>
        <w:t>Redis事务支持隔离性吗</w:t>
      </w:r>
    </w:p>
    <w:p>
      <w:pPr>
        <w:spacing w:before="0" w:line="230" w:lineRule="auto"/>
        <w:ind w:left="100" w:right="104" w:firstLine="0"/>
        <w:jc w:val="both"/>
        <w:rPr>
          <w:sz w:val="27"/>
        </w:rPr>
      </w:pPr>
      <w:r>
        <w:rPr>
          <w:color w:val="4D4D4D"/>
          <w:sz w:val="27"/>
        </w:rPr>
        <w:t>Redis 是单进程程序，并且它保证在执行事务时，不会对事务进行中断，事务可以运行直到执行完所有事务队列中的命令为止。因此，</w:t>
      </w:r>
      <w:r>
        <w:rPr>
          <w:b/>
          <w:color w:val="4D4D4D"/>
          <w:sz w:val="27"/>
        </w:rPr>
        <w:t>Redis 的事务是总是带有隔离性的</w:t>
      </w:r>
      <w:r>
        <w:rPr>
          <w:color w:val="4D4D4D"/>
          <w:sz w:val="27"/>
        </w:rPr>
        <w:t>。</w:t>
      </w:r>
    </w:p>
    <w:p>
      <w:pPr>
        <w:pStyle w:val="3"/>
        <w:spacing w:line="668" w:lineRule="exact"/>
      </w:pPr>
      <w:r>
        <w:rPr>
          <w:color w:val="4F4F4F"/>
        </w:rPr>
        <w:t>Redis事务保证原子性吗，支持回滚吗</w:t>
      </w:r>
    </w:p>
    <w:p>
      <w:pPr>
        <w:spacing w:before="0" w:line="230" w:lineRule="auto"/>
        <w:ind w:left="100" w:right="226" w:firstLine="0"/>
        <w:jc w:val="left"/>
        <w:rPr>
          <w:sz w:val="27"/>
        </w:rPr>
      </w:pPr>
      <w:r>
        <w:rPr>
          <w:color w:val="4D4D4D"/>
          <w:sz w:val="27"/>
        </w:rPr>
        <w:t>Redis中，单条命令是原子性执行的，但</w:t>
      </w:r>
      <w:r>
        <w:rPr>
          <w:b/>
          <w:color w:val="4D4D4D"/>
          <w:sz w:val="27"/>
        </w:rPr>
        <w:t>事务不保证原子性，且没有回滚</w:t>
      </w:r>
      <w:r>
        <w:rPr>
          <w:color w:val="4D4D4D"/>
          <w:sz w:val="27"/>
        </w:rPr>
        <w:t>。事务中任意命令执行失败，其余的命令仍会被执行。</w:t>
      </w:r>
    </w:p>
    <w:p>
      <w:pPr>
        <w:pStyle w:val="3"/>
        <w:spacing w:line="663" w:lineRule="exact"/>
      </w:pPr>
      <w:r>
        <w:rPr>
          <w:color w:val="4F4F4F"/>
        </w:rPr>
        <w:t>Redis事务其他实现</w:t>
      </w:r>
    </w:p>
    <w:p>
      <w:pPr>
        <w:spacing w:before="0" w:line="414" w:lineRule="exact"/>
        <w:ind w:left="1287" w:right="0" w:firstLine="0"/>
        <w:jc w:val="left"/>
        <w:rPr>
          <w:sz w:val="24"/>
        </w:rPr>
      </w:pPr>
      <w:r>
        <w:pict>
          <v:shape id="_x0000_s1144" o:spid="_x0000_s1144" style="position:absolute;left:0pt;margin-left:90.5pt;margin-top:8.9pt;height:4.55pt;width:4.55pt;mso-position-horizontal-relative:page;z-index:251664384;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基于Lua脚本，Redis可以保证脚本内的命令一次性、按顺序地执行，</w:t>
      </w:r>
    </w:p>
    <w:p>
      <w:pPr>
        <w:spacing w:before="3" w:line="228" w:lineRule="auto"/>
        <w:ind w:left="100" w:right="113" w:firstLine="0"/>
        <w:jc w:val="left"/>
        <w:rPr>
          <w:sz w:val="24"/>
        </w:rPr>
      </w:pPr>
      <w:r>
        <w:rPr>
          <w:sz w:val="24"/>
        </w:rPr>
        <w:t>其同时也不提供事务运行错误的回滚，执行过程中如果部分命令运行错误，剩下的命令还是会继续运行完</w:t>
      </w:r>
    </w:p>
    <w:p>
      <w:pPr>
        <w:spacing w:before="0" w:line="228" w:lineRule="auto"/>
        <w:ind w:left="790" w:right="134" w:firstLine="496"/>
        <w:jc w:val="left"/>
        <w:rPr>
          <w:sz w:val="24"/>
        </w:rPr>
      </w:pPr>
      <w:r>
        <w:pict>
          <v:shape id="_x0000_s1145" o:spid="_x0000_s1145" style="position:absolute;left:0pt;margin-left:90.5pt;margin-top:9pt;height:4.55pt;width:4.55pt;mso-position-horizontal-relative:page;z-index:-25164800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基于中间标记变量，通过另外的标记变量来标识事务是否执行完成，读取数据时先读取该标记变量判断是否事务执行完成。但这样会需要额外写代码实现，比较繁琐</w:t>
      </w:r>
    </w:p>
    <w:p>
      <w:pPr>
        <w:pStyle w:val="2"/>
        <w:spacing w:line="720" w:lineRule="exact"/>
        <w:jc w:val="both"/>
      </w:pPr>
      <w:r>
        <w:rPr>
          <w:color w:val="4F4F4F"/>
        </w:rPr>
        <w:t>集群方案</w:t>
      </w:r>
    </w:p>
    <w:p>
      <w:pPr>
        <w:pStyle w:val="3"/>
        <w:spacing w:line="680" w:lineRule="exact"/>
        <w:jc w:val="both"/>
      </w:pPr>
      <w:r>
        <w:rPr>
          <w:color w:val="4F4F4F"/>
          <w:w w:val="95"/>
        </w:rPr>
        <w:t>哨兵模式</w:t>
      </w:r>
    </w:p>
    <w:p>
      <w:pPr>
        <w:spacing w:after="0" w:line="680" w:lineRule="exact"/>
        <w:jc w:val="both"/>
        <w:sectPr>
          <w:pgSz w:w="11920" w:h="16840"/>
          <w:pgMar w:top="980" w:right="1020" w:bottom="280" w:left="1020" w:header="720" w:footer="720" w:gutter="0"/>
          <w:cols w:space="720" w:num="1"/>
        </w:sectPr>
      </w:pPr>
    </w:p>
    <w:p>
      <w:pPr>
        <w:pStyle w:val="5"/>
        <w:ind w:left="328"/>
        <w:rPr>
          <w:sz w:val="20"/>
        </w:rPr>
      </w:pPr>
      <w:r>
        <w:rPr>
          <w:sz w:val="20"/>
        </w:rPr>
        <w:drawing>
          <wp:inline distT="0" distB="0" distL="0" distR="0">
            <wp:extent cx="5871210" cy="4818380"/>
            <wp:effectExtent l="0" t="0" r="0" b="0"/>
            <wp:docPr id="3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7.jpeg"/>
                    <pic:cNvPicPr>
                      <a:picLocks noChangeAspect="1"/>
                    </pic:cNvPicPr>
                  </pic:nvPicPr>
                  <pic:blipFill>
                    <a:blip r:embed="rId12" cstate="print"/>
                    <a:stretch>
                      <a:fillRect/>
                    </a:stretch>
                  </pic:blipFill>
                  <pic:spPr>
                    <a:xfrm>
                      <a:off x="0" y="0"/>
                      <a:ext cx="5871705" cy="4818602"/>
                    </a:xfrm>
                    <a:prstGeom prst="rect">
                      <a:avLst/>
                    </a:prstGeom>
                  </pic:spPr>
                </pic:pic>
              </a:graphicData>
            </a:graphic>
          </wp:inline>
        </w:drawing>
      </w:r>
    </w:p>
    <w:p>
      <w:pPr>
        <w:pStyle w:val="4"/>
        <w:spacing w:before="8" w:line="489" w:lineRule="exact"/>
      </w:pPr>
      <w:r>
        <w:rPr>
          <w:color w:val="4D4D4D"/>
        </w:rPr>
        <w:t>哨兵的介绍</w:t>
      </w:r>
    </w:p>
    <w:p>
      <w:pPr>
        <w:pStyle w:val="5"/>
        <w:spacing w:before="6" w:line="230" w:lineRule="auto"/>
        <w:ind w:right="211"/>
      </w:pPr>
      <w:r>
        <w:rPr>
          <w:color w:val="4D4D4D"/>
        </w:rPr>
        <w:t>sentinel，中文名是哨兵。哨兵是 redis 集群机构中非常重要的一个组件，主要有以下功能：</w:t>
      </w:r>
    </w:p>
    <w:p>
      <w:pPr>
        <w:spacing w:before="0" w:line="417" w:lineRule="exact"/>
        <w:ind w:left="1287" w:right="0" w:firstLine="0"/>
        <w:jc w:val="left"/>
        <w:rPr>
          <w:sz w:val="24"/>
        </w:rPr>
      </w:pPr>
      <w:r>
        <w:pict>
          <v:shape id="_x0000_s1146" o:spid="_x0000_s1146" style="position:absolute;left:0pt;margin-left:90.5pt;margin-top:9.05pt;height:4.55pt;width:4.55pt;mso-position-horizontal-relative:page;z-index:251664384;mso-width-relative:page;mso-height-relative:page;" fillcolor="#000000" filled="t" stroked="f" coordorigin="1810,182" coordsize="91,91" path="m1855,272l1836,269,1822,261,1813,247,1810,227,1813,207,1822,193,1836,185,1855,182,1875,185,1889,193,1898,207,1900,227,1898,247,1889,261,1875,269,1855,272xe">
            <v:path arrowok="t"/>
            <v:fill on="t" focussize="0,0"/>
            <v:stroke on="f"/>
            <v:imagedata o:title=""/>
            <o:lock v:ext="edit"/>
          </v:shape>
        </w:pict>
      </w:r>
      <w:r>
        <w:rPr>
          <w:sz w:val="24"/>
        </w:rPr>
        <w:t>集群监控：负责监控 redis master 和 slave 进程是否正常工作。</w:t>
      </w:r>
    </w:p>
    <w:p>
      <w:pPr>
        <w:spacing w:before="5" w:line="228" w:lineRule="auto"/>
        <w:ind w:left="790" w:right="156" w:firstLine="496"/>
        <w:jc w:val="left"/>
        <w:rPr>
          <w:sz w:val="24"/>
        </w:rPr>
      </w:pPr>
      <w:r>
        <w:pict>
          <v:shape id="_x0000_s1147" o:spid="_x0000_s1147" style="position:absolute;left:0pt;margin-left:90.5pt;margin-top:9.25pt;height:4.55pt;width:4.55pt;mso-position-horizontal-relative:page;z-index:-251648000;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消息通知：如果某个 redis 实例有故障，那么哨兵负责发送消息作为报警通知给管理员。</w:t>
      </w:r>
    </w:p>
    <w:p>
      <w:pPr>
        <w:spacing w:before="0" w:line="228" w:lineRule="auto"/>
        <w:ind w:left="1287" w:right="847" w:firstLine="0"/>
        <w:jc w:val="left"/>
        <w:rPr>
          <w:sz w:val="24"/>
        </w:rPr>
      </w:pPr>
      <w:r>
        <w:pict>
          <v:shape id="_x0000_s1148" o:spid="_x0000_s1148" style="position:absolute;left:0pt;margin-left:90.5pt;margin-top:9pt;height:4.55pt;width:4.55pt;mso-position-horizontal-relative:page;z-index:2516643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pict>
          <v:shape id="_x0000_s1149" o:spid="_x0000_s1149" style="position:absolute;left:0pt;margin-left:90.5pt;margin-top:30.05pt;height:4.55pt;width:4.55pt;mso-position-horizontal-relative:page;z-index:251664384;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sz w:val="24"/>
        </w:rPr>
        <w:t>故障转移：如果 master node 挂掉了，会自动转移到 slave node 上。配置中心：如果故障转移发生了，通知 client 客户端新的 master 地址。</w:t>
      </w:r>
    </w:p>
    <w:p>
      <w:pPr>
        <w:spacing w:before="3" w:line="230" w:lineRule="auto"/>
        <w:ind w:left="100" w:right="373" w:firstLine="0"/>
        <w:jc w:val="left"/>
        <w:rPr>
          <w:sz w:val="27"/>
        </w:rPr>
      </w:pPr>
      <w:r>
        <w:rPr>
          <w:b/>
          <w:color w:val="4D4D4D"/>
          <w:sz w:val="27"/>
        </w:rPr>
        <w:t>哨兵用于实现 redis 集群的高可用</w:t>
      </w:r>
      <w:r>
        <w:rPr>
          <w:color w:val="4D4D4D"/>
          <w:sz w:val="27"/>
        </w:rPr>
        <w:t>，本身也是分布式的，作为一个哨兵集群去运行，互相协同工作。</w:t>
      </w:r>
    </w:p>
    <w:p>
      <w:pPr>
        <w:spacing w:before="1" w:line="228" w:lineRule="auto"/>
        <w:ind w:left="790" w:right="225" w:firstLine="496"/>
        <w:jc w:val="left"/>
        <w:rPr>
          <w:sz w:val="24"/>
        </w:rPr>
      </w:pPr>
      <w:r>
        <w:pict>
          <v:shape id="_x0000_s1150" o:spid="_x0000_s1150" style="position:absolute;left:0pt;margin-left:90.5pt;margin-top:9.05pt;height:4.55pt;width:4.55pt;mso-position-horizontal-relative:page;z-index:-251648000;mso-width-relative:page;mso-height-relative:page;" fillcolor="#000000" filled="t" stroked="f" coordorigin="1810,182" coordsize="91,91" path="m1855,272l1836,269,1822,261,1813,247,1810,227,1813,207,1822,193,1836,185,1855,182,1875,185,1889,193,1898,207,1900,227,1898,247,1889,261,1875,269,1855,272xe">
            <v:path arrowok="t"/>
            <v:fill on="t" focussize="0,0"/>
            <v:stroke on="f"/>
            <v:imagedata o:title=""/>
            <o:lock v:ext="edit"/>
          </v:shape>
        </w:pict>
      </w:r>
      <w:r>
        <w:rPr>
          <w:sz w:val="24"/>
        </w:rPr>
        <w:t>故障转移时，判断一个 master node 是否宕机了，需要大部分的哨兵都同意才行，涉及到了分布式选举的问题。</w:t>
      </w:r>
    </w:p>
    <w:p>
      <w:pPr>
        <w:spacing w:before="0" w:line="228" w:lineRule="auto"/>
        <w:ind w:left="790" w:right="134" w:firstLine="496"/>
        <w:jc w:val="left"/>
        <w:rPr>
          <w:sz w:val="24"/>
        </w:rPr>
      </w:pPr>
      <w:r>
        <w:pict>
          <v:shape id="_x0000_s1151" o:spid="_x0000_s1151" style="position:absolute;left:0pt;margin-left:90.5pt;margin-top:9pt;height:4.55pt;width:4.55pt;mso-position-horizontal-relative:page;z-index:-25164800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即使部分哨兵节点挂掉了，哨兵集群还是能正常工作的，因为如果一个作为高可用机制重要组成部分的故障转移系统本身是单点的，那就很坑爹了。</w:t>
      </w:r>
    </w:p>
    <w:p>
      <w:pPr>
        <w:pStyle w:val="4"/>
      </w:pPr>
      <w:r>
        <w:rPr>
          <w:color w:val="4D4D4D"/>
        </w:rPr>
        <w:t>哨兵的核心知识</w:t>
      </w:r>
    </w:p>
    <w:p>
      <w:pPr>
        <w:spacing w:before="0" w:line="431" w:lineRule="exact"/>
        <w:ind w:left="1287" w:right="0" w:firstLine="0"/>
        <w:jc w:val="left"/>
        <w:rPr>
          <w:sz w:val="24"/>
        </w:rPr>
      </w:pPr>
      <w:r>
        <w:pict>
          <v:shape id="_x0000_s1152" o:spid="_x0000_s1152" style="position:absolute;left:0pt;margin-left:90.5pt;margin-top:9.25pt;height:4.55pt;width:4.55pt;mso-position-horizontal-relative:page;z-index:251664384;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哨兵至少需要 3 个实例，来保证自己的健壮性。</w:t>
      </w:r>
    </w:p>
    <w:p>
      <w:pPr>
        <w:spacing w:after="0" w:line="431" w:lineRule="exact"/>
        <w:jc w:val="left"/>
        <w:rPr>
          <w:sz w:val="24"/>
        </w:rPr>
        <w:sectPr>
          <w:pgSz w:w="11920" w:h="16840"/>
          <w:pgMar w:top="1000" w:right="1020" w:bottom="280" w:left="1020" w:header="720" w:footer="720" w:gutter="0"/>
          <w:cols w:space="720" w:num="1"/>
        </w:sectPr>
      </w:pPr>
    </w:p>
    <w:p>
      <w:pPr>
        <w:spacing w:before="26" w:line="228" w:lineRule="auto"/>
        <w:ind w:left="790" w:right="134" w:firstLine="496"/>
        <w:jc w:val="left"/>
        <w:rPr>
          <w:sz w:val="24"/>
        </w:rPr>
      </w:pPr>
      <w:r>
        <w:pict>
          <v:shape id="_x0000_s1153" o:spid="_x0000_s1153" style="position:absolute;left:0pt;margin-left:90.5pt;margin-top:12.2pt;height:4.55pt;width:4.55pt;mso-position-horizontal-relative:page;z-index:-251648000;mso-width-relative:page;mso-height-relative:page;" fillcolor="#000000" filled="t" stroked="f" coordorigin="1810,244" coordsize="91,91" path="m1855,335l1836,332,1822,323,1813,309,1810,290,1813,270,1822,256,1836,247,1855,244,1875,247,1889,256,1898,270,1900,290,1898,309,1889,323,1875,332,1855,335xe">
            <v:path arrowok="t"/>
            <v:fill on="t" focussize="0,0"/>
            <v:stroke on="f"/>
            <v:imagedata o:title=""/>
            <o:lock v:ext="edit"/>
          </v:shape>
        </w:pict>
      </w:r>
      <w:r>
        <w:rPr>
          <w:sz w:val="24"/>
        </w:rPr>
        <w:t>哨兵 + redis 主从的部署架构，是</w:t>
      </w:r>
      <w:r>
        <w:rPr>
          <w:b/>
          <w:sz w:val="27"/>
        </w:rPr>
        <w:t>不保证数据零丢失</w:t>
      </w:r>
      <w:r>
        <w:rPr>
          <w:sz w:val="24"/>
        </w:rPr>
        <w:t>的，只能保证 redis 集群的高可用性。</w:t>
      </w:r>
    </w:p>
    <w:p>
      <w:pPr>
        <w:spacing w:before="0" w:line="228" w:lineRule="auto"/>
        <w:ind w:left="790" w:right="146" w:firstLine="496"/>
        <w:jc w:val="left"/>
        <w:rPr>
          <w:sz w:val="24"/>
        </w:rPr>
      </w:pPr>
      <w:r>
        <w:pict>
          <v:shape id="_x0000_s1154" o:spid="_x0000_s1154" style="position:absolute;left:0pt;margin-left:90.5pt;margin-top:9pt;height:4.55pt;width:4.55pt;mso-position-horizontal-relative:page;z-index:-25164800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对于哨兵 + redis 主从这种复杂的部署架构，尽量在测试环境和生产环境，都进行充足的测试和演练。</w:t>
      </w:r>
    </w:p>
    <w:p>
      <w:pPr>
        <w:pStyle w:val="3"/>
        <w:spacing w:line="680" w:lineRule="exact"/>
      </w:pPr>
      <w:r>
        <w:rPr>
          <w:color w:val="4F4F4F"/>
        </w:rPr>
        <w:t>官方Redis Cluster 方案(服务端路由查询)</w:t>
      </w:r>
    </w:p>
    <w:p>
      <w:pPr>
        <w:pStyle w:val="5"/>
        <w:ind w:left="382"/>
        <w:rPr>
          <w:sz w:val="20"/>
        </w:rPr>
      </w:pPr>
      <w:r>
        <w:rPr>
          <w:sz w:val="20"/>
        </w:rPr>
        <w:drawing>
          <wp:inline distT="0" distB="0" distL="0" distR="0">
            <wp:extent cx="5767705" cy="2221230"/>
            <wp:effectExtent l="0" t="0" r="0" b="0"/>
            <wp:docPr id="3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8.png"/>
                    <pic:cNvPicPr>
                      <a:picLocks noChangeAspect="1"/>
                    </pic:cNvPicPr>
                  </pic:nvPicPr>
                  <pic:blipFill>
                    <a:blip r:embed="rId13" cstate="print"/>
                    <a:stretch>
                      <a:fillRect/>
                    </a:stretch>
                  </pic:blipFill>
                  <pic:spPr>
                    <a:xfrm>
                      <a:off x="0" y="0"/>
                      <a:ext cx="5767715" cy="2221515"/>
                    </a:xfrm>
                    <a:prstGeom prst="rect">
                      <a:avLst/>
                    </a:prstGeom>
                  </pic:spPr>
                </pic:pic>
              </a:graphicData>
            </a:graphic>
          </wp:inline>
        </w:drawing>
      </w:r>
    </w:p>
    <w:p>
      <w:pPr>
        <w:pStyle w:val="5"/>
        <w:spacing w:line="230" w:lineRule="auto"/>
        <w:ind w:right="262"/>
      </w:pPr>
      <w:r>
        <w:rPr>
          <w:color w:val="4D4D4D"/>
        </w:rPr>
        <w:t>redis 集群模式的工作原理能说一下么？在集群模式下，redis 的 key 是如何寻址的？分布式寻址都有哪些算法？了解一致性 hash 算法吗？</w:t>
      </w:r>
    </w:p>
    <w:p>
      <w:pPr>
        <w:pStyle w:val="4"/>
        <w:spacing w:line="480" w:lineRule="exact"/>
      </w:pPr>
      <w:r>
        <w:rPr>
          <w:color w:val="4D4D4D"/>
        </w:rPr>
        <w:t>简介</w:t>
      </w:r>
    </w:p>
    <w:p>
      <w:pPr>
        <w:pStyle w:val="5"/>
        <w:spacing w:line="480" w:lineRule="exact"/>
      </w:pPr>
      <w:r>
        <w:rPr>
          <w:color w:val="4D4D4D"/>
        </w:rPr>
        <w:t>Redis Cluster是一种服务端Sharding技术，3.0版本开始正式提供。Redis</w:t>
      </w:r>
    </w:p>
    <w:p>
      <w:pPr>
        <w:pStyle w:val="5"/>
        <w:spacing w:before="5" w:line="230" w:lineRule="auto"/>
        <w:ind w:right="113"/>
      </w:pPr>
      <w:r>
        <w:rPr>
          <w:color w:val="4D4D4D"/>
        </w:rPr>
        <w:t xml:space="preserve">Cluster并没有使用一致性hash，而是采用slot(槽)的概念，一共分成16384个   </w:t>
      </w:r>
      <w:r>
        <w:rPr>
          <w:color w:val="4D4D4D"/>
          <w:spacing w:val="-1"/>
        </w:rPr>
        <w:t>槽。将请求发送到任意节点，接收到请求的节点会将查询请求发送到正确的节点</w:t>
      </w:r>
      <w:r>
        <w:rPr>
          <w:color w:val="4D4D4D"/>
        </w:rPr>
        <w:t>上执行</w:t>
      </w:r>
    </w:p>
    <w:p>
      <w:pPr>
        <w:pStyle w:val="4"/>
        <w:spacing w:line="482" w:lineRule="exact"/>
      </w:pPr>
      <w:r>
        <w:rPr>
          <w:color w:val="4D4D4D"/>
        </w:rPr>
        <w:t>方案说明</w:t>
      </w:r>
    </w:p>
    <w:p>
      <w:pPr>
        <w:pStyle w:val="11"/>
        <w:numPr>
          <w:ilvl w:val="0"/>
          <w:numId w:val="4"/>
        </w:numPr>
        <w:tabs>
          <w:tab w:val="left" w:pos="1101"/>
        </w:tabs>
        <w:spacing w:before="6" w:after="0" w:line="230" w:lineRule="auto"/>
        <w:ind w:left="790" w:right="309" w:firstLine="0"/>
        <w:jc w:val="left"/>
        <w:rPr>
          <w:sz w:val="27"/>
        </w:rPr>
      </w:pPr>
      <w:r>
        <w:rPr>
          <w:spacing w:val="-1"/>
          <w:sz w:val="27"/>
        </w:rPr>
        <w:t xml:space="preserve">通过哈希的方式，将数据分片，每个节点均分存储一定哈希槽(哈希值) </w:t>
      </w:r>
      <w:r>
        <w:rPr>
          <w:sz w:val="27"/>
        </w:rPr>
        <w:t>区间的数据，默认分配了16384 个槽位</w:t>
      </w:r>
    </w:p>
    <w:p>
      <w:pPr>
        <w:pStyle w:val="11"/>
        <w:numPr>
          <w:ilvl w:val="0"/>
          <w:numId w:val="4"/>
        </w:numPr>
        <w:tabs>
          <w:tab w:val="left" w:pos="1101"/>
        </w:tabs>
        <w:spacing w:before="0" w:after="0" w:line="480" w:lineRule="exact"/>
        <w:ind w:left="1100" w:right="0" w:hanging="310"/>
        <w:jc w:val="left"/>
        <w:rPr>
          <w:sz w:val="27"/>
        </w:rPr>
      </w:pPr>
      <w:r>
        <w:rPr>
          <w:sz w:val="27"/>
        </w:rPr>
        <w:t>每份数据分片会存储在多个互为主从的多节点上</w:t>
      </w:r>
    </w:p>
    <w:p>
      <w:pPr>
        <w:pStyle w:val="11"/>
        <w:numPr>
          <w:ilvl w:val="0"/>
          <w:numId w:val="4"/>
        </w:numPr>
        <w:tabs>
          <w:tab w:val="left" w:pos="1101"/>
        </w:tabs>
        <w:spacing w:before="0" w:after="0" w:line="480" w:lineRule="exact"/>
        <w:ind w:left="1100" w:right="0" w:hanging="310"/>
        <w:jc w:val="left"/>
        <w:rPr>
          <w:sz w:val="27"/>
        </w:rPr>
      </w:pPr>
      <w:r>
        <w:rPr>
          <w:sz w:val="27"/>
        </w:rPr>
        <w:t>数据写入先写主节点，再同步到从节点(支持配置为阻塞同步)</w:t>
      </w:r>
    </w:p>
    <w:p>
      <w:pPr>
        <w:pStyle w:val="11"/>
        <w:numPr>
          <w:ilvl w:val="0"/>
          <w:numId w:val="4"/>
        </w:numPr>
        <w:tabs>
          <w:tab w:val="left" w:pos="1101"/>
        </w:tabs>
        <w:spacing w:before="0" w:after="0" w:line="480" w:lineRule="exact"/>
        <w:ind w:left="1100" w:right="0" w:hanging="310"/>
        <w:jc w:val="left"/>
        <w:rPr>
          <w:sz w:val="27"/>
        </w:rPr>
      </w:pPr>
      <w:r>
        <w:rPr>
          <w:sz w:val="27"/>
        </w:rPr>
        <w:t>同一分片多个节点间的数据不保持一致性</w:t>
      </w:r>
    </w:p>
    <w:p>
      <w:pPr>
        <w:pStyle w:val="11"/>
        <w:numPr>
          <w:ilvl w:val="0"/>
          <w:numId w:val="4"/>
        </w:numPr>
        <w:tabs>
          <w:tab w:val="left" w:pos="1101"/>
        </w:tabs>
        <w:spacing w:before="5" w:after="0" w:line="230" w:lineRule="auto"/>
        <w:ind w:left="790" w:right="228" w:firstLine="0"/>
        <w:jc w:val="left"/>
        <w:rPr>
          <w:sz w:val="27"/>
        </w:rPr>
      </w:pPr>
      <w:r>
        <w:rPr>
          <w:sz w:val="27"/>
        </w:rPr>
        <w:t>读取数据时，当客户端操作的key没有分配在该节点上时，redis</w:t>
      </w:r>
      <w:r>
        <w:rPr>
          <w:spacing w:val="-6"/>
          <w:sz w:val="27"/>
        </w:rPr>
        <w:t>会返回</w:t>
      </w:r>
      <w:r>
        <w:rPr>
          <w:sz w:val="27"/>
        </w:rPr>
        <w:t>转向指令，指向正确的节点</w:t>
      </w:r>
    </w:p>
    <w:p>
      <w:pPr>
        <w:pStyle w:val="11"/>
        <w:numPr>
          <w:ilvl w:val="0"/>
          <w:numId w:val="4"/>
        </w:numPr>
        <w:tabs>
          <w:tab w:val="left" w:pos="1101"/>
        </w:tabs>
        <w:spacing w:before="0" w:after="0" w:line="480" w:lineRule="exact"/>
        <w:ind w:left="1100" w:right="0" w:hanging="310"/>
        <w:jc w:val="left"/>
        <w:rPr>
          <w:sz w:val="27"/>
        </w:rPr>
      </w:pPr>
      <w:r>
        <w:rPr>
          <w:sz w:val="27"/>
        </w:rPr>
        <w:t>扩容时时需要需要把旧节点的数据迁移一部分到新节点</w:t>
      </w:r>
    </w:p>
    <w:p>
      <w:pPr>
        <w:pStyle w:val="5"/>
        <w:spacing w:before="6" w:line="230" w:lineRule="auto"/>
        <w:ind w:right="133"/>
      </w:pPr>
      <w:r>
        <w:rPr>
          <w:color w:val="4D4D4D"/>
        </w:rPr>
        <w:t>在 redis cluster 架构下，每个 redis 要放开两个端口号，比如一个是 6379，另外一个就是 加1w 的端口号，比如 16379。</w:t>
      </w:r>
    </w:p>
    <w:p>
      <w:pPr>
        <w:spacing w:after="0" w:line="230" w:lineRule="auto"/>
        <w:sectPr>
          <w:pgSz w:w="11920" w:h="16840"/>
          <w:pgMar w:top="980" w:right="1020" w:bottom="280" w:left="1020" w:header="720" w:footer="720" w:gutter="0"/>
          <w:cols w:space="720" w:num="1"/>
        </w:sectPr>
      </w:pPr>
    </w:p>
    <w:p>
      <w:pPr>
        <w:pStyle w:val="5"/>
        <w:spacing w:before="9" w:line="489" w:lineRule="exact"/>
      </w:pPr>
      <w:r>
        <w:rPr>
          <w:color w:val="4D4D4D"/>
        </w:rPr>
        <w:t>16379 端口号是用来进行节点间通信的，也就是 cluster bus 的东西，cluster</w:t>
      </w:r>
    </w:p>
    <w:p>
      <w:pPr>
        <w:pStyle w:val="5"/>
        <w:spacing w:before="5" w:line="230" w:lineRule="auto"/>
        <w:ind w:right="109"/>
      </w:pPr>
      <w:r>
        <w:rPr>
          <w:color w:val="4D4D4D"/>
        </w:rPr>
        <w:t>bus 的通信，用来进行故障检测、配置更新、故障转移授权。cluster bus 用了另外一种二进制的协议，</w:t>
      </w:r>
      <w:r>
        <w:rPr>
          <w:color w:val="C6244E"/>
          <w:sz w:val="24"/>
        </w:rPr>
        <w:t xml:space="preserve">gossip </w:t>
      </w:r>
      <w:r>
        <w:rPr>
          <w:color w:val="4D4D4D"/>
        </w:rPr>
        <w:t>协议，用于节点间进行高效的数据交换，占用更少的网络带宽和处理时间。</w:t>
      </w:r>
    </w:p>
    <w:p>
      <w:pPr>
        <w:spacing w:before="7" w:line="230" w:lineRule="auto"/>
        <w:ind w:left="100" w:right="7016" w:firstLine="0"/>
        <w:jc w:val="left"/>
        <w:rPr>
          <w:sz w:val="27"/>
        </w:rPr>
      </w:pPr>
      <w:r>
        <w:rPr>
          <w:b/>
          <w:color w:val="4D4D4D"/>
          <w:sz w:val="27"/>
        </w:rPr>
        <w:t>节点间的内部通信机制</w:t>
      </w:r>
      <w:r>
        <w:rPr>
          <w:color w:val="4D4D4D"/>
          <w:sz w:val="27"/>
        </w:rPr>
        <w:t>基本通信原理</w:t>
      </w:r>
    </w:p>
    <w:p>
      <w:pPr>
        <w:pStyle w:val="5"/>
        <w:spacing w:before="5" w:line="230" w:lineRule="auto"/>
        <w:ind w:right="227"/>
      </w:pPr>
      <w:r>
        <w:rPr>
          <w:color w:val="4D4D4D"/>
        </w:rPr>
        <w:t>集群元数据的维护有两种方式：集中式、Gossip</w:t>
      </w:r>
      <w:r>
        <w:rPr>
          <w:color w:val="4D4D4D"/>
          <w:spacing w:val="15"/>
        </w:rPr>
        <w:t xml:space="preserve"> 协议。</w:t>
      </w:r>
      <w:r>
        <w:rPr>
          <w:color w:val="4D4D4D"/>
        </w:rPr>
        <w:t>redis</w:t>
      </w:r>
      <w:r>
        <w:rPr>
          <w:color w:val="4D4D4D"/>
          <w:spacing w:val="65"/>
        </w:rPr>
        <w:t xml:space="preserve"> </w:t>
      </w:r>
      <w:r>
        <w:rPr>
          <w:color w:val="4D4D4D"/>
        </w:rPr>
        <w:t>cluster</w:t>
      </w:r>
      <w:r>
        <w:rPr>
          <w:color w:val="4D4D4D"/>
          <w:spacing w:val="9"/>
        </w:rPr>
        <w:t xml:space="preserve"> 节点间采</w:t>
      </w:r>
      <w:r>
        <w:rPr>
          <w:color w:val="4D4D4D"/>
        </w:rPr>
        <w:t>用 gossip 协议进行通信。</w:t>
      </w:r>
    </w:p>
    <w:p>
      <w:pPr>
        <w:pStyle w:val="4"/>
        <w:spacing w:line="477" w:lineRule="exact"/>
      </w:pPr>
      <w:r>
        <w:rPr>
          <w:color w:val="4D4D4D"/>
        </w:rPr>
        <w:t>分布式寻址算法</w:t>
      </w:r>
    </w:p>
    <w:p>
      <w:pPr>
        <w:spacing w:before="0" w:line="420" w:lineRule="exact"/>
        <w:ind w:left="1287" w:right="0" w:firstLine="0"/>
        <w:jc w:val="left"/>
        <w:rPr>
          <w:sz w:val="24"/>
        </w:rPr>
      </w:pPr>
      <w:r>
        <w:pict>
          <v:shape id="_x0000_s1155" o:spid="_x0000_s1155" style="position:absolute;left:0pt;margin-left:90.5pt;margin-top:9.25pt;height:4.55pt;width:4.55pt;mso-position-horizontal-relative:page;z-index:251664384;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hash 算法（大量缓存重建）</w:t>
      </w:r>
    </w:p>
    <w:p>
      <w:pPr>
        <w:spacing w:before="5" w:line="228" w:lineRule="auto"/>
        <w:ind w:left="1287" w:right="1613" w:firstLine="0"/>
        <w:jc w:val="left"/>
        <w:rPr>
          <w:sz w:val="24"/>
        </w:rPr>
      </w:pPr>
      <w:r>
        <w:pict>
          <v:shape id="_x0000_s1156" o:spid="_x0000_s1156" style="position:absolute;left:0pt;margin-left:90.5pt;margin-top:9.25pt;height:4.55pt;width:4.55pt;mso-position-horizontal-relative:page;z-index:251664384;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pict>
          <v:shape id="_x0000_s1157" o:spid="_x0000_s1157" style="position:absolute;left:0pt;margin-left:90.5pt;margin-top:30.3pt;height:4.55pt;width:4.55pt;mso-position-horizontal-relative:page;z-index:251664384;mso-width-relative:page;mso-height-relative:page;" fillcolor="#000000" filled="t" stroked="f" coordorigin="1810,606" coordsize="91,91" path="m1855,696l1836,693,1822,685,1813,671,1810,651,1813,631,1822,617,1836,609,1855,606,1875,609,1889,617,1898,631,1900,651,1898,671,1889,685,1875,693,1855,696xe">
            <v:path arrowok="t"/>
            <v:fill on="t" focussize="0,0"/>
            <v:stroke on="f"/>
            <v:imagedata o:title=""/>
            <o:lock v:ext="edit"/>
          </v:shape>
        </w:pict>
      </w:r>
      <w:r>
        <w:rPr>
          <w:sz w:val="24"/>
        </w:rPr>
        <w:t>一致性 hash 算法（自动缓存迁移）+ 虚拟节点（自动负载均衡） redis cluster 的 hash slot 算法</w:t>
      </w:r>
    </w:p>
    <w:p>
      <w:pPr>
        <w:pStyle w:val="4"/>
      </w:pPr>
      <w:r>
        <w:rPr>
          <w:color w:val="4D4D4D"/>
        </w:rPr>
        <w:t>优点</w:t>
      </w:r>
    </w:p>
    <w:p>
      <w:pPr>
        <w:spacing w:before="0" w:line="420" w:lineRule="exact"/>
        <w:ind w:left="1287" w:right="0" w:firstLine="0"/>
        <w:jc w:val="left"/>
        <w:rPr>
          <w:sz w:val="24"/>
        </w:rPr>
      </w:pPr>
      <w:r>
        <w:pict>
          <v:shape id="_x0000_s1158" o:spid="_x0000_s1158" style="position:absolute;left:0pt;margin-left:90.5pt;margin-top:9.25pt;height:4.55pt;width:4.55pt;mso-position-horizontal-relative:page;z-index:251664384;mso-width-relative:page;mso-height-relative:page;" fillcolor="#000000" filled="t" stroked="f" coordorigin="1810,185" coordsize="91,91" path="m1855,275l1836,273,1822,264,1813,250,1810,230,1813,211,1822,197,1836,188,1855,185,1875,188,1889,197,1898,211,1900,230,1898,250,1889,264,1875,273,1855,275xe">
            <v:path arrowok="t"/>
            <v:fill on="t" focussize="0,0"/>
            <v:stroke on="f"/>
            <v:imagedata o:title=""/>
            <o:lock v:ext="edit"/>
          </v:shape>
        </w:pict>
      </w:r>
      <w:r>
        <w:rPr>
          <w:sz w:val="24"/>
        </w:rPr>
        <w:t>无中心架构，支持动态扩容，对业务透明</w:t>
      </w:r>
    </w:p>
    <w:p>
      <w:pPr>
        <w:spacing w:before="0" w:line="420" w:lineRule="exact"/>
        <w:ind w:left="1287" w:right="0" w:firstLine="0"/>
        <w:jc w:val="left"/>
        <w:rPr>
          <w:sz w:val="24"/>
        </w:rPr>
      </w:pPr>
      <w:r>
        <w:pict>
          <v:shape id="_x0000_s1159" o:spid="_x0000_s1159"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具备Sentinel的监控和自动Failover(故障转移)能力</w:t>
      </w:r>
    </w:p>
    <w:p>
      <w:pPr>
        <w:spacing w:before="4" w:line="228" w:lineRule="auto"/>
        <w:ind w:left="1287" w:right="1342" w:firstLine="0"/>
        <w:jc w:val="left"/>
        <w:rPr>
          <w:sz w:val="24"/>
        </w:rPr>
      </w:pPr>
      <w:r>
        <w:pict>
          <v:shape id="_x0000_s1160" o:spid="_x0000_s1160" style="position:absolute;left:0pt;margin-left:90.5pt;margin-top:9.2pt;height:4.55pt;width:4.55pt;mso-position-horizontal-relative:page;z-index:251664384;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pict>
          <v:shape id="_x0000_s1161" o:spid="_x0000_s1161" style="position:absolute;left:0pt;margin-left:90.5pt;margin-top:30.25pt;height:4.55pt;width:4.55pt;mso-position-horizontal-relative:page;z-index:251664384;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sz w:val="24"/>
        </w:rPr>
        <w:t>客户端不需要连接集群所有节点，连接集群中任何一个可用节点即可高性能，客户端直连redis服务，免去了proxy代理的损耗</w:t>
      </w:r>
    </w:p>
    <w:p>
      <w:pPr>
        <w:pStyle w:val="4"/>
      </w:pPr>
      <w:r>
        <w:rPr>
          <w:color w:val="4D4D4D"/>
        </w:rPr>
        <w:t>缺点</w:t>
      </w:r>
    </w:p>
    <w:p>
      <w:pPr>
        <w:spacing w:before="5" w:line="228" w:lineRule="auto"/>
        <w:ind w:left="1287" w:right="4483" w:firstLine="0"/>
        <w:jc w:val="left"/>
        <w:rPr>
          <w:sz w:val="24"/>
        </w:rPr>
      </w:pPr>
      <w:r>
        <w:pict>
          <v:shape id="_x0000_s1162" o:spid="_x0000_s1162" style="position:absolute;left:0pt;margin-left:90.5pt;margin-top:9.25pt;height:4.55pt;width:4.55pt;mso-position-horizontal-relative:page;z-index:251664384;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pict>
          <v:shape id="_x0000_s1163" o:spid="_x0000_s1163" style="position:absolute;left:0pt;margin-left:90.5pt;margin-top:30.3pt;height:4.55pt;width:4.55pt;mso-position-horizontal-relative:page;z-index:251664384;mso-width-relative:page;mso-height-relative:page;" fillcolor="#000000" filled="t" stroked="f" coordorigin="1810,606" coordsize="91,91" path="m1855,696l1836,693,1822,685,1813,671,1810,651,1813,631,1822,617,1836,609,1855,606,1875,609,1889,617,1898,631,1900,651,1898,671,1889,685,1875,693,1855,696xe">
            <v:path arrowok="t"/>
            <v:fill on="t" focussize="0,0"/>
            <v:stroke on="f"/>
            <v:imagedata o:title=""/>
            <o:lock v:ext="edit"/>
          </v:shape>
        </w:pict>
      </w:r>
      <w:r>
        <w:rPr>
          <w:sz w:val="24"/>
        </w:rPr>
        <w:t>运维也很复杂，数据迁移需要人工干预只能使用0号数据库</w:t>
      </w:r>
    </w:p>
    <w:p>
      <w:pPr>
        <w:spacing w:before="0" w:line="228" w:lineRule="auto"/>
        <w:ind w:left="1287" w:right="4847" w:firstLine="0"/>
        <w:jc w:val="left"/>
        <w:rPr>
          <w:sz w:val="24"/>
        </w:rPr>
      </w:pPr>
      <w:r>
        <w:pict>
          <v:shape id="_x0000_s1164" o:spid="_x0000_s1164" style="position:absolute;left:0pt;margin-left:90.5pt;margin-top:9pt;height:4.55pt;width:4.55pt;mso-position-horizontal-relative:page;z-index:2516643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pict>
          <v:shape id="_x0000_s1165" o:spid="_x0000_s1165" style="position:absolute;left:0pt;margin-left:90.5pt;margin-top:30.05pt;height:4.55pt;width:4.55pt;mso-position-horizontal-relative:page;z-index:251664384;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sz w:val="24"/>
        </w:rPr>
        <w:t>不支持批量操作(pipeline管道操作) 分布式逻辑和存储模块耦合等</w:t>
      </w:r>
    </w:p>
    <w:p>
      <w:pPr>
        <w:pStyle w:val="3"/>
        <w:spacing w:line="680" w:lineRule="exact"/>
      </w:pPr>
      <w:r>
        <w:rPr>
          <w:color w:val="4F4F4F"/>
        </w:rPr>
        <w:t>基于客户端分配</w:t>
      </w:r>
    </w:p>
    <w:p>
      <w:pPr>
        <w:spacing w:after="0" w:line="680" w:lineRule="exact"/>
        <w:sectPr>
          <w:pgSz w:w="11920" w:h="16840"/>
          <w:pgMar w:top="980" w:right="1020" w:bottom="280" w:left="1020" w:header="720" w:footer="720" w:gutter="0"/>
          <w:cols w:space="720" w:num="1"/>
        </w:sectPr>
      </w:pPr>
    </w:p>
    <w:p>
      <w:pPr>
        <w:pStyle w:val="5"/>
        <w:ind w:left="805"/>
        <w:rPr>
          <w:sz w:val="20"/>
        </w:rPr>
      </w:pPr>
      <w:r>
        <w:rPr>
          <w:sz w:val="20"/>
        </w:rPr>
        <w:drawing>
          <wp:inline distT="0" distB="0" distL="0" distR="0">
            <wp:extent cx="5181600" cy="3724275"/>
            <wp:effectExtent l="0" t="0" r="0" b="0"/>
            <wp:docPr id="4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9.jpeg"/>
                    <pic:cNvPicPr>
                      <a:picLocks noChangeAspect="1"/>
                    </pic:cNvPicPr>
                  </pic:nvPicPr>
                  <pic:blipFill>
                    <a:blip r:embed="rId14" cstate="print"/>
                    <a:stretch>
                      <a:fillRect/>
                    </a:stretch>
                  </pic:blipFill>
                  <pic:spPr>
                    <a:xfrm>
                      <a:off x="0" y="0"/>
                      <a:ext cx="5181609" cy="3724275"/>
                    </a:xfrm>
                    <a:prstGeom prst="rect">
                      <a:avLst/>
                    </a:prstGeom>
                  </pic:spPr>
                </pic:pic>
              </a:graphicData>
            </a:graphic>
          </wp:inline>
        </w:drawing>
      </w:r>
    </w:p>
    <w:p>
      <w:pPr>
        <w:pStyle w:val="4"/>
        <w:spacing w:before="36" w:line="489" w:lineRule="exact"/>
      </w:pPr>
      <w:r>
        <w:rPr>
          <w:color w:val="4D4D4D"/>
        </w:rPr>
        <w:t>简介</w:t>
      </w:r>
    </w:p>
    <w:p>
      <w:pPr>
        <w:pStyle w:val="5"/>
        <w:spacing w:before="6" w:line="230" w:lineRule="auto"/>
        <w:ind w:right="117"/>
        <w:rPr>
          <w:b/>
        </w:rPr>
      </w:pPr>
      <w:r>
        <w:rPr>
          <w:color w:val="4D4D4D"/>
        </w:rPr>
        <w:t>Redis</w:t>
      </w:r>
      <w:r>
        <w:rPr>
          <w:color w:val="4D4D4D"/>
          <w:spacing w:val="15"/>
        </w:rPr>
        <w:t xml:space="preserve"> </w:t>
      </w:r>
      <w:r>
        <w:rPr>
          <w:color w:val="4D4D4D"/>
        </w:rPr>
        <w:t>Sharding是Redis</w:t>
      </w:r>
      <w:r>
        <w:rPr>
          <w:color w:val="4D4D4D"/>
          <w:spacing w:val="15"/>
        </w:rPr>
        <w:t xml:space="preserve"> </w:t>
      </w:r>
      <w:r>
        <w:rPr>
          <w:color w:val="4D4D4D"/>
        </w:rPr>
        <w:t>Cluster出来之前，业界普遍使用的多Redis</w:t>
      </w:r>
      <w:r>
        <w:rPr>
          <w:color w:val="4D4D4D"/>
          <w:spacing w:val="-4"/>
        </w:rPr>
        <w:t>实例集群方</w:t>
      </w:r>
      <w:r>
        <w:rPr>
          <w:color w:val="4D4D4D"/>
        </w:rPr>
        <w:t>法。其主要思想是采用哈希算法将Redis数据的key进行散列，通过hash函数，  特定的key会映射到特定的Redis节点上。Java</w:t>
      </w:r>
      <w:r>
        <w:rPr>
          <w:color w:val="4D4D4D"/>
          <w:spacing w:val="34"/>
        </w:rPr>
        <w:t xml:space="preserve"> </w:t>
      </w:r>
      <w:r>
        <w:rPr>
          <w:color w:val="4D4D4D"/>
        </w:rPr>
        <w:t xml:space="preserve">redis客户端驱动jedis，支持Redis  </w:t>
      </w:r>
      <w:r>
        <w:rPr>
          <w:color w:val="4D4D4D"/>
          <w:spacing w:val="70"/>
        </w:rPr>
        <w:t xml:space="preserve"> </w:t>
      </w:r>
      <w:r>
        <w:rPr>
          <w:color w:val="4D4D4D"/>
        </w:rPr>
        <w:t xml:space="preserve">Sharding功能，即ShardedJedis以及结合缓存池的ShardedJedisPool </w:t>
      </w:r>
      <w:r>
        <w:rPr>
          <w:b/>
          <w:color w:val="4D4D4D"/>
        </w:rPr>
        <w:t>优点</w:t>
      </w:r>
    </w:p>
    <w:p>
      <w:pPr>
        <w:pStyle w:val="5"/>
        <w:spacing w:before="12" w:line="230" w:lineRule="auto"/>
        <w:ind w:right="340"/>
      </w:pPr>
      <w:r>
        <w:rPr>
          <w:color w:val="4D4D4D"/>
        </w:rPr>
        <w:t>优势在于非常简单，服务端的Redis实例彼此独立，相互无关联，每个Redis实例像单服务器一样运行，非常容易线性扩展，系统的灵活性很强</w:t>
      </w:r>
    </w:p>
    <w:p>
      <w:pPr>
        <w:pStyle w:val="4"/>
        <w:spacing w:line="488" w:lineRule="exact"/>
      </w:pPr>
      <w:r>
        <w:rPr>
          <w:color w:val="4D4D4D"/>
        </w:rPr>
        <w:t>缺点</w:t>
      </w:r>
    </w:p>
    <w:p>
      <w:pPr>
        <w:spacing w:before="0" w:line="409" w:lineRule="exact"/>
        <w:ind w:left="1287" w:right="0" w:firstLine="0"/>
        <w:jc w:val="left"/>
        <w:rPr>
          <w:sz w:val="24"/>
        </w:rPr>
      </w:pPr>
      <w:r>
        <w:pict>
          <v:shape id="_x0000_s1166" o:spid="_x0000_s1166" style="position:absolute;left:0pt;margin-left:90.5pt;margin-top:8.7pt;height:4.55pt;width:4.55pt;mso-position-horizontal-relative:page;z-index:251664384;mso-width-relative:page;mso-height-relative:page;" fillcolor="#000000" filled="t" stroked="f" coordorigin="1810,175" coordsize="91,91" path="m1855,265l1836,262,1822,253,1813,239,1810,220,1813,200,1822,186,1836,177,1855,175,1875,177,1889,186,1898,200,1900,220,1898,239,1889,253,1875,262,1855,265xe">
            <v:path arrowok="t"/>
            <v:fill on="t" focussize="0,0"/>
            <v:stroke on="f"/>
            <v:imagedata o:title=""/>
            <o:lock v:ext="edit"/>
          </v:shape>
        </w:pict>
      </w:r>
      <w:r>
        <w:rPr>
          <w:sz w:val="24"/>
        </w:rPr>
        <w:t>由于sharding处理放到客户端，规模进一步扩大时给运维带来挑战。</w:t>
      </w:r>
    </w:p>
    <w:p>
      <w:pPr>
        <w:spacing w:before="4" w:line="228" w:lineRule="auto"/>
        <w:ind w:left="790" w:right="147" w:firstLine="496"/>
        <w:jc w:val="left"/>
        <w:rPr>
          <w:sz w:val="24"/>
        </w:rPr>
      </w:pPr>
      <w:r>
        <w:pict>
          <v:shape id="_x0000_s1167" o:spid="_x0000_s1167" style="position:absolute;left:0pt;margin-left:90.5pt;margin-top:9.2pt;height:4.55pt;width:4.55pt;mso-position-horizontal-relative:page;z-index:-251648000;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rPr>
          <w:sz w:val="24"/>
        </w:rPr>
        <w:t>客户端sharding不支持动态增删节点。服务端Redis实例群拓扑结构有变化时， 每个客户端都需要更新调整。连接不能共享，当应用规模增大时，资源浪费制约优化</w:t>
      </w:r>
    </w:p>
    <w:p>
      <w:pPr>
        <w:pStyle w:val="3"/>
        <w:spacing w:line="680" w:lineRule="exact"/>
      </w:pPr>
      <w:r>
        <w:rPr>
          <w:color w:val="4F4F4F"/>
        </w:rPr>
        <w:t>基于代理服务器分片</w:t>
      </w:r>
    </w:p>
    <w:p>
      <w:pPr>
        <w:spacing w:after="0" w:line="680" w:lineRule="exact"/>
        <w:sectPr>
          <w:pgSz w:w="11920" w:h="16840"/>
          <w:pgMar w:top="1000" w:right="1020" w:bottom="280" w:left="1020" w:header="720" w:footer="720" w:gutter="0"/>
          <w:cols w:space="720" w:num="1"/>
        </w:sectPr>
      </w:pPr>
    </w:p>
    <w:p>
      <w:pPr>
        <w:pStyle w:val="5"/>
        <w:ind w:left="1210"/>
        <w:rPr>
          <w:sz w:val="20"/>
        </w:rPr>
      </w:pPr>
      <w:r>
        <w:rPr>
          <w:sz w:val="20"/>
        </w:rPr>
        <w:drawing>
          <wp:inline distT="0" distB="0" distL="0" distR="0">
            <wp:extent cx="4772025" cy="3762375"/>
            <wp:effectExtent l="0" t="0" r="0" b="0"/>
            <wp:docPr id="4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0.jpeg"/>
                    <pic:cNvPicPr>
                      <a:picLocks noChangeAspect="1"/>
                    </pic:cNvPicPr>
                  </pic:nvPicPr>
                  <pic:blipFill>
                    <a:blip r:embed="rId15" cstate="print"/>
                    <a:stretch>
                      <a:fillRect/>
                    </a:stretch>
                  </pic:blipFill>
                  <pic:spPr>
                    <a:xfrm>
                      <a:off x="0" y="0"/>
                      <a:ext cx="4772025" cy="3762375"/>
                    </a:xfrm>
                    <a:prstGeom prst="rect">
                      <a:avLst/>
                    </a:prstGeom>
                  </pic:spPr>
                </pic:pic>
              </a:graphicData>
            </a:graphic>
          </wp:inline>
        </w:drawing>
      </w:r>
    </w:p>
    <w:p>
      <w:pPr>
        <w:pStyle w:val="4"/>
        <w:spacing w:line="481" w:lineRule="exact"/>
      </w:pPr>
      <w:r>
        <w:rPr>
          <w:color w:val="4D4D4D"/>
        </w:rPr>
        <w:t>简介</w:t>
      </w:r>
    </w:p>
    <w:p>
      <w:pPr>
        <w:pStyle w:val="5"/>
        <w:spacing w:before="5" w:line="230" w:lineRule="auto"/>
        <w:ind w:right="113"/>
      </w:pPr>
      <w:r>
        <w:rPr>
          <w:color w:val="4D4D4D"/>
        </w:rPr>
        <w:t>客户端发送请求到一个代理组件，代理解析客户端的数据，并将请求转发至正确的节点，最后将结果回复给客户端</w:t>
      </w:r>
    </w:p>
    <w:p>
      <w:pPr>
        <w:pStyle w:val="4"/>
        <w:spacing w:line="488" w:lineRule="exact"/>
      </w:pPr>
      <w:r>
        <w:rPr>
          <w:color w:val="4D4D4D"/>
        </w:rPr>
        <w:t>特征</w:t>
      </w:r>
    </w:p>
    <w:p>
      <w:pPr>
        <w:spacing w:before="0" w:line="409" w:lineRule="exact"/>
        <w:ind w:left="1287" w:right="0" w:firstLine="0"/>
        <w:jc w:val="left"/>
        <w:rPr>
          <w:sz w:val="24"/>
        </w:rPr>
      </w:pPr>
      <w:r>
        <w:pict>
          <v:shape id="_x0000_s1168" o:spid="_x0000_s1168" style="position:absolute;left:0pt;margin-left:90.5pt;margin-top:8.7pt;height:4.55pt;width:4.55pt;mso-position-horizontal-relative:page;z-index:251664384;mso-width-relative:page;mso-height-relative:page;" fillcolor="#000000" filled="t" stroked="f" coordorigin="1810,174" coordsize="91,91" path="m1855,264l1836,262,1822,253,1813,239,1810,219,1813,200,1822,186,1836,177,1855,174,1875,177,1889,186,1898,200,1900,219,1898,239,1889,253,1875,262,1855,264xe">
            <v:path arrowok="t"/>
            <v:fill on="t" focussize="0,0"/>
            <v:stroke on="f"/>
            <v:imagedata o:title=""/>
            <o:lock v:ext="edit"/>
          </v:shape>
        </w:pict>
      </w:r>
      <w:r>
        <w:rPr>
          <w:sz w:val="24"/>
        </w:rPr>
        <w:t>透明接入，业务程序不用关心后端Redis实例，切换成本低</w:t>
      </w:r>
    </w:p>
    <w:p>
      <w:pPr>
        <w:spacing w:before="4" w:line="228" w:lineRule="auto"/>
        <w:ind w:left="1287" w:right="4724" w:firstLine="0"/>
        <w:jc w:val="left"/>
        <w:rPr>
          <w:sz w:val="24"/>
        </w:rPr>
      </w:pPr>
      <w:r>
        <w:pict>
          <v:shape id="_x0000_s1169" o:spid="_x0000_s1169" style="position:absolute;left:0pt;margin-left:90.5pt;margin-top:9.2pt;height:4.55pt;width:4.55pt;mso-position-horizontal-relative:page;z-index:251664384;mso-width-relative:page;mso-height-relative:page;" fillcolor="#000000" filled="t" stroked="f" coordorigin="1810,185" coordsize="91,91" path="m1855,275l1836,272,1822,264,1813,250,1810,230,1813,210,1822,196,1836,188,1855,185,1875,188,1889,196,1898,210,1900,230,1898,250,1889,264,1875,272,1855,275xe">
            <v:path arrowok="t"/>
            <v:fill on="t" focussize="0,0"/>
            <v:stroke on="f"/>
            <v:imagedata o:title=""/>
            <o:lock v:ext="edit"/>
          </v:shape>
        </w:pict>
      </w:r>
      <w:r>
        <w:pict>
          <v:shape id="_x0000_s1170" o:spid="_x0000_s1170" style="position:absolute;left:0pt;margin-left:90.5pt;margin-top:30.25pt;height:4.55pt;width:4.55pt;mso-position-horizontal-relative:page;z-index:251664384;mso-width-relative:page;mso-height-relative:page;" fillcolor="#000000" filled="t" stroked="f" coordorigin="1810,605" coordsize="91,91" path="m1855,695l1836,692,1822,684,1813,670,1810,650,1813,630,1822,616,1836,608,1855,605,1875,608,1889,616,1898,630,1900,650,1898,670,1889,684,1875,692,1855,695xe">
            <v:path arrowok="t"/>
            <v:fill on="t" focussize="0,0"/>
            <v:stroke on="f"/>
            <v:imagedata o:title=""/>
            <o:lock v:ext="edit"/>
          </v:shape>
        </w:pict>
      </w:r>
      <w:r>
        <w:rPr>
          <w:sz w:val="24"/>
        </w:rPr>
        <w:t>Proxy 的逻辑和存储的逻辑是隔离的代理层多了一次转发，性能有所损耗</w:t>
      </w:r>
    </w:p>
    <w:p>
      <w:pPr>
        <w:pStyle w:val="4"/>
      </w:pPr>
      <w:r>
        <w:rPr>
          <w:color w:val="4D4D4D"/>
        </w:rPr>
        <w:t>业界开源方案</w:t>
      </w:r>
    </w:p>
    <w:p>
      <w:pPr>
        <w:spacing w:before="5" w:line="228" w:lineRule="auto"/>
        <w:ind w:left="1287" w:right="5784" w:firstLine="0"/>
        <w:jc w:val="left"/>
        <w:rPr>
          <w:sz w:val="24"/>
        </w:rPr>
      </w:pPr>
      <w:r>
        <w:pict>
          <v:shape id="_x0000_s1171" o:spid="_x0000_s1171" style="position:absolute;left:0pt;margin-left:90.5pt;margin-top:9.25pt;height:4.55pt;width:4.55pt;mso-position-horizontal-relative:page;z-index:251664384;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pict>
          <v:shape id="_x0000_s1172" o:spid="_x0000_s1172" style="position:absolute;left:0pt;margin-left:90.5pt;margin-top:30.3pt;height:4.55pt;width:4.55pt;mso-position-horizontal-relative:page;z-index:251664384;mso-width-relative:page;mso-height-relative:page;" fillcolor="#000000" filled="t" stroked="f" coordorigin="1810,606" coordsize="91,91" path="m1855,696l1836,693,1822,685,1813,671,1810,651,1813,631,1822,617,1836,609,1855,606,1875,609,1889,617,1898,631,1900,651,1898,671,1889,685,1875,693,1855,696xe">
            <v:path arrowok="t"/>
            <v:fill on="t" focussize="0,0"/>
            <v:stroke on="f"/>
            <v:imagedata o:title=""/>
            <o:lock v:ext="edit"/>
          </v:shape>
        </w:pict>
      </w:r>
      <w:r>
        <w:rPr>
          <w:sz w:val="24"/>
        </w:rPr>
        <w:t>Twtter开源的Twemproxy 豌豆荚开源的Codis</w:t>
      </w:r>
    </w:p>
    <w:p>
      <w:pPr>
        <w:pStyle w:val="3"/>
        <w:spacing w:line="665" w:lineRule="exact"/>
      </w:pPr>
      <w:r>
        <w:rPr>
          <w:color w:val="4F4F4F"/>
        </w:rPr>
        <w:t>Redis 主从架构</w:t>
      </w:r>
    </w:p>
    <w:p>
      <w:pPr>
        <w:pStyle w:val="5"/>
        <w:spacing w:line="230" w:lineRule="auto"/>
        <w:ind w:right="122"/>
      </w:pPr>
      <w:r>
        <w:rPr>
          <w:color w:val="4D4D4D"/>
        </w:rPr>
        <w:t>单机的 redis，能够承载的 QPS 大概就在上万到几万不等。对于缓存来说，一般都是用来支撑</w:t>
      </w:r>
      <w:r>
        <w:rPr>
          <w:b/>
          <w:color w:val="4D4D4D"/>
        </w:rPr>
        <w:t>读高并发</w:t>
      </w:r>
      <w:r>
        <w:rPr>
          <w:color w:val="4D4D4D"/>
        </w:rPr>
        <w:t>的。因此架构做成主从(master-slave)架构，一主多    从，主负责写，并且将数据复制到其它的 slave 节点，从节点负责读。所有的</w:t>
      </w:r>
      <w:r>
        <w:rPr>
          <w:b/>
          <w:color w:val="4D4D4D"/>
        </w:rPr>
        <w:t>读请求全部走从节点</w:t>
      </w:r>
      <w:r>
        <w:rPr>
          <w:color w:val="4D4D4D"/>
        </w:rPr>
        <w:t>。这样也可以很轻松实现水平扩容，</w:t>
      </w:r>
      <w:r>
        <w:rPr>
          <w:b/>
          <w:color w:val="4D4D4D"/>
        </w:rPr>
        <w:t>支撑读高并发</w:t>
      </w:r>
      <w:r>
        <w:rPr>
          <w:color w:val="4D4D4D"/>
        </w:rPr>
        <w:t>。</w:t>
      </w:r>
    </w:p>
    <w:p>
      <w:pPr>
        <w:spacing w:after="0" w:line="230" w:lineRule="auto"/>
        <w:sectPr>
          <w:pgSz w:w="11920" w:h="16840"/>
          <w:pgMar w:top="1000" w:right="1020" w:bottom="280" w:left="1020" w:header="720" w:footer="720" w:gutter="0"/>
          <w:cols w:space="720" w:num="1"/>
        </w:sectPr>
      </w:pPr>
    </w:p>
    <w:p>
      <w:pPr>
        <w:pStyle w:val="5"/>
        <w:ind w:left="1285"/>
        <w:rPr>
          <w:sz w:val="20"/>
        </w:rPr>
      </w:pPr>
      <w:r>
        <w:rPr>
          <w:sz w:val="20"/>
        </w:rPr>
        <w:drawing>
          <wp:inline distT="0" distB="0" distL="0" distR="0">
            <wp:extent cx="4638040" cy="3362325"/>
            <wp:effectExtent l="0" t="0" r="0" b="0"/>
            <wp:docPr id="4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1.png"/>
                    <pic:cNvPicPr>
                      <a:picLocks noChangeAspect="1"/>
                    </pic:cNvPicPr>
                  </pic:nvPicPr>
                  <pic:blipFill>
                    <a:blip r:embed="rId16" cstate="print"/>
                    <a:stretch>
                      <a:fillRect/>
                    </a:stretch>
                  </pic:blipFill>
                  <pic:spPr>
                    <a:xfrm>
                      <a:off x="0" y="0"/>
                      <a:ext cx="4638674" cy="3362325"/>
                    </a:xfrm>
                    <a:prstGeom prst="rect">
                      <a:avLst/>
                    </a:prstGeom>
                  </pic:spPr>
                </pic:pic>
              </a:graphicData>
            </a:graphic>
          </wp:inline>
        </w:drawing>
      </w:r>
    </w:p>
    <w:p>
      <w:pPr>
        <w:spacing w:before="104"/>
        <w:ind w:left="4178" w:right="4180" w:firstLine="0"/>
        <w:jc w:val="center"/>
        <w:rPr>
          <w:rFonts w:ascii="Arial" w:hAnsi="Arial"/>
          <w:sz w:val="18"/>
        </w:rPr>
      </w:pPr>
      <w:r>
        <w:rPr>
          <w:rFonts w:ascii="Arial" w:hAnsi="Arial"/>
          <w:color w:val="585858"/>
          <w:sz w:val="18"/>
        </w:rPr>
        <w:t>redis­master­slave</w:t>
      </w:r>
    </w:p>
    <w:p>
      <w:pPr>
        <w:spacing w:before="70" w:line="230" w:lineRule="auto"/>
        <w:ind w:left="100" w:right="1223" w:firstLine="0"/>
        <w:jc w:val="left"/>
        <w:rPr>
          <w:b/>
          <w:sz w:val="27"/>
        </w:rPr>
      </w:pPr>
      <w:r>
        <w:rPr>
          <w:color w:val="4D4D4D"/>
          <w:sz w:val="27"/>
        </w:rPr>
        <w:t>redis replication -&gt; 主从架构 -&gt; 读写分离 -&gt; 水平扩容支撑读高并发</w:t>
      </w:r>
      <w:r>
        <w:rPr>
          <w:b/>
          <w:color w:val="4D4D4D"/>
          <w:sz w:val="27"/>
        </w:rPr>
        <w:t>redis replication 的核心机制</w:t>
      </w:r>
    </w:p>
    <w:p>
      <w:pPr>
        <w:spacing w:before="8" w:line="228" w:lineRule="auto"/>
        <w:ind w:left="790" w:right="230" w:firstLine="496"/>
        <w:jc w:val="left"/>
        <w:rPr>
          <w:sz w:val="24"/>
        </w:rPr>
      </w:pPr>
      <w:r>
        <w:pict>
          <v:shape id="_x0000_s1173" o:spid="_x0000_s1173" style="position:absolute;left:0pt;margin-left:90.5pt;margin-top:11.3pt;height:4.55pt;width:4.55pt;mso-position-horizontal-relative:page;z-index:-251648000;mso-width-relative:page;mso-height-relative:page;" fillcolor="#000000" filled="t" stroked="f" coordorigin="1810,226" coordsize="91,91" path="m1855,317l1836,314,1822,305,1813,291,1810,272,1813,252,1822,238,1836,229,1855,226,1875,229,1889,238,1898,252,1900,272,1898,291,1889,305,1875,314,1855,317xe">
            <v:path arrowok="t"/>
            <v:fill on="t" focussize="0,0"/>
            <v:stroke on="f"/>
            <v:imagedata o:title=""/>
            <o:lock v:ext="edit"/>
          </v:shape>
        </w:pict>
      </w:r>
      <w:r>
        <w:rPr>
          <w:sz w:val="24"/>
        </w:rPr>
        <w:t>redis 采用</w:t>
      </w:r>
      <w:r>
        <w:rPr>
          <w:b/>
          <w:sz w:val="27"/>
        </w:rPr>
        <w:t>异步方式</w:t>
      </w:r>
      <w:r>
        <w:rPr>
          <w:sz w:val="24"/>
        </w:rPr>
        <w:t>复制数据到 slave 节点，不过 redis2.8 开始，slave node 会周期性地确认自己每次复制的数据量；</w:t>
      </w:r>
    </w:p>
    <w:p>
      <w:pPr>
        <w:spacing w:before="0" w:line="228" w:lineRule="auto"/>
        <w:ind w:left="1287" w:right="2874" w:firstLine="0"/>
        <w:jc w:val="left"/>
        <w:rPr>
          <w:sz w:val="24"/>
        </w:rPr>
      </w:pPr>
      <w:r>
        <w:pict>
          <v:shape id="_x0000_s1174" o:spid="_x0000_s1174" style="position:absolute;left:0pt;margin-left:90.5pt;margin-top:9pt;height:4.55pt;width:4.55pt;mso-position-horizontal-relative:page;z-index:251664384;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pict>
          <v:shape id="_x0000_s1175" o:spid="_x0000_s1175" style="position:absolute;left:0pt;margin-left:90.5pt;margin-top:30.05pt;height:4.55pt;width:4.55pt;mso-position-horizontal-relative:page;z-index:251664384;mso-width-relative:page;mso-height-relative:page;" fillcolor="#000000" filled="t" stroked="f" coordorigin="1810,601" coordsize="91,91" path="m1855,691l1836,688,1822,680,1813,666,1810,646,1813,626,1822,612,1836,604,1855,601,1875,604,1889,612,1898,626,1900,646,1898,666,1889,680,1875,688,1855,691xe">
            <v:path arrowok="t"/>
            <v:fill on="t" focussize="0,0"/>
            <v:stroke on="f"/>
            <v:imagedata o:title=""/>
            <o:lock v:ext="edit"/>
          </v:shape>
        </w:pict>
      </w:r>
      <w:r>
        <w:rPr>
          <w:sz w:val="24"/>
        </w:rPr>
        <w:t>一个 master node 是可以配置多个 slave node 的； slave node 也可以连接其他的 slave node；</w:t>
      </w:r>
    </w:p>
    <w:p>
      <w:pPr>
        <w:spacing w:before="0" w:line="415" w:lineRule="exact"/>
        <w:ind w:left="1287" w:right="0" w:firstLine="0"/>
        <w:jc w:val="left"/>
        <w:rPr>
          <w:sz w:val="24"/>
        </w:rPr>
      </w:pPr>
      <w:r>
        <w:pict>
          <v:shape id="_x0000_s1176" o:spid="_x0000_s1176" style="position:absolute;left:0pt;margin-left:90.5pt;margin-top:9pt;height:4.55pt;width:4.55pt;mso-position-horizontal-relative:page;z-index:251664384;mso-width-relative:page;mso-height-relative:page;" fillcolor="#000000" filled="t" stroked="f" coordorigin="1810,181" coordsize="91,91" path="m1855,271l1836,268,1822,260,1813,245,1810,226,1813,206,1822,192,1836,184,1855,181,1875,184,1889,192,1898,206,1900,226,1898,245,1889,260,1875,268,1855,271xe">
            <v:path arrowok="t"/>
            <v:fill on="t" focussize="0,0"/>
            <v:stroke on="f"/>
            <v:imagedata o:title=""/>
            <o:lock v:ext="edit"/>
          </v:shape>
        </w:pict>
      </w:r>
      <w:r>
        <w:rPr>
          <w:sz w:val="24"/>
        </w:rPr>
        <w:t>slave node 做复制的时候，不会 block master node 的正常工作；</w:t>
      </w:r>
    </w:p>
    <w:p>
      <w:pPr>
        <w:spacing w:before="5" w:line="228" w:lineRule="auto"/>
        <w:ind w:left="790" w:right="147" w:firstLine="496"/>
        <w:jc w:val="both"/>
        <w:rPr>
          <w:sz w:val="24"/>
        </w:rPr>
      </w:pPr>
      <w:r>
        <w:pict>
          <v:shape id="_x0000_s1177" o:spid="_x0000_s1177" style="position:absolute;left:0pt;margin-left:90.5pt;margin-top:9.25pt;height:4.55pt;width:4.55pt;mso-position-horizontal-relative:page;z-index:-251648000;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slave node 在做复制的时候，也不会 block 对自己的查询操作，它会用旧的数据集来提供服务；但是复制完成的时候，需要删除旧数据集，加载新数据集，这个时候就会暂停对外服务了；</w:t>
      </w:r>
    </w:p>
    <w:p>
      <w:pPr>
        <w:spacing w:before="0" w:line="228" w:lineRule="auto"/>
        <w:ind w:left="790" w:right="99" w:firstLine="496"/>
        <w:jc w:val="left"/>
        <w:rPr>
          <w:sz w:val="24"/>
        </w:rPr>
      </w:pPr>
      <w:r>
        <w:pict>
          <v:shape id="_x0000_s1178" o:spid="_x0000_s1178" style="position:absolute;left:0pt;margin-left:90.5pt;margin-top:9pt;height:4.55pt;width:4.55pt;mso-position-horizontal-relative:page;z-index:-25164800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slave node 主要用来进行横向扩容，做读写分离，扩容的 slave node 可以提高读的吞吐量。</w:t>
      </w:r>
    </w:p>
    <w:p>
      <w:pPr>
        <w:pStyle w:val="5"/>
        <w:spacing w:before="3" w:line="230" w:lineRule="auto"/>
        <w:ind w:right="217"/>
        <w:jc w:val="both"/>
      </w:pPr>
      <w:r>
        <w:rPr>
          <w:color w:val="4D4D4D"/>
        </w:rPr>
        <w:t>注意，如果采用了主从架构，那么建议必须</w:t>
      </w:r>
      <w:r>
        <w:rPr>
          <w:b/>
          <w:color w:val="4D4D4D"/>
          <w:spacing w:val="21"/>
        </w:rPr>
        <w:t xml:space="preserve">开启 </w:t>
      </w:r>
      <w:r>
        <w:rPr>
          <w:color w:val="4D4D4D"/>
        </w:rPr>
        <w:t>master</w:t>
      </w:r>
      <w:r>
        <w:rPr>
          <w:color w:val="4D4D4D"/>
          <w:spacing w:val="65"/>
        </w:rPr>
        <w:t xml:space="preserve"> </w:t>
      </w:r>
      <w:r>
        <w:rPr>
          <w:color w:val="4D4D4D"/>
        </w:rPr>
        <w:t>node</w:t>
      </w:r>
      <w:r>
        <w:rPr>
          <w:color w:val="4D4D4D"/>
          <w:spacing w:val="5"/>
        </w:rPr>
        <w:t xml:space="preserve"> 的持久化，不建</w:t>
      </w:r>
      <w:r>
        <w:rPr>
          <w:color w:val="4D4D4D"/>
          <w:spacing w:val="9"/>
        </w:rPr>
        <w:t xml:space="preserve">议用 </w:t>
      </w:r>
      <w:r>
        <w:rPr>
          <w:color w:val="4D4D4D"/>
        </w:rPr>
        <w:t>slave node</w:t>
      </w:r>
      <w:r>
        <w:rPr>
          <w:color w:val="4D4D4D"/>
          <w:spacing w:val="14"/>
        </w:rPr>
        <w:t xml:space="preserve"> 作为 </w:t>
      </w:r>
      <w:r>
        <w:rPr>
          <w:color w:val="4D4D4D"/>
        </w:rPr>
        <w:t>master node 的数据热备，因为那样的话，如果你关掉</w:t>
      </w:r>
    </w:p>
    <w:p>
      <w:pPr>
        <w:pStyle w:val="5"/>
        <w:spacing w:before="5" w:line="230" w:lineRule="auto"/>
        <w:ind w:right="268"/>
      </w:pPr>
      <w:r>
        <w:rPr>
          <w:color w:val="4D4D4D"/>
        </w:rPr>
        <w:t>master 的持久化，可能在 master 宕机重启的时候数据是空的，然后可能一经过复制， slave node 的数据也丢了。</w:t>
      </w:r>
    </w:p>
    <w:p>
      <w:pPr>
        <w:pStyle w:val="5"/>
        <w:spacing w:before="5" w:line="230" w:lineRule="auto"/>
        <w:ind w:right="162"/>
        <w:jc w:val="both"/>
      </w:pPr>
      <w:r>
        <w:rPr>
          <w:color w:val="4D4D4D"/>
        </w:rPr>
        <w:t>另外，master 的各种备份方案，也需要做。万一本地的所有文件丢失了，从备份中挑选一份 rdb 去恢复 master，这样才能</w:t>
      </w:r>
      <w:r>
        <w:rPr>
          <w:b/>
          <w:color w:val="4D4D4D"/>
        </w:rPr>
        <w:t>确保启动的时候，是有数据的</w:t>
      </w:r>
      <w:r>
        <w:rPr>
          <w:color w:val="4D4D4D"/>
        </w:rPr>
        <w:t>，即使采用了后续讲解的高可用机制，slave node 可以自动接管 master node，但</w:t>
      </w:r>
    </w:p>
    <w:p>
      <w:pPr>
        <w:spacing w:after="0" w:line="230" w:lineRule="auto"/>
        <w:jc w:val="both"/>
        <w:sectPr>
          <w:pgSz w:w="11920" w:h="16840"/>
          <w:pgMar w:top="1000" w:right="1020" w:bottom="280" w:left="1020" w:header="720" w:footer="720" w:gutter="0"/>
          <w:cols w:space="720" w:num="1"/>
        </w:sectPr>
      </w:pPr>
    </w:p>
    <w:p>
      <w:pPr>
        <w:pStyle w:val="5"/>
        <w:spacing w:before="23" w:line="230" w:lineRule="auto"/>
        <w:ind w:right="246"/>
      </w:pPr>
      <w:r>
        <w:rPr>
          <w:color w:val="4D4D4D"/>
        </w:rPr>
        <w:t>也可能 sentinel 还没检测到 master failure，master node 就自动重启了，还是可能导致上面所有的 slave node 数据被清空。</w:t>
      </w:r>
    </w:p>
    <w:p>
      <w:pPr>
        <w:pStyle w:val="4"/>
        <w:spacing w:line="480" w:lineRule="exact"/>
      </w:pPr>
      <w:r>
        <w:rPr>
          <w:color w:val="4D4D4D"/>
        </w:rPr>
        <w:t>redis 主从复制的核心原理</w:t>
      </w:r>
    </w:p>
    <w:p>
      <w:pPr>
        <w:pStyle w:val="5"/>
        <w:spacing w:before="5" w:line="230" w:lineRule="auto"/>
        <w:ind w:right="250"/>
        <w:rPr>
          <w:sz w:val="24"/>
        </w:rPr>
      </w:pPr>
      <w:r>
        <w:rPr>
          <w:color w:val="4D4D4D"/>
        </w:rPr>
        <w:t xml:space="preserve">当启动一个 slave node 的时候，它会发送一个 </w:t>
      </w:r>
      <w:r>
        <w:rPr>
          <w:color w:val="C6244E"/>
          <w:sz w:val="24"/>
        </w:rPr>
        <w:t xml:space="preserve">PSYNC </w:t>
      </w:r>
      <w:r>
        <w:rPr>
          <w:color w:val="4D4D4D"/>
        </w:rPr>
        <w:t xml:space="preserve">命令给 master node。如果这是 slave node 初次连接到 master node，那么会触发一次 </w:t>
      </w:r>
      <w:r>
        <w:rPr>
          <w:color w:val="C6244E"/>
          <w:sz w:val="24"/>
        </w:rPr>
        <w:t>full</w:t>
      </w:r>
    </w:p>
    <w:p>
      <w:pPr>
        <w:spacing w:before="0" w:line="480" w:lineRule="exact"/>
        <w:ind w:left="100" w:right="0" w:firstLine="0"/>
        <w:jc w:val="left"/>
        <w:rPr>
          <w:sz w:val="27"/>
        </w:rPr>
      </w:pPr>
      <w:r>
        <w:rPr>
          <w:color w:val="C6244E"/>
          <w:sz w:val="24"/>
        </w:rPr>
        <w:t xml:space="preserve">resynchronization </w:t>
      </w:r>
      <w:r>
        <w:rPr>
          <w:color w:val="4D4D4D"/>
          <w:sz w:val="27"/>
        </w:rPr>
        <w:t>全量复制。此时 master 会启动一个后台线程，开始生成一份</w:t>
      </w:r>
    </w:p>
    <w:p>
      <w:pPr>
        <w:spacing w:before="0" w:line="480" w:lineRule="exact"/>
        <w:ind w:left="100" w:right="0" w:firstLine="0"/>
        <w:jc w:val="left"/>
        <w:rPr>
          <w:sz w:val="27"/>
        </w:rPr>
      </w:pPr>
      <w:r>
        <w:rPr>
          <w:color w:val="C6244E"/>
          <w:sz w:val="24"/>
        </w:rPr>
        <w:t xml:space="preserve">RDB </w:t>
      </w:r>
      <w:r>
        <w:rPr>
          <w:color w:val="4D4D4D"/>
          <w:sz w:val="27"/>
        </w:rPr>
        <w:t>快照文件，</w:t>
      </w:r>
    </w:p>
    <w:p>
      <w:pPr>
        <w:spacing w:before="6" w:line="230" w:lineRule="auto"/>
        <w:ind w:left="100" w:right="227" w:firstLine="0"/>
        <w:jc w:val="both"/>
        <w:rPr>
          <w:sz w:val="27"/>
        </w:rPr>
      </w:pPr>
      <w:r>
        <w:rPr>
          <w:color w:val="4D4D4D"/>
          <w:spacing w:val="4"/>
          <w:sz w:val="27"/>
        </w:rPr>
        <w:t xml:space="preserve">同时还会将从客户端 </w:t>
      </w:r>
      <w:r>
        <w:rPr>
          <w:color w:val="4D4D4D"/>
          <w:sz w:val="27"/>
        </w:rPr>
        <w:t>client 新收到的所有写命令缓存在内存中。</w:t>
      </w:r>
      <w:r>
        <w:rPr>
          <w:color w:val="C6244E"/>
          <w:sz w:val="24"/>
        </w:rPr>
        <w:t>RDB</w:t>
      </w:r>
      <w:r>
        <w:rPr>
          <w:color w:val="C6244E"/>
          <w:spacing w:val="57"/>
          <w:sz w:val="24"/>
        </w:rPr>
        <w:t xml:space="preserve"> </w:t>
      </w:r>
      <w:r>
        <w:rPr>
          <w:color w:val="4D4D4D"/>
          <w:sz w:val="27"/>
        </w:rPr>
        <w:t>文件生成</w:t>
      </w:r>
      <w:r>
        <w:rPr>
          <w:color w:val="4D4D4D"/>
          <w:spacing w:val="6"/>
          <w:sz w:val="27"/>
        </w:rPr>
        <w:t xml:space="preserve">完毕后， </w:t>
      </w:r>
      <w:r>
        <w:rPr>
          <w:color w:val="4D4D4D"/>
          <w:sz w:val="27"/>
        </w:rPr>
        <w:t>master</w:t>
      </w:r>
      <w:r>
        <w:rPr>
          <w:color w:val="4D4D4D"/>
          <w:spacing w:val="9"/>
          <w:sz w:val="27"/>
        </w:rPr>
        <w:t xml:space="preserve"> 会将这个 </w:t>
      </w:r>
      <w:r>
        <w:rPr>
          <w:color w:val="C6244E"/>
          <w:sz w:val="24"/>
        </w:rPr>
        <w:t xml:space="preserve">RDB </w:t>
      </w:r>
      <w:r>
        <w:rPr>
          <w:color w:val="4D4D4D"/>
          <w:spacing w:val="8"/>
          <w:sz w:val="27"/>
        </w:rPr>
        <w:t xml:space="preserve">发送给 </w:t>
      </w:r>
      <w:r>
        <w:rPr>
          <w:color w:val="4D4D4D"/>
          <w:sz w:val="27"/>
        </w:rPr>
        <w:t>slave，slave</w:t>
      </w:r>
      <w:r>
        <w:rPr>
          <w:color w:val="4D4D4D"/>
          <w:spacing w:val="10"/>
          <w:sz w:val="27"/>
        </w:rPr>
        <w:t xml:space="preserve"> 会先</w:t>
      </w:r>
      <w:r>
        <w:rPr>
          <w:b/>
          <w:color w:val="4D4D4D"/>
          <w:spacing w:val="-2"/>
          <w:sz w:val="27"/>
        </w:rPr>
        <w:t>写入本地磁盘，然后</w:t>
      </w:r>
      <w:r>
        <w:rPr>
          <w:b/>
          <w:color w:val="4D4D4D"/>
          <w:sz w:val="27"/>
        </w:rPr>
        <w:t>再从本地磁盘加载到内存</w:t>
      </w:r>
      <w:r>
        <w:rPr>
          <w:color w:val="4D4D4D"/>
          <w:sz w:val="27"/>
        </w:rPr>
        <w:t>中，</w:t>
      </w:r>
    </w:p>
    <w:p>
      <w:pPr>
        <w:pStyle w:val="5"/>
        <w:spacing w:before="7" w:line="230" w:lineRule="auto"/>
        <w:ind w:right="608"/>
      </w:pPr>
      <w:r>
        <w:rPr>
          <w:color w:val="4D4D4D"/>
        </w:rPr>
        <w:t>接着 master 会将内存中缓存的写命令发送到 slave，slave 也会同步这些数据。</w:t>
      </w:r>
    </w:p>
    <w:p>
      <w:pPr>
        <w:pStyle w:val="5"/>
        <w:spacing w:before="5" w:after="2" w:line="230" w:lineRule="auto"/>
        <w:ind w:right="100"/>
      </w:pPr>
      <w:r>
        <w:rPr>
          <w:color w:val="4D4D4D"/>
        </w:rPr>
        <w:t>slave node 如果跟 master node 有网络故障，断开了连接，会自动重连，连接之后 master node 仅会复制给 slave 部分缺少的数据。</w:t>
      </w:r>
    </w:p>
    <w:p>
      <w:pPr>
        <w:pStyle w:val="5"/>
        <w:ind w:left="295"/>
        <w:rPr>
          <w:sz w:val="20"/>
        </w:rPr>
      </w:pPr>
      <w:r>
        <w:rPr>
          <w:sz w:val="20"/>
        </w:rPr>
        <w:drawing>
          <wp:inline distT="0" distB="0" distL="0" distR="0">
            <wp:extent cx="5902325" cy="1894205"/>
            <wp:effectExtent l="0" t="0" r="0" b="0"/>
            <wp:docPr id="4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2.png"/>
                    <pic:cNvPicPr>
                      <a:picLocks noChangeAspect="1"/>
                    </pic:cNvPicPr>
                  </pic:nvPicPr>
                  <pic:blipFill>
                    <a:blip r:embed="rId17" cstate="print"/>
                    <a:stretch>
                      <a:fillRect/>
                    </a:stretch>
                  </pic:blipFill>
                  <pic:spPr>
                    <a:xfrm>
                      <a:off x="0" y="0"/>
                      <a:ext cx="5902573" cy="1894522"/>
                    </a:xfrm>
                    <a:prstGeom prst="rect">
                      <a:avLst/>
                    </a:prstGeom>
                  </pic:spPr>
                </pic:pic>
              </a:graphicData>
            </a:graphic>
          </wp:inline>
        </w:drawing>
      </w:r>
    </w:p>
    <w:p>
      <w:pPr>
        <w:pStyle w:val="5"/>
        <w:spacing w:before="14"/>
        <w:ind w:left="0"/>
        <w:rPr>
          <w:sz w:val="3"/>
        </w:rPr>
      </w:pPr>
    </w:p>
    <w:p>
      <w:pPr>
        <w:spacing w:after="0"/>
        <w:rPr>
          <w:sz w:val="3"/>
        </w:rPr>
        <w:sectPr>
          <w:pgSz w:w="11920" w:h="16840"/>
          <w:pgMar w:top="980" w:right="1020" w:bottom="280" w:left="1020" w:header="720" w:footer="720" w:gutter="0"/>
          <w:cols w:space="720" w:num="1"/>
        </w:sectPr>
      </w:pPr>
    </w:p>
    <w:p>
      <w:pPr>
        <w:pStyle w:val="4"/>
        <w:spacing w:before="297" w:line="240" w:lineRule="auto"/>
      </w:pPr>
      <w:r>
        <w:rPr>
          <w:color w:val="4D4D4D"/>
        </w:rPr>
        <w:t>过程原理</w:t>
      </w:r>
    </w:p>
    <w:p>
      <w:pPr>
        <w:spacing w:before="34"/>
        <w:ind w:left="100" w:right="0" w:firstLine="0"/>
        <w:jc w:val="left"/>
        <w:rPr>
          <w:rFonts w:ascii="Arial" w:hAnsi="Arial"/>
          <w:sz w:val="18"/>
        </w:rPr>
      </w:pPr>
      <w:r>
        <w:br w:type="column"/>
      </w:r>
      <w:r>
        <w:rPr>
          <w:rFonts w:ascii="Arial" w:hAnsi="Arial"/>
          <w:color w:val="585858"/>
          <w:sz w:val="18"/>
        </w:rPr>
        <w:t>redis­master­slave­replication</w:t>
      </w:r>
    </w:p>
    <w:p>
      <w:pPr>
        <w:spacing w:after="0"/>
        <w:jc w:val="left"/>
        <w:rPr>
          <w:rFonts w:ascii="Arial" w:hAnsi="Arial"/>
          <w:sz w:val="18"/>
        </w:rPr>
        <w:sectPr>
          <w:type w:val="continuous"/>
          <w:pgSz w:w="11920" w:h="16840"/>
          <w:pgMar w:top="1520" w:right="1020" w:bottom="280" w:left="1020" w:header="720" w:footer="720" w:gutter="0"/>
          <w:cols w:equalWidth="0" w:num="2">
            <w:col w:w="1245" w:space="2379"/>
            <w:col w:w="6256"/>
          </w:cols>
        </w:sectPr>
      </w:pPr>
    </w:p>
    <w:p>
      <w:pPr>
        <w:pStyle w:val="11"/>
        <w:numPr>
          <w:ilvl w:val="0"/>
          <w:numId w:val="5"/>
        </w:numPr>
        <w:tabs>
          <w:tab w:val="left" w:pos="1101"/>
        </w:tabs>
        <w:spacing w:before="0" w:after="0" w:line="472" w:lineRule="exact"/>
        <w:ind w:left="1100" w:right="0" w:hanging="310"/>
        <w:jc w:val="left"/>
        <w:rPr>
          <w:sz w:val="27"/>
        </w:rPr>
      </w:pPr>
      <w:r>
        <w:rPr>
          <w:sz w:val="27"/>
        </w:rPr>
        <w:t>当从库和主库建立MS关系后，会向主数据库发送SYNC命令</w:t>
      </w:r>
    </w:p>
    <w:p>
      <w:pPr>
        <w:pStyle w:val="11"/>
        <w:numPr>
          <w:ilvl w:val="0"/>
          <w:numId w:val="5"/>
        </w:numPr>
        <w:tabs>
          <w:tab w:val="left" w:pos="1101"/>
        </w:tabs>
        <w:spacing w:before="5" w:after="0" w:line="230" w:lineRule="auto"/>
        <w:ind w:left="790" w:right="114" w:firstLine="0"/>
        <w:jc w:val="left"/>
        <w:rPr>
          <w:sz w:val="27"/>
        </w:rPr>
      </w:pPr>
      <w:r>
        <w:rPr>
          <w:sz w:val="27"/>
        </w:rPr>
        <w:t>主库接收到SYNC命令后会开始在后台保存快照(RDB</w:t>
      </w:r>
      <w:r>
        <w:rPr>
          <w:spacing w:val="-2"/>
          <w:sz w:val="27"/>
        </w:rPr>
        <w:t>持久化过程)，并将</w:t>
      </w:r>
      <w:r>
        <w:rPr>
          <w:sz w:val="27"/>
        </w:rPr>
        <w:t>期间接收到的写命令缓存起来</w:t>
      </w:r>
    </w:p>
    <w:p>
      <w:pPr>
        <w:pStyle w:val="11"/>
        <w:numPr>
          <w:ilvl w:val="0"/>
          <w:numId w:val="5"/>
        </w:numPr>
        <w:tabs>
          <w:tab w:val="left" w:pos="1101"/>
        </w:tabs>
        <w:spacing w:before="5" w:after="0" w:line="230" w:lineRule="auto"/>
        <w:ind w:left="790" w:right="607" w:firstLine="0"/>
        <w:jc w:val="left"/>
        <w:rPr>
          <w:sz w:val="27"/>
        </w:rPr>
      </w:pPr>
      <w:r>
        <w:rPr>
          <w:sz w:val="27"/>
        </w:rPr>
        <w:t>当快照完成后，主Redis</w:t>
      </w:r>
      <w:r>
        <w:rPr>
          <w:spacing w:val="-1"/>
          <w:sz w:val="27"/>
        </w:rPr>
        <w:t>会将快照文件和所有缓存的写命令发送给从</w:t>
      </w:r>
      <w:r>
        <w:rPr>
          <w:sz w:val="27"/>
        </w:rPr>
        <w:t>Redis</w:t>
      </w:r>
    </w:p>
    <w:p>
      <w:pPr>
        <w:pStyle w:val="11"/>
        <w:numPr>
          <w:ilvl w:val="0"/>
          <w:numId w:val="5"/>
        </w:numPr>
        <w:tabs>
          <w:tab w:val="left" w:pos="1101"/>
        </w:tabs>
        <w:spacing w:before="0" w:after="0" w:line="480" w:lineRule="exact"/>
        <w:ind w:left="1100" w:right="0" w:hanging="310"/>
        <w:jc w:val="left"/>
        <w:rPr>
          <w:sz w:val="27"/>
        </w:rPr>
      </w:pPr>
      <w:r>
        <w:rPr>
          <w:sz w:val="27"/>
        </w:rPr>
        <w:t>从Redis接收到后，会载入快照文件并且执行收到的缓存的命令</w:t>
      </w:r>
    </w:p>
    <w:p>
      <w:pPr>
        <w:pStyle w:val="11"/>
        <w:numPr>
          <w:ilvl w:val="0"/>
          <w:numId w:val="5"/>
        </w:numPr>
        <w:tabs>
          <w:tab w:val="left" w:pos="1101"/>
        </w:tabs>
        <w:spacing w:before="6" w:after="0" w:line="230" w:lineRule="auto"/>
        <w:ind w:left="790" w:right="168" w:firstLine="0"/>
        <w:jc w:val="left"/>
        <w:rPr>
          <w:sz w:val="27"/>
        </w:rPr>
      </w:pPr>
      <w:r>
        <w:rPr>
          <w:sz w:val="27"/>
        </w:rPr>
        <w:t>之后，主Redis每当接收到写命令时就会将命令发送从Redis，</w:t>
      </w:r>
      <w:r>
        <w:rPr>
          <w:spacing w:val="-5"/>
          <w:sz w:val="27"/>
        </w:rPr>
        <w:t>从而保证</w:t>
      </w:r>
      <w:r>
        <w:rPr>
          <w:sz w:val="27"/>
        </w:rPr>
        <w:t>数据的一致</w:t>
      </w:r>
    </w:p>
    <w:p>
      <w:pPr>
        <w:spacing w:after="0" w:line="230" w:lineRule="auto"/>
        <w:jc w:val="left"/>
        <w:rPr>
          <w:sz w:val="27"/>
        </w:rPr>
        <w:sectPr>
          <w:type w:val="continuous"/>
          <w:pgSz w:w="11920" w:h="16840"/>
          <w:pgMar w:top="1520" w:right="1020" w:bottom="280" w:left="1020" w:header="720" w:footer="720" w:gutter="0"/>
          <w:cols w:space="720" w:num="1"/>
        </w:sectPr>
      </w:pPr>
    </w:p>
    <w:p>
      <w:pPr>
        <w:pStyle w:val="4"/>
        <w:spacing w:before="9" w:line="489" w:lineRule="exact"/>
      </w:pPr>
      <w:r>
        <w:rPr>
          <w:color w:val="4D4D4D"/>
        </w:rPr>
        <w:t>缺点</w:t>
      </w:r>
    </w:p>
    <w:p>
      <w:pPr>
        <w:pStyle w:val="5"/>
        <w:spacing w:before="5" w:line="230" w:lineRule="auto"/>
        <w:ind w:right="134"/>
      </w:pPr>
      <w:r>
        <w:rPr>
          <w:color w:val="4D4D4D"/>
        </w:rPr>
        <w:t>所有的slave节点数据的复制和同步都由master节点来处理，会照成master节点压力太大，使用主从从结构来解决</w:t>
      </w:r>
    </w:p>
    <w:p>
      <w:pPr>
        <w:pStyle w:val="3"/>
        <w:spacing w:line="666" w:lineRule="exact"/>
      </w:pPr>
      <w:r>
        <w:rPr>
          <w:color w:val="4F4F4F"/>
        </w:rPr>
        <w:t>Redis集群的主从复制模型是怎样的？</w:t>
      </w:r>
    </w:p>
    <w:p>
      <w:pPr>
        <w:pStyle w:val="5"/>
        <w:spacing w:line="230" w:lineRule="auto"/>
        <w:ind w:right="113"/>
      </w:pPr>
      <w:r>
        <w:rPr>
          <w:color w:val="4D4D4D"/>
        </w:rPr>
        <w:t>为了使在部分节点失败或者大部分节点无法通信的情况下集群仍然可用，所以集群使用了主从复制模型，每个节点都会有N-1个复制品</w:t>
      </w:r>
    </w:p>
    <w:p>
      <w:pPr>
        <w:pStyle w:val="3"/>
        <w:spacing w:line="666" w:lineRule="exact"/>
      </w:pPr>
      <w:r>
        <w:rPr>
          <w:color w:val="4F4F4F"/>
        </w:rPr>
        <w:t>生产环境中的 redis 是怎么部署的？</w:t>
      </w:r>
    </w:p>
    <w:p>
      <w:pPr>
        <w:pStyle w:val="5"/>
        <w:spacing w:line="230" w:lineRule="auto"/>
        <w:ind w:right="170"/>
      </w:pPr>
      <w:r>
        <w:rPr>
          <w:color w:val="4D4D4D"/>
        </w:rPr>
        <w:t>redis cluster，10 台机器，5 台机器部署了 redis 主实例，另外 5 台机器部署了 redis 的从实例，每个主实例挂了一个从实例，5 个节点对外提供读写服务， 每个节点的读写高峰qps可能可以达到每秒 5 万，5 台机器最多是 25 万读写请求/s。</w:t>
      </w:r>
    </w:p>
    <w:p>
      <w:pPr>
        <w:pStyle w:val="5"/>
        <w:spacing w:before="8" w:line="230" w:lineRule="auto"/>
        <w:ind w:right="129"/>
      </w:pPr>
      <w:r>
        <w:rPr>
          <w:color w:val="4D4D4D"/>
        </w:rPr>
        <w:t>机器是什么配置？32G 内存+ 8 核 CPU + 1T 磁盘，但是分配给 redis 进程的是10g内存，一般线上生产环境，redis 的内存尽量不要超过 10g，超过 10g 可能会有问题。</w:t>
      </w:r>
    </w:p>
    <w:p>
      <w:pPr>
        <w:pStyle w:val="5"/>
        <w:spacing w:line="482" w:lineRule="exact"/>
      </w:pPr>
      <w:r>
        <w:rPr>
          <w:color w:val="4D4D4D"/>
        </w:rPr>
        <w:t>5 台机器对外提供读写，一共有 50g 内存。</w:t>
      </w:r>
    </w:p>
    <w:p>
      <w:pPr>
        <w:pStyle w:val="5"/>
        <w:spacing w:before="6" w:line="230" w:lineRule="auto"/>
        <w:ind w:right="113"/>
      </w:pPr>
      <w:r>
        <w:rPr>
          <w:color w:val="4D4D4D"/>
        </w:rPr>
        <w:t>因为每个主实例都挂了一个从实例，所以是高可用的，任何一个主实例宕机，都会自动故障迁移，redis 从实例会自动变成主实例继续提供读写服务。</w:t>
      </w:r>
    </w:p>
    <w:p>
      <w:pPr>
        <w:pStyle w:val="5"/>
        <w:spacing w:line="480" w:lineRule="exact"/>
      </w:pPr>
      <w:r>
        <w:rPr>
          <w:color w:val="4D4D4D"/>
        </w:rPr>
        <w:t>你往内存里写的是什么数据？每条数据的大小是多少？商品数据，每条数据是</w:t>
      </w:r>
    </w:p>
    <w:p>
      <w:pPr>
        <w:pStyle w:val="5"/>
        <w:spacing w:before="6" w:line="230" w:lineRule="auto"/>
        <w:ind w:right="330"/>
        <w:jc w:val="both"/>
      </w:pPr>
      <w:r>
        <w:rPr>
          <w:color w:val="4D4D4D"/>
        </w:rPr>
        <w:t>10kb。100 条数据是 1mb，10 万条数据是 1g。常驻内存的是 200 万条商品数据，占用内存是 20g，仅仅不到总内存的 50%。目前高峰期每秒就是 3500 左右的请求量。</w:t>
      </w:r>
    </w:p>
    <w:p>
      <w:pPr>
        <w:pStyle w:val="5"/>
        <w:spacing w:line="477" w:lineRule="exact"/>
      </w:pPr>
      <w:r>
        <w:rPr>
          <w:color w:val="4D4D4D"/>
        </w:rPr>
        <w:t>其实大型的公司，会有基础架构的 team 负责缓存集群的运维。</w:t>
      </w:r>
    </w:p>
    <w:p>
      <w:pPr>
        <w:pStyle w:val="3"/>
      </w:pPr>
      <w:r>
        <w:rPr>
          <w:color w:val="4F4F4F"/>
        </w:rPr>
        <w:t>说说Redis哈希槽的概念？</w:t>
      </w:r>
    </w:p>
    <w:p>
      <w:pPr>
        <w:pStyle w:val="5"/>
        <w:spacing w:line="230" w:lineRule="auto"/>
        <w:ind w:right="185"/>
        <w:jc w:val="both"/>
      </w:pPr>
      <w:r>
        <w:rPr>
          <w:color w:val="4D4D4D"/>
        </w:rPr>
        <w:t>Redis集群没有使用一致性hash,而是引入了哈希槽的概念，Redis集群有16384 个哈希槽，每个key通过CRC16校验后对16384取模来决定放置哪个槽，集群的每个节点负责一部分hash槽。</w:t>
      </w:r>
    </w:p>
    <w:p>
      <w:pPr>
        <w:pStyle w:val="3"/>
        <w:spacing w:line="668" w:lineRule="exact"/>
      </w:pPr>
      <w:r>
        <w:rPr>
          <w:color w:val="4F4F4F"/>
        </w:rPr>
        <w:t>Redis集群会有写操作丢失吗？为什么？</w:t>
      </w:r>
    </w:p>
    <w:p>
      <w:pPr>
        <w:pStyle w:val="5"/>
        <w:spacing w:line="230" w:lineRule="auto"/>
        <w:ind w:right="226"/>
      </w:pPr>
      <w:r>
        <w:rPr>
          <w:color w:val="4D4D4D"/>
        </w:rPr>
        <w:t>Redis并不能保证数据的强一致性，这意味这在实际中集群在特定的条件下可能会丢失写操作。</w:t>
      </w:r>
    </w:p>
    <w:p>
      <w:pPr>
        <w:spacing w:after="0" w:line="230" w:lineRule="auto"/>
        <w:sectPr>
          <w:pgSz w:w="11920" w:h="16840"/>
          <w:pgMar w:top="980" w:right="1020" w:bottom="280" w:left="1020" w:header="720" w:footer="720" w:gutter="0"/>
          <w:cols w:space="720" w:num="1"/>
        </w:sectPr>
      </w:pPr>
    </w:p>
    <w:p>
      <w:pPr>
        <w:pStyle w:val="3"/>
        <w:spacing w:line="664" w:lineRule="exact"/>
      </w:pPr>
      <w:r>
        <w:rPr>
          <w:color w:val="4F4F4F"/>
        </w:rPr>
        <w:t>Redis集群之间是如何复制的？</w:t>
      </w:r>
    </w:p>
    <w:p>
      <w:pPr>
        <w:pStyle w:val="5"/>
        <w:spacing w:line="469" w:lineRule="exact"/>
      </w:pPr>
      <w:r>
        <w:rPr>
          <w:color w:val="4D4D4D"/>
        </w:rPr>
        <w:t>异步复制</w:t>
      </w:r>
    </w:p>
    <w:p>
      <w:pPr>
        <w:pStyle w:val="3"/>
      </w:pPr>
      <w:r>
        <w:rPr>
          <w:color w:val="4F4F4F"/>
        </w:rPr>
        <w:t>Redis集群最大节点个数是多少？</w:t>
      </w:r>
    </w:p>
    <w:p>
      <w:pPr>
        <w:pStyle w:val="5"/>
        <w:spacing w:line="469" w:lineRule="exact"/>
      </w:pPr>
      <w:r>
        <w:rPr>
          <w:color w:val="4D4D4D"/>
        </w:rPr>
        <w:t>16384个</w:t>
      </w:r>
    </w:p>
    <w:p>
      <w:pPr>
        <w:pStyle w:val="3"/>
      </w:pPr>
      <w:r>
        <w:rPr>
          <w:color w:val="4F4F4F"/>
        </w:rPr>
        <w:t>Redis集群如何选择数据库？</w:t>
      </w:r>
    </w:p>
    <w:p>
      <w:pPr>
        <w:pStyle w:val="5"/>
        <w:spacing w:line="472" w:lineRule="exact"/>
      </w:pPr>
      <w:r>
        <w:rPr>
          <w:color w:val="4D4D4D"/>
        </w:rPr>
        <w:t>Redis集群目前无法做数据库选择，默认在0数据库。</w:t>
      </w:r>
    </w:p>
    <w:p>
      <w:pPr>
        <w:pStyle w:val="2"/>
      </w:pPr>
      <w:r>
        <w:rPr>
          <w:color w:val="4F4F4F"/>
        </w:rPr>
        <w:t>分区</w:t>
      </w:r>
    </w:p>
    <w:p>
      <w:pPr>
        <w:pStyle w:val="3"/>
        <w:spacing w:line="665" w:lineRule="exact"/>
      </w:pPr>
      <w:r>
        <w:rPr>
          <w:color w:val="4F4F4F"/>
        </w:rPr>
        <w:t>Redis是单线程的，如何提高多核CPU的利用率？</w:t>
      </w:r>
    </w:p>
    <w:p>
      <w:pPr>
        <w:pStyle w:val="5"/>
        <w:spacing w:line="230" w:lineRule="auto"/>
        <w:ind w:right="502"/>
      </w:pPr>
      <w:r>
        <w:rPr>
          <w:color w:val="4D4D4D"/>
        </w:rPr>
        <w:t>可以在同一个服务器部署多个Redis的实例，并把他们当作不同的服务器来使用，在某些时候，无论如何一个服务器是不够的， 所以，如果你想使用多个</w:t>
      </w:r>
    </w:p>
    <w:p>
      <w:pPr>
        <w:pStyle w:val="5"/>
        <w:spacing w:line="475" w:lineRule="exact"/>
      </w:pPr>
      <w:r>
        <w:rPr>
          <w:color w:val="4D4D4D"/>
        </w:rPr>
        <w:t>CPU，你可以考虑一下分片（shard）。</w:t>
      </w:r>
    </w:p>
    <w:p>
      <w:pPr>
        <w:pStyle w:val="3"/>
      </w:pPr>
      <w:r>
        <w:rPr>
          <w:color w:val="4F4F4F"/>
        </w:rPr>
        <w:t>为什么要做Redis分区？</w:t>
      </w:r>
    </w:p>
    <w:p>
      <w:pPr>
        <w:pStyle w:val="5"/>
        <w:spacing w:line="230" w:lineRule="auto"/>
        <w:ind w:right="226"/>
        <w:jc w:val="both"/>
      </w:pPr>
      <w:r>
        <w:rPr>
          <w:color w:val="4D4D4D"/>
        </w:rPr>
        <w:t>分区可以让Redis管理更大的内存，Redis将可以使用所有机器的内存。如果没 有分区，你最多只能使用一台机器的内存。分区使Redis</w:t>
      </w:r>
      <w:r>
        <w:rPr>
          <w:color w:val="4D4D4D"/>
          <w:spacing w:val="-2"/>
        </w:rPr>
        <w:t>的计算能力通过简单地</w:t>
      </w:r>
      <w:r>
        <w:rPr>
          <w:color w:val="4D4D4D"/>
        </w:rPr>
        <w:t>增加计算机得到成倍提升，Redis</w:t>
      </w:r>
      <w:r>
        <w:rPr>
          <w:color w:val="4D4D4D"/>
          <w:spacing w:val="-1"/>
        </w:rPr>
        <w:t>的网络带宽也会随着计算机和网卡的增加而成</w:t>
      </w:r>
      <w:r>
        <w:rPr>
          <w:color w:val="4D4D4D"/>
        </w:rPr>
        <w:t>倍增长。</w:t>
      </w:r>
    </w:p>
    <w:p>
      <w:pPr>
        <w:pStyle w:val="3"/>
        <w:spacing w:line="668" w:lineRule="exact"/>
      </w:pPr>
      <w:r>
        <w:rPr>
          <w:color w:val="4F4F4F"/>
        </w:rPr>
        <w:t>你知道有哪些Redis分区实现方案？</w:t>
      </w:r>
    </w:p>
    <w:p>
      <w:pPr>
        <w:spacing w:before="0" w:line="414" w:lineRule="exact"/>
        <w:ind w:left="1287" w:right="0" w:firstLine="0"/>
        <w:jc w:val="left"/>
        <w:rPr>
          <w:sz w:val="24"/>
        </w:rPr>
      </w:pPr>
      <w:r>
        <w:pict>
          <v:shape id="_x0000_s1179" o:spid="_x0000_s1179" style="position:absolute;left:0pt;margin-left:90.5pt;margin-top:8.95pt;height:4.55pt;width:4.55pt;mso-position-horizontal-relative:page;z-index:251664384;mso-width-relative:page;mso-height-relative:page;" fillcolor="#000000" filled="t" stroked="f" coordorigin="1810,179" coordsize="91,91" path="m1855,269l1836,266,1822,258,1813,244,1810,224,1813,204,1822,190,1836,182,1855,179,1875,182,1889,190,1898,204,1900,224,1898,244,1889,258,1875,266,1855,269xe">
            <v:path arrowok="t"/>
            <v:fill on="t" focussize="0,0"/>
            <v:stroke on="f"/>
            <v:imagedata o:title=""/>
            <o:lock v:ext="edit"/>
          </v:shape>
        </w:pict>
      </w:r>
      <w:r>
        <w:rPr>
          <w:sz w:val="24"/>
        </w:rPr>
        <w:t>客户端分区就是在客户端就已经决定数据会被存储到哪个redis节点或者从哪个</w:t>
      </w:r>
    </w:p>
    <w:p>
      <w:pPr>
        <w:spacing w:before="0" w:line="420" w:lineRule="exact"/>
        <w:ind w:left="790" w:right="0" w:firstLine="0"/>
        <w:jc w:val="left"/>
        <w:rPr>
          <w:sz w:val="24"/>
        </w:rPr>
      </w:pPr>
      <w:r>
        <w:rPr>
          <w:sz w:val="24"/>
        </w:rPr>
        <w:t>redis节点读取。大多数客户端已经实现了客户端分区。</w:t>
      </w:r>
    </w:p>
    <w:p>
      <w:pPr>
        <w:spacing w:before="3" w:line="228" w:lineRule="auto"/>
        <w:ind w:left="790" w:right="104" w:firstLine="496"/>
        <w:jc w:val="left"/>
        <w:rPr>
          <w:sz w:val="24"/>
        </w:rPr>
      </w:pPr>
      <w:r>
        <w:pict>
          <v:shape id="_x0000_s1180" o:spid="_x0000_s1180" style="position:absolute;left:0pt;margin-left:90.5pt;margin-top:9.15pt;height:4.55pt;width:4.55pt;mso-position-horizontal-relative:page;z-index:-251648000;mso-width-relative:page;mso-height-relative:page;" fillcolor="#000000" filled="t" stroked="f" coordorigin="1810,184" coordsize="91,91" path="m1855,274l1836,271,1822,263,1813,249,1810,229,1813,209,1822,195,1836,187,1855,184,1875,187,1889,195,1898,209,1900,229,1898,249,1889,263,1875,271,1855,274xe">
            <v:path arrowok="t"/>
            <v:fill on="t" focussize="0,0"/>
            <v:stroke on="f"/>
            <v:imagedata o:title=""/>
            <o:lock v:ext="edit"/>
          </v:shape>
        </w:pict>
      </w:r>
      <w:r>
        <w:rPr>
          <w:sz w:val="24"/>
        </w:rPr>
        <w:t>代理分区 意味着客户端将请求发送给代理，然后代理决定去哪个节点写数据或者读数据。代理根据分区规则决定请求哪些Redis实例，然后根据Redis的响应结果返回给客户端。redis和memcached的一种代理实现就是Twemproxy</w:t>
      </w:r>
    </w:p>
    <w:p>
      <w:pPr>
        <w:spacing w:before="0" w:line="228" w:lineRule="auto"/>
        <w:ind w:left="790" w:right="130" w:firstLine="496"/>
        <w:jc w:val="left"/>
        <w:rPr>
          <w:sz w:val="24"/>
        </w:rPr>
      </w:pPr>
      <w:r>
        <w:pict>
          <v:shape id="_x0000_s1181" o:spid="_x0000_s1181" style="position:absolute;left:0pt;margin-left:90.5pt;margin-top:9pt;height:4.55pt;width:4.55pt;mso-position-horizontal-relative:page;z-index:-25164800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查询路由(Query routing) 的意思是客户端随机地请求任意一个redis实例，然后由Redis将请求转发给正确的Redis节点。Redis Cluster实现了一种混合形式的查询路由，但并不是直接将请求从一个redis节点转发到另一个redis节点，而是在客户端的帮助下直接redirected到正确的redis节点。</w:t>
      </w:r>
    </w:p>
    <w:p>
      <w:pPr>
        <w:pStyle w:val="3"/>
        <w:spacing w:line="662" w:lineRule="exact"/>
      </w:pPr>
      <w:r>
        <w:rPr>
          <w:color w:val="4F4F4F"/>
        </w:rPr>
        <w:t>Redis分区有什么缺点？</w:t>
      </w:r>
    </w:p>
    <w:p>
      <w:pPr>
        <w:spacing w:before="0" w:line="228" w:lineRule="auto"/>
        <w:ind w:left="790" w:right="220" w:firstLine="496"/>
        <w:jc w:val="left"/>
        <w:rPr>
          <w:sz w:val="24"/>
        </w:rPr>
      </w:pPr>
      <w:r>
        <w:pict>
          <v:shape id="_x0000_s1182" o:spid="_x0000_s1182" style="position:absolute;left:0pt;margin-left:90.5pt;margin-top:9pt;height:4.55pt;width:4.55pt;mso-position-horizontal-relative:page;z-index:-25164800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涉及多个key的操作通常不会被支持。例如你不能对两个集合求交集，因为他们可能被存储到不同的Redis实例（实际上这种情况也有办法，但是不能直接使用交集</w:t>
      </w:r>
    </w:p>
    <w:p>
      <w:pPr>
        <w:spacing w:after="0" w:line="228" w:lineRule="auto"/>
        <w:jc w:val="left"/>
        <w:rPr>
          <w:sz w:val="24"/>
        </w:rPr>
        <w:sectPr>
          <w:pgSz w:w="11920" w:h="16840"/>
          <w:pgMar w:top="1000" w:right="1020" w:bottom="280" w:left="1020" w:header="720" w:footer="720" w:gutter="0"/>
          <w:cols w:space="720" w:num="1"/>
        </w:sectPr>
      </w:pPr>
    </w:p>
    <w:p>
      <w:pPr>
        <w:spacing w:before="23" w:line="431" w:lineRule="exact"/>
        <w:ind w:left="790" w:right="0" w:firstLine="0"/>
        <w:jc w:val="left"/>
        <w:rPr>
          <w:sz w:val="24"/>
        </w:rPr>
      </w:pPr>
      <w:r>
        <w:rPr>
          <w:sz w:val="24"/>
        </w:rPr>
        <w:t>指令）。</w:t>
      </w:r>
    </w:p>
    <w:p>
      <w:pPr>
        <w:spacing w:before="0" w:line="420" w:lineRule="exact"/>
        <w:ind w:left="1287" w:right="0" w:firstLine="0"/>
        <w:jc w:val="left"/>
        <w:rPr>
          <w:sz w:val="24"/>
        </w:rPr>
      </w:pPr>
      <w:r>
        <w:pict>
          <v:shape id="_x0000_s1183" o:spid="_x0000_s1183" style="position:absolute;left:0pt;margin-left:90.5pt;margin-top:9.25pt;height:4.55pt;width:4.55pt;mso-position-horizontal-relative:page;z-index:251664384;mso-width-relative:page;mso-height-relative:page;" fillcolor="#000000" filled="t" stroked="f" coordorigin="1810,186" coordsize="91,91" path="m1855,276l1836,273,1822,264,1813,250,1810,231,1813,211,1822,197,1836,188,1855,186,1875,188,1889,197,1898,211,1900,231,1898,250,1889,264,1875,273,1855,276xe">
            <v:path arrowok="t"/>
            <v:fill on="t" focussize="0,0"/>
            <v:stroke on="f"/>
            <v:imagedata o:title=""/>
            <o:lock v:ext="edit"/>
          </v:shape>
        </w:pict>
      </w:r>
      <w:r>
        <w:rPr>
          <w:sz w:val="24"/>
        </w:rPr>
        <w:t>同时操作多个key,则不能使用Redis事务.</w:t>
      </w:r>
    </w:p>
    <w:p>
      <w:pPr>
        <w:spacing w:before="5" w:line="228" w:lineRule="auto"/>
        <w:ind w:left="790" w:right="134" w:firstLine="496"/>
        <w:jc w:val="left"/>
        <w:rPr>
          <w:sz w:val="24"/>
        </w:rPr>
      </w:pPr>
      <w:r>
        <w:pict>
          <v:shape id="_x0000_s1184" o:spid="_x0000_s1184" style="position:absolute;left:0pt;margin-left:90.5pt;margin-top:9.25pt;height:4.55pt;width:4.55pt;mso-position-horizontal-relative:page;z-index:-251648000;mso-width-relative:page;mso-height-relative:page;" fillcolor="#000000" filled="t" stroked="f" coordorigin="1810,186" coordsize="91,91" path="m1855,276l1836,273,1822,265,1813,251,1810,231,1813,211,1822,197,1836,189,1855,186,1875,189,1889,197,1898,211,1900,231,1898,251,1889,265,1875,273,1855,276xe">
            <v:path arrowok="t"/>
            <v:fill on="t" focussize="0,0"/>
            <v:stroke on="f"/>
            <v:imagedata o:title=""/>
            <o:lock v:ext="edit"/>
          </v:shape>
        </w:pict>
      </w:r>
      <w:r>
        <w:rPr>
          <w:sz w:val="24"/>
        </w:rPr>
        <w:t>分区使用的粒度是key，不能使用一个非常长的排序key存储一个数据集（The partitioning granularity is the key, so it is not possible to shard a dataset with a single huge key like a very big sorted set）</w:t>
      </w:r>
    </w:p>
    <w:p>
      <w:pPr>
        <w:spacing w:before="0" w:line="228" w:lineRule="auto"/>
        <w:ind w:left="790" w:right="233" w:firstLine="496"/>
        <w:jc w:val="left"/>
        <w:rPr>
          <w:sz w:val="24"/>
        </w:rPr>
      </w:pPr>
      <w:r>
        <w:pict>
          <v:shape id="_x0000_s1185" o:spid="_x0000_s1185" style="position:absolute;left:0pt;margin-left:90.5pt;margin-top:9pt;height:4.55pt;width:4.55pt;mso-position-horizontal-relative:page;z-index:-251648000;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当使用分区的时候，数据处理会非常复杂，例如为了备份你必须从不同的Redis 实例和主机同时收集RDB / AOF文件。</w:t>
      </w:r>
    </w:p>
    <w:p>
      <w:pPr>
        <w:spacing w:before="0" w:line="228" w:lineRule="auto"/>
        <w:ind w:left="790" w:right="147" w:firstLine="496"/>
        <w:jc w:val="left"/>
        <w:rPr>
          <w:sz w:val="24"/>
        </w:rPr>
      </w:pPr>
      <w:r>
        <w:pict>
          <v:shape id="_x0000_s1186" o:spid="_x0000_s1186" style="position:absolute;left:0pt;margin-left:90.5pt;margin-top:9pt;height:4.55pt;width:4.55pt;mso-position-horizontal-relative:page;z-index:-251646976;mso-width-relative:page;mso-height-relative:page;" fillcolor="#000000" filled="t" stroked="f" coordorigin="1810,181" coordsize="91,91" path="m1855,271l1836,268,1822,260,1813,246,1810,226,1813,206,1822,192,1836,184,1855,181,1875,184,1889,192,1898,206,1900,226,1898,246,1889,260,1875,268,1855,271xe">
            <v:path arrowok="t"/>
            <v:fill on="t" focussize="0,0"/>
            <v:stroke on="f"/>
            <v:imagedata o:title=""/>
            <o:lock v:ext="edit"/>
          </v:shape>
        </w:pict>
      </w:r>
      <w:r>
        <w:rPr>
          <w:sz w:val="24"/>
        </w:rPr>
        <w:t xml:space="preserve">分区时动态扩容或缩容可能非常复杂。Redis集群在运行时增加或者删除Redis </w:t>
      </w:r>
      <w:r>
        <w:rPr>
          <w:spacing w:val="-1"/>
          <w:sz w:val="24"/>
        </w:rPr>
        <w:t>节点，能做到最大程度对用户透明地数据再平衡，但其他一些客户端分区或者代理分区方法则不支持这种特性。然而，有一种预分片的技术也可以较好的解决这个问题。</w:t>
      </w:r>
    </w:p>
    <w:p>
      <w:pPr>
        <w:pStyle w:val="2"/>
        <w:spacing w:line="720" w:lineRule="exact"/>
      </w:pPr>
      <w:r>
        <w:rPr>
          <w:color w:val="4F4F4F"/>
        </w:rPr>
        <w:t>分布式问题</w:t>
      </w:r>
    </w:p>
    <w:p>
      <w:pPr>
        <w:pStyle w:val="3"/>
        <w:spacing w:line="665" w:lineRule="exact"/>
      </w:pPr>
      <w:r>
        <w:rPr>
          <w:color w:val="4F4F4F"/>
        </w:rPr>
        <w:t>Redis实现分布式锁</w:t>
      </w:r>
    </w:p>
    <w:p>
      <w:pPr>
        <w:pStyle w:val="5"/>
        <w:spacing w:line="230" w:lineRule="auto"/>
        <w:ind w:right="226"/>
      </w:pPr>
      <w:r>
        <w:rPr>
          <w:color w:val="4D4D4D"/>
        </w:rPr>
        <w:t>Redis</w:t>
      </w:r>
      <w:r>
        <w:rPr>
          <w:color w:val="4D4D4D"/>
          <w:spacing w:val="-1"/>
        </w:rPr>
        <w:t>为单进程单线程模式，采用队列模式将并发访问变成串行访问，且多客户</w:t>
      </w:r>
      <w:r>
        <w:rPr>
          <w:color w:val="4D4D4D"/>
        </w:rPr>
        <w:t>端对Redis的连接并不存在竞争关系Redis中可以使用SETNX命令实现分布式    锁。</w:t>
      </w:r>
    </w:p>
    <w:p>
      <w:pPr>
        <w:pStyle w:val="5"/>
        <w:spacing w:line="482" w:lineRule="exact"/>
      </w:pPr>
      <w:r>
        <w:rPr>
          <w:color w:val="4D4D4D"/>
        </w:rPr>
        <w:t>当且仅当 key 不存在，将 key 的值设为 value。 若给定的 key 已经存在，则</w:t>
      </w:r>
    </w:p>
    <w:p>
      <w:pPr>
        <w:pStyle w:val="5"/>
        <w:spacing w:before="4" w:after="5" w:line="230" w:lineRule="auto"/>
        <w:ind w:right="2068"/>
      </w:pPr>
      <w:r>
        <w:rPr>
          <w:color w:val="4D4D4D"/>
        </w:rPr>
        <w:t>SETNX                                                 不 做 任 何 动 作SETNX 是『SET if Not eXists』(如果不存在，则 SET)的简写。返回值：设置成功，返回 1 。设置失败，返回 0 。</w:t>
      </w:r>
    </w:p>
    <w:p>
      <w:pPr>
        <w:pStyle w:val="5"/>
        <w:ind w:left="490"/>
        <w:rPr>
          <w:sz w:val="20"/>
        </w:rPr>
      </w:pPr>
      <w:r>
        <w:rPr>
          <w:sz w:val="20"/>
        </w:rPr>
        <w:drawing>
          <wp:inline distT="0" distB="0" distL="0" distR="0">
            <wp:extent cx="5648325" cy="1800225"/>
            <wp:effectExtent l="0" t="0" r="0" b="0"/>
            <wp:docPr id="49"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13.jpeg"/>
                    <pic:cNvPicPr>
                      <a:picLocks noChangeAspect="1"/>
                    </pic:cNvPicPr>
                  </pic:nvPicPr>
                  <pic:blipFill>
                    <a:blip r:embed="rId18" cstate="print"/>
                    <a:stretch>
                      <a:fillRect/>
                    </a:stretch>
                  </pic:blipFill>
                  <pic:spPr>
                    <a:xfrm>
                      <a:off x="0" y="0"/>
                      <a:ext cx="5648325" cy="1800225"/>
                    </a:xfrm>
                    <a:prstGeom prst="rect">
                      <a:avLst/>
                    </a:prstGeom>
                  </pic:spPr>
                </pic:pic>
              </a:graphicData>
            </a:graphic>
          </wp:inline>
        </w:drawing>
      </w:r>
    </w:p>
    <w:p>
      <w:pPr>
        <w:spacing w:before="102"/>
        <w:ind w:left="4789" w:right="0" w:firstLine="0"/>
        <w:jc w:val="left"/>
        <w:rPr>
          <w:rFonts w:ascii="Arial"/>
          <w:sz w:val="18"/>
        </w:rPr>
      </w:pPr>
      <w:r>
        <w:rPr>
          <w:rFonts w:ascii="Arial"/>
          <w:color w:val="585858"/>
          <w:sz w:val="18"/>
        </w:rPr>
        <w:t>img</w:t>
      </w:r>
    </w:p>
    <w:p>
      <w:pPr>
        <w:pStyle w:val="5"/>
        <w:spacing w:before="56" w:line="489" w:lineRule="exact"/>
      </w:pPr>
      <w:r>
        <w:rPr>
          <w:color w:val="4D4D4D"/>
        </w:rPr>
        <w:t>使用SETNX完成同步锁的流程及事项如下：</w:t>
      </w:r>
    </w:p>
    <w:p>
      <w:pPr>
        <w:pStyle w:val="5"/>
        <w:spacing w:before="6" w:line="230" w:lineRule="auto"/>
        <w:ind w:right="282"/>
      </w:pPr>
      <w:r>
        <w:rPr>
          <w:color w:val="4D4D4D"/>
        </w:rPr>
        <w:t>使用SETNX命令获取锁，若返回0（key已存在，锁已存在）则获取失败，反之获取成功</w:t>
      </w:r>
    </w:p>
    <w:p>
      <w:pPr>
        <w:pStyle w:val="5"/>
        <w:spacing w:before="5" w:line="230" w:lineRule="auto"/>
        <w:ind w:right="227"/>
      </w:pPr>
      <w:r>
        <w:rPr>
          <w:color w:val="4D4D4D"/>
        </w:rPr>
        <w:t>为了防止获取锁后程序出现异常，导致其他线程/进程调用SETNX</w:t>
      </w:r>
      <w:r>
        <w:rPr>
          <w:color w:val="4D4D4D"/>
          <w:spacing w:val="-4"/>
        </w:rPr>
        <w:t xml:space="preserve">命令总是返回  </w:t>
      </w:r>
      <w:r>
        <w:rPr>
          <w:color w:val="4D4D4D"/>
        </w:rPr>
        <w:t>0而进入死锁状态，需要为该key设置一个“合理”的过期时间</w:t>
      </w:r>
    </w:p>
    <w:p>
      <w:pPr>
        <w:spacing w:after="0" w:line="230" w:lineRule="auto"/>
        <w:sectPr>
          <w:pgSz w:w="11920" w:h="16840"/>
          <w:pgMar w:top="960" w:right="1020" w:bottom="280" w:left="1020" w:header="720" w:footer="720" w:gutter="0"/>
          <w:cols w:space="720" w:num="1"/>
        </w:sectPr>
      </w:pPr>
    </w:p>
    <w:p>
      <w:pPr>
        <w:pStyle w:val="5"/>
        <w:spacing w:before="9" w:line="484" w:lineRule="exact"/>
      </w:pPr>
      <w:r>
        <w:rPr>
          <w:color w:val="4D4D4D"/>
        </w:rPr>
        <w:t>释放锁，使用DEL命令将锁数据删除</w:t>
      </w:r>
    </w:p>
    <w:p>
      <w:pPr>
        <w:pStyle w:val="3"/>
      </w:pPr>
      <w:r>
        <w:rPr>
          <w:color w:val="4F4F4F"/>
        </w:rPr>
        <w:t>如何解决 Redis 的并发竞争 Key 问题</w:t>
      </w:r>
    </w:p>
    <w:p>
      <w:pPr>
        <w:pStyle w:val="5"/>
        <w:spacing w:line="230" w:lineRule="auto"/>
        <w:ind w:right="185"/>
      </w:pPr>
      <w:r>
        <w:rPr>
          <w:color w:val="4D4D4D"/>
        </w:rPr>
        <w:t>所谓 Redis 的并发竞争 Key 的问题也就是多个系统同时对一个 key 进行操作， 但是最后执行的顺序和我们期望的顺序不同，这样也就导致了结果的不同！</w:t>
      </w:r>
    </w:p>
    <w:p>
      <w:pPr>
        <w:pStyle w:val="5"/>
        <w:spacing w:before="4" w:line="230" w:lineRule="auto"/>
        <w:ind w:right="104"/>
      </w:pPr>
      <w:r>
        <w:rPr>
          <w:color w:val="4D4D4D"/>
        </w:rPr>
        <w:t>推荐一种方案：分布式锁（zookeeper</w:t>
      </w:r>
      <w:r>
        <w:rPr>
          <w:color w:val="4D4D4D"/>
          <w:spacing w:val="36"/>
        </w:rPr>
        <w:t xml:space="preserve"> 和 </w:t>
      </w:r>
      <w:r>
        <w:rPr>
          <w:color w:val="4D4D4D"/>
        </w:rPr>
        <w:t>redis</w:t>
      </w:r>
      <w:r>
        <w:rPr>
          <w:color w:val="4D4D4D"/>
          <w:spacing w:val="3"/>
        </w:rPr>
        <w:t xml:space="preserve"> 都可以实现分布式锁</w:t>
      </w:r>
      <w:r>
        <w:rPr>
          <w:color w:val="4D4D4D"/>
        </w:rPr>
        <w:t>）。（如果</w:t>
      </w:r>
      <w:r>
        <w:rPr>
          <w:color w:val="4D4D4D"/>
          <w:spacing w:val="8"/>
        </w:rPr>
        <w:t xml:space="preserve">不存在 </w:t>
      </w:r>
      <w:r>
        <w:rPr>
          <w:color w:val="4D4D4D"/>
        </w:rPr>
        <w:t>Redis</w:t>
      </w:r>
      <w:r>
        <w:rPr>
          <w:color w:val="4D4D4D"/>
          <w:spacing w:val="9"/>
        </w:rPr>
        <w:t xml:space="preserve"> 的并发竞争 </w:t>
      </w:r>
      <w:r>
        <w:rPr>
          <w:color w:val="4D4D4D"/>
        </w:rPr>
        <w:t>Key 问题，不要使用分布式锁，这样会影响性能） 基于zookeeper</w:t>
      </w:r>
      <w:r>
        <w:rPr>
          <w:color w:val="4D4D4D"/>
          <w:spacing w:val="-1"/>
        </w:rPr>
        <w:t>临时有序节点可以实现的分布式锁。大致思想为：每个客户端对某个方法加锁时，在zookeeper</w:t>
      </w:r>
      <w:r>
        <w:rPr>
          <w:color w:val="4D4D4D"/>
          <w:spacing w:val="-2"/>
        </w:rPr>
        <w:t>上的与该方法对应的指定节点的目录下，生成一个</w:t>
      </w:r>
      <w:r>
        <w:rPr>
          <w:color w:val="4D4D4D"/>
        </w:rPr>
        <w:t>唯一的瞬时有序节点。  判断是否获取锁的方式很简单，只需要判断有序节点中序号最小的一个。  当释放锁的时候，只需将这个瞬时节点删除即可。同时， 其可以避免服务宕机导致的锁无法释放，而产生的死锁问题。完成业务流程后， 删除对应的子节点释放锁。</w:t>
      </w:r>
    </w:p>
    <w:p>
      <w:pPr>
        <w:pStyle w:val="5"/>
        <w:spacing w:before="19" w:line="230" w:lineRule="auto"/>
        <w:ind w:right="2554"/>
      </w:pPr>
      <w:r>
        <w:rPr>
          <w:color w:val="4D4D4D"/>
        </w:rPr>
        <w:t>在实践中，当然是从以可靠性为主。所以首推Zookeeper。参考：</w:t>
      </w:r>
      <w:r>
        <w:fldChar w:fldCharType="begin"/>
      </w:r>
      <w:r>
        <w:instrText xml:space="preserve"> HYPERLINK "https://www.jianshu.com/p/8bddd381de06" \h </w:instrText>
      </w:r>
      <w:r>
        <w:fldChar w:fldCharType="separate"/>
      </w:r>
      <w:r>
        <w:rPr>
          <w:color w:val="4EA0DB"/>
          <w:u w:val="single" w:color="0000ED"/>
        </w:rPr>
        <w:t>https://www.jianshu.com/p/8bddd381de06</w:t>
      </w:r>
      <w:r>
        <w:rPr>
          <w:color w:val="4EA0DB"/>
          <w:u w:val="single" w:color="0000ED"/>
        </w:rPr>
        <w:fldChar w:fldCharType="end"/>
      </w:r>
    </w:p>
    <w:p>
      <w:pPr>
        <w:pStyle w:val="3"/>
        <w:spacing w:before="11" w:line="225" w:lineRule="auto"/>
        <w:ind w:right="343"/>
      </w:pPr>
      <w:r>
        <w:rPr>
          <w:color w:val="4F4F4F"/>
        </w:rPr>
        <w:t>分布式Redis是前期做还是后期规模上来了再做好？为什么？</w:t>
      </w:r>
    </w:p>
    <w:p>
      <w:pPr>
        <w:pStyle w:val="5"/>
        <w:spacing w:line="230" w:lineRule="auto"/>
        <w:ind w:right="113"/>
      </w:pPr>
      <w:r>
        <w:rPr>
          <w:color w:val="4D4D4D"/>
        </w:rPr>
        <w:t xml:space="preserve">既然Redis是如此的轻量（单实例只使用1M内存），为防止以后的扩容，最好   </w:t>
      </w:r>
      <w:r>
        <w:rPr>
          <w:color w:val="4D4D4D"/>
          <w:spacing w:val="-1"/>
        </w:rPr>
        <w:t>的办法就是一开始就启动较多实例。即便你只有一台服务器，你也可以一开始就</w:t>
      </w:r>
      <w:r>
        <w:rPr>
          <w:color w:val="4D4D4D"/>
        </w:rPr>
        <w:t>让Redis以分布式的方式运行，使用分区，在同一台服务器上启动多个实例。</w:t>
      </w:r>
    </w:p>
    <w:p>
      <w:pPr>
        <w:pStyle w:val="5"/>
        <w:spacing w:before="6" w:line="230" w:lineRule="auto"/>
        <w:ind w:right="131"/>
      </w:pPr>
      <w:r>
        <w:rPr>
          <w:color w:val="4D4D4D"/>
        </w:rPr>
        <w:t>一开始就多设置几个Redis实例，例如32或者64个实例，对大多数用户来说这操作起来可能比较麻烦，但是从长久来看做这点牺牲是值得的。</w:t>
      </w:r>
    </w:p>
    <w:p>
      <w:pPr>
        <w:pStyle w:val="5"/>
        <w:spacing w:before="5" w:line="230" w:lineRule="auto"/>
        <w:ind w:right="226"/>
        <w:jc w:val="both"/>
      </w:pPr>
      <w:r>
        <w:rPr>
          <w:color w:val="4D4D4D"/>
        </w:rPr>
        <w:t>这样的话，当你的数据不断增长，需要更多的Redis服务器时，你需要做的就是仅仅将Redis实例从一台服务迁移到另外一台服务器而已（而不用考虑重新分区的问题）。一旦你添加了另一台服务器，你需要将你一半的Redis实例从第一台机器迁移到第二台机器。</w:t>
      </w:r>
    </w:p>
    <w:p>
      <w:pPr>
        <w:pStyle w:val="3"/>
        <w:spacing w:line="671" w:lineRule="exact"/>
      </w:pPr>
      <w:r>
        <w:rPr>
          <w:color w:val="4F4F4F"/>
        </w:rPr>
        <w:t>什么是 RedLock</w:t>
      </w:r>
    </w:p>
    <w:p>
      <w:pPr>
        <w:pStyle w:val="5"/>
        <w:spacing w:line="474" w:lineRule="exact"/>
      </w:pPr>
      <w:r>
        <w:rPr>
          <w:color w:val="4D4D4D"/>
        </w:rPr>
        <w:t>Redis 官方站提出了一种权威的基于 Redis 实现分布式锁的方式名叫</w:t>
      </w:r>
    </w:p>
    <w:p>
      <w:pPr>
        <w:pStyle w:val="5"/>
        <w:spacing w:line="480" w:lineRule="exact"/>
      </w:pPr>
      <w:r>
        <w:rPr>
          <w:color w:val="4D4D4D"/>
          <w:w w:val="105"/>
          <w:sz w:val="22"/>
        </w:rPr>
        <w:t>Redlock</w:t>
      </w:r>
      <w:r>
        <w:rPr>
          <w:color w:val="4D4D4D"/>
          <w:w w:val="105"/>
        </w:rPr>
        <w:t>，此种方式比原先的单节点的方法更安全。它可以保证以下特性：</w:t>
      </w:r>
    </w:p>
    <w:p>
      <w:pPr>
        <w:pStyle w:val="11"/>
        <w:numPr>
          <w:ilvl w:val="0"/>
          <w:numId w:val="6"/>
        </w:numPr>
        <w:tabs>
          <w:tab w:val="left" w:pos="1101"/>
        </w:tabs>
        <w:spacing w:before="0" w:after="0" w:line="489" w:lineRule="exact"/>
        <w:ind w:left="1100" w:right="0" w:hanging="310"/>
        <w:jc w:val="left"/>
        <w:rPr>
          <w:sz w:val="27"/>
        </w:rPr>
      </w:pPr>
      <w:r>
        <w:rPr>
          <w:sz w:val="27"/>
        </w:rPr>
        <w:t>安全特性：互斥访问，即永远只有一个 client 能拿到锁</w:t>
      </w:r>
    </w:p>
    <w:p>
      <w:pPr>
        <w:spacing w:after="0" w:line="489" w:lineRule="exact"/>
        <w:jc w:val="left"/>
        <w:rPr>
          <w:sz w:val="27"/>
        </w:rPr>
        <w:sectPr>
          <w:pgSz w:w="11920" w:h="16840"/>
          <w:pgMar w:top="980" w:right="1020" w:bottom="280" w:left="1020" w:header="720" w:footer="720" w:gutter="0"/>
          <w:cols w:space="720" w:num="1"/>
        </w:sectPr>
      </w:pPr>
    </w:p>
    <w:p>
      <w:pPr>
        <w:pStyle w:val="11"/>
        <w:numPr>
          <w:ilvl w:val="0"/>
          <w:numId w:val="6"/>
        </w:numPr>
        <w:tabs>
          <w:tab w:val="left" w:pos="1101"/>
        </w:tabs>
        <w:spacing w:before="23" w:after="0" w:line="230" w:lineRule="auto"/>
        <w:ind w:left="790" w:right="167" w:firstLine="0"/>
        <w:jc w:val="left"/>
        <w:rPr>
          <w:sz w:val="27"/>
        </w:rPr>
      </w:pPr>
      <w:r>
        <w:rPr>
          <w:sz w:val="27"/>
        </w:rPr>
        <w:t>避免死锁：最终 client</w:t>
      </w:r>
      <w:r>
        <w:rPr>
          <w:spacing w:val="-1"/>
          <w:sz w:val="27"/>
        </w:rPr>
        <w:t xml:space="preserve"> 都可能拿到锁，不会出现死锁的情况，即使原本</w:t>
      </w:r>
      <w:r>
        <w:rPr>
          <w:sz w:val="27"/>
        </w:rPr>
        <w:t>锁住某资源的 client</w:t>
      </w:r>
      <w:r>
        <w:rPr>
          <w:spacing w:val="4"/>
          <w:sz w:val="27"/>
        </w:rPr>
        <w:t xml:space="preserve"> </w:t>
      </w:r>
      <w:r>
        <w:rPr>
          <w:sz w:val="27"/>
        </w:rPr>
        <w:t>crash 了或者出现了网络分区</w:t>
      </w:r>
    </w:p>
    <w:p>
      <w:pPr>
        <w:pStyle w:val="11"/>
        <w:numPr>
          <w:ilvl w:val="0"/>
          <w:numId w:val="6"/>
        </w:numPr>
        <w:tabs>
          <w:tab w:val="left" w:pos="1101"/>
        </w:tabs>
        <w:spacing w:before="0" w:after="0" w:line="477" w:lineRule="exact"/>
        <w:ind w:left="1100" w:right="0" w:hanging="310"/>
        <w:jc w:val="left"/>
        <w:rPr>
          <w:sz w:val="27"/>
        </w:rPr>
      </w:pPr>
      <w:r>
        <w:rPr>
          <w:sz w:val="27"/>
        </w:rPr>
        <w:t>容错性：只要大部分 Redis 节点存活就可以正常提供服务</w:t>
      </w:r>
    </w:p>
    <w:p>
      <w:pPr>
        <w:pStyle w:val="2"/>
      </w:pPr>
      <w:r>
        <w:rPr>
          <w:color w:val="4F4F4F"/>
        </w:rPr>
        <w:t>缓存异常</w:t>
      </w:r>
    </w:p>
    <w:p>
      <w:pPr>
        <w:pStyle w:val="3"/>
        <w:spacing w:line="665" w:lineRule="exact"/>
      </w:pPr>
      <w:r>
        <w:rPr>
          <w:color w:val="4F4F4F"/>
          <w:w w:val="95"/>
        </w:rPr>
        <w:t>缓存雪崩</w:t>
      </w:r>
    </w:p>
    <w:p>
      <w:pPr>
        <w:pStyle w:val="5"/>
        <w:spacing w:line="230" w:lineRule="auto"/>
        <w:ind w:right="389"/>
      </w:pPr>
      <w:r>
        <w:rPr>
          <w:b/>
          <w:color w:val="4D4D4D"/>
        </w:rPr>
        <w:t>缓存雪崩</w:t>
      </w:r>
      <w:r>
        <w:rPr>
          <w:color w:val="4D4D4D"/>
        </w:rPr>
        <w:t>是指缓存同一时间大面积的失效，所以，后面的请求都会落到数据库上，造成数据库短时间内承受大量请求而崩掉。</w:t>
      </w:r>
    </w:p>
    <w:p>
      <w:pPr>
        <w:pStyle w:val="4"/>
        <w:spacing w:line="480" w:lineRule="exact"/>
      </w:pPr>
      <w:r>
        <w:rPr>
          <w:color w:val="4D4D4D"/>
        </w:rPr>
        <w:t>解决方案</w:t>
      </w:r>
    </w:p>
    <w:p>
      <w:pPr>
        <w:pStyle w:val="11"/>
        <w:numPr>
          <w:ilvl w:val="0"/>
          <w:numId w:val="7"/>
        </w:numPr>
        <w:tabs>
          <w:tab w:val="left" w:pos="1101"/>
        </w:tabs>
        <w:spacing w:before="0" w:after="0" w:line="480" w:lineRule="exact"/>
        <w:ind w:left="1100" w:right="0" w:hanging="310"/>
        <w:jc w:val="left"/>
        <w:rPr>
          <w:sz w:val="27"/>
        </w:rPr>
      </w:pPr>
      <w:r>
        <w:rPr>
          <w:sz w:val="27"/>
        </w:rPr>
        <w:t>缓存数据的过期时间设置随机，防止同一时间大量数据过期现象发生。</w:t>
      </w:r>
    </w:p>
    <w:p>
      <w:pPr>
        <w:pStyle w:val="11"/>
        <w:numPr>
          <w:ilvl w:val="0"/>
          <w:numId w:val="7"/>
        </w:numPr>
        <w:tabs>
          <w:tab w:val="left" w:pos="1101"/>
        </w:tabs>
        <w:spacing w:before="0" w:after="0" w:line="480" w:lineRule="exact"/>
        <w:ind w:left="1100" w:right="0" w:hanging="310"/>
        <w:jc w:val="left"/>
        <w:rPr>
          <w:sz w:val="27"/>
        </w:rPr>
      </w:pPr>
      <w:r>
        <w:rPr>
          <w:sz w:val="27"/>
        </w:rPr>
        <w:t>一般并发量不是特别多的时候，使用最多的解决方案是加锁排队。</w:t>
      </w:r>
    </w:p>
    <w:p>
      <w:pPr>
        <w:pStyle w:val="11"/>
        <w:numPr>
          <w:ilvl w:val="0"/>
          <w:numId w:val="7"/>
        </w:numPr>
        <w:tabs>
          <w:tab w:val="left" w:pos="1101"/>
        </w:tabs>
        <w:spacing w:before="5" w:after="0" w:line="230" w:lineRule="auto"/>
        <w:ind w:left="790" w:right="217" w:firstLine="0"/>
        <w:jc w:val="left"/>
        <w:rPr>
          <w:sz w:val="27"/>
        </w:rPr>
      </w:pPr>
      <w:r>
        <w:rPr>
          <w:spacing w:val="-1"/>
          <w:sz w:val="27"/>
        </w:rPr>
        <w:t>给每一个缓存数据增加相应的缓存标记，记录缓存的是否失效，如果缓</w:t>
      </w:r>
      <w:r>
        <w:rPr>
          <w:sz w:val="27"/>
        </w:rPr>
        <w:t>存标记失效，则更新数据缓存。</w:t>
      </w:r>
    </w:p>
    <w:p>
      <w:pPr>
        <w:pStyle w:val="3"/>
        <w:spacing w:line="666" w:lineRule="exact"/>
      </w:pPr>
      <w:r>
        <w:rPr>
          <w:color w:val="4F4F4F"/>
        </w:rPr>
        <w:t>缓存穿透</w:t>
      </w:r>
    </w:p>
    <w:p>
      <w:pPr>
        <w:pStyle w:val="5"/>
        <w:spacing w:line="230" w:lineRule="auto"/>
        <w:ind w:right="113"/>
      </w:pPr>
      <w:r>
        <w:rPr>
          <w:b/>
          <w:color w:val="4D4D4D"/>
        </w:rPr>
        <w:t>缓存穿透</w:t>
      </w:r>
      <w:r>
        <w:rPr>
          <w:color w:val="4D4D4D"/>
        </w:rPr>
        <w:t>是指缓存和数据库中都没有的数据，导致所有的请求都落到数据库上， 造成数据库短时间内承受大量请求而崩掉。</w:t>
      </w:r>
    </w:p>
    <w:p>
      <w:pPr>
        <w:pStyle w:val="4"/>
        <w:spacing w:line="480" w:lineRule="exact"/>
      </w:pPr>
      <w:r>
        <w:rPr>
          <w:color w:val="4D4D4D"/>
        </w:rPr>
        <w:t>解决方案</w:t>
      </w:r>
    </w:p>
    <w:p>
      <w:pPr>
        <w:pStyle w:val="11"/>
        <w:numPr>
          <w:ilvl w:val="0"/>
          <w:numId w:val="8"/>
        </w:numPr>
        <w:tabs>
          <w:tab w:val="left" w:pos="1101"/>
        </w:tabs>
        <w:spacing w:before="4" w:after="0" w:line="230" w:lineRule="auto"/>
        <w:ind w:left="790" w:right="526" w:firstLine="0"/>
        <w:jc w:val="left"/>
        <w:rPr>
          <w:sz w:val="27"/>
        </w:rPr>
      </w:pPr>
      <w:r>
        <w:rPr>
          <w:sz w:val="27"/>
        </w:rPr>
        <w:t>接口层增加校验，如用户鉴权校验，id做基础校验，id&lt;=0</w:t>
      </w:r>
      <w:r>
        <w:rPr>
          <w:spacing w:val="-5"/>
          <w:sz w:val="27"/>
        </w:rPr>
        <w:t>的直接拦</w:t>
      </w:r>
      <w:r>
        <w:rPr>
          <w:sz w:val="27"/>
        </w:rPr>
        <w:t>截；</w:t>
      </w:r>
    </w:p>
    <w:p>
      <w:pPr>
        <w:pStyle w:val="11"/>
        <w:numPr>
          <w:ilvl w:val="0"/>
          <w:numId w:val="8"/>
        </w:numPr>
        <w:tabs>
          <w:tab w:val="left" w:pos="1101"/>
        </w:tabs>
        <w:spacing w:before="5" w:after="0" w:line="230" w:lineRule="auto"/>
        <w:ind w:left="790" w:right="102" w:firstLine="0"/>
        <w:jc w:val="left"/>
        <w:rPr>
          <w:sz w:val="27"/>
        </w:rPr>
      </w:pPr>
      <w:r>
        <w:rPr>
          <w:sz w:val="27"/>
        </w:rPr>
        <w:t>从缓存取不到的数据，在数据库中也没有取到，这时也可以将key-  value对写为key-null，缓存有效时间可以设置短点，如30秒（</w:t>
      </w:r>
      <w:r>
        <w:rPr>
          <w:spacing w:val="-4"/>
          <w:sz w:val="27"/>
        </w:rPr>
        <w:t>设置太长会</w:t>
      </w:r>
      <w:r>
        <w:rPr>
          <w:sz w:val="27"/>
        </w:rPr>
        <w:t>导致正常情况也没法使用）。这样可以防止攻击用户反复用同一个id暴力  攻击</w:t>
      </w:r>
    </w:p>
    <w:p>
      <w:pPr>
        <w:pStyle w:val="11"/>
        <w:numPr>
          <w:ilvl w:val="0"/>
          <w:numId w:val="8"/>
        </w:numPr>
        <w:tabs>
          <w:tab w:val="left" w:pos="1101"/>
        </w:tabs>
        <w:spacing w:before="10" w:after="0" w:line="230" w:lineRule="auto"/>
        <w:ind w:left="790" w:right="251" w:firstLine="0"/>
        <w:jc w:val="both"/>
        <w:rPr>
          <w:sz w:val="27"/>
        </w:rPr>
      </w:pPr>
      <w:r>
        <w:rPr>
          <w:spacing w:val="1"/>
          <w:sz w:val="27"/>
        </w:rPr>
        <w:t xml:space="preserve">采用布隆过滤器，将所有可能存在的数据哈希到一个足够大的 </w:t>
      </w:r>
      <w:r>
        <w:rPr>
          <w:sz w:val="27"/>
        </w:rPr>
        <w:t>bitmap 中，一个一定不存在的数据会被这个 bitmap</w:t>
      </w:r>
      <w:r>
        <w:rPr>
          <w:spacing w:val="-2"/>
          <w:sz w:val="27"/>
        </w:rPr>
        <w:t xml:space="preserve"> 拦截掉，从而避免了对底层</w:t>
      </w:r>
      <w:r>
        <w:rPr>
          <w:sz w:val="27"/>
        </w:rPr>
        <w:t>存储系统的查询压力</w:t>
      </w:r>
    </w:p>
    <w:p>
      <w:pPr>
        <w:pStyle w:val="4"/>
        <w:spacing w:line="483" w:lineRule="exact"/>
      </w:pPr>
      <w:r>
        <w:rPr>
          <w:color w:val="4D4D4D"/>
        </w:rPr>
        <w:t>附加</w:t>
      </w:r>
    </w:p>
    <w:p>
      <w:pPr>
        <w:pStyle w:val="5"/>
        <w:spacing w:line="480" w:lineRule="exact"/>
      </w:pPr>
      <w:r>
        <w:rPr>
          <w:color w:val="4D4D4D"/>
        </w:rPr>
        <w:t>对于空间的利用到达了一种极致，那就是Bitmap和布隆过滤器(Bloom</w:t>
      </w:r>
      <w:r>
        <w:rPr>
          <w:color w:val="4D4D4D"/>
          <w:spacing w:val="72"/>
        </w:rPr>
        <w:t xml:space="preserve"> </w:t>
      </w:r>
      <w:r>
        <w:rPr>
          <w:color w:val="4D4D4D"/>
        </w:rPr>
        <w:t>Filter)。</w:t>
      </w:r>
    </w:p>
    <w:p>
      <w:pPr>
        <w:pStyle w:val="5"/>
        <w:spacing w:line="489" w:lineRule="exact"/>
      </w:pPr>
      <w:r>
        <w:rPr>
          <w:color w:val="4D4D4D"/>
        </w:rPr>
        <w:t>Bitmap： 典型的就是哈希表</w:t>
      </w:r>
    </w:p>
    <w:p>
      <w:pPr>
        <w:spacing w:after="0" w:line="489" w:lineRule="exact"/>
        <w:sectPr>
          <w:pgSz w:w="11920" w:h="16840"/>
          <w:pgMar w:top="980" w:right="1020" w:bottom="280" w:left="1020" w:header="720" w:footer="720" w:gutter="0"/>
          <w:cols w:space="720" w:num="1"/>
        </w:sectPr>
      </w:pPr>
    </w:p>
    <w:p>
      <w:pPr>
        <w:pStyle w:val="5"/>
        <w:spacing w:before="23" w:line="230" w:lineRule="auto"/>
        <w:ind w:right="317"/>
      </w:pPr>
      <w:r>
        <w:rPr>
          <w:color w:val="4D4D4D"/>
        </w:rPr>
        <w:t>缺点是，Bitmap对于每个元素只能记录1bit信息，如果还想完成额外的功能， 恐怕只能靠牺牲更多的空间、时间来完成了。</w:t>
      </w:r>
    </w:p>
    <w:p>
      <w:pPr>
        <w:pStyle w:val="5"/>
        <w:spacing w:line="480" w:lineRule="exact"/>
      </w:pPr>
      <w:r>
        <w:rPr>
          <w:color w:val="4D4D4D"/>
        </w:rPr>
        <w:t>布隆过滤器（推荐）</w:t>
      </w:r>
    </w:p>
    <w:p>
      <w:pPr>
        <w:pStyle w:val="5"/>
        <w:spacing w:before="5" w:line="230" w:lineRule="auto"/>
        <w:ind w:right="342"/>
      </w:pPr>
      <w:r>
        <w:rPr>
          <w:color w:val="4D4D4D"/>
        </w:rPr>
        <w:t>就是引入了k(k&gt;1)k(k&gt;1)个相互独立的哈希函数，保证在给定的空间、误判率下，完成元素判重的过程。</w:t>
      </w:r>
    </w:p>
    <w:p>
      <w:pPr>
        <w:pStyle w:val="5"/>
        <w:spacing w:before="5" w:line="230" w:lineRule="auto"/>
        <w:ind w:right="113"/>
      </w:pPr>
      <w:r>
        <w:rPr>
          <w:color w:val="4D4D4D"/>
        </w:rPr>
        <w:t>它的优点是空间效率和查询时间都远远超过一般的算法，缺点是有一定的误识别率和删除困难。</w:t>
      </w:r>
    </w:p>
    <w:p>
      <w:pPr>
        <w:pStyle w:val="5"/>
        <w:spacing w:line="480" w:lineRule="exact"/>
      </w:pPr>
      <w:r>
        <w:rPr>
          <w:color w:val="4D4D4D"/>
        </w:rPr>
        <w:t>Bloom-Filter算法的核心思想就是利用多个不同的Hash函数来解决“冲突”。</w:t>
      </w:r>
    </w:p>
    <w:p>
      <w:pPr>
        <w:pStyle w:val="5"/>
        <w:spacing w:before="6" w:line="230" w:lineRule="auto"/>
        <w:ind w:right="165"/>
      </w:pPr>
      <w:r>
        <w:rPr>
          <w:color w:val="4D4D4D"/>
        </w:rPr>
        <w:t>Hash存在一个冲突（碰撞）的问题，用同一个Hash得到的两个URL的值有可能相同。为了减少冲突，我们可以多引入几个Hash，如果通过其中的一个Hash</w:t>
      </w:r>
      <w:r>
        <w:rPr>
          <w:color w:val="4D4D4D"/>
          <w:spacing w:val="-18"/>
        </w:rPr>
        <w:t>值</w:t>
      </w:r>
      <w:r>
        <w:rPr>
          <w:color w:val="4D4D4D"/>
        </w:rPr>
        <w:t>我们得出某元素不在集合中，那么该元素肯定不在集合中。只有在所有的Hash 函数告诉我们该元素在集合中时，才能确定该元素存在于集合中。这便是Bloom-Filter的基本思想。</w:t>
      </w:r>
    </w:p>
    <w:p>
      <w:pPr>
        <w:pStyle w:val="5"/>
        <w:spacing w:line="482" w:lineRule="exact"/>
      </w:pPr>
      <w:r>
        <w:rPr>
          <w:color w:val="4D4D4D"/>
        </w:rPr>
        <w:t>Bloom-Filter一般用于在大数据量的集合中判定某元素是否存在。</w:t>
      </w:r>
    </w:p>
    <w:p>
      <w:pPr>
        <w:pStyle w:val="3"/>
      </w:pPr>
      <w:r>
        <w:rPr>
          <w:color w:val="4F4F4F"/>
        </w:rPr>
        <w:t>缓存击穿</w:t>
      </w:r>
    </w:p>
    <w:p>
      <w:pPr>
        <w:pStyle w:val="5"/>
        <w:spacing w:line="230" w:lineRule="auto"/>
        <w:ind w:right="113"/>
        <w:rPr>
          <w:b/>
        </w:rPr>
      </w:pPr>
      <w:r>
        <w:rPr>
          <w:b/>
          <w:color w:val="4D4D4D"/>
        </w:rPr>
        <w:t>缓存击穿</w:t>
      </w:r>
      <w:r>
        <w:rPr>
          <w:color w:val="4D4D4D"/>
        </w:rPr>
        <w:t>是指缓存中没有但数据库中有的数据（一般是缓存时间到期），</w:t>
      </w:r>
      <w:r>
        <w:rPr>
          <w:color w:val="4D4D4D"/>
          <w:spacing w:val="-6"/>
        </w:rPr>
        <w:t>这时由</w:t>
      </w:r>
      <w:r>
        <w:rPr>
          <w:color w:val="4D4D4D"/>
          <w:spacing w:val="-1"/>
        </w:rPr>
        <w:t>于并发用户特别多，同时读缓存没读到数据，又同时去数据库去取数据，引起数据库压力瞬间增大，造成过大压力。和缓存雪崩不同的是，缓存击穿指并发查同</w:t>
      </w:r>
      <w:r>
        <w:rPr>
          <w:color w:val="4D4D4D"/>
        </w:rPr>
        <w:t xml:space="preserve">一条数据，缓存雪崩是不同数据都过期了，很多数据都查不到从而查数据库。   </w:t>
      </w:r>
      <w:r>
        <w:rPr>
          <w:b/>
          <w:color w:val="4D4D4D"/>
        </w:rPr>
        <w:t>解决方案</w:t>
      </w:r>
    </w:p>
    <w:p>
      <w:pPr>
        <w:pStyle w:val="11"/>
        <w:numPr>
          <w:ilvl w:val="0"/>
          <w:numId w:val="9"/>
        </w:numPr>
        <w:tabs>
          <w:tab w:val="left" w:pos="1101"/>
        </w:tabs>
        <w:spacing w:before="0" w:after="0" w:line="487" w:lineRule="exact"/>
        <w:ind w:left="1100" w:right="0" w:hanging="310"/>
        <w:jc w:val="left"/>
        <w:rPr>
          <w:sz w:val="27"/>
        </w:rPr>
      </w:pPr>
      <w:r>
        <w:rPr>
          <w:sz w:val="27"/>
        </w:rPr>
        <w:t>设置热点数据永远不过期。</w:t>
      </w:r>
    </w:p>
    <w:p>
      <w:pPr>
        <w:pStyle w:val="11"/>
        <w:numPr>
          <w:ilvl w:val="0"/>
          <w:numId w:val="9"/>
        </w:numPr>
        <w:tabs>
          <w:tab w:val="left" w:pos="1101"/>
        </w:tabs>
        <w:spacing w:before="0" w:after="0" w:line="475" w:lineRule="exact"/>
        <w:ind w:left="1100" w:right="0" w:hanging="310"/>
        <w:jc w:val="left"/>
        <w:rPr>
          <w:sz w:val="27"/>
        </w:rPr>
      </w:pPr>
      <w:r>
        <w:rPr>
          <w:sz w:val="27"/>
        </w:rPr>
        <w:t>加互斥锁，互斥锁</w:t>
      </w:r>
    </w:p>
    <w:p>
      <w:pPr>
        <w:pStyle w:val="3"/>
      </w:pPr>
      <w:r>
        <w:rPr>
          <w:color w:val="4F4F4F"/>
        </w:rPr>
        <w:t>缓存预热</w:t>
      </w:r>
    </w:p>
    <w:p>
      <w:pPr>
        <w:pStyle w:val="5"/>
        <w:spacing w:line="230" w:lineRule="auto"/>
        <w:ind w:right="113"/>
        <w:jc w:val="both"/>
      </w:pPr>
      <w:r>
        <w:rPr>
          <w:b/>
          <w:color w:val="4D4D4D"/>
        </w:rPr>
        <w:t>缓存预热</w:t>
      </w:r>
      <w:r>
        <w:rPr>
          <w:color w:val="4D4D4D"/>
        </w:rPr>
        <w:t>就是系统上线后，将相关的缓存数据直接加载到缓存系统。这样就可以避免在用户请求的时候，先查询数据库，然后再将数据缓存的问题！用户直接查询事先被预热的缓存数据！</w:t>
      </w:r>
    </w:p>
    <w:p>
      <w:pPr>
        <w:pStyle w:val="4"/>
        <w:spacing w:line="482" w:lineRule="exact"/>
      </w:pPr>
      <w:r>
        <w:rPr>
          <w:color w:val="4D4D4D"/>
        </w:rPr>
        <w:t>解决方案</w:t>
      </w:r>
    </w:p>
    <w:p>
      <w:pPr>
        <w:pStyle w:val="11"/>
        <w:numPr>
          <w:ilvl w:val="0"/>
          <w:numId w:val="10"/>
        </w:numPr>
        <w:tabs>
          <w:tab w:val="left" w:pos="1101"/>
        </w:tabs>
        <w:spacing w:before="0" w:after="0" w:line="480" w:lineRule="exact"/>
        <w:ind w:left="1100" w:right="0" w:hanging="310"/>
        <w:jc w:val="left"/>
        <w:rPr>
          <w:sz w:val="27"/>
        </w:rPr>
      </w:pPr>
      <w:r>
        <w:rPr>
          <w:color w:val="4D4D4D"/>
          <w:sz w:val="27"/>
        </w:rPr>
        <w:t>直接写个缓存刷新页面，上线时手工操作一下；</w:t>
      </w:r>
    </w:p>
    <w:p>
      <w:pPr>
        <w:pStyle w:val="11"/>
        <w:numPr>
          <w:ilvl w:val="0"/>
          <w:numId w:val="10"/>
        </w:numPr>
        <w:tabs>
          <w:tab w:val="left" w:pos="1101"/>
        </w:tabs>
        <w:spacing w:before="0" w:after="0" w:line="480" w:lineRule="exact"/>
        <w:ind w:left="1100" w:right="0" w:hanging="310"/>
        <w:jc w:val="left"/>
        <w:rPr>
          <w:sz w:val="27"/>
        </w:rPr>
      </w:pPr>
      <w:r>
        <w:rPr>
          <w:color w:val="4D4D4D"/>
          <w:sz w:val="27"/>
        </w:rPr>
        <w:t>数据量不大，可以在项目启动的时候自动进行加载；</w:t>
      </w:r>
    </w:p>
    <w:p>
      <w:pPr>
        <w:pStyle w:val="11"/>
        <w:numPr>
          <w:ilvl w:val="0"/>
          <w:numId w:val="10"/>
        </w:numPr>
        <w:tabs>
          <w:tab w:val="left" w:pos="1101"/>
        </w:tabs>
        <w:spacing w:before="0" w:after="0" w:line="489" w:lineRule="exact"/>
        <w:ind w:left="1100" w:right="0" w:hanging="310"/>
        <w:jc w:val="left"/>
        <w:rPr>
          <w:sz w:val="27"/>
        </w:rPr>
      </w:pPr>
      <w:r>
        <w:rPr>
          <w:color w:val="4D4D4D"/>
          <w:sz w:val="27"/>
        </w:rPr>
        <w:t>定时刷新缓存；</w:t>
      </w:r>
    </w:p>
    <w:p>
      <w:pPr>
        <w:spacing w:after="0" w:line="489" w:lineRule="exact"/>
        <w:jc w:val="left"/>
        <w:rPr>
          <w:sz w:val="27"/>
        </w:rPr>
        <w:sectPr>
          <w:pgSz w:w="11920" w:h="16840"/>
          <w:pgMar w:top="980" w:right="1020" w:bottom="280" w:left="1020" w:header="720" w:footer="720" w:gutter="0"/>
          <w:cols w:space="720" w:num="1"/>
        </w:sectPr>
      </w:pPr>
    </w:p>
    <w:p>
      <w:pPr>
        <w:pStyle w:val="3"/>
        <w:spacing w:line="664" w:lineRule="exact"/>
      </w:pPr>
      <w:r>
        <w:rPr>
          <w:color w:val="4F4F4F"/>
        </w:rPr>
        <w:t>缓存降级</w:t>
      </w:r>
    </w:p>
    <w:p>
      <w:pPr>
        <w:pStyle w:val="5"/>
        <w:spacing w:line="230" w:lineRule="auto"/>
        <w:ind w:right="113"/>
        <w:jc w:val="both"/>
      </w:pPr>
      <w:r>
        <w:rPr>
          <w:color w:val="4D4D4D"/>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pPr>
        <w:pStyle w:val="5"/>
        <w:spacing w:before="6" w:line="230" w:lineRule="auto"/>
        <w:ind w:right="113"/>
      </w:pPr>
      <w:r>
        <w:rPr>
          <w:b/>
          <w:color w:val="4D4D4D"/>
        </w:rPr>
        <w:t>缓存降级</w:t>
      </w:r>
      <w:r>
        <w:rPr>
          <w:color w:val="4D4D4D"/>
        </w:rPr>
        <w:t>的最终目的是保证核心服务可用，即使是有损的。而且有些服务是无法降级的（如加入购物车、结算）。</w:t>
      </w:r>
    </w:p>
    <w:p>
      <w:pPr>
        <w:pStyle w:val="5"/>
        <w:spacing w:before="5" w:line="230" w:lineRule="auto"/>
        <w:ind w:right="113"/>
      </w:pPr>
      <w:r>
        <w:rPr>
          <w:color w:val="4D4D4D"/>
        </w:rPr>
        <w:t>在进行降级之前要对系统进行梳理，看看系统是不是可以丢卒保帅；从而梳理出哪些必须誓死保护，哪些可降级；比如可以参考日志级别设置预案：</w:t>
      </w:r>
    </w:p>
    <w:p>
      <w:pPr>
        <w:pStyle w:val="11"/>
        <w:numPr>
          <w:ilvl w:val="0"/>
          <w:numId w:val="11"/>
        </w:numPr>
        <w:tabs>
          <w:tab w:val="left" w:pos="1101"/>
        </w:tabs>
        <w:spacing w:before="5" w:after="0" w:line="230" w:lineRule="auto"/>
        <w:ind w:left="790" w:right="217" w:firstLine="0"/>
        <w:jc w:val="both"/>
        <w:rPr>
          <w:sz w:val="27"/>
        </w:rPr>
      </w:pPr>
      <w:r>
        <w:rPr>
          <w:color w:val="4D4D4D"/>
          <w:spacing w:val="-1"/>
          <w:sz w:val="27"/>
        </w:rPr>
        <w:t>一般：比如有些服务偶尔因为网络抖动或者服务正在上线而超时，可以</w:t>
      </w:r>
      <w:r>
        <w:rPr>
          <w:color w:val="4D4D4D"/>
          <w:sz w:val="27"/>
        </w:rPr>
        <w:t>自动降级；</w:t>
      </w:r>
    </w:p>
    <w:p>
      <w:pPr>
        <w:pStyle w:val="11"/>
        <w:numPr>
          <w:ilvl w:val="0"/>
          <w:numId w:val="11"/>
        </w:numPr>
        <w:tabs>
          <w:tab w:val="left" w:pos="1101"/>
        </w:tabs>
        <w:spacing w:before="5" w:after="0" w:line="230" w:lineRule="auto"/>
        <w:ind w:left="790" w:right="338" w:firstLine="0"/>
        <w:jc w:val="left"/>
        <w:rPr>
          <w:sz w:val="27"/>
        </w:rPr>
      </w:pPr>
      <w:r>
        <w:rPr>
          <w:color w:val="4D4D4D"/>
          <w:sz w:val="27"/>
        </w:rPr>
        <w:t>警告：有些服务在一段时间内成功率有波动（如在95~100%之间</w:t>
      </w:r>
      <w:r>
        <w:rPr>
          <w:color w:val="4D4D4D"/>
          <w:spacing w:val="-9"/>
          <w:sz w:val="27"/>
        </w:rPr>
        <w:t xml:space="preserve">）， </w:t>
      </w:r>
      <w:r>
        <w:rPr>
          <w:color w:val="4D4D4D"/>
          <w:sz w:val="27"/>
        </w:rPr>
        <w:t>可以自动降级或人工降级，并发送告警；</w:t>
      </w:r>
    </w:p>
    <w:p>
      <w:pPr>
        <w:pStyle w:val="11"/>
        <w:numPr>
          <w:ilvl w:val="0"/>
          <w:numId w:val="11"/>
        </w:numPr>
        <w:tabs>
          <w:tab w:val="left" w:pos="1101"/>
        </w:tabs>
        <w:spacing w:before="5" w:after="0" w:line="230" w:lineRule="auto"/>
        <w:ind w:left="790" w:right="200" w:firstLine="0"/>
        <w:jc w:val="both"/>
        <w:rPr>
          <w:sz w:val="27"/>
        </w:rPr>
      </w:pPr>
      <w:r>
        <w:rPr>
          <w:color w:val="4D4D4D"/>
          <w:sz w:val="27"/>
        </w:rPr>
        <w:t>错误：比如可用率低于90%，</w:t>
      </w:r>
      <w:r>
        <w:rPr>
          <w:color w:val="4D4D4D"/>
          <w:spacing w:val="-1"/>
          <w:sz w:val="27"/>
        </w:rPr>
        <w:t>或者数据库连接池被打爆了，或者访问量</w:t>
      </w:r>
      <w:r>
        <w:rPr>
          <w:color w:val="4D4D4D"/>
          <w:sz w:val="27"/>
        </w:rPr>
        <w:t>突然猛增到系统能承受的最大阀值，此时可以根据情况自动降级或者人工降级；</w:t>
      </w:r>
    </w:p>
    <w:p>
      <w:pPr>
        <w:pStyle w:val="11"/>
        <w:numPr>
          <w:ilvl w:val="0"/>
          <w:numId w:val="11"/>
        </w:numPr>
        <w:tabs>
          <w:tab w:val="left" w:pos="1101"/>
        </w:tabs>
        <w:spacing w:before="8" w:after="0" w:line="230" w:lineRule="auto"/>
        <w:ind w:left="100" w:right="226" w:firstLine="690"/>
        <w:jc w:val="left"/>
        <w:rPr>
          <w:sz w:val="27"/>
        </w:rPr>
      </w:pPr>
      <w:r>
        <w:rPr>
          <w:color w:val="4D4D4D"/>
          <w:sz w:val="27"/>
        </w:rPr>
        <w:t>严重错误：比如因为特殊原因数据错误了，此时需要紧急人工降级。   服务降级的目的，是为了防止Redis</w:t>
      </w:r>
      <w:r>
        <w:rPr>
          <w:color w:val="4D4D4D"/>
          <w:spacing w:val="-1"/>
          <w:sz w:val="27"/>
        </w:rPr>
        <w:t>服务故障，导致数据库跟着一起发生雪崩问</w:t>
      </w:r>
    </w:p>
    <w:p>
      <w:pPr>
        <w:pStyle w:val="5"/>
        <w:spacing w:before="4" w:line="230" w:lineRule="auto"/>
        <w:ind w:right="113"/>
      </w:pPr>
      <w:r>
        <w:rPr>
          <w:color w:val="4D4D4D"/>
        </w:rPr>
        <w:t>题。因此，对于不重要的缓存数据，可以采取服务降级策略，例如一个比较常见的做法就是，Redis出现问题，不去数据库查询，而是直接返回默认值给用户。</w:t>
      </w:r>
    </w:p>
    <w:p>
      <w:pPr>
        <w:pStyle w:val="3"/>
        <w:spacing w:line="666" w:lineRule="exact"/>
      </w:pPr>
      <w:r>
        <w:rPr>
          <w:color w:val="4F4F4F"/>
          <w:w w:val="95"/>
        </w:rPr>
        <w:t>热点数据和冷数据</w:t>
      </w:r>
    </w:p>
    <w:p>
      <w:pPr>
        <w:pStyle w:val="5"/>
        <w:spacing w:line="474" w:lineRule="exact"/>
      </w:pPr>
      <w:r>
        <w:rPr>
          <w:color w:val="4D4D4D"/>
        </w:rPr>
        <w:t>热点数据，缓存才有价值</w:t>
      </w:r>
    </w:p>
    <w:p>
      <w:pPr>
        <w:pStyle w:val="5"/>
        <w:spacing w:before="6" w:line="230" w:lineRule="auto"/>
        <w:ind w:right="113"/>
      </w:pPr>
      <w:r>
        <w:rPr>
          <w:color w:val="4D4D4D"/>
        </w:rPr>
        <w:t>对于冷数据而言，大部分数据可能还没有再次访问到就已经被挤出内存，不仅占用内存，而且价值不大。频繁修改的数据，看情况考虑使用缓存</w:t>
      </w:r>
    </w:p>
    <w:p>
      <w:pPr>
        <w:pStyle w:val="5"/>
        <w:spacing w:before="5" w:line="230" w:lineRule="auto"/>
        <w:ind w:right="113"/>
      </w:pPr>
      <w:r>
        <w:rPr>
          <w:color w:val="4D4D4D"/>
        </w:rPr>
        <w:t xml:space="preserve">对于热点数据，比如我们的某IM产品，生日祝福模块，当天的寿星列表，缓存  </w:t>
      </w:r>
      <w:r>
        <w:rPr>
          <w:color w:val="4D4D4D"/>
          <w:spacing w:val="-1"/>
        </w:rPr>
        <w:t>以后可能读取数十万次。再举个例子，某导航产品，我们将导航信息，缓存以后</w:t>
      </w:r>
      <w:r>
        <w:rPr>
          <w:color w:val="4D4D4D"/>
        </w:rPr>
        <w:t>可能读取数百万次。</w:t>
      </w:r>
    </w:p>
    <w:p>
      <w:pPr>
        <w:pStyle w:val="5"/>
        <w:spacing w:before="7" w:line="230" w:lineRule="auto"/>
        <w:ind w:right="113"/>
      </w:pPr>
      <w:r>
        <w:rPr>
          <w:color w:val="4D4D4D"/>
        </w:rPr>
        <w:t>数据更新前至少读取两次，缓存才有意义。这个是最基本的策略，如果缓存还没有起作用就失效了，那就没有太大价值了。</w:t>
      </w:r>
    </w:p>
    <w:p>
      <w:pPr>
        <w:pStyle w:val="5"/>
        <w:spacing w:before="5" w:line="230" w:lineRule="auto"/>
        <w:ind w:right="113"/>
      </w:pPr>
      <w:r>
        <w:rPr>
          <w:color w:val="4D4D4D"/>
        </w:rPr>
        <w:t>那存不存在，修改频率很高，但是又不得不考虑缓存的场景呢？有！比如，这个读取接口对数据库的压力很大，但是又是热点数据，这个时候就需要考虑通过缓</w:t>
      </w:r>
    </w:p>
    <w:p>
      <w:pPr>
        <w:spacing w:after="0" w:line="230" w:lineRule="auto"/>
        <w:sectPr>
          <w:pgSz w:w="11920" w:h="16840"/>
          <w:pgMar w:top="1000" w:right="1020" w:bottom="280" w:left="1020" w:header="720" w:footer="720" w:gutter="0"/>
          <w:cols w:space="720" w:num="1"/>
        </w:sectPr>
      </w:pPr>
    </w:p>
    <w:p>
      <w:pPr>
        <w:pStyle w:val="5"/>
        <w:spacing w:before="23" w:line="230" w:lineRule="auto"/>
        <w:ind w:right="113"/>
      </w:pPr>
      <w:r>
        <w:rPr>
          <w:color w:val="4D4D4D"/>
        </w:rPr>
        <w:t>存手段，减少数据库的压力，比如我们的某助手产品的，点赞数，收藏数，分享数等是非常典型的热点数据，但是又不断变化，此时就需要将数据同步保存到</w:t>
      </w:r>
    </w:p>
    <w:p>
      <w:pPr>
        <w:pStyle w:val="5"/>
        <w:spacing w:line="475" w:lineRule="exact"/>
      </w:pPr>
      <w:r>
        <w:rPr>
          <w:color w:val="4D4D4D"/>
        </w:rPr>
        <w:t>Redis缓存，减少数据库压力。</w:t>
      </w:r>
    </w:p>
    <w:p>
      <w:pPr>
        <w:pStyle w:val="3"/>
      </w:pPr>
      <w:r>
        <w:rPr>
          <w:color w:val="4F4F4F"/>
        </w:rPr>
        <w:t>缓存热点key</w:t>
      </w:r>
    </w:p>
    <w:p>
      <w:pPr>
        <w:pStyle w:val="5"/>
        <w:spacing w:line="230" w:lineRule="auto"/>
        <w:ind w:right="187"/>
      </w:pPr>
      <w:r>
        <w:rPr>
          <w:color w:val="4D4D4D"/>
        </w:rPr>
        <w:t>缓存中的一个Key(比如一个促销商品)，在某个时间点过期的时候，恰好在这个 时间点对这个Key</w:t>
      </w:r>
      <w:r>
        <w:rPr>
          <w:color w:val="4D4D4D"/>
          <w:spacing w:val="-1"/>
        </w:rPr>
        <w:t>有大量的并发请求过来，这些请求发现缓存过期一般都会从后</w:t>
      </w:r>
      <w:r>
        <w:rPr>
          <w:color w:val="4D4D4D"/>
        </w:rPr>
        <w:t>端DB加载数据并回设到缓存，这个时候大并发的请求可能会瞬间把后端DB压   垮。</w:t>
      </w:r>
    </w:p>
    <w:p>
      <w:pPr>
        <w:pStyle w:val="4"/>
        <w:spacing w:line="485" w:lineRule="exact"/>
      </w:pPr>
      <w:r>
        <w:rPr>
          <w:color w:val="4D4D4D"/>
        </w:rPr>
        <w:t>解决方案</w:t>
      </w:r>
    </w:p>
    <w:p>
      <w:pPr>
        <w:pStyle w:val="5"/>
        <w:spacing w:before="5" w:line="230" w:lineRule="auto"/>
        <w:ind w:right="340"/>
      </w:pPr>
      <w:r>
        <w:rPr>
          <w:color w:val="4D4D4D"/>
        </w:rPr>
        <w:t>对缓存查询加锁，如果KEY不存在，就加锁，然后查DB入缓存，然后解锁；其他进程如果发现有锁就等待，然后等解锁后返回数据或者进入DB查询</w:t>
      </w:r>
    </w:p>
    <w:p>
      <w:pPr>
        <w:pStyle w:val="2"/>
        <w:spacing w:line="721" w:lineRule="exact"/>
      </w:pPr>
      <w:r>
        <w:rPr>
          <w:color w:val="4F4F4F"/>
        </w:rPr>
        <w:t>常用工具</w:t>
      </w:r>
    </w:p>
    <w:p>
      <w:pPr>
        <w:pStyle w:val="3"/>
        <w:spacing w:line="665" w:lineRule="exact"/>
      </w:pPr>
      <w:r>
        <w:rPr>
          <w:color w:val="4F4F4F"/>
        </w:rPr>
        <w:t>Redis支持的Java客户端都有哪些？官方推荐用哪个？</w:t>
      </w:r>
    </w:p>
    <w:p>
      <w:pPr>
        <w:pStyle w:val="5"/>
        <w:spacing w:line="469" w:lineRule="exact"/>
      </w:pPr>
      <w:r>
        <w:rPr>
          <w:color w:val="4D4D4D"/>
        </w:rPr>
        <w:t>Redisson、Jedis、lettuce等等，官方推荐使用Redisson。</w:t>
      </w:r>
    </w:p>
    <w:p>
      <w:pPr>
        <w:pStyle w:val="3"/>
      </w:pPr>
      <w:r>
        <w:rPr>
          <w:color w:val="4F4F4F"/>
        </w:rPr>
        <w:t>Redis和Redisson有什么关系？</w:t>
      </w:r>
    </w:p>
    <w:p>
      <w:pPr>
        <w:pStyle w:val="5"/>
        <w:spacing w:line="230" w:lineRule="auto"/>
        <w:ind w:right="142"/>
      </w:pPr>
      <w:r>
        <w:rPr>
          <w:color w:val="4D4D4D"/>
        </w:rPr>
        <w:t>Redisson是一个高级的分布式协调Redis</w:t>
      </w:r>
      <w:r>
        <w:rPr>
          <w:color w:val="4D4D4D"/>
          <w:spacing w:val="-2"/>
        </w:rPr>
        <w:t>客服端，能帮助用户在分布式环境中轻</w:t>
      </w:r>
      <w:r>
        <w:rPr>
          <w:color w:val="4D4D4D"/>
        </w:rPr>
        <w:t>松 实 现 一 些 Java 的 对 象 (Bloom filter, BitSet, Set, SetMultimap, ScoredSortedSet, SortedSet, Map, ConcurrentMap, List, ListMultimap, Queue, BlockingQueue, Deque, BlockingDeque, Semaphore, Lock, ReadWriteLock, AtomicLong, CountDownLatch, Publish /</w:t>
      </w:r>
      <w:r>
        <w:rPr>
          <w:color w:val="4D4D4D"/>
          <w:spacing w:val="72"/>
        </w:rPr>
        <w:t xml:space="preserve"> </w:t>
      </w:r>
      <w:r>
        <w:rPr>
          <w:color w:val="4D4D4D"/>
        </w:rPr>
        <w:t>Subscribe,</w:t>
      </w:r>
    </w:p>
    <w:p>
      <w:pPr>
        <w:pStyle w:val="5"/>
        <w:spacing w:line="482" w:lineRule="exact"/>
      </w:pPr>
      <w:r>
        <w:rPr>
          <w:color w:val="4D4D4D"/>
        </w:rPr>
        <w:t>HyperLogLog)。</w:t>
      </w:r>
    </w:p>
    <w:p>
      <w:pPr>
        <w:pStyle w:val="3"/>
      </w:pPr>
      <w:r>
        <w:rPr>
          <w:color w:val="4F4F4F"/>
        </w:rPr>
        <w:t>Jedis与Redisson对比有什么优缺点？</w:t>
      </w:r>
    </w:p>
    <w:p>
      <w:pPr>
        <w:pStyle w:val="5"/>
        <w:spacing w:line="474" w:lineRule="exact"/>
      </w:pPr>
      <w:r>
        <w:rPr>
          <w:color w:val="4D4D4D"/>
        </w:rPr>
        <w:t>Jedis是Redis的Java实现的客户端，其API提供了比较全面的Redis命令的支</w:t>
      </w:r>
    </w:p>
    <w:p>
      <w:pPr>
        <w:pStyle w:val="5"/>
        <w:spacing w:before="4" w:line="230" w:lineRule="auto"/>
        <w:ind w:right="206"/>
      </w:pPr>
      <w:r>
        <w:rPr>
          <w:color w:val="4D4D4D"/>
        </w:rPr>
        <w:t>持；Redisson实现了分布式和可扩展的Java数据结构，和Jedis相比，功能较为简单，不支持字符串操作，不支持排序、事务、管道、分区等Redis特性。</w:t>
      </w:r>
    </w:p>
    <w:p>
      <w:pPr>
        <w:pStyle w:val="5"/>
        <w:spacing w:before="5" w:line="230" w:lineRule="auto"/>
        <w:ind w:right="142"/>
      </w:pPr>
      <w:r>
        <w:rPr>
          <w:color w:val="4D4D4D"/>
        </w:rPr>
        <w:t>Redisson的宗旨是促进使用者对Redis的关注分离，从而让使用者能够将精力更集中地放在处理业务逻辑上。</w:t>
      </w:r>
    </w:p>
    <w:p>
      <w:pPr>
        <w:pStyle w:val="2"/>
        <w:spacing w:line="742" w:lineRule="exact"/>
      </w:pPr>
      <w:r>
        <w:rPr>
          <w:color w:val="4F4F4F"/>
        </w:rPr>
        <w:t>其他问题</w:t>
      </w:r>
    </w:p>
    <w:p>
      <w:pPr>
        <w:spacing w:after="0" w:line="742" w:lineRule="exact"/>
        <w:sectPr>
          <w:pgSz w:w="11920" w:h="16840"/>
          <w:pgMar w:top="980" w:right="1020" w:bottom="280" w:left="1020" w:header="720" w:footer="720" w:gutter="0"/>
          <w:cols w:space="720" w:num="1"/>
        </w:sectPr>
      </w:pPr>
    </w:p>
    <w:p>
      <w:pPr>
        <w:pStyle w:val="3"/>
        <w:spacing w:line="664" w:lineRule="exact"/>
      </w:pPr>
      <w:r>
        <w:rPr>
          <w:color w:val="4F4F4F"/>
        </w:rPr>
        <w:t>Redis与Memcached的区别</w:t>
      </w:r>
    </w:p>
    <w:p>
      <w:pPr>
        <w:pStyle w:val="5"/>
        <w:spacing w:line="230" w:lineRule="auto"/>
        <w:ind w:right="339"/>
      </w:pPr>
      <w:r>
        <w:rPr>
          <w:color w:val="4D4D4D"/>
        </w:rPr>
        <w:t>两者都是非关系型内存键值数据库，现在公司一般都是用 Redis 来实现缓存， 而且 Redis 自身也越来越强大了！Redis 与 Memcached 主要有以下不同：</w:t>
      </w:r>
    </w:p>
    <w:tbl>
      <w:tblPr>
        <w:tblStyle w:val="8"/>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95" w:hRule="atLeast"/>
        </w:trPr>
        <w:tc>
          <w:tcPr>
            <w:tcW w:w="1051" w:type="dxa"/>
          </w:tcPr>
          <w:p>
            <w:pPr>
              <w:pStyle w:val="12"/>
              <w:spacing w:before="95"/>
              <w:ind w:left="26" w:right="12"/>
              <w:jc w:val="center"/>
              <w:rPr>
                <w:b/>
                <w:sz w:val="21"/>
              </w:rPr>
            </w:pPr>
            <w:r>
              <w:rPr>
                <w:b/>
                <w:color w:val="4F4F4F"/>
                <w:sz w:val="21"/>
              </w:rPr>
              <w:t>对比参数</w:t>
            </w:r>
          </w:p>
        </w:tc>
        <w:tc>
          <w:tcPr>
            <w:tcW w:w="1051" w:type="dxa"/>
          </w:tcPr>
          <w:p>
            <w:pPr>
              <w:pStyle w:val="12"/>
              <w:spacing w:before="95"/>
              <w:ind w:left="235"/>
              <w:rPr>
                <w:b/>
                <w:sz w:val="21"/>
              </w:rPr>
            </w:pPr>
            <w:r>
              <w:rPr>
                <w:b/>
                <w:color w:val="4F4F4F"/>
                <w:sz w:val="21"/>
              </w:rPr>
              <w:t>Redis</w:t>
            </w:r>
          </w:p>
        </w:tc>
        <w:tc>
          <w:tcPr>
            <w:tcW w:w="1051" w:type="dxa"/>
          </w:tcPr>
          <w:p>
            <w:pPr>
              <w:pStyle w:val="12"/>
              <w:spacing w:line="297" w:lineRule="exact"/>
              <w:ind w:left="23" w:right="13"/>
              <w:jc w:val="center"/>
              <w:rPr>
                <w:b/>
                <w:sz w:val="21"/>
              </w:rPr>
            </w:pPr>
            <w:r>
              <w:rPr>
                <w:b/>
                <w:color w:val="4F4F4F"/>
                <w:sz w:val="21"/>
              </w:rPr>
              <w:t>Memcac</w:t>
            </w:r>
          </w:p>
          <w:p>
            <w:pPr>
              <w:pStyle w:val="12"/>
              <w:spacing w:line="279" w:lineRule="exact"/>
              <w:ind w:left="25" w:right="13"/>
              <w:jc w:val="center"/>
              <w:rPr>
                <w:b/>
                <w:sz w:val="21"/>
              </w:rPr>
            </w:pPr>
            <w:r>
              <w:rPr>
                <w:b/>
                <w:color w:val="4F4F4F"/>
                <w:sz w:val="21"/>
              </w:rPr>
              <w:t>hed</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PrEx>
        <w:trPr>
          <w:trHeight w:val="1165" w:hRule="atLeast"/>
        </w:trPr>
        <w:tc>
          <w:tcPr>
            <w:tcW w:w="1051" w:type="dxa"/>
          </w:tcPr>
          <w:p>
            <w:pPr>
              <w:pStyle w:val="12"/>
              <w:spacing w:before="12"/>
              <w:rPr>
                <w:sz w:val="20"/>
              </w:rPr>
            </w:pPr>
          </w:p>
          <w:p>
            <w:pPr>
              <w:pStyle w:val="12"/>
              <w:ind w:left="26" w:right="12"/>
              <w:jc w:val="center"/>
              <w:rPr>
                <w:sz w:val="21"/>
              </w:rPr>
            </w:pPr>
            <w:r>
              <w:rPr>
                <w:color w:val="4F4F4F"/>
                <w:sz w:val="21"/>
              </w:rPr>
              <w:t>类型</w:t>
            </w:r>
          </w:p>
        </w:tc>
        <w:tc>
          <w:tcPr>
            <w:tcW w:w="1051" w:type="dxa"/>
          </w:tcPr>
          <w:p>
            <w:pPr>
              <w:pStyle w:val="12"/>
              <w:spacing w:before="32" w:line="177" w:lineRule="auto"/>
              <w:ind w:left="58" w:right="42" w:firstLine="31"/>
              <w:jc w:val="both"/>
              <w:rPr>
                <w:sz w:val="21"/>
              </w:rPr>
            </w:pPr>
            <w:r>
              <w:rPr>
                <w:color w:val="4F4F4F"/>
                <w:sz w:val="21"/>
              </w:rPr>
              <w:t>1. 支持内存 2. 非关系型数据</w:t>
            </w:r>
          </w:p>
          <w:p>
            <w:pPr>
              <w:pStyle w:val="12"/>
              <w:spacing w:line="254" w:lineRule="exact"/>
              <w:ind w:left="13"/>
              <w:jc w:val="center"/>
              <w:rPr>
                <w:sz w:val="21"/>
              </w:rPr>
            </w:pPr>
            <w:r>
              <w:rPr>
                <w:color w:val="4F4F4F"/>
                <w:sz w:val="21"/>
              </w:rPr>
              <w:t>库</w:t>
            </w:r>
          </w:p>
        </w:tc>
        <w:tc>
          <w:tcPr>
            <w:tcW w:w="1051" w:type="dxa"/>
          </w:tcPr>
          <w:p>
            <w:pPr>
              <w:pStyle w:val="12"/>
              <w:spacing w:before="32" w:line="177" w:lineRule="auto"/>
              <w:ind w:left="57" w:right="43" w:firstLine="31"/>
              <w:jc w:val="both"/>
              <w:rPr>
                <w:sz w:val="21"/>
              </w:rPr>
            </w:pPr>
            <w:r>
              <w:rPr>
                <w:color w:val="4F4F4F"/>
                <w:sz w:val="21"/>
              </w:rPr>
              <w:t>1. 支持内存 2.</w:t>
            </w:r>
            <w:r>
              <w:rPr>
                <w:color w:val="4F4F4F"/>
                <w:spacing w:val="-6"/>
                <w:sz w:val="21"/>
              </w:rPr>
              <w:t xml:space="preserve"> 键值</w:t>
            </w:r>
            <w:r>
              <w:rPr>
                <w:color w:val="4F4F4F"/>
                <w:sz w:val="21"/>
              </w:rPr>
              <w:t>对形式 3.</w:t>
            </w:r>
          </w:p>
          <w:p>
            <w:pPr>
              <w:pStyle w:val="12"/>
              <w:spacing w:line="254" w:lineRule="exact"/>
              <w:ind w:left="101"/>
              <w:jc w:val="both"/>
              <w:rPr>
                <w:sz w:val="21"/>
              </w:rPr>
            </w:pPr>
            <w:r>
              <w:rPr>
                <w:color w:val="4F4F4F"/>
                <w:sz w:val="21"/>
              </w:rPr>
              <w:t>缓存形式</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021" w:hRule="atLeast"/>
        </w:trPr>
        <w:tc>
          <w:tcPr>
            <w:tcW w:w="1051" w:type="dxa"/>
          </w:tcPr>
          <w:p>
            <w:pPr>
              <w:pStyle w:val="12"/>
              <w:rPr>
                <w:sz w:val="40"/>
              </w:rPr>
            </w:pPr>
          </w:p>
          <w:p>
            <w:pPr>
              <w:pStyle w:val="12"/>
              <w:spacing w:line="177" w:lineRule="auto"/>
              <w:ind w:left="312" w:right="86" w:hanging="211"/>
              <w:rPr>
                <w:b/>
                <w:sz w:val="21"/>
              </w:rPr>
            </w:pPr>
            <w:r>
              <w:rPr>
                <w:b/>
                <w:color w:val="4F4F4F"/>
                <w:sz w:val="21"/>
              </w:rPr>
              <w:t>数据存储类型</w:t>
            </w:r>
          </w:p>
        </w:tc>
        <w:tc>
          <w:tcPr>
            <w:tcW w:w="1051" w:type="dxa"/>
          </w:tcPr>
          <w:p>
            <w:pPr>
              <w:pStyle w:val="12"/>
              <w:numPr>
                <w:ilvl w:val="0"/>
                <w:numId w:val="12"/>
              </w:numPr>
              <w:tabs>
                <w:tab w:val="left" w:pos="341"/>
              </w:tabs>
              <w:spacing w:before="0" w:after="0" w:line="297" w:lineRule="exact"/>
              <w:ind w:left="340" w:right="0" w:hanging="236"/>
              <w:jc w:val="left"/>
              <w:rPr>
                <w:sz w:val="21"/>
              </w:rPr>
            </w:pPr>
            <w:r>
              <w:rPr>
                <w:color w:val="4F4F4F"/>
                <w:sz w:val="21"/>
              </w:rPr>
              <w:t>String</w:t>
            </w:r>
          </w:p>
          <w:p>
            <w:pPr>
              <w:pStyle w:val="12"/>
              <w:numPr>
                <w:ilvl w:val="0"/>
                <w:numId w:val="12"/>
              </w:numPr>
              <w:tabs>
                <w:tab w:val="left" w:pos="353"/>
              </w:tabs>
              <w:spacing w:before="21" w:after="0" w:line="177" w:lineRule="auto"/>
              <w:ind w:left="125" w:right="101" w:hanging="9"/>
              <w:jc w:val="left"/>
              <w:rPr>
                <w:sz w:val="21"/>
              </w:rPr>
            </w:pPr>
            <w:r>
              <w:rPr>
                <w:color w:val="4F4F4F"/>
                <w:sz w:val="21"/>
              </w:rPr>
              <w:t xml:space="preserve">List </w:t>
            </w:r>
            <w:r>
              <w:rPr>
                <w:color w:val="4F4F4F"/>
                <w:spacing w:val="-9"/>
                <w:sz w:val="21"/>
              </w:rPr>
              <w:t xml:space="preserve">3. </w:t>
            </w:r>
            <w:r>
              <w:rPr>
                <w:color w:val="4F4F4F"/>
                <w:sz w:val="21"/>
              </w:rPr>
              <w:t>Set 4. Hash 5. Sort Set</w:t>
            </w:r>
          </w:p>
          <w:p>
            <w:pPr>
              <w:pStyle w:val="12"/>
              <w:spacing w:line="259" w:lineRule="exact"/>
              <w:ind w:left="207"/>
              <w:rPr>
                <w:sz w:val="21"/>
              </w:rPr>
            </w:pPr>
            <w:r>
              <w:rPr>
                <w:color w:val="4F4F4F"/>
                <w:sz w:val="21"/>
              </w:rPr>
              <w:t>【俗称</w:t>
            </w:r>
          </w:p>
          <w:p>
            <w:pPr>
              <w:pStyle w:val="12"/>
              <w:spacing w:line="279" w:lineRule="exact"/>
              <w:ind w:left="192"/>
              <w:rPr>
                <w:sz w:val="21"/>
              </w:rPr>
            </w:pPr>
            <w:r>
              <w:rPr>
                <w:color w:val="4F4F4F"/>
                <w:sz w:val="21"/>
              </w:rPr>
              <w:t>ZSet】</w:t>
            </w:r>
          </w:p>
        </w:tc>
        <w:tc>
          <w:tcPr>
            <w:tcW w:w="1051" w:type="dxa"/>
          </w:tcPr>
          <w:p>
            <w:pPr>
              <w:pStyle w:val="12"/>
              <w:spacing w:before="14"/>
              <w:rPr>
                <w:sz w:val="28"/>
              </w:rPr>
            </w:pPr>
          </w:p>
          <w:p>
            <w:pPr>
              <w:pStyle w:val="12"/>
              <w:numPr>
                <w:ilvl w:val="0"/>
                <w:numId w:val="13"/>
              </w:numPr>
              <w:tabs>
                <w:tab w:val="left" w:pos="325"/>
              </w:tabs>
              <w:spacing w:before="0" w:after="0" w:line="336" w:lineRule="exact"/>
              <w:ind w:left="324" w:right="0" w:hanging="236"/>
              <w:jc w:val="left"/>
              <w:rPr>
                <w:sz w:val="21"/>
              </w:rPr>
            </w:pPr>
            <w:r>
              <w:rPr>
                <w:color w:val="4F4F4F"/>
                <w:sz w:val="21"/>
              </w:rPr>
              <w:t>文本型</w:t>
            </w:r>
          </w:p>
          <w:p>
            <w:pPr>
              <w:pStyle w:val="12"/>
              <w:numPr>
                <w:ilvl w:val="0"/>
                <w:numId w:val="13"/>
              </w:numPr>
              <w:tabs>
                <w:tab w:val="left" w:pos="325"/>
              </w:tabs>
              <w:spacing w:before="21" w:after="0" w:line="177" w:lineRule="auto"/>
              <w:ind w:left="311" w:right="74" w:hanging="223"/>
              <w:jc w:val="left"/>
              <w:rPr>
                <w:sz w:val="21"/>
              </w:rPr>
            </w:pPr>
            <w:r>
              <w:rPr>
                <w:color w:val="4F4F4F"/>
                <w:spacing w:val="-6"/>
                <w:sz w:val="21"/>
              </w:rPr>
              <w:t>二进制</w:t>
            </w:r>
            <w:r>
              <w:rPr>
                <w:color w:val="4F4F4F"/>
                <w:sz w:val="21"/>
              </w:rPr>
              <w:t>类型</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735" w:hRule="atLeast"/>
        </w:trPr>
        <w:tc>
          <w:tcPr>
            <w:tcW w:w="1051" w:type="dxa"/>
          </w:tcPr>
          <w:p>
            <w:pPr>
              <w:pStyle w:val="12"/>
              <w:spacing w:before="12"/>
              <w:rPr>
                <w:sz w:val="32"/>
              </w:rPr>
            </w:pPr>
          </w:p>
          <w:p>
            <w:pPr>
              <w:pStyle w:val="12"/>
              <w:spacing w:before="1" w:line="177" w:lineRule="auto"/>
              <w:ind w:left="102" w:right="86"/>
              <w:rPr>
                <w:sz w:val="21"/>
              </w:rPr>
            </w:pPr>
            <w:r>
              <w:rPr>
                <w:color w:val="4F4F4F"/>
                <w:sz w:val="21"/>
              </w:rPr>
              <w:t>查询【操作】类型</w:t>
            </w:r>
          </w:p>
        </w:tc>
        <w:tc>
          <w:tcPr>
            <w:tcW w:w="1051" w:type="dxa"/>
          </w:tcPr>
          <w:p>
            <w:pPr>
              <w:pStyle w:val="12"/>
              <w:spacing w:before="32" w:line="177" w:lineRule="auto"/>
              <w:ind w:left="58" w:right="42" w:firstLine="31"/>
              <w:jc w:val="both"/>
              <w:rPr>
                <w:sz w:val="21"/>
              </w:rPr>
            </w:pPr>
            <w:r>
              <w:rPr>
                <w:color w:val="4F4F4F"/>
                <w:sz w:val="21"/>
              </w:rPr>
              <w:t>1. 批量操作 2. 事务支持 3. 每个类型不</w:t>
            </w:r>
          </w:p>
          <w:p>
            <w:pPr>
              <w:pStyle w:val="12"/>
              <w:spacing w:line="259" w:lineRule="exact"/>
              <w:ind w:left="312"/>
              <w:rPr>
                <w:sz w:val="21"/>
              </w:rPr>
            </w:pPr>
            <w:r>
              <w:rPr>
                <w:color w:val="4F4F4F"/>
                <w:sz w:val="21"/>
              </w:rPr>
              <w:t>同的</w:t>
            </w:r>
          </w:p>
          <w:p>
            <w:pPr>
              <w:pStyle w:val="12"/>
              <w:spacing w:line="279" w:lineRule="exact"/>
              <w:ind w:left="224"/>
              <w:rPr>
                <w:sz w:val="21"/>
              </w:rPr>
            </w:pPr>
            <w:r>
              <w:rPr>
                <w:color w:val="4F4F4F"/>
                <w:sz w:val="21"/>
              </w:rPr>
              <w:t>CRUD</w:t>
            </w:r>
          </w:p>
        </w:tc>
        <w:tc>
          <w:tcPr>
            <w:tcW w:w="1051" w:type="dxa"/>
          </w:tcPr>
          <w:p>
            <w:pPr>
              <w:pStyle w:val="12"/>
              <w:spacing w:before="4"/>
              <w:rPr>
                <w:sz w:val="17"/>
              </w:rPr>
            </w:pPr>
          </w:p>
          <w:p>
            <w:pPr>
              <w:pStyle w:val="12"/>
              <w:spacing w:line="177" w:lineRule="auto"/>
              <w:ind w:left="106" w:right="91" w:hanging="1"/>
              <w:jc w:val="center"/>
              <w:rPr>
                <w:sz w:val="21"/>
              </w:rPr>
            </w:pPr>
            <w:r>
              <w:rPr>
                <w:color w:val="4F4F4F"/>
                <w:sz w:val="21"/>
              </w:rPr>
              <w:t>1.常用的CRUD 2.</w:t>
            </w:r>
          </w:p>
          <w:p>
            <w:pPr>
              <w:pStyle w:val="12"/>
              <w:spacing w:line="177" w:lineRule="auto"/>
              <w:ind w:left="101" w:right="86"/>
              <w:jc w:val="center"/>
              <w:rPr>
                <w:sz w:val="21"/>
              </w:rPr>
            </w:pPr>
            <w:r>
              <w:rPr>
                <w:color w:val="4F4F4F"/>
                <w:sz w:val="21"/>
              </w:rPr>
              <w:t>少量的其他命令</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306" w:hRule="atLeast"/>
        </w:trPr>
        <w:tc>
          <w:tcPr>
            <w:tcW w:w="1051" w:type="dxa"/>
          </w:tcPr>
          <w:p>
            <w:pPr>
              <w:pStyle w:val="12"/>
              <w:rPr>
                <w:sz w:val="28"/>
              </w:rPr>
            </w:pPr>
          </w:p>
          <w:p>
            <w:pPr>
              <w:pStyle w:val="12"/>
              <w:spacing w:before="10"/>
              <w:rPr>
                <w:sz w:val="23"/>
              </w:rPr>
            </w:pPr>
          </w:p>
          <w:p>
            <w:pPr>
              <w:pStyle w:val="12"/>
              <w:spacing w:before="1"/>
              <w:ind w:left="26" w:right="12"/>
              <w:jc w:val="center"/>
              <w:rPr>
                <w:sz w:val="21"/>
              </w:rPr>
            </w:pPr>
            <w:r>
              <w:rPr>
                <w:color w:val="4F4F4F"/>
                <w:sz w:val="21"/>
              </w:rPr>
              <w:t>附加功能</w:t>
            </w:r>
          </w:p>
        </w:tc>
        <w:tc>
          <w:tcPr>
            <w:tcW w:w="1051" w:type="dxa"/>
          </w:tcPr>
          <w:p>
            <w:pPr>
              <w:pStyle w:val="12"/>
              <w:spacing w:before="32" w:line="177" w:lineRule="auto"/>
              <w:ind w:left="89" w:right="28" w:hanging="46"/>
              <w:jc w:val="both"/>
              <w:rPr>
                <w:sz w:val="21"/>
              </w:rPr>
            </w:pPr>
            <w:r>
              <w:rPr>
                <w:color w:val="4F4F4F"/>
                <w:sz w:val="21"/>
              </w:rPr>
              <w:t>1. 发布/订阅模式 2. 主从分区</w:t>
            </w:r>
          </w:p>
          <w:p>
            <w:pPr>
              <w:pStyle w:val="12"/>
              <w:spacing w:line="177" w:lineRule="auto"/>
              <w:ind w:left="58" w:right="42" w:firstLine="31"/>
              <w:jc w:val="both"/>
              <w:rPr>
                <w:sz w:val="21"/>
              </w:rPr>
            </w:pPr>
            <w:r>
              <w:rPr>
                <w:color w:val="4F4F4F"/>
                <w:sz w:val="21"/>
              </w:rPr>
              <w:t>3. 序列化支持 4. 脚本支持</w:t>
            </w:r>
          </w:p>
          <w:p>
            <w:pPr>
              <w:pStyle w:val="12"/>
              <w:spacing w:line="260" w:lineRule="exact"/>
              <w:ind w:left="135"/>
              <w:jc w:val="both"/>
              <w:rPr>
                <w:sz w:val="21"/>
              </w:rPr>
            </w:pPr>
            <w:r>
              <w:rPr>
                <w:color w:val="4F4F4F"/>
                <w:sz w:val="21"/>
              </w:rPr>
              <w:t>【Lua脚</w:t>
            </w:r>
          </w:p>
          <w:p>
            <w:pPr>
              <w:pStyle w:val="12"/>
              <w:spacing w:line="279" w:lineRule="exact"/>
              <w:ind w:left="26" w:right="13"/>
              <w:jc w:val="center"/>
              <w:rPr>
                <w:sz w:val="21"/>
              </w:rPr>
            </w:pPr>
            <w:r>
              <w:rPr>
                <w:color w:val="4F4F4F"/>
                <w:sz w:val="21"/>
              </w:rPr>
              <w:t>本】</w:t>
            </w:r>
          </w:p>
        </w:tc>
        <w:tc>
          <w:tcPr>
            <w:tcW w:w="1051" w:type="dxa"/>
          </w:tcPr>
          <w:p>
            <w:pPr>
              <w:pStyle w:val="12"/>
              <w:rPr>
                <w:sz w:val="28"/>
              </w:rPr>
            </w:pPr>
          </w:p>
          <w:p>
            <w:pPr>
              <w:pStyle w:val="12"/>
              <w:spacing w:before="3"/>
              <w:rPr>
                <w:sz w:val="20"/>
              </w:rPr>
            </w:pPr>
          </w:p>
          <w:p>
            <w:pPr>
              <w:pStyle w:val="12"/>
              <w:spacing w:line="177" w:lineRule="auto"/>
              <w:ind w:left="101" w:right="74" w:hanging="13"/>
              <w:rPr>
                <w:sz w:val="21"/>
              </w:rPr>
            </w:pPr>
            <w:r>
              <w:rPr>
                <w:color w:val="4F4F4F"/>
                <w:sz w:val="21"/>
              </w:rPr>
              <w:t>1. 多线程服务支持</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880" w:hRule="atLeast"/>
        </w:trPr>
        <w:tc>
          <w:tcPr>
            <w:tcW w:w="1051" w:type="dxa"/>
          </w:tcPr>
          <w:p>
            <w:pPr>
              <w:pStyle w:val="12"/>
              <w:spacing w:before="167" w:line="177" w:lineRule="auto"/>
              <w:ind w:left="417" w:right="69" w:hanging="332"/>
              <w:rPr>
                <w:b/>
                <w:sz w:val="21"/>
              </w:rPr>
            </w:pPr>
            <w:r>
              <w:rPr>
                <w:b/>
                <w:color w:val="4F4F4F"/>
                <w:sz w:val="21"/>
              </w:rPr>
              <w:t>网络IO模型</w:t>
            </w:r>
          </w:p>
        </w:tc>
        <w:tc>
          <w:tcPr>
            <w:tcW w:w="1051" w:type="dxa"/>
          </w:tcPr>
          <w:p>
            <w:pPr>
              <w:pStyle w:val="12"/>
              <w:spacing w:before="32" w:line="177" w:lineRule="auto"/>
              <w:ind w:left="59" w:right="43" w:firstLine="29"/>
              <w:rPr>
                <w:sz w:val="21"/>
              </w:rPr>
            </w:pPr>
            <w:r>
              <w:rPr>
                <w:color w:val="4F4F4F"/>
                <w:sz w:val="21"/>
              </w:rPr>
              <w:t xml:space="preserve">1. 单线程的多路 </w:t>
            </w:r>
            <w:r>
              <w:rPr>
                <w:color w:val="4F4F4F"/>
                <w:spacing w:val="-8"/>
                <w:sz w:val="21"/>
              </w:rPr>
              <w:t>IO</w:t>
            </w:r>
          </w:p>
          <w:p>
            <w:pPr>
              <w:pStyle w:val="12"/>
              <w:spacing w:line="255" w:lineRule="exact"/>
              <w:ind w:left="102"/>
              <w:rPr>
                <w:sz w:val="21"/>
              </w:rPr>
            </w:pPr>
            <w:r>
              <w:rPr>
                <w:color w:val="4F4F4F"/>
                <w:sz w:val="21"/>
              </w:rPr>
              <w:t>复用模型</w:t>
            </w:r>
          </w:p>
        </w:tc>
        <w:tc>
          <w:tcPr>
            <w:tcW w:w="1051" w:type="dxa"/>
          </w:tcPr>
          <w:p>
            <w:pPr>
              <w:pStyle w:val="12"/>
              <w:spacing w:before="32" w:line="177" w:lineRule="auto"/>
              <w:ind w:left="101" w:right="86" w:firstLine="92"/>
              <w:rPr>
                <w:sz w:val="21"/>
              </w:rPr>
            </w:pPr>
            <w:r>
              <w:rPr>
                <w:color w:val="4F4F4F"/>
                <w:sz w:val="21"/>
              </w:rPr>
              <w:t>1. 多线</w:t>
            </w:r>
            <w:r>
              <w:rPr>
                <w:color w:val="4F4F4F"/>
                <w:spacing w:val="-4"/>
                <w:sz w:val="21"/>
              </w:rPr>
              <w:t>程，非阻</w:t>
            </w:r>
          </w:p>
          <w:p>
            <w:pPr>
              <w:pStyle w:val="12"/>
              <w:spacing w:line="255" w:lineRule="exact"/>
              <w:ind w:left="90"/>
              <w:rPr>
                <w:sz w:val="21"/>
              </w:rPr>
            </w:pPr>
            <w:r>
              <w:rPr>
                <w:color w:val="4F4F4F"/>
                <w:sz w:val="21"/>
              </w:rPr>
              <w:t>塞IO模式</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1165" w:hRule="atLeast"/>
        </w:trPr>
        <w:tc>
          <w:tcPr>
            <w:tcW w:w="1051" w:type="dxa"/>
          </w:tcPr>
          <w:p>
            <w:pPr>
              <w:pStyle w:val="12"/>
              <w:spacing w:before="12"/>
              <w:rPr>
                <w:sz w:val="20"/>
              </w:rPr>
            </w:pPr>
          </w:p>
          <w:p>
            <w:pPr>
              <w:pStyle w:val="12"/>
              <w:ind w:left="26" w:right="12"/>
              <w:jc w:val="center"/>
              <w:rPr>
                <w:sz w:val="21"/>
              </w:rPr>
            </w:pPr>
            <w:r>
              <w:rPr>
                <w:color w:val="4F4F4F"/>
                <w:sz w:val="21"/>
              </w:rPr>
              <w:t>事件库</w:t>
            </w:r>
          </w:p>
        </w:tc>
        <w:tc>
          <w:tcPr>
            <w:tcW w:w="1051" w:type="dxa"/>
          </w:tcPr>
          <w:p>
            <w:pPr>
              <w:pStyle w:val="12"/>
              <w:spacing w:before="167" w:line="177" w:lineRule="auto"/>
              <w:ind w:left="102" w:right="86"/>
              <w:jc w:val="both"/>
              <w:rPr>
                <w:sz w:val="21"/>
              </w:rPr>
            </w:pPr>
            <w:r>
              <w:rPr>
                <w:color w:val="4F4F4F"/>
                <w:sz w:val="21"/>
              </w:rPr>
              <w:t>自封转简易事件库AeEvent</w:t>
            </w:r>
          </w:p>
        </w:tc>
        <w:tc>
          <w:tcPr>
            <w:tcW w:w="1051" w:type="dxa"/>
          </w:tcPr>
          <w:p>
            <w:pPr>
              <w:pStyle w:val="12"/>
              <w:spacing w:before="32" w:line="177" w:lineRule="auto"/>
              <w:ind w:left="96" w:right="81"/>
              <w:jc w:val="center"/>
              <w:rPr>
                <w:sz w:val="21"/>
              </w:rPr>
            </w:pPr>
            <w:r>
              <w:rPr>
                <w:color w:val="4F4F4F"/>
                <w:sz w:val="21"/>
              </w:rPr>
              <w:t>贵族血统的  LibEvent</w:t>
            </w:r>
          </w:p>
          <w:p>
            <w:pPr>
              <w:pStyle w:val="12"/>
              <w:spacing w:line="254" w:lineRule="exact"/>
              <w:ind w:left="25" w:right="13"/>
              <w:jc w:val="center"/>
              <w:rPr>
                <w:sz w:val="21"/>
              </w:rPr>
            </w:pPr>
            <w:r>
              <w:rPr>
                <w:color w:val="4F4F4F"/>
                <w:sz w:val="21"/>
              </w:rPr>
              <w:t>事件库</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95" w:hRule="atLeast"/>
        </w:trPr>
        <w:tc>
          <w:tcPr>
            <w:tcW w:w="1051" w:type="dxa"/>
          </w:tcPr>
          <w:p>
            <w:pPr>
              <w:pStyle w:val="12"/>
              <w:spacing w:line="297" w:lineRule="exact"/>
              <w:ind w:left="26" w:right="12"/>
              <w:jc w:val="center"/>
              <w:rPr>
                <w:b/>
                <w:sz w:val="21"/>
              </w:rPr>
            </w:pPr>
            <w:r>
              <w:rPr>
                <w:b/>
                <w:color w:val="4F4F4F"/>
                <w:sz w:val="21"/>
              </w:rPr>
              <w:t>持久化支</w:t>
            </w:r>
          </w:p>
          <w:p>
            <w:pPr>
              <w:pStyle w:val="12"/>
              <w:spacing w:line="279" w:lineRule="exact"/>
              <w:ind w:left="14"/>
              <w:jc w:val="center"/>
              <w:rPr>
                <w:b/>
                <w:sz w:val="21"/>
              </w:rPr>
            </w:pPr>
            <w:r>
              <w:rPr>
                <w:b/>
                <w:color w:val="4F4F4F"/>
                <w:sz w:val="21"/>
              </w:rPr>
              <w:t>持</w:t>
            </w:r>
          </w:p>
        </w:tc>
        <w:tc>
          <w:tcPr>
            <w:tcW w:w="1051" w:type="dxa"/>
          </w:tcPr>
          <w:p>
            <w:pPr>
              <w:pStyle w:val="12"/>
              <w:spacing w:line="297" w:lineRule="exact"/>
              <w:ind w:left="71"/>
              <w:rPr>
                <w:sz w:val="21"/>
              </w:rPr>
            </w:pPr>
            <w:r>
              <w:rPr>
                <w:color w:val="4F4F4F"/>
                <w:sz w:val="21"/>
              </w:rPr>
              <w:t>1. RDB 2.</w:t>
            </w:r>
          </w:p>
          <w:p>
            <w:pPr>
              <w:pStyle w:val="12"/>
              <w:spacing w:line="279" w:lineRule="exact"/>
              <w:ind w:left="307"/>
              <w:rPr>
                <w:sz w:val="21"/>
              </w:rPr>
            </w:pPr>
            <w:r>
              <w:rPr>
                <w:color w:val="4F4F4F"/>
                <w:sz w:val="21"/>
              </w:rPr>
              <w:t>AOF</w:t>
            </w:r>
          </w:p>
        </w:tc>
        <w:tc>
          <w:tcPr>
            <w:tcW w:w="1051" w:type="dxa"/>
          </w:tcPr>
          <w:p>
            <w:pPr>
              <w:pStyle w:val="12"/>
              <w:spacing w:before="95"/>
              <w:ind w:left="206"/>
              <w:rPr>
                <w:sz w:val="21"/>
              </w:rPr>
            </w:pPr>
            <w:r>
              <w:rPr>
                <w:color w:val="4F4F4F"/>
                <w:sz w:val="21"/>
              </w:rPr>
              <w:t>不支持</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PrEx>
        <w:trPr>
          <w:trHeight w:val="2306" w:hRule="atLeast"/>
        </w:trPr>
        <w:tc>
          <w:tcPr>
            <w:tcW w:w="1051" w:type="dxa"/>
          </w:tcPr>
          <w:p>
            <w:pPr>
              <w:pStyle w:val="12"/>
              <w:rPr>
                <w:sz w:val="28"/>
              </w:rPr>
            </w:pPr>
          </w:p>
          <w:p>
            <w:pPr>
              <w:pStyle w:val="12"/>
              <w:spacing w:before="10"/>
              <w:rPr>
                <w:sz w:val="23"/>
              </w:rPr>
            </w:pPr>
          </w:p>
          <w:p>
            <w:pPr>
              <w:pStyle w:val="12"/>
              <w:spacing w:before="1"/>
              <w:ind w:left="26" w:right="12"/>
              <w:jc w:val="center"/>
              <w:rPr>
                <w:b/>
                <w:sz w:val="21"/>
              </w:rPr>
            </w:pPr>
            <w:r>
              <w:rPr>
                <w:b/>
                <w:color w:val="4F4F4F"/>
                <w:sz w:val="21"/>
              </w:rPr>
              <w:t>集群模式</w:t>
            </w:r>
          </w:p>
        </w:tc>
        <w:tc>
          <w:tcPr>
            <w:tcW w:w="1051" w:type="dxa"/>
          </w:tcPr>
          <w:p>
            <w:pPr>
              <w:pStyle w:val="12"/>
              <w:spacing w:before="245" w:line="336" w:lineRule="exact"/>
              <w:ind w:left="102"/>
              <w:rPr>
                <w:sz w:val="21"/>
              </w:rPr>
            </w:pPr>
            <w:r>
              <w:rPr>
                <w:color w:val="4F4F4F"/>
                <w:sz w:val="21"/>
              </w:rPr>
              <w:t>原生支持</w:t>
            </w:r>
          </w:p>
          <w:p>
            <w:pPr>
              <w:pStyle w:val="12"/>
              <w:spacing w:before="21" w:line="177" w:lineRule="auto"/>
              <w:ind w:left="102" w:right="37" w:hanging="49"/>
              <w:jc w:val="both"/>
              <w:rPr>
                <w:sz w:val="21"/>
              </w:rPr>
            </w:pPr>
            <w:r>
              <w:rPr>
                <w:color w:val="4F4F4F"/>
                <w:sz w:val="21"/>
              </w:rPr>
              <w:t>cluster 模式，可以实现主从复制，读写分离</w:t>
            </w:r>
          </w:p>
        </w:tc>
        <w:tc>
          <w:tcPr>
            <w:tcW w:w="1051" w:type="dxa"/>
          </w:tcPr>
          <w:p>
            <w:pPr>
              <w:pStyle w:val="12"/>
              <w:spacing w:before="32" w:line="177" w:lineRule="auto"/>
              <w:ind w:left="101" w:right="86"/>
              <w:jc w:val="both"/>
              <w:rPr>
                <w:sz w:val="21"/>
              </w:rPr>
            </w:pPr>
            <w:r>
              <w:rPr>
                <w:color w:val="4F4F4F"/>
                <w:sz w:val="21"/>
              </w:rPr>
              <w:t>没有原生的集群模式，需要依靠客户端来实现往集群中分片写入</w:t>
            </w:r>
          </w:p>
          <w:p>
            <w:pPr>
              <w:pStyle w:val="12"/>
              <w:spacing w:line="249" w:lineRule="exact"/>
              <w:ind w:left="311"/>
              <w:rPr>
                <w:sz w:val="21"/>
              </w:rPr>
            </w:pPr>
            <w:r>
              <w:rPr>
                <w:color w:val="4F4F4F"/>
                <w:sz w:val="21"/>
              </w:rPr>
              <w:t>数据</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PrEx>
        <w:trPr>
          <w:trHeight w:val="237" w:hRule="atLeast"/>
        </w:trPr>
        <w:tc>
          <w:tcPr>
            <w:tcW w:w="1051" w:type="dxa"/>
            <w:tcBorders>
              <w:bottom w:val="nil"/>
            </w:tcBorders>
          </w:tcPr>
          <w:p>
            <w:pPr>
              <w:pStyle w:val="12"/>
              <w:rPr>
                <w:rFonts w:ascii="Times New Roman"/>
                <w:sz w:val="16"/>
              </w:rPr>
            </w:pPr>
          </w:p>
        </w:tc>
        <w:tc>
          <w:tcPr>
            <w:tcW w:w="1051" w:type="dxa"/>
            <w:tcBorders>
              <w:bottom w:val="nil"/>
            </w:tcBorders>
          </w:tcPr>
          <w:p>
            <w:pPr>
              <w:pStyle w:val="12"/>
              <w:rPr>
                <w:rFonts w:ascii="Times New Roman"/>
                <w:sz w:val="16"/>
              </w:rPr>
            </w:pPr>
          </w:p>
        </w:tc>
        <w:tc>
          <w:tcPr>
            <w:tcW w:w="1051" w:type="dxa"/>
            <w:tcBorders>
              <w:bottom w:val="nil"/>
            </w:tcBorders>
          </w:tcPr>
          <w:p>
            <w:pPr>
              <w:pStyle w:val="12"/>
              <w:rPr>
                <w:rFonts w:ascii="Times New Roman"/>
                <w:sz w:val="16"/>
              </w:rPr>
            </w:pPr>
          </w:p>
        </w:tc>
      </w:tr>
    </w:tbl>
    <w:p>
      <w:pPr>
        <w:spacing w:after="0"/>
        <w:rPr>
          <w:rFonts w:ascii="Times New Roman"/>
          <w:sz w:val="16"/>
        </w:rPr>
        <w:sectPr>
          <w:pgSz w:w="11920" w:h="16840"/>
          <w:pgMar w:top="1000" w:right="1020" w:bottom="280" w:left="1020" w:header="720" w:footer="720" w:gutter="0"/>
          <w:cols w:space="720" w:num="1"/>
        </w:sectPr>
      </w:pPr>
    </w:p>
    <w:tbl>
      <w:tblPr>
        <w:tblStyle w:val="8"/>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PrEx>
        <w:trPr>
          <w:trHeight w:val="283" w:hRule="atLeast"/>
        </w:trPr>
        <w:tc>
          <w:tcPr>
            <w:tcW w:w="1051" w:type="dxa"/>
            <w:tcBorders>
              <w:top w:val="nil"/>
              <w:bottom w:val="nil"/>
            </w:tcBorders>
          </w:tcPr>
          <w:p>
            <w:pPr>
              <w:pStyle w:val="12"/>
              <w:spacing w:line="264" w:lineRule="exact"/>
              <w:ind w:left="26" w:right="12"/>
              <w:jc w:val="center"/>
              <w:rPr>
                <w:sz w:val="21"/>
              </w:rPr>
            </w:pPr>
            <w:r>
              <w:rPr>
                <w:color w:val="4F4F4F"/>
                <w:sz w:val="21"/>
              </w:rPr>
              <w:t>内存管理</w:t>
            </w:r>
          </w:p>
        </w:tc>
        <w:tc>
          <w:tcPr>
            <w:tcW w:w="1051" w:type="dxa"/>
            <w:tcBorders>
              <w:top w:val="nil"/>
              <w:bottom w:val="nil"/>
            </w:tcBorders>
          </w:tcPr>
          <w:p>
            <w:pPr>
              <w:pStyle w:val="12"/>
              <w:spacing w:line="264" w:lineRule="exact"/>
              <w:ind w:left="26" w:right="13"/>
              <w:jc w:val="center"/>
              <w:rPr>
                <w:sz w:val="21"/>
              </w:rPr>
            </w:pPr>
            <w:r>
              <w:rPr>
                <w:color w:val="4F4F4F"/>
                <w:sz w:val="21"/>
              </w:rPr>
              <w:t>在 Redis</w:t>
            </w:r>
          </w:p>
        </w:tc>
        <w:tc>
          <w:tcPr>
            <w:tcW w:w="1051" w:type="dxa"/>
            <w:tcBorders>
              <w:top w:val="nil"/>
              <w:bottom w:val="nil"/>
            </w:tcBorders>
          </w:tcPr>
          <w:p>
            <w:pPr>
              <w:pStyle w:val="12"/>
              <w:spacing w:line="264" w:lineRule="exact"/>
              <w:ind w:left="34"/>
              <w:rPr>
                <w:sz w:val="21"/>
              </w:rPr>
            </w:pPr>
            <w:r>
              <w:rPr>
                <w:color w:val="4F4F4F"/>
                <w:sz w:val="21"/>
              </w:rPr>
              <w:t>Memcach</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spacing w:line="265" w:lineRule="exact"/>
              <w:ind w:left="26" w:right="12"/>
              <w:jc w:val="center"/>
              <w:rPr>
                <w:sz w:val="21"/>
              </w:rPr>
            </w:pPr>
            <w:r>
              <w:rPr>
                <w:color w:val="4F4F4F"/>
                <w:sz w:val="21"/>
              </w:rPr>
              <w:t>机制</w:t>
            </w:r>
          </w:p>
        </w:tc>
        <w:tc>
          <w:tcPr>
            <w:tcW w:w="1051" w:type="dxa"/>
            <w:tcBorders>
              <w:top w:val="nil"/>
              <w:bottom w:val="nil"/>
            </w:tcBorders>
          </w:tcPr>
          <w:p>
            <w:pPr>
              <w:pStyle w:val="12"/>
              <w:spacing w:line="265" w:lineRule="exact"/>
              <w:ind w:left="26" w:right="13"/>
              <w:jc w:val="center"/>
              <w:rPr>
                <w:sz w:val="21"/>
              </w:rPr>
            </w:pPr>
            <w:r>
              <w:rPr>
                <w:color w:val="4F4F4F"/>
                <w:sz w:val="21"/>
              </w:rPr>
              <w:t>中，并不</w:t>
            </w:r>
          </w:p>
        </w:tc>
        <w:tc>
          <w:tcPr>
            <w:tcW w:w="1051" w:type="dxa"/>
            <w:tcBorders>
              <w:top w:val="nil"/>
              <w:bottom w:val="nil"/>
            </w:tcBorders>
          </w:tcPr>
          <w:p>
            <w:pPr>
              <w:pStyle w:val="12"/>
              <w:spacing w:line="265" w:lineRule="exact"/>
              <w:ind w:left="48"/>
              <w:rPr>
                <w:sz w:val="21"/>
              </w:rPr>
            </w:pPr>
            <w:r>
              <w:rPr>
                <w:color w:val="4F4F4F"/>
                <w:sz w:val="21"/>
              </w:rPr>
              <w:t>ed 的数据</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26" w:right="13"/>
              <w:jc w:val="center"/>
              <w:rPr>
                <w:sz w:val="21"/>
              </w:rPr>
            </w:pPr>
            <w:r>
              <w:rPr>
                <w:color w:val="4F4F4F"/>
                <w:sz w:val="21"/>
              </w:rPr>
              <w:t>是所有数</w:t>
            </w:r>
          </w:p>
        </w:tc>
        <w:tc>
          <w:tcPr>
            <w:tcW w:w="1051" w:type="dxa"/>
            <w:tcBorders>
              <w:top w:val="nil"/>
              <w:bottom w:val="nil"/>
            </w:tcBorders>
          </w:tcPr>
          <w:p>
            <w:pPr>
              <w:pStyle w:val="12"/>
              <w:spacing w:line="265" w:lineRule="exact"/>
              <w:ind w:left="101"/>
              <w:rPr>
                <w:sz w:val="21"/>
              </w:rPr>
            </w:pPr>
            <w:r>
              <w:rPr>
                <w:color w:val="4F4F4F"/>
                <w:sz w:val="21"/>
              </w:rPr>
              <w:t>则会一直</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26" w:right="13"/>
              <w:jc w:val="center"/>
              <w:rPr>
                <w:sz w:val="21"/>
              </w:rPr>
            </w:pPr>
            <w:r>
              <w:rPr>
                <w:color w:val="4F4F4F"/>
                <w:sz w:val="21"/>
              </w:rPr>
              <w:t>据都一直</w:t>
            </w:r>
          </w:p>
        </w:tc>
        <w:tc>
          <w:tcPr>
            <w:tcW w:w="1051" w:type="dxa"/>
            <w:tcBorders>
              <w:top w:val="nil"/>
              <w:bottom w:val="nil"/>
            </w:tcBorders>
          </w:tcPr>
          <w:p>
            <w:pPr>
              <w:pStyle w:val="12"/>
              <w:spacing w:line="265" w:lineRule="exact"/>
              <w:ind w:left="206"/>
              <w:rPr>
                <w:sz w:val="21"/>
              </w:rPr>
            </w:pPr>
            <w:r>
              <w:rPr>
                <w:color w:val="4F4F4F"/>
                <w:sz w:val="21"/>
              </w:rPr>
              <w:t>在内存</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26" w:right="13"/>
              <w:jc w:val="center"/>
              <w:rPr>
                <w:sz w:val="21"/>
              </w:rPr>
            </w:pPr>
            <w:r>
              <w:rPr>
                <w:color w:val="4F4F4F"/>
                <w:sz w:val="21"/>
              </w:rPr>
              <w:t>存储在内</w:t>
            </w:r>
          </w:p>
        </w:tc>
        <w:tc>
          <w:tcPr>
            <w:tcW w:w="1051" w:type="dxa"/>
            <w:tcBorders>
              <w:top w:val="nil"/>
              <w:bottom w:val="nil"/>
            </w:tcBorders>
          </w:tcPr>
          <w:p>
            <w:pPr>
              <w:pStyle w:val="12"/>
              <w:spacing w:line="265" w:lineRule="exact"/>
              <w:ind w:left="311"/>
              <w:rPr>
                <w:sz w:val="21"/>
              </w:rPr>
            </w:pPr>
            <w:r>
              <w:rPr>
                <w:color w:val="4F4F4F"/>
                <w:sz w:val="21"/>
              </w:rPr>
              <w:t>中，</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26" w:right="13"/>
              <w:jc w:val="center"/>
              <w:rPr>
                <w:sz w:val="21"/>
              </w:rPr>
            </w:pPr>
            <w:r>
              <w:rPr>
                <w:color w:val="4F4F4F"/>
                <w:sz w:val="21"/>
              </w:rPr>
              <w:t>存中，可</w:t>
            </w:r>
          </w:p>
        </w:tc>
        <w:tc>
          <w:tcPr>
            <w:tcW w:w="1051" w:type="dxa"/>
            <w:tcBorders>
              <w:top w:val="nil"/>
              <w:bottom w:val="nil"/>
            </w:tcBorders>
          </w:tcPr>
          <w:p>
            <w:pPr>
              <w:pStyle w:val="12"/>
              <w:spacing w:line="265" w:lineRule="exact"/>
              <w:ind w:left="34"/>
              <w:rPr>
                <w:sz w:val="21"/>
              </w:rPr>
            </w:pPr>
            <w:r>
              <w:rPr>
                <w:color w:val="4F4F4F"/>
                <w:sz w:val="21"/>
              </w:rPr>
              <w:t>Memcach</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26" w:right="13"/>
              <w:jc w:val="center"/>
              <w:rPr>
                <w:sz w:val="21"/>
              </w:rPr>
            </w:pPr>
            <w:r>
              <w:rPr>
                <w:color w:val="4F4F4F"/>
                <w:sz w:val="21"/>
              </w:rPr>
              <w:t>以将一些</w:t>
            </w:r>
          </w:p>
        </w:tc>
        <w:tc>
          <w:tcPr>
            <w:tcW w:w="1051" w:type="dxa"/>
            <w:tcBorders>
              <w:top w:val="nil"/>
              <w:bottom w:val="nil"/>
            </w:tcBorders>
          </w:tcPr>
          <w:p>
            <w:pPr>
              <w:pStyle w:val="12"/>
              <w:spacing w:line="265" w:lineRule="exact"/>
              <w:ind w:left="48"/>
              <w:rPr>
                <w:sz w:val="21"/>
              </w:rPr>
            </w:pPr>
            <w:r>
              <w:rPr>
                <w:color w:val="4F4F4F"/>
                <w:sz w:val="21"/>
              </w:rPr>
              <w:t>ed 将内存</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26" w:right="13"/>
              <w:jc w:val="center"/>
              <w:rPr>
                <w:sz w:val="21"/>
              </w:rPr>
            </w:pPr>
            <w:r>
              <w:rPr>
                <w:color w:val="4F4F4F"/>
                <w:sz w:val="21"/>
              </w:rPr>
              <w:t>很久没用</w:t>
            </w:r>
          </w:p>
        </w:tc>
        <w:tc>
          <w:tcPr>
            <w:tcW w:w="1051" w:type="dxa"/>
            <w:tcBorders>
              <w:top w:val="nil"/>
              <w:bottom w:val="nil"/>
            </w:tcBorders>
          </w:tcPr>
          <w:p>
            <w:pPr>
              <w:pStyle w:val="12"/>
              <w:spacing w:line="265" w:lineRule="exact"/>
              <w:ind w:left="101"/>
              <w:rPr>
                <w:sz w:val="21"/>
              </w:rPr>
            </w:pPr>
            <w:r>
              <w:rPr>
                <w:color w:val="4F4F4F"/>
                <w:sz w:val="21"/>
              </w:rPr>
              <w:t>分割成特</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26" w:right="13"/>
              <w:jc w:val="center"/>
              <w:rPr>
                <w:sz w:val="21"/>
              </w:rPr>
            </w:pPr>
            <w:r>
              <w:rPr>
                <w:color w:val="4F4F4F"/>
                <w:sz w:val="21"/>
              </w:rPr>
              <w:t>的 value</w:t>
            </w:r>
          </w:p>
        </w:tc>
        <w:tc>
          <w:tcPr>
            <w:tcW w:w="1051" w:type="dxa"/>
            <w:tcBorders>
              <w:top w:val="nil"/>
              <w:bottom w:val="nil"/>
            </w:tcBorders>
          </w:tcPr>
          <w:p>
            <w:pPr>
              <w:pStyle w:val="12"/>
              <w:spacing w:line="265" w:lineRule="exact"/>
              <w:ind w:left="101"/>
              <w:rPr>
                <w:sz w:val="21"/>
              </w:rPr>
            </w:pPr>
            <w:r>
              <w:rPr>
                <w:color w:val="4F4F4F"/>
                <w:sz w:val="21"/>
              </w:rPr>
              <w:t>定长度的</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26" w:right="13"/>
              <w:jc w:val="center"/>
              <w:rPr>
                <w:sz w:val="21"/>
              </w:rPr>
            </w:pPr>
            <w:r>
              <w:rPr>
                <w:color w:val="4F4F4F"/>
                <w:sz w:val="21"/>
              </w:rPr>
              <w:t>交换到磁</w:t>
            </w:r>
          </w:p>
        </w:tc>
        <w:tc>
          <w:tcPr>
            <w:tcW w:w="1051" w:type="dxa"/>
            <w:tcBorders>
              <w:top w:val="nil"/>
              <w:bottom w:val="nil"/>
            </w:tcBorders>
          </w:tcPr>
          <w:p>
            <w:pPr>
              <w:pStyle w:val="12"/>
              <w:spacing w:line="265" w:lineRule="exact"/>
              <w:ind w:left="101"/>
              <w:rPr>
                <w:sz w:val="21"/>
              </w:rPr>
            </w:pPr>
            <w:r>
              <w:rPr>
                <w:color w:val="4F4F4F"/>
                <w:sz w:val="21"/>
              </w:rPr>
              <w:t>块来存储</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3"/>
              <w:jc w:val="center"/>
              <w:rPr>
                <w:sz w:val="21"/>
              </w:rPr>
            </w:pPr>
            <w:r>
              <w:rPr>
                <w:color w:val="4F4F4F"/>
                <w:sz w:val="21"/>
              </w:rPr>
              <w:t>盘</w:t>
            </w:r>
          </w:p>
        </w:tc>
        <w:tc>
          <w:tcPr>
            <w:tcW w:w="1051" w:type="dxa"/>
            <w:tcBorders>
              <w:top w:val="nil"/>
              <w:bottom w:val="nil"/>
            </w:tcBorders>
          </w:tcPr>
          <w:p>
            <w:pPr>
              <w:pStyle w:val="12"/>
              <w:spacing w:line="265" w:lineRule="exact"/>
              <w:ind w:left="101"/>
              <w:rPr>
                <w:sz w:val="21"/>
              </w:rPr>
            </w:pPr>
            <w:r>
              <w:rPr>
                <w:color w:val="4F4F4F"/>
                <w:sz w:val="21"/>
              </w:rPr>
              <w:t>数据，以</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01"/>
              <w:rPr>
                <w:sz w:val="21"/>
              </w:rPr>
            </w:pPr>
            <w:r>
              <w:rPr>
                <w:color w:val="4F4F4F"/>
                <w:sz w:val="21"/>
              </w:rPr>
              <w:t>完全解决</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01"/>
              <w:rPr>
                <w:sz w:val="21"/>
              </w:rPr>
            </w:pPr>
            <w:r>
              <w:rPr>
                <w:color w:val="4F4F4F"/>
                <w:sz w:val="21"/>
              </w:rPr>
              <w:t>内存碎片</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01"/>
              <w:rPr>
                <w:sz w:val="21"/>
              </w:rPr>
            </w:pPr>
            <w:r>
              <w:rPr>
                <w:color w:val="4F4F4F"/>
                <w:sz w:val="21"/>
              </w:rPr>
              <w:t>的问题。</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01"/>
              <w:rPr>
                <w:sz w:val="21"/>
              </w:rPr>
            </w:pPr>
            <w:r>
              <w:rPr>
                <w:color w:val="4F4F4F"/>
                <w:sz w:val="21"/>
              </w:rPr>
              <w:t>但是这种</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01"/>
              <w:rPr>
                <w:sz w:val="21"/>
              </w:rPr>
            </w:pPr>
            <w:r>
              <w:rPr>
                <w:color w:val="4F4F4F"/>
                <w:sz w:val="21"/>
              </w:rPr>
              <w:t>方式会使</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01"/>
              <w:rPr>
                <w:sz w:val="21"/>
              </w:rPr>
            </w:pPr>
            <w:r>
              <w:rPr>
                <w:color w:val="4F4F4F"/>
                <w:sz w:val="21"/>
              </w:rPr>
              <w:t>得内存的</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01"/>
              <w:rPr>
                <w:sz w:val="21"/>
              </w:rPr>
            </w:pPr>
            <w:r>
              <w:rPr>
                <w:color w:val="4F4F4F"/>
                <w:sz w:val="21"/>
              </w:rPr>
              <w:t>利用率不</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01"/>
              <w:rPr>
                <w:sz w:val="21"/>
              </w:rPr>
            </w:pPr>
            <w:r>
              <w:rPr>
                <w:color w:val="4F4F4F"/>
                <w:sz w:val="21"/>
              </w:rPr>
              <w:t>高，例如</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01"/>
              <w:rPr>
                <w:sz w:val="21"/>
              </w:rPr>
            </w:pPr>
            <w:r>
              <w:rPr>
                <w:color w:val="4F4F4F"/>
                <w:sz w:val="21"/>
              </w:rPr>
              <w:t>块的大小</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200"/>
              <w:rPr>
                <w:sz w:val="21"/>
              </w:rPr>
            </w:pPr>
            <w:r>
              <w:rPr>
                <w:color w:val="4F4F4F"/>
                <w:sz w:val="21"/>
              </w:rPr>
              <w:t>为 128</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41"/>
              <w:rPr>
                <w:sz w:val="21"/>
              </w:rPr>
            </w:pPr>
            <w:r>
              <w:rPr>
                <w:color w:val="4F4F4F"/>
                <w:sz w:val="21"/>
              </w:rPr>
              <w:t>bytes，只</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95"/>
              <w:rPr>
                <w:sz w:val="21"/>
              </w:rPr>
            </w:pPr>
            <w:r>
              <w:rPr>
                <w:color w:val="4F4F4F"/>
                <w:sz w:val="21"/>
              </w:rPr>
              <w:t>存储 100</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15"/>
              <w:rPr>
                <w:sz w:val="21"/>
              </w:rPr>
            </w:pPr>
            <w:r>
              <w:rPr>
                <w:color w:val="4F4F4F"/>
                <w:sz w:val="21"/>
              </w:rPr>
              <w:t>bytes 的</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01"/>
              <w:rPr>
                <w:sz w:val="21"/>
              </w:rPr>
            </w:pPr>
            <w:r>
              <w:rPr>
                <w:color w:val="4F4F4F"/>
                <w:sz w:val="21"/>
              </w:rPr>
              <w:t>数据，那</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01"/>
              <w:rPr>
                <w:sz w:val="21"/>
              </w:rPr>
            </w:pPr>
            <w:r>
              <w:rPr>
                <w:color w:val="4F4F4F"/>
                <w:sz w:val="21"/>
              </w:rPr>
              <w:t>么剩下的</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97"/>
              <w:rPr>
                <w:sz w:val="21"/>
              </w:rPr>
            </w:pPr>
            <w:r>
              <w:rPr>
                <w:color w:val="4F4F4F"/>
                <w:sz w:val="21"/>
              </w:rPr>
              <w:t>28 bytes</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01"/>
              <w:rPr>
                <w:sz w:val="21"/>
              </w:rPr>
            </w:pPr>
            <w:r>
              <w:rPr>
                <w:color w:val="4F4F4F"/>
                <w:sz w:val="21"/>
              </w:rPr>
              <w:t>就浪费掉</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98" w:hRule="atLeast"/>
        </w:trPr>
        <w:tc>
          <w:tcPr>
            <w:tcW w:w="1051" w:type="dxa"/>
            <w:tcBorders>
              <w:top w:val="nil"/>
            </w:tcBorders>
          </w:tcPr>
          <w:p>
            <w:pPr>
              <w:pStyle w:val="12"/>
              <w:rPr>
                <w:rFonts w:ascii="Times New Roman"/>
                <w:sz w:val="22"/>
              </w:rPr>
            </w:pPr>
          </w:p>
        </w:tc>
        <w:tc>
          <w:tcPr>
            <w:tcW w:w="1051" w:type="dxa"/>
            <w:tcBorders>
              <w:top w:val="nil"/>
            </w:tcBorders>
          </w:tcPr>
          <w:p>
            <w:pPr>
              <w:pStyle w:val="12"/>
              <w:rPr>
                <w:rFonts w:ascii="Times New Roman"/>
                <w:sz w:val="22"/>
              </w:rPr>
            </w:pPr>
          </w:p>
        </w:tc>
        <w:tc>
          <w:tcPr>
            <w:tcW w:w="1051" w:type="dxa"/>
            <w:tcBorders>
              <w:top w:val="nil"/>
            </w:tcBorders>
          </w:tcPr>
          <w:p>
            <w:pPr>
              <w:pStyle w:val="12"/>
              <w:spacing w:line="279" w:lineRule="exact"/>
              <w:ind w:left="311"/>
              <w:rPr>
                <w:sz w:val="21"/>
              </w:rPr>
            </w:pPr>
            <w:r>
              <w:rPr>
                <w:color w:val="4F4F4F"/>
                <w:sz w:val="21"/>
              </w:rPr>
              <w:t>了。</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05" w:hRule="atLeast"/>
        </w:trPr>
        <w:tc>
          <w:tcPr>
            <w:tcW w:w="1051" w:type="dxa"/>
          </w:tcPr>
          <w:p>
            <w:pPr>
              <w:pStyle w:val="12"/>
              <w:rPr>
                <w:rFonts w:ascii="Times New Roman"/>
                <w:sz w:val="14"/>
              </w:rPr>
            </w:pPr>
          </w:p>
        </w:tc>
        <w:tc>
          <w:tcPr>
            <w:tcW w:w="1051" w:type="dxa"/>
          </w:tcPr>
          <w:p>
            <w:pPr>
              <w:pStyle w:val="12"/>
              <w:spacing w:line="185" w:lineRule="exact"/>
              <w:ind w:left="26" w:right="13"/>
              <w:jc w:val="center"/>
              <w:rPr>
                <w:sz w:val="21"/>
              </w:rPr>
            </w:pPr>
            <w:r>
              <w:rPr>
                <w:color w:val="4F4F4F"/>
                <w:sz w:val="21"/>
              </w:rPr>
              <w:t>复杂数据</w:t>
            </w:r>
          </w:p>
        </w:tc>
        <w:tc>
          <w:tcPr>
            <w:tcW w:w="1051" w:type="dxa"/>
            <w:vMerge w:val="restart"/>
          </w:tcPr>
          <w:p>
            <w:pPr>
              <w:pStyle w:val="12"/>
              <w:spacing w:before="88" w:line="336" w:lineRule="exact"/>
              <w:ind w:left="198"/>
              <w:rPr>
                <w:sz w:val="21"/>
              </w:rPr>
            </w:pPr>
            <w:r>
              <w:rPr>
                <w:color w:val="4F4F4F"/>
                <w:sz w:val="21"/>
              </w:rPr>
              <w:t>纯key-</w:t>
            </w:r>
          </w:p>
          <w:p>
            <w:pPr>
              <w:pStyle w:val="12"/>
              <w:spacing w:before="21" w:line="177" w:lineRule="auto"/>
              <w:ind w:left="101" w:right="31" w:hanging="56"/>
              <w:jc w:val="both"/>
              <w:rPr>
                <w:sz w:val="21"/>
              </w:rPr>
            </w:pPr>
            <w:r>
              <w:rPr>
                <w:color w:val="4F4F4F"/>
                <w:sz w:val="21"/>
              </w:rPr>
              <w:t>value，数据量非常大，并发量非常大的业务</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346" w:hRule="atLeast"/>
        </w:trPr>
        <w:tc>
          <w:tcPr>
            <w:tcW w:w="1051" w:type="dxa"/>
            <w:tcBorders>
              <w:bottom w:val="nil"/>
            </w:tcBorders>
          </w:tcPr>
          <w:p>
            <w:pPr>
              <w:pStyle w:val="12"/>
              <w:rPr>
                <w:rFonts w:ascii="Times New Roman"/>
                <w:sz w:val="24"/>
              </w:rPr>
            </w:pPr>
          </w:p>
        </w:tc>
        <w:tc>
          <w:tcPr>
            <w:tcW w:w="1051" w:type="dxa"/>
            <w:tcBorders>
              <w:bottom w:val="nil"/>
            </w:tcBorders>
          </w:tcPr>
          <w:p>
            <w:pPr>
              <w:pStyle w:val="12"/>
              <w:spacing w:before="13" w:line="314" w:lineRule="exact"/>
              <w:ind w:left="26" w:right="13"/>
              <w:jc w:val="center"/>
              <w:rPr>
                <w:sz w:val="21"/>
              </w:rPr>
            </w:pPr>
            <w:r>
              <w:rPr>
                <w:color w:val="4F4F4F"/>
                <w:sz w:val="21"/>
              </w:rPr>
              <w:t>结构，有</w:t>
            </w:r>
          </w:p>
        </w:tc>
        <w:tc>
          <w:tcPr>
            <w:tcW w:w="1051" w:type="dxa"/>
            <w:vMerge w:val="continue"/>
            <w:tcBorders>
              <w:top w:val="nil"/>
            </w:tcBorders>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2"/>
              <w:rPr>
                <w:rFonts w:ascii="Times New Roman"/>
                <w:sz w:val="18"/>
              </w:rPr>
            </w:pPr>
          </w:p>
        </w:tc>
        <w:tc>
          <w:tcPr>
            <w:tcW w:w="1051" w:type="dxa"/>
            <w:tcBorders>
              <w:top w:val="nil"/>
              <w:bottom w:val="nil"/>
            </w:tcBorders>
          </w:tcPr>
          <w:p>
            <w:pPr>
              <w:pStyle w:val="12"/>
              <w:spacing w:line="245" w:lineRule="exact"/>
              <w:ind w:left="26" w:right="13"/>
              <w:jc w:val="center"/>
              <w:rPr>
                <w:sz w:val="21"/>
              </w:rPr>
            </w:pPr>
            <w:r>
              <w:rPr>
                <w:color w:val="4F4F4F"/>
                <w:sz w:val="21"/>
              </w:rPr>
              <w:t>持久化，</w:t>
            </w:r>
          </w:p>
        </w:tc>
        <w:tc>
          <w:tcPr>
            <w:tcW w:w="1051" w:type="dxa"/>
            <w:vMerge w:val="continue"/>
            <w:tcBorders>
              <w:top w:val="nil"/>
            </w:tcBorders>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2"/>
              <w:spacing w:line="245" w:lineRule="exact"/>
              <w:ind w:left="26" w:right="12"/>
              <w:jc w:val="center"/>
              <w:rPr>
                <w:b/>
                <w:sz w:val="21"/>
              </w:rPr>
            </w:pPr>
            <w:r>
              <w:rPr>
                <w:b/>
                <w:color w:val="4F4F4F"/>
                <w:sz w:val="21"/>
              </w:rPr>
              <w:t>适用场景</w:t>
            </w:r>
          </w:p>
        </w:tc>
        <w:tc>
          <w:tcPr>
            <w:tcW w:w="1051" w:type="dxa"/>
            <w:tcBorders>
              <w:top w:val="nil"/>
              <w:bottom w:val="nil"/>
            </w:tcBorders>
          </w:tcPr>
          <w:p>
            <w:pPr>
              <w:pStyle w:val="12"/>
              <w:spacing w:line="245" w:lineRule="exact"/>
              <w:ind w:left="26" w:right="13"/>
              <w:jc w:val="center"/>
              <w:rPr>
                <w:sz w:val="21"/>
              </w:rPr>
            </w:pPr>
            <w:r>
              <w:rPr>
                <w:color w:val="4F4F4F"/>
                <w:sz w:val="21"/>
              </w:rPr>
              <w:t>高可用需</w:t>
            </w:r>
          </w:p>
        </w:tc>
        <w:tc>
          <w:tcPr>
            <w:tcW w:w="1051" w:type="dxa"/>
            <w:vMerge w:val="continue"/>
            <w:tcBorders>
              <w:top w:val="nil"/>
            </w:tcBorders>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2"/>
              <w:rPr>
                <w:rFonts w:ascii="Times New Roman"/>
                <w:sz w:val="18"/>
              </w:rPr>
            </w:pPr>
          </w:p>
        </w:tc>
        <w:tc>
          <w:tcPr>
            <w:tcW w:w="1051" w:type="dxa"/>
            <w:tcBorders>
              <w:top w:val="nil"/>
              <w:bottom w:val="nil"/>
            </w:tcBorders>
          </w:tcPr>
          <w:p>
            <w:pPr>
              <w:pStyle w:val="12"/>
              <w:spacing w:line="245" w:lineRule="exact"/>
              <w:ind w:left="26" w:right="13"/>
              <w:jc w:val="center"/>
              <w:rPr>
                <w:sz w:val="21"/>
              </w:rPr>
            </w:pPr>
            <w:r>
              <w:rPr>
                <w:color w:val="4F4F4F"/>
                <w:sz w:val="21"/>
              </w:rPr>
              <w:t>求，value</w:t>
            </w:r>
          </w:p>
        </w:tc>
        <w:tc>
          <w:tcPr>
            <w:tcW w:w="1051" w:type="dxa"/>
            <w:vMerge w:val="continue"/>
            <w:tcBorders>
              <w:top w:val="nil"/>
            </w:tcBorders>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2"/>
              <w:rPr>
                <w:rFonts w:ascii="Times New Roman"/>
                <w:sz w:val="18"/>
              </w:rPr>
            </w:pPr>
          </w:p>
        </w:tc>
        <w:tc>
          <w:tcPr>
            <w:tcW w:w="1051" w:type="dxa"/>
            <w:tcBorders>
              <w:top w:val="nil"/>
              <w:bottom w:val="nil"/>
            </w:tcBorders>
          </w:tcPr>
          <w:p>
            <w:pPr>
              <w:pStyle w:val="12"/>
              <w:spacing w:line="245" w:lineRule="exact"/>
              <w:ind w:left="26" w:right="13"/>
              <w:jc w:val="center"/>
              <w:rPr>
                <w:sz w:val="21"/>
              </w:rPr>
            </w:pPr>
            <w:r>
              <w:rPr>
                <w:color w:val="4F4F4F"/>
                <w:sz w:val="21"/>
              </w:rPr>
              <w:t>存储内容</w:t>
            </w:r>
          </w:p>
        </w:tc>
        <w:tc>
          <w:tcPr>
            <w:tcW w:w="1051" w:type="dxa"/>
            <w:vMerge w:val="continue"/>
            <w:tcBorders>
              <w:top w:val="nil"/>
            </w:tcBorders>
          </w:tcPr>
          <w:p>
            <w:pPr>
              <w:rPr>
                <w:sz w:val="2"/>
                <w:szCs w:val="2"/>
              </w:rPr>
            </w:pP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8" w:hRule="atLeast"/>
        </w:trPr>
        <w:tc>
          <w:tcPr>
            <w:tcW w:w="1051" w:type="dxa"/>
            <w:tcBorders>
              <w:top w:val="nil"/>
            </w:tcBorders>
          </w:tcPr>
          <w:p>
            <w:pPr>
              <w:pStyle w:val="12"/>
              <w:rPr>
                <w:rFonts w:ascii="Times New Roman"/>
                <w:sz w:val="20"/>
              </w:rPr>
            </w:pPr>
          </w:p>
        </w:tc>
        <w:tc>
          <w:tcPr>
            <w:tcW w:w="1051" w:type="dxa"/>
            <w:tcBorders>
              <w:top w:val="nil"/>
            </w:tcBorders>
          </w:tcPr>
          <w:p>
            <w:pPr>
              <w:pStyle w:val="12"/>
              <w:spacing w:line="269" w:lineRule="exact"/>
              <w:ind w:left="26" w:right="13"/>
              <w:jc w:val="center"/>
              <w:rPr>
                <w:sz w:val="21"/>
              </w:rPr>
            </w:pPr>
            <w:r>
              <w:rPr>
                <w:color w:val="4F4F4F"/>
                <w:sz w:val="21"/>
              </w:rPr>
              <w:t>较大</w:t>
            </w:r>
          </w:p>
        </w:tc>
        <w:tc>
          <w:tcPr>
            <w:tcW w:w="1051" w:type="dxa"/>
            <w:vMerge w:val="continue"/>
            <w:tcBorders>
              <w:top w:val="nil"/>
            </w:tcBorders>
          </w:tcPr>
          <w:p>
            <w:pPr>
              <w:rPr>
                <w:sz w:val="2"/>
                <w:szCs w:val="2"/>
              </w:rPr>
            </w:pPr>
          </w:p>
        </w:tc>
      </w:tr>
    </w:tbl>
    <w:p>
      <w:pPr>
        <w:pStyle w:val="11"/>
        <w:numPr>
          <w:ilvl w:val="0"/>
          <w:numId w:val="14"/>
        </w:numPr>
        <w:tabs>
          <w:tab w:val="left" w:pos="529"/>
        </w:tabs>
        <w:spacing w:before="0" w:after="0" w:line="230" w:lineRule="auto"/>
        <w:ind w:left="100" w:right="199" w:firstLine="0"/>
        <w:jc w:val="left"/>
        <w:rPr>
          <w:sz w:val="27"/>
        </w:rPr>
      </w:pPr>
      <w:r>
        <w:rPr>
          <w:color w:val="4D4D4D"/>
          <w:sz w:val="27"/>
        </w:rPr>
        <w:t>memcached所有的值均是简单的字符串，redis</w:t>
      </w:r>
      <w:r>
        <w:rPr>
          <w:color w:val="4D4D4D"/>
          <w:spacing w:val="-2"/>
          <w:sz w:val="27"/>
        </w:rPr>
        <w:t>作为其替代者，支持更为丰</w:t>
      </w:r>
      <w:r>
        <w:rPr>
          <w:color w:val="4D4D4D"/>
          <w:sz w:val="27"/>
        </w:rPr>
        <w:t>富的数据类型</w:t>
      </w:r>
    </w:p>
    <w:p>
      <w:pPr>
        <w:pStyle w:val="11"/>
        <w:numPr>
          <w:ilvl w:val="0"/>
          <w:numId w:val="14"/>
        </w:numPr>
        <w:tabs>
          <w:tab w:val="left" w:pos="529"/>
        </w:tabs>
        <w:spacing w:before="0" w:after="0" w:line="480" w:lineRule="exact"/>
        <w:ind w:left="528" w:right="0" w:hanging="428"/>
        <w:jc w:val="left"/>
        <w:rPr>
          <w:sz w:val="27"/>
        </w:rPr>
      </w:pPr>
      <w:r>
        <w:rPr>
          <w:color w:val="4D4D4D"/>
          <w:sz w:val="27"/>
        </w:rPr>
        <w:t>redis的速度比memcached快很多</w:t>
      </w:r>
    </w:p>
    <w:p>
      <w:pPr>
        <w:pStyle w:val="11"/>
        <w:numPr>
          <w:ilvl w:val="0"/>
          <w:numId w:val="14"/>
        </w:numPr>
        <w:tabs>
          <w:tab w:val="left" w:pos="529"/>
        </w:tabs>
        <w:spacing w:before="0" w:after="0" w:line="475" w:lineRule="exact"/>
        <w:ind w:left="528" w:right="0" w:hanging="428"/>
        <w:jc w:val="left"/>
        <w:rPr>
          <w:sz w:val="27"/>
        </w:rPr>
      </w:pPr>
      <w:r>
        <w:rPr>
          <w:color w:val="4D4D4D"/>
          <w:sz w:val="27"/>
        </w:rPr>
        <w:t>redis可以持久化其数据</w:t>
      </w:r>
    </w:p>
    <w:p>
      <w:pPr>
        <w:pStyle w:val="3"/>
      </w:pPr>
      <w:r>
        <w:rPr>
          <w:color w:val="4F4F4F"/>
        </w:rPr>
        <w:t>如何保证缓存与数据库双写时的数据一致性？</w:t>
      </w:r>
    </w:p>
    <w:p>
      <w:pPr>
        <w:pStyle w:val="5"/>
        <w:spacing w:line="230" w:lineRule="auto"/>
        <w:ind w:right="113"/>
      </w:pPr>
      <w:r>
        <w:rPr>
          <w:color w:val="4D4D4D"/>
        </w:rPr>
        <w:t>你只要用缓存，就可能会涉及到缓存与数据库双存储双写，你只要是双写，就一定会有数据一致性的问题，那么你如何解决一致性问题？</w:t>
      </w:r>
    </w:p>
    <w:p>
      <w:pPr>
        <w:spacing w:after="0" w:line="230" w:lineRule="auto"/>
        <w:sectPr>
          <w:pgSz w:w="11920" w:h="16840"/>
          <w:pgMar w:top="1000" w:right="1020" w:bottom="280" w:left="1020" w:header="720" w:footer="720" w:gutter="0"/>
          <w:cols w:space="720" w:num="1"/>
        </w:sectPr>
      </w:pPr>
    </w:p>
    <w:p>
      <w:pPr>
        <w:pStyle w:val="5"/>
        <w:spacing w:before="23" w:line="230" w:lineRule="auto"/>
        <w:ind w:right="113"/>
        <w:jc w:val="both"/>
      </w:pPr>
      <w:r>
        <w:rPr>
          <w:color w:val="4D4D4D"/>
        </w:rPr>
        <w:t xml:space="preserve">一般来说，就是如果你的系统不是严格要求缓存+数据库必须一致性的话，缓存 </w:t>
      </w:r>
      <w:r>
        <w:rPr>
          <w:color w:val="4D4D4D"/>
          <w:spacing w:val="-1"/>
        </w:rPr>
        <w:t>可以稍微的跟数据库偶尔有不一致的情况，最好不要做这个方案，读请求和写请求串行化，串到一个内存队列里去，这样就可以保证一定不会出现不一致的情况串行化之后，就会导致系统的吞吐量会大幅度的降低，用比正常情况下多几倍的</w:t>
      </w:r>
      <w:r>
        <w:rPr>
          <w:color w:val="4D4D4D"/>
        </w:rPr>
        <w:t>机器去支撑线上的一个请求。</w:t>
      </w:r>
    </w:p>
    <w:p>
      <w:pPr>
        <w:spacing w:before="12" w:after="2" w:line="230" w:lineRule="auto"/>
        <w:ind w:left="100" w:right="113" w:firstLine="0"/>
        <w:jc w:val="both"/>
        <w:rPr>
          <w:b/>
          <w:sz w:val="27"/>
        </w:rPr>
      </w:pPr>
      <w:r>
        <w:rPr>
          <w:color w:val="4D4D4D"/>
          <w:sz w:val="27"/>
        </w:rPr>
        <w:t>还有一种方式就是可能会暂时产生不一致的情况，但是发生的几率特别小，就是</w:t>
      </w:r>
      <w:r>
        <w:rPr>
          <w:b/>
          <w:color w:val="4D4D4D"/>
          <w:sz w:val="27"/>
        </w:rPr>
        <w:t>先更新数据库，然后再删除缓存。</w:t>
      </w:r>
    </w:p>
    <w:tbl>
      <w:tblPr>
        <w:tblStyle w:val="8"/>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580" w:hRule="atLeast"/>
        </w:trPr>
        <w:tc>
          <w:tcPr>
            <w:tcW w:w="1051" w:type="dxa"/>
          </w:tcPr>
          <w:p>
            <w:pPr>
              <w:pStyle w:val="12"/>
              <w:spacing w:before="95"/>
              <w:ind w:left="20"/>
              <w:rPr>
                <w:b/>
                <w:sz w:val="21"/>
              </w:rPr>
            </w:pPr>
            <w:r>
              <w:rPr>
                <w:b/>
                <w:color w:val="4F4F4F"/>
                <w:sz w:val="21"/>
              </w:rPr>
              <w:t>问题场景</w:t>
            </w:r>
          </w:p>
        </w:tc>
        <w:tc>
          <w:tcPr>
            <w:tcW w:w="1051" w:type="dxa"/>
          </w:tcPr>
          <w:p>
            <w:pPr>
              <w:pStyle w:val="12"/>
              <w:spacing w:before="95"/>
              <w:ind w:left="19"/>
              <w:rPr>
                <w:b/>
                <w:sz w:val="21"/>
              </w:rPr>
            </w:pPr>
            <w:r>
              <w:rPr>
                <w:b/>
                <w:color w:val="4F4F4F"/>
                <w:sz w:val="21"/>
              </w:rPr>
              <w:t>描述</w:t>
            </w:r>
          </w:p>
        </w:tc>
        <w:tc>
          <w:tcPr>
            <w:tcW w:w="1051" w:type="dxa"/>
          </w:tcPr>
          <w:p>
            <w:pPr>
              <w:pStyle w:val="12"/>
              <w:spacing w:before="95"/>
              <w:ind w:left="19"/>
              <w:rPr>
                <w:b/>
                <w:sz w:val="21"/>
              </w:rPr>
            </w:pPr>
            <w:r>
              <w:rPr>
                <w:b/>
                <w:color w:val="4F4F4F"/>
                <w:sz w:val="21"/>
              </w:rPr>
              <w:t>解决</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96" w:hRule="atLeast"/>
        </w:trPr>
        <w:tc>
          <w:tcPr>
            <w:tcW w:w="1051" w:type="dxa"/>
            <w:tcBorders>
              <w:bottom w:val="nil"/>
            </w:tcBorders>
          </w:tcPr>
          <w:p>
            <w:pPr>
              <w:pStyle w:val="12"/>
              <w:rPr>
                <w:rFonts w:ascii="Times New Roman"/>
                <w:sz w:val="22"/>
              </w:rPr>
            </w:pPr>
          </w:p>
        </w:tc>
        <w:tc>
          <w:tcPr>
            <w:tcW w:w="1051" w:type="dxa"/>
            <w:tcBorders>
              <w:bottom w:val="nil"/>
            </w:tcBorders>
          </w:tcPr>
          <w:p>
            <w:pPr>
              <w:pStyle w:val="12"/>
              <w:rPr>
                <w:rFonts w:ascii="Times New Roman"/>
                <w:sz w:val="22"/>
              </w:rPr>
            </w:pPr>
          </w:p>
        </w:tc>
        <w:tc>
          <w:tcPr>
            <w:tcW w:w="1051" w:type="dxa"/>
            <w:tcBorders>
              <w:bottom w:val="nil"/>
            </w:tcBorders>
          </w:tcPr>
          <w:p>
            <w:pPr>
              <w:pStyle w:val="12"/>
              <w:spacing w:line="277" w:lineRule="exact"/>
              <w:ind w:left="19"/>
              <w:rPr>
                <w:sz w:val="21"/>
              </w:rPr>
            </w:pPr>
            <w:r>
              <w:rPr>
                <w:color w:val="4F4F4F"/>
                <w:sz w:val="21"/>
              </w:rPr>
              <w:t>这个写缓</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存的方</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式，本身</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缓存写成</w:t>
            </w:r>
          </w:p>
        </w:tc>
        <w:tc>
          <w:tcPr>
            <w:tcW w:w="1051" w:type="dxa"/>
            <w:tcBorders>
              <w:top w:val="nil"/>
              <w:bottom w:val="nil"/>
            </w:tcBorders>
          </w:tcPr>
          <w:p>
            <w:pPr>
              <w:pStyle w:val="12"/>
              <w:spacing w:line="265" w:lineRule="exact"/>
              <w:ind w:left="19"/>
              <w:rPr>
                <w:sz w:val="21"/>
              </w:rPr>
            </w:pPr>
            <w:r>
              <w:rPr>
                <w:color w:val="4F4F4F"/>
                <w:sz w:val="21"/>
              </w:rPr>
              <w:t>就是错误</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功，但写</w:t>
            </w:r>
          </w:p>
        </w:tc>
        <w:tc>
          <w:tcPr>
            <w:tcW w:w="1051" w:type="dxa"/>
            <w:tcBorders>
              <w:top w:val="nil"/>
              <w:bottom w:val="nil"/>
            </w:tcBorders>
          </w:tcPr>
          <w:p>
            <w:pPr>
              <w:pStyle w:val="12"/>
              <w:spacing w:line="265" w:lineRule="exact"/>
              <w:ind w:left="19"/>
              <w:rPr>
                <w:sz w:val="21"/>
              </w:rPr>
            </w:pPr>
            <w:r>
              <w:rPr>
                <w:color w:val="4F4F4F"/>
                <w:sz w:val="21"/>
              </w:rPr>
              <w:t>的，需要</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spacing w:line="265" w:lineRule="exact"/>
              <w:ind w:left="20"/>
              <w:rPr>
                <w:sz w:val="21"/>
              </w:rPr>
            </w:pPr>
            <w:r>
              <w:rPr>
                <w:color w:val="4F4F4F"/>
                <w:sz w:val="21"/>
              </w:rPr>
              <w:t>先写缓</w:t>
            </w:r>
          </w:p>
        </w:tc>
        <w:tc>
          <w:tcPr>
            <w:tcW w:w="1051" w:type="dxa"/>
            <w:tcBorders>
              <w:top w:val="nil"/>
              <w:bottom w:val="nil"/>
            </w:tcBorders>
          </w:tcPr>
          <w:p>
            <w:pPr>
              <w:pStyle w:val="12"/>
              <w:spacing w:line="265" w:lineRule="exact"/>
              <w:ind w:left="19"/>
              <w:rPr>
                <w:sz w:val="21"/>
              </w:rPr>
            </w:pPr>
            <w:r>
              <w:rPr>
                <w:color w:val="4F4F4F"/>
                <w:sz w:val="21"/>
              </w:rPr>
              <w:t>数据库失</w:t>
            </w:r>
          </w:p>
        </w:tc>
        <w:tc>
          <w:tcPr>
            <w:tcW w:w="1051" w:type="dxa"/>
            <w:tcBorders>
              <w:top w:val="nil"/>
              <w:bottom w:val="nil"/>
            </w:tcBorders>
          </w:tcPr>
          <w:p>
            <w:pPr>
              <w:pStyle w:val="12"/>
              <w:spacing w:line="265" w:lineRule="exact"/>
              <w:ind w:left="19"/>
              <w:rPr>
                <w:sz w:val="21"/>
              </w:rPr>
            </w:pPr>
            <w:r>
              <w:rPr>
                <w:color w:val="4F4F4F"/>
                <w:sz w:val="21"/>
              </w:rPr>
              <w:t>改为先写</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spacing w:line="265" w:lineRule="exact"/>
              <w:ind w:left="20"/>
              <w:rPr>
                <w:sz w:val="21"/>
              </w:rPr>
            </w:pPr>
            <w:r>
              <w:rPr>
                <w:color w:val="4F4F4F"/>
                <w:sz w:val="21"/>
              </w:rPr>
              <w:t>存，再写</w:t>
            </w:r>
          </w:p>
        </w:tc>
        <w:tc>
          <w:tcPr>
            <w:tcW w:w="1051" w:type="dxa"/>
            <w:tcBorders>
              <w:top w:val="nil"/>
              <w:bottom w:val="nil"/>
            </w:tcBorders>
          </w:tcPr>
          <w:p>
            <w:pPr>
              <w:pStyle w:val="12"/>
              <w:spacing w:line="265" w:lineRule="exact"/>
              <w:ind w:left="19"/>
              <w:rPr>
                <w:sz w:val="21"/>
              </w:rPr>
            </w:pPr>
            <w:r>
              <w:rPr>
                <w:color w:val="4F4F4F"/>
                <w:sz w:val="21"/>
              </w:rPr>
              <w:t>败或者响</w:t>
            </w:r>
          </w:p>
        </w:tc>
        <w:tc>
          <w:tcPr>
            <w:tcW w:w="1051" w:type="dxa"/>
            <w:tcBorders>
              <w:top w:val="nil"/>
              <w:bottom w:val="nil"/>
            </w:tcBorders>
          </w:tcPr>
          <w:p>
            <w:pPr>
              <w:pStyle w:val="12"/>
              <w:spacing w:line="265" w:lineRule="exact"/>
              <w:ind w:left="19"/>
              <w:rPr>
                <w:sz w:val="21"/>
              </w:rPr>
            </w:pPr>
            <w:r>
              <w:rPr>
                <w:color w:val="4F4F4F"/>
                <w:sz w:val="21"/>
              </w:rPr>
              <w:t>数据库，</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spacing w:line="265" w:lineRule="exact"/>
              <w:ind w:left="20"/>
              <w:rPr>
                <w:sz w:val="21"/>
              </w:rPr>
            </w:pPr>
            <w:r>
              <w:rPr>
                <w:color w:val="4F4F4F"/>
                <w:sz w:val="21"/>
              </w:rPr>
              <w:t>数据库，</w:t>
            </w:r>
          </w:p>
        </w:tc>
        <w:tc>
          <w:tcPr>
            <w:tcW w:w="1051" w:type="dxa"/>
            <w:tcBorders>
              <w:top w:val="nil"/>
              <w:bottom w:val="nil"/>
            </w:tcBorders>
          </w:tcPr>
          <w:p>
            <w:pPr>
              <w:pStyle w:val="12"/>
              <w:spacing w:line="265" w:lineRule="exact"/>
              <w:ind w:left="19"/>
              <w:rPr>
                <w:sz w:val="21"/>
              </w:rPr>
            </w:pPr>
            <w:r>
              <w:rPr>
                <w:color w:val="4F4F4F"/>
                <w:sz w:val="21"/>
              </w:rPr>
              <w:t>应延迟，</w:t>
            </w:r>
          </w:p>
        </w:tc>
        <w:tc>
          <w:tcPr>
            <w:tcW w:w="1051" w:type="dxa"/>
            <w:tcBorders>
              <w:top w:val="nil"/>
              <w:bottom w:val="nil"/>
            </w:tcBorders>
          </w:tcPr>
          <w:p>
            <w:pPr>
              <w:pStyle w:val="12"/>
              <w:spacing w:line="265" w:lineRule="exact"/>
              <w:ind w:left="19"/>
              <w:rPr>
                <w:sz w:val="21"/>
              </w:rPr>
            </w:pPr>
            <w:r>
              <w:rPr>
                <w:color w:val="4F4F4F"/>
                <w:sz w:val="21"/>
              </w:rPr>
              <w:t>把旧缓存</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spacing w:line="265" w:lineRule="exact"/>
              <w:ind w:left="20"/>
              <w:rPr>
                <w:sz w:val="21"/>
              </w:rPr>
            </w:pPr>
            <w:r>
              <w:rPr>
                <w:color w:val="4F4F4F"/>
                <w:sz w:val="21"/>
              </w:rPr>
              <w:t>缓存写成</w:t>
            </w:r>
          </w:p>
        </w:tc>
        <w:tc>
          <w:tcPr>
            <w:tcW w:w="1051" w:type="dxa"/>
            <w:tcBorders>
              <w:top w:val="nil"/>
              <w:bottom w:val="nil"/>
            </w:tcBorders>
          </w:tcPr>
          <w:p>
            <w:pPr>
              <w:pStyle w:val="12"/>
              <w:spacing w:line="265" w:lineRule="exact"/>
              <w:ind w:left="19"/>
              <w:rPr>
                <w:sz w:val="21"/>
              </w:rPr>
            </w:pPr>
            <w:r>
              <w:rPr>
                <w:color w:val="4F4F4F"/>
                <w:sz w:val="21"/>
              </w:rPr>
              <w:t>则下次读</w:t>
            </w:r>
          </w:p>
        </w:tc>
        <w:tc>
          <w:tcPr>
            <w:tcW w:w="1051" w:type="dxa"/>
            <w:tcBorders>
              <w:top w:val="nil"/>
              <w:bottom w:val="nil"/>
            </w:tcBorders>
          </w:tcPr>
          <w:p>
            <w:pPr>
              <w:pStyle w:val="12"/>
              <w:spacing w:line="265" w:lineRule="exact"/>
              <w:ind w:left="19"/>
              <w:rPr>
                <w:sz w:val="21"/>
              </w:rPr>
            </w:pPr>
            <w:r>
              <w:rPr>
                <w:color w:val="4F4F4F"/>
                <w:sz w:val="21"/>
              </w:rPr>
              <w:t>置为失</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spacing w:line="265" w:lineRule="exact"/>
              <w:ind w:left="20"/>
              <w:rPr>
                <w:sz w:val="21"/>
              </w:rPr>
            </w:pPr>
            <w:r>
              <w:rPr>
                <w:color w:val="4F4F4F"/>
                <w:sz w:val="21"/>
              </w:rPr>
              <w:t>功，数据</w:t>
            </w:r>
          </w:p>
        </w:tc>
        <w:tc>
          <w:tcPr>
            <w:tcW w:w="1051" w:type="dxa"/>
            <w:tcBorders>
              <w:top w:val="nil"/>
              <w:bottom w:val="nil"/>
            </w:tcBorders>
          </w:tcPr>
          <w:p>
            <w:pPr>
              <w:pStyle w:val="12"/>
              <w:spacing w:line="265" w:lineRule="exact"/>
              <w:ind w:left="19"/>
              <w:rPr>
                <w:sz w:val="21"/>
              </w:rPr>
            </w:pPr>
            <w:r>
              <w:rPr>
                <w:color w:val="4F4F4F"/>
                <w:sz w:val="21"/>
              </w:rPr>
              <w:t>取（并发</w:t>
            </w:r>
          </w:p>
        </w:tc>
        <w:tc>
          <w:tcPr>
            <w:tcW w:w="1051" w:type="dxa"/>
            <w:tcBorders>
              <w:top w:val="nil"/>
              <w:bottom w:val="nil"/>
            </w:tcBorders>
          </w:tcPr>
          <w:p>
            <w:pPr>
              <w:pStyle w:val="12"/>
              <w:spacing w:line="265" w:lineRule="exact"/>
              <w:ind w:left="19"/>
              <w:rPr>
                <w:sz w:val="21"/>
              </w:rPr>
            </w:pPr>
            <w:r>
              <w:rPr>
                <w:color w:val="4F4F4F"/>
                <w:sz w:val="21"/>
              </w:rPr>
              <w:t>效；读取</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spacing w:line="265" w:lineRule="exact"/>
              <w:ind w:left="20"/>
              <w:rPr>
                <w:sz w:val="21"/>
              </w:rPr>
            </w:pPr>
            <w:r>
              <w:rPr>
                <w:color w:val="4F4F4F"/>
                <w:sz w:val="21"/>
              </w:rPr>
              <w:t>库写失败</w:t>
            </w:r>
          </w:p>
        </w:tc>
        <w:tc>
          <w:tcPr>
            <w:tcW w:w="1051" w:type="dxa"/>
            <w:tcBorders>
              <w:top w:val="nil"/>
              <w:bottom w:val="nil"/>
            </w:tcBorders>
          </w:tcPr>
          <w:p>
            <w:pPr>
              <w:pStyle w:val="12"/>
              <w:spacing w:line="265" w:lineRule="exact"/>
              <w:ind w:left="19"/>
              <w:rPr>
                <w:sz w:val="21"/>
              </w:rPr>
            </w:pPr>
            <w:r>
              <w:rPr>
                <w:color w:val="4F4F4F"/>
                <w:sz w:val="21"/>
              </w:rPr>
              <w:t>读）缓存</w:t>
            </w:r>
          </w:p>
        </w:tc>
        <w:tc>
          <w:tcPr>
            <w:tcW w:w="1051" w:type="dxa"/>
            <w:tcBorders>
              <w:top w:val="nil"/>
              <w:bottom w:val="nil"/>
            </w:tcBorders>
          </w:tcPr>
          <w:p>
            <w:pPr>
              <w:pStyle w:val="12"/>
              <w:spacing w:line="265" w:lineRule="exact"/>
              <w:ind w:left="19"/>
              <w:rPr>
                <w:sz w:val="21"/>
              </w:rPr>
            </w:pPr>
            <w:r>
              <w:rPr>
                <w:color w:val="4F4F4F"/>
                <w:sz w:val="21"/>
              </w:rPr>
              <w:t>数据的时</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时，就出</w:t>
            </w:r>
          </w:p>
        </w:tc>
        <w:tc>
          <w:tcPr>
            <w:tcW w:w="1051" w:type="dxa"/>
            <w:tcBorders>
              <w:top w:val="nil"/>
              <w:bottom w:val="nil"/>
            </w:tcBorders>
          </w:tcPr>
          <w:p>
            <w:pPr>
              <w:pStyle w:val="12"/>
              <w:spacing w:line="265" w:lineRule="exact"/>
              <w:ind w:left="19"/>
              <w:rPr>
                <w:sz w:val="21"/>
              </w:rPr>
            </w:pPr>
            <w:r>
              <w:rPr>
                <w:color w:val="4F4F4F"/>
                <w:sz w:val="21"/>
              </w:rPr>
              <w:t>候，如果</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现脏读</w:t>
            </w:r>
          </w:p>
        </w:tc>
        <w:tc>
          <w:tcPr>
            <w:tcW w:w="1051" w:type="dxa"/>
            <w:tcBorders>
              <w:top w:val="nil"/>
              <w:bottom w:val="nil"/>
            </w:tcBorders>
          </w:tcPr>
          <w:p>
            <w:pPr>
              <w:pStyle w:val="12"/>
              <w:spacing w:line="265" w:lineRule="exact"/>
              <w:ind w:left="19"/>
              <w:rPr>
                <w:sz w:val="21"/>
              </w:rPr>
            </w:pPr>
            <w:r>
              <w:rPr>
                <w:color w:val="4F4F4F"/>
                <w:sz w:val="21"/>
              </w:rPr>
              <w:t>缓存不存</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在，则读</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取数据库</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98" w:hRule="atLeast"/>
        </w:trPr>
        <w:tc>
          <w:tcPr>
            <w:tcW w:w="1051" w:type="dxa"/>
            <w:tcBorders>
              <w:top w:val="nil"/>
            </w:tcBorders>
          </w:tcPr>
          <w:p>
            <w:pPr>
              <w:pStyle w:val="12"/>
              <w:rPr>
                <w:rFonts w:ascii="Times New Roman"/>
                <w:sz w:val="22"/>
              </w:rPr>
            </w:pPr>
          </w:p>
        </w:tc>
        <w:tc>
          <w:tcPr>
            <w:tcW w:w="1051" w:type="dxa"/>
            <w:tcBorders>
              <w:top w:val="nil"/>
            </w:tcBorders>
          </w:tcPr>
          <w:p>
            <w:pPr>
              <w:pStyle w:val="12"/>
              <w:rPr>
                <w:rFonts w:ascii="Times New Roman"/>
                <w:sz w:val="22"/>
              </w:rPr>
            </w:pPr>
          </w:p>
        </w:tc>
        <w:tc>
          <w:tcPr>
            <w:tcW w:w="1051" w:type="dxa"/>
            <w:tcBorders>
              <w:top w:val="nil"/>
            </w:tcBorders>
          </w:tcPr>
          <w:p>
            <w:pPr>
              <w:pStyle w:val="12"/>
              <w:spacing w:line="279" w:lineRule="exact"/>
              <w:ind w:left="19"/>
              <w:rPr>
                <w:sz w:val="21"/>
              </w:rPr>
            </w:pPr>
            <w:r>
              <w:rPr>
                <w:color w:val="4F4F4F"/>
                <w:sz w:val="21"/>
              </w:rPr>
              <w:t>再写缓存</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421" w:hRule="atLeast"/>
        </w:trPr>
        <w:tc>
          <w:tcPr>
            <w:tcW w:w="1051" w:type="dxa"/>
            <w:tcBorders>
              <w:bottom w:val="nil"/>
            </w:tcBorders>
          </w:tcPr>
          <w:p>
            <w:pPr>
              <w:pStyle w:val="12"/>
              <w:rPr>
                <w:rFonts w:ascii="Times New Roman"/>
                <w:sz w:val="22"/>
              </w:rPr>
            </w:pPr>
          </w:p>
        </w:tc>
        <w:tc>
          <w:tcPr>
            <w:tcW w:w="1051" w:type="dxa"/>
            <w:vMerge w:val="restart"/>
          </w:tcPr>
          <w:p>
            <w:pPr>
              <w:pStyle w:val="12"/>
              <w:spacing w:before="32" w:line="177" w:lineRule="auto"/>
              <w:ind w:left="19" w:right="169"/>
              <w:jc w:val="both"/>
              <w:rPr>
                <w:sz w:val="21"/>
              </w:rPr>
            </w:pPr>
            <w:r>
              <w:rPr>
                <w:color w:val="4F4F4F"/>
                <w:sz w:val="21"/>
              </w:rPr>
              <w:t>写数据库成功，但写缓存失败，则下次读取</w:t>
            </w:r>
          </w:p>
          <w:p>
            <w:pPr>
              <w:pStyle w:val="12"/>
              <w:spacing w:line="177" w:lineRule="auto"/>
              <w:ind w:left="19" w:right="169"/>
              <w:rPr>
                <w:sz w:val="21"/>
              </w:rPr>
            </w:pPr>
            <w:r>
              <w:rPr>
                <w:color w:val="4F4F4F"/>
                <w:sz w:val="21"/>
              </w:rPr>
              <w:t>（ 并 发 读）</w:t>
            </w:r>
            <w:r>
              <w:rPr>
                <w:color w:val="4F4F4F"/>
                <w:spacing w:val="-9"/>
                <w:sz w:val="21"/>
              </w:rPr>
              <w:t>缓存</w:t>
            </w:r>
            <w:r>
              <w:rPr>
                <w:color w:val="4F4F4F"/>
                <w:spacing w:val="-5"/>
                <w:sz w:val="21"/>
              </w:rPr>
              <w:t>时，则读</w:t>
            </w:r>
          </w:p>
          <w:p>
            <w:pPr>
              <w:pStyle w:val="12"/>
              <w:spacing w:line="254" w:lineRule="exact"/>
              <w:ind w:left="19"/>
              <w:rPr>
                <w:sz w:val="21"/>
              </w:rPr>
            </w:pPr>
            <w:r>
              <w:rPr>
                <w:color w:val="4F4F4F"/>
                <w:sz w:val="21"/>
              </w:rPr>
              <w:t>不到数据</w:t>
            </w:r>
          </w:p>
        </w:tc>
        <w:tc>
          <w:tcPr>
            <w:tcW w:w="1051" w:type="dxa"/>
            <w:tcBorders>
              <w:bottom w:val="nil"/>
            </w:tcBorders>
          </w:tcPr>
          <w:p>
            <w:pPr>
              <w:pStyle w:val="12"/>
              <w:spacing w:before="95" w:line="306" w:lineRule="exact"/>
              <w:ind w:left="19"/>
              <w:rPr>
                <w:sz w:val="21"/>
              </w:rPr>
            </w:pPr>
            <w:r>
              <w:rPr>
                <w:color w:val="4F4F4F"/>
                <w:sz w:val="21"/>
              </w:rPr>
              <w:t>缓存使用</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2"/>
              <w:spacing w:line="245" w:lineRule="exact"/>
              <w:ind w:left="20"/>
              <w:rPr>
                <w:sz w:val="21"/>
              </w:rPr>
            </w:pPr>
            <w:r>
              <w:rPr>
                <w:color w:val="4F4F4F"/>
                <w:sz w:val="21"/>
              </w:rPr>
              <w:t>先写数据</w:t>
            </w:r>
          </w:p>
        </w:tc>
        <w:tc>
          <w:tcPr>
            <w:tcW w:w="1051" w:type="dxa"/>
            <w:vMerge w:val="continue"/>
            <w:tcBorders>
              <w:top w:val="nil"/>
            </w:tcBorders>
          </w:tcPr>
          <w:p>
            <w:pPr>
              <w:rPr>
                <w:sz w:val="2"/>
                <w:szCs w:val="2"/>
              </w:rPr>
            </w:pPr>
          </w:p>
        </w:tc>
        <w:tc>
          <w:tcPr>
            <w:tcW w:w="1051" w:type="dxa"/>
            <w:tcBorders>
              <w:top w:val="nil"/>
              <w:bottom w:val="nil"/>
            </w:tcBorders>
          </w:tcPr>
          <w:p>
            <w:pPr>
              <w:pStyle w:val="12"/>
              <w:spacing w:line="245" w:lineRule="exact"/>
              <w:ind w:left="19"/>
              <w:rPr>
                <w:sz w:val="21"/>
              </w:rPr>
            </w:pPr>
            <w:r>
              <w:rPr>
                <w:color w:val="4F4F4F"/>
                <w:sz w:val="21"/>
              </w:rPr>
              <w:t>时，假如</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2"/>
              <w:spacing w:line="245" w:lineRule="exact"/>
              <w:ind w:left="20"/>
              <w:rPr>
                <w:sz w:val="21"/>
              </w:rPr>
            </w:pPr>
            <w:r>
              <w:rPr>
                <w:color w:val="4F4F4F"/>
                <w:sz w:val="21"/>
              </w:rPr>
              <w:t>库，再写</w:t>
            </w:r>
          </w:p>
        </w:tc>
        <w:tc>
          <w:tcPr>
            <w:tcW w:w="1051" w:type="dxa"/>
            <w:vMerge w:val="continue"/>
            <w:tcBorders>
              <w:top w:val="nil"/>
            </w:tcBorders>
          </w:tcPr>
          <w:p>
            <w:pPr>
              <w:rPr>
                <w:sz w:val="2"/>
                <w:szCs w:val="2"/>
              </w:rPr>
            </w:pPr>
          </w:p>
        </w:tc>
        <w:tc>
          <w:tcPr>
            <w:tcW w:w="1051" w:type="dxa"/>
            <w:tcBorders>
              <w:top w:val="nil"/>
              <w:bottom w:val="nil"/>
            </w:tcBorders>
          </w:tcPr>
          <w:p>
            <w:pPr>
              <w:pStyle w:val="12"/>
              <w:spacing w:line="245" w:lineRule="exact"/>
              <w:ind w:left="19"/>
              <w:rPr>
                <w:sz w:val="21"/>
              </w:rPr>
            </w:pPr>
            <w:r>
              <w:rPr>
                <w:color w:val="4F4F4F"/>
                <w:sz w:val="21"/>
              </w:rPr>
              <w:t>读缓存失</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2"/>
              <w:spacing w:line="245" w:lineRule="exact"/>
              <w:ind w:left="20"/>
              <w:rPr>
                <w:sz w:val="21"/>
              </w:rPr>
            </w:pPr>
            <w:r>
              <w:rPr>
                <w:color w:val="4F4F4F"/>
                <w:sz w:val="21"/>
              </w:rPr>
              <w:t>缓存，数</w:t>
            </w:r>
          </w:p>
        </w:tc>
        <w:tc>
          <w:tcPr>
            <w:tcW w:w="1051" w:type="dxa"/>
            <w:vMerge w:val="continue"/>
            <w:tcBorders>
              <w:top w:val="nil"/>
            </w:tcBorders>
          </w:tcPr>
          <w:p>
            <w:pPr>
              <w:rPr>
                <w:sz w:val="2"/>
                <w:szCs w:val="2"/>
              </w:rPr>
            </w:pPr>
          </w:p>
        </w:tc>
        <w:tc>
          <w:tcPr>
            <w:tcW w:w="1051" w:type="dxa"/>
            <w:tcBorders>
              <w:top w:val="nil"/>
              <w:bottom w:val="nil"/>
            </w:tcBorders>
          </w:tcPr>
          <w:p>
            <w:pPr>
              <w:pStyle w:val="12"/>
              <w:spacing w:line="245" w:lineRule="exact"/>
              <w:ind w:left="19"/>
              <w:rPr>
                <w:sz w:val="21"/>
              </w:rPr>
            </w:pPr>
            <w:r>
              <w:rPr>
                <w:color w:val="4F4F4F"/>
                <w:sz w:val="21"/>
              </w:rPr>
              <w:t>败，先读</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2"/>
              <w:spacing w:line="245" w:lineRule="exact"/>
              <w:ind w:left="20"/>
              <w:rPr>
                <w:sz w:val="21"/>
              </w:rPr>
            </w:pPr>
            <w:r>
              <w:rPr>
                <w:color w:val="4F4F4F"/>
                <w:sz w:val="21"/>
              </w:rPr>
              <w:t>据库写成</w:t>
            </w:r>
          </w:p>
        </w:tc>
        <w:tc>
          <w:tcPr>
            <w:tcW w:w="1051" w:type="dxa"/>
            <w:vMerge w:val="continue"/>
            <w:tcBorders>
              <w:top w:val="nil"/>
            </w:tcBorders>
          </w:tcPr>
          <w:p>
            <w:pPr>
              <w:rPr>
                <w:sz w:val="2"/>
                <w:szCs w:val="2"/>
              </w:rPr>
            </w:pPr>
          </w:p>
        </w:tc>
        <w:tc>
          <w:tcPr>
            <w:tcW w:w="1051" w:type="dxa"/>
            <w:tcBorders>
              <w:top w:val="nil"/>
              <w:bottom w:val="nil"/>
            </w:tcBorders>
          </w:tcPr>
          <w:p>
            <w:pPr>
              <w:pStyle w:val="12"/>
              <w:spacing w:line="245" w:lineRule="exact"/>
              <w:ind w:left="19"/>
              <w:rPr>
                <w:sz w:val="21"/>
              </w:rPr>
            </w:pPr>
            <w:r>
              <w:rPr>
                <w:color w:val="4F4F4F"/>
                <w:sz w:val="21"/>
              </w:rPr>
              <w:t>数据库，</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2"/>
              <w:spacing w:line="245" w:lineRule="exact"/>
              <w:ind w:left="20"/>
              <w:rPr>
                <w:sz w:val="21"/>
              </w:rPr>
            </w:pPr>
            <w:r>
              <w:rPr>
                <w:color w:val="4F4F4F"/>
                <w:sz w:val="21"/>
              </w:rPr>
              <w:t>功，缓存</w:t>
            </w:r>
          </w:p>
        </w:tc>
        <w:tc>
          <w:tcPr>
            <w:tcW w:w="1051" w:type="dxa"/>
            <w:vMerge w:val="continue"/>
            <w:tcBorders>
              <w:top w:val="nil"/>
            </w:tcBorders>
          </w:tcPr>
          <w:p>
            <w:pPr>
              <w:rPr>
                <w:sz w:val="2"/>
                <w:szCs w:val="2"/>
              </w:rPr>
            </w:pPr>
          </w:p>
        </w:tc>
        <w:tc>
          <w:tcPr>
            <w:tcW w:w="1051" w:type="dxa"/>
            <w:tcBorders>
              <w:top w:val="nil"/>
              <w:bottom w:val="nil"/>
            </w:tcBorders>
          </w:tcPr>
          <w:p>
            <w:pPr>
              <w:pStyle w:val="12"/>
              <w:spacing w:line="245" w:lineRule="exact"/>
              <w:ind w:left="19"/>
              <w:rPr>
                <w:sz w:val="21"/>
              </w:rPr>
            </w:pPr>
            <w:r>
              <w:rPr>
                <w:color w:val="4F4F4F"/>
                <w:sz w:val="21"/>
              </w:rPr>
              <w:t>再回写缓</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65" w:hRule="atLeast"/>
        </w:trPr>
        <w:tc>
          <w:tcPr>
            <w:tcW w:w="1051" w:type="dxa"/>
            <w:tcBorders>
              <w:top w:val="nil"/>
              <w:bottom w:val="nil"/>
            </w:tcBorders>
          </w:tcPr>
          <w:p>
            <w:pPr>
              <w:pStyle w:val="12"/>
              <w:spacing w:line="245" w:lineRule="exact"/>
              <w:ind w:left="20"/>
              <w:rPr>
                <w:sz w:val="21"/>
              </w:rPr>
            </w:pPr>
            <w:r>
              <w:rPr>
                <w:color w:val="4F4F4F"/>
                <w:sz w:val="21"/>
              </w:rPr>
              <w:t>写失败</w:t>
            </w:r>
          </w:p>
        </w:tc>
        <w:tc>
          <w:tcPr>
            <w:tcW w:w="1051" w:type="dxa"/>
            <w:vMerge w:val="continue"/>
            <w:tcBorders>
              <w:top w:val="nil"/>
            </w:tcBorders>
          </w:tcPr>
          <w:p>
            <w:pPr>
              <w:rPr>
                <w:sz w:val="2"/>
                <w:szCs w:val="2"/>
              </w:rPr>
            </w:pPr>
          </w:p>
        </w:tc>
        <w:tc>
          <w:tcPr>
            <w:tcW w:w="1051" w:type="dxa"/>
            <w:tcBorders>
              <w:top w:val="nil"/>
              <w:bottom w:val="nil"/>
            </w:tcBorders>
          </w:tcPr>
          <w:p>
            <w:pPr>
              <w:pStyle w:val="12"/>
              <w:spacing w:line="245" w:lineRule="exact"/>
              <w:ind w:left="19"/>
              <w:rPr>
                <w:sz w:val="21"/>
              </w:rPr>
            </w:pPr>
            <w:r>
              <w:rPr>
                <w:color w:val="4F4F4F"/>
                <w:sz w:val="21"/>
              </w:rPr>
              <w:t>存的方式</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438" w:hRule="atLeast"/>
        </w:trPr>
        <w:tc>
          <w:tcPr>
            <w:tcW w:w="1051" w:type="dxa"/>
            <w:tcBorders>
              <w:top w:val="nil"/>
            </w:tcBorders>
          </w:tcPr>
          <w:p>
            <w:pPr>
              <w:pStyle w:val="12"/>
              <w:rPr>
                <w:rFonts w:ascii="Times New Roman"/>
                <w:sz w:val="22"/>
              </w:rPr>
            </w:pPr>
          </w:p>
        </w:tc>
        <w:tc>
          <w:tcPr>
            <w:tcW w:w="1051" w:type="dxa"/>
            <w:vMerge w:val="continue"/>
            <w:tcBorders>
              <w:top w:val="nil"/>
            </w:tcBorders>
          </w:tcPr>
          <w:p>
            <w:pPr>
              <w:rPr>
                <w:sz w:val="2"/>
                <w:szCs w:val="2"/>
              </w:rPr>
            </w:pPr>
          </w:p>
        </w:tc>
        <w:tc>
          <w:tcPr>
            <w:tcW w:w="1051" w:type="dxa"/>
            <w:tcBorders>
              <w:top w:val="nil"/>
            </w:tcBorders>
          </w:tcPr>
          <w:p>
            <w:pPr>
              <w:pStyle w:val="12"/>
              <w:spacing w:line="326" w:lineRule="exact"/>
              <w:ind w:left="19"/>
              <w:rPr>
                <w:sz w:val="21"/>
              </w:rPr>
            </w:pPr>
            <w:r>
              <w:rPr>
                <w:color w:val="4F4F4F"/>
                <w:sz w:val="21"/>
              </w:rPr>
              <w:t>实现</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96" w:hRule="atLeast"/>
        </w:trPr>
        <w:tc>
          <w:tcPr>
            <w:tcW w:w="1051" w:type="dxa"/>
            <w:tcBorders>
              <w:bottom w:val="nil"/>
            </w:tcBorders>
          </w:tcPr>
          <w:p>
            <w:pPr>
              <w:pStyle w:val="12"/>
              <w:spacing w:line="277" w:lineRule="exact"/>
              <w:ind w:left="20"/>
              <w:rPr>
                <w:sz w:val="21"/>
              </w:rPr>
            </w:pPr>
            <w:r>
              <w:rPr>
                <w:color w:val="4F4F4F"/>
                <w:sz w:val="21"/>
              </w:rPr>
              <w:t>需要缓存</w:t>
            </w:r>
          </w:p>
        </w:tc>
        <w:tc>
          <w:tcPr>
            <w:tcW w:w="1051" w:type="dxa"/>
            <w:tcBorders>
              <w:bottom w:val="nil"/>
            </w:tcBorders>
          </w:tcPr>
          <w:p>
            <w:pPr>
              <w:pStyle w:val="12"/>
              <w:spacing w:line="277" w:lineRule="exact"/>
              <w:ind w:left="19"/>
              <w:rPr>
                <w:sz w:val="21"/>
              </w:rPr>
            </w:pPr>
            <w:r>
              <w:rPr>
                <w:color w:val="4F4F4F"/>
                <w:sz w:val="21"/>
              </w:rPr>
              <w:t>指数据库</w:t>
            </w:r>
          </w:p>
        </w:tc>
        <w:tc>
          <w:tcPr>
            <w:tcW w:w="1051" w:type="dxa"/>
            <w:tcBorders>
              <w:bottom w:val="nil"/>
            </w:tcBorders>
          </w:tcPr>
          <w:p>
            <w:pPr>
              <w:pStyle w:val="12"/>
              <w:spacing w:line="277" w:lineRule="exact"/>
              <w:ind w:left="19"/>
              <w:rPr>
                <w:sz w:val="21"/>
              </w:rPr>
            </w:pPr>
            <w:r>
              <w:rPr>
                <w:color w:val="4F4F4F"/>
                <w:sz w:val="21"/>
              </w:rPr>
              <w:t>确定哪些</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spacing w:line="265" w:lineRule="exact"/>
              <w:ind w:left="20"/>
              <w:rPr>
                <w:sz w:val="21"/>
              </w:rPr>
            </w:pPr>
            <w:r>
              <w:rPr>
                <w:color w:val="4F4F4F"/>
                <w:sz w:val="21"/>
              </w:rPr>
              <w:t>异步刷新</w:t>
            </w:r>
          </w:p>
        </w:tc>
        <w:tc>
          <w:tcPr>
            <w:tcW w:w="1051" w:type="dxa"/>
            <w:tcBorders>
              <w:top w:val="nil"/>
              <w:bottom w:val="nil"/>
            </w:tcBorders>
          </w:tcPr>
          <w:p>
            <w:pPr>
              <w:pStyle w:val="12"/>
              <w:spacing w:line="265" w:lineRule="exact"/>
              <w:ind w:left="19"/>
              <w:rPr>
                <w:sz w:val="21"/>
              </w:rPr>
            </w:pPr>
            <w:r>
              <w:rPr>
                <w:color w:val="4F4F4F"/>
                <w:sz w:val="21"/>
              </w:rPr>
              <w:t>操作和写</w:t>
            </w:r>
          </w:p>
        </w:tc>
        <w:tc>
          <w:tcPr>
            <w:tcW w:w="1051" w:type="dxa"/>
            <w:tcBorders>
              <w:top w:val="nil"/>
              <w:bottom w:val="nil"/>
            </w:tcBorders>
          </w:tcPr>
          <w:p>
            <w:pPr>
              <w:pStyle w:val="12"/>
              <w:spacing w:line="265" w:lineRule="exact"/>
              <w:ind w:left="19"/>
              <w:rPr>
                <w:sz w:val="21"/>
              </w:rPr>
            </w:pPr>
            <w:r>
              <w:rPr>
                <w:color w:val="4F4F4F"/>
                <w:sz w:val="21"/>
              </w:rPr>
              <w:t>数据适合</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缓存不在</w:t>
            </w:r>
          </w:p>
        </w:tc>
        <w:tc>
          <w:tcPr>
            <w:tcW w:w="1051" w:type="dxa"/>
            <w:tcBorders>
              <w:top w:val="nil"/>
              <w:bottom w:val="nil"/>
            </w:tcBorders>
          </w:tcPr>
          <w:p>
            <w:pPr>
              <w:pStyle w:val="12"/>
              <w:spacing w:line="265" w:lineRule="exact"/>
              <w:ind w:left="19"/>
              <w:rPr>
                <w:sz w:val="21"/>
              </w:rPr>
            </w:pPr>
            <w:r>
              <w:rPr>
                <w:color w:val="4F4F4F"/>
                <w:sz w:val="21"/>
              </w:rPr>
              <w:t>此类场</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一个操作</w:t>
            </w:r>
          </w:p>
        </w:tc>
        <w:tc>
          <w:tcPr>
            <w:tcW w:w="1051" w:type="dxa"/>
            <w:tcBorders>
              <w:top w:val="nil"/>
              <w:bottom w:val="nil"/>
            </w:tcBorders>
          </w:tcPr>
          <w:p>
            <w:pPr>
              <w:pStyle w:val="12"/>
              <w:spacing w:line="265" w:lineRule="exact"/>
              <w:ind w:left="19"/>
              <w:rPr>
                <w:sz w:val="21"/>
              </w:rPr>
            </w:pPr>
            <w:r>
              <w:rPr>
                <w:color w:val="4F4F4F"/>
                <w:sz w:val="21"/>
              </w:rPr>
              <w:t>景，根据</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步骤中，</w:t>
            </w:r>
          </w:p>
        </w:tc>
        <w:tc>
          <w:tcPr>
            <w:tcW w:w="1051" w:type="dxa"/>
            <w:tcBorders>
              <w:top w:val="nil"/>
              <w:bottom w:val="nil"/>
            </w:tcBorders>
          </w:tcPr>
          <w:p>
            <w:pPr>
              <w:pStyle w:val="12"/>
              <w:spacing w:line="265" w:lineRule="exact"/>
              <w:ind w:left="19"/>
              <w:rPr>
                <w:sz w:val="21"/>
              </w:rPr>
            </w:pPr>
            <w:r>
              <w:rPr>
                <w:color w:val="4F4F4F"/>
                <w:sz w:val="21"/>
              </w:rPr>
              <w:t>经验值确</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比如在分</w:t>
            </w:r>
          </w:p>
        </w:tc>
        <w:tc>
          <w:tcPr>
            <w:tcW w:w="1051" w:type="dxa"/>
            <w:tcBorders>
              <w:top w:val="nil"/>
              <w:bottom w:val="nil"/>
            </w:tcBorders>
          </w:tcPr>
          <w:p>
            <w:pPr>
              <w:pStyle w:val="12"/>
              <w:spacing w:line="265" w:lineRule="exact"/>
              <w:ind w:left="19"/>
              <w:rPr>
                <w:sz w:val="21"/>
              </w:rPr>
            </w:pPr>
            <w:r>
              <w:rPr>
                <w:color w:val="4F4F4F"/>
                <w:sz w:val="21"/>
              </w:rPr>
              <w:t>定合理的</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布式场景</w:t>
            </w:r>
          </w:p>
        </w:tc>
        <w:tc>
          <w:tcPr>
            <w:tcW w:w="1051" w:type="dxa"/>
            <w:tcBorders>
              <w:top w:val="nil"/>
              <w:bottom w:val="nil"/>
            </w:tcBorders>
          </w:tcPr>
          <w:p>
            <w:pPr>
              <w:pStyle w:val="12"/>
              <w:spacing w:line="265" w:lineRule="exact"/>
              <w:ind w:left="19"/>
              <w:rPr>
                <w:sz w:val="21"/>
              </w:rPr>
            </w:pPr>
            <w:r>
              <w:rPr>
                <w:color w:val="4F4F4F"/>
                <w:sz w:val="21"/>
              </w:rPr>
              <w:t>数据不一</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下，无法</w:t>
            </w:r>
          </w:p>
        </w:tc>
        <w:tc>
          <w:tcPr>
            <w:tcW w:w="1051" w:type="dxa"/>
            <w:tcBorders>
              <w:top w:val="nil"/>
              <w:bottom w:val="nil"/>
            </w:tcBorders>
          </w:tcPr>
          <w:p>
            <w:pPr>
              <w:pStyle w:val="12"/>
              <w:spacing w:line="265" w:lineRule="exact"/>
              <w:ind w:left="19"/>
              <w:rPr>
                <w:sz w:val="21"/>
              </w:rPr>
            </w:pPr>
            <w:r>
              <w:rPr>
                <w:color w:val="4F4F4F"/>
                <w:sz w:val="21"/>
              </w:rPr>
              <w:t>致时间，</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做到同时</w:t>
            </w:r>
          </w:p>
        </w:tc>
        <w:tc>
          <w:tcPr>
            <w:tcW w:w="1051" w:type="dxa"/>
            <w:tcBorders>
              <w:top w:val="nil"/>
              <w:bottom w:val="nil"/>
            </w:tcBorders>
          </w:tcPr>
          <w:p>
            <w:pPr>
              <w:pStyle w:val="12"/>
              <w:spacing w:line="265" w:lineRule="exact"/>
              <w:ind w:left="19"/>
              <w:rPr>
                <w:sz w:val="21"/>
              </w:rPr>
            </w:pPr>
            <w:r>
              <w:rPr>
                <w:color w:val="4F4F4F"/>
                <w:sz w:val="21"/>
              </w:rPr>
              <w:t>用户数据</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写缓存或</w:t>
            </w:r>
          </w:p>
        </w:tc>
        <w:tc>
          <w:tcPr>
            <w:tcW w:w="1051" w:type="dxa"/>
            <w:tcBorders>
              <w:top w:val="nil"/>
              <w:bottom w:val="nil"/>
            </w:tcBorders>
          </w:tcPr>
          <w:p>
            <w:pPr>
              <w:pStyle w:val="12"/>
              <w:spacing w:line="265" w:lineRule="exact"/>
              <w:ind w:left="19"/>
              <w:rPr>
                <w:sz w:val="21"/>
              </w:rPr>
            </w:pPr>
            <w:r>
              <w:rPr>
                <w:color w:val="4F4F4F"/>
                <w:sz w:val="21"/>
              </w:rPr>
              <w:t>刷新的时</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285" w:hRule="atLeast"/>
        </w:trPr>
        <w:tc>
          <w:tcPr>
            <w:tcW w:w="1051" w:type="dxa"/>
            <w:tcBorders>
              <w:top w:val="nil"/>
              <w:bottom w:val="nil"/>
            </w:tcBorders>
          </w:tcPr>
          <w:p>
            <w:pPr>
              <w:pStyle w:val="12"/>
              <w:rPr>
                <w:rFonts w:ascii="Times New Roman"/>
                <w:sz w:val="20"/>
              </w:rPr>
            </w:pPr>
          </w:p>
        </w:tc>
        <w:tc>
          <w:tcPr>
            <w:tcW w:w="1051" w:type="dxa"/>
            <w:tcBorders>
              <w:top w:val="nil"/>
              <w:bottom w:val="nil"/>
            </w:tcBorders>
          </w:tcPr>
          <w:p>
            <w:pPr>
              <w:pStyle w:val="12"/>
              <w:spacing w:line="265" w:lineRule="exact"/>
              <w:ind w:left="19"/>
              <w:rPr>
                <w:sz w:val="21"/>
              </w:rPr>
            </w:pPr>
            <w:r>
              <w:rPr>
                <w:color w:val="4F4F4F"/>
                <w:sz w:val="21"/>
              </w:rPr>
              <w:t>需要异步</w:t>
            </w:r>
          </w:p>
        </w:tc>
        <w:tc>
          <w:tcPr>
            <w:tcW w:w="1051" w:type="dxa"/>
            <w:tcBorders>
              <w:top w:val="nil"/>
              <w:bottom w:val="nil"/>
            </w:tcBorders>
          </w:tcPr>
          <w:p>
            <w:pPr>
              <w:pStyle w:val="12"/>
              <w:spacing w:line="265" w:lineRule="exact"/>
              <w:ind w:left="19"/>
              <w:rPr>
                <w:sz w:val="21"/>
              </w:rPr>
            </w:pPr>
            <w:r>
              <w:rPr>
                <w:color w:val="4F4F4F"/>
                <w:sz w:val="21"/>
              </w:rPr>
              <w:t>间间隔</w:t>
            </w:r>
          </w:p>
        </w:tc>
      </w:tr>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CellMar>
            <w:top w:w="0" w:type="dxa"/>
            <w:left w:w="0" w:type="dxa"/>
            <w:bottom w:w="0" w:type="dxa"/>
            <w:right w:w="0" w:type="dxa"/>
          </w:tblCellMar>
        </w:tblPrEx>
        <w:trPr>
          <w:trHeight w:val="481" w:hRule="atLeast"/>
        </w:trPr>
        <w:tc>
          <w:tcPr>
            <w:tcW w:w="1051" w:type="dxa"/>
            <w:tcBorders>
              <w:top w:val="nil"/>
              <w:bottom w:val="nil"/>
            </w:tcBorders>
          </w:tcPr>
          <w:p>
            <w:pPr>
              <w:pStyle w:val="12"/>
              <w:rPr>
                <w:rFonts w:ascii="Times New Roman"/>
                <w:sz w:val="22"/>
              </w:rPr>
            </w:pPr>
          </w:p>
        </w:tc>
        <w:tc>
          <w:tcPr>
            <w:tcW w:w="1051" w:type="dxa"/>
            <w:tcBorders>
              <w:top w:val="nil"/>
              <w:bottom w:val="nil"/>
            </w:tcBorders>
          </w:tcPr>
          <w:p>
            <w:pPr>
              <w:pStyle w:val="12"/>
              <w:spacing w:line="336" w:lineRule="exact"/>
              <w:ind w:left="19"/>
              <w:rPr>
                <w:sz w:val="21"/>
              </w:rPr>
            </w:pPr>
            <w:r>
              <w:rPr>
                <w:color w:val="4F4F4F"/>
                <w:sz w:val="21"/>
              </w:rPr>
              <w:t>刷新（补</w:t>
            </w:r>
          </w:p>
        </w:tc>
        <w:tc>
          <w:tcPr>
            <w:tcW w:w="1051" w:type="dxa"/>
            <w:tcBorders>
              <w:top w:val="nil"/>
              <w:bottom w:val="nil"/>
            </w:tcBorders>
          </w:tcPr>
          <w:p>
            <w:pPr>
              <w:pStyle w:val="12"/>
              <w:rPr>
                <w:rFonts w:ascii="Times New Roman"/>
                <w:sz w:val="22"/>
              </w:rPr>
            </w:pPr>
          </w:p>
        </w:tc>
      </w:tr>
    </w:tbl>
    <w:p>
      <w:pPr>
        <w:spacing w:after="0"/>
        <w:rPr>
          <w:rFonts w:ascii="Times New Roman"/>
          <w:sz w:val="22"/>
        </w:rPr>
        <w:sectPr>
          <w:pgSz w:w="11920" w:h="16840"/>
          <w:pgMar w:top="980" w:right="1020" w:bottom="280" w:left="1020" w:header="720" w:footer="720" w:gutter="0"/>
          <w:cols w:space="720" w:num="1"/>
        </w:sectPr>
      </w:pPr>
    </w:p>
    <w:tbl>
      <w:tblPr>
        <w:tblStyle w:val="8"/>
        <w:tblW w:w="0" w:type="auto"/>
        <w:tblInd w:w="120" w:type="dxa"/>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Layout w:type="fixed"/>
        <w:tblCellMar>
          <w:top w:w="0" w:type="dxa"/>
          <w:left w:w="0" w:type="dxa"/>
          <w:bottom w:w="0" w:type="dxa"/>
          <w:right w:w="0" w:type="dxa"/>
        </w:tblCellMar>
      </w:tblPr>
      <w:tblGrid>
        <w:gridCol w:w="1051"/>
        <w:gridCol w:w="1051"/>
        <w:gridCol w:w="1051"/>
      </w:tblGrid>
      <w:tr>
        <w:tblPrEx>
          <w:tblBorders>
            <w:top w:val="single" w:color="A7A7A7" w:sz="8" w:space="0"/>
            <w:left w:val="single" w:color="A7A7A7" w:sz="8" w:space="0"/>
            <w:bottom w:val="single" w:color="A7A7A7" w:sz="8" w:space="0"/>
            <w:right w:val="single" w:color="A7A7A7" w:sz="8" w:space="0"/>
            <w:insideH w:val="single" w:color="A7A7A7" w:sz="8" w:space="0"/>
            <w:insideV w:val="single" w:color="A7A7A7" w:sz="8" w:space="0"/>
          </w:tblBorders>
        </w:tblPrEx>
        <w:trPr>
          <w:trHeight w:val="582" w:hRule="atLeast"/>
        </w:trPr>
        <w:tc>
          <w:tcPr>
            <w:tcW w:w="1051" w:type="dxa"/>
            <w:tcBorders>
              <w:top w:val="nil"/>
            </w:tcBorders>
          </w:tcPr>
          <w:p>
            <w:pPr>
              <w:pStyle w:val="12"/>
              <w:rPr>
                <w:rFonts w:ascii="Times New Roman"/>
                <w:sz w:val="28"/>
              </w:rPr>
            </w:pPr>
          </w:p>
        </w:tc>
        <w:tc>
          <w:tcPr>
            <w:tcW w:w="1051" w:type="dxa"/>
            <w:tcBorders>
              <w:top w:val="nil"/>
            </w:tcBorders>
          </w:tcPr>
          <w:p>
            <w:pPr>
              <w:pStyle w:val="12"/>
              <w:spacing w:line="277" w:lineRule="exact"/>
              <w:ind w:left="19"/>
              <w:rPr>
                <w:sz w:val="21"/>
              </w:rPr>
            </w:pPr>
            <w:r>
              <w:rPr>
                <w:color w:val="4F4F4F"/>
                <w:sz w:val="21"/>
              </w:rPr>
              <w:t>救措施）</w:t>
            </w:r>
          </w:p>
          <w:p>
            <w:pPr>
              <w:pStyle w:val="12"/>
              <w:spacing w:line="286" w:lineRule="exact"/>
              <w:ind w:left="19"/>
              <w:rPr>
                <w:sz w:val="21"/>
              </w:rPr>
            </w:pPr>
            <w:r>
              <w:rPr>
                <w:color w:val="4F4F4F"/>
                <w:sz w:val="21"/>
              </w:rPr>
              <w:t>时候</w:t>
            </w:r>
          </w:p>
        </w:tc>
        <w:tc>
          <w:tcPr>
            <w:tcW w:w="1051" w:type="dxa"/>
            <w:tcBorders>
              <w:top w:val="nil"/>
            </w:tcBorders>
          </w:tcPr>
          <w:p>
            <w:pPr>
              <w:pStyle w:val="12"/>
              <w:rPr>
                <w:rFonts w:ascii="Times New Roman"/>
                <w:sz w:val="28"/>
              </w:rPr>
            </w:pPr>
          </w:p>
        </w:tc>
      </w:tr>
    </w:tbl>
    <w:p>
      <w:pPr>
        <w:pStyle w:val="3"/>
        <w:spacing w:line="657" w:lineRule="exact"/>
      </w:pPr>
      <w:r>
        <w:rPr>
          <w:color w:val="4F4F4F"/>
        </w:rPr>
        <w:t>Redis常见性能问题和解决方案？</w:t>
      </w:r>
    </w:p>
    <w:p>
      <w:pPr>
        <w:pStyle w:val="11"/>
        <w:numPr>
          <w:ilvl w:val="1"/>
          <w:numId w:val="14"/>
        </w:numPr>
        <w:tabs>
          <w:tab w:val="left" w:pos="1101"/>
        </w:tabs>
        <w:spacing w:before="0" w:after="0" w:line="230" w:lineRule="auto"/>
        <w:ind w:left="790" w:right="116" w:firstLine="0"/>
        <w:jc w:val="left"/>
        <w:rPr>
          <w:sz w:val="27"/>
        </w:rPr>
      </w:pPr>
      <w:r>
        <w:rPr>
          <w:sz w:val="27"/>
        </w:rPr>
        <w:t>Master最好不要做任何持久化工作，包括内存快照和AOF</w:t>
      </w:r>
      <w:r>
        <w:rPr>
          <w:spacing w:val="-3"/>
          <w:sz w:val="27"/>
        </w:rPr>
        <w:t>日志文件，特</w:t>
      </w:r>
      <w:r>
        <w:rPr>
          <w:sz w:val="27"/>
        </w:rPr>
        <w:t>别是不要启用内存快照做持久化。</w:t>
      </w:r>
    </w:p>
    <w:p>
      <w:pPr>
        <w:pStyle w:val="11"/>
        <w:numPr>
          <w:ilvl w:val="1"/>
          <w:numId w:val="14"/>
        </w:numPr>
        <w:tabs>
          <w:tab w:val="left" w:pos="1101"/>
        </w:tabs>
        <w:spacing w:before="4" w:after="0" w:line="230" w:lineRule="auto"/>
        <w:ind w:left="790" w:right="345" w:firstLine="0"/>
        <w:jc w:val="left"/>
        <w:rPr>
          <w:sz w:val="27"/>
        </w:rPr>
      </w:pPr>
      <w:r>
        <w:rPr>
          <w:sz w:val="27"/>
        </w:rPr>
        <w:t>如果数据比较关键，某个Slave开启AOF</w:t>
      </w:r>
      <w:r>
        <w:rPr>
          <w:spacing w:val="-2"/>
          <w:sz w:val="27"/>
        </w:rPr>
        <w:t>备份数据，策略为每秒同步一</w:t>
      </w:r>
      <w:r>
        <w:rPr>
          <w:sz w:val="27"/>
        </w:rPr>
        <w:t>次。</w:t>
      </w:r>
    </w:p>
    <w:p>
      <w:pPr>
        <w:pStyle w:val="11"/>
        <w:numPr>
          <w:ilvl w:val="1"/>
          <w:numId w:val="14"/>
        </w:numPr>
        <w:tabs>
          <w:tab w:val="left" w:pos="1101"/>
        </w:tabs>
        <w:spacing w:before="5" w:after="0" w:line="230" w:lineRule="auto"/>
        <w:ind w:left="790" w:right="271" w:firstLine="0"/>
        <w:jc w:val="left"/>
        <w:rPr>
          <w:sz w:val="27"/>
        </w:rPr>
      </w:pPr>
      <w:r>
        <w:rPr>
          <w:sz w:val="27"/>
        </w:rPr>
        <w:t>为了主从复制的速度和连接的稳定性，Slave和Master</w:t>
      </w:r>
      <w:r>
        <w:rPr>
          <w:spacing w:val="-3"/>
          <w:sz w:val="27"/>
        </w:rPr>
        <w:t>最好在同一个局</w:t>
      </w:r>
      <w:r>
        <w:rPr>
          <w:sz w:val="27"/>
        </w:rPr>
        <w:t>域网内。</w:t>
      </w:r>
    </w:p>
    <w:p>
      <w:pPr>
        <w:pStyle w:val="11"/>
        <w:numPr>
          <w:ilvl w:val="1"/>
          <w:numId w:val="14"/>
        </w:numPr>
        <w:tabs>
          <w:tab w:val="left" w:pos="1101"/>
        </w:tabs>
        <w:spacing w:before="0" w:after="0" w:line="480" w:lineRule="exact"/>
        <w:ind w:left="1100" w:right="0" w:hanging="310"/>
        <w:jc w:val="left"/>
        <w:rPr>
          <w:sz w:val="27"/>
        </w:rPr>
      </w:pPr>
      <w:r>
        <w:rPr>
          <w:sz w:val="27"/>
        </w:rPr>
        <w:t>尽量避免在压力较大的主库上增加从库</w:t>
      </w:r>
    </w:p>
    <w:p>
      <w:pPr>
        <w:pStyle w:val="11"/>
        <w:numPr>
          <w:ilvl w:val="1"/>
          <w:numId w:val="14"/>
        </w:numPr>
        <w:tabs>
          <w:tab w:val="left" w:pos="1101"/>
        </w:tabs>
        <w:spacing w:before="5" w:after="0" w:line="230" w:lineRule="auto"/>
        <w:ind w:left="790" w:right="184" w:firstLine="0"/>
        <w:jc w:val="left"/>
        <w:rPr>
          <w:sz w:val="27"/>
        </w:rPr>
      </w:pPr>
      <w:r>
        <w:rPr>
          <w:sz w:val="27"/>
        </w:rPr>
        <w:t>Master调用BGREWRITEAOF重写AOF文件，AOF</w:t>
      </w:r>
      <w:r>
        <w:rPr>
          <w:spacing w:val="-3"/>
          <w:sz w:val="27"/>
        </w:rPr>
        <w:t>在重写的时候会占大</w:t>
      </w:r>
      <w:r>
        <w:rPr>
          <w:sz w:val="27"/>
        </w:rPr>
        <w:t>量的CPU和内存资源，导致服务load过高，出现短暂服务暂停现象。</w:t>
      </w:r>
    </w:p>
    <w:p>
      <w:pPr>
        <w:pStyle w:val="11"/>
        <w:numPr>
          <w:ilvl w:val="1"/>
          <w:numId w:val="14"/>
        </w:numPr>
        <w:tabs>
          <w:tab w:val="left" w:pos="1101"/>
        </w:tabs>
        <w:spacing w:before="5" w:after="0" w:line="230" w:lineRule="auto"/>
        <w:ind w:left="790" w:right="130" w:firstLine="0"/>
        <w:jc w:val="both"/>
        <w:rPr>
          <w:sz w:val="27"/>
        </w:rPr>
      </w:pPr>
      <w:r>
        <w:rPr>
          <w:sz w:val="27"/>
        </w:rPr>
        <w:t>为了Master</w:t>
      </w:r>
      <w:r>
        <w:rPr>
          <w:spacing w:val="-1"/>
          <w:sz w:val="27"/>
        </w:rPr>
        <w:t>的稳定性，主从复制不要用图状结构，用单向链表结构更稳</w:t>
      </w:r>
      <w:r>
        <w:rPr>
          <w:sz w:val="27"/>
        </w:rPr>
        <w:t>定，即主从关系为：Master&lt;–Slave1&lt;–Slave2&lt;–Slave3…，这样的结构也方便解决单点故障问题，实现Slave对Master的替换，也即，如果</w:t>
      </w:r>
    </w:p>
    <w:p>
      <w:pPr>
        <w:pStyle w:val="5"/>
        <w:spacing w:line="477" w:lineRule="exact"/>
        <w:ind w:left="790"/>
      </w:pPr>
      <w:r>
        <w:t>Master挂了，可以立马启用Slave1做Master，其他不变。</w:t>
      </w:r>
    </w:p>
    <w:p>
      <w:pPr>
        <w:pStyle w:val="3"/>
      </w:pPr>
      <w:r>
        <w:rPr>
          <w:color w:val="4F4F4F"/>
        </w:rPr>
        <w:t>Redis官方为什么不提供Windows版本？</w:t>
      </w:r>
    </w:p>
    <w:p>
      <w:pPr>
        <w:pStyle w:val="5"/>
        <w:spacing w:line="230" w:lineRule="auto"/>
        <w:ind w:right="190"/>
      </w:pPr>
      <w:r>
        <w:rPr>
          <w:color w:val="4D4D4D"/>
        </w:rPr>
        <w:t>因为目前Linux版本已经相当稳定，而且用户量很大，无需开发windows版本， 反而会带来兼容性等问题。</w:t>
      </w:r>
    </w:p>
    <w:p>
      <w:pPr>
        <w:pStyle w:val="3"/>
        <w:spacing w:line="666" w:lineRule="exact"/>
      </w:pPr>
      <w:r>
        <w:rPr>
          <w:color w:val="4F4F4F"/>
        </w:rPr>
        <w:t>一个字符串类型的值能存储最大容量是多少？</w:t>
      </w:r>
    </w:p>
    <w:p>
      <w:pPr>
        <w:pStyle w:val="5"/>
        <w:spacing w:line="469" w:lineRule="exact"/>
      </w:pPr>
      <w:r>
        <w:rPr>
          <w:color w:val="4D4D4D"/>
        </w:rPr>
        <w:t>512M</w:t>
      </w:r>
    </w:p>
    <w:p>
      <w:pPr>
        <w:pStyle w:val="3"/>
      </w:pPr>
      <w:r>
        <w:rPr>
          <w:color w:val="4F4F4F"/>
        </w:rPr>
        <w:t>Redis如何做大量数据插入？</w:t>
      </w:r>
    </w:p>
    <w:p>
      <w:pPr>
        <w:pStyle w:val="5"/>
        <w:spacing w:line="230" w:lineRule="auto"/>
        <w:ind w:right="120"/>
      </w:pPr>
      <w:r>
        <w:rPr>
          <w:color w:val="4D4D4D"/>
        </w:rPr>
        <w:t>Redis2.6开始redis-cli支持一种新的被称之为pipe mode的新模式用于执行大量数据插入工作。</w:t>
      </w:r>
    </w:p>
    <w:p>
      <w:pPr>
        <w:pStyle w:val="3"/>
        <w:spacing w:before="9" w:line="225" w:lineRule="auto"/>
        <w:ind w:right="265"/>
      </w:pPr>
      <w:r>
        <w:rPr>
          <w:color w:val="4F4F4F"/>
        </w:rPr>
        <w:t>假如Redis里面有1亿个key，其中有10w个key是以某个固定的已知的前缀开头的，如果将它们全部找出来？</w:t>
      </w:r>
    </w:p>
    <w:p>
      <w:pPr>
        <w:pStyle w:val="5"/>
        <w:spacing w:line="473" w:lineRule="exact"/>
      </w:pPr>
      <w:r>
        <w:rPr>
          <w:color w:val="4D4D4D"/>
        </w:rPr>
        <w:t>使用keys指令可以扫出指定模式的key列表。</w:t>
      </w:r>
    </w:p>
    <w:p>
      <w:pPr>
        <w:pStyle w:val="5"/>
        <w:spacing w:before="6" w:line="230" w:lineRule="auto"/>
        <w:ind w:right="272"/>
      </w:pPr>
      <w:r>
        <w:rPr>
          <w:color w:val="4D4D4D"/>
        </w:rPr>
        <w:t>对方接着追问：如果这个redis正在给线上的业务提供服务，那使用keys指令会有什么问题？</w:t>
      </w:r>
    </w:p>
    <w:p>
      <w:pPr>
        <w:spacing w:after="0" w:line="230" w:lineRule="auto"/>
        <w:sectPr>
          <w:pgSz w:w="11920" w:h="16840"/>
          <w:pgMar w:top="1000" w:right="1020" w:bottom="280" w:left="1020" w:header="720" w:footer="720" w:gutter="0"/>
          <w:cols w:space="720" w:num="1"/>
        </w:sectPr>
      </w:pPr>
    </w:p>
    <w:p>
      <w:pPr>
        <w:pStyle w:val="5"/>
        <w:spacing w:before="23" w:line="230" w:lineRule="auto"/>
        <w:ind w:right="113"/>
        <w:jc w:val="both"/>
      </w:pPr>
      <w:r>
        <w:rPr>
          <w:color w:val="4D4D4D"/>
        </w:rPr>
        <w:t xml:space="preserve">这个时候你要回答redis关键的一个特性：redis的单线程的。keys指令会导致线 </w:t>
      </w:r>
      <w:r>
        <w:rPr>
          <w:color w:val="4D4D4D"/>
          <w:spacing w:val="-1"/>
        </w:rPr>
        <w:t>程阻塞一段时间，线上服务会停顿，直到指令执行完毕，服务才能恢复。这个时</w:t>
      </w:r>
      <w:r>
        <w:rPr>
          <w:color w:val="4D4D4D"/>
        </w:rPr>
        <w:t>候可以使用scan指令，scan指令可以无阻塞的提取出指定模式的key列表，但是</w:t>
      </w:r>
      <w:r>
        <w:rPr>
          <w:color w:val="4D4D4D"/>
          <w:spacing w:val="-1"/>
        </w:rPr>
        <w:t>会有一定的重复概率，在客户端做一次去重就可以了，但是整体所花费的时间会</w:t>
      </w:r>
      <w:r>
        <w:rPr>
          <w:color w:val="4D4D4D"/>
        </w:rPr>
        <w:t>比直接用keys指令长。</w:t>
      </w:r>
    </w:p>
    <w:p>
      <w:pPr>
        <w:pStyle w:val="3"/>
        <w:spacing w:line="673" w:lineRule="exact"/>
      </w:pPr>
      <w:r>
        <w:rPr>
          <w:color w:val="4F4F4F"/>
        </w:rPr>
        <w:t>使用Redis做过异步队列吗，是如何实现的</w:t>
      </w:r>
    </w:p>
    <w:p>
      <w:pPr>
        <w:pStyle w:val="5"/>
        <w:spacing w:line="230" w:lineRule="auto"/>
        <w:ind w:right="111"/>
      </w:pPr>
      <w:r>
        <w:rPr>
          <w:color w:val="4D4D4D"/>
        </w:rPr>
        <w:t>使用list类型保存数据信息，rpush生产消息，lpop消费消息，当lpop没有消息  时，可以sleep一段时间，然后再检查有没有信息，如果不想sleep</w:t>
      </w:r>
      <w:r>
        <w:rPr>
          <w:color w:val="4D4D4D"/>
          <w:spacing w:val="-4"/>
        </w:rPr>
        <w:t>的话，可以使</w:t>
      </w:r>
      <w:r>
        <w:rPr>
          <w:color w:val="4D4D4D"/>
        </w:rPr>
        <w:t>用blpop, 在没有信息的时候，会一直阻塞，直到信息的到来。redis可以通过</w:t>
      </w:r>
    </w:p>
    <w:p>
      <w:pPr>
        <w:pStyle w:val="5"/>
        <w:spacing w:before="6" w:line="230" w:lineRule="auto"/>
        <w:ind w:right="102"/>
      </w:pPr>
      <w:r>
        <w:rPr>
          <w:color w:val="4D4D4D"/>
        </w:rPr>
        <w:t>pub/sub主题订阅模式实现一个生产者，多个消费者，当然也存在一定的缺点， 当消费者下线时，生产的消息会丢失。</w:t>
      </w:r>
    </w:p>
    <w:p>
      <w:pPr>
        <w:pStyle w:val="3"/>
        <w:spacing w:line="666" w:lineRule="exact"/>
      </w:pPr>
      <w:r>
        <w:rPr>
          <w:color w:val="4F4F4F"/>
        </w:rPr>
        <w:t>Redis如何实现延时队列</w:t>
      </w:r>
    </w:p>
    <w:p>
      <w:pPr>
        <w:pStyle w:val="5"/>
        <w:spacing w:line="230" w:lineRule="auto"/>
        <w:ind w:right="180"/>
      </w:pPr>
      <w:r>
        <w:rPr>
          <w:color w:val="4D4D4D"/>
        </w:rPr>
        <w:t>使用sortedset，使用时间戳做score, 消息内容作为key,调用zadd来生产消息， 消费者使用zrangbyscore获取n秒之前的数据做轮询处理。</w:t>
      </w:r>
    </w:p>
    <w:p>
      <w:pPr>
        <w:pStyle w:val="3"/>
        <w:spacing w:line="666" w:lineRule="exact"/>
      </w:pPr>
      <w:r>
        <w:rPr>
          <w:color w:val="4F4F4F"/>
        </w:rPr>
        <w:t>Redis回收进程如何工作的？</w:t>
      </w:r>
    </w:p>
    <w:p>
      <w:pPr>
        <w:pStyle w:val="11"/>
        <w:numPr>
          <w:ilvl w:val="0"/>
          <w:numId w:val="15"/>
        </w:numPr>
        <w:tabs>
          <w:tab w:val="left" w:pos="1101"/>
        </w:tabs>
        <w:spacing w:before="0" w:after="0" w:line="474" w:lineRule="exact"/>
        <w:ind w:left="1100" w:right="0" w:hanging="310"/>
        <w:jc w:val="left"/>
        <w:rPr>
          <w:sz w:val="27"/>
        </w:rPr>
      </w:pPr>
      <w:r>
        <w:rPr>
          <w:sz w:val="27"/>
        </w:rPr>
        <w:t>一个客户端运行了新的命令，添加了新的数据。</w:t>
      </w:r>
    </w:p>
    <w:p>
      <w:pPr>
        <w:pStyle w:val="11"/>
        <w:numPr>
          <w:ilvl w:val="0"/>
          <w:numId w:val="15"/>
        </w:numPr>
        <w:tabs>
          <w:tab w:val="left" w:pos="1101"/>
        </w:tabs>
        <w:spacing w:before="5" w:after="0" w:line="230" w:lineRule="auto"/>
        <w:ind w:left="790" w:right="253" w:firstLine="0"/>
        <w:jc w:val="left"/>
        <w:rPr>
          <w:sz w:val="27"/>
        </w:rPr>
      </w:pPr>
      <w:r>
        <w:rPr>
          <w:sz w:val="27"/>
        </w:rPr>
        <w:t>Redis检查内存使用情况，如果大于maxmemory</w:t>
      </w:r>
      <w:r>
        <w:rPr>
          <w:spacing w:val="3"/>
          <w:sz w:val="27"/>
        </w:rPr>
        <w:t>的限制， 则根据设定</w:t>
      </w:r>
      <w:r>
        <w:rPr>
          <w:sz w:val="27"/>
        </w:rPr>
        <w:t>好的策略进行回收。</w:t>
      </w:r>
    </w:p>
    <w:p>
      <w:pPr>
        <w:pStyle w:val="11"/>
        <w:numPr>
          <w:ilvl w:val="0"/>
          <w:numId w:val="15"/>
        </w:numPr>
        <w:tabs>
          <w:tab w:val="left" w:pos="1101"/>
        </w:tabs>
        <w:spacing w:before="0" w:after="0" w:line="480" w:lineRule="exact"/>
        <w:ind w:left="1100" w:right="0" w:hanging="310"/>
        <w:jc w:val="left"/>
        <w:rPr>
          <w:sz w:val="27"/>
        </w:rPr>
      </w:pPr>
      <w:r>
        <w:rPr>
          <w:sz w:val="27"/>
        </w:rPr>
        <w:t>一个新的命令被执行，等等。</w:t>
      </w:r>
    </w:p>
    <w:p>
      <w:pPr>
        <w:pStyle w:val="11"/>
        <w:numPr>
          <w:ilvl w:val="0"/>
          <w:numId w:val="15"/>
        </w:numPr>
        <w:tabs>
          <w:tab w:val="left" w:pos="1101"/>
        </w:tabs>
        <w:spacing w:before="6" w:after="0" w:line="230" w:lineRule="auto"/>
        <w:ind w:left="790" w:right="217" w:firstLine="0"/>
        <w:jc w:val="left"/>
        <w:rPr>
          <w:sz w:val="27"/>
        </w:rPr>
      </w:pPr>
      <w:r>
        <w:rPr>
          <w:spacing w:val="-1"/>
          <w:sz w:val="27"/>
        </w:rPr>
        <w:t>所以我们不断地穿越内存限制的边界，通过不断达到边界然后不断地回</w:t>
      </w:r>
      <w:r>
        <w:rPr>
          <w:sz w:val="27"/>
        </w:rPr>
        <w:t>收回到边界以下。</w:t>
      </w:r>
    </w:p>
    <w:p>
      <w:pPr>
        <w:pStyle w:val="5"/>
        <w:spacing w:before="5" w:line="230" w:lineRule="auto"/>
        <w:ind w:right="113"/>
      </w:pPr>
      <w:r>
        <w:rPr>
          <w:color w:val="4D4D4D"/>
        </w:rPr>
        <w:t>如果一个命令的结果导致大量内存被使用（例如很大的集合的交集保存到一个新的键），不用多久内存限制就会被这个内存使用量超越。</w:t>
      </w:r>
    </w:p>
    <w:p>
      <w:pPr>
        <w:pStyle w:val="3"/>
        <w:spacing w:line="666" w:lineRule="exact"/>
      </w:pPr>
      <w:r>
        <w:rPr>
          <w:color w:val="4F4F4F"/>
        </w:rPr>
        <w:t>Redis回收使用的是什么算法？</w:t>
      </w:r>
    </w:p>
    <w:p>
      <w:pPr>
        <w:pStyle w:val="5"/>
        <w:spacing w:line="483" w:lineRule="exact"/>
      </w:pPr>
      <w:r>
        <w:rPr>
          <w:color w:val="4D4D4D"/>
        </w:rPr>
        <w:t>LRU算法</w:t>
      </w:r>
    </w:p>
    <w:sectPr>
      <w:pgSz w:w="11920" w:h="16840"/>
      <w:pgMar w:top="980" w:right="1020" w:bottom="280" w:left="10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1100" w:hanging="310"/>
        <w:jc w:val="left"/>
      </w:pPr>
      <w:rPr>
        <w:rFonts w:hint="default" w:ascii="微软雅黑" w:hAnsi="微软雅黑" w:eastAsia="微软雅黑" w:cs="微软雅黑"/>
        <w:color w:val="4D4D4D"/>
        <w:spacing w:val="-12"/>
        <w:w w:val="102"/>
        <w:sz w:val="27"/>
        <w:szCs w:val="27"/>
        <w:lang w:val="sl" w:eastAsia="sl" w:bidi="sl"/>
      </w:rPr>
    </w:lvl>
    <w:lvl w:ilvl="1" w:tentative="0">
      <w:start w:val="0"/>
      <w:numFmt w:val="bullet"/>
      <w:lvlText w:val="•"/>
      <w:lvlJc w:val="left"/>
      <w:pPr>
        <w:ind w:left="1978" w:hanging="310"/>
      </w:pPr>
      <w:rPr>
        <w:rFonts w:hint="default"/>
        <w:lang w:val="sl" w:eastAsia="sl" w:bidi="sl"/>
      </w:rPr>
    </w:lvl>
    <w:lvl w:ilvl="2" w:tentative="0">
      <w:start w:val="0"/>
      <w:numFmt w:val="bullet"/>
      <w:lvlText w:val="•"/>
      <w:lvlJc w:val="left"/>
      <w:pPr>
        <w:ind w:left="2856" w:hanging="310"/>
      </w:pPr>
      <w:rPr>
        <w:rFonts w:hint="default"/>
        <w:lang w:val="sl" w:eastAsia="sl" w:bidi="sl"/>
      </w:rPr>
    </w:lvl>
    <w:lvl w:ilvl="3" w:tentative="0">
      <w:start w:val="0"/>
      <w:numFmt w:val="bullet"/>
      <w:lvlText w:val="•"/>
      <w:lvlJc w:val="left"/>
      <w:pPr>
        <w:ind w:left="3734" w:hanging="310"/>
      </w:pPr>
      <w:rPr>
        <w:rFonts w:hint="default"/>
        <w:lang w:val="sl" w:eastAsia="sl" w:bidi="sl"/>
      </w:rPr>
    </w:lvl>
    <w:lvl w:ilvl="4" w:tentative="0">
      <w:start w:val="0"/>
      <w:numFmt w:val="bullet"/>
      <w:lvlText w:val="•"/>
      <w:lvlJc w:val="left"/>
      <w:pPr>
        <w:ind w:left="4612" w:hanging="310"/>
      </w:pPr>
      <w:rPr>
        <w:rFonts w:hint="default"/>
        <w:lang w:val="sl" w:eastAsia="sl" w:bidi="sl"/>
      </w:rPr>
    </w:lvl>
    <w:lvl w:ilvl="5" w:tentative="0">
      <w:start w:val="0"/>
      <w:numFmt w:val="bullet"/>
      <w:lvlText w:val="•"/>
      <w:lvlJc w:val="left"/>
      <w:pPr>
        <w:ind w:left="5490" w:hanging="310"/>
      </w:pPr>
      <w:rPr>
        <w:rFonts w:hint="default"/>
        <w:lang w:val="sl" w:eastAsia="sl" w:bidi="sl"/>
      </w:rPr>
    </w:lvl>
    <w:lvl w:ilvl="6" w:tentative="0">
      <w:start w:val="0"/>
      <w:numFmt w:val="bullet"/>
      <w:lvlText w:val="•"/>
      <w:lvlJc w:val="left"/>
      <w:pPr>
        <w:ind w:left="6368" w:hanging="310"/>
      </w:pPr>
      <w:rPr>
        <w:rFonts w:hint="default"/>
        <w:lang w:val="sl" w:eastAsia="sl" w:bidi="sl"/>
      </w:rPr>
    </w:lvl>
    <w:lvl w:ilvl="7" w:tentative="0">
      <w:start w:val="0"/>
      <w:numFmt w:val="bullet"/>
      <w:lvlText w:val="•"/>
      <w:lvlJc w:val="left"/>
      <w:pPr>
        <w:ind w:left="7246" w:hanging="310"/>
      </w:pPr>
      <w:rPr>
        <w:rFonts w:hint="default"/>
        <w:lang w:val="sl" w:eastAsia="sl" w:bidi="sl"/>
      </w:rPr>
    </w:lvl>
    <w:lvl w:ilvl="8" w:tentative="0">
      <w:start w:val="0"/>
      <w:numFmt w:val="bullet"/>
      <w:lvlText w:val="•"/>
      <w:lvlJc w:val="left"/>
      <w:pPr>
        <w:ind w:left="8124" w:hanging="310"/>
      </w:pPr>
      <w:rPr>
        <w:rFonts w:hint="default"/>
        <w:lang w:val="sl" w:eastAsia="sl" w:bidi="sl"/>
      </w:rPr>
    </w:lvl>
  </w:abstractNum>
  <w:abstractNum w:abstractNumId="1">
    <w:nsid w:val="B5E306ED"/>
    <w:multiLevelType w:val="multilevel"/>
    <w:tmpl w:val="B5E306ED"/>
    <w:lvl w:ilvl="0" w:tentative="0">
      <w:start w:val="1"/>
      <w:numFmt w:val="decimal"/>
      <w:lvlText w:val="%1."/>
      <w:lvlJc w:val="left"/>
      <w:pPr>
        <w:ind w:left="1100" w:hanging="310"/>
        <w:jc w:val="left"/>
      </w:pPr>
      <w:rPr>
        <w:rFonts w:hint="default" w:ascii="微软雅黑" w:hAnsi="微软雅黑" w:eastAsia="微软雅黑" w:cs="微软雅黑"/>
        <w:spacing w:val="-12"/>
        <w:w w:val="102"/>
        <w:sz w:val="27"/>
        <w:szCs w:val="27"/>
        <w:lang w:val="sl" w:eastAsia="sl" w:bidi="sl"/>
      </w:rPr>
    </w:lvl>
    <w:lvl w:ilvl="1" w:tentative="0">
      <w:start w:val="0"/>
      <w:numFmt w:val="bullet"/>
      <w:lvlText w:val="•"/>
      <w:lvlJc w:val="left"/>
      <w:pPr>
        <w:ind w:left="1978" w:hanging="310"/>
      </w:pPr>
      <w:rPr>
        <w:rFonts w:hint="default"/>
        <w:lang w:val="sl" w:eastAsia="sl" w:bidi="sl"/>
      </w:rPr>
    </w:lvl>
    <w:lvl w:ilvl="2" w:tentative="0">
      <w:start w:val="0"/>
      <w:numFmt w:val="bullet"/>
      <w:lvlText w:val="•"/>
      <w:lvlJc w:val="left"/>
      <w:pPr>
        <w:ind w:left="2856" w:hanging="310"/>
      </w:pPr>
      <w:rPr>
        <w:rFonts w:hint="default"/>
        <w:lang w:val="sl" w:eastAsia="sl" w:bidi="sl"/>
      </w:rPr>
    </w:lvl>
    <w:lvl w:ilvl="3" w:tentative="0">
      <w:start w:val="0"/>
      <w:numFmt w:val="bullet"/>
      <w:lvlText w:val="•"/>
      <w:lvlJc w:val="left"/>
      <w:pPr>
        <w:ind w:left="3734" w:hanging="310"/>
      </w:pPr>
      <w:rPr>
        <w:rFonts w:hint="default"/>
        <w:lang w:val="sl" w:eastAsia="sl" w:bidi="sl"/>
      </w:rPr>
    </w:lvl>
    <w:lvl w:ilvl="4" w:tentative="0">
      <w:start w:val="0"/>
      <w:numFmt w:val="bullet"/>
      <w:lvlText w:val="•"/>
      <w:lvlJc w:val="left"/>
      <w:pPr>
        <w:ind w:left="4612" w:hanging="310"/>
      </w:pPr>
      <w:rPr>
        <w:rFonts w:hint="default"/>
        <w:lang w:val="sl" w:eastAsia="sl" w:bidi="sl"/>
      </w:rPr>
    </w:lvl>
    <w:lvl w:ilvl="5" w:tentative="0">
      <w:start w:val="0"/>
      <w:numFmt w:val="bullet"/>
      <w:lvlText w:val="•"/>
      <w:lvlJc w:val="left"/>
      <w:pPr>
        <w:ind w:left="5490" w:hanging="310"/>
      </w:pPr>
      <w:rPr>
        <w:rFonts w:hint="default"/>
        <w:lang w:val="sl" w:eastAsia="sl" w:bidi="sl"/>
      </w:rPr>
    </w:lvl>
    <w:lvl w:ilvl="6" w:tentative="0">
      <w:start w:val="0"/>
      <w:numFmt w:val="bullet"/>
      <w:lvlText w:val="•"/>
      <w:lvlJc w:val="left"/>
      <w:pPr>
        <w:ind w:left="6368" w:hanging="310"/>
      </w:pPr>
      <w:rPr>
        <w:rFonts w:hint="default"/>
        <w:lang w:val="sl" w:eastAsia="sl" w:bidi="sl"/>
      </w:rPr>
    </w:lvl>
    <w:lvl w:ilvl="7" w:tentative="0">
      <w:start w:val="0"/>
      <w:numFmt w:val="bullet"/>
      <w:lvlText w:val="•"/>
      <w:lvlJc w:val="left"/>
      <w:pPr>
        <w:ind w:left="7246" w:hanging="310"/>
      </w:pPr>
      <w:rPr>
        <w:rFonts w:hint="default"/>
        <w:lang w:val="sl" w:eastAsia="sl" w:bidi="sl"/>
      </w:rPr>
    </w:lvl>
    <w:lvl w:ilvl="8" w:tentative="0">
      <w:start w:val="0"/>
      <w:numFmt w:val="bullet"/>
      <w:lvlText w:val="•"/>
      <w:lvlJc w:val="left"/>
      <w:pPr>
        <w:ind w:left="8124" w:hanging="310"/>
      </w:pPr>
      <w:rPr>
        <w:rFonts w:hint="default"/>
        <w:lang w:val="sl" w:eastAsia="sl" w:bidi="sl"/>
      </w:rPr>
    </w:lvl>
  </w:abstractNum>
  <w:abstractNum w:abstractNumId="2">
    <w:nsid w:val="BF205925"/>
    <w:multiLevelType w:val="multilevel"/>
    <w:tmpl w:val="BF205925"/>
    <w:lvl w:ilvl="0" w:tentative="0">
      <w:start w:val="1"/>
      <w:numFmt w:val="decimal"/>
      <w:lvlText w:val="%1."/>
      <w:lvlJc w:val="left"/>
      <w:pPr>
        <w:ind w:left="790" w:hanging="310"/>
        <w:jc w:val="left"/>
      </w:pPr>
      <w:rPr>
        <w:rFonts w:hint="default" w:ascii="微软雅黑" w:hAnsi="微软雅黑" w:eastAsia="微软雅黑" w:cs="微软雅黑"/>
        <w:spacing w:val="-12"/>
        <w:w w:val="102"/>
        <w:sz w:val="27"/>
        <w:szCs w:val="27"/>
        <w:lang w:val="sl" w:eastAsia="sl" w:bidi="sl"/>
      </w:rPr>
    </w:lvl>
    <w:lvl w:ilvl="1" w:tentative="0">
      <w:start w:val="0"/>
      <w:numFmt w:val="bullet"/>
      <w:lvlText w:val="•"/>
      <w:lvlJc w:val="left"/>
      <w:pPr>
        <w:ind w:left="1708" w:hanging="310"/>
      </w:pPr>
      <w:rPr>
        <w:rFonts w:hint="default"/>
        <w:lang w:val="sl" w:eastAsia="sl" w:bidi="sl"/>
      </w:rPr>
    </w:lvl>
    <w:lvl w:ilvl="2" w:tentative="0">
      <w:start w:val="0"/>
      <w:numFmt w:val="bullet"/>
      <w:lvlText w:val="•"/>
      <w:lvlJc w:val="left"/>
      <w:pPr>
        <w:ind w:left="2616" w:hanging="310"/>
      </w:pPr>
      <w:rPr>
        <w:rFonts w:hint="default"/>
        <w:lang w:val="sl" w:eastAsia="sl" w:bidi="sl"/>
      </w:rPr>
    </w:lvl>
    <w:lvl w:ilvl="3" w:tentative="0">
      <w:start w:val="0"/>
      <w:numFmt w:val="bullet"/>
      <w:lvlText w:val="•"/>
      <w:lvlJc w:val="left"/>
      <w:pPr>
        <w:ind w:left="3524" w:hanging="310"/>
      </w:pPr>
      <w:rPr>
        <w:rFonts w:hint="default"/>
        <w:lang w:val="sl" w:eastAsia="sl" w:bidi="sl"/>
      </w:rPr>
    </w:lvl>
    <w:lvl w:ilvl="4" w:tentative="0">
      <w:start w:val="0"/>
      <w:numFmt w:val="bullet"/>
      <w:lvlText w:val="•"/>
      <w:lvlJc w:val="left"/>
      <w:pPr>
        <w:ind w:left="4432" w:hanging="310"/>
      </w:pPr>
      <w:rPr>
        <w:rFonts w:hint="default"/>
        <w:lang w:val="sl" w:eastAsia="sl" w:bidi="sl"/>
      </w:rPr>
    </w:lvl>
    <w:lvl w:ilvl="5" w:tentative="0">
      <w:start w:val="0"/>
      <w:numFmt w:val="bullet"/>
      <w:lvlText w:val="•"/>
      <w:lvlJc w:val="left"/>
      <w:pPr>
        <w:ind w:left="5340" w:hanging="310"/>
      </w:pPr>
      <w:rPr>
        <w:rFonts w:hint="default"/>
        <w:lang w:val="sl" w:eastAsia="sl" w:bidi="sl"/>
      </w:rPr>
    </w:lvl>
    <w:lvl w:ilvl="6" w:tentative="0">
      <w:start w:val="0"/>
      <w:numFmt w:val="bullet"/>
      <w:lvlText w:val="•"/>
      <w:lvlJc w:val="left"/>
      <w:pPr>
        <w:ind w:left="6248" w:hanging="310"/>
      </w:pPr>
      <w:rPr>
        <w:rFonts w:hint="default"/>
        <w:lang w:val="sl" w:eastAsia="sl" w:bidi="sl"/>
      </w:rPr>
    </w:lvl>
    <w:lvl w:ilvl="7" w:tentative="0">
      <w:start w:val="0"/>
      <w:numFmt w:val="bullet"/>
      <w:lvlText w:val="•"/>
      <w:lvlJc w:val="left"/>
      <w:pPr>
        <w:ind w:left="7156" w:hanging="310"/>
      </w:pPr>
      <w:rPr>
        <w:rFonts w:hint="default"/>
        <w:lang w:val="sl" w:eastAsia="sl" w:bidi="sl"/>
      </w:rPr>
    </w:lvl>
    <w:lvl w:ilvl="8" w:tentative="0">
      <w:start w:val="0"/>
      <w:numFmt w:val="bullet"/>
      <w:lvlText w:val="•"/>
      <w:lvlJc w:val="left"/>
      <w:pPr>
        <w:ind w:left="8064" w:hanging="310"/>
      </w:pPr>
      <w:rPr>
        <w:rFonts w:hint="default"/>
        <w:lang w:val="sl" w:eastAsia="sl" w:bidi="sl"/>
      </w:rPr>
    </w:lvl>
  </w:abstractNum>
  <w:abstractNum w:abstractNumId="3">
    <w:nsid w:val="C8879AEF"/>
    <w:multiLevelType w:val="multilevel"/>
    <w:tmpl w:val="C8879AEF"/>
    <w:lvl w:ilvl="0" w:tentative="0">
      <w:start w:val="1"/>
      <w:numFmt w:val="decimal"/>
      <w:lvlText w:val="%1."/>
      <w:lvlJc w:val="left"/>
      <w:pPr>
        <w:ind w:left="324" w:hanging="236"/>
        <w:jc w:val="left"/>
      </w:pPr>
      <w:rPr>
        <w:rFonts w:hint="default" w:ascii="微软雅黑" w:hAnsi="微软雅黑" w:eastAsia="微软雅黑" w:cs="微软雅黑"/>
        <w:color w:val="4F4F4F"/>
        <w:w w:val="100"/>
        <w:sz w:val="21"/>
        <w:szCs w:val="21"/>
        <w:lang w:val="sl" w:eastAsia="sl" w:bidi="sl"/>
      </w:rPr>
    </w:lvl>
    <w:lvl w:ilvl="1" w:tentative="0">
      <w:start w:val="0"/>
      <w:numFmt w:val="bullet"/>
      <w:lvlText w:val="•"/>
      <w:lvlJc w:val="left"/>
      <w:pPr>
        <w:ind w:left="391" w:hanging="236"/>
      </w:pPr>
      <w:rPr>
        <w:rFonts w:hint="default"/>
        <w:lang w:val="sl" w:eastAsia="sl" w:bidi="sl"/>
      </w:rPr>
    </w:lvl>
    <w:lvl w:ilvl="2" w:tentative="0">
      <w:start w:val="0"/>
      <w:numFmt w:val="bullet"/>
      <w:lvlText w:val="•"/>
      <w:lvlJc w:val="left"/>
      <w:pPr>
        <w:ind w:left="462" w:hanging="236"/>
      </w:pPr>
      <w:rPr>
        <w:rFonts w:hint="default"/>
        <w:lang w:val="sl" w:eastAsia="sl" w:bidi="sl"/>
      </w:rPr>
    </w:lvl>
    <w:lvl w:ilvl="3" w:tentative="0">
      <w:start w:val="0"/>
      <w:numFmt w:val="bullet"/>
      <w:lvlText w:val="•"/>
      <w:lvlJc w:val="left"/>
      <w:pPr>
        <w:ind w:left="533" w:hanging="236"/>
      </w:pPr>
      <w:rPr>
        <w:rFonts w:hint="default"/>
        <w:lang w:val="sl" w:eastAsia="sl" w:bidi="sl"/>
      </w:rPr>
    </w:lvl>
    <w:lvl w:ilvl="4" w:tentative="0">
      <w:start w:val="0"/>
      <w:numFmt w:val="bullet"/>
      <w:lvlText w:val="•"/>
      <w:lvlJc w:val="left"/>
      <w:pPr>
        <w:ind w:left="604" w:hanging="236"/>
      </w:pPr>
      <w:rPr>
        <w:rFonts w:hint="default"/>
        <w:lang w:val="sl" w:eastAsia="sl" w:bidi="sl"/>
      </w:rPr>
    </w:lvl>
    <w:lvl w:ilvl="5" w:tentative="0">
      <w:start w:val="0"/>
      <w:numFmt w:val="bullet"/>
      <w:lvlText w:val="•"/>
      <w:lvlJc w:val="left"/>
      <w:pPr>
        <w:ind w:left="675" w:hanging="236"/>
      </w:pPr>
      <w:rPr>
        <w:rFonts w:hint="default"/>
        <w:lang w:val="sl" w:eastAsia="sl" w:bidi="sl"/>
      </w:rPr>
    </w:lvl>
    <w:lvl w:ilvl="6" w:tentative="0">
      <w:start w:val="0"/>
      <w:numFmt w:val="bullet"/>
      <w:lvlText w:val="•"/>
      <w:lvlJc w:val="left"/>
      <w:pPr>
        <w:ind w:left="746" w:hanging="236"/>
      </w:pPr>
      <w:rPr>
        <w:rFonts w:hint="default"/>
        <w:lang w:val="sl" w:eastAsia="sl" w:bidi="sl"/>
      </w:rPr>
    </w:lvl>
    <w:lvl w:ilvl="7" w:tentative="0">
      <w:start w:val="0"/>
      <w:numFmt w:val="bullet"/>
      <w:lvlText w:val="•"/>
      <w:lvlJc w:val="left"/>
      <w:pPr>
        <w:ind w:left="817" w:hanging="236"/>
      </w:pPr>
      <w:rPr>
        <w:rFonts w:hint="default"/>
        <w:lang w:val="sl" w:eastAsia="sl" w:bidi="sl"/>
      </w:rPr>
    </w:lvl>
    <w:lvl w:ilvl="8" w:tentative="0">
      <w:start w:val="0"/>
      <w:numFmt w:val="bullet"/>
      <w:lvlText w:val="•"/>
      <w:lvlJc w:val="left"/>
      <w:pPr>
        <w:ind w:left="888" w:hanging="236"/>
      </w:pPr>
      <w:rPr>
        <w:rFonts w:hint="default"/>
        <w:lang w:val="sl" w:eastAsia="sl" w:bidi="sl"/>
      </w:rPr>
    </w:lvl>
  </w:abstractNum>
  <w:abstractNum w:abstractNumId="4">
    <w:nsid w:val="CF092B84"/>
    <w:multiLevelType w:val="multilevel"/>
    <w:tmpl w:val="CF092B84"/>
    <w:lvl w:ilvl="0" w:tentative="0">
      <w:start w:val="1"/>
      <w:numFmt w:val="decimal"/>
      <w:lvlText w:val="%1."/>
      <w:lvlJc w:val="left"/>
      <w:pPr>
        <w:ind w:left="1100" w:hanging="310"/>
        <w:jc w:val="left"/>
      </w:pPr>
      <w:rPr>
        <w:rFonts w:hint="default" w:ascii="微软雅黑" w:hAnsi="微软雅黑" w:eastAsia="微软雅黑" w:cs="微软雅黑"/>
        <w:spacing w:val="-12"/>
        <w:w w:val="102"/>
        <w:sz w:val="27"/>
        <w:szCs w:val="27"/>
        <w:lang w:val="sl" w:eastAsia="sl" w:bidi="sl"/>
      </w:rPr>
    </w:lvl>
    <w:lvl w:ilvl="1" w:tentative="0">
      <w:start w:val="0"/>
      <w:numFmt w:val="bullet"/>
      <w:lvlText w:val="•"/>
      <w:lvlJc w:val="left"/>
      <w:pPr>
        <w:ind w:left="1978" w:hanging="310"/>
      </w:pPr>
      <w:rPr>
        <w:rFonts w:hint="default"/>
        <w:lang w:val="sl" w:eastAsia="sl" w:bidi="sl"/>
      </w:rPr>
    </w:lvl>
    <w:lvl w:ilvl="2" w:tentative="0">
      <w:start w:val="0"/>
      <w:numFmt w:val="bullet"/>
      <w:lvlText w:val="•"/>
      <w:lvlJc w:val="left"/>
      <w:pPr>
        <w:ind w:left="2856" w:hanging="310"/>
      </w:pPr>
      <w:rPr>
        <w:rFonts w:hint="default"/>
        <w:lang w:val="sl" w:eastAsia="sl" w:bidi="sl"/>
      </w:rPr>
    </w:lvl>
    <w:lvl w:ilvl="3" w:tentative="0">
      <w:start w:val="0"/>
      <w:numFmt w:val="bullet"/>
      <w:lvlText w:val="•"/>
      <w:lvlJc w:val="left"/>
      <w:pPr>
        <w:ind w:left="3734" w:hanging="310"/>
      </w:pPr>
      <w:rPr>
        <w:rFonts w:hint="default"/>
        <w:lang w:val="sl" w:eastAsia="sl" w:bidi="sl"/>
      </w:rPr>
    </w:lvl>
    <w:lvl w:ilvl="4" w:tentative="0">
      <w:start w:val="0"/>
      <w:numFmt w:val="bullet"/>
      <w:lvlText w:val="•"/>
      <w:lvlJc w:val="left"/>
      <w:pPr>
        <w:ind w:left="4612" w:hanging="310"/>
      </w:pPr>
      <w:rPr>
        <w:rFonts w:hint="default"/>
        <w:lang w:val="sl" w:eastAsia="sl" w:bidi="sl"/>
      </w:rPr>
    </w:lvl>
    <w:lvl w:ilvl="5" w:tentative="0">
      <w:start w:val="0"/>
      <w:numFmt w:val="bullet"/>
      <w:lvlText w:val="•"/>
      <w:lvlJc w:val="left"/>
      <w:pPr>
        <w:ind w:left="5490" w:hanging="310"/>
      </w:pPr>
      <w:rPr>
        <w:rFonts w:hint="default"/>
        <w:lang w:val="sl" w:eastAsia="sl" w:bidi="sl"/>
      </w:rPr>
    </w:lvl>
    <w:lvl w:ilvl="6" w:tentative="0">
      <w:start w:val="0"/>
      <w:numFmt w:val="bullet"/>
      <w:lvlText w:val="•"/>
      <w:lvlJc w:val="left"/>
      <w:pPr>
        <w:ind w:left="6368" w:hanging="310"/>
      </w:pPr>
      <w:rPr>
        <w:rFonts w:hint="default"/>
        <w:lang w:val="sl" w:eastAsia="sl" w:bidi="sl"/>
      </w:rPr>
    </w:lvl>
    <w:lvl w:ilvl="7" w:tentative="0">
      <w:start w:val="0"/>
      <w:numFmt w:val="bullet"/>
      <w:lvlText w:val="•"/>
      <w:lvlJc w:val="left"/>
      <w:pPr>
        <w:ind w:left="7246" w:hanging="310"/>
      </w:pPr>
      <w:rPr>
        <w:rFonts w:hint="default"/>
        <w:lang w:val="sl" w:eastAsia="sl" w:bidi="sl"/>
      </w:rPr>
    </w:lvl>
    <w:lvl w:ilvl="8" w:tentative="0">
      <w:start w:val="0"/>
      <w:numFmt w:val="bullet"/>
      <w:lvlText w:val="•"/>
      <w:lvlJc w:val="left"/>
      <w:pPr>
        <w:ind w:left="8124" w:hanging="310"/>
      </w:pPr>
      <w:rPr>
        <w:rFonts w:hint="default"/>
        <w:lang w:val="sl" w:eastAsia="sl" w:bidi="sl"/>
      </w:rPr>
    </w:lvl>
  </w:abstractNum>
  <w:abstractNum w:abstractNumId="5">
    <w:nsid w:val="F4B5D9F5"/>
    <w:multiLevelType w:val="multilevel"/>
    <w:tmpl w:val="F4B5D9F5"/>
    <w:lvl w:ilvl="0" w:tentative="0">
      <w:start w:val="1"/>
      <w:numFmt w:val="decimal"/>
      <w:lvlText w:val="%1."/>
      <w:lvlJc w:val="left"/>
      <w:pPr>
        <w:ind w:left="1100" w:hanging="310"/>
        <w:jc w:val="left"/>
      </w:pPr>
      <w:rPr>
        <w:rFonts w:hint="default" w:ascii="微软雅黑" w:hAnsi="微软雅黑" w:eastAsia="微软雅黑" w:cs="微软雅黑"/>
        <w:spacing w:val="-12"/>
        <w:w w:val="102"/>
        <w:sz w:val="27"/>
        <w:szCs w:val="27"/>
        <w:lang w:val="sl" w:eastAsia="sl" w:bidi="sl"/>
      </w:rPr>
    </w:lvl>
    <w:lvl w:ilvl="1" w:tentative="0">
      <w:start w:val="0"/>
      <w:numFmt w:val="bullet"/>
      <w:lvlText w:val="•"/>
      <w:lvlJc w:val="left"/>
      <w:pPr>
        <w:ind w:left="1978" w:hanging="310"/>
      </w:pPr>
      <w:rPr>
        <w:rFonts w:hint="default"/>
        <w:lang w:val="sl" w:eastAsia="sl" w:bidi="sl"/>
      </w:rPr>
    </w:lvl>
    <w:lvl w:ilvl="2" w:tentative="0">
      <w:start w:val="0"/>
      <w:numFmt w:val="bullet"/>
      <w:lvlText w:val="•"/>
      <w:lvlJc w:val="left"/>
      <w:pPr>
        <w:ind w:left="2856" w:hanging="310"/>
      </w:pPr>
      <w:rPr>
        <w:rFonts w:hint="default"/>
        <w:lang w:val="sl" w:eastAsia="sl" w:bidi="sl"/>
      </w:rPr>
    </w:lvl>
    <w:lvl w:ilvl="3" w:tentative="0">
      <w:start w:val="0"/>
      <w:numFmt w:val="bullet"/>
      <w:lvlText w:val="•"/>
      <w:lvlJc w:val="left"/>
      <w:pPr>
        <w:ind w:left="3734" w:hanging="310"/>
      </w:pPr>
      <w:rPr>
        <w:rFonts w:hint="default"/>
        <w:lang w:val="sl" w:eastAsia="sl" w:bidi="sl"/>
      </w:rPr>
    </w:lvl>
    <w:lvl w:ilvl="4" w:tentative="0">
      <w:start w:val="0"/>
      <w:numFmt w:val="bullet"/>
      <w:lvlText w:val="•"/>
      <w:lvlJc w:val="left"/>
      <w:pPr>
        <w:ind w:left="4612" w:hanging="310"/>
      </w:pPr>
      <w:rPr>
        <w:rFonts w:hint="default"/>
        <w:lang w:val="sl" w:eastAsia="sl" w:bidi="sl"/>
      </w:rPr>
    </w:lvl>
    <w:lvl w:ilvl="5" w:tentative="0">
      <w:start w:val="0"/>
      <w:numFmt w:val="bullet"/>
      <w:lvlText w:val="•"/>
      <w:lvlJc w:val="left"/>
      <w:pPr>
        <w:ind w:left="5490" w:hanging="310"/>
      </w:pPr>
      <w:rPr>
        <w:rFonts w:hint="default"/>
        <w:lang w:val="sl" w:eastAsia="sl" w:bidi="sl"/>
      </w:rPr>
    </w:lvl>
    <w:lvl w:ilvl="6" w:tentative="0">
      <w:start w:val="0"/>
      <w:numFmt w:val="bullet"/>
      <w:lvlText w:val="•"/>
      <w:lvlJc w:val="left"/>
      <w:pPr>
        <w:ind w:left="6368" w:hanging="310"/>
      </w:pPr>
      <w:rPr>
        <w:rFonts w:hint="default"/>
        <w:lang w:val="sl" w:eastAsia="sl" w:bidi="sl"/>
      </w:rPr>
    </w:lvl>
    <w:lvl w:ilvl="7" w:tentative="0">
      <w:start w:val="0"/>
      <w:numFmt w:val="bullet"/>
      <w:lvlText w:val="•"/>
      <w:lvlJc w:val="left"/>
      <w:pPr>
        <w:ind w:left="7246" w:hanging="310"/>
      </w:pPr>
      <w:rPr>
        <w:rFonts w:hint="default"/>
        <w:lang w:val="sl" w:eastAsia="sl" w:bidi="sl"/>
      </w:rPr>
    </w:lvl>
    <w:lvl w:ilvl="8" w:tentative="0">
      <w:start w:val="0"/>
      <w:numFmt w:val="bullet"/>
      <w:lvlText w:val="•"/>
      <w:lvlJc w:val="left"/>
      <w:pPr>
        <w:ind w:left="8124" w:hanging="310"/>
      </w:pPr>
      <w:rPr>
        <w:rFonts w:hint="default"/>
        <w:lang w:val="sl" w:eastAsia="sl" w:bidi="sl"/>
      </w:rPr>
    </w:lvl>
  </w:abstractNum>
  <w:abstractNum w:abstractNumId="6">
    <w:nsid w:val="0053208E"/>
    <w:multiLevelType w:val="multilevel"/>
    <w:tmpl w:val="0053208E"/>
    <w:lvl w:ilvl="0" w:tentative="0">
      <w:start w:val="1"/>
      <w:numFmt w:val="decimal"/>
      <w:lvlText w:val="%1."/>
      <w:lvlJc w:val="left"/>
      <w:pPr>
        <w:ind w:left="1100" w:hanging="310"/>
        <w:jc w:val="left"/>
      </w:pPr>
      <w:rPr>
        <w:rFonts w:hint="default" w:ascii="微软雅黑" w:hAnsi="微软雅黑" w:eastAsia="微软雅黑" w:cs="微软雅黑"/>
        <w:color w:val="4D4D4D"/>
        <w:spacing w:val="-12"/>
        <w:w w:val="102"/>
        <w:sz w:val="27"/>
        <w:szCs w:val="27"/>
        <w:lang w:val="sl" w:eastAsia="sl" w:bidi="sl"/>
      </w:rPr>
    </w:lvl>
    <w:lvl w:ilvl="1" w:tentative="0">
      <w:start w:val="0"/>
      <w:numFmt w:val="bullet"/>
      <w:lvlText w:val="•"/>
      <w:lvlJc w:val="left"/>
      <w:pPr>
        <w:ind w:left="1978" w:hanging="310"/>
      </w:pPr>
      <w:rPr>
        <w:rFonts w:hint="default"/>
        <w:lang w:val="sl" w:eastAsia="sl" w:bidi="sl"/>
      </w:rPr>
    </w:lvl>
    <w:lvl w:ilvl="2" w:tentative="0">
      <w:start w:val="0"/>
      <w:numFmt w:val="bullet"/>
      <w:lvlText w:val="•"/>
      <w:lvlJc w:val="left"/>
      <w:pPr>
        <w:ind w:left="2856" w:hanging="310"/>
      </w:pPr>
      <w:rPr>
        <w:rFonts w:hint="default"/>
        <w:lang w:val="sl" w:eastAsia="sl" w:bidi="sl"/>
      </w:rPr>
    </w:lvl>
    <w:lvl w:ilvl="3" w:tentative="0">
      <w:start w:val="0"/>
      <w:numFmt w:val="bullet"/>
      <w:lvlText w:val="•"/>
      <w:lvlJc w:val="left"/>
      <w:pPr>
        <w:ind w:left="3734" w:hanging="310"/>
      </w:pPr>
      <w:rPr>
        <w:rFonts w:hint="default"/>
        <w:lang w:val="sl" w:eastAsia="sl" w:bidi="sl"/>
      </w:rPr>
    </w:lvl>
    <w:lvl w:ilvl="4" w:tentative="0">
      <w:start w:val="0"/>
      <w:numFmt w:val="bullet"/>
      <w:lvlText w:val="•"/>
      <w:lvlJc w:val="left"/>
      <w:pPr>
        <w:ind w:left="4612" w:hanging="310"/>
      </w:pPr>
      <w:rPr>
        <w:rFonts w:hint="default"/>
        <w:lang w:val="sl" w:eastAsia="sl" w:bidi="sl"/>
      </w:rPr>
    </w:lvl>
    <w:lvl w:ilvl="5" w:tentative="0">
      <w:start w:val="0"/>
      <w:numFmt w:val="bullet"/>
      <w:lvlText w:val="•"/>
      <w:lvlJc w:val="left"/>
      <w:pPr>
        <w:ind w:left="5490" w:hanging="310"/>
      </w:pPr>
      <w:rPr>
        <w:rFonts w:hint="default"/>
        <w:lang w:val="sl" w:eastAsia="sl" w:bidi="sl"/>
      </w:rPr>
    </w:lvl>
    <w:lvl w:ilvl="6" w:tentative="0">
      <w:start w:val="0"/>
      <w:numFmt w:val="bullet"/>
      <w:lvlText w:val="•"/>
      <w:lvlJc w:val="left"/>
      <w:pPr>
        <w:ind w:left="6368" w:hanging="310"/>
      </w:pPr>
      <w:rPr>
        <w:rFonts w:hint="default"/>
        <w:lang w:val="sl" w:eastAsia="sl" w:bidi="sl"/>
      </w:rPr>
    </w:lvl>
    <w:lvl w:ilvl="7" w:tentative="0">
      <w:start w:val="0"/>
      <w:numFmt w:val="bullet"/>
      <w:lvlText w:val="•"/>
      <w:lvlJc w:val="left"/>
      <w:pPr>
        <w:ind w:left="7246" w:hanging="310"/>
      </w:pPr>
      <w:rPr>
        <w:rFonts w:hint="default"/>
        <w:lang w:val="sl" w:eastAsia="sl" w:bidi="sl"/>
      </w:rPr>
    </w:lvl>
    <w:lvl w:ilvl="8" w:tentative="0">
      <w:start w:val="0"/>
      <w:numFmt w:val="bullet"/>
      <w:lvlText w:val="•"/>
      <w:lvlJc w:val="left"/>
      <w:pPr>
        <w:ind w:left="8124" w:hanging="310"/>
      </w:pPr>
      <w:rPr>
        <w:rFonts w:hint="default"/>
        <w:lang w:val="sl" w:eastAsia="sl" w:bidi="sl"/>
      </w:rPr>
    </w:lvl>
  </w:abstractNum>
  <w:abstractNum w:abstractNumId="7">
    <w:nsid w:val="0248C179"/>
    <w:multiLevelType w:val="multilevel"/>
    <w:tmpl w:val="0248C179"/>
    <w:lvl w:ilvl="0" w:tentative="0">
      <w:start w:val="1"/>
      <w:numFmt w:val="decimal"/>
      <w:lvlText w:val="%1."/>
      <w:lvlJc w:val="left"/>
      <w:pPr>
        <w:ind w:left="1100" w:hanging="310"/>
        <w:jc w:val="left"/>
      </w:pPr>
      <w:rPr>
        <w:rFonts w:hint="default" w:ascii="微软雅黑" w:hAnsi="微软雅黑" w:eastAsia="微软雅黑" w:cs="微软雅黑"/>
        <w:spacing w:val="-12"/>
        <w:w w:val="102"/>
        <w:sz w:val="27"/>
        <w:szCs w:val="27"/>
        <w:lang w:val="sl" w:eastAsia="sl" w:bidi="sl"/>
      </w:rPr>
    </w:lvl>
    <w:lvl w:ilvl="1" w:tentative="0">
      <w:start w:val="0"/>
      <w:numFmt w:val="bullet"/>
      <w:lvlText w:val="•"/>
      <w:lvlJc w:val="left"/>
      <w:pPr>
        <w:ind w:left="1978" w:hanging="310"/>
      </w:pPr>
      <w:rPr>
        <w:rFonts w:hint="default"/>
        <w:lang w:val="sl" w:eastAsia="sl" w:bidi="sl"/>
      </w:rPr>
    </w:lvl>
    <w:lvl w:ilvl="2" w:tentative="0">
      <w:start w:val="0"/>
      <w:numFmt w:val="bullet"/>
      <w:lvlText w:val="•"/>
      <w:lvlJc w:val="left"/>
      <w:pPr>
        <w:ind w:left="2856" w:hanging="310"/>
      </w:pPr>
      <w:rPr>
        <w:rFonts w:hint="default"/>
        <w:lang w:val="sl" w:eastAsia="sl" w:bidi="sl"/>
      </w:rPr>
    </w:lvl>
    <w:lvl w:ilvl="3" w:tentative="0">
      <w:start w:val="0"/>
      <w:numFmt w:val="bullet"/>
      <w:lvlText w:val="•"/>
      <w:lvlJc w:val="left"/>
      <w:pPr>
        <w:ind w:left="3734" w:hanging="310"/>
      </w:pPr>
      <w:rPr>
        <w:rFonts w:hint="default"/>
        <w:lang w:val="sl" w:eastAsia="sl" w:bidi="sl"/>
      </w:rPr>
    </w:lvl>
    <w:lvl w:ilvl="4" w:tentative="0">
      <w:start w:val="0"/>
      <w:numFmt w:val="bullet"/>
      <w:lvlText w:val="•"/>
      <w:lvlJc w:val="left"/>
      <w:pPr>
        <w:ind w:left="4612" w:hanging="310"/>
      </w:pPr>
      <w:rPr>
        <w:rFonts w:hint="default"/>
        <w:lang w:val="sl" w:eastAsia="sl" w:bidi="sl"/>
      </w:rPr>
    </w:lvl>
    <w:lvl w:ilvl="5" w:tentative="0">
      <w:start w:val="0"/>
      <w:numFmt w:val="bullet"/>
      <w:lvlText w:val="•"/>
      <w:lvlJc w:val="left"/>
      <w:pPr>
        <w:ind w:left="5490" w:hanging="310"/>
      </w:pPr>
      <w:rPr>
        <w:rFonts w:hint="default"/>
        <w:lang w:val="sl" w:eastAsia="sl" w:bidi="sl"/>
      </w:rPr>
    </w:lvl>
    <w:lvl w:ilvl="6" w:tentative="0">
      <w:start w:val="0"/>
      <w:numFmt w:val="bullet"/>
      <w:lvlText w:val="•"/>
      <w:lvlJc w:val="left"/>
      <w:pPr>
        <w:ind w:left="6368" w:hanging="310"/>
      </w:pPr>
      <w:rPr>
        <w:rFonts w:hint="default"/>
        <w:lang w:val="sl" w:eastAsia="sl" w:bidi="sl"/>
      </w:rPr>
    </w:lvl>
    <w:lvl w:ilvl="7" w:tentative="0">
      <w:start w:val="0"/>
      <w:numFmt w:val="bullet"/>
      <w:lvlText w:val="•"/>
      <w:lvlJc w:val="left"/>
      <w:pPr>
        <w:ind w:left="7246" w:hanging="310"/>
      </w:pPr>
      <w:rPr>
        <w:rFonts w:hint="default"/>
        <w:lang w:val="sl" w:eastAsia="sl" w:bidi="sl"/>
      </w:rPr>
    </w:lvl>
    <w:lvl w:ilvl="8" w:tentative="0">
      <w:start w:val="0"/>
      <w:numFmt w:val="bullet"/>
      <w:lvlText w:val="•"/>
      <w:lvlJc w:val="left"/>
      <w:pPr>
        <w:ind w:left="8124" w:hanging="310"/>
      </w:pPr>
      <w:rPr>
        <w:rFonts w:hint="default"/>
        <w:lang w:val="sl" w:eastAsia="sl" w:bidi="sl"/>
      </w:rPr>
    </w:lvl>
  </w:abstractNum>
  <w:abstractNum w:abstractNumId="8">
    <w:nsid w:val="03D62ECE"/>
    <w:multiLevelType w:val="multilevel"/>
    <w:tmpl w:val="03D62ECE"/>
    <w:lvl w:ilvl="0" w:tentative="0">
      <w:start w:val="1"/>
      <w:numFmt w:val="decimal"/>
      <w:lvlText w:val="%1."/>
      <w:lvlJc w:val="left"/>
      <w:pPr>
        <w:ind w:left="1100" w:hanging="310"/>
        <w:jc w:val="left"/>
      </w:pPr>
      <w:rPr>
        <w:rFonts w:hint="default" w:ascii="微软雅黑" w:hAnsi="微软雅黑" w:eastAsia="微软雅黑" w:cs="微软雅黑"/>
        <w:spacing w:val="-12"/>
        <w:w w:val="102"/>
        <w:sz w:val="27"/>
        <w:szCs w:val="27"/>
        <w:lang w:val="sl" w:eastAsia="sl" w:bidi="sl"/>
      </w:rPr>
    </w:lvl>
    <w:lvl w:ilvl="1" w:tentative="0">
      <w:start w:val="0"/>
      <w:numFmt w:val="bullet"/>
      <w:lvlText w:val="•"/>
      <w:lvlJc w:val="left"/>
      <w:pPr>
        <w:ind w:left="1978" w:hanging="310"/>
      </w:pPr>
      <w:rPr>
        <w:rFonts w:hint="default"/>
        <w:lang w:val="sl" w:eastAsia="sl" w:bidi="sl"/>
      </w:rPr>
    </w:lvl>
    <w:lvl w:ilvl="2" w:tentative="0">
      <w:start w:val="0"/>
      <w:numFmt w:val="bullet"/>
      <w:lvlText w:val="•"/>
      <w:lvlJc w:val="left"/>
      <w:pPr>
        <w:ind w:left="2856" w:hanging="310"/>
      </w:pPr>
      <w:rPr>
        <w:rFonts w:hint="default"/>
        <w:lang w:val="sl" w:eastAsia="sl" w:bidi="sl"/>
      </w:rPr>
    </w:lvl>
    <w:lvl w:ilvl="3" w:tentative="0">
      <w:start w:val="0"/>
      <w:numFmt w:val="bullet"/>
      <w:lvlText w:val="•"/>
      <w:lvlJc w:val="left"/>
      <w:pPr>
        <w:ind w:left="3734" w:hanging="310"/>
      </w:pPr>
      <w:rPr>
        <w:rFonts w:hint="default"/>
        <w:lang w:val="sl" w:eastAsia="sl" w:bidi="sl"/>
      </w:rPr>
    </w:lvl>
    <w:lvl w:ilvl="4" w:tentative="0">
      <w:start w:val="0"/>
      <w:numFmt w:val="bullet"/>
      <w:lvlText w:val="•"/>
      <w:lvlJc w:val="left"/>
      <w:pPr>
        <w:ind w:left="4612" w:hanging="310"/>
      </w:pPr>
      <w:rPr>
        <w:rFonts w:hint="default"/>
        <w:lang w:val="sl" w:eastAsia="sl" w:bidi="sl"/>
      </w:rPr>
    </w:lvl>
    <w:lvl w:ilvl="5" w:tentative="0">
      <w:start w:val="0"/>
      <w:numFmt w:val="bullet"/>
      <w:lvlText w:val="•"/>
      <w:lvlJc w:val="left"/>
      <w:pPr>
        <w:ind w:left="5490" w:hanging="310"/>
      </w:pPr>
      <w:rPr>
        <w:rFonts w:hint="default"/>
        <w:lang w:val="sl" w:eastAsia="sl" w:bidi="sl"/>
      </w:rPr>
    </w:lvl>
    <w:lvl w:ilvl="6" w:tentative="0">
      <w:start w:val="0"/>
      <w:numFmt w:val="bullet"/>
      <w:lvlText w:val="•"/>
      <w:lvlJc w:val="left"/>
      <w:pPr>
        <w:ind w:left="6368" w:hanging="310"/>
      </w:pPr>
      <w:rPr>
        <w:rFonts w:hint="default"/>
        <w:lang w:val="sl" w:eastAsia="sl" w:bidi="sl"/>
      </w:rPr>
    </w:lvl>
    <w:lvl w:ilvl="7" w:tentative="0">
      <w:start w:val="0"/>
      <w:numFmt w:val="bullet"/>
      <w:lvlText w:val="•"/>
      <w:lvlJc w:val="left"/>
      <w:pPr>
        <w:ind w:left="7246" w:hanging="310"/>
      </w:pPr>
      <w:rPr>
        <w:rFonts w:hint="default"/>
        <w:lang w:val="sl" w:eastAsia="sl" w:bidi="sl"/>
      </w:rPr>
    </w:lvl>
    <w:lvl w:ilvl="8" w:tentative="0">
      <w:start w:val="0"/>
      <w:numFmt w:val="bullet"/>
      <w:lvlText w:val="•"/>
      <w:lvlJc w:val="left"/>
      <w:pPr>
        <w:ind w:left="8124" w:hanging="310"/>
      </w:pPr>
      <w:rPr>
        <w:rFonts w:hint="default"/>
        <w:lang w:val="sl" w:eastAsia="sl" w:bidi="sl"/>
      </w:rPr>
    </w:lvl>
  </w:abstractNum>
  <w:abstractNum w:abstractNumId="9">
    <w:nsid w:val="25B654F3"/>
    <w:multiLevelType w:val="multilevel"/>
    <w:tmpl w:val="25B654F3"/>
    <w:lvl w:ilvl="0" w:tentative="0">
      <w:start w:val="1"/>
      <w:numFmt w:val="decimal"/>
      <w:lvlText w:val="%1."/>
      <w:lvlJc w:val="left"/>
      <w:pPr>
        <w:ind w:left="1100" w:hanging="310"/>
        <w:jc w:val="left"/>
      </w:pPr>
      <w:rPr>
        <w:rFonts w:hint="default" w:ascii="微软雅黑" w:hAnsi="微软雅黑" w:eastAsia="微软雅黑" w:cs="微软雅黑"/>
        <w:spacing w:val="-12"/>
        <w:w w:val="102"/>
        <w:sz w:val="27"/>
        <w:szCs w:val="27"/>
        <w:lang w:val="sl" w:eastAsia="sl" w:bidi="sl"/>
      </w:rPr>
    </w:lvl>
    <w:lvl w:ilvl="1" w:tentative="0">
      <w:start w:val="0"/>
      <w:numFmt w:val="bullet"/>
      <w:lvlText w:val="•"/>
      <w:lvlJc w:val="left"/>
      <w:pPr>
        <w:ind w:left="1978" w:hanging="310"/>
      </w:pPr>
      <w:rPr>
        <w:rFonts w:hint="default"/>
        <w:lang w:val="sl" w:eastAsia="sl" w:bidi="sl"/>
      </w:rPr>
    </w:lvl>
    <w:lvl w:ilvl="2" w:tentative="0">
      <w:start w:val="0"/>
      <w:numFmt w:val="bullet"/>
      <w:lvlText w:val="•"/>
      <w:lvlJc w:val="left"/>
      <w:pPr>
        <w:ind w:left="2856" w:hanging="310"/>
      </w:pPr>
      <w:rPr>
        <w:rFonts w:hint="default"/>
        <w:lang w:val="sl" w:eastAsia="sl" w:bidi="sl"/>
      </w:rPr>
    </w:lvl>
    <w:lvl w:ilvl="3" w:tentative="0">
      <w:start w:val="0"/>
      <w:numFmt w:val="bullet"/>
      <w:lvlText w:val="•"/>
      <w:lvlJc w:val="left"/>
      <w:pPr>
        <w:ind w:left="3734" w:hanging="310"/>
      </w:pPr>
      <w:rPr>
        <w:rFonts w:hint="default"/>
        <w:lang w:val="sl" w:eastAsia="sl" w:bidi="sl"/>
      </w:rPr>
    </w:lvl>
    <w:lvl w:ilvl="4" w:tentative="0">
      <w:start w:val="0"/>
      <w:numFmt w:val="bullet"/>
      <w:lvlText w:val="•"/>
      <w:lvlJc w:val="left"/>
      <w:pPr>
        <w:ind w:left="4612" w:hanging="310"/>
      </w:pPr>
      <w:rPr>
        <w:rFonts w:hint="default"/>
        <w:lang w:val="sl" w:eastAsia="sl" w:bidi="sl"/>
      </w:rPr>
    </w:lvl>
    <w:lvl w:ilvl="5" w:tentative="0">
      <w:start w:val="0"/>
      <w:numFmt w:val="bullet"/>
      <w:lvlText w:val="•"/>
      <w:lvlJc w:val="left"/>
      <w:pPr>
        <w:ind w:left="5490" w:hanging="310"/>
      </w:pPr>
      <w:rPr>
        <w:rFonts w:hint="default"/>
        <w:lang w:val="sl" w:eastAsia="sl" w:bidi="sl"/>
      </w:rPr>
    </w:lvl>
    <w:lvl w:ilvl="6" w:tentative="0">
      <w:start w:val="0"/>
      <w:numFmt w:val="bullet"/>
      <w:lvlText w:val="•"/>
      <w:lvlJc w:val="left"/>
      <w:pPr>
        <w:ind w:left="6368" w:hanging="310"/>
      </w:pPr>
      <w:rPr>
        <w:rFonts w:hint="default"/>
        <w:lang w:val="sl" w:eastAsia="sl" w:bidi="sl"/>
      </w:rPr>
    </w:lvl>
    <w:lvl w:ilvl="7" w:tentative="0">
      <w:start w:val="0"/>
      <w:numFmt w:val="bullet"/>
      <w:lvlText w:val="•"/>
      <w:lvlJc w:val="left"/>
      <w:pPr>
        <w:ind w:left="7246" w:hanging="310"/>
      </w:pPr>
      <w:rPr>
        <w:rFonts w:hint="default"/>
        <w:lang w:val="sl" w:eastAsia="sl" w:bidi="sl"/>
      </w:rPr>
    </w:lvl>
    <w:lvl w:ilvl="8" w:tentative="0">
      <w:start w:val="0"/>
      <w:numFmt w:val="bullet"/>
      <w:lvlText w:val="•"/>
      <w:lvlJc w:val="left"/>
      <w:pPr>
        <w:ind w:left="8124" w:hanging="310"/>
      </w:pPr>
      <w:rPr>
        <w:rFonts w:hint="default"/>
        <w:lang w:val="sl" w:eastAsia="sl" w:bidi="sl"/>
      </w:rPr>
    </w:lvl>
  </w:abstractNum>
  <w:abstractNum w:abstractNumId="10">
    <w:nsid w:val="2A8F537B"/>
    <w:multiLevelType w:val="multilevel"/>
    <w:tmpl w:val="2A8F537B"/>
    <w:lvl w:ilvl="0" w:tentative="0">
      <w:start w:val="1"/>
      <w:numFmt w:val="decimal"/>
      <w:lvlText w:val="%1."/>
      <w:lvlJc w:val="left"/>
      <w:pPr>
        <w:ind w:left="790" w:hanging="310"/>
        <w:jc w:val="left"/>
      </w:pPr>
      <w:rPr>
        <w:rFonts w:hint="default" w:ascii="微软雅黑" w:hAnsi="微软雅黑" w:eastAsia="微软雅黑" w:cs="微软雅黑"/>
        <w:color w:val="4D4D4D"/>
        <w:spacing w:val="-12"/>
        <w:w w:val="102"/>
        <w:sz w:val="27"/>
        <w:szCs w:val="27"/>
        <w:lang w:val="sl" w:eastAsia="sl" w:bidi="sl"/>
      </w:rPr>
    </w:lvl>
    <w:lvl w:ilvl="1" w:tentative="0">
      <w:start w:val="0"/>
      <w:numFmt w:val="bullet"/>
      <w:lvlText w:val="•"/>
      <w:lvlJc w:val="left"/>
      <w:pPr>
        <w:ind w:left="1708" w:hanging="310"/>
      </w:pPr>
      <w:rPr>
        <w:rFonts w:hint="default"/>
        <w:lang w:val="sl" w:eastAsia="sl" w:bidi="sl"/>
      </w:rPr>
    </w:lvl>
    <w:lvl w:ilvl="2" w:tentative="0">
      <w:start w:val="0"/>
      <w:numFmt w:val="bullet"/>
      <w:lvlText w:val="•"/>
      <w:lvlJc w:val="left"/>
      <w:pPr>
        <w:ind w:left="2616" w:hanging="310"/>
      </w:pPr>
      <w:rPr>
        <w:rFonts w:hint="default"/>
        <w:lang w:val="sl" w:eastAsia="sl" w:bidi="sl"/>
      </w:rPr>
    </w:lvl>
    <w:lvl w:ilvl="3" w:tentative="0">
      <w:start w:val="0"/>
      <w:numFmt w:val="bullet"/>
      <w:lvlText w:val="•"/>
      <w:lvlJc w:val="left"/>
      <w:pPr>
        <w:ind w:left="3524" w:hanging="310"/>
      </w:pPr>
      <w:rPr>
        <w:rFonts w:hint="default"/>
        <w:lang w:val="sl" w:eastAsia="sl" w:bidi="sl"/>
      </w:rPr>
    </w:lvl>
    <w:lvl w:ilvl="4" w:tentative="0">
      <w:start w:val="0"/>
      <w:numFmt w:val="bullet"/>
      <w:lvlText w:val="•"/>
      <w:lvlJc w:val="left"/>
      <w:pPr>
        <w:ind w:left="4432" w:hanging="310"/>
      </w:pPr>
      <w:rPr>
        <w:rFonts w:hint="default"/>
        <w:lang w:val="sl" w:eastAsia="sl" w:bidi="sl"/>
      </w:rPr>
    </w:lvl>
    <w:lvl w:ilvl="5" w:tentative="0">
      <w:start w:val="0"/>
      <w:numFmt w:val="bullet"/>
      <w:lvlText w:val="•"/>
      <w:lvlJc w:val="left"/>
      <w:pPr>
        <w:ind w:left="5340" w:hanging="310"/>
      </w:pPr>
      <w:rPr>
        <w:rFonts w:hint="default"/>
        <w:lang w:val="sl" w:eastAsia="sl" w:bidi="sl"/>
      </w:rPr>
    </w:lvl>
    <w:lvl w:ilvl="6" w:tentative="0">
      <w:start w:val="0"/>
      <w:numFmt w:val="bullet"/>
      <w:lvlText w:val="•"/>
      <w:lvlJc w:val="left"/>
      <w:pPr>
        <w:ind w:left="6248" w:hanging="310"/>
      </w:pPr>
      <w:rPr>
        <w:rFonts w:hint="default"/>
        <w:lang w:val="sl" w:eastAsia="sl" w:bidi="sl"/>
      </w:rPr>
    </w:lvl>
    <w:lvl w:ilvl="7" w:tentative="0">
      <w:start w:val="0"/>
      <w:numFmt w:val="bullet"/>
      <w:lvlText w:val="•"/>
      <w:lvlJc w:val="left"/>
      <w:pPr>
        <w:ind w:left="7156" w:hanging="310"/>
      </w:pPr>
      <w:rPr>
        <w:rFonts w:hint="default"/>
        <w:lang w:val="sl" w:eastAsia="sl" w:bidi="sl"/>
      </w:rPr>
    </w:lvl>
    <w:lvl w:ilvl="8" w:tentative="0">
      <w:start w:val="0"/>
      <w:numFmt w:val="bullet"/>
      <w:lvlText w:val="•"/>
      <w:lvlJc w:val="left"/>
      <w:pPr>
        <w:ind w:left="8064" w:hanging="310"/>
      </w:pPr>
      <w:rPr>
        <w:rFonts w:hint="default"/>
        <w:lang w:val="sl" w:eastAsia="sl" w:bidi="sl"/>
      </w:rPr>
    </w:lvl>
  </w:abstractNum>
  <w:abstractNum w:abstractNumId="11">
    <w:nsid w:val="4D4DC07F"/>
    <w:multiLevelType w:val="multilevel"/>
    <w:tmpl w:val="4D4DC07F"/>
    <w:lvl w:ilvl="0" w:tentative="0">
      <w:start w:val="1"/>
      <w:numFmt w:val="decimal"/>
      <w:lvlText w:val="(%1)"/>
      <w:lvlJc w:val="left"/>
      <w:pPr>
        <w:ind w:left="100" w:hanging="429"/>
        <w:jc w:val="left"/>
      </w:pPr>
      <w:rPr>
        <w:rFonts w:hint="default" w:ascii="微软雅黑" w:hAnsi="微软雅黑" w:eastAsia="微软雅黑" w:cs="微软雅黑"/>
        <w:color w:val="4D4D4D"/>
        <w:w w:val="102"/>
        <w:sz w:val="27"/>
        <w:szCs w:val="27"/>
        <w:lang w:val="sl" w:eastAsia="sl" w:bidi="sl"/>
      </w:rPr>
    </w:lvl>
    <w:lvl w:ilvl="1" w:tentative="0">
      <w:start w:val="1"/>
      <w:numFmt w:val="decimal"/>
      <w:lvlText w:val="%2."/>
      <w:lvlJc w:val="left"/>
      <w:pPr>
        <w:ind w:left="790" w:hanging="310"/>
        <w:jc w:val="left"/>
      </w:pPr>
      <w:rPr>
        <w:rFonts w:hint="default" w:ascii="微软雅黑" w:hAnsi="微软雅黑" w:eastAsia="微软雅黑" w:cs="微软雅黑"/>
        <w:spacing w:val="-12"/>
        <w:w w:val="102"/>
        <w:sz w:val="27"/>
        <w:szCs w:val="27"/>
        <w:lang w:val="sl" w:eastAsia="sl" w:bidi="sl"/>
      </w:rPr>
    </w:lvl>
    <w:lvl w:ilvl="2" w:tentative="0">
      <w:start w:val="0"/>
      <w:numFmt w:val="bullet"/>
      <w:lvlText w:val="•"/>
      <w:lvlJc w:val="left"/>
      <w:pPr>
        <w:ind w:left="1808" w:hanging="310"/>
      </w:pPr>
      <w:rPr>
        <w:rFonts w:hint="default"/>
        <w:lang w:val="sl" w:eastAsia="sl" w:bidi="sl"/>
      </w:rPr>
    </w:lvl>
    <w:lvl w:ilvl="3" w:tentative="0">
      <w:start w:val="0"/>
      <w:numFmt w:val="bullet"/>
      <w:lvlText w:val="•"/>
      <w:lvlJc w:val="left"/>
      <w:pPr>
        <w:ind w:left="2817" w:hanging="310"/>
      </w:pPr>
      <w:rPr>
        <w:rFonts w:hint="default"/>
        <w:lang w:val="sl" w:eastAsia="sl" w:bidi="sl"/>
      </w:rPr>
    </w:lvl>
    <w:lvl w:ilvl="4" w:tentative="0">
      <w:start w:val="0"/>
      <w:numFmt w:val="bullet"/>
      <w:lvlText w:val="•"/>
      <w:lvlJc w:val="left"/>
      <w:pPr>
        <w:ind w:left="3826" w:hanging="310"/>
      </w:pPr>
      <w:rPr>
        <w:rFonts w:hint="default"/>
        <w:lang w:val="sl" w:eastAsia="sl" w:bidi="sl"/>
      </w:rPr>
    </w:lvl>
    <w:lvl w:ilvl="5" w:tentative="0">
      <w:start w:val="0"/>
      <w:numFmt w:val="bullet"/>
      <w:lvlText w:val="•"/>
      <w:lvlJc w:val="left"/>
      <w:pPr>
        <w:ind w:left="4835" w:hanging="310"/>
      </w:pPr>
      <w:rPr>
        <w:rFonts w:hint="default"/>
        <w:lang w:val="sl" w:eastAsia="sl" w:bidi="sl"/>
      </w:rPr>
    </w:lvl>
    <w:lvl w:ilvl="6" w:tentative="0">
      <w:start w:val="0"/>
      <w:numFmt w:val="bullet"/>
      <w:lvlText w:val="•"/>
      <w:lvlJc w:val="left"/>
      <w:pPr>
        <w:ind w:left="5844" w:hanging="310"/>
      </w:pPr>
      <w:rPr>
        <w:rFonts w:hint="default"/>
        <w:lang w:val="sl" w:eastAsia="sl" w:bidi="sl"/>
      </w:rPr>
    </w:lvl>
    <w:lvl w:ilvl="7" w:tentative="0">
      <w:start w:val="0"/>
      <w:numFmt w:val="bullet"/>
      <w:lvlText w:val="•"/>
      <w:lvlJc w:val="left"/>
      <w:pPr>
        <w:ind w:left="6853" w:hanging="310"/>
      </w:pPr>
      <w:rPr>
        <w:rFonts w:hint="default"/>
        <w:lang w:val="sl" w:eastAsia="sl" w:bidi="sl"/>
      </w:rPr>
    </w:lvl>
    <w:lvl w:ilvl="8" w:tentative="0">
      <w:start w:val="0"/>
      <w:numFmt w:val="bullet"/>
      <w:lvlText w:val="•"/>
      <w:lvlJc w:val="left"/>
      <w:pPr>
        <w:ind w:left="7862" w:hanging="310"/>
      </w:pPr>
      <w:rPr>
        <w:rFonts w:hint="default"/>
        <w:lang w:val="sl" w:eastAsia="sl" w:bidi="sl"/>
      </w:rPr>
    </w:lvl>
  </w:abstractNum>
  <w:abstractNum w:abstractNumId="12">
    <w:nsid w:val="59ADCABA"/>
    <w:multiLevelType w:val="multilevel"/>
    <w:tmpl w:val="59ADCABA"/>
    <w:lvl w:ilvl="0" w:tentative="0">
      <w:start w:val="1"/>
      <w:numFmt w:val="decimal"/>
      <w:lvlText w:val="%1."/>
      <w:lvlJc w:val="left"/>
      <w:pPr>
        <w:ind w:left="790" w:hanging="332"/>
        <w:jc w:val="left"/>
      </w:pPr>
      <w:rPr>
        <w:rFonts w:hint="default" w:ascii="微软雅黑" w:hAnsi="微软雅黑" w:eastAsia="微软雅黑" w:cs="微软雅黑"/>
        <w:b/>
        <w:bCs/>
        <w:spacing w:val="-6"/>
        <w:w w:val="102"/>
        <w:sz w:val="27"/>
        <w:szCs w:val="27"/>
        <w:lang w:val="sl" w:eastAsia="sl" w:bidi="sl"/>
      </w:rPr>
    </w:lvl>
    <w:lvl w:ilvl="1" w:tentative="0">
      <w:start w:val="0"/>
      <w:numFmt w:val="bullet"/>
      <w:lvlText w:val="•"/>
      <w:lvlJc w:val="left"/>
      <w:pPr>
        <w:ind w:left="1708" w:hanging="332"/>
      </w:pPr>
      <w:rPr>
        <w:rFonts w:hint="default"/>
        <w:lang w:val="sl" w:eastAsia="sl" w:bidi="sl"/>
      </w:rPr>
    </w:lvl>
    <w:lvl w:ilvl="2" w:tentative="0">
      <w:start w:val="0"/>
      <w:numFmt w:val="bullet"/>
      <w:lvlText w:val="•"/>
      <w:lvlJc w:val="left"/>
      <w:pPr>
        <w:ind w:left="2616" w:hanging="332"/>
      </w:pPr>
      <w:rPr>
        <w:rFonts w:hint="default"/>
        <w:lang w:val="sl" w:eastAsia="sl" w:bidi="sl"/>
      </w:rPr>
    </w:lvl>
    <w:lvl w:ilvl="3" w:tentative="0">
      <w:start w:val="0"/>
      <w:numFmt w:val="bullet"/>
      <w:lvlText w:val="•"/>
      <w:lvlJc w:val="left"/>
      <w:pPr>
        <w:ind w:left="3524" w:hanging="332"/>
      </w:pPr>
      <w:rPr>
        <w:rFonts w:hint="default"/>
        <w:lang w:val="sl" w:eastAsia="sl" w:bidi="sl"/>
      </w:rPr>
    </w:lvl>
    <w:lvl w:ilvl="4" w:tentative="0">
      <w:start w:val="0"/>
      <w:numFmt w:val="bullet"/>
      <w:lvlText w:val="•"/>
      <w:lvlJc w:val="left"/>
      <w:pPr>
        <w:ind w:left="4432" w:hanging="332"/>
      </w:pPr>
      <w:rPr>
        <w:rFonts w:hint="default"/>
        <w:lang w:val="sl" w:eastAsia="sl" w:bidi="sl"/>
      </w:rPr>
    </w:lvl>
    <w:lvl w:ilvl="5" w:tentative="0">
      <w:start w:val="0"/>
      <w:numFmt w:val="bullet"/>
      <w:lvlText w:val="•"/>
      <w:lvlJc w:val="left"/>
      <w:pPr>
        <w:ind w:left="5340" w:hanging="332"/>
      </w:pPr>
      <w:rPr>
        <w:rFonts w:hint="default"/>
        <w:lang w:val="sl" w:eastAsia="sl" w:bidi="sl"/>
      </w:rPr>
    </w:lvl>
    <w:lvl w:ilvl="6" w:tentative="0">
      <w:start w:val="0"/>
      <w:numFmt w:val="bullet"/>
      <w:lvlText w:val="•"/>
      <w:lvlJc w:val="left"/>
      <w:pPr>
        <w:ind w:left="6248" w:hanging="332"/>
      </w:pPr>
      <w:rPr>
        <w:rFonts w:hint="default"/>
        <w:lang w:val="sl" w:eastAsia="sl" w:bidi="sl"/>
      </w:rPr>
    </w:lvl>
    <w:lvl w:ilvl="7" w:tentative="0">
      <w:start w:val="0"/>
      <w:numFmt w:val="bullet"/>
      <w:lvlText w:val="•"/>
      <w:lvlJc w:val="left"/>
      <w:pPr>
        <w:ind w:left="7156" w:hanging="332"/>
      </w:pPr>
      <w:rPr>
        <w:rFonts w:hint="default"/>
        <w:lang w:val="sl" w:eastAsia="sl" w:bidi="sl"/>
      </w:rPr>
    </w:lvl>
    <w:lvl w:ilvl="8" w:tentative="0">
      <w:start w:val="0"/>
      <w:numFmt w:val="bullet"/>
      <w:lvlText w:val="•"/>
      <w:lvlJc w:val="left"/>
      <w:pPr>
        <w:ind w:left="8064" w:hanging="332"/>
      </w:pPr>
      <w:rPr>
        <w:rFonts w:hint="default"/>
        <w:lang w:val="sl" w:eastAsia="sl" w:bidi="sl"/>
      </w:rPr>
    </w:lvl>
  </w:abstractNum>
  <w:abstractNum w:abstractNumId="13">
    <w:nsid w:val="5A241D34"/>
    <w:multiLevelType w:val="multilevel"/>
    <w:tmpl w:val="5A241D34"/>
    <w:lvl w:ilvl="0" w:tentative="0">
      <w:start w:val="1"/>
      <w:numFmt w:val="decimal"/>
      <w:lvlText w:val="%1."/>
      <w:lvlJc w:val="left"/>
      <w:pPr>
        <w:ind w:left="340" w:hanging="236"/>
        <w:jc w:val="left"/>
      </w:pPr>
      <w:rPr>
        <w:rFonts w:hint="default" w:ascii="微软雅黑" w:hAnsi="微软雅黑" w:eastAsia="微软雅黑" w:cs="微软雅黑"/>
        <w:color w:val="4F4F4F"/>
        <w:w w:val="100"/>
        <w:sz w:val="21"/>
        <w:szCs w:val="21"/>
        <w:lang w:val="sl" w:eastAsia="sl" w:bidi="sl"/>
      </w:rPr>
    </w:lvl>
    <w:lvl w:ilvl="1" w:tentative="0">
      <w:start w:val="0"/>
      <w:numFmt w:val="bullet"/>
      <w:lvlText w:val="•"/>
      <w:lvlJc w:val="left"/>
      <w:pPr>
        <w:ind w:left="409" w:hanging="236"/>
      </w:pPr>
      <w:rPr>
        <w:rFonts w:hint="default"/>
        <w:lang w:val="sl" w:eastAsia="sl" w:bidi="sl"/>
      </w:rPr>
    </w:lvl>
    <w:lvl w:ilvl="2" w:tentative="0">
      <w:start w:val="0"/>
      <w:numFmt w:val="bullet"/>
      <w:lvlText w:val="•"/>
      <w:lvlJc w:val="left"/>
      <w:pPr>
        <w:ind w:left="478" w:hanging="236"/>
      </w:pPr>
      <w:rPr>
        <w:rFonts w:hint="default"/>
        <w:lang w:val="sl" w:eastAsia="sl" w:bidi="sl"/>
      </w:rPr>
    </w:lvl>
    <w:lvl w:ilvl="3" w:tentative="0">
      <w:start w:val="0"/>
      <w:numFmt w:val="bullet"/>
      <w:lvlText w:val="•"/>
      <w:lvlJc w:val="left"/>
      <w:pPr>
        <w:ind w:left="547" w:hanging="236"/>
      </w:pPr>
      <w:rPr>
        <w:rFonts w:hint="default"/>
        <w:lang w:val="sl" w:eastAsia="sl" w:bidi="sl"/>
      </w:rPr>
    </w:lvl>
    <w:lvl w:ilvl="4" w:tentative="0">
      <w:start w:val="0"/>
      <w:numFmt w:val="bullet"/>
      <w:lvlText w:val="•"/>
      <w:lvlJc w:val="left"/>
      <w:pPr>
        <w:ind w:left="616" w:hanging="236"/>
      </w:pPr>
      <w:rPr>
        <w:rFonts w:hint="default"/>
        <w:lang w:val="sl" w:eastAsia="sl" w:bidi="sl"/>
      </w:rPr>
    </w:lvl>
    <w:lvl w:ilvl="5" w:tentative="0">
      <w:start w:val="0"/>
      <w:numFmt w:val="bullet"/>
      <w:lvlText w:val="•"/>
      <w:lvlJc w:val="left"/>
      <w:pPr>
        <w:ind w:left="685" w:hanging="236"/>
      </w:pPr>
      <w:rPr>
        <w:rFonts w:hint="default"/>
        <w:lang w:val="sl" w:eastAsia="sl" w:bidi="sl"/>
      </w:rPr>
    </w:lvl>
    <w:lvl w:ilvl="6" w:tentative="0">
      <w:start w:val="0"/>
      <w:numFmt w:val="bullet"/>
      <w:lvlText w:val="•"/>
      <w:lvlJc w:val="left"/>
      <w:pPr>
        <w:ind w:left="754" w:hanging="236"/>
      </w:pPr>
      <w:rPr>
        <w:rFonts w:hint="default"/>
        <w:lang w:val="sl" w:eastAsia="sl" w:bidi="sl"/>
      </w:rPr>
    </w:lvl>
    <w:lvl w:ilvl="7" w:tentative="0">
      <w:start w:val="0"/>
      <w:numFmt w:val="bullet"/>
      <w:lvlText w:val="•"/>
      <w:lvlJc w:val="left"/>
      <w:pPr>
        <w:ind w:left="823" w:hanging="236"/>
      </w:pPr>
      <w:rPr>
        <w:rFonts w:hint="default"/>
        <w:lang w:val="sl" w:eastAsia="sl" w:bidi="sl"/>
      </w:rPr>
    </w:lvl>
    <w:lvl w:ilvl="8" w:tentative="0">
      <w:start w:val="0"/>
      <w:numFmt w:val="bullet"/>
      <w:lvlText w:val="•"/>
      <w:lvlJc w:val="left"/>
      <w:pPr>
        <w:ind w:left="892" w:hanging="236"/>
      </w:pPr>
      <w:rPr>
        <w:rFonts w:hint="default"/>
        <w:lang w:val="sl" w:eastAsia="sl" w:bidi="sl"/>
      </w:rPr>
    </w:lvl>
  </w:abstractNum>
  <w:abstractNum w:abstractNumId="14">
    <w:nsid w:val="72183CF9"/>
    <w:multiLevelType w:val="multilevel"/>
    <w:tmpl w:val="72183CF9"/>
    <w:lvl w:ilvl="0" w:tentative="0">
      <w:start w:val="1"/>
      <w:numFmt w:val="decimal"/>
      <w:lvlText w:val="%1."/>
      <w:lvlJc w:val="left"/>
      <w:pPr>
        <w:ind w:left="790" w:hanging="310"/>
        <w:jc w:val="left"/>
      </w:pPr>
      <w:rPr>
        <w:rFonts w:hint="default" w:ascii="微软雅黑" w:hAnsi="微软雅黑" w:eastAsia="微软雅黑" w:cs="微软雅黑"/>
        <w:spacing w:val="-12"/>
        <w:w w:val="102"/>
        <w:sz w:val="27"/>
        <w:szCs w:val="27"/>
        <w:lang w:val="sl" w:eastAsia="sl" w:bidi="sl"/>
      </w:rPr>
    </w:lvl>
    <w:lvl w:ilvl="1" w:tentative="0">
      <w:start w:val="0"/>
      <w:numFmt w:val="bullet"/>
      <w:lvlText w:val="•"/>
      <w:lvlJc w:val="left"/>
      <w:pPr>
        <w:ind w:left="1708" w:hanging="310"/>
      </w:pPr>
      <w:rPr>
        <w:rFonts w:hint="default"/>
        <w:lang w:val="sl" w:eastAsia="sl" w:bidi="sl"/>
      </w:rPr>
    </w:lvl>
    <w:lvl w:ilvl="2" w:tentative="0">
      <w:start w:val="0"/>
      <w:numFmt w:val="bullet"/>
      <w:lvlText w:val="•"/>
      <w:lvlJc w:val="left"/>
      <w:pPr>
        <w:ind w:left="2616" w:hanging="310"/>
      </w:pPr>
      <w:rPr>
        <w:rFonts w:hint="default"/>
        <w:lang w:val="sl" w:eastAsia="sl" w:bidi="sl"/>
      </w:rPr>
    </w:lvl>
    <w:lvl w:ilvl="3" w:tentative="0">
      <w:start w:val="0"/>
      <w:numFmt w:val="bullet"/>
      <w:lvlText w:val="•"/>
      <w:lvlJc w:val="left"/>
      <w:pPr>
        <w:ind w:left="3524" w:hanging="310"/>
      </w:pPr>
      <w:rPr>
        <w:rFonts w:hint="default"/>
        <w:lang w:val="sl" w:eastAsia="sl" w:bidi="sl"/>
      </w:rPr>
    </w:lvl>
    <w:lvl w:ilvl="4" w:tentative="0">
      <w:start w:val="0"/>
      <w:numFmt w:val="bullet"/>
      <w:lvlText w:val="•"/>
      <w:lvlJc w:val="left"/>
      <w:pPr>
        <w:ind w:left="4432" w:hanging="310"/>
      </w:pPr>
      <w:rPr>
        <w:rFonts w:hint="default"/>
        <w:lang w:val="sl" w:eastAsia="sl" w:bidi="sl"/>
      </w:rPr>
    </w:lvl>
    <w:lvl w:ilvl="5" w:tentative="0">
      <w:start w:val="0"/>
      <w:numFmt w:val="bullet"/>
      <w:lvlText w:val="•"/>
      <w:lvlJc w:val="left"/>
      <w:pPr>
        <w:ind w:left="5340" w:hanging="310"/>
      </w:pPr>
      <w:rPr>
        <w:rFonts w:hint="default"/>
        <w:lang w:val="sl" w:eastAsia="sl" w:bidi="sl"/>
      </w:rPr>
    </w:lvl>
    <w:lvl w:ilvl="6" w:tentative="0">
      <w:start w:val="0"/>
      <w:numFmt w:val="bullet"/>
      <w:lvlText w:val="•"/>
      <w:lvlJc w:val="left"/>
      <w:pPr>
        <w:ind w:left="6248" w:hanging="310"/>
      </w:pPr>
      <w:rPr>
        <w:rFonts w:hint="default"/>
        <w:lang w:val="sl" w:eastAsia="sl" w:bidi="sl"/>
      </w:rPr>
    </w:lvl>
    <w:lvl w:ilvl="7" w:tentative="0">
      <w:start w:val="0"/>
      <w:numFmt w:val="bullet"/>
      <w:lvlText w:val="•"/>
      <w:lvlJc w:val="left"/>
      <w:pPr>
        <w:ind w:left="7156" w:hanging="310"/>
      </w:pPr>
      <w:rPr>
        <w:rFonts w:hint="default"/>
        <w:lang w:val="sl" w:eastAsia="sl" w:bidi="sl"/>
      </w:rPr>
    </w:lvl>
    <w:lvl w:ilvl="8" w:tentative="0">
      <w:start w:val="0"/>
      <w:numFmt w:val="bullet"/>
      <w:lvlText w:val="•"/>
      <w:lvlJc w:val="left"/>
      <w:pPr>
        <w:ind w:left="8064" w:hanging="310"/>
      </w:pPr>
      <w:rPr>
        <w:rFonts w:hint="default"/>
        <w:lang w:val="sl" w:eastAsia="sl" w:bidi="sl"/>
      </w:r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2"/>
  </w:compat>
  <w:rsids>
    <w:rsidRoot w:val="00000000"/>
    <w:rsid w:val="0B8250C8"/>
    <w:rsid w:val="277B4E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sl" w:eastAsia="sl" w:bidi="sl"/>
    </w:rPr>
  </w:style>
  <w:style w:type="paragraph" w:styleId="2">
    <w:name w:val="heading 1"/>
    <w:basedOn w:val="1"/>
    <w:next w:val="1"/>
    <w:qFormat/>
    <w:uiPriority w:val="1"/>
    <w:pPr>
      <w:spacing w:line="724" w:lineRule="exact"/>
      <w:ind w:left="100"/>
      <w:outlineLvl w:val="1"/>
    </w:pPr>
    <w:rPr>
      <w:rFonts w:ascii="微软雅黑" w:hAnsi="微软雅黑" w:eastAsia="微软雅黑" w:cs="微软雅黑"/>
      <w:b/>
      <w:bCs/>
      <w:sz w:val="41"/>
      <w:szCs w:val="41"/>
      <w:lang w:val="sl" w:eastAsia="sl" w:bidi="sl"/>
    </w:rPr>
  </w:style>
  <w:style w:type="paragraph" w:styleId="3">
    <w:name w:val="heading 2"/>
    <w:basedOn w:val="1"/>
    <w:next w:val="1"/>
    <w:qFormat/>
    <w:uiPriority w:val="1"/>
    <w:pPr>
      <w:spacing w:line="672" w:lineRule="exact"/>
      <w:ind w:left="100"/>
      <w:outlineLvl w:val="2"/>
    </w:pPr>
    <w:rPr>
      <w:rFonts w:ascii="微软雅黑" w:hAnsi="微软雅黑" w:eastAsia="微软雅黑" w:cs="微软雅黑"/>
      <w:b/>
      <w:bCs/>
      <w:sz w:val="38"/>
      <w:szCs w:val="38"/>
      <w:lang w:val="sl" w:eastAsia="sl" w:bidi="sl"/>
    </w:rPr>
  </w:style>
  <w:style w:type="paragraph" w:styleId="4">
    <w:name w:val="heading 3"/>
    <w:basedOn w:val="1"/>
    <w:next w:val="1"/>
    <w:qFormat/>
    <w:uiPriority w:val="1"/>
    <w:pPr>
      <w:spacing w:line="476" w:lineRule="exact"/>
      <w:ind w:left="100"/>
      <w:outlineLvl w:val="3"/>
    </w:pPr>
    <w:rPr>
      <w:rFonts w:ascii="微软雅黑" w:hAnsi="微软雅黑" w:eastAsia="微软雅黑" w:cs="微软雅黑"/>
      <w:b/>
      <w:bCs/>
      <w:sz w:val="27"/>
      <w:szCs w:val="27"/>
      <w:lang w:val="sl" w:eastAsia="sl" w:bidi="sl"/>
    </w:rPr>
  </w:style>
  <w:style w:type="character" w:default="1" w:styleId="9">
    <w:name w:val="Default Paragraph Font"/>
    <w:semiHidden/>
    <w:unhideWhenUsed/>
    <w:uiPriority w:val="1"/>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pPr>
      <w:ind w:left="100"/>
    </w:pPr>
    <w:rPr>
      <w:rFonts w:ascii="微软雅黑" w:hAnsi="微软雅黑" w:eastAsia="微软雅黑" w:cs="微软雅黑"/>
      <w:sz w:val="27"/>
      <w:szCs w:val="27"/>
      <w:lang w:val="sl" w:eastAsia="sl" w:bidi="sl"/>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0">
    <w:name w:val="Table Normal"/>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790"/>
    </w:pPr>
    <w:rPr>
      <w:rFonts w:ascii="微软雅黑" w:hAnsi="微软雅黑" w:eastAsia="微软雅黑" w:cs="微软雅黑"/>
      <w:lang w:val="sl" w:eastAsia="sl" w:bidi="sl"/>
    </w:rPr>
  </w:style>
  <w:style w:type="paragraph" w:customStyle="1" w:styleId="12">
    <w:name w:val="Table Paragraph"/>
    <w:basedOn w:val="1"/>
    <w:qFormat/>
    <w:uiPriority w:val="1"/>
    <w:rPr>
      <w:rFonts w:ascii="微软雅黑" w:hAnsi="微软雅黑" w:eastAsia="微软雅黑" w:cs="微软雅黑"/>
      <w:lang w:val="sl" w:eastAsia="sl" w:bidi="s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jpe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4"/>
    <customShpInfo spid="_x0000_s1033"/>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6"/>
    <customShpInfo spid="_x0000_s1105"/>
    <customShpInfo spid="_x0000_s1107"/>
    <customShpInfo spid="_x0000_s1108"/>
    <customShpInfo spid="_x0000_s1109"/>
    <customShpInfo spid="_x0000_s1110"/>
    <customShpInfo spid="_x0000_s1111"/>
    <customShpInfo spid="_x0000_s1113"/>
    <customShpInfo spid="_x0000_s1112"/>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8"/>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2"/>
    <customShpInfo spid="_x0000_s1173"/>
    <customShpInfo spid="_x0000_s1174"/>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2021-02-27T13:20:00Z</dcterms:created>
  <dc:creator>Long</dc:creator>
  <cp:lastModifiedBy>橙子</cp:lastModifiedBy>
  <dcterms:modified xsi:type="dcterms:W3CDTF">2021-08-26T08:03:35Z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2020-05-17T00:00:00Z</vt:filetime>
  </property>
  <property fmtid="{D5CDD505-2E9C-101B-9397-08002B2CF9AE}" pid="3" name="Creator">
    <vt:lpwstr>Mozilla/5.0 (Windows; WOW64) AppleWebKit/537.36 (KHTML, like Gecko) Chrome/47.0.2526.73 Safari/537.36 YNoteCef/6.10.0.2 (Windows)</vt:lpwstr>
  </property>
  <property fmtid="{D5CDD505-2E9C-101B-9397-08002B2CF9AE}" pid="4" name="LastSaved">
    <vt:filetime>2021-02-27T00:00:00Z</vt:filetime>
  </property>
  <property fmtid="{D5CDD505-2E9C-101B-9397-08002B2CF9AE}" pid="5" name="KSOProductBuildVer">
    <vt:lpwstr>2052-11.1.0.10503</vt:lpwstr>
  </property>
  <property fmtid="{D5CDD505-2E9C-101B-9397-08002B2CF9AE}" pid="6" name="ICV">
    <vt:lpwstr>C5BC3F57C236428C9E058AABE51E2B6C</vt:lpwstr>
  </property>
</Properties>
</file>