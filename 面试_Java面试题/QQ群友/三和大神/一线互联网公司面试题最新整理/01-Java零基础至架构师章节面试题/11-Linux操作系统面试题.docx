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3" w:line="384" w:lineRule="exact"/>
        <w:ind w:left="1581" w:right="0" w:firstLine="0"/>
        <w:jc w:val="left"/>
        <w:rPr>
          <w:sz w:val="21"/>
        </w:rPr>
      </w:pPr>
      <w:r>
        <w:pict>
          <v:shape id="_x0000_s1026" o:spid="_x0000_s1026" style="position:absolute;left:0pt;margin-left:103.55pt;margin-top:10pt;height:3.55pt;width:3.55pt;mso-position-horizontal-relative:page;z-index:251661312;mso-width-relative:page;mso-height-relative:page;" filled="f" stroked="t" coordorigin="2071,200" coordsize="71,71" path="m2141,235l2139,250,2132,261,2121,268,2106,270,2091,268,2080,261,2073,250,2071,235,2073,220,2080,209,2091,202,2106,200,2121,202,2132,209,2139,220,2141,235xe">
            <v:path arrowok="t"/>
            <v:fill on="f" focussize="0,0"/>
            <v:stroke weight="0.500472440944882pt" color="#4EA0DB"/>
            <v:imagedata o:title=""/>
            <o:lock v:ext="edit"/>
          </v:shape>
        </w:pict>
      </w:r>
      <w:r>
        <w:rPr>
          <w:color w:val="4EA0DB"/>
          <w:sz w:val="21"/>
        </w:rPr>
        <w:t>Linux 概述</w:t>
      </w:r>
    </w:p>
    <w:p>
      <w:pPr>
        <w:spacing w:before="0" w:line="428" w:lineRule="exact"/>
        <w:ind w:left="2262" w:right="0" w:firstLine="0"/>
        <w:jc w:val="left"/>
        <w:rPr>
          <w:sz w:val="24"/>
        </w:rPr>
      </w:pPr>
      <w:r>
        <w:pict>
          <v:rect id="_x0000_s1027" o:spid="_x0000_s1027" o:spt="1" style="position:absolute;left:0pt;margin-left:134.05pt;margin-top:9.1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什么是Linux</w:t>
      </w:r>
    </w:p>
    <w:p>
      <w:pPr>
        <w:spacing w:before="5" w:line="228" w:lineRule="auto"/>
        <w:ind w:left="2262" w:right="4956" w:firstLine="0"/>
        <w:jc w:val="left"/>
        <w:rPr>
          <w:sz w:val="24"/>
        </w:rPr>
      </w:pPr>
      <w:r>
        <w:pict>
          <v:rect id="_x0000_s1028" o:spid="_x0000_s1028"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pict>
          <v:rect id="_x0000_s1029" o:spid="_x0000_s1029" o:spt="1" style="position:absolute;left:0pt;margin-left:134.05pt;margin-top:29.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 xml:space="preserve">Unix和Linux有什么区别？ </w:t>
      </w:r>
      <w:bookmarkStart w:id="0" w:name="_GoBack"/>
      <w:bookmarkEnd w:id="0"/>
      <w:r>
        <w:rPr>
          <w:color w:val="4EA0DB"/>
          <w:sz w:val="24"/>
        </w:rPr>
        <w:t>什么是 Linux 内核？</w:t>
      </w:r>
    </w:p>
    <w:p>
      <w:pPr>
        <w:spacing w:before="0" w:line="416" w:lineRule="exact"/>
        <w:ind w:left="2262" w:right="0" w:firstLine="0"/>
        <w:jc w:val="left"/>
        <w:rPr>
          <w:sz w:val="24"/>
        </w:rPr>
      </w:pPr>
      <w:r>
        <w:pict>
          <v:rect id="_x0000_s1030" o:spid="_x0000_s1030" o:spt="1" style="position:absolute;left:0pt;margin-left:134.05pt;margin-top:8.5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Linux的基本组件是什么？</w:t>
      </w:r>
    </w:p>
    <w:p>
      <w:pPr>
        <w:spacing w:before="0" w:line="420" w:lineRule="exact"/>
        <w:ind w:left="2262" w:right="0" w:firstLine="0"/>
        <w:jc w:val="left"/>
        <w:rPr>
          <w:sz w:val="24"/>
        </w:rPr>
      </w:pPr>
      <w:r>
        <w:pict>
          <v:rect id="_x0000_s1031" o:spid="_x0000_s1031"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 的体系结构</w:t>
      </w:r>
    </w:p>
    <w:p>
      <w:pPr>
        <w:spacing w:before="0" w:line="420" w:lineRule="exact"/>
        <w:ind w:left="2262" w:right="0" w:firstLine="0"/>
        <w:jc w:val="left"/>
        <w:rPr>
          <w:sz w:val="24"/>
        </w:rPr>
      </w:pPr>
      <w:r>
        <w:pict>
          <v:rect id="_x0000_s1032" o:spid="_x0000_s1032"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BASH和DOS之间的基本区别是什么？</w:t>
      </w:r>
    </w:p>
    <w:p>
      <w:pPr>
        <w:spacing w:before="0" w:line="420" w:lineRule="exact"/>
        <w:ind w:left="2262" w:right="0" w:firstLine="0"/>
        <w:jc w:val="left"/>
        <w:rPr>
          <w:sz w:val="24"/>
        </w:rPr>
      </w:pPr>
      <w:r>
        <w:pict>
          <v:rect id="_x0000_s1033" o:spid="_x0000_s1033"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 开机启动过程？</w:t>
      </w:r>
    </w:p>
    <w:p>
      <w:pPr>
        <w:spacing w:before="0" w:line="420" w:lineRule="exact"/>
        <w:ind w:left="2262" w:right="0" w:firstLine="0"/>
        <w:jc w:val="left"/>
        <w:rPr>
          <w:sz w:val="24"/>
        </w:rPr>
      </w:pPr>
      <w:r>
        <w:pict>
          <v:rect id="_x0000_s1034" o:spid="_x0000_s1034"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Linux系统缺省的运行级别？</w:t>
      </w:r>
    </w:p>
    <w:p>
      <w:pPr>
        <w:spacing w:before="0" w:line="420" w:lineRule="exact"/>
        <w:ind w:left="2262" w:right="0" w:firstLine="0"/>
        <w:jc w:val="left"/>
        <w:rPr>
          <w:sz w:val="24"/>
        </w:rPr>
      </w:pPr>
      <w:r>
        <w:pict>
          <v:rect id="_x0000_s1035" o:spid="_x0000_s1035"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 使用的进程间通信方式？</w:t>
      </w:r>
    </w:p>
    <w:p>
      <w:pPr>
        <w:spacing w:before="0" w:line="420" w:lineRule="exact"/>
        <w:ind w:left="2262" w:right="0" w:firstLine="0"/>
        <w:jc w:val="left"/>
        <w:rPr>
          <w:sz w:val="24"/>
        </w:rPr>
      </w:pPr>
      <w:r>
        <w:pict>
          <v:rect id="_x0000_s1036" o:spid="_x0000_s1036"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 有哪些系统日志文件？</w:t>
      </w:r>
    </w:p>
    <w:p>
      <w:pPr>
        <w:spacing w:before="5" w:line="228" w:lineRule="auto"/>
        <w:ind w:left="2262" w:right="3528" w:firstLine="0"/>
        <w:jc w:val="left"/>
        <w:rPr>
          <w:sz w:val="24"/>
        </w:rPr>
      </w:pPr>
      <w:r>
        <w:pict>
          <v:rect id="_x0000_s1037" o:spid="_x0000_s1037"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pict>
          <v:rect id="_x0000_s1038" o:spid="_x0000_s1038" o:spt="1" style="position:absolute;left:0pt;margin-left:134.05pt;margin-top:29.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Linux系统安装多个桌面环境有帮助吗？ 什么是交换空间？</w:t>
      </w:r>
    </w:p>
    <w:p>
      <w:pPr>
        <w:spacing w:before="0" w:line="228" w:lineRule="auto"/>
        <w:ind w:left="2262" w:right="6084" w:firstLine="0"/>
        <w:jc w:val="left"/>
        <w:rPr>
          <w:sz w:val="24"/>
        </w:rPr>
      </w:pPr>
      <w:r>
        <w:pict>
          <v:rect id="_x0000_s1039" o:spid="_x0000_s1039" o:spt="1" style="position:absolute;left:0pt;margin-left:134.05pt;margin-top:8.5pt;height:4.5pt;width:4.5pt;mso-position-horizontal-relative:page;z-index:251661312;mso-width-relative:page;mso-height-relative:page;" fillcolor="#4EA0DB" filled="t" stroked="f" coordsize="21600,21600">
            <v:path/>
            <v:fill on="t" focussize="0,0"/>
            <v:stroke on="f"/>
            <v:imagedata o:title=""/>
            <o:lock v:ext="edit"/>
          </v:rect>
        </w:pict>
      </w:r>
      <w:r>
        <w:pict>
          <v:rect id="_x0000_s1040" o:spid="_x0000_s1040" o:spt="1" style="position:absolute;left:0pt;margin-left:134.05pt;margin-top:29.55pt;height:4.5pt;width:4.5pt;mso-position-horizontal-relative:page;z-index:251661312;mso-width-relative:page;mso-height-relative:page;" fillcolor="#4EA0DB" filled="t" stroked="f" coordsize="21600,21600">
            <v:path/>
            <v:fill on="t" focussize="0,0"/>
            <v:stroke on="f"/>
            <v:imagedata o:title=""/>
            <o:lock v:ext="edit"/>
          </v:rect>
        </w:pict>
      </w:r>
      <w:r>
        <w:pict>
          <v:rect id="_x0000_s1041" o:spid="_x0000_s1041" o:spt="1" style="position:absolute;left:0pt;margin-left:134.05pt;margin-top:50.55pt;height:4.5pt;width:4.5pt;mso-position-horizontal-relative:page;z-index:251661312;mso-width-relative:page;mso-height-relative:page;" fillcolor="#4EA0DB" filled="t" stroked="f" coordsize="21600,21600">
            <v:path/>
            <v:fill on="t" focussize="0,0"/>
            <v:stroke on="f"/>
            <v:imagedata o:title=""/>
            <o:lock v:ext="edit"/>
          </v:rect>
        </w:pict>
      </w:r>
      <w:r>
        <w:pict>
          <v:rect id="_x0000_s1042" o:spid="_x0000_s1042" o:spt="1" style="position:absolute;left:0pt;margin-left:134.05pt;margin-top:71.6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什么是root</w:t>
      </w:r>
      <w:r>
        <w:rPr>
          <w:color w:val="4EA0DB"/>
          <w:spacing w:val="-9"/>
          <w:sz w:val="24"/>
        </w:rPr>
        <w:t>帐户</w:t>
      </w:r>
      <w:r>
        <w:rPr>
          <w:color w:val="4EA0DB"/>
          <w:sz w:val="24"/>
        </w:rPr>
        <w:t>什 么 是 LILO？ 什么是BASH？ 什么是CLI？</w:t>
      </w:r>
    </w:p>
    <w:p>
      <w:pPr>
        <w:spacing w:before="0" w:line="416" w:lineRule="exact"/>
        <w:ind w:left="2262" w:right="0" w:firstLine="0"/>
        <w:jc w:val="left"/>
        <w:rPr>
          <w:sz w:val="24"/>
        </w:rPr>
      </w:pPr>
      <w:r>
        <w:pict>
          <v:rect id="_x0000_s1043" o:spid="_x0000_s1043" o:spt="1" style="position:absolute;left:0pt;margin-left:134.05pt;margin-top:8.5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什么是GUI？</w:t>
      </w:r>
    </w:p>
    <w:p>
      <w:pPr>
        <w:spacing w:before="0" w:line="420" w:lineRule="exact"/>
        <w:ind w:left="2262" w:right="0" w:firstLine="0"/>
        <w:jc w:val="left"/>
        <w:rPr>
          <w:sz w:val="24"/>
        </w:rPr>
      </w:pPr>
      <w:r>
        <w:pict>
          <v:rect id="_x0000_s1044" o:spid="_x0000_s1044"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开源的优势是什么？</w:t>
      </w:r>
    </w:p>
    <w:p>
      <w:pPr>
        <w:spacing w:before="0" w:line="415" w:lineRule="exact"/>
        <w:ind w:left="2262" w:right="0" w:firstLine="0"/>
        <w:jc w:val="left"/>
        <w:rPr>
          <w:sz w:val="24"/>
        </w:rPr>
      </w:pPr>
      <w:r>
        <w:pict>
          <v:rect id="_x0000_s1045" o:spid="_x0000_s1045"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GNU项目的重要性是什么？</w:t>
      </w:r>
    </w:p>
    <w:p>
      <w:pPr>
        <w:spacing w:before="0" w:line="368" w:lineRule="exact"/>
        <w:ind w:left="1581" w:right="0" w:firstLine="0"/>
        <w:jc w:val="left"/>
        <w:rPr>
          <w:sz w:val="21"/>
        </w:rPr>
      </w:pPr>
      <w:r>
        <w:pict>
          <v:shape id="_x0000_s1046" o:spid="_x0000_s1046" style="position:absolute;left:0pt;margin-left:103.55pt;margin-top:8pt;height:3.55pt;width:3.55pt;mso-position-horizontal-relative:page;z-index:251661312;mso-width-relative:page;mso-height-relative:page;" filled="f" stroked="t" coordorigin="2071,161" coordsize="71,71" path="m2141,196l2139,211,2132,222,2121,229,2106,231,2091,229,2080,222,2073,211,2071,196,2073,181,2080,170,2091,163,2106,161,2121,163,2132,170,2139,181,2141,196xe">
            <v:path arrowok="t"/>
            <v:fill on="f" focussize="0,0"/>
            <v:stroke weight="0.500472440944882pt" color="#4EA0DB"/>
            <v:imagedata o:title=""/>
            <o:lock v:ext="edit"/>
          </v:shape>
        </w:pict>
      </w:r>
      <w:r>
        <w:rPr>
          <w:color w:val="4EA0DB"/>
          <w:sz w:val="21"/>
        </w:rPr>
        <w:t>磁盘、目录、文件</w:t>
      </w:r>
    </w:p>
    <w:p>
      <w:pPr>
        <w:spacing w:before="0" w:line="428" w:lineRule="exact"/>
        <w:ind w:left="2262" w:right="0" w:firstLine="0"/>
        <w:jc w:val="left"/>
        <w:rPr>
          <w:sz w:val="24"/>
        </w:rPr>
      </w:pPr>
      <w:r>
        <w:pict>
          <v:rect id="_x0000_s1047" o:spid="_x0000_s1047" o:spt="1" style="position:absolute;left:0pt;margin-left:134.05pt;margin-top:9.1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简单 Linux 文件系统？</w:t>
      </w:r>
    </w:p>
    <w:p>
      <w:pPr>
        <w:spacing w:before="5" w:line="228" w:lineRule="auto"/>
        <w:ind w:left="2262" w:right="4674" w:firstLine="0"/>
        <w:jc w:val="left"/>
        <w:rPr>
          <w:sz w:val="24"/>
        </w:rPr>
      </w:pPr>
      <w:r>
        <w:pict>
          <v:rect id="_x0000_s1048" o:spid="_x0000_s1048"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pict>
          <v:rect id="_x0000_s1049" o:spid="_x0000_s1049" o:spt="1" style="position:absolute;left:0pt;margin-left:134.05pt;margin-top:29.8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Linux 的目录结构是怎样的？ 什么是 inode ？</w:t>
      </w:r>
    </w:p>
    <w:p>
      <w:pPr>
        <w:spacing w:before="0" w:line="416" w:lineRule="exact"/>
        <w:ind w:left="2262" w:right="0" w:firstLine="0"/>
        <w:jc w:val="left"/>
        <w:rPr>
          <w:sz w:val="24"/>
        </w:rPr>
      </w:pPr>
      <w:r>
        <w:pict>
          <v:rect id="_x0000_s1050" o:spid="_x0000_s1050" o:spt="1" style="position:absolute;left:0pt;margin-left:134.05pt;margin-top:8.5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什么是硬链接和软链接？</w:t>
      </w:r>
    </w:p>
    <w:p>
      <w:pPr>
        <w:spacing w:before="0" w:line="431" w:lineRule="exact"/>
        <w:ind w:left="2262" w:right="0" w:firstLine="0"/>
        <w:jc w:val="left"/>
        <w:rPr>
          <w:sz w:val="24"/>
        </w:rPr>
      </w:pPr>
      <w:r>
        <w:pict>
          <v:rect id="_x0000_s1051" o:spid="_x0000_s1051" o:spt="1" style="position:absolute;left:0pt;margin-left:134.05pt;margin-top:8.7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4"/>
        </w:rPr>
        <w:t>RAID 是什么?</w:t>
      </w:r>
    </w:p>
    <w:p>
      <w:pPr>
        <w:spacing w:after="0" w:line="431" w:lineRule="exact"/>
        <w:jc w:val="left"/>
        <w:rPr>
          <w:sz w:val="24"/>
        </w:rPr>
        <w:sectPr>
          <w:type w:val="continuous"/>
          <w:pgSz w:w="11920" w:h="16840"/>
          <w:pgMar w:top="1320" w:right="940" w:bottom="280" w:left="920" w:header="720" w:footer="720" w:gutter="0"/>
          <w:cols w:space="720" w:num="1"/>
        </w:sectPr>
      </w:pPr>
    </w:p>
    <w:p>
      <w:pPr>
        <w:spacing w:before="0" w:line="355" w:lineRule="exact"/>
        <w:ind w:left="0" w:right="59" w:firstLine="0"/>
        <w:jc w:val="right"/>
        <w:rPr>
          <w:sz w:val="21"/>
        </w:rPr>
      </w:pPr>
      <w:r>
        <w:pict>
          <v:shape id="_x0000_s1052" o:spid="_x0000_s1052" style="position:absolute;left:0pt;margin-left:103.55pt;margin-top:7.25pt;height:3.55pt;width:3.55pt;mso-position-horizontal-relative:page;z-index:251661312;mso-width-relative:page;mso-height-relative:page;" filled="f" stroked="t" coordorigin="2071,145" coordsize="71,71" path="m2141,180l2139,195,2132,206,2121,213,2106,215,2091,213,2080,206,2073,195,2071,180,2073,165,2080,154,2091,147,2106,145,2121,147,2132,154,2139,165,2141,180xe">
            <v:path arrowok="t"/>
            <v:fill on="f" focussize="0,0"/>
            <v:stroke weight="0.500472440944882pt" color="#4EA0DB"/>
            <v:imagedata o:title=""/>
            <o:lock v:ext="edit"/>
          </v:shape>
        </w:pict>
      </w:r>
      <w:r>
        <w:pict>
          <v:shape id="_x0000_s1053" o:spid="_x0000_s1053" style="position:absolute;left:0pt;margin-left:103.55pt;margin-top:88.8pt;height:3.55pt;width:3.55pt;mso-position-horizontal-relative:page;z-index:251661312;mso-width-relative:page;mso-height-relative:page;" filled="f" stroked="t" coordorigin="2071,1777" coordsize="71,71" path="m2141,1812l2139,1827,2132,1838,2121,1845,2106,1847,2091,1845,2080,1838,2073,1827,2071,1812,2073,1796,2080,1785,2091,1779,2106,1777,2121,1779,2132,1785,2139,1796,2141,1812xe">
            <v:path arrowok="t"/>
            <v:fill on="f" focussize="0,0"/>
            <v:stroke weight="0.500472440944882pt" color="#4EA0DB"/>
            <v:imagedata o:title=""/>
            <o:lock v:ext="edit"/>
          </v:shape>
        </w:pict>
      </w:r>
      <w:r>
        <w:rPr>
          <w:color w:val="4EA0DB"/>
          <w:sz w:val="21"/>
        </w:rPr>
        <w:t>安全</w:t>
      </w:r>
    </w:p>
    <w:p>
      <w:pPr>
        <w:pStyle w:val="7"/>
        <w:spacing w:before="12" w:line="240" w:lineRule="auto"/>
        <w:ind w:left="0"/>
        <w:rPr>
          <w:sz w:val="7"/>
        </w:rPr>
      </w:pPr>
      <w:r>
        <w:pict>
          <v:rect id="_x0000_s1054" o:spid="_x0000_s1054" o:spt="1" style="position:absolute;left:0pt;margin-left:134.05pt;margin-top:9pt;height:4.5pt;width:4.5pt;mso-position-horizontal-relative:page;mso-wrap-distance-bottom:0pt;mso-wrap-distance-top:0pt;z-index:-251614208;mso-width-relative:page;mso-height-relative:page;" fillcolor="#4EA0DB" filled="t" stroked="f" coordsize="21600,21600">
            <v:path/>
            <v:fill on="t" focussize="0,0"/>
            <v:stroke on="f"/>
            <v:imagedata o:title=""/>
            <o:lock v:ext="edit"/>
            <w10:wrap type="topAndBottom"/>
          </v:rect>
        </w:pict>
      </w:r>
      <w:r>
        <w:pict>
          <v:rect id="_x0000_s1055" o:spid="_x0000_s1055" o:spt="1" style="position:absolute;left:0pt;margin-left:134.05pt;margin-top:30pt;height:4.5pt;width:4.5pt;mso-position-horizontal-relative:page;mso-wrap-distance-bottom:0pt;mso-wrap-distance-top:0pt;z-index:-251614208;mso-width-relative:page;mso-height-relative:page;" fillcolor="#4EA0DB" filled="t" stroked="f" coordsize="21600,21600">
            <v:path/>
            <v:fill on="t" focussize="0,0"/>
            <v:stroke on="f"/>
            <v:imagedata o:title=""/>
            <o:lock v:ext="edit"/>
            <w10:wrap type="topAndBottom"/>
          </v:rect>
        </w:pict>
      </w:r>
      <w:r>
        <w:pict>
          <v:rect id="_x0000_s1056" o:spid="_x0000_s1056" o:spt="1" style="position:absolute;left:0pt;margin-left:134.05pt;margin-top:51.05pt;height:4.5pt;width:4.5pt;mso-position-horizontal-relative:page;mso-wrap-distance-bottom:0pt;mso-wrap-distance-top:0pt;z-index:-251614208;mso-width-relative:page;mso-height-relative:page;" fillcolor="#4EA0DB" filled="t" stroked="f" coordsize="21600,21600">
            <v:path/>
            <v:fill on="t" focussize="0,0"/>
            <v:stroke on="f"/>
            <v:imagedata o:title=""/>
            <o:lock v:ext="edit"/>
            <w10:wrap type="topAndBottom"/>
          </v:rect>
        </w:pict>
      </w:r>
    </w:p>
    <w:p>
      <w:pPr>
        <w:pStyle w:val="7"/>
        <w:spacing w:before="4" w:line="240" w:lineRule="auto"/>
        <w:ind w:left="0"/>
        <w:rPr>
          <w:sz w:val="14"/>
        </w:rPr>
      </w:pPr>
    </w:p>
    <w:p>
      <w:pPr>
        <w:pStyle w:val="7"/>
        <w:spacing w:before="4" w:line="240" w:lineRule="auto"/>
        <w:ind w:left="0"/>
        <w:rPr>
          <w:sz w:val="14"/>
        </w:rPr>
      </w:pPr>
    </w:p>
    <w:p>
      <w:pPr>
        <w:spacing w:before="104"/>
        <w:ind w:left="0" w:right="0" w:firstLine="0"/>
        <w:jc w:val="right"/>
        <w:rPr>
          <w:sz w:val="21"/>
        </w:rPr>
      </w:pPr>
      <w:r>
        <w:rPr>
          <w:color w:val="4EA0DB"/>
          <w:spacing w:val="-1"/>
          <w:sz w:val="21"/>
        </w:rPr>
        <w:t>Shell</w:t>
      </w:r>
    </w:p>
    <w:p>
      <w:pPr>
        <w:pStyle w:val="7"/>
        <w:spacing w:before="12" w:after="40" w:line="240" w:lineRule="auto"/>
        <w:ind w:left="0"/>
        <w:rPr>
          <w:sz w:val="7"/>
        </w:rPr>
      </w:pPr>
    </w:p>
    <w:p>
      <w:pPr>
        <w:pStyle w:val="7"/>
        <w:spacing w:line="90" w:lineRule="exact"/>
        <w:ind w:left="1761"/>
        <w:rPr>
          <w:sz w:val="9"/>
        </w:rPr>
      </w:pPr>
      <w:r>
        <w:rPr>
          <w:position w:val="-1"/>
          <w:sz w:val="9"/>
        </w:rPr>
        <w:pict>
          <v:group id="_x0000_s1057" o:spid="_x0000_s1057" o:spt="203" style="height:4.55pt;width:4.55pt;" coordsize="91,91">
            <o:lock v:ext="edit"/>
            <v:rect id="_x0000_s1058" o:spid="_x0000_s1058" o:spt="1" style="position:absolute;left:0;top:0;height:91;width:91;" fillcolor="#4EA0DB" filled="t" stroked="f" coordsize="21600,21600">
              <v:path/>
              <v:fill on="t" focussize="0,0"/>
              <v:stroke on="f"/>
              <v:imagedata o:title=""/>
              <o:lock v:ext="edit"/>
            </v:rect>
            <w10:wrap type="none"/>
            <w10:anchorlock/>
          </v:group>
        </w:pict>
      </w:r>
    </w:p>
    <w:p>
      <w:pPr>
        <w:pStyle w:val="7"/>
        <w:spacing w:before="14" w:line="240" w:lineRule="auto"/>
        <w:ind w:left="0"/>
        <w:rPr>
          <w:sz w:val="15"/>
        </w:rPr>
      </w:pPr>
      <w:r>
        <w:pict>
          <v:rect id="_x0000_s1059" o:spid="_x0000_s1059" o:spt="1" style="position:absolute;left:0pt;margin-left:134.05pt;margin-top:16.5pt;height:4.5pt;width:4.5pt;mso-position-horizontal-relative:page;mso-wrap-distance-bottom:0pt;mso-wrap-distance-top:0pt;z-index:-251614208;mso-width-relative:page;mso-height-relative:page;" fillcolor="#4EA0DB" filled="t" stroked="f" coordsize="21600,21600">
            <v:path/>
            <v:fill on="t" focussize="0,0"/>
            <v:stroke on="f"/>
            <v:imagedata o:title=""/>
            <o:lock v:ext="edit"/>
            <w10:wrap type="topAndBottom"/>
          </v:rect>
        </w:pict>
      </w:r>
    </w:p>
    <w:p>
      <w:pPr>
        <w:pStyle w:val="7"/>
        <w:spacing w:before="14" w:line="240" w:lineRule="auto"/>
        <w:ind w:left="0"/>
        <w:rPr>
          <w:sz w:val="19"/>
        </w:rPr>
      </w:pPr>
      <w:r>
        <w:br w:type="column"/>
      </w:r>
    </w:p>
    <w:p>
      <w:pPr>
        <w:spacing w:before="0" w:line="228" w:lineRule="auto"/>
        <w:ind w:left="155" w:right="1679" w:firstLine="0"/>
        <w:jc w:val="left"/>
        <w:rPr>
          <w:sz w:val="24"/>
        </w:rPr>
      </w:pPr>
      <w:r>
        <w:rPr>
          <w:color w:val="4EA0DB"/>
          <w:sz w:val="24"/>
        </w:rPr>
        <w:t>一台 Linux 系统初始化环境后需要做一些什么安全工作？ 什么叫 CC 攻击？什么叫 DDOS 攻击？</w:t>
      </w:r>
    </w:p>
    <w:p>
      <w:pPr>
        <w:spacing w:before="0" w:line="427" w:lineRule="exact"/>
        <w:ind w:left="155" w:right="0" w:firstLine="0"/>
        <w:jc w:val="left"/>
        <w:rPr>
          <w:sz w:val="24"/>
        </w:rPr>
      </w:pPr>
      <w:r>
        <w:rPr>
          <w:color w:val="4EA0DB"/>
          <w:sz w:val="24"/>
        </w:rPr>
        <w:t>什么是网站数据库注入？</w:t>
      </w:r>
    </w:p>
    <w:p>
      <w:pPr>
        <w:pStyle w:val="7"/>
        <w:spacing w:before="14" w:line="240" w:lineRule="auto"/>
        <w:ind w:left="0"/>
        <w:rPr>
          <w:sz w:val="19"/>
        </w:rPr>
      </w:pPr>
    </w:p>
    <w:p>
      <w:pPr>
        <w:spacing w:before="0" w:line="228" w:lineRule="auto"/>
        <w:ind w:left="155" w:right="5703" w:firstLine="0"/>
        <w:jc w:val="left"/>
        <w:rPr>
          <w:sz w:val="24"/>
        </w:rPr>
      </w:pPr>
      <w:r>
        <w:rPr>
          <w:color w:val="4EA0DB"/>
          <w:sz w:val="24"/>
        </w:rPr>
        <w:t>Shell 脚本是什么？ 语法级</w:t>
      </w:r>
    </w:p>
    <w:p>
      <w:pPr>
        <w:spacing w:after="0" w:line="228" w:lineRule="auto"/>
        <w:jc w:val="left"/>
        <w:rPr>
          <w:sz w:val="24"/>
        </w:rPr>
        <w:sectPr>
          <w:type w:val="continuous"/>
          <w:pgSz w:w="11920" w:h="16840"/>
          <w:pgMar w:top="1320" w:right="940" w:bottom="280" w:left="920" w:header="720" w:footer="720" w:gutter="0"/>
          <w:cols w:equalWidth="0" w:num="2">
            <w:col w:w="2068" w:space="40"/>
            <w:col w:w="7952"/>
          </w:cols>
        </w:sectPr>
      </w:pPr>
    </w:p>
    <w:p>
      <w:pPr>
        <w:spacing w:before="0" w:line="488" w:lineRule="exact"/>
        <w:ind w:left="3039" w:right="0" w:firstLine="0"/>
        <w:jc w:val="left"/>
        <w:rPr>
          <w:sz w:val="28"/>
        </w:rPr>
      </w:pPr>
      <w:r>
        <w:drawing>
          <wp:anchor distT="0" distB="0" distL="0" distR="0" simplePos="0" relativeHeight="251661312" behindDoc="0" locked="0" layoutInCell="1" allowOverlap="1">
            <wp:simplePos x="0" y="0"/>
            <wp:positionH relativeFrom="page">
              <wp:posOffset>2147570</wp:posOffset>
            </wp:positionH>
            <wp:positionV relativeFrom="paragraph">
              <wp:posOffset>121285</wp:posOffset>
            </wp:positionV>
            <wp:extent cx="63500" cy="63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63564" cy="63564"/>
                    </a:xfrm>
                    <a:prstGeom prst="rect">
                      <a:avLst/>
                    </a:prstGeom>
                  </pic:spPr>
                </pic:pic>
              </a:graphicData>
            </a:graphic>
          </wp:anchor>
        </w:drawing>
      </w:r>
      <w:r>
        <w:rPr>
          <w:color w:val="4EA0DB"/>
          <w:sz w:val="28"/>
        </w:rPr>
        <w:t>可以在 Shell 脚本中使用哪些类型的变量？</w:t>
      </w:r>
    </w:p>
    <w:p>
      <w:pPr>
        <w:spacing w:after="0" w:line="488" w:lineRule="exact"/>
        <w:jc w:val="left"/>
        <w:rPr>
          <w:sz w:val="28"/>
        </w:rPr>
        <w:sectPr>
          <w:type w:val="continuous"/>
          <w:pgSz w:w="11920" w:h="16840"/>
          <w:pgMar w:top="1320" w:right="940" w:bottom="280" w:left="920" w:header="720" w:footer="720" w:gutter="0"/>
          <w:cols w:space="720" w:num="1"/>
        </w:sectPr>
      </w:pPr>
    </w:p>
    <w:p>
      <w:pPr>
        <w:pStyle w:val="7"/>
        <w:spacing w:before="17" w:line="240" w:lineRule="auto"/>
        <w:ind w:left="0"/>
        <w:rPr>
          <w:sz w:val="11"/>
        </w:rPr>
      </w:pPr>
    </w:p>
    <w:p>
      <w:pPr>
        <w:pStyle w:val="7"/>
        <w:spacing w:line="99" w:lineRule="exact"/>
        <w:ind w:left="2462"/>
        <w:rPr>
          <w:sz w:val="9"/>
        </w:rPr>
      </w:pPr>
      <w:r>
        <w:rPr>
          <w:position w:val="-1"/>
          <w:sz w:val="9"/>
        </w:rPr>
        <w:drawing>
          <wp:inline distT="0" distB="0" distL="0" distR="0">
            <wp:extent cx="62865" cy="6286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63150" cy="63150"/>
                    </a:xfrm>
                    <a:prstGeom prst="rect">
                      <a:avLst/>
                    </a:prstGeom>
                  </pic:spPr>
                </pic:pic>
              </a:graphicData>
            </a:graphic>
          </wp:inline>
        </w:drawing>
      </w:r>
    </w:p>
    <w:p>
      <w:pPr>
        <w:pStyle w:val="7"/>
        <w:spacing w:before="10" w:line="240" w:lineRule="auto"/>
        <w:ind w:left="0"/>
        <w:rPr>
          <w:sz w:val="18"/>
        </w:rPr>
      </w:pPr>
      <w:r>
        <w:drawing>
          <wp:anchor distT="0" distB="0" distL="0" distR="0" simplePos="0" relativeHeight="251660288" behindDoc="0" locked="0" layoutInCell="1" allowOverlap="1">
            <wp:simplePos x="0" y="0"/>
            <wp:positionH relativeFrom="page">
              <wp:posOffset>2147570</wp:posOffset>
            </wp:positionH>
            <wp:positionV relativeFrom="paragraph">
              <wp:posOffset>241935</wp:posOffset>
            </wp:positionV>
            <wp:extent cx="62865" cy="6286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63150" cy="6315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2147570</wp:posOffset>
            </wp:positionH>
            <wp:positionV relativeFrom="paragraph">
              <wp:posOffset>546735</wp:posOffset>
            </wp:positionV>
            <wp:extent cx="62865" cy="6286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63150" cy="6315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2147570</wp:posOffset>
            </wp:positionH>
            <wp:positionV relativeFrom="paragraph">
              <wp:posOffset>852170</wp:posOffset>
            </wp:positionV>
            <wp:extent cx="62865" cy="6286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63150" cy="6315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2147570</wp:posOffset>
            </wp:positionH>
            <wp:positionV relativeFrom="paragraph">
              <wp:posOffset>1156970</wp:posOffset>
            </wp:positionV>
            <wp:extent cx="62865" cy="62865"/>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63150" cy="6315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2147570</wp:posOffset>
            </wp:positionH>
            <wp:positionV relativeFrom="paragraph">
              <wp:posOffset>1462405</wp:posOffset>
            </wp:positionV>
            <wp:extent cx="62865" cy="6286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63150" cy="63150"/>
                    </a:xfrm>
                    <a:prstGeom prst="rect">
                      <a:avLst/>
                    </a:prstGeom>
                  </pic:spPr>
                </pic:pic>
              </a:graphicData>
            </a:graphic>
          </wp:anchor>
        </w:drawing>
      </w:r>
    </w:p>
    <w:p>
      <w:pPr>
        <w:pStyle w:val="7"/>
        <w:spacing w:before="18" w:line="240" w:lineRule="auto"/>
        <w:ind w:left="0"/>
      </w:pPr>
    </w:p>
    <w:p>
      <w:pPr>
        <w:pStyle w:val="7"/>
        <w:spacing w:before="18" w:line="240" w:lineRule="auto"/>
        <w:ind w:left="0"/>
      </w:pPr>
    </w:p>
    <w:p>
      <w:pPr>
        <w:pStyle w:val="7"/>
        <w:spacing w:before="18" w:line="240" w:lineRule="auto"/>
        <w:ind w:left="0"/>
      </w:pPr>
    </w:p>
    <w:p>
      <w:pPr>
        <w:pStyle w:val="7"/>
        <w:spacing w:before="18" w:line="240" w:lineRule="auto"/>
        <w:ind w:left="0"/>
      </w:pPr>
    </w:p>
    <w:p>
      <w:pPr>
        <w:spacing w:before="145"/>
        <w:ind w:left="0" w:right="0" w:firstLine="0"/>
        <w:jc w:val="right"/>
        <w:rPr>
          <w:sz w:val="24"/>
        </w:rPr>
      </w:pPr>
      <w:r>
        <w:rPr>
          <w:color w:val="4EA0DB"/>
          <w:sz w:val="24"/>
        </w:rPr>
        <w:t>编程题</w:t>
      </w:r>
    </w:p>
    <w:p>
      <w:pPr>
        <w:pStyle w:val="7"/>
        <w:spacing w:before="17" w:after="39" w:line="240" w:lineRule="auto"/>
        <w:ind w:left="0"/>
        <w:rPr>
          <w:sz w:val="7"/>
        </w:rPr>
      </w:pPr>
    </w:p>
    <w:p>
      <w:pPr>
        <w:pStyle w:val="7"/>
        <w:spacing w:line="99" w:lineRule="exact"/>
        <w:ind w:left="2462"/>
        <w:rPr>
          <w:sz w:val="9"/>
        </w:rPr>
      </w:pPr>
      <w:r>
        <w:rPr>
          <w:position w:val="-1"/>
          <w:sz w:val="9"/>
        </w:rPr>
        <w:drawing>
          <wp:inline distT="0" distB="0" distL="0" distR="0">
            <wp:extent cx="62865" cy="62865"/>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6" cstate="print"/>
                    <a:stretch>
                      <a:fillRect/>
                    </a:stretch>
                  </pic:blipFill>
                  <pic:spPr>
                    <a:xfrm>
                      <a:off x="0" y="0"/>
                      <a:ext cx="63150" cy="63150"/>
                    </a:xfrm>
                    <a:prstGeom prst="rect">
                      <a:avLst/>
                    </a:prstGeom>
                  </pic:spPr>
                </pic:pic>
              </a:graphicData>
            </a:graphic>
          </wp:inline>
        </w:drawing>
      </w:r>
    </w:p>
    <w:p>
      <w:pPr>
        <w:spacing w:before="1" w:line="498" w:lineRule="exact"/>
        <w:ind w:left="6" w:right="0" w:firstLine="0"/>
        <w:jc w:val="left"/>
        <w:rPr>
          <w:sz w:val="28"/>
        </w:rPr>
      </w:pPr>
      <w:r>
        <w:br w:type="column"/>
      </w:r>
      <w:r>
        <w:rPr>
          <w:color w:val="4EA0DB"/>
          <w:sz w:val="28"/>
        </w:rPr>
        <w:t>Shell 脚本中 `if` 语法如何嵌套?</w:t>
      </w:r>
    </w:p>
    <w:p>
      <w:pPr>
        <w:spacing w:before="0" w:line="480" w:lineRule="exact"/>
        <w:ind w:left="6" w:right="0" w:firstLine="0"/>
        <w:jc w:val="left"/>
        <w:rPr>
          <w:sz w:val="28"/>
        </w:rPr>
      </w:pPr>
      <w:r>
        <w:rPr>
          <w:color w:val="4EA0DB"/>
          <w:sz w:val="28"/>
        </w:rPr>
        <w:t>Shell 脚本中 `case` 语句的语法?</w:t>
      </w:r>
    </w:p>
    <w:p>
      <w:pPr>
        <w:spacing w:before="0" w:line="480" w:lineRule="exact"/>
        <w:ind w:left="6" w:right="0" w:firstLine="0"/>
        <w:jc w:val="left"/>
        <w:rPr>
          <w:sz w:val="28"/>
        </w:rPr>
      </w:pPr>
      <w:r>
        <w:rPr>
          <w:color w:val="4EA0DB"/>
          <w:sz w:val="28"/>
        </w:rPr>
        <w:t>Shell 脚本中 `for` 循环语法？</w:t>
      </w:r>
    </w:p>
    <w:p>
      <w:pPr>
        <w:spacing w:before="8" w:line="223" w:lineRule="auto"/>
        <w:ind w:left="6" w:right="3020" w:firstLine="0"/>
        <w:jc w:val="left"/>
        <w:rPr>
          <w:sz w:val="28"/>
        </w:rPr>
      </w:pPr>
      <w:r>
        <w:rPr>
          <w:color w:val="4EA0DB"/>
          <w:sz w:val="28"/>
        </w:rPr>
        <w:t>Shell 脚本中 `while` 循环语法？ 如何使脚本可执行?</w:t>
      </w:r>
    </w:p>
    <w:p>
      <w:pPr>
        <w:spacing w:before="0" w:line="491" w:lineRule="exact"/>
        <w:ind w:left="6" w:right="0" w:firstLine="0"/>
        <w:jc w:val="left"/>
        <w:rPr>
          <w:sz w:val="28"/>
        </w:rPr>
      </w:pPr>
      <w:r>
        <w:rPr>
          <w:color w:val="4EA0DB"/>
          <w:sz w:val="28"/>
        </w:rPr>
        <w:t>在 Shell 脚本如何定义函数呢？</w:t>
      </w:r>
    </w:p>
    <w:p>
      <w:pPr>
        <w:pStyle w:val="7"/>
        <w:spacing w:before="16" w:line="240" w:lineRule="auto"/>
        <w:ind w:left="0"/>
        <w:rPr>
          <w:sz w:val="20"/>
        </w:rPr>
      </w:pPr>
    </w:p>
    <w:p>
      <w:pPr>
        <w:spacing w:before="0"/>
        <w:ind w:left="6" w:right="0" w:firstLine="0"/>
        <w:jc w:val="left"/>
        <w:rPr>
          <w:sz w:val="28"/>
        </w:rPr>
      </w:pPr>
      <w:r>
        <w:rPr>
          <w:color w:val="4EA0DB"/>
          <w:sz w:val="28"/>
        </w:rPr>
        <w:t>判断一文件是不是字符设备文件，如果是将其拷贝到</w:t>
      </w:r>
    </w:p>
    <w:p>
      <w:pPr>
        <w:spacing w:after="0"/>
        <w:jc w:val="left"/>
        <w:rPr>
          <w:sz w:val="28"/>
        </w:rPr>
        <w:sectPr>
          <w:pgSz w:w="11920" w:h="16840"/>
          <w:pgMar w:top="980" w:right="940" w:bottom="280" w:left="920" w:header="720" w:footer="720" w:gutter="0"/>
          <w:cols w:equalWidth="0" w:num="2">
            <w:col w:w="2994" w:space="40"/>
            <w:col w:w="7026"/>
          </w:cols>
        </w:sectPr>
      </w:pPr>
    </w:p>
    <w:p>
      <w:pPr>
        <w:spacing w:before="0" w:line="463" w:lineRule="exact"/>
        <w:ind w:left="2459" w:right="0" w:firstLine="0"/>
        <w:jc w:val="left"/>
        <w:rPr>
          <w:sz w:val="28"/>
        </w:rPr>
      </w:pPr>
      <w:r>
        <w:pict>
          <v:rect id="_x0000_s1060" o:spid="_x0000_s1060" o:spt="1" style="position:absolute;left:0pt;margin-left:134.05pt;margin-top:-36.85pt;height:4.5pt;width:4.5pt;mso-position-horizontal-relative:page;z-index:251661312;mso-width-relative:page;mso-height-relative:page;" fillcolor="#4EA0DB" filled="t" stroked="f" coordsize="21600,21600">
            <v:path/>
            <v:fill on="t" focussize="0,0"/>
            <v:stroke on="f"/>
            <v:imagedata o:title=""/>
            <o:lock v:ext="edit"/>
          </v:rect>
        </w:pict>
      </w:r>
      <w:r>
        <w:rPr>
          <w:color w:val="4EA0DB"/>
          <w:sz w:val="28"/>
        </w:rPr>
        <w:t>`/dev` 目录下？</w:t>
      </w:r>
    </w:p>
    <w:p>
      <w:pPr>
        <w:spacing w:before="8" w:line="223" w:lineRule="auto"/>
        <w:ind w:left="2459" w:right="243" w:firstLine="580"/>
        <w:jc w:val="left"/>
        <w:rPr>
          <w:sz w:val="28"/>
        </w:rPr>
      </w:pPr>
      <w:r>
        <w:drawing>
          <wp:anchor distT="0" distB="0" distL="0" distR="0" simplePos="0" relativeHeight="251682816" behindDoc="1" locked="0" layoutInCell="1" allowOverlap="1">
            <wp:simplePos x="0" y="0"/>
            <wp:positionH relativeFrom="page">
              <wp:posOffset>2147570</wp:posOffset>
            </wp:positionH>
            <wp:positionV relativeFrom="paragraph">
              <wp:posOffset>127635</wp:posOffset>
            </wp:positionV>
            <wp:extent cx="63500" cy="6350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7" cstate="print"/>
                    <a:stretch>
                      <a:fillRect/>
                    </a:stretch>
                  </pic:blipFill>
                  <pic:spPr>
                    <a:xfrm>
                      <a:off x="0" y="0"/>
                      <a:ext cx="63564" cy="63564"/>
                    </a:xfrm>
                    <a:prstGeom prst="rect">
                      <a:avLst/>
                    </a:prstGeom>
                  </pic:spPr>
                </pic:pic>
              </a:graphicData>
            </a:graphic>
          </wp:anchor>
        </w:drawing>
      </w:r>
      <w:r>
        <w:rPr>
          <w:color w:val="4EA0DB"/>
          <w:sz w:val="28"/>
        </w:rPr>
        <w:t>添加一个新组为 class1 ，然后添加属于这个组的 30 个用户，用户名的形式为 stdxx ，其中 xx 从 01 到 30 ？</w:t>
      </w:r>
    </w:p>
    <w:p>
      <w:pPr>
        <w:spacing w:before="0" w:line="475" w:lineRule="exact"/>
        <w:ind w:left="3039" w:right="0" w:firstLine="0"/>
        <w:jc w:val="left"/>
        <w:rPr>
          <w:sz w:val="28"/>
        </w:rPr>
      </w:pPr>
      <w:r>
        <w:drawing>
          <wp:anchor distT="0" distB="0" distL="0" distR="0" simplePos="0" relativeHeight="251661312" behindDoc="0" locked="0" layoutInCell="1" allowOverlap="1">
            <wp:simplePos x="0" y="0"/>
            <wp:positionH relativeFrom="page">
              <wp:posOffset>2147570</wp:posOffset>
            </wp:positionH>
            <wp:positionV relativeFrom="paragraph">
              <wp:posOffset>123190</wp:posOffset>
            </wp:positionV>
            <wp:extent cx="63500" cy="6350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7" cstate="print"/>
                    <a:stretch>
                      <a:fillRect/>
                    </a:stretch>
                  </pic:blipFill>
                  <pic:spPr>
                    <a:xfrm>
                      <a:off x="0" y="0"/>
                      <a:ext cx="63564" cy="63564"/>
                    </a:xfrm>
                    <a:prstGeom prst="rect">
                      <a:avLst/>
                    </a:prstGeom>
                  </pic:spPr>
                </pic:pic>
              </a:graphicData>
            </a:graphic>
          </wp:anchor>
        </w:drawing>
      </w:r>
      <w:r>
        <w:rPr>
          <w:color w:val="4EA0DB"/>
          <w:sz w:val="28"/>
        </w:rPr>
        <w:t>写一个 sed 命令，修改 `/tmp/input.txt` 文件的内容？</w:t>
      </w:r>
    </w:p>
    <w:p>
      <w:pPr>
        <w:spacing w:before="0" w:line="367" w:lineRule="exact"/>
        <w:ind w:left="1581" w:right="0" w:firstLine="0"/>
        <w:jc w:val="left"/>
        <w:rPr>
          <w:sz w:val="21"/>
        </w:rPr>
      </w:pPr>
      <w:r>
        <w:pict>
          <v:shape id="_x0000_s1061" o:spid="_x0000_s1061" style="position:absolute;left:0pt;margin-left:103.55pt;margin-top:8pt;height:3.55pt;width:3.55pt;mso-position-horizontal-relative:page;z-index:251661312;mso-width-relative:page;mso-height-relative:page;" filled="f" stroked="t" coordorigin="2071,160" coordsize="71,71" path="m2141,195l2139,211,2132,222,2121,228,2106,230,2091,228,2080,222,2073,211,2071,195,2073,180,2080,169,2091,163,2106,160,2121,163,2132,169,2139,180,2141,195xe">
            <v:path arrowok="t"/>
            <v:fill on="f" focussize="0,0"/>
            <v:stroke weight="0.500472440944882pt" color="#4EA0DB"/>
            <v:imagedata o:title=""/>
            <o:lock v:ext="edit"/>
          </v:shape>
        </w:pict>
      </w:r>
      <w:r>
        <w:rPr>
          <w:color w:val="4EA0DB"/>
          <w:sz w:val="21"/>
        </w:rPr>
        <w:t>实战</w:t>
      </w:r>
    </w:p>
    <w:p>
      <w:pPr>
        <w:spacing w:before="0" w:line="428" w:lineRule="exact"/>
        <w:ind w:left="2262" w:right="0" w:firstLine="0"/>
        <w:jc w:val="left"/>
        <w:rPr>
          <w:sz w:val="24"/>
        </w:rPr>
      </w:pPr>
      <w:r>
        <w:pict>
          <v:rect id="_x0000_s1062" o:spid="_x0000_s1062" o:spt="1" style="position:absolute;left:0pt;margin-left:134.05pt;margin-top:9.1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如何选择 Linux 操作系统版本?</w:t>
      </w:r>
    </w:p>
    <w:p>
      <w:pPr>
        <w:spacing w:before="0" w:line="420" w:lineRule="exact"/>
        <w:ind w:left="2262" w:right="0" w:firstLine="0"/>
        <w:jc w:val="left"/>
        <w:rPr>
          <w:sz w:val="24"/>
        </w:rPr>
      </w:pPr>
      <w:r>
        <w:pict>
          <v:rect id="_x0000_s1063" o:spid="_x0000_s1063"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如何规划一台 Linux 主机，步骤是怎样？</w:t>
      </w:r>
    </w:p>
    <w:p>
      <w:pPr>
        <w:spacing w:before="0" w:line="420" w:lineRule="exact"/>
        <w:ind w:left="2262" w:right="0" w:firstLine="0"/>
        <w:jc w:val="left"/>
        <w:rPr>
          <w:sz w:val="24"/>
        </w:rPr>
      </w:pPr>
      <w:r>
        <w:pict>
          <v:rect id="_x0000_s1064" o:spid="_x0000_s1064"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请问当用户反馈网站访问慢，你会如何处理？</w:t>
      </w:r>
    </w:p>
    <w:p>
      <w:pPr>
        <w:spacing w:before="0" w:line="431" w:lineRule="exact"/>
        <w:ind w:left="2262" w:right="0" w:firstLine="0"/>
        <w:jc w:val="left"/>
        <w:rPr>
          <w:sz w:val="24"/>
        </w:rPr>
      </w:pPr>
      <w:r>
        <w:pict>
          <v:rect id="_x0000_s1065" o:spid="_x0000_s1065"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Linux 性能调优都有哪几种方法？</w:t>
      </w:r>
    </w:p>
    <w:p>
      <w:pPr>
        <w:spacing w:before="0" w:line="352" w:lineRule="exact"/>
        <w:ind w:left="1581" w:right="0" w:firstLine="0"/>
        <w:jc w:val="left"/>
        <w:rPr>
          <w:sz w:val="21"/>
        </w:rPr>
      </w:pPr>
      <w:r>
        <w:pict>
          <v:shape id="_x0000_s1066" o:spid="_x0000_s1066" style="position:absolute;left:0pt;margin-left:103.55pt;margin-top:7.2pt;height:3.55pt;width:3.55pt;mso-position-horizontal-relative:page;z-index:251662336;mso-width-relative:page;mso-height-relative:page;" filled="f" stroked="t" coordorigin="2071,145" coordsize="71,71" path="m2141,180l2139,195,2132,206,2121,213,2106,215,2091,213,2080,206,2073,195,2071,180,2073,164,2080,153,2091,147,2106,145,2121,147,2132,153,2139,164,2141,180xe">
            <v:path arrowok="t"/>
            <v:fill on="f" focussize="0,0"/>
            <v:stroke weight="0.500472440944882pt" color="#4EA0DB"/>
            <v:imagedata o:title=""/>
            <o:lock v:ext="edit"/>
          </v:shape>
        </w:pict>
      </w:r>
      <w:r>
        <w:rPr>
          <w:color w:val="4EA0DB"/>
          <w:sz w:val="21"/>
        </w:rPr>
        <w:t>文件管理命令</w:t>
      </w:r>
    </w:p>
    <w:p>
      <w:pPr>
        <w:spacing w:before="0" w:line="428" w:lineRule="exact"/>
        <w:ind w:left="2262" w:right="0" w:firstLine="0"/>
        <w:jc w:val="left"/>
        <w:rPr>
          <w:sz w:val="24"/>
        </w:rPr>
      </w:pPr>
      <w:r>
        <w:pict>
          <v:rect id="_x0000_s1067" o:spid="_x0000_s1067" o:spt="1" style="position:absolute;left:0pt;margin-left:134.05pt;margin-top:9.1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cat 命令</w:t>
      </w:r>
    </w:p>
    <w:p>
      <w:pPr>
        <w:spacing w:before="0" w:line="420" w:lineRule="exact"/>
        <w:ind w:left="2262" w:right="0" w:firstLine="0"/>
        <w:jc w:val="left"/>
        <w:rPr>
          <w:sz w:val="24"/>
        </w:rPr>
      </w:pPr>
      <w:r>
        <w:pict>
          <v:rect id="_x0000_s1068" o:spid="_x0000_s1068"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chmod 命令</w:t>
      </w:r>
    </w:p>
    <w:p>
      <w:pPr>
        <w:spacing w:before="0" w:line="420" w:lineRule="exact"/>
        <w:ind w:left="2262" w:right="0" w:firstLine="0"/>
        <w:jc w:val="left"/>
        <w:rPr>
          <w:sz w:val="24"/>
        </w:rPr>
      </w:pPr>
      <w:r>
        <w:pict>
          <v:rect id="_x0000_s1069" o:spid="_x0000_s1069"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chown 命令</w:t>
      </w:r>
    </w:p>
    <w:p>
      <w:pPr>
        <w:spacing w:before="0" w:line="420" w:lineRule="exact"/>
        <w:ind w:left="2262" w:right="0" w:firstLine="0"/>
        <w:jc w:val="left"/>
        <w:rPr>
          <w:sz w:val="24"/>
        </w:rPr>
      </w:pPr>
      <w:r>
        <w:pict>
          <v:rect id="_x0000_s1070" o:spid="_x0000_s1070"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cp 命令</w:t>
      </w:r>
    </w:p>
    <w:p>
      <w:pPr>
        <w:spacing w:before="0" w:line="420" w:lineRule="exact"/>
        <w:ind w:left="2262" w:right="0" w:firstLine="0"/>
        <w:jc w:val="left"/>
        <w:rPr>
          <w:sz w:val="24"/>
        </w:rPr>
      </w:pPr>
      <w:r>
        <w:pict>
          <v:rect id="_x0000_s1071" o:spid="_x0000_s1071"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find 命令</w:t>
      </w:r>
    </w:p>
    <w:p>
      <w:pPr>
        <w:spacing w:before="0" w:line="420" w:lineRule="exact"/>
        <w:ind w:left="2262" w:right="0" w:firstLine="0"/>
        <w:jc w:val="left"/>
        <w:rPr>
          <w:sz w:val="24"/>
        </w:rPr>
      </w:pPr>
      <w:r>
        <w:pict>
          <v:rect id="_x0000_s1072" o:spid="_x0000_s1072"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head 命令</w:t>
      </w:r>
    </w:p>
    <w:p>
      <w:pPr>
        <w:spacing w:before="0" w:line="420" w:lineRule="exact"/>
        <w:ind w:left="2262" w:right="0" w:firstLine="0"/>
        <w:jc w:val="left"/>
        <w:rPr>
          <w:sz w:val="24"/>
        </w:rPr>
      </w:pPr>
      <w:r>
        <w:pict>
          <v:rect id="_x0000_s1073" o:spid="_x0000_s1073"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less 命令</w:t>
      </w:r>
    </w:p>
    <w:p>
      <w:pPr>
        <w:spacing w:before="0" w:line="420" w:lineRule="exact"/>
        <w:ind w:left="2262" w:right="0" w:firstLine="0"/>
        <w:jc w:val="left"/>
        <w:rPr>
          <w:sz w:val="24"/>
        </w:rPr>
      </w:pPr>
      <w:r>
        <w:pict>
          <v:rect id="_x0000_s1074" o:spid="_x0000_s1074"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ln 命令</w:t>
      </w:r>
    </w:p>
    <w:p>
      <w:pPr>
        <w:spacing w:before="0" w:line="420" w:lineRule="exact"/>
        <w:ind w:left="2262" w:right="0" w:firstLine="0"/>
        <w:jc w:val="left"/>
        <w:rPr>
          <w:sz w:val="24"/>
        </w:rPr>
      </w:pPr>
      <w:r>
        <w:pict>
          <v:rect id="_x0000_s1075" o:spid="_x0000_s1075"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locate 命令</w:t>
      </w:r>
    </w:p>
    <w:p>
      <w:pPr>
        <w:spacing w:before="5" w:line="228" w:lineRule="auto"/>
        <w:ind w:left="2262" w:right="6621" w:firstLine="0"/>
        <w:jc w:val="left"/>
        <w:rPr>
          <w:sz w:val="24"/>
        </w:rPr>
      </w:pPr>
      <w:r>
        <w:pict>
          <v:rect id="_x0000_s1076" o:spid="_x0000_s1076"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pict>
          <v:rect id="_x0000_s1077" o:spid="_x0000_s1077" o:spt="1" style="position:absolute;left:0pt;margin-left:134.05pt;margin-top:29.8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more</w:t>
      </w:r>
      <w:r>
        <w:rPr>
          <w:color w:val="4EA0DB"/>
          <w:spacing w:val="-1"/>
          <w:sz w:val="24"/>
        </w:rPr>
        <w:t xml:space="preserve"> 命令</w:t>
      </w:r>
      <w:r>
        <w:rPr>
          <w:color w:val="4EA0DB"/>
          <w:sz w:val="24"/>
        </w:rPr>
        <w:t>mv 命令</w:t>
      </w:r>
    </w:p>
    <w:p>
      <w:pPr>
        <w:spacing w:before="0" w:line="416" w:lineRule="exact"/>
        <w:ind w:left="2262" w:right="0" w:firstLine="0"/>
        <w:jc w:val="left"/>
        <w:rPr>
          <w:sz w:val="24"/>
        </w:rPr>
      </w:pPr>
      <w:r>
        <w:pict>
          <v:rect id="_x0000_s1078" o:spid="_x0000_s1078" o:spt="1" style="position:absolute;left:0pt;margin-left:134.05pt;margin-top:8.5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rm</w:t>
      </w:r>
      <w:r>
        <w:rPr>
          <w:color w:val="4EA0DB"/>
          <w:spacing w:val="3"/>
          <w:sz w:val="24"/>
        </w:rPr>
        <w:t xml:space="preserve"> 命令</w:t>
      </w:r>
    </w:p>
    <w:p>
      <w:pPr>
        <w:spacing w:before="0" w:line="420" w:lineRule="exact"/>
        <w:ind w:left="2262" w:right="0" w:firstLine="0"/>
        <w:jc w:val="left"/>
        <w:rPr>
          <w:sz w:val="24"/>
        </w:rPr>
      </w:pPr>
      <w:r>
        <w:pict>
          <v:rect id="_x0000_s1079" o:spid="_x0000_s1079"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tail</w:t>
      </w:r>
      <w:r>
        <w:rPr>
          <w:color w:val="4EA0DB"/>
          <w:spacing w:val="4"/>
          <w:sz w:val="24"/>
        </w:rPr>
        <w:t xml:space="preserve"> 命令</w:t>
      </w:r>
    </w:p>
    <w:p>
      <w:pPr>
        <w:spacing w:before="0" w:line="420" w:lineRule="exact"/>
        <w:ind w:left="2262" w:right="0" w:firstLine="0"/>
        <w:jc w:val="left"/>
        <w:rPr>
          <w:sz w:val="24"/>
        </w:rPr>
      </w:pPr>
      <w:r>
        <w:pict>
          <v:rect id="_x0000_s1080" o:spid="_x0000_s1080"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touch 命令</w:t>
      </w:r>
    </w:p>
    <w:p>
      <w:pPr>
        <w:spacing w:before="0" w:line="431" w:lineRule="exact"/>
        <w:ind w:left="2262" w:right="0" w:firstLine="0"/>
        <w:jc w:val="left"/>
        <w:rPr>
          <w:sz w:val="24"/>
        </w:rPr>
      </w:pPr>
      <w:r>
        <w:pict>
          <v:rect id="_x0000_s1081" o:spid="_x0000_s1081"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vim 命令</w:t>
      </w:r>
    </w:p>
    <w:p>
      <w:pPr>
        <w:spacing w:after="0" w:line="431" w:lineRule="exact"/>
        <w:jc w:val="left"/>
        <w:rPr>
          <w:sz w:val="24"/>
        </w:rPr>
        <w:sectPr>
          <w:type w:val="continuous"/>
          <w:pgSz w:w="11920" w:h="16840"/>
          <w:pgMar w:top="1320" w:right="940" w:bottom="280" w:left="920" w:header="720" w:footer="720" w:gutter="0"/>
          <w:cols w:space="720" w:num="1"/>
        </w:sectPr>
      </w:pPr>
    </w:p>
    <w:p>
      <w:pPr>
        <w:spacing w:before="13" w:line="431" w:lineRule="exact"/>
        <w:ind w:left="2262" w:right="0" w:firstLine="0"/>
        <w:jc w:val="left"/>
        <w:rPr>
          <w:sz w:val="24"/>
        </w:rPr>
      </w:pPr>
      <w:r>
        <w:pict>
          <v:rect id="_x0000_s1082" o:spid="_x0000_s1082" o:spt="1" style="position:absolute;left:0pt;margin-left:134.05pt;margin-top:9.9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whereis 命令</w:t>
      </w:r>
    </w:p>
    <w:p>
      <w:pPr>
        <w:spacing w:before="0" w:line="415" w:lineRule="exact"/>
        <w:ind w:left="2262" w:right="0" w:firstLine="0"/>
        <w:jc w:val="left"/>
        <w:rPr>
          <w:sz w:val="24"/>
        </w:rPr>
      </w:pPr>
      <w:r>
        <w:pict>
          <v:rect id="_x0000_s1083" o:spid="_x0000_s1083"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which 命令</w:t>
      </w:r>
    </w:p>
    <w:p>
      <w:pPr>
        <w:spacing w:before="0" w:line="368" w:lineRule="exact"/>
        <w:ind w:left="1581" w:right="0" w:firstLine="0"/>
        <w:jc w:val="left"/>
        <w:rPr>
          <w:sz w:val="21"/>
        </w:rPr>
      </w:pPr>
      <w:r>
        <w:pict>
          <v:shape id="_x0000_s1084" o:spid="_x0000_s1084" style="position:absolute;left:0pt;margin-left:103.55pt;margin-top:8pt;height:3.55pt;width:3.55pt;mso-position-horizontal-relative:page;z-index:251662336;mso-width-relative:page;mso-height-relative:page;" filled="f" stroked="t" coordorigin="2071,161" coordsize="71,71" path="m2141,196l2139,211,2132,222,2121,229,2106,231,2091,229,2080,222,2073,211,2071,196,2073,181,2080,170,2091,163,2106,161,2121,163,2132,170,2139,181,2141,196xe">
            <v:path arrowok="t"/>
            <v:fill on="f" focussize="0,0"/>
            <v:stroke weight="0.500472440944882pt" color="#4EA0DB"/>
            <v:imagedata o:title=""/>
            <o:lock v:ext="edit"/>
          </v:shape>
        </w:pict>
      </w:r>
      <w:r>
        <w:rPr>
          <w:color w:val="4EA0DB"/>
          <w:sz w:val="21"/>
        </w:rPr>
        <w:t>文档编辑命令</w:t>
      </w:r>
    </w:p>
    <w:p>
      <w:pPr>
        <w:spacing w:before="0" w:line="428" w:lineRule="exact"/>
        <w:ind w:left="2262" w:right="0" w:firstLine="0"/>
        <w:jc w:val="left"/>
        <w:rPr>
          <w:sz w:val="24"/>
        </w:rPr>
      </w:pPr>
      <w:r>
        <w:pict>
          <v:rect id="_x0000_s1085" o:spid="_x0000_s1085" o:spt="1" style="position:absolute;left:0pt;margin-left:134.05pt;margin-top:9.1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grep 命令</w:t>
      </w:r>
    </w:p>
    <w:p>
      <w:pPr>
        <w:spacing w:before="0" w:line="415" w:lineRule="exact"/>
        <w:ind w:left="2262" w:right="0" w:firstLine="0"/>
        <w:jc w:val="left"/>
        <w:rPr>
          <w:sz w:val="24"/>
        </w:rPr>
      </w:pPr>
      <w:r>
        <w:pict>
          <v:rect id="_x0000_s1086" o:spid="_x0000_s1086"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wc 命令</w:t>
      </w:r>
    </w:p>
    <w:p>
      <w:pPr>
        <w:spacing w:before="0" w:line="368" w:lineRule="exact"/>
        <w:ind w:left="1581" w:right="0" w:firstLine="0"/>
        <w:jc w:val="left"/>
        <w:rPr>
          <w:sz w:val="21"/>
        </w:rPr>
      </w:pPr>
      <w:r>
        <w:pict>
          <v:shape id="_x0000_s1087" o:spid="_x0000_s1087" style="position:absolute;left:0pt;margin-left:103.55pt;margin-top:8pt;height:3.55pt;width:3.55pt;mso-position-horizontal-relative:page;z-index:251662336;mso-width-relative:page;mso-height-relative:page;" filled="f" stroked="t" coordorigin="2071,161" coordsize="71,71" path="m2141,196l2139,211,2132,222,2121,229,2106,231,2091,229,2080,222,2073,211,2071,196,2073,181,2080,170,2091,163,2106,161,2121,163,2132,170,2139,181,2141,196xe">
            <v:path arrowok="t"/>
            <v:fill on="f" focussize="0,0"/>
            <v:stroke weight="0.500472440944882pt" color="#4EA0DB"/>
            <v:imagedata o:title=""/>
            <o:lock v:ext="edit"/>
          </v:shape>
        </w:pict>
      </w:r>
      <w:r>
        <w:rPr>
          <w:color w:val="4EA0DB"/>
          <w:sz w:val="21"/>
        </w:rPr>
        <w:t>磁盘管理命令</w:t>
      </w:r>
    </w:p>
    <w:p>
      <w:pPr>
        <w:spacing w:before="0" w:line="428" w:lineRule="exact"/>
        <w:ind w:left="2262" w:right="0" w:firstLine="0"/>
        <w:jc w:val="left"/>
        <w:rPr>
          <w:sz w:val="24"/>
        </w:rPr>
      </w:pPr>
      <w:r>
        <w:pict>
          <v:rect id="_x0000_s1088" o:spid="_x0000_s1088" o:spt="1" style="position:absolute;left:0pt;margin-left:134.05pt;margin-top:9.1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cd</w:t>
      </w:r>
      <w:r>
        <w:rPr>
          <w:color w:val="4EA0DB"/>
          <w:spacing w:val="3"/>
          <w:sz w:val="24"/>
        </w:rPr>
        <w:t xml:space="preserve"> 命令</w:t>
      </w:r>
    </w:p>
    <w:p>
      <w:pPr>
        <w:spacing w:before="0" w:line="420" w:lineRule="exact"/>
        <w:ind w:left="2262" w:right="0" w:firstLine="0"/>
        <w:jc w:val="left"/>
        <w:rPr>
          <w:sz w:val="24"/>
        </w:rPr>
      </w:pPr>
      <w:r>
        <w:pict>
          <v:rect id="_x0000_s1089" o:spid="_x0000_s1089"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df</w:t>
      </w:r>
      <w:r>
        <w:rPr>
          <w:color w:val="4EA0DB"/>
          <w:spacing w:val="3"/>
          <w:sz w:val="24"/>
        </w:rPr>
        <w:t xml:space="preserve"> 命令</w:t>
      </w:r>
    </w:p>
    <w:p>
      <w:pPr>
        <w:spacing w:before="0" w:line="420" w:lineRule="exact"/>
        <w:ind w:left="2262" w:right="0" w:firstLine="0"/>
        <w:jc w:val="left"/>
        <w:rPr>
          <w:sz w:val="24"/>
        </w:rPr>
      </w:pPr>
      <w:r>
        <w:pict>
          <v:rect id="_x0000_s1090" o:spid="_x0000_s1090"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du 命令</w:t>
      </w:r>
    </w:p>
    <w:p>
      <w:pPr>
        <w:spacing w:before="0" w:line="420" w:lineRule="exact"/>
        <w:ind w:left="2262" w:right="0" w:firstLine="0"/>
        <w:jc w:val="left"/>
        <w:rPr>
          <w:sz w:val="24"/>
        </w:rPr>
      </w:pPr>
      <w:r>
        <w:pict>
          <v:rect id="_x0000_s1091" o:spid="_x0000_s1091"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ls命令</w:t>
      </w:r>
    </w:p>
    <w:p>
      <w:pPr>
        <w:spacing w:before="0" w:line="420" w:lineRule="exact"/>
        <w:ind w:left="2262" w:right="0" w:firstLine="0"/>
        <w:jc w:val="left"/>
        <w:rPr>
          <w:sz w:val="24"/>
        </w:rPr>
      </w:pPr>
      <w:r>
        <w:pict>
          <v:rect id="_x0000_s1092" o:spid="_x0000_s1092"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mkdir 命令</w:t>
      </w:r>
    </w:p>
    <w:p>
      <w:pPr>
        <w:spacing w:before="0" w:line="420" w:lineRule="exact"/>
        <w:ind w:left="2262" w:right="0" w:firstLine="0"/>
        <w:jc w:val="left"/>
        <w:rPr>
          <w:sz w:val="24"/>
        </w:rPr>
      </w:pPr>
      <w:r>
        <w:pict>
          <v:rect id="_x0000_s1093" o:spid="_x0000_s1093"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pwd 命令</w:t>
      </w:r>
    </w:p>
    <w:p>
      <w:pPr>
        <w:spacing w:before="0" w:line="415" w:lineRule="exact"/>
        <w:ind w:left="2262" w:right="0" w:firstLine="0"/>
        <w:jc w:val="left"/>
        <w:rPr>
          <w:sz w:val="24"/>
        </w:rPr>
      </w:pPr>
      <w:r>
        <w:pict>
          <v:rect id="_x0000_s1094" o:spid="_x0000_s1094"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rmdir 命令</w:t>
      </w:r>
    </w:p>
    <w:p>
      <w:pPr>
        <w:spacing w:before="0" w:line="368" w:lineRule="exact"/>
        <w:ind w:left="1581" w:right="0" w:firstLine="0"/>
        <w:jc w:val="left"/>
        <w:rPr>
          <w:sz w:val="21"/>
        </w:rPr>
      </w:pPr>
      <w:r>
        <w:pict>
          <v:shape id="_x0000_s1095" o:spid="_x0000_s1095" style="position:absolute;left:0pt;margin-left:103.55pt;margin-top:8pt;height:3.55pt;width:3.55pt;mso-position-horizontal-relative:page;z-index:251662336;mso-width-relative:page;mso-height-relative:page;" filled="f" stroked="t" coordorigin="2071,161" coordsize="71,71" path="m2141,196l2139,211,2132,222,2121,229,2106,231,2091,229,2080,222,2073,211,2071,196,2073,181,2080,170,2091,163,2106,161,2121,163,2132,170,2139,181,2141,196xe">
            <v:path arrowok="t"/>
            <v:fill on="f" focussize="0,0"/>
            <v:stroke weight="0.500472440944882pt" color="#4EA0DB"/>
            <v:imagedata o:title=""/>
            <o:lock v:ext="edit"/>
          </v:shape>
        </w:pict>
      </w:r>
      <w:r>
        <w:rPr>
          <w:color w:val="4EA0DB"/>
          <w:sz w:val="21"/>
        </w:rPr>
        <w:t>网络通讯命令</w:t>
      </w:r>
    </w:p>
    <w:p>
      <w:pPr>
        <w:spacing w:before="0" w:line="428" w:lineRule="exact"/>
        <w:ind w:left="2262" w:right="0" w:firstLine="0"/>
        <w:jc w:val="left"/>
        <w:rPr>
          <w:sz w:val="24"/>
        </w:rPr>
      </w:pPr>
      <w:r>
        <w:pict>
          <v:rect id="_x0000_s1096" o:spid="_x0000_s1096" o:spt="1" style="position:absolute;left:0pt;margin-left:134.05pt;margin-top:9.1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ifconfig</w:t>
      </w:r>
      <w:r>
        <w:rPr>
          <w:color w:val="4EA0DB"/>
          <w:spacing w:val="6"/>
          <w:sz w:val="24"/>
        </w:rPr>
        <w:t xml:space="preserve"> 命令</w:t>
      </w:r>
    </w:p>
    <w:p>
      <w:pPr>
        <w:spacing w:before="0" w:line="420" w:lineRule="exact"/>
        <w:ind w:left="2262" w:right="0" w:firstLine="0"/>
        <w:jc w:val="left"/>
        <w:rPr>
          <w:sz w:val="24"/>
        </w:rPr>
      </w:pPr>
      <w:r>
        <w:pict>
          <v:rect id="_x0000_s1097" o:spid="_x0000_s1097"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iptables</w:t>
      </w:r>
      <w:r>
        <w:rPr>
          <w:color w:val="4EA0DB"/>
          <w:spacing w:val="6"/>
          <w:sz w:val="24"/>
        </w:rPr>
        <w:t xml:space="preserve"> 命令</w:t>
      </w:r>
    </w:p>
    <w:p>
      <w:pPr>
        <w:spacing w:before="0" w:line="420" w:lineRule="exact"/>
        <w:ind w:left="2262" w:right="0" w:firstLine="0"/>
        <w:jc w:val="left"/>
        <w:rPr>
          <w:sz w:val="24"/>
        </w:rPr>
      </w:pPr>
      <w:r>
        <w:pict>
          <v:rect id="_x0000_s1098" o:spid="_x0000_s1098"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netstat 命令</w:t>
      </w:r>
    </w:p>
    <w:p>
      <w:pPr>
        <w:spacing w:before="0" w:line="420" w:lineRule="exact"/>
        <w:ind w:left="2262" w:right="0" w:firstLine="0"/>
        <w:jc w:val="left"/>
        <w:rPr>
          <w:sz w:val="24"/>
        </w:rPr>
      </w:pPr>
      <w:r>
        <w:pict>
          <v:rect id="_x0000_s1099" o:spid="_x0000_s1099"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ping 命令</w:t>
      </w:r>
    </w:p>
    <w:p>
      <w:pPr>
        <w:spacing w:before="0" w:line="415" w:lineRule="exact"/>
        <w:ind w:left="2262" w:right="0" w:firstLine="0"/>
        <w:jc w:val="left"/>
        <w:rPr>
          <w:sz w:val="24"/>
        </w:rPr>
      </w:pPr>
      <w:r>
        <w:pict>
          <v:rect id="_x0000_s1100" o:spid="_x0000_s1100"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telnet 命令</w:t>
      </w:r>
    </w:p>
    <w:p>
      <w:pPr>
        <w:spacing w:before="0" w:line="368" w:lineRule="exact"/>
        <w:ind w:left="1581" w:right="0" w:firstLine="0"/>
        <w:jc w:val="left"/>
        <w:rPr>
          <w:sz w:val="21"/>
        </w:rPr>
      </w:pPr>
      <w:r>
        <w:pict>
          <v:shape id="_x0000_s1101" o:spid="_x0000_s1101" style="position:absolute;left:0pt;margin-left:103.55pt;margin-top:8pt;height:3.55pt;width:3.55pt;mso-position-horizontal-relative:page;z-index:251662336;mso-width-relative:page;mso-height-relative:page;" filled="f" stroked="t" coordorigin="2071,161" coordsize="71,71" path="m2141,196l2139,211,2132,222,2121,229,2106,231,2091,229,2080,222,2073,211,2071,196,2073,181,2080,170,2091,163,2106,161,2121,163,2132,170,2139,181,2141,196xe">
            <v:path arrowok="t"/>
            <v:fill on="f" focussize="0,0"/>
            <v:stroke weight="0.500472440944882pt" color="#4EA0DB"/>
            <v:imagedata o:title=""/>
            <o:lock v:ext="edit"/>
          </v:shape>
        </w:pict>
      </w:r>
      <w:r>
        <w:rPr>
          <w:color w:val="4EA0DB"/>
          <w:sz w:val="21"/>
        </w:rPr>
        <w:t>系统管理命令</w:t>
      </w:r>
    </w:p>
    <w:p>
      <w:pPr>
        <w:spacing w:before="0" w:line="428" w:lineRule="exact"/>
        <w:ind w:left="2262" w:right="0" w:firstLine="0"/>
        <w:jc w:val="left"/>
        <w:rPr>
          <w:sz w:val="24"/>
        </w:rPr>
      </w:pPr>
      <w:r>
        <w:pict>
          <v:rect id="_x0000_s1102" o:spid="_x0000_s1102" o:spt="1" style="position:absolute;left:0pt;margin-left:134.05pt;margin-top:9.1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date 命令</w:t>
      </w:r>
    </w:p>
    <w:p>
      <w:pPr>
        <w:spacing w:before="0" w:line="420" w:lineRule="exact"/>
        <w:ind w:left="2262" w:right="0" w:firstLine="0"/>
        <w:jc w:val="left"/>
        <w:rPr>
          <w:sz w:val="24"/>
        </w:rPr>
      </w:pPr>
      <w:r>
        <w:pict>
          <v:rect id="_x0000_s1103" o:spid="_x0000_s1103"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free 命令</w:t>
      </w:r>
    </w:p>
    <w:p>
      <w:pPr>
        <w:spacing w:before="0" w:line="420" w:lineRule="exact"/>
        <w:ind w:left="2262" w:right="0" w:firstLine="0"/>
        <w:jc w:val="left"/>
        <w:rPr>
          <w:sz w:val="24"/>
        </w:rPr>
      </w:pPr>
      <w:r>
        <w:pict>
          <v:rect id="_x0000_s1104" o:spid="_x0000_s1104" o:spt="1" style="position:absolute;left:0pt;margin-left:134.05pt;margin-top:8.75pt;height:4.5pt;width:4.5pt;mso-position-horizontal-relative:page;z-index:251662336;mso-width-relative:page;mso-height-relative:page;" fillcolor="#4EA0DB" filled="t" stroked="f" coordsize="21600,21600">
            <v:path/>
            <v:fill on="t" focussize="0,0"/>
            <v:stroke on="f"/>
            <v:imagedata o:title=""/>
            <o:lock v:ext="edit"/>
          </v:rect>
        </w:pict>
      </w:r>
      <w:r>
        <w:rPr>
          <w:color w:val="4EA0DB"/>
          <w:sz w:val="24"/>
        </w:rPr>
        <w:t>kill 命令</w:t>
      </w:r>
    </w:p>
    <w:p>
      <w:pPr>
        <w:spacing w:before="0" w:line="420" w:lineRule="exact"/>
        <w:ind w:left="2262" w:right="0" w:firstLine="0"/>
        <w:jc w:val="left"/>
        <w:rPr>
          <w:sz w:val="24"/>
        </w:rPr>
      </w:pPr>
      <w:r>
        <w:pict>
          <v:rect id="_x0000_s1105" o:spid="_x0000_s1105" o:spt="1" style="position:absolute;left:0pt;margin-left:134.05pt;margin-top:8.7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ps 命令</w:t>
      </w:r>
    </w:p>
    <w:p>
      <w:pPr>
        <w:spacing w:before="0" w:line="420" w:lineRule="exact"/>
        <w:ind w:left="2262" w:right="0" w:firstLine="0"/>
        <w:jc w:val="left"/>
        <w:rPr>
          <w:sz w:val="24"/>
        </w:rPr>
      </w:pPr>
      <w:r>
        <w:pict>
          <v:rect id="_x0000_s1106" o:spid="_x0000_s1106" o:spt="1" style="position:absolute;left:0pt;margin-left:134.05pt;margin-top:8.7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rpm 命令</w:t>
      </w:r>
    </w:p>
    <w:p>
      <w:pPr>
        <w:spacing w:before="0" w:line="420" w:lineRule="exact"/>
        <w:ind w:left="2262" w:right="0" w:firstLine="0"/>
        <w:jc w:val="left"/>
        <w:rPr>
          <w:sz w:val="24"/>
        </w:rPr>
      </w:pPr>
      <w:r>
        <w:pict>
          <v:rect id="_x0000_s1107" o:spid="_x0000_s1107" o:spt="1" style="position:absolute;left:0pt;margin-left:134.05pt;margin-top:8.7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top 命令</w:t>
      </w:r>
    </w:p>
    <w:p>
      <w:pPr>
        <w:spacing w:before="0" w:line="415" w:lineRule="exact"/>
        <w:ind w:left="2262" w:right="0" w:firstLine="0"/>
        <w:jc w:val="left"/>
        <w:rPr>
          <w:sz w:val="24"/>
        </w:rPr>
      </w:pPr>
      <w:r>
        <w:pict>
          <v:rect id="_x0000_s1108" o:spid="_x0000_s1108" o:spt="1" style="position:absolute;left:0pt;margin-left:134.05pt;margin-top:8.7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yum 命令</w:t>
      </w:r>
    </w:p>
    <w:p>
      <w:pPr>
        <w:spacing w:before="0" w:line="368" w:lineRule="exact"/>
        <w:ind w:left="1581" w:right="0" w:firstLine="0"/>
        <w:jc w:val="left"/>
        <w:rPr>
          <w:sz w:val="21"/>
        </w:rPr>
      </w:pPr>
      <w:r>
        <w:pict>
          <v:shape id="_x0000_s1109" o:spid="_x0000_s1109" style="position:absolute;left:0pt;margin-left:103.55pt;margin-top:8pt;height:3.55pt;width:3.55pt;mso-position-horizontal-relative:page;z-index:251663360;mso-width-relative:page;mso-height-relative:page;" filled="f" stroked="t" coordorigin="2071,161" coordsize="71,71" path="m2141,196l2139,211,2132,222,2121,229,2106,231,2091,229,2080,222,2073,211,2071,196,2073,181,2080,170,2091,163,2106,161,2121,163,2132,170,2139,181,2141,196xe">
            <v:path arrowok="t"/>
            <v:fill on="f" focussize="0,0"/>
            <v:stroke weight="0.500472440944882pt" color="#4EA0DB"/>
            <v:imagedata o:title=""/>
            <o:lock v:ext="edit"/>
          </v:shape>
        </w:pict>
      </w:r>
      <w:r>
        <w:rPr>
          <w:color w:val="4EA0DB"/>
          <w:sz w:val="21"/>
        </w:rPr>
        <w:t>备份压缩命令</w:t>
      </w:r>
    </w:p>
    <w:p>
      <w:pPr>
        <w:spacing w:before="0" w:line="428" w:lineRule="exact"/>
        <w:ind w:left="2262" w:right="0" w:firstLine="0"/>
        <w:jc w:val="left"/>
        <w:rPr>
          <w:sz w:val="24"/>
        </w:rPr>
      </w:pPr>
      <w:r>
        <w:pict>
          <v:rect id="_x0000_s1110" o:spid="_x0000_s1110" o:spt="1" style="position:absolute;left:0pt;margin-left:134.05pt;margin-top:9.1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bzip2 命令</w:t>
      </w:r>
    </w:p>
    <w:p>
      <w:pPr>
        <w:spacing w:before="0" w:line="420" w:lineRule="exact"/>
        <w:ind w:left="2262" w:right="0" w:firstLine="0"/>
        <w:jc w:val="left"/>
        <w:rPr>
          <w:sz w:val="24"/>
        </w:rPr>
      </w:pPr>
      <w:r>
        <w:pict>
          <v:rect id="_x0000_s1111" o:spid="_x0000_s1111" o:spt="1" style="position:absolute;left:0pt;margin-left:134.05pt;margin-top:8.7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gzip 命令</w:t>
      </w:r>
    </w:p>
    <w:p>
      <w:pPr>
        <w:spacing w:before="0" w:line="420" w:lineRule="exact"/>
        <w:ind w:left="2262" w:right="0" w:firstLine="0"/>
        <w:jc w:val="left"/>
        <w:rPr>
          <w:sz w:val="24"/>
        </w:rPr>
      </w:pPr>
      <w:r>
        <w:pict>
          <v:rect id="_x0000_s1112" o:spid="_x0000_s1112" o:spt="1" style="position:absolute;left:0pt;margin-left:134.05pt;margin-top:8.7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tar 命令</w:t>
      </w:r>
    </w:p>
    <w:p>
      <w:pPr>
        <w:spacing w:before="0" w:line="431" w:lineRule="exact"/>
        <w:ind w:left="2262" w:right="0" w:firstLine="0"/>
        <w:jc w:val="left"/>
        <w:rPr>
          <w:sz w:val="24"/>
        </w:rPr>
      </w:pPr>
      <w:r>
        <w:pict>
          <v:rect id="_x0000_s1113" o:spid="_x0000_s1113" o:spt="1" style="position:absolute;left:0pt;margin-left:134.05pt;margin-top:8.75pt;height:4.5pt;width:4.5pt;mso-position-horizontal-relative:page;z-index:251663360;mso-width-relative:page;mso-height-relative:page;" fillcolor="#4EA0DB" filled="t" stroked="f" coordsize="21600,21600">
            <v:path/>
            <v:fill on="t" focussize="0,0"/>
            <v:stroke on="f"/>
            <v:imagedata o:title=""/>
            <o:lock v:ext="edit"/>
          </v:rect>
        </w:pict>
      </w:r>
      <w:r>
        <w:rPr>
          <w:color w:val="4EA0DB"/>
          <w:sz w:val="24"/>
        </w:rPr>
        <w:t>unzip 命令</w:t>
      </w:r>
    </w:p>
    <w:p>
      <w:pPr>
        <w:pStyle w:val="2"/>
        <w:spacing w:before="259" w:line="487" w:lineRule="exact"/>
      </w:pPr>
      <w:r>
        <w:rPr>
          <w:color w:val="4F4F4F"/>
        </w:rPr>
        <w:t>Linux 概述</w:t>
      </w:r>
    </w:p>
    <w:p>
      <w:pPr>
        <w:pStyle w:val="3"/>
        <w:spacing w:line="450" w:lineRule="exact"/>
      </w:pPr>
      <w:r>
        <w:rPr>
          <w:color w:val="4F4F4F"/>
        </w:rPr>
        <w:t>什么是Linux</w:t>
      </w:r>
    </w:p>
    <w:p>
      <w:pPr>
        <w:spacing w:after="0" w:line="450" w:lineRule="exact"/>
        <w:sectPr>
          <w:pgSz w:w="11920" w:h="16840"/>
          <w:pgMar w:top="980" w:right="940" w:bottom="280" w:left="920" w:header="720" w:footer="720" w:gutter="0"/>
          <w:cols w:space="720" w:num="1"/>
        </w:sectPr>
      </w:pPr>
    </w:p>
    <w:p>
      <w:pPr>
        <w:pStyle w:val="6"/>
        <w:spacing w:before="39" w:line="232" w:lineRule="auto"/>
        <w:ind w:right="180"/>
      </w:pPr>
      <w:r>
        <w:rPr>
          <w:color w:val="4D4D4D"/>
        </w:rPr>
        <w:t>Linux是一套免费使用和自由传播的类Unix操作系统，是一个基于POSIX和Unix的多用户、多任务、支持多线程和多</w:t>
      </w:r>
      <w:r>
        <w:rPr>
          <w:color w:val="4D4D4D"/>
          <w:spacing w:val="-6"/>
        </w:rPr>
        <w:t xml:space="preserve">CPU  </w:t>
      </w:r>
      <w:r>
        <w:rPr>
          <w:color w:val="4D4D4D"/>
        </w:rPr>
        <w:t>的操作系统。它能运行主要的Unix工具软件、应用程序和网络协议。它支持32位和64位硬件。Linux继承了Unix以网络   为核心的设计思想，是一个性能稳定的多用户网络操作系统。</w:t>
      </w:r>
    </w:p>
    <w:p>
      <w:pPr>
        <w:spacing w:before="0" w:line="438" w:lineRule="exact"/>
        <w:ind w:left="160" w:right="0" w:firstLine="0"/>
        <w:jc w:val="left"/>
        <w:rPr>
          <w:b/>
          <w:sz w:val="25"/>
        </w:rPr>
      </w:pPr>
      <w:r>
        <w:rPr>
          <w:b/>
          <w:color w:val="4F4F4F"/>
          <w:sz w:val="25"/>
        </w:rPr>
        <w:t>Unix和Linux有什么区别？</w:t>
      </w:r>
    </w:p>
    <w:p>
      <w:pPr>
        <w:spacing w:before="0" w:line="317" w:lineRule="exact"/>
        <w:ind w:left="160" w:right="0" w:firstLine="0"/>
        <w:jc w:val="left"/>
        <w:rPr>
          <w:sz w:val="18"/>
        </w:rPr>
      </w:pPr>
      <w:r>
        <w:rPr>
          <w:color w:val="4D4D4D"/>
          <w:sz w:val="18"/>
        </w:rPr>
        <w:t>Linux和Unix都是功能强大的操作系统，都是应用广泛的服务器操作系统，有很多相似之处，甚至有一部分人错误地认为</w:t>
      </w:r>
    </w:p>
    <w:p>
      <w:pPr>
        <w:spacing w:before="0" w:line="320" w:lineRule="exact"/>
        <w:ind w:left="160" w:right="0" w:firstLine="0"/>
        <w:jc w:val="left"/>
        <w:rPr>
          <w:sz w:val="18"/>
        </w:rPr>
      </w:pPr>
      <w:r>
        <w:rPr>
          <w:color w:val="4D4D4D"/>
          <w:sz w:val="18"/>
        </w:rPr>
        <w:t>Unix和Linux操作系统是一样的，然而，事实并非如此，以下是两者的区别。</w:t>
      </w:r>
    </w:p>
    <w:p>
      <w:pPr>
        <w:pStyle w:val="13"/>
        <w:numPr>
          <w:ilvl w:val="0"/>
          <w:numId w:val="1"/>
        </w:numPr>
        <w:tabs>
          <w:tab w:val="left" w:pos="828"/>
        </w:tabs>
        <w:spacing w:before="0" w:after="0" w:line="320" w:lineRule="exact"/>
        <w:ind w:left="827" w:right="0" w:hanging="207"/>
        <w:jc w:val="left"/>
        <w:rPr>
          <w:sz w:val="18"/>
        </w:rPr>
      </w:pPr>
      <w:r>
        <w:rPr>
          <w:color w:val="4D4D4D"/>
          <w:sz w:val="18"/>
        </w:rPr>
        <w:t>开源性</w:t>
      </w:r>
    </w:p>
    <w:p>
      <w:pPr>
        <w:spacing w:before="2" w:line="232" w:lineRule="auto"/>
        <w:ind w:left="160" w:right="199" w:firstLine="0"/>
        <w:jc w:val="left"/>
        <w:rPr>
          <w:sz w:val="18"/>
        </w:rPr>
      </w:pPr>
      <w:r>
        <w:rPr>
          <w:color w:val="4D4D4D"/>
          <w:sz w:val="18"/>
        </w:rPr>
        <w:t>Linux是一款开源操作系统，不需要付费，即可使用；Unix</w:t>
      </w:r>
      <w:r>
        <w:rPr>
          <w:color w:val="4D4D4D"/>
          <w:spacing w:val="-1"/>
          <w:sz w:val="18"/>
        </w:rPr>
        <w:t xml:space="preserve">是一款对源码实行知识产权保护的传统商业软件，使用需要付  </w:t>
      </w:r>
      <w:r>
        <w:rPr>
          <w:color w:val="4D4D4D"/>
          <w:sz w:val="18"/>
        </w:rPr>
        <w:t>费授权使用。</w:t>
      </w:r>
    </w:p>
    <w:p>
      <w:pPr>
        <w:pStyle w:val="13"/>
        <w:numPr>
          <w:ilvl w:val="0"/>
          <w:numId w:val="1"/>
        </w:numPr>
        <w:tabs>
          <w:tab w:val="left" w:pos="828"/>
        </w:tabs>
        <w:spacing w:before="0" w:after="0" w:line="316" w:lineRule="exact"/>
        <w:ind w:left="827" w:right="0" w:hanging="207"/>
        <w:jc w:val="left"/>
        <w:rPr>
          <w:sz w:val="18"/>
        </w:rPr>
      </w:pPr>
      <w:r>
        <w:rPr>
          <w:color w:val="4D4D4D"/>
          <w:sz w:val="18"/>
        </w:rPr>
        <w:t>跨平台性</w:t>
      </w:r>
    </w:p>
    <w:p>
      <w:pPr>
        <w:spacing w:before="1" w:line="232" w:lineRule="auto"/>
        <w:ind w:left="160" w:right="199" w:firstLine="0"/>
        <w:jc w:val="left"/>
        <w:rPr>
          <w:sz w:val="18"/>
        </w:rPr>
      </w:pPr>
      <w:r>
        <w:rPr>
          <w:color w:val="4D4D4D"/>
          <w:sz w:val="18"/>
        </w:rPr>
        <w:t>Linux操作系统具有良好的跨平台性能，可运行在多种硬件平台上；Unix</w:t>
      </w:r>
      <w:r>
        <w:rPr>
          <w:color w:val="4D4D4D"/>
          <w:spacing w:val="-1"/>
          <w:sz w:val="18"/>
        </w:rPr>
        <w:t xml:space="preserve">操作系统跨平台性能较弱，大多需与硬件配套使  </w:t>
      </w:r>
      <w:r>
        <w:rPr>
          <w:color w:val="4D4D4D"/>
          <w:sz w:val="18"/>
        </w:rPr>
        <w:t>用。</w:t>
      </w:r>
    </w:p>
    <w:p>
      <w:pPr>
        <w:pStyle w:val="13"/>
        <w:numPr>
          <w:ilvl w:val="0"/>
          <w:numId w:val="1"/>
        </w:numPr>
        <w:tabs>
          <w:tab w:val="left" w:pos="828"/>
        </w:tabs>
        <w:spacing w:before="0" w:after="0" w:line="316" w:lineRule="exact"/>
        <w:ind w:left="827" w:right="0" w:hanging="207"/>
        <w:jc w:val="left"/>
        <w:rPr>
          <w:sz w:val="18"/>
        </w:rPr>
      </w:pPr>
      <w:r>
        <w:rPr>
          <w:color w:val="4D4D4D"/>
          <w:sz w:val="18"/>
        </w:rPr>
        <w:t>可视化界面</w:t>
      </w:r>
    </w:p>
    <w:p>
      <w:pPr>
        <w:spacing w:before="0" w:line="320" w:lineRule="exact"/>
        <w:ind w:left="160" w:right="0" w:firstLine="0"/>
        <w:jc w:val="left"/>
        <w:rPr>
          <w:sz w:val="18"/>
        </w:rPr>
      </w:pPr>
      <w:r>
        <w:rPr>
          <w:color w:val="4D4D4D"/>
          <w:sz w:val="18"/>
        </w:rPr>
        <w:t>Linux除了进行命令行操作，还有窗体管理系统；Unix只是命令行下的系统。</w:t>
      </w:r>
    </w:p>
    <w:p>
      <w:pPr>
        <w:pStyle w:val="13"/>
        <w:numPr>
          <w:ilvl w:val="0"/>
          <w:numId w:val="1"/>
        </w:numPr>
        <w:tabs>
          <w:tab w:val="left" w:pos="828"/>
        </w:tabs>
        <w:spacing w:before="0" w:after="0" w:line="320" w:lineRule="exact"/>
        <w:ind w:left="827" w:right="0" w:hanging="207"/>
        <w:jc w:val="left"/>
        <w:rPr>
          <w:sz w:val="18"/>
        </w:rPr>
      </w:pPr>
      <w:r>
        <w:rPr>
          <w:color w:val="4D4D4D"/>
          <w:sz w:val="18"/>
        </w:rPr>
        <w:t>硬件环境</w:t>
      </w:r>
    </w:p>
    <w:p>
      <w:pPr>
        <w:spacing w:before="0" w:line="320" w:lineRule="exact"/>
        <w:ind w:left="160" w:right="0" w:firstLine="0"/>
        <w:jc w:val="left"/>
        <w:rPr>
          <w:sz w:val="18"/>
        </w:rPr>
      </w:pPr>
      <w:r>
        <w:rPr>
          <w:color w:val="4D4D4D"/>
          <w:sz w:val="18"/>
        </w:rPr>
        <w:t>Linux操作系统对硬件的要求较低，安装方法更易掌握；Unix对硬件要求比较苛刻，按照难度较大。</w:t>
      </w:r>
    </w:p>
    <w:p>
      <w:pPr>
        <w:pStyle w:val="13"/>
        <w:numPr>
          <w:ilvl w:val="0"/>
          <w:numId w:val="1"/>
        </w:numPr>
        <w:tabs>
          <w:tab w:val="left" w:pos="828"/>
        </w:tabs>
        <w:spacing w:before="0" w:after="0" w:line="320" w:lineRule="exact"/>
        <w:ind w:left="827" w:right="0" w:hanging="207"/>
        <w:jc w:val="left"/>
        <w:rPr>
          <w:sz w:val="18"/>
        </w:rPr>
      </w:pPr>
      <w:r>
        <w:rPr>
          <w:color w:val="4D4D4D"/>
          <w:sz w:val="18"/>
        </w:rPr>
        <w:t>用户群体</w:t>
      </w:r>
    </w:p>
    <w:p>
      <w:pPr>
        <w:spacing w:before="1" w:line="232" w:lineRule="auto"/>
        <w:ind w:left="160" w:right="199" w:firstLine="0"/>
        <w:jc w:val="left"/>
        <w:rPr>
          <w:sz w:val="18"/>
        </w:rPr>
      </w:pPr>
      <w:r>
        <w:rPr>
          <w:color w:val="4D4D4D"/>
          <w:sz w:val="18"/>
        </w:rPr>
        <w:t>Linux的用户群体很广泛，个人和企业均可使用；Unix</w:t>
      </w:r>
      <w:r>
        <w:rPr>
          <w:color w:val="4D4D4D"/>
          <w:spacing w:val="-1"/>
          <w:sz w:val="18"/>
        </w:rPr>
        <w:t xml:space="preserve">的用户群体比较窄，多是安全性要求高的大型企业使用，如银行、  </w:t>
      </w:r>
      <w:r>
        <w:rPr>
          <w:color w:val="4D4D4D"/>
          <w:sz w:val="18"/>
        </w:rPr>
        <w:t>电信部门等，或者Unix硬件厂商使用，如Sun等。</w:t>
      </w:r>
    </w:p>
    <w:p>
      <w:pPr>
        <w:spacing w:before="0" w:line="232" w:lineRule="auto"/>
        <w:ind w:left="160" w:right="263" w:firstLine="0"/>
        <w:jc w:val="left"/>
        <w:rPr>
          <w:sz w:val="18"/>
        </w:rPr>
      </w:pPr>
      <w:r>
        <w:rPr>
          <w:color w:val="4D4D4D"/>
          <w:sz w:val="18"/>
        </w:rPr>
        <w:t>相比于Unix操作系统，Linux操作系统更受广大计算机爱好者的喜爱，主要原因是Linux操作系统具有Unix</w:t>
      </w:r>
      <w:r>
        <w:rPr>
          <w:color w:val="4D4D4D"/>
          <w:spacing w:val="-4"/>
          <w:sz w:val="18"/>
        </w:rPr>
        <w:t xml:space="preserve">操作系统的全  </w:t>
      </w:r>
      <w:r>
        <w:rPr>
          <w:color w:val="4D4D4D"/>
          <w:sz w:val="18"/>
        </w:rPr>
        <w:t>部功能，并且能够在普通PC计算机上实现全部的Unix特性，开源免费的特性，更容易普及使用！</w:t>
      </w:r>
    </w:p>
    <w:p>
      <w:pPr>
        <w:spacing w:before="0" w:line="439" w:lineRule="exact"/>
        <w:ind w:left="160" w:right="0" w:firstLine="0"/>
        <w:jc w:val="left"/>
        <w:rPr>
          <w:b/>
          <w:sz w:val="25"/>
        </w:rPr>
      </w:pPr>
      <w:r>
        <w:rPr>
          <w:b/>
          <w:color w:val="4F4F4F"/>
          <w:sz w:val="25"/>
        </w:rPr>
        <w:t>什么是 Linux 内核？</w:t>
      </w:r>
    </w:p>
    <w:p>
      <w:pPr>
        <w:spacing w:before="0" w:line="317" w:lineRule="exact"/>
        <w:ind w:left="160" w:right="0" w:firstLine="0"/>
        <w:jc w:val="left"/>
        <w:rPr>
          <w:sz w:val="18"/>
        </w:rPr>
      </w:pPr>
      <w:r>
        <w:rPr>
          <w:color w:val="4D4D4D"/>
          <w:sz w:val="18"/>
        </w:rPr>
        <w:t>Linux 系统的核心是内核。内核控制着计算机系统上的所有硬件和软件，在必要时分配硬件，并根据需要执行软件。</w:t>
      </w:r>
    </w:p>
    <w:p>
      <w:pPr>
        <w:pStyle w:val="13"/>
        <w:numPr>
          <w:ilvl w:val="0"/>
          <w:numId w:val="2"/>
        </w:numPr>
        <w:tabs>
          <w:tab w:val="left" w:pos="828"/>
        </w:tabs>
        <w:spacing w:before="0" w:after="0" w:line="320" w:lineRule="exact"/>
        <w:ind w:left="827" w:right="0" w:hanging="207"/>
        <w:jc w:val="left"/>
        <w:rPr>
          <w:sz w:val="18"/>
        </w:rPr>
      </w:pPr>
      <w:r>
        <w:rPr>
          <w:sz w:val="18"/>
        </w:rPr>
        <w:t>系统内存管理</w:t>
      </w:r>
    </w:p>
    <w:p>
      <w:pPr>
        <w:pStyle w:val="13"/>
        <w:numPr>
          <w:ilvl w:val="0"/>
          <w:numId w:val="2"/>
        </w:numPr>
        <w:tabs>
          <w:tab w:val="left" w:pos="828"/>
        </w:tabs>
        <w:spacing w:before="0" w:after="0" w:line="320" w:lineRule="exact"/>
        <w:ind w:left="827" w:right="0" w:hanging="207"/>
        <w:jc w:val="left"/>
        <w:rPr>
          <w:sz w:val="18"/>
        </w:rPr>
      </w:pPr>
      <w:r>
        <w:rPr>
          <w:sz w:val="18"/>
        </w:rPr>
        <w:t>应用程序管理</w:t>
      </w:r>
    </w:p>
    <w:p>
      <w:pPr>
        <w:pStyle w:val="13"/>
        <w:numPr>
          <w:ilvl w:val="0"/>
          <w:numId w:val="2"/>
        </w:numPr>
        <w:tabs>
          <w:tab w:val="left" w:pos="828"/>
        </w:tabs>
        <w:spacing w:before="0" w:after="0" w:line="320" w:lineRule="exact"/>
        <w:ind w:left="827" w:right="0" w:hanging="207"/>
        <w:jc w:val="left"/>
        <w:rPr>
          <w:sz w:val="18"/>
        </w:rPr>
      </w:pPr>
      <w:r>
        <w:rPr>
          <w:sz w:val="18"/>
        </w:rPr>
        <w:t>硬件设备管理</w:t>
      </w:r>
    </w:p>
    <w:p>
      <w:pPr>
        <w:pStyle w:val="13"/>
        <w:numPr>
          <w:ilvl w:val="0"/>
          <w:numId w:val="2"/>
        </w:numPr>
        <w:tabs>
          <w:tab w:val="left" w:pos="828"/>
        </w:tabs>
        <w:spacing w:before="0" w:after="0" w:line="319" w:lineRule="exact"/>
        <w:ind w:left="827" w:right="0" w:hanging="207"/>
        <w:jc w:val="left"/>
        <w:rPr>
          <w:sz w:val="18"/>
        </w:rPr>
      </w:pPr>
      <w:r>
        <w:rPr>
          <w:sz w:val="18"/>
        </w:rPr>
        <w:t>文件系统管理</w:t>
      </w:r>
    </w:p>
    <w:p>
      <w:pPr>
        <w:spacing w:before="0" w:line="445" w:lineRule="exact"/>
        <w:ind w:left="160" w:right="0" w:firstLine="0"/>
        <w:jc w:val="left"/>
        <w:rPr>
          <w:b/>
          <w:sz w:val="25"/>
        </w:rPr>
      </w:pPr>
      <w:r>
        <w:rPr>
          <w:b/>
          <w:color w:val="4F4F4F"/>
          <w:sz w:val="25"/>
        </w:rPr>
        <w:t>Linux的基本组件是什么？</w:t>
      </w:r>
    </w:p>
    <w:p>
      <w:pPr>
        <w:spacing w:before="0" w:line="232" w:lineRule="auto"/>
        <w:ind w:left="160" w:right="320" w:firstLine="0"/>
        <w:jc w:val="left"/>
        <w:rPr>
          <w:sz w:val="18"/>
        </w:rPr>
      </w:pPr>
      <w:r>
        <w:rPr>
          <w:color w:val="4D4D4D"/>
          <w:sz w:val="18"/>
        </w:rPr>
        <w:t>就像任何其他典型的操作系统一样，Linux拥有所有这些组件：内核，shell和GUI，系统实用程序和应用程序。Linux</w:t>
      </w:r>
      <w:r>
        <w:rPr>
          <w:color w:val="4D4D4D"/>
          <w:spacing w:val="-18"/>
          <w:sz w:val="18"/>
        </w:rPr>
        <w:t xml:space="preserve">比  </w:t>
      </w:r>
      <w:r>
        <w:rPr>
          <w:color w:val="4D4D4D"/>
          <w:sz w:val="18"/>
        </w:rPr>
        <w:t>其他操作系统更具优势的是每个方面都附带其他功能，所有代码都可以免费下载。</w:t>
      </w:r>
    </w:p>
    <w:p>
      <w:pPr>
        <w:spacing w:before="0" w:line="439" w:lineRule="exact"/>
        <w:ind w:left="160" w:right="0" w:firstLine="0"/>
        <w:jc w:val="left"/>
        <w:rPr>
          <w:b/>
          <w:sz w:val="25"/>
        </w:rPr>
      </w:pPr>
      <w:r>
        <w:rPr>
          <w:b/>
          <w:color w:val="4F4F4F"/>
          <w:sz w:val="25"/>
        </w:rPr>
        <w:t>Linux 的体系结构</w:t>
      </w:r>
    </w:p>
    <w:p>
      <w:pPr>
        <w:spacing w:before="0" w:line="323" w:lineRule="exact"/>
        <w:ind w:left="160" w:right="0" w:firstLine="0"/>
        <w:jc w:val="left"/>
        <w:rPr>
          <w:sz w:val="18"/>
        </w:rPr>
      </w:pPr>
      <w:r>
        <w:drawing>
          <wp:anchor distT="0" distB="0" distL="0" distR="0" simplePos="0" relativeHeight="251660288" behindDoc="0" locked="0" layoutInCell="1" allowOverlap="1">
            <wp:simplePos x="0" y="0"/>
            <wp:positionH relativeFrom="page">
              <wp:posOffset>2236470</wp:posOffset>
            </wp:positionH>
            <wp:positionV relativeFrom="paragraph">
              <wp:posOffset>290830</wp:posOffset>
            </wp:positionV>
            <wp:extent cx="3190875" cy="2092960"/>
            <wp:effectExtent l="0" t="0" r="0" b="0"/>
            <wp:wrapTopAndBottom/>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a:picLocks noChangeAspect="1"/>
                    </pic:cNvPicPr>
                  </pic:nvPicPr>
                  <pic:blipFill>
                    <a:blip r:embed="rId8" cstate="print"/>
                    <a:stretch>
                      <a:fillRect/>
                    </a:stretch>
                  </pic:blipFill>
                  <pic:spPr>
                    <a:xfrm>
                      <a:off x="0" y="0"/>
                      <a:ext cx="3190875" cy="2093214"/>
                    </a:xfrm>
                    <a:prstGeom prst="rect">
                      <a:avLst/>
                    </a:prstGeom>
                  </pic:spPr>
                </pic:pic>
              </a:graphicData>
            </a:graphic>
          </wp:anchor>
        </w:drawing>
      </w:r>
      <w:r>
        <w:rPr>
          <w:color w:val="4D4D4D"/>
          <w:sz w:val="18"/>
        </w:rPr>
        <w:t>从大的方面讲，Linux 体系结构可以分为两块：</w:t>
      </w:r>
    </w:p>
    <w:p>
      <w:pPr>
        <w:spacing w:before="9" w:line="219" w:lineRule="exact"/>
        <w:ind w:left="158" w:right="138" w:firstLine="0"/>
        <w:jc w:val="center"/>
        <w:rPr>
          <w:sz w:val="12"/>
        </w:rPr>
      </w:pPr>
      <w:r>
        <w:rPr>
          <w:color w:val="585858"/>
          <w:sz w:val="12"/>
        </w:rPr>
        <w:t>在这里插入图片描述</w:t>
      </w:r>
    </w:p>
    <w:p>
      <w:pPr>
        <w:pStyle w:val="7"/>
        <w:spacing w:line="293" w:lineRule="exact"/>
      </w:pPr>
      <w:r>
        <w:pict>
          <v:shape id="_x0000_s1114" o:spid="_x0000_s1114" style="position:absolute;left:0pt;margin-left:77pt;margin-top:6.45pt;height:3.05pt;width:3.05pt;mso-position-horizontal-relative:page;z-index:251663360;mso-width-relative:page;mso-height-relative:page;" fillcolor="#000000" filled="t" stroked="f" coordorigin="1541,129" coordsize="61,61" path="m1571,189l1557,187,1548,182,1542,172,1541,159,1542,146,1548,137,1557,131,1571,129,1584,131,1593,137,1599,146,1601,159,1599,172,1593,182,1584,187,1571,189xe">
            <v:path arrowok="t"/>
            <v:fill on="t" focussize="0,0"/>
            <v:stroke on="f"/>
            <v:imagedata o:title=""/>
            <o:lock v:ext="edit"/>
          </v:shape>
        </w:pict>
      </w:r>
      <w:r>
        <w:t>用户空间(User Space) ：用户空间又包括用户的应用程序(User Applications)、C 库(C Library) 。</w:t>
      </w:r>
    </w:p>
    <w:p>
      <w:pPr>
        <w:spacing w:after="0" w:line="293" w:lineRule="exact"/>
        <w:sectPr>
          <w:pgSz w:w="11920" w:h="16840"/>
          <w:pgMar w:top="960" w:right="940" w:bottom="280" w:left="920" w:header="720" w:footer="720" w:gutter="0"/>
          <w:cols w:space="720" w:num="1"/>
        </w:sectPr>
      </w:pPr>
    </w:p>
    <w:p>
      <w:pPr>
        <w:pStyle w:val="7"/>
        <w:spacing w:before="59" w:line="228" w:lineRule="auto"/>
        <w:ind w:left="620" w:right="646" w:firstLine="331"/>
      </w:pPr>
      <w:r>
        <w:pict>
          <v:shape id="_x0000_s1115" o:spid="_x0000_s1115" style="position:absolute;left:0pt;margin-left:77pt;margin-top:8.95pt;height:3.05pt;width:3.05pt;mso-position-horizontal-relative:page;z-index:-251632640;mso-width-relative:page;mso-height-relative:page;" fillcolor="#000000" filled="t" stroked="f" coordorigin="1541,180" coordsize="61,61" path="m1571,240l1557,238,1548,232,1542,223,1541,210,1542,196,1548,187,1557,181,1571,180,1584,181,1593,187,1599,196,1601,210,1599,223,1593,232,1584,238,1571,240xe">
            <v:path arrowok="t"/>
            <v:fill on="t" focussize="0,0"/>
            <v:stroke on="f"/>
            <v:imagedata o:title=""/>
            <o:lock v:ext="edit"/>
          </v:shape>
        </w:pict>
      </w:r>
      <w:r>
        <w:t>内核空间(Kernel Space) ：内核空间又包括系统调用接口(System Call Interface)、内核(Kernel)、平台架构相关的代码(Architecture-Dependent Kernel Code) 。</w:t>
      </w:r>
    </w:p>
    <w:p>
      <w:pPr>
        <w:spacing w:before="0" w:line="318" w:lineRule="exact"/>
        <w:ind w:left="160" w:right="0" w:firstLine="0"/>
        <w:jc w:val="left"/>
        <w:rPr>
          <w:b/>
          <w:sz w:val="18"/>
        </w:rPr>
      </w:pPr>
      <w:r>
        <w:rPr>
          <w:b/>
          <w:color w:val="4D4D4D"/>
          <w:sz w:val="18"/>
        </w:rPr>
        <w:t>为什么 Linux 体系结构要分为用户空间和内核空间的原因？</w:t>
      </w:r>
    </w:p>
    <w:p>
      <w:pPr>
        <w:pStyle w:val="7"/>
      </w:pPr>
      <w:r>
        <w:pict>
          <v:shape id="_x0000_s1116" o:spid="_x0000_s1116"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1、现代 CPU 实现了不同的工作模式，不同模式下 CPU 可以执行的指令和访问的寄存器不同。</w:t>
      </w:r>
    </w:p>
    <w:p>
      <w:pPr>
        <w:pStyle w:val="7"/>
        <w:spacing w:line="282" w:lineRule="exact"/>
      </w:pPr>
      <w:r>
        <w:pict>
          <v:shape id="_x0000_s1117" o:spid="_x0000_s1117"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2、Linux 从 CPU 的角度出发，为了保护内核的安全，把系统分成了两部分。</w:t>
      </w:r>
    </w:p>
    <w:p>
      <w:pPr>
        <w:pStyle w:val="6"/>
        <w:spacing w:before="2" w:line="232" w:lineRule="auto"/>
        <w:ind w:right="212"/>
      </w:pPr>
      <w:r>
        <w:rPr>
          <w:color w:val="4D4D4D"/>
        </w:rPr>
        <w:t>用户空间和内核空间是程序执行的</w:t>
      </w:r>
      <w:r>
        <w:rPr>
          <w:b/>
          <w:color w:val="4D4D4D"/>
        </w:rPr>
        <w:t>两种不同的状态</w:t>
      </w:r>
      <w:r>
        <w:rPr>
          <w:color w:val="4D4D4D"/>
        </w:rPr>
        <w:t>，我们可以通过两种方式完成用户空间到内核空间的转移：1）</w:t>
      </w:r>
      <w:r>
        <w:rPr>
          <w:color w:val="4D4D4D"/>
          <w:spacing w:val="-6"/>
        </w:rPr>
        <w:t xml:space="preserve">系统调  </w:t>
      </w:r>
      <w:r>
        <w:rPr>
          <w:color w:val="4D4D4D"/>
        </w:rPr>
        <w:t>用；2）硬件中断。</w:t>
      </w:r>
    </w:p>
    <w:p>
      <w:pPr>
        <w:spacing w:before="0" w:line="439" w:lineRule="exact"/>
        <w:ind w:left="160" w:right="0" w:firstLine="0"/>
        <w:jc w:val="both"/>
        <w:rPr>
          <w:b/>
          <w:sz w:val="25"/>
        </w:rPr>
      </w:pPr>
      <w:r>
        <w:rPr>
          <w:b/>
          <w:color w:val="4F4F4F"/>
          <w:sz w:val="25"/>
        </w:rPr>
        <w:t>BASH和DOS之间的基本区别是什么？</w:t>
      </w:r>
    </w:p>
    <w:p>
      <w:pPr>
        <w:spacing w:before="0" w:line="315" w:lineRule="exact"/>
        <w:ind w:left="160" w:right="0" w:firstLine="0"/>
        <w:jc w:val="both"/>
        <w:rPr>
          <w:sz w:val="18"/>
        </w:rPr>
      </w:pPr>
      <w:r>
        <w:rPr>
          <w:color w:val="4D4D4D"/>
          <w:sz w:val="18"/>
        </w:rPr>
        <w:t>BASH和DOS控制台之间的主要区别在于3个方面：</w:t>
      </w:r>
    </w:p>
    <w:p>
      <w:pPr>
        <w:pStyle w:val="7"/>
      </w:pPr>
      <w:r>
        <w:pict>
          <v:shape id="_x0000_s1118" o:spid="_x0000_s1118"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BASH命令区分大小写，而DOS命令则不区分;</w:t>
      </w:r>
    </w:p>
    <w:p>
      <w:pPr>
        <w:pStyle w:val="7"/>
      </w:pPr>
      <w:r>
        <w:pict>
          <v:shape id="_x0000_s1119" o:spid="_x0000_s1119"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在BASH下，/ character是目录分隔符，\作为转义字符。在DOS下，/用作命令参数分隔符，\是目录分隔符</w:t>
      </w:r>
    </w:p>
    <w:p>
      <w:pPr>
        <w:pStyle w:val="7"/>
        <w:spacing w:line="281" w:lineRule="exact"/>
      </w:pPr>
      <w:r>
        <w:pict>
          <v:shape id="_x0000_s1120" o:spid="_x0000_s1120"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DOS遵循命名文件中的约定，即8个字符的文件名后跟一个点，扩展名为3个字符。BASH没有遵循这样的惯例。</w:t>
      </w:r>
    </w:p>
    <w:p>
      <w:pPr>
        <w:pStyle w:val="3"/>
        <w:spacing w:line="443" w:lineRule="exact"/>
        <w:jc w:val="both"/>
      </w:pPr>
      <w:r>
        <w:rPr>
          <w:color w:val="4F4F4F"/>
        </w:rPr>
        <w:t>Linux 开机启动过程？</w:t>
      </w:r>
    </w:p>
    <w:p>
      <w:pPr>
        <w:pStyle w:val="7"/>
        <w:spacing w:line="279" w:lineRule="exact"/>
        <w:ind w:left="482"/>
      </w:pPr>
      <w:r>
        <w:rPr>
          <w:color w:val="999999"/>
        </w:rPr>
        <w:t>了解即可。</w:t>
      </w:r>
    </w:p>
    <w:p>
      <w:pPr>
        <w:pStyle w:val="6"/>
        <w:spacing w:line="321" w:lineRule="exact"/>
        <w:ind w:left="994"/>
      </w:pPr>
      <w:r>
        <w:pict>
          <v:shape id="_x0000_s1121" o:spid="_x0000_s1121" style="position:absolute;left:0pt;margin-left:77pt;margin-top:7.05pt;height:3.05pt;width:3.05pt;mso-position-horizontal-relative:page;z-index:251663360;mso-width-relative:page;mso-height-relative:page;" fillcolor="#4D4D4D" filled="t" stroked="f" coordorigin="1541,142" coordsize="61,61" path="m1571,202l1557,200,1548,195,1542,185,1541,172,1542,159,1548,149,1557,144,1571,142,1584,144,1593,149,1599,159,1601,172,1599,185,1593,195,1584,200,1571,202xe">
            <v:path arrowok="t"/>
            <v:fill on="t" focussize="0,0"/>
            <v:stroke on="f"/>
            <v:imagedata o:title=""/>
            <o:lock v:ext="edit"/>
          </v:shape>
        </w:pict>
      </w:r>
      <w:r>
        <w:rPr>
          <w:color w:val="4D4D4D"/>
        </w:rPr>
        <w:t>1、主机加电自检，加载 BIOS 硬件信息。</w:t>
      </w:r>
    </w:p>
    <w:p>
      <w:pPr>
        <w:spacing w:before="0" w:line="320" w:lineRule="exact"/>
        <w:ind w:left="994" w:right="0" w:firstLine="0"/>
        <w:jc w:val="left"/>
        <w:rPr>
          <w:sz w:val="18"/>
        </w:rPr>
      </w:pPr>
      <w:r>
        <w:pict>
          <v:shape id="_x0000_s1122" o:spid="_x0000_s1122" style="position:absolute;left:0pt;margin-left:77pt;margin-top:7.05pt;height:3.05pt;width:3.05pt;mso-position-horizontal-relative:page;z-index:25166336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2、读取 MBR 的引导文件(GRUB、LILO)。</w:t>
      </w:r>
    </w:p>
    <w:p>
      <w:pPr>
        <w:spacing w:before="0" w:line="320" w:lineRule="exact"/>
        <w:ind w:left="994" w:right="0" w:firstLine="0"/>
        <w:jc w:val="left"/>
        <w:rPr>
          <w:sz w:val="18"/>
        </w:rPr>
      </w:pPr>
      <w:r>
        <w:pict>
          <v:shape id="_x0000_s1123" o:spid="_x0000_s1123" style="position:absolute;left:0pt;margin-left:77pt;margin-top:7.05pt;height:3.05pt;width:3.05pt;mso-position-horizontal-relative:page;z-index:25166336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3、引导 Linux 内核。</w:t>
      </w:r>
    </w:p>
    <w:p>
      <w:pPr>
        <w:spacing w:before="0" w:line="320" w:lineRule="exact"/>
        <w:ind w:left="994" w:right="0" w:firstLine="0"/>
        <w:jc w:val="left"/>
        <w:rPr>
          <w:sz w:val="18"/>
        </w:rPr>
      </w:pPr>
      <w:r>
        <w:pict>
          <v:shape id="_x0000_s1124" o:spid="_x0000_s1124" style="position:absolute;left:0pt;margin-left:77pt;margin-top:7.05pt;height:3.05pt;width:3.05pt;mso-position-horizontal-relative:page;z-index:25166336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4、运行第一个进程 init (进程号永远为 1 )。</w:t>
      </w:r>
    </w:p>
    <w:p>
      <w:pPr>
        <w:spacing w:before="0" w:line="320" w:lineRule="exact"/>
        <w:ind w:left="994" w:right="0" w:firstLine="0"/>
        <w:jc w:val="left"/>
        <w:rPr>
          <w:sz w:val="18"/>
        </w:rPr>
      </w:pPr>
      <w:r>
        <w:pict>
          <v:shape id="_x0000_s1125" o:spid="_x0000_s1125" style="position:absolute;left:0pt;margin-left:77pt;margin-top:7.05pt;height:3.05pt;width:3.05pt;mso-position-horizontal-relative:page;z-index:25166336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5、进入相应的运行级别。</w:t>
      </w:r>
    </w:p>
    <w:p>
      <w:pPr>
        <w:spacing w:before="0" w:line="319" w:lineRule="exact"/>
        <w:ind w:left="994" w:right="0" w:firstLine="0"/>
        <w:jc w:val="left"/>
        <w:rPr>
          <w:sz w:val="18"/>
        </w:rPr>
      </w:pPr>
      <w:r>
        <w:pict>
          <v:shape id="_x0000_s1126" o:spid="_x0000_s1126" style="position:absolute;left:0pt;margin-left:77pt;margin-top:7.05pt;height:3.05pt;width:3.05pt;mso-position-horizontal-relative:page;z-index:25166336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6、运行终端，输入用户名和密码。</w:t>
      </w:r>
    </w:p>
    <w:p>
      <w:pPr>
        <w:spacing w:before="0" w:line="443" w:lineRule="exact"/>
        <w:ind w:left="160" w:right="0" w:firstLine="0"/>
        <w:jc w:val="both"/>
        <w:rPr>
          <w:b/>
          <w:sz w:val="25"/>
        </w:rPr>
      </w:pPr>
      <w:r>
        <w:rPr>
          <w:b/>
          <w:color w:val="4F4F4F"/>
          <w:sz w:val="25"/>
        </w:rPr>
        <w:t>Linux系统缺省的运行级别？</w:t>
      </w:r>
    </w:p>
    <w:p>
      <w:pPr>
        <w:pStyle w:val="7"/>
        <w:spacing w:line="277" w:lineRule="exact"/>
      </w:pPr>
      <w:r>
        <w:pict>
          <v:shape id="_x0000_s1127" o:spid="_x0000_s1127" style="position:absolute;left:0pt;margin-left:77pt;margin-top:6pt;height:3.05pt;width:3.05pt;mso-position-horizontal-relative:page;z-index:251663360;mso-width-relative:page;mso-height-relative:page;" fillcolor="#000000" filled="t" stroked="f" coordorigin="1541,120" coordsize="61,61" path="m1571,180l1557,178,1548,173,1542,163,1541,150,1542,137,1548,128,1557,122,1571,120,1584,122,1593,128,1599,137,1601,150,1599,163,1593,173,1584,178,1571,180xe">
            <v:path arrowok="t"/>
            <v:fill on="t" focussize="0,0"/>
            <v:stroke on="f"/>
            <v:imagedata o:title=""/>
            <o:lock v:ext="edit"/>
          </v:shape>
        </w:pict>
      </w:r>
      <w:r>
        <w:t>关机。</w:t>
      </w:r>
    </w:p>
    <w:p>
      <w:pPr>
        <w:pStyle w:val="7"/>
      </w:pPr>
      <w:r>
        <w:pict>
          <v:shape id="_x0000_s1128" o:spid="_x0000_s1128"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单机用户模式。</w:t>
      </w:r>
    </w:p>
    <w:p>
      <w:pPr>
        <w:pStyle w:val="7"/>
        <w:spacing w:before="3" w:line="228" w:lineRule="auto"/>
        <w:ind w:right="6419"/>
      </w:pPr>
      <w:r>
        <w:pict>
          <v:shape id="_x0000_s1129" o:spid="_x0000_s1129"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pict>
          <v:shape id="_x0000_s1130" o:spid="_x0000_s1130" style="position:absolute;left:0pt;margin-left:77pt;margin-top:20.15pt;height:3.05pt;width:3.05pt;mso-position-horizontal-relative:page;z-index:251663360;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t>字符界面的多用户模式(不支持网络)。字符界面的多用户模式。</w:t>
      </w:r>
    </w:p>
    <w:p>
      <w:pPr>
        <w:pStyle w:val="7"/>
        <w:spacing w:line="277" w:lineRule="exact"/>
      </w:pPr>
      <w:r>
        <w:pict>
          <v:shape id="_x0000_s1131" o:spid="_x0000_s1131" style="position:absolute;left:0pt;margin-left:77pt;margin-top:6pt;height:3.05pt;width:3.05pt;mso-position-horizontal-relative:page;z-index:25166336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t>未分配使用。</w:t>
      </w:r>
    </w:p>
    <w:p>
      <w:pPr>
        <w:pStyle w:val="7"/>
        <w:spacing w:before="3" w:line="228" w:lineRule="auto"/>
        <w:ind w:right="7333"/>
      </w:pPr>
      <w:r>
        <w:pict>
          <v:shape id="_x0000_s1132" o:spid="_x0000_s1132"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pict>
          <v:shape id="_x0000_s1133" o:spid="_x0000_s1133" style="position:absolute;left:0pt;margin-left:77pt;margin-top:20.15pt;height:3.05pt;width:3.05pt;mso-position-horizontal-relative:page;z-index:251663360;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t>图形界面的多用户模式。重启。</w:t>
      </w:r>
    </w:p>
    <w:p>
      <w:pPr>
        <w:pStyle w:val="3"/>
        <w:spacing w:line="441" w:lineRule="exact"/>
        <w:jc w:val="both"/>
      </w:pPr>
      <w:r>
        <w:rPr>
          <w:color w:val="4F4F4F"/>
        </w:rPr>
        <w:t>Linux 使用的进程间通信方式？</w:t>
      </w:r>
    </w:p>
    <w:p>
      <w:pPr>
        <w:pStyle w:val="7"/>
        <w:spacing w:line="277" w:lineRule="exact"/>
        <w:ind w:left="158" w:right="7317"/>
        <w:jc w:val="center"/>
      </w:pPr>
      <w:r>
        <w:rPr>
          <w:color w:val="999999"/>
        </w:rPr>
        <w:t>了解即可，不需要太深入。</w:t>
      </w:r>
    </w:p>
    <w:p>
      <w:pPr>
        <w:pStyle w:val="7"/>
      </w:pPr>
      <w:r>
        <w:pict>
          <v:shape id="_x0000_s1134" o:spid="_x0000_s1134"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1、管道(pipe)、流管道(s_pipe)、有名管道(FIFO)。</w:t>
      </w:r>
    </w:p>
    <w:p>
      <w:pPr>
        <w:pStyle w:val="7"/>
      </w:pPr>
      <w:r>
        <w:pict>
          <v:shape id="_x0000_s1135" o:spid="_x0000_s1135"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2、信号(signal) 。</w:t>
      </w:r>
    </w:p>
    <w:p>
      <w:pPr>
        <w:pStyle w:val="7"/>
      </w:pPr>
      <w:r>
        <w:pict>
          <v:shape id="_x0000_s1136" o:spid="_x0000_s1136"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3、消息队列。</w:t>
      </w:r>
    </w:p>
    <w:p>
      <w:pPr>
        <w:pStyle w:val="7"/>
      </w:pPr>
      <w:r>
        <w:pict>
          <v:shape id="_x0000_s1137" o:spid="_x0000_s1137"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4、共享内存。</w:t>
      </w:r>
    </w:p>
    <w:p>
      <w:pPr>
        <w:pStyle w:val="7"/>
      </w:pPr>
      <w:r>
        <w:pict>
          <v:shape id="_x0000_s1138" o:spid="_x0000_s1138"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5、信号量。</w:t>
      </w:r>
    </w:p>
    <w:p>
      <w:pPr>
        <w:pStyle w:val="7"/>
        <w:spacing w:line="281" w:lineRule="exact"/>
      </w:pPr>
      <w:r>
        <w:pict>
          <v:shape id="_x0000_s1139" o:spid="_x0000_s1139" style="position:absolute;left:0pt;margin-left:77pt;margin-top:6.15pt;height:3.05pt;width:3.05pt;mso-position-horizontal-relative:page;z-index:25166336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6、套接字(socket) 。</w:t>
      </w:r>
    </w:p>
    <w:p>
      <w:pPr>
        <w:pStyle w:val="3"/>
        <w:jc w:val="both"/>
      </w:pPr>
      <w:r>
        <w:rPr>
          <w:color w:val="4F4F4F"/>
        </w:rPr>
        <w:t>Linux 有哪些系统日志文件？</w:t>
      </w:r>
    </w:p>
    <w:p>
      <w:pPr>
        <w:spacing w:before="0" w:line="315" w:lineRule="exact"/>
        <w:ind w:left="160" w:right="0" w:firstLine="0"/>
        <w:jc w:val="both"/>
        <w:rPr>
          <w:sz w:val="18"/>
        </w:rPr>
      </w:pPr>
      <w:r>
        <w:rPr>
          <w:color w:val="4D4D4D"/>
          <w:sz w:val="18"/>
        </w:rPr>
        <w:t xml:space="preserve">比较重要的是 </w:t>
      </w:r>
      <w:r>
        <w:rPr>
          <w:color w:val="C6244E"/>
          <w:sz w:val="16"/>
        </w:rPr>
        <w:t xml:space="preserve">/var/log/messages </w:t>
      </w:r>
      <w:r>
        <w:rPr>
          <w:color w:val="4D4D4D"/>
          <w:sz w:val="18"/>
        </w:rPr>
        <w:t>日志文件。</w:t>
      </w:r>
    </w:p>
    <w:p>
      <w:pPr>
        <w:pStyle w:val="7"/>
        <w:spacing w:before="3" w:line="228" w:lineRule="auto"/>
        <w:ind w:left="482" w:right="3290"/>
      </w:pPr>
      <w:r>
        <w:rPr>
          <w:color w:val="999999"/>
        </w:rPr>
        <w:t>该日志文件是许多进程日志文件的汇总，从该文件可以看出任何入侵企图或成功的入侵。另外，如果胖友的系统里有 ELK 日志集中收集，它也会被收集进去。</w:t>
      </w:r>
    </w:p>
    <w:p>
      <w:pPr>
        <w:pStyle w:val="3"/>
        <w:spacing w:line="443" w:lineRule="exact"/>
      </w:pPr>
      <w:r>
        <w:rPr>
          <w:color w:val="4F4F4F"/>
        </w:rPr>
        <w:t>Linux系统安装多个桌面环境有帮助吗？</w:t>
      </w:r>
    </w:p>
    <w:p>
      <w:pPr>
        <w:pStyle w:val="6"/>
        <w:spacing w:line="232" w:lineRule="auto"/>
        <w:ind w:right="238"/>
        <w:jc w:val="both"/>
      </w:pPr>
      <w:r>
        <w:rPr>
          <w:color w:val="4D4D4D"/>
        </w:rPr>
        <w:t>通常，一个桌面环境，如KDE或Gnome，</w:t>
      </w:r>
      <w:r>
        <w:rPr>
          <w:color w:val="4D4D4D"/>
          <w:spacing w:val="-1"/>
        </w:rPr>
        <w:t xml:space="preserve">足以在没有问题的情况下运行。尽管系统允许从一个环境切换到另一个环境，  </w:t>
      </w:r>
      <w:r>
        <w:rPr>
          <w:color w:val="4D4D4D"/>
        </w:rPr>
        <w:t>但这对用户来说都是优先考虑的问题。有些程序在一个环境中工作而在另一个环境中无法工作，因此它也可以被视为选   择使用哪个环境的一个因素。</w:t>
      </w:r>
    </w:p>
    <w:p>
      <w:pPr>
        <w:spacing w:before="0" w:line="447" w:lineRule="exact"/>
        <w:ind w:left="160" w:right="0" w:firstLine="0"/>
        <w:jc w:val="both"/>
        <w:rPr>
          <w:b/>
          <w:sz w:val="25"/>
        </w:rPr>
      </w:pPr>
      <w:r>
        <w:rPr>
          <w:b/>
          <w:color w:val="4F4F4F"/>
          <w:sz w:val="25"/>
        </w:rPr>
        <w:t>什么是交换空间？</w:t>
      </w:r>
    </w:p>
    <w:p>
      <w:pPr>
        <w:spacing w:after="0" w:line="447" w:lineRule="exact"/>
        <w:jc w:val="both"/>
        <w:rPr>
          <w:sz w:val="25"/>
        </w:rPr>
        <w:sectPr>
          <w:pgSz w:w="11920" w:h="16840"/>
          <w:pgMar w:top="940" w:right="940" w:bottom="280" w:left="920" w:header="720" w:footer="720" w:gutter="0"/>
          <w:cols w:space="720" w:num="1"/>
        </w:sectPr>
      </w:pPr>
    </w:p>
    <w:p>
      <w:pPr>
        <w:spacing w:before="39" w:line="232" w:lineRule="auto"/>
        <w:ind w:left="160" w:right="163" w:firstLine="0"/>
        <w:jc w:val="left"/>
        <w:rPr>
          <w:sz w:val="18"/>
        </w:rPr>
      </w:pPr>
      <w:r>
        <w:rPr>
          <w:color w:val="4D4D4D"/>
          <w:sz w:val="18"/>
        </w:rPr>
        <w:t>交换空间是Linux使用的一定空间，用于临时保存一些并发运行的程序。当RAM</w:t>
      </w:r>
      <w:r>
        <w:rPr>
          <w:color w:val="4D4D4D"/>
          <w:spacing w:val="-1"/>
          <w:sz w:val="18"/>
        </w:rPr>
        <w:t xml:space="preserve">没有足够的内存来容纳正在执行的所有程  </w:t>
      </w:r>
      <w:r>
        <w:rPr>
          <w:color w:val="4D4D4D"/>
          <w:sz w:val="18"/>
        </w:rPr>
        <w:t>序时，就会发生这种情况。</w:t>
      </w:r>
    </w:p>
    <w:p>
      <w:pPr>
        <w:spacing w:before="0" w:line="439" w:lineRule="exact"/>
        <w:ind w:left="160" w:right="0" w:firstLine="0"/>
        <w:jc w:val="left"/>
        <w:rPr>
          <w:b/>
          <w:sz w:val="25"/>
        </w:rPr>
      </w:pPr>
      <w:r>
        <w:rPr>
          <w:b/>
          <w:color w:val="4F4F4F"/>
          <w:sz w:val="25"/>
        </w:rPr>
        <w:t>什么是root帐户</w:t>
      </w:r>
    </w:p>
    <w:p>
      <w:pPr>
        <w:spacing w:before="0" w:line="232" w:lineRule="auto"/>
        <w:ind w:left="160" w:right="315" w:firstLine="0"/>
        <w:jc w:val="left"/>
        <w:rPr>
          <w:sz w:val="18"/>
        </w:rPr>
      </w:pPr>
      <w:r>
        <w:rPr>
          <w:color w:val="4D4D4D"/>
          <w:sz w:val="18"/>
        </w:rPr>
        <w:t>root</w:t>
      </w:r>
      <w:r>
        <w:rPr>
          <w:color w:val="4D4D4D"/>
          <w:spacing w:val="-1"/>
          <w:sz w:val="18"/>
        </w:rPr>
        <w:t xml:space="preserve">帐户就像一个系统管理员帐户，允许你完全控制系统。你可以在此处创建和维护用户帐户，为每个帐户分配不同的  </w:t>
      </w:r>
      <w:r>
        <w:rPr>
          <w:color w:val="4D4D4D"/>
          <w:sz w:val="18"/>
        </w:rPr>
        <w:t>权限。每次安装Linux时都是默认帐户。</w:t>
      </w:r>
    </w:p>
    <w:p>
      <w:pPr>
        <w:spacing w:before="0" w:line="439" w:lineRule="exact"/>
        <w:ind w:left="160" w:right="0" w:firstLine="0"/>
        <w:jc w:val="left"/>
        <w:rPr>
          <w:b/>
          <w:sz w:val="25"/>
        </w:rPr>
      </w:pPr>
      <w:r>
        <w:rPr>
          <w:b/>
          <w:color w:val="4F4F4F"/>
          <w:sz w:val="25"/>
        </w:rPr>
        <w:t>什么是LILO？</w:t>
      </w:r>
    </w:p>
    <w:p>
      <w:pPr>
        <w:spacing w:before="0" w:line="316" w:lineRule="exact"/>
        <w:ind w:left="160" w:right="0" w:firstLine="0"/>
        <w:jc w:val="left"/>
        <w:rPr>
          <w:sz w:val="18"/>
        </w:rPr>
      </w:pPr>
      <w:r>
        <w:rPr>
          <w:color w:val="4D4D4D"/>
          <w:sz w:val="18"/>
        </w:rPr>
        <w:t>LILO是Linux的引导加载程序。它主要用于将Linux操作系统加载到主内存中，以便它可以开始运行。</w:t>
      </w:r>
    </w:p>
    <w:p>
      <w:pPr>
        <w:spacing w:before="0" w:line="445" w:lineRule="exact"/>
        <w:ind w:left="160" w:right="0" w:firstLine="0"/>
        <w:jc w:val="left"/>
        <w:rPr>
          <w:b/>
          <w:sz w:val="25"/>
        </w:rPr>
      </w:pPr>
      <w:r>
        <w:rPr>
          <w:b/>
          <w:color w:val="4F4F4F"/>
          <w:sz w:val="25"/>
        </w:rPr>
        <w:t>什么是BASH？</w:t>
      </w:r>
    </w:p>
    <w:p>
      <w:pPr>
        <w:spacing w:before="0" w:line="232" w:lineRule="auto"/>
        <w:ind w:left="160" w:right="196" w:firstLine="0"/>
        <w:jc w:val="both"/>
        <w:rPr>
          <w:sz w:val="18"/>
        </w:rPr>
      </w:pPr>
      <w:r>
        <w:rPr>
          <w:color w:val="4D4D4D"/>
          <w:sz w:val="18"/>
        </w:rPr>
        <w:t>BASH是Bourne Again SHell的缩写。它由Steve Bourne编写，作为原始Bourne Shell（由/ bin / sh表示）的替代品。它结合了原始版本的Bourne  Shell的所有功能，以及其他功能，使其更容易使用。从那以后，它已被改编为运行Linux的大多数系统的默认shell。</w:t>
      </w:r>
    </w:p>
    <w:p>
      <w:pPr>
        <w:spacing w:before="0" w:line="438" w:lineRule="exact"/>
        <w:ind w:left="160" w:right="0" w:firstLine="0"/>
        <w:jc w:val="left"/>
        <w:rPr>
          <w:b/>
          <w:sz w:val="25"/>
        </w:rPr>
      </w:pPr>
      <w:r>
        <w:rPr>
          <w:b/>
          <w:color w:val="4F4F4F"/>
          <w:sz w:val="25"/>
        </w:rPr>
        <w:t>什么是CLI？</w:t>
      </w:r>
    </w:p>
    <w:p>
      <w:pPr>
        <w:spacing w:before="0" w:line="232" w:lineRule="auto"/>
        <w:ind w:left="160" w:right="293" w:firstLine="0"/>
        <w:jc w:val="left"/>
        <w:rPr>
          <w:b/>
          <w:sz w:val="18"/>
        </w:rPr>
      </w:pPr>
      <w:r>
        <w:rPr>
          <w:b/>
          <w:color w:val="4D4D4D"/>
          <w:sz w:val="18"/>
        </w:rPr>
        <w:t>命令行界面</w:t>
      </w:r>
      <w:r>
        <w:rPr>
          <w:color w:val="4D4D4D"/>
          <w:sz w:val="18"/>
        </w:rPr>
        <w:t>（英语**：command-line  interface**，缩写]</w:t>
      </w:r>
      <w:r>
        <w:rPr>
          <w:b/>
          <w:color w:val="4D4D4D"/>
          <w:sz w:val="18"/>
        </w:rPr>
        <w:t>：CLI</w:t>
      </w:r>
      <w:r>
        <w:rPr>
          <w:color w:val="4D4D4D"/>
          <w:sz w:val="18"/>
        </w:rPr>
        <w:t>）是在图形用户界面得到普及之前使用最为广泛的用户界面，它通常不支持鼠标，用户通过键盘输入指令，计算机接收到指令后，予以执行。也有人称之为</w:t>
      </w:r>
      <w:r>
        <w:rPr>
          <w:b/>
          <w:color w:val="4D4D4D"/>
          <w:sz w:val="18"/>
        </w:rPr>
        <w:t>字符用户界面</w:t>
      </w:r>
    </w:p>
    <w:p>
      <w:pPr>
        <w:spacing w:before="0" w:line="316" w:lineRule="exact"/>
        <w:ind w:left="160" w:right="0" w:firstLine="0"/>
        <w:jc w:val="left"/>
        <w:rPr>
          <w:sz w:val="18"/>
        </w:rPr>
      </w:pPr>
      <w:r>
        <w:rPr>
          <w:color w:val="4D4D4D"/>
          <w:sz w:val="18"/>
        </w:rPr>
        <w:t>（CUI）。</w:t>
      </w:r>
    </w:p>
    <w:p>
      <w:pPr>
        <w:spacing w:before="0" w:line="232" w:lineRule="auto"/>
        <w:ind w:left="160" w:right="272" w:firstLine="0"/>
        <w:jc w:val="left"/>
        <w:rPr>
          <w:sz w:val="18"/>
        </w:rPr>
      </w:pPr>
      <w:r>
        <w:rPr>
          <w:color w:val="4D4D4D"/>
          <w:sz w:val="18"/>
        </w:rPr>
        <w:t>通常认为，命令行界面（CLI）没有图形用户界面（GUI）</w:t>
      </w:r>
      <w:r>
        <w:rPr>
          <w:color w:val="4D4D4D"/>
          <w:spacing w:val="-1"/>
          <w:sz w:val="18"/>
        </w:rPr>
        <w:t xml:space="preserve">那么方便用户操作。因为，命令行界面的软件通常需要用户记  </w:t>
      </w:r>
      <w:r>
        <w:rPr>
          <w:color w:val="4D4D4D"/>
          <w:sz w:val="18"/>
        </w:rPr>
        <w:t>忆操作的命令，但是，由于其本身的特点，命令行界面要较图形用户界面节约计算机系统的资源。在熟记命令的前提      下，使用命令行界面往往要较使用图形用户界面的操作速度要快。所以，图形用户界面的操作系统中，都保留着可选的  命令行界面。</w:t>
      </w:r>
    </w:p>
    <w:p>
      <w:pPr>
        <w:spacing w:before="0" w:line="436" w:lineRule="exact"/>
        <w:ind w:left="160" w:right="0" w:firstLine="0"/>
        <w:jc w:val="left"/>
        <w:rPr>
          <w:b/>
          <w:sz w:val="25"/>
        </w:rPr>
      </w:pPr>
      <w:r>
        <w:rPr>
          <w:b/>
          <w:color w:val="4F4F4F"/>
          <w:sz w:val="25"/>
        </w:rPr>
        <w:t>什么是GUI？</w:t>
      </w:r>
    </w:p>
    <w:p>
      <w:pPr>
        <w:spacing w:before="0" w:line="232" w:lineRule="auto"/>
        <w:ind w:left="160" w:right="220" w:firstLine="0"/>
        <w:jc w:val="left"/>
        <w:rPr>
          <w:sz w:val="18"/>
        </w:rPr>
      </w:pPr>
      <w:r>
        <w:rPr>
          <w:color w:val="4D4D4D"/>
          <w:sz w:val="18"/>
        </w:rPr>
        <w:t>图形用户界面（Graphical User Interface，简称  GUI，又称图形用户接口）是指采用图形方式显示的计算机操作用户界面。</w:t>
      </w:r>
    </w:p>
    <w:p>
      <w:pPr>
        <w:spacing w:before="0" w:line="232" w:lineRule="auto"/>
        <w:ind w:left="160" w:right="320" w:firstLine="0"/>
        <w:jc w:val="both"/>
        <w:rPr>
          <w:sz w:val="18"/>
        </w:rPr>
      </w:pPr>
      <w:r>
        <w:rPr>
          <w:color w:val="4D4D4D"/>
          <w:spacing w:val="-1"/>
          <w:sz w:val="18"/>
        </w:rPr>
        <w:t xml:space="preserve">图形用户界面是一种人与计算机通信的界面显示格式，允许用户使用鼠标等输入设备操纵屏幕上的图标或菜单选项，以  选择命令、调用文件、启动程序或执行其它一些日常任务。与通过键盘输入文本或字符命令来完成例行任务的字符界面  </w:t>
      </w:r>
      <w:r>
        <w:rPr>
          <w:color w:val="4D4D4D"/>
          <w:sz w:val="18"/>
        </w:rPr>
        <w:t>相比，图形用户界面有许多优点。</w:t>
      </w:r>
    </w:p>
    <w:p>
      <w:pPr>
        <w:spacing w:before="0" w:line="438" w:lineRule="exact"/>
        <w:ind w:left="160" w:right="0" w:firstLine="0"/>
        <w:jc w:val="left"/>
        <w:rPr>
          <w:b/>
          <w:sz w:val="25"/>
        </w:rPr>
      </w:pPr>
      <w:r>
        <w:rPr>
          <w:b/>
          <w:color w:val="4F4F4F"/>
          <w:sz w:val="25"/>
        </w:rPr>
        <w:t>开源的优势是什么？</w:t>
      </w:r>
    </w:p>
    <w:p>
      <w:pPr>
        <w:spacing w:before="0" w:line="232" w:lineRule="auto"/>
        <w:ind w:left="160" w:right="320" w:firstLine="0"/>
        <w:jc w:val="left"/>
        <w:rPr>
          <w:sz w:val="18"/>
        </w:rPr>
      </w:pPr>
      <w:r>
        <w:rPr>
          <w:color w:val="4D4D4D"/>
          <w:sz w:val="18"/>
        </w:rPr>
        <w:t>开源允许你将软件（包括源代码）</w:t>
      </w:r>
      <w:r>
        <w:rPr>
          <w:color w:val="4D4D4D"/>
          <w:spacing w:val="-1"/>
          <w:sz w:val="18"/>
        </w:rPr>
        <w:t xml:space="preserve">免费分发给任何感兴趣的人。然后，人们可以添加功能，甚至可以调试和更正源代码  </w:t>
      </w:r>
      <w:r>
        <w:rPr>
          <w:color w:val="4D4D4D"/>
          <w:sz w:val="18"/>
        </w:rPr>
        <w:t>中的错误。它们甚至可以让它运行得更好，然后再次自由地重新分配这些增强的源代码。这最终使社区中的每个人受     益。</w:t>
      </w:r>
    </w:p>
    <w:p>
      <w:pPr>
        <w:spacing w:before="0" w:line="438" w:lineRule="exact"/>
        <w:ind w:left="160" w:right="0" w:firstLine="0"/>
        <w:jc w:val="left"/>
        <w:rPr>
          <w:b/>
          <w:sz w:val="25"/>
        </w:rPr>
      </w:pPr>
      <w:r>
        <w:rPr>
          <w:b/>
          <w:color w:val="4F4F4F"/>
          <w:sz w:val="25"/>
        </w:rPr>
        <w:t>GNU项目的重要性是什么？</w:t>
      </w:r>
    </w:p>
    <w:p>
      <w:pPr>
        <w:spacing w:before="0" w:line="232" w:lineRule="auto"/>
        <w:ind w:left="160" w:right="320" w:firstLine="0"/>
        <w:jc w:val="left"/>
        <w:rPr>
          <w:sz w:val="18"/>
        </w:rPr>
      </w:pPr>
      <w:r>
        <w:rPr>
          <w:color w:val="4D4D4D"/>
          <w:spacing w:val="-1"/>
          <w:sz w:val="18"/>
        </w:rPr>
        <w:t xml:space="preserve">这种所谓的自由软件运动具有多种优势，例如可以自由地运行程序以及根据你的需要自由学习和修改程序。它还允许你  </w:t>
      </w:r>
      <w:r>
        <w:rPr>
          <w:color w:val="4D4D4D"/>
          <w:sz w:val="18"/>
        </w:rPr>
        <w:t>将软件副本重新分发给其他人，以及自由改进软件并将其发布给公众。</w:t>
      </w:r>
    </w:p>
    <w:p>
      <w:pPr>
        <w:spacing w:before="0" w:line="478" w:lineRule="exact"/>
        <w:ind w:left="160" w:right="0" w:firstLine="0"/>
        <w:jc w:val="left"/>
        <w:rPr>
          <w:b/>
          <w:sz w:val="27"/>
        </w:rPr>
      </w:pPr>
      <w:r>
        <w:rPr>
          <w:b/>
          <w:color w:val="4F4F4F"/>
          <w:sz w:val="27"/>
        </w:rPr>
        <w:t>磁盘、目录、文件</w:t>
      </w:r>
    </w:p>
    <w:p>
      <w:pPr>
        <w:spacing w:before="0" w:line="441" w:lineRule="exact"/>
        <w:ind w:left="160" w:right="0" w:firstLine="0"/>
        <w:jc w:val="left"/>
        <w:rPr>
          <w:b/>
          <w:sz w:val="25"/>
        </w:rPr>
      </w:pPr>
      <w:r>
        <w:rPr>
          <w:b/>
          <w:color w:val="4F4F4F"/>
          <w:spacing w:val="5"/>
          <w:sz w:val="25"/>
        </w:rPr>
        <w:t xml:space="preserve">简单 </w:t>
      </w:r>
      <w:r>
        <w:rPr>
          <w:b/>
          <w:color w:val="4F4F4F"/>
          <w:sz w:val="25"/>
        </w:rPr>
        <w:t>Linux</w:t>
      </w:r>
      <w:r>
        <w:rPr>
          <w:b/>
          <w:color w:val="4F4F4F"/>
          <w:spacing w:val="1"/>
          <w:sz w:val="25"/>
        </w:rPr>
        <w:t xml:space="preserve"> 文件系统？</w:t>
      </w:r>
    </w:p>
    <w:p>
      <w:pPr>
        <w:spacing w:before="0" w:line="232" w:lineRule="auto"/>
        <w:ind w:left="160" w:right="261" w:firstLine="0"/>
        <w:jc w:val="left"/>
        <w:rPr>
          <w:b/>
          <w:sz w:val="18"/>
        </w:rPr>
      </w:pPr>
      <w:r>
        <w:rPr>
          <w:b/>
          <w:color w:val="4D4D4D"/>
          <w:spacing w:val="19"/>
          <w:sz w:val="18"/>
        </w:rPr>
        <w:t xml:space="preserve">在 </w:t>
      </w:r>
      <w:r>
        <w:rPr>
          <w:b/>
          <w:color w:val="4D4D4D"/>
          <w:sz w:val="18"/>
        </w:rPr>
        <w:t>Linux</w:t>
      </w:r>
      <w:r>
        <w:rPr>
          <w:b/>
          <w:color w:val="4D4D4D"/>
          <w:spacing w:val="-1"/>
          <w:sz w:val="18"/>
        </w:rPr>
        <w:t xml:space="preserve"> 操作系统中，所有被操作系统管理的资源，例如网络接口卡、磁盘驱动器、打印机、输入输出设备、普通文件</w:t>
      </w:r>
      <w:r>
        <w:rPr>
          <w:b/>
          <w:color w:val="4D4D4D"/>
          <w:sz w:val="18"/>
        </w:rPr>
        <w:t>或是目录都被看作是一个文件。</w:t>
      </w:r>
    </w:p>
    <w:p>
      <w:pPr>
        <w:spacing w:before="0" w:line="316" w:lineRule="exact"/>
        <w:ind w:left="160" w:right="0" w:firstLine="0"/>
        <w:jc w:val="left"/>
        <w:rPr>
          <w:sz w:val="18"/>
        </w:rPr>
      </w:pPr>
      <w:r>
        <w:rPr>
          <w:color w:val="4D4D4D"/>
          <w:sz w:val="18"/>
        </w:rPr>
        <w:t>也就是说在 Linux 系统中有一个重要的概念**：一切都是文件**。其实这是 Unix 哲学的一个体现，而 Linux 是重写</w:t>
      </w:r>
    </w:p>
    <w:p>
      <w:pPr>
        <w:spacing w:before="0" w:line="232" w:lineRule="auto"/>
        <w:ind w:left="160" w:right="153" w:firstLine="0"/>
        <w:jc w:val="left"/>
        <w:rPr>
          <w:sz w:val="18"/>
        </w:rPr>
      </w:pPr>
      <w:r>
        <w:rPr>
          <w:color w:val="4D4D4D"/>
          <w:sz w:val="18"/>
        </w:rPr>
        <w:t>Unix 而来，所以这个概念也就传承了下来。在 Unix  系统中，把一切资源都看作是文件，包括硬件设备。UNIX系统把每个硬件都看成是一个文件，通常称为设备文件，这样用户就可以用读写文件的方式实现对硬件的访问。</w:t>
      </w:r>
    </w:p>
    <w:p>
      <w:pPr>
        <w:spacing w:before="0" w:line="322" w:lineRule="exact"/>
        <w:ind w:left="160" w:right="0" w:firstLine="0"/>
        <w:jc w:val="left"/>
        <w:rPr>
          <w:sz w:val="18"/>
        </w:rPr>
      </w:pPr>
      <w:r>
        <w:rPr>
          <w:color w:val="4D4D4D"/>
          <w:sz w:val="18"/>
        </w:rPr>
        <w:t>Linux 支持 5 种文件类型，如下图所示：</w:t>
      </w:r>
    </w:p>
    <w:p>
      <w:pPr>
        <w:spacing w:after="0" w:line="322" w:lineRule="exact"/>
        <w:jc w:val="left"/>
        <w:rPr>
          <w:sz w:val="18"/>
        </w:rPr>
        <w:sectPr>
          <w:pgSz w:w="11920" w:h="16840"/>
          <w:pgMar w:top="960" w:right="940" w:bottom="280" w:left="920" w:header="720" w:footer="720" w:gutter="0"/>
          <w:cols w:space="720" w:num="1"/>
        </w:sectPr>
      </w:pPr>
    </w:p>
    <w:p>
      <w:pPr>
        <w:pStyle w:val="7"/>
        <w:spacing w:line="240" w:lineRule="auto"/>
        <w:ind w:left="1983"/>
        <w:rPr>
          <w:sz w:val="20"/>
        </w:rPr>
      </w:pPr>
      <w:r>
        <w:rPr>
          <w:sz w:val="20"/>
        </w:rPr>
        <w:drawing>
          <wp:inline distT="0" distB="0" distL="0" distR="0">
            <wp:extent cx="3894455" cy="2348230"/>
            <wp:effectExtent l="0" t="0" r="0" b="0"/>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jpeg"/>
                    <pic:cNvPicPr>
                      <a:picLocks noChangeAspect="1"/>
                    </pic:cNvPicPr>
                  </pic:nvPicPr>
                  <pic:blipFill>
                    <a:blip r:embed="rId9" cstate="print"/>
                    <a:stretch>
                      <a:fillRect/>
                    </a:stretch>
                  </pic:blipFill>
                  <pic:spPr>
                    <a:xfrm>
                      <a:off x="0" y="0"/>
                      <a:ext cx="3894952" cy="2348483"/>
                    </a:xfrm>
                    <a:prstGeom prst="rect">
                      <a:avLst/>
                    </a:prstGeom>
                  </pic:spPr>
                </pic:pic>
              </a:graphicData>
            </a:graphic>
          </wp:inline>
        </w:drawing>
      </w:r>
    </w:p>
    <w:p>
      <w:pPr>
        <w:spacing w:before="45" w:line="220" w:lineRule="exact"/>
        <w:ind w:left="158" w:right="138" w:firstLine="0"/>
        <w:jc w:val="center"/>
        <w:rPr>
          <w:sz w:val="12"/>
        </w:rPr>
      </w:pPr>
      <w:r>
        <w:rPr>
          <w:color w:val="585858"/>
          <w:sz w:val="12"/>
        </w:rPr>
        <w:t>文件类型</w:t>
      </w:r>
    </w:p>
    <w:p>
      <w:pPr>
        <w:pStyle w:val="3"/>
        <w:spacing w:line="449" w:lineRule="exact"/>
      </w:pPr>
      <w:r>
        <w:rPr>
          <w:color w:val="4F4F4F"/>
        </w:rPr>
        <w:t>Linux 的目录结构是怎样的？</w:t>
      </w:r>
    </w:p>
    <w:p>
      <w:pPr>
        <w:pStyle w:val="7"/>
        <w:spacing w:line="284" w:lineRule="exact"/>
        <w:ind w:left="482"/>
      </w:pPr>
      <w:r>
        <w:rPr>
          <w:color w:val="999999"/>
        </w:rPr>
        <w:t>这个问题，一般不会问。更多是实际使用时，需要知道。</w:t>
      </w:r>
    </w:p>
    <w:p>
      <w:pPr>
        <w:pStyle w:val="6"/>
        <w:spacing w:line="321" w:lineRule="exact"/>
      </w:pPr>
      <w:r>
        <w:rPr>
          <w:color w:val="4D4D4D"/>
        </w:rPr>
        <w:t>Linux 文件系统的结构层次鲜明，就像一棵倒立的树，最顶层是其根目录：</w:t>
      </w:r>
    </w:p>
    <w:p>
      <w:pPr>
        <w:pStyle w:val="7"/>
        <w:spacing w:before="2" w:line="240" w:lineRule="auto"/>
        <w:ind w:left="0"/>
        <w:rPr>
          <w:sz w:val="7"/>
        </w:rPr>
      </w:pPr>
    </w:p>
    <w:p>
      <w:pPr>
        <w:pStyle w:val="7"/>
        <w:spacing w:line="240" w:lineRule="auto"/>
        <w:ind w:left="2039"/>
        <w:rPr>
          <w:sz w:val="20"/>
        </w:rPr>
      </w:pPr>
      <w:r>
        <w:rPr>
          <w:sz w:val="20"/>
        </w:rPr>
        <w:drawing>
          <wp:inline distT="0" distB="0" distL="0" distR="0">
            <wp:extent cx="3823970" cy="1404620"/>
            <wp:effectExtent l="0" t="0" r="0" b="0"/>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jpeg"/>
                    <pic:cNvPicPr>
                      <a:picLocks noChangeAspect="1"/>
                    </pic:cNvPicPr>
                  </pic:nvPicPr>
                  <pic:blipFill>
                    <a:blip r:embed="rId10" cstate="print"/>
                    <a:stretch>
                      <a:fillRect/>
                    </a:stretch>
                  </pic:blipFill>
                  <pic:spPr>
                    <a:xfrm>
                      <a:off x="0" y="0"/>
                      <a:ext cx="3824401" cy="1404937"/>
                    </a:xfrm>
                    <a:prstGeom prst="rect">
                      <a:avLst/>
                    </a:prstGeom>
                  </pic:spPr>
                </pic:pic>
              </a:graphicData>
            </a:graphic>
          </wp:inline>
        </w:drawing>
      </w:r>
    </w:p>
    <w:p>
      <w:pPr>
        <w:spacing w:after="0" w:line="240" w:lineRule="auto"/>
        <w:rPr>
          <w:sz w:val="20"/>
        </w:rPr>
        <w:sectPr>
          <w:pgSz w:w="11920" w:h="16840"/>
          <w:pgMar w:top="1040" w:right="940" w:bottom="280" w:left="920" w:header="720" w:footer="720" w:gutter="0"/>
          <w:cols w:space="720" w:num="1"/>
        </w:sectPr>
      </w:pPr>
    </w:p>
    <w:p>
      <w:pPr>
        <w:pStyle w:val="7"/>
        <w:spacing w:before="8" w:line="240" w:lineRule="auto"/>
        <w:ind w:left="0"/>
        <w:rPr>
          <w:sz w:val="14"/>
        </w:rPr>
      </w:pPr>
    </w:p>
    <w:p>
      <w:pPr>
        <w:spacing w:before="0"/>
        <w:ind w:left="160" w:right="0" w:firstLine="0"/>
        <w:jc w:val="left"/>
        <w:rPr>
          <w:sz w:val="18"/>
        </w:rPr>
      </w:pPr>
      <w:r>
        <w:rPr>
          <w:b/>
          <w:color w:val="4D4D4D"/>
          <w:sz w:val="18"/>
        </w:rPr>
        <w:t>常见目录说明</w:t>
      </w:r>
      <w:r>
        <w:rPr>
          <w:color w:val="4D4D4D"/>
          <w:sz w:val="18"/>
        </w:rPr>
        <w:t>：</w:t>
      </w:r>
    </w:p>
    <w:p>
      <w:pPr>
        <w:spacing w:before="45"/>
        <w:ind w:left="2709" w:right="0" w:firstLine="0"/>
        <w:jc w:val="left"/>
        <w:rPr>
          <w:sz w:val="12"/>
        </w:rPr>
      </w:pPr>
      <w:r>
        <w:br w:type="column"/>
      </w:r>
      <w:r>
        <w:rPr>
          <w:rFonts w:ascii="Arial" w:eastAsia="Arial"/>
          <w:color w:val="585858"/>
          <w:sz w:val="12"/>
        </w:rPr>
        <w:t>Linux</w:t>
      </w:r>
      <w:r>
        <w:rPr>
          <w:color w:val="585858"/>
          <w:sz w:val="12"/>
        </w:rPr>
        <w:t>的目录结构</w:t>
      </w:r>
    </w:p>
    <w:p>
      <w:pPr>
        <w:spacing w:after="0"/>
        <w:jc w:val="left"/>
        <w:rPr>
          <w:sz w:val="12"/>
        </w:rPr>
        <w:sectPr>
          <w:type w:val="continuous"/>
          <w:pgSz w:w="11920" w:h="16840"/>
          <w:pgMar w:top="1320" w:right="940" w:bottom="280" w:left="920" w:header="720" w:footer="720" w:gutter="0"/>
          <w:cols w:equalWidth="0" w:num="2">
            <w:col w:w="1490" w:space="390"/>
            <w:col w:w="8180"/>
          </w:cols>
        </w:sectPr>
      </w:pPr>
    </w:p>
    <w:p>
      <w:pPr>
        <w:pStyle w:val="7"/>
        <w:spacing w:line="315" w:lineRule="exact"/>
        <w:ind w:left="994"/>
      </w:pPr>
      <w:r>
        <w:pict>
          <v:shape id="_x0000_s1140" o:spid="_x0000_s1140" style="position:absolute;left:0pt;margin-left:77pt;margin-top:6.8pt;height:3.05pt;width:3.05pt;mso-position-horizontal-relative:page;z-index:251663360;mso-width-relative:page;mso-height-relative:page;" fillcolor="#000000" filled="t" stroked="f" coordorigin="1541,137" coordsize="61,61" path="m1571,197l1557,195,1548,189,1542,180,1541,167,1542,154,1548,144,1557,139,1571,137,1584,139,1593,144,1599,154,1601,167,1599,180,1593,189,1584,195,1571,197xe">
            <v:path arrowok="t"/>
            <v:fill on="t" focussize="0,0"/>
            <v:stroke on="f"/>
            <v:imagedata o:title=""/>
            <o:lock v:ext="edit"/>
          </v:shape>
        </w:pict>
      </w:r>
      <w:r>
        <w:rPr>
          <w:b/>
          <w:sz w:val="18"/>
        </w:rPr>
        <w:t>/bin</w:t>
      </w:r>
      <w:r>
        <w:t>： 存放二进制可执行文件(ls,cat,mkdir等)，常用命令一般都在这里；</w:t>
      </w:r>
    </w:p>
    <w:p>
      <w:pPr>
        <w:spacing w:before="0" w:line="320" w:lineRule="exact"/>
        <w:ind w:left="994" w:right="0" w:firstLine="0"/>
        <w:jc w:val="left"/>
        <w:rPr>
          <w:sz w:val="16"/>
        </w:rPr>
      </w:pPr>
      <w:r>
        <w:pict>
          <v:shape id="_x0000_s1141" o:spid="_x0000_s1141" style="position:absolute;left:0pt;margin-left:77pt;margin-top:7.05pt;height:3.05pt;width:3.05pt;mso-position-horizontal-relative:page;z-index:251663360;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/etc</w:t>
      </w:r>
      <w:r>
        <w:rPr>
          <w:sz w:val="16"/>
        </w:rPr>
        <w:t>： 存放系统管理和配置文件；</w:t>
      </w:r>
    </w:p>
    <w:p>
      <w:pPr>
        <w:pStyle w:val="7"/>
        <w:spacing w:line="326" w:lineRule="exact"/>
        <w:ind w:left="994"/>
      </w:pPr>
      <w:r>
        <w:pict>
          <v:shape id="_x0000_s1142" o:spid="_x0000_s1142" style="position:absolute;left:0pt;margin-left:77pt;margin-top:7.05pt;height:3.05pt;width:3.05pt;mso-position-horizontal-relative:page;z-index:251663360;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/home</w:t>
      </w:r>
      <w:r>
        <w:t>： 存放所有用户文件的根目录，是用户主目录的基点，比如用户user的主目录就是/home/user，可以用~user表</w:t>
      </w:r>
    </w:p>
    <w:p>
      <w:pPr>
        <w:pStyle w:val="7"/>
        <w:spacing w:before="15" w:line="293" w:lineRule="exact"/>
        <w:ind w:left="620"/>
      </w:pPr>
      <w:r>
        <w:t>示；</w:t>
      </w:r>
    </w:p>
    <w:p>
      <w:pPr>
        <w:pStyle w:val="7"/>
        <w:spacing w:line="287" w:lineRule="exact"/>
      </w:pPr>
      <w:r>
        <w:pict>
          <v:shape id="_x0000_s1143" o:spid="_x0000_s1143" style="position:absolute;left:0pt;margin-left:77pt;margin-top:6.4pt;height:3.05pt;width:3.05pt;mso-position-horizontal-relative:page;z-index:251663360;mso-width-relative:page;mso-height-relative:page;" fillcolor="#000000" filled="t" stroked="f" coordorigin="1541,129" coordsize="61,61" path="m1571,189l1557,187,1548,181,1542,172,1541,159,1542,146,1548,136,1557,131,1571,129,1584,131,1593,136,1599,146,1601,159,1599,172,1593,181,1584,187,1571,189xe">
            <v:path arrowok="t"/>
            <v:fill on="t" focussize="0,0"/>
            <v:stroke on="f"/>
            <v:imagedata o:title=""/>
            <o:lock v:ext="edit"/>
          </v:shape>
        </w:pict>
      </w:r>
      <w:r>
        <w:t>**/usr **： 用于存放系统应用程序；</w:t>
      </w:r>
    </w:p>
    <w:p>
      <w:pPr>
        <w:pStyle w:val="7"/>
        <w:spacing w:line="321" w:lineRule="exact"/>
        <w:ind w:left="994"/>
      </w:pPr>
      <w:r>
        <w:pict>
          <v:shape id="_x0000_s1144" o:spid="_x0000_s1144" style="position:absolute;left:0pt;margin-left:77pt;margin-top:7.05pt;height:3.05pt;width:3.05pt;mso-position-horizontal-relative:page;z-index:251663360;mso-width-relative:page;mso-height-relative:page;" fillcolor="#000000" filled="t" stroked="f" coordorigin="1541,142" coordsize="61,61" path="m1571,202l1557,200,1548,195,1542,185,1541,172,1542,159,1548,149,1557,144,1571,142,1584,144,1593,149,1599,159,1601,172,1599,185,1593,195,1584,200,1571,202xe">
            <v:path arrowok="t"/>
            <v:fill on="t" focussize="0,0"/>
            <v:stroke on="f"/>
            <v:imagedata o:title=""/>
            <o:lock v:ext="edit"/>
          </v:shape>
        </w:pict>
      </w:r>
      <w:r>
        <w:rPr>
          <w:b/>
          <w:sz w:val="18"/>
        </w:rPr>
        <w:t>/opt</w:t>
      </w:r>
      <w:r>
        <w:t>： 额外安装的可选应用程序包所放置的位置。一般情况下，我们可以把tomcat等都安装到这里；</w:t>
      </w:r>
    </w:p>
    <w:p>
      <w:pPr>
        <w:pStyle w:val="7"/>
        <w:spacing w:line="320" w:lineRule="exact"/>
        <w:ind w:left="994"/>
      </w:pPr>
      <w:r>
        <w:pict>
          <v:shape id="_x0000_s1145" o:spid="_x0000_s1145" style="position:absolute;left:0pt;margin-left:77pt;margin-top:7.05pt;height:3.05pt;width:3.05pt;mso-position-horizontal-relative:page;z-index:251663360;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/proc</w:t>
      </w:r>
      <w:r>
        <w:t>： 虚拟文件系统目录，是系统内存的映射。可直接访问这个目录来获取系统信息；</w:t>
      </w:r>
    </w:p>
    <w:p>
      <w:pPr>
        <w:pStyle w:val="7"/>
        <w:spacing w:line="320" w:lineRule="exact"/>
        <w:ind w:left="994"/>
      </w:pPr>
      <w:r>
        <w:pict>
          <v:shape id="_x0000_s1146" o:spid="_x0000_s1146" style="position:absolute;left:0pt;margin-left:77pt;margin-top:7.05pt;height:3.05pt;width:3.05pt;mso-position-horizontal-relative:page;z-index:251663360;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/root</w:t>
      </w:r>
      <w:r>
        <w:t>： 超级用户（系统管理员）的主目录（特权阶级o）；</w:t>
      </w:r>
    </w:p>
    <w:p>
      <w:pPr>
        <w:pStyle w:val="7"/>
        <w:spacing w:line="326" w:lineRule="exact"/>
        <w:ind w:left="994"/>
      </w:pPr>
      <w:r>
        <w:pict>
          <v:shape id="_x0000_s1147" o:spid="_x0000_s1147" style="position:absolute;left:0pt;margin-left:77pt;margin-top:7.05pt;height:3.05pt;width:3.05pt;mso-position-horizontal-relative:page;z-index:251664384;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 xml:space="preserve">/sbin: </w:t>
      </w:r>
      <w:r>
        <w:t>存放二进制可执行文件，只有root才能访问。这里存放的是系统管理员使用的系统级别的管理命令和程序。如ifconfig</w:t>
      </w:r>
    </w:p>
    <w:p>
      <w:pPr>
        <w:pStyle w:val="7"/>
        <w:spacing w:before="15" w:line="294" w:lineRule="exact"/>
        <w:ind w:left="620"/>
      </w:pPr>
      <w:r>
        <w:t>等；</w:t>
      </w:r>
    </w:p>
    <w:p>
      <w:pPr>
        <w:spacing w:before="0" w:line="326" w:lineRule="exact"/>
        <w:ind w:left="994" w:right="0" w:firstLine="0"/>
        <w:jc w:val="left"/>
        <w:rPr>
          <w:sz w:val="16"/>
        </w:rPr>
      </w:pPr>
      <w:r>
        <w:pict>
          <v:shape id="_x0000_s1148" o:spid="_x0000_s1148" style="position:absolute;left:0pt;margin-left:77pt;margin-top:7.3pt;height:3.05pt;width:3.05pt;mso-position-horizontal-relative:page;z-index:251664384;mso-width-relative:page;mso-height-relative:page;" fillcolor="#000000" filled="t" stroked="f" coordorigin="1541,147" coordsize="61,61" path="m1571,207l1557,205,1548,200,1542,190,1541,177,1542,164,1548,154,1557,149,1571,147,1584,149,1593,154,1599,164,1601,177,1599,190,1593,200,1584,205,1571,207xe">
            <v:path arrowok="t"/>
            <v:fill on="t" focussize="0,0"/>
            <v:stroke on="f"/>
            <v:imagedata o:title=""/>
            <o:lock v:ext="edit"/>
          </v:shape>
        </w:pict>
      </w:r>
      <w:r>
        <w:rPr>
          <w:b/>
          <w:sz w:val="18"/>
        </w:rPr>
        <w:t>/dev</w:t>
      </w:r>
      <w:r>
        <w:rPr>
          <w:sz w:val="16"/>
        </w:rPr>
        <w:t>： 用于存放设备文件；</w:t>
      </w:r>
    </w:p>
    <w:p>
      <w:pPr>
        <w:pStyle w:val="7"/>
        <w:spacing w:line="320" w:lineRule="exact"/>
        <w:ind w:left="994"/>
      </w:pPr>
      <w:r>
        <w:pict>
          <v:shape id="_x0000_s1149" o:spid="_x0000_s1149" style="position:absolute;left:0pt;margin-left:77pt;margin-top:7.05pt;height:3.05pt;width:3.05pt;mso-position-horizontal-relative:page;z-index:251664384;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/mnt</w:t>
      </w:r>
      <w:r>
        <w:t>： 系统管理员安装临时文件系统的安装点，系统提供这个目录是让用户临时挂载其他的文件系统；</w:t>
      </w:r>
    </w:p>
    <w:p>
      <w:pPr>
        <w:spacing w:before="0" w:line="319" w:lineRule="exact"/>
        <w:ind w:left="994" w:right="0" w:firstLine="0"/>
        <w:jc w:val="left"/>
        <w:rPr>
          <w:sz w:val="16"/>
        </w:rPr>
      </w:pPr>
      <w:r>
        <w:pict>
          <v:shape id="_x0000_s1150" o:spid="_x0000_s1150" style="position:absolute;left:0pt;margin-left:77pt;margin-top:7.05pt;height:3.05pt;width:3.05pt;mso-position-horizontal-relative:page;z-index:251664384;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/boot</w:t>
      </w:r>
      <w:r>
        <w:rPr>
          <w:sz w:val="16"/>
        </w:rPr>
        <w:t>： 存放用于系统引导时使用的各种文件；</w:t>
      </w:r>
    </w:p>
    <w:p>
      <w:pPr>
        <w:pStyle w:val="7"/>
        <w:spacing w:line="282" w:lineRule="exact"/>
      </w:pPr>
      <w:r>
        <w:pict>
          <v:shape id="_x0000_s1151" o:spid="_x0000_s1151" style="position:absolute;left:0pt;margin-left:77pt;margin-top:6.15pt;height:3.05pt;width:3.05pt;mso-position-horizontal-relative:page;z-index:251664384;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**/lib **： 存放着和系统运行相关的库文件 ；</w:t>
      </w:r>
    </w:p>
    <w:p>
      <w:pPr>
        <w:pStyle w:val="7"/>
        <w:spacing w:line="321" w:lineRule="exact"/>
        <w:ind w:left="994"/>
      </w:pPr>
      <w:r>
        <w:pict>
          <v:shape id="_x0000_s1152" o:spid="_x0000_s1152" style="position:absolute;left:0pt;margin-left:77pt;margin-top:7.05pt;height:3.05pt;width:3.05pt;mso-position-horizontal-relative:page;z-index:251664384;mso-width-relative:page;mso-height-relative:page;" fillcolor="#000000" filled="t" stroked="f" coordorigin="1541,142" coordsize="61,61" path="m1571,202l1557,200,1548,195,1542,185,1541,172,1542,159,1548,149,1557,144,1571,142,1584,144,1593,149,1599,159,1601,172,1599,185,1593,195,1584,200,1571,202xe">
            <v:path arrowok="t"/>
            <v:fill on="t" focussize="0,0"/>
            <v:stroke on="f"/>
            <v:imagedata o:title=""/>
            <o:lock v:ext="edit"/>
          </v:shape>
        </w:pict>
      </w:r>
      <w:r>
        <w:rPr>
          <w:b/>
          <w:sz w:val="18"/>
        </w:rPr>
        <w:t>/tmp</w:t>
      </w:r>
      <w:r>
        <w:t>： 用于存放各种临时文件，是公用的临时文件存储点；</w:t>
      </w:r>
    </w:p>
    <w:p>
      <w:pPr>
        <w:pStyle w:val="7"/>
        <w:spacing w:line="326" w:lineRule="exact"/>
        <w:ind w:left="994"/>
      </w:pPr>
      <w:r>
        <w:pict>
          <v:shape id="_x0000_s1153" o:spid="_x0000_s1153" style="position:absolute;left:0pt;margin-left:77pt;margin-top:7.05pt;height:3.05pt;width:3.05pt;mso-position-horizontal-relative:page;z-index:251664384;mso-width-relative:page;mso-height-relative:page;" fillcolor="#000000"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b/>
          <w:sz w:val="18"/>
        </w:rPr>
        <w:t>/var</w:t>
      </w:r>
      <w:r>
        <w:t>： 用于存放运行时需要改变数据的文件，也是某些大文件的溢出区，比方说各种服务的日志文件（系统启动日志等。）</w:t>
      </w:r>
    </w:p>
    <w:p>
      <w:pPr>
        <w:pStyle w:val="7"/>
        <w:spacing w:before="14" w:line="294" w:lineRule="exact"/>
        <w:ind w:left="620"/>
      </w:pPr>
      <w:r>
        <w:t>等；</w:t>
      </w:r>
    </w:p>
    <w:p>
      <w:pPr>
        <w:pStyle w:val="7"/>
        <w:spacing w:line="331" w:lineRule="exact"/>
        <w:ind w:left="994"/>
      </w:pPr>
      <w:r>
        <w:pict>
          <v:shape id="_x0000_s1154" o:spid="_x0000_s1154" style="position:absolute;left:0pt;margin-left:77pt;margin-top:7.3pt;height:3.05pt;width:3.05pt;mso-position-horizontal-relative:page;z-index:251664384;mso-width-relative:page;mso-height-relative:page;" fillcolor="#000000" filled="t" stroked="f" coordorigin="1541,147" coordsize="61,61" path="m1571,207l1557,205,1548,200,1542,190,1541,177,1542,164,1548,154,1557,149,1571,147,1584,149,1593,154,1599,164,1601,177,1599,190,1593,200,1584,205,1571,207xe">
            <v:path arrowok="t"/>
            <v:fill on="t" focussize="0,0"/>
            <v:stroke on="f"/>
            <v:imagedata o:title=""/>
            <o:lock v:ext="edit"/>
          </v:shape>
        </w:pict>
      </w:r>
      <w:r>
        <w:rPr>
          <w:b/>
          <w:sz w:val="18"/>
        </w:rPr>
        <w:t>/lost+found</w:t>
      </w:r>
      <w:r>
        <w:t>： 这个目录平时是空的，系统非正常关机而留下“无家可归”的文件（windows下叫什么.chk）就在这里。</w:t>
      </w:r>
    </w:p>
    <w:p>
      <w:pPr>
        <w:pStyle w:val="3"/>
        <w:spacing w:line="437" w:lineRule="exact"/>
      </w:pPr>
      <w:r>
        <w:rPr>
          <w:color w:val="4F4F4F"/>
        </w:rPr>
        <w:t>什么是 inode ？</w:t>
      </w:r>
    </w:p>
    <w:p>
      <w:pPr>
        <w:pStyle w:val="7"/>
        <w:spacing w:line="279" w:lineRule="exact"/>
        <w:ind w:left="482"/>
      </w:pPr>
      <w:r>
        <w:rPr>
          <w:color w:val="999999"/>
        </w:rPr>
        <w:t>一般来说，面试不会问 inode 。但是 inode 是一个重要概念，是理解 Unix/Linux 文件系统和硬盘储存的基础。</w:t>
      </w:r>
    </w:p>
    <w:p>
      <w:pPr>
        <w:pStyle w:val="6"/>
        <w:spacing w:line="326" w:lineRule="exact"/>
      </w:pPr>
      <w:r>
        <w:rPr>
          <w:color w:val="4D4D4D"/>
        </w:rPr>
        <w:t>理解inode，要从文件储存说起。</w:t>
      </w:r>
    </w:p>
    <w:p>
      <w:pPr>
        <w:spacing w:after="0" w:line="326" w:lineRule="exact"/>
        <w:sectPr>
          <w:type w:val="continuous"/>
          <w:pgSz w:w="11920" w:h="16840"/>
          <w:pgMar w:top="1320" w:right="940" w:bottom="280" w:left="920" w:header="720" w:footer="720" w:gutter="0"/>
          <w:cols w:space="720" w:num="1"/>
        </w:sectPr>
      </w:pPr>
    </w:p>
    <w:p>
      <w:pPr>
        <w:spacing w:before="32" w:line="326" w:lineRule="exact"/>
        <w:ind w:left="160" w:right="0" w:firstLine="0"/>
        <w:jc w:val="left"/>
        <w:rPr>
          <w:sz w:val="18"/>
        </w:rPr>
      </w:pPr>
      <w:r>
        <w:rPr>
          <w:color w:val="4D4D4D"/>
          <w:sz w:val="18"/>
        </w:rPr>
        <w:t>文件储存在硬盘上，硬盘的最小存储单位叫做"扇区"（Sector）。每个扇区储存512字节（相当于0.5KB）。</w:t>
      </w:r>
    </w:p>
    <w:p>
      <w:pPr>
        <w:spacing w:before="2" w:line="232" w:lineRule="auto"/>
        <w:ind w:left="160" w:right="495" w:firstLine="0"/>
        <w:jc w:val="left"/>
        <w:rPr>
          <w:sz w:val="18"/>
        </w:rPr>
      </w:pPr>
      <w:r>
        <w:rPr>
          <w:color w:val="4D4D4D"/>
          <w:sz w:val="18"/>
        </w:rPr>
        <w:t>操作系统读取硬盘的时候，不会一个个扇区地读取，这样效率太低，而是一次性连续读取多个扇区，即一次性读取一 个"块"（block）。这种由多个扇区组成的"块"，是文件存取的最小单位。"块"的大小，最常见的是4KB，</w:t>
      </w:r>
      <w:r>
        <w:rPr>
          <w:color w:val="4D4D4D"/>
          <w:spacing w:val="-4"/>
          <w:sz w:val="18"/>
        </w:rPr>
        <w:t>即连续八个</w:t>
      </w:r>
    </w:p>
    <w:p>
      <w:pPr>
        <w:spacing w:before="0" w:line="316" w:lineRule="exact"/>
        <w:ind w:left="160" w:right="0" w:firstLine="0"/>
        <w:jc w:val="left"/>
        <w:rPr>
          <w:sz w:val="18"/>
        </w:rPr>
      </w:pPr>
      <w:r>
        <w:rPr>
          <w:color w:val="4D4D4D"/>
          <w:sz w:val="18"/>
        </w:rPr>
        <w:t>sector组成一个 block。</w:t>
      </w:r>
    </w:p>
    <w:p>
      <w:pPr>
        <w:spacing w:before="1" w:line="232" w:lineRule="auto"/>
        <w:ind w:left="160" w:right="159" w:firstLine="0"/>
        <w:jc w:val="left"/>
        <w:rPr>
          <w:sz w:val="18"/>
        </w:rPr>
      </w:pPr>
      <w:r>
        <w:rPr>
          <w:color w:val="4D4D4D"/>
          <w:spacing w:val="-1"/>
          <w:sz w:val="18"/>
        </w:rPr>
        <w:t xml:space="preserve">文件数据都储存在"块"中，那么很显然，我们还必须找到一个地方储存文件的元信息，比如文件的创建者、文件的创建日  </w:t>
      </w:r>
      <w:r>
        <w:rPr>
          <w:color w:val="4D4D4D"/>
          <w:sz w:val="18"/>
        </w:rPr>
        <w:t>期、文件的大小等等。这种储存文件元信息的区域就叫做inode，中文译名为"索引节点"。</w:t>
      </w:r>
    </w:p>
    <w:p>
      <w:pPr>
        <w:spacing w:before="0" w:line="316" w:lineRule="exact"/>
        <w:ind w:left="160" w:right="0" w:firstLine="0"/>
        <w:jc w:val="left"/>
        <w:rPr>
          <w:sz w:val="18"/>
        </w:rPr>
      </w:pPr>
      <w:r>
        <w:rPr>
          <w:color w:val="4D4D4D"/>
          <w:sz w:val="18"/>
        </w:rPr>
        <w:t>每一个文件都有对应的inode，里面包含了与该文件有关的一些信息。</w:t>
      </w:r>
    </w:p>
    <w:p>
      <w:pPr>
        <w:spacing w:before="0" w:line="319" w:lineRule="exact"/>
        <w:ind w:left="160" w:right="0" w:firstLine="0"/>
        <w:jc w:val="left"/>
        <w:rPr>
          <w:b/>
          <w:sz w:val="18"/>
        </w:rPr>
      </w:pPr>
      <w:r>
        <w:rPr>
          <w:b/>
          <w:color w:val="4D4D4D"/>
          <w:sz w:val="18"/>
        </w:rPr>
        <w:t>简述 Linux 文件系统通过 i 节点把文件的逻辑结构和物理结构转换的工作过程？</w:t>
      </w:r>
    </w:p>
    <w:p>
      <w:pPr>
        <w:pStyle w:val="7"/>
        <w:spacing w:line="282" w:lineRule="exact"/>
        <w:ind w:left="482"/>
        <w:jc w:val="both"/>
      </w:pPr>
      <w:r>
        <w:rPr>
          <w:color w:val="999999"/>
        </w:rPr>
        <w:t>如果看的一脸懵逼，也没关系。一般来说，面试官不太会问这个题目。</w:t>
      </w:r>
    </w:p>
    <w:p>
      <w:pPr>
        <w:pStyle w:val="6"/>
      </w:pPr>
      <w:r>
        <w:rPr>
          <w:color w:val="4D4D4D"/>
        </w:rPr>
        <w:t>Linux</w:t>
      </w:r>
      <w:r>
        <w:rPr>
          <w:color w:val="4D4D4D"/>
          <w:spacing w:val="19"/>
        </w:rPr>
        <w:t xml:space="preserve"> 通过 </w:t>
      </w:r>
      <w:r>
        <w:rPr>
          <w:color w:val="4D4D4D"/>
        </w:rPr>
        <w:t>inode 节点表将文件的逻辑结构和物理结构进行转换。</w:t>
      </w:r>
    </w:p>
    <w:p>
      <w:pPr>
        <w:pStyle w:val="7"/>
        <w:spacing w:before="3" w:line="228" w:lineRule="auto"/>
        <w:ind w:left="620" w:right="238" w:firstLine="331"/>
        <w:jc w:val="both"/>
      </w:pPr>
      <w:r>
        <w:pict>
          <v:shape id="_x0000_s1155" o:spid="_x0000_s1155" style="position:absolute;left:0pt;margin-left:77pt;margin-top:6.15pt;height:3.05pt;width:3.05pt;mso-position-horizontal-relative:page;z-index:-251631616;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inode 节点是一个 64 字节长的表，表中包含了文件的相关信息，其中有文件的大小、文件所有者、文件的存取许可方式以及文件的类型等重要信息。在 inode 节点表中最重要的内容是磁盘地址表。在磁盘地址表中有 13 个块号，文件将以块号在磁盘地址表中出现的顺序依次读取相应的块。</w:t>
      </w:r>
    </w:p>
    <w:p>
      <w:pPr>
        <w:pStyle w:val="7"/>
        <w:spacing w:line="228" w:lineRule="auto"/>
        <w:ind w:left="620" w:right="310" w:firstLine="331"/>
      </w:pPr>
      <w:r>
        <w:pict>
          <v:shape id="_x0000_s1156" o:spid="_x0000_s1156" style="position:absolute;left:0pt;margin-left:77pt;margin-top:6pt;height:3.05pt;width:3.05pt;mso-position-horizontal-relative:page;z-index:-251631616;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t>Linux 文件系统通过把 inode 节点和文件名进行连接，当需要读取该文件时，文件系统在当前目录表中查找该文件名对应的项，由此得到该文件相对应的 inode 节点号，通过该 inode 节点的磁盘地址表把分散存放的文件物理块连接成文件的逻辑结构。</w:t>
      </w:r>
    </w:p>
    <w:p>
      <w:pPr>
        <w:pStyle w:val="3"/>
        <w:spacing w:line="443" w:lineRule="exact"/>
      </w:pPr>
      <w:r>
        <w:rPr>
          <w:color w:val="4F4F4F"/>
        </w:rPr>
        <w:t>什么是硬链接和软链接？</w:t>
      </w:r>
    </w:p>
    <w:p>
      <w:pPr>
        <w:pStyle w:val="6"/>
        <w:numPr>
          <w:ilvl w:val="0"/>
          <w:numId w:val="3"/>
        </w:numPr>
        <w:tabs>
          <w:tab w:val="left" w:pos="454"/>
        </w:tabs>
        <w:spacing w:before="0" w:after="0" w:line="317" w:lineRule="exact"/>
        <w:ind w:left="453" w:right="0" w:hanging="293"/>
        <w:jc w:val="left"/>
      </w:pPr>
      <w:r>
        <w:rPr>
          <w:color w:val="4D4D4D"/>
        </w:rPr>
        <w:t>硬链接</w:t>
      </w:r>
    </w:p>
    <w:p>
      <w:pPr>
        <w:spacing w:before="2" w:line="232" w:lineRule="auto"/>
        <w:ind w:left="160" w:right="227" w:firstLine="0"/>
        <w:jc w:val="left"/>
        <w:rPr>
          <w:sz w:val="18"/>
        </w:rPr>
      </w:pPr>
      <w:r>
        <w:rPr>
          <w:color w:val="4D4D4D"/>
          <w:sz w:val="18"/>
        </w:rPr>
        <w:t>由于 Linux 下的文件是通过索引节点(inode)来识别文件，硬链接可以认为是一个指针，指向文件索引节点的指针，系统并不为它重新分配 inode 。每添加一个一个硬链接，文件的链接数就加 1 。</w:t>
      </w:r>
    </w:p>
    <w:p>
      <w:pPr>
        <w:pStyle w:val="7"/>
        <w:spacing w:line="276" w:lineRule="exact"/>
      </w:pPr>
      <w:r>
        <w:pict>
          <v:shape id="_x0000_s1157" o:spid="_x0000_s1157" style="position:absolute;left:0pt;margin-left:77pt;margin-top:5.85pt;height:3.05pt;width:3.05pt;mso-position-horizontal-relative:page;z-index:251664384;mso-width-relative:page;mso-height-relative:page;" fillcolor="#000000" filled="t" stroked="f" coordorigin="1541,117" coordsize="61,61" path="m1571,177l1557,175,1548,170,1542,160,1541,147,1542,134,1548,125,1557,119,1571,117,1584,119,1593,125,1599,134,1601,147,1599,160,1593,170,1584,175,1571,177xe">
            <v:path arrowok="t"/>
            <v:fill on="t" focussize="0,0"/>
            <v:stroke on="f"/>
            <v:imagedata o:title=""/>
            <o:lock v:ext="edit"/>
          </v:shape>
        </w:pict>
      </w:r>
      <w:r>
        <w:t>不足：1）不可以在不同文件系统的文件间建立链接；2）只有超级用户才可以为目录创建硬链接。</w:t>
      </w:r>
    </w:p>
    <w:p>
      <w:pPr>
        <w:pStyle w:val="6"/>
        <w:numPr>
          <w:ilvl w:val="0"/>
          <w:numId w:val="3"/>
        </w:numPr>
        <w:tabs>
          <w:tab w:val="left" w:pos="454"/>
        </w:tabs>
        <w:spacing w:before="0" w:after="0" w:line="321" w:lineRule="exact"/>
        <w:ind w:left="453" w:right="0" w:hanging="293"/>
        <w:jc w:val="left"/>
      </w:pPr>
      <w:r>
        <w:rPr>
          <w:color w:val="4D4D4D"/>
        </w:rPr>
        <w:t>软链接</w:t>
      </w:r>
    </w:p>
    <w:p>
      <w:pPr>
        <w:spacing w:before="1" w:line="232" w:lineRule="auto"/>
        <w:ind w:left="160" w:right="320" w:firstLine="0"/>
        <w:jc w:val="left"/>
        <w:rPr>
          <w:sz w:val="18"/>
        </w:rPr>
      </w:pPr>
      <w:r>
        <w:rPr>
          <w:color w:val="4D4D4D"/>
          <w:spacing w:val="-1"/>
          <w:sz w:val="18"/>
        </w:rPr>
        <w:t xml:space="preserve">软链接克服了硬链接的不足，没有任何文件系统的限制，任何用户可以创建指向目录的符号链接。因而现在更为广泛使  </w:t>
      </w:r>
      <w:r>
        <w:rPr>
          <w:color w:val="4D4D4D"/>
          <w:sz w:val="18"/>
        </w:rPr>
        <w:t>用，它具有更大的灵活性，甚至可以跨越不同机器、不同网络对文件进行链接。</w:t>
      </w:r>
    </w:p>
    <w:p>
      <w:pPr>
        <w:pStyle w:val="7"/>
        <w:spacing w:line="228" w:lineRule="auto"/>
        <w:ind w:left="620" w:right="242" w:firstLine="331"/>
      </w:pPr>
      <w:r>
        <w:pict>
          <v:shape id="_x0000_s1158" o:spid="_x0000_s1158" style="position:absolute;left:0pt;margin-left:77pt;margin-top:6pt;height:3.05pt;width:3.05pt;mso-position-horizontal-relative:page;z-index:-251631616;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t>不足：因为链接文件包含有原文件的路径信息，所以当原文件从一个目录下移到其他目录中，再访问链接文件，系统就找不到了，而硬链接就没有这个缺陷，你想怎么移就怎么移；还有它要系统分配额外的空间用于建立新的索引节点和保存原文件的路径。</w:t>
      </w:r>
    </w:p>
    <w:p>
      <w:pPr>
        <w:spacing w:before="0" w:line="318" w:lineRule="exact"/>
        <w:ind w:left="160" w:right="0" w:firstLine="0"/>
        <w:jc w:val="left"/>
        <w:rPr>
          <w:sz w:val="18"/>
        </w:rPr>
      </w:pPr>
      <w:r>
        <w:rPr>
          <w:b/>
          <w:color w:val="4D4D4D"/>
          <w:sz w:val="18"/>
        </w:rPr>
        <w:t>实际场景下，基本是使用软链接</w:t>
      </w:r>
      <w:r>
        <w:rPr>
          <w:color w:val="4D4D4D"/>
          <w:sz w:val="18"/>
        </w:rPr>
        <w:t>。总结区别如下：</w:t>
      </w:r>
    </w:p>
    <w:p>
      <w:pPr>
        <w:pStyle w:val="7"/>
      </w:pPr>
      <w:r>
        <w:pict>
          <v:shape id="_x0000_s1159" o:spid="_x0000_s1159" style="position:absolute;left:0pt;margin-left:77pt;margin-top:6.15pt;height:3.05pt;width:3.05pt;mso-position-horizontal-relative:page;z-index:251664384;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硬链接不可以跨分区，软件链可以跨分区。</w:t>
      </w:r>
    </w:p>
    <w:p>
      <w:pPr>
        <w:pStyle w:val="7"/>
        <w:spacing w:line="228" w:lineRule="auto"/>
        <w:ind w:right="3948"/>
      </w:pPr>
      <w:r>
        <w:pict>
          <v:shape id="_x0000_s1160" o:spid="_x0000_s1160" style="position:absolute;left:0pt;margin-left:77pt;margin-top:6pt;height:3.05pt;width:3.05pt;mso-position-horizontal-relative:page;z-index:251664384;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pict>
          <v:shape id="_x0000_s1161" o:spid="_x0000_s1161" style="position:absolute;left:0pt;margin-left:77pt;margin-top:20pt;height:3.05pt;width:3.05pt;mso-position-horizontal-relative:page;z-index:251664384;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t>硬链接指向一个 inode 节点，而软链接则是创建一个新的 inode 节点。删除硬链接文件，不会删除原文件，删除软链接文件，会把原文件删除。</w:t>
      </w:r>
    </w:p>
    <w:p>
      <w:pPr>
        <w:pStyle w:val="3"/>
        <w:spacing w:line="441" w:lineRule="exact"/>
      </w:pPr>
      <w:r>
        <w:rPr>
          <w:color w:val="4F4F4F"/>
        </w:rPr>
        <w:t>RAID 是什么?</w:t>
      </w:r>
    </w:p>
    <w:p>
      <w:pPr>
        <w:pStyle w:val="7"/>
        <w:spacing w:line="228" w:lineRule="auto"/>
        <w:ind w:left="482" w:right="227"/>
        <w:jc w:val="both"/>
      </w:pPr>
      <w:r>
        <w:rPr>
          <w:color w:val="999999"/>
        </w:rPr>
        <w:t>RAID 全称为独立磁盘冗余阵列(Redundant Array of Independent Disks)，基本思想就是把多个相对便宜的硬盘组合起来，成为一个硬盘阵列组，使性能达到甚至超过一个价格昂贵、 容量巨大的硬盘。RAID 通常被用在服务器电脑上，使用完全相同的硬盘组成一个逻辑扇区，因此操作系统只会把它当做一个硬盘。</w:t>
      </w:r>
    </w:p>
    <w:p>
      <w:pPr>
        <w:pStyle w:val="7"/>
        <w:spacing w:line="228" w:lineRule="auto"/>
        <w:ind w:left="482" w:right="275"/>
        <w:jc w:val="both"/>
      </w:pPr>
      <w:r>
        <w:rPr>
          <w:color w:val="999999"/>
        </w:rPr>
        <w:t>RAID 分为不同的等级，各个不同的等级均在数据可靠性及读写性能上做了不同的权衡。在实际应用中，可以依据自己的实际需求选择不同的 RAID 方案。</w:t>
      </w:r>
    </w:p>
    <w:p>
      <w:pPr>
        <w:pStyle w:val="6"/>
        <w:spacing w:line="320" w:lineRule="exact"/>
      </w:pPr>
      <w:r>
        <w:rPr>
          <w:color w:val="4D4D4D"/>
        </w:rPr>
        <w:t>当然，因为很多公司都使用云服务，大家很难接触到 RAID 这个概念，更多的可能是普通云盘、SSD 云盘酱紫的概念。</w:t>
      </w:r>
    </w:p>
    <w:p>
      <w:pPr>
        <w:spacing w:before="0" w:line="482" w:lineRule="exact"/>
        <w:ind w:left="160" w:right="0" w:firstLine="0"/>
        <w:jc w:val="left"/>
        <w:rPr>
          <w:b/>
          <w:sz w:val="27"/>
        </w:rPr>
      </w:pPr>
      <w:r>
        <w:rPr>
          <w:b/>
          <w:color w:val="4F4F4F"/>
          <w:sz w:val="27"/>
        </w:rPr>
        <w:t>安全</w:t>
      </w:r>
    </w:p>
    <w:p>
      <w:pPr>
        <w:spacing w:before="0" w:line="441" w:lineRule="exact"/>
        <w:ind w:left="160" w:right="0" w:firstLine="0"/>
        <w:jc w:val="left"/>
        <w:rPr>
          <w:b/>
          <w:sz w:val="25"/>
        </w:rPr>
      </w:pPr>
      <w:r>
        <w:rPr>
          <w:b/>
          <w:color w:val="4F4F4F"/>
          <w:sz w:val="25"/>
        </w:rPr>
        <w:t>一台 Linux 系统初始化环境后需要做一些什么安全工作？</w:t>
      </w:r>
    </w:p>
    <w:p>
      <w:pPr>
        <w:spacing w:before="0" w:line="315" w:lineRule="exact"/>
        <w:ind w:left="994" w:right="0" w:firstLine="0"/>
        <w:jc w:val="left"/>
        <w:rPr>
          <w:sz w:val="18"/>
        </w:rPr>
      </w:pPr>
      <w:r>
        <w:pict>
          <v:shape id="_x0000_s1162" o:spid="_x0000_s1162" style="position:absolute;left:0pt;margin-left:77pt;margin-top:6.9pt;height:3.05pt;width:3.05pt;mso-position-horizontal-relative:page;z-index:251664384;mso-width-relative:page;mso-height-relative:page;" fillcolor="#4D4D4D" filled="t" stroked="f" coordorigin="1541,138" coordsize="61,61" path="m1571,199l1557,197,1548,191,1542,182,1541,168,1542,155,1548,146,1557,140,1571,138,1584,140,1593,146,1599,155,1601,168,1599,182,1593,191,1584,197,1571,199xe">
            <v:path arrowok="t"/>
            <v:fill on="t" focussize="0,0"/>
            <v:stroke on="f"/>
            <v:imagedata o:title=""/>
            <o:lock v:ext="edit"/>
          </v:shape>
        </w:pict>
      </w:r>
      <w:r>
        <w:rPr>
          <w:color w:val="4D4D4D"/>
          <w:sz w:val="18"/>
        </w:rPr>
        <w:t>1、添加普通用户登陆，禁止 root 用户登陆，更改 SSH 端口号。</w:t>
      </w:r>
    </w:p>
    <w:p>
      <w:pPr>
        <w:pStyle w:val="7"/>
        <w:spacing w:line="282" w:lineRule="exact"/>
        <w:ind w:left="482"/>
        <w:jc w:val="both"/>
      </w:pPr>
      <w:r>
        <w:rPr>
          <w:color w:val="999999"/>
        </w:rPr>
        <w:t>修改 SSH 端口不一定绝对哈。当然，如果要暴露在外网，建议改下。l</w:t>
      </w:r>
    </w:p>
    <w:p>
      <w:pPr>
        <w:pStyle w:val="6"/>
        <w:spacing w:line="321" w:lineRule="exact"/>
        <w:ind w:left="994"/>
      </w:pPr>
      <w:r>
        <w:pict>
          <v:shape id="_x0000_s1163" o:spid="_x0000_s1163" style="position:absolute;left:0pt;margin-left:77pt;margin-top:7.05pt;height:3.05pt;width:3.05pt;mso-position-horizontal-relative:page;z-index:251664384;mso-width-relative:page;mso-height-relative:page;" fillcolor="#4D4D4D" filled="t" stroked="f" coordorigin="1541,142" coordsize="61,61" path="m1571,202l1557,200,1548,195,1542,185,1541,172,1542,159,1548,149,1557,144,1571,142,1584,144,1593,149,1599,159,1601,172,1599,185,1593,195,1584,200,1571,202xe">
            <v:path arrowok="t"/>
            <v:fill on="t" focussize="0,0"/>
            <v:stroke on="f"/>
            <v:imagedata o:title=""/>
            <o:lock v:ext="edit"/>
          </v:shape>
        </w:pict>
      </w:r>
      <w:r>
        <w:rPr>
          <w:color w:val="4D4D4D"/>
        </w:rPr>
        <w:t>2、服务器使用密钥登陆，禁止密码登陆。</w:t>
      </w:r>
    </w:p>
    <w:p>
      <w:pPr>
        <w:spacing w:before="0" w:line="320" w:lineRule="exact"/>
        <w:ind w:left="994" w:right="0" w:firstLine="0"/>
        <w:jc w:val="left"/>
        <w:rPr>
          <w:sz w:val="18"/>
        </w:rPr>
      </w:pPr>
      <w:r>
        <w:pict>
          <v:shape id="_x0000_s1164" o:spid="_x0000_s1164" style="position:absolute;left:0pt;margin-left:77pt;margin-top:7.05pt;height:3.05pt;width:3.05pt;mso-position-horizontal-relative:page;z-index:251664384;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3、开启防火墙，关闭 SElinux ，根据业务需求设置相应的防火墙规则。</w:t>
      </w:r>
    </w:p>
    <w:p>
      <w:pPr>
        <w:spacing w:before="0" w:line="320" w:lineRule="exact"/>
        <w:ind w:left="994" w:right="0" w:firstLine="0"/>
        <w:jc w:val="left"/>
        <w:rPr>
          <w:sz w:val="18"/>
        </w:rPr>
      </w:pPr>
      <w:r>
        <w:pict>
          <v:shape id="_x0000_s1165" o:spid="_x0000_s1165" style="position:absolute;left:0pt;margin-left:77pt;margin-top:7.05pt;height:3.05pt;width:3.05pt;mso-position-horizontal-relative:page;z-index:251664384;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4、装 fail2ban 这种防止 SSH 暴力破击的软件。</w:t>
      </w:r>
    </w:p>
    <w:p>
      <w:pPr>
        <w:spacing w:before="0" w:line="319" w:lineRule="exact"/>
        <w:ind w:left="994" w:right="0" w:firstLine="0"/>
        <w:jc w:val="left"/>
        <w:rPr>
          <w:sz w:val="18"/>
        </w:rPr>
      </w:pPr>
      <w:r>
        <w:pict>
          <v:shape id="_x0000_s1166" o:spid="_x0000_s1166" style="position:absolute;left:0pt;margin-left:77pt;margin-top:7.05pt;height:3.05pt;width:3.05pt;mso-position-horizontal-relative:page;z-index:251664384;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5、设置只允许公司办公网出口 IP 能登陆服务器(看公司实际需要)</w:t>
      </w:r>
    </w:p>
    <w:p>
      <w:pPr>
        <w:pStyle w:val="7"/>
        <w:spacing w:line="282" w:lineRule="exact"/>
        <w:ind w:left="482"/>
        <w:jc w:val="both"/>
      </w:pPr>
      <w:r>
        <w:rPr>
          <w:color w:val="999999"/>
        </w:rPr>
        <w:t>也可以安装 VPN 等软件，只允许连接 VPN 到服务器上。</w:t>
      </w:r>
    </w:p>
    <w:p>
      <w:pPr>
        <w:pStyle w:val="6"/>
        <w:spacing w:line="321" w:lineRule="exact"/>
        <w:ind w:left="994"/>
      </w:pPr>
      <w:r>
        <w:pict>
          <v:shape id="_x0000_s1167" o:spid="_x0000_s1167" style="position:absolute;left:0pt;margin-left:77pt;margin-top:7.05pt;height:3.05pt;width:3.05pt;mso-position-horizontal-relative:page;z-index:251664384;mso-width-relative:page;mso-height-relative:page;" fillcolor="#4D4D4D" filled="t" stroked="f" coordorigin="1541,142" coordsize="61,61" path="m1571,202l1557,200,1548,195,1542,185,1541,172,1542,159,1548,149,1557,144,1571,142,1584,144,1593,149,1599,159,1601,172,1599,185,1593,195,1584,200,1571,202xe">
            <v:path arrowok="t"/>
            <v:fill on="t" focussize="0,0"/>
            <v:stroke on="f"/>
            <v:imagedata o:title=""/>
            <o:lock v:ext="edit"/>
          </v:shape>
        </w:pict>
      </w:r>
      <w:r>
        <w:rPr>
          <w:color w:val="4D4D4D"/>
        </w:rPr>
        <w:t>6、修改历史命令记录的条数为 10 条。</w:t>
      </w:r>
    </w:p>
    <w:p>
      <w:pPr>
        <w:spacing w:before="0" w:line="326" w:lineRule="exact"/>
        <w:ind w:left="994" w:right="0" w:firstLine="0"/>
        <w:jc w:val="left"/>
        <w:rPr>
          <w:sz w:val="18"/>
        </w:rPr>
      </w:pPr>
      <w:r>
        <w:pict>
          <v:shape id="_x0000_s1168" o:spid="_x0000_s1168" style="position:absolute;left:0pt;margin-left:77pt;margin-top:7.05pt;height:3.05pt;width:3.05pt;mso-position-horizontal-relative:page;z-index:251664384;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7、只允许有需要的服务器可以访问外网，其它全部禁止。</w:t>
      </w:r>
    </w:p>
    <w:p>
      <w:pPr>
        <w:spacing w:after="0" w:line="326" w:lineRule="exact"/>
        <w:jc w:val="left"/>
        <w:rPr>
          <w:sz w:val="18"/>
        </w:rPr>
        <w:sectPr>
          <w:pgSz w:w="11920" w:h="16840"/>
          <w:pgMar w:top="960" w:right="940" w:bottom="280" w:left="920" w:header="720" w:footer="720" w:gutter="0"/>
          <w:cols w:space="720" w:num="1"/>
        </w:sectPr>
      </w:pPr>
    </w:p>
    <w:p>
      <w:pPr>
        <w:spacing w:before="32" w:line="326" w:lineRule="exact"/>
        <w:ind w:left="994" w:right="0" w:firstLine="0"/>
        <w:jc w:val="left"/>
        <w:rPr>
          <w:sz w:val="18"/>
        </w:rPr>
      </w:pPr>
      <w:r>
        <w:pict>
          <v:shape id="_x0000_s1169" o:spid="_x0000_s1169" style="position:absolute;left:0pt;margin-left:77pt;margin-top:8.95pt;height:3.05pt;width:3.05pt;mso-position-horizontal-relative:page;z-index:251664384;mso-width-relative:page;mso-height-relative:page;" fillcolor="#4D4D4D" filled="t" stroked="f" coordorigin="1541,179" coordsize="61,61" path="m1571,240l1557,238,1548,232,1542,223,1541,210,1542,196,1548,187,1557,181,1571,179,1584,181,1593,187,1599,196,1601,210,1599,223,1593,232,1584,238,1571,240xe">
            <v:path arrowok="t"/>
            <v:fill on="t" focussize="0,0"/>
            <v:stroke on="f"/>
            <v:imagedata o:title=""/>
            <o:lock v:ext="edit"/>
          </v:shape>
        </w:pict>
      </w:r>
      <w:r>
        <w:rPr>
          <w:color w:val="4D4D4D"/>
          <w:sz w:val="18"/>
        </w:rPr>
        <w:t>8、做好软件层面的防护。</w:t>
      </w:r>
    </w:p>
    <w:p>
      <w:pPr>
        <w:pStyle w:val="13"/>
        <w:numPr>
          <w:ilvl w:val="1"/>
          <w:numId w:val="4"/>
        </w:numPr>
        <w:tabs>
          <w:tab w:val="left" w:pos="1853"/>
        </w:tabs>
        <w:spacing w:before="0" w:after="0" w:line="320" w:lineRule="exact"/>
        <w:ind w:left="1852" w:right="0" w:hanging="317"/>
        <w:jc w:val="left"/>
        <w:rPr>
          <w:sz w:val="18"/>
        </w:rPr>
      </w:pPr>
      <w:r>
        <w:pict>
          <v:shape id="_x0000_s1170" o:spid="_x0000_s1170" style="position:absolute;left:0pt;margin-left:103.55pt;margin-top:6.55pt;height:3.55pt;width:3.55pt;mso-position-horizontal-relative:page;z-index:251664384;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spacing w:val="-1"/>
          <w:w w:val="105"/>
          <w:sz w:val="18"/>
        </w:rPr>
        <w:t xml:space="preserve">设置 </w:t>
      </w:r>
      <w:r>
        <w:rPr>
          <w:w w:val="105"/>
          <w:sz w:val="18"/>
        </w:rPr>
        <w:t>nginx_waf</w:t>
      </w:r>
      <w:r>
        <w:rPr>
          <w:spacing w:val="-2"/>
          <w:w w:val="105"/>
          <w:sz w:val="18"/>
        </w:rPr>
        <w:t xml:space="preserve"> 模块防止 </w:t>
      </w:r>
      <w:r>
        <w:rPr>
          <w:w w:val="105"/>
          <w:sz w:val="18"/>
        </w:rPr>
        <w:t>SQL</w:t>
      </w:r>
      <w:r>
        <w:rPr>
          <w:spacing w:val="-2"/>
          <w:w w:val="105"/>
          <w:sz w:val="18"/>
        </w:rPr>
        <w:t xml:space="preserve"> 注入。</w:t>
      </w:r>
    </w:p>
    <w:p>
      <w:pPr>
        <w:pStyle w:val="13"/>
        <w:numPr>
          <w:ilvl w:val="1"/>
          <w:numId w:val="4"/>
        </w:numPr>
        <w:tabs>
          <w:tab w:val="left" w:pos="1853"/>
        </w:tabs>
        <w:spacing w:before="0" w:after="0" w:line="319" w:lineRule="exact"/>
        <w:ind w:left="1852" w:right="0" w:hanging="317"/>
        <w:jc w:val="left"/>
        <w:rPr>
          <w:sz w:val="18"/>
        </w:rPr>
      </w:pPr>
      <w:r>
        <w:pict>
          <v:shape id="_x0000_s1171" o:spid="_x0000_s1171" style="position:absolute;left:0pt;margin-left:103.55pt;margin-top:6.55pt;height:3.55pt;width:3.55pt;mso-position-horizontal-relative:page;z-index:251664384;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spacing w:val="-3"/>
          <w:w w:val="105"/>
          <w:sz w:val="18"/>
        </w:rPr>
        <w:t xml:space="preserve">把 </w:t>
      </w:r>
      <w:r>
        <w:rPr>
          <w:w w:val="105"/>
          <w:sz w:val="18"/>
        </w:rPr>
        <w:t>Web</w:t>
      </w:r>
      <w:r>
        <w:rPr>
          <w:spacing w:val="-3"/>
          <w:w w:val="105"/>
          <w:sz w:val="18"/>
        </w:rPr>
        <w:t xml:space="preserve"> 服务使用 </w:t>
      </w:r>
      <w:r>
        <w:rPr>
          <w:w w:val="105"/>
          <w:sz w:val="18"/>
        </w:rPr>
        <w:t>www</w:t>
      </w:r>
      <w:r>
        <w:rPr>
          <w:spacing w:val="-3"/>
          <w:w w:val="105"/>
          <w:sz w:val="18"/>
        </w:rPr>
        <w:t xml:space="preserve"> 用户启动，更改网站目录的所有者和所属组为 </w:t>
      </w:r>
      <w:r>
        <w:rPr>
          <w:w w:val="105"/>
          <w:sz w:val="18"/>
        </w:rPr>
        <w:t>www</w:t>
      </w:r>
      <w:r>
        <w:rPr>
          <w:spacing w:val="-2"/>
          <w:w w:val="105"/>
          <w:sz w:val="18"/>
        </w:rPr>
        <w:t xml:space="preserve"> 。</w:t>
      </w:r>
    </w:p>
    <w:p>
      <w:pPr>
        <w:spacing w:before="0" w:line="445" w:lineRule="exact"/>
        <w:ind w:left="160" w:right="0" w:firstLine="0"/>
        <w:jc w:val="left"/>
        <w:rPr>
          <w:b/>
          <w:sz w:val="25"/>
        </w:rPr>
      </w:pPr>
      <w:r>
        <w:rPr>
          <w:b/>
          <w:color w:val="4F4F4F"/>
          <w:sz w:val="25"/>
        </w:rPr>
        <w:t>什么叫 CC 攻击？什么叫 DDOS 攻击？</w:t>
      </w:r>
    </w:p>
    <w:p>
      <w:pPr>
        <w:spacing w:before="0" w:line="323" w:lineRule="exact"/>
        <w:ind w:left="994" w:right="0" w:firstLine="0"/>
        <w:jc w:val="left"/>
        <w:rPr>
          <w:sz w:val="18"/>
        </w:rPr>
      </w:pPr>
      <w:r>
        <w:pict>
          <v:shape id="_x0000_s1172" o:spid="_x0000_s1172" style="position:absolute;left:0pt;margin-left:77pt;margin-top:6.9pt;height:3.05pt;width:3.05pt;mso-position-horizontal-relative:page;z-index:251664384;mso-width-relative:page;mso-height-relative:page;" fillcolor="#4D4D4D" filled="t" stroked="f" coordorigin="1541,138" coordsize="61,61" path="m1571,199l1557,197,1548,191,1542,182,1541,168,1542,155,1548,146,1557,140,1571,138,1584,140,1593,146,1599,155,1601,168,1599,182,1593,191,1584,197,1571,199xe">
            <v:path arrowok="t"/>
            <v:fill on="t" focussize="0,0"/>
            <v:stroke on="f"/>
            <v:imagedata o:title=""/>
            <o:lock v:ext="edit"/>
          </v:shape>
        </w:pict>
      </w:r>
      <w:r>
        <w:rPr>
          <w:color w:val="4D4D4D"/>
          <w:sz w:val="18"/>
        </w:rPr>
        <w:t>CC 攻击，主要是用来攻击页面的，模拟多个用户不停的对你的页面进行访问，从而使你的系统资源消耗殆</w:t>
      </w:r>
    </w:p>
    <w:p>
      <w:pPr>
        <w:spacing w:before="0" w:line="315" w:lineRule="exact"/>
        <w:ind w:left="620" w:right="0" w:firstLine="0"/>
        <w:jc w:val="left"/>
        <w:rPr>
          <w:sz w:val="18"/>
        </w:rPr>
      </w:pPr>
      <w:r>
        <w:rPr>
          <w:color w:val="4D4D4D"/>
          <w:sz w:val="18"/>
        </w:rPr>
        <w:t>尽。</w:t>
      </w:r>
    </w:p>
    <w:p>
      <w:pPr>
        <w:spacing w:before="0" w:line="326" w:lineRule="exact"/>
        <w:ind w:left="994" w:right="0" w:firstLine="0"/>
        <w:jc w:val="left"/>
        <w:rPr>
          <w:sz w:val="18"/>
        </w:rPr>
      </w:pPr>
      <w:r>
        <w:pict>
          <v:shape id="_x0000_s1173" o:spid="_x0000_s1173" style="position:absolute;left:0pt;margin-left:77pt;margin-top:7.05pt;height:3.05pt;width:3.05pt;mso-position-horizontal-relative:page;z-index:251664384;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DDOS 攻击，中文名叫分布式拒绝服务攻击，指借助服务器技术将多个计算机联合起来作为攻击平台，来对一</w:t>
      </w:r>
    </w:p>
    <w:p>
      <w:pPr>
        <w:spacing w:before="0" w:line="313" w:lineRule="exact"/>
        <w:ind w:left="620" w:right="0" w:firstLine="0"/>
        <w:jc w:val="left"/>
        <w:rPr>
          <w:sz w:val="18"/>
        </w:rPr>
      </w:pPr>
      <w:r>
        <w:rPr>
          <w:color w:val="4D4D4D"/>
          <w:sz w:val="18"/>
        </w:rPr>
        <w:t>个或多个目标发动 DDOS 攻击。</w:t>
      </w:r>
    </w:p>
    <w:p>
      <w:pPr>
        <w:pStyle w:val="7"/>
        <w:spacing w:line="282" w:lineRule="exact"/>
        <w:ind w:left="482"/>
      </w:pPr>
      <w:r>
        <w:rPr>
          <w:color w:val="999999"/>
        </w:rPr>
        <w:t>攻击，即是通过大量合法的请求占用大量网络资源，以达到瘫痪网络的目的。</w:t>
      </w:r>
    </w:p>
    <w:p>
      <w:pPr>
        <w:spacing w:before="0" w:line="321" w:lineRule="exact"/>
        <w:ind w:left="160" w:right="0" w:firstLine="0"/>
        <w:jc w:val="left"/>
        <w:rPr>
          <w:b/>
          <w:sz w:val="18"/>
        </w:rPr>
      </w:pPr>
      <w:r>
        <w:rPr>
          <w:b/>
          <w:color w:val="4D4D4D"/>
          <w:sz w:val="18"/>
        </w:rPr>
        <w:t>怎么预防 CC 攻击和 DDOS 攻击？</w:t>
      </w:r>
    </w:p>
    <w:p>
      <w:pPr>
        <w:pStyle w:val="6"/>
      </w:pPr>
      <w:r>
        <w:rPr>
          <w:color w:val="4D4D4D"/>
        </w:rPr>
        <w:t>防 CC、DDOS 攻击，这些只能是用硬件防火墙做流量清洗，将攻击流量引入黑洞。</w:t>
      </w:r>
    </w:p>
    <w:p>
      <w:pPr>
        <w:pStyle w:val="7"/>
        <w:spacing w:before="3" w:line="228" w:lineRule="auto"/>
        <w:ind w:left="482" w:right="216"/>
      </w:pPr>
      <w:r>
        <w:rPr>
          <w:color w:val="999999"/>
        </w:rPr>
        <w:t>流量清洗这一块，主要是买 ISP 服务商的防攻击的服务就可以，机房一般有空余流量，我们一般是买服务，毕竟攻击不会是持续长时间。</w:t>
      </w:r>
    </w:p>
    <w:p>
      <w:pPr>
        <w:pStyle w:val="3"/>
        <w:spacing w:line="441" w:lineRule="exact"/>
      </w:pPr>
      <w:r>
        <w:rPr>
          <w:color w:val="4F4F4F"/>
        </w:rPr>
        <w:t>什么是网站数据库注入？</w:t>
      </w:r>
    </w:p>
    <w:p>
      <w:pPr>
        <w:pStyle w:val="7"/>
        <w:spacing w:line="277" w:lineRule="exact"/>
      </w:pPr>
      <w:r>
        <w:pict>
          <v:shape id="_x0000_s1174" o:spid="_x0000_s1174" style="position:absolute;left:0pt;margin-left:77pt;margin-top:6pt;height:3.05pt;width:3.05pt;mso-position-horizontal-relative:page;z-index:251664384;mso-width-relative:page;mso-height-relative:page;" fillcolor="#000000" filled="t" stroked="f" coordorigin="1541,120" coordsize="61,61" path="m1571,180l1557,178,1548,173,1542,163,1541,150,1542,137,1548,128,1557,122,1571,120,1584,122,1593,128,1599,137,1601,150,1599,163,1593,173,1584,178,1571,180xe">
            <v:path arrowok="t"/>
            <v:fill on="t" focussize="0,0"/>
            <v:stroke on="f"/>
            <v:imagedata o:title=""/>
            <o:lock v:ext="edit"/>
          </v:shape>
        </w:pict>
      </w:r>
      <w:r>
        <w:t>由于程序员的水平及经验参差不齐，大部分程序员在编写代码的时候，没有对用户输入数据的合法性进行判断。</w:t>
      </w:r>
    </w:p>
    <w:p>
      <w:pPr>
        <w:pStyle w:val="7"/>
      </w:pPr>
      <w:r>
        <w:pict>
          <v:shape id="_x0000_s1175" o:spid="_x0000_s1175" style="position:absolute;left:0pt;margin-left:77pt;margin-top:6.15pt;height:3.05pt;width:3.05pt;mso-position-horizontal-relative:page;z-index:25166438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应用程序存在安全隐患。用户可以提交一段数据库查询代码，根据程序返回的结果，获得某些他想得知的数据，这就是所谓的</w:t>
      </w:r>
    </w:p>
    <w:p>
      <w:pPr>
        <w:pStyle w:val="7"/>
        <w:ind w:left="158" w:right="8136"/>
        <w:jc w:val="center"/>
      </w:pPr>
      <w:r>
        <w:t>SQL 注入。</w:t>
      </w:r>
    </w:p>
    <w:p>
      <w:pPr>
        <w:pStyle w:val="7"/>
        <w:spacing w:before="3" w:line="228" w:lineRule="auto"/>
        <w:ind w:left="620" w:right="344" w:firstLine="331"/>
      </w:pPr>
      <w:r>
        <w:pict>
          <v:shape id="_x0000_s1176" o:spid="_x0000_s1176" style="position:absolute;left:0pt;margin-left:77pt;margin-top:6.15pt;height:3.05pt;width:3.05pt;mso-position-horizontal-relative:page;z-index:-251631616;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SQL注入，是从正常的 WWW 端口访问，而且表面看起来跟一般的 Web 页面访问没什么区别，如果管理员没查看日志的习惯，可能被入侵很长时间都不会发觉。</w:t>
      </w:r>
    </w:p>
    <w:p>
      <w:pPr>
        <w:pStyle w:val="5"/>
      </w:pPr>
      <w:r>
        <w:rPr>
          <w:color w:val="4D4D4D"/>
        </w:rPr>
        <w:t>如何过滤与预防？</w:t>
      </w:r>
    </w:p>
    <w:p>
      <w:pPr>
        <w:pStyle w:val="6"/>
        <w:spacing w:line="321" w:lineRule="exact"/>
      </w:pPr>
      <w:r>
        <w:rPr>
          <w:color w:val="4D4D4D"/>
        </w:rPr>
        <w:t>数据库网页端注入这种，可以考虑使用 nginx_waf 做过滤与预防。</w:t>
      </w:r>
    </w:p>
    <w:p>
      <w:pPr>
        <w:spacing w:before="0" w:line="482" w:lineRule="exact"/>
        <w:ind w:left="160" w:right="0" w:firstLine="0"/>
        <w:jc w:val="left"/>
        <w:rPr>
          <w:b/>
          <w:sz w:val="27"/>
        </w:rPr>
      </w:pPr>
      <w:r>
        <w:rPr>
          <w:b/>
          <w:color w:val="4F4F4F"/>
          <w:sz w:val="27"/>
        </w:rPr>
        <w:t>Shell</w:t>
      </w:r>
    </w:p>
    <w:p>
      <w:pPr>
        <w:pStyle w:val="7"/>
        <w:spacing w:line="277" w:lineRule="exact"/>
        <w:ind w:left="482"/>
      </w:pPr>
      <w:r>
        <w:rPr>
          <w:color w:val="999999"/>
        </w:rPr>
        <w:t>本小节为选读。我也不太会写 Shell 脚本，都是写的时候，在网络上拼拼凑凑。。。</w:t>
      </w:r>
    </w:p>
    <w:p>
      <w:pPr>
        <w:pStyle w:val="3"/>
      </w:pPr>
      <w:r>
        <w:rPr>
          <w:color w:val="4F4F4F"/>
        </w:rPr>
        <w:t>Shell 脚本是什么？</w:t>
      </w:r>
    </w:p>
    <w:p>
      <w:pPr>
        <w:pStyle w:val="6"/>
        <w:spacing w:line="232" w:lineRule="auto"/>
        <w:ind w:right="112"/>
      </w:pPr>
      <w:r>
        <w:rPr>
          <w:color w:val="4D4D4D"/>
        </w:rPr>
        <w:t>一个 Shell 脚本是一个文本文件，包含一个或多个命令。作为系统管理员，我们经常需要使用多个命令来完成一项任务， 我们可以添加这些所有命令在一个文本文件(Shell 脚本)来完成这些日常工作任务。</w:t>
      </w:r>
    </w:p>
    <w:p>
      <w:pPr>
        <w:spacing w:before="0" w:line="316" w:lineRule="exact"/>
        <w:ind w:left="160" w:right="0" w:firstLine="0"/>
        <w:jc w:val="left"/>
        <w:rPr>
          <w:b/>
          <w:sz w:val="18"/>
        </w:rPr>
      </w:pPr>
      <w:r>
        <w:rPr>
          <w:b/>
          <w:color w:val="4D4D4D"/>
          <w:sz w:val="18"/>
        </w:rPr>
        <w:t>什么是默认登录 Shell ？</w:t>
      </w:r>
    </w:p>
    <w:p>
      <w:pPr>
        <w:spacing w:before="0" w:line="232" w:lineRule="auto"/>
        <w:ind w:left="160" w:right="3668" w:firstLine="0"/>
        <w:jc w:val="left"/>
        <w:rPr>
          <w:sz w:val="18"/>
        </w:rPr>
      </w:pPr>
      <w:r>
        <w:rPr>
          <w:color w:val="4D4D4D"/>
          <w:sz w:val="18"/>
        </w:rPr>
        <w:t>在 Linux 操作系统，</w:t>
      </w:r>
      <w:r>
        <w:rPr>
          <w:color w:val="C6244E"/>
          <w:sz w:val="16"/>
        </w:rPr>
        <w:t xml:space="preserve">"/bin/bash" </w:t>
      </w:r>
      <w:r>
        <w:rPr>
          <w:color w:val="4D4D4D"/>
          <w:sz w:val="18"/>
        </w:rPr>
        <w:t>是默认登录 Shell，是在创建用户时分配的。使用 chsh 命令可以改变默认的 Shell 。示例如下所示：</w:t>
      </w:r>
    </w:p>
    <w:p>
      <w:pPr>
        <w:spacing w:before="0" w:line="279" w:lineRule="exact"/>
        <w:ind w:left="160" w:right="0" w:firstLine="0"/>
        <w:jc w:val="left"/>
        <w:rPr>
          <w:sz w:val="18"/>
        </w:rPr>
      </w:pPr>
      <w:r>
        <w:rPr>
          <w:color w:val="5C626F"/>
          <w:sz w:val="18"/>
        </w:rPr>
        <w:t>## chsh &lt;</w:t>
      </w:r>
      <w:r>
        <w:rPr>
          <w:rFonts w:hint="eastAsia" w:ascii="宋体" w:eastAsia="宋体"/>
          <w:color w:val="5C626F"/>
          <w:sz w:val="16"/>
        </w:rPr>
        <w:t>用户</w:t>
      </w:r>
      <w:r>
        <w:rPr>
          <w:rFonts w:hint="eastAsia" w:ascii="宋体" w:eastAsia="宋体"/>
          <w:color w:val="5C626F"/>
          <w:sz w:val="15"/>
        </w:rPr>
        <w:t>名</w:t>
      </w:r>
      <w:r>
        <w:rPr>
          <w:color w:val="5C626F"/>
          <w:sz w:val="18"/>
        </w:rPr>
        <w:t>&gt; -s &lt;</w:t>
      </w:r>
      <w:r>
        <w:rPr>
          <w:rFonts w:hint="eastAsia" w:ascii="宋体" w:eastAsia="宋体"/>
          <w:color w:val="5C626F"/>
          <w:sz w:val="16"/>
        </w:rPr>
        <w:t>新</w:t>
      </w:r>
      <w:r>
        <w:rPr>
          <w:color w:val="5C626F"/>
          <w:sz w:val="18"/>
        </w:rPr>
        <w:t>shell&gt;## chsh ThinkWon -s /bin/sh</w:t>
      </w:r>
    </w:p>
    <w:p>
      <w:pPr>
        <w:pStyle w:val="7"/>
        <w:spacing w:line="275" w:lineRule="exact"/>
      </w:pPr>
      <w:r>
        <w:pict>
          <v:shape id="_x0000_s1177" o:spid="_x0000_s1177" style="position:absolute;left:0pt;margin-left:77pt;margin-top:5.9pt;height:3.05pt;width:3.05pt;mso-position-horizontal-relative:page;z-index:251664384;mso-width-relative:page;mso-height-relative:page;" fillcolor="#000000" filled="t" stroked="f" coordorigin="1541,119" coordsize="61,61" path="m1571,179l1557,177,1548,171,1542,162,1541,149,1542,135,1548,126,1557,120,1571,119,1584,120,1593,126,1599,135,1601,149,1599,162,1593,171,1584,177,1571,179xe">
            <v:path arrowok="t"/>
            <v:fill on="t" focussize="0,0"/>
            <v:stroke on="f"/>
            <v:imagedata o:title=""/>
            <o:lock v:ext="edit"/>
          </v:shape>
        </w:pict>
      </w:r>
      <w:r>
        <w:rPr>
          <w:w w:val="100"/>
        </w:rPr>
        <w:t>1</w:t>
      </w:r>
    </w:p>
    <w:p>
      <w:pPr>
        <w:pStyle w:val="7"/>
        <w:spacing w:line="282" w:lineRule="exact"/>
      </w:pPr>
      <w:r>
        <w:pict>
          <v:shape id="_x0000_s1178" o:spid="_x0000_s1178" style="position:absolute;left:0pt;margin-left:77pt;margin-top:6.15pt;height:3.05pt;width:3.05pt;mso-position-horizontal-relative:page;z-index:25166438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spacing w:before="0" w:line="321" w:lineRule="exact"/>
        <w:ind w:left="160" w:right="0" w:firstLine="0"/>
        <w:jc w:val="left"/>
        <w:rPr>
          <w:b/>
          <w:sz w:val="18"/>
        </w:rPr>
      </w:pPr>
      <w:r>
        <w:rPr>
          <w:b/>
          <w:color w:val="4D4D4D"/>
          <w:sz w:val="18"/>
        </w:rPr>
        <w:t>在 Shell 脚本中，如何写入注释？</w:t>
      </w:r>
    </w:p>
    <w:p>
      <w:pPr>
        <w:pStyle w:val="6"/>
        <w:spacing w:line="305" w:lineRule="exact"/>
      </w:pPr>
      <w:r>
        <w:rPr>
          <w:color w:val="4D4D4D"/>
        </w:rPr>
        <w:t xml:space="preserve">注释可以用来描述一个脚本可以做什么和它是如何工作的。每一行注释以 </w:t>
      </w:r>
      <w:r>
        <w:rPr>
          <w:color w:val="C6244E"/>
          <w:sz w:val="16"/>
        </w:rPr>
        <w:t xml:space="preserve"># </w:t>
      </w:r>
      <w:r>
        <w:rPr>
          <w:color w:val="4D4D4D"/>
        </w:rPr>
        <w:t>开头。例子如下：</w:t>
      </w:r>
    </w:p>
    <w:p>
      <w:pPr>
        <w:spacing w:before="0" w:line="220" w:lineRule="auto"/>
        <w:ind w:left="951" w:right="4679" w:hanging="792"/>
        <w:jc w:val="left"/>
        <w:rPr>
          <w:sz w:val="16"/>
        </w:rPr>
      </w:pPr>
      <w:r>
        <w:pict>
          <v:shape id="_x0000_s1179" o:spid="_x0000_s1179" style="position:absolute;left:0pt;margin-left:77pt;margin-top:20.9pt;height:3.05pt;width:3.05pt;mso-position-horizontal-relative:page;z-index:-251631616;mso-width-relative:page;mso-height-relative:page;" fillcolor="#000000" filled="t" stroked="f" coordorigin="1541,419" coordsize="61,61" path="m1571,479l1557,477,1548,471,1542,462,1541,449,1542,436,1548,426,1557,421,1571,419,1584,421,1593,426,1599,436,1601,449,1599,462,1593,471,1584,477,1571,479xe">
            <v:path arrowok="t"/>
            <v:fill on="t" focussize="0,0"/>
            <v:stroke on="f"/>
            <v:imagedata o:title=""/>
            <o:lock v:ext="edit"/>
          </v:shape>
        </w:pict>
      </w:r>
      <w:r>
        <w:rPr>
          <w:color w:val="ED9900"/>
          <w:sz w:val="16"/>
        </w:rPr>
        <w:t>#!/bin/bash</w:t>
      </w:r>
      <w:r>
        <w:rPr>
          <w:color w:val="5C626F"/>
          <w:sz w:val="18"/>
        </w:rPr>
        <w:t>##</w:t>
      </w:r>
      <w:r>
        <w:rPr>
          <w:color w:val="5C626F"/>
          <w:spacing w:val="-21"/>
          <w:sz w:val="18"/>
        </w:rPr>
        <w:t xml:space="preserve"> </w:t>
      </w:r>
      <w:r>
        <w:rPr>
          <w:color w:val="5C626F"/>
          <w:sz w:val="18"/>
        </w:rPr>
        <w:t>This</w:t>
      </w:r>
      <w:r>
        <w:rPr>
          <w:color w:val="5C626F"/>
          <w:spacing w:val="-20"/>
          <w:sz w:val="18"/>
        </w:rPr>
        <w:t xml:space="preserve"> </w:t>
      </w:r>
      <w:r>
        <w:rPr>
          <w:color w:val="5C626F"/>
          <w:sz w:val="18"/>
        </w:rPr>
        <w:t>is</w:t>
      </w:r>
      <w:r>
        <w:rPr>
          <w:color w:val="5C626F"/>
          <w:spacing w:val="-20"/>
          <w:sz w:val="18"/>
        </w:rPr>
        <w:t xml:space="preserve"> </w:t>
      </w:r>
      <w:r>
        <w:rPr>
          <w:color w:val="5C626F"/>
          <w:sz w:val="18"/>
        </w:rPr>
        <w:t>a</w:t>
      </w:r>
      <w:r>
        <w:rPr>
          <w:color w:val="5C626F"/>
          <w:spacing w:val="-20"/>
          <w:sz w:val="18"/>
        </w:rPr>
        <w:t xml:space="preserve"> </w:t>
      </w:r>
      <w:r>
        <w:rPr>
          <w:color w:val="5C626F"/>
          <w:sz w:val="18"/>
        </w:rPr>
        <w:t>command</w:t>
      </w:r>
      <w:r>
        <w:rPr>
          <w:color w:val="C578DD"/>
          <w:sz w:val="16"/>
        </w:rPr>
        <w:t>echo</w:t>
      </w:r>
      <w:r>
        <w:rPr>
          <w:color w:val="C578DD"/>
          <w:spacing w:val="-15"/>
          <w:sz w:val="16"/>
        </w:rPr>
        <w:t xml:space="preserve"> </w:t>
      </w:r>
      <w:r>
        <w:rPr>
          <w:color w:val="ABB1BE"/>
          <w:sz w:val="16"/>
        </w:rPr>
        <w:t>“I</w:t>
      </w:r>
      <w:r>
        <w:rPr>
          <w:color w:val="ABB1BE"/>
          <w:spacing w:val="-14"/>
          <w:sz w:val="16"/>
        </w:rPr>
        <w:t xml:space="preserve"> </w:t>
      </w:r>
      <w:r>
        <w:rPr>
          <w:color w:val="ABB1BE"/>
          <w:sz w:val="16"/>
        </w:rPr>
        <w:t>am</w:t>
      </w:r>
      <w:r>
        <w:rPr>
          <w:color w:val="ABB1BE"/>
          <w:spacing w:val="-14"/>
          <w:sz w:val="16"/>
        </w:rPr>
        <w:t xml:space="preserve"> </w:t>
      </w:r>
      <w:r>
        <w:rPr>
          <w:color w:val="ABB1BE"/>
          <w:sz w:val="16"/>
        </w:rPr>
        <w:t>logged</w:t>
      </w:r>
      <w:r>
        <w:rPr>
          <w:color w:val="ABB1BE"/>
          <w:spacing w:val="-15"/>
          <w:sz w:val="16"/>
        </w:rPr>
        <w:t xml:space="preserve"> </w:t>
      </w:r>
      <w:r>
        <w:rPr>
          <w:color w:val="C578DD"/>
          <w:sz w:val="16"/>
        </w:rPr>
        <w:t>in</w:t>
      </w:r>
      <w:r>
        <w:rPr>
          <w:color w:val="C578DD"/>
          <w:spacing w:val="-14"/>
          <w:sz w:val="16"/>
        </w:rPr>
        <w:t xml:space="preserve"> </w:t>
      </w:r>
      <w:r>
        <w:rPr>
          <w:color w:val="ABB1BE"/>
          <w:sz w:val="16"/>
        </w:rPr>
        <w:t>as</w:t>
      </w:r>
      <w:r>
        <w:rPr>
          <w:color w:val="ABB1BE"/>
          <w:spacing w:val="-14"/>
          <w:sz w:val="16"/>
        </w:rPr>
        <w:t xml:space="preserve"> </w:t>
      </w:r>
      <w:r>
        <w:rPr>
          <w:color w:val="ED9900"/>
          <w:spacing w:val="-3"/>
          <w:sz w:val="16"/>
        </w:rPr>
        <w:t>$USER</w:t>
      </w:r>
      <w:r>
        <w:rPr>
          <w:color w:val="ABB1BE"/>
          <w:spacing w:val="-3"/>
          <w:sz w:val="16"/>
        </w:rPr>
        <w:t xml:space="preserve">” </w:t>
      </w:r>
      <w:r>
        <w:rPr>
          <w:sz w:val="16"/>
        </w:rPr>
        <w:t>1</w:t>
      </w:r>
    </w:p>
    <w:p>
      <w:pPr>
        <w:pStyle w:val="7"/>
        <w:spacing w:line="279" w:lineRule="exact"/>
      </w:pPr>
      <w:r>
        <w:pict>
          <v:shape id="_x0000_s1180" o:spid="_x0000_s1180" style="position:absolute;left:0pt;margin-left:77pt;margin-top:6.1pt;height:3.05pt;width:3.05pt;mso-position-horizontal-relative:page;z-index:251664384;mso-width-relative:page;mso-height-relative:page;" fillcolor="#000000" filled="t" stroked="f" coordorigin="1541,122" coordsize="61,61" path="m1571,183l1557,181,1548,175,1542,166,1541,153,1542,139,1548,130,1557,124,1571,122,1584,124,1593,130,1599,139,1601,153,1599,166,1593,175,1584,181,1571,183xe">
            <v:path arrowok="t"/>
            <v:fill on="t" focussize="0,0"/>
            <v:stroke on="f"/>
            <v:imagedata o:title=""/>
            <o:lock v:ext="edit"/>
          </v:shape>
        </w:pict>
      </w:r>
      <w:r>
        <w:rPr>
          <w:w w:val="100"/>
        </w:rPr>
        <w:t>2</w:t>
      </w:r>
    </w:p>
    <w:p>
      <w:pPr>
        <w:pStyle w:val="7"/>
        <w:spacing w:line="288" w:lineRule="exact"/>
      </w:pPr>
      <w:r>
        <w:pict>
          <v:shape id="_x0000_s1181" o:spid="_x0000_s1181" style="position:absolute;left:0pt;margin-left:77pt;margin-top:6.15pt;height:3.05pt;width:3.05pt;mso-position-horizontal-relative:page;z-index:25166438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3"/>
        <w:spacing w:line="434" w:lineRule="exact"/>
      </w:pPr>
      <w:r>
        <w:rPr>
          <w:color w:val="4F4F4F"/>
        </w:rPr>
        <w:t>语法级</w:t>
      </w:r>
    </w:p>
    <w:p>
      <w:pPr>
        <w:pStyle w:val="4"/>
        <w:spacing w:line="403" w:lineRule="exact"/>
      </w:pPr>
      <w:r>
        <w:rPr>
          <w:color w:val="4F4F4F"/>
        </w:rPr>
        <w:t>可以在 Shell 脚本中使用哪些类型的变量？</w:t>
      </w:r>
    </w:p>
    <w:p>
      <w:pPr>
        <w:pStyle w:val="6"/>
        <w:spacing w:line="232" w:lineRule="auto"/>
        <w:ind w:left="994" w:right="6051" w:hanging="835"/>
      </w:pPr>
      <w:r>
        <w:pict>
          <v:shape id="_x0000_s1182" o:spid="_x0000_s1182" style="position:absolute;left:0pt;margin-left:77pt;margin-top:23pt;height:3.05pt;width:3.05pt;mso-position-horizontal-relative:page;z-index:-251631616;mso-width-relative:page;mso-height-relative:page;" fillcolor="#4D4D4D" filled="t" stroked="f" coordorigin="1541,461" coordsize="61,61" path="m1571,521l1557,519,1548,513,1542,504,1541,491,1542,478,1548,468,1557,463,1571,461,1584,463,1593,468,1599,478,1601,491,1599,504,1593,513,1584,519,1571,521xe">
            <v:path arrowok="t"/>
            <v:fill on="t" focussize="0,0"/>
            <v:stroke on="f"/>
            <v:imagedata o:title=""/>
            <o:lock v:ext="edit"/>
          </v:shape>
        </w:pict>
      </w:r>
      <w:r>
        <w:rPr>
          <w:color w:val="4D4D4D"/>
        </w:rPr>
        <w:t>在 Shell 脚本，我们可以使用两种类型的变量： 系统定义变量</w:t>
      </w:r>
    </w:p>
    <w:p>
      <w:pPr>
        <w:pStyle w:val="7"/>
        <w:spacing w:line="276" w:lineRule="exact"/>
        <w:ind w:left="482"/>
      </w:pPr>
      <w:r>
        <w:rPr>
          <w:color w:val="999999"/>
        </w:rPr>
        <w:t xml:space="preserve">系统变量是由系统系统自己创建的。这些变量通常由大写字母组成，可以通过 </w:t>
      </w:r>
      <w:r>
        <w:rPr>
          <w:color w:val="C6244E"/>
        </w:rPr>
        <w:t xml:space="preserve">set </w:t>
      </w:r>
      <w:r>
        <w:rPr>
          <w:color w:val="999999"/>
        </w:rPr>
        <w:t>命令查看。</w:t>
      </w:r>
    </w:p>
    <w:p>
      <w:pPr>
        <w:pStyle w:val="6"/>
        <w:ind w:left="158" w:right="7121"/>
        <w:jc w:val="center"/>
      </w:pPr>
      <w:r>
        <w:pict>
          <v:shape id="_x0000_s1183" o:spid="_x0000_s1183" style="position:absolute;left:0pt;margin-left:77pt;margin-top:7.05pt;height:3.05pt;width:3.05pt;mso-position-horizontal-relative:page;z-index:251664384;mso-width-relative:page;mso-height-relative:page;" fillcolor="#4D4D4D" filled="t" stroked="f" coordorigin="1541,142" coordsize="61,61" path="m1571,202l1557,200,1548,195,1542,185,1541,172,1542,159,1548,149,1557,144,1571,142,1584,144,1593,149,1599,159,1601,172,1599,185,1593,195,1584,200,1571,202xe">
            <v:path arrowok="t"/>
            <v:fill on="t" focussize="0,0"/>
            <v:stroke on="f"/>
            <v:imagedata o:title=""/>
            <o:lock v:ext="edit"/>
          </v:shape>
        </w:pict>
      </w:r>
      <w:r>
        <w:rPr>
          <w:color w:val="4D4D4D"/>
        </w:rPr>
        <w:t>用户定义变量</w:t>
      </w:r>
    </w:p>
    <w:p>
      <w:pPr>
        <w:pStyle w:val="7"/>
        <w:spacing w:line="282" w:lineRule="exact"/>
        <w:ind w:left="482"/>
      </w:pPr>
      <w:r>
        <w:rPr>
          <w:color w:val="999999"/>
        </w:rPr>
        <w:t xml:space="preserve">用户变量由系统用户来生成和定义，变量的值可以通过命令 </w:t>
      </w:r>
      <w:r>
        <w:rPr>
          <w:color w:val="C6244E"/>
        </w:rPr>
        <w:t xml:space="preserve">"echo $&lt;变量名&gt;" </w:t>
      </w:r>
      <w:r>
        <w:rPr>
          <w:color w:val="999999"/>
        </w:rPr>
        <w:t>查看。</w:t>
      </w:r>
    </w:p>
    <w:p>
      <w:pPr>
        <w:spacing w:before="0" w:line="326" w:lineRule="exact"/>
        <w:ind w:left="160" w:right="0" w:firstLine="0"/>
        <w:jc w:val="left"/>
        <w:rPr>
          <w:b/>
          <w:sz w:val="18"/>
        </w:rPr>
      </w:pPr>
      <w:r>
        <w:rPr>
          <w:b/>
          <w:color w:val="4D4D4D"/>
          <w:sz w:val="18"/>
        </w:rPr>
        <w:t>Shell脚本中 $? 标记的用途是什么？</w:t>
      </w:r>
    </w:p>
    <w:p>
      <w:pPr>
        <w:spacing w:after="0" w:line="326" w:lineRule="exact"/>
        <w:jc w:val="left"/>
        <w:rPr>
          <w:sz w:val="18"/>
        </w:rPr>
        <w:sectPr>
          <w:pgSz w:w="11920" w:h="16840"/>
          <w:pgMar w:top="960" w:right="940" w:bottom="280" w:left="920" w:header="720" w:footer="720" w:gutter="0"/>
          <w:cols w:space="720" w:num="1"/>
        </w:sectPr>
      </w:pPr>
    </w:p>
    <w:p>
      <w:pPr>
        <w:pStyle w:val="6"/>
        <w:spacing w:before="39" w:line="232" w:lineRule="auto"/>
        <w:ind w:left="994" w:right="221" w:hanging="835"/>
      </w:pPr>
      <w:r>
        <w:pict>
          <v:shape id="_x0000_s1184" o:spid="_x0000_s1184" style="position:absolute;left:0pt;margin-left:77pt;margin-top:24.95pt;height:3.05pt;width:3.05pt;mso-position-horizontal-relative:page;z-index:-251631616;mso-width-relative:page;mso-height-relative:page;" fillcolor="#4D4D4D" filled="t" stroked="f" coordorigin="1541,500" coordsize="61,61" path="m1571,560l1557,558,1548,552,1542,543,1541,530,1542,517,1548,507,1557,502,1571,500,1584,502,1593,507,1599,517,1601,530,1599,543,1593,552,1584,558,1571,560xe">
            <v:path arrowok="t"/>
            <v:fill on="t" focussize="0,0"/>
            <v:stroke on="f"/>
            <v:imagedata o:title=""/>
            <o:lock v:ext="edit"/>
          </v:shape>
        </w:pict>
      </w:r>
      <w:r>
        <w:rPr>
          <w:color w:val="4D4D4D"/>
        </w:rPr>
        <w:t xml:space="preserve">在写一个 Shell 脚本时，如果你想要检查前一命令是否执行成功，在 </w:t>
      </w:r>
      <w:r>
        <w:rPr>
          <w:color w:val="C6244E"/>
          <w:sz w:val="16"/>
        </w:rPr>
        <w:t xml:space="preserve">if </w:t>
      </w:r>
      <w:r>
        <w:rPr>
          <w:color w:val="4D4D4D"/>
        </w:rPr>
        <w:t xml:space="preserve">条件中使用 </w:t>
      </w:r>
      <w:r>
        <w:rPr>
          <w:color w:val="C6244E"/>
          <w:sz w:val="16"/>
        </w:rPr>
        <w:t xml:space="preserve">$? </w:t>
      </w:r>
      <w:r>
        <w:rPr>
          <w:color w:val="4D4D4D"/>
        </w:rPr>
        <w:t>可以来检查前一命令的结束状态。如果结束状态是 0 ，说明前一个命令执行成功。例如：</w:t>
      </w:r>
    </w:p>
    <w:p>
      <w:pPr>
        <w:spacing w:before="0" w:line="281" w:lineRule="exact"/>
        <w:ind w:left="160" w:right="0" w:firstLine="0"/>
        <w:jc w:val="left"/>
        <w:rPr>
          <w:sz w:val="16"/>
        </w:rPr>
      </w:pPr>
      <w:r>
        <w:rPr>
          <w:color w:val="ABB1BE"/>
          <w:sz w:val="16"/>
        </w:rPr>
        <w:t>root@localhost:~</w:t>
      </w:r>
      <w:r>
        <w:rPr>
          <w:color w:val="5C626F"/>
          <w:sz w:val="18"/>
        </w:rPr>
        <w:t>## ls /usr/bin/shar</w:t>
      </w:r>
      <w:r>
        <w:rPr>
          <w:color w:val="ABB1BE"/>
          <w:sz w:val="16"/>
        </w:rPr>
        <w:t>/usr/bin/sharroot@localhost:~</w:t>
      </w:r>
      <w:r>
        <w:rPr>
          <w:color w:val="5C626F"/>
          <w:sz w:val="18"/>
        </w:rPr>
        <w:t>## echo $?</w:t>
      </w:r>
      <w:r>
        <w:rPr>
          <w:color w:val="ABB1BE"/>
          <w:sz w:val="16"/>
        </w:rPr>
        <w:t>0</w:t>
      </w:r>
    </w:p>
    <w:p>
      <w:pPr>
        <w:spacing w:before="0" w:line="315" w:lineRule="exact"/>
        <w:ind w:left="0" w:right="6878" w:firstLine="0"/>
        <w:jc w:val="center"/>
        <w:rPr>
          <w:sz w:val="18"/>
        </w:rPr>
      </w:pPr>
      <w:r>
        <w:pict>
          <v:shape id="_x0000_s1185" o:spid="_x0000_s1185" style="position:absolute;left:0pt;margin-left:103.55pt;margin-top:6.3pt;height:3.55pt;width:3.55pt;mso-position-horizontal-relative:page;z-index:251664384;mso-width-relative:page;mso-height-relative:page;" filled="f" stroked="t" coordorigin="2071,127" coordsize="71,71" path="m2141,162l2139,177,2132,188,2121,195,2106,197,2091,195,2080,188,2073,177,2071,162,2073,146,2080,135,2091,129,2106,127,2121,129,2132,135,2139,146,2141,162xe">
            <v:path arrowok="t"/>
            <v:fill on="f" focussize="0,0"/>
            <v:stroke weight="0.500472440944882pt" color="#000000"/>
            <v:imagedata o:title=""/>
            <o:lock v:ext="edit"/>
          </v:shape>
        </w:pict>
      </w:r>
      <w:r>
        <w:rPr>
          <w:w w:val="102"/>
          <w:sz w:val="18"/>
        </w:rPr>
        <w:t>1</w:t>
      </w:r>
    </w:p>
    <w:p>
      <w:pPr>
        <w:spacing w:before="0" w:line="320" w:lineRule="exact"/>
        <w:ind w:left="0" w:right="6878" w:firstLine="0"/>
        <w:jc w:val="center"/>
        <w:rPr>
          <w:sz w:val="18"/>
        </w:rPr>
      </w:pPr>
      <w:r>
        <w:pict>
          <v:shape id="_x0000_s1186" o:spid="_x0000_s1186" style="position:absolute;left:0pt;margin-left:103.55pt;margin-top:6.55pt;height:3.55pt;width:3.55pt;mso-position-horizontal-relative:page;z-index:251664384;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w w:val="102"/>
          <w:sz w:val="18"/>
        </w:rPr>
        <w:t>2</w:t>
      </w:r>
    </w:p>
    <w:p>
      <w:pPr>
        <w:spacing w:before="0" w:line="320" w:lineRule="exact"/>
        <w:ind w:left="0" w:right="6878" w:firstLine="0"/>
        <w:jc w:val="center"/>
        <w:rPr>
          <w:sz w:val="18"/>
        </w:rPr>
      </w:pPr>
      <w:r>
        <w:pict>
          <v:shape id="_x0000_s1187" o:spid="_x0000_s1187" style="position:absolute;left:0pt;margin-left:103.55pt;margin-top:6.55pt;height:3.55pt;width:3.55pt;mso-position-horizontal-relative:page;z-index:251664384;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w w:val="102"/>
          <w:sz w:val="18"/>
        </w:rPr>
        <w:t>3</w:t>
      </w:r>
    </w:p>
    <w:p>
      <w:pPr>
        <w:spacing w:before="0" w:line="320" w:lineRule="exact"/>
        <w:ind w:left="0" w:right="6878" w:firstLine="0"/>
        <w:jc w:val="center"/>
        <w:rPr>
          <w:sz w:val="18"/>
        </w:rPr>
      </w:pPr>
      <w:r>
        <w:pict>
          <v:shape id="_x0000_s1188" o:spid="_x0000_s1188" style="position:absolute;left:0pt;margin-left:103.55pt;margin-top:6.55pt;height:3.55pt;width:3.55pt;mso-position-horizontal-relative:page;z-index:251664384;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w w:val="102"/>
          <w:sz w:val="18"/>
        </w:rPr>
        <w:t>4</w:t>
      </w:r>
    </w:p>
    <w:p>
      <w:pPr>
        <w:spacing w:before="0" w:line="305" w:lineRule="exact"/>
        <w:ind w:left="994" w:right="0" w:firstLine="0"/>
        <w:jc w:val="left"/>
        <w:rPr>
          <w:sz w:val="18"/>
        </w:rPr>
      </w:pPr>
      <w:r>
        <w:pict>
          <v:shape id="_x0000_s1189" o:spid="_x0000_s1189" style="position:absolute;left:0pt;margin-left:77pt;margin-top:7.05pt;height:3.05pt;width:3.05pt;mso-position-horizontal-relative:page;z-index:251665408;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如果结束状态不是0，说明命令执行失败。例如：</w:t>
      </w:r>
    </w:p>
    <w:p>
      <w:pPr>
        <w:spacing w:before="0" w:line="300" w:lineRule="exact"/>
        <w:ind w:left="160" w:right="0" w:firstLine="0"/>
        <w:jc w:val="left"/>
        <w:rPr>
          <w:sz w:val="16"/>
        </w:rPr>
      </w:pPr>
      <w:r>
        <w:rPr>
          <w:color w:val="ABB1BE"/>
          <w:sz w:val="16"/>
        </w:rPr>
        <w:t>root@localhost:~</w:t>
      </w:r>
      <w:r>
        <w:rPr>
          <w:color w:val="5C626F"/>
          <w:sz w:val="18"/>
        </w:rPr>
        <w:t>## ls /usr/bin/share</w:t>
      </w:r>
      <w:r>
        <w:rPr>
          <w:color w:val="ABB1BE"/>
          <w:sz w:val="16"/>
        </w:rPr>
        <w:t xml:space="preserve">ls: cannot access /usr/bin/share: No such </w:t>
      </w:r>
      <w:r>
        <w:rPr>
          <w:color w:val="60ADED"/>
          <w:sz w:val="16"/>
        </w:rPr>
        <w:t xml:space="preserve">file </w:t>
      </w:r>
      <w:r>
        <w:rPr>
          <w:color w:val="ABB1BE"/>
          <w:sz w:val="16"/>
        </w:rPr>
        <w:t>or directoryroot@localhost:~</w:t>
      </w:r>
      <w:r>
        <w:rPr>
          <w:color w:val="5C626F"/>
          <w:sz w:val="18"/>
        </w:rPr>
        <w:t>## echo $?</w:t>
      </w:r>
      <w:r>
        <w:rPr>
          <w:color w:val="ABB1BE"/>
          <w:sz w:val="16"/>
        </w:rPr>
        <w:t>2</w:t>
      </w:r>
    </w:p>
    <w:p>
      <w:pPr>
        <w:spacing w:before="0" w:line="315" w:lineRule="exact"/>
        <w:ind w:left="0" w:right="6878" w:firstLine="0"/>
        <w:jc w:val="center"/>
        <w:rPr>
          <w:sz w:val="18"/>
        </w:rPr>
      </w:pPr>
      <w:r>
        <w:pict>
          <v:shape id="_x0000_s1190" o:spid="_x0000_s1190" style="position:absolute;left:0pt;margin-left:103.55pt;margin-top:6.3pt;height:3.55pt;width:3.55pt;mso-position-horizontal-relative:page;z-index:251665408;mso-width-relative:page;mso-height-relative:page;" filled="f" stroked="t" coordorigin="2071,127" coordsize="71,71" path="m2141,162l2139,177,2132,188,2121,195,2106,197,2091,195,2080,188,2073,177,2071,162,2073,146,2080,135,2091,129,2106,127,2121,129,2132,135,2139,146,2141,162xe">
            <v:path arrowok="t"/>
            <v:fill on="f" focussize="0,0"/>
            <v:stroke weight="0.500472440944882pt" color="#000000"/>
            <v:imagedata o:title=""/>
            <o:lock v:ext="edit"/>
          </v:shape>
        </w:pict>
      </w:r>
      <w:r>
        <w:rPr>
          <w:w w:val="102"/>
          <w:sz w:val="18"/>
        </w:rPr>
        <w:t>1</w:t>
      </w:r>
    </w:p>
    <w:p>
      <w:pPr>
        <w:spacing w:before="0" w:line="320" w:lineRule="exact"/>
        <w:ind w:left="0" w:right="6878" w:firstLine="0"/>
        <w:jc w:val="center"/>
        <w:rPr>
          <w:sz w:val="18"/>
        </w:rPr>
      </w:pPr>
      <w:r>
        <w:pict>
          <v:shape id="_x0000_s1191" o:spid="_x0000_s1191" style="position:absolute;left:0pt;margin-left:103.55pt;margin-top:6.55pt;height:3.55pt;width:3.55pt;mso-position-horizontal-relative:page;z-index:251665408;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w w:val="102"/>
          <w:sz w:val="18"/>
        </w:rPr>
        <w:t>2</w:t>
      </w:r>
    </w:p>
    <w:p>
      <w:pPr>
        <w:spacing w:before="0" w:line="320" w:lineRule="exact"/>
        <w:ind w:left="0" w:right="6878" w:firstLine="0"/>
        <w:jc w:val="center"/>
        <w:rPr>
          <w:sz w:val="18"/>
        </w:rPr>
      </w:pPr>
      <w:r>
        <w:pict>
          <v:shape id="_x0000_s1192" o:spid="_x0000_s1192" style="position:absolute;left:0pt;margin-left:103.55pt;margin-top:6.55pt;height:3.55pt;width:3.55pt;mso-position-horizontal-relative:page;z-index:251665408;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w w:val="102"/>
          <w:sz w:val="18"/>
        </w:rPr>
        <w:t>3</w:t>
      </w:r>
    </w:p>
    <w:p>
      <w:pPr>
        <w:spacing w:before="0" w:line="320" w:lineRule="exact"/>
        <w:ind w:left="0" w:right="6878" w:firstLine="0"/>
        <w:jc w:val="center"/>
        <w:rPr>
          <w:sz w:val="18"/>
        </w:rPr>
      </w:pPr>
      <w:r>
        <w:pict>
          <v:shape id="_x0000_s1193" o:spid="_x0000_s1193" style="position:absolute;left:0pt;margin-left:103.55pt;margin-top:6.55pt;height:3.55pt;width:3.55pt;mso-position-horizontal-relative:page;z-index:251665408;mso-width-relative:page;mso-height-relative:page;" filled="f" stroked="t" coordorigin="2071,132" coordsize="71,71" path="m2141,167l2139,182,2132,193,2121,200,2106,202,2091,200,2080,193,2073,182,2071,167,2073,151,2080,140,2091,134,2106,132,2121,134,2132,140,2139,151,2141,167xe">
            <v:path arrowok="t"/>
            <v:fill on="f" focussize="0,0"/>
            <v:stroke weight="0.500472440944882pt" color="#000000"/>
            <v:imagedata o:title=""/>
            <o:lock v:ext="edit"/>
          </v:shape>
        </w:pict>
      </w:r>
      <w:r>
        <w:rPr>
          <w:w w:val="102"/>
          <w:sz w:val="18"/>
        </w:rPr>
        <w:t>4</w:t>
      </w:r>
    </w:p>
    <w:p>
      <w:pPr>
        <w:spacing w:before="0" w:line="320" w:lineRule="exact"/>
        <w:ind w:left="160" w:right="0" w:firstLine="0"/>
        <w:jc w:val="left"/>
        <w:rPr>
          <w:b/>
          <w:sz w:val="18"/>
        </w:rPr>
      </w:pPr>
      <w:r>
        <w:rPr>
          <w:b/>
          <w:color w:val="4D4D4D"/>
          <w:sz w:val="18"/>
        </w:rPr>
        <w:t>Bourne Shell(bash) 中有哪些特殊的变量？</w:t>
      </w:r>
    </w:p>
    <w:p>
      <w:pPr>
        <w:spacing w:before="0" w:line="305" w:lineRule="exact"/>
        <w:ind w:left="160" w:right="0" w:firstLine="0"/>
        <w:jc w:val="left"/>
        <w:rPr>
          <w:sz w:val="18"/>
        </w:rPr>
      </w:pPr>
      <w:r>
        <w:rPr>
          <w:color w:val="4D4D4D"/>
          <w:sz w:val="18"/>
        </w:rPr>
        <w:t>下面的表列出了 Bourne Shell 为命令行设置的特殊变量。</w:t>
      </w:r>
    </w:p>
    <w:p>
      <w:pPr>
        <w:pStyle w:val="7"/>
        <w:spacing w:line="220" w:lineRule="auto"/>
        <w:ind w:left="160" w:right="228"/>
      </w:pPr>
      <w:r>
        <w:rPr>
          <w:color w:val="ABB1BE"/>
        </w:rPr>
        <w:t>内建变量   解释</w:t>
      </w:r>
      <w:r>
        <w:rPr>
          <w:color w:val="ED9900"/>
        </w:rPr>
        <w:t xml:space="preserve">$0   </w:t>
      </w:r>
      <w:r>
        <w:rPr>
          <w:color w:val="ABB1BE"/>
        </w:rPr>
        <w:t>命令行中的脚本名字</w:t>
      </w:r>
      <w:r>
        <w:rPr>
          <w:color w:val="ED9900"/>
        </w:rPr>
        <w:t xml:space="preserve">$1    </w:t>
      </w:r>
      <w:r>
        <w:rPr>
          <w:color w:val="ABB1BE"/>
        </w:rPr>
        <w:t>第一个命令行参数</w:t>
      </w:r>
      <w:r>
        <w:rPr>
          <w:color w:val="ED9900"/>
        </w:rPr>
        <w:t xml:space="preserve">$2    </w:t>
      </w:r>
      <w:r>
        <w:rPr>
          <w:color w:val="ABB1BE"/>
        </w:rPr>
        <w:t>第二个命令行参数…</w:t>
      </w:r>
      <w:r>
        <w:rPr>
          <w:color w:val="999999"/>
        </w:rPr>
        <w:t xml:space="preserve">..    </w:t>
      </w:r>
      <w:r>
        <w:rPr>
          <w:color w:val="ABB1BE"/>
        </w:rPr>
        <w:t>…….</w:t>
      </w:r>
      <w:r>
        <w:rPr>
          <w:color w:val="ED9900"/>
        </w:rPr>
        <w:t xml:space="preserve">$9    </w:t>
      </w:r>
      <w:r>
        <w:rPr>
          <w:color w:val="ABB1BE"/>
        </w:rPr>
        <w:t>第九个命令行参数$</w:t>
      </w:r>
      <w:r>
        <w:rPr>
          <w:color w:val="5C626F"/>
          <w:sz w:val="18"/>
        </w:rPr>
        <w:t xml:space="preserve">##   </w:t>
      </w:r>
      <w:r>
        <w:rPr>
          <w:rFonts w:hint="eastAsia" w:ascii="宋体" w:hAnsi="宋体" w:eastAsia="宋体"/>
          <w:color w:val="5C626F"/>
          <w:sz w:val="15"/>
        </w:rPr>
        <w:t>命</w:t>
      </w:r>
      <w:r>
        <w:rPr>
          <w:rFonts w:hint="eastAsia" w:ascii="宋体" w:hAnsi="宋体" w:eastAsia="宋体"/>
          <w:color w:val="5C626F"/>
        </w:rPr>
        <w:t>令</w:t>
      </w:r>
      <w:r>
        <w:rPr>
          <w:rFonts w:hint="eastAsia" w:ascii="PMingLiU" w:hAnsi="PMingLiU" w:eastAsia="PMingLiU"/>
          <w:color w:val="5C626F"/>
          <w:sz w:val="15"/>
        </w:rPr>
        <w:t>行</w:t>
      </w:r>
      <w:r>
        <w:rPr>
          <w:rFonts w:hint="eastAsia" w:ascii="宋体" w:hAnsi="宋体" w:eastAsia="宋体"/>
          <w:color w:val="5C626F"/>
          <w:sz w:val="15"/>
        </w:rPr>
        <w:t>参</w:t>
      </w:r>
      <w:r>
        <w:rPr>
          <w:rFonts w:hint="eastAsia" w:ascii="宋体" w:hAnsi="宋体" w:eastAsia="宋体"/>
          <w:color w:val="5C626F"/>
        </w:rPr>
        <w:t>数的数</w:t>
      </w:r>
      <w:r>
        <w:rPr>
          <w:rFonts w:hint="eastAsia" w:ascii="PMingLiU" w:hAnsi="PMingLiU" w:eastAsia="PMingLiU"/>
          <w:color w:val="5C626F"/>
          <w:sz w:val="15"/>
        </w:rPr>
        <w:t>量</w:t>
      </w:r>
      <w:r>
        <w:rPr>
          <w:color w:val="ED9900"/>
        </w:rPr>
        <w:t xml:space="preserve">$* </w:t>
      </w:r>
      <w:r>
        <w:rPr>
          <w:color w:val="ABB1BE"/>
        </w:rPr>
        <w:t>所有命令行参数，以空格隔开</w:t>
      </w:r>
    </w:p>
    <w:p>
      <w:pPr>
        <w:pStyle w:val="7"/>
        <w:spacing w:line="279" w:lineRule="exact"/>
      </w:pPr>
      <w:r>
        <w:pict>
          <v:shape id="_x0000_s1194" o:spid="_x0000_s1194" style="position:absolute;left:0pt;margin-left:77pt;margin-top:6.1pt;height:3.05pt;width:3.05pt;mso-position-horizontal-relative:page;z-index:251665408;mso-width-relative:page;mso-height-relative:page;" fillcolor="#000000" filled="t" stroked="f" coordorigin="1541,122" coordsize="61,61" path="m1571,183l1557,181,1548,175,1542,166,1541,153,1542,139,1548,130,1557,124,1571,122,1584,124,1593,130,1599,139,1601,153,1599,166,1593,175,1584,181,1571,183xe">
            <v:path arrowok="t"/>
            <v:fill on="t" focussize="0,0"/>
            <v:stroke on="f"/>
            <v:imagedata o:title=""/>
            <o:lock v:ext="edit"/>
          </v:shape>
        </w:pict>
      </w:r>
      <w:r>
        <w:rPr>
          <w:w w:val="100"/>
        </w:rPr>
        <w:t>1</w:t>
      </w:r>
    </w:p>
    <w:p>
      <w:pPr>
        <w:pStyle w:val="7"/>
      </w:pPr>
      <w:r>
        <w:pict>
          <v:shape id="_x0000_s1195" o:spid="_x0000_s1195"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196" o:spid="_x0000_s1196"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197" o:spid="_x0000_s1197"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198" o:spid="_x0000_s1198"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199" o:spid="_x0000_s1199"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200" o:spid="_x0000_s1200"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spacing w:line="282" w:lineRule="exact"/>
      </w:pPr>
      <w:r>
        <w:pict>
          <v:shape id="_x0000_s1201" o:spid="_x0000_s1201"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5"/>
        <w:spacing w:line="321" w:lineRule="exact"/>
      </w:pPr>
      <w:r>
        <w:rPr>
          <w:color w:val="4D4D4D"/>
        </w:rPr>
        <w:t>如何取消变量或取消变量赋值？</w:t>
      </w:r>
    </w:p>
    <w:p>
      <w:pPr>
        <w:spacing w:before="0" w:line="305" w:lineRule="exact"/>
        <w:ind w:left="160" w:right="0" w:firstLine="0"/>
        <w:jc w:val="left"/>
        <w:rPr>
          <w:sz w:val="18"/>
        </w:rPr>
      </w:pPr>
      <w:r>
        <w:rPr>
          <w:color w:val="C6244E"/>
          <w:sz w:val="16"/>
        </w:rPr>
        <w:t xml:space="preserve">unset </w:t>
      </w:r>
      <w:r>
        <w:rPr>
          <w:color w:val="4D4D4D"/>
          <w:sz w:val="18"/>
        </w:rPr>
        <w:t>命令用于取消变量或取消变量赋值。语法如下所示：</w:t>
      </w:r>
    </w:p>
    <w:p>
      <w:pPr>
        <w:spacing w:before="0" w:line="298" w:lineRule="exact"/>
        <w:ind w:left="160" w:right="0" w:firstLine="0"/>
        <w:jc w:val="left"/>
        <w:rPr>
          <w:sz w:val="18"/>
        </w:rPr>
      </w:pPr>
      <w:r>
        <w:rPr>
          <w:color w:val="5C626F"/>
          <w:sz w:val="18"/>
        </w:rPr>
        <w:t>## unset &lt;</w:t>
      </w:r>
      <w:r>
        <w:rPr>
          <w:rFonts w:hint="eastAsia" w:ascii="宋体" w:eastAsia="宋体"/>
          <w:color w:val="5C626F"/>
          <w:sz w:val="15"/>
        </w:rPr>
        <w:t>变</w:t>
      </w:r>
      <w:r>
        <w:rPr>
          <w:rFonts w:hint="eastAsia" w:ascii="PMingLiU" w:eastAsia="PMingLiU"/>
          <w:color w:val="5C626F"/>
          <w:sz w:val="15"/>
        </w:rPr>
        <w:t>量</w:t>
      </w:r>
      <w:r>
        <w:rPr>
          <w:rFonts w:hint="eastAsia" w:ascii="宋体" w:eastAsia="宋体"/>
          <w:color w:val="5C626F"/>
          <w:sz w:val="15"/>
        </w:rPr>
        <w:t>名</w:t>
      </w:r>
      <w:r>
        <w:rPr>
          <w:color w:val="5C626F"/>
          <w:sz w:val="18"/>
        </w:rPr>
        <w:t>&gt;</w:t>
      </w:r>
    </w:p>
    <w:p>
      <w:pPr>
        <w:pStyle w:val="7"/>
        <w:spacing w:line="274" w:lineRule="exact"/>
      </w:pPr>
      <w:r>
        <w:pict>
          <v:shape id="_x0000_s1202" o:spid="_x0000_s1202" style="position:absolute;left:0pt;margin-left:77pt;margin-top:5.9pt;height:3.05pt;width:3.05pt;mso-position-horizontal-relative:page;z-index:251665408;mso-width-relative:page;mso-height-relative:page;" fillcolor="#000000" filled="t" stroked="f" coordorigin="1541,119" coordsize="61,61" path="m1571,179l1557,177,1548,171,1542,162,1541,149,1542,135,1548,126,1557,120,1571,119,1584,120,1593,126,1599,135,1601,149,1599,162,1593,171,1584,177,1571,179xe">
            <v:path arrowok="t"/>
            <v:fill on="t" focussize="0,0"/>
            <v:stroke on="f"/>
            <v:imagedata o:title=""/>
            <o:lock v:ext="edit"/>
          </v:shape>
        </w:pict>
      </w:r>
      <w:r>
        <w:rPr>
          <w:w w:val="100"/>
        </w:rPr>
        <w:t>1</w:t>
      </w:r>
    </w:p>
    <w:p>
      <w:pPr>
        <w:pStyle w:val="4"/>
        <w:spacing w:line="405" w:lineRule="exact"/>
      </w:pPr>
      <w:r>
        <w:rPr>
          <w:color w:val="4F4F4F"/>
        </w:rPr>
        <w:t xml:space="preserve">Shell 脚本中 </w:t>
      </w:r>
      <w:r>
        <w:rPr>
          <w:color w:val="C6244E"/>
        </w:rPr>
        <w:t xml:space="preserve">if </w:t>
      </w:r>
      <w:r>
        <w:rPr>
          <w:color w:val="4F4F4F"/>
        </w:rPr>
        <w:t>语法如何嵌套?</w:t>
      </w:r>
    </w:p>
    <w:p>
      <w:pPr>
        <w:pStyle w:val="7"/>
        <w:spacing w:line="228" w:lineRule="auto"/>
        <w:ind w:right="4034" w:hanging="792"/>
      </w:pPr>
      <w:r>
        <w:pict>
          <v:shape id="_x0000_s1203" o:spid="_x0000_s1203" style="position:absolute;left:0pt;margin-left:77pt;margin-top:20pt;height:3.05pt;width:3.05pt;mso-position-horizontal-relative:page;z-index:-251630592;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C578DD"/>
        </w:rPr>
        <w:t>if</w:t>
      </w:r>
      <w:r>
        <w:rPr>
          <w:color w:val="999999"/>
        </w:rPr>
        <w:t xml:space="preserve">[ </w:t>
      </w:r>
      <w:r>
        <w:rPr>
          <w:color w:val="ABB1BE"/>
        </w:rPr>
        <w:t xml:space="preserve">条件 </w:t>
      </w:r>
      <w:r>
        <w:rPr>
          <w:color w:val="999999"/>
        </w:rPr>
        <w:t>]</w:t>
      </w:r>
      <w:r>
        <w:rPr>
          <w:color w:val="C578DD"/>
        </w:rPr>
        <w:t>then</w:t>
      </w:r>
      <w:r>
        <w:rPr>
          <w:color w:val="ABB1BE"/>
        </w:rPr>
        <w:t>命令1命令2…</w:t>
      </w:r>
      <w:r>
        <w:rPr>
          <w:color w:val="999999"/>
        </w:rPr>
        <w:t>..</w:t>
      </w:r>
      <w:r>
        <w:rPr>
          <w:color w:val="C578DD"/>
        </w:rPr>
        <w:t>elseif</w:t>
      </w:r>
      <w:r>
        <w:rPr>
          <w:color w:val="999999"/>
        </w:rPr>
        <w:t xml:space="preserve">[ </w:t>
      </w:r>
      <w:r>
        <w:rPr>
          <w:color w:val="ABB1BE"/>
        </w:rPr>
        <w:t xml:space="preserve">条件 </w:t>
      </w:r>
      <w:r>
        <w:rPr>
          <w:color w:val="999999"/>
        </w:rPr>
        <w:t>]</w:t>
      </w:r>
      <w:r>
        <w:rPr>
          <w:color w:val="C578DD"/>
        </w:rPr>
        <w:t>then</w:t>
      </w:r>
      <w:r>
        <w:rPr>
          <w:color w:val="ABB1BE"/>
        </w:rPr>
        <w:t>命令1命令2….</w:t>
      </w:r>
      <w:r>
        <w:rPr>
          <w:color w:val="C578DD"/>
        </w:rPr>
        <w:t>else</w:t>
      </w:r>
      <w:r>
        <w:rPr>
          <w:color w:val="ABB1BE"/>
        </w:rPr>
        <w:t>命令1命令2…</w:t>
      </w:r>
      <w:r>
        <w:rPr>
          <w:color w:val="999999"/>
        </w:rPr>
        <w:t>..</w:t>
      </w:r>
      <w:r>
        <w:rPr>
          <w:color w:val="C578DD"/>
        </w:rPr>
        <w:t xml:space="preserve">fifi </w:t>
      </w:r>
      <w:r>
        <w:t>1</w:t>
      </w:r>
    </w:p>
    <w:p>
      <w:pPr>
        <w:pStyle w:val="7"/>
        <w:spacing w:line="277" w:lineRule="exact"/>
      </w:pPr>
      <w:r>
        <w:pict>
          <v:shape id="_x0000_s1204" o:spid="_x0000_s1204" style="position:absolute;left:0pt;margin-left:77pt;margin-top:6pt;height:3.05pt;width:3.05pt;mso-position-horizontal-relative:page;z-index:25166540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205" o:spid="_x0000_s1205"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206" o:spid="_x0000_s1206"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207" o:spid="_x0000_s1207"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208" o:spid="_x0000_s1208"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209" o:spid="_x0000_s1209"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210" o:spid="_x0000_s1210"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211" o:spid="_x0000_s1211"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pPr>
      <w:r>
        <w:pict>
          <v:shape id="_x0000_s1212" o:spid="_x0000_s1212"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7"/>
      </w:pPr>
      <w:r>
        <w:pict>
          <v:shape id="_x0000_s1213" o:spid="_x0000_s1213"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11</w:t>
      </w:r>
    </w:p>
    <w:p>
      <w:pPr>
        <w:pStyle w:val="7"/>
      </w:pPr>
      <w:r>
        <w:pict>
          <v:shape id="_x0000_s1214" o:spid="_x0000_s1214"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12</w:t>
      </w:r>
    </w:p>
    <w:p>
      <w:pPr>
        <w:pStyle w:val="7"/>
      </w:pPr>
      <w:r>
        <w:pict>
          <v:shape id="_x0000_s1215" o:spid="_x0000_s1215"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13</w:t>
      </w:r>
    </w:p>
    <w:p>
      <w:pPr>
        <w:pStyle w:val="7"/>
      </w:pPr>
      <w:r>
        <w:pict>
          <v:shape id="_x0000_s1216" o:spid="_x0000_s1216"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14</w:t>
      </w:r>
    </w:p>
    <w:p>
      <w:pPr>
        <w:pStyle w:val="7"/>
      </w:pPr>
      <w:r>
        <w:pict>
          <v:shape id="_x0000_s1217" o:spid="_x0000_s1217"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15</w:t>
      </w:r>
    </w:p>
    <w:p>
      <w:pPr>
        <w:pStyle w:val="7"/>
      </w:pPr>
      <w:r>
        <w:pict>
          <v:shape id="_x0000_s1218" o:spid="_x0000_s1218"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16</w:t>
      </w:r>
    </w:p>
    <w:p>
      <w:pPr>
        <w:pStyle w:val="7"/>
        <w:spacing w:line="282" w:lineRule="exact"/>
      </w:pPr>
      <w:r>
        <w:pict>
          <v:shape id="_x0000_s1219" o:spid="_x0000_s1219"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17</w:t>
      </w:r>
    </w:p>
    <w:p>
      <w:pPr>
        <w:pStyle w:val="5"/>
        <w:spacing w:line="321" w:lineRule="exact"/>
      </w:pPr>
      <w:r>
        <w:rPr>
          <w:color w:val="4D4D4D"/>
        </w:rPr>
        <w:t>在 Shell 脚本中如何比较两个数字？</w:t>
      </w:r>
    </w:p>
    <w:p>
      <w:pPr>
        <w:spacing w:before="0" w:line="326" w:lineRule="exact"/>
        <w:ind w:left="160" w:right="0" w:firstLine="0"/>
        <w:jc w:val="left"/>
        <w:rPr>
          <w:sz w:val="18"/>
        </w:rPr>
      </w:pPr>
      <w:r>
        <w:rPr>
          <w:color w:val="4D4D4D"/>
          <w:sz w:val="18"/>
        </w:rPr>
        <w:t xml:space="preserve">在 </w:t>
      </w:r>
      <w:r>
        <w:rPr>
          <w:color w:val="C6244E"/>
          <w:sz w:val="16"/>
        </w:rPr>
        <w:t xml:space="preserve">if-then </w:t>
      </w:r>
      <w:r>
        <w:rPr>
          <w:color w:val="4D4D4D"/>
          <w:sz w:val="18"/>
        </w:rPr>
        <w:t xml:space="preserve">中使用测试命令（ </w:t>
      </w:r>
      <w:r>
        <w:rPr>
          <w:color w:val="C6244E"/>
          <w:sz w:val="16"/>
        </w:rPr>
        <w:t xml:space="preserve">-gt </w:t>
      </w:r>
      <w:r>
        <w:rPr>
          <w:color w:val="4D4D4D"/>
          <w:sz w:val="18"/>
        </w:rPr>
        <w:t>等）来比较两个数字。例如：</w:t>
      </w:r>
    </w:p>
    <w:p>
      <w:pPr>
        <w:spacing w:after="0" w:line="326" w:lineRule="exact"/>
        <w:jc w:val="left"/>
        <w:rPr>
          <w:sz w:val="18"/>
        </w:rPr>
        <w:sectPr>
          <w:pgSz w:w="11920" w:h="16840"/>
          <w:pgMar w:top="960" w:right="940" w:bottom="280" w:left="920" w:header="720" w:footer="720" w:gutter="0"/>
          <w:cols w:space="720" w:num="1"/>
        </w:sectPr>
      </w:pPr>
    </w:p>
    <w:p>
      <w:pPr>
        <w:pStyle w:val="7"/>
        <w:spacing w:before="59" w:line="228" w:lineRule="auto"/>
        <w:ind w:right="2306" w:hanging="792"/>
      </w:pPr>
      <w:r>
        <w:pict>
          <v:shape id="_x0000_s1220" o:spid="_x0000_s1220" style="position:absolute;left:0pt;margin-left:77pt;margin-top:22.95pt;height:3.05pt;width:3.05pt;mso-position-horizontal-relative:page;z-index:-251630592;mso-width-relative:page;mso-height-relative:page;" fillcolor="#000000" filled="t" stroked="f" coordorigin="1541,460" coordsize="61,61" path="m1571,520l1557,518,1548,512,1542,503,1541,490,1542,477,1548,467,1557,462,1571,460,1584,462,1593,467,1599,477,1601,490,1599,503,1593,512,1584,518,1571,520xe">
            <v:path arrowok="t"/>
            <v:fill on="t" focussize="0,0"/>
            <v:stroke on="f"/>
            <v:imagedata o:title=""/>
            <o:lock v:ext="edit"/>
          </v:shape>
        </w:pict>
      </w:r>
      <w:r>
        <w:rPr>
          <w:color w:val="ED9900"/>
        </w:rPr>
        <w:t>#!/bin/bash</w:t>
      </w:r>
      <w:r>
        <w:rPr>
          <w:color w:val="ABB1BE"/>
        </w:rPr>
        <w:t>x</w:t>
      </w:r>
      <w:r>
        <w:rPr>
          <w:color w:val="669900"/>
        </w:rPr>
        <w:t>=</w:t>
      </w:r>
      <w:r>
        <w:rPr>
          <w:color w:val="ABB1BE"/>
        </w:rPr>
        <w:t>10y</w:t>
      </w:r>
      <w:r>
        <w:rPr>
          <w:color w:val="669900"/>
        </w:rPr>
        <w:t>=</w:t>
      </w:r>
      <w:r>
        <w:rPr>
          <w:color w:val="ABB1BE"/>
        </w:rPr>
        <w:t>20</w:t>
      </w:r>
      <w:r>
        <w:rPr>
          <w:color w:val="C578DD"/>
        </w:rPr>
        <w:t>if</w:t>
      </w:r>
      <w:r>
        <w:rPr>
          <w:color w:val="999999"/>
        </w:rPr>
        <w:t>[</w:t>
      </w:r>
      <w:r>
        <w:rPr>
          <w:color w:val="ED9900"/>
        </w:rPr>
        <w:t xml:space="preserve">$x </w:t>
      </w:r>
      <w:r>
        <w:rPr>
          <w:color w:val="ABB1BE"/>
        </w:rPr>
        <w:t xml:space="preserve">-gt </w:t>
      </w:r>
      <w:r>
        <w:rPr>
          <w:color w:val="ED9900"/>
        </w:rPr>
        <w:t>$y</w:t>
      </w:r>
      <w:r>
        <w:rPr>
          <w:color w:val="999999"/>
        </w:rPr>
        <w:t>]</w:t>
      </w:r>
      <w:r>
        <w:rPr>
          <w:color w:val="C578DD"/>
        </w:rPr>
        <w:t xml:space="preserve">thenecho </w:t>
      </w:r>
      <w:r>
        <w:rPr>
          <w:color w:val="ABB1BE"/>
        </w:rPr>
        <w:t>“x is greater than y”</w:t>
      </w:r>
      <w:r>
        <w:rPr>
          <w:color w:val="C578DD"/>
        </w:rPr>
        <w:t xml:space="preserve">elseecho </w:t>
      </w:r>
      <w:r>
        <w:rPr>
          <w:color w:val="ABB1BE"/>
        </w:rPr>
        <w:t>“y is greater than x”</w:t>
      </w:r>
      <w:r>
        <w:rPr>
          <w:color w:val="C578DD"/>
        </w:rPr>
        <w:t xml:space="preserve">fi </w:t>
      </w:r>
      <w:r>
        <w:t>1</w:t>
      </w:r>
    </w:p>
    <w:p>
      <w:pPr>
        <w:pStyle w:val="7"/>
        <w:spacing w:line="277" w:lineRule="exact"/>
        <w:ind w:left="0" w:right="8059"/>
        <w:jc w:val="center"/>
      </w:pPr>
      <w:r>
        <w:pict>
          <v:shape id="_x0000_s1221" o:spid="_x0000_s1221" style="position:absolute;left:0pt;margin-left:77pt;margin-top:6pt;height:3.05pt;width:3.05pt;mso-position-horizontal-relative:page;z-index:25166540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ind w:left="0" w:right="8059"/>
        <w:jc w:val="center"/>
      </w:pPr>
      <w:r>
        <w:pict>
          <v:shape id="_x0000_s1222" o:spid="_x0000_s1222"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ind w:left="0" w:right="8059"/>
        <w:jc w:val="center"/>
      </w:pPr>
      <w:r>
        <w:pict>
          <v:shape id="_x0000_s1223" o:spid="_x0000_s1223"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ind w:left="0" w:right="8059"/>
        <w:jc w:val="center"/>
      </w:pPr>
      <w:r>
        <w:pict>
          <v:shape id="_x0000_s1224" o:spid="_x0000_s1224"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ind w:left="0" w:right="8059"/>
        <w:jc w:val="center"/>
      </w:pPr>
      <w:r>
        <w:pict>
          <v:shape id="_x0000_s1225" o:spid="_x0000_s1225"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ind w:left="0" w:right="8059"/>
        <w:jc w:val="center"/>
      </w:pPr>
      <w:r>
        <w:pict>
          <v:shape id="_x0000_s1226" o:spid="_x0000_s1226"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ind w:left="0" w:right="8059"/>
        <w:jc w:val="center"/>
      </w:pPr>
      <w:r>
        <w:pict>
          <v:shape id="_x0000_s1227" o:spid="_x0000_s1227"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spacing w:line="279" w:lineRule="exact"/>
        <w:ind w:left="0" w:right="8059"/>
        <w:jc w:val="center"/>
      </w:pPr>
      <w:r>
        <w:pict>
          <v:shape id="_x0000_s1228" o:spid="_x0000_s1228"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4"/>
      </w:pPr>
      <w:r>
        <w:rPr>
          <w:color w:val="4F4F4F"/>
        </w:rPr>
        <w:t xml:space="preserve">Shell 脚本中 </w:t>
      </w:r>
      <w:r>
        <w:rPr>
          <w:color w:val="C6244E"/>
        </w:rPr>
        <w:t xml:space="preserve">case </w:t>
      </w:r>
      <w:r>
        <w:rPr>
          <w:color w:val="4F4F4F"/>
        </w:rPr>
        <w:t>语句的语法?</w:t>
      </w:r>
    </w:p>
    <w:p>
      <w:pPr>
        <w:pStyle w:val="6"/>
        <w:spacing w:line="315" w:lineRule="exact"/>
      </w:pPr>
      <w:r>
        <w:rPr>
          <w:color w:val="4D4D4D"/>
        </w:rPr>
        <w:t>基础语法如下：</w:t>
      </w:r>
    </w:p>
    <w:p>
      <w:pPr>
        <w:pStyle w:val="7"/>
        <w:spacing w:before="3" w:line="228" w:lineRule="auto"/>
        <w:ind w:right="4409" w:hanging="792"/>
      </w:pPr>
      <w:r>
        <w:pict>
          <v:shape id="_x0000_s1229" o:spid="_x0000_s1229" style="position:absolute;left:0pt;margin-left:77pt;margin-top:20.15pt;height:3.05pt;width:3.05pt;mso-position-horizontal-relative:page;z-index:-25163059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C578DD"/>
        </w:rPr>
        <w:t xml:space="preserve">case </w:t>
      </w:r>
      <w:r>
        <w:rPr>
          <w:color w:val="ABB1BE"/>
        </w:rPr>
        <w:t xml:space="preserve">变量 </w:t>
      </w:r>
      <w:r>
        <w:rPr>
          <w:color w:val="C578DD"/>
        </w:rPr>
        <w:t>in</w:t>
      </w:r>
      <w:r>
        <w:rPr>
          <w:color w:val="ABB1BE"/>
        </w:rPr>
        <w:t>值1</w:t>
      </w:r>
      <w:r>
        <w:rPr>
          <w:color w:val="999999"/>
        </w:rPr>
        <w:t>)</w:t>
      </w:r>
      <w:r>
        <w:rPr>
          <w:color w:val="ABB1BE"/>
        </w:rPr>
        <w:t>命令1命令2…</w:t>
      </w:r>
      <w:r>
        <w:rPr>
          <w:color w:val="999999"/>
        </w:rPr>
        <w:t>..</w:t>
      </w:r>
      <w:r>
        <w:rPr>
          <w:color w:val="ABB1BE"/>
        </w:rPr>
        <w:t>最后命令</w:t>
      </w:r>
      <w:r>
        <w:rPr>
          <w:color w:val="669900"/>
        </w:rPr>
        <w:t>!!</w:t>
      </w:r>
      <w:r>
        <w:rPr>
          <w:color w:val="ABB1BE"/>
        </w:rPr>
        <w:t>值2</w:t>
      </w:r>
      <w:r>
        <w:rPr>
          <w:color w:val="999999"/>
        </w:rPr>
        <w:t>)</w:t>
      </w:r>
      <w:r>
        <w:rPr>
          <w:color w:val="ABB1BE"/>
        </w:rPr>
        <w:t>命令1命令2……最后命令</w:t>
      </w:r>
      <w:r>
        <w:rPr>
          <w:color w:val="999999"/>
        </w:rPr>
        <w:t>;;</w:t>
      </w:r>
      <w:r>
        <w:rPr>
          <w:color w:val="ABB1BE"/>
        </w:rPr>
        <w:t xml:space="preserve">esac </w:t>
      </w:r>
      <w:r>
        <w:t>1</w:t>
      </w:r>
    </w:p>
    <w:p>
      <w:pPr>
        <w:pStyle w:val="7"/>
        <w:spacing w:line="277" w:lineRule="exact"/>
        <w:ind w:left="0" w:right="8059"/>
        <w:jc w:val="center"/>
      </w:pPr>
      <w:r>
        <w:pict>
          <v:shape id="_x0000_s1230" o:spid="_x0000_s1230" style="position:absolute;left:0pt;margin-left:77pt;margin-top:6pt;height:3.05pt;width:3.05pt;mso-position-horizontal-relative:page;z-index:25166540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ind w:left="0" w:right="8059"/>
        <w:jc w:val="center"/>
      </w:pPr>
      <w:r>
        <w:pict>
          <v:shape id="_x0000_s1231" o:spid="_x0000_s1231" style="position:absolute;left:0pt;margin-left:77pt;margin-top:6.15pt;height:3.05pt;width:3.05pt;mso-position-horizontal-relative:page;z-index:25166540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ind w:left="0" w:right="8059"/>
        <w:jc w:val="center"/>
      </w:pPr>
      <w:r>
        <w:pict>
          <v:shape id="_x0000_s1232" o:spid="_x0000_s1232"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ind w:left="0" w:right="8059"/>
        <w:jc w:val="center"/>
      </w:pPr>
      <w:r>
        <w:pict>
          <v:shape id="_x0000_s1233" o:spid="_x0000_s1233"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ind w:left="0" w:right="8059"/>
        <w:jc w:val="center"/>
      </w:pPr>
      <w:r>
        <w:pict>
          <v:shape id="_x0000_s1234" o:spid="_x0000_s1234"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ind w:left="0" w:right="8059"/>
        <w:jc w:val="center"/>
      </w:pPr>
      <w:r>
        <w:pict>
          <v:shape id="_x0000_s1235" o:spid="_x0000_s1235"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ind w:left="0" w:right="8059"/>
        <w:jc w:val="center"/>
      </w:pPr>
      <w:r>
        <w:pict>
          <v:shape id="_x0000_s1236" o:spid="_x0000_s1236"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ind w:left="0" w:right="8059"/>
        <w:jc w:val="center"/>
      </w:pPr>
      <w:r>
        <w:pict>
          <v:shape id="_x0000_s1237" o:spid="_x0000_s1237"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pPr>
      <w:r>
        <w:pict>
          <v:shape id="_x0000_s1238" o:spid="_x0000_s1238"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7"/>
      </w:pPr>
      <w:r>
        <w:pict>
          <v:shape id="_x0000_s1239" o:spid="_x0000_s1239"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11</w:t>
      </w:r>
    </w:p>
    <w:p>
      <w:pPr>
        <w:pStyle w:val="7"/>
      </w:pPr>
      <w:r>
        <w:pict>
          <v:shape id="_x0000_s1240" o:spid="_x0000_s1240"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12</w:t>
      </w:r>
    </w:p>
    <w:p>
      <w:pPr>
        <w:pStyle w:val="7"/>
      </w:pPr>
      <w:r>
        <w:pict>
          <v:shape id="_x0000_s1241" o:spid="_x0000_s1241"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13</w:t>
      </w:r>
    </w:p>
    <w:p>
      <w:pPr>
        <w:pStyle w:val="7"/>
        <w:spacing w:line="279" w:lineRule="exact"/>
      </w:pPr>
      <w:r>
        <w:pict>
          <v:shape id="_x0000_s1242" o:spid="_x0000_s1242"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14</w:t>
      </w:r>
    </w:p>
    <w:p>
      <w:pPr>
        <w:pStyle w:val="4"/>
      </w:pPr>
      <w:r>
        <w:rPr>
          <w:color w:val="4F4F4F"/>
        </w:rPr>
        <w:t xml:space="preserve">Shell 脚本中 </w:t>
      </w:r>
      <w:r>
        <w:rPr>
          <w:color w:val="C6244E"/>
        </w:rPr>
        <w:t xml:space="preserve">for </w:t>
      </w:r>
      <w:r>
        <w:rPr>
          <w:color w:val="4F4F4F"/>
        </w:rPr>
        <w:t>循环语法？</w:t>
      </w:r>
    </w:p>
    <w:p>
      <w:pPr>
        <w:pStyle w:val="6"/>
        <w:spacing w:line="315" w:lineRule="exact"/>
      </w:pPr>
      <w:r>
        <w:rPr>
          <w:color w:val="4D4D4D"/>
        </w:rPr>
        <w:t>基础语法如下：</w:t>
      </w:r>
    </w:p>
    <w:p>
      <w:pPr>
        <w:pStyle w:val="7"/>
        <w:spacing w:before="3" w:line="228" w:lineRule="auto"/>
        <w:ind w:right="6131" w:hanging="792"/>
      </w:pPr>
      <w:r>
        <w:pict>
          <v:shape id="_x0000_s1243" o:spid="_x0000_s1243" style="position:absolute;left:0pt;margin-left:77pt;margin-top:20.15pt;height:3.05pt;width:3.05pt;mso-position-horizontal-relative:page;z-index:-251629568;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C578DD"/>
        </w:rPr>
        <w:t xml:space="preserve">for </w:t>
      </w:r>
      <w:r>
        <w:rPr>
          <w:color w:val="ABB1BE"/>
        </w:rPr>
        <w:t xml:space="preserve">变量 </w:t>
      </w:r>
      <w:r>
        <w:rPr>
          <w:color w:val="C578DD"/>
        </w:rPr>
        <w:t xml:space="preserve">in </w:t>
      </w:r>
      <w:r>
        <w:rPr>
          <w:color w:val="ABB1BE"/>
        </w:rPr>
        <w:t>循环列表</w:t>
      </w:r>
      <w:r>
        <w:rPr>
          <w:color w:val="C578DD"/>
        </w:rPr>
        <w:t>do</w:t>
      </w:r>
      <w:r>
        <w:rPr>
          <w:color w:val="ABB1BE"/>
        </w:rPr>
        <w:t>命令1命令2….最后命令</w:t>
      </w:r>
      <w:r>
        <w:rPr>
          <w:color w:val="C578DD"/>
        </w:rPr>
        <w:t xml:space="preserve">done </w:t>
      </w:r>
      <w:r>
        <w:t>1</w:t>
      </w:r>
    </w:p>
    <w:p>
      <w:pPr>
        <w:pStyle w:val="7"/>
        <w:spacing w:line="277" w:lineRule="exact"/>
        <w:ind w:left="0" w:right="8059"/>
        <w:jc w:val="center"/>
      </w:pPr>
      <w:r>
        <w:pict>
          <v:shape id="_x0000_s1244" o:spid="_x0000_s1244" style="position:absolute;left:0pt;margin-left:77pt;margin-top:6pt;height:3.05pt;width:3.05pt;mso-position-horizontal-relative:page;z-index:251666432;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ind w:left="0" w:right="8059"/>
        <w:jc w:val="center"/>
      </w:pPr>
      <w:r>
        <w:pict>
          <v:shape id="_x0000_s1245" o:spid="_x0000_s1245"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ind w:left="0" w:right="8059"/>
        <w:jc w:val="center"/>
      </w:pPr>
      <w:r>
        <w:pict>
          <v:shape id="_x0000_s1246" o:spid="_x0000_s1246"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ind w:left="0" w:right="8059"/>
        <w:jc w:val="center"/>
      </w:pPr>
      <w:r>
        <w:pict>
          <v:shape id="_x0000_s1247" o:spid="_x0000_s1247"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ind w:left="0" w:right="8059"/>
        <w:jc w:val="center"/>
      </w:pPr>
      <w:r>
        <w:pict>
          <v:shape id="_x0000_s1248" o:spid="_x0000_s1248"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79" w:lineRule="exact"/>
        <w:ind w:left="0" w:right="8059"/>
        <w:jc w:val="center"/>
      </w:pPr>
      <w:r>
        <w:pict>
          <v:shape id="_x0000_s1249" o:spid="_x0000_s1249"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4"/>
      </w:pPr>
      <w:r>
        <w:rPr>
          <w:color w:val="4F4F4F"/>
        </w:rPr>
        <w:t xml:space="preserve">Shell 脚本中 </w:t>
      </w:r>
      <w:r>
        <w:rPr>
          <w:color w:val="C6244E"/>
        </w:rPr>
        <w:t xml:space="preserve">while </w:t>
      </w:r>
      <w:r>
        <w:rPr>
          <w:color w:val="4F4F4F"/>
        </w:rPr>
        <w:t>循环语法？</w:t>
      </w:r>
    </w:p>
    <w:p>
      <w:pPr>
        <w:spacing w:before="0" w:line="317" w:lineRule="exact"/>
        <w:ind w:left="160" w:right="0" w:firstLine="0"/>
        <w:jc w:val="left"/>
        <w:rPr>
          <w:sz w:val="18"/>
        </w:rPr>
      </w:pPr>
      <w:r>
        <w:rPr>
          <w:color w:val="4D4D4D"/>
          <w:sz w:val="18"/>
        </w:rPr>
        <w:t xml:space="preserve">如同 </w:t>
      </w:r>
      <w:r>
        <w:rPr>
          <w:color w:val="C6244E"/>
          <w:sz w:val="16"/>
        </w:rPr>
        <w:t xml:space="preserve">for </w:t>
      </w:r>
      <w:r>
        <w:rPr>
          <w:color w:val="4D4D4D"/>
          <w:sz w:val="18"/>
        </w:rPr>
        <w:t>循环，</w:t>
      </w:r>
      <w:r>
        <w:rPr>
          <w:color w:val="C6244E"/>
          <w:sz w:val="16"/>
        </w:rPr>
        <w:t xml:space="preserve">while </w:t>
      </w:r>
      <w:r>
        <w:rPr>
          <w:color w:val="4D4D4D"/>
          <w:sz w:val="18"/>
        </w:rPr>
        <w:t>循环只要条件成立就重复它的命令块。</w:t>
      </w:r>
    </w:p>
    <w:p>
      <w:pPr>
        <w:spacing w:before="2" w:line="232" w:lineRule="auto"/>
        <w:ind w:left="160" w:right="4745" w:firstLine="0"/>
        <w:jc w:val="left"/>
        <w:rPr>
          <w:sz w:val="18"/>
        </w:rPr>
      </w:pPr>
      <w:r>
        <w:rPr>
          <w:color w:val="4D4D4D"/>
          <w:sz w:val="18"/>
        </w:rPr>
        <w:t xml:space="preserve">不同于 </w:t>
      </w:r>
      <w:r>
        <w:rPr>
          <w:color w:val="C6244E"/>
          <w:sz w:val="16"/>
        </w:rPr>
        <w:t>for</w:t>
      </w:r>
      <w:r>
        <w:rPr>
          <w:color w:val="4D4D4D"/>
          <w:sz w:val="18"/>
        </w:rPr>
        <w:t>循环，</w:t>
      </w:r>
      <w:r>
        <w:rPr>
          <w:color w:val="C6244E"/>
          <w:sz w:val="16"/>
        </w:rPr>
        <w:t xml:space="preserve">while </w:t>
      </w:r>
      <w:r>
        <w:rPr>
          <w:color w:val="4D4D4D"/>
          <w:sz w:val="18"/>
        </w:rPr>
        <w:t>循环会不断迭代，直到它的条件不为真。基础语法：</w:t>
      </w:r>
    </w:p>
    <w:p>
      <w:pPr>
        <w:pStyle w:val="7"/>
        <w:spacing w:line="274" w:lineRule="exact"/>
        <w:ind w:left="160"/>
      </w:pPr>
      <w:r>
        <w:rPr>
          <w:color w:val="C578DD"/>
        </w:rPr>
        <w:t>while</w:t>
      </w:r>
      <w:r>
        <w:rPr>
          <w:color w:val="999999"/>
        </w:rPr>
        <w:t xml:space="preserve">[ </w:t>
      </w:r>
      <w:r>
        <w:rPr>
          <w:color w:val="ABB1BE"/>
        </w:rPr>
        <w:t xml:space="preserve">条件 </w:t>
      </w:r>
      <w:r>
        <w:rPr>
          <w:color w:val="999999"/>
        </w:rPr>
        <w:t>]</w:t>
      </w:r>
      <w:r>
        <w:rPr>
          <w:color w:val="C578DD"/>
        </w:rPr>
        <w:t>do</w:t>
      </w:r>
      <w:r>
        <w:rPr>
          <w:color w:val="ABB1BE"/>
        </w:rPr>
        <w:t>命令…</w:t>
      </w:r>
      <w:r>
        <w:rPr>
          <w:color w:val="C578DD"/>
        </w:rPr>
        <w:t>done</w:t>
      </w:r>
    </w:p>
    <w:p>
      <w:pPr>
        <w:pStyle w:val="7"/>
        <w:ind w:left="0" w:right="8059"/>
        <w:jc w:val="center"/>
      </w:pPr>
      <w:r>
        <w:pict>
          <v:shape id="_x0000_s1250" o:spid="_x0000_s1250"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7"/>
        <w:ind w:left="0" w:right="8059"/>
        <w:jc w:val="center"/>
      </w:pPr>
      <w:r>
        <w:pict>
          <v:shape id="_x0000_s1251" o:spid="_x0000_s1251"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ind w:left="0" w:right="8059"/>
        <w:jc w:val="center"/>
      </w:pPr>
      <w:r>
        <w:pict>
          <v:shape id="_x0000_s1252" o:spid="_x0000_s1252"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2" w:lineRule="exact"/>
        <w:ind w:left="0" w:right="8059"/>
        <w:jc w:val="center"/>
      </w:pPr>
      <w:r>
        <w:pict>
          <v:shape id="_x0000_s1253" o:spid="_x0000_s1253"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5"/>
        <w:spacing w:line="321" w:lineRule="exact"/>
      </w:pPr>
      <w:r>
        <w:rPr>
          <w:color w:val="4D4D4D"/>
        </w:rPr>
        <w:t>do-while 语句的基本格式？</w:t>
      </w:r>
    </w:p>
    <w:p>
      <w:pPr>
        <w:spacing w:before="0" w:line="320" w:lineRule="exact"/>
        <w:ind w:left="160" w:right="0" w:firstLine="0"/>
        <w:jc w:val="left"/>
        <w:rPr>
          <w:sz w:val="16"/>
        </w:rPr>
      </w:pPr>
      <w:r>
        <w:rPr>
          <w:color w:val="C6244E"/>
          <w:sz w:val="16"/>
        </w:rPr>
        <w:t xml:space="preserve">do-while </w:t>
      </w:r>
      <w:r>
        <w:rPr>
          <w:color w:val="4D4D4D"/>
          <w:sz w:val="18"/>
        </w:rPr>
        <w:t xml:space="preserve">语句类似于 </w:t>
      </w:r>
      <w:r>
        <w:rPr>
          <w:color w:val="C6244E"/>
          <w:sz w:val="16"/>
        </w:rPr>
        <w:t xml:space="preserve">while </w:t>
      </w:r>
      <w:r>
        <w:rPr>
          <w:color w:val="4D4D4D"/>
          <w:sz w:val="18"/>
        </w:rPr>
        <w:t xml:space="preserve">语句，但检查条件语句之前先执行命令（LCTT 译注：意即至少执行一次。）。下面是用 </w:t>
      </w:r>
      <w:r>
        <w:rPr>
          <w:color w:val="C6244E"/>
          <w:sz w:val="16"/>
        </w:rPr>
        <w:t>do-</w:t>
      </w:r>
    </w:p>
    <w:p>
      <w:pPr>
        <w:spacing w:before="0" w:line="319" w:lineRule="exact"/>
        <w:ind w:left="66" w:right="8240" w:firstLine="0"/>
        <w:jc w:val="center"/>
        <w:rPr>
          <w:sz w:val="18"/>
        </w:rPr>
      </w:pPr>
      <w:r>
        <w:rPr>
          <w:color w:val="C6244E"/>
          <w:sz w:val="16"/>
        </w:rPr>
        <w:t xml:space="preserve">while </w:t>
      </w:r>
      <w:r>
        <w:rPr>
          <w:color w:val="4D4D4D"/>
          <w:sz w:val="18"/>
        </w:rPr>
        <w:t>语句的语法：</w:t>
      </w:r>
    </w:p>
    <w:p>
      <w:pPr>
        <w:pStyle w:val="7"/>
        <w:spacing w:line="287" w:lineRule="exact"/>
        <w:ind w:left="160"/>
      </w:pPr>
      <w:r>
        <w:rPr>
          <w:color w:val="C578DD"/>
        </w:rPr>
        <w:t>do</w:t>
      </w:r>
      <w:r>
        <w:rPr>
          <w:color w:val="999999"/>
        </w:rPr>
        <w:t>{</w:t>
      </w:r>
      <w:r>
        <w:rPr>
          <w:color w:val="ABB1BE"/>
        </w:rPr>
        <w:t>命令</w:t>
      </w:r>
      <w:r>
        <w:rPr>
          <w:color w:val="999999"/>
        </w:rPr>
        <w:t>}</w:t>
      </w:r>
      <w:r>
        <w:rPr>
          <w:color w:val="C578DD"/>
        </w:rPr>
        <w:t>while</w:t>
      </w:r>
      <w:r>
        <w:rPr>
          <w:color w:val="999999"/>
        </w:rPr>
        <w:t>(</w:t>
      </w:r>
      <w:r>
        <w:rPr>
          <w:color w:val="ABB1BE"/>
        </w:rPr>
        <w:t>条件</w:t>
      </w:r>
      <w:r>
        <w:rPr>
          <w:color w:val="999999"/>
        </w:rPr>
        <w:t>)</w:t>
      </w:r>
    </w:p>
    <w:p>
      <w:pPr>
        <w:spacing w:after="0" w:line="287" w:lineRule="exact"/>
        <w:sectPr>
          <w:pgSz w:w="11920" w:h="16840"/>
          <w:pgMar w:top="940" w:right="940" w:bottom="280" w:left="920" w:header="720" w:footer="720" w:gutter="0"/>
          <w:cols w:space="720" w:num="1"/>
        </w:sectPr>
      </w:pPr>
    </w:p>
    <w:p>
      <w:pPr>
        <w:pStyle w:val="7"/>
        <w:spacing w:before="49" w:line="288" w:lineRule="exact"/>
      </w:pPr>
      <w:r>
        <w:pict>
          <v:shape id="_x0000_s1254" o:spid="_x0000_s1254" style="position:absolute;left:0pt;margin-left:77pt;margin-top:9pt;height:3.05pt;width:3.05pt;mso-position-horizontal-relative:page;z-index:251666432;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1</w:t>
      </w:r>
    </w:p>
    <w:p>
      <w:pPr>
        <w:pStyle w:val="7"/>
      </w:pPr>
      <w:r>
        <w:pict>
          <v:shape id="_x0000_s1255" o:spid="_x0000_s1255"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256" o:spid="_x0000_s1256"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2" w:lineRule="exact"/>
      </w:pPr>
      <w:r>
        <w:pict>
          <v:shape id="_x0000_s1257" o:spid="_x0000_s1257"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5"/>
        <w:spacing w:line="321" w:lineRule="exact"/>
      </w:pPr>
      <w:r>
        <w:rPr>
          <w:color w:val="4D4D4D"/>
        </w:rPr>
        <w:t>Shell 脚本中 break 命令的作用？</w:t>
      </w:r>
    </w:p>
    <w:p>
      <w:pPr>
        <w:spacing w:before="1" w:line="232" w:lineRule="auto"/>
        <w:ind w:left="160" w:right="160" w:firstLine="0"/>
        <w:jc w:val="left"/>
        <w:rPr>
          <w:sz w:val="18"/>
        </w:rPr>
      </w:pPr>
      <w:r>
        <w:rPr>
          <w:color w:val="C6244E"/>
          <w:sz w:val="16"/>
        </w:rPr>
        <w:t xml:space="preserve">break   </w:t>
      </w:r>
      <w:r>
        <w:rPr>
          <w:color w:val="4D4D4D"/>
          <w:sz w:val="18"/>
        </w:rPr>
        <w:t xml:space="preserve">命令一个简单的用途是退出执行中的循环。我们可以在  </w:t>
      </w:r>
      <w:r>
        <w:rPr>
          <w:color w:val="C6244E"/>
          <w:sz w:val="16"/>
        </w:rPr>
        <w:t xml:space="preserve">while   </w:t>
      </w:r>
      <w:r>
        <w:rPr>
          <w:color w:val="4D4D4D"/>
          <w:sz w:val="18"/>
        </w:rPr>
        <w:t xml:space="preserve">和  </w:t>
      </w:r>
      <w:r>
        <w:rPr>
          <w:color w:val="C6244E"/>
          <w:sz w:val="16"/>
        </w:rPr>
        <w:t xml:space="preserve">until   </w:t>
      </w:r>
      <w:r>
        <w:rPr>
          <w:color w:val="4D4D4D"/>
          <w:sz w:val="18"/>
        </w:rPr>
        <w:t xml:space="preserve">循环中使用  </w:t>
      </w:r>
      <w:r>
        <w:rPr>
          <w:color w:val="C6244E"/>
          <w:sz w:val="16"/>
        </w:rPr>
        <w:t xml:space="preserve">break   </w:t>
      </w:r>
      <w:r>
        <w:rPr>
          <w:color w:val="4D4D4D"/>
          <w:sz w:val="18"/>
        </w:rPr>
        <w:t>命令跳出循环。</w:t>
      </w:r>
      <w:r>
        <w:rPr>
          <w:b/>
          <w:color w:val="4D4D4D"/>
          <w:sz w:val="18"/>
        </w:rPr>
        <w:t>Shell                                    脚 本 中                                    continue                                     命 令 的 作 用 ？</w:t>
      </w:r>
      <w:r>
        <w:rPr>
          <w:b/>
          <w:color w:val="C6244E"/>
          <w:sz w:val="18"/>
        </w:rPr>
        <w:t xml:space="preserve"> </w:t>
      </w:r>
      <w:r>
        <w:rPr>
          <w:color w:val="C6244E"/>
          <w:sz w:val="16"/>
        </w:rPr>
        <w:t xml:space="preserve">continue </w:t>
      </w:r>
      <w:r>
        <w:rPr>
          <w:color w:val="4D4D4D"/>
          <w:sz w:val="18"/>
        </w:rPr>
        <w:t xml:space="preserve">命令不同于 </w:t>
      </w:r>
      <w:r>
        <w:rPr>
          <w:color w:val="C6244E"/>
          <w:sz w:val="16"/>
        </w:rPr>
        <w:t xml:space="preserve">break </w:t>
      </w:r>
      <w:r>
        <w:rPr>
          <w:color w:val="4D4D4D"/>
          <w:sz w:val="18"/>
        </w:rPr>
        <w:t>命令，它只跳出当前循环的迭代，而不是整个循环。</w:t>
      </w:r>
      <w:r>
        <w:rPr>
          <w:color w:val="C6244E"/>
          <w:sz w:val="16"/>
        </w:rPr>
        <w:t xml:space="preserve">continue </w:t>
      </w:r>
      <w:r>
        <w:rPr>
          <w:color w:val="4D4D4D"/>
          <w:sz w:val="18"/>
        </w:rPr>
        <w:t>命令很多时候是很有用的，例如错误发生，但我们依然希望继续执行大循环的时候。</w:t>
      </w:r>
    </w:p>
    <w:p>
      <w:pPr>
        <w:pStyle w:val="4"/>
        <w:spacing w:line="396" w:lineRule="exact"/>
      </w:pPr>
      <w:r>
        <w:rPr>
          <w:color w:val="4F4F4F"/>
        </w:rPr>
        <w:t>如何使脚本可执行?</w:t>
      </w:r>
    </w:p>
    <w:p>
      <w:pPr>
        <w:spacing w:before="0" w:line="317" w:lineRule="exact"/>
        <w:ind w:left="160" w:right="0" w:firstLine="0"/>
        <w:jc w:val="left"/>
        <w:rPr>
          <w:sz w:val="18"/>
        </w:rPr>
      </w:pPr>
      <w:r>
        <w:rPr>
          <w:color w:val="4D4D4D"/>
          <w:sz w:val="18"/>
        </w:rPr>
        <w:t>使用 chmod 命令来使脚本可执行。例子如下：</w:t>
      </w:r>
      <w:r>
        <w:rPr>
          <w:color w:val="C6244E"/>
          <w:sz w:val="16"/>
        </w:rPr>
        <w:t xml:space="preserve">chmod a+x myscript.sh </w:t>
      </w:r>
      <w:r>
        <w:rPr>
          <w:color w:val="4D4D4D"/>
          <w:sz w:val="18"/>
        </w:rPr>
        <w:t>。</w:t>
      </w:r>
    </w:p>
    <w:p>
      <w:pPr>
        <w:pStyle w:val="5"/>
        <w:spacing w:line="320" w:lineRule="exact"/>
      </w:pPr>
      <w:r>
        <w:rPr>
          <w:color w:val="4D4D4D"/>
        </w:rPr>
        <w:t>#!/bin/bash 的作用？</w:t>
      </w:r>
    </w:p>
    <w:p>
      <w:pPr>
        <w:spacing w:before="0" w:line="319" w:lineRule="exact"/>
        <w:ind w:left="160" w:right="0" w:firstLine="0"/>
        <w:jc w:val="left"/>
        <w:rPr>
          <w:sz w:val="18"/>
        </w:rPr>
      </w:pPr>
      <w:r>
        <w:rPr>
          <w:color w:val="C6244E"/>
          <w:sz w:val="16"/>
        </w:rPr>
        <w:t xml:space="preserve">#!/bin/bash </w:t>
      </w:r>
      <w:r>
        <w:rPr>
          <w:color w:val="4D4D4D"/>
          <w:sz w:val="18"/>
        </w:rPr>
        <w:t>是 Shell 脚本的第一行，称为释伴（shebang）行。</w:t>
      </w:r>
    </w:p>
    <w:p>
      <w:pPr>
        <w:pStyle w:val="7"/>
        <w:spacing w:before="3" w:line="228" w:lineRule="auto"/>
        <w:ind w:right="6090"/>
      </w:pPr>
      <w:r>
        <w:pict>
          <v:shape id="_x0000_s1258" o:spid="_x0000_s1258"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pict>
          <v:shape id="_x0000_s1259" o:spid="_x0000_s1259" style="position:absolute;left:0pt;margin-left:77pt;margin-top:20.15pt;height:3.05pt;width:3.05pt;mso-position-horizontal-relative:page;z-index:25166643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t xml:space="preserve">这里 </w:t>
      </w:r>
      <w:r>
        <w:rPr>
          <w:color w:val="C6244E"/>
        </w:rPr>
        <w:t xml:space="preserve"># </w:t>
      </w:r>
      <w:r>
        <w:t xml:space="preserve">符号叫做 hash ，而 </w:t>
      </w:r>
      <w:r>
        <w:rPr>
          <w:color w:val="C6244E"/>
        </w:rPr>
        <w:t xml:space="preserve">! </w:t>
      </w:r>
      <w:r>
        <w:t xml:space="preserve">叫做 bang。它的意思是命令通过 </w:t>
      </w:r>
      <w:r>
        <w:rPr>
          <w:color w:val="C6244E"/>
        </w:rPr>
        <w:t xml:space="preserve">/bin/bash </w:t>
      </w:r>
      <w:r>
        <w:t>来执行。</w:t>
      </w:r>
    </w:p>
    <w:p>
      <w:pPr>
        <w:pStyle w:val="5"/>
        <w:spacing w:line="318" w:lineRule="exact"/>
      </w:pPr>
      <w:r>
        <w:rPr>
          <w:color w:val="4D4D4D"/>
        </w:rPr>
        <w:t>如何调试 Shell脚本？</w:t>
      </w:r>
    </w:p>
    <w:p>
      <w:pPr>
        <w:pStyle w:val="7"/>
        <w:spacing w:before="3" w:line="228" w:lineRule="auto"/>
        <w:ind w:right="5176"/>
      </w:pPr>
      <w:r>
        <w:pict>
          <v:shape id="_x0000_s1260" o:spid="_x0000_s1260"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pict>
          <v:shape id="_x0000_s1261" o:spid="_x0000_s1261" style="position:absolute;left:0pt;margin-left:77pt;margin-top:20.15pt;height:3.05pt;width:3.05pt;mso-position-horizontal-relative:page;z-index:25166643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t xml:space="preserve">使用 </w:t>
      </w:r>
      <w:r>
        <w:rPr>
          <w:color w:val="C6244E"/>
        </w:rPr>
        <w:t xml:space="preserve">-x' </w:t>
      </w:r>
      <w:r>
        <w:t>数（</w:t>
      </w:r>
      <w:r>
        <w:rPr>
          <w:color w:val="C6244E"/>
        </w:rPr>
        <w:t>sh -x myscript.sh</w:t>
      </w:r>
      <w:r>
        <w:t xml:space="preserve">）可以调试 Shell脚本。另一个种方法是使用 </w:t>
      </w:r>
      <w:r>
        <w:rPr>
          <w:color w:val="C6244E"/>
        </w:rPr>
        <w:t xml:space="preserve">-nv </w:t>
      </w:r>
      <w:r>
        <w:t>参数(</w:t>
      </w:r>
      <w:r>
        <w:rPr>
          <w:color w:val="C6244E"/>
        </w:rPr>
        <w:t>sh -nv myscript.sh</w:t>
      </w:r>
      <w:r>
        <w:t>)。</w:t>
      </w:r>
    </w:p>
    <w:p>
      <w:pPr>
        <w:pStyle w:val="5"/>
        <w:spacing w:line="318" w:lineRule="exact"/>
      </w:pPr>
      <w:r>
        <w:rPr>
          <w:color w:val="4D4D4D"/>
        </w:rPr>
        <w:t>如何将标准输出和错误输出同时重定向到同一位置?</w:t>
      </w:r>
    </w:p>
    <w:p>
      <w:pPr>
        <w:pStyle w:val="7"/>
        <w:spacing w:before="3" w:line="228" w:lineRule="auto"/>
        <w:ind w:right="4663"/>
      </w:pPr>
      <w:r>
        <w:pict>
          <v:shape id="_x0000_s1262" o:spid="_x0000_s1262"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pict>
          <v:shape id="_x0000_s1263" o:spid="_x0000_s1263" style="position:absolute;left:0pt;margin-left:77pt;margin-top:20.15pt;height:3.05pt;width:3.05pt;mso-position-horizontal-relative:page;z-index:25166643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t>方法一：</w:t>
      </w:r>
      <w:r>
        <w:rPr>
          <w:color w:val="C6244E"/>
        </w:rPr>
        <w:t xml:space="preserve">2&gt;&amp;1 (如## ls /usr/share/doc &gt; out.txt 2&gt;&amp;1 ) </w:t>
      </w:r>
      <w:r>
        <w:t>。方法二：</w:t>
      </w:r>
      <w:r>
        <w:rPr>
          <w:color w:val="C6244E"/>
        </w:rPr>
        <w:t xml:space="preserve">&amp;&gt; (如## ls /usr/share/doc &amp;&gt; out.txt ) </w:t>
      </w:r>
      <w:r>
        <w:t>。</w:t>
      </w:r>
    </w:p>
    <w:p>
      <w:pPr>
        <w:spacing w:before="1" w:line="232" w:lineRule="auto"/>
        <w:ind w:left="160" w:right="5879" w:firstLine="0"/>
        <w:jc w:val="left"/>
        <w:rPr>
          <w:sz w:val="18"/>
        </w:rPr>
      </w:pPr>
      <w:r>
        <w:rPr>
          <w:b/>
          <w:color w:val="4D4D4D"/>
          <w:spacing w:val="3"/>
          <w:sz w:val="18"/>
        </w:rPr>
        <w:t xml:space="preserve">在          </w:t>
      </w:r>
      <w:r>
        <w:rPr>
          <w:b/>
          <w:color w:val="4D4D4D"/>
          <w:sz w:val="18"/>
        </w:rPr>
        <w:t xml:space="preserve">Shell          脚本中，如何测试文件？ </w:t>
      </w:r>
      <w:r>
        <w:rPr>
          <w:color w:val="4D4D4D"/>
          <w:sz w:val="18"/>
        </w:rPr>
        <w:t>test</w:t>
      </w:r>
      <w:r>
        <w:rPr>
          <w:color w:val="4D4D4D"/>
          <w:spacing w:val="-1"/>
          <w:sz w:val="18"/>
        </w:rPr>
        <w:t xml:space="preserve"> 命令可以用来测试文件。基础用法如下表格：</w:t>
      </w:r>
    </w:p>
    <w:p>
      <w:pPr>
        <w:pStyle w:val="7"/>
        <w:spacing w:line="228" w:lineRule="auto"/>
        <w:ind w:left="160" w:right="198"/>
        <w:jc w:val="both"/>
      </w:pPr>
      <w:r>
        <w:rPr>
          <w:color w:val="ABB1BE"/>
        </w:rPr>
        <w:t>Test        用法-d 文件名    如果文件存在并且是目录，返回true-e 文件名    如果文件存在，返回true-f 文件名    如果文件存在并且是普通文件，返回true-r 文件名   如果文件存在并可读，返回true-s 文件名   如果文件存在并且不为空，返回true-w 文件名    如果文件存在并可写，返回true-x 文件名 如果文件存在并可执行，返回true</w:t>
      </w:r>
    </w:p>
    <w:p>
      <w:pPr>
        <w:pStyle w:val="7"/>
        <w:spacing w:line="277" w:lineRule="exact"/>
      </w:pPr>
      <w:r>
        <w:pict>
          <v:shape id="_x0000_s1264" o:spid="_x0000_s1264" style="position:absolute;left:0pt;margin-left:77pt;margin-top:6pt;height:3.05pt;width:3.05pt;mso-position-horizontal-relative:page;z-index:251666432;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265" o:spid="_x0000_s1265"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266" o:spid="_x0000_s1266"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267" o:spid="_x0000_s1267"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268" o:spid="_x0000_s1268"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269" o:spid="_x0000_s1269"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270" o:spid="_x0000_s1270"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spacing w:line="279" w:lineRule="exact"/>
      </w:pPr>
      <w:r>
        <w:pict>
          <v:shape id="_x0000_s1271" o:spid="_x0000_s1271"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4"/>
      </w:pPr>
      <w:r>
        <w:rPr>
          <w:color w:val="4F4F4F"/>
        </w:rPr>
        <w:t>在 Shell 脚本如何定义函数呢？</w:t>
      </w:r>
    </w:p>
    <w:p>
      <w:pPr>
        <w:pStyle w:val="6"/>
        <w:spacing w:line="232" w:lineRule="auto"/>
        <w:ind w:right="320"/>
      </w:pPr>
      <w:r>
        <w:rPr>
          <w:color w:val="4D4D4D"/>
          <w:spacing w:val="-1"/>
        </w:rPr>
        <w:t xml:space="preserve">函数是拥有名字的代码块。当我们定义代码块，我们就可以在我们的脚本调用函数名字，该块就会被执行。示例如下所  </w:t>
      </w:r>
      <w:r>
        <w:rPr>
          <w:color w:val="4D4D4D"/>
        </w:rPr>
        <w:t>示：</w:t>
      </w:r>
    </w:p>
    <w:p>
      <w:pPr>
        <w:pStyle w:val="7"/>
        <w:spacing w:line="228" w:lineRule="auto"/>
        <w:ind w:right="2117" w:hanging="792"/>
      </w:pPr>
      <w:r>
        <w:pict>
          <v:shape id="_x0000_s1272" o:spid="_x0000_s1272" style="position:absolute;left:0pt;margin-left:77pt;margin-top:20pt;height:3.05pt;width:3.05pt;mso-position-horizontal-relative:page;z-index:-251629568;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 xml:space="preserve">$ diskusage </w:t>
      </w:r>
      <w:r>
        <w:rPr>
          <w:color w:val="999999"/>
        </w:rPr>
        <w:t>(){</w:t>
      </w:r>
      <w:r>
        <w:rPr>
          <w:color w:val="60ADED"/>
        </w:rPr>
        <w:t xml:space="preserve">df </w:t>
      </w:r>
      <w:r>
        <w:rPr>
          <w:color w:val="ABB1BE"/>
        </w:rPr>
        <w:t xml:space="preserve">-h </w:t>
      </w:r>
      <w:r>
        <w:rPr>
          <w:color w:val="999999"/>
        </w:rPr>
        <w:t>;}</w:t>
      </w:r>
      <w:r>
        <w:rPr>
          <w:color w:val="ABB1BE"/>
        </w:rPr>
        <w:t>译注：下面是我给的shell函数语法，原文没有</w:t>
      </w:r>
      <w:r>
        <w:rPr>
          <w:color w:val="999999"/>
        </w:rPr>
        <w:t>[</w:t>
      </w:r>
      <w:r>
        <w:rPr>
          <w:color w:val="C578DD"/>
        </w:rPr>
        <w:t>function</w:t>
      </w:r>
      <w:r>
        <w:rPr>
          <w:color w:val="999999"/>
        </w:rPr>
        <w:t xml:space="preserve">] </w:t>
      </w:r>
      <w:r>
        <w:rPr>
          <w:color w:val="ABB1BE"/>
        </w:rPr>
        <w:t xml:space="preserve">函数名 </w:t>
      </w:r>
      <w:r>
        <w:rPr>
          <w:color w:val="999999"/>
        </w:rPr>
        <w:t>[()]{</w:t>
      </w:r>
      <w:r>
        <w:rPr>
          <w:color w:val="ABB1BE"/>
        </w:rPr>
        <w:t>命令</w:t>
      </w:r>
      <w:r>
        <w:rPr>
          <w:color w:val="999999"/>
        </w:rPr>
        <w:t>;[</w:t>
      </w:r>
      <w:r>
        <w:rPr>
          <w:color w:val="ABB1BE"/>
        </w:rPr>
        <w:t>return int</w:t>
      </w:r>
      <w:r>
        <w:rPr>
          <w:color w:val="999999"/>
        </w:rPr>
        <w:t xml:space="preserve">;]} </w:t>
      </w:r>
      <w:r>
        <w:t>1</w:t>
      </w:r>
    </w:p>
    <w:p>
      <w:pPr>
        <w:pStyle w:val="7"/>
        <w:spacing w:line="277" w:lineRule="exact"/>
      </w:pPr>
      <w:r>
        <w:pict>
          <v:shape id="_x0000_s1273" o:spid="_x0000_s1273" style="position:absolute;left:0pt;margin-left:77pt;margin-top:6pt;height:3.05pt;width:3.05pt;mso-position-horizontal-relative:page;z-index:251666432;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274" o:spid="_x0000_s1274" style="position:absolute;left:0pt;margin-left:77pt;margin-top:6.15pt;height:3.05pt;width:3.05pt;mso-position-horizontal-relative:page;z-index:25166643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275" o:spid="_x0000_s1275"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276" o:spid="_x0000_s1276"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277" o:spid="_x0000_s1277"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2" w:lineRule="exact"/>
      </w:pPr>
      <w:r>
        <w:pict>
          <v:shape id="_x0000_s1278" o:spid="_x0000_s1278"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spacing w:before="0" w:line="321" w:lineRule="exact"/>
        <w:ind w:left="160" w:right="0" w:firstLine="0"/>
        <w:jc w:val="left"/>
        <w:rPr>
          <w:b/>
          <w:sz w:val="18"/>
        </w:rPr>
      </w:pPr>
      <w:r>
        <w:rPr>
          <w:b/>
          <w:color w:val="4D4D4D"/>
          <w:sz w:val="18"/>
        </w:rPr>
        <w:t>如何让 Shell 就脚本得到来自终端的输入?</w:t>
      </w:r>
    </w:p>
    <w:p>
      <w:pPr>
        <w:pStyle w:val="6"/>
        <w:spacing w:line="305" w:lineRule="exact"/>
      </w:pPr>
      <w:r>
        <w:rPr>
          <w:color w:val="4D4D4D"/>
        </w:rPr>
        <w:t>read 命令可以读取来自终端（使用键盘）的数据。read 命令得到用户的输入并置于你给出的变量中。例子如下：</w:t>
      </w:r>
    </w:p>
    <w:p>
      <w:pPr>
        <w:spacing w:before="0" w:line="220" w:lineRule="auto"/>
        <w:ind w:left="160" w:right="187" w:firstLine="0"/>
        <w:jc w:val="left"/>
        <w:rPr>
          <w:sz w:val="16"/>
        </w:rPr>
      </w:pPr>
      <w:r>
        <w:rPr>
          <w:color w:val="5C626F"/>
          <w:sz w:val="18"/>
        </w:rPr>
        <w:t>##</w:t>
      </w:r>
      <w:r>
        <w:rPr>
          <w:color w:val="5C626F"/>
          <w:spacing w:val="-30"/>
          <w:sz w:val="18"/>
        </w:rPr>
        <w:t xml:space="preserve"> </w:t>
      </w:r>
      <w:r>
        <w:rPr>
          <w:color w:val="5C626F"/>
          <w:sz w:val="18"/>
        </w:rPr>
        <w:t>vi</w:t>
      </w:r>
      <w:r>
        <w:rPr>
          <w:color w:val="5C626F"/>
          <w:spacing w:val="-30"/>
          <w:sz w:val="18"/>
        </w:rPr>
        <w:t xml:space="preserve"> </w:t>
      </w:r>
      <w:r>
        <w:rPr>
          <w:color w:val="5C626F"/>
          <w:sz w:val="18"/>
        </w:rPr>
        <w:t>/tmp/test.sh#!/bin/bash</w:t>
      </w:r>
      <w:r>
        <w:rPr>
          <w:color w:val="C578DD"/>
          <w:sz w:val="16"/>
        </w:rPr>
        <w:t>echo</w:t>
      </w:r>
      <w:r>
        <w:rPr>
          <w:color w:val="C578DD"/>
          <w:spacing w:val="-23"/>
          <w:sz w:val="16"/>
        </w:rPr>
        <w:t xml:space="preserve"> </w:t>
      </w:r>
      <w:r>
        <w:rPr>
          <w:color w:val="ABB1BE"/>
          <w:sz w:val="16"/>
        </w:rPr>
        <w:t>‘Please</w:t>
      </w:r>
      <w:r>
        <w:rPr>
          <w:color w:val="ABB1BE"/>
          <w:spacing w:val="-24"/>
          <w:sz w:val="16"/>
        </w:rPr>
        <w:t xml:space="preserve"> </w:t>
      </w:r>
      <w:r>
        <w:rPr>
          <w:color w:val="ABB1BE"/>
          <w:sz w:val="16"/>
        </w:rPr>
        <w:t>enter</w:t>
      </w:r>
      <w:r>
        <w:rPr>
          <w:color w:val="ABB1BE"/>
          <w:spacing w:val="-23"/>
          <w:sz w:val="16"/>
        </w:rPr>
        <w:t xml:space="preserve"> </w:t>
      </w:r>
      <w:r>
        <w:rPr>
          <w:color w:val="ABB1BE"/>
          <w:sz w:val="16"/>
        </w:rPr>
        <w:t>your</w:t>
      </w:r>
      <w:r>
        <w:rPr>
          <w:color w:val="ABB1BE"/>
          <w:spacing w:val="-24"/>
          <w:sz w:val="16"/>
        </w:rPr>
        <w:t xml:space="preserve"> </w:t>
      </w:r>
      <w:r>
        <w:rPr>
          <w:color w:val="ABB1BE"/>
          <w:sz w:val="16"/>
        </w:rPr>
        <w:t>name’</w:t>
      </w:r>
      <w:r>
        <w:rPr>
          <w:color w:val="60ADED"/>
          <w:sz w:val="16"/>
        </w:rPr>
        <w:t>read</w:t>
      </w:r>
      <w:r>
        <w:rPr>
          <w:color w:val="60ADED"/>
          <w:spacing w:val="-23"/>
          <w:sz w:val="16"/>
        </w:rPr>
        <w:t xml:space="preserve"> </w:t>
      </w:r>
      <w:r>
        <w:rPr>
          <w:color w:val="ABB1BE"/>
          <w:sz w:val="16"/>
        </w:rPr>
        <w:t>name</w:t>
      </w:r>
      <w:r>
        <w:rPr>
          <w:color w:val="C578DD"/>
          <w:sz w:val="16"/>
        </w:rPr>
        <w:t>echo</w:t>
      </w:r>
      <w:r>
        <w:rPr>
          <w:color w:val="C578DD"/>
          <w:spacing w:val="-24"/>
          <w:sz w:val="16"/>
        </w:rPr>
        <w:t xml:space="preserve"> </w:t>
      </w:r>
      <w:r>
        <w:rPr>
          <w:color w:val="ABB1BE"/>
          <w:sz w:val="16"/>
        </w:rPr>
        <w:t>“My</w:t>
      </w:r>
      <w:r>
        <w:rPr>
          <w:color w:val="ABB1BE"/>
          <w:spacing w:val="-24"/>
          <w:sz w:val="16"/>
        </w:rPr>
        <w:t xml:space="preserve"> </w:t>
      </w:r>
      <w:r>
        <w:rPr>
          <w:color w:val="ABB1BE"/>
          <w:sz w:val="16"/>
        </w:rPr>
        <w:t>Name</w:t>
      </w:r>
      <w:r>
        <w:rPr>
          <w:color w:val="ABB1BE"/>
          <w:spacing w:val="-23"/>
          <w:sz w:val="16"/>
        </w:rPr>
        <w:t xml:space="preserve"> </w:t>
      </w:r>
      <w:r>
        <w:rPr>
          <w:color w:val="ABB1BE"/>
          <w:sz w:val="16"/>
        </w:rPr>
        <w:t>is</w:t>
      </w:r>
      <w:r>
        <w:rPr>
          <w:color w:val="ABB1BE"/>
          <w:spacing w:val="-24"/>
          <w:sz w:val="16"/>
        </w:rPr>
        <w:t xml:space="preserve"> </w:t>
      </w:r>
      <w:r>
        <w:rPr>
          <w:color w:val="ED9900"/>
          <w:sz w:val="16"/>
        </w:rPr>
        <w:t>$name</w:t>
      </w:r>
      <w:r>
        <w:rPr>
          <w:color w:val="ABB1BE"/>
          <w:sz w:val="16"/>
        </w:rPr>
        <w:t>”</w:t>
      </w:r>
      <w:r>
        <w:rPr>
          <w:color w:val="5C626F"/>
          <w:sz w:val="18"/>
        </w:rPr>
        <w:t>##</w:t>
      </w:r>
      <w:r>
        <w:rPr>
          <w:color w:val="5C626F"/>
          <w:spacing w:val="-29"/>
          <w:sz w:val="18"/>
        </w:rPr>
        <w:t xml:space="preserve"> </w:t>
      </w:r>
      <w:r>
        <w:rPr>
          <w:color w:val="5C626F"/>
          <w:sz w:val="18"/>
        </w:rPr>
        <w:t>./test.sh</w:t>
      </w:r>
      <w:r>
        <w:rPr>
          <w:color w:val="ABB1BE"/>
          <w:sz w:val="16"/>
        </w:rPr>
        <w:t>Please</w:t>
      </w:r>
      <w:r>
        <w:rPr>
          <w:color w:val="ABB1BE"/>
          <w:spacing w:val="-24"/>
          <w:sz w:val="16"/>
        </w:rPr>
        <w:t xml:space="preserve"> </w:t>
      </w:r>
      <w:r>
        <w:rPr>
          <w:color w:val="ABB1BE"/>
          <w:sz w:val="16"/>
        </w:rPr>
        <w:t>enter your nameThinkWonMy Name is ThinkWon</w:t>
      </w:r>
    </w:p>
    <w:p>
      <w:pPr>
        <w:spacing w:after="0" w:line="220" w:lineRule="auto"/>
        <w:jc w:val="left"/>
        <w:rPr>
          <w:sz w:val="16"/>
        </w:rPr>
        <w:sectPr>
          <w:pgSz w:w="11920" w:h="16840"/>
          <w:pgMar w:top="940" w:right="940" w:bottom="280" w:left="920" w:header="720" w:footer="720" w:gutter="0"/>
          <w:cols w:space="720" w:num="1"/>
        </w:sectPr>
      </w:pPr>
    </w:p>
    <w:p>
      <w:pPr>
        <w:pStyle w:val="7"/>
        <w:spacing w:before="49" w:line="288" w:lineRule="exact"/>
      </w:pPr>
      <w:r>
        <w:pict>
          <v:shape id="_x0000_s1279" o:spid="_x0000_s1279" style="position:absolute;left:0pt;margin-left:77pt;margin-top:9pt;height:3.05pt;width:3.05pt;mso-position-horizontal-relative:page;z-index:251667456;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1</w:t>
      </w:r>
    </w:p>
    <w:p>
      <w:pPr>
        <w:pStyle w:val="7"/>
      </w:pPr>
      <w:r>
        <w:pict>
          <v:shape id="_x0000_s1280" o:spid="_x0000_s1280"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281" o:spid="_x0000_s1281"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282" o:spid="_x0000_s1282"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283" o:spid="_x0000_s1283"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284" o:spid="_x0000_s1284"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285" o:spid="_x0000_s1285"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286" o:spid="_x0000_s1286"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spacing w:line="282" w:lineRule="exact"/>
      </w:pPr>
      <w:r>
        <w:pict>
          <v:shape id="_x0000_s1287" o:spid="_x0000_s1287"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5"/>
        <w:spacing w:line="321" w:lineRule="exact"/>
        <w:ind w:left="158" w:right="8238"/>
        <w:jc w:val="center"/>
      </w:pPr>
      <w:r>
        <w:rPr>
          <w:color w:val="4D4D4D"/>
        </w:rPr>
        <w:t>如何执行算术运算？</w:t>
      </w:r>
    </w:p>
    <w:p>
      <w:pPr>
        <w:pStyle w:val="6"/>
      </w:pPr>
      <w:r>
        <w:rPr>
          <w:color w:val="4D4D4D"/>
        </w:rPr>
        <w:t>有两种方法来执行算术运算：</w:t>
      </w:r>
    </w:p>
    <w:p>
      <w:pPr>
        <w:pStyle w:val="7"/>
      </w:pPr>
      <w:r>
        <w:pict>
          <v:shape id="_x0000_s1288" o:spid="_x0000_s1288"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1、使用 expr 命令：</w:t>
      </w:r>
      <w:r>
        <w:rPr>
          <w:color w:val="C6244E"/>
        </w:rPr>
        <w:t xml:space="preserve">## expr 5 + 2 </w:t>
      </w:r>
      <w:r>
        <w:t>。</w:t>
      </w:r>
    </w:p>
    <w:p>
      <w:pPr>
        <w:pStyle w:val="7"/>
        <w:spacing w:line="288" w:lineRule="exact"/>
      </w:pPr>
      <w:r>
        <w:pict>
          <v:shape id="_x0000_s1289" o:spid="_x0000_s1289"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2、用一个美元符号和方括号（</w:t>
      </w:r>
      <w:r>
        <w:rPr>
          <w:color w:val="C6244E"/>
        </w:rPr>
        <w:t>$[ 表达式 ]</w:t>
      </w:r>
      <w:r>
        <w:t>）：</w:t>
      </w:r>
      <w:r>
        <w:rPr>
          <w:color w:val="C6244E"/>
        </w:rPr>
        <w:t xml:space="preserve">test=$[16 + 4] ; test=$[16 + 4] </w:t>
      </w:r>
      <w:r>
        <w:t>。</w:t>
      </w:r>
    </w:p>
    <w:p>
      <w:pPr>
        <w:pStyle w:val="3"/>
        <w:spacing w:line="436" w:lineRule="exact"/>
      </w:pPr>
      <w:r>
        <w:rPr>
          <w:color w:val="4F4F4F"/>
        </w:rPr>
        <w:t>编程题</w:t>
      </w:r>
    </w:p>
    <w:p>
      <w:pPr>
        <w:pStyle w:val="4"/>
        <w:spacing w:line="401" w:lineRule="exact"/>
      </w:pPr>
      <w:r>
        <w:rPr>
          <w:color w:val="4F4F4F"/>
        </w:rPr>
        <w:t xml:space="preserve">判断一文件是不是字符设备文件，如果是将其拷贝到 </w:t>
      </w:r>
      <w:r>
        <w:rPr>
          <w:color w:val="C6244E"/>
        </w:rPr>
        <w:t xml:space="preserve">/dev </w:t>
      </w:r>
      <w:r>
        <w:rPr>
          <w:color w:val="4F4F4F"/>
        </w:rPr>
        <w:t>目录下？</w:t>
      </w:r>
    </w:p>
    <w:p>
      <w:pPr>
        <w:pStyle w:val="7"/>
        <w:spacing w:line="228" w:lineRule="auto"/>
        <w:ind w:right="2714" w:hanging="792"/>
      </w:pPr>
      <w:r>
        <w:pict>
          <v:shape id="_x0000_s1290" o:spid="_x0000_s1290" style="position:absolute;left:0pt;margin-left:77pt;margin-top:20pt;height:3.05pt;width:3.05pt;mso-position-horizontal-relative:page;z-index:-251628544;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ED9900"/>
        </w:rPr>
        <w:t>#!/bin/bash</w:t>
      </w:r>
      <w:r>
        <w:rPr>
          <w:color w:val="60ADED"/>
        </w:rPr>
        <w:t xml:space="preserve">read </w:t>
      </w:r>
      <w:r>
        <w:rPr>
          <w:color w:val="ABB1BE"/>
        </w:rPr>
        <w:t xml:space="preserve">-p </w:t>
      </w:r>
      <w:r>
        <w:rPr>
          <w:color w:val="669900"/>
        </w:rPr>
        <w:t xml:space="preserve">"Input file name: " </w:t>
      </w:r>
      <w:r>
        <w:rPr>
          <w:color w:val="ABB1BE"/>
        </w:rPr>
        <w:t>FILENAME</w:t>
      </w:r>
      <w:r>
        <w:rPr>
          <w:color w:val="C578DD"/>
        </w:rPr>
        <w:t>if</w:t>
      </w:r>
      <w:r>
        <w:rPr>
          <w:color w:val="999999"/>
        </w:rPr>
        <w:t xml:space="preserve">[ </w:t>
      </w:r>
      <w:r>
        <w:rPr>
          <w:color w:val="ABB1BE"/>
        </w:rPr>
        <w:t xml:space="preserve">-c </w:t>
      </w:r>
      <w:r>
        <w:rPr>
          <w:color w:val="669900"/>
        </w:rPr>
        <w:t>"</w:t>
      </w:r>
      <w:r>
        <w:rPr>
          <w:color w:val="ED9900"/>
        </w:rPr>
        <w:t>$FILENAME</w:t>
      </w:r>
      <w:r>
        <w:rPr>
          <w:color w:val="669900"/>
        </w:rPr>
        <w:t>"</w:t>
      </w:r>
      <w:r>
        <w:rPr>
          <w:color w:val="999999"/>
        </w:rPr>
        <w:t>];</w:t>
      </w:r>
      <w:r>
        <w:rPr>
          <w:color w:val="C578DD"/>
        </w:rPr>
        <w:t>then</w:t>
      </w:r>
      <w:r>
        <w:rPr>
          <w:color w:val="60ADED"/>
        </w:rPr>
        <w:t>cp</w:t>
      </w:r>
      <w:r>
        <w:rPr>
          <w:color w:val="ED9900"/>
        </w:rPr>
        <w:t xml:space="preserve">$FILENAME </w:t>
      </w:r>
      <w:r>
        <w:rPr>
          <w:color w:val="ABB1BE"/>
        </w:rPr>
        <w:t>/dev</w:t>
      </w:r>
      <w:r>
        <w:rPr>
          <w:color w:val="C578DD"/>
        </w:rPr>
        <w:t xml:space="preserve">fi </w:t>
      </w:r>
      <w:r>
        <w:t>1</w:t>
      </w:r>
    </w:p>
    <w:p>
      <w:pPr>
        <w:pStyle w:val="7"/>
        <w:spacing w:line="277" w:lineRule="exact"/>
      </w:pPr>
      <w:r>
        <w:pict>
          <v:shape id="_x0000_s1291" o:spid="_x0000_s1291" style="position:absolute;left:0pt;margin-left:77pt;margin-top:6pt;height:3.05pt;width:3.05pt;mso-position-horizontal-relative:page;z-index:251667456;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292" o:spid="_x0000_s1292"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293" o:spid="_x0000_s1293"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spacing w:line="279" w:lineRule="exact"/>
      </w:pPr>
      <w:r>
        <w:pict>
          <v:shape id="_x0000_s1294" o:spid="_x0000_s1294"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4"/>
        <w:spacing w:before="9" w:line="225" w:lineRule="auto"/>
        <w:ind w:right="176"/>
      </w:pPr>
      <w:r>
        <w:rPr>
          <w:color w:val="4F4F4F"/>
        </w:rPr>
        <w:t>添加一个新组为 class1 ，然后添加属于这个组的 30 个用户，用户名的形式为 stdxx ，其中 xx 从 01 到 30 ？</w:t>
      </w:r>
    </w:p>
    <w:p>
      <w:pPr>
        <w:pStyle w:val="7"/>
        <w:spacing w:line="228" w:lineRule="auto"/>
        <w:ind w:right="438" w:hanging="792"/>
      </w:pPr>
      <w:r>
        <w:pict>
          <v:shape id="_x0000_s1295" o:spid="_x0000_s1295" style="position:absolute;left:0pt;margin-left:77pt;margin-top:20pt;height:3.05pt;width:3.05pt;mso-position-horizontal-relative:page;z-index:-251628544;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ED9900"/>
        </w:rPr>
        <w:t>#!/bin/bash</w:t>
      </w:r>
      <w:r>
        <w:rPr>
          <w:color w:val="60ADED"/>
        </w:rPr>
        <w:t xml:space="preserve">groupadd </w:t>
      </w:r>
      <w:r>
        <w:rPr>
          <w:color w:val="ABB1BE"/>
        </w:rPr>
        <w:t>class1</w:t>
      </w:r>
      <w:r>
        <w:rPr>
          <w:color w:val="C578DD"/>
        </w:rPr>
        <w:t>for</w:t>
      </w:r>
      <w:r>
        <w:rPr>
          <w:color w:val="999999"/>
        </w:rPr>
        <w:t>((</w:t>
      </w:r>
      <w:r>
        <w:rPr>
          <w:color w:val="ED9900"/>
        </w:rPr>
        <w:t>i</w:t>
      </w:r>
      <w:r>
        <w:rPr>
          <w:color w:val="669900"/>
        </w:rPr>
        <w:t>=</w:t>
      </w:r>
      <w:r>
        <w:rPr>
          <w:color w:val="97C379"/>
        </w:rPr>
        <w:t>1</w:t>
      </w:r>
      <w:r>
        <w:rPr>
          <w:color w:val="999999"/>
        </w:rPr>
        <w:t>;</w:t>
      </w:r>
      <w:r>
        <w:rPr>
          <w:color w:val="ED9900"/>
        </w:rPr>
        <w:t>i</w:t>
      </w:r>
      <w:r>
        <w:rPr>
          <w:color w:val="669900"/>
        </w:rPr>
        <w:t>&lt;</w:t>
      </w:r>
      <w:r>
        <w:rPr>
          <w:color w:val="97C379"/>
        </w:rPr>
        <w:t>31</w:t>
      </w:r>
      <w:r>
        <w:rPr>
          <w:color w:val="999999"/>
        </w:rPr>
        <w:t>;</w:t>
      </w:r>
      <w:r>
        <w:rPr>
          <w:color w:val="ED9900"/>
        </w:rPr>
        <w:t>i</w:t>
      </w:r>
      <w:r>
        <w:rPr>
          <w:color w:val="669900"/>
        </w:rPr>
        <w:t>++</w:t>
      </w:r>
      <w:r>
        <w:rPr>
          <w:color w:val="999999"/>
        </w:rPr>
        <w:t>))</w:t>
      </w:r>
      <w:r>
        <w:rPr>
          <w:color w:val="C578DD"/>
        </w:rPr>
        <w:t>doif</w:t>
      </w:r>
      <w:r>
        <w:rPr>
          <w:color w:val="999999"/>
        </w:rPr>
        <w:t>[</w:t>
      </w:r>
      <w:r>
        <w:rPr>
          <w:color w:val="ED9900"/>
        </w:rPr>
        <w:t xml:space="preserve">$i </w:t>
      </w:r>
      <w:r>
        <w:rPr>
          <w:color w:val="ABB1BE"/>
        </w:rPr>
        <w:t xml:space="preserve">-le 10 </w:t>
      </w:r>
      <w:r>
        <w:rPr>
          <w:color w:val="999999"/>
        </w:rPr>
        <w:t>];</w:t>
      </w:r>
      <w:r>
        <w:rPr>
          <w:color w:val="C578DD"/>
        </w:rPr>
        <w:t>then</w:t>
      </w:r>
      <w:r>
        <w:rPr>
          <w:color w:val="60ADED"/>
        </w:rPr>
        <w:t xml:space="preserve">useradd </w:t>
      </w:r>
      <w:r>
        <w:rPr>
          <w:color w:val="ABB1BE"/>
        </w:rPr>
        <w:t>-g class1 std0</w:t>
      </w:r>
      <w:r>
        <w:rPr>
          <w:color w:val="ED9900"/>
        </w:rPr>
        <w:t>$i</w:t>
      </w:r>
      <w:r>
        <w:rPr>
          <w:color w:val="C578DD"/>
        </w:rPr>
        <w:t>else</w:t>
      </w:r>
      <w:r>
        <w:rPr>
          <w:color w:val="60ADED"/>
        </w:rPr>
        <w:t xml:space="preserve">useradd </w:t>
      </w:r>
      <w:r>
        <w:rPr>
          <w:color w:val="ABB1BE"/>
        </w:rPr>
        <w:t>-g class1 std</w:t>
      </w:r>
      <w:r>
        <w:rPr>
          <w:color w:val="ED9900"/>
        </w:rPr>
        <w:t>$i</w:t>
      </w:r>
      <w:r>
        <w:rPr>
          <w:color w:val="C578DD"/>
        </w:rPr>
        <w:t xml:space="preserve">fidone </w:t>
      </w:r>
      <w:r>
        <w:t>1</w:t>
      </w:r>
    </w:p>
    <w:p>
      <w:pPr>
        <w:pStyle w:val="7"/>
        <w:spacing w:line="277" w:lineRule="exact"/>
      </w:pPr>
      <w:r>
        <w:pict>
          <v:shape id="_x0000_s1296" o:spid="_x0000_s1296" style="position:absolute;left:0pt;margin-left:77pt;margin-top:6pt;height:3.05pt;width:3.05pt;mso-position-horizontal-relative:page;z-index:251667456;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297" o:spid="_x0000_s1297"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298" o:spid="_x0000_s1298"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299" o:spid="_x0000_s1299"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300" o:spid="_x0000_s1300"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301" o:spid="_x0000_s1301"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302" o:spid="_x0000_s1302"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303" o:spid="_x0000_s1303"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spacing w:line="282" w:lineRule="exact"/>
      </w:pPr>
      <w:r>
        <w:pict>
          <v:shape id="_x0000_s1304" o:spid="_x0000_s1304"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5"/>
      </w:pPr>
      <w:r>
        <w:rPr>
          <w:color w:val="4D4D4D"/>
        </w:rPr>
        <w:t>编写 Shell 程序，实现自动删除 50 个账号的功能，账号名为stud1 至 stud50 ？</w:t>
      </w:r>
    </w:p>
    <w:p>
      <w:pPr>
        <w:pStyle w:val="7"/>
        <w:spacing w:before="2" w:line="228" w:lineRule="auto"/>
        <w:ind w:right="5685" w:hanging="792"/>
      </w:pPr>
      <w:r>
        <w:pict>
          <v:shape id="_x0000_s1305" o:spid="_x0000_s1305" style="position:absolute;left:0pt;margin-left:77pt;margin-top:20.1pt;height:3.05pt;width:3.05pt;mso-position-horizontal-relative:page;z-index:-251628544;mso-width-relative:page;mso-height-relative:page;" fillcolor="#000000" filled="t" stroked="f" coordorigin="1541,403" coordsize="61,61" path="m1571,463l1557,461,1548,455,1542,446,1541,433,1542,420,1548,410,1557,405,1571,403,1584,405,1593,410,1599,420,1601,433,1599,446,1593,455,1584,461,1571,463xe">
            <v:path arrowok="t"/>
            <v:fill on="t" focussize="0,0"/>
            <v:stroke on="f"/>
            <v:imagedata o:title=""/>
            <o:lock v:ext="edit"/>
          </v:shape>
        </w:pict>
      </w:r>
      <w:r>
        <w:rPr>
          <w:color w:val="ED9900"/>
        </w:rPr>
        <w:t>#!/bin/bash</w:t>
      </w:r>
      <w:r>
        <w:rPr>
          <w:color w:val="C578DD"/>
        </w:rPr>
        <w:t>for</w:t>
      </w:r>
      <w:r>
        <w:rPr>
          <w:color w:val="999999"/>
        </w:rPr>
        <w:t>((</w:t>
      </w:r>
      <w:r>
        <w:rPr>
          <w:color w:val="ED9900"/>
        </w:rPr>
        <w:t>i</w:t>
      </w:r>
      <w:r>
        <w:rPr>
          <w:color w:val="669900"/>
        </w:rPr>
        <w:t>=</w:t>
      </w:r>
      <w:r>
        <w:rPr>
          <w:color w:val="97C379"/>
        </w:rPr>
        <w:t>1</w:t>
      </w:r>
      <w:r>
        <w:rPr>
          <w:color w:val="999999"/>
        </w:rPr>
        <w:t>;</w:t>
      </w:r>
      <w:r>
        <w:rPr>
          <w:color w:val="ED9900"/>
        </w:rPr>
        <w:t>i</w:t>
      </w:r>
      <w:r>
        <w:rPr>
          <w:color w:val="669900"/>
        </w:rPr>
        <w:t>&lt;</w:t>
      </w:r>
      <w:r>
        <w:rPr>
          <w:color w:val="97C379"/>
        </w:rPr>
        <w:t>51</w:t>
      </w:r>
      <w:r>
        <w:rPr>
          <w:color w:val="999999"/>
        </w:rPr>
        <w:t>;</w:t>
      </w:r>
      <w:r>
        <w:rPr>
          <w:color w:val="ED9900"/>
        </w:rPr>
        <w:t>i</w:t>
      </w:r>
      <w:r>
        <w:rPr>
          <w:color w:val="669900"/>
        </w:rPr>
        <w:t>++</w:t>
      </w:r>
      <w:r>
        <w:rPr>
          <w:color w:val="999999"/>
        </w:rPr>
        <w:t>))</w:t>
      </w:r>
      <w:r>
        <w:rPr>
          <w:color w:val="C578DD"/>
        </w:rPr>
        <w:t>do</w:t>
      </w:r>
      <w:r>
        <w:rPr>
          <w:color w:val="60ADED"/>
        </w:rPr>
        <w:t xml:space="preserve">userdel </w:t>
      </w:r>
      <w:r>
        <w:rPr>
          <w:color w:val="ABB1BE"/>
        </w:rPr>
        <w:t>-r stud</w:t>
      </w:r>
      <w:r>
        <w:rPr>
          <w:color w:val="ED9900"/>
        </w:rPr>
        <w:t>$i</w:t>
      </w:r>
      <w:r>
        <w:rPr>
          <w:color w:val="C578DD"/>
        </w:rPr>
        <w:t xml:space="preserve">done </w:t>
      </w:r>
      <w:r>
        <w:t>1</w:t>
      </w:r>
    </w:p>
    <w:p>
      <w:pPr>
        <w:pStyle w:val="7"/>
        <w:spacing w:line="277" w:lineRule="exact"/>
      </w:pPr>
      <w:r>
        <w:pict>
          <v:shape id="_x0000_s1306" o:spid="_x0000_s1306" style="position:absolute;left:0pt;margin-left:77pt;margin-top:6pt;height:3.05pt;width:3.05pt;mso-position-horizontal-relative:page;z-index:251667456;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307" o:spid="_x0000_s1307"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308" o:spid="_x0000_s1308"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spacing w:line="279" w:lineRule="exact"/>
      </w:pPr>
      <w:r>
        <w:pict>
          <v:shape id="_x0000_s1309" o:spid="_x0000_s1309"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4"/>
      </w:pPr>
      <w:r>
        <w:rPr>
          <w:color w:val="4F4F4F"/>
        </w:rPr>
        <w:t xml:space="preserve">写一个 sed 命令，修改 </w:t>
      </w:r>
      <w:r>
        <w:rPr>
          <w:color w:val="C6244E"/>
        </w:rPr>
        <w:t xml:space="preserve">/tmp/input.txt </w:t>
      </w:r>
      <w:r>
        <w:rPr>
          <w:color w:val="4F4F4F"/>
        </w:rPr>
        <w:t>文件的内容？</w:t>
      </w:r>
    </w:p>
    <w:p>
      <w:pPr>
        <w:pStyle w:val="6"/>
        <w:spacing w:line="323" w:lineRule="exact"/>
      </w:pPr>
      <w:r>
        <w:rPr>
          <w:color w:val="4D4D4D"/>
        </w:rPr>
        <w:t>要求：</w:t>
      </w:r>
    </w:p>
    <w:p>
      <w:pPr>
        <w:pStyle w:val="7"/>
        <w:spacing w:line="273" w:lineRule="exact"/>
      </w:pPr>
      <w:r>
        <w:pict>
          <v:shape id="_x0000_s1310" o:spid="_x0000_s1310" style="position:absolute;left:0pt;margin-left:77pt;margin-top:5.8pt;height:3.05pt;width:3.05pt;mso-position-horizontal-relative:page;z-index:251667456;mso-width-relative:page;mso-height-relative:page;" fillcolor="#000000" filled="t" stroked="f" coordorigin="1541,116" coordsize="61,61" path="m1571,176l1557,174,1548,169,1542,159,1541,146,1542,133,1548,124,1557,118,1571,116,1584,118,1593,124,1599,133,1601,146,1599,159,1593,169,1584,174,1571,176xe">
            <v:path arrowok="t"/>
            <v:fill on="t" focussize="0,0"/>
            <v:stroke on="f"/>
            <v:imagedata o:title=""/>
            <o:lock v:ext="edit"/>
          </v:shape>
        </w:pict>
      </w:r>
      <w:r>
        <w:t>删除所有空行。</w:t>
      </w:r>
    </w:p>
    <w:p>
      <w:pPr>
        <w:pStyle w:val="7"/>
      </w:pPr>
      <w:r>
        <w:pict>
          <v:shape id="_x0000_s1311" o:spid="_x0000_s1311"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一行中，如果包含 “11111”，则在 “11111” 前面插入 “AAA”，在 “11111” 后面插入 “BBB” 。比如：将内容为</w:t>
      </w:r>
    </w:p>
    <w:p>
      <w:pPr>
        <w:pStyle w:val="7"/>
        <w:spacing w:line="267" w:lineRule="exact"/>
        <w:ind w:left="620"/>
      </w:pPr>
      <w:r>
        <w:t>0000111112222 的一行改为 0000AAA11111BBB2222 。</w:t>
      </w:r>
    </w:p>
    <w:p>
      <w:pPr>
        <w:tabs>
          <w:tab w:val="left" w:pos="2962"/>
          <w:tab w:val="left" w:pos="4525"/>
          <w:tab w:val="left" w:pos="4857"/>
          <w:tab w:val="left" w:pos="6703"/>
          <w:tab w:val="left" w:pos="8455"/>
          <w:tab w:val="left" w:pos="8788"/>
          <w:tab w:val="left" w:pos="9121"/>
        </w:tabs>
        <w:spacing w:before="0" w:line="286" w:lineRule="exact"/>
        <w:ind w:left="160" w:right="0" w:firstLine="0"/>
        <w:jc w:val="left"/>
        <w:rPr>
          <w:sz w:val="16"/>
        </w:rPr>
      </w:pPr>
      <w:r>
        <w:rPr>
          <w:color w:val="999999"/>
          <w:sz w:val="16"/>
        </w:rPr>
        <w:t>[</w:t>
      </w:r>
      <w:r>
        <w:rPr>
          <w:color w:val="ABB1BE"/>
          <w:sz w:val="16"/>
        </w:rPr>
        <w:t>root@~</w:t>
      </w:r>
      <w:r>
        <w:rPr>
          <w:color w:val="999999"/>
          <w:sz w:val="16"/>
        </w:rPr>
        <w:t>]</w:t>
      </w:r>
      <w:r>
        <w:rPr>
          <w:color w:val="5C626F"/>
          <w:sz w:val="18"/>
        </w:rPr>
        <w:t>##</w:t>
      </w:r>
      <w:r>
        <w:rPr>
          <w:color w:val="5C626F"/>
          <w:spacing w:val="-37"/>
          <w:sz w:val="18"/>
        </w:rPr>
        <w:t xml:space="preserve"> </w:t>
      </w:r>
      <w:r>
        <w:rPr>
          <w:color w:val="5C626F"/>
          <w:sz w:val="18"/>
        </w:rPr>
        <w:t>cat</w:t>
      </w:r>
      <w:r>
        <w:rPr>
          <w:color w:val="5C626F"/>
          <w:spacing w:val="-36"/>
          <w:sz w:val="18"/>
        </w:rPr>
        <w:t xml:space="preserve"> </w:t>
      </w:r>
      <w:r>
        <w:rPr>
          <w:color w:val="5C626F"/>
          <w:sz w:val="18"/>
        </w:rPr>
        <w:t>-n</w:t>
      </w:r>
      <w:r>
        <w:rPr>
          <w:color w:val="5C626F"/>
          <w:spacing w:val="-36"/>
          <w:sz w:val="18"/>
        </w:rPr>
        <w:t xml:space="preserve"> </w:t>
      </w:r>
      <w:r>
        <w:rPr>
          <w:color w:val="5C626F"/>
          <w:sz w:val="18"/>
        </w:rPr>
        <w:t>/tmp/input.txt</w:t>
      </w:r>
      <w:r>
        <w:rPr>
          <w:color w:val="5C626F"/>
          <w:sz w:val="18"/>
        </w:rPr>
        <w:tab/>
      </w:r>
      <w:r>
        <w:rPr>
          <w:color w:val="ABB1BE"/>
          <w:sz w:val="16"/>
        </w:rPr>
        <w:t xml:space="preserve">1 </w:t>
      </w:r>
      <w:r>
        <w:rPr>
          <w:color w:val="ABB1BE"/>
          <w:spacing w:val="3"/>
          <w:sz w:val="16"/>
        </w:rPr>
        <w:t xml:space="preserve"> </w:t>
      </w:r>
      <w:r>
        <w:rPr>
          <w:color w:val="ABB1BE"/>
          <w:sz w:val="16"/>
        </w:rPr>
        <w:t>000011111222</w:t>
      </w:r>
      <w:r>
        <w:rPr>
          <w:color w:val="ABB1BE"/>
          <w:sz w:val="16"/>
        </w:rPr>
        <w:tab/>
      </w:r>
      <w:r>
        <w:rPr>
          <w:color w:val="ABB1BE"/>
          <w:sz w:val="16"/>
        </w:rPr>
        <w:t>2</w:t>
      </w:r>
      <w:r>
        <w:rPr>
          <w:color w:val="ABB1BE"/>
          <w:sz w:val="16"/>
        </w:rPr>
        <w:tab/>
      </w:r>
      <w:r>
        <w:rPr>
          <w:color w:val="ABB1BE"/>
          <w:sz w:val="16"/>
        </w:rPr>
        <w:t xml:space="preserve">3 </w:t>
      </w:r>
      <w:r>
        <w:rPr>
          <w:color w:val="ABB1BE"/>
          <w:spacing w:val="4"/>
          <w:sz w:val="16"/>
        </w:rPr>
        <w:t xml:space="preserve"> </w:t>
      </w:r>
      <w:r>
        <w:rPr>
          <w:color w:val="ABB1BE"/>
          <w:sz w:val="16"/>
        </w:rPr>
        <w:t>000011111222222</w:t>
      </w:r>
      <w:r>
        <w:rPr>
          <w:color w:val="ABB1BE"/>
          <w:sz w:val="16"/>
        </w:rPr>
        <w:tab/>
      </w:r>
      <w:r>
        <w:rPr>
          <w:color w:val="ABB1BE"/>
          <w:sz w:val="16"/>
        </w:rPr>
        <w:t xml:space="preserve">4 </w:t>
      </w:r>
      <w:r>
        <w:rPr>
          <w:color w:val="ABB1BE"/>
          <w:spacing w:val="4"/>
          <w:sz w:val="16"/>
        </w:rPr>
        <w:t xml:space="preserve"> </w:t>
      </w:r>
      <w:r>
        <w:rPr>
          <w:color w:val="ABB1BE"/>
          <w:sz w:val="16"/>
        </w:rPr>
        <w:t>11111000000222</w:t>
      </w:r>
      <w:r>
        <w:rPr>
          <w:color w:val="ABB1BE"/>
          <w:sz w:val="16"/>
        </w:rPr>
        <w:tab/>
      </w:r>
      <w:r>
        <w:rPr>
          <w:color w:val="ABB1BE"/>
          <w:sz w:val="16"/>
        </w:rPr>
        <w:t>5</w:t>
      </w:r>
      <w:r>
        <w:rPr>
          <w:color w:val="ABB1BE"/>
          <w:sz w:val="16"/>
        </w:rPr>
        <w:tab/>
      </w:r>
      <w:r>
        <w:rPr>
          <w:color w:val="ABB1BE"/>
          <w:sz w:val="16"/>
        </w:rPr>
        <w:t>6</w:t>
      </w:r>
      <w:r>
        <w:rPr>
          <w:color w:val="ABB1BE"/>
          <w:sz w:val="16"/>
        </w:rPr>
        <w:tab/>
      </w:r>
      <w:r>
        <w:rPr>
          <w:color w:val="ABB1BE"/>
          <w:sz w:val="16"/>
        </w:rPr>
        <w:t>7</w:t>
      </w:r>
    </w:p>
    <w:p>
      <w:pPr>
        <w:tabs>
          <w:tab w:val="left" w:pos="2666"/>
          <w:tab w:val="left" w:pos="4040"/>
        </w:tabs>
        <w:spacing w:before="0" w:line="280" w:lineRule="exact"/>
        <w:ind w:left="160" w:right="0" w:firstLine="0"/>
        <w:jc w:val="left"/>
        <w:rPr>
          <w:sz w:val="18"/>
        </w:rPr>
      </w:pPr>
      <w:r>
        <w:rPr>
          <w:color w:val="ABB1BE"/>
          <w:sz w:val="16"/>
        </w:rPr>
        <w:t>111111111111122222222222</w:t>
      </w:r>
      <w:r>
        <w:rPr>
          <w:color w:val="ABB1BE"/>
          <w:sz w:val="16"/>
        </w:rPr>
        <w:tab/>
      </w:r>
      <w:r>
        <w:rPr>
          <w:color w:val="ABB1BE"/>
          <w:sz w:val="16"/>
        </w:rPr>
        <w:t>8</w:t>
      </w:r>
      <w:r>
        <w:rPr>
          <w:color w:val="ABB1BE"/>
          <w:spacing w:val="1"/>
          <w:sz w:val="16"/>
        </w:rPr>
        <w:t xml:space="preserve">  </w:t>
      </w:r>
      <w:r>
        <w:rPr>
          <w:color w:val="ABB1BE"/>
          <w:sz w:val="16"/>
        </w:rPr>
        <w:t>2211111111</w:t>
      </w:r>
      <w:r>
        <w:rPr>
          <w:color w:val="ABB1BE"/>
          <w:sz w:val="16"/>
        </w:rPr>
        <w:tab/>
      </w:r>
      <w:r>
        <w:rPr>
          <w:color w:val="ABB1BE"/>
          <w:sz w:val="16"/>
        </w:rPr>
        <w:t>9</w:t>
      </w:r>
      <w:r>
        <w:rPr>
          <w:color w:val="ABB1BE"/>
          <w:spacing w:val="40"/>
          <w:sz w:val="16"/>
        </w:rPr>
        <w:t xml:space="preserve"> </w:t>
      </w:r>
      <w:r>
        <w:rPr>
          <w:color w:val="ABB1BE"/>
          <w:sz w:val="16"/>
        </w:rPr>
        <w:t>112222222</w:t>
      </w:r>
      <w:r>
        <w:rPr>
          <w:color w:val="ABB1BE"/>
          <w:spacing w:val="32"/>
          <w:sz w:val="16"/>
        </w:rPr>
        <w:t xml:space="preserve"> </w:t>
      </w:r>
      <w:r>
        <w:rPr>
          <w:color w:val="ABB1BE"/>
          <w:sz w:val="16"/>
        </w:rPr>
        <w:t>10</w:t>
      </w:r>
      <w:r>
        <w:rPr>
          <w:color w:val="ABB1BE"/>
          <w:spacing w:val="40"/>
          <w:sz w:val="16"/>
        </w:rPr>
        <w:t xml:space="preserve"> </w:t>
      </w:r>
      <w:r>
        <w:rPr>
          <w:color w:val="ABB1BE"/>
          <w:sz w:val="16"/>
        </w:rPr>
        <w:t>1122</w:t>
      </w:r>
      <w:r>
        <w:rPr>
          <w:color w:val="ABB1BE"/>
          <w:spacing w:val="33"/>
          <w:sz w:val="16"/>
        </w:rPr>
        <w:t xml:space="preserve"> </w:t>
      </w:r>
      <w:r>
        <w:rPr>
          <w:color w:val="ABB1BE"/>
          <w:sz w:val="16"/>
        </w:rPr>
        <w:t>11</w:t>
      </w:r>
      <w:r>
        <w:rPr>
          <w:color w:val="5C626F"/>
          <w:spacing w:val="-4"/>
          <w:sz w:val="18"/>
        </w:rPr>
        <w:t xml:space="preserve">## </w:t>
      </w:r>
      <w:r>
        <w:rPr>
          <w:rFonts w:hint="eastAsia" w:ascii="宋体" w:eastAsia="宋体"/>
          <w:color w:val="5C626F"/>
          <w:sz w:val="16"/>
        </w:rPr>
        <w:t>删</w:t>
      </w:r>
      <w:r>
        <w:rPr>
          <w:rFonts w:hint="eastAsia" w:ascii="PMingLiU" w:eastAsia="PMingLiU"/>
          <w:color w:val="5C626F"/>
          <w:sz w:val="15"/>
        </w:rPr>
        <w:t>除</w:t>
      </w:r>
      <w:r>
        <w:rPr>
          <w:rFonts w:hint="eastAsia" w:ascii="宋体" w:eastAsia="宋体"/>
          <w:color w:val="5C626F"/>
          <w:sz w:val="16"/>
        </w:rPr>
        <w:t>所有空</w:t>
      </w:r>
      <w:r>
        <w:rPr>
          <w:rFonts w:hint="eastAsia" w:ascii="PMingLiU" w:eastAsia="PMingLiU"/>
          <w:color w:val="5C626F"/>
          <w:sz w:val="15"/>
        </w:rPr>
        <w:t>行</w:t>
      </w:r>
      <w:r>
        <w:rPr>
          <w:rFonts w:hint="eastAsia" w:ascii="宋体" w:eastAsia="宋体"/>
          <w:color w:val="5C626F"/>
          <w:sz w:val="15"/>
        </w:rPr>
        <w:t>命</w:t>
      </w:r>
      <w:r>
        <w:rPr>
          <w:rFonts w:hint="eastAsia" w:ascii="宋体" w:eastAsia="宋体"/>
          <w:color w:val="5C626F"/>
          <w:sz w:val="16"/>
        </w:rPr>
        <w:t>令</w:t>
      </w:r>
      <w:r>
        <w:rPr>
          <w:color w:val="999999"/>
          <w:sz w:val="16"/>
        </w:rPr>
        <w:t>[</w:t>
      </w:r>
      <w:r>
        <w:rPr>
          <w:color w:val="ABB1BE"/>
          <w:sz w:val="16"/>
        </w:rPr>
        <w:t>root@~</w:t>
      </w:r>
      <w:r>
        <w:rPr>
          <w:color w:val="999999"/>
          <w:sz w:val="16"/>
        </w:rPr>
        <w:t>]</w:t>
      </w:r>
      <w:r>
        <w:rPr>
          <w:color w:val="5C626F"/>
          <w:spacing w:val="-4"/>
          <w:sz w:val="18"/>
        </w:rPr>
        <w:t xml:space="preserve">## </w:t>
      </w:r>
      <w:r>
        <w:rPr>
          <w:color w:val="5C626F"/>
          <w:sz w:val="18"/>
        </w:rPr>
        <w:t>sed</w:t>
      </w:r>
      <w:r>
        <w:rPr>
          <w:color w:val="5C626F"/>
          <w:spacing w:val="-10"/>
          <w:sz w:val="18"/>
        </w:rPr>
        <w:t xml:space="preserve"> </w:t>
      </w:r>
      <w:r>
        <w:rPr>
          <w:color w:val="5C626F"/>
          <w:sz w:val="18"/>
        </w:rPr>
        <w:t>'/^$/d'</w:t>
      </w:r>
    </w:p>
    <w:p>
      <w:pPr>
        <w:pStyle w:val="7"/>
        <w:spacing w:line="306" w:lineRule="exact"/>
        <w:ind w:left="160"/>
        <w:rPr>
          <w:sz w:val="18"/>
        </w:rPr>
      </w:pPr>
      <w:r>
        <w:rPr>
          <w:color w:val="5C626F"/>
          <w:sz w:val="18"/>
        </w:rPr>
        <w:t>/tmp/input.txt</w:t>
      </w:r>
      <w:r>
        <w:rPr>
          <w:color w:val="ABB1BE"/>
        </w:rPr>
        <w:t>0000111112220000111112222221111100000022211111111111112222222222222111111111122222221122</w:t>
      </w:r>
      <w:r>
        <w:rPr>
          <w:color w:val="5C626F"/>
          <w:sz w:val="18"/>
        </w:rPr>
        <w:t>##</w:t>
      </w:r>
    </w:p>
    <w:p>
      <w:pPr>
        <w:spacing w:after="0" w:line="306" w:lineRule="exact"/>
        <w:rPr>
          <w:sz w:val="18"/>
        </w:rPr>
        <w:sectPr>
          <w:pgSz w:w="11920" w:h="16840"/>
          <w:pgMar w:top="940" w:right="940" w:bottom="280" w:left="920" w:header="720" w:footer="720" w:gutter="0"/>
          <w:cols w:space="720" w:num="1"/>
        </w:sectPr>
      </w:pPr>
    </w:p>
    <w:p>
      <w:pPr>
        <w:spacing w:before="22" w:line="306" w:lineRule="exact"/>
        <w:ind w:left="160" w:right="0" w:firstLine="0"/>
        <w:jc w:val="left"/>
        <w:rPr>
          <w:sz w:val="18"/>
        </w:rPr>
      </w:pPr>
      <w:r>
        <w:rPr>
          <w:rFonts w:hint="eastAsia" w:ascii="宋体" w:eastAsia="宋体"/>
          <w:color w:val="5C626F"/>
          <w:sz w:val="16"/>
        </w:rPr>
        <w:t>插入指定的字符</w:t>
      </w:r>
      <w:r>
        <w:rPr>
          <w:color w:val="999999"/>
          <w:sz w:val="16"/>
        </w:rPr>
        <w:t>[</w:t>
      </w:r>
      <w:r>
        <w:rPr>
          <w:color w:val="ABB1BE"/>
          <w:sz w:val="16"/>
        </w:rPr>
        <w:t>root@~</w:t>
      </w:r>
      <w:r>
        <w:rPr>
          <w:color w:val="999999"/>
          <w:sz w:val="16"/>
        </w:rPr>
        <w:t>]</w:t>
      </w:r>
      <w:r>
        <w:rPr>
          <w:color w:val="5C626F"/>
          <w:sz w:val="18"/>
        </w:rPr>
        <w:t>## sed 's#\(11111\)#AAA\1BBB#g'</w:t>
      </w:r>
    </w:p>
    <w:p>
      <w:pPr>
        <w:pStyle w:val="7"/>
        <w:spacing w:line="220" w:lineRule="auto"/>
        <w:ind w:right="438" w:hanging="792"/>
      </w:pPr>
      <w:r>
        <w:pict>
          <v:shape id="_x0000_s1312" o:spid="_x0000_s1312" style="position:absolute;left:0pt;margin-left:77pt;margin-top:20.9pt;height:3.05pt;width:3.05pt;mso-position-horizontal-relative:page;z-index:-251628544;mso-width-relative:page;mso-height-relative:page;" fillcolor="#000000" filled="t" stroked="f" coordorigin="1541,419" coordsize="61,61" path="m1571,479l1557,477,1548,471,1542,462,1541,449,1542,436,1548,426,1557,421,1571,419,1584,421,1593,426,1599,436,1601,449,1599,462,1593,471,1584,477,1571,479xe">
            <v:path arrowok="t"/>
            <v:fill on="t" focussize="0,0"/>
            <v:stroke on="f"/>
            <v:imagedata o:title=""/>
            <o:lock v:ext="edit"/>
          </v:shape>
        </w:pict>
      </w:r>
      <w:r>
        <w:rPr>
          <w:color w:val="5C626F"/>
          <w:w w:val="95"/>
          <w:sz w:val="18"/>
        </w:rPr>
        <w:t>/tmp/input.txt</w:t>
      </w:r>
      <w:r>
        <w:rPr>
          <w:color w:val="ABB1BE"/>
          <w:w w:val="95"/>
        </w:rPr>
        <w:t xml:space="preserve">0000AAA11111BBB2220000AAA11111BBB222222AAA11111BBB000000222AAA11111BBBAAA11111BBB1112222        </w:t>
      </w:r>
      <w:r>
        <w:t>1</w:t>
      </w:r>
    </w:p>
    <w:p>
      <w:pPr>
        <w:pStyle w:val="7"/>
        <w:spacing w:line="279" w:lineRule="exact"/>
      </w:pPr>
      <w:r>
        <w:pict>
          <v:shape id="_x0000_s1313" o:spid="_x0000_s1313" style="position:absolute;left:0pt;margin-left:77pt;margin-top:6.1pt;height:3.05pt;width:3.05pt;mso-position-horizontal-relative:page;z-index:251667456;mso-width-relative:page;mso-height-relative:page;" fillcolor="#000000" filled="t" stroked="f" coordorigin="1541,122" coordsize="61,61" path="m1571,183l1557,181,1548,175,1542,166,1541,153,1542,139,1548,130,1557,124,1571,122,1584,124,1593,130,1599,139,1601,153,1599,166,1593,175,1584,181,1571,183xe">
            <v:path arrowok="t"/>
            <v:fill on="t" focussize="0,0"/>
            <v:stroke on="f"/>
            <v:imagedata o:title=""/>
            <o:lock v:ext="edit"/>
          </v:shape>
        </w:pict>
      </w:r>
      <w:r>
        <w:rPr>
          <w:w w:val="100"/>
        </w:rPr>
        <w:t>2</w:t>
      </w:r>
    </w:p>
    <w:p>
      <w:pPr>
        <w:pStyle w:val="7"/>
      </w:pPr>
      <w:r>
        <w:pict>
          <v:shape id="_x0000_s1314" o:spid="_x0000_s1314"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315" o:spid="_x0000_s1315"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316" o:spid="_x0000_s1316" style="position:absolute;left:0pt;margin-left:77pt;margin-top:6.15pt;height:3.05pt;width:3.05pt;mso-position-horizontal-relative:page;z-index:25166745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317" o:spid="_x0000_s1317"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318" o:spid="_x0000_s1318"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319" o:spid="_x0000_s1319"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320" o:spid="_x0000_s1320"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pPr>
      <w:r>
        <w:pict>
          <v:shape id="_x0000_s1321" o:spid="_x0000_s1321"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7"/>
      </w:pPr>
      <w:r>
        <w:pict>
          <v:shape id="_x0000_s1322" o:spid="_x0000_s1322"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11</w:t>
      </w:r>
    </w:p>
    <w:p>
      <w:pPr>
        <w:pStyle w:val="7"/>
      </w:pPr>
      <w:r>
        <w:pict>
          <v:shape id="_x0000_s1323" o:spid="_x0000_s1323"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12</w:t>
      </w:r>
    </w:p>
    <w:p>
      <w:pPr>
        <w:pStyle w:val="7"/>
      </w:pPr>
      <w:r>
        <w:pict>
          <v:shape id="_x0000_s1324" o:spid="_x0000_s1324"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13</w:t>
      </w:r>
    </w:p>
    <w:p>
      <w:pPr>
        <w:pStyle w:val="7"/>
      </w:pPr>
      <w:r>
        <w:pict>
          <v:shape id="_x0000_s1325" o:spid="_x0000_s1325"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14</w:t>
      </w:r>
    </w:p>
    <w:p>
      <w:pPr>
        <w:pStyle w:val="7"/>
      </w:pPr>
      <w:r>
        <w:pict>
          <v:shape id="_x0000_s1326" o:spid="_x0000_s1326"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15</w:t>
      </w:r>
    </w:p>
    <w:p>
      <w:pPr>
        <w:pStyle w:val="7"/>
      </w:pPr>
      <w:r>
        <w:pict>
          <v:shape id="_x0000_s1327" o:spid="_x0000_s1327"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16</w:t>
      </w:r>
    </w:p>
    <w:p>
      <w:pPr>
        <w:pStyle w:val="7"/>
      </w:pPr>
      <w:r>
        <w:pict>
          <v:shape id="_x0000_s1328" o:spid="_x0000_s1328"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17</w:t>
      </w:r>
    </w:p>
    <w:p>
      <w:pPr>
        <w:pStyle w:val="7"/>
      </w:pPr>
      <w:r>
        <w:pict>
          <v:shape id="_x0000_s1329" o:spid="_x0000_s1329"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18</w:t>
      </w:r>
    </w:p>
    <w:p>
      <w:pPr>
        <w:pStyle w:val="7"/>
      </w:pPr>
      <w:r>
        <w:pict>
          <v:shape id="_x0000_s1330" o:spid="_x0000_s1330"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19</w:t>
      </w:r>
    </w:p>
    <w:p>
      <w:pPr>
        <w:pStyle w:val="7"/>
      </w:pPr>
      <w:r>
        <w:pict>
          <v:shape id="_x0000_s1331" o:spid="_x0000_s1331"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20</w:t>
      </w:r>
    </w:p>
    <w:p>
      <w:pPr>
        <w:pStyle w:val="7"/>
      </w:pPr>
      <w:r>
        <w:pict>
          <v:shape id="_x0000_s1332" o:spid="_x0000_s1332"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21</w:t>
      </w:r>
    </w:p>
    <w:p>
      <w:pPr>
        <w:pStyle w:val="7"/>
      </w:pPr>
      <w:r>
        <w:pict>
          <v:shape id="_x0000_s1333" o:spid="_x0000_s1333"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22</w:t>
      </w:r>
    </w:p>
    <w:p>
      <w:pPr>
        <w:pStyle w:val="7"/>
      </w:pPr>
      <w:r>
        <w:pict>
          <v:shape id="_x0000_s1334" o:spid="_x0000_s1334"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23</w:t>
      </w:r>
    </w:p>
    <w:p>
      <w:pPr>
        <w:pStyle w:val="7"/>
      </w:pPr>
      <w:r>
        <w:pict>
          <v:shape id="_x0000_s1335" o:spid="_x0000_s1335"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24</w:t>
      </w:r>
    </w:p>
    <w:p>
      <w:pPr>
        <w:pStyle w:val="7"/>
      </w:pPr>
      <w:r>
        <w:pict>
          <v:shape id="_x0000_s1336" o:spid="_x0000_s1336"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25</w:t>
      </w:r>
    </w:p>
    <w:p>
      <w:pPr>
        <w:pStyle w:val="7"/>
      </w:pPr>
      <w:r>
        <w:pict>
          <v:shape id="_x0000_s1337" o:spid="_x0000_s1337"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26</w:t>
      </w:r>
    </w:p>
    <w:p>
      <w:pPr>
        <w:pStyle w:val="7"/>
      </w:pPr>
      <w:r>
        <w:pict>
          <v:shape id="_x0000_s1338" o:spid="_x0000_s1338"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27</w:t>
      </w:r>
    </w:p>
    <w:p>
      <w:pPr>
        <w:pStyle w:val="7"/>
      </w:pPr>
      <w:r>
        <w:pict>
          <v:shape id="_x0000_s1339" o:spid="_x0000_s1339"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28</w:t>
      </w:r>
    </w:p>
    <w:p>
      <w:pPr>
        <w:pStyle w:val="7"/>
      </w:pPr>
      <w:r>
        <w:pict>
          <v:shape id="_x0000_s1340" o:spid="_x0000_s1340"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29</w:t>
      </w:r>
    </w:p>
    <w:p>
      <w:pPr>
        <w:pStyle w:val="7"/>
      </w:pPr>
      <w:r>
        <w:pict>
          <v:shape id="_x0000_s1341" o:spid="_x0000_s1341"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30</w:t>
      </w:r>
    </w:p>
    <w:p>
      <w:pPr>
        <w:pStyle w:val="7"/>
      </w:pPr>
      <w:r>
        <w:pict>
          <v:shape id="_x0000_s1342" o:spid="_x0000_s1342"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31</w:t>
      </w:r>
    </w:p>
    <w:p>
      <w:pPr>
        <w:pStyle w:val="7"/>
        <w:spacing w:line="288" w:lineRule="exact"/>
      </w:pPr>
      <w:r>
        <w:pict>
          <v:shape id="_x0000_s1343" o:spid="_x0000_s1343" style="position:absolute;left:0pt;margin-left:77pt;margin-top:6.15pt;height:3.05pt;width:3.05pt;mso-position-horizontal-relative:page;z-index:25166848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32</w:t>
      </w:r>
    </w:p>
    <w:p>
      <w:pPr>
        <w:pStyle w:val="2"/>
        <w:spacing w:line="471" w:lineRule="exact"/>
      </w:pPr>
      <w:r>
        <w:rPr>
          <w:color w:val="4F4F4F"/>
        </w:rPr>
        <w:t>实战</w:t>
      </w:r>
    </w:p>
    <w:p>
      <w:pPr>
        <w:pStyle w:val="3"/>
        <w:spacing w:line="441" w:lineRule="exact"/>
      </w:pPr>
      <w:r>
        <w:rPr>
          <w:color w:val="4F4F4F"/>
        </w:rPr>
        <w:t>如何选择 Linux 操作系统版本?</w:t>
      </w:r>
    </w:p>
    <w:p>
      <w:pPr>
        <w:pStyle w:val="6"/>
        <w:spacing w:line="232" w:lineRule="auto"/>
        <w:ind w:right="2402"/>
      </w:pPr>
      <w:r>
        <w:rPr>
          <w:color w:val="4D4D4D"/>
        </w:rPr>
        <w:t>一般来讲，桌面用户首选 Ubuntu ；服务器首选 RHEL 或 CentOS ，两者中首选 CentOS 。根据具体要求：</w:t>
      </w:r>
    </w:p>
    <w:p>
      <w:pPr>
        <w:spacing w:before="0" w:line="316" w:lineRule="exact"/>
        <w:ind w:left="994" w:right="0" w:firstLine="0"/>
        <w:jc w:val="left"/>
        <w:rPr>
          <w:sz w:val="18"/>
        </w:rPr>
      </w:pPr>
      <w:r>
        <w:pict>
          <v:shape id="_x0000_s1344" o:spid="_x0000_s1344" style="position:absolute;left:0pt;margin-left:77pt;margin-top:6.85pt;height:3.05pt;width:3.05pt;mso-position-horizontal-relative:page;z-index:251668480;mso-width-relative:page;mso-height-relative:page;" fillcolor="#4D4D4D" filled="t" stroked="f" coordorigin="1541,137" coordsize="61,61" path="m1571,197l1557,196,1548,190,1542,180,1541,167,1542,154,1548,145,1557,139,1571,137,1584,139,1593,145,1599,154,1601,167,1599,180,1593,190,1584,196,1571,197xe">
            <v:path arrowok="t"/>
            <v:fill on="t" focussize="0,0"/>
            <v:stroke on="f"/>
            <v:imagedata o:title=""/>
            <o:lock v:ext="edit"/>
          </v:shape>
        </w:pict>
      </w:r>
      <w:r>
        <w:rPr>
          <w:color w:val="4D4D4D"/>
          <w:sz w:val="18"/>
        </w:rPr>
        <w:t>安全性要求较高，则选择 Debian 或者 FreeBSD 。</w:t>
      </w:r>
    </w:p>
    <w:p>
      <w:pPr>
        <w:spacing w:before="0" w:line="320" w:lineRule="exact"/>
        <w:ind w:left="994" w:right="0" w:firstLine="0"/>
        <w:jc w:val="left"/>
        <w:rPr>
          <w:sz w:val="18"/>
        </w:rPr>
      </w:pPr>
      <w:r>
        <w:pict>
          <v:shape id="_x0000_s1345" o:spid="_x0000_s1345" style="position:absolute;left:0pt;margin-left:77pt;margin-top:7.05pt;height:3.05pt;width:3.05pt;mso-position-horizontal-relative:page;z-index:25166848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需要使用数据库高级服务和电子邮件网络应用的用户可以选择 SUSE 。</w:t>
      </w:r>
    </w:p>
    <w:p>
      <w:pPr>
        <w:spacing w:before="0" w:line="320" w:lineRule="exact"/>
        <w:ind w:left="994" w:right="0" w:firstLine="0"/>
        <w:jc w:val="left"/>
        <w:rPr>
          <w:sz w:val="18"/>
        </w:rPr>
      </w:pPr>
      <w:r>
        <w:pict>
          <v:shape id="_x0000_s1346" o:spid="_x0000_s1346" style="position:absolute;left:0pt;margin-left:77pt;margin-top:7.05pt;height:3.05pt;width:3.05pt;mso-position-horizontal-relative:page;z-index:25166848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想要新技术新功能可以选择 Feddora ，Feddora 是 RHEL 和 CentOS 的一个测试版和预发布版本。</w:t>
      </w:r>
    </w:p>
    <w:p>
      <w:pPr>
        <w:spacing w:before="0" w:line="232" w:lineRule="auto"/>
        <w:ind w:left="620" w:right="306" w:firstLine="374"/>
        <w:jc w:val="left"/>
        <w:rPr>
          <w:sz w:val="18"/>
        </w:rPr>
      </w:pPr>
      <w:r>
        <w:pict>
          <v:shape id="_x0000_s1347" o:spid="_x0000_s1347" style="position:absolute;left:0pt;margin-left:77pt;margin-top:7pt;height:3.05pt;width:3.05pt;mso-position-horizontal-relative:page;z-index:-251627520;mso-width-relative:page;mso-height-relative:page;" fillcolor="#4D4D4D" filled="t" stroked="f" coordorigin="1541,140" coordsize="61,61" path="m1571,200l1557,199,1548,193,1542,184,1541,170,1542,157,1548,148,1557,142,1571,140,1584,142,1593,148,1599,157,1601,170,1599,184,1593,193,1584,199,1571,200xe">
            <v:path arrowok="t"/>
            <v:fill on="t" focussize="0,0"/>
            <v:stroke on="f"/>
            <v:imagedata o:title=""/>
            <o:lock v:ext="edit"/>
          </v:shape>
        </w:pict>
      </w:r>
      <w:r>
        <w:rPr>
          <w:color w:val="4D4D4D"/>
          <w:sz w:val="18"/>
        </w:rPr>
        <w:t>【重点】</w:t>
      </w:r>
      <w:r>
        <w:rPr>
          <w:b/>
          <w:color w:val="4D4D4D"/>
          <w:sz w:val="18"/>
        </w:rPr>
        <w:t>根据现有状况，绝大多数互联网公司选择 CentOS 。现在比较常用的是 6 系列，现在市场占有大概一半左右。另外的原因是 CentOS 更侧重服务器领域，并且无版权约束</w:t>
      </w:r>
      <w:r>
        <w:rPr>
          <w:color w:val="4D4D4D"/>
          <w:sz w:val="18"/>
        </w:rPr>
        <w:t>。</w:t>
      </w:r>
    </w:p>
    <w:p>
      <w:pPr>
        <w:pStyle w:val="7"/>
        <w:spacing w:line="274" w:lineRule="exact"/>
        <w:ind w:left="482"/>
      </w:pPr>
      <w:r>
        <w:rPr>
          <w:color w:val="999999"/>
        </w:rPr>
        <w:t>CentOS 7 系列，也慢慢使用的会比较多了。</w:t>
      </w:r>
    </w:p>
    <w:p>
      <w:pPr>
        <w:pStyle w:val="3"/>
      </w:pPr>
      <w:r>
        <w:rPr>
          <w:color w:val="4F4F4F"/>
        </w:rPr>
        <w:t>如何规划一台 Linux 主机，步骤是怎样？</w:t>
      </w:r>
    </w:p>
    <w:p>
      <w:pPr>
        <w:pStyle w:val="6"/>
        <w:spacing w:line="315" w:lineRule="exact"/>
        <w:ind w:left="994"/>
      </w:pPr>
      <w:r>
        <w:pict>
          <v:shape id="_x0000_s1348" o:spid="_x0000_s1348" style="position:absolute;left:0pt;margin-left:77pt;margin-top:6.9pt;height:3.05pt;width:3.05pt;mso-position-horizontal-relative:page;z-index:251668480;mso-width-relative:page;mso-height-relative:page;" fillcolor="#4D4D4D" filled="t" stroked="f" coordorigin="1541,138" coordsize="61,61" path="m1571,199l1557,197,1548,191,1542,182,1541,168,1542,155,1548,146,1557,140,1571,138,1584,140,1593,146,1599,155,1601,168,1599,182,1593,191,1584,197,1571,199xe">
            <v:path arrowok="t"/>
            <v:fill on="t" focussize="0,0"/>
            <v:stroke on="f"/>
            <v:imagedata o:title=""/>
            <o:lock v:ext="edit"/>
          </v:shape>
        </w:pict>
      </w:r>
      <w:r>
        <w:rPr>
          <w:color w:val="4D4D4D"/>
        </w:rPr>
        <w:t>1、确定机器是做什么用的，比如是做 WEB 、DB、还是游戏服务器。</w:t>
      </w:r>
    </w:p>
    <w:p>
      <w:pPr>
        <w:pStyle w:val="7"/>
        <w:spacing w:line="282" w:lineRule="exact"/>
        <w:ind w:left="482"/>
      </w:pPr>
      <w:r>
        <w:rPr>
          <w:color w:val="999999"/>
        </w:rPr>
        <w:t>不同的用途，机器的配置会有所不同。</w:t>
      </w:r>
    </w:p>
    <w:p>
      <w:pPr>
        <w:pStyle w:val="6"/>
        <w:spacing w:line="321" w:lineRule="exact"/>
        <w:ind w:left="994"/>
      </w:pPr>
      <w:r>
        <w:pict>
          <v:shape id="_x0000_s1349" o:spid="_x0000_s1349" style="position:absolute;left:0pt;margin-left:77pt;margin-top:7.05pt;height:3.05pt;width:3.05pt;mso-position-horizontal-relative:page;z-index:251668480;mso-width-relative:page;mso-height-relative:page;" fillcolor="#4D4D4D" filled="t" stroked="f" coordorigin="1541,142" coordsize="61,61" path="m1571,202l1557,200,1548,195,1542,185,1541,172,1542,159,1548,149,1557,144,1571,142,1584,144,1593,149,1599,159,1601,172,1599,185,1593,195,1584,200,1571,202xe">
            <v:path arrowok="t"/>
            <v:fill on="t" focussize="0,0"/>
            <v:stroke on="f"/>
            <v:imagedata o:title=""/>
            <o:lock v:ext="edit"/>
          </v:shape>
        </w:pict>
      </w:r>
      <w:r>
        <w:rPr>
          <w:color w:val="4D4D4D"/>
        </w:rPr>
        <w:t>2、确定好之后，就要定系统需要怎么安装，默认安装哪些系统、分区怎么做。</w:t>
      </w:r>
    </w:p>
    <w:p>
      <w:pPr>
        <w:spacing w:before="0" w:line="326" w:lineRule="exact"/>
        <w:ind w:left="994" w:right="0" w:firstLine="0"/>
        <w:jc w:val="left"/>
        <w:rPr>
          <w:sz w:val="18"/>
        </w:rPr>
      </w:pPr>
      <w:r>
        <w:pict>
          <v:shape id="_x0000_s1350" o:spid="_x0000_s1350" style="position:absolute;left:0pt;margin-left:77pt;margin-top:7.05pt;height:3.05pt;width:3.05pt;mso-position-horizontal-relative:page;z-index:25166848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3、需要优化系统的哪些参数，需要创建哪些用户等等的。</w:t>
      </w:r>
    </w:p>
    <w:p>
      <w:pPr>
        <w:spacing w:after="0" w:line="326" w:lineRule="exact"/>
        <w:jc w:val="left"/>
        <w:rPr>
          <w:sz w:val="18"/>
        </w:rPr>
        <w:sectPr>
          <w:pgSz w:w="11920" w:h="16840"/>
          <w:pgMar w:top="940" w:right="940" w:bottom="280" w:left="920" w:header="720" w:footer="720" w:gutter="0"/>
          <w:cols w:space="720" w:num="1"/>
        </w:sectPr>
      </w:pPr>
    </w:p>
    <w:p>
      <w:pPr>
        <w:spacing w:before="10" w:line="452" w:lineRule="exact"/>
        <w:ind w:left="160" w:right="0" w:firstLine="0"/>
        <w:jc w:val="left"/>
        <w:rPr>
          <w:b/>
          <w:sz w:val="25"/>
        </w:rPr>
      </w:pPr>
      <w:r>
        <w:rPr>
          <w:b/>
          <w:color w:val="4F4F4F"/>
          <w:sz w:val="25"/>
        </w:rPr>
        <w:t>请问当用户反馈网站访问慢，你会如何处理？</w:t>
      </w:r>
    </w:p>
    <w:p>
      <w:pPr>
        <w:spacing w:before="0" w:line="317" w:lineRule="exact"/>
        <w:ind w:left="160" w:right="0" w:firstLine="0"/>
        <w:jc w:val="left"/>
        <w:rPr>
          <w:b/>
          <w:sz w:val="18"/>
        </w:rPr>
      </w:pPr>
      <w:r>
        <w:rPr>
          <w:b/>
          <w:color w:val="4D4D4D"/>
          <w:sz w:val="18"/>
        </w:rPr>
        <w:t>有哪些方面的因素会导致网站网站访问慢？</w:t>
      </w:r>
    </w:p>
    <w:p>
      <w:pPr>
        <w:spacing w:before="0" w:line="316" w:lineRule="exact"/>
        <w:ind w:left="994" w:right="0" w:firstLine="0"/>
        <w:jc w:val="left"/>
        <w:rPr>
          <w:sz w:val="18"/>
        </w:rPr>
      </w:pPr>
      <w:r>
        <w:pict>
          <v:shape id="_x0000_s1351" o:spid="_x0000_s1351" style="position:absolute;left:0pt;margin-left:77pt;margin-top:7.05pt;height:3.05pt;width:3.05pt;mso-position-horizontal-relative:page;z-index:251668480;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1、服务器出口带宽不够用</w:t>
      </w:r>
    </w:p>
    <w:p>
      <w:pPr>
        <w:spacing w:before="1" w:line="230" w:lineRule="auto"/>
        <w:ind w:left="1520" w:right="268" w:firstLine="432"/>
        <w:jc w:val="left"/>
        <w:rPr>
          <w:sz w:val="21"/>
        </w:rPr>
      </w:pPr>
      <w:r>
        <w:pict>
          <v:shape id="_x0000_s1352" o:spid="_x0000_s1352" style="position:absolute;left:0pt;margin-left:122.05pt;margin-top:8.3pt;height:3.55pt;width:3.55pt;mso-position-horizontal-relative:page;z-index:-251627520;mso-width-relative:page;mso-height-relative:page;" filled="f" stroked="t" coordorigin="2441,167" coordsize="71,71" path="m2512,202l2509,217,2503,228,2492,235,2476,237,2461,235,2450,228,2444,217,2441,202,2444,187,2450,176,2461,169,2476,167,2492,169,2503,176,2509,187,2512,202xe">
            <v:path arrowok="t"/>
            <v:fill on="f" focussize="0,0"/>
            <v:stroke weight="0.500472440944882pt" color="#000000"/>
            <v:imagedata o:title=""/>
            <o:lock v:ext="edit"/>
          </v:shape>
        </w:pict>
      </w:r>
      <w:r>
        <w:rPr>
          <w:sz w:val="21"/>
        </w:rPr>
        <w:t>本身服务器购买的出口带宽比较小。一旦并发量大的话，就会造成分给每个用户的出口带宽就小，访问速度自然就会慢。</w:t>
      </w:r>
    </w:p>
    <w:p>
      <w:pPr>
        <w:spacing w:before="0" w:line="230" w:lineRule="auto"/>
        <w:ind w:left="1520" w:right="268" w:firstLine="432"/>
        <w:jc w:val="left"/>
        <w:rPr>
          <w:sz w:val="21"/>
        </w:rPr>
      </w:pPr>
      <w:r>
        <w:pict>
          <v:shape id="_x0000_s1353" o:spid="_x0000_s1353" style="position:absolute;left:0pt;margin-left:122.05pt;margin-top:8.25pt;height:3.55pt;width:3.55pt;mso-position-horizontal-relative:page;z-index:-251627520;mso-width-relative:page;mso-height-relative:page;" filled="f" stroked="t" coordorigin="2441,166" coordsize="71,71" path="m2512,201l2509,216,2503,227,2492,234,2476,236,2461,234,2450,227,2444,216,2441,201,2444,186,2450,175,2461,168,2476,166,2492,168,2503,175,2509,186,2512,201xe">
            <v:path arrowok="t"/>
            <v:fill on="f" focussize="0,0"/>
            <v:stroke weight="0.500472440944882pt" color="#000000"/>
            <v:imagedata o:title=""/>
            <o:lock v:ext="edit"/>
          </v:shape>
        </w:pict>
      </w:r>
      <w:r>
        <w:rPr>
          <w:sz w:val="21"/>
        </w:rPr>
        <w:t>跨运营商网络导致带宽缩减。例如，公司网站放在电信的网络上，那么客户这边对接是长城宽带或联通，这也可能导致带宽的缩减。</w:t>
      </w:r>
    </w:p>
    <w:p>
      <w:pPr>
        <w:spacing w:before="0" w:line="320" w:lineRule="exact"/>
        <w:ind w:left="994" w:right="0" w:firstLine="0"/>
        <w:jc w:val="left"/>
        <w:rPr>
          <w:sz w:val="18"/>
        </w:rPr>
      </w:pPr>
      <w:r>
        <w:pict>
          <v:shape id="_x0000_s1354" o:spid="_x0000_s1354" style="position:absolute;left:0pt;margin-left:77pt;margin-top:7.15pt;height:3.05pt;width:3.05pt;mso-position-horizontal-relative:page;z-index:251668480;mso-width-relative:page;mso-height-relative:page;" fillcolor="#4D4D4D" filled="t" stroked="f" coordorigin="1541,143" coordsize="61,61" path="m1571,204l1557,202,1548,196,1542,187,1541,174,1542,160,1548,151,1557,145,1571,143,1584,145,1593,151,1599,160,1601,174,1599,187,1593,196,1584,202,1571,204xe">
            <v:path arrowok="t"/>
            <v:fill on="t" focussize="0,0"/>
            <v:stroke on="f"/>
            <v:imagedata o:title=""/>
            <o:lock v:ext="edit"/>
          </v:shape>
        </w:pict>
      </w:r>
      <w:r>
        <w:rPr>
          <w:color w:val="4D4D4D"/>
          <w:sz w:val="18"/>
        </w:rPr>
        <w:t>2、服务器负载过大，导致响应不过来</w:t>
      </w:r>
    </w:p>
    <w:p>
      <w:pPr>
        <w:pStyle w:val="7"/>
        <w:spacing w:line="277" w:lineRule="exact"/>
        <w:ind w:left="482"/>
      </w:pPr>
      <w:r>
        <w:rPr>
          <w:color w:val="999999"/>
        </w:rPr>
        <w:t>可以从两个方面入手分析：</w:t>
      </w:r>
    </w:p>
    <w:p>
      <w:pPr>
        <w:spacing w:before="0" w:line="368" w:lineRule="exact"/>
        <w:ind w:left="1952" w:right="0" w:firstLine="0"/>
        <w:jc w:val="left"/>
        <w:rPr>
          <w:sz w:val="21"/>
        </w:rPr>
      </w:pPr>
      <w:r>
        <w:pict>
          <v:shape id="_x0000_s1355" o:spid="_x0000_s1355" style="position:absolute;left:0pt;margin-left:122.05pt;margin-top:8.3pt;height:3.55pt;width:3.55pt;mso-position-horizontal-relative:page;z-index:251668480;mso-width-relative:page;mso-height-relative:page;" filled="f" stroked="t" coordorigin="2441,167" coordsize="71,71" path="m2512,202l2509,217,2503,228,2492,235,2476,237,2461,235,2450,228,2444,217,2441,202,2444,186,2450,176,2461,169,2476,167,2492,169,2503,176,2509,186,2512,202xe">
            <v:path arrowok="t"/>
            <v:fill on="f" focussize="0,0"/>
            <v:stroke weight="0.500472440944882pt" color="#000000"/>
            <v:imagedata o:title=""/>
            <o:lock v:ext="edit"/>
          </v:shape>
        </w:pict>
      </w:r>
      <w:r>
        <w:rPr>
          <w:sz w:val="21"/>
        </w:rPr>
        <w:t>分析系统负载，使用 w 命令或者 uptime 命令查看系统负载。如果负载很高，则使用</w:t>
      </w:r>
    </w:p>
    <w:p>
      <w:pPr>
        <w:spacing w:before="0" w:line="370" w:lineRule="exact"/>
        <w:ind w:left="1520" w:right="0" w:firstLine="0"/>
        <w:jc w:val="left"/>
        <w:rPr>
          <w:sz w:val="21"/>
        </w:rPr>
      </w:pPr>
      <w:r>
        <w:rPr>
          <w:sz w:val="21"/>
        </w:rPr>
        <w:t>top 命令查看 CPU ，MEM 等占用情况，要么是 CPU 繁忙，要么是内存不够。</w:t>
      </w:r>
    </w:p>
    <w:p>
      <w:pPr>
        <w:spacing w:before="0" w:line="230" w:lineRule="auto"/>
        <w:ind w:left="1520" w:right="270" w:firstLine="432"/>
        <w:jc w:val="both"/>
        <w:rPr>
          <w:sz w:val="21"/>
        </w:rPr>
      </w:pPr>
      <w:r>
        <w:pict>
          <v:shape id="_x0000_s1356" o:spid="_x0000_s1356" style="position:absolute;left:0pt;margin-left:122.05pt;margin-top:8.25pt;height:3.55pt;width:3.55pt;mso-position-horizontal-relative:page;z-index:-251627520;mso-width-relative:page;mso-height-relative:page;" filled="f" stroked="t" coordorigin="2441,166" coordsize="71,71" path="m2512,201l2509,216,2503,227,2492,234,2476,236,2461,234,2450,227,2444,216,2441,201,2444,186,2450,175,2461,168,2476,166,2492,168,2503,175,2509,186,2512,201xe">
            <v:path arrowok="t"/>
            <v:fill on="f" focussize="0,0"/>
            <v:stroke weight="0.500472440944882pt" color="#000000"/>
            <v:imagedata o:title=""/>
            <o:lock v:ext="edit"/>
          </v:shape>
        </w:pict>
      </w:r>
      <w:r>
        <w:rPr>
          <w:spacing w:val="1"/>
          <w:sz w:val="21"/>
        </w:rPr>
        <w:t xml:space="preserve">如果这二者都正常，再去使用 </w:t>
      </w:r>
      <w:r>
        <w:rPr>
          <w:sz w:val="21"/>
        </w:rPr>
        <w:t>sar</w:t>
      </w:r>
      <w:r>
        <w:rPr>
          <w:spacing w:val="-1"/>
          <w:sz w:val="21"/>
        </w:rPr>
        <w:t xml:space="preserve"> 命令分析网卡流量，分析是不是遭到了攻击。一旦分析出问题的原因，采取对应的措施解决，如决定要不要杀死一些进程，或者禁止一些访</w:t>
      </w:r>
      <w:r>
        <w:rPr>
          <w:sz w:val="21"/>
        </w:rPr>
        <w:t>问等。</w:t>
      </w:r>
    </w:p>
    <w:p>
      <w:pPr>
        <w:pStyle w:val="6"/>
        <w:spacing w:line="316" w:lineRule="exact"/>
        <w:ind w:left="994"/>
      </w:pPr>
      <w:r>
        <w:pict>
          <v:shape id="_x0000_s1357" o:spid="_x0000_s1357" style="position:absolute;left:0pt;margin-left:77pt;margin-top:7.1pt;height:3.05pt;width:3.05pt;mso-position-horizontal-relative:page;z-index:251668480;mso-width-relative:page;mso-height-relative:page;" fillcolor="#4D4D4D" filled="t" stroked="f" coordorigin="1541,142" coordsize="61,61" path="m1571,202l1557,200,1548,195,1542,185,1541,172,1542,159,1548,150,1557,144,1571,142,1584,144,1593,150,1599,159,1601,172,1599,185,1593,195,1584,200,1571,202xe">
            <v:path arrowok="t"/>
            <v:fill on="t" focussize="0,0"/>
            <v:stroke on="f"/>
            <v:imagedata o:title=""/>
            <o:lock v:ext="edit"/>
          </v:shape>
        </w:pict>
      </w:r>
      <w:r>
        <w:rPr>
          <w:color w:val="4D4D4D"/>
        </w:rPr>
        <w:t>3、数据库瓶颈</w:t>
      </w:r>
    </w:p>
    <w:p>
      <w:pPr>
        <w:spacing w:before="0" w:line="368" w:lineRule="exact"/>
        <w:ind w:left="1952" w:right="0" w:firstLine="0"/>
        <w:jc w:val="left"/>
        <w:rPr>
          <w:sz w:val="21"/>
        </w:rPr>
      </w:pPr>
      <w:r>
        <w:pict>
          <v:shape id="_x0000_s1358" o:spid="_x0000_s1358" style="position:absolute;left:0pt;margin-left:122.05pt;margin-top:8.3pt;height:3.55pt;width:3.55pt;mso-position-horizontal-relative:page;z-index:251668480;mso-width-relative:page;mso-height-relative:page;" filled="f" stroked="t" coordorigin="2441,167" coordsize="71,71" path="m2512,202l2509,217,2503,228,2492,234,2476,237,2461,234,2450,228,2444,217,2441,202,2444,186,2450,175,2461,169,2476,167,2492,169,2503,175,2509,186,2512,202xe">
            <v:path arrowok="t"/>
            <v:fill on="f" focussize="0,0"/>
            <v:stroke weight="0.500472440944882pt" color="#000000"/>
            <v:imagedata o:title=""/>
            <o:lock v:ext="edit"/>
          </v:shape>
        </w:pict>
      </w:r>
      <w:r>
        <w:rPr>
          <w:sz w:val="21"/>
        </w:rPr>
        <w:t>如果慢查询比较多。那么就要开发人员或 DBA 协助进行 SQL 语句的优化。</w:t>
      </w:r>
    </w:p>
    <w:p>
      <w:pPr>
        <w:spacing w:before="0" w:line="370" w:lineRule="exact"/>
        <w:ind w:left="1952" w:right="0" w:firstLine="0"/>
        <w:jc w:val="left"/>
        <w:rPr>
          <w:sz w:val="21"/>
        </w:rPr>
      </w:pPr>
      <w:r>
        <w:pict>
          <v:shape id="_x0000_s1359" o:spid="_x0000_s1359" style="position:absolute;left:0pt;margin-left:122.05pt;margin-top:8.4pt;height:3.55pt;width:3.55pt;mso-position-horizontal-relative:page;z-index:251668480;mso-width-relative:page;mso-height-relative:page;" filled="f" stroked="t" coordorigin="2441,169" coordsize="71,71" path="m2512,204l2509,219,2503,230,2492,237,2476,239,2461,237,2450,230,2444,219,2441,204,2444,188,2450,177,2461,171,2476,169,2492,171,2503,177,2509,188,2512,204xe">
            <v:path arrowok="t"/>
            <v:fill on="f" focussize="0,0"/>
            <v:stroke weight="0.500472440944882pt" color="#000000"/>
            <v:imagedata o:title=""/>
            <o:lock v:ext="edit"/>
          </v:shape>
        </w:pict>
      </w:r>
      <w:r>
        <w:rPr>
          <w:sz w:val="21"/>
        </w:rPr>
        <w:t>如果数据库响应慢，考虑可以加一个数据库缓存，如 Redis 等。然后，也可以搭建</w:t>
      </w:r>
    </w:p>
    <w:p>
      <w:pPr>
        <w:spacing w:before="0" w:line="375" w:lineRule="exact"/>
        <w:ind w:left="1520" w:right="0" w:firstLine="0"/>
        <w:jc w:val="left"/>
        <w:rPr>
          <w:sz w:val="21"/>
        </w:rPr>
      </w:pPr>
      <w:r>
        <w:rPr>
          <w:sz w:val="21"/>
        </w:rPr>
        <w:t>MySQL 主从，一台 MySQL 服务器负责写，其他几台从数据库负责读。</w:t>
      </w:r>
    </w:p>
    <w:p>
      <w:pPr>
        <w:spacing w:before="0" w:line="318" w:lineRule="exact"/>
        <w:ind w:left="994" w:right="0" w:firstLine="0"/>
        <w:jc w:val="left"/>
        <w:rPr>
          <w:sz w:val="18"/>
        </w:rPr>
      </w:pPr>
      <w:r>
        <w:pict>
          <v:shape id="_x0000_s1360" o:spid="_x0000_s1360" style="position:absolute;left:0pt;margin-left:77pt;margin-top:7.15pt;height:3.05pt;width:3.05pt;mso-position-horizontal-relative:page;z-index:251669504;mso-width-relative:page;mso-height-relative:page;" fillcolor="#4D4D4D" filled="t" stroked="f" coordorigin="1541,144" coordsize="61,61" path="m1571,204l1557,202,1548,196,1542,187,1541,174,1542,161,1548,151,1557,146,1571,144,1584,146,1593,151,1599,161,1601,174,1599,187,1593,196,1584,202,1571,204xe">
            <v:path arrowok="t"/>
            <v:fill on="t" focussize="0,0"/>
            <v:stroke on="f"/>
            <v:imagedata o:title=""/>
            <o:lock v:ext="edit"/>
          </v:shape>
        </w:pict>
      </w:r>
      <w:r>
        <w:rPr>
          <w:color w:val="4D4D4D"/>
          <w:sz w:val="18"/>
        </w:rPr>
        <w:t>4、网站开发代码没有优化好</w:t>
      </w:r>
    </w:p>
    <w:p>
      <w:pPr>
        <w:spacing w:before="0" w:line="373" w:lineRule="exact"/>
        <w:ind w:left="1952" w:right="0" w:firstLine="0"/>
        <w:jc w:val="left"/>
        <w:rPr>
          <w:sz w:val="21"/>
        </w:rPr>
      </w:pPr>
      <w:r>
        <w:pict>
          <v:shape id="_x0000_s1361" o:spid="_x0000_s1361" style="position:absolute;left:0pt;margin-left:122.05pt;margin-top:8.3pt;height:3.55pt;width:3.55pt;mso-position-horizontal-relative:page;z-index:251669504;mso-width-relative:page;mso-height-relative:page;" filled="f" stroked="t" coordorigin="2441,167" coordsize="71,71" path="m2512,202l2509,217,2503,228,2492,234,2476,237,2461,234,2450,228,2444,217,2441,202,2444,186,2450,175,2461,169,2476,167,2492,169,2503,175,2509,186,2512,202xe">
            <v:path arrowok="t"/>
            <v:fill on="f" focussize="0,0"/>
            <v:stroke weight="0.500472440944882pt" color="#000000"/>
            <v:imagedata o:title=""/>
            <o:lock v:ext="edit"/>
          </v:shape>
        </w:pict>
      </w:r>
      <w:r>
        <w:rPr>
          <w:sz w:val="21"/>
        </w:rPr>
        <w:t>例如 SQL 语句没有优化，导致数据库读写相当耗时。</w:t>
      </w:r>
    </w:p>
    <w:p>
      <w:pPr>
        <w:spacing w:before="0" w:line="322" w:lineRule="exact"/>
        <w:ind w:left="160" w:right="0" w:firstLine="0"/>
        <w:jc w:val="left"/>
        <w:rPr>
          <w:b/>
          <w:sz w:val="18"/>
        </w:rPr>
      </w:pPr>
      <w:r>
        <w:rPr>
          <w:b/>
          <w:color w:val="4D4D4D"/>
          <w:sz w:val="18"/>
        </w:rPr>
        <w:t>针对网站访问慢，怎么去排查？</w:t>
      </w:r>
    </w:p>
    <w:p>
      <w:pPr>
        <w:spacing w:before="1" w:line="232" w:lineRule="auto"/>
        <w:ind w:left="620" w:right="298" w:firstLine="374"/>
        <w:jc w:val="left"/>
        <w:rPr>
          <w:sz w:val="18"/>
        </w:rPr>
      </w:pPr>
      <w:r>
        <w:pict>
          <v:shape id="_x0000_s1362" o:spid="_x0000_s1362" style="position:absolute;left:0pt;margin-left:77pt;margin-top:7.05pt;height:3.05pt;width:3.05pt;mso-position-horizontal-relative:page;z-index:-251626496;mso-width-relative:page;mso-height-relative:page;" fillcolor="#4D4D4D" filled="t" stroked="f" coordorigin="1541,141" coordsize="61,61" path="m1571,201l1557,200,1548,194,1542,185,1541,171,1542,158,1548,149,1557,143,1571,141,1584,143,1593,149,1599,158,1601,171,1599,185,1593,194,1584,200,1571,201xe">
            <v:path arrowok="t"/>
            <v:fill on="t" focussize="0,0"/>
            <v:stroke on="f"/>
            <v:imagedata o:title=""/>
            <o:lock v:ext="edit"/>
          </v:shape>
        </w:pict>
      </w:r>
      <w:r>
        <w:rPr>
          <w:color w:val="4D4D4D"/>
          <w:sz w:val="18"/>
        </w:rPr>
        <w:t>1</w:t>
      </w:r>
      <w:r>
        <w:rPr>
          <w:color w:val="4D4D4D"/>
          <w:spacing w:val="-1"/>
          <w:sz w:val="18"/>
        </w:rPr>
        <w:t xml:space="preserve">、首先要确定是用户端还是服务端的问题。当接到用户反馈访问慢，那边自己立即访问网站看看，如果自己  </w:t>
      </w:r>
      <w:r>
        <w:rPr>
          <w:color w:val="4D4D4D"/>
          <w:sz w:val="18"/>
        </w:rPr>
        <w:t>这边访问快，基本断定是用户端问题，就需要耐心跟客户解释，协助客户解决问题。</w:t>
      </w:r>
    </w:p>
    <w:p>
      <w:pPr>
        <w:pStyle w:val="7"/>
        <w:spacing w:line="276" w:lineRule="exact"/>
        <w:ind w:left="482"/>
      </w:pPr>
      <w:r>
        <w:rPr>
          <w:color w:val="999999"/>
        </w:rPr>
        <w:t>不要上来就看服务端的问题。一定要从源头开始，逐步逐步往下。</w:t>
      </w:r>
    </w:p>
    <w:p>
      <w:pPr>
        <w:pStyle w:val="6"/>
        <w:spacing w:before="2" w:line="232" w:lineRule="auto"/>
        <w:ind w:left="620" w:right="298" w:firstLine="374"/>
      </w:pPr>
      <w:r>
        <w:pict>
          <v:shape id="_x0000_s1363" o:spid="_x0000_s1363" style="position:absolute;left:0pt;margin-left:77pt;margin-top:7.1pt;height:3.05pt;width:3.05pt;mso-position-horizontal-relative:page;z-index:-251626496;mso-width-relative:page;mso-height-relative:page;" fillcolor="#4D4D4D" filled="t" stroked="f" coordorigin="1541,142" coordsize="61,61" path="m1571,202l1557,201,1548,195,1542,186,1541,172,1542,159,1548,150,1557,144,1571,142,1584,144,1593,150,1599,159,1601,172,1599,186,1593,195,1584,201,1571,202xe">
            <v:path arrowok="t"/>
            <v:fill on="t" focussize="0,0"/>
            <v:stroke on="f"/>
            <v:imagedata o:title=""/>
            <o:lock v:ext="edit"/>
          </v:shape>
        </w:pict>
      </w:r>
      <w:r>
        <w:rPr>
          <w:color w:val="4D4D4D"/>
        </w:rPr>
        <w:t>2</w:t>
      </w:r>
      <w:r>
        <w:rPr>
          <w:color w:val="4D4D4D"/>
          <w:spacing w:val="-1"/>
        </w:rPr>
        <w:t xml:space="preserve">、如果访问也慢，那么可以利用浏览器的调试功能，看看加载那一项数据消耗时间过多，是图片加载慢，还  </w:t>
      </w:r>
      <w:r>
        <w:rPr>
          <w:color w:val="4D4D4D"/>
        </w:rPr>
        <w:t>是某些数据加载慢。</w:t>
      </w:r>
    </w:p>
    <w:p>
      <w:pPr>
        <w:spacing w:before="0" w:line="232" w:lineRule="auto"/>
        <w:ind w:left="620" w:right="354" w:firstLine="374"/>
        <w:jc w:val="left"/>
        <w:rPr>
          <w:sz w:val="18"/>
        </w:rPr>
      </w:pPr>
      <w:r>
        <w:pict>
          <v:shape id="_x0000_s1364" o:spid="_x0000_s1364" style="position:absolute;left:0pt;margin-left:77pt;margin-top:7pt;height:3.05pt;width:3.05pt;mso-position-horizontal-relative:page;z-index:-251626496;mso-width-relative:page;mso-height-relative:page;" fillcolor="#4D4D4D" filled="t" stroked="f" coordorigin="1541,140" coordsize="61,61" path="m1571,200l1557,199,1548,193,1542,184,1541,170,1542,157,1548,148,1557,142,1571,140,1584,142,1593,148,1599,157,1601,170,1599,184,1593,193,1584,199,1571,200xe">
            <v:path arrowok="t"/>
            <v:fill on="t" focussize="0,0"/>
            <v:stroke on="f"/>
            <v:imagedata o:title=""/>
            <o:lock v:ext="edit"/>
          </v:shape>
        </w:pict>
      </w:r>
      <w:r>
        <w:rPr>
          <w:color w:val="4D4D4D"/>
          <w:sz w:val="18"/>
        </w:rPr>
        <w:t>3、针对服务器负载情况。查看服务器硬件(网络、CPU</w:t>
      </w:r>
      <w:r>
        <w:rPr>
          <w:color w:val="4D4D4D"/>
          <w:spacing w:val="-1"/>
          <w:sz w:val="18"/>
        </w:rPr>
        <w:t xml:space="preserve">、内存)的消耗情况。如果是购买的云主机，比如阿里  </w:t>
      </w:r>
      <w:r>
        <w:rPr>
          <w:color w:val="4D4D4D"/>
          <w:sz w:val="18"/>
        </w:rPr>
        <w:t>云，可以登录阿里云平台提供各方面的监控，比如 CPU、内存、带宽的使用情况。</w:t>
      </w:r>
    </w:p>
    <w:p>
      <w:pPr>
        <w:spacing w:before="0" w:line="316" w:lineRule="exact"/>
        <w:ind w:left="994" w:right="0" w:firstLine="0"/>
        <w:jc w:val="left"/>
        <w:rPr>
          <w:sz w:val="18"/>
        </w:rPr>
      </w:pPr>
      <w:r>
        <w:pict>
          <v:shape id="_x0000_s1365" o:spid="_x0000_s1365" style="position:absolute;left:0pt;margin-left:77pt;margin-top:6.85pt;height:3.05pt;width:3.05pt;mso-position-horizontal-relative:page;z-index:251669504;mso-width-relative:page;mso-height-relative:page;" fillcolor="#4D4D4D" filled="t" stroked="f" coordorigin="1541,137" coordsize="61,61" path="m1571,197l1557,196,1548,190,1542,180,1541,167,1542,154,1548,145,1557,139,1571,137,1584,139,1593,145,1599,154,1601,167,1599,180,1593,190,1584,196,1571,197xe">
            <v:path arrowok="t"/>
            <v:fill on="t" focussize="0,0"/>
            <v:stroke on="f"/>
            <v:imagedata o:title=""/>
            <o:lock v:ext="edit"/>
          </v:shape>
        </w:pict>
      </w:r>
      <w:r>
        <w:rPr>
          <w:color w:val="4D4D4D"/>
          <w:sz w:val="18"/>
        </w:rPr>
        <w:t>4、如果发现硬件资源消耗都不高，那么就需要通过查日志，比如看看 MySQL慢查询的日志，看看是不是某条</w:t>
      </w:r>
    </w:p>
    <w:p>
      <w:pPr>
        <w:spacing w:before="0" w:line="232" w:lineRule="auto"/>
        <w:ind w:left="160" w:right="6453" w:firstLine="460"/>
        <w:jc w:val="left"/>
        <w:rPr>
          <w:b/>
          <w:sz w:val="18"/>
        </w:rPr>
      </w:pPr>
      <w:r>
        <w:rPr>
          <w:color w:val="4D4D4D"/>
          <w:sz w:val="18"/>
        </w:rPr>
        <w:t>SQL 语句查询慢，导致网站访问慢。</w:t>
      </w:r>
      <w:r>
        <w:rPr>
          <w:b/>
          <w:color w:val="4D4D4D"/>
          <w:sz w:val="18"/>
        </w:rPr>
        <w:t>怎么去解决？</w:t>
      </w:r>
    </w:p>
    <w:p>
      <w:pPr>
        <w:pStyle w:val="7"/>
        <w:spacing w:line="274" w:lineRule="exact"/>
      </w:pPr>
      <w:r>
        <w:pict>
          <v:shape id="_x0000_s1366" o:spid="_x0000_s1366" style="position:absolute;left:0pt;margin-left:77pt;margin-top:5.85pt;height:3.05pt;width:3.05pt;mso-position-horizontal-relative:page;z-index:251669504;mso-width-relative:page;mso-height-relative:page;" fillcolor="#000000" filled="t" stroked="f" coordorigin="1541,117" coordsize="61,61" path="m1571,177l1557,175,1548,170,1542,160,1541,147,1542,134,1548,125,1557,119,1571,117,1584,119,1593,125,1599,134,1601,147,1599,160,1593,170,1584,175,1571,177xe">
            <v:path arrowok="t"/>
            <v:fill on="t" focussize="0,0"/>
            <v:stroke on="f"/>
            <v:imagedata o:title=""/>
            <o:lock v:ext="edit"/>
          </v:shape>
        </w:pict>
      </w:r>
      <w:r>
        <w:t>1、如果是出口带宽问题，那么久申请加大出口带宽。</w:t>
      </w:r>
    </w:p>
    <w:p>
      <w:pPr>
        <w:pStyle w:val="7"/>
      </w:pPr>
      <w:r>
        <w:pict>
          <v:shape id="_x0000_s1367" o:spid="_x0000_s1367"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2、如果慢查询比较多，那么就要开发人员或 DBA 协助进行 SQL 语句的优化。</w:t>
      </w:r>
    </w:p>
    <w:p>
      <w:pPr>
        <w:pStyle w:val="7"/>
        <w:spacing w:before="2" w:line="228" w:lineRule="auto"/>
        <w:ind w:left="620" w:right="165" w:firstLine="331"/>
      </w:pPr>
      <w:r>
        <w:pict>
          <v:shape id="_x0000_s1368" o:spid="_x0000_s1368" style="position:absolute;left:0pt;margin-left:77pt;margin-top:6.1pt;height:3.05pt;width:3.05pt;mso-position-horizontal-relative:page;z-index:-251626496;mso-width-relative:page;mso-height-relative:page;" fillcolor="#000000" filled="t" stroked="f" coordorigin="1541,123" coordsize="61,61" path="m1571,183l1557,181,1548,175,1542,166,1541,153,1542,139,1548,130,1557,124,1571,123,1584,124,1593,130,1599,139,1601,153,1599,166,1593,175,1584,181,1571,183xe">
            <v:path arrowok="t"/>
            <v:fill on="t" focussize="0,0"/>
            <v:stroke on="f"/>
            <v:imagedata o:title=""/>
            <o:lock v:ext="edit"/>
          </v:shape>
        </w:pict>
      </w:r>
      <w:r>
        <w:t>3、如果数据库响应慢，考虑可以加一个数据库缓存，如 Redis 等等。然后也可以搭建MySQL 主从，一台 MySQL 服务器负责写，其他几台从数据库负责读。</w:t>
      </w:r>
    </w:p>
    <w:p>
      <w:pPr>
        <w:pStyle w:val="7"/>
        <w:spacing w:line="277" w:lineRule="exact"/>
      </w:pPr>
      <w:r>
        <w:pict>
          <v:shape id="_x0000_s1369" o:spid="_x0000_s1369" style="position:absolute;left:0pt;margin-left:77pt;margin-top:6pt;height:3.05pt;width:3.05pt;mso-position-horizontal-relative:page;z-index:25166950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t>4、申请购买 CDN 服务，加载用户的访问。</w:t>
      </w:r>
    </w:p>
    <w:p>
      <w:pPr>
        <w:pStyle w:val="7"/>
        <w:spacing w:line="281" w:lineRule="exact"/>
      </w:pPr>
      <w:r>
        <w:pict>
          <v:shape id="_x0000_s1370" o:spid="_x0000_s1370"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5、如果访问还比较慢，那就需要从整体架构上进行优化咯。做到专角色专用，多台服务器提供同一个服务。</w:t>
      </w:r>
    </w:p>
    <w:p>
      <w:pPr>
        <w:pStyle w:val="3"/>
        <w:spacing w:line="443" w:lineRule="exact"/>
      </w:pPr>
      <w:r>
        <w:rPr>
          <w:color w:val="4F4F4F"/>
        </w:rPr>
        <w:t>Linux 性能调优都有哪几种方法？</w:t>
      </w:r>
    </w:p>
    <w:p>
      <w:pPr>
        <w:pStyle w:val="7"/>
        <w:spacing w:line="228" w:lineRule="auto"/>
        <w:ind w:right="5973"/>
      </w:pPr>
      <w:r>
        <w:pict>
          <v:shape id="_x0000_s1371" o:spid="_x0000_s1371" style="position:absolute;left:0pt;margin-left:77pt;margin-top:6pt;height:3.05pt;width:3.05pt;mso-position-horizontal-relative:page;z-index:251669504;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pict>
          <v:shape id="_x0000_s1372" o:spid="_x0000_s1372" style="position:absolute;left:0pt;margin-left:77pt;margin-top:20pt;height:3.05pt;width:3.05pt;mso-position-horizontal-relative:page;z-index:251669504;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t>1、Disabling</w:t>
      </w:r>
      <w:r>
        <w:rPr>
          <w:spacing w:val="6"/>
        </w:rPr>
        <w:t xml:space="preserve"> </w:t>
      </w:r>
      <w:r>
        <w:t>daemons</w:t>
      </w:r>
      <w:r>
        <w:rPr>
          <w:spacing w:val="2"/>
        </w:rPr>
        <w:t xml:space="preserve"> (关闭 </w:t>
      </w:r>
      <w:r>
        <w:t>daemons)</w:t>
      </w:r>
      <w:r>
        <w:rPr>
          <w:spacing w:val="-16"/>
        </w:rPr>
        <w:t>。</w:t>
      </w:r>
      <w:r>
        <w:t>2、Shutting</w:t>
      </w:r>
      <w:r>
        <w:rPr>
          <w:spacing w:val="2"/>
        </w:rPr>
        <w:t xml:space="preserve"> </w:t>
      </w:r>
      <w:r>
        <w:t>down</w:t>
      </w:r>
      <w:r>
        <w:rPr>
          <w:spacing w:val="3"/>
        </w:rPr>
        <w:t xml:space="preserve"> </w:t>
      </w:r>
      <w:r>
        <w:t>the</w:t>
      </w:r>
      <w:r>
        <w:rPr>
          <w:spacing w:val="2"/>
        </w:rPr>
        <w:t xml:space="preserve"> </w:t>
      </w:r>
      <w:r>
        <w:t>GUI (关闭 GUI)。</w:t>
      </w:r>
    </w:p>
    <w:p>
      <w:pPr>
        <w:pStyle w:val="7"/>
        <w:spacing w:line="277" w:lineRule="exact"/>
      </w:pPr>
      <w:r>
        <w:pict>
          <v:shape id="_x0000_s1373" o:spid="_x0000_s1373" style="position:absolute;left:0pt;margin-left:77pt;margin-top:6pt;height:3.05pt;width:3.05pt;mso-position-horizontal-relative:page;z-index:25166950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t>3、Changing kernel parameters (改变内核参数)。</w:t>
      </w:r>
    </w:p>
    <w:p>
      <w:pPr>
        <w:pStyle w:val="7"/>
      </w:pPr>
      <w:r>
        <w:pict>
          <v:shape id="_x0000_s1374" o:spid="_x0000_s1374"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4、Kernel parameters (内核参数)。</w:t>
      </w:r>
    </w:p>
    <w:p>
      <w:pPr>
        <w:pStyle w:val="7"/>
      </w:pPr>
      <w:r>
        <w:pict>
          <v:shape id="_x0000_s1375" o:spid="_x0000_s1375"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5、Tuning the processor subsystem (处理器子系统调优)。</w:t>
      </w:r>
    </w:p>
    <w:p>
      <w:pPr>
        <w:pStyle w:val="7"/>
      </w:pPr>
      <w:r>
        <w:pict>
          <v:shape id="_x0000_s1376" o:spid="_x0000_s1376"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6、Tuning the memory subsystem (内存子系统调优)。</w:t>
      </w:r>
    </w:p>
    <w:p>
      <w:pPr>
        <w:pStyle w:val="7"/>
        <w:spacing w:line="288" w:lineRule="exact"/>
      </w:pPr>
      <w:r>
        <w:pict>
          <v:shape id="_x0000_s1377" o:spid="_x0000_s1377"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7、Tuning the file system (文件系统子系统调优)。</w:t>
      </w:r>
    </w:p>
    <w:p>
      <w:pPr>
        <w:spacing w:after="0" w:line="288" w:lineRule="exact"/>
        <w:sectPr>
          <w:pgSz w:w="11920" w:h="16840"/>
          <w:pgMar w:top="980" w:right="940" w:bottom="280" w:left="920" w:header="720" w:footer="720" w:gutter="0"/>
          <w:cols w:space="720" w:num="1"/>
        </w:sectPr>
      </w:pPr>
    </w:p>
    <w:p>
      <w:pPr>
        <w:pStyle w:val="7"/>
        <w:spacing w:before="49" w:line="290" w:lineRule="exact"/>
      </w:pPr>
      <w:r>
        <w:pict>
          <v:shape id="_x0000_s1378" o:spid="_x0000_s1378" style="position:absolute;left:0pt;margin-left:77pt;margin-top:9pt;height:3.05pt;width:3.05pt;mso-position-horizontal-relative:page;z-index:251669504;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t>8、Tuning the network subsystem（网络子系统调优)。</w:t>
      </w:r>
    </w:p>
    <w:p>
      <w:pPr>
        <w:pStyle w:val="2"/>
      </w:pPr>
      <w:r>
        <w:rPr>
          <w:color w:val="4F4F4F"/>
        </w:rPr>
        <w:t>文件管理命令</w:t>
      </w:r>
    </w:p>
    <w:p>
      <w:pPr>
        <w:pStyle w:val="3"/>
        <w:spacing w:line="441" w:lineRule="exact"/>
      </w:pPr>
      <w:r>
        <w:rPr>
          <w:color w:val="4F4F4F"/>
        </w:rPr>
        <w:t>cat 命令</w:t>
      </w:r>
    </w:p>
    <w:p>
      <w:pPr>
        <w:pStyle w:val="6"/>
        <w:spacing w:line="317" w:lineRule="exact"/>
      </w:pPr>
      <w:r>
        <w:rPr>
          <w:color w:val="4D4D4D"/>
        </w:rPr>
        <w:t>cat 命令用于连接文件并打印到标准输出设备上。</w:t>
      </w:r>
    </w:p>
    <w:p>
      <w:pPr>
        <w:spacing w:before="0" w:line="320" w:lineRule="exact"/>
        <w:ind w:left="160" w:right="0" w:firstLine="0"/>
        <w:jc w:val="left"/>
        <w:rPr>
          <w:sz w:val="18"/>
        </w:rPr>
      </w:pPr>
      <w:r>
        <w:rPr>
          <w:color w:val="4D4D4D"/>
          <w:sz w:val="18"/>
        </w:rPr>
        <w:t>cat 主要有三大功能：</w:t>
      </w:r>
    </w:p>
    <w:p>
      <w:pPr>
        <w:pStyle w:val="13"/>
        <w:numPr>
          <w:ilvl w:val="0"/>
          <w:numId w:val="5"/>
        </w:numPr>
        <w:tabs>
          <w:tab w:val="left" w:pos="314"/>
        </w:tabs>
        <w:spacing w:before="0" w:after="0" w:line="319" w:lineRule="exact"/>
        <w:ind w:left="313" w:right="0" w:hanging="153"/>
        <w:jc w:val="left"/>
        <w:rPr>
          <w:sz w:val="18"/>
        </w:rPr>
      </w:pPr>
      <w:r>
        <w:rPr>
          <w:color w:val="4D4D4D"/>
          <w:sz w:val="18"/>
        </w:rPr>
        <w:t>一次显示整个文件:</w:t>
      </w:r>
    </w:p>
    <w:p>
      <w:pPr>
        <w:pStyle w:val="7"/>
        <w:ind w:left="160"/>
      </w:pPr>
      <w:r>
        <w:rPr>
          <w:color w:val="ABB1BE"/>
        </w:rPr>
        <w:t>cat filename</w:t>
      </w:r>
    </w:p>
    <w:p>
      <w:pPr>
        <w:pStyle w:val="7"/>
        <w:spacing w:line="282" w:lineRule="exact"/>
        <w:ind w:left="0" w:right="8059"/>
        <w:jc w:val="center"/>
      </w:pPr>
      <w:r>
        <w:pict>
          <v:shape id="_x0000_s1379" o:spid="_x0000_s1379"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5"/>
        </w:numPr>
        <w:tabs>
          <w:tab w:val="left" w:pos="314"/>
        </w:tabs>
        <w:spacing w:before="0" w:after="0" w:line="319" w:lineRule="exact"/>
        <w:ind w:left="313" w:right="0" w:hanging="153"/>
        <w:jc w:val="left"/>
      </w:pPr>
      <w:r>
        <w:rPr>
          <w:color w:val="4D4D4D"/>
        </w:rPr>
        <w:t>从键盘创建一个文件:</w:t>
      </w:r>
    </w:p>
    <w:p>
      <w:pPr>
        <w:pStyle w:val="7"/>
        <w:ind w:left="160"/>
      </w:pPr>
      <w:r>
        <w:rPr>
          <w:color w:val="60ADED"/>
        </w:rPr>
        <w:t>cat</w:t>
      </w:r>
      <w:r>
        <w:rPr>
          <w:color w:val="669900"/>
        </w:rPr>
        <w:t xml:space="preserve">&gt; </w:t>
      </w:r>
      <w:r>
        <w:rPr>
          <w:color w:val="ABB1BE"/>
        </w:rPr>
        <w:t>filename</w:t>
      </w:r>
    </w:p>
    <w:p>
      <w:pPr>
        <w:pStyle w:val="7"/>
        <w:spacing w:line="282" w:lineRule="exact"/>
        <w:ind w:left="0" w:right="8059"/>
        <w:jc w:val="center"/>
      </w:pPr>
      <w:r>
        <w:pict>
          <v:shape id="_x0000_s1380" o:spid="_x0000_s1380"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spacing w:line="321" w:lineRule="exact"/>
      </w:pPr>
      <w:r>
        <w:rPr>
          <w:color w:val="4D4D4D"/>
        </w:rPr>
        <w:t>只能创建新文件，不能编辑已有文件。</w:t>
      </w:r>
    </w:p>
    <w:p>
      <w:pPr>
        <w:pStyle w:val="13"/>
        <w:numPr>
          <w:ilvl w:val="0"/>
          <w:numId w:val="5"/>
        </w:numPr>
        <w:tabs>
          <w:tab w:val="left" w:pos="314"/>
        </w:tabs>
        <w:spacing w:before="0" w:after="0" w:line="319" w:lineRule="exact"/>
        <w:ind w:left="313" w:right="0" w:hanging="153"/>
        <w:jc w:val="left"/>
        <w:rPr>
          <w:sz w:val="18"/>
        </w:rPr>
      </w:pPr>
      <w:r>
        <w:rPr>
          <w:color w:val="4D4D4D"/>
          <w:sz w:val="18"/>
        </w:rPr>
        <w:t>将几个文件合并为一个文件:</w:t>
      </w:r>
    </w:p>
    <w:p>
      <w:pPr>
        <w:pStyle w:val="7"/>
        <w:ind w:left="160"/>
      </w:pPr>
      <w:r>
        <w:rPr>
          <w:color w:val="60ADED"/>
        </w:rPr>
        <w:t xml:space="preserve">cat </w:t>
      </w:r>
      <w:r>
        <w:rPr>
          <w:color w:val="ABB1BE"/>
        </w:rPr>
        <w:t xml:space="preserve">file1 file2 </w:t>
      </w:r>
      <w:r>
        <w:rPr>
          <w:color w:val="669900"/>
        </w:rPr>
        <w:t>&gt;</w:t>
      </w:r>
      <w:r>
        <w:rPr>
          <w:color w:val="60ADED"/>
        </w:rPr>
        <w:t>file</w:t>
      </w:r>
    </w:p>
    <w:p>
      <w:pPr>
        <w:pStyle w:val="7"/>
        <w:ind w:left="0" w:right="8059"/>
        <w:jc w:val="center"/>
      </w:pPr>
      <w:r>
        <w:pict>
          <v:shape id="_x0000_s1381" o:spid="_x0000_s1381"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7"/>
      </w:pPr>
      <w:r>
        <w:pict>
          <v:shape id="_x0000_s1382" o:spid="_x0000_s1382"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-b 对非空输出行号</w:t>
      </w:r>
    </w:p>
    <w:p>
      <w:pPr>
        <w:pStyle w:val="7"/>
        <w:spacing w:line="288" w:lineRule="exact"/>
      </w:pPr>
      <w:r>
        <w:pict>
          <v:shape id="_x0000_s1383" o:spid="_x0000_s1383"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-n 输出所有行号</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6"/>
        </w:numPr>
        <w:tabs>
          <w:tab w:val="left" w:pos="638"/>
        </w:tabs>
        <w:spacing w:before="0" w:after="0" w:line="319" w:lineRule="exact"/>
        <w:ind w:left="637" w:right="0" w:hanging="477"/>
        <w:jc w:val="left"/>
      </w:pPr>
      <w:r>
        <w:rPr>
          <w:color w:val="4D4D4D"/>
          <w:spacing w:val="1"/>
        </w:rPr>
        <w:t xml:space="preserve">把 </w:t>
      </w:r>
      <w:r>
        <w:rPr>
          <w:color w:val="4D4D4D"/>
        </w:rPr>
        <w:t>log2012.log 的文件内容加上行号后输入 log2013.log 这个文件里</w:t>
      </w:r>
    </w:p>
    <w:p>
      <w:pPr>
        <w:pStyle w:val="7"/>
        <w:ind w:left="160"/>
      </w:pPr>
      <w:r>
        <w:rPr>
          <w:color w:val="60ADED"/>
        </w:rPr>
        <w:t xml:space="preserve">cat </w:t>
      </w:r>
      <w:r>
        <w:rPr>
          <w:color w:val="ABB1BE"/>
        </w:rPr>
        <w:t>-n log2012.log log2013.log</w:t>
      </w:r>
    </w:p>
    <w:p>
      <w:pPr>
        <w:pStyle w:val="7"/>
        <w:spacing w:line="282" w:lineRule="exact"/>
      </w:pPr>
      <w:r>
        <w:pict>
          <v:shape id="_x0000_s1384" o:spid="_x0000_s1384"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6"/>
        </w:numPr>
        <w:tabs>
          <w:tab w:val="left" w:pos="638"/>
        </w:tabs>
        <w:spacing w:before="0" w:after="0" w:line="319" w:lineRule="exact"/>
        <w:ind w:left="637" w:right="0" w:hanging="477"/>
        <w:jc w:val="left"/>
      </w:pPr>
      <w:r>
        <w:rPr>
          <w:color w:val="4D4D4D"/>
          <w:spacing w:val="3"/>
        </w:rPr>
        <w:t xml:space="preserve">把 </w:t>
      </w:r>
      <w:r>
        <w:rPr>
          <w:color w:val="4D4D4D"/>
        </w:rPr>
        <w:t>log2012.log</w:t>
      </w:r>
      <w:r>
        <w:rPr>
          <w:color w:val="4D4D4D"/>
          <w:spacing w:val="4"/>
        </w:rPr>
        <w:t xml:space="preserve"> 和 </w:t>
      </w:r>
      <w:r>
        <w:rPr>
          <w:color w:val="4D4D4D"/>
        </w:rPr>
        <w:t>log2013.log 的文件内容加上行号（空白行不加）之后将内容附加到 log.log</w:t>
      </w:r>
      <w:r>
        <w:rPr>
          <w:color w:val="4D4D4D"/>
          <w:spacing w:val="3"/>
        </w:rPr>
        <w:t xml:space="preserve"> 里</w:t>
      </w:r>
    </w:p>
    <w:p>
      <w:pPr>
        <w:pStyle w:val="7"/>
        <w:spacing w:before="3" w:line="228" w:lineRule="auto"/>
        <w:ind w:right="6892" w:hanging="792"/>
      </w:pPr>
      <w:r>
        <w:pict>
          <v:shape id="_x0000_s1385" o:spid="_x0000_s1385" style="position:absolute;left:0pt;margin-left:77pt;margin-top:20.15pt;height:3.05pt;width:3.05pt;mso-position-horizontal-relative:page;z-index:-25162649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cat </w:t>
      </w:r>
      <w:r>
        <w:rPr>
          <w:color w:val="ABB1BE"/>
        </w:rPr>
        <w:t xml:space="preserve">-b log2012.log log2013.log log.log </w:t>
      </w:r>
      <w:r>
        <w:t>1</w:t>
      </w:r>
    </w:p>
    <w:p>
      <w:pPr>
        <w:pStyle w:val="6"/>
        <w:numPr>
          <w:ilvl w:val="0"/>
          <w:numId w:val="6"/>
        </w:numPr>
        <w:tabs>
          <w:tab w:val="left" w:pos="638"/>
        </w:tabs>
        <w:spacing w:before="0" w:after="0" w:line="318" w:lineRule="exact"/>
        <w:ind w:left="637" w:right="0" w:hanging="477"/>
        <w:jc w:val="left"/>
      </w:pPr>
      <w:r>
        <w:rPr>
          <w:color w:val="4D4D4D"/>
        </w:rPr>
        <w:t>使用 here</w:t>
      </w:r>
      <w:r>
        <w:rPr>
          <w:color w:val="4D4D4D"/>
          <w:spacing w:val="1"/>
        </w:rPr>
        <w:t xml:space="preserve"> </w:t>
      </w:r>
      <w:r>
        <w:rPr>
          <w:color w:val="4D4D4D"/>
        </w:rPr>
        <w:t>doc 生成新文件</w:t>
      </w:r>
    </w:p>
    <w:p>
      <w:pPr>
        <w:pStyle w:val="7"/>
        <w:spacing w:before="3" w:line="228" w:lineRule="auto"/>
        <w:ind w:right="1737" w:hanging="792"/>
      </w:pPr>
      <w:r>
        <w:pict>
          <v:shape id="_x0000_s1386" o:spid="_x0000_s1386" style="position:absolute;left:0pt;margin-left:77pt;margin-top:20.15pt;height:3.05pt;width:3.05pt;mso-position-horizontal-relative:page;z-index:-25162649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cat</w:t>
      </w:r>
      <w:r>
        <w:rPr>
          <w:color w:val="669900"/>
        </w:rPr>
        <w:t>&gt;</w:t>
      </w:r>
      <w:r>
        <w:rPr>
          <w:color w:val="ABB1BE"/>
        </w:rPr>
        <w:t xml:space="preserve">log.txt </w:t>
      </w:r>
      <w:r>
        <w:rPr>
          <w:color w:val="669900"/>
        </w:rPr>
        <w:t>&lt;&lt;</w:t>
      </w:r>
      <w:r>
        <w:rPr>
          <w:color w:val="ABB1BE"/>
        </w:rPr>
        <w:t>EOF</w:t>
      </w:r>
      <w:r>
        <w:rPr>
          <w:color w:val="669900"/>
        </w:rPr>
        <w:t>&gt;</w:t>
      </w:r>
      <w:r>
        <w:rPr>
          <w:color w:val="ABB1BE"/>
        </w:rPr>
        <w:t>Hello</w:t>
      </w:r>
      <w:r>
        <w:rPr>
          <w:color w:val="669900"/>
        </w:rPr>
        <w:t>&gt;</w:t>
      </w:r>
      <w:r>
        <w:rPr>
          <w:color w:val="ABB1BE"/>
        </w:rPr>
        <w:t>World</w:t>
      </w:r>
      <w:r>
        <w:rPr>
          <w:color w:val="669900"/>
        </w:rPr>
        <w:t>&gt;</w:t>
      </w:r>
      <w:r>
        <w:rPr>
          <w:color w:val="ABB1BE"/>
        </w:rPr>
        <w:t>PWD</w:t>
      </w:r>
      <w:r>
        <w:rPr>
          <w:color w:val="669900"/>
        </w:rPr>
        <w:t>=</w:t>
      </w:r>
      <w:r>
        <w:rPr>
          <w:color w:val="ED9900"/>
        </w:rPr>
        <w:t>$(</w:t>
      </w:r>
      <w:r>
        <w:rPr>
          <w:color w:val="60ADED"/>
        </w:rPr>
        <w:t>pwd</w:t>
      </w:r>
      <w:r>
        <w:rPr>
          <w:color w:val="ED9900"/>
        </w:rPr>
        <w:t>)</w:t>
      </w:r>
      <w:r>
        <w:rPr>
          <w:color w:val="669900"/>
        </w:rPr>
        <w:t>&gt;</w:t>
      </w:r>
      <w:r>
        <w:rPr>
          <w:color w:val="ABB1BE"/>
        </w:rPr>
        <w:t>EOF</w:t>
      </w:r>
      <w:r>
        <w:rPr>
          <w:color w:val="60ADED"/>
        </w:rPr>
        <w:t xml:space="preserve">ls </w:t>
      </w:r>
      <w:r>
        <w:rPr>
          <w:color w:val="ABB1BE"/>
        </w:rPr>
        <w:t>-l log.txt</w:t>
      </w:r>
      <w:r>
        <w:rPr>
          <w:color w:val="60ADED"/>
        </w:rPr>
        <w:t xml:space="preserve">cat </w:t>
      </w:r>
      <w:r>
        <w:rPr>
          <w:color w:val="ABB1BE"/>
        </w:rPr>
        <w:t>log.txtHelloWorldPWD</w:t>
      </w:r>
      <w:r>
        <w:rPr>
          <w:color w:val="669900"/>
        </w:rPr>
        <w:t>=</w:t>
      </w:r>
      <w:r>
        <w:rPr>
          <w:color w:val="ABB1BE"/>
        </w:rPr>
        <w:t xml:space="preserve">/opt/soft/test </w:t>
      </w:r>
      <w:r>
        <w:t>1</w:t>
      </w:r>
    </w:p>
    <w:p>
      <w:pPr>
        <w:pStyle w:val="7"/>
        <w:spacing w:line="277" w:lineRule="exact"/>
      </w:pPr>
      <w:r>
        <w:pict>
          <v:shape id="_x0000_s1387" o:spid="_x0000_s1387" style="position:absolute;left:0pt;margin-left:77pt;margin-top:6pt;height:3.05pt;width:3.05pt;mso-position-horizontal-relative:page;z-index:25166950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388" o:spid="_x0000_s1388"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389" o:spid="_x0000_s1389"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390" o:spid="_x0000_s1390"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391" o:spid="_x0000_s1391"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392" o:spid="_x0000_s1392"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393" o:spid="_x0000_s1393"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394" o:spid="_x0000_s1394"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spacing w:line="282" w:lineRule="exact"/>
      </w:pPr>
      <w:r>
        <w:pict>
          <v:shape id="_x0000_s1395" o:spid="_x0000_s1395"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6"/>
        <w:numPr>
          <w:ilvl w:val="0"/>
          <w:numId w:val="6"/>
        </w:numPr>
        <w:tabs>
          <w:tab w:val="left" w:pos="638"/>
        </w:tabs>
        <w:spacing w:before="0" w:after="0" w:line="319" w:lineRule="exact"/>
        <w:ind w:left="637" w:right="0" w:hanging="477"/>
        <w:jc w:val="left"/>
      </w:pPr>
      <w:r>
        <w:rPr>
          <w:color w:val="4D4D4D"/>
        </w:rPr>
        <w:t>反向列示</w:t>
      </w:r>
    </w:p>
    <w:p>
      <w:pPr>
        <w:pStyle w:val="7"/>
        <w:spacing w:before="3" w:line="228" w:lineRule="auto"/>
        <w:ind w:right="6690" w:hanging="792"/>
      </w:pPr>
      <w:r>
        <w:pict>
          <v:shape id="_x0000_s1396" o:spid="_x0000_s1396" style="position:absolute;left:0pt;margin-left:77pt;margin-top:20.15pt;height:3.05pt;width:3.05pt;mso-position-horizontal-relative:page;z-index:-25162649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ABB1BE"/>
        </w:rPr>
        <w:t>tac log.txtPWD</w:t>
      </w:r>
      <w:r>
        <w:rPr>
          <w:color w:val="669900"/>
        </w:rPr>
        <w:t>=</w:t>
      </w:r>
      <w:r>
        <w:rPr>
          <w:color w:val="ABB1BE"/>
        </w:rPr>
        <w:t xml:space="preserve">/opt/soft/testWorldHello </w:t>
      </w:r>
      <w:r>
        <w:t>1</w:t>
      </w:r>
    </w:p>
    <w:p>
      <w:pPr>
        <w:pStyle w:val="7"/>
        <w:spacing w:line="277" w:lineRule="exact"/>
      </w:pPr>
      <w:r>
        <w:pict>
          <v:shape id="_x0000_s1397" o:spid="_x0000_s1397" style="position:absolute;left:0pt;margin-left:77pt;margin-top:6pt;height:3.05pt;width:3.05pt;mso-position-horizontal-relative:page;z-index:25166950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398" o:spid="_x0000_s1398"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1" w:lineRule="exact"/>
      </w:pPr>
      <w:r>
        <w:pict>
          <v:shape id="_x0000_s1399" o:spid="_x0000_s1399"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3"/>
      </w:pPr>
      <w:r>
        <w:rPr>
          <w:color w:val="4F4F4F"/>
        </w:rPr>
        <w:t>chmod 命令</w:t>
      </w:r>
    </w:p>
    <w:p>
      <w:pPr>
        <w:pStyle w:val="6"/>
        <w:spacing w:line="317" w:lineRule="exact"/>
      </w:pPr>
      <w:r>
        <w:rPr>
          <w:color w:val="4D4D4D"/>
        </w:rPr>
        <w:t>Linux/Unix 的文件调用权限分为三级 : 文件拥有者、群组、其他。利用 chmod 可以控制文件如何被他人所调用。</w:t>
      </w:r>
    </w:p>
    <w:p>
      <w:pPr>
        <w:spacing w:before="1" w:line="232" w:lineRule="auto"/>
        <w:ind w:left="160" w:right="161" w:firstLine="0"/>
        <w:jc w:val="left"/>
        <w:rPr>
          <w:sz w:val="18"/>
        </w:rPr>
      </w:pPr>
      <w:r>
        <w:rPr>
          <w:color w:val="4D4D4D"/>
          <w:sz w:val="18"/>
        </w:rPr>
        <w:t>用于改变 linux 系统文件或目录的访问权限。用它控制文件或目录的访问权限。该命令有两种用法。一种是包含字母和操作符表达式的文字设定法；另一种是包含数字的数字设定法。</w:t>
      </w:r>
    </w:p>
    <w:p>
      <w:pPr>
        <w:spacing w:before="0" w:line="232" w:lineRule="auto"/>
        <w:ind w:left="160" w:right="504" w:firstLine="0"/>
        <w:jc w:val="left"/>
        <w:rPr>
          <w:sz w:val="18"/>
        </w:rPr>
      </w:pPr>
      <w:r>
        <w:rPr>
          <w:color w:val="4D4D4D"/>
          <w:spacing w:val="-1"/>
          <w:sz w:val="18"/>
        </w:rPr>
        <w:t xml:space="preserve">每一文件或目录的访问权限都有三组，每组用三位表示，分别为文件属主的读、写和执行权限；与属主同组的用户的  </w:t>
      </w:r>
      <w:r>
        <w:rPr>
          <w:color w:val="4D4D4D"/>
          <w:sz w:val="18"/>
        </w:rPr>
        <w:t>读、写和执行权限；系统中其他用户的读、写和执行权限。可使用 ls</w:t>
      </w:r>
      <w:r>
        <w:rPr>
          <w:color w:val="4D4D4D"/>
          <w:spacing w:val="4"/>
          <w:sz w:val="18"/>
        </w:rPr>
        <w:t xml:space="preserve"> </w:t>
      </w:r>
      <w:r>
        <w:rPr>
          <w:color w:val="4D4D4D"/>
          <w:sz w:val="18"/>
        </w:rPr>
        <w:t>-l</w:t>
      </w:r>
      <w:r>
        <w:rPr>
          <w:color w:val="4D4D4D"/>
          <w:spacing w:val="4"/>
          <w:sz w:val="18"/>
        </w:rPr>
        <w:t xml:space="preserve"> </w:t>
      </w:r>
      <w:r>
        <w:rPr>
          <w:color w:val="4D4D4D"/>
          <w:sz w:val="18"/>
        </w:rPr>
        <w:t>test.txt 查找。</w:t>
      </w:r>
    </w:p>
    <w:p>
      <w:pPr>
        <w:spacing w:after="0" w:line="232" w:lineRule="auto"/>
        <w:jc w:val="left"/>
        <w:rPr>
          <w:sz w:val="18"/>
        </w:rPr>
        <w:sectPr>
          <w:pgSz w:w="11920" w:h="16840"/>
          <w:pgMar w:top="940" w:right="940" w:bottom="280" w:left="920" w:header="720" w:footer="720" w:gutter="0"/>
          <w:cols w:space="720" w:num="1"/>
        </w:sectPr>
      </w:pPr>
    </w:p>
    <w:p>
      <w:pPr>
        <w:spacing w:before="32" w:line="324" w:lineRule="exact"/>
        <w:ind w:left="160" w:right="0" w:firstLine="0"/>
        <w:jc w:val="left"/>
        <w:rPr>
          <w:sz w:val="18"/>
        </w:rPr>
      </w:pPr>
      <w:r>
        <w:rPr>
          <w:color w:val="4D4D4D"/>
          <w:sz w:val="18"/>
        </w:rPr>
        <w:t>以文件 log2012.log 为例：</w:t>
      </w:r>
    </w:p>
    <w:p>
      <w:pPr>
        <w:pStyle w:val="7"/>
        <w:ind w:left="160"/>
      </w:pPr>
      <w:r>
        <w:rPr>
          <w:color w:val="ABB1BE"/>
        </w:rPr>
        <w:t>-rw-r--r-- 1 root root 296K 11-13 06:03 log2012.log</w:t>
      </w:r>
    </w:p>
    <w:p>
      <w:pPr>
        <w:pStyle w:val="7"/>
        <w:spacing w:line="282" w:lineRule="exact"/>
      </w:pPr>
      <w:r>
        <w:pict>
          <v:shape id="_x0000_s1400" o:spid="_x0000_s1400" style="position:absolute;left:0pt;margin-left:77pt;margin-top:6.15pt;height:3.05pt;width:3.05pt;mso-position-horizontal-relative:page;z-index:25166950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spacing w:before="2" w:line="232" w:lineRule="auto"/>
        <w:ind w:right="146"/>
      </w:pPr>
      <w:r>
        <w:rPr>
          <w:color w:val="4D4D4D"/>
        </w:rPr>
        <w:t>第一列共有 10 个位置，第一个字符指定了文件类型。在通常意义上，一个目录也是一个文件。如果第一个字符是横线， 表示是一个非目录的文件。如果是 d，表示是一个目录。从第二个字符开始到第十个 9 个字符，3 个字符一组，分别表示了 3 组用户对文件或者目录的权限。权限字符用横线代表空许可，r 代表只读，w 代表写，x 代表可执行。</w:t>
      </w:r>
    </w:p>
    <w:p>
      <w:pPr>
        <w:spacing w:before="0" w:line="313" w:lineRule="exact"/>
        <w:ind w:left="160" w:right="0" w:firstLine="0"/>
        <w:jc w:val="left"/>
        <w:rPr>
          <w:sz w:val="18"/>
        </w:rPr>
      </w:pPr>
      <w:r>
        <w:rPr>
          <w:b/>
          <w:color w:val="4D4D4D"/>
          <w:spacing w:val="-1"/>
          <w:sz w:val="18"/>
        </w:rPr>
        <w:t>常用参数</w:t>
      </w:r>
      <w:r>
        <w:rPr>
          <w:color w:val="4D4D4D"/>
          <w:sz w:val="18"/>
        </w:rPr>
        <w:t>：</w:t>
      </w:r>
    </w:p>
    <w:p>
      <w:pPr>
        <w:pStyle w:val="7"/>
        <w:spacing w:before="3" w:line="228" w:lineRule="auto"/>
        <w:ind w:right="4642" w:hanging="792"/>
      </w:pPr>
      <w:r>
        <w:pict>
          <v:shape id="_x0000_s1401" o:spid="_x0000_s1401" style="position:absolute;left:0pt;margin-left:77pt;margin-top:20.15pt;height:3.05pt;width:3.05pt;mso-position-horizontal-relative:page;z-index:-25162649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ABB1BE"/>
        </w:rPr>
        <w:t>-c 当发生改变时，报告处理信息-R</w:t>
      </w:r>
      <w:r>
        <w:rPr>
          <w:color w:val="ABB1BE"/>
          <w:spacing w:val="-1"/>
        </w:rPr>
        <w:t xml:space="preserve"> 处理指定目录以及其子目录下所有文件</w:t>
      </w:r>
      <w:r>
        <w:t>1</w:t>
      </w:r>
    </w:p>
    <w:p>
      <w:pPr>
        <w:pStyle w:val="7"/>
        <w:spacing w:line="279" w:lineRule="exact"/>
      </w:pPr>
      <w:r>
        <w:pict>
          <v:shape id="_x0000_s1402" o:spid="_x0000_s1402" style="position:absolute;left:0pt;margin-left:77pt;margin-top:6pt;height:3.05pt;width:3.05pt;mso-position-horizontal-relative:page;z-index:25166950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6"/>
      </w:pPr>
      <w:r>
        <w:rPr>
          <w:color w:val="4D4D4D"/>
        </w:rPr>
        <w:t>权限范围：</w:t>
      </w:r>
    </w:p>
    <w:p>
      <w:pPr>
        <w:pStyle w:val="7"/>
        <w:spacing w:before="3" w:line="228" w:lineRule="auto"/>
        <w:ind w:left="160" w:right="288"/>
      </w:pPr>
      <w:r>
        <w:rPr>
          <w:color w:val="ABB1BE"/>
        </w:rPr>
        <w:t>u ：目录或者文件的当前的用户g ：目录或者文件的当前的群组o ：除了目录或者文件的当前用户或群组之外的用户或者群组a ：所有的用户及群组</w:t>
      </w:r>
    </w:p>
    <w:p>
      <w:pPr>
        <w:pStyle w:val="7"/>
        <w:spacing w:line="277" w:lineRule="exact"/>
      </w:pPr>
      <w:r>
        <w:pict>
          <v:shape id="_x0000_s1403" o:spid="_x0000_s1403" style="position:absolute;left:0pt;margin-left:77pt;margin-top:6pt;height:3.05pt;width:3.05pt;mso-position-horizontal-relative:page;z-index:25167052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404" o:spid="_x0000_s1404"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405" o:spid="_x0000_s1405"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2" w:lineRule="exact"/>
      </w:pPr>
      <w:r>
        <w:pict>
          <v:shape id="_x0000_s1406" o:spid="_x0000_s1406"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6"/>
      </w:pPr>
      <w:r>
        <w:rPr>
          <w:color w:val="4D4D4D"/>
        </w:rPr>
        <w:t>权限代号：</w:t>
      </w:r>
    </w:p>
    <w:p>
      <w:pPr>
        <w:pStyle w:val="7"/>
        <w:spacing w:before="3" w:line="228" w:lineRule="auto"/>
        <w:ind w:right="1292" w:hanging="792"/>
      </w:pPr>
      <w:r>
        <w:pict>
          <v:shape id="_x0000_s1407" o:spid="_x0000_s1407" style="position:absolute;left:0pt;margin-left:77pt;margin-top:20.15pt;height:3.05pt;width:3.05pt;mso-position-horizontal-relative:page;z-index:-25162547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ABB1BE"/>
        </w:rPr>
        <w:t>r ：读权限，用数字4表示w ：写权限，用数字2表示x ：执行权限，用数字1表示- ：删除权限，用数字0表示s</w:t>
      </w:r>
      <w:r>
        <w:rPr>
          <w:color w:val="ABB1BE"/>
          <w:spacing w:val="-2"/>
        </w:rPr>
        <w:t xml:space="preserve"> ：特殊权限</w:t>
      </w:r>
      <w:r>
        <w:t>1</w:t>
      </w:r>
    </w:p>
    <w:p>
      <w:pPr>
        <w:pStyle w:val="7"/>
        <w:spacing w:line="277" w:lineRule="exact"/>
      </w:pPr>
      <w:r>
        <w:pict>
          <v:shape id="_x0000_s1408" o:spid="_x0000_s1408" style="position:absolute;left:0pt;margin-left:77pt;margin-top:6pt;height:3.05pt;width:3.05pt;mso-position-horizontal-relative:page;z-index:25167052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409" o:spid="_x0000_s1409"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410" o:spid="_x0000_s1410"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spacing w:line="288" w:lineRule="exact"/>
      </w:pPr>
      <w:r>
        <w:pict>
          <v:shape id="_x0000_s1411" o:spid="_x0000_s1411"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7"/>
        </w:numPr>
        <w:tabs>
          <w:tab w:val="left" w:pos="638"/>
        </w:tabs>
        <w:spacing w:before="0" w:after="0" w:line="319" w:lineRule="exact"/>
        <w:ind w:left="637" w:right="0" w:hanging="477"/>
        <w:jc w:val="left"/>
      </w:pPr>
      <w:r>
        <w:rPr>
          <w:color w:val="4D4D4D"/>
        </w:rPr>
        <w:t>增加文件 t.log 所有用户可执行权限</w:t>
      </w:r>
    </w:p>
    <w:p>
      <w:pPr>
        <w:pStyle w:val="7"/>
        <w:ind w:left="160"/>
      </w:pPr>
      <w:r>
        <w:rPr>
          <w:color w:val="60ADED"/>
        </w:rPr>
        <w:t xml:space="preserve">chmod </w:t>
      </w:r>
      <w:r>
        <w:rPr>
          <w:color w:val="ABB1BE"/>
        </w:rPr>
        <w:t>a+x t.log</w:t>
      </w:r>
    </w:p>
    <w:p>
      <w:pPr>
        <w:pStyle w:val="7"/>
        <w:spacing w:line="282" w:lineRule="exact"/>
      </w:pPr>
      <w:r>
        <w:pict>
          <v:shape id="_x0000_s1412" o:spid="_x0000_s1412"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7"/>
        </w:numPr>
        <w:tabs>
          <w:tab w:val="left" w:pos="638"/>
        </w:tabs>
        <w:spacing w:before="0" w:after="0" w:line="319" w:lineRule="exact"/>
        <w:ind w:left="637" w:right="0" w:hanging="477"/>
        <w:jc w:val="left"/>
      </w:pPr>
      <w:r>
        <w:rPr>
          <w:color w:val="4D4D4D"/>
        </w:rPr>
        <w:t>撤销原来所有的权限，然后使拥有者具有可读权限,并输出处理信息</w:t>
      </w:r>
    </w:p>
    <w:p>
      <w:pPr>
        <w:pStyle w:val="7"/>
        <w:ind w:left="160"/>
      </w:pPr>
      <w:r>
        <w:rPr>
          <w:color w:val="60ADED"/>
        </w:rPr>
        <w:t xml:space="preserve">chmod </w:t>
      </w:r>
      <w:r>
        <w:rPr>
          <w:color w:val="ABB1BE"/>
        </w:rPr>
        <w:t>u</w:t>
      </w:r>
      <w:r>
        <w:rPr>
          <w:color w:val="669900"/>
        </w:rPr>
        <w:t>=</w:t>
      </w:r>
      <w:r>
        <w:rPr>
          <w:color w:val="ABB1BE"/>
        </w:rPr>
        <w:t>r t.log -c</w:t>
      </w:r>
    </w:p>
    <w:p>
      <w:pPr>
        <w:pStyle w:val="7"/>
        <w:spacing w:line="282" w:lineRule="exact"/>
      </w:pPr>
      <w:r>
        <w:pict>
          <v:shape id="_x0000_s1413" o:spid="_x0000_s1413"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7"/>
        </w:numPr>
        <w:tabs>
          <w:tab w:val="left" w:pos="638"/>
        </w:tabs>
        <w:spacing w:before="0" w:after="0" w:line="319" w:lineRule="exact"/>
        <w:ind w:left="637" w:right="0" w:hanging="477"/>
        <w:jc w:val="left"/>
      </w:pPr>
      <w:r>
        <w:rPr>
          <w:color w:val="4D4D4D"/>
          <w:spacing w:val="20"/>
        </w:rPr>
        <w:t xml:space="preserve">给 </w:t>
      </w:r>
      <w:r>
        <w:rPr>
          <w:color w:val="4D4D4D"/>
        </w:rPr>
        <w:t>file 的属主分配读、写、执行(7)的权限，给file的所在组分配读、执行(5)的权限，给其他用户分配执行(1)的权限</w:t>
      </w:r>
    </w:p>
    <w:p>
      <w:pPr>
        <w:pStyle w:val="7"/>
        <w:spacing w:before="3" w:line="228" w:lineRule="auto"/>
        <w:ind w:right="5323" w:hanging="792"/>
      </w:pPr>
      <w:r>
        <w:pict>
          <v:shape id="_x0000_s1414" o:spid="_x0000_s1414" style="position:absolute;left:0pt;margin-left:77pt;margin-top:20.15pt;height:3.05pt;width:3.05pt;mso-position-horizontal-relative:page;z-index:-25162547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chmod </w:t>
      </w:r>
      <w:r>
        <w:rPr>
          <w:color w:val="ABB1BE"/>
        </w:rPr>
        <w:t>751 t.log -c（或者：chmod u</w:t>
      </w:r>
      <w:r>
        <w:rPr>
          <w:color w:val="669900"/>
        </w:rPr>
        <w:t>=</w:t>
      </w:r>
      <w:r>
        <w:rPr>
          <w:color w:val="ABB1BE"/>
        </w:rPr>
        <w:t>rwx,g</w:t>
      </w:r>
      <w:r>
        <w:rPr>
          <w:color w:val="669900"/>
        </w:rPr>
        <w:t>=</w:t>
      </w:r>
      <w:r>
        <w:rPr>
          <w:color w:val="ABB1BE"/>
        </w:rPr>
        <w:t>rx,o</w:t>
      </w:r>
      <w:r>
        <w:rPr>
          <w:color w:val="669900"/>
        </w:rPr>
        <w:t>=</w:t>
      </w:r>
      <w:r>
        <w:rPr>
          <w:color w:val="ABB1BE"/>
        </w:rPr>
        <w:t>x t.log -c</w:t>
      </w:r>
      <w:r>
        <w:rPr>
          <w:color w:val="999999"/>
        </w:rPr>
        <w:t xml:space="preserve">) </w:t>
      </w:r>
      <w:r>
        <w:t>1</w:t>
      </w:r>
    </w:p>
    <w:p>
      <w:pPr>
        <w:pStyle w:val="6"/>
        <w:numPr>
          <w:ilvl w:val="0"/>
          <w:numId w:val="7"/>
        </w:numPr>
        <w:tabs>
          <w:tab w:val="left" w:pos="638"/>
        </w:tabs>
        <w:spacing w:before="0" w:after="0" w:line="318" w:lineRule="exact"/>
        <w:ind w:left="637" w:right="0" w:hanging="477"/>
        <w:jc w:val="left"/>
      </w:pPr>
      <w:r>
        <w:rPr>
          <w:color w:val="4D4D4D"/>
        </w:rPr>
        <w:t>将 test 目录及其子目录所有文件添加可读权限</w:t>
      </w:r>
    </w:p>
    <w:p>
      <w:pPr>
        <w:pStyle w:val="7"/>
        <w:ind w:left="160"/>
      </w:pPr>
      <w:r>
        <w:rPr>
          <w:color w:val="60ADED"/>
        </w:rPr>
        <w:t xml:space="preserve">chmod </w:t>
      </w:r>
      <w:r>
        <w:rPr>
          <w:color w:val="ABB1BE"/>
        </w:rPr>
        <w:t>u+r,g+r,o+r -R text/ -c</w:t>
      </w:r>
    </w:p>
    <w:p>
      <w:pPr>
        <w:pStyle w:val="7"/>
        <w:spacing w:line="281" w:lineRule="exact"/>
      </w:pPr>
      <w:r>
        <w:pict>
          <v:shape id="_x0000_s1415" o:spid="_x0000_s1415"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pPr>
      <w:r>
        <w:rPr>
          <w:color w:val="4F4F4F"/>
        </w:rPr>
        <w:t>chown 命令</w:t>
      </w:r>
    </w:p>
    <w:p>
      <w:pPr>
        <w:pStyle w:val="6"/>
        <w:spacing w:line="232" w:lineRule="auto"/>
        <w:ind w:right="291"/>
      </w:pPr>
      <w:r>
        <w:rPr>
          <w:color w:val="4D4D4D"/>
        </w:rPr>
        <w:t>chown 将指定文件的拥有者改为指定的用户或组，用户可以是用户名或者用户 ID；组可以是组名或者组  ID；文件是以空格分开的要改变权限的文件列表，支持通配符。</w:t>
      </w:r>
    </w:p>
    <w:p>
      <w:pPr>
        <w:pStyle w:val="7"/>
        <w:spacing w:line="228" w:lineRule="auto"/>
        <w:ind w:right="6253" w:hanging="792"/>
      </w:pPr>
      <w:r>
        <w:pict>
          <v:shape id="_x0000_s1416" o:spid="_x0000_s1416" style="position:absolute;left:0pt;margin-left:77pt;margin-top:20pt;height:3.05pt;width:3.05pt;mso-position-horizontal-relative:page;z-index:-251625472;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-c 显示更改的部分的信息-R 处理指定目录及子目录</w:t>
      </w:r>
      <w:r>
        <w:t>1</w:t>
      </w:r>
    </w:p>
    <w:p>
      <w:pPr>
        <w:pStyle w:val="7"/>
        <w:spacing w:line="285" w:lineRule="exact"/>
      </w:pPr>
      <w:r>
        <w:pict>
          <v:shape id="_x0000_s1417" o:spid="_x0000_s1417" style="position:absolute;left:0pt;margin-left:77pt;margin-top:6pt;height:3.05pt;width:3.05pt;mso-position-horizontal-relative:page;z-index:25167052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spacing w:before="0" w:line="310" w:lineRule="exact"/>
        <w:ind w:left="160" w:right="0" w:firstLine="0"/>
        <w:jc w:val="left"/>
        <w:rPr>
          <w:sz w:val="18"/>
        </w:rPr>
      </w:pPr>
      <w:r>
        <w:rPr>
          <w:b/>
          <w:color w:val="4D4D4D"/>
          <w:sz w:val="18"/>
        </w:rPr>
        <w:t>实例</w:t>
      </w:r>
      <w:r>
        <w:rPr>
          <w:color w:val="4D4D4D"/>
          <w:sz w:val="18"/>
        </w:rPr>
        <w:t>：</w:t>
      </w:r>
    </w:p>
    <w:p>
      <w:pPr>
        <w:pStyle w:val="6"/>
        <w:numPr>
          <w:ilvl w:val="0"/>
          <w:numId w:val="8"/>
        </w:numPr>
        <w:tabs>
          <w:tab w:val="left" w:pos="638"/>
        </w:tabs>
        <w:spacing w:before="0" w:after="0" w:line="319" w:lineRule="exact"/>
        <w:ind w:left="637" w:right="0" w:hanging="477"/>
        <w:jc w:val="left"/>
      </w:pPr>
      <w:r>
        <w:rPr>
          <w:color w:val="4D4D4D"/>
        </w:rPr>
        <w:t>改变拥有者和群组 并显示改变信息</w:t>
      </w:r>
    </w:p>
    <w:p>
      <w:pPr>
        <w:pStyle w:val="7"/>
        <w:ind w:left="160"/>
      </w:pPr>
      <w:r>
        <w:rPr>
          <w:color w:val="60ADED"/>
        </w:rPr>
        <w:t xml:space="preserve">chown </w:t>
      </w:r>
      <w:r>
        <w:rPr>
          <w:color w:val="ABB1BE"/>
        </w:rPr>
        <w:t>-c mail:mail log2012.log</w:t>
      </w:r>
    </w:p>
    <w:p>
      <w:pPr>
        <w:pStyle w:val="7"/>
        <w:spacing w:line="282" w:lineRule="exact"/>
        <w:ind w:left="0" w:right="8059"/>
        <w:jc w:val="center"/>
      </w:pPr>
      <w:r>
        <w:pict>
          <v:shape id="_x0000_s1418" o:spid="_x0000_s1418"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8"/>
        </w:numPr>
        <w:tabs>
          <w:tab w:val="left" w:pos="638"/>
        </w:tabs>
        <w:spacing w:before="0" w:after="0" w:line="319" w:lineRule="exact"/>
        <w:ind w:left="637" w:right="0" w:hanging="477"/>
        <w:jc w:val="left"/>
      </w:pPr>
      <w:r>
        <w:rPr>
          <w:color w:val="4D4D4D"/>
        </w:rPr>
        <w:t>改变文件群组</w:t>
      </w:r>
    </w:p>
    <w:p>
      <w:pPr>
        <w:pStyle w:val="7"/>
        <w:spacing w:line="287" w:lineRule="exact"/>
        <w:ind w:left="160"/>
      </w:pPr>
      <w:r>
        <w:rPr>
          <w:color w:val="60ADED"/>
        </w:rPr>
        <w:t xml:space="preserve">chown </w:t>
      </w:r>
      <w:r>
        <w:rPr>
          <w:color w:val="ABB1BE"/>
        </w:rPr>
        <w:t>-c :mail t.log</w:t>
      </w:r>
    </w:p>
    <w:p>
      <w:pPr>
        <w:spacing w:after="0" w:line="287" w:lineRule="exact"/>
        <w:sectPr>
          <w:pgSz w:w="11920" w:h="16840"/>
          <w:pgMar w:top="960" w:right="940" w:bottom="280" w:left="920" w:header="720" w:footer="720" w:gutter="0"/>
          <w:cols w:space="720" w:num="1"/>
        </w:sectPr>
      </w:pPr>
    </w:p>
    <w:p>
      <w:pPr>
        <w:pStyle w:val="7"/>
        <w:spacing w:before="49" w:line="289" w:lineRule="exact"/>
      </w:pPr>
      <w:r>
        <w:pict>
          <v:shape id="_x0000_s1419" o:spid="_x0000_s1419" style="position:absolute;left:0pt;margin-left:77pt;margin-top:9pt;height:3.05pt;width:3.05pt;mso-position-horizontal-relative:page;z-index:251670528;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1</w:t>
      </w:r>
    </w:p>
    <w:p>
      <w:pPr>
        <w:pStyle w:val="6"/>
        <w:numPr>
          <w:ilvl w:val="0"/>
          <w:numId w:val="8"/>
        </w:numPr>
        <w:tabs>
          <w:tab w:val="left" w:pos="638"/>
        </w:tabs>
        <w:spacing w:before="0" w:after="0" w:line="319" w:lineRule="exact"/>
        <w:ind w:left="637" w:right="0" w:hanging="477"/>
        <w:jc w:val="left"/>
      </w:pPr>
      <w:r>
        <w:rPr>
          <w:color w:val="4D4D4D"/>
        </w:rPr>
        <w:t>改变文件夹及子文件目录属主及属组为 mail</w:t>
      </w:r>
    </w:p>
    <w:p>
      <w:pPr>
        <w:pStyle w:val="7"/>
        <w:spacing w:before="3" w:line="228" w:lineRule="auto"/>
        <w:ind w:right="8234" w:hanging="792"/>
      </w:pPr>
      <w:r>
        <w:pict>
          <v:shape id="_x0000_s1420" o:spid="_x0000_s1420" style="position:absolute;left:0pt;margin-left:77pt;margin-top:20.15pt;height:3.05pt;width:3.05pt;mso-position-horizontal-relative:page;z-index:-25162547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chown </w:t>
      </w:r>
      <w:r>
        <w:rPr>
          <w:color w:val="ABB1BE"/>
        </w:rPr>
        <w:t xml:space="preserve">-cR mail: </w:t>
      </w:r>
      <w:r>
        <w:rPr>
          <w:color w:val="ABB1BE"/>
          <w:spacing w:val="-4"/>
        </w:rPr>
        <w:t xml:space="preserve">test/ </w:t>
      </w:r>
      <w:r>
        <w:t>1</w:t>
      </w:r>
    </w:p>
    <w:p>
      <w:pPr>
        <w:pStyle w:val="3"/>
        <w:spacing w:line="443" w:lineRule="exact"/>
      </w:pPr>
      <w:r>
        <w:rPr>
          <w:color w:val="4F4F4F"/>
        </w:rPr>
        <w:t>cp</w:t>
      </w:r>
      <w:r>
        <w:rPr>
          <w:color w:val="4F4F4F"/>
          <w:spacing w:val="3"/>
        </w:rPr>
        <w:t xml:space="preserve"> 命令</w:t>
      </w:r>
    </w:p>
    <w:p>
      <w:pPr>
        <w:pStyle w:val="6"/>
        <w:spacing w:line="317" w:lineRule="exact"/>
      </w:pPr>
      <w:r>
        <w:rPr>
          <w:color w:val="4D4D4D"/>
        </w:rPr>
        <w:t>将源文件复制至目标文件，或将多个源文件复制至目标目录。</w:t>
      </w:r>
    </w:p>
    <w:p>
      <w:pPr>
        <w:spacing w:before="1" w:line="232" w:lineRule="auto"/>
        <w:ind w:left="160" w:right="309" w:firstLine="0"/>
        <w:jc w:val="left"/>
        <w:rPr>
          <w:sz w:val="18"/>
        </w:rPr>
      </w:pPr>
      <w:r>
        <w:rPr>
          <w:color w:val="4D4D4D"/>
          <w:spacing w:val="1"/>
          <w:sz w:val="18"/>
        </w:rPr>
        <w:t xml:space="preserve">注意：命令行复制，如果目标文件已经存在会提示是否覆盖，而在 </w:t>
      </w:r>
      <w:r>
        <w:rPr>
          <w:color w:val="4D4D4D"/>
          <w:sz w:val="18"/>
        </w:rPr>
        <w:t>shell</w:t>
      </w:r>
      <w:r>
        <w:rPr>
          <w:color w:val="4D4D4D"/>
          <w:spacing w:val="8"/>
          <w:sz w:val="18"/>
        </w:rPr>
        <w:t xml:space="preserve"> 脚本中，如果不加 </w:t>
      </w:r>
      <w:r>
        <w:rPr>
          <w:color w:val="4D4D4D"/>
          <w:sz w:val="18"/>
        </w:rPr>
        <w:t>-i 参数，则不会提示，而是直接覆盖！</w:t>
      </w:r>
    </w:p>
    <w:p>
      <w:pPr>
        <w:pStyle w:val="7"/>
        <w:spacing w:line="228" w:lineRule="auto"/>
        <w:ind w:right="5000" w:hanging="792"/>
      </w:pPr>
      <w:r>
        <w:pict>
          <v:shape id="_x0000_s1421" o:spid="_x0000_s1421" style="position:absolute;left:0pt;margin-left:77pt;margin-top:20pt;height:3.05pt;width:3.05pt;mso-position-horizontal-relative:page;z-index:-251625472;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-i</w:t>
      </w:r>
      <w:r>
        <w:rPr>
          <w:color w:val="ABB1BE"/>
          <w:spacing w:val="3"/>
        </w:rPr>
        <w:t xml:space="preserve"> 提示</w:t>
      </w:r>
      <w:r>
        <w:rPr>
          <w:color w:val="ABB1BE"/>
        </w:rPr>
        <w:t>-r 复制目录及目录内所有项目-a</w:t>
      </w:r>
      <w:r>
        <w:rPr>
          <w:color w:val="ABB1BE"/>
          <w:spacing w:val="-2"/>
        </w:rPr>
        <w:t xml:space="preserve"> 复制的文件与原文件时间一样</w:t>
      </w:r>
      <w:r>
        <w:t>1</w:t>
      </w:r>
    </w:p>
    <w:p>
      <w:pPr>
        <w:pStyle w:val="7"/>
        <w:spacing w:line="277" w:lineRule="exact"/>
      </w:pPr>
      <w:r>
        <w:pict>
          <v:shape id="_x0000_s1422" o:spid="_x0000_s1422" style="position:absolute;left:0pt;margin-left:77pt;margin-top:6pt;height:3.05pt;width:3.05pt;mso-position-horizontal-relative:page;z-index:25167052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spacing w:line="288" w:lineRule="exact"/>
      </w:pPr>
      <w:r>
        <w:pict>
          <v:shape id="_x0000_s1423" o:spid="_x0000_s1423"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spacing w:before="0" w:line="312" w:lineRule="exact"/>
        <w:ind w:left="160" w:right="0" w:firstLine="0"/>
        <w:jc w:val="left"/>
        <w:rPr>
          <w:sz w:val="18"/>
        </w:rPr>
      </w:pPr>
      <w:r>
        <w:rPr>
          <w:b/>
          <w:color w:val="4D4D4D"/>
          <w:sz w:val="18"/>
        </w:rPr>
        <w:t>实例</w:t>
      </w:r>
      <w:r>
        <w:rPr>
          <w:color w:val="4D4D4D"/>
          <w:sz w:val="18"/>
        </w:rPr>
        <w:t>：</w:t>
      </w:r>
    </w:p>
    <w:p>
      <w:pPr>
        <w:pStyle w:val="6"/>
        <w:numPr>
          <w:ilvl w:val="0"/>
          <w:numId w:val="9"/>
        </w:numPr>
        <w:tabs>
          <w:tab w:val="left" w:pos="638"/>
        </w:tabs>
        <w:spacing w:before="0" w:after="0" w:line="319" w:lineRule="exact"/>
        <w:ind w:left="637" w:right="0" w:hanging="477"/>
        <w:jc w:val="left"/>
      </w:pPr>
      <w:r>
        <w:rPr>
          <w:color w:val="4D4D4D"/>
        </w:rPr>
        <w:t>复制 a.txt</w:t>
      </w:r>
      <w:r>
        <w:rPr>
          <w:color w:val="4D4D4D"/>
          <w:spacing w:val="1"/>
        </w:rPr>
        <w:t xml:space="preserve"> 到 </w:t>
      </w:r>
      <w:r>
        <w:rPr>
          <w:color w:val="4D4D4D"/>
        </w:rPr>
        <w:t>test 目录下，保持原文件时间，如果原文件存在提示是否覆盖。</w:t>
      </w:r>
    </w:p>
    <w:p>
      <w:pPr>
        <w:pStyle w:val="7"/>
        <w:ind w:left="160"/>
      </w:pPr>
      <w:r>
        <w:rPr>
          <w:color w:val="60ADED"/>
        </w:rPr>
        <w:t xml:space="preserve">cp </w:t>
      </w:r>
      <w:r>
        <w:rPr>
          <w:color w:val="ABB1BE"/>
        </w:rPr>
        <w:t xml:space="preserve">-ai a.txt </w:t>
      </w:r>
      <w:r>
        <w:rPr>
          <w:color w:val="60ADED"/>
        </w:rPr>
        <w:t>test</w:t>
      </w:r>
    </w:p>
    <w:p>
      <w:pPr>
        <w:pStyle w:val="7"/>
        <w:spacing w:line="282" w:lineRule="exact"/>
      </w:pPr>
      <w:r>
        <w:pict>
          <v:shape id="_x0000_s1424" o:spid="_x0000_s1424"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9"/>
        </w:numPr>
        <w:tabs>
          <w:tab w:val="left" w:pos="638"/>
        </w:tabs>
        <w:spacing w:before="0" w:after="0" w:line="319" w:lineRule="exact"/>
        <w:ind w:left="637" w:right="0" w:hanging="477"/>
        <w:jc w:val="left"/>
      </w:pPr>
      <w:r>
        <w:rPr>
          <w:color w:val="4D4D4D"/>
        </w:rPr>
        <w:t>为 a.txt 建议一个链接（快捷方式）</w:t>
      </w:r>
    </w:p>
    <w:p>
      <w:pPr>
        <w:pStyle w:val="7"/>
        <w:ind w:left="160"/>
      </w:pPr>
      <w:r>
        <w:rPr>
          <w:color w:val="60ADED"/>
        </w:rPr>
        <w:t xml:space="preserve">cp </w:t>
      </w:r>
      <w:r>
        <w:rPr>
          <w:color w:val="ABB1BE"/>
        </w:rPr>
        <w:t>-s a.txt link_a.txt</w:t>
      </w:r>
    </w:p>
    <w:p>
      <w:pPr>
        <w:pStyle w:val="7"/>
        <w:spacing w:line="281" w:lineRule="exact"/>
      </w:pPr>
      <w:r>
        <w:pict>
          <v:shape id="_x0000_s1425" o:spid="_x0000_s1425"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pPr>
      <w:r>
        <w:rPr>
          <w:color w:val="4F4F4F"/>
        </w:rPr>
        <w:t>find 命令</w:t>
      </w:r>
    </w:p>
    <w:p>
      <w:pPr>
        <w:pStyle w:val="6"/>
        <w:spacing w:line="232" w:lineRule="auto"/>
        <w:ind w:right="6030"/>
      </w:pPr>
      <w:r>
        <w:rPr>
          <w:color w:val="4D4D4D"/>
          <w:spacing w:val="-1"/>
        </w:rPr>
        <w:t>用于在文件树中查找文件，并作出相应的处理。</w:t>
      </w:r>
      <w:r>
        <w:rPr>
          <w:color w:val="4D4D4D"/>
        </w:rPr>
        <w:t>命令格式：</w:t>
      </w:r>
    </w:p>
    <w:p>
      <w:pPr>
        <w:pStyle w:val="7"/>
        <w:spacing w:line="228" w:lineRule="auto"/>
        <w:ind w:right="6512" w:hanging="792"/>
      </w:pPr>
      <w:r>
        <w:pict>
          <v:shape id="_x0000_s1426" o:spid="_x0000_s1426" style="position:absolute;left:0pt;margin-left:77pt;margin-top:20pt;height:3.05pt;width:3.05pt;mso-position-horizontal-relative:page;z-index:-251625472;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60ADED"/>
        </w:rPr>
        <w:t xml:space="preserve">find </w:t>
      </w:r>
      <w:r>
        <w:rPr>
          <w:color w:val="ABB1BE"/>
        </w:rPr>
        <w:t xml:space="preserve">pathname -options </w:t>
      </w:r>
      <w:r>
        <w:rPr>
          <w:color w:val="999999"/>
        </w:rPr>
        <w:t>[</w:t>
      </w:r>
      <w:r>
        <w:rPr>
          <w:color w:val="ABB1BE"/>
        </w:rPr>
        <w:t xml:space="preserve">-print -exec -ok </w:t>
      </w:r>
      <w:r>
        <w:rPr>
          <w:color w:val="999999"/>
          <w:spacing w:val="-5"/>
        </w:rPr>
        <w:t>..</w:t>
      </w:r>
      <w:r>
        <w:rPr>
          <w:color w:val="ABB1BE"/>
          <w:spacing w:val="-5"/>
        </w:rPr>
        <w:t>.</w:t>
      </w:r>
      <w:r>
        <w:rPr>
          <w:color w:val="999999"/>
          <w:spacing w:val="-5"/>
        </w:rPr>
        <w:t xml:space="preserve">] </w:t>
      </w:r>
      <w:r>
        <w:t>1</w:t>
      </w:r>
    </w:p>
    <w:p>
      <w:pPr>
        <w:pStyle w:val="6"/>
        <w:spacing w:line="318" w:lineRule="exact"/>
      </w:pPr>
      <w:r>
        <w:rPr>
          <w:color w:val="4D4D4D"/>
        </w:rPr>
        <w:t>命令参数：</w:t>
      </w:r>
    </w:p>
    <w:p>
      <w:pPr>
        <w:pStyle w:val="7"/>
        <w:spacing w:line="228" w:lineRule="auto"/>
        <w:ind w:left="160" w:right="260"/>
      </w:pPr>
      <w:r>
        <w:rPr>
          <w:color w:val="ABB1BE"/>
        </w:rPr>
        <w:t>pathname: find命令所查找的目录路径。例如用.来表示当前目录，用/来表示系统根目录。-print： find命令将匹配的文件输出到标准输出。-exec： find命令对匹配的文件执行该参数所给出的shell命令。相应命令的形式为'command' { } \;，注意{ }和\；之间的空格。-</w:t>
      </w:r>
    </w:p>
    <w:p>
      <w:pPr>
        <w:pStyle w:val="7"/>
        <w:spacing w:line="228" w:lineRule="auto"/>
        <w:ind w:left="160" w:right="191"/>
      </w:pPr>
      <w:r>
        <w:rPr>
          <w:color w:val="ABB1BE"/>
        </w:rPr>
        <w:t>ok： 和-exec的作用相同，只不过以一种更为安全的模式来执行该参数所给出的shell命令，在执行每一个命令之前，都会给出提示，让用户来确定是否执行。</w:t>
      </w:r>
    </w:p>
    <w:p>
      <w:pPr>
        <w:pStyle w:val="7"/>
        <w:spacing w:line="277" w:lineRule="exact"/>
      </w:pPr>
      <w:r>
        <w:pict>
          <v:shape id="_x0000_s1427" o:spid="_x0000_s1427" style="position:absolute;left:0pt;margin-left:77pt;margin-top:6pt;height:3.05pt;width:3.05pt;mso-position-horizontal-relative:page;z-index:25167052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428" o:spid="_x0000_s1428"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429" o:spid="_x0000_s1429"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2" w:lineRule="exact"/>
      </w:pPr>
      <w:r>
        <w:pict>
          <v:shape id="_x0000_s1430" o:spid="_x0000_s1430"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spacing w:before="0" w:line="319" w:lineRule="exact"/>
        <w:ind w:left="160" w:right="0" w:firstLine="0"/>
        <w:jc w:val="left"/>
        <w:rPr>
          <w:sz w:val="18"/>
        </w:rPr>
      </w:pPr>
      <w:r>
        <w:rPr>
          <w:b/>
          <w:color w:val="4D4D4D"/>
          <w:sz w:val="18"/>
        </w:rPr>
        <w:t>命令选项</w:t>
      </w:r>
      <w:r>
        <w:rPr>
          <w:color w:val="4D4D4D"/>
          <w:sz w:val="18"/>
        </w:rPr>
        <w:t>：</w:t>
      </w:r>
    </w:p>
    <w:p>
      <w:pPr>
        <w:pStyle w:val="7"/>
        <w:spacing w:before="1" w:line="228" w:lineRule="auto"/>
        <w:ind w:left="160" w:right="150"/>
      </w:pPr>
      <w:r>
        <w:rPr>
          <w:color w:val="ABB1BE"/>
        </w:rPr>
        <w:t>-name 按照文件名查找文件-perm 按文件权限查找文件-user 按文件属主查找文件-group 按照文件所属的组来查找文件。-type 查找某一类型的文件，诸如： b - 块设备文件 d - 目录 c - 字符设备文件 l - 符号链接文件 p - 管道文件 f - 普通文件</w:t>
      </w:r>
    </w:p>
    <w:p>
      <w:pPr>
        <w:pStyle w:val="7"/>
        <w:spacing w:line="277" w:lineRule="exact"/>
      </w:pPr>
      <w:r>
        <w:pict>
          <v:shape id="_x0000_s1431" o:spid="_x0000_s1431" style="position:absolute;left:0pt;margin-left:77pt;margin-top:6pt;height:3.05pt;width:3.05pt;mso-position-horizontal-relative:page;z-index:25167052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432" o:spid="_x0000_s1432"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433" o:spid="_x0000_s1433"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434" o:spid="_x0000_s1434"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435" o:spid="_x0000_s1435"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436" o:spid="_x0000_s1436"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437" o:spid="_x0000_s1437"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438" o:spid="_x0000_s1438"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439" o:spid="_x0000_s1439"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pPr>
      <w:r>
        <w:pict>
          <v:shape id="_x0000_s1440" o:spid="_x0000_s1440"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7"/>
        <w:spacing w:line="288" w:lineRule="exact"/>
      </w:pPr>
      <w:r>
        <w:pict>
          <v:shape id="_x0000_s1441" o:spid="_x0000_s1441"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11</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10"/>
        </w:numPr>
        <w:tabs>
          <w:tab w:val="left" w:pos="638"/>
        </w:tabs>
        <w:spacing w:before="0" w:after="0" w:line="326" w:lineRule="exact"/>
        <w:ind w:left="637" w:right="0" w:hanging="477"/>
        <w:jc w:val="left"/>
      </w:pPr>
      <w:r>
        <w:rPr>
          <w:color w:val="4D4D4D"/>
        </w:rPr>
        <w:t>查找 48 小时内修改过的文件</w:t>
      </w:r>
    </w:p>
    <w:p>
      <w:pPr>
        <w:spacing w:after="0" w:line="326" w:lineRule="exact"/>
        <w:jc w:val="left"/>
        <w:sectPr>
          <w:pgSz w:w="11920" w:h="16840"/>
          <w:pgMar w:top="940" w:right="940" w:bottom="280" w:left="920" w:header="720" w:footer="720" w:gutter="0"/>
          <w:cols w:space="720" w:num="1"/>
        </w:sectPr>
      </w:pPr>
    </w:p>
    <w:p>
      <w:pPr>
        <w:pStyle w:val="7"/>
        <w:spacing w:before="49" w:line="288" w:lineRule="exact"/>
        <w:ind w:left="160"/>
      </w:pPr>
      <w:r>
        <w:rPr>
          <w:color w:val="60ADED"/>
        </w:rPr>
        <w:t xml:space="preserve">find </w:t>
      </w:r>
      <w:r>
        <w:rPr>
          <w:color w:val="ABB1BE"/>
        </w:rPr>
        <w:t>-atime -2</w:t>
      </w:r>
    </w:p>
    <w:p>
      <w:pPr>
        <w:pStyle w:val="7"/>
        <w:spacing w:line="282" w:lineRule="exact"/>
      </w:pPr>
      <w:r>
        <w:pict>
          <v:shape id="_x0000_s1442" o:spid="_x0000_s1442" style="position:absolute;left:0pt;margin-left:77pt;margin-top:6.15pt;height:3.05pt;width:3.05pt;mso-position-horizontal-relative:page;z-index:25167052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10"/>
        </w:numPr>
        <w:tabs>
          <w:tab w:val="left" w:pos="638"/>
        </w:tabs>
        <w:spacing w:before="0" w:after="0" w:line="319" w:lineRule="exact"/>
        <w:ind w:left="637" w:right="0" w:hanging="477"/>
        <w:jc w:val="left"/>
      </w:pPr>
      <w:r>
        <w:rPr>
          <w:color w:val="4D4D4D"/>
        </w:rPr>
        <w:t xml:space="preserve">在当前目录查找 以 .log 结尾的文件。 </w:t>
      </w:r>
      <w:r>
        <w:rPr>
          <w:b/>
          <w:color w:val="4D4D4D"/>
        </w:rPr>
        <w:t xml:space="preserve">. </w:t>
      </w:r>
      <w:r>
        <w:rPr>
          <w:color w:val="4D4D4D"/>
        </w:rPr>
        <w:t>代表当前目录</w:t>
      </w:r>
    </w:p>
    <w:p>
      <w:pPr>
        <w:pStyle w:val="7"/>
        <w:spacing w:before="3" w:line="228" w:lineRule="auto"/>
        <w:ind w:right="8396" w:hanging="792"/>
      </w:pPr>
      <w:r>
        <w:pict>
          <v:shape id="_x0000_s1443" o:spid="_x0000_s1443" style="position:absolute;left:0pt;margin-left:77pt;margin-top:20.15pt;height:3.05pt;width:3.05pt;mso-position-horizontal-relative:page;z-index:-25162547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find </w:t>
      </w:r>
      <w:r>
        <w:rPr>
          <w:color w:val="ABB1BE"/>
        </w:rPr>
        <w:t xml:space="preserve">./ -name </w:t>
      </w:r>
      <w:r>
        <w:rPr>
          <w:color w:val="669900"/>
        </w:rPr>
        <w:t xml:space="preserve">'*.log' </w:t>
      </w:r>
      <w:r>
        <w:t>1</w:t>
      </w:r>
    </w:p>
    <w:p>
      <w:pPr>
        <w:pStyle w:val="6"/>
        <w:numPr>
          <w:ilvl w:val="0"/>
          <w:numId w:val="10"/>
        </w:numPr>
        <w:tabs>
          <w:tab w:val="left" w:pos="638"/>
        </w:tabs>
        <w:spacing w:before="0" w:after="0" w:line="318" w:lineRule="exact"/>
        <w:ind w:left="637" w:right="0" w:hanging="477"/>
        <w:jc w:val="left"/>
      </w:pPr>
      <w:r>
        <w:rPr>
          <w:color w:val="4D4D4D"/>
        </w:rPr>
        <w:t>查找 /opt 目录下 权限为 777 的文件</w:t>
      </w:r>
    </w:p>
    <w:p>
      <w:pPr>
        <w:pStyle w:val="7"/>
        <w:spacing w:before="3" w:line="228" w:lineRule="auto"/>
        <w:ind w:right="8353" w:hanging="792"/>
      </w:pPr>
      <w:r>
        <w:pict>
          <v:shape id="_x0000_s1444" o:spid="_x0000_s1444" style="position:absolute;left:0pt;margin-left:77pt;margin-top:20.15pt;height:3.05pt;width:3.05pt;mso-position-horizontal-relative:page;z-index:-25162547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find </w:t>
      </w:r>
      <w:r>
        <w:rPr>
          <w:color w:val="ABB1BE"/>
        </w:rPr>
        <w:t xml:space="preserve">/opt -perm 777 </w:t>
      </w:r>
      <w:r>
        <w:t>1</w:t>
      </w:r>
    </w:p>
    <w:p>
      <w:pPr>
        <w:pStyle w:val="6"/>
        <w:numPr>
          <w:ilvl w:val="0"/>
          <w:numId w:val="10"/>
        </w:numPr>
        <w:tabs>
          <w:tab w:val="left" w:pos="638"/>
        </w:tabs>
        <w:spacing w:before="0" w:after="0" w:line="318" w:lineRule="exact"/>
        <w:ind w:left="637" w:right="0" w:hanging="477"/>
        <w:jc w:val="left"/>
      </w:pPr>
      <w:r>
        <w:rPr>
          <w:color w:val="4D4D4D"/>
        </w:rPr>
        <w:t>查找大于 1K 的文件</w:t>
      </w:r>
    </w:p>
    <w:p>
      <w:pPr>
        <w:pStyle w:val="7"/>
        <w:ind w:left="160"/>
      </w:pPr>
      <w:r>
        <w:rPr>
          <w:color w:val="60ADED"/>
        </w:rPr>
        <w:t xml:space="preserve">find </w:t>
      </w:r>
      <w:r>
        <w:rPr>
          <w:color w:val="ABB1BE"/>
        </w:rPr>
        <w:t>-size +1000c</w:t>
      </w:r>
    </w:p>
    <w:p>
      <w:pPr>
        <w:pStyle w:val="7"/>
        <w:spacing w:line="282" w:lineRule="exact"/>
        <w:ind w:left="0" w:right="8059"/>
        <w:jc w:val="center"/>
      </w:pPr>
      <w:r>
        <w:pict>
          <v:shape id="_x0000_s1445" o:spid="_x0000_s1445"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pPr>
      <w:r>
        <w:rPr>
          <w:color w:val="4D4D4D"/>
        </w:rPr>
        <w:t>查找等于 1000 字符的文件</w:t>
      </w:r>
    </w:p>
    <w:p>
      <w:pPr>
        <w:pStyle w:val="7"/>
        <w:ind w:left="160"/>
      </w:pPr>
      <w:r>
        <w:rPr>
          <w:color w:val="60ADED"/>
        </w:rPr>
        <w:t xml:space="preserve">find </w:t>
      </w:r>
      <w:r>
        <w:rPr>
          <w:color w:val="ABB1BE"/>
        </w:rPr>
        <w:t>-size 1000c</w:t>
      </w:r>
    </w:p>
    <w:p>
      <w:pPr>
        <w:pStyle w:val="7"/>
        <w:spacing w:line="282" w:lineRule="exact"/>
        <w:ind w:left="0" w:right="8059"/>
        <w:jc w:val="center"/>
      </w:pPr>
      <w:r>
        <w:pict>
          <v:shape id="_x0000_s1446" o:spid="_x0000_s1446"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spacing w:before="1" w:line="232" w:lineRule="auto"/>
        <w:ind w:right="298"/>
      </w:pPr>
      <w:r>
        <w:rPr>
          <w:color w:val="4D4D4D"/>
        </w:rPr>
        <w:t>-exec 参数后面跟的是 command 命令，它的终止是以 ; 为结束标志的，所以这句命令后面的分号是不可缺少的，考虑到各个系统中分号会有不同的意义，所以前面加反斜杠。{} 花括号代表前面find查找出来的文件名。</w:t>
      </w:r>
    </w:p>
    <w:p>
      <w:pPr>
        <w:spacing w:before="0" w:line="439" w:lineRule="exact"/>
        <w:ind w:left="160" w:right="0" w:firstLine="0"/>
        <w:jc w:val="left"/>
        <w:rPr>
          <w:b/>
          <w:sz w:val="25"/>
        </w:rPr>
      </w:pPr>
      <w:r>
        <w:rPr>
          <w:b/>
          <w:color w:val="4F4F4F"/>
          <w:sz w:val="25"/>
        </w:rPr>
        <w:t>head 命令</w:t>
      </w:r>
    </w:p>
    <w:p>
      <w:pPr>
        <w:spacing w:before="0" w:line="232" w:lineRule="auto"/>
        <w:ind w:left="160" w:right="2640" w:firstLine="0"/>
        <w:jc w:val="left"/>
        <w:rPr>
          <w:sz w:val="18"/>
        </w:rPr>
      </w:pPr>
      <w:r>
        <w:rPr>
          <w:color w:val="4D4D4D"/>
          <w:sz w:val="18"/>
        </w:rPr>
        <w:t>head</w:t>
      </w:r>
      <w:r>
        <w:rPr>
          <w:color w:val="4D4D4D"/>
          <w:spacing w:val="1"/>
          <w:sz w:val="18"/>
        </w:rPr>
        <w:t xml:space="preserve"> 用来显示档案的开头至标准输出中，默认 </w:t>
      </w:r>
      <w:r>
        <w:rPr>
          <w:color w:val="4D4D4D"/>
          <w:sz w:val="18"/>
        </w:rPr>
        <w:t>head</w:t>
      </w:r>
      <w:r>
        <w:rPr>
          <w:color w:val="4D4D4D"/>
          <w:spacing w:val="2"/>
          <w:sz w:val="18"/>
        </w:rPr>
        <w:t xml:space="preserve"> 命令打印其相应文件的开头 </w:t>
      </w:r>
      <w:r>
        <w:rPr>
          <w:color w:val="4D4D4D"/>
          <w:sz w:val="18"/>
        </w:rPr>
        <w:t>10</w:t>
      </w:r>
      <w:r>
        <w:rPr>
          <w:color w:val="4D4D4D"/>
          <w:spacing w:val="4"/>
          <w:sz w:val="18"/>
        </w:rPr>
        <w:t xml:space="preserve"> 行。</w:t>
      </w:r>
      <w:r>
        <w:rPr>
          <w:b/>
          <w:color w:val="4D4D4D"/>
          <w:sz w:val="18"/>
        </w:rPr>
        <w:t>常用参数</w:t>
      </w:r>
      <w:r>
        <w:rPr>
          <w:color w:val="4D4D4D"/>
          <w:sz w:val="18"/>
        </w:rPr>
        <w:t>：</w:t>
      </w:r>
    </w:p>
    <w:p>
      <w:pPr>
        <w:pStyle w:val="7"/>
        <w:spacing w:line="228" w:lineRule="auto"/>
        <w:ind w:right="5879" w:hanging="792"/>
      </w:pPr>
      <w:r>
        <w:pict>
          <v:shape id="_x0000_s1447" o:spid="_x0000_s1447" style="position:absolute;left:0pt;margin-left:77pt;margin-top:20pt;height:3.05pt;width:3.05pt;mso-position-horizontal-relative:page;z-index:-251624448;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-n&lt;行数&gt; 显示的行数（行数为复数表示从最后向前数</w:t>
      </w:r>
      <w:r>
        <w:rPr>
          <w:color w:val="ABB1BE"/>
          <w:spacing w:val="-17"/>
        </w:rPr>
        <w:t xml:space="preserve">） </w:t>
      </w:r>
      <w:r>
        <w:t>1</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11"/>
        </w:numPr>
        <w:tabs>
          <w:tab w:val="left" w:pos="638"/>
        </w:tabs>
        <w:spacing w:before="0" w:after="0" w:line="319" w:lineRule="exact"/>
        <w:ind w:left="637" w:right="0" w:hanging="477"/>
        <w:jc w:val="left"/>
      </w:pPr>
      <w:r>
        <w:rPr>
          <w:color w:val="4D4D4D"/>
        </w:rPr>
        <w:t>显示 1.log 文件中前 20</w:t>
      </w:r>
      <w:r>
        <w:rPr>
          <w:color w:val="4D4D4D"/>
          <w:spacing w:val="1"/>
        </w:rPr>
        <w:t xml:space="preserve"> 行</w:t>
      </w:r>
    </w:p>
    <w:p>
      <w:pPr>
        <w:pStyle w:val="7"/>
        <w:ind w:left="160"/>
      </w:pPr>
      <w:r>
        <w:rPr>
          <w:color w:val="60ADED"/>
        </w:rPr>
        <w:t xml:space="preserve">head </w:t>
      </w:r>
      <w:r>
        <w:rPr>
          <w:color w:val="ABB1BE"/>
        </w:rPr>
        <w:t>1.log -n 20</w:t>
      </w:r>
    </w:p>
    <w:p>
      <w:pPr>
        <w:pStyle w:val="7"/>
        <w:spacing w:line="282" w:lineRule="exact"/>
        <w:ind w:left="0" w:right="8059"/>
        <w:jc w:val="center"/>
      </w:pPr>
      <w:r>
        <w:pict>
          <v:shape id="_x0000_s1448" o:spid="_x0000_s1448"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11"/>
        </w:numPr>
        <w:tabs>
          <w:tab w:val="left" w:pos="638"/>
        </w:tabs>
        <w:spacing w:before="0" w:after="0" w:line="319" w:lineRule="exact"/>
        <w:ind w:left="637" w:right="0" w:hanging="477"/>
        <w:jc w:val="left"/>
      </w:pPr>
      <w:r>
        <w:rPr>
          <w:color w:val="4D4D4D"/>
        </w:rPr>
        <w:t>显示 1.log 文件前 20 字节</w:t>
      </w:r>
    </w:p>
    <w:p>
      <w:pPr>
        <w:pStyle w:val="7"/>
        <w:spacing w:before="3" w:line="228" w:lineRule="auto"/>
        <w:ind w:left="154" w:right="8112"/>
        <w:jc w:val="center"/>
      </w:pPr>
      <w:r>
        <w:pict>
          <v:shape id="_x0000_s1449" o:spid="_x0000_s1449" style="position:absolute;left:0pt;margin-left:77pt;margin-top:20.15pt;height:3.05pt;width:3.05pt;mso-position-horizontal-relative:page;z-index:-251624448;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head </w:t>
      </w:r>
      <w:r>
        <w:rPr>
          <w:color w:val="ABB1BE"/>
        </w:rPr>
        <w:t xml:space="preserve">-c 20 log2014.log </w:t>
      </w:r>
      <w:r>
        <w:t>1</w:t>
      </w:r>
    </w:p>
    <w:p>
      <w:pPr>
        <w:pStyle w:val="6"/>
        <w:numPr>
          <w:ilvl w:val="0"/>
          <w:numId w:val="11"/>
        </w:numPr>
        <w:tabs>
          <w:tab w:val="left" w:pos="638"/>
        </w:tabs>
        <w:spacing w:before="0" w:after="0" w:line="318" w:lineRule="exact"/>
        <w:ind w:left="637" w:right="0" w:hanging="477"/>
        <w:jc w:val="left"/>
      </w:pPr>
      <w:r>
        <w:rPr>
          <w:color w:val="4D4D4D"/>
        </w:rPr>
        <w:t>显示 t.log最后 10 行</w:t>
      </w:r>
    </w:p>
    <w:p>
      <w:pPr>
        <w:pStyle w:val="7"/>
        <w:ind w:left="160"/>
      </w:pPr>
      <w:r>
        <w:rPr>
          <w:color w:val="60ADED"/>
        </w:rPr>
        <w:t xml:space="preserve">head </w:t>
      </w:r>
      <w:r>
        <w:rPr>
          <w:color w:val="ABB1BE"/>
        </w:rPr>
        <w:t>-n -10 t.log</w:t>
      </w:r>
    </w:p>
    <w:p>
      <w:pPr>
        <w:pStyle w:val="7"/>
        <w:spacing w:line="281" w:lineRule="exact"/>
        <w:ind w:left="0" w:right="8059"/>
        <w:jc w:val="center"/>
      </w:pPr>
      <w:r>
        <w:pict>
          <v:shape id="_x0000_s1450" o:spid="_x0000_s1450"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pPr>
      <w:r>
        <w:rPr>
          <w:color w:val="4F4F4F"/>
        </w:rPr>
        <w:t>less 命令</w:t>
      </w:r>
    </w:p>
    <w:p>
      <w:pPr>
        <w:pStyle w:val="6"/>
        <w:spacing w:line="232" w:lineRule="auto"/>
        <w:ind w:right="138"/>
      </w:pPr>
      <w:r>
        <w:rPr>
          <w:color w:val="4D4D4D"/>
        </w:rPr>
        <w:t>less 与 more 类似，但使用 less 可以随意浏览文件，而 more 仅能向前移动，却不能向后移动，而且 less 在查看之前不会加载整个文件。</w:t>
      </w:r>
    </w:p>
    <w:p>
      <w:pPr>
        <w:spacing w:before="0" w:line="314" w:lineRule="exact"/>
        <w:ind w:left="160" w:right="0" w:firstLine="0"/>
        <w:jc w:val="left"/>
        <w:rPr>
          <w:sz w:val="18"/>
        </w:rPr>
      </w:pPr>
      <w:r>
        <w:rPr>
          <w:b/>
          <w:color w:val="4D4D4D"/>
          <w:sz w:val="18"/>
        </w:rPr>
        <w:t>常用命令参数</w:t>
      </w:r>
      <w:r>
        <w:rPr>
          <w:color w:val="4D4D4D"/>
          <w:sz w:val="18"/>
        </w:rPr>
        <w:t>：</w:t>
      </w:r>
    </w:p>
    <w:p>
      <w:pPr>
        <w:pStyle w:val="7"/>
        <w:spacing w:before="1" w:line="228" w:lineRule="auto"/>
        <w:ind w:left="160" w:right="141"/>
      </w:pPr>
      <w:r>
        <w:rPr>
          <w:color w:val="ABB1BE"/>
        </w:rPr>
        <w:t>-i 忽略搜索时的大小写-N 显示每行的行号-o  &lt;文件名&gt; 将less 输出的内容在指定文件中保存起来-s  显示连续空行为一行/字符串：向下搜索“字符串”的功能?字符串：向上搜索“字符串”的功能n：重复前一个搜索（与 / 或 ? 有关）N：反向重复前一个搜索（与 / 或 ? 有关）-x &lt;数字&gt; 将“tab”键显示为规定的数字空格b 向后翻一页d  向后翻半页h  显示帮助界面Q  退出less 命令u  向前滚动半页y  向前滚动一行空格键 滚动一行回车键 滚动一页[pagedown]： 向下翻动一页[pageup]： 向上翻动一页</w:t>
      </w:r>
    </w:p>
    <w:p>
      <w:pPr>
        <w:pStyle w:val="7"/>
        <w:spacing w:line="277" w:lineRule="exact"/>
        <w:ind w:left="0" w:right="8059"/>
        <w:jc w:val="center"/>
      </w:pPr>
      <w:r>
        <w:pict>
          <v:shape id="_x0000_s1451" o:spid="_x0000_s1451" style="position:absolute;left:0pt;margin-left:77pt;margin-top:6pt;height:3.05pt;width:3.05pt;mso-position-horizontal-relative:page;z-index:251671552;mso-width-relative:page;mso-height-relative:page;" fillcolor="#000000" filled="t" stroked="f" coordorigin="1541,121" coordsize="61,61" path="m1571,181l1557,179,1548,174,1542,164,1541,151,1542,138,1548,128,1557,123,1571,121,1584,123,1593,128,1599,138,1601,151,1599,164,1593,174,1584,179,1571,181xe">
            <v:path arrowok="t"/>
            <v:fill on="t" focussize="0,0"/>
            <v:stroke on="f"/>
            <v:imagedata o:title=""/>
            <o:lock v:ext="edit"/>
          </v:shape>
        </w:pict>
      </w:r>
      <w:r>
        <w:rPr>
          <w:w w:val="100"/>
        </w:rPr>
        <w:t>1</w:t>
      </w:r>
    </w:p>
    <w:p>
      <w:pPr>
        <w:pStyle w:val="7"/>
        <w:ind w:left="0" w:right="8059"/>
        <w:jc w:val="center"/>
      </w:pPr>
      <w:r>
        <w:pict>
          <v:shape id="_x0000_s1452" o:spid="_x0000_s1452"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ind w:left="0" w:right="8059"/>
        <w:jc w:val="center"/>
      </w:pPr>
      <w:r>
        <w:pict>
          <v:shape id="_x0000_s1453" o:spid="_x0000_s1453"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ind w:left="0" w:right="8059"/>
        <w:jc w:val="center"/>
      </w:pPr>
      <w:r>
        <w:pict>
          <v:shape id="_x0000_s1454" o:spid="_x0000_s1454"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ind w:left="0" w:right="8059"/>
        <w:jc w:val="center"/>
      </w:pPr>
      <w:r>
        <w:pict>
          <v:shape id="_x0000_s1455" o:spid="_x0000_s1455"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ind w:left="0" w:right="8059"/>
        <w:jc w:val="center"/>
      </w:pPr>
      <w:r>
        <w:pict>
          <v:shape id="_x0000_s1456" o:spid="_x0000_s1456"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ind w:left="0" w:right="8059"/>
        <w:jc w:val="center"/>
      </w:pPr>
      <w:r>
        <w:pict>
          <v:shape id="_x0000_s1457" o:spid="_x0000_s1457"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ind w:left="0" w:right="8059"/>
        <w:jc w:val="center"/>
      </w:pPr>
      <w:r>
        <w:pict>
          <v:shape id="_x0000_s1458" o:spid="_x0000_s1458"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ind w:left="0" w:right="8059"/>
        <w:jc w:val="center"/>
      </w:pPr>
      <w:r>
        <w:pict>
          <v:shape id="_x0000_s1459" o:spid="_x0000_s1459"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spacing w:line="288" w:lineRule="exact"/>
        <w:ind w:left="158" w:right="8123"/>
        <w:jc w:val="center"/>
      </w:pPr>
      <w:r>
        <w:pict>
          <v:shape id="_x0000_s1460" o:spid="_x0000_s1460"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spacing w:after="0" w:line="288" w:lineRule="exact"/>
        <w:jc w:val="center"/>
        <w:sectPr>
          <w:pgSz w:w="11920" w:h="16840"/>
          <w:pgMar w:top="940" w:right="940" w:bottom="280" w:left="920" w:header="720" w:footer="720" w:gutter="0"/>
          <w:cols w:space="720" w:num="1"/>
        </w:sectPr>
      </w:pPr>
    </w:p>
    <w:p>
      <w:pPr>
        <w:pStyle w:val="7"/>
        <w:spacing w:before="49" w:line="288" w:lineRule="exact"/>
      </w:pPr>
      <w:r>
        <w:pict>
          <v:shape id="_x0000_s1461" o:spid="_x0000_s1461" style="position:absolute;left:0pt;margin-left:77pt;margin-top:9pt;height:3.05pt;width:3.05pt;mso-position-horizontal-relative:page;z-index:251671552;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t>11</w:t>
      </w:r>
    </w:p>
    <w:p>
      <w:pPr>
        <w:pStyle w:val="7"/>
      </w:pPr>
      <w:r>
        <w:pict>
          <v:shape id="_x0000_s1462" o:spid="_x0000_s1462"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12</w:t>
      </w:r>
    </w:p>
    <w:p>
      <w:pPr>
        <w:pStyle w:val="7"/>
      </w:pPr>
      <w:r>
        <w:pict>
          <v:shape id="_x0000_s1463" o:spid="_x0000_s1463"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13</w:t>
      </w:r>
    </w:p>
    <w:p>
      <w:pPr>
        <w:pStyle w:val="7"/>
      </w:pPr>
      <w:r>
        <w:pict>
          <v:shape id="_x0000_s1464" o:spid="_x0000_s1464"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14</w:t>
      </w:r>
    </w:p>
    <w:p>
      <w:pPr>
        <w:pStyle w:val="7"/>
      </w:pPr>
      <w:r>
        <w:pict>
          <v:shape id="_x0000_s1465" o:spid="_x0000_s1465"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15</w:t>
      </w:r>
    </w:p>
    <w:p>
      <w:pPr>
        <w:pStyle w:val="7"/>
      </w:pPr>
      <w:r>
        <w:pict>
          <v:shape id="_x0000_s1466" o:spid="_x0000_s1466"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16</w:t>
      </w:r>
    </w:p>
    <w:p>
      <w:pPr>
        <w:pStyle w:val="7"/>
      </w:pPr>
      <w:r>
        <w:pict>
          <v:shape id="_x0000_s1467" o:spid="_x0000_s1467"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17</w:t>
      </w:r>
    </w:p>
    <w:p>
      <w:pPr>
        <w:pStyle w:val="7"/>
      </w:pPr>
      <w:r>
        <w:pict>
          <v:shape id="_x0000_s1468" o:spid="_x0000_s1468"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18</w:t>
      </w:r>
    </w:p>
    <w:p>
      <w:pPr>
        <w:pStyle w:val="7"/>
        <w:spacing w:line="282" w:lineRule="exact"/>
      </w:pPr>
      <w:r>
        <w:pict>
          <v:shape id="_x0000_s1469" o:spid="_x0000_s1469"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19</w:t>
      </w:r>
    </w:p>
    <w:p>
      <w:pPr>
        <w:spacing w:before="0" w:line="326" w:lineRule="exact"/>
        <w:ind w:left="160" w:right="0" w:firstLine="0"/>
        <w:jc w:val="left"/>
        <w:rPr>
          <w:sz w:val="18"/>
        </w:rPr>
      </w:pPr>
      <w:r>
        <w:rPr>
          <w:b/>
          <w:color w:val="4D4D4D"/>
          <w:sz w:val="18"/>
        </w:rPr>
        <w:t>实例</w:t>
      </w:r>
      <w:r>
        <w:rPr>
          <w:color w:val="4D4D4D"/>
          <w:sz w:val="18"/>
        </w:rPr>
        <w:t>：</w:t>
      </w:r>
    </w:p>
    <w:p>
      <w:pPr>
        <w:pStyle w:val="6"/>
        <w:numPr>
          <w:ilvl w:val="0"/>
          <w:numId w:val="12"/>
        </w:numPr>
        <w:tabs>
          <w:tab w:val="left" w:pos="638"/>
        </w:tabs>
        <w:spacing w:before="0" w:after="0" w:line="313" w:lineRule="exact"/>
        <w:ind w:left="637" w:right="0" w:hanging="477"/>
        <w:jc w:val="left"/>
      </w:pPr>
      <w:r>
        <w:rPr>
          <w:color w:val="4D4D4D"/>
        </w:rPr>
        <w:t>ps 查看进程信息并通过 less 分页显示</w:t>
      </w:r>
    </w:p>
    <w:p>
      <w:pPr>
        <w:pStyle w:val="7"/>
        <w:ind w:left="160"/>
      </w:pPr>
      <w:r>
        <w:rPr>
          <w:color w:val="60ADED"/>
        </w:rPr>
        <w:t xml:space="preserve">ps </w:t>
      </w:r>
      <w:r>
        <w:rPr>
          <w:color w:val="ABB1BE"/>
        </w:rPr>
        <w:t xml:space="preserve">-aux </w:t>
      </w:r>
      <w:r>
        <w:rPr>
          <w:color w:val="669900"/>
        </w:rPr>
        <w:t>|</w:t>
      </w:r>
      <w:r>
        <w:rPr>
          <w:color w:val="60ADED"/>
        </w:rPr>
        <w:t xml:space="preserve">less </w:t>
      </w:r>
      <w:r>
        <w:rPr>
          <w:color w:val="ABB1BE"/>
        </w:rPr>
        <w:t>-N</w:t>
      </w:r>
    </w:p>
    <w:p>
      <w:pPr>
        <w:pStyle w:val="7"/>
        <w:spacing w:line="282" w:lineRule="exact"/>
        <w:ind w:left="0" w:right="8059"/>
        <w:jc w:val="center"/>
      </w:pPr>
      <w:r>
        <w:pict>
          <v:shape id="_x0000_s1470" o:spid="_x0000_s1470"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12"/>
        </w:numPr>
        <w:tabs>
          <w:tab w:val="left" w:pos="638"/>
        </w:tabs>
        <w:spacing w:before="0" w:after="0" w:line="319" w:lineRule="exact"/>
        <w:ind w:left="637" w:right="0" w:hanging="477"/>
        <w:jc w:val="left"/>
      </w:pPr>
      <w:r>
        <w:rPr>
          <w:color w:val="4D4D4D"/>
        </w:rPr>
        <w:t>查看多个文件</w:t>
      </w:r>
    </w:p>
    <w:p>
      <w:pPr>
        <w:pStyle w:val="7"/>
        <w:ind w:left="160"/>
      </w:pPr>
      <w:r>
        <w:rPr>
          <w:color w:val="60ADED"/>
        </w:rPr>
        <w:t xml:space="preserve">less </w:t>
      </w:r>
      <w:r>
        <w:rPr>
          <w:color w:val="ABB1BE"/>
        </w:rPr>
        <w:t>1.log 2.log</w:t>
      </w:r>
    </w:p>
    <w:p>
      <w:pPr>
        <w:pStyle w:val="7"/>
        <w:spacing w:line="282" w:lineRule="exact"/>
        <w:ind w:left="0" w:right="8059"/>
        <w:jc w:val="center"/>
      </w:pPr>
      <w:r>
        <w:pict>
          <v:shape id="_x0000_s1471" o:spid="_x0000_s1471"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pPr>
      <w:r>
        <w:rPr>
          <w:color w:val="4D4D4D"/>
        </w:rPr>
        <w:t>可以使用 n 查看下一个，使用 p 查看前一个。</w:t>
      </w:r>
    </w:p>
    <w:p>
      <w:pPr>
        <w:spacing w:before="0" w:line="445" w:lineRule="exact"/>
        <w:ind w:left="160" w:right="0" w:firstLine="0"/>
        <w:jc w:val="left"/>
        <w:rPr>
          <w:b/>
          <w:sz w:val="25"/>
        </w:rPr>
      </w:pPr>
      <w:r>
        <w:rPr>
          <w:b/>
          <w:color w:val="4F4F4F"/>
          <w:sz w:val="25"/>
        </w:rPr>
        <w:t>ln 命令</w:t>
      </w:r>
    </w:p>
    <w:p>
      <w:pPr>
        <w:spacing w:before="0" w:line="232" w:lineRule="auto"/>
        <w:ind w:left="160" w:right="320" w:firstLine="0"/>
        <w:jc w:val="left"/>
        <w:rPr>
          <w:sz w:val="18"/>
        </w:rPr>
      </w:pPr>
      <w:r>
        <w:rPr>
          <w:color w:val="4D4D4D"/>
          <w:spacing w:val="-1"/>
          <w:sz w:val="18"/>
        </w:rPr>
        <w:t xml:space="preserve">功能是为文件在另外一个位置建立一个同步的链接，当在不同目录需要该问题时，就不需要为每一个目录创建同样的文  </w:t>
      </w:r>
      <w:r>
        <w:rPr>
          <w:color w:val="4D4D4D"/>
          <w:sz w:val="18"/>
        </w:rPr>
        <w:t>件，通过 ln 创建的链接（link）减少磁盘占用量。</w:t>
      </w:r>
    </w:p>
    <w:p>
      <w:pPr>
        <w:spacing w:before="0" w:line="232" w:lineRule="auto"/>
        <w:ind w:left="160" w:right="7503" w:firstLine="0"/>
        <w:jc w:val="left"/>
        <w:rPr>
          <w:sz w:val="18"/>
        </w:rPr>
      </w:pPr>
      <w:r>
        <w:rPr>
          <w:color w:val="4D4D4D"/>
          <w:sz w:val="18"/>
        </w:rPr>
        <w:t>链接分类：软件链接及硬链接软链接：</w:t>
      </w:r>
    </w:p>
    <w:p>
      <w:pPr>
        <w:spacing w:after="0" w:line="232" w:lineRule="auto"/>
        <w:jc w:val="left"/>
        <w:rPr>
          <w:sz w:val="18"/>
        </w:rPr>
        <w:sectPr>
          <w:pgSz w:w="11920" w:h="16840"/>
          <w:pgMar w:top="940" w:right="940" w:bottom="280" w:left="920" w:header="720" w:footer="720" w:gutter="0"/>
          <w:cols w:space="720" w:num="1"/>
        </w:sectPr>
      </w:pPr>
    </w:p>
    <w:p>
      <w:pPr>
        <w:pStyle w:val="7"/>
        <w:spacing w:before="1" w:line="240" w:lineRule="auto"/>
        <w:ind w:left="0"/>
        <w:rPr>
          <w:sz w:val="6"/>
        </w:rPr>
      </w:pPr>
    </w:p>
    <w:p>
      <w:pPr>
        <w:pStyle w:val="7"/>
        <w:spacing w:line="60" w:lineRule="exact"/>
        <w:ind w:left="620"/>
        <w:rPr>
          <w:sz w:val="6"/>
        </w:rPr>
      </w:pPr>
      <w:r>
        <w:rPr>
          <w:position w:val="0"/>
          <w:sz w:val="6"/>
        </w:rPr>
        <w:pict>
          <v:group id="_x0000_s1472" o:spid="_x0000_s1472" o:spt="203" style="height:3.05pt;width:3.05pt;" coordsize="61,61">
            <o:lock v:ext="edit"/>
            <v:shape id="_x0000_s1473" o:spid="_x0000_s1473" style="position:absolute;left:0;top:0;height:61;width:61;" fillcolor="#000000" filled="t" stroked="f" coordsize="61,61" path="m30,60l17,58,8,53,2,43,0,30,2,17,8,8,17,2,30,0,43,2,53,8,58,17,60,30,58,43,53,53,43,58,30,60xe">
              <v:path arrowok="t"/>
              <v:fill on="t" focussize="0,0"/>
              <v:stroke on="f"/>
              <v:imagedata o:title=""/>
              <o:lock v:ext="edit"/>
            </v:shape>
            <w10:wrap type="none"/>
            <w10:anchorlock/>
          </v:group>
        </w:pict>
      </w:r>
    </w:p>
    <w:p>
      <w:pPr>
        <w:pStyle w:val="7"/>
        <w:spacing w:before="15" w:line="240" w:lineRule="auto"/>
        <w:ind w:left="0"/>
        <w:rPr>
          <w:sz w:val="9"/>
        </w:rPr>
      </w:pPr>
      <w:r>
        <w:pict>
          <v:shape id="_x0000_s1474" o:spid="_x0000_s1474" style="position:absolute;left:0pt;margin-left:77pt;margin-top:11pt;height:3.05pt;width:3.05pt;mso-position-horizontal-relative:page;mso-wrap-distance-bottom:0pt;mso-wrap-distance-top:0pt;z-index:251669504;mso-width-relative:page;mso-height-relative:page;" fillcolor="#000000" filled="t" stroked="f" coordorigin="1541,220" coordsize="61,61" path="m1571,280l1557,278,1548,273,1542,263,1541,250,1542,237,1548,228,1557,222,1571,220,1584,222,1593,228,1599,237,1601,250,1599,263,1593,273,1584,278,1571,280xe">
            <v:path arrowok="t"/>
            <v:fill on="t" focussize="0,0"/>
            <v:stroke on="f"/>
            <v:imagedata o:title=""/>
            <o:lock v:ext="edit"/>
            <w10:wrap type="topAndBottom"/>
          </v:shape>
        </w:pict>
      </w:r>
      <w:r>
        <w:pict>
          <v:shape id="_x0000_s1475" o:spid="_x0000_s1475" style="position:absolute;left:0pt;margin-left:77pt;margin-top:25pt;height:3.05pt;width:3.05pt;mso-position-horizontal-relative:page;mso-wrap-distance-bottom:0pt;mso-wrap-distance-top:0pt;z-index:251669504;mso-width-relative:page;mso-height-relative:page;" fillcolor="#000000" filled="t" stroked="f" coordorigin="1541,501" coordsize="61,61" path="m1571,561l1557,559,1548,553,1542,544,1541,531,1542,517,1548,508,1557,502,1571,501,1584,502,1593,508,1599,517,1601,531,1599,544,1593,553,1584,559,1571,561xe">
            <v:path arrowok="t"/>
            <v:fill on="t" focussize="0,0"/>
            <v:stroke on="f"/>
            <v:imagedata o:title=""/>
            <o:lock v:ext="edit"/>
            <w10:wrap type="topAndBottom"/>
          </v:shape>
        </w:pict>
      </w:r>
      <w:r>
        <w:pict>
          <v:shape id="_x0000_s1476" o:spid="_x0000_s1476" style="position:absolute;left:0pt;margin-left:77pt;margin-top:39pt;height:3.05pt;width:3.05pt;mso-position-horizontal-relative:page;mso-wrap-distance-bottom:0pt;mso-wrap-distance-top:0pt;z-index:251669504;mso-width-relative:page;mso-height-relative:page;" fillcolor="#000000" filled="t" stroked="f" coordorigin="1541,781" coordsize="61,61" path="m1571,841l1557,839,1548,833,1542,824,1541,811,1542,798,1548,788,1557,783,1571,781,1584,783,1593,788,1599,798,1601,811,1599,824,1593,833,1584,839,1571,841xe">
            <v:path arrowok="t"/>
            <v:fill on="t" focussize="0,0"/>
            <v:stroke on="f"/>
            <v:imagedata o:title=""/>
            <o:lock v:ext="edit"/>
            <w10:wrap type="topAndBottom"/>
          </v:shape>
        </w:pict>
      </w:r>
    </w:p>
    <w:p>
      <w:pPr>
        <w:pStyle w:val="7"/>
        <w:spacing w:before="4" w:line="240" w:lineRule="auto"/>
        <w:ind w:left="0"/>
        <w:rPr>
          <w:sz w:val="8"/>
        </w:rPr>
      </w:pPr>
    </w:p>
    <w:p>
      <w:pPr>
        <w:pStyle w:val="7"/>
        <w:spacing w:before="4" w:line="240" w:lineRule="auto"/>
        <w:ind w:left="0"/>
        <w:rPr>
          <w:sz w:val="8"/>
        </w:rPr>
      </w:pPr>
    </w:p>
    <w:p>
      <w:pPr>
        <w:spacing w:before="63"/>
        <w:ind w:left="160" w:right="0" w:firstLine="0"/>
        <w:jc w:val="left"/>
        <w:rPr>
          <w:sz w:val="18"/>
        </w:rPr>
      </w:pPr>
      <w:r>
        <w:rPr>
          <w:color w:val="4D4D4D"/>
          <w:sz w:val="18"/>
        </w:rPr>
        <w:t>硬链接:</w:t>
      </w:r>
    </w:p>
    <w:p>
      <w:pPr>
        <w:pStyle w:val="7"/>
        <w:spacing w:before="6" w:line="240" w:lineRule="auto"/>
        <w:ind w:left="0"/>
        <w:rPr>
          <w:sz w:val="6"/>
        </w:rPr>
      </w:pPr>
    </w:p>
    <w:p>
      <w:pPr>
        <w:pStyle w:val="7"/>
        <w:spacing w:line="60" w:lineRule="exact"/>
        <w:ind w:left="620"/>
        <w:rPr>
          <w:sz w:val="6"/>
        </w:rPr>
      </w:pPr>
      <w:r>
        <w:rPr>
          <w:position w:val="0"/>
          <w:sz w:val="6"/>
        </w:rPr>
        <w:pict>
          <v:group id="_x0000_s1477" o:spid="_x0000_s1477" o:spt="203" style="height:3.05pt;width:3.05pt;" coordsize="61,61">
            <o:lock v:ext="edit"/>
            <v:shape id="_x0000_s1478" o:spid="_x0000_s1478" style="position:absolute;left:0;top:0;height:61;width:61;" fillcolor="#000000" filled="t" stroked="f" coordsize="61,61" path="m30,60l17,58,8,53,2,43,0,30,2,17,8,8,17,2,30,0,43,2,53,8,58,17,60,30,58,43,53,53,43,58,30,60xe">
              <v:path arrowok="t"/>
              <v:fill on="t" focussize="0,0"/>
              <v:stroke on="f"/>
              <v:imagedata o:title=""/>
              <o:lock v:ext="edit"/>
            </v:shape>
            <w10:wrap type="none"/>
            <w10:anchorlock/>
          </v:group>
        </w:pict>
      </w:r>
    </w:p>
    <w:p>
      <w:pPr>
        <w:pStyle w:val="7"/>
        <w:spacing w:before="15" w:line="240" w:lineRule="auto"/>
        <w:ind w:left="0"/>
        <w:rPr>
          <w:sz w:val="9"/>
        </w:rPr>
      </w:pPr>
      <w:r>
        <w:pict>
          <v:shape id="_x0000_s1479" o:spid="_x0000_s1479" style="position:absolute;left:0pt;margin-left:77pt;margin-top:11pt;height:3.05pt;width:3.05pt;mso-position-horizontal-relative:page;mso-wrap-distance-bottom:0pt;mso-wrap-distance-top:0pt;z-index:251669504;mso-width-relative:page;mso-height-relative:page;" fillcolor="#000000" filled="t" stroked="f" coordorigin="1541,220" coordsize="61,61" path="m1571,281l1557,279,1548,273,1542,264,1541,250,1542,237,1548,228,1557,222,1571,220,1584,222,1593,228,1599,237,1601,250,1599,264,1593,273,1584,279,1571,281xe">
            <v:path arrowok="t"/>
            <v:fill on="t" focussize="0,0"/>
            <v:stroke on="f"/>
            <v:imagedata o:title=""/>
            <o:lock v:ext="edit"/>
            <w10:wrap type="topAndBottom"/>
          </v:shape>
        </w:pict>
      </w:r>
      <w:r>
        <w:pict>
          <v:shape id="_x0000_s1480" o:spid="_x0000_s1480" style="position:absolute;left:0pt;margin-left:77pt;margin-top:25pt;height:3.05pt;width:3.05pt;mso-position-horizontal-relative:page;mso-wrap-distance-bottom:0pt;mso-wrap-distance-top:0pt;z-index:251669504;mso-width-relative:page;mso-height-relative:page;" fillcolor="#000000" filled="t" stroked="f" coordorigin="1541,501" coordsize="61,61" path="m1571,561l1557,559,1548,553,1542,544,1541,531,1542,518,1548,508,1557,503,1571,501,1584,503,1593,508,1599,518,1601,531,1599,544,1593,553,1584,559,1571,561xe">
            <v:path arrowok="t"/>
            <v:fill on="t" focussize="0,0"/>
            <v:stroke on="f"/>
            <v:imagedata o:title=""/>
            <o:lock v:ext="edit"/>
            <w10:wrap type="topAndBottom"/>
          </v:shape>
        </w:pict>
      </w:r>
    </w:p>
    <w:p>
      <w:pPr>
        <w:pStyle w:val="7"/>
        <w:spacing w:before="4" w:line="240" w:lineRule="auto"/>
        <w:ind w:left="0"/>
        <w:rPr>
          <w:sz w:val="8"/>
        </w:rPr>
      </w:pPr>
    </w:p>
    <w:p>
      <w:pPr>
        <w:pStyle w:val="13"/>
        <w:numPr>
          <w:ilvl w:val="0"/>
          <w:numId w:val="13"/>
        </w:numPr>
        <w:tabs>
          <w:tab w:val="left" w:pos="290"/>
        </w:tabs>
        <w:spacing w:before="0" w:after="0" w:line="269" w:lineRule="exact"/>
        <w:ind w:left="289" w:right="0" w:hanging="135"/>
        <w:jc w:val="left"/>
        <w:rPr>
          <w:sz w:val="16"/>
        </w:rPr>
      </w:pPr>
      <w:r>
        <w:rPr>
          <w:w w:val="100"/>
          <w:sz w:val="16"/>
        </w:rPr>
        <w:br w:type="column"/>
      </w:r>
      <w:r>
        <w:rPr>
          <w:sz w:val="16"/>
        </w:rPr>
        <w:t>软链接，以路径的形式存在。类似于Windows操作系统中的快捷方式</w:t>
      </w:r>
    </w:p>
    <w:p>
      <w:pPr>
        <w:pStyle w:val="13"/>
        <w:numPr>
          <w:ilvl w:val="0"/>
          <w:numId w:val="13"/>
        </w:numPr>
        <w:tabs>
          <w:tab w:val="left" w:pos="290"/>
        </w:tabs>
        <w:spacing w:before="0" w:after="0" w:line="280" w:lineRule="exact"/>
        <w:ind w:left="289" w:right="0" w:hanging="135"/>
        <w:jc w:val="left"/>
        <w:rPr>
          <w:sz w:val="16"/>
        </w:rPr>
      </w:pPr>
      <w:r>
        <w:rPr>
          <w:sz w:val="16"/>
        </w:rPr>
        <w:t>软链接可以 跨文件系统 ，硬链接不可以</w:t>
      </w:r>
    </w:p>
    <w:p>
      <w:pPr>
        <w:pStyle w:val="13"/>
        <w:numPr>
          <w:ilvl w:val="0"/>
          <w:numId w:val="13"/>
        </w:numPr>
        <w:tabs>
          <w:tab w:val="left" w:pos="290"/>
        </w:tabs>
        <w:spacing w:before="0" w:after="0" w:line="280" w:lineRule="exact"/>
        <w:ind w:left="289" w:right="0" w:hanging="135"/>
        <w:jc w:val="left"/>
        <w:rPr>
          <w:sz w:val="16"/>
        </w:rPr>
      </w:pPr>
      <w:r>
        <w:rPr>
          <w:sz w:val="16"/>
        </w:rPr>
        <w:t>软链接可以对一个不存在的文件名进行链接</w:t>
      </w:r>
    </w:p>
    <w:p>
      <w:pPr>
        <w:pStyle w:val="13"/>
        <w:numPr>
          <w:ilvl w:val="0"/>
          <w:numId w:val="13"/>
        </w:numPr>
        <w:tabs>
          <w:tab w:val="left" w:pos="290"/>
        </w:tabs>
        <w:spacing w:before="0" w:after="0" w:line="288" w:lineRule="exact"/>
        <w:ind w:left="289" w:right="0" w:hanging="135"/>
        <w:jc w:val="left"/>
        <w:rPr>
          <w:sz w:val="16"/>
        </w:rPr>
      </w:pPr>
      <w:r>
        <w:rPr>
          <w:sz w:val="16"/>
        </w:rPr>
        <w:t>软链接可以对目录进行链接</w:t>
      </w:r>
    </w:p>
    <w:p>
      <w:pPr>
        <w:pStyle w:val="7"/>
        <w:spacing w:before="10" w:line="240" w:lineRule="auto"/>
        <w:ind w:left="0"/>
      </w:pPr>
    </w:p>
    <w:p>
      <w:pPr>
        <w:pStyle w:val="13"/>
        <w:numPr>
          <w:ilvl w:val="0"/>
          <w:numId w:val="14"/>
        </w:numPr>
        <w:tabs>
          <w:tab w:val="left" w:pos="290"/>
        </w:tabs>
        <w:spacing w:before="0" w:after="0" w:line="288" w:lineRule="exact"/>
        <w:ind w:left="289" w:right="0" w:hanging="135"/>
        <w:jc w:val="left"/>
        <w:rPr>
          <w:sz w:val="16"/>
        </w:rPr>
      </w:pPr>
      <w:r>
        <w:rPr>
          <w:sz w:val="16"/>
        </w:rPr>
        <w:t>硬链接，以文件副本的形式存在。但不占用实际空间。</w:t>
      </w:r>
    </w:p>
    <w:p>
      <w:pPr>
        <w:pStyle w:val="13"/>
        <w:numPr>
          <w:ilvl w:val="0"/>
          <w:numId w:val="14"/>
        </w:numPr>
        <w:tabs>
          <w:tab w:val="left" w:pos="290"/>
        </w:tabs>
        <w:spacing w:before="0" w:after="0" w:line="280" w:lineRule="exact"/>
        <w:ind w:left="289" w:right="0" w:hanging="135"/>
        <w:jc w:val="left"/>
        <w:rPr>
          <w:sz w:val="16"/>
        </w:rPr>
      </w:pPr>
      <w:r>
        <w:rPr>
          <w:sz w:val="16"/>
        </w:rPr>
        <w:t>不允许给目录创建硬链接</w:t>
      </w:r>
    </w:p>
    <w:p>
      <w:pPr>
        <w:pStyle w:val="13"/>
        <w:numPr>
          <w:ilvl w:val="0"/>
          <w:numId w:val="14"/>
        </w:numPr>
        <w:tabs>
          <w:tab w:val="left" w:pos="290"/>
        </w:tabs>
        <w:spacing w:before="0" w:after="0" w:line="288" w:lineRule="exact"/>
        <w:ind w:left="289" w:right="0" w:hanging="135"/>
        <w:jc w:val="left"/>
        <w:rPr>
          <w:sz w:val="16"/>
        </w:rPr>
      </w:pPr>
      <w:r>
        <w:rPr>
          <w:sz w:val="16"/>
        </w:rPr>
        <w:t>硬链接只有在同一个文件系统中才能创建</w:t>
      </w:r>
    </w:p>
    <w:p>
      <w:pPr>
        <w:spacing w:after="0" w:line="288" w:lineRule="exact"/>
        <w:jc w:val="left"/>
        <w:rPr>
          <w:sz w:val="16"/>
        </w:rPr>
        <w:sectPr>
          <w:type w:val="continuous"/>
          <w:pgSz w:w="11920" w:h="16840"/>
          <w:pgMar w:top="1320" w:right="940" w:bottom="280" w:left="920" w:header="720" w:footer="720" w:gutter="0"/>
          <w:cols w:equalWidth="0" w:num="2">
            <w:col w:w="757" w:space="40"/>
            <w:col w:w="9263"/>
          </w:cols>
        </w:sectPr>
      </w:pPr>
    </w:p>
    <w:p>
      <w:pPr>
        <w:spacing w:before="0" w:line="314" w:lineRule="exact"/>
        <w:ind w:left="160" w:right="0" w:firstLine="0"/>
        <w:jc w:val="left"/>
        <w:rPr>
          <w:sz w:val="18"/>
        </w:rPr>
      </w:pPr>
      <w:r>
        <w:rPr>
          <w:b/>
          <w:color w:val="4D4D4D"/>
          <w:sz w:val="18"/>
        </w:rPr>
        <w:t>需要注意</w:t>
      </w:r>
      <w:r>
        <w:rPr>
          <w:color w:val="4D4D4D"/>
          <w:sz w:val="18"/>
        </w:rPr>
        <w:t>：</w:t>
      </w:r>
    </w:p>
    <w:p>
      <w:pPr>
        <w:pStyle w:val="7"/>
      </w:pPr>
      <w:r>
        <w:pict>
          <v:shape id="_x0000_s1481" o:spid="_x0000_s1481"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第一：ln命令会保持每一处链接文件的同步性，也就是说，不论你改动了哪一处，其它的文件都会发生相同的变化；</w:t>
      </w:r>
    </w:p>
    <w:p>
      <w:pPr>
        <w:pStyle w:val="7"/>
        <w:spacing w:before="3" w:line="228" w:lineRule="auto"/>
        <w:ind w:left="620" w:right="257" w:firstLine="331"/>
      </w:pPr>
      <w:r>
        <w:pict>
          <v:shape id="_x0000_s1482" o:spid="_x0000_s1482" style="position:absolute;left:0pt;margin-left:77pt;margin-top:6.15pt;height:3.05pt;width:3.05pt;mso-position-horizontal-relative:page;z-index:-251624448;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第二：ln的链接又分软链接和硬链接两种，软链接就是ln –s 源文件 目标文件，它只会在你选定的位置上生成一个文件的镜像，不会占用磁盘空间，硬链接 ln 源文件 目标文件，没有参数-s， 它会在你选定的位置上生成一个和源文件大小相同的文件，无论是软链接还是硬链接，文件都保持同步变化。</w:t>
      </w:r>
    </w:p>
    <w:p>
      <w:pPr>
        <w:pStyle w:val="7"/>
        <w:spacing w:line="228" w:lineRule="auto"/>
        <w:ind w:left="620" w:right="251" w:firstLine="331"/>
        <w:jc w:val="both"/>
      </w:pPr>
      <w:r>
        <w:pict>
          <v:shape id="_x0000_s1483" o:spid="_x0000_s1483" style="position:absolute;left:0pt;margin-left:77pt;margin-top:6pt;height:3.05pt;width:3.05pt;mso-position-horizontal-relative:page;z-index:-251624448;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t>第三：ln指令用在链接文件或目录，如同时指定两个以上的文件或目录，且最后的目的地是一个已经存在的目录，则会把前面指定的所有文件或目录复制到该目录中。若同时指定多个文件或目录，且最后的目的地并非是一个已存在的目录，则会出现错误信息。</w:t>
      </w:r>
    </w:p>
    <w:p>
      <w:pPr>
        <w:pStyle w:val="5"/>
        <w:spacing w:line="318" w:lineRule="exact"/>
        <w:rPr>
          <w:b w:val="0"/>
        </w:rPr>
      </w:pPr>
      <w:r>
        <w:rPr>
          <w:color w:val="4D4D4D"/>
          <w:spacing w:val="-1"/>
        </w:rPr>
        <w:t>常用参数</w:t>
      </w:r>
      <w:r>
        <w:rPr>
          <w:b w:val="0"/>
          <w:color w:val="4D4D4D"/>
        </w:rPr>
        <w:t>：</w:t>
      </w:r>
    </w:p>
    <w:p>
      <w:pPr>
        <w:pStyle w:val="7"/>
        <w:spacing w:before="3" w:line="228" w:lineRule="auto"/>
        <w:ind w:right="4609" w:hanging="792"/>
      </w:pPr>
      <w:r>
        <w:pict>
          <v:shape id="_x0000_s1484" o:spid="_x0000_s1484" style="position:absolute;left:0pt;margin-left:77pt;margin-top:20.15pt;height:3.05pt;width:3.05pt;mso-position-horizontal-relative:page;z-index:-251624448;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ABB1BE"/>
        </w:rPr>
        <w:t>-b 删除，覆盖以前建立的链接-s</w:t>
      </w:r>
      <w:r>
        <w:rPr>
          <w:color w:val="ABB1BE"/>
          <w:spacing w:val="2"/>
        </w:rPr>
        <w:t xml:space="preserve"> 软链接</w:t>
      </w:r>
      <w:r>
        <w:rPr>
          <w:color w:val="ABB1BE"/>
        </w:rPr>
        <w:t>（符号链接）-v</w:t>
      </w:r>
      <w:r>
        <w:rPr>
          <w:color w:val="ABB1BE"/>
          <w:spacing w:val="-2"/>
        </w:rPr>
        <w:t xml:space="preserve"> 显示详细处理过程</w:t>
      </w:r>
      <w:r>
        <w:t>1</w:t>
      </w:r>
    </w:p>
    <w:p>
      <w:pPr>
        <w:pStyle w:val="7"/>
        <w:spacing w:line="277" w:lineRule="exact"/>
      </w:pPr>
      <w:r>
        <w:pict>
          <v:shape id="_x0000_s1485" o:spid="_x0000_s1485" style="position:absolute;left:0pt;margin-left:77pt;margin-top:6pt;height:3.05pt;width:3.05pt;mso-position-horizontal-relative:page;z-index:251671552;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spacing w:line="288" w:lineRule="exact"/>
      </w:pPr>
      <w:r>
        <w:pict>
          <v:shape id="_x0000_s1486" o:spid="_x0000_s1486"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spacing w:before="0" w:line="316" w:lineRule="exact"/>
        <w:ind w:left="160" w:right="0" w:firstLine="0"/>
        <w:jc w:val="left"/>
        <w:rPr>
          <w:sz w:val="18"/>
        </w:rPr>
      </w:pPr>
      <w:r>
        <w:rPr>
          <w:b/>
          <w:color w:val="4D4D4D"/>
          <w:sz w:val="18"/>
        </w:rPr>
        <w:t>实例</w:t>
      </w:r>
      <w:r>
        <w:rPr>
          <w:color w:val="4D4D4D"/>
          <w:sz w:val="18"/>
        </w:rPr>
        <w:t>：</w:t>
      </w:r>
    </w:p>
    <w:p>
      <w:pPr>
        <w:pStyle w:val="6"/>
        <w:numPr>
          <w:ilvl w:val="0"/>
          <w:numId w:val="15"/>
        </w:numPr>
        <w:tabs>
          <w:tab w:val="left" w:pos="638"/>
        </w:tabs>
        <w:spacing w:before="0" w:after="0" w:line="319" w:lineRule="exact"/>
        <w:ind w:left="637" w:right="0" w:hanging="477"/>
        <w:jc w:val="left"/>
      </w:pPr>
      <w:r>
        <w:rPr>
          <w:color w:val="4D4D4D"/>
        </w:rPr>
        <w:t>给文件创建软链接，并显示操作信息</w:t>
      </w:r>
    </w:p>
    <w:p>
      <w:pPr>
        <w:pStyle w:val="7"/>
        <w:spacing w:before="3" w:line="228" w:lineRule="auto"/>
        <w:ind w:right="8022" w:hanging="792"/>
      </w:pPr>
      <w:r>
        <w:pict>
          <v:shape id="_x0000_s1487" o:spid="_x0000_s1487" style="position:absolute;left:0pt;margin-left:77pt;margin-top:20.15pt;height:3.05pt;width:3.05pt;mso-position-horizontal-relative:page;z-index:-251624448;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ln </w:t>
      </w:r>
      <w:r>
        <w:rPr>
          <w:color w:val="ABB1BE"/>
        </w:rPr>
        <w:t xml:space="preserve">-sv source.log link.log </w:t>
      </w:r>
      <w:r>
        <w:t>1</w:t>
      </w:r>
    </w:p>
    <w:p>
      <w:pPr>
        <w:pStyle w:val="6"/>
        <w:numPr>
          <w:ilvl w:val="0"/>
          <w:numId w:val="15"/>
        </w:numPr>
        <w:tabs>
          <w:tab w:val="left" w:pos="638"/>
        </w:tabs>
        <w:spacing w:before="0" w:after="0" w:line="318" w:lineRule="exact"/>
        <w:ind w:left="637" w:right="0" w:hanging="477"/>
        <w:jc w:val="left"/>
      </w:pPr>
      <w:r>
        <w:rPr>
          <w:color w:val="4D4D4D"/>
        </w:rPr>
        <w:t>给文件创建硬链接，并显示操作信息</w:t>
      </w:r>
    </w:p>
    <w:p>
      <w:pPr>
        <w:pStyle w:val="7"/>
        <w:ind w:left="160"/>
      </w:pPr>
      <w:r>
        <w:rPr>
          <w:color w:val="60ADED"/>
        </w:rPr>
        <w:t xml:space="preserve">ln </w:t>
      </w:r>
      <w:r>
        <w:rPr>
          <w:color w:val="ABB1BE"/>
        </w:rPr>
        <w:t>-v source.log link1.log</w:t>
      </w:r>
    </w:p>
    <w:p>
      <w:pPr>
        <w:pStyle w:val="7"/>
        <w:spacing w:line="288" w:lineRule="exact"/>
      </w:pPr>
      <w:r>
        <w:pict>
          <v:shape id="_x0000_s1488" o:spid="_x0000_s1488" style="position:absolute;left:0pt;margin-left:77pt;margin-top:6.15pt;height:3.05pt;width:3.05pt;mso-position-horizontal-relative:page;z-index:25167155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spacing w:after="0" w:line="288" w:lineRule="exact"/>
        <w:sectPr>
          <w:type w:val="continuous"/>
          <w:pgSz w:w="11920" w:h="16840"/>
          <w:pgMar w:top="1320" w:right="940" w:bottom="280" w:left="920" w:header="720" w:footer="720" w:gutter="0"/>
          <w:cols w:space="720" w:num="1"/>
        </w:sectPr>
      </w:pPr>
    </w:p>
    <w:p>
      <w:pPr>
        <w:pStyle w:val="6"/>
        <w:numPr>
          <w:ilvl w:val="0"/>
          <w:numId w:val="15"/>
        </w:numPr>
        <w:tabs>
          <w:tab w:val="left" w:pos="638"/>
        </w:tabs>
        <w:spacing w:before="32" w:after="0" w:line="324" w:lineRule="exact"/>
        <w:ind w:left="637" w:right="0" w:hanging="477"/>
        <w:jc w:val="left"/>
      </w:pPr>
      <w:r>
        <w:rPr>
          <w:color w:val="4D4D4D"/>
        </w:rPr>
        <w:t>给目录创建软链接</w:t>
      </w:r>
    </w:p>
    <w:p>
      <w:pPr>
        <w:pStyle w:val="7"/>
        <w:spacing w:before="3" w:line="228" w:lineRule="auto"/>
        <w:ind w:right="6337" w:hanging="792"/>
      </w:pPr>
      <w:r>
        <w:pict>
          <v:shape id="_x0000_s1489" o:spid="_x0000_s1489" style="position:absolute;left:0pt;margin-left:77pt;margin-top:20.15pt;height:3.05pt;width:3.05pt;mso-position-horizontal-relative:page;z-index:-251624448;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ln </w:t>
      </w:r>
      <w:r>
        <w:rPr>
          <w:color w:val="ABB1BE"/>
        </w:rPr>
        <w:t xml:space="preserve">-sv /opt/soft/test/test3 /opt/soft/test/test5 </w:t>
      </w:r>
      <w:r>
        <w:t>1</w:t>
      </w:r>
    </w:p>
    <w:p>
      <w:pPr>
        <w:pStyle w:val="3"/>
        <w:spacing w:line="443" w:lineRule="exact"/>
      </w:pPr>
      <w:r>
        <w:rPr>
          <w:color w:val="4F4F4F"/>
        </w:rPr>
        <w:t>locate 命令</w:t>
      </w:r>
    </w:p>
    <w:p>
      <w:pPr>
        <w:pStyle w:val="6"/>
        <w:spacing w:line="317" w:lineRule="exact"/>
      </w:pPr>
      <w:r>
        <w:rPr>
          <w:color w:val="4D4D4D"/>
        </w:rPr>
        <w:t>locate 通过搜寻系统内建文档数据库达到快速找到档案，数据库由 updatedb 程序来更新，updatedb 是由 cron</w:t>
      </w:r>
    </w:p>
    <w:p>
      <w:pPr>
        <w:spacing w:before="0" w:line="320" w:lineRule="exact"/>
        <w:ind w:left="160" w:right="0" w:firstLine="0"/>
        <w:jc w:val="left"/>
        <w:rPr>
          <w:sz w:val="18"/>
        </w:rPr>
      </w:pPr>
      <w:r>
        <w:rPr>
          <w:color w:val="4D4D4D"/>
          <w:sz w:val="18"/>
        </w:rPr>
        <w:t>daemon 周期性调用的。默认情况下 locate 命令在搜寻数据库时比由整个由硬盘资料来搜寻资料来得快，但较差劲的是</w:t>
      </w:r>
    </w:p>
    <w:p>
      <w:pPr>
        <w:spacing w:before="0" w:line="320" w:lineRule="exact"/>
        <w:ind w:left="160" w:right="0" w:firstLine="0"/>
        <w:jc w:val="left"/>
        <w:rPr>
          <w:sz w:val="18"/>
        </w:rPr>
      </w:pPr>
      <w:r>
        <w:rPr>
          <w:color w:val="4D4D4D"/>
          <w:sz w:val="18"/>
        </w:rPr>
        <w:t>locate 所找到的档案若是最近才建立或 刚更名的，可能会找不到，在内定值中，updatedb 每天会跑一次，可以由修改</w:t>
      </w:r>
    </w:p>
    <w:p>
      <w:pPr>
        <w:spacing w:before="0" w:line="320" w:lineRule="exact"/>
        <w:ind w:left="160" w:right="0" w:firstLine="0"/>
        <w:jc w:val="left"/>
        <w:rPr>
          <w:sz w:val="18"/>
        </w:rPr>
      </w:pPr>
      <w:r>
        <w:rPr>
          <w:color w:val="4D4D4D"/>
          <w:sz w:val="18"/>
        </w:rPr>
        <w:t>crontab 来更新设定值 (etc/crontab)。</w:t>
      </w:r>
    </w:p>
    <w:p>
      <w:pPr>
        <w:spacing w:before="2" w:line="232" w:lineRule="auto"/>
        <w:ind w:left="160" w:right="4707" w:firstLine="0"/>
        <w:jc w:val="left"/>
        <w:rPr>
          <w:sz w:val="18"/>
        </w:rPr>
      </w:pPr>
      <w:r>
        <w:rPr>
          <w:color w:val="4D4D4D"/>
          <w:sz w:val="18"/>
        </w:rPr>
        <w:t>locate</w:t>
      </w:r>
      <w:r>
        <w:rPr>
          <w:color w:val="4D4D4D"/>
          <w:spacing w:val="14"/>
          <w:sz w:val="18"/>
        </w:rPr>
        <w:t xml:space="preserve"> 与 </w:t>
      </w:r>
      <w:r>
        <w:rPr>
          <w:color w:val="4D4D4D"/>
          <w:sz w:val="18"/>
        </w:rPr>
        <w:t>find</w:t>
      </w:r>
      <w:r>
        <w:rPr>
          <w:color w:val="4D4D4D"/>
          <w:spacing w:val="1"/>
          <w:sz w:val="18"/>
        </w:rPr>
        <w:t xml:space="preserve"> 命令相似，可以使用如 </w:t>
      </w:r>
      <w:r>
        <w:rPr>
          <w:color w:val="4D4D4D"/>
          <w:sz w:val="18"/>
        </w:rPr>
        <w:t>*</w:t>
      </w:r>
      <w:r>
        <w:rPr>
          <w:color w:val="4D4D4D"/>
          <w:spacing w:val="-2"/>
          <w:sz w:val="18"/>
        </w:rPr>
        <w:t>、? 等进行正则匹配查找</w:t>
      </w:r>
      <w:r>
        <w:rPr>
          <w:b/>
          <w:color w:val="4D4D4D"/>
          <w:sz w:val="18"/>
        </w:rPr>
        <w:t>常用参数</w:t>
      </w:r>
      <w:r>
        <w:rPr>
          <w:color w:val="4D4D4D"/>
          <w:sz w:val="18"/>
        </w:rPr>
        <w:t>：</w:t>
      </w:r>
    </w:p>
    <w:p>
      <w:pPr>
        <w:pStyle w:val="7"/>
        <w:spacing w:line="228" w:lineRule="auto"/>
        <w:ind w:right="2050" w:hanging="792"/>
      </w:pPr>
      <w:r>
        <w:pict>
          <v:shape id="_x0000_s1490" o:spid="_x0000_s1490" style="position:absolute;left:0pt;margin-left:77pt;margin-top:20pt;height:3.05pt;width:3.05pt;mso-position-horizontal-relative:page;z-index:-251624448;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-l</w:t>
      </w:r>
      <w:r>
        <w:rPr>
          <w:color w:val="ABB1BE"/>
          <w:spacing w:val="7"/>
        </w:rPr>
        <w:t xml:space="preserve"> </w:t>
      </w:r>
      <w:r>
        <w:rPr>
          <w:color w:val="ABB1BE"/>
        </w:rPr>
        <w:t>num（要显示的行数）-f  将特定的档案系统排除在外，如将proc排除在外-r</w:t>
      </w:r>
      <w:r>
        <w:rPr>
          <w:color w:val="ABB1BE"/>
          <w:spacing w:val="-1"/>
        </w:rPr>
        <w:t xml:space="preserve">   使用正则运算式做为寻找条件</w:t>
      </w:r>
      <w:r>
        <w:t>1</w:t>
      </w:r>
    </w:p>
    <w:p>
      <w:pPr>
        <w:pStyle w:val="7"/>
        <w:spacing w:line="277" w:lineRule="exact"/>
      </w:pPr>
      <w:r>
        <w:pict>
          <v:shape id="_x0000_s1491" o:spid="_x0000_s1491" style="position:absolute;left:0pt;margin-left:77pt;margin-top:6pt;height:3.05pt;width:3.05pt;mso-position-horizontal-relative:page;z-index:251672576;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spacing w:line="288" w:lineRule="exact"/>
      </w:pPr>
      <w:r>
        <w:pict>
          <v:shape id="_x0000_s1492" o:spid="_x0000_s1492"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spacing w:before="0" w:line="312" w:lineRule="exact"/>
        <w:ind w:left="160" w:right="0" w:firstLine="0"/>
        <w:jc w:val="left"/>
        <w:rPr>
          <w:sz w:val="18"/>
        </w:rPr>
      </w:pPr>
      <w:r>
        <w:rPr>
          <w:b/>
          <w:color w:val="4D4D4D"/>
          <w:sz w:val="18"/>
        </w:rPr>
        <w:t>实例</w:t>
      </w:r>
      <w:r>
        <w:rPr>
          <w:color w:val="4D4D4D"/>
          <w:sz w:val="18"/>
        </w:rPr>
        <w:t>：</w:t>
      </w:r>
    </w:p>
    <w:p>
      <w:pPr>
        <w:pStyle w:val="6"/>
        <w:numPr>
          <w:ilvl w:val="0"/>
          <w:numId w:val="16"/>
        </w:numPr>
        <w:tabs>
          <w:tab w:val="left" w:pos="638"/>
        </w:tabs>
        <w:spacing w:before="0" w:after="0" w:line="319" w:lineRule="exact"/>
        <w:ind w:left="637" w:right="0" w:hanging="477"/>
        <w:jc w:val="left"/>
      </w:pPr>
      <w:r>
        <w:rPr>
          <w:color w:val="4D4D4D"/>
        </w:rPr>
        <w:t>查找和 pwd 相关的所有文件(文件名中包含 pwd）</w:t>
      </w:r>
    </w:p>
    <w:p>
      <w:pPr>
        <w:pStyle w:val="7"/>
        <w:ind w:left="160"/>
      </w:pPr>
      <w:r>
        <w:rPr>
          <w:color w:val="60ADED"/>
        </w:rPr>
        <w:t>locatepwd</w:t>
      </w:r>
    </w:p>
    <w:p>
      <w:pPr>
        <w:pStyle w:val="7"/>
        <w:spacing w:line="282" w:lineRule="exact"/>
      </w:pPr>
      <w:r>
        <w:pict>
          <v:shape id="_x0000_s1493" o:spid="_x0000_s1493"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16"/>
        </w:numPr>
        <w:tabs>
          <w:tab w:val="left" w:pos="638"/>
        </w:tabs>
        <w:spacing w:before="0" w:after="0" w:line="319" w:lineRule="exact"/>
        <w:ind w:left="637" w:right="0" w:hanging="477"/>
        <w:jc w:val="left"/>
      </w:pPr>
      <w:r>
        <w:rPr>
          <w:color w:val="4D4D4D"/>
        </w:rPr>
        <w:t>搜索 etc 目录下所有以 sh 开头的文件</w:t>
      </w:r>
    </w:p>
    <w:p>
      <w:pPr>
        <w:pStyle w:val="7"/>
        <w:ind w:left="160"/>
      </w:pPr>
      <w:r>
        <w:rPr>
          <w:color w:val="60ADED"/>
        </w:rPr>
        <w:t xml:space="preserve">locate </w:t>
      </w:r>
      <w:r>
        <w:rPr>
          <w:color w:val="ABB1BE"/>
        </w:rPr>
        <w:t>/etc/sh</w:t>
      </w:r>
    </w:p>
    <w:p>
      <w:pPr>
        <w:pStyle w:val="7"/>
        <w:spacing w:line="282" w:lineRule="exact"/>
      </w:pPr>
      <w:r>
        <w:pict>
          <v:shape id="_x0000_s1494" o:spid="_x0000_s1494"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16"/>
        </w:numPr>
        <w:tabs>
          <w:tab w:val="left" w:pos="638"/>
        </w:tabs>
        <w:spacing w:before="0" w:after="0" w:line="319" w:lineRule="exact"/>
        <w:ind w:left="637" w:right="0" w:hanging="477"/>
        <w:jc w:val="left"/>
      </w:pPr>
      <w:r>
        <w:rPr>
          <w:color w:val="4D4D4D"/>
        </w:rPr>
        <w:t>查找 /var 目录下，以 reason 结尾的文件</w:t>
      </w:r>
    </w:p>
    <w:p>
      <w:pPr>
        <w:pStyle w:val="7"/>
        <w:spacing w:before="3" w:line="228" w:lineRule="auto"/>
        <w:ind w:right="3533" w:hanging="792"/>
      </w:pPr>
      <w:r>
        <w:pict>
          <v:shape id="_x0000_s1495" o:spid="_x0000_s1495" style="position:absolute;left:0pt;margin-left:77pt;margin-top:20.15pt;height:3.05pt;width:3.05pt;mso-position-horizontal-relative:page;z-index:-251623424;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locate </w:t>
      </w:r>
      <w:r>
        <w:rPr>
          <w:color w:val="ABB1BE"/>
        </w:rPr>
        <w:t xml:space="preserve">-r </w:t>
      </w:r>
      <w:r>
        <w:rPr>
          <w:color w:val="669900"/>
        </w:rPr>
        <w:t>'^/var.*reason$'</w:t>
      </w:r>
      <w:r>
        <w:rPr>
          <w:color w:val="ABB1BE"/>
        </w:rPr>
        <w:t xml:space="preserve">（其中.表示一个字符，*表示任务多个；.*表示任意多个字符） </w:t>
      </w:r>
      <w:r>
        <w:t>1</w:t>
      </w:r>
    </w:p>
    <w:p>
      <w:pPr>
        <w:pStyle w:val="3"/>
        <w:spacing w:line="443" w:lineRule="exact"/>
      </w:pPr>
      <w:r>
        <w:rPr>
          <w:color w:val="4F4F4F"/>
        </w:rPr>
        <w:t>more 命令</w:t>
      </w:r>
    </w:p>
    <w:p>
      <w:pPr>
        <w:pStyle w:val="6"/>
        <w:spacing w:line="232" w:lineRule="auto"/>
        <w:ind w:right="172"/>
      </w:pPr>
      <w:r>
        <w:rPr>
          <w:color w:val="4D4D4D"/>
        </w:rPr>
        <w:t>功能类似于 cat, more  会以一页一页的显示方便使用者逐页阅读，而最基本的指令就是按空白键（space）就往下一页显示，按 b 键就会往回（back）一页显示。</w:t>
      </w:r>
    </w:p>
    <w:p>
      <w:pPr>
        <w:spacing w:before="0" w:line="314" w:lineRule="exact"/>
        <w:ind w:left="160" w:right="0" w:firstLine="0"/>
        <w:jc w:val="left"/>
        <w:rPr>
          <w:sz w:val="18"/>
        </w:rPr>
      </w:pPr>
      <w:r>
        <w:rPr>
          <w:b/>
          <w:color w:val="4D4D4D"/>
          <w:sz w:val="18"/>
        </w:rPr>
        <w:t>命令参数</w:t>
      </w:r>
      <w:r>
        <w:rPr>
          <w:color w:val="4D4D4D"/>
          <w:sz w:val="18"/>
        </w:rPr>
        <w:t>：</w:t>
      </w:r>
    </w:p>
    <w:p>
      <w:pPr>
        <w:pStyle w:val="7"/>
        <w:spacing w:before="1" w:line="228" w:lineRule="auto"/>
        <w:ind w:left="160" w:right="140"/>
        <w:jc w:val="both"/>
      </w:pPr>
      <w:r>
        <w:rPr>
          <w:color w:val="ABB1BE"/>
        </w:rPr>
        <w:t>+n     从笫 n 行开始显示-n      定义屏幕大小为n行+/pattern 在每个档案显示前搜寻该字串（pattern），然后从该字串前两行之后开始显示 -c      从顶部清屏，然后显示-d      提示“Press space to continue，’q’ to quit（按空格键继续，按q键退出）”，禁用响铃功能-l 忽略Ctrl+l（换页）字符-p 通过清除窗口而不是滚屏来对文件进行换页，与-c选项相似-s 把连续的多个空行显示为一行-</w:t>
      </w:r>
    </w:p>
    <w:p>
      <w:pPr>
        <w:pStyle w:val="7"/>
        <w:tabs>
          <w:tab w:val="left" w:pos="593"/>
        </w:tabs>
        <w:spacing w:line="277" w:lineRule="exact"/>
        <w:ind w:left="160"/>
      </w:pPr>
      <w:r>
        <w:rPr>
          <w:color w:val="ABB1BE"/>
        </w:rPr>
        <w:t>u</w:t>
      </w:r>
      <w:r>
        <w:rPr>
          <w:color w:val="ABB1BE"/>
        </w:rPr>
        <w:tab/>
      </w:r>
      <w:r>
        <w:rPr>
          <w:color w:val="ABB1BE"/>
        </w:rPr>
        <w:t>把文件内容中的下画线去掉</w:t>
      </w:r>
    </w:p>
    <w:p>
      <w:pPr>
        <w:pStyle w:val="7"/>
      </w:pPr>
      <w:r>
        <w:pict>
          <v:shape id="_x0000_s1496" o:spid="_x0000_s1496"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7"/>
      </w:pPr>
      <w:r>
        <w:pict>
          <v:shape id="_x0000_s1497" o:spid="_x0000_s1497"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498" o:spid="_x0000_s1498"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499" o:spid="_x0000_s1499"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500" o:spid="_x0000_s1500"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501" o:spid="_x0000_s1501"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502" o:spid="_x0000_s1502"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503" o:spid="_x0000_s1503"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spacing w:line="282" w:lineRule="exact"/>
      </w:pPr>
      <w:r>
        <w:pict>
          <v:shape id="_x0000_s1504" o:spid="_x0000_s1504"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spacing w:before="0" w:line="319" w:lineRule="exact"/>
        <w:ind w:left="160" w:right="0" w:firstLine="0"/>
        <w:jc w:val="left"/>
        <w:rPr>
          <w:sz w:val="18"/>
        </w:rPr>
      </w:pPr>
      <w:r>
        <w:rPr>
          <w:b/>
          <w:color w:val="4D4D4D"/>
          <w:sz w:val="18"/>
        </w:rPr>
        <w:t>常用操作命令</w:t>
      </w:r>
      <w:r>
        <w:rPr>
          <w:color w:val="4D4D4D"/>
          <w:sz w:val="18"/>
        </w:rPr>
        <w:t>：</w:t>
      </w:r>
    </w:p>
    <w:p>
      <w:pPr>
        <w:pStyle w:val="7"/>
        <w:tabs>
          <w:tab w:val="left" w:pos="2489"/>
          <w:tab w:val="left" w:pos="6033"/>
          <w:tab w:val="left" w:pos="8212"/>
        </w:tabs>
        <w:spacing w:before="3" w:line="228" w:lineRule="auto"/>
        <w:ind w:left="160" w:right="461"/>
      </w:pPr>
      <w:r>
        <w:rPr>
          <w:color w:val="ABB1BE"/>
        </w:rPr>
        <w:t xml:space="preserve">Enter   </w:t>
      </w:r>
      <w:r>
        <w:rPr>
          <w:color w:val="ABB1BE"/>
          <w:spacing w:val="13"/>
        </w:rPr>
        <w:t xml:space="preserve"> </w:t>
      </w:r>
      <w:r>
        <w:rPr>
          <w:color w:val="ABB1BE"/>
        </w:rPr>
        <w:t>向下</w:t>
      </w:r>
      <w:r>
        <w:rPr>
          <w:color w:val="ABB1BE"/>
          <w:spacing w:val="4"/>
        </w:rPr>
        <w:t xml:space="preserve"> </w:t>
      </w:r>
      <w:r>
        <w:rPr>
          <w:color w:val="ABB1BE"/>
        </w:rPr>
        <w:t>n</w:t>
      </w:r>
      <w:r>
        <w:rPr>
          <w:color w:val="ABB1BE"/>
          <w:spacing w:val="4"/>
        </w:rPr>
        <w:t xml:space="preserve"> </w:t>
      </w:r>
      <w:r>
        <w:rPr>
          <w:color w:val="ABB1BE"/>
        </w:rPr>
        <w:t>行，需要定义。默认为</w:t>
      </w:r>
      <w:r>
        <w:rPr>
          <w:color w:val="ABB1BE"/>
          <w:spacing w:val="3"/>
        </w:rPr>
        <w:t xml:space="preserve"> </w:t>
      </w:r>
      <w:r>
        <w:rPr>
          <w:color w:val="ABB1BE"/>
        </w:rPr>
        <w:t>1</w:t>
      </w:r>
      <w:r>
        <w:rPr>
          <w:color w:val="ABB1BE"/>
          <w:spacing w:val="4"/>
        </w:rPr>
        <w:t xml:space="preserve"> </w:t>
      </w:r>
      <w:r>
        <w:rPr>
          <w:color w:val="ABB1BE"/>
        </w:rPr>
        <w:t xml:space="preserve">行Ctrl+F  </w:t>
      </w:r>
      <w:r>
        <w:rPr>
          <w:color w:val="ABB1BE"/>
          <w:spacing w:val="11"/>
        </w:rPr>
        <w:t xml:space="preserve"> </w:t>
      </w:r>
      <w:r>
        <w:rPr>
          <w:color w:val="ABB1BE"/>
        </w:rPr>
        <w:t xml:space="preserve">向下滚动一屏空格键 </w:t>
      </w:r>
      <w:r>
        <w:rPr>
          <w:color w:val="ABB1BE"/>
          <w:spacing w:val="6"/>
        </w:rPr>
        <w:t xml:space="preserve"> </w:t>
      </w:r>
      <w:r>
        <w:rPr>
          <w:color w:val="ABB1BE"/>
        </w:rPr>
        <w:t xml:space="preserve">向下滚动一屏Ctrl+B </w:t>
      </w:r>
      <w:r>
        <w:rPr>
          <w:color w:val="ABB1BE"/>
          <w:spacing w:val="7"/>
        </w:rPr>
        <w:t xml:space="preserve"> </w:t>
      </w:r>
      <w:r>
        <w:rPr>
          <w:color w:val="ABB1BE"/>
        </w:rPr>
        <w:t>返回上一屏=</w:t>
      </w:r>
      <w:r>
        <w:rPr>
          <w:color w:val="ABB1BE"/>
        </w:rPr>
        <w:tab/>
      </w:r>
      <w:r>
        <w:rPr>
          <w:color w:val="ABB1BE"/>
        </w:rPr>
        <w:t>输出当前行的行号</w:t>
      </w:r>
      <w:r>
        <w:rPr>
          <w:color w:val="ABB1BE"/>
          <w:spacing w:val="-9"/>
        </w:rPr>
        <w:t xml:space="preserve">:f </w:t>
      </w:r>
      <w:r>
        <w:rPr>
          <w:color w:val="ABB1BE"/>
        </w:rPr>
        <w:t>输出文件名和当前行的行号V</w:t>
      </w:r>
      <w:r>
        <w:rPr>
          <w:color w:val="ABB1BE"/>
        </w:rPr>
        <w:tab/>
      </w:r>
      <w:r>
        <w:rPr>
          <w:color w:val="ABB1BE"/>
        </w:rPr>
        <w:t xml:space="preserve">调用vi编辑器!命令  </w:t>
      </w:r>
      <w:r>
        <w:rPr>
          <w:color w:val="ABB1BE"/>
          <w:spacing w:val="11"/>
        </w:rPr>
        <w:t xml:space="preserve"> </w:t>
      </w:r>
      <w:r>
        <w:rPr>
          <w:color w:val="ABB1BE"/>
        </w:rPr>
        <w:t>调用Shell，并执行命令q</w:t>
      </w:r>
      <w:r>
        <w:rPr>
          <w:color w:val="ABB1BE"/>
        </w:rPr>
        <w:tab/>
      </w:r>
      <w:r>
        <w:rPr>
          <w:color w:val="ABB1BE"/>
        </w:rPr>
        <w:t>退出more</w:t>
      </w:r>
    </w:p>
    <w:p>
      <w:pPr>
        <w:pStyle w:val="7"/>
        <w:spacing w:line="277" w:lineRule="exact"/>
      </w:pPr>
      <w:r>
        <w:pict>
          <v:shape id="_x0000_s1505" o:spid="_x0000_s1505" style="position:absolute;left:0pt;margin-left:77pt;margin-top:6pt;height:3.05pt;width:3.05pt;mso-position-horizontal-relative:page;z-index:251672576;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506" o:spid="_x0000_s1506"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507" o:spid="_x0000_s1507"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508" o:spid="_x0000_s1508"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spacing w:line="288" w:lineRule="exact"/>
      </w:pPr>
      <w:r>
        <w:pict>
          <v:shape id="_x0000_s1509" o:spid="_x0000_s1509"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spacing w:after="0" w:line="288" w:lineRule="exact"/>
        <w:sectPr>
          <w:pgSz w:w="11920" w:h="16840"/>
          <w:pgMar w:top="960" w:right="940" w:bottom="280" w:left="920" w:header="720" w:footer="720" w:gutter="0"/>
          <w:cols w:space="720" w:num="1"/>
        </w:sectPr>
      </w:pPr>
    </w:p>
    <w:p>
      <w:pPr>
        <w:pStyle w:val="7"/>
        <w:spacing w:before="49" w:line="288" w:lineRule="exact"/>
      </w:pPr>
      <w:r>
        <w:pict>
          <v:shape id="_x0000_s1510" o:spid="_x0000_s1510" style="position:absolute;left:0pt;margin-left:77pt;margin-top:9pt;height:3.05pt;width:3.05pt;mso-position-horizontal-relative:page;z-index:251672576;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6</w:t>
      </w:r>
    </w:p>
    <w:p>
      <w:pPr>
        <w:pStyle w:val="7"/>
      </w:pPr>
      <w:r>
        <w:pict>
          <v:shape id="_x0000_s1511" o:spid="_x0000_s1511"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512" o:spid="_x0000_s1512"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spacing w:line="282" w:lineRule="exact"/>
      </w:pPr>
      <w:r>
        <w:pict>
          <v:shape id="_x0000_s1513" o:spid="_x0000_s1513"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spacing w:before="0" w:line="326" w:lineRule="exact"/>
        <w:ind w:left="160" w:right="0" w:firstLine="0"/>
        <w:jc w:val="left"/>
        <w:rPr>
          <w:sz w:val="18"/>
        </w:rPr>
      </w:pPr>
      <w:r>
        <w:rPr>
          <w:b/>
          <w:color w:val="4D4D4D"/>
          <w:sz w:val="18"/>
        </w:rPr>
        <w:t>实例</w:t>
      </w:r>
      <w:r>
        <w:rPr>
          <w:color w:val="4D4D4D"/>
          <w:sz w:val="18"/>
        </w:rPr>
        <w:t>：</w:t>
      </w:r>
    </w:p>
    <w:p>
      <w:pPr>
        <w:pStyle w:val="6"/>
        <w:numPr>
          <w:ilvl w:val="0"/>
          <w:numId w:val="17"/>
        </w:numPr>
        <w:tabs>
          <w:tab w:val="left" w:pos="638"/>
        </w:tabs>
        <w:spacing w:before="0" w:after="0" w:line="313" w:lineRule="exact"/>
        <w:ind w:left="637" w:right="0" w:hanging="477"/>
        <w:jc w:val="left"/>
      </w:pPr>
      <w:r>
        <w:rPr>
          <w:color w:val="4D4D4D"/>
        </w:rPr>
        <w:t>显示文件中从第3行起的内容</w:t>
      </w:r>
    </w:p>
    <w:p>
      <w:pPr>
        <w:pStyle w:val="7"/>
        <w:ind w:left="160"/>
      </w:pPr>
      <w:r>
        <w:rPr>
          <w:color w:val="60ADED"/>
        </w:rPr>
        <w:t xml:space="preserve">more </w:t>
      </w:r>
      <w:r>
        <w:rPr>
          <w:color w:val="ABB1BE"/>
        </w:rPr>
        <w:t>+3 text.txt</w:t>
      </w:r>
    </w:p>
    <w:p>
      <w:pPr>
        <w:pStyle w:val="7"/>
        <w:spacing w:line="282" w:lineRule="exact"/>
        <w:ind w:left="0" w:right="8059"/>
        <w:jc w:val="center"/>
      </w:pPr>
      <w:r>
        <w:pict>
          <v:shape id="_x0000_s1514" o:spid="_x0000_s1514"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17"/>
        </w:numPr>
        <w:tabs>
          <w:tab w:val="left" w:pos="638"/>
        </w:tabs>
        <w:spacing w:before="0" w:after="0" w:line="319" w:lineRule="exact"/>
        <w:ind w:left="637" w:right="0" w:hanging="477"/>
        <w:jc w:val="left"/>
      </w:pPr>
      <w:r>
        <w:rPr>
          <w:color w:val="4D4D4D"/>
        </w:rPr>
        <w:t>在所列出文件目录详细信息，借助管道使每次显示 5</w:t>
      </w:r>
      <w:r>
        <w:rPr>
          <w:color w:val="4D4D4D"/>
          <w:spacing w:val="1"/>
        </w:rPr>
        <w:t xml:space="preserve"> 行</w:t>
      </w:r>
    </w:p>
    <w:p>
      <w:pPr>
        <w:pStyle w:val="7"/>
        <w:ind w:left="160"/>
      </w:pPr>
      <w:r>
        <w:rPr>
          <w:color w:val="60ADED"/>
        </w:rPr>
        <w:t xml:space="preserve">ls </w:t>
      </w:r>
      <w:r>
        <w:rPr>
          <w:color w:val="ABB1BE"/>
        </w:rPr>
        <w:t xml:space="preserve">-l </w:t>
      </w:r>
      <w:r>
        <w:rPr>
          <w:color w:val="669900"/>
        </w:rPr>
        <w:t>|</w:t>
      </w:r>
      <w:r>
        <w:rPr>
          <w:color w:val="60ADED"/>
        </w:rPr>
        <w:t xml:space="preserve">more </w:t>
      </w:r>
      <w:r>
        <w:rPr>
          <w:color w:val="ABB1BE"/>
        </w:rPr>
        <w:t>-5</w:t>
      </w:r>
    </w:p>
    <w:p>
      <w:pPr>
        <w:pStyle w:val="7"/>
        <w:spacing w:line="282" w:lineRule="exact"/>
        <w:ind w:left="0" w:right="8059"/>
        <w:jc w:val="center"/>
      </w:pPr>
      <w:r>
        <w:pict>
          <v:shape id="_x0000_s1515" o:spid="_x0000_s1515"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pPr>
      <w:r>
        <w:rPr>
          <w:color w:val="4D4D4D"/>
        </w:rPr>
        <w:t>按空格显示下 5 行。</w:t>
      </w:r>
    </w:p>
    <w:p>
      <w:pPr>
        <w:spacing w:before="0" w:line="445" w:lineRule="exact"/>
        <w:ind w:left="160" w:right="0" w:firstLine="0"/>
        <w:jc w:val="left"/>
        <w:rPr>
          <w:b/>
          <w:sz w:val="25"/>
        </w:rPr>
      </w:pPr>
      <w:r>
        <w:rPr>
          <w:b/>
          <w:color w:val="4F4F4F"/>
          <w:sz w:val="25"/>
        </w:rPr>
        <w:t>mv 命令</w:t>
      </w:r>
    </w:p>
    <w:p>
      <w:pPr>
        <w:spacing w:before="0" w:line="317" w:lineRule="exact"/>
        <w:ind w:left="160" w:right="0" w:firstLine="0"/>
        <w:jc w:val="left"/>
        <w:rPr>
          <w:sz w:val="18"/>
        </w:rPr>
      </w:pPr>
      <w:r>
        <w:rPr>
          <w:color w:val="4D4D4D"/>
          <w:sz w:val="18"/>
        </w:rPr>
        <w:t>移动文件或修改文件名，根据第二参数类型（如目录，则移动文件；如为文件则重命令该文件）。</w:t>
      </w:r>
    </w:p>
    <w:p>
      <w:pPr>
        <w:spacing w:before="1" w:line="232" w:lineRule="auto"/>
        <w:ind w:left="160" w:right="320" w:firstLine="0"/>
        <w:jc w:val="left"/>
        <w:rPr>
          <w:sz w:val="18"/>
        </w:rPr>
      </w:pPr>
      <w:r>
        <w:rPr>
          <w:color w:val="4D4D4D"/>
          <w:spacing w:val="-1"/>
          <w:sz w:val="18"/>
        </w:rPr>
        <w:t xml:space="preserve">当第二个参数为目录时，第一个参数可以是多个以空格分隔的文件或目录，然后移动第一个参数指定的多个文件到第二  </w:t>
      </w:r>
      <w:r>
        <w:rPr>
          <w:color w:val="4D4D4D"/>
          <w:sz w:val="18"/>
        </w:rPr>
        <w:t>个参数指定的目录中。</w:t>
      </w:r>
    </w:p>
    <w:p>
      <w:pPr>
        <w:spacing w:before="0" w:line="316" w:lineRule="exact"/>
        <w:ind w:left="160" w:right="0" w:firstLine="0"/>
        <w:jc w:val="left"/>
        <w:rPr>
          <w:sz w:val="18"/>
        </w:rPr>
      </w:pPr>
      <w:r>
        <w:rPr>
          <w:b/>
          <w:color w:val="4D4D4D"/>
          <w:sz w:val="18"/>
        </w:rPr>
        <w:t>实例</w:t>
      </w:r>
      <w:r>
        <w:rPr>
          <w:color w:val="4D4D4D"/>
          <w:sz w:val="18"/>
        </w:rPr>
        <w:t>：</w:t>
      </w:r>
    </w:p>
    <w:p>
      <w:pPr>
        <w:pStyle w:val="6"/>
        <w:numPr>
          <w:ilvl w:val="0"/>
          <w:numId w:val="18"/>
        </w:numPr>
        <w:tabs>
          <w:tab w:val="left" w:pos="638"/>
        </w:tabs>
        <w:spacing w:before="0" w:after="0" w:line="319" w:lineRule="exact"/>
        <w:ind w:left="637" w:right="0" w:hanging="477"/>
        <w:jc w:val="left"/>
      </w:pPr>
      <w:r>
        <w:rPr>
          <w:color w:val="4D4D4D"/>
        </w:rPr>
        <w:t>将文件 test.log 重命名为 test1.txt</w:t>
      </w:r>
    </w:p>
    <w:p>
      <w:pPr>
        <w:pStyle w:val="7"/>
        <w:spacing w:before="3" w:line="228" w:lineRule="auto"/>
        <w:ind w:right="8366" w:hanging="792"/>
      </w:pPr>
      <w:r>
        <w:pict>
          <v:shape id="_x0000_s1516" o:spid="_x0000_s1516" style="position:absolute;left:0pt;margin-left:77pt;margin-top:20.15pt;height:3.05pt;width:3.05pt;mso-position-horizontal-relative:page;z-index:-251623424;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mv </w:t>
      </w:r>
      <w:r>
        <w:rPr>
          <w:color w:val="ABB1BE"/>
        </w:rPr>
        <w:t xml:space="preserve">test.log test1.txt </w:t>
      </w:r>
      <w:r>
        <w:t>1</w:t>
      </w:r>
    </w:p>
    <w:p>
      <w:pPr>
        <w:pStyle w:val="6"/>
        <w:numPr>
          <w:ilvl w:val="0"/>
          <w:numId w:val="18"/>
        </w:numPr>
        <w:tabs>
          <w:tab w:val="left" w:pos="638"/>
        </w:tabs>
        <w:spacing w:before="0" w:after="0" w:line="318" w:lineRule="exact"/>
        <w:ind w:left="637" w:right="0" w:hanging="477"/>
        <w:jc w:val="left"/>
      </w:pPr>
      <w:r>
        <w:rPr>
          <w:color w:val="4D4D4D"/>
        </w:rPr>
        <w:t>将文件 log1.txt,log2.txt,log3.txt 移动到根的 test3 目录中</w:t>
      </w:r>
    </w:p>
    <w:p>
      <w:pPr>
        <w:pStyle w:val="7"/>
        <w:spacing w:before="3" w:line="228" w:lineRule="auto"/>
        <w:ind w:right="7197" w:hanging="792"/>
      </w:pPr>
      <w:r>
        <w:pict>
          <v:shape id="_x0000_s1517" o:spid="_x0000_s1517" style="position:absolute;left:0pt;margin-left:77pt;margin-top:20.15pt;height:3.05pt;width:3.05pt;mso-position-horizontal-relative:page;z-index:-251623424;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mv </w:t>
      </w:r>
      <w:r>
        <w:rPr>
          <w:color w:val="ABB1BE"/>
        </w:rPr>
        <w:t xml:space="preserve">llog1.txt log2.txt log3.txt /test3 </w:t>
      </w:r>
      <w:r>
        <w:t>1</w:t>
      </w:r>
    </w:p>
    <w:p>
      <w:pPr>
        <w:pStyle w:val="6"/>
        <w:numPr>
          <w:ilvl w:val="0"/>
          <w:numId w:val="18"/>
        </w:numPr>
        <w:tabs>
          <w:tab w:val="left" w:pos="638"/>
        </w:tabs>
        <w:spacing w:before="0" w:after="0" w:line="318" w:lineRule="exact"/>
        <w:ind w:left="637" w:right="0" w:hanging="477"/>
        <w:jc w:val="left"/>
      </w:pPr>
      <w:r>
        <w:rPr>
          <w:color w:val="4D4D4D"/>
        </w:rPr>
        <w:t>将文件 file1 改名为 file2，如果 file2 已经存在，则询问是否覆盖</w:t>
      </w:r>
    </w:p>
    <w:p>
      <w:pPr>
        <w:pStyle w:val="7"/>
        <w:spacing w:before="3" w:line="228" w:lineRule="auto"/>
        <w:ind w:right="8234" w:hanging="792"/>
      </w:pPr>
      <w:r>
        <w:pict>
          <v:shape id="_x0000_s1518" o:spid="_x0000_s1518" style="position:absolute;left:0pt;margin-left:77pt;margin-top:20.15pt;height:3.05pt;width:3.05pt;mso-position-horizontal-relative:page;z-index:-251623424;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mv </w:t>
      </w:r>
      <w:r>
        <w:rPr>
          <w:color w:val="ABB1BE"/>
        </w:rPr>
        <w:t xml:space="preserve">-i log1.txt log2.txt </w:t>
      </w:r>
      <w:r>
        <w:t>1</w:t>
      </w:r>
    </w:p>
    <w:p>
      <w:pPr>
        <w:pStyle w:val="6"/>
        <w:numPr>
          <w:ilvl w:val="0"/>
          <w:numId w:val="18"/>
        </w:numPr>
        <w:tabs>
          <w:tab w:val="left" w:pos="638"/>
        </w:tabs>
        <w:spacing w:before="0" w:after="0" w:line="318" w:lineRule="exact"/>
        <w:ind w:left="637" w:right="0" w:hanging="477"/>
        <w:jc w:val="left"/>
      </w:pPr>
      <w:r>
        <w:rPr>
          <w:color w:val="4D4D4D"/>
        </w:rPr>
        <w:t>移动当前文件夹下的所有文件到上一级目录</w:t>
      </w:r>
    </w:p>
    <w:p>
      <w:pPr>
        <w:pStyle w:val="7"/>
        <w:spacing w:line="287" w:lineRule="exact"/>
        <w:ind w:left="160"/>
      </w:pPr>
      <w:r>
        <w:rPr>
          <w:color w:val="60ADED"/>
        </w:rPr>
        <w:t xml:space="preserve">mv </w:t>
      </w:r>
      <w:r>
        <w:rPr>
          <w:color w:val="ABB1BE"/>
        </w:rPr>
        <w:t xml:space="preserve">* </w:t>
      </w:r>
      <w:r>
        <w:rPr>
          <w:color w:val="999999"/>
        </w:rPr>
        <w:t>..</w:t>
      </w:r>
      <w:r>
        <w:rPr>
          <w:color w:val="ABB1BE"/>
        </w:rPr>
        <w:t>/</w:t>
      </w:r>
    </w:p>
    <w:p>
      <w:pPr>
        <w:pStyle w:val="7"/>
        <w:spacing w:line="274" w:lineRule="exact"/>
      </w:pPr>
      <w:r>
        <w:pict>
          <v:shape id="_x0000_s1519" o:spid="_x0000_s1519" style="position:absolute;left:0pt;margin-left:77pt;margin-top:5.8pt;height:3.05pt;width:3.05pt;mso-position-horizontal-relative:page;z-index:251672576;mso-width-relative:page;mso-height-relative:page;" fillcolor="#000000" filled="t" stroked="f" coordorigin="1541,117" coordsize="61,61" path="m1571,177l1557,175,1548,169,1542,160,1541,147,1542,134,1548,124,1557,119,1571,117,1584,119,1593,124,1599,134,1601,147,1599,160,1593,169,1584,175,1571,177xe">
            <v:path arrowok="t"/>
            <v:fill on="t" focussize="0,0"/>
            <v:stroke on="f"/>
            <v:imagedata o:title=""/>
            <o:lock v:ext="edit"/>
          </v:shape>
        </w:pict>
      </w:r>
      <w:r>
        <w:rPr>
          <w:w w:val="100"/>
        </w:rPr>
        <w:t>1</w:t>
      </w:r>
    </w:p>
    <w:p>
      <w:pPr>
        <w:pStyle w:val="3"/>
      </w:pPr>
      <w:r>
        <w:rPr>
          <w:color w:val="4F4F4F"/>
        </w:rPr>
        <w:t>rm 命令</w:t>
      </w:r>
    </w:p>
    <w:p>
      <w:pPr>
        <w:pStyle w:val="6"/>
        <w:spacing w:line="232" w:lineRule="auto"/>
        <w:ind w:right="278"/>
      </w:pPr>
      <w:r>
        <w:rPr>
          <w:color w:val="4D4D4D"/>
        </w:rPr>
        <w:t>删除一个目录中的一个或多个文件或目录，如果没有使用 -r 选项，则 rm 不会删除目录。如果使用 rm 来删除文件，通常仍可以将该文件恢复原状。</w:t>
      </w:r>
    </w:p>
    <w:p>
      <w:pPr>
        <w:pStyle w:val="7"/>
        <w:spacing w:line="274" w:lineRule="exact"/>
        <w:ind w:left="160"/>
      </w:pPr>
      <w:r>
        <w:rPr>
          <w:color w:val="60ADED"/>
        </w:rPr>
        <w:t>rm</w:t>
      </w:r>
      <w:r>
        <w:rPr>
          <w:color w:val="999999"/>
        </w:rPr>
        <w:t>[</w:t>
      </w:r>
      <w:r>
        <w:rPr>
          <w:color w:val="ABB1BE"/>
        </w:rPr>
        <w:t>选项</w:t>
      </w:r>
      <w:r>
        <w:rPr>
          <w:color w:val="999999"/>
        </w:rPr>
        <w:t xml:space="preserve">] </w:t>
      </w:r>
      <w:r>
        <w:rPr>
          <w:color w:val="ABB1BE"/>
        </w:rPr>
        <w:t>文件…</w:t>
      </w:r>
    </w:p>
    <w:p>
      <w:pPr>
        <w:pStyle w:val="7"/>
        <w:spacing w:line="288" w:lineRule="exact"/>
      </w:pPr>
      <w:r>
        <w:pict>
          <v:shape id="_x0000_s1520" o:spid="_x0000_s1520"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spacing w:before="0" w:line="313" w:lineRule="exact"/>
        <w:ind w:left="160" w:right="0" w:firstLine="0"/>
        <w:jc w:val="left"/>
        <w:rPr>
          <w:sz w:val="18"/>
        </w:rPr>
      </w:pPr>
      <w:r>
        <w:rPr>
          <w:b/>
          <w:color w:val="4D4D4D"/>
          <w:sz w:val="18"/>
        </w:rPr>
        <w:t>实例</w:t>
      </w:r>
      <w:r>
        <w:rPr>
          <w:color w:val="4D4D4D"/>
          <w:sz w:val="18"/>
        </w:rPr>
        <w:t>：</w:t>
      </w:r>
    </w:p>
    <w:p>
      <w:pPr>
        <w:pStyle w:val="6"/>
        <w:numPr>
          <w:ilvl w:val="0"/>
          <w:numId w:val="19"/>
        </w:numPr>
        <w:tabs>
          <w:tab w:val="left" w:pos="638"/>
        </w:tabs>
        <w:spacing w:before="0" w:after="0" w:line="319" w:lineRule="exact"/>
        <w:ind w:left="637" w:right="0" w:hanging="477"/>
        <w:jc w:val="left"/>
      </w:pPr>
      <w:r>
        <w:rPr>
          <w:color w:val="4D4D4D"/>
        </w:rPr>
        <w:t>删除任何 .log 文件，删除前逐一询问确认：</w:t>
      </w:r>
    </w:p>
    <w:p>
      <w:pPr>
        <w:pStyle w:val="7"/>
        <w:spacing w:line="287" w:lineRule="exact"/>
        <w:ind w:left="160"/>
      </w:pPr>
      <w:r>
        <w:rPr>
          <w:color w:val="60ADED"/>
        </w:rPr>
        <w:t xml:space="preserve">rm </w:t>
      </w:r>
      <w:r>
        <w:rPr>
          <w:color w:val="ABB1BE"/>
        </w:rPr>
        <w:t>-i *.log</w:t>
      </w:r>
    </w:p>
    <w:p>
      <w:pPr>
        <w:pStyle w:val="7"/>
        <w:spacing w:line="275" w:lineRule="exact"/>
      </w:pPr>
      <w:r>
        <w:pict>
          <v:shape id="_x0000_s1521" o:spid="_x0000_s1521" style="position:absolute;left:0pt;margin-left:77pt;margin-top:5.8pt;height:3.05pt;width:3.05pt;mso-position-horizontal-relative:page;z-index:251672576;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19"/>
        </w:numPr>
        <w:tabs>
          <w:tab w:val="left" w:pos="638"/>
        </w:tabs>
        <w:spacing w:before="0" w:after="0" w:line="319" w:lineRule="exact"/>
        <w:ind w:left="637" w:right="0" w:hanging="477"/>
        <w:jc w:val="left"/>
      </w:pPr>
      <w:r>
        <w:rPr>
          <w:color w:val="4D4D4D"/>
        </w:rPr>
        <w:t>删除 test 子目录及子目录中所有档案删除，并且不用一一确认：</w:t>
      </w:r>
    </w:p>
    <w:p>
      <w:pPr>
        <w:pStyle w:val="7"/>
        <w:spacing w:line="287" w:lineRule="exact"/>
        <w:ind w:left="160"/>
      </w:pPr>
      <w:r>
        <w:rPr>
          <w:color w:val="60ADED"/>
        </w:rPr>
        <w:t xml:space="preserve">rm </w:t>
      </w:r>
      <w:r>
        <w:rPr>
          <w:color w:val="ABB1BE"/>
        </w:rPr>
        <w:t xml:space="preserve">-rf </w:t>
      </w:r>
      <w:r>
        <w:rPr>
          <w:color w:val="60ADED"/>
        </w:rPr>
        <w:t>test</w:t>
      </w:r>
    </w:p>
    <w:p>
      <w:pPr>
        <w:pStyle w:val="7"/>
        <w:spacing w:line="275" w:lineRule="exact"/>
      </w:pPr>
      <w:r>
        <w:pict>
          <v:shape id="_x0000_s1522" o:spid="_x0000_s1522" style="position:absolute;left:0pt;margin-left:77pt;margin-top:5.8pt;height:3.05pt;width:3.05pt;mso-position-horizontal-relative:page;z-index:251672576;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19"/>
        </w:numPr>
        <w:tabs>
          <w:tab w:val="left" w:pos="638"/>
        </w:tabs>
        <w:spacing w:before="0" w:after="0" w:line="319" w:lineRule="exact"/>
        <w:ind w:left="637" w:right="0" w:hanging="477"/>
        <w:jc w:val="left"/>
      </w:pPr>
      <w:r>
        <w:rPr>
          <w:color w:val="4D4D4D"/>
        </w:rPr>
        <w:t>删除以 -f 开头的文件</w:t>
      </w:r>
    </w:p>
    <w:p>
      <w:pPr>
        <w:pStyle w:val="7"/>
        <w:spacing w:line="287" w:lineRule="exact"/>
        <w:ind w:left="160"/>
      </w:pPr>
      <w:r>
        <w:rPr>
          <w:color w:val="60ADED"/>
        </w:rPr>
        <w:t xml:space="preserve">rm </w:t>
      </w:r>
      <w:r>
        <w:rPr>
          <w:color w:val="ABB1BE"/>
        </w:rPr>
        <w:t>-- -f*</w:t>
      </w:r>
    </w:p>
    <w:p>
      <w:pPr>
        <w:pStyle w:val="7"/>
        <w:spacing w:line="274" w:lineRule="exact"/>
      </w:pPr>
      <w:r>
        <w:pict>
          <v:shape id="_x0000_s1523" o:spid="_x0000_s1523" style="position:absolute;left:0pt;margin-left:77pt;margin-top:5.8pt;height:3.05pt;width:3.05pt;mso-position-horizontal-relative:page;z-index:251672576;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3"/>
      </w:pPr>
      <w:r>
        <w:rPr>
          <w:color w:val="4F4F4F"/>
        </w:rPr>
        <w:t>tail 命令</w:t>
      </w:r>
    </w:p>
    <w:p>
      <w:pPr>
        <w:pStyle w:val="6"/>
        <w:spacing w:line="232" w:lineRule="auto"/>
        <w:ind w:right="2530"/>
      </w:pPr>
      <w:r>
        <w:rPr>
          <w:color w:val="4D4D4D"/>
          <w:spacing w:val="-1"/>
        </w:rPr>
        <w:t xml:space="preserve">用于显示指定文件末尾内容，不指定文件时，作为输入信息进行处理。常用查看日志文件。 </w:t>
      </w:r>
      <w:r>
        <w:rPr>
          <w:b/>
          <w:color w:val="4D4D4D"/>
        </w:rPr>
        <w:t>常用参数</w:t>
      </w:r>
      <w:r>
        <w:rPr>
          <w:color w:val="4D4D4D"/>
        </w:rPr>
        <w:t>：</w:t>
      </w:r>
    </w:p>
    <w:p>
      <w:pPr>
        <w:pStyle w:val="7"/>
        <w:spacing w:line="281" w:lineRule="exact"/>
        <w:ind w:left="160"/>
      </w:pPr>
      <w:r>
        <w:rPr>
          <w:color w:val="ABB1BE"/>
        </w:rPr>
        <w:t>-f 循环读取（常用于查看递增的日志文件）-n&lt;行数&gt; 显示行数（从后向前）</w:t>
      </w:r>
    </w:p>
    <w:p>
      <w:pPr>
        <w:spacing w:after="0" w:line="281" w:lineRule="exact"/>
        <w:sectPr>
          <w:pgSz w:w="11920" w:h="16840"/>
          <w:pgMar w:top="940" w:right="940" w:bottom="280" w:left="920" w:header="720" w:footer="720" w:gutter="0"/>
          <w:cols w:space="720" w:num="1"/>
        </w:sectPr>
      </w:pPr>
    </w:p>
    <w:p>
      <w:pPr>
        <w:pStyle w:val="7"/>
        <w:spacing w:before="49" w:line="288" w:lineRule="exact"/>
      </w:pPr>
      <w:r>
        <w:pict>
          <v:shape id="_x0000_s1524" o:spid="_x0000_s1524" style="position:absolute;left:0pt;margin-left:77pt;margin-top:9pt;height:3.05pt;width:3.05pt;mso-position-horizontal-relative:page;z-index:251672576;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1</w:t>
      </w:r>
    </w:p>
    <w:p>
      <w:pPr>
        <w:pStyle w:val="7"/>
        <w:spacing w:line="282" w:lineRule="exact"/>
      </w:pPr>
      <w:r>
        <w:pict>
          <v:shape id="_x0000_s1525" o:spid="_x0000_s1525"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6"/>
      </w:pPr>
      <w:r>
        <w:rPr>
          <w:color w:val="4D4D4D"/>
        </w:rPr>
        <w:t>（1）循环读取逐渐增加的文件内容</w:t>
      </w:r>
    </w:p>
    <w:p>
      <w:pPr>
        <w:pStyle w:val="7"/>
        <w:ind w:left="160"/>
      </w:pPr>
      <w:r>
        <w:rPr>
          <w:color w:val="60ADED"/>
        </w:rPr>
        <w:t xml:space="preserve">ping </w:t>
      </w:r>
      <w:r>
        <w:rPr>
          <w:color w:val="ABB1BE"/>
        </w:rPr>
        <w:t xml:space="preserve">127.0.0.1 </w:t>
      </w:r>
      <w:r>
        <w:rPr>
          <w:color w:val="669900"/>
        </w:rPr>
        <w:t xml:space="preserve">&gt; </w:t>
      </w:r>
      <w:r>
        <w:rPr>
          <w:color w:val="ABB1BE"/>
        </w:rPr>
        <w:t xml:space="preserve">ping.log </w:t>
      </w:r>
      <w:r>
        <w:rPr>
          <w:color w:val="669900"/>
        </w:rPr>
        <w:t>&amp;</w:t>
      </w:r>
    </w:p>
    <w:p>
      <w:pPr>
        <w:pStyle w:val="7"/>
        <w:spacing w:line="282" w:lineRule="exact"/>
      </w:pPr>
      <w:r>
        <w:pict>
          <v:shape id="_x0000_s1526" o:spid="_x0000_s1526"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pPr>
      <w:r>
        <w:rPr>
          <w:color w:val="4D4D4D"/>
        </w:rPr>
        <w:t>后台运行：可使用 jobs -l 查看，也可使用 fg 将其移到前台运行。</w:t>
      </w:r>
    </w:p>
    <w:p>
      <w:pPr>
        <w:pStyle w:val="7"/>
        <w:ind w:left="160"/>
      </w:pPr>
      <w:r>
        <w:rPr>
          <w:color w:val="60ADED"/>
        </w:rPr>
        <w:t xml:space="preserve">tail </w:t>
      </w:r>
      <w:r>
        <w:rPr>
          <w:color w:val="ABB1BE"/>
        </w:rPr>
        <w:t>-f</w:t>
      </w:r>
      <w:r>
        <w:rPr>
          <w:color w:val="ABB1BE"/>
          <w:spacing w:val="7"/>
        </w:rPr>
        <w:t xml:space="preserve"> </w:t>
      </w:r>
      <w:r>
        <w:rPr>
          <w:color w:val="ABB1BE"/>
        </w:rPr>
        <w:t>ping.log</w:t>
      </w:r>
    </w:p>
    <w:p>
      <w:pPr>
        <w:pStyle w:val="7"/>
        <w:spacing w:line="282" w:lineRule="exact"/>
      </w:pPr>
      <w:r>
        <w:pict>
          <v:shape id="_x0000_s1527" o:spid="_x0000_s1527"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pPr>
      <w:r>
        <w:rPr>
          <w:color w:val="4D4D4D"/>
        </w:rPr>
        <w:t>（查看日志）</w:t>
      </w:r>
    </w:p>
    <w:p>
      <w:pPr>
        <w:spacing w:before="0" w:line="445" w:lineRule="exact"/>
        <w:ind w:left="160" w:right="0" w:firstLine="0"/>
        <w:jc w:val="left"/>
        <w:rPr>
          <w:b/>
          <w:sz w:val="25"/>
        </w:rPr>
      </w:pPr>
      <w:r>
        <w:rPr>
          <w:b/>
          <w:color w:val="4F4F4F"/>
          <w:sz w:val="25"/>
        </w:rPr>
        <w:t>touch 命令</w:t>
      </w:r>
    </w:p>
    <w:p>
      <w:pPr>
        <w:spacing w:before="0" w:line="232" w:lineRule="auto"/>
        <w:ind w:left="160" w:right="217" w:firstLine="0"/>
        <w:jc w:val="left"/>
        <w:rPr>
          <w:sz w:val="18"/>
        </w:rPr>
      </w:pPr>
      <w:r>
        <w:rPr>
          <w:color w:val="4D4D4D"/>
          <w:sz w:val="18"/>
        </w:rPr>
        <w:t>Linux   touch</w:t>
      </w:r>
      <w:r>
        <w:rPr>
          <w:color w:val="4D4D4D"/>
          <w:spacing w:val="-1"/>
          <w:sz w:val="18"/>
        </w:rPr>
        <w:t>命令用于修改文件或者目录的时间属性，包括存取时间和更改时间。若文件不存在，系统会建立一个新的文</w:t>
      </w:r>
      <w:r>
        <w:rPr>
          <w:color w:val="4D4D4D"/>
          <w:sz w:val="18"/>
        </w:rPr>
        <w:t>件。</w:t>
      </w:r>
    </w:p>
    <w:p>
      <w:pPr>
        <w:spacing w:before="0" w:line="232" w:lineRule="auto"/>
        <w:ind w:left="160" w:right="7315" w:firstLine="0"/>
        <w:jc w:val="left"/>
        <w:rPr>
          <w:b/>
          <w:sz w:val="18"/>
        </w:rPr>
      </w:pPr>
      <w:r>
        <w:rPr>
          <w:color w:val="4D4D4D"/>
          <w:sz w:val="18"/>
        </w:rPr>
        <w:t>ls</w:t>
      </w:r>
      <w:r>
        <w:rPr>
          <w:color w:val="4D4D4D"/>
          <w:spacing w:val="24"/>
          <w:sz w:val="18"/>
        </w:rPr>
        <w:t xml:space="preserve"> </w:t>
      </w:r>
      <w:r>
        <w:rPr>
          <w:color w:val="4D4D4D"/>
          <w:sz w:val="18"/>
        </w:rPr>
        <w:t>-l</w:t>
      </w:r>
      <w:r>
        <w:rPr>
          <w:color w:val="4D4D4D"/>
          <w:spacing w:val="-2"/>
          <w:sz w:val="18"/>
        </w:rPr>
        <w:t xml:space="preserve"> 可以显示档案的时间记录。</w:t>
      </w:r>
      <w:r>
        <w:rPr>
          <w:b/>
          <w:color w:val="4D4D4D"/>
          <w:sz w:val="18"/>
        </w:rPr>
        <w:t>语法</w:t>
      </w:r>
    </w:p>
    <w:p>
      <w:pPr>
        <w:pStyle w:val="7"/>
        <w:spacing w:line="228" w:lineRule="auto"/>
        <w:ind w:right="2465" w:hanging="792"/>
      </w:pPr>
      <w:r>
        <w:pict>
          <v:shape id="_x0000_s1528" o:spid="_x0000_s1528" style="position:absolute;left:0pt;margin-left:77pt;margin-top:20pt;height:3.05pt;width:3.05pt;mso-position-horizontal-relative:page;z-index:-251623424;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 xml:space="preserve">touch [-acfm][-d&lt;日期时间&gt;][-r&lt;参考文件或目录&gt;] [-t&lt;日期时间&gt;][--help][--version][文件或目录…] </w:t>
      </w:r>
      <w:r>
        <w:t>1</w:t>
      </w:r>
    </w:p>
    <w:p>
      <w:pPr>
        <w:spacing w:before="0" w:line="318" w:lineRule="exact"/>
        <w:ind w:left="994" w:right="0" w:firstLine="0"/>
        <w:jc w:val="left"/>
        <w:rPr>
          <w:sz w:val="16"/>
        </w:rPr>
      </w:pPr>
      <w:r>
        <w:pict>
          <v:shape id="_x0000_s1529" o:spid="_x0000_s1529" style="position:absolute;left:0pt;margin-left:77pt;margin-top:7pt;height:3.05pt;width:3.05pt;mso-position-horizontal-relative:page;z-index:251672576;mso-width-relative:page;mso-height-relative:page;" fillcolor="#000000" filled="t" stroked="f" coordorigin="1541,141" coordsize="61,61" path="m1571,201l1557,199,1548,193,1542,184,1541,171,1542,158,1548,148,1557,143,1571,141,1584,143,1593,148,1599,158,1601,171,1599,184,1593,193,1584,199,1571,201xe">
            <v:path arrowok="t"/>
            <v:fill on="t" focussize="0,0"/>
            <v:stroke on="f"/>
            <v:imagedata o:title=""/>
            <o:lock v:ext="edit"/>
          </v:shape>
        </w:pict>
      </w:r>
      <w:r>
        <w:rPr>
          <w:b/>
          <w:sz w:val="18"/>
        </w:rPr>
        <w:t>参数说明</w:t>
      </w:r>
      <w:r>
        <w:rPr>
          <w:sz w:val="16"/>
        </w:rPr>
        <w:t>：</w:t>
      </w:r>
    </w:p>
    <w:p>
      <w:pPr>
        <w:pStyle w:val="7"/>
      </w:pPr>
      <w:r>
        <w:pict>
          <v:shape id="_x0000_s1530" o:spid="_x0000_s1530"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a 改变档案的读取时间记录。</w:t>
      </w:r>
    </w:p>
    <w:p>
      <w:pPr>
        <w:pStyle w:val="7"/>
      </w:pPr>
      <w:r>
        <w:pict>
          <v:shape id="_x0000_s1531" o:spid="_x0000_s1531"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m 改变档案的修改时间记录。</w:t>
      </w:r>
    </w:p>
    <w:p>
      <w:pPr>
        <w:pStyle w:val="7"/>
      </w:pPr>
      <w:r>
        <w:pict>
          <v:shape id="_x0000_s1532" o:spid="_x0000_s1532" style="position:absolute;left:0pt;margin-left:77pt;margin-top:6.15pt;height:3.05pt;width:3.05pt;mso-position-horizontal-relative:page;z-index:25167257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c 假如目的档案不存在，不会建立新的档案。与 --no-create 的效果一样。</w:t>
      </w:r>
    </w:p>
    <w:p>
      <w:pPr>
        <w:pStyle w:val="7"/>
      </w:pPr>
      <w:r>
        <w:pict>
          <v:shape id="_x0000_s1533" o:spid="_x0000_s1533"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f 不使用，是为了与其他 unix 系统的相容性而保留。</w:t>
      </w:r>
    </w:p>
    <w:p>
      <w:pPr>
        <w:pStyle w:val="7"/>
      </w:pPr>
      <w:r>
        <w:pict>
          <v:shape id="_x0000_s1534" o:spid="_x0000_s1534"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r 使用参考档的时间记录，与 --file 的效果一样。</w:t>
      </w:r>
    </w:p>
    <w:p>
      <w:pPr>
        <w:pStyle w:val="7"/>
        <w:spacing w:line="228" w:lineRule="auto"/>
        <w:ind w:right="5658"/>
      </w:pPr>
      <w:r>
        <w:pict>
          <v:shape id="_x0000_s1535" o:spid="_x0000_s1535" style="position:absolute;left:0pt;margin-left:77pt;margin-top:6pt;height:3.05pt;width:3.05pt;mso-position-horizontal-relative:page;z-index:251673600;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pict>
          <v:shape id="_x0000_s1536" o:spid="_x0000_s1536" style="position:absolute;left:0pt;margin-left:77pt;margin-top:20pt;height:3.05pt;width:3.05pt;mso-position-horizontal-relative:page;z-index:251673600;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t>d 设定时间与日期，可以使用各种不同的格式。t 设定档案的时间记录，格式与 date 指令相同。</w:t>
      </w:r>
    </w:p>
    <w:p>
      <w:pPr>
        <w:pStyle w:val="7"/>
        <w:spacing w:line="277" w:lineRule="exact"/>
      </w:pPr>
      <w:r>
        <w:pict>
          <v:shape id="_x0000_s1537" o:spid="_x0000_s1537" style="position:absolute;left:0pt;margin-left:77pt;margin-top:6pt;height:3.05pt;width:3.05pt;mso-position-horizontal-relative:page;z-index:25167360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t>–no-create 不会建立新档案。</w:t>
      </w:r>
    </w:p>
    <w:p>
      <w:pPr>
        <w:pStyle w:val="7"/>
      </w:pPr>
      <w:r>
        <w:pict>
          <v:shape id="_x0000_s1538" o:spid="_x0000_s1538"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–help 列出指令格式。</w:t>
      </w:r>
    </w:p>
    <w:p>
      <w:pPr>
        <w:pStyle w:val="7"/>
        <w:spacing w:line="288" w:lineRule="exact"/>
      </w:pPr>
      <w:r>
        <w:pict>
          <v:shape id="_x0000_s1539" o:spid="_x0000_s1539"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–version 列出版本讯息。</w:t>
      </w:r>
    </w:p>
    <w:p>
      <w:pPr>
        <w:pStyle w:val="5"/>
        <w:spacing w:line="310" w:lineRule="exact"/>
      </w:pPr>
      <w:r>
        <w:rPr>
          <w:color w:val="4D4D4D"/>
        </w:rPr>
        <w:t>实例</w:t>
      </w:r>
    </w:p>
    <w:p>
      <w:pPr>
        <w:pStyle w:val="6"/>
        <w:spacing w:line="305" w:lineRule="exact"/>
      </w:pPr>
      <w:r>
        <w:rPr>
          <w:color w:val="4D4D4D"/>
        </w:rPr>
        <w:t>使用指令"touch"修改文件"testfile"的时间属性为当前系统时间，输入如下命令：</w:t>
      </w:r>
    </w:p>
    <w:p>
      <w:pPr>
        <w:pStyle w:val="7"/>
        <w:tabs>
          <w:tab w:val="left" w:pos="2073"/>
        </w:tabs>
        <w:spacing w:line="298" w:lineRule="exact"/>
        <w:ind w:left="160"/>
        <w:rPr>
          <w:rFonts w:hint="eastAsia" w:ascii="宋体" w:eastAsia="宋体"/>
        </w:rPr>
      </w:pPr>
      <w:r>
        <w:rPr>
          <w:color w:val="ABB1BE"/>
        </w:rPr>
        <w:t>$</w:t>
      </w:r>
      <w:r>
        <w:rPr>
          <w:color w:val="ABB1BE"/>
          <w:spacing w:val="1"/>
        </w:rPr>
        <w:t xml:space="preserve"> </w:t>
      </w:r>
      <w:r>
        <w:rPr>
          <w:color w:val="60ADED"/>
        </w:rPr>
        <w:t>touch</w:t>
      </w:r>
      <w:r>
        <w:rPr>
          <w:color w:val="60ADED"/>
          <w:spacing w:val="1"/>
        </w:rPr>
        <w:t xml:space="preserve"> </w:t>
      </w:r>
      <w:r>
        <w:rPr>
          <w:color w:val="ABB1BE"/>
        </w:rPr>
        <w:t>testfile</w:t>
      </w:r>
      <w:r>
        <w:rPr>
          <w:color w:val="ABB1BE"/>
        </w:rPr>
        <w:tab/>
      </w:r>
      <w:r>
        <w:rPr>
          <w:color w:val="5C626F"/>
          <w:sz w:val="18"/>
        </w:rPr>
        <w:t>#</w:t>
      </w:r>
      <w:r>
        <w:rPr>
          <w:rFonts w:hint="eastAsia" w:ascii="宋体" w:eastAsia="宋体"/>
          <w:color w:val="5C626F"/>
        </w:rPr>
        <w:t>修改文件的时</w:t>
      </w:r>
      <w:r>
        <w:rPr>
          <w:rFonts w:hint="eastAsia" w:ascii="PMingLiU" w:eastAsia="PMingLiU"/>
          <w:color w:val="5C626F"/>
          <w:sz w:val="15"/>
        </w:rPr>
        <w:t>间</w:t>
      </w:r>
      <w:r>
        <w:rPr>
          <w:rFonts w:hint="eastAsia" w:ascii="宋体" w:eastAsia="宋体"/>
          <w:color w:val="5C626F"/>
        </w:rPr>
        <w:t>属性</w:t>
      </w:r>
    </w:p>
    <w:p>
      <w:pPr>
        <w:pStyle w:val="7"/>
        <w:spacing w:line="277" w:lineRule="exact"/>
      </w:pPr>
      <w:r>
        <w:pict>
          <v:shape id="_x0000_s1540" o:spid="_x0000_s1540" style="position:absolute;left:0pt;margin-left:77pt;margin-top:5.9pt;height:3.05pt;width:3.05pt;mso-position-horizontal-relative:page;z-index:251673600;mso-width-relative:page;mso-height-relative:page;" fillcolor="#000000" filled="t" stroked="f" coordorigin="1541,119" coordsize="61,61" path="m1571,179l1557,177,1548,171,1542,162,1541,149,1542,135,1548,126,1557,120,1571,119,1584,120,1593,126,1599,135,1601,149,1599,162,1593,171,1584,177,1571,179xe">
            <v:path arrowok="t"/>
            <v:fill on="t" focussize="0,0"/>
            <v:stroke on="f"/>
            <v:imagedata o:title=""/>
            <o:lock v:ext="edit"/>
          </v:shape>
        </w:pict>
      </w:r>
      <w:r>
        <w:rPr>
          <w:w w:val="100"/>
        </w:rPr>
        <w:t>1</w:t>
      </w:r>
    </w:p>
    <w:p>
      <w:pPr>
        <w:pStyle w:val="6"/>
        <w:spacing w:line="306" w:lineRule="exact"/>
      </w:pPr>
      <w:r>
        <w:rPr>
          <w:color w:val="4D4D4D"/>
        </w:rPr>
        <w:t>首先，使用ls命令查看testfile文件的属性，如下所示：</w:t>
      </w:r>
    </w:p>
    <w:p>
      <w:pPr>
        <w:pStyle w:val="7"/>
        <w:tabs>
          <w:tab w:val="left" w:pos="1909"/>
        </w:tabs>
        <w:spacing w:line="220" w:lineRule="auto"/>
        <w:ind w:right="482" w:hanging="792"/>
      </w:pPr>
      <w:r>
        <w:pict>
          <v:shape id="_x0000_s1541" o:spid="_x0000_s1541" style="position:absolute;left:0pt;margin-left:77pt;margin-top:20.9pt;height:3.05pt;width:3.05pt;mso-position-horizontal-relative:page;z-index:-251622400;mso-width-relative:page;mso-height-relative:page;" fillcolor="#000000" filled="t" stroked="f" coordorigin="1541,419" coordsize="61,61" path="m1571,479l1557,477,1548,471,1542,462,1541,449,1542,436,1548,426,1557,421,1571,419,1584,421,1593,426,1599,436,1601,449,1599,462,1593,471,1584,477,1571,479xe">
            <v:path arrowok="t"/>
            <v:fill on="t" focussize="0,0"/>
            <v:stroke on="f"/>
            <v:imagedata o:title=""/>
            <o:lock v:ext="edit"/>
          </v:shape>
        </w:pict>
      </w:r>
      <w:r>
        <w:rPr>
          <w:color w:val="ABB1BE"/>
        </w:rPr>
        <w:t xml:space="preserve">$ </w:t>
      </w:r>
      <w:r>
        <w:rPr>
          <w:color w:val="60ADED"/>
        </w:rPr>
        <w:t>ls</w:t>
      </w:r>
      <w:r>
        <w:rPr>
          <w:color w:val="60ADED"/>
          <w:spacing w:val="1"/>
        </w:rPr>
        <w:t xml:space="preserve"> </w:t>
      </w:r>
      <w:r>
        <w:rPr>
          <w:color w:val="ABB1BE"/>
        </w:rPr>
        <w:t>-l</w:t>
      </w:r>
      <w:r>
        <w:rPr>
          <w:color w:val="ABB1BE"/>
          <w:spacing w:val="1"/>
        </w:rPr>
        <w:t xml:space="preserve"> </w:t>
      </w:r>
      <w:r>
        <w:rPr>
          <w:color w:val="ABB1BE"/>
        </w:rPr>
        <w:t>testfile</w:t>
      </w:r>
      <w:r>
        <w:rPr>
          <w:color w:val="ABB1BE"/>
        </w:rPr>
        <w:tab/>
      </w:r>
      <w:r>
        <w:rPr>
          <w:color w:val="5C626F"/>
          <w:sz w:val="18"/>
        </w:rPr>
        <w:t>#</w:t>
      </w:r>
      <w:r>
        <w:rPr>
          <w:rFonts w:hint="eastAsia" w:ascii="宋体" w:eastAsia="宋体"/>
          <w:color w:val="5C626F"/>
        </w:rPr>
        <w:t>查看文件的时</w:t>
      </w:r>
      <w:r>
        <w:rPr>
          <w:rFonts w:hint="eastAsia" w:ascii="PMingLiU" w:eastAsia="PMingLiU"/>
          <w:color w:val="5C626F"/>
          <w:sz w:val="15"/>
        </w:rPr>
        <w:t>间</w:t>
      </w:r>
      <w:r>
        <w:rPr>
          <w:rFonts w:hint="eastAsia" w:ascii="宋体" w:eastAsia="宋体"/>
          <w:color w:val="5C626F"/>
          <w:spacing w:val="4"/>
        </w:rPr>
        <w:t xml:space="preserve">属性 </w:t>
      </w:r>
      <w:r>
        <w:rPr>
          <w:color w:val="5C626F"/>
          <w:sz w:val="18"/>
        </w:rPr>
        <w:t>#</w:t>
      </w:r>
      <w:r>
        <w:rPr>
          <w:rFonts w:hint="eastAsia" w:ascii="宋体" w:eastAsia="宋体"/>
          <w:color w:val="5C626F"/>
          <w:sz w:val="15"/>
        </w:rPr>
        <w:t>原</w:t>
      </w:r>
      <w:r>
        <w:rPr>
          <w:rFonts w:hint="eastAsia" w:ascii="宋体" w:eastAsia="宋体"/>
          <w:color w:val="5C626F"/>
        </w:rPr>
        <w:t>来文件的修改时</w:t>
      </w:r>
      <w:r>
        <w:rPr>
          <w:rFonts w:hint="eastAsia" w:ascii="PMingLiU" w:eastAsia="PMingLiU"/>
          <w:color w:val="5C626F"/>
          <w:sz w:val="15"/>
        </w:rPr>
        <w:t>间</w:t>
      </w:r>
      <w:r>
        <w:rPr>
          <w:rFonts w:hint="eastAsia" w:ascii="宋体" w:eastAsia="宋体"/>
          <w:color w:val="5C626F"/>
        </w:rPr>
        <w:t>为</w:t>
      </w:r>
      <w:r>
        <w:rPr>
          <w:color w:val="5C626F"/>
          <w:sz w:val="18"/>
        </w:rPr>
        <w:t>16:09</w:t>
      </w:r>
      <w:r>
        <w:rPr>
          <w:color w:val="5C626F"/>
          <w:spacing w:val="40"/>
          <w:sz w:val="18"/>
        </w:rPr>
        <w:t xml:space="preserve"> </w:t>
      </w:r>
      <w:r>
        <w:rPr>
          <w:color w:val="ABB1BE"/>
        </w:rPr>
        <w:t>-rw-r--r--</w:t>
      </w:r>
      <w:r>
        <w:rPr>
          <w:color w:val="ABB1BE"/>
          <w:spacing w:val="-1"/>
        </w:rPr>
        <w:t xml:space="preserve"> </w:t>
      </w:r>
      <w:r>
        <w:rPr>
          <w:color w:val="ABB1BE"/>
        </w:rPr>
        <w:t>1</w:t>
      </w:r>
      <w:r>
        <w:rPr>
          <w:color w:val="ABB1BE"/>
          <w:spacing w:val="-1"/>
        </w:rPr>
        <w:t xml:space="preserve"> </w:t>
      </w:r>
      <w:r>
        <w:rPr>
          <w:color w:val="ABB1BE"/>
        </w:rPr>
        <w:t>hdd</w:t>
      </w:r>
      <w:r>
        <w:rPr>
          <w:color w:val="ABB1BE"/>
          <w:spacing w:val="-1"/>
        </w:rPr>
        <w:t xml:space="preserve"> </w:t>
      </w:r>
      <w:r>
        <w:rPr>
          <w:color w:val="ABB1BE"/>
        </w:rPr>
        <w:t>hdd 55</w:t>
      </w:r>
      <w:r>
        <w:rPr>
          <w:color w:val="ABB1BE"/>
          <w:spacing w:val="-1"/>
        </w:rPr>
        <w:t xml:space="preserve"> </w:t>
      </w:r>
      <w:r>
        <w:rPr>
          <w:color w:val="ABB1BE"/>
        </w:rPr>
        <w:t>2011-08-22</w:t>
      </w:r>
      <w:r>
        <w:rPr>
          <w:color w:val="ABB1BE"/>
          <w:spacing w:val="-1"/>
        </w:rPr>
        <w:t xml:space="preserve"> </w:t>
      </w:r>
      <w:r>
        <w:rPr>
          <w:color w:val="ABB1BE"/>
        </w:rPr>
        <w:t xml:space="preserve">16:09 testfile </w:t>
      </w:r>
      <w:r>
        <w:t>1</w:t>
      </w:r>
    </w:p>
    <w:p>
      <w:pPr>
        <w:pStyle w:val="7"/>
        <w:spacing w:line="279" w:lineRule="exact"/>
      </w:pPr>
      <w:r>
        <w:pict>
          <v:shape id="_x0000_s1542" o:spid="_x0000_s1542" style="position:absolute;left:0pt;margin-left:77pt;margin-top:6.1pt;height:3.05pt;width:3.05pt;mso-position-horizontal-relative:page;z-index:251673600;mso-width-relative:page;mso-height-relative:page;" fillcolor="#000000" filled="t" stroked="f" coordorigin="1541,122" coordsize="61,61" path="m1571,183l1557,181,1548,175,1542,166,1541,153,1542,139,1548,130,1557,124,1571,122,1584,124,1593,130,1599,139,1601,153,1599,166,1593,175,1584,181,1571,183xe">
            <v:path arrowok="t"/>
            <v:fill on="t" focussize="0,0"/>
            <v:stroke on="f"/>
            <v:imagedata o:title=""/>
            <o:lock v:ext="edit"/>
          </v:shape>
        </w:pict>
      </w:r>
      <w:r>
        <w:rPr>
          <w:w w:val="100"/>
        </w:rPr>
        <w:t>2</w:t>
      </w:r>
    </w:p>
    <w:p>
      <w:pPr>
        <w:pStyle w:val="7"/>
        <w:spacing w:line="282" w:lineRule="exact"/>
      </w:pPr>
      <w:r>
        <w:pict>
          <v:shape id="_x0000_s1543" o:spid="_x0000_s1543"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6"/>
        <w:spacing w:line="306" w:lineRule="exact"/>
      </w:pPr>
      <w:r>
        <w:rPr>
          <w:color w:val="4D4D4D"/>
        </w:rPr>
        <w:t>执行指令"touch"修改文件属性以后，并再次查看该文件的时间属性，如下所示：</w:t>
      </w:r>
    </w:p>
    <w:p>
      <w:pPr>
        <w:pStyle w:val="7"/>
        <w:tabs>
          <w:tab w:val="left" w:pos="2073"/>
          <w:tab w:val="left" w:pos="6439"/>
        </w:tabs>
        <w:spacing w:line="220" w:lineRule="auto"/>
        <w:ind w:left="160" w:right="255"/>
      </w:pPr>
      <w:r>
        <w:rPr>
          <w:color w:val="ABB1BE"/>
        </w:rPr>
        <w:t>$</w:t>
      </w:r>
      <w:r>
        <w:rPr>
          <w:color w:val="ABB1BE"/>
          <w:spacing w:val="1"/>
        </w:rPr>
        <w:t xml:space="preserve"> </w:t>
      </w:r>
      <w:r>
        <w:rPr>
          <w:color w:val="60ADED"/>
        </w:rPr>
        <w:t>touch</w:t>
      </w:r>
      <w:r>
        <w:rPr>
          <w:color w:val="60ADED"/>
          <w:spacing w:val="1"/>
        </w:rPr>
        <w:t xml:space="preserve"> </w:t>
      </w:r>
      <w:r>
        <w:rPr>
          <w:color w:val="ABB1BE"/>
        </w:rPr>
        <w:t>testfile</w:t>
      </w:r>
      <w:r>
        <w:rPr>
          <w:color w:val="ABB1BE"/>
        </w:rPr>
        <w:tab/>
      </w:r>
      <w:r>
        <w:rPr>
          <w:color w:val="5C626F"/>
          <w:sz w:val="18"/>
        </w:rPr>
        <w:t>#</w:t>
      </w:r>
      <w:r>
        <w:rPr>
          <w:rFonts w:hint="eastAsia" w:ascii="宋体" w:eastAsia="宋体"/>
          <w:color w:val="5C626F"/>
        </w:rPr>
        <w:t>修改文件时</w:t>
      </w:r>
      <w:r>
        <w:rPr>
          <w:rFonts w:hint="eastAsia" w:ascii="PMingLiU" w:eastAsia="PMingLiU"/>
          <w:color w:val="5C626F"/>
          <w:sz w:val="15"/>
        </w:rPr>
        <w:t>间</w:t>
      </w:r>
      <w:r>
        <w:rPr>
          <w:rFonts w:hint="eastAsia" w:ascii="宋体" w:eastAsia="宋体"/>
          <w:color w:val="5C626F"/>
        </w:rPr>
        <w:t>属性为当前系统时</w:t>
      </w:r>
      <w:r>
        <w:rPr>
          <w:rFonts w:hint="eastAsia" w:ascii="PMingLiU" w:eastAsia="PMingLiU"/>
          <w:color w:val="5C626F"/>
          <w:sz w:val="15"/>
        </w:rPr>
        <w:t xml:space="preserve">间 </w:t>
      </w:r>
      <w:r>
        <w:rPr>
          <w:rFonts w:hint="eastAsia" w:ascii="PMingLiU" w:eastAsia="PMingLiU"/>
          <w:color w:val="5C626F"/>
          <w:spacing w:val="25"/>
          <w:sz w:val="15"/>
        </w:rPr>
        <w:t xml:space="preserve"> </w:t>
      </w:r>
      <w:r>
        <w:rPr>
          <w:color w:val="ABB1BE"/>
        </w:rPr>
        <w:t>$</w:t>
      </w:r>
      <w:r>
        <w:rPr>
          <w:color w:val="ABB1BE"/>
          <w:spacing w:val="3"/>
        </w:rPr>
        <w:t xml:space="preserve"> </w:t>
      </w:r>
      <w:r>
        <w:rPr>
          <w:color w:val="60ADED"/>
        </w:rPr>
        <w:t>ls</w:t>
      </w:r>
      <w:r>
        <w:rPr>
          <w:color w:val="60ADED"/>
          <w:spacing w:val="4"/>
        </w:rPr>
        <w:t xml:space="preserve"> </w:t>
      </w:r>
      <w:r>
        <w:rPr>
          <w:color w:val="ABB1BE"/>
        </w:rPr>
        <w:t>-l</w:t>
      </w:r>
      <w:r>
        <w:rPr>
          <w:color w:val="ABB1BE"/>
          <w:spacing w:val="4"/>
        </w:rPr>
        <w:t xml:space="preserve"> </w:t>
      </w:r>
      <w:r>
        <w:rPr>
          <w:color w:val="ABB1BE"/>
        </w:rPr>
        <w:t>testfile</w:t>
      </w:r>
      <w:r>
        <w:rPr>
          <w:color w:val="ABB1BE"/>
        </w:rPr>
        <w:tab/>
      </w:r>
      <w:r>
        <w:rPr>
          <w:color w:val="5C626F"/>
          <w:sz w:val="18"/>
        </w:rPr>
        <w:t>#</w:t>
      </w:r>
      <w:r>
        <w:rPr>
          <w:rFonts w:hint="eastAsia" w:ascii="宋体" w:eastAsia="宋体"/>
          <w:color w:val="5C626F"/>
        </w:rPr>
        <w:t>查看文件的时</w:t>
      </w:r>
      <w:r>
        <w:rPr>
          <w:rFonts w:hint="eastAsia" w:ascii="PMingLiU" w:eastAsia="PMingLiU"/>
          <w:color w:val="5C626F"/>
          <w:sz w:val="15"/>
        </w:rPr>
        <w:t>间</w:t>
      </w:r>
      <w:r>
        <w:rPr>
          <w:rFonts w:hint="eastAsia" w:ascii="宋体" w:eastAsia="宋体"/>
          <w:color w:val="5C626F"/>
        </w:rPr>
        <w:t>属性</w:t>
      </w:r>
      <w:r>
        <w:rPr>
          <w:rFonts w:hint="eastAsia" w:ascii="宋体" w:eastAsia="宋体"/>
          <w:color w:val="5C626F"/>
          <w:spacing w:val="38"/>
        </w:rPr>
        <w:t xml:space="preserve"> </w:t>
      </w:r>
      <w:r>
        <w:rPr>
          <w:color w:val="5C626F"/>
          <w:sz w:val="18"/>
        </w:rPr>
        <w:t>#</w:t>
      </w:r>
      <w:r>
        <w:rPr>
          <w:rFonts w:hint="eastAsia" w:ascii="宋体" w:eastAsia="宋体"/>
          <w:color w:val="5C626F"/>
        </w:rPr>
        <w:t>修改</w:t>
      </w:r>
      <w:r>
        <w:rPr>
          <w:rFonts w:hint="eastAsia" w:ascii="宋体" w:eastAsia="宋体"/>
          <w:color w:val="5C626F"/>
          <w:sz w:val="15"/>
        </w:rPr>
        <w:t>后</w:t>
      </w:r>
      <w:r>
        <w:rPr>
          <w:rFonts w:hint="eastAsia" w:ascii="宋体" w:eastAsia="宋体"/>
          <w:color w:val="5C626F"/>
        </w:rPr>
        <w:t>文件的时</w:t>
      </w:r>
      <w:r>
        <w:rPr>
          <w:rFonts w:hint="eastAsia" w:ascii="PMingLiU" w:eastAsia="PMingLiU"/>
          <w:color w:val="5C626F"/>
          <w:sz w:val="15"/>
        </w:rPr>
        <w:t>间</w:t>
      </w:r>
      <w:r>
        <w:rPr>
          <w:rFonts w:hint="eastAsia" w:ascii="宋体" w:eastAsia="宋体"/>
          <w:color w:val="5C626F"/>
        </w:rPr>
        <w:t>属</w:t>
      </w:r>
      <w:r>
        <w:rPr>
          <w:rFonts w:hint="eastAsia" w:ascii="宋体" w:eastAsia="宋体"/>
          <w:color w:val="5C626F"/>
          <w:spacing w:val="-17"/>
        </w:rPr>
        <w:t>性</w:t>
      </w:r>
      <w:r>
        <w:rPr>
          <w:rFonts w:hint="eastAsia" w:ascii="宋体" w:eastAsia="宋体"/>
          <w:color w:val="5C626F"/>
        </w:rPr>
        <w:t>为当前系统时</w:t>
      </w:r>
      <w:r>
        <w:rPr>
          <w:rFonts w:hint="eastAsia" w:ascii="PMingLiU" w:eastAsia="PMingLiU"/>
          <w:color w:val="5C626F"/>
          <w:sz w:val="15"/>
        </w:rPr>
        <w:t>间</w:t>
      </w:r>
      <w:r>
        <w:rPr>
          <w:rFonts w:hint="eastAsia" w:ascii="PMingLiU" w:eastAsia="PMingLiU"/>
          <w:color w:val="5C626F"/>
          <w:spacing w:val="17"/>
          <w:sz w:val="15"/>
        </w:rPr>
        <w:t xml:space="preserve"> </w:t>
      </w:r>
      <w:r>
        <w:rPr>
          <w:color w:val="ABB1BE"/>
        </w:rPr>
        <w:t>-rw-r--r--</w:t>
      </w:r>
      <w:r>
        <w:rPr>
          <w:color w:val="ABB1BE"/>
          <w:spacing w:val="1"/>
        </w:rPr>
        <w:t xml:space="preserve"> </w:t>
      </w:r>
      <w:r>
        <w:rPr>
          <w:color w:val="ABB1BE"/>
        </w:rPr>
        <w:t>1 hdd</w:t>
      </w:r>
      <w:r>
        <w:rPr>
          <w:color w:val="ABB1BE"/>
          <w:spacing w:val="1"/>
        </w:rPr>
        <w:t xml:space="preserve"> </w:t>
      </w:r>
      <w:r>
        <w:rPr>
          <w:color w:val="ABB1BE"/>
        </w:rPr>
        <w:t>hdd 55 2011-08-22</w:t>
      </w:r>
      <w:r>
        <w:rPr>
          <w:color w:val="ABB1BE"/>
          <w:spacing w:val="1"/>
        </w:rPr>
        <w:t xml:space="preserve"> </w:t>
      </w:r>
      <w:r>
        <w:rPr>
          <w:color w:val="ABB1BE"/>
        </w:rPr>
        <w:t>19:53 testfile</w:t>
      </w:r>
    </w:p>
    <w:p>
      <w:pPr>
        <w:pStyle w:val="7"/>
        <w:spacing w:line="279" w:lineRule="exact"/>
      </w:pPr>
      <w:r>
        <w:pict>
          <v:shape id="_x0000_s1544" o:spid="_x0000_s1544" style="position:absolute;left:0pt;margin-left:77pt;margin-top:6.1pt;height:3.05pt;width:3.05pt;mso-position-horizontal-relative:page;z-index:251673600;mso-width-relative:page;mso-height-relative:page;" fillcolor="#000000" filled="t" stroked="f" coordorigin="1541,122" coordsize="61,61" path="m1571,183l1557,181,1548,175,1542,166,1541,153,1542,139,1548,130,1557,124,1571,122,1584,124,1593,130,1599,139,1601,153,1599,166,1593,175,1584,181,1571,183xe">
            <v:path arrowok="t"/>
            <v:fill on="t" focussize="0,0"/>
            <v:stroke on="f"/>
            <v:imagedata o:title=""/>
            <o:lock v:ext="edit"/>
          </v:shape>
        </w:pict>
      </w:r>
      <w:r>
        <w:rPr>
          <w:w w:val="100"/>
        </w:rPr>
        <w:t>1</w:t>
      </w:r>
    </w:p>
    <w:p>
      <w:pPr>
        <w:pStyle w:val="7"/>
      </w:pPr>
      <w:r>
        <w:pict>
          <v:shape id="_x0000_s1545" o:spid="_x0000_s1545"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546" o:spid="_x0000_s1546"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2" w:lineRule="exact"/>
      </w:pPr>
      <w:r>
        <w:pict>
          <v:shape id="_x0000_s1547" o:spid="_x0000_s1547"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6"/>
        <w:spacing w:line="232" w:lineRule="auto"/>
        <w:ind w:right="207"/>
      </w:pPr>
      <w:r>
        <w:rPr>
          <w:color w:val="4D4D4D"/>
        </w:rPr>
        <w:t>使用指令"touch"</w:t>
      </w:r>
      <w:r>
        <w:rPr>
          <w:color w:val="4D4D4D"/>
          <w:spacing w:val="-1"/>
        </w:rPr>
        <w:t xml:space="preserve">时，如果指定的文件不存在，则将创建一个新的空白文件。例如，在当前目录下，使用该指令创建一个  </w:t>
      </w:r>
      <w:r>
        <w:rPr>
          <w:color w:val="4D4D4D"/>
        </w:rPr>
        <w:t>空白文件"file"，输入如下命令：</w:t>
      </w:r>
    </w:p>
    <w:p>
      <w:pPr>
        <w:spacing w:before="0" w:line="279" w:lineRule="exact"/>
        <w:ind w:left="160" w:right="0" w:firstLine="0"/>
        <w:jc w:val="left"/>
        <w:rPr>
          <w:rFonts w:hint="eastAsia" w:ascii="宋体" w:hAnsi="宋体" w:eastAsia="宋体"/>
          <w:sz w:val="16"/>
        </w:rPr>
      </w:pPr>
      <w:r>
        <w:rPr>
          <w:color w:val="ABB1BE"/>
          <w:w w:val="100"/>
          <w:sz w:val="16"/>
        </w:rPr>
        <w:t>$</w:t>
      </w:r>
      <w:r>
        <w:rPr>
          <w:color w:val="ABB1BE"/>
          <w:sz w:val="16"/>
        </w:rPr>
        <w:t xml:space="preserve"> </w:t>
      </w:r>
      <w:r>
        <w:rPr>
          <w:color w:val="60ADED"/>
          <w:w w:val="100"/>
          <w:sz w:val="16"/>
        </w:rPr>
        <w:t>touchfil</w:t>
      </w:r>
      <w:r>
        <w:rPr>
          <w:color w:val="60ADED"/>
          <w:spacing w:val="-1"/>
          <w:w w:val="100"/>
          <w:sz w:val="16"/>
        </w:rPr>
        <w:t>e</w:t>
      </w:r>
      <w:r>
        <w:rPr>
          <w:color w:val="5C626F"/>
          <w:w w:val="89"/>
          <w:sz w:val="18"/>
        </w:rPr>
        <w:t>#</w:t>
      </w:r>
      <w:r>
        <w:rPr>
          <w:rFonts w:hint="eastAsia" w:ascii="宋体" w:hAnsi="宋体" w:eastAsia="宋体"/>
          <w:color w:val="5C626F"/>
          <w:w w:val="100"/>
          <w:sz w:val="16"/>
        </w:rPr>
        <w:t>创建</w:t>
      </w:r>
      <w:r>
        <w:rPr>
          <w:rFonts w:hint="eastAsia" w:ascii="PMingLiU" w:hAnsi="PMingLiU" w:eastAsia="PMingLiU"/>
          <w:color w:val="5C626F"/>
          <w:w w:val="134"/>
          <w:sz w:val="12"/>
        </w:rPr>
        <w:t>一</w:t>
      </w:r>
      <w:r>
        <w:rPr>
          <w:rFonts w:hint="eastAsia" w:ascii="宋体" w:hAnsi="宋体" w:eastAsia="宋体"/>
          <w:color w:val="5C626F"/>
          <w:w w:val="100"/>
          <w:sz w:val="16"/>
        </w:rPr>
        <w:t>个</w:t>
      </w:r>
      <w:r>
        <w:rPr>
          <w:rFonts w:hint="eastAsia" w:ascii="宋体" w:hAnsi="宋体" w:eastAsia="宋体"/>
          <w:color w:val="5C626F"/>
          <w:w w:val="107"/>
          <w:sz w:val="15"/>
        </w:rPr>
        <w:t>名</w:t>
      </w:r>
      <w:r>
        <w:rPr>
          <w:rFonts w:hint="eastAsia" w:ascii="宋体" w:hAnsi="宋体" w:eastAsia="宋体"/>
          <w:color w:val="5C626F"/>
          <w:w w:val="100"/>
          <w:sz w:val="16"/>
        </w:rPr>
        <w:t>为</w:t>
      </w:r>
      <w:r>
        <w:rPr>
          <w:rFonts w:ascii="Arial" w:hAnsi="Arial" w:eastAsia="Arial"/>
          <w:color w:val="5C626F"/>
          <w:w w:val="403"/>
          <w:sz w:val="12"/>
        </w:rPr>
        <w:t>“</w:t>
      </w:r>
      <w:r>
        <w:rPr>
          <w:color w:val="5C626F"/>
          <w:w w:val="89"/>
          <w:sz w:val="18"/>
        </w:rPr>
        <w:t>file</w:t>
      </w:r>
      <w:r>
        <w:rPr>
          <w:rFonts w:ascii="Arial" w:hAnsi="Arial" w:eastAsia="Arial"/>
          <w:color w:val="5C626F"/>
          <w:w w:val="403"/>
          <w:sz w:val="12"/>
        </w:rPr>
        <w:t>”</w:t>
      </w:r>
      <w:r>
        <w:rPr>
          <w:rFonts w:hint="eastAsia" w:ascii="宋体" w:hAnsi="宋体" w:eastAsia="宋体"/>
          <w:color w:val="5C626F"/>
          <w:w w:val="100"/>
          <w:sz w:val="16"/>
        </w:rPr>
        <w:t>的新的空白文件</w:t>
      </w:r>
    </w:p>
    <w:p>
      <w:pPr>
        <w:pStyle w:val="7"/>
        <w:spacing w:line="276" w:lineRule="exact"/>
      </w:pPr>
      <w:r>
        <w:pict>
          <v:shape id="_x0000_s1548" o:spid="_x0000_s1548" style="position:absolute;left:0pt;margin-left:77pt;margin-top:5.9pt;height:3.05pt;width:3.05pt;mso-position-horizontal-relative:page;z-index:251673600;mso-width-relative:page;mso-height-relative:page;" fillcolor="#000000" filled="t" stroked="f" coordorigin="1541,119" coordsize="61,61" path="m1571,179l1557,177,1548,171,1542,162,1541,149,1542,135,1548,126,1557,120,1571,119,1584,120,1593,126,1599,135,1601,149,1599,162,1593,171,1584,177,1571,179xe">
            <v:path arrowok="t"/>
            <v:fill on="t" focussize="0,0"/>
            <v:stroke on="f"/>
            <v:imagedata o:title=""/>
            <o:lock v:ext="edit"/>
          </v:shape>
        </w:pict>
      </w:r>
      <w:r>
        <w:rPr>
          <w:w w:val="100"/>
        </w:rPr>
        <w:t>1</w:t>
      </w:r>
    </w:p>
    <w:p>
      <w:pPr>
        <w:pStyle w:val="3"/>
        <w:spacing w:line="454" w:lineRule="exact"/>
      </w:pPr>
      <w:r>
        <w:rPr>
          <w:color w:val="4F4F4F"/>
        </w:rPr>
        <w:t>vim 命令</w:t>
      </w:r>
    </w:p>
    <w:p>
      <w:pPr>
        <w:spacing w:after="0" w:line="454" w:lineRule="exact"/>
        <w:sectPr>
          <w:pgSz w:w="11920" w:h="16840"/>
          <w:pgMar w:top="940" w:right="940" w:bottom="280" w:left="920" w:header="720" w:footer="720" w:gutter="0"/>
          <w:cols w:space="720" w:num="1"/>
        </w:sectPr>
      </w:pPr>
    </w:p>
    <w:p>
      <w:pPr>
        <w:pStyle w:val="6"/>
        <w:spacing w:before="40" w:line="232" w:lineRule="auto"/>
        <w:ind w:right="271"/>
      </w:pPr>
      <w:r>
        <w:rPr>
          <w:color w:val="4D4D4D"/>
        </w:rPr>
        <w:t>Vim是从 vi 发展出来的一个文本编辑器。代码补完、编译及错误跳转等方便编程的功能特别丰富，在程序员中被广泛使用。</w:t>
      </w:r>
    </w:p>
    <w:p>
      <w:pPr>
        <w:pStyle w:val="7"/>
        <w:spacing w:line="274" w:lineRule="exact"/>
      </w:pPr>
      <w:r>
        <w:pict>
          <v:shape id="_x0000_s1549" o:spid="_x0000_s1549" style="position:absolute;left:0pt;margin-left:77pt;margin-top:5.85pt;height:3.05pt;width:3.05pt;mso-position-horizontal-relative:page;z-index:251673600;mso-width-relative:page;mso-height-relative:page;" fillcolor="#000000" filled="t" stroked="f" coordorigin="1541,117" coordsize="61,61" path="m1571,177l1557,175,1548,170,1542,160,1541,147,1542,134,1548,125,1557,119,1571,117,1584,119,1593,125,1599,134,1601,147,1599,160,1593,170,1584,175,1571,177xe">
            <v:path arrowok="t"/>
            <v:fill on="t" focussize="0,0"/>
            <v:stroke on="f"/>
            <v:imagedata o:title=""/>
            <o:lock v:ext="edit"/>
          </v:shape>
        </w:pict>
      </w:r>
      <w:r>
        <w:t>打开文件并跳到第 10 行：</w:t>
      </w:r>
      <w:r>
        <w:rPr>
          <w:color w:val="C6244E"/>
        </w:rPr>
        <w:t xml:space="preserve">vim +10 filename.txt </w:t>
      </w:r>
      <w:r>
        <w:t>。</w:t>
      </w:r>
    </w:p>
    <w:p>
      <w:pPr>
        <w:pStyle w:val="7"/>
        <w:spacing w:before="3" w:line="228" w:lineRule="auto"/>
        <w:ind w:right="4244"/>
      </w:pPr>
      <w:r>
        <w:pict>
          <v:shape id="_x0000_s1550" o:spid="_x0000_s1550"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pict>
          <v:shape id="_x0000_s1551" o:spid="_x0000_s1551" style="position:absolute;left:0pt;margin-left:77pt;margin-top:20.15pt;height:3.05pt;width:3.05pt;mso-position-horizontal-relative:page;z-index:251673600;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t>打开文件跳到第一个匹配的行：</w:t>
      </w:r>
      <w:r>
        <w:rPr>
          <w:color w:val="C6244E"/>
        </w:rPr>
        <w:t xml:space="preserve">vim +/search-term filename.txt </w:t>
      </w:r>
      <w:r>
        <w:t>。以只读模式打开文件：</w:t>
      </w:r>
      <w:r>
        <w:rPr>
          <w:color w:val="C6244E"/>
        </w:rPr>
        <w:t xml:space="preserve">vim -R /etc/passwd </w:t>
      </w:r>
      <w:r>
        <w:t>。</w:t>
      </w:r>
    </w:p>
    <w:p>
      <w:pPr>
        <w:spacing w:before="0" w:line="319" w:lineRule="exact"/>
        <w:ind w:left="160" w:right="0" w:firstLine="0"/>
        <w:jc w:val="left"/>
        <w:rPr>
          <w:b/>
          <w:sz w:val="18"/>
        </w:rPr>
      </w:pPr>
      <w:r>
        <w:rPr>
          <w:color w:val="4D4D4D"/>
          <w:sz w:val="18"/>
        </w:rPr>
        <w:t>基本上 vi/vim 共分为三种模式，分别是</w:t>
      </w:r>
      <w:r>
        <w:rPr>
          <w:b/>
          <w:color w:val="4D4D4D"/>
          <w:sz w:val="18"/>
        </w:rPr>
        <w:t>命令模式（Command mode）</w:t>
      </w:r>
      <w:r>
        <w:rPr>
          <w:color w:val="4D4D4D"/>
          <w:sz w:val="18"/>
        </w:rPr>
        <w:t>，</w:t>
      </w:r>
      <w:r>
        <w:rPr>
          <w:b/>
          <w:color w:val="4D4D4D"/>
          <w:sz w:val="18"/>
        </w:rPr>
        <w:t>输入模式（Insert mode）和底线命令模式</w:t>
      </w:r>
    </w:p>
    <w:p>
      <w:pPr>
        <w:spacing w:before="0" w:line="320" w:lineRule="exact"/>
        <w:ind w:left="160" w:right="0" w:firstLine="0"/>
        <w:jc w:val="left"/>
        <w:rPr>
          <w:sz w:val="18"/>
        </w:rPr>
      </w:pPr>
      <w:r>
        <w:rPr>
          <w:b/>
          <w:color w:val="4D4D4D"/>
          <w:sz w:val="18"/>
        </w:rPr>
        <w:t>（Last line mode）</w:t>
      </w:r>
      <w:r>
        <w:rPr>
          <w:color w:val="4D4D4D"/>
          <w:sz w:val="18"/>
        </w:rPr>
        <w:t>。</w:t>
      </w:r>
    </w:p>
    <w:p>
      <w:pPr>
        <w:pStyle w:val="6"/>
        <w:spacing w:line="326" w:lineRule="exact"/>
      </w:pPr>
      <w:r>
        <w:rPr>
          <w:color w:val="4D4D4D"/>
        </w:rPr>
        <w:t>简单的说，我们可以将这三个模式想成底下的图标来表示：</w:t>
      </w:r>
    </w:p>
    <w:p>
      <w:pPr>
        <w:pStyle w:val="7"/>
        <w:spacing w:line="240" w:lineRule="auto"/>
        <w:ind w:left="1941"/>
        <w:rPr>
          <w:sz w:val="20"/>
        </w:rPr>
      </w:pPr>
      <w:r>
        <w:rPr>
          <w:sz w:val="20"/>
        </w:rPr>
        <w:drawing>
          <wp:inline distT="0" distB="0" distL="0" distR="0">
            <wp:extent cx="3975735" cy="2680335"/>
            <wp:effectExtent l="0" t="0" r="0" b="0"/>
            <wp:docPr id="2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jpeg"/>
                    <pic:cNvPicPr>
                      <a:picLocks noChangeAspect="1"/>
                    </pic:cNvPicPr>
                  </pic:nvPicPr>
                  <pic:blipFill>
                    <a:blip r:embed="rId11" cstate="print"/>
                    <a:stretch>
                      <a:fillRect/>
                    </a:stretch>
                  </pic:blipFill>
                  <pic:spPr>
                    <a:xfrm>
                      <a:off x="0" y="0"/>
                      <a:ext cx="3976077" cy="2680620"/>
                    </a:xfrm>
                    <a:prstGeom prst="rect">
                      <a:avLst/>
                    </a:prstGeom>
                  </pic:spPr>
                </pic:pic>
              </a:graphicData>
            </a:graphic>
          </wp:inline>
        </w:drawing>
      </w:r>
    </w:p>
    <w:p>
      <w:pPr>
        <w:spacing w:before="0" w:line="400" w:lineRule="exact"/>
        <w:ind w:left="160" w:right="0" w:firstLine="0"/>
        <w:jc w:val="left"/>
        <w:rPr>
          <w:b/>
          <w:sz w:val="25"/>
        </w:rPr>
      </w:pPr>
      <w:r>
        <w:rPr>
          <w:b/>
          <w:color w:val="4F4F4F"/>
          <w:sz w:val="25"/>
        </w:rPr>
        <w:t>whereis 命令</w:t>
      </w:r>
    </w:p>
    <w:p>
      <w:pPr>
        <w:spacing w:before="0" w:line="232" w:lineRule="auto"/>
        <w:ind w:left="160" w:right="229" w:firstLine="0"/>
        <w:jc w:val="left"/>
        <w:rPr>
          <w:sz w:val="18"/>
        </w:rPr>
      </w:pPr>
      <w:r>
        <w:rPr>
          <w:color w:val="4D4D4D"/>
          <w:sz w:val="18"/>
        </w:rPr>
        <w:t>whereis   命令只能用于程序名的搜索，而且只搜索二进制文件（参数-b）、man说明文件（参数-m）和源代码文件（参数-s）。如果省略参数，则返回所有信息。whereis 及 locate 都是基于系统内建的数据库进行搜索，因此效率很高，而</w:t>
      </w:r>
    </w:p>
    <w:p>
      <w:pPr>
        <w:spacing w:before="0" w:line="232" w:lineRule="auto"/>
        <w:ind w:left="160" w:right="7527" w:firstLine="0"/>
        <w:jc w:val="left"/>
        <w:rPr>
          <w:sz w:val="18"/>
        </w:rPr>
      </w:pPr>
      <w:r>
        <w:rPr>
          <w:color w:val="4D4D4D"/>
          <w:sz w:val="18"/>
        </w:rPr>
        <w:t>find则是遍历硬盘查找文件。</w:t>
      </w:r>
      <w:r>
        <w:rPr>
          <w:b/>
          <w:color w:val="4D4D4D"/>
          <w:sz w:val="18"/>
        </w:rPr>
        <w:t>常用参数</w:t>
      </w:r>
      <w:r>
        <w:rPr>
          <w:color w:val="4D4D4D"/>
          <w:sz w:val="18"/>
        </w:rPr>
        <w:t>：</w:t>
      </w:r>
    </w:p>
    <w:p>
      <w:pPr>
        <w:pStyle w:val="7"/>
        <w:spacing w:line="228" w:lineRule="auto"/>
        <w:ind w:left="160" w:right="238"/>
      </w:pPr>
      <w:r>
        <w:rPr>
          <w:color w:val="ABB1BE"/>
        </w:rPr>
        <w:t>-b  定位可执行文件。-m  定位帮助文件。-s   定位源代码文件。-u</w:t>
      </w:r>
      <w:r>
        <w:rPr>
          <w:color w:val="ABB1BE"/>
          <w:spacing w:val="-1"/>
        </w:rPr>
        <w:t xml:space="preserve">   搜索默认路径下除可执行文件、源代码文件、帮助文件以外的其它</w:t>
      </w:r>
      <w:r>
        <w:rPr>
          <w:color w:val="ABB1BE"/>
        </w:rPr>
        <w:t>文件。</w:t>
      </w:r>
    </w:p>
    <w:p>
      <w:pPr>
        <w:pStyle w:val="7"/>
        <w:spacing w:line="269" w:lineRule="exact"/>
      </w:pPr>
      <w:r>
        <w:pict>
          <v:shape id="_x0000_s1552" o:spid="_x0000_s1552" style="position:absolute;left:0pt;margin-left:77pt;margin-top:5.6pt;height:3.05pt;width:3.05pt;mso-position-horizontal-relative:page;z-index:251673600;mso-width-relative:page;mso-height-relative:page;" fillcolor="#000000" filled="t" stroked="f" coordorigin="1541,113" coordsize="61,61" path="m1571,173l1557,171,1548,165,1542,156,1541,143,1542,129,1548,120,1557,114,1571,113,1584,114,1593,120,1599,129,1601,143,1599,156,1593,165,1584,171,1571,173xe">
            <v:path arrowok="t"/>
            <v:fill on="t" focussize="0,0"/>
            <v:stroke on="f"/>
            <v:imagedata o:title=""/>
            <o:lock v:ext="edit"/>
          </v:shape>
        </w:pict>
      </w:r>
      <w:r>
        <w:rPr>
          <w:w w:val="100"/>
        </w:rPr>
        <w:t>1</w:t>
      </w:r>
    </w:p>
    <w:p>
      <w:pPr>
        <w:pStyle w:val="7"/>
      </w:pPr>
      <w:r>
        <w:pict>
          <v:shape id="_x0000_s1553" o:spid="_x0000_s1553"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554" o:spid="_x0000_s1554"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2" w:lineRule="exact"/>
      </w:pPr>
      <w:r>
        <w:pict>
          <v:shape id="_x0000_s1555" o:spid="_x0000_s1555"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spacing w:before="0" w:line="326" w:lineRule="exact"/>
        <w:ind w:left="160" w:right="0" w:firstLine="0"/>
        <w:jc w:val="left"/>
        <w:rPr>
          <w:sz w:val="18"/>
        </w:rPr>
      </w:pPr>
      <w:r>
        <w:rPr>
          <w:b/>
          <w:color w:val="4D4D4D"/>
          <w:spacing w:val="-1"/>
          <w:sz w:val="18"/>
        </w:rPr>
        <w:t>实例</w:t>
      </w:r>
      <w:r>
        <w:rPr>
          <w:color w:val="4D4D4D"/>
          <w:sz w:val="18"/>
        </w:rPr>
        <w:t>：</w:t>
      </w:r>
    </w:p>
    <w:p>
      <w:pPr>
        <w:pStyle w:val="6"/>
        <w:numPr>
          <w:ilvl w:val="0"/>
          <w:numId w:val="20"/>
        </w:numPr>
        <w:tabs>
          <w:tab w:val="left" w:pos="638"/>
        </w:tabs>
        <w:spacing w:before="0" w:after="0" w:line="313" w:lineRule="exact"/>
        <w:ind w:left="637" w:right="0" w:hanging="477"/>
        <w:jc w:val="left"/>
      </w:pPr>
      <w:r>
        <w:rPr>
          <w:color w:val="4D4D4D"/>
        </w:rPr>
        <w:t>查找 locate 程序相关文件</w:t>
      </w:r>
    </w:p>
    <w:p>
      <w:pPr>
        <w:pStyle w:val="7"/>
        <w:ind w:left="160"/>
      </w:pPr>
      <w:r>
        <w:rPr>
          <w:color w:val="60ADED"/>
        </w:rPr>
        <w:t>whereislocate</w:t>
      </w:r>
    </w:p>
    <w:p>
      <w:pPr>
        <w:pStyle w:val="7"/>
        <w:spacing w:line="282" w:lineRule="exact"/>
      </w:pPr>
      <w:r>
        <w:pict>
          <v:shape id="_x0000_s1556" o:spid="_x0000_s1556"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0"/>
        </w:numPr>
        <w:tabs>
          <w:tab w:val="left" w:pos="638"/>
        </w:tabs>
        <w:spacing w:before="0" w:after="0" w:line="319" w:lineRule="exact"/>
        <w:ind w:left="637" w:right="0" w:hanging="477"/>
        <w:jc w:val="left"/>
      </w:pPr>
      <w:r>
        <w:rPr>
          <w:color w:val="4D4D4D"/>
        </w:rPr>
        <w:t>查找 locate 的源码文件</w:t>
      </w:r>
    </w:p>
    <w:p>
      <w:pPr>
        <w:pStyle w:val="7"/>
        <w:ind w:left="160"/>
      </w:pPr>
      <w:r>
        <w:rPr>
          <w:color w:val="60ADED"/>
        </w:rPr>
        <w:t xml:space="preserve">whereis </w:t>
      </w:r>
      <w:r>
        <w:rPr>
          <w:color w:val="ABB1BE"/>
        </w:rPr>
        <w:t xml:space="preserve">-s </w:t>
      </w:r>
      <w:r>
        <w:rPr>
          <w:color w:val="60ADED"/>
        </w:rPr>
        <w:t>locate</w:t>
      </w:r>
    </w:p>
    <w:p>
      <w:pPr>
        <w:pStyle w:val="7"/>
        <w:spacing w:line="282" w:lineRule="exact"/>
      </w:pPr>
      <w:r>
        <w:pict>
          <v:shape id="_x0000_s1557" o:spid="_x0000_s1557"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0"/>
        </w:numPr>
        <w:tabs>
          <w:tab w:val="left" w:pos="638"/>
        </w:tabs>
        <w:spacing w:before="0" w:after="0" w:line="319" w:lineRule="exact"/>
        <w:ind w:left="637" w:right="0" w:hanging="477"/>
        <w:jc w:val="left"/>
      </w:pPr>
      <w:r>
        <w:rPr>
          <w:color w:val="4D4D4D"/>
        </w:rPr>
        <w:t>查找 lcoate 的帮助文件</w:t>
      </w:r>
    </w:p>
    <w:p>
      <w:pPr>
        <w:pStyle w:val="7"/>
        <w:ind w:left="160"/>
      </w:pPr>
      <w:r>
        <w:rPr>
          <w:color w:val="60ADED"/>
        </w:rPr>
        <w:t xml:space="preserve">whereis </w:t>
      </w:r>
      <w:r>
        <w:rPr>
          <w:color w:val="ABB1BE"/>
        </w:rPr>
        <w:t xml:space="preserve">-m </w:t>
      </w:r>
      <w:r>
        <w:rPr>
          <w:color w:val="60ADED"/>
        </w:rPr>
        <w:t>locate</w:t>
      </w:r>
    </w:p>
    <w:p>
      <w:pPr>
        <w:pStyle w:val="7"/>
        <w:spacing w:line="281" w:lineRule="exact"/>
      </w:pPr>
      <w:r>
        <w:pict>
          <v:shape id="_x0000_s1558" o:spid="_x0000_s1558"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pPr>
      <w:r>
        <w:rPr>
          <w:color w:val="4F4F4F"/>
        </w:rPr>
        <w:t>which 命令</w:t>
      </w:r>
    </w:p>
    <w:p>
      <w:pPr>
        <w:pStyle w:val="6"/>
        <w:spacing w:line="315" w:lineRule="exact"/>
      </w:pPr>
      <w:r>
        <w:rPr>
          <w:color w:val="4D4D4D"/>
        </w:rPr>
        <w:t>在 linux 要查找某个文件，但不知道放在哪里了，可以使用下面的一些命令来搜索：</w:t>
      </w:r>
    </w:p>
    <w:p>
      <w:pPr>
        <w:pStyle w:val="7"/>
        <w:tabs>
          <w:tab w:val="left" w:pos="847"/>
          <w:tab w:val="left" w:pos="7724"/>
        </w:tabs>
        <w:spacing w:before="3" w:line="228" w:lineRule="auto"/>
        <w:ind w:right="238" w:hanging="792"/>
      </w:pPr>
      <w:r>
        <w:pict>
          <v:shape id="_x0000_s1559" o:spid="_x0000_s1559" style="position:absolute;left:0pt;margin-left:77pt;margin-top:20.15pt;height:3.05pt;width:3.05pt;mso-position-horizontal-relative:page;z-index:-251622400;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ABB1BE"/>
        </w:rPr>
        <w:t>which</w:t>
      </w:r>
      <w:r>
        <w:rPr>
          <w:color w:val="ABB1BE"/>
        </w:rPr>
        <w:tab/>
      </w:r>
      <w:r>
        <w:rPr>
          <w:color w:val="ABB1BE"/>
        </w:rPr>
        <w:t>查看可执行文件的位置。whereis</w:t>
      </w:r>
      <w:r>
        <w:rPr>
          <w:color w:val="ABB1BE"/>
          <w:spacing w:val="7"/>
        </w:rPr>
        <w:t xml:space="preserve"> </w:t>
      </w:r>
      <w:r>
        <w:rPr>
          <w:color w:val="ABB1BE"/>
        </w:rPr>
        <w:t xml:space="preserve">查看文件的位置。locate </w:t>
      </w:r>
      <w:r>
        <w:rPr>
          <w:color w:val="ABB1BE"/>
          <w:spacing w:val="15"/>
        </w:rPr>
        <w:t xml:space="preserve"> </w:t>
      </w:r>
      <w:r>
        <w:rPr>
          <w:color w:val="ABB1BE"/>
        </w:rPr>
        <w:t>配合数据库查看文件位置。find</w:t>
      </w:r>
      <w:r>
        <w:rPr>
          <w:color w:val="ABB1BE"/>
        </w:rPr>
        <w:tab/>
      </w:r>
      <w:r>
        <w:rPr>
          <w:color w:val="ABB1BE"/>
        </w:rPr>
        <w:t>实际搜寻硬盘查询文件名称</w:t>
      </w:r>
      <w:r>
        <w:rPr>
          <w:color w:val="ABB1BE"/>
          <w:spacing w:val="-18"/>
        </w:rPr>
        <w:t>。</w:t>
      </w:r>
      <w:r>
        <w:t>1</w:t>
      </w:r>
    </w:p>
    <w:p>
      <w:pPr>
        <w:pStyle w:val="7"/>
        <w:spacing w:line="285" w:lineRule="exact"/>
      </w:pPr>
      <w:r>
        <w:pict>
          <v:shape id="_x0000_s1560" o:spid="_x0000_s1560" style="position:absolute;left:0pt;margin-left:77pt;margin-top:6pt;height:3.05pt;width:3.05pt;mso-position-horizontal-relative:page;z-index:25167360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spacing w:after="0" w:line="285" w:lineRule="exact"/>
        <w:sectPr>
          <w:pgSz w:w="11920" w:h="16840"/>
          <w:pgMar w:top="960" w:right="940" w:bottom="280" w:left="920" w:header="720" w:footer="720" w:gutter="0"/>
          <w:cols w:space="720" w:num="1"/>
        </w:sectPr>
      </w:pPr>
    </w:p>
    <w:p>
      <w:pPr>
        <w:pStyle w:val="7"/>
        <w:spacing w:before="49" w:line="288" w:lineRule="exact"/>
      </w:pPr>
      <w:r>
        <w:pict>
          <v:shape id="_x0000_s1561" o:spid="_x0000_s1561" style="position:absolute;left:0pt;margin-left:77pt;margin-top:9pt;height:3.05pt;width:3.05pt;mso-position-horizontal-relative:page;z-index:251673600;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3</w:t>
      </w:r>
    </w:p>
    <w:p>
      <w:pPr>
        <w:pStyle w:val="7"/>
        <w:spacing w:line="282" w:lineRule="exact"/>
      </w:pPr>
      <w:r>
        <w:pict>
          <v:shape id="_x0000_s1562" o:spid="_x0000_s1562"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6"/>
        <w:spacing w:before="1" w:line="232" w:lineRule="auto"/>
        <w:ind w:right="187"/>
      </w:pPr>
      <w:r>
        <w:rPr>
          <w:color w:val="4D4D4D"/>
        </w:rPr>
        <w:t>which 是在 PATH 就是指定的路径中，搜索某个系统命令的位置，并返回第一个搜索结果。使用 which 命令，就可以看到某个系统命令是否存在，以及执行的到底是哪一个位置的命令。</w:t>
      </w:r>
    </w:p>
    <w:p>
      <w:pPr>
        <w:spacing w:before="0" w:line="314" w:lineRule="exact"/>
        <w:ind w:left="160" w:right="0" w:firstLine="0"/>
        <w:jc w:val="left"/>
        <w:rPr>
          <w:sz w:val="18"/>
        </w:rPr>
      </w:pPr>
      <w:r>
        <w:rPr>
          <w:b/>
          <w:color w:val="4D4D4D"/>
          <w:spacing w:val="-1"/>
          <w:sz w:val="18"/>
        </w:rPr>
        <w:t>常用参数</w:t>
      </w:r>
      <w:r>
        <w:rPr>
          <w:color w:val="4D4D4D"/>
          <w:sz w:val="18"/>
        </w:rPr>
        <w:t>：</w:t>
      </w:r>
    </w:p>
    <w:p>
      <w:pPr>
        <w:pStyle w:val="7"/>
        <w:tabs>
          <w:tab w:val="left" w:pos="537"/>
        </w:tabs>
        <w:spacing w:before="3" w:line="228" w:lineRule="auto"/>
        <w:ind w:right="4362" w:hanging="792"/>
      </w:pPr>
      <w:r>
        <w:pict>
          <v:shape id="_x0000_s1563" o:spid="_x0000_s1563" style="position:absolute;left:0pt;margin-left:77pt;margin-top:20.15pt;height:3.05pt;width:3.05pt;mso-position-horizontal-relative:page;z-index:-251622400;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ABB1BE"/>
        </w:rPr>
        <w:t>-n</w:t>
      </w:r>
      <w:r>
        <w:rPr>
          <w:color w:val="ABB1BE"/>
        </w:rPr>
        <w:tab/>
      </w:r>
      <w:r>
        <w:rPr>
          <w:color w:val="ABB1BE"/>
          <w:spacing w:val="-1"/>
        </w:rPr>
        <w:t>指定文件名长度，指定的长度必须大于或等于所有文件中最长的文件名。</w:t>
      </w:r>
      <w:r>
        <w:t>1</w:t>
      </w:r>
    </w:p>
    <w:p>
      <w:pPr>
        <w:spacing w:before="0" w:line="320" w:lineRule="exact"/>
        <w:ind w:left="160" w:right="0" w:firstLine="0"/>
        <w:jc w:val="left"/>
        <w:rPr>
          <w:sz w:val="18"/>
        </w:rPr>
      </w:pPr>
      <w:r>
        <w:rPr>
          <w:b/>
          <w:color w:val="4D4D4D"/>
          <w:sz w:val="18"/>
        </w:rPr>
        <w:t>实例</w:t>
      </w:r>
      <w:r>
        <w:rPr>
          <w:color w:val="4D4D4D"/>
          <w:sz w:val="18"/>
        </w:rPr>
        <w:t>：</w:t>
      </w:r>
    </w:p>
    <w:p>
      <w:pPr>
        <w:pStyle w:val="6"/>
        <w:numPr>
          <w:ilvl w:val="0"/>
          <w:numId w:val="21"/>
        </w:numPr>
        <w:tabs>
          <w:tab w:val="left" w:pos="638"/>
        </w:tabs>
        <w:spacing w:before="0" w:after="0" w:line="319" w:lineRule="exact"/>
        <w:ind w:left="637" w:right="0" w:hanging="477"/>
        <w:jc w:val="left"/>
      </w:pPr>
      <w:r>
        <w:rPr>
          <w:color w:val="4D4D4D"/>
        </w:rPr>
        <w:t>查看 ls 命令是否存在，执行哪个</w:t>
      </w:r>
    </w:p>
    <w:p>
      <w:pPr>
        <w:pStyle w:val="7"/>
        <w:spacing w:line="287" w:lineRule="exact"/>
        <w:ind w:left="160"/>
      </w:pPr>
      <w:r>
        <w:rPr>
          <w:color w:val="60ADED"/>
        </w:rPr>
        <w:t>whichls</w:t>
      </w:r>
    </w:p>
    <w:p>
      <w:pPr>
        <w:pStyle w:val="7"/>
        <w:spacing w:line="275" w:lineRule="exact"/>
        <w:ind w:left="0" w:right="8059"/>
        <w:jc w:val="center"/>
      </w:pPr>
      <w:r>
        <w:pict>
          <v:shape id="_x0000_s1564" o:spid="_x0000_s1564" style="position:absolute;left:0pt;margin-left:77pt;margin-top:5.8pt;height:3.05pt;width:3.05pt;mso-position-horizontal-relative:page;z-index:251673600;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1"/>
        </w:numPr>
        <w:tabs>
          <w:tab w:val="left" w:pos="638"/>
        </w:tabs>
        <w:spacing w:before="0" w:after="0" w:line="319" w:lineRule="exact"/>
        <w:ind w:left="637" w:right="0" w:hanging="477"/>
        <w:jc w:val="left"/>
      </w:pPr>
      <w:r>
        <w:rPr>
          <w:color w:val="4D4D4D"/>
        </w:rPr>
        <w:t>查看 which</w:t>
      </w:r>
    </w:p>
    <w:p>
      <w:pPr>
        <w:pStyle w:val="7"/>
        <w:ind w:left="160"/>
      </w:pPr>
      <w:r>
        <w:rPr>
          <w:color w:val="60ADED"/>
        </w:rPr>
        <w:t>whichwhich</w:t>
      </w:r>
    </w:p>
    <w:p>
      <w:pPr>
        <w:pStyle w:val="7"/>
        <w:spacing w:line="282" w:lineRule="exact"/>
        <w:ind w:left="0" w:right="8059"/>
        <w:jc w:val="center"/>
      </w:pPr>
      <w:r>
        <w:pict>
          <v:shape id="_x0000_s1565" o:spid="_x0000_s1565"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1"/>
        </w:numPr>
        <w:tabs>
          <w:tab w:val="left" w:pos="638"/>
        </w:tabs>
        <w:spacing w:before="0" w:after="0" w:line="319" w:lineRule="exact"/>
        <w:ind w:left="637" w:right="0" w:hanging="477"/>
        <w:jc w:val="left"/>
      </w:pPr>
      <w:r>
        <w:rPr>
          <w:color w:val="4D4D4D"/>
        </w:rPr>
        <w:t>查看 cd</w:t>
      </w:r>
    </w:p>
    <w:p>
      <w:pPr>
        <w:pStyle w:val="7"/>
        <w:spacing w:before="3" w:line="228" w:lineRule="auto"/>
        <w:ind w:right="3668" w:hanging="792"/>
      </w:pPr>
      <w:r>
        <w:pict>
          <v:shape id="_x0000_s1566" o:spid="_x0000_s1566" style="position:absolute;left:0pt;margin-left:77pt;margin-top:20.15pt;height:3.05pt;width:3.05pt;mso-position-horizontal-relative:page;z-index:-251622400;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which </w:t>
      </w:r>
      <w:r>
        <w:rPr>
          <w:color w:val="ABB1BE"/>
        </w:rPr>
        <w:t xml:space="preserve">cd（显示不存在，因为 </w:t>
      </w:r>
      <w:r>
        <w:rPr>
          <w:color w:val="60ADED"/>
        </w:rPr>
        <w:t xml:space="preserve">cd </w:t>
      </w:r>
      <w:r>
        <w:rPr>
          <w:color w:val="ABB1BE"/>
        </w:rPr>
        <w:t xml:space="preserve">是内建命令，而 </w:t>
      </w:r>
      <w:r>
        <w:rPr>
          <w:color w:val="60ADED"/>
        </w:rPr>
        <w:t xml:space="preserve">which </w:t>
      </w:r>
      <w:r>
        <w:rPr>
          <w:color w:val="ABB1BE"/>
        </w:rPr>
        <w:t xml:space="preserve">查找显示是 PATH 中的命令） </w:t>
      </w:r>
      <w:r>
        <w:t>1</w:t>
      </w:r>
    </w:p>
    <w:p>
      <w:pPr>
        <w:pStyle w:val="6"/>
        <w:spacing w:line="318" w:lineRule="exact"/>
      </w:pPr>
      <w:r>
        <w:rPr>
          <w:color w:val="4D4D4D"/>
        </w:rPr>
        <w:t>查看当前 PATH 配置：</w:t>
      </w:r>
    </w:p>
    <w:p>
      <w:pPr>
        <w:pStyle w:val="7"/>
        <w:ind w:left="160"/>
      </w:pPr>
      <w:r>
        <w:rPr>
          <w:color w:val="C578DD"/>
        </w:rPr>
        <w:t>echo</w:t>
      </w:r>
      <w:r>
        <w:rPr>
          <w:color w:val="ED9900"/>
        </w:rPr>
        <w:t>$PATH</w:t>
      </w:r>
    </w:p>
    <w:p>
      <w:pPr>
        <w:pStyle w:val="7"/>
        <w:spacing w:line="282" w:lineRule="exact"/>
        <w:ind w:left="0" w:right="8059"/>
        <w:jc w:val="center"/>
      </w:pPr>
      <w:r>
        <w:pict>
          <v:shape id="_x0000_s1567" o:spid="_x0000_s1567"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spacing w:line="321" w:lineRule="exact"/>
      </w:pPr>
      <w:r>
        <w:rPr>
          <w:color w:val="4D4D4D"/>
        </w:rPr>
        <w:t>或使用 env 查看所有环境变量及对应值</w:t>
      </w:r>
    </w:p>
    <w:p>
      <w:pPr>
        <w:spacing w:before="0" w:line="482" w:lineRule="exact"/>
        <w:ind w:left="160" w:right="0" w:firstLine="0"/>
        <w:jc w:val="left"/>
        <w:rPr>
          <w:b/>
          <w:sz w:val="27"/>
        </w:rPr>
      </w:pPr>
      <w:r>
        <w:rPr>
          <w:b/>
          <w:color w:val="4F4F4F"/>
          <w:sz w:val="27"/>
        </w:rPr>
        <w:t>文档编辑命令</w:t>
      </w:r>
    </w:p>
    <w:p>
      <w:pPr>
        <w:spacing w:before="0" w:line="441" w:lineRule="exact"/>
        <w:ind w:left="160" w:right="0" w:firstLine="0"/>
        <w:jc w:val="left"/>
        <w:rPr>
          <w:b/>
          <w:sz w:val="25"/>
        </w:rPr>
      </w:pPr>
      <w:r>
        <w:rPr>
          <w:b/>
          <w:color w:val="4F4F4F"/>
          <w:sz w:val="25"/>
        </w:rPr>
        <w:t>grep 命令</w:t>
      </w:r>
    </w:p>
    <w:p>
      <w:pPr>
        <w:spacing w:before="0" w:line="317" w:lineRule="exact"/>
        <w:ind w:left="160" w:right="0" w:firstLine="0"/>
        <w:jc w:val="left"/>
        <w:rPr>
          <w:sz w:val="18"/>
        </w:rPr>
      </w:pPr>
      <w:r>
        <w:rPr>
          <w:color w:val="4D4D4D"/>
          <w:sz w:val="18"/>
        </w:rPr>
        <w:t>强大的文本搜索命令，grep(Global Regular Expression Print) 全局正则表达式搜索。</w:t>
      </w:r>
    </w:p>
    <w:p>
      <w:pPr>
        <w:spacing w:before="1" w:line="232" w:lineRule="auto"/>
        <w:ind w:left="160" w:right="223" w:firstLine="0"/>
        <w:jc w:val="left"/>
        <w:rPr>
          <w:sz w:val="18"/>
        </w:rPr>
      </w:pPr>
      <w:r>
        <w:rPr>
          <w:color w:val="4D4D4D"/>
          <w:sz w:val="18"/>
        </w:rPr>
        <w:t>grep   的工作方式是这样的，它在一个或多个文件中搜索字符串模板。如果模板包括空格，则必须被引用，模板后的所有字符串被看作文件名。搜索的结果被送到标准输出，不影响原文件内容。</w:t>
      </w:r>
    </w:p>
    <w:p>
      <w:pPr>
        <w:spacing w:before="0" w:line="314" w:lineRule="exact"/>
        <w:ind w:left="160" w:right="0" w:firstLine="0"/>
        <w:jc w:val="left"/>
        <w:rPr>
          <w:sz w:val="18"/>
        </w:rPr>
      </w:pPr>
      <w:r>
        <w:rPr>
          <w:color w:val="4D4D4D"/>
          <w:sz w:val="18"/>
        </w:rPr>
        <w:t>命令格式：</w:t>
      </w:r>
    </w:p>
    <w:p>
      <w:pPr>
        <w:pStyle w:val="7"/>
        <w:ind w:left="160"/>
      </w:pPr>
      <w:r>
        <w:rPr>
          <w:color w:val="ABB1BE"/>
        </w:rPr>
        <w:t>grep [option] pattern file|dir</w:t>
      </w:r>
    </w:p>
    <w:p>
      <w:pPr>
        <w:pStyle w:val="7"/>
        <w:spacing w:line="282" w:lineRule="exact"/>
        <w:ind w:left="0" w:right="8059"/>
        <w:jc w:val="center"/>
      </w:pPr>
      <w:r>
        <w:pict>
          <v:shape id="_x0000_s1568" o:spid="_x0000_s1568"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spacing w:before="0" w:line="319" w:lineRule="exact"/>
        <w:ind w:left="160" w:right="0" w:firstLine="0"/>
        <w:jc w:val="left"/>
        <w:rPr>
          <w:sz w:val="18"/>
        </w:rPr>
      </w:pPr>
      <w:r>
        <w:rPr>
          <w:b/>
          <w:color w:val="4D4D4D"/>
          <w:sz w:val="18"/>
        </w:rPr>
        <w:t>常用参数</w:t>
      </w:r>
      <w:r>
        <w:rPr>
          <w:color w:val="4D4D4D"/>
          <w:sz w:val="18"/>
        </w:rPr>
        <w:t>：</w:t>
      </w:r>
    </w:p>
    <w:p>
      <w:pPr>
        <w:pStyle w:val="7"/>
        <w:spacing w:before="3" w:line="228" w:lineRule="auto"/>
        <w:ind w:left="160" w:right="148"/>
      </w:pPr>
      <w:r>
        <w:rPr>
          <w:color w:val="ABB1BE"/>
        </w:rPr>
        <w:t>-A n --after-context显示匹配字符后n行-B n --before-context显示匹配字符前n行-C n --context 显示匹配字符前后n行-c --count 计算符合样式的列数-i 忽略大小写-l 只列出文件内容符合指定的样式的文件名称-f 从文件中读取关键词-n 显示匹配内容的所在文件中行数-R 递归查找文件夹</w:t>
      </w:r>
    </w:p>
    <w:p>
      <w:pPr>
        <w:pStyle w:val="7"/>
        <w:spacing w:line="277" w:lineRule="exact"/>
        <w:ind w:left="0" w:right="8059"/>
        <w:jc w:val="center"/>
      </w:pPr>
      <w:r>
        <w:pict>
          <v:shape id="_x0000_s1569" o:spid="_x0000_s1569" style="position:absolute;left:0pt;margin-left:77pt;margin-top:6pt;height:3.05pt;width:3.05pt;mso-position-horizontal-relative:page;z-index:25167360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ind w:left="0" w:right="8059"/>
        <w:jc w:val="center"/>
      </w:pPr>
      <w:r>
        <w:pict>
          <v:shape id="_x0000_s1570" o:spid="_x0000_s1570"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ind w:left="0" w:right="8059"/>
        <w:jc w:val="center"/>
      </w:pPr>
      <w:r>
        <w:pict>
          <v:shape id="_x0000_s1571" o:spid="_x0000_s1571"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ind w:left="0" w:right="8059"/>
        <w:jc w:val="center"/>
      </w:pPr>
      <w:r>
        <w:pict>
          <v:shape id="_x0000_s1572" o:spid="_x0000_s1572"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ind w:left="0" w:right="8059"/>
        <w:jc w:val="center"/>
      </w:pPr>
      <w:r>
        <w:pict>
          <v:shape id="_x0000_s1573" o:spid="_x0000_s1573"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ind w:left="0" w:right="8059"/>
        <w:jc w:val="center"/>
      </w:pPr>
      <w:r>
        <w:pict>
          <v:shape id="_x0000_s1574" o:spid="_x0000_s1574" style="position:absolute;left:0pt;margin-left:77pt;margin-top:6.15pt;height:3.05pt;width:3.05pt;mso-position-horizontal-relative:page;z-index:25167360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ind w:left="0" w:right="8059"/>
        <w:jc w:val="center"/>
      </w:pPr>
      <w:r>
        <w:pict>
          <v:shape id="_x0000_s1575" o:spid="_x0000_s1575"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ind w:left="0" w:right="8059"/>
        <w:jc w:val="center"/>
      </w:pPr>
      <w:r>
        <w:pict>
          <v:shape id="_x0000_s1576" o:spid="_x0000_s1576"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spacing w:line="282" w:lineRule="exact"/>
        <w:ind w:left="0" w:right="8059"/>
        <w:jc w:val="center"/>
      </w:pPr>
      <w:r>
        <w:pict>
          <v:shape id="_x0000_s1577" o:spid="_x0000_s1577"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6"/>
      </w:pPr>
      <w:r>
        <w:rPr>
          <w:color w:val="4D4D4D"/>
        </w:rPr>
        <w:t>grep 的规则表达式:</w:t>
      </w:r>
    </w:p>
    <w:p>
      <w:pPr>
        <w:pStyle w:val="7"/>
        <w:spacing w:before="3" w:line="228" w:lineRule="auto"/>
        <w:ind w:left="160" w:right="275"/>
      </w:pPr>
      <w:r>
        <w:rPr>
          <w:color w:val="ABB1BE"/>
        </w:rPr>
        <w:t>^ #锚定行的开始 如：'^grep'匹配所有以grep开头的行。 $ #锚定行的结束 如：'grep$'匹配所有以grep结尾的行。 .  #匹配一个非换行符的字符 如：'gr.p'匹配gr后接一个任意字符，然后是p。 * #匹配零个或多个先前字符 如：'*grep'匹配所有一个或多个空格后紧跟</w:t>
      </w:r>
    </w:p>
    <w:p>
      <w:pPr>
        <w:pStyle w:val="7"/>
        <w:spacing w:line="228" w:lineRule="auto"/>
        <w:ind w:left="160" w:right="209"/>
        <w:jc w:val="both"/>
      </w:pPr>
      <w:r>
        <w:rPr>
          <w:color w:val="ABB1BE"/>
        </w:rPr>
        <w:t>grep的行。.*  #一起用代表任意字符。  []  #匹配一个指定范围内的字符，如'[Gg]rep'匹配Grep和grep。 [^]  #匹配一个不在指定范围内的字符，如：'[^A-FH-Z]rep'匹配不包含A-R和T-Z的一个字母开头，紧跟rep的行。 \(..\)  #标记匹配字符，如'\(love\)'，love被标记为1。   \&lt;    #锚定单词的开始，如:'\     #锚定单词的结束，如'grep\&gt;'匹配包含以grep结尾的单词的行。x\{m\}  #重复字符x，m次， 如：'0\{5\}'匹配包含5个o的行。 x\{m,\} #重复字符x,至少m次，如：'o\{5,\}'匹配至少有5个o的行。 x\{m,n\} #重复字符x，至少m</w:t>
      </w:r>
    </w:p>
    <w:p>
      <w:pPr>
        <w:spacing w:after="0" w:line="228" w:lineRule="auto"/>
        <w:jc w:val="both"/>
        <w:sectPr>
          <w:pgSz w:w="11920" w:h="16840"/>
          <w:pgMar w:top="940" w:right="940" w:bottom="280" w:left="920" w:header="720" w:footer="720" w:gutter="0"/>
          <w:cols w:space="720" w:num="1"/>
        </w:sectPr>
      </w:pPr>
    </w:p>
    <w:p>
      <w:pPr>
        <w:pStyle w:val="7"/>
        <w:spacing w:before="59" w:line="228" w:lineRule="auto"/>
        <w:ind w:left="160" w:right="236"/>
      </w:pPr>
      <w:r>
        <w:rPr>
          <w:color w:val="ABB1BE"/>
        </w:rPr>
        <w:t>次，不多于n次，如：'o\{5,10\}'匹配5--10个o的行。  \w  #匹配文字和数字字符，也就是[A-Za-z0-9]，如：'G\w*p'匹配以G后跟零个或多个文字或数字字符，然后是p。 \W #\w的反置形式，匹配一个或多个非单词字符，如点号句号等。 \b #单词锁定符，如:</w:t>
      </w:r>
    </w:p>
    <w:p>
      <w:pPr>
        <w:pStyle w:val="7"/>
        <w:spacing w:before="1" w:line="228" w:lineRule="auto"/>
        <w:ind w:left="158" w:right="8110"/>
        <w:jc w:val="center"/>
      </w:pPr>
      <w:r>
        <w:pict>
          <v:shape id="_x0000_s1578" o:spid="_x0000_s1578" style="position:absolute;left:0pt;margin-left:77pt;margin-top:20.05pt;height:3.05pt;width:3.05pt;mso-position-horizontal-relative:page;z-index:-251621376;mso-width-relative:page;mso-height-relative:page;" fillcolor="#000000" filled="t" stroked="f" coordorigin="1541,402" coordsize="61,61" path="m1571,462l1557,460,1548,454,1542,445,1541,432,1542,419,1548,409,1557,404,1571,402,1584,404,1593,409,1599,419,1601,432,1599,445,1593,454,1584,460,1571,462xe">
            <v:path arrowok="t"/>
            <v:fill on="t" focussize="0,0"/>
            <v:stroke on="f"/>
            <v:imagedata o:title=""/>
            <o:lock v:ext="edit"/>
          </v:shape>
        </w:pict>
      </w:r>
      <w:r>
        <w:rPr>
          <w:color w:val="ABB1BE"/>
        </w:rPr>
        <w:t>'\bgrep\b'只匹配grep。</w:t>
      </w:r>
      <w:r>
        <w:t>1</w:t>
      </w:r>
    </w:p>
    <w:p>
      <w:pPr>
        <w:pStyle w:val="7"/>
        <w:spacing w:line="277" w:lineRule="exact"/>
        <w:ind w:left="0" w:right="8059"/>
        <w:jc w:val="center"/>
      </w:pPr>
      <w:r>
        <w:pict>
          <v:shape id="_x0000_s1579" o:spid="_x0000_s1579" style="position:absolute;left:0pt;margin-left:77pt;margin-top:6pt;height:3.05pt;width:3.05pt;mso-position-horizontal-relative:page;z-index:25167462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ind w:left="0" w:right="8059"/>
        <w:jc w:val="center"/>
      </w:pPr>
      <w:r>
        <w:pict>
          <v:shape id="_x0000_s1580" o:spid="_x0000_s1580"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ind w:left="0" w:right="8059"/>
        <w:jc w:val="center"/>
      </w:pPr>
      <w:r>
        <w:pict>
          <v:shape id="_x0000_s1581" o:spid="_x0000_s1581"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ind w:left="0" w:right="8059"/>
        <w:jc w:val="center"/>
      </w:pPr>
      <w:r>
        <w:pict>
          <v:shape id="_x0000_s1582" o:spid="_x0000_s1582"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ind w:left="0" w:right="8059"/>
        <w:jc w:val="center"/>
      </w:pPr>
      <w:r>
        <w:pict>
          <v:shape id="_x0000_s1583" o:spid="_x0000_s1583"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ind w:left="0" w:right="8059"/>
        <w:jc w:val="center"/>
      </w:pPr>
      <w:r>
        <w:pict>
          <v:shape id="_x0000_s1584" o:spid="_x0000_s1584"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ind w:left="0" w:right="8059"/>
        <w:jc w:val="center"/>
      </w:pPr>
      <w:r>
        <w:pict>
          <v:shape id="_x0000_s1585" o:spid="_x0000_s1585"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ind w:left="0" w:right="8059"/>
        <w:jc w:val="center"/>
      </w:pPr>
      <w:r>
        <w:pict>
          <v:shape id="_x0000_s1586" o:spid="_x0000_s1586"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ind w:left="158" w:right="8123"/>
        <w:jc w:val="center"/>
      </w:pPr>
      <w:r>
        <w:pict>
          <v:shape id="_x0000_s1587" o:spid="_x0000_s1587"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7"/>
        <w:ind w:left="158" w:right="8123"/>
        <w:jc w:val="center"/>
      </w:pPr>
      <w:r>
        <w:pict>
          <v:shape id="_x0000_s1588" o:spid="_x0000_s1588"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11</w:t>
      </w:r>
    </w:p>
    <w:p>
      <w:pPr>
        <w:pStyle w:val="7"/>
        <w:ind w:left="158" w:right="8123"/>
        <w:jc w:val="center"/>
      </w:pPr>
      <w:r>
        <w:pict>
          <v:shape id="_x0000_s1589" o:spid="_x0000_s1589"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12</w:t>
      </w:r>
    </w:p>
    <w:p>
      <w:pPr>
        <w:pStyle w:val="7"/>
        <w:ind w:left="158" w:right="8123"/>
        <w:jc w:val="center"/>
      </w:pPr>
      <w:r>
        <w:pict>
          <v:shape id="_x0000_s1590" o:spid="_x0000_s1590"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13</w:t>
      </w:r>
    </w:p>
    <w:p>
      <w:pPr>
        <w:pStyle w:val="7"/>
        <w:ind w:left="158" w:right="8123"/>
        <w:jc w:val="center"/>
      </w:pPr>
      <w:r>
        <w:pict>
          <v:shape id="_x0000_s1591" o:spid="_x0000_s1591"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14</w:t>
      </w:r>
    </w:p>
    <w:p>
      <w:pPr>
        <w:pStyle w:val="7"/>
        <w:ind w:left="158" w:right="8123"/>
        <w:jc w:val="center"/>
      </w:pPr>
      <w:r>
        <w:pict>
          <v:shape id="_x0000_s1592" o:spid="_x0000_s1592"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15</w:t>
      </w:r>
    </w:p>
    <w:p>
      <w:pPr>
        <w:pStyle w:val="7"/>
        <w:spacing w:line="288" w:lineRule="exact"/>
        <w:ind w:left="158" w:right="8123"/>
        <w:jc w:val="center"/>
      </w:pPr>
      <w:r>
        <w:pict>
          <v:shape id="_x0000_s1593" o:spid="_x0000_s1593"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16</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22"/>
        </w:numPr>
        <w:tabs>
          <w:tab w:val="left" w:pos="638"/>
        </w:tabs>
        <w:spacing w:before="0" w:after="0" w:line="319" w:lineRule="exact"/>
        <w:ind w:left="637" w:right="0" w:hanging="477"/>
        <w:jc w:val="left"/>
      </w:pPr>
      <w:r>
        <w:rPr>
          <w:color w:val="4D4D4D"/>
        </w:rPr>
        <w:t>查找指定进程</w:t>
      </w:r>
    </w:p>
    <w:p>
      <w:pPr>
        <w:pStyle w:val="7"/>
        <w:ind w:left="160"/>
      </w:pPr>
      <w:r>
        <w:rPr>
          <w:color w:val="60ADED"/>
        </w:rPr>
        <w:t xml:space="preserve">ps </w:t>
      </w:r>
      <w:r>
        <w:rPr>
          <w:color w:val="ABB1BE"/>
        </w:rPr>
        <w:t xml:space="preserve">-ef </w:t>
      </w:r>
      <w:r>
        <w:rPr>
          <w:color w:val="669900"/>
        </w:rPr>
        <w:t>|</w:t>
      </w:r>
      <w:r>
        <w:rPr>
          <w:color w:val="60ADED"/>
        </w:rPr>
        <w:t xml:space="preserve">grep </w:t>
      </w:r>
      <w:r>
        <w:rPr>
          <w:color w:val="ABB1BE"/>
        </w:rPr>
        <w:t>svn</w:t>
      </w:r>
    </w:p>
    <w:p>
      <w:pPr>
        <w:pStyle w:val="7"/>
        <w:spacing w:line="282" w:lineRule="exact"/>
        <w:ind w:left="0" w:right="8059"/>
        <w:jc w:val="center"/>
      </w:pPr>
      <w:r>
        <w:pict>
          <v:shape id="_x0000_s1594" o:spid="_x0000_s1594"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2"/>
        </w:numPr>
        <w:tabs>
          <w:tab w:val="left" w:pos="638"/>
        </w:tabs>
        <w:spacing w:before="0" w:after="0" w:line="319" w:lineRule="exact"/>
        <w:ind w:left="637" w:right="0" w:hanging="477"/>
        <w:jc w:val="left"/>
      </w:pPr>
      <w:r>
        <w:rPr>
          <w:color w:val="4D4D4D"/>
        </w:rPr>
        <w:t>查找指定进程个数</w:t>
      </w:r>
    </w:p>
    <w:p>
      <w:pPr>
        <w:pStyle w:val="7"/>
        <w:ind w:left="160"/>
      </w:pPr>
      <w:r>
        <w:rPr>
          <w:color w:val="60ADED"/>
        </w:rPr>
        <w:t xml:space="preserve">ps </w:t>
      </w:r>
      <w:r>
        <w:rPr>
          <w:color w:val="ABB1BE"/>
        </w:rPr>
        <w:t xml:space="preserve">-ef </w:t>
      </w:r>
      <w:r>
        <w:rPr>
          <w:color w:val="669900"/>
        </w:rPr>
        <w:t>|</w:t>
      </w:r>
      <w:r>
        <w:rPr>
          <w:color w:val="60ADED"/>
        </w:rPr>
        <w:t xml:space="preserve">grep </w:t>
      </w:r>
      <w:r>
        <w:rPr>
          <w:color w:val="ABB1BE"/>
        </w:rPr>
        <w:t>svn -c</w:t>
      </w:r>
    </w:p>
    <w:p>
      <w:pPr>
        <w:pStyle w:val="7"/>
        <w:spacing w:line="282" w:lineRule="exact"/>
        <w:ind w:left="0" w:right="8059"/>
        <w:jc w:val="center"/>
      </w:pPr>
      <w:r>
        <w:pict>
          <v:shape id="_x0000_s1595" o:spid="_x0000_s1595"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2"/>
        </w:numPr>
        <w:tabs>
          <w:tab w:val="left" w:pos="638"/>
        </w:tabs>
        <w:spacing w:before="0" w:after="0" w:line="319" w:lineRule="exact"/>
        <w:ind w:left="637" w:right="0" w:hanging="477"/>
        <w:jc w:val="left"/>
      </w:pPr>
      <w:r>
        <w:rPr>
          <w:color w:val="4D4D4D"/>
        </w:rPr>
        <w:t>从文件中读取关键词</w:t>
      </w:r>
    </w:p>
    <w:p>
      <w:pPr>
        <w:pStyle w:val="7"/>
        <w:ind w:left="160"/>
      </w:pPr>
      <w:r>
        <w:rPr>
          <w:color w:val="60ADED"/>
        </w:rPr>
        <w:t xml:space="preserve">cat </w:t>
      </w:r>
      <w:r>
        <w:rPr>
          <w:color w:val="ABB1BE"/>
        </w:rPr>
        <w:t xml:space="preserve">test1.txt </w:t>
      </w:r>
      <w:r>
        <w:rPr>
          <w:color w:val="669900"/>
        </w:rPr>
        <w:t>|</w:t>
      </w:r>
      <w:r>
        <w:rPr>
          <w:color w:val="60ADED"/>
        </w:rPr>
        <w:t xml:space="preserve">grep </w:t>
      </w:r>
      <w:r>
        <w:rPr>
          <w:color w:val="ABB1BE"/>
        </w:rPr>
        <w:t>-f key.log</w:t>
      </w:r>
    </w:p>
    <w:p>
      <w:pPr>
        <w:pStyle w:val="7"/>
        <w:spacing w:line="282" w:lineRule="exact"/>
        <w:ind w:left="0" w:right="8059"/>
        <w:jc w:val="center"/>
      </w:pPr>
      <w:r>
        <w:pict>
          <v:shape id="_x0000_s1596" o:spid="_x0000_s1596"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2"/>
        </w:numPr>
        <w:tabs>
          <w:tab w:val="left" w:pos="638"/>
        </w:tabs>
        <w:spacing w:before="0" w:after="0" w:line="319" w:lineRule="exact"/>
        <w:ind w:left="637" w:right="0" w:hanging="477"/>
        <w:jc w:val="left"/>
      </w:pPr>
      <w:r>
        <w:rPr>
          <w:color w:val="4D4D4D"/>
        </w:rPr>
        <w:t>从文件夹中递归查找以grep开头的行，并只列出文件</w:t>
      </w:r>
    </w:p>
    <w:p>
      <w:pPr>
        <w:pStyle w:val="7"/>
        <w:spacing w:before="3" w:line="228" w:lineRule="auto"/>
        <w:ind w:right="8229" w:hanging="792"/>
      </w:pPr>
      <w:r>
        <w:pict>
          <v:shape id="_x0000_s1597" o:spid="_x0000_s1597" style="position:absolute;left:0pt;margin-left:77pt;margin-top:20.15pt;height:3.05pt;width:3.05pt;mso-position-horizontal-relative:page;z-index:-25162137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grep </w:t>
      </w:r>
      <w:r>
        <w:rPr>
          <w:color w:val="ABB1BE"/>
        </w:rPr>
        <w:t xml:space="preserve">-lR </w:t>
      </w:r>
      <w:r>
        <w:rPr>
          <w:color w:val="669900"/>
        </w:rPr>
        <w:t xml:space="preserve">'^grep' </w:t>
      </w:r>
      <w:r>
        <w:rPr>
          <w:color w:val="ABB1BE"/>
        </w:rPr>
        <w:t xml:space="preserve">/tmp </w:t>
      </w:r>
      <w:r>
        <w:t>1</w:t>
      </w:r>
    </w:p>
    <w:p>
      <w:pPr>
        <w:pStyle w:val="6"/>
        <w:numPr>
          <w:ilvl w:val="0"/>
          <w:numId w:val="22"/>
        </w:numPr>
        <w:tabs>
          <w:tab w:val="left" w:pos="638"/>
        </w:tabs>
        <w:spacing w:before="0" w:after="0" w:line="318" w:lineRule="exact"/>
        <w:ind w:left="637" w:right="0" w:hanging="477"/>
        <w:jc w:val="left"/>
      </w:pPr>
      <w:r>
        <w:rPr>
          <w:color w:val="4D4D4D"/>
        </w:rPr>
        <w:t>查找非x开关的行内容</w:t>
      </w:r>
    </w:p>
    <w:p>
      <w:pPr>
        <w:pStyle w:val="7"/>
        <w:ind w:left="160"/>
      </w:pPr>
      <w:r>
        <w:rPr>
          <w:color w:val="60ADED"/>
        </w:rPr>
        <w:t>grep</w:t>
      </w:r>
      <w:r>
        <w:rPr>
          <w:color w:val="669900"/>
        </w:rPr>
        <w:t xml:space="preserve">'^[^x]' </w:t>
      </w:r>
      <w:r>
        <w:rPr>
          <w:color w:val="ABB1BE"/>
        </w:rPr>
        <w:t>test.txt</w:t>
      </w:r>
    </w:p>
    <w:p>
      <w:pPr>
        <w:pStyle w:val="7"/>
        <w:spacing w:line="282" w:lineRule="exact"/>
        <w:ind w:left="0" w:right="8059"/>
        <w:jc w:val="center"/>
      </w:pPr>
      <w:r>
        <w:pict>
          <v:shape id="_x0000_s1598" o:spid="_x0000_s1598"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2"/>
        </w:numPr>
        <w:tabs>
          <w:tab w:val="left" w:pos="638"/>
        </w:tabs>
        <w:spacing w:before="0" w:after="0" w:line="319" w:lineRule="exact"/>
        <w:ind w:left="637" w:right="0" w:hanging="477"/>
        <w:jc w:val="left"/>
      </w:pPr>
      <w:r>
        <w:rPr>
          <w:color w:val="4D4D4D"/>
        </w:rPr>
        <w:t>显示包含 ed 或者 at 字符的内容行</w:t>
      </w:r>
    </w:p>
    <w:p>
      <w:pPr>
        <w:pStyle w:val="7"/>
        <w:spacing w:before="3" w:line="228" w:lineRule="auto"/>
        <w:ind w:right="8236" w:hanging="792"/>
      </w:pPr>
      <w:r>
        <w:pict>
          <v:shape id="_x0000_s1599" o:spid="_x0000_s1599" style="position:absolute;left:0pt;margin-left:77pt;margin-top:20.15pt;height:3.05pt;width:3.05pt;mso-position-horizontal-relative:page;z-index:-25162137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grep </w:t>
      </w:r>
      <w:r>
        <w:rPr>
          <w:color w:val="ABB1BE"/>
        </w:rPr>
        <w:t xml:space="preserve">-E </w:t>
      </w:r>
      <w:r>
        <w:rPr>
          <w:color w:val="669900"/>
        </w:rPr>
        <w:t xml:space="preserve">'ed|at' </w:t>
      </w:r>
      <w:r>
        <w:rPr>
          <w:color w:val="ABB1BE"/>
        </w:rPr>
        <w:t xml:space="preserve">test.txt </w:t>
      </w:r>
      <w:r>
        <w:t>1</w:t>
      </w:r>
    </w:p>
    <w:p>
      <w:pPr>
        <w:pStyle w:val="3"/>
        <w:spacing w:line="443" w:lineRule="exact"/>
      </w:pPr>
      <w:r>
        <w:rPr>
          <w:color w:val="4F4F4F"/>
        </w:rPr>
        <w:t>wc</w:t>
      </w:r>
      <w:r>
        <w:rPr>
          <w:color w:val="4F4F4F"/>
          <w:spacing w:val="3"/>
        </w:rPr>
        <w:t xml:space="preserve"> 命令</w:t>
      </w:r>
    </w:p>
    <w:p>
      <w:pPr>
        <w:pStyle w:val="6"/>
        <w:spacing w:line="232" w:lineRule="auto"/>
        <w:ind w:right="3185"/>
      </w:pPr>
      <w:r>
        <w:rPr>
          <w:color w:val="4D4D4D"/>
        </w:rPr>
        <w:t>wc(word</w:t>
      </w:r>
      <w:r>
        <w:rPr>
          <w:color w:val="4D4D4D"/>
          <w:spacing w:val="5"/>
        </w:rPr>
        <w:t xml:space="preserve"> </w:t>
      </w:r>
      <w:r>
        <w:rPr>
          <w:color w:val="4D4D4D"/>
        </w:rPr>
        <w:t>count)</w:t>
      </w:r>
      <w:r>
        <w:rPr>
          <w:color w:val="4D4D4D"/>
          <w:spacing w:val="-1"/>
        </w:rPr>
        <w:t>功能为统计指定的文件中字节数、字数、行数，并将统计结果输出</w:t>
      </w:r>
      <w:r>
        <w:rPr>
          <w:color w:val="4D4D4D"/>
        </w:rPr>
        <w:t>命令格式：</w:t>
      </w:r>
    </w:p>
    <w:p>
      <w:pPr>
        <w:pStyle w:val="7"/>
        <w:spacing w:line="274" w:lineRule="exact"/>
        <w:ind w:left="160"/>
      </w:pPr>
      <w:r>
        <w:rPr>
          <w:color w:val="ABB1BE"/>
        </w:rPr>
        <w:t>wc [option] file..</w:t>
      </w:r>
    </w:p>
    <w:p>
      <w:pPr>
        <w:pStyle w:val="7"/>
        <w:spacing w:line="282" w:lineRule="exact"/>
      </w:pPr>
      <w:r>
        <w:pict>
          <v:shape id="_x0000_s1600" o:spid="_x0000_s1600"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spacing w:before="0" w:line="319" w:lineRule="exact"/>
        <w:ind w:left="160" w:right="0" w:firstLine="0"/>
        <w:jc w:val="left"/>
        <w:rPr>
          <w:sz w:val="18"/>
        </w:rPr>
      </w:pPr>
      <w:r>
        <w:rPr>
          <w:b/>
          <w:color w:val="4D4D4D"/>
          <w:spacing w:val="-1"/>
          <w:sz w:val="18"/>
        </w:rPr>
        <w:t>命令参数</w:t>
      </w:r>
      <w:r>
        <w:rPr>
          <w:color w:val="4D4D4D"/>
          <w:sz w:val="18"/>
        </w:rPr>
        <w:t>：</w:t>
      </w:r>
    </w:p>
    <w:p>
      <w:pPr>
        <w:pStyle w:val="7"/>
        <w:spacing w:before="1" w:line="228" w:lineRule="auto"/>
        <w:ind w:right="2096" w:hanging="792"/>
      </w:pPr>
      <w:r>
        <w:pict>
          <v:shape id="_x0000_s1601" o:spid="_x0000_s1601" style="position:absolute;left:0pt;margin-left:77pt;margin-top:20.05pt;height:3.05pt;width:3.05pt;mso-position-horizontal-relative:page;z-index:-251621376;mso-width-relative:page;mso-height-relative:page;" fillcolor="#000000" filled="t" stroked="f" coordorigin="1541,402" coordsize="61,61" path="m1571,462l1557,460,1548,454,1542,445,1541,432,1542,419,1548,409,1557,404,1571,402,1584,404,1593,409,1599,419,1601,432,1599,445,1593,454,1584,460,1571,462xe">
            <v:path arrowok="t"/>
            <v:fill on="t" focussize="0,0"/>
            <v:stroke on="f"/>
            <v:imagedata o:title=""/>
            <o:lock v:ext="edit"/>
          </v:shape>
        </w:pict>
      </w:r>
      <w:r>
        <w:rPr>
          <w:color w:val="ABB1BE"/>
        </w:rPr>
        <w:t>-c 统计字节数-l</w:t>
      </w:r>
      <w:r>
        <w:rPr>
          <w:color w:val="ABB1BE"/>
          <w:spacing w:val="2"/>
        </w:rPr>
        <w:t xml:space="preserve"> 统计行数</w:t>
      </w:r>
      <w:r>
        <w:rPr>
          <w:color w:val="ABB1BE"/>
        </w:rPr>
        <w:t>-m</w:t>
      </w:r>
      <w:r>
        <w:rPr>
          <w:color w:val="ABB1BE"/>
          <w:spacing w:val="1"/>
        </w:rPr>
        <w:t xml:space="preserve"> 统计字符数</w:t>
      </w:r>
      <w:r>
        <w:rPr>
          <w:color w:val="ABB1BE"/>
        </w:rPr>
        <w:t>-w</w:t>
      </w:r>
      <w:r>
        <w:rPr>
          <w:color w:val="ABB1BE"/>
          <w:spacing w:val="-1"/>
        </w:rPr>
        <w:t xml:space="preserve"> 统计词数，一个字被定义为由空白、跳格或换行字符分隔的字符串</w:t>
      </w:r>
      <w:r>
        <w:t>1</w:t>
      </w:r>
    </w:p>
    <w:p>
      <w:pPr>
        <w:pStyle w:val="7"/>
        <w:spacing w:line="277" w:lineRule="exact"/>
        <w:ind w:left="0" w:right="8059"/>
        <w:jc w:val="center"/>
      </w:pPr>
      <w:r>
        <w:pict>
          <v:shape id="_x0000_s1602" o:spid="_x0000_s1602" style="position:absolute;left:0pt;margin-left:77pt;margin-top:6pt;height:3.05pt;width:3.05pt;mso-position-horizontal-relative:page;z-index:25167462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ind w:left="0" w:right="8059"/>
        <w:jc w:val="center"/>
      </w:pPr>
      <w:r>
        <w:pict>
          <v:shape id="_x0000_s1603" o:spid="_x0000_s1603"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8" w:lineRule="exact"/>
        <w:ind w:left="0" w:right="8059"/>
        <w:jc w:val="center"/>
      </w:pPr>
      <w:r>
        <w:pict>
          <v:shape id="_x0000_s1604" o:spid="_x0000_s1604"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spacing w:before="0" w:line="321" w:lineRule="exact"/>
        <w:ind w:left="160" w:right="0" w:firstLine="0"/>
        <w:jc w:val="left"/>
        <w:rPr>
          <w:sz w:val="18"/>
        </w:rPr>
      </w:pPr>
      <w:r>
        <w:rPr>
          <w:b/>
          <w:color w:val="4D4D4D"/>
          <w:sz w:val="18"/>
        </w:rPr>
        <w:t>实例</w:t>
      </w:r>
      <w:r>
        <w:rPr>
          <w:color w:val="4D4D4D"/>
          <w:sz w:val="18"/>
        </w:rPr>
        <w:t>：</w:t>
      </w:r>
    </w:p>
    <w:p>
      <w:pPr>
        <w:spacing w:after="0" w:line="321" w:lineRule="exact"/>
        <w:jc w:val="left"/>
        <w:rPr>
          <w:sz w:val="18"/>
        </w:rPr>
        <w:sectPr>
          <w:pgSz w:w="11920" w:h="16840"/>
          <w:pgMar w:top="940" w:right="940" w:bottom="280" w:left="920" w:header="720" w:footer="720" w:gutter="0"/>
          <w:cols w:space="720" w:num="1"/>
        </w:sectPr>
      </w:pPr>
    </w:p>
    <w:p>
      <w:pPr>
        <w:pStyle w:val="6"/>
        <w:numPr>
          <w:ilvl w:val="0"/>
          <w:numId w:val="23"/>
        </w:numPr>
        <w:tabs>
          <w:tab w:val="left" w:pos="638"/>
        </w:tabs>
        <w:spacing w:before="32" w:after="0" w:line="324" w:lineRule="exact"/>
        <w:ind w:left="637" w:right="0" w:hanging="477"/>
        <w:jc w:val="left"/>
      </w:pPr>
      <w:r>
        <w:rPr>
          <w:color w:val="4D4D4D"/>
        </w:rPr>
        <w:t>查找文件的 行数 单词数 字节数 文件名</w:t>
      </w:r>
    </w:p>
    <w:p>
      <w:pPr>
        <w:pStyle w:val="7"/>
        <w:spacing w:line="287" w:lineRule="exact"/>
        <w:ind w:left="160"/>
      </w:pPr>
      <w:r>
        <w:rPr>
          <w:color w:val="60ADED"/>
        </w:rPr>
        <w:t xml:space="preserve">wc </w:t>
      </w:r>
      <w:r>
        <w:rPr>
          <w:color w:val="ABB1BE"/>
        </w:rPr>
        <w:t>text.txt</w:t>
      </w:r>
    </w:p>
    <w:p>
      <w:pPr>
        <w:pStyle w:val="7"/>
        <w:spacing w:line="275" w:lineRule="exact"/>
      </w:pPr>
      <w:r>
        <w:pict>
          <v:shape id="_x0000_s1605" o:spid="_x0000_s1605" style="position:absolute;left:0pt;margin-left:77pt;margin-top:5.85pt;height:3.05pt;width:3.05pt;mso-position-horizontal-relative:page;z-index:251674624;mso-width-relative:page;mso-height-relative:page;" fillcolor="#000000" filled="t" stroked="f" coordorigin="1541,117" coordsize="61,61" path="m1571,177l1557,175,1548,170,1542,160,1541,147,1542,134,1548,125,1557,119,1571,117,1584,119,1593,125,1599,134,1601,147,1599,160,1593,170,1584,175,1571,177xe">
            <v:path arrowok="t"/>
            <v:fill on="t" focussize="0,0"/>
            <v:stroke on="f"/>
            <v:imagedata o:title=""/>
            <o:lock v:ext="edit"/>
          </v:shape>
        </w:pict>
      </w:r>
      <w:r>
        <w:rPr>
          <w:w w:val="100"/>
        </w:rPr>
        <w:t>1</w:t>
      </w:r>
    </w:p>
    <w:p>
      <w:pPr>
        <w:pStyle w:val="6"/>
        <w:spacing w:line="326" w:lineRule="exact"/>
      </w:pPr>
      <w:r>
        <w:rPr>
          <w:color w:val="4D4D4D"/>
        </w:rPr>
        <w:t>结果：</w:t>
      </w:r>
    </w:p>
    <w:p>
      <w:pPr>
        <w:pStyle w:val="7"/>
        <w:tabs>
          <w:tab w:val="left" w:pos="492"/>
          <w:tab w:val="left" w:pos="825"/>
          <w:tab w:val="left" w:pos="1253"/>
        </w:tabs>
        <w:spacing w:line="228" w:lineRule="auto"/>
        <w:ind w:right="8277" w:hanging="792"/>
      </w:pPr>
      <w:r>
        <w:pict>
          <v:shape id="_x0000_s1606" o:spid="_x0000_s1606" style="position:absolute;left:0pt;margin-left:77pt;margin-top:20pt;height:3.05pt;width:3.05pt;mso-position-horizontal-relative:page;z-index:-251621376;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7</w:t>
      </w:r>
      <w:r>
        <w:rPr>
          <w:color w:val="ABB1BE"/>
        </w:rPr>
        <w:tab/>
      </w:r>
      <w:r>
        <w:rPr>
          <w:color w:val="ABB1BE"/>
        </w:rPr>
        <w:t>8</w:t>
      </w:r>
      <w:r>
        <w:rPr>
          <w:color w:val="ABB1BE"/>
        </w:rPr>
        <w:tab/>
      </w:r>
      <w:r>
        <w:rPr>
          <w:color w:val="ABB1BE"/>
        </w:rPr>
        <w:t>70</w:t>
      </w:r>
      <w:r>
        <w:rPr>
          <w:color w:val="ABB1BE"/>
        </w:rPr>
        <w:tab/>
      </w:r>
      <w:r>
        <w:rPr>
          <w:color w:val="ABB1BE"/>
          <w:spacing w:val="-3"/>
        </w:rPr>
        <w:t>test.txt</w:t>
      </w:r>
      <w:r>
        <w:rPr>
          <w:spacing w:val="-3"/>
        </w:rPr>
        <w:t xml:space="preserve"> </w:t>
      </w:r>
      <w:r>
        <w:t>1</w:t>
      </w:r>
    </w:p>
    <w:p>
      <w:pPr>
        <w:pStyle w:val="6"/>
        <w:numPr>
          <w:ilvl w:val="0"/>
          <w:numId w:val="23"/>
        </w:numPr>
        <w:tabs>
          <w:tab w:val="left" w:pos="638"/>
        </w:tabs>
        <w:spacing w:before="0" w:after="0" w:line="318" w:lineRule="exact"/>
        <w:ind w:left="637" w:right="0" w:hanging="477"/>
        <w:jc w:val="left"/>
      </w:pPr>
      <w:r>
        <w:rPr>
          <w:color w:val="4D4D4D"/>
        </w:rPr>
        <w:t>统计输出结果的行数</w:t>
      </w:r>
    </w:p>
    <w:p>
      <w:pPr>
        <w:pStyle w:val="7"/>
        <w:ind w:left="160"/>
      </w:pPr>
      <w:r>
        <w:rPr>
          <w:color w:val="60ADED"/>
        </w:rPr>
        <w:t xml:space="preserve">cat </w:t>
      </w:r>
      <w:r>
        <w:rPr>
          <w:color w:val="ABB1BE"/>
        </w:rPr>
        <w:t xml:space="preserve">test.txt </w:t>
      </w:r>
      <w:r>
        <w:rPr>
          <w:color w:val="669900"/>
        </w:rPr>
        <w:t>|</w:t>
      </w:r>
      <w:r>
        <w:rPr>
          <w:color w:val="60ADED"/>
        </w:rPr>
        <w:t xml:space="preserve">wc </w:t>
      </w:r>
      <w:r>
        <w:rPr>
          <w:color w:val="ABB1BE"/>
        </w:rPr>
        <w:t>-l</w:t>
      </w:r>
    </w:p>
    <w:p>
      <w:pPr>
        <w:pStyle w:val="7"/>
        <w:spacing w:line="283" w:lineRule="exact"/>
        <w:ind w:left="0" w:right="8059"/>
        <w:jc w:val="center"/>
      </w:pPr>
      <w:r>
        <w:pict>
          <v:shape id="_x0000_s1607" o:spid="_x0000_s1607"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2"/>
      </w:pPr>
      <w:r>
        <w:rPr>
          <w:color w:val="4F4F4F"/>
        </w:rPr>
        <w:t>磁盘管理命令</w:t>
      </w:r>
    </w:p>
    <w:p>
      <w:pPr>
        <w:pStyle w:val="3"/>
        <w:spacing w:line="441" w:lineRule="exact"/>
      </w:pPr>
      <w:r>
        <w:rPr>
          <w:color w:val="4F4F4F"/>
        </w:rPr>
        <w:t>cd 命令</w:t>
      </w:r>
    </w:p>
    <w:p>
      <w:pPr>
        <w:pStyle w:val="6"/>
        <w:spacing w:line="315" w:lineRule="exact"/>
      </w:pPr>
      <w:r>
        <w:rPr>
          <w:color w:val="4D4D4D"/>
        </w:rPr>
        <w:t>cd(changeDirectory) 命令语法：</w:t>
      </w:r>
    </w:p>
    <w:p>
      <w:pPr>
        <w:pStyle w:val="7"/>
        <w:ind w:left="160"/>
      </w:pPr>
      <w:r>
        <w:rPr>
          <w:color w:val="ABB1BE"/>
        </w:rPr>
        <w:t>cd [目录名]</w:t>
      </w:r>
    </w:p>
    <w:p>
      <w:pPr>
        <w:pStyle w:val="7"/>
        <w:spacing w:line="282" w:lineRule="exact"/>
        <w:ind w:left="0" w:right="8059"/>
        <w:jc w:val="center"/>
      </w:pPr>
      <w:r>
        <w:pict>
          <v:shape id="_x0000_s1608" o:spid="_x0000_s1608"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spacing w:line="232" w:lineRule="auto"/>
        <w:ind w:right="7051"/>
      </w:pPr>
      <w:r>
        <w:rPr>
          <w:color w:val="4D4D4D"/>
        </w:rPr>
        <w:t>说明：切换当前目录至 dirName。</w:t>
      </w:r>
      <w:r>
        <w:rPr>
          <w:b/>
          <w:color w:val="4D4D4D"/>
        </w:rPr>
        <w:t>实例</w:t>
      </w:r>
      <w:r>
        <w:rPr>
          <w:color w:val="4D4D4D"/>
        </w:rPr>
        <w:t>：</w:t>
      </w:r>
    </w:p>
    <w:p>
      <w:pPr>
        <w:pStyle w:val="13"/>
        <w:numPr>
          <w:ilvl w:val="0"/>
          <w:numId w:val="24"/>
        </w:numPr>
        <w:tabs>
          <w:tab w:val="left" w:pos="638"/>
        </w:tabs>
        <w:spacing w:before="0" w:after="0" w:line="314" w:lineRule="exact"/>
        <w:ind w:left="637" w:right="0" w:hanging="477"/>
        <w:jc w:val="left"/>
        <w:rPr>
          <w:sz w:val="18"/>
        </w:rPr>
      </w:pPr>
      <w:r>
        <w:rPr>
          <w:color w:val="4D4D4D"/>
          <w:sz w:val="18"/>
        </w:rPr>
        <w:t>进入要目录</w:t>
      </w:r>
    </w:p>
    <w:p>
      <w:pPr>
        <w:pStyle w:val="7"/>
        <w:spacing w:line="287" w:lineRule="exact"/>
        <w:ind w:left="160"/>
      </w:pPr>
      <w:r>
        <w:rPr>
          <w:color w:val="60ADED"/>
        </w:rPr>
        <w:t xml:space="preserve">cd </w:t>
      </w:r>
      <w:r>
        <w:rPr>
          <w:color w:val="ABB1BE"/>
        </w:rPr>
        <w:t>/</w:t>
      </w:r>
    </w:p>
    <w:p>
      <w:pPr>
        <w:pStyle w:val="7"/>
        <w:spacing w:line="272" w:lineRule="exact"/>
      </w:pPr>
      <w:r>
        <w:pict>
          <v:shape id="_x0000_s1609" o:spid="_x0000_s1609" style="position:absolute;left:0pt;margin-left:77pt;margin-top:5.65pt;height:3.05pt;width:3.05pt;mso-position-horizontal-relative:page;z-index:251674624;mso-width-relative:page;mso-height-relative:page;" fillcolor="#000000" filled="t" stroked="f" coordorigin="1541,114" coordsize="61,61" path="m1571,174l1557,172,1548,166,1542,157,1541,144,1542,130,1548,121,1557,115,1571,114,1584,115,1593,121,1599,130,1601,144,1599,157,1593,166,1584,172,1571,174xe">
            <v:path arrowok="t"/>
            <v:fill on="t" focussize="0,0"/>
            <v:stroke on="f"/>
            <v:imagedata o:title=""/>
            <o:lock v:ext="edit"/>
          </v:shape>
        </w:pict>
      </w:r>
      <w:r>
        <w:rPr>
          <w:w w:val="100"/>
        </w:rPr>
        <w:t>1</w:t>
      </w:r>
    </w:p>
    <w:p>
      <w:pPr>
        <w:pStyle w:val="6"/>
        <w:numPr>
          <w:ilvl w:val="0"/>
          <w:numId w:val="24"/>
        </w:numPr>
        <w:tabs>
          <w:tab w:val="left" w:pos="638"/>
        </w:tabs>
        <w:spacing w:before="0" w:after="0" w:line="319" w:lineRule="exact"/>
        <w:ind w:left="637" w:right="0" w:hanging="477"/>
        <w:jc w:val="left"/>
      </w:pPr>
      <w:r>
        <w:rPr>
          <w:color w:val="4D4D4D"/>
        </w:rPr>
        <w:t>进入 “home” 目录</w:t>
      </w:r>
    </w:p>
    <w:p>
      <w:pPr>
        <w:pStyle w:val="7"/>
        <w:spacing w:line="287" w:lineRule="exact"/>
        <w:ind w:left="160"/>
      </w:pPr>
      <w:r>
        <w:rPr>
          <w:color w:val="60ADED"/>
        </w:rPr>
        <w:t xml:space="preserve">cd </w:t>
      </w:r>
      <w:r>
        <w:rPr>
          <w:color w:val="ABB1BE"/>
        </w:rPr>
        <w:t>~</w:t>
      </w:r>
    </w:p>
    <w:p>
      <w:pPr>
        <w:pStyle w:val="7"/>
        <w:spacing w:line="275" w:lineRule="exact"/>
      </w:pPr>
      <w:r>
        <w:pict>
          <v:shape id="_x0000_s1610" o:spid="_x0000_s1610" style="position:absolute;left:0pt;margin-left:77pt;margin-top:5.8pt;height:3.05pt;width:3.05pt;mso-position-horizontal-relative:page;z-index:251674624;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4"/>
        </w:numPr>
        <w:tabs>
          <w:tab w:val="left" w:pos="638"/>
        </w:tabs>
        <w:spacing w:before="0" w:after="0" w:line="319" w:lineRule="exact"/>
        <w:ind w:left="637" w:right="0" w:hanging="477"/>
        <w:jc w:val="left"/>
      </w:pPr>
      <w:r>
        <w:rPr>
          <w:color w:val="4D4D4D"/>
        </w:rPr>
        <w:t>进入上一次工作路径</w:t>
      </w:r>
    </w:p>
    <w:p>
      <w:pPr>
        <w:pStyle w:val="7"/>
        <w:spacing w:line="287" w:lineRule="exact"/>
        <w:ind w:left="160"/>
      </w:pPr>
      <w:r>
        <w:rPr>
          <w:color w:val="60ADED"/>
        </w:rPr>
        <w:t xml:space="preserve">cd </w:t>
      </w:r>
      <w:r>
        <w:rPr>
          <w:color w:val="ABB1BE"/>
        </w:rPr>
        <w:t>-</w:t>
      </w:r>
    </w:p>
    <w:p>
      <w:pPr>
        <w:pStyle w:val="7"/>
        <w:spacing w:line="275" w:lineRule="exact"/>
      </w:pPr>
      <w:r>
        <w:pict>
          <v:shape id="_x0000_s1611" o:spid="_x0000_s1611" style="position:absolute;left:0pt;margin-left:77pt;margin-top:5.8pt;height:3.05pt;width:3.05pt;mso-position-horizontal-relative:page;z-index:251674624;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4"/>
        </w:numPr>
        <w:tabs>
          <w:tab w:val="left" w:pos="638"/>
        </w:tabs>
        <w:spacing w:before="0" w:after="0" w:line="319" w:lineRule="exact"/>
        <w:ind w:left="637" w:right="0" w:hanging="477"/>
        <w:jc w:val="left"/>
      </w:pPr>
      <w:r>
        <w:rPr>
          <w:color w:val="4D4D4D"/>
        </w:rPr>
        <w:t>把上个命令的参数作为cd参数使用。</w:t>
      </w:r>
    </w:p>
    <w:p>
      <w:pPr>
        <w:pStyle w:val="7"/>
        <w:spacing w:line="287" w:lineRule="exact"/>
        <w:ind w:left="160"/>
      </w:pPr>
      <w:r>
        <w:rPr>
          <w:color w:val="60ADED"/>
        </w:rPr>
        <w:t>cd</w:t>
      </w:r>
      <w:r>
        <w:rPr>
          <w:color w:val="669900"/>
        </w:rPr>
        <w:t>!</w:t>
      </w:r>
      <w:r>
        <w:rPr>
          <w:color w:val="ABB1BE"/>
        </w:rPr>
        <w:t>$</w:t>
      </w:r>
    </w:p>
    <w:p>
      <w:pPr>
        <w:pStyle w:val="7"/>
        <w:spacing w:line="274" w:lineRule="exact"/>
      </w:pPr>
      <w:r>
        <w:pict>
          <v:shape id="_x0000_s1612" o:spid="_x0000_s1612" style="position:absolute;left:0pt;margin-left:77pt;margin-top:5.8pt;height:3.05pt;width:3.05pt;mso-position-horizontal-relative:page;z-index:251674624;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3"/>
      </w:pPr>
      <w:r>
        <w:rPr>
          <w:color w:val="4F4F4F"/>
        </w:rPr>
        <w:t>df 命令</w:t>
      </w:r>
    </w:p>
    <w:p>
      <w:pPr>
        <w:pStyle w:val="6"/>
        <w:spacing w:line="232" w:lineRule="auto"/>
        <w:ind w:right="320"/>
      </w:pPr>
      <w:r>
        <w:rPr>
          <w:color w:val="4D4D4D"/>
          <w:spacing w:val="-1"/>
        </w:rPr>
        <w:t xml:space="preserve">显示磁盘空间使用情况。获取硬盘被占用了多少空间，目前还剩下多少空间等信息，如果没有文件名被指定，则所有当  </w:t>
      </w:r>
      <w:r>
        <w:rPr>
          <w:color w:val="4D4D4D"/>
        </w:rPr>
        <w:t>前被挂载的文件系统的可用空间将被显示。默认情况下，磁盘空间将以 1KB 为单位进行显示，除非环境变量</w:t>
      </w:r>
    </w:p>
    <w:p>
      <w:pPr>
        <w:spacing w:before="0" w:line="314" w:lineRule="exact"/>
        <w:ind w:left="160" w:right="0" w:firstLine="0"/>
        <w:jc w:val="left"/>
        <w:rPr>
          <w:sz w:val="18"/>
        </w:rPr>
      </w:pPr>
      <w:r>
        <w:rPr>
          <w:color w:val="4D4D4D"/>
          <w:sz w:val="18"/>
        </w:rPr>
        <w:t>POSIXLY_CORRECT 被指定，那样将以512字节为单位进行显示：</w:t>
      </w:r>
    </w:p>
    <w:p>
      <w:pPr>
        <w:pStyle w:val="7"/>
        <w:spacing w:before="1" w:line="228" w:lineRule="auto"/>
        <w:ind w:right="830" w:hanging="792"/>
      </w:pPr>
      <w:r>
        <w:pict>
          <v:shape id="_x0000_s1613" o:spid="_x0000_s1613" style="position:absolute;left:0pt;margin-left:77pt;margin-top:20.05pt;height:3.05pt;width:3.05pt;mso-position-horizontal-relative:page;z-index:-251621376;mso-width-relative:page;mso-height-relative:page;" fillcolor="#000000" filled="t" stroked="f" coordorigin="1541,402" coordsize="61,61" path="m1571,462l1557,460,1548,454,1542,445,1541,432,1542,419,1548,409,1557,404,1571,402,1584,404,1593,409,1599,419,1601,432,1599,445,1593,454,1584,460,1571,462xe">
            <v:path arrowok="t"/>
            <v:fill on="t" focussize="0,0"/>
            <v:stroke on="f"/>
            <v:imagedata o:title=""/>
            <o:lock v:ext="edit"/>
          </v:shape>
        </w:pict>
      </w:r>
      <w:r>
        <w:rPr>
          <w:color w:val="ABB1BE"/>
        </w:rPr>
        <w:t>-a 全部文件系统列表-h 以方便阅读的方式显示信息-i 显示inode信息-k 区块为1024字节-l 只显示本地磁盘-T 列出文件系统类型</w:t>
      </w:r>
      <w:r>
        <w:t>1</w:t>
      </w:r>
    </w:p>
    <w:p>
      <w:pPr>
        <w:pStyle w:val="7"/>
        <w:spacing w:line="277" w:lineRule="exact"/>
      </w:pPr>
      <w:r>
        <w:pict>
          <v:shape id="_x0000_s1614" o:spid="_x0000_s1614" style="position:absolute;left:0pt;margin-left:77pt;margin-top:6pt;height:3.05pt;width:3.05pt;mso-position-horizontal-relative:page;z-index:25167462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615" o:spid="_x0000_s1615"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616" o:spid="_x0000_s1616"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617" o:spid="_x0000_s1617" style="position:absolute;left:0pt;margin-left:77pt;margin-top:6.15pt;height:3.05pt;width:3.05pt;mso-position-horizontal-relative:page;z-index:25167462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spacing w:line="288" w:lineRule="exact"/>
      </w:pPr>
      <w:r>
        <w:pict>
          <v:shape id="_x0000_s1618" o:spid="_x0000_s1618"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25"/>
        </w:numPr>
        <w:tabs>
          <w:tab w:val="left" w:pos="638"/>
        </w:tabs>
        <w:spacing w:before="0" w:after="0" w:line="319" w:lineRule="exact"/>
        <w:ind w:left="637" w:right="0" w:hanging="477"/>
        <w:jc w:val="left"/>
      </w:pPr>
      <w:r>
        <w:rPr>
          <w:color w:val="4D4D4D"/>
        </w:rPr>
        <w:t>显示磁盘使用情况</w:t>
      </w:r>
    </w:p>
    <w:p>
      <w:pPr>
        <w:pStyle w:val="7"/>
        <w:spacing w:line="287" w:lineRule="exact"/>
        <w:ind w:left="160"/>
      </w:pPr>
      <w:r>
        <w:rPr>
          <w:color w:val="60ADED"/>
        </w:rPr>
        <w:t xml:space="preserve">df </w:t>
      </w:r>
      <w:r>
        <w:rPr>
          <w:color w:val="ABB1BE"/>
        </w:rPr>
        <w:t>-l</w:t>
      </w:r>
    </w:p>
    <w:p>
      <w:pPr>
        <w:pStyle w:val="7"/>
        <w:spacing w:line="275" w:lineRule="exact"/>
      </w:pPr>
      <w:r>
        <w:pict>
          <v:shape id="_x0000_s1619" o:spid="_x0000_s1619" style="position:absolute;left:0pt;margin-left:77pt;margin-top:5.8pt;height:3.05pt;width:3.05pt;mso-position-horizontal-relative:page;z-index:251675648;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5"/>
        </w:numPr>
        <w:tabs>
          <w:tab w:val="left" w:pos="638"/>
        </w:tabs>
        <w:spacing w:before="0" w:after="0" w:line="319" w:lineRule="exact"/>
        <w:ind w:left="637" w:right="0" w:hanging="477"/>
        <w:jc w:val="left"/>
      </w:pPr>
      <w:r>
        <w:rPr>
          <w:color w:val="4D4D4D"/>
        </w:rPr>
        <w:t>以易读方式列出所有文件系统及其类型</w:t>
      </w:r>
    </w:p>
    <w:p>
      <w:pPr>
        <w:pStyle w:val="7"/>
        <w:spacing w:line="287" w:lineRule="exact"/>
        <w:ind w:left="160"/>
      </w:pPr>
      <w:r>
        <w:rPr>
          <w:color w:val="60ADED"/>
        </w:rPr>
        <w:t xml:space="preserve">df </w:t>
      </w:r>
      <w:r>
        <w:rPr>
          <w:color w:val="ABB1BE"/>
        </w:rPr>
        <w:t>-haT</w:t>
      </w:r>
    </w:p>
    <w:p>
      <w:pPr>
        <w:pStyle w:val="7"/>
        <w:spacing w:line="274" w:lineRule="exact"/>
      </w:pPr>
      <w:r>
        <w:pict>
          <v:shape id="_x0000_s1620" o:spid="_x0000_s1620" style="position:absolute;left:0pt;margin-left:77pt;margin-top:5.8pt;height:3.05pt;width:3.05pt;mso-position-horizontal-relative:page;z-index:251675648;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3"/>
      </w:pPr>
      <w:r>
        <w:rPr>
          <w:color w:val="4F4F4F"/>
        </w:rPr>
        <w:t>du 命令</w:t>
      </w:r>
    </w:p>
    <w:p>
      <w:pPr>
        <w:pStyle w:val="6"/>
        <w:spacing w:line="323" w:lineRule="exact"/>
      </w:pPr>
      <w:r>
        <w:rPr>
          <w:color w:val="4D4D4D"/>
        </w:rPr>
        <w:t>du 命令也是查看使用空间的，但是与 df 命令不同的是 Linux du 命令是对文件和目录磁盘使用的空间的查看：</w:t>
      </w:r>
    </w:p>
    <w:p>
      <w:pPr>
        <w:spacing w:after="0" w:line="323" w:lineRule="exact"/>
        <w:sectPr>
          <w:pgSz w:w="11920" w:h="16840"/>
          <w:pgMar w:top="960" w:right="940" w:bottom="280" w:left="920" w:header="720" w:footer="720" w:gutter="0"/>
          <w:cols w:space="720" w:num="1"/>
        </w:sectPr>
      </w:pPr>
    </w:p>
    <w:p>
      <w:pPr>
        <w:spacing w:before="32" w:line="324" w:lineRule="exact"/>
        <w:ind w:left="160" w:right="0" w:firstLine="0"/>
        <w:jc w:val="left"/>
        <w:rPr>
          <w:sz w:val="18"/>
        </w:rPr>
      </w:pPr>
      <w:r>
        <w:rPr>
          <w:color w:val="4D4D4D"/>
          <w:sz w:val="18"/>
        </w:rPr>
        <w:t>命令格式：</w:t>
      </w:r>
    </w:p>
    <w:p>
      <w:pPr>
        <w:pStyle w:val="7"/>
        <w:ind w:left="160"/>
      </w:pPr>
      <w:r>
        <w:rPr>
          <w:color w:val="ABB1BE"/>
        </w:rPr>
        <w:t>du [选项] [文件]</w:t>
      </w:r>
    </w:p>
    <w:p>
      <w:pPr>
        <w:pStyle w:val="7"/>
        <w:spacing w:line="282" w:lineRule="exact"/>
      </w:pPr>
      <w:r>
        <w:pict>
          <v:shape id="_x0000_s1621" o:spid="_x0000_s1621"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spacing w:before="0" w:line="319" w:lineRule="exact"/>
        <w:ind w:left="160" w:right="0" w:firstLine="0"/>
        <w:jc w:val="left"/>
        <w:rPr>
          <w:sz w:val="18"/>
        </w:rPr>
      </w:pPr>
      <w:r>
        <w:rPr>
          <w:b/>
          <w:color w:val="4D4D4D"/>
          <w:sz w:val="18"/>
        </w:rPr>
        <w:t>常用参数</w:t>
      </w:r>
      <w:r>
        <w:rPr>
          <w:color w:val="4D4D4D"/>
          <w:sz w:val="18"/>
        </w:rPr>
        <w:t>：</w:t>
      </w:r>
    </w:p>
    <w:p>
      <w:pPr>
        <w:pStyle w:val="7"/>
        <w:spacing w:before="3" w:line="228" w:lineRule="auto"/>
        <w:ind w:left="160" w:right="200"/>
      </w:pPr>
      <w:r>
        <w:rPr>
          <w:color w:val="ABB1BE"/>
        </w:rPr>
        <w:t>-a 显示目录中所有文件大小-k 以KB为单位显示文件大小-m 以MB为单位显示文件大小-g 以GB为单位显示文件大小-h 以易读方式显示文件大小-s 仅显示总计-c或--total 除了显示个别目录或文件的大小外，同时也显示所有目录或文件的总和</w:t>
      </w:r>
    </w:p>
    <w:p>
      <w:pPr>
        <w:pStyle w:val="7"/>
        <w:spacing w:line="277" w:lineRule="exact"/>
      </w:pPr>
      <w:r>
        <w:pict>
          <v:shape id="_x0000_s1622" o:spid="_x0000_s1622" style="position:absolute;left:0pt;margin-left:77pt;margin-top:6pt;height:3.05pt;width:3.05pt;mso-position-horizontal-relative:page;z-index:25167564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623" o:spid="_x0000_s1623"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624" o:spid="_x0000_s1624"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625" o:spid="_x0000_s1625"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626" o:spid="_x0000_s1626"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627" o:spid="_x0000_s1627"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8" w:lineRule="exact"/>
      </w:pPr>
      <w:r>
        <w:pict>
          <v:shape id="_x0000_s1628" o:spid="_x0000_s1628"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spacing w:before="0" w:line="316" w:lineRule="exact"/>
        <w:ind w:left="160" w:right="0" w:firstLine="0"/>
        <w:jc w:val="left"/>
        <w:rPr>
          <w:sz w:val="18"/>
        </w:rPr>
      </w:pPr>
      <w:r>
        <w:rPr>
          <w:b/>
          <w:color w:val="4D4D4D"/>
          <w:sz w:val="18"/>
        </w:rPr>
        <w:t>实例</w:t>
      </w:r>
      <w:r>
        <w:rPr>
          <w:color w:val="4D4D4D"/>
          <w:sz w:val="18"/>
        </w:rPr>
        <w:t>：</w:t>
      </w:r>
    </w:p>
    <w:p>
      <w:pPr>
        <w:pStyle w:val="6"/>
        <w:numPr>
          <w:ilvl w:val="0"/>
          <w:numId w:val="26"/>
        </w:numPr>
        <w:tabs>
          <w:tab w:val="left" w:pos="638"/>
        </w:tabs>
        <w:spacing w:before="0" w:after="0" w:line="319" w:lineRule="exact"/>
        <w:ind w:left="637" w:right="0" w:hanging="477"/>
        <w:jc w:val="left"/>
      </w:pPr>
      <w:r>
        <w:rPr>
          <w:color w:val="4D4D4D"/>
        </w:rPr>
        <w:t>以易读方式显示文件夹内及子文件夹大小</w:t>
      </w:r>
    </w:p>
    <w:p>
      <w:pPr>
        <w:pStyle w:val="7"/>
        <w:spacing w:line="287" w:lineRule="exact"/>
        <w:ind w:left="160"/>
      </w:pPr>
      <w:r>
        <w:rPr>
          <w:color w:val="60ADED"/>
        </w:rPr>
        <w:t xml:space="preserve">du </w:t>
      </w:r>
      <w:r>
        <w:rPr>
          <w:color w:val="ABB1BE"/>
        </w:rPr>
        <w:t>-h scf/</w:t>
      </w:r>
    </w:p>
    <w:p>
      <w:pPr>
        <w:pStyle w:val="7"/>
        <w:spacing w:line="275" w:lineRule="exact"/>
      </w:pPr>
      <w:r>
        <w:pict>
          <v:shape id="_x0000_s1629" o:spid="_x0000_s1629" style="position:absolute;left:0pt;margin-left:77pt;margin-top:5.8pt;height:3.05pt;width:3.05pt;mso-position-horizontal-relative:page;z-index:251675648;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6"/>
        </w:numPr>
        <w:tabs>
          <w:tab w:val="left" w:pos="638"/>
        </w:tabs>
        <w:spacing w:before="0" w:after="0" w:line="319" w:lineRule="exact"/>
        <w:ind w:left="637" w:right="0" w:hanging="477"/>
        <w:jc w:val="left"/>
      </w:pPr>
      <w:r>
        <w:rPr>
          <w:color w:val="4D4D4D"/>
        </w:rPr>
        <w:t>以易读方式显示文件夹内所有文件大小</w:t>
      </w:r>
    </w:p>
    <w:p>
      <w:pPr>
        <w:pStyle w:val="7"/>
        <w:ind w:left="160"/>
      </w:pPr>
      <w:r>
        <w:rPr>
          <w:color w:val="60ADED"/>
        </w:rPr>
        <w:t xml:space="preserve">du </w:t>
      </w:r>
      <w:r>
        <w:rPr>
          <w:color w:val="ABB1BE"/>
        </w:rPr>
        <w:t>-ah scf/</w:t>
      </w:r>
    </w:p>
    <w:p>
      <w:pPr>
        <w:pStyle w:val="7"/>
        <w:spacing w:line="282" w:lineRule="exact"/>
      </w:pPr>
      <w:r>
        <w:pict>
          <v:shape id="_x0000_s1630" o:spid="_x0000_s1630"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6"/>
        </w:numPr>
        <w:tabs>
          <w:tab w:val="left" w:pos="638"/>
        </w:tabs>
        <w:spacing w:before="0" w:after="0" w:line="319" w:lineRule="exact"/>
        <w:ind w:left="637" w:right="0" w:hanging="477"/>
        <w:jc w:val="left"/>
      </w:pPr>
      <w:r>
        <w:rPr>
          <w:color w:val="4D4D4D"/>
        </w:rPr>
        <w:t>显示几个文件或目录各自占用磁盘空间的大小，还统计它们的总和</w:t>
      </w:r>
    </w:p>
    <w:p>
      <w:pPr>
        <w:pStyle w:val="7"/>
        <w:ind w:left="160"/>
      </w:pPr>
      <w:r>
        <w:rPr>
          <w:color w:val="60ADED"/>
        </w:rPr>
        <w:t xml:space="preserve">du </w:t>
      </w:r>
      <w:r>
        <w:rPr>
          <w:color w:val="ABB1BE"/>
        </w:rPr>
        <w:t>-hc test/ scf/</w:t>
      </w:r>
    </w:p>
    <w:p>
      <w:pPr>
        <w:pStyle w:val="7"/>
        <w:spacing w:line="282" w:lineRule="exact"/>
      </w:pPr>
      <w:r>
        <w:pict>
          <v:shape id="_x0000_s1631" o:spid="_x0000_s1631"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6"/>
        </w:numPr>
        <w:tabs>
          <w:tab w:val="left" w:pos="638"/>
        </w:tabs>
        <w:spacing w:before="0" w:after="0" w:line="319" w:lineRule="exact"/>
        <w:ind w:left="637" w:right="0" w:hanging="477"/>
        <w:jc w:val="left"/>
      </w:pPr>
      <w:r>
        <w:rPr>
          <w:color w:val="4D4D4D"/>
        </w:rPr>
        <w:t>输出当前目录下各个子目录所使用的空间</w:t>
      </w:r>
    </w:p>
    <w:p>
      <w:pPr>
        <w:pStyle w:val="7"/>
        <w:ind w:left="160"/>
      </w:pPr>
      <w:r>
        <w:rPr>
          <w:color w:val="60ADED"/>
        </w:rPr>
        <w:t xml:space="preserve">du </w:t>
      </w:r>
      <w:r>
        <w:rPr>
          <w:color w:val="ABB1BE"/>
        </w:rPr>
        <w:t>-hc --max-depth</w:t>
      </w:r>
      <w:r>
        <w:rPr>
          <w:color w:val="669900"/>
        </w:rPr>
        <w:t>=</w:t>
      </w:r>
      <w:r>
        <w:rPr>
          <w:color w:val="ABB1BE"/>
        </w:rPr>
        <w:t>1 scf/</w:t>
      </w:r>
    </w:p>
    <w:p>
      <w:pPr>
        <w:pStyle w:val="7"/>
        <w:spacing w:line="288" w:lineRule="exact"/>
      </w:pPr>
      <w:r>
        <w:pict>
          <v:shape id="_x0000_s1632" o:spid="_x0000_s1632"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spacing w:line="438" w:lineRule="exact"/>
      </w:pPr>
      <w:r>
        <w:rPr>
          <w:color w:val="4F4F4F"/>
        </w:rPr>
        <w:t>ls命令</w:t>
      </w:r>
    </w:p>
    <w:p>
      <w:pPr>
        <w:pStyle w:val="6"/>
        <w:spacing w:line="232" w:lineRule="auto"/>
        <w:ind w:right="232"/>
      </w:pPr>
      <w:r>
        <w:rPr>
          <w:color w:val="4D4D4D"/>
        </w:rPr>
        <w:t>就是 list 的缩写，通过 ls 命令不仅可以查看 linux 文件夹包含的文件，而且可以查看文件权限(包括目录、文件夹、文件权限)</w:t>
      </w:r>
      <w:r>
        <w:rPr>
          <w:rFonts w:ascii="Arial" w:hAnsi="Arial" w:eastAsia="Arial"/>
          <w:color w:val="4D4D4D"/>
        </w:rPr>
        <w:t>□</w:t>
      </w:r>
      <w:r>
        <w:rPr>
          <w:color w:val="4D4D4D"/>
        </w:rPr>
        <w:t>查看目录信息等等。</w:t>
      </w:r>
    </w:p>
    <w:p>
      <w:pPr>
        <w:spacing w:before="0" w:line="314" w:lineRule="exact"/>
        <w:ind w:left="160" w:right="0" w:firstLine="0"/>
        <w:jc w:val="left"/>
        <w:rPr>
          <w:sz w:val="18"/>
        </w:rPr>
      </w:pPr>
      <w:r>
        <w:rPr>
          <w:b/>
          <w:color w:val="4D4D4D"/>
          <w:sz w:val="18"/>
        </w:rPr>
        <w:t>常用参数搭配</w:t>
      </w:r>
      <w:r>
        <w:rPr>
          <w:color w:val="4D4D4D"/>
          <w:sz w:val="18"/>
        </w:rPr>
        <w:t>：</w:t>
      </w:r>
    </w:p>
    <w:p>
      <w:pPr>
        <w:pStyle w:val="7"/>
        <w:spacing w:before="1" w:line="228" w:lineRule="auto"/>
        <w:ind w:left="160" w:right="176"/>
      </w:pPr>
      <w:r>
        <w:rPr>
          <w:color w:val="ABB1BE"/>
        </w:rPr>
        <w:t>ls -a 列出目录所有文件，包含以.开始的隐藏文件ls -A 列出除.及..的其它文件ls -r 反序排列ls -t 以文件修改时间排序ls -S 以文件大小排序ls -h 以易读大小显示ls -l 除了文件名之外，还将文件的权限、所有者、文件大小等信息详细列出来</w:t>
      </w:r>
    </w:p>
    <w:p>
      <w:pPr>
        <w:pStyle w:val="7"/>
        <w:spacing w:line="277" w:lineRule="exact"/>
      </w:pPr>
      <w:r>
        <w:pict>
          <v:shape id="_x0000_s1633" o:spid="_x0000_s1633" style="position:absolute;left:0pt;margin-left:77pt;margin-top:6pt;height:3.05pt;width:3.05pt;mso-position-horizontal-relative:page;z-index:25167564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634" o:spid="_x0000_s1634"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635" o:spid="_x0000_s1635"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636" o:spid="_x0000_s1636"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637" o:spid="_x0000_s1637"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638" o:spid="_x0000_s1638"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8" w:lineRule="exact"/>
      </w:pPr>
      <w:r>
        <w:pict>
          <v:shape id="_x0000_s1639" o:spid="_x0000_s1639"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27"/>
        </w:numPr>
        <w:tabs>
          <w:tab w:val="left" w:pos="446"/>
        </w:tabs>
        <w:spacing w:before="0" w:after="0" w:line="319" w:lineRule="exact"/>
        <w:ind w:left="445" w:right="0" w:hanging="285"/>
        <w:jc w:val="left"/>
      </w:pPr>
      <w:r>
        <w:rPr>
          <w:color w:val="4D4D4D"/>
        </w:rPr>
        <w:t>按易读方式按时间反序排序，并显示文件详细信息</w:t>
      </w:r>
    </w:p>
    <w:p>
      <w:pPr>
        <w:pStyle w:val="7"/>
        <w:spacing w:line="287" w:lineRule="exact"/>
        <w:ind w:left="160"/>
      </w:pPr>
      <w:r>
        <w:rPr>
          <w:color w:val="60ADED"/>
        </w:rPr>
        <w:t xml:space="preserve">ls </w:t>
      </w:r>
      <w:r>
        <w:rPr>
          <w:color w:val="ABB1BE"/>
        </w:rPr>
        <w:t>-lhrt</w:t>
      </w:r>
    </w:p>
    <w:p>
      <w:pPr>
        <w:pStyle w:val="7"/>
        <w:spacing w:line="275" w:lineRule="exact"/>
      </w:pPr>
      <w:r>
        <w:pict>
          <v:shape id="_x0000_s1640" o:spid="_x0000_s1640" style="position:absolute;left:0pt;margin-left:77pt;margin-top:5.8pt;height:3.05pt;width:3.05pt;mso-position-horizontal-relative:page;z-index:251675648;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7"/>
        </w:numPr>
        <w:tabs>
          <w:tab w:val="left" w:pos="446"/>
        </w:tabs>
        <w:spacing w:before="0" w:after="0" w:line="319" w:lineRule="exact"/>
        <w:ind w:left="445" w:right="0" w:hanging="285"/>
        <w:jc w:val="left"/>
      </w:pPr>
      <w:r>
        <w:rPr>
          <w:color w:val="4D4D4D"/>
        </w:rPr>
        <w:t>按大小反序显示文件详细信息</w:t>
      </w:r>
    </w:p>
    <w:p>
      <w:pPr>
        <w:pStyle w:val="7"/>
        <w:spacing w:line="287" w:lineRule="exact"/>
        <w:ind w:left="160"/>
      </w:pPr>
      <w:r>
        <w:rPr>
          <w:color w:val="60ADED"/>
        </w:rPr>
        <w:t xml:space="preserve">ls </w:t>
      </w:r>
      <w:r>
        <w:rPr>
          <w:color w:val="ABB1BE"/>
        </w:rPr>
        <w:t>-lrS</w:t>
      </w:r>
    </w:p>
    <w:p>
      <w:pPr>
        <w:pStyle w:val="7"/>
        <w:spacing w:line="275" w:lineRule="exact"/>
      </w:pPr>
      <w:r>
        <w:pict>
          <v:shape id="_x0000_s1641" o:spid="_x0000_s1641" style="position:absolute;left:0pt;margin-left:77pt;margin-top:5.8pt;height:3.05pt;width:3.05pt;mso-position-horizontal-relative:page;z-index:251675648;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7"/>
        </w:numPr>
        <w:tabs>
          <w:tab w:val="left" w:pos="393"/>
        </w:tabs>
        <w:spacing w:before="0" w:after="0" w:line="319" w:lineRule="exact"/>
        <w:ind w:left="392" w:right="0" w:hanging="232"/>
        <w:jc w:val="left"/>
      </w:pPr>
      <w:r>
        <w:rPr>
          <w:color w:val="4D4D4D"/>
        </w:rPr>
        <w:t>列出当前目录中所有以"t"开头的目录的详细内容</w:t>
      </w:r>
    </w:p>
    <w:p>
      <w:pPr>
        <w:pStyle w:val="7"/>
        <w:spacing w:line="287" w:lineRule="exact"/>
        <w:ind w:left="160"/>
      </w:pPr>
      <w:r>
        <w:rPr>
          <w:color w:val="60ADED"/>
        </w:rPr>
        <w:t xml:space="preserve">ls </w:t>
      </w:r>
      <w:r>
        <w:rPr>
          <w:color w:val="ABB1BE"/>
        </w:rPr>
        <w:t>-l t*</w:t>
      </w:r>
    </w:p>
    <w:p>
      <w:pPr>
        <w:pStyle w:val="7"/>
        <w:spacing w:line="275" w:lineRule="exact"/>
      </w:pPr>
      <w:r>
        <w:pict>
          <v:shape id="_x0000_s1642" o:spid="_x0000_s1642" style="position:absolute;left:0pt;margin-left:77pt;margin-top:5.8pt;height:3.05pt;width:3.05pt;mso-position-horizontal-relative:page;z-index:251675648;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27"/>
        </w:numPr>
        <w:tabs>
          <w:tab w:val="left" w:pos="446"/>
        </w:tabs>
        <w:spacing w:before="0" w:after="0" w:line="326" w:lineRule="exact"/>
        <w:ind w:left="445" w:right="0" w:hanging="285"/>
        <w:jc w:val="left"/>
      </w:pPr>
      <w:r>
        <w:rPr>
          <w:color w:val="4D4D4D"/>
        </w:rPr>
        <w:t>列出文件绝对路径（不包含隐藏文件）</w:t>
      </w:r>
    </w:p>
    <w:p>
      <w:pPr>
        <w:spacing w:after="0" w:line="326" w:lineRule="exact"/>
        <w:jc w:val="left"/>
        <w:sectPr>
          <w:pgSz w:w="11920" w:h="16840"/>
          <w:pgMar w:top="960" w:right="940" w:bottom="280" w:left="920" w:header="720" w:footer="720" w:gutter="0"/>
          <w:cols w:space="720" w:num="1"/>
        </w:sectPr>
      </w:pPr>
    </w:p>
    <w:p>
      <w:pPr>
        <w:pStyle w:val="7"/>
        <w:spacing w:before="49" w:line="288" w:lineRule="exact"/>
        <w:ind w:left="160"/>
      </w:pPr>
      <w:r>
        <w:rPr>
          <w:color w:val="60ADED"/>
        </w:rPr>
        <w:t>ls</w:t>
      </w:r>
      <w:r>
        <w:rPr>
          <w:color w:val="669900"/>
        </w:rPr>
        <w:t>|</w:t>
      </w:r>
      <w:r>
        <w:rPr>
          <w:color w:val="60ADED"/>
        </w:rPr>
        <w:t>sed</w:t>
      </w:r>
      <w:r>
        <w:rPr>
          <w:color w:val="669900"/>
        </w:rPr>
        <w:t>"s:^:</w:t>
      </w:r>
      <w:r>
        <w:rPr>
          <w:color w:val="ED9900"/>
        </w:rPr>
        <w:t>`</w:t>
      </w:r>
      <w:r>
        <w:rPr>
          <w:color w:val="60ADED"/>
        </w:rPr>
        <w:t>pwd</w:t>
      </w:r>
      <w:r>
        <w:rPr>
          <w:color w:val="ED9900"/>
        </w:rPr>
        <w:t>`</w:t>
      </w:r>
      <w:r>
        <w:rPr>
          <w:color w:val="669900"/>
        </w:rPr>
        <w:t>/:"</w:t>
      </w:r>
    </w:p>
    <w:p>
      <w:pPr>
        <w:pStyle w:val="7"/>
        <w:spacing w:line="282" w:lineRule="exact"/>
      </w:pPr>
      <w:r>
        <w:pict>
          <v:shape id="_x0000_s1643" o:spid="_x0000_s1643"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6"/>
        <w:numPr>
          <w:ilvl w:val="0"/>
          <w:numId w:val="27"/>
        </w:numPr>
        <w:tabs>
          <w:tab w:val="left" w:pos="446"/>
        </w:tabs>
        <w:spacing w:before="0" w:after="0" w:line="319" w:lineRule="exact"/>
        <w:ind w:left="445" w:right="0" w:hanging="285"/>
        <w:jc w:val="left"/>
      </w:pPr>
      <w:r>
        <w:rPr>
          <w:color w:val="4D4D4D"/>
        </w:rPr>
        <w:t>列出文件绝对路径（包含隐藏文件）</w:t>
      </w:r>
    </w:p>
    <w:p>
      <w:pPr>
        <w:pStyle w:val="7"/>
        <w:spacing w:before="3" w:line="228" w:lineRule="auto"/>
        <w:ind w:right="7197" w:hanging="792"/>
      </w:pPr>
      <w:r>
        <w:pict>
          <v:shape id="_x0000_s1644" o:spid="_x0000_s1644" style="position:absolute;left:0pt;margin-left:77pt;margin-top:20.15pt;height:3.05pt;width:3.05pt;mso-position-horizontal-relative:page;z-index:-25162035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find</w:t>
      </w:r>
      <w:r>
        <w:rPr>
          <w:color w:val="ED9900"/>
        </w:rPr>
        <w:t xml:space="preserve">$pwd </w:t>
      </w:r>
      <w:r>
        <w:rPr>
          <w:color w:val="ABB1BE"/>
        </w:rPr>
        <w:t xml:space="preserve">-maxdepth 1 </w:t>
      </w:r>
      <w:r>
        <w:rPr>
          <w:color w:val="669900"/>
        </w:rPr>
        <w:t>|</w:t>
      </w:r>
      <w:r>
        <w:rPr>
          <w:color w:val="60ADED"/>
        </w:rPr>
        <w:t xml:space="preserve">xargsls </w:t>
      </w:r>
      <w:r>
        <w:rPr>
          <w:color w:val="ABB1BE"/>
        </w:rPr>
        <w:t xml:space="preserve">-ld </w:t>
      </w:r>
      <w:r>
        <w:t>1</w:t>
      </w:r>
    </w:p>
    <w:p>
      <w:pPr>
        <w:pStyle w:val="3"/>
        <w:spacing w:line="443" w:lineRule="exact"/>
      </w:pPr>
      <w:r>
        <w:rPr>
          <w:color w:val="4F4F4F"/>
        </w:rPr>
        <w:t>mkdir 命令</w:t>
      </w:r>
    </w:p>
    <w:p>
      <w:pPr>
        <w:pStyle w:val="6"/>
        <w:spacing w:line="232" w:lineRule="auto"/>
        <w:ind w:right="7491"/>
      </w:pPr>
      <w:r>
        <w:rPr>
          <w:color w:val="4D4D4D"/>
        </w:rPr>
        <w:t>mkdir 命令用于创建文件夹。可用选项：</w:t>
      </w:r>
    </w:p>
    <w:p>
      <w:pPr>
        <w:pStyle w:val="7"/>
        <w:spacing w:line="316" w:lineRule="exact"/>
        <w:ind w:left="994"/>
      </w:pPr>
      <w:r>
        <w:pict>
          <v:shape id="_x0000_s1645" o:spid="_x0000_s1645" style="position:absolute;left:0pt;margin-left:77pt;margin-top:6.85pt;height:3.05pt;width:3.05pt;mso-position-horizontal-relative:page;z-index:251675648;mso-width-relative:page;mso-height-relative:page;" fillcolor="#000000" filled="t" stroked="f" coordorigin="1541,137" coordsize="61,61" path="m1571,197l1557,196,1548,190,1542,180,1541,167,1542,154,1548,145,1557,139,1571,137,1584,139,1593,145,1599,154,1601,167,1599,180,1593,190,1584,196,1571,197xe">
            <v:path arrowok="t"/>
            <v:fill on="t" focussize="0,0"/>
            <v:stroke on="f"/>
            <v:imagedata o:title=""/>
            <o:lock v:ext="edit"/>
          </v:shape>
        </w:pict>
      </w:r>
      <w:r>
        <w:rPr>
          <w:b/>
          <w:sz w:val="18"/>
        </w:rPr>
        <w:t>-m</w:t>
      </w:r>
      <w:r>
        <w:t>: 对新建目录设置存取权限，也可以用 chmod 命令设置;</w:t>
      </w:r>
    </w:p>
    <w:p>
      <w:pPr>
        <w:pStyle w:val="7"/>
        <w:spacing w:line="252" w:lineRule="auto"/>
        <w:ind w:left="620" w:right="193" w:firstLine="374"/>
      </w:pPr>
      <w:r>
        <w:pict>
          <v:shape id="_x0000_s1646" o:spid="_x0000_s1646" style="position:absolute;left:0pt;margin-left:77pt;margin-top:7.35pt;height:3.05pt;width:3.05pt;mso-position-horizontal-relative:page;z-index:-251620352;mso-width-relative:page;mso-height-relative:page;" fillcolor="#000000" filled="t" stroked="f" coordorigin="1541,147" coordsize="61,61" path="m1571,208l1557,206,1548,200,1542,191,1541,178,1542,164,1548,155,1557,149,1571,147,1584,149,1593,155,1599,164,1601,178,1599,191,1593,200,1584,206,1571,208xe">
            <v:path arrowok="t"/>
            <v:fill on="t" focussize="0,0"/>
            <v:stroke on="f"/>
            <v:imagedata o:title=""/>
            <o:lock v:ext="edit"/>
          </v:shape>
        </w:pict>
      </w:r>
      <w:r>
        <w:rPr>
          <w:b/>
          <w:sz w:val="18"/>
        </w:rPr>
        <w:t>-p</w:t>
      </w:r>
      <w:r>
        <w:t>: 可以是一个路径名称。此时若路径中的某些目录尚不存在,加上此选项后，系统将自动建立好那些尚不在的目录，即一次可以建立多个目录。</w:t>
      </w:r>
    </w:p>
    <w:p>
      <w:pPr>
        <w:spacing w:before="0" w:line="309" w:lineRule="exact"/>
        <w:ind w:left="160" w:right="0" w:firstLine="0"/>
        <w:jc w:val="left"/>
        <w:rPr>
          <w:sz w:val="18"/>
        </w:rPr>
      </w:pPr>
      <w:r>
        <w:rPr>
          <w:b/>
          <w:color w:val="4D4D4D"/>
          <w:sz w:val="18"/>
        </w:rPr>
        <w:t>实例</w:t>
      </w:r>
      <w:r>
        <w:rPr>
          <w:color w:val="4D4D4D"/>
          <w:sz w:val="18"/>
        </w:rPr>
        <w:t>：</w:t>
      </w:r>
    </w:p>
    <w:p>
      <w:pPr>
        <w:pStyle w:val="6"/>
        <w:numPr>
          <w:ilvl w:val="0"/>
          <w:numId w:val="28"/>
        </w:numPr>
        <w:tabs>
          <w:tab w:val="left" w:pos="638"/>
        </w:tabs>
        <w:spacing w:before="0" w:after="0" w:line="319" w:lineRule="exact"/>
        <w:ind w:left="637" w:right="0" w:hanging="477"/>
        <w:jc w:val="left"/>
      </w:pPr>
      <w:r>
        <w:rPr>
          <w:color w:val="4D4D4D"/>
        </w:rPr>
        <w:t>当前工作目录下创建名为 t的文件夹</w:t>
      </w:r>
    </w:p>
    <w:p>
      <w:pPr>
        <w:pStyle w:val="7"/>
        <w:spacing w:line="287" w:lineRule="exact"/>
        <w:ind w:left="160"/>
      </w:pPr>
      <w:r>
        <w:rPr>
          <w:color w:val="60ADED"/>
        </w:rPr>
        <w:t xml:space="preserve">mkdir </w:t>
      </w:r>
      <w:r>
        <w:rPr>
          <w:color w:val="ABB1BE"/>
        </w:rPr>
        <w:t>t</w:t>
      </w:r>
    </w:p>
    <w:p>
      <w:pPr>
        <w:pStyle w:val="7"/>
        <w:spacing w:line="267" w:lineRule="exact"/>
      </w:pPr>
      <w:r>
        <w:pict>
          <v:shape id="_x0000_s1647" o:spid="_x0000_s1647" style="position:absolute;left:0pt;margin-left:77pt;margin-top:5.4pt;height:3.05pt;width:3.05pt;mso-position-horizontal-relative:page;z-index:251675648;mso-width-relative:page;mso-height-relative:page;" fillcolor="#000000" filled="t" stroked="f" coordorigin="1541,109" coordsize="61,61" path="m1571,169l1557,167,1548,161,1542,152,1541,139,1542,126,1548,116,1557,111,1571,109,1584,111,1593,116,1599,126,1601,139,1599,152,1593,161,1584,167,1571,169xe">
            <v:path arrowok="t"/>
            <v:fill on="t" focussize="0,0"/>
            <v:stroke on="f"/>
            <v:imagedata o:title=""/>
            <o:lock v:ext="edit"/>
          </v:shape>
        </w:pict>
      </w:r>
      <w:r>
        <w:rPr>
          <w:w w:val="100"/>
        </w:rPr>
        <w:t>1</w:t>
      </w:r>
    </w:p>
    <w:p>
      <w:pPr>
        <w:pStyle w:val="6"/>
        <w:numPr>
          <w:ilvl w:val="0"/>
          <w:numId w:val="28"/>
        </w:numPr>
        <w:tabs>
          <w:tab w:val="left" w:pos="638"/>
        </w:tabs>
        <w:spacing w:before="0" w:after="0" w:line="319" w:lineRule="exact"/>
        <w:ind w:left="637" w:right="0" w:hanging="477"/>
        <w:jc w:val="left"/>
      </w:pPr>
      <w:r>
        <w:rPr>
          <w:color w:val="4D4D4D"/>
          <w:spacing w:val="1"/>
        </w:rPr>
        <w:t xml:space="preserve">在 </w:t>
      </w:r>
      <w:r>
        <w:rPr>
          <w:color w:val="4D4D4D"/>
        </w:rPr>
        <w:t>tmp 目录下创建路径为 test/t1/t 的目录，若不存在，则创建：</w:t>
      </w:r>
    </w:p>
    <w:p>
      <w:pPr>
        <w:pStyle w:val="7"/>
        <w:spacing w:before="3" w:line="228" w:lineRule="auto"/>
        <w:ind w:right="8089" w:hanging="792"/>
      </w:pPr>
      <w:r>
        <w:pict>
          <v:shape id="_x0000_s1648" o:spid="_x0000_s1648" style="position:absolute;left:0pt;margin-left:77pt;margin-top:20.15pt;height:3.05pt;width:3.05pt;mso-position-horizontal-relative:page;z-index:-25162035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mkdir </w:t>
      </w:r>
      <w:r>
        <w:rPr>
          <w:color w:val="ABB1BE"/>
        </w:rPr>
        <w:t xml:space="preserve">-p /tmp/test/t1/t </w:t>
      </w:r>
      <w:r>
        <w:t>1</w:t>
      </w:r>
    </w:p>
    <w:p>
      <w:pPr>
        <w:pStyle w:val="3"/>
        <w:spacing w:line="443" w:lineRule="exact"/>
      </w:pPr>
      <w:r>
        <w:rPr>
          <w:color w:val="4F4F4F"/>
        </w:rPr>
        <w:t>pwd 命令</w:t>
      </w:r>
    </w:p>
    <w:p>
      <w:pPr>
        <w:pStyle w:val="6"/>
        <w:spacing w:line="232" w:lineRule="auto"/>
        <w:ind w:right="6699"/>
      </w:pPr>
      <w:r>
        <w:rPr>
          <w:color w:val="4D4D4D"/>
        </w:rPr>
        <w:t>pwd 命令用于查看当前工作目录路径。</w:t>
      </w:r>
      <w:r>
        <w:rPr>
          <w:b/>
          <w:color w:val="4D4D4D"/>
        </w:rPr>
        <w:t>实例</w:t>
      </w:r>
      <w:r>
        <w:rPr>
          <w:color w:val="4D4D4D"/>
        </w:rPr>
        <w:t>：</w:t>
      </w:r>
    </w:p>
    <w:p>
      <w:pPr>
        <w:pStyle w:val="13"/>
        <w:numPr>
          <w:ilvl w:val="0"/>
          <w:numId w:val="29"/>
        </w:numPr>
        <w:tabs>
          <w:tab w:val="left" w:pos="638"/>
        </w:tabs>
        <w:spacing w:before="0" w:after="0" w:line="314" w:lineRule="exact"/>
        <w:ind w:left="637" w:right="0" w:hanging="477"/>
        <w:jc w:val="left"/>
        <w:rPr>
          <w:sz w:val="18"/>
        </w:rPr>
      </w:pPr>
      <w:r>
        <w:rPr>
          <w:color w:val="4D4D4D"/>
          <w:sz w:val="18"/>
        </w:rPr>
        <w:t>查看当前路径</w:t>
      </w:r>
    </w:p>
    <w:p>
      <w:pPr>
        <w:pStyle w:val="7"/>
        <w:spacing w:line="287" w:lineRule="exact"/>
        <w:ind w:left="160"/>
      </w:pPr>
      <w:r>
        <w:rPr>
          <w:color w:val="60ADED"/>
        </w:rPr>
        <w:t>pwd</w:t>
      </w:r>
    </w:p>
    <w:p>
      <w:pPr>
        <w:pStyle w:val="7"/>
        <w:spacing w:line="273" w:lineRule="exact"/>
      </w:pPr>
      <w:r>
        <w:pict>
          <v:shape id="_x0000_s1649" o:spid="_x0000_s1649" style="position:absolute;left:0pt;margin-left:77pt;margin-top:5.7pt;height:3.05pt;width:3.05pt;mso-position-horizontal-relative:page;z-index:251675648;mso-width-relative:page;mso-height-relative:page;" fillcolor="#000000" filled="t" stroked="f" coordorigin="1541,115" coordsize="61,61" path="m1571,175l1557,173,1548,167,1542,158,1541,145,1542,131,1548,122,1557,116,1571,115,1584,116,1593,122,1599,131,1601,145,1599,158,1593,167,1584,173,1571,175xe">
            <v:path arrowok="t"/>
            <v:fill on="t" focussize="0,0"/>
            <v:stroke on="f"/>
            <v:imagedata o:title=""/>
            <o:lock v:ext="edit"/>
          </v:shape>
        </w:pict>
      </w:r>
      <w:r>
        <w:rPr>
          <w:w w:val="100"/>
        </w:rPr>
        <w:t>1</w:t>
      </w:r>
    </w:p>
    <w:p>
      <w:pPr>
        <w:pStyle w:val="6"/>
        <w:numPr>
          <w:ilvl w:val="0"/>
          <w:numId w:val="29"/>
        </w:numPr>
        <w:tabs>
          <w:tab w:val="left" w:pos="638"/>
        </w:tabs>
        <w:spacing w:before="0" w:after="0" w:line="319" w:lineRule="exact"/>
        <w:ind w:left="637" w:right="0" w:hanging="477"/>
        <w:jc w:val="left"/>
      </w:pPr>
      <w:r>
        <w:rPr>
          <w:color w:val="4D4D4D"/>
        </w:rPr>
        <w:t>查看软链接的实际路径</w:t>
      </w:r>
    </w:p>
    <w:p>
      <w:pPr>
        <w:pStyle w:val="7"/>
        <w:spacing w:line="287" w:lineRule="exact"/>
        <w:ind w:left="160"/>
      </w:pPr>
      <w:r>
        <w:rPr>
          <w:color w:val="60ADED"/>
        </w:rPr>
        <w:t xml:space="preserve">pwd </w:t>
      </w:r>
      <w:r>
        <w:rPr>
          <w:color w:val="ABB1BE"/>
        </w:rPr>
        <w:t>-P</w:t>
      </w:r>
    </w:p>
    <w:p>
      <w:pPr>
        <w:pStyle w:val="7"/>
        <w:spacing w:line="274" w:lineRule="exact"/>
      </w:pPr>
      <w:r>
        <w:pict>
          <v:shape id="_x0000_s1650" o:spid="_x0000_s1650" style="position:absolute;left:0pt;margin-left:77pt;margin-top:5.8pt;height:3.05pt;width:3.05pt;mso-position-horizontal-relative:page;z-index:251675648;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3"/>
      </w:pPr>
      <w:r>
        <w:rPr>
          <w:color w:val="4F4F4F"/>
        </w:rPr>
        <w:t>rmdir 命令</w:t>
      </w:r>
    </w:p>
    <w:p>
      <w:pPr>
        <w:pStyle w:val="6"/>
        <w:spacing w:line="232" w:lineRule="auto"/>
        <w:ind w:right="2714"/>
      </w:pPr>
      <w:r>
        <w:rPr>
          <w:color w:val="4D4D4D"/>
          <w:spacing w:val="-1"/>
        </w:rPr>
        <w:t xml:space="preserve">从一个目录中删除一个或多个子目录项，删除某目录时也必须具有对其父目录的写权限。 </w:t>
      </w:r>
      <w:r>
        <w:rPr>
          <w:b/>
          <w:color w:val="4D4D4D"/>
        </w:rPr>
        <w:t>注意</w:t>
      </w:r>
      <w:r>
        <w:rPr>
          <w:color w:val="4D4D4D"/>
        </w:rPr>
        <w:t>：不能删除非空目录</w:t>
      </w:r>
    </w:p>
    <w:p>
      <w:pPr>
        <w:spacing w:before="0" w:line="316" w:lineRule="exact"/>
        <w:ind w:left="160" w:right="0" w:firstLine="0"/>
        <w:jc w:val="left"/>
        <w:rPr>
          <w:sz w:val="18"/>
        </w:rPr>
      </w:pPr>
      <w:r>
        <w:rPr>
          <w:b/>
          <w:color w:val="4D4D4D"/>
          <w:sz w:val="18"/>
        </w:rPr>
        <w:t>实例</w:t>
      </w:r>
      <w:r>
        <w:rPr>
          <w:color w:val="4D4D4D"/>
          <w:sz w:val="18"/>
        </w:rPr>
        <w:t>：</w:t>
      </w:r>
    </w:p>
    <w:p>
      <w:pPr>
        <w:pStyle w:val="6"/>
      </w:pPr>
      <w:r>
        <w:rPr>
          <w:color w:val="4D4D4D"/>
        </w:rPr>
        <w:t>（1）当 parent 子目录被删除后使它也成为空目录的话，则顺便一并删除：</w:t>
      </w:r>
    </w:p>
    <w:p>
      <w:pPr>
        <w:pStyle w:val="7"/>
        <w:ind w:left="160"/>
      </w:pPr>
      <w:r>
        <w:rPr>
          <w:color w:val="60ADED"/>
        </w:rPr>
        <w:t xml:space="preserve">rmdir </w:t>
      </w:r>
      <w:r>
        <w:rPr>
          <w:color w:val="ABB1BE"/>
        </w:rPr>
        <w:t>-p parent/child/child11</w:t>
      </w:r>
    </w:p>
    <w:p>
      <w:pPr>
        <w:pStyle w:val="7"/>
        <w:spacing w:line="283" w:lineRule="exact"/>
      </w:pPr>
      <w:r>
        <w:pict>
          <v:shape id="_x0000_s1651" o:spid="_x0000_s1651"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2"/>
      </w:pPr>
      <w:r>
        <w:rPr>
          <w:color w:val="4F4F4F"/>
        </w:rPr>
        <w:t>网络通讯命令</w:t>
      </w:r>
    </w:p>
    <w:p>
      <w:pPr>
        <w:pStyle w:val="3"/>
        <w:spacing w:line="440" w:lineRule="exact"/>
      </w:pPr>
      <w:r>
        <w:rPr>
          <w:color w:val="4F4F4F"/>
        </w:rPr>
        <w:t>ifconfig</w:t>
      </w:r>
      <w:r>
        <w:rPr>
          <w:color w:val="4F4F4F"/>
          <w:spacing w:val="6"/>
        </w:rPr>
        <w:t xml:space="preserve"> 命令</w:t>
      </w:r>
    </w:p>
    <w:p>
      <w:pPr>
        <w:pStyle w:val="7"/>
        <w:spacing w:line="228" w:lineRule="auto"/>
        <w:ind w:right="5556"/>
      </w:pPr>
      <w:r>
        <w:pict>
          <v:shape id="_x0000_s1652" o:spid="_x0000_s1652" style="position:absolute;left:0pt;margin-left:77pt;margin-top:6pt;height:3.05pt;width:3.05pt;mso-position-horizontal-relative:page;z-index:251675648;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pict>
          <v:shape id="_x0000_s1653" o:spid="_x0000_s1653" style="position:absolute;left:0pt;margin-left:77pt;margin-top:20pt;height:3.05pt;width:3.05pt;mso-position-horizontal-relative:page;z-index:251675648;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t>ifconfig 用于查看和配置 Linux 系统的网络接口。查看所有网络接口及其状态：</w:t>
      </w:r>
      <w:r>
        <w:rPr>
          <w:color w:val="C6244E"/>
        </w:rPr>
        <w:t xml:space="preserve">ifconfig -a </w:t>
      </w:r>
      <w:r>
        <w:t>。</w:t>
      </w:r>
    </w:p>
    <w:p>
      <w:pPr>
        <w:pStyle w:val="7"/>
        <w:spacing w:line="278" w:lineRule="exact"/>
      </w:pPr>
      <w:r>
        <w:pict>
          <v:shape id="_x0000_s1654" o:spid="_x0000_s1654" style="position:absolute;left:0pt;margin-left:77pt;margin-top:6pt;height:3.05pt;width:3.05pt;mso-position-horizontal-relative:page;z-index:25167564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t>使用 up 和 down 命令启动或停止某个接口：</w:t>
      </w:r>
      <w:r>
        <w:rPr>
          <w:color w:val="C6244E"/>
        </w:rPr>
        <w:t xml:space="preserve">ifconfig eth0 up </w:t>
      </w:r>
      <w:r>
        <w:t xml:space="preserve">和 </w:t>
      </w:r>
      <w:r>
        <w:rPr>
          <w:color w:val="C6244E"/>
        </w:rPr>
        <w:t xml:space="preserve">ifconfig eth0 down </w:t>
      </w:r>
      <w:r>
        <w:t>。</w:t>
      </w:r>
    </w:p>
    <w:p>
      <w:pPr>
        <w:pStyle w:val="3"/>
      </w:pPr>
      <w:r>
        <w:rPr>
          <w:color w:val="4F4F4F"/>
        </w:rPr>
        <w:t>iptables 命令</w:t>
      </w:r>
    </w:p>
    <w:p>
      <w:pPr>
        <w:pStyle w:val="6"/>
        <w:spacing w:line="232" w:lineRule="auto"/>
        <w:ind w:right="241"/>
      </w:pPr>
      <w:r>
        <w:rPr>
          <w:color w:val="4D4D4D"/>
        </w:rPr>
        <w:t>iptables ，是一个配置 Linux  内核防火墙的命令行工具。功能非常强大，对于我们开发来说，主要掌握如何开放端口即可。例如：</w:t>
      </w:r>
    </w:p>
    <w:p>
      <w:pPr>
        <w:spacing w:before="0" w:line="232" w:lineRule="auto"/>
        <w:ind w:left="620" w:right="270" w:firstLine="374"/>
        <w:jc w:val="left"/>
        <w:rPr>
          <w:sz w:val="18"/>
        </w:rPr>
      </w:pPr>
      <w:r>
        <w:pict>
          <v:shape id="_x0000_s1655" o:spid="_x0000_s1655" style="position:absolute;left:0pt;margin-left:77pt;margin-top:7pt;height:3.05pt;width:3.05pt;mso-position-horizontal-relative:page;z-index:-251620352;mso-width-relative:page;mso-height-relative:page;" fillcolor="#4D4D4D" filled="t" stroked="f" coordorigin="1541,140" coordsize="61,61" path="m1571,200l1557,199,1548,193,1542,184,1541,170,1542,157,1548,148,1557,142,1571,140,1584,142,1593,148,1599,157,1601,170,1599,184,1593,193,1584,199,1571,200xe">
            <v:path arrowok="t"/>
            <v:fill on="t" focussize="0,0"/>
            <v:stroke on="f"/>
            <v:imagedata o:title=""/>
            <o:lock v:ext="edit"/>
          </v:shape>
        </w:pict>
      </w:r>
      <w:r>
        <w:rPr>
          <w:color w:val="4D4D4D"/>
          <w:sz w:val="18"/>
        </w:rPr>
        <w:t>把来源 IP 为 192.168.1.101 访问本机 80 端口的包直接拒绝：</w:t>
      </w:r>
      <w:r>
        <w:rPr>
          <w:color w:val="C6244E"/>
          <w:sz w:val="16"/>
        </w:rPr>
        <w:t xml:space="preserve">iptables -I INPUT -s 192.168.1.101 -p tcp --dport 80 -j REJECT </w:t>
      </w:r>
      <w:r>
        <w:rPr>
          <w:color w:val="4D4D4D"/>
          <w:sz w:val="18"/>
        </w:rPr>
        <w:t>。</w:t>
      </w:r>
    </w:p>
    <w:p>
      <w:pPr>
        <w:pStyle w:val="6"/>
        <w:spacing w:line="314" w:lineRule="exact"/>
        <w:ind w:left="994"/>
      </w:pPr>
      <w:r>
        <w:pict>
          <v:shape id="_x0000_s1656" o:spid="_x0000_s1656" style="position:absolute;left:0pt;margin-left:77pt;margin-top:6.85pt;height:3.05pt;width:3.05pt;mso-position-horizontal-relative:page;z-index:251675648;mso-width-relative:page;mso-height-relative:page;" fillcolor="#4D4D4D" filled="t" stroked="f" coordorigin="1541,137" coordsize="61,61" path="m1571,197l1557,196,1548,190,1542,180,1541,167,1542,154,1548,145,1557,139,1571,137,1584,139,1593,145,1599,154,1601,167,1599,180,1593,190,1584,196,1571,197xe">
            <v:path arrowok="t"/>
            <v:fill on="t" focussize="0,0"/>
            <v:stroke on="f"/>
            <v:imagedata o:title=""/>
            <o:lock v:ext="edit"/>
          </v:shape>
        </w:pict>
      </w:r>
      <w:r>
        <w:rPr>
          <w:color w:val="4D4D4D"/>
        </w:rPr>
        <w:t>开启 80 端口，因为web对外都是这个端口</w:t>
      </w:r>
    </w:p>
    <w:p>
      <w:pPr>
        <w:pStyle w:val="7"/>
        <w:spacing w:line="287" w:lineRule="exact"/>
        <w:ind w:left="160"/>
      </w:pPr>
      <w:r>
        <w:rPr>
          <w:color w:val="ABB1BE"/>
        </w:rPr>
        <w:t>iptables -A INPUT -p tcp --dport 80 -j ACCEP</w:t>
      </w:r>
    </w:p>
    <w:p>
      <w:pPr>
        <w:spacing w:after="0" w:line="287" w:lineRule="exact"/>
        <w:sectPr>
          <w:pgSz w:w="11920" w:h="16840"/>
          <w:pgMar w:top="940" w:right="940" w:bottom="280" w:left="920" w:header="720" w:footer="720" w:gutter="0"/>
          <w:cols w:space="720" w:num="1"/>
        </w:sectPr>
      </w:pPr>
    </w:p>
    <w:p>
      <w:pPr>
        <w:spacing w:before="32" w:line="326" w:lineRule="exact"/>
        <w:ind w:left="0" w:right="6878" w:firstLine="0"/>
        <w:jc w:val="center"/>
        <w:rPr>
          <w:sz w:val="18"/>
        </w:rPr>
      </w:pPr>
      <w:r>
        <w:pict>
          <v:shape id="_x0000_s1657" o:spid="_x0000_s1657" style="position:absolute;left:0pt;margin-left:103.55pt;margin-top:8.45pt;height:3.55pt;width:3.55pt;mso-position-horizontal-relative:page;z-index:251675648;mso-width-relative:page;mso-height-relative:page;" filled="f" stroked="t" coordorigin="2071,169" coordsize="71,71" path="m2141,205l2139,220,2132,231,2121,237,2106,240,2091,237,2080,231,2073,220,2071,205,2073,189,2080,178,2091,172,2106,169,2121,172,2132,178,2139,189,2141,205xe">
            <v:path arrowok="t"/>
            <v:fill on="f" focussize="0,0"/>
            <v:stroke weight="0.500472440944882pt" color="#000000"/>
            <v:imagedata o:title=""/>
            <o:lock v:ext="edit"/>
          </v:shape>
        </w:pict>
      </w:r>
      <w:r>
        <w:rPr>
          <w:w w:val="102"/>
          <w:sz w:val="18"/>
        </w:rPr>
        <w:t>1</w:t>
      </w:r>
    </w:p>
    <w:p>
      <w:pPr>
        <w:spacing w:before="0" w:line="319" w:lineRule="exact"/>
        <w:ind w:left="994" w:right="0" w:firstLine="0"/>
        <w:jc w:val="left"/>
        <w:rPr>
          <w:sz w:val="18"/>
        </w:rPr>
      </w:pPr>
      <w:r>
        <w:pict>
          <v:shape id="_x0000_s1658" o:spid="_x0000_s1658" style="position:absolute;left:0pt;margin-left:77pt;margin-top:7.05pt;height:3.05pt;width:3.05pt;mso-position-horizontal-relative:page;z-index:251675648;mso-width-relative:page;mso-height-relative:page;" fillcolor="#4D4D4D" filled="t" stroked="f" coordorigin="1541,142" coordsize="61,61" path="m1571,202l1557,200,1548,194,1542,185,1541,172,1542,159,1548,149,1557,144,1571,142,1584,144,1593,149,1599,159,1601,172,1599,185,1593,194,1584,200,1571,202xe">
            <v:path arrowok="t"/>
            <v:fill on="t" focussize="0,0"/>
            <v:stroke on="f"/>
            <v:imagedata o:title=""/>
            <o:lock v:ext="edit"/>
          </v:shape>
        </w:pict>
      </w:r>
      <w:r>
        <w:rPr>
          <w:color w:val="4D4D4D"/>
          <w:sz w:val="18"/>
        </w:rPr>
        <w:t xml:space="preserve">另外，要注意使用 </w:t>
      </w:r>
      <w:r>
        <w:rPr>
          <w:color w:val="C6244E"/>
          <w:sz w:val="16"/>
        </w:rPr>
        <w:t xml:space="preserve">iptables save </w:t>
      </w:r>
      <w:r>
        <w:rPr>
          <w:color w:val="4D4D4D"/>
          <w:sz w:val="18"/>
        </w:rPr>
        <w:t>命令，进行保存。否则，服务器重启后，配置的规则将丢失。</w:t>
      </w:r>
    </w:p>
    <w:p>
      <w:pPr>
        <w:pStyle w:val="3"/>
      </w:pPr>
      <w:r>
        <w:rPr>
          <w:color w:val="4F4F4F"/>
        </w:rPr>
        <w:t>netstat 命令</w:t>
      </w:r>
    </w:p>
    <w:p>
      <w:pPr>
        <w:pStyle w:val="6"/>
        <w:spacing w:line="317" w:lineRule="exact"/>
      </w:pPr>
      <w:r>
        <w:rPr>
          <w:color w:val="4D4D4D"/>
        </w:rPr>
        <w:t>Linux netstat命令用于显示网络状态。</w:t>
      </w:r>
    </w:p>
    <w:p>
      <w:pPr>
        <w:spacing w:before="2" w:line="232" w:lineRule="auto"/>
        <w:ind w:left="160" w:right="5323" w:firstLine="0"/>
        <w:jc w:val="left"/>
        <w:rPr>
          <w:sz w:val="18"/>
        </w:rPr>
      </w:pPr>
      <w:r>
        <w:rPr>
          <w:color w:val="4D4D4D"/>
          <w:sz w:val="18"/>
        </w:rPr>
        <w:t>利用netstat指令可让你得知整个Linux系统的网络情况。语法</w:t>
      </w:r>
    </w:p>
    <w:p>
      <w:pPr>
        <w:pStyle w:val="7"/>
        <w:spacing w:line="228" w:lineRule="auto"/>
        <w:ind w:right="5487" w:hanging="792"/>
      </w:pPr>
      <w:r>
        <w:pict>
          <v:shape id="_x0000_s1659" o:spid="_x0000_s1659" style="position:absolute;left:0pt;margin-left:77pt;margin-top:20pt;height:3.05pt;width:3.05pt;mso-position-horizontal-relative:page;z-index:-251620352;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netstat</w:t>
      </w:r>
      <w:r>
        <w:rPr>
          <w:color w:val="ABB1BE"/>
          <w:spacing w:val="10"/>
        </w:rPr>
        <w:t xml:space="preserve"> </w:t>
      </w:r>
      <w:r>
        <w:rPr>
          <w:color w:val="ABB1BE"/>
        </w:rPr>
        <w:t xml:space="preserve">[-acCeFghilMnNoprstuvVwx][-A&lt;网络类型&gt;][--ip] </w:t>
      </w:r>
      <w:r>
        <w:t>1</w:t>
      </w:r>
    </w:p>
    <w:p>
      <w:pPr>
        <w:spacing w:before="0" w:line="318" w:lineRule="exact"/>
        <w:ind w:left="160" w:right="0" w:firstLine="0"/>
        <w:jc w:val="left"/>
        <w:rPr>
          <w:sz w:val="18"/>
        </w:rPr>
      </w:pPr>
      <w:r>
        <w:rPr>
          <w:b/>
          <w:color w:val="4D4D4D"/>
          <w:spacing w:val="-1"/>
          <w:sz w:val="18"/>
        </w:rPr>
        <w:t>参数说明</w:t>
      </w:r>
      <w:r>
        <w:rPr>
          <w:color w:val="4D4D4D"/>
          <w:sz w:val="18"/>
        </w:rPr>
        <w:t>：</w:t>
      </w:r>
    </w:p>
    <w:p>
      <w:pPr>
        <w:pStyle w:val="7"/>
      </w:pPr>
      <w:r>
        <w:pict>
          <v:shape id="_x0000_s1660" o:spid="_x0000_s1660" style="position:absolute;left:0pt;margin-left:77pt;margin-top:6.15pt;height:3.05pt;width:3.05pt;mso-position-horizontal-relative:page;z-index:251675648;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-a或–all 显示所有连线中的Socket。</w:t>
      </w:r>
    </w:p>
    <w:p>
      <w:pPr>
        <w:pStyle w:val="7"/>
      </w:pPr>
      <w:r>
        <w:pict>
          <v:shape id="_x0000_s1661" o:spid="_x0000_s1661"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-A&lt;网络类型&gt;或–&lt;网络类型&gt; 列出该网络类型连线中的相关地址。</w:t>
      </w:r>
    </w:p>
    <w:p>
      <w:pPr>
        <w:pStyle w:val="7"/>
      </w:pPr>
      <w:r>
        <w:pict>
          <v:shape id="_x0000_s1662" o:spid="_x0000_s1662"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-c或–continuous 持续列出网络状态。</w:t>
      </w:r>
    </w:p>
    <w:p>
      <w:pPr>
        <w:pStyle w:val="7"/>
      </w:pPr>
      <w:r>
        <w:pict>
          <v:shape id="_x0000_s1663" o:spid="_x0000_s1663"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-C或–cache 显示路由器配置的快取信息。</w:t>
      </w:r>
    </w:p>
    <w:p>
      <w:pPr>
        <w:pStyle w:val="7"/>
      </w:pPr>
      <w:r>
        <w:pict>
          <v:shape id="_x0000_s1664" o:spid="_x0000_s1664"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-e或–extend 显示网络其他相关信息。</w:t>
      </w:r>
    </w:p>
    <w:p>
      <w:pPr>
        <w:pStyle w:val="7"/>
      </w:pPr>
      <w:r>
        <w:pict>
          <v:shape id="_x0000_s1665" o:spid="_x0000_s1665"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-F或–fib 显示FIB。</w:t>
      </w:r>
    </w:p>
    <w:p>
      <w:pPr>
        <w:pStyle w:val="7"/>
      </w:pPr>
      <w:r>
        <w:pict>
          <v:shape id="_x0000_s1666" o:spid="_x0000_s1666"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-g或–groups 显示多重广播功能群组组员名单。</w:t>
      </w:r>
    </w:p>
    <w:p>
      <w:pPr>
        <w:pStyle w:val="7"/>
      </w:pPr>
      <w:r>
        <w:pict>
          <v:shape id="_x0000_s1667" o:spid="_x0000_s1667"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-h或–help 在线帮助。</w:t>
      </w:r>
    </w:p>
    <w:p>
      <w:pPr>
        <w:pStyle w:val="7"/>
      </w:pPr>
      <w:r>
        <w:pict>
          <v:shape id="_x0000_s1668" o:spid="_x0000_s1668"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-i或–interfaces 显示网络界面信息表单。</w:t>
      </w:r>
    </w:p>
    <w:p>
      <w:pPr>
        <w:pStyle w:val="7"/>
      </w:pPr>
      <w:r>
        <w:pict>
          <v:shape id="_x0000_s1669" o:spid="_x0000_s1669"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-l或–listening 显示监控中的服务器的Socket。</w:t>
      </w:r>
    </w:p>
    <w:p>
      <w:pPr>
        <w:pStyle w:val="7"/>
      </w:pPr>
      <w:r>
        <w:pict>
          <v:shape id="_x0000_s1670" o:spid="_x0000_s1670"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-M或–masquerade 显示伪装的网络连线。</w:t>
      </w:r>
    </w:p>
    <w:p>
      <w:pPr>
        <w:pStyle w:val="7"/>
      </w:pPr>
      <w:r>
        <w:pict>
          <v:shape id="_x0000_s1671" o:spid="_x0000_s1671"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-n或–numeric 直接使用IP地址，而不通过域名服务器。</w:t>
      </w:r>
    </w:p>
    <w:p>
      <w:pPr>
        <w:pStyle w:val="7"/>
      </w:pPr>
      <w:r>
        <w:pict>
          <v:shape id="_x0000_s1672" o:spid="_x0000_s1672"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-N或–netlink或–symbolic 显示网络硬件外围设备的符号连接名称。</w:t>
      </w:r>
    </w:p>
    <w:p>
      <w:pPr>
        <w:pStyle w:val="7"/>
      </w:pPr>
      <w:r>
        <w:pict>
          <v:shape id="_x0000_s1673" o:spid="_x0000_s1673"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-o或–timers 显示计时器。</w:t>
      </w:r>
    </w:p>
    <w:p>
      <w:pPr>
        <w:pStyle w:val="7"/>
      </w:pPr>
      <w:r>
        <w:pict>
          <v:shape id="_x0000_s1674" o:spid="_x0000_s1674"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-p或–programs 显示正在使用Socket的程序识别码和程序名称。</w:t>
      </w:r>
    </w:p>
    <w:p>
      <w:pPr>
        <w:pStyle w:val="7"/>
      </w:pPr>
      <w:r>
        <w:pict>
          <v:shape id="_x0000_s1675" o:spid="_x0000_s1675"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-r或–route 显示Routing Table。</w:t>
      </w:r>
    </w:p>
    <w:p>
      <w:pPr>
        <w:pStyle w:val="7"/>
      </w:pPr>
      <w:r>
        <w:pict>
          <v:shape id="_x0000_s1676" o:spid="_x0000_s1676"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-s或–statistice 显示网络工作信息统计表。</w:t>
      </w:r>
    </w:p>
    <w:p>
      <w:pPr>
        <w:pStyle w:val="7"/>
      </w:pPr>
      <w:r>
        <w:pict>
          <v:shape id="_x0000_s1677" o:spid="_x0000_s1677"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-t或–tcp 显示TCP传输协议的连线状况。</w:t>
      </w:r>
    </w:p>
    <w:p>
      <w:pPr>
        <w:pStyle w:val="7"/>
      </w:pPr>
      <w:r>
        <w:pict>
          <v:shape id="_x0000_s1678" o:spid="_x0000_s1678"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-u或–udp 显示UDP传输协议的连线状况。</w:t>
      </w:r>
    </w:p>
    <w:p>
      <w:pPr>
        <w:pStyle w:val="7"/>
      </w:pPr>
      <w:r>
        <w:pict>
          <v:shape id="_x0000_s1679" o:spid="_x0000_s1679"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-v或–verbose 显示指令执行过程。</w:t>
      </w:r>
    </w:p>
    <w:p>
      <w:pPr>
        <w:pStyle w:val="7"/>
      </w:pPr>
      <w:r>
        <w:pict>
          <v:shape id="_x0000_s1680" o:spid="_x0000_s1680"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-V或–version 显示版本信息。</w:t>
      </w:r>
    </w:p>
    <w:p>
      <w:pPr>
        <w:pStyle w:val="7"/>
      </w:pPr>
      <w:r>
        <w:pict>
          <v:shape id="_x0000_s1681" o:spid="_x0000_s1681"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-w或–raw 显示RAW传输协议的连线状况。</w:t>
      </w:r>
    </w:p>
    <w:p>
      <w:pPr>
        <w:pStyle w:val="7"/>
      </w:pPr>
      <w:r>
        <w:pict>
          <v:shape id="_x0000_s1682" o:spid="_x0000_s1682"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-x或–unix 此参数的效果和指定"-A</w:t>
      </w:r>
      <w:r>
        <w:rPr>
          <w:spacing w:val="13"/>
        </w:rPr>
        <w:t xml:space="preserve"> </w:t>
      </w:r>
      <w:r>
        <w:t>unix"参数相同。</w:t>
      </w:r>
    </w:p>
    <w:p>
      <w:pPr>
        <w:pStyle w:val="7"/>
        <w:spacing w:line="288" w:lineRule="exact"/>
      </w:pPr>
      <w:r>
        <w:pict>
          <v:shape id="_x0000_s1683" o:spid="_x0000_s1683"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–ip或–inet 此参数的效果和指定"-A</w:t>
      </w:r>
      <w:r>
        <w:rPr>
          <w:spacing w:val="13"/>
        </w:rPr>
        <w:t xml:space="preserve"> </w:t>
      </w:r>
      <w:r>
        <w:t>inet"参数相同。</w:t>
      </w:r>
    </w:p>
    <w:p>
      <w:pPr>
        <w:pStyle w:val="5"/>
        <w:spacing w:line="312" w:lineRule="exact"/>
      </w:pPr>
      <w:r>
        <w:rPr>
          <w:color w:val="4D4D4D"/>
        </w:rPr>
        <w:t>实例</w:t>
      </w:r>
    </w:p>
    <w:p>
      <w:pPr>
        <w:spacing w:before="0" w:line="305" w:lineRule="exact"/>
        <w:ind w:left="160" w:right="0" w:firstLine="0"/>
        <w:jc w:val="left"/>
        <w:rPr>
          <w:b/>
          <w:sz w:val="18"/>
        </w:rPr>
      </w:pPr>
      <w:r>
        <w:rPr>
          <w:b/>
          <w:color w:val="4D4D4D"/>
          <w:sz w:val="18"/>
        </w:rPr>
        <w:t>如何查看系统都开启了哪些端口？</w:t>
      </w:r>
    </w:p>
    <w:p>
      <w:pPr>
        <w:pStyle w:val="7"/>
        <w:spacing w:after="16" w:line="311" w:lineRule="exact"/>
        <w:ind w:left="160"/>
      </w:pPr>
      <w:r>
        <w:rPr>
          <w:color w:val="999999"/>
        </w:rPr>
        <w:t>[</w:t>
      </w:r>
      <w:r>
        <w:rPr>
          <w:color w:val="ABB1BE"/>
        </w:rPr>
        <w:t xml:space="preserve">root@centos6 ~ 13:20 </w:t>
      </w:r>
      <w:r>
        <w:rPr>
          <w:color w:val="5C626F"/>
          <w:sz w:val="18"/>
        </w:rPr>
        <w:t>#55]# netstat -lnp</w:t>
      </w:r>
      <w:r>
        <w:rPr>
          <w:color w:val="ABB1BE"/>
        </w:rPr>
        <w:t xml:space="preserve">Active Internet connections </w:t>
      </w:r>
      <w:r>
        <w:rPr>
          <w:color w:val="999999"/>
        </w:rPr>
        <w:t>(</w:t>
      </w:r>
      <w:r>
        <w:rPr>
          <w:color w:val="ABB1BE"/>
        </w:rPr>
        <w:t>only servers</w:t>
      </w:r>
      <w:r>
        <w:rPr>
          <w:color w:val="999999"/>
        </w:rPr>
        <w:t>)</w:t>
      </w:r>
      <w:r>
        <w:rPr>
          <w:color w:val="ABB1BE"/>
        </w:rPr>
        <w:t>Proto Recv-Q Send-Q Local Address</w:t>
      </w:r>
    </w:p>
    <w:tbl>
      <w:tblPr>
        <w:tblStyle w:val="10"/>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11"/>
        <w:gridCol w:w="775"/>
        <w:gridCol w:w="2070"/>
        <w:gridCol w:w="2205"/>
        <w:gridCol w:w="1570"/>
        <w:gridCol w:w="697"/>
        <w:gridCol w:w="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6" w:hRule="atLeast"/>
        </w:trPr>
        <w:tc>
          <w:tcPr>
            <w:tcW w:w="1711" w:type="dxa"/>
          </w:tcPr>
          <w:p>
            <w:pPr>
              <w:pStyle w:val="14"/>
              <w:ind w:left="50"/>
              <w:rPr>
                <w:sz w:val="16"/>
              </w:rPr>
            </w:pPr>
            <w:r>
              <w:rPr>
                <w:color w:val="ABB1BE"/>
                <w:sz w:val="16"/>
              </w:rPr>
              <w:t>Foreign Address</w:t>
            </w:r>
          </w:p>
        </w:tc>
        <w:tc>
          <w:tcPr>
            <w:tcW w:w="775" w:type="dxa"/>
          </w:tcPr>
          <w:p>
            <w:pPr>
              <w:pStyle w:val="14"/>
              <w:ind w:left="126" w:right="78"/>
              <w:jc w:val="center"/>
              <w:rPr>
                <w:sz w:val="16"/>
              </w:rPr>
            </w:pPr>
            <w:r>
              <w:rPr>
                <w:color w:val="ABB1BE"/>
                <w:sz w:val="16"/>
              </w:rPr>
              <w:t>State</w:t>
            </w:r>
          </w:p>
        </w:tc>
        <w:tc>
          <w:tcPr>
            <w:tcW w:w="2070" w:type="dxa"/>
          </w:tcPr>
          <w:p>
            <w:pPr>
              <w:pStyle w:val="14"/>
              <w:ind w:left="154" w:right="160"/>
              <w:jc w:val="center"/>
              <w:rPr>
                <w:sz w:val="16"/>
              </w:rPr>
            </w:pPr>
            <w:r>
              <w:rPr>
                <w:color w:val="ABB1BE"/>
                <w:sz w:val="16"/>
              </w:rPr>
              <w:t>PID/Program nametcp</w:t>
            </w:r>
          </w:p>
        </w:tc>
        <w:tc>
          <w:tcPr>
            <w:tcW w:w="2205" w:type="dxa"/>
          </w:tcPr>
          <w:p>
            <w:pPr>
              <w:pStyle w:val="14"/>
              <w:tabs>
                <w:tab w:val="left" w:pos="586"/>
              </w:tabs>
              <w:ind w:left="205"/>
              <w:rPr>
                <w:sz w:val="16"/>
              </w:rPr>
            </w:pPr>
            <w:r>
              <w:rPr>
                <w:color w:val="ABB1BE"/>
                <w:sz w:val="16"/>
              </w:rPr>
              <w:t>0</w:t>
            </w:r>
            <w:r>
              <w:rPr>
                <w:color w:val="ABB1BE"/>
                <w:sz w:val="16"/>
              </w:rPr>
              <w:tab/>
            </w:r>
            <w:r>
              <w:rPr>
                <w:color w:val="ABB1BE"/>
                <w:sz w:val="16"/>
              </w:rPr>
              <w:t>0 0.0.0.0:22</w:t>
            </w:r>
          </w:p>
        </w:tc>
        <w:tc>
          <w:tcPr>
            <w:tcW w:w="1570" w:type="dxa"/>
          </w:tcPr>
          <w:p>
            <w:pPr>
              <w:pStyle w:val="14"/>
              <w:ind w:left="104"/>
              <w:rPr>
                <w:sz w:val="16"/>
              </w:rPr>
            </w:pPr>
            <w:r>
              <w:rPr>
                <w:color w:val="ABB1BE"/>
                <w:sz w:val="16"/>
              </w:rPr>
              <w:t>0.0.0.0:*</w:t>
            </w:r>
          </w:p>
        </w:tc>
        <w:tc>
          <w:tcPr>
            <w:tcW w:w="697" w:type="dxa"/>
          </w:tcPr>
          <w:p>
            <w:pPr>
              <w:pStyle w:val="14"/>
              <w:ind w:left="46"/>
              <w:rPr>
                <w:sz w:val="16"/>
              </w:rPr>
            </w:pPr>
            <w:r>
              <w:rPr>
                <w:color w:val="ABB1BE"/>
                <w:sz w:val="16"/>
              </w:rPr>
              <w:t>LISTEN</w:t>
            </w:r>
          </w:p>
        </w:tc>
        <w:tc>
          <w:tcPr>
            <w:tcW w:w="772" w:type="dxa"/>
          </w:tcPr>
          <w:p>
            <w:pPr>
              <w:pStyle w:val="14"/>
              <w:spacing w:line="240" w:lineRule="auto"/>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6" w:hRule="atLeast"/>
        </w:trPr>
        <w:tc>
          <w:tcPr>
            <w:tcW w:w="1711" w:type="dxa"/>
          </w:tcPr>
          <w:p>
            <w:pPr>
              <w:pStyle w:val="14"/>
              <w:tabs>
                <w:tab w:val="left" w:pos="1473"/>
              </w:tabs>
              <w:ind w:left="50"/>
              <w:rPr>
                <w:sz w:val="16"/>
              </w:rPr>
            </w:pPr>
            <w:r>
              <w:rPr>
                <w:color w:val="ABB1BE"/>
                <w:sz w:val="16"/>
              </w:rPr>
              <w:t>1035/sshdtcp</w:t>
            </w:r>
            <w:r>
              <w:rPr>
                <w:color w:val="ABB1BE"/>
                <w:sz w:val="16"/>
              </w:rPr>
              <w:tab/>
            </w:r>
            <w:r>
              <w:rPr>
                <w:color w:val="ABB1BE"/>
                <w:sz w:val="16"/>
              </w:rPr>
              <w:t>0</w:t>
            </w:r>
          </w:p>
        </w:tc>
        <w:tc>
          <w:tcPr>
            <w:tcW w:w="775" w:type="dxa"/>
          </w:tcPr>
          <w:p>
            <w:pPr>
              <w:pStyle w:val="14"/>
              <w:ind w:left="110" w:right="148"/>
              <w:jc w:val="center"/>
              <w:rPr>
                <w:sz w:val="16"/>
              </w:rPr>
            </w:pPr>
            <w:r>
              <w:rPr>
                <w:color w:val="ABB1BE"/>
                <w:sz w:val="16"/>
              </w:rPr>
              <w:t>0 :::22</w:t>
            </w:r>
          </w:p>
        </w:tc>
        <w:tc>
          <w:tcPr>
            <w:tcW w:w="2070" w:type="dxa"/>
          </w:tcPr>
          <w:p>
            <w:pPr>
              <w:pStyle w:val="14"/>
              <w:ind w:left="108" w:right="160"/>
              <w:jc w:val="center"/>
              <w:rPr>
                <w:sz w:val="16"/>
              </w:rPr>
            </w:pPr>
            <w:r>
              <w:rPr>
                <w:color w:val="ABB1BE"/>
                <w:sz w:val="16"/>
              </w:rPr>
              <w:t>:::*</w:t>
            </w:r>
          </w:p>
        </w:tc>
        <w:tc>
          <w:tcPr>
            <w:tcW w:w="2205" w:type="dxa"/>
          </w:tcPr>
          <w:p>
            <w:pPr>
              <w:pStyle w:val="14"/>
              <w:tabs>
                <w:tab w:val="left" w:pos="998"/>
              </w:tabs>
              <w:ind w:left="176"/>
              <w:rPr>
                <w:sz w:val="16"/>
              </w:rPr>
            </w:pPr>
            <w:r>
              <w:rPr>
                <w:color w:val="ABB1BE"/>
                <w:sz w:val="16"/>
              </w:rPr>
              <w:t>LISTEN</w:t>
            </w:r>
            <w:r>
              <w:rPr>
                <w:color w:val="ABB1BE"/>
                <w:sz w:val="16"/>
              </w:rPr>
              <w:tab/>
            </w:r>
            <w:r>
              <w:rPr>
                <w:color w:val="ABB1BE"/>
                <w:sz w:val="16"/>
              </w:rPr>
              <w:t>1035/sshdudp</w:t>
            </w:r>
          </w:p>
        </w:tc>
        <w:tc>
          <w:tcPr>
            <w:tcW w:w="1570" w:type="dxa"/>
          </w:tcPr>
          <w:p>
            <w:pPr>
              <w:pStyle w:val="14"/>
              <w:tabs>
                <w:tab w:val="left" w:pos="659"/>
              </w:tabs>
              <w:ind w:left="278"/>
              <w:rPr>
                <w:sz w:val="16"/>
              </w:rPr>
            </w:pPr>
            <w:r>
              <w:rPr>
                <w:color w:val="ABB1BE"/>
                <w:sz w:val="16"/>
              </w:rPr>
              <w:t>0</w:t>
            </w:r>
            <w:r>
              <w:rPr>
                <w:color w:val="ABB1BE"/>
                <w:sz w:val="16"/>
              </w:rPr>
              <w:tab/>
            </w:r>
            <w:r>
              <w:rPr>
                <w:color w:val="ABB1BE"/>
                <w:sz w:val="16"/>
              </w:rPr>
              <w:t>0</w:t>
            </w:r>
            <w:r>
              <w:rPr>
                <w:color w:val="ABB1BE"/>
                <w:spacing w:val="2"/>
                <w:sz w:val="16"/>
              </w:rPr>
              <w:t xml:space="preserve"> </w:t>
            </w:r>
            <w:r>
              <w:rPr>
                <w:color w:val="ABB1BE"/>
                <w:sz w:val="16"/>
              </w:rPr>
              <w:t>0.0.0.0:68</w:t>
            </w:r>
          </w:p>
        </w:tc>
        <w:tc>
          <w:tcPr>
            <w:tcW w:w="697" w:type="dxa"/>
          </w:tcPr>
          <w:p>
            <w:pPr>
              <w:pStyle w:val="14"/>
              <w:spacing w:line="240" w:lineRule="auto"/>
              <w:rPr>
                <w:rFonts w:ascii="Times New Roman"/>
                <w:sz w:val="16"/>
              </w:rPr>
            </w:pPr>
          </w:p>
        </w:tc>
        <w:tc>
          <w:tcPr>
            <w:tcW w:w="772" w:type="dxa"/>
          </w:tcPr>
          <w:p>
            <w:pPr>
              <w:pStyle w:val="14"/>
              <w:ind w:left="114"/>
              <w:rPr>
                <w:sz w:val="16"/>
              </w:rPr>
            </w:pPr>
            <w:r>
              <w:rPr>
                <w:color w:val="ABB1BE"/>
                <w:sz w:val="16"/>
              </w:rPr>
              <w:t>0.0.0.0:*</w:t>
            </w:r>
          </w:p>
        </w:tc>
      </w:tr>
    </w:tbl>
    <w:p>
      <w:pPr>
        <w:pStyle w:val="7"/>
        <w:tabs>
          <w:tab w:val="left" w:pos="1231"/>
          <w:tab w:val="left" w:pos="1306"/>
          <w:tab w:val="left" w:pos="2076"/>
          <w:tab w:val="left" w:pos="2965"/>
          <w:tab w:val="left" w:pos="4036"/>
          <w:tab w:val="left" w:pos="5634"/>
          <w:tab w:val="left" w:pos="6152"/>
          <w:tab w:val="left" w:pos="6858"/>
          <w:tab w:val="left" w:pos="7680"/>
          <w:tab w:val="left" w:pos="8247"/>
          <w:tab w:val="left" w:pos="9018"/>
        </w:tabs>
        <w:spacing w:before="37" w:line="228" w:lineRule="auto"/>
        <w:ind w:left="160" w:right="300"/>
      </w:pPr>
      <w:r>
        <w:rPr>
          <w:color w:val="ABB1BE"/>
        </w:rPr>
        <w:t xml:space="preserve">931/dhclientActive UNIX domain sockets </w:t>
      </w:r>
      <w:r>
        <w:rPr>
          <w:color w:val="999999"/>
        </w:rPr>
        <w:t>(</w:t>
      </w:r>
      <w:r>
        <w:rPr>
          <w:color w:val="ABB1BE"/>
        </w:rPr>
        <w:t>only servers</w:t>
      </w:r>
      <w:r>
        <w:rPr>
          <w:color w:val="999999"/>
        </w:rPr>
        <w:t>)</w:t>
      </w:r>
      <w:r>
        <w:rPr>
          <w:color w:val="ABB1BE"/>
        </w:rPr>
        <w:t>Proto</w:t>
      </w:r>
      <w:r>
        <w:rPr>
          <w:color w:val="ABB1BE"/>
          <w:spacing w:val="26"/>
        </w:rPr>
        <w:t xml:space="preserve"> </w:t>
      </w:r>
      <w:r>
        <w:rPr>
          <w:color w:val="ABB1BE"/>
        </w:rPr>
        <w:t>RefCnt</w:t>
      </w:r>
      <w:r>
        <w:rPr>
          <w:color w:val="ABB1BE"/>
          <w:spacing w:val="4"/>
        </w:rPr>
        <w:t xml:space="preserve"> </w:t>
      </w:r>
      <w:r>
        <w:rPr>
          <w:color w:val="ABB1BE"/>
        </w:rPr>
        <w:t>Flags</w:t>
      </w:r>
      <w:r>
        <w:rPr>
          <w:color w:val="ABB1BE"/>
        </w:rPr>
        <w:tab/>
      </w:r>
      <w:r>
        <w:rPr>
          <w:color w:val="ABB1BE"/>
        </w:rPr>
        <w:t>Type</w:t>
      </w:r>
      <w:r>
        <w:rPr>
          <w:color w:val="ABB1BE"/>
        </w:rPr>
        <w:tab/>
      </w:r>
      <w:r>
        <w:rPr>
          <w:color w:val="ABB1BE"/>
        </w:rPr>
        <w:t>State</w:t>
      </w:r>
      <w:r>
        <w:rPr>
          <w:color w:val="ABB1BE"/>
        </w:rPr>
        <w:tab/>
      </w:r>
      <w:r>
        <w:rPr>
          <w:color w:val="ABB1BE"/>
        </w:rPr>
        <w:t xml:space="preserve">I-Node PID/Program </w:t>
      </w:r>
      <w:r>
        <w:rPr>
          <w:color w:val="ABB1BE"/>
          <w:spacing w:val="-4"/>
        </w:rPr>
        <w:t xml:space="preserve">name </w:t>
      </w:r>
      <w:r>
        <w:rPr>
          <w:color w:val="ABB1BE"/>
        </w:rPr>
        <w:t xml:space="preserve">Pathunix </w:t>
      </w:r>
      <w:r>
        <w:rPr>
          <w:color w:val="ABB1BE"/>
          <w:spacing w:val="2"/>
        </w:rPr>
        <w:t xml:space="preserve"> </w:t>
      </w:r>
      <w:r>
        <w:rPr>
          <w:color w:val="ABB1BE"/>
        </w:rPr>
        <w:t>2</w:t>
      </w:r>
      <w:r>
        <w:rPr>
          <w:color w:val="ABB1BE"/>
        </w:rPr>
        <w:tab/>
      </w:r>
      <w:r>
        <w:rPr>
          <w:color w:val="ABB1BE"/>
        </w:rPr>
        <w:tab/>
      </w:r>
      <w:r>
        <w:rPr>
          <w:color w:val="999999"/>
        </w:rPr>
        <w:t xml:space="preserve">[ </w:t>
      </w:r>
      <w:r>
        <w:rPr>
          <w:color w:val="ABB1BE"/>
        </w:rPr>
        <w:t>ACC</w:t>
      </w:r>
      <w:r>
        <w:rPr>
          <w:color w:val="ABB1BE"/>
          <w:spacing w:val="1"/>
        </w:rPr>
        <w:t xml:space="preserve"> </w:t>
      </w:r>
      <w:r>
        <w:rPr>
          <w:color w:val="999999"/>
        </w:rPr>
        <w:t>]</w:t>
      </w:r>
      <w:r>
        <w:rPr>
          <w:color w:val="999999"/>
        </w:rPr>
        <w:tab/>
      </w:r>
      <w:r>
        <w:rPr>
          <w:color w:val="ABB1BE"/>
        </w:rPr>
        <w:t>STREAM</w:t>
      </w:r>
      <w:r>
        <w:rPr>
          <w:color w:val="ABB1BE"/>
        </w:rPr>
        <w:tab/>
      </w:r>
      <w:r>
        <w:rPr>
          <w:color w:val="ABB1BE"/>
        </w:rPr>
        <w:t>LISTENING</w:t>
      </w:r>
      <w:r>
        <w:rPr>
          <w:color w:val="ABB1BE"/>
        </w:rPr>
        <w:tab/>
      </w:r>
      <w:r>
        <w:rPr>
          <w:color w:val="ABB1BE"/>
        </w:rPr>
        <w:t xml:space="preserve">6825  </w:t>
      </w:r>
      <w:r>
        <w:rPr>
          <w:color w:val="ABB1BE"/>
          <w:spacing w:val="4"/>
        </w:rPr>
        <w:t xml:space="preserve"> </w:t>
      </w:r>
      <w:r>
        <w:rPr>
          <w:color w:val="ABB1BE"/>
        </w:rPr>
        <w:t>1/init</w:t>
      </w:r>
      <w:r>
        <w:rPr>
          <w:color w:val="ABB1BE"/>
        </w:rPr>
        <w:tab/>
      </w:r>
      <w:r>
        <w:rPr>
          <w:color w:val="ABB1BE"/>
        </w:rPr>
        <w:t xml:space="preserve">@/com/ubuntu/upstartunix </w:t>
      </w:r>
      <w:r>
        <w:rPr>
          <w:color w:val="ABB1BE"/>
          <w:spacing w:val="16"/>
        </w:rPr>
        <w:t xml:space="preserve"> </w:t>
      </w:r>
      <w:r>
        <w:rPr>
          <w:color w:val="ABB1BE"/>
        </w:rPr>
        <w:t>2</w:t>
      </w:r>
      <w:r>
        <w:rPr>
          <w:color w:val="ABB1BE"/>
        </w:rPr>
        <w:tab/>
      </w:r>
      <w:r>
        <w:rPr>
          <w:color w:val="999999"/>
        </w:rPr>
        <w:t xml:space="preserve">[ </w:t>
      </w:r>
      <w:r>
        <w:rPr>
          <w:color w:val="ABB1BE"/>
        </w:rPr>
        <w:t>ACC</w:t>
      </w:r>
      <w:r>
        <w:rPr>
          <w:color w:val="ABB1BE"/>
          <w:spacing w:val="1"/>
        </w:rPr>
        <w:t xml:space="preserve"> </w:t>
      </w:r>
      <w:r>
        <w:rPr>
          <w:color w:val="999999"/>
        </w:rPr>
        <w:t>]</w:t>
      </w:r>
      <w:r>
        <w:rPr>
          <w:color w:val="999999"/>
        </w:rPr>
        <w:tab/>
      </w:r>
      <w:r>
        <w:rPr>
          <w:color w:val="ABB1BE"/>
        </w:rPr>
        <w:t>STREAM LISTENING</w:t>
      </w:r>
      <w:r>
        <w:rPr>
          <w:color w:val="ABB1BE"/>
        </w:rPr>
        <w:tab/>
      </w:r>
      <w:r>
        <w:rPr>
          <w:color w:val="ABB1BE"/>
        </w:rPr>
        <w:t>8429 1003/dbus-daemon</w:t>
      </w:r>
      <w:r>
        <w:rPr>
          <w:color w:val="ABB1BE"/>
          <w:spacing w:val="4"/>
        </w:rPr>
        <w:t xml:space="preserve"> </w:t>
      </w:r>
      <w:r>
        <w:rPr>
          <w:color w:val="ABB1BE"/>
        </w:rPr>
        <w:t>/var/run/dbus/system_bus_socket</w:t>
      </w:r>
    </w:p>
    <w:p>
      <w:pPr>
        <w:pStyle w:val="7"/>
        <w:spacing w:line="277" w:lineRule="exact"/>
      </w:pPr>
      <w:r>
        <w:pict>
          <v:shape id="_x0000_s1684" o:spid="_x0000_s1684" style="position:absolute;left:0pt;margin-left:77pt;margin-top:6pt;height:3.05pt;width:3.05pt;mso-position-horizontal-relative:page;z-index:251676672;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685" o:spid="_x0000_s1685"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686" o:spid="_x0000_s1686"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687" o:spid="_x0000_s1687"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688" o:spid="_x0000_s1688"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689" o:spid="_x0000_s1689"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690" o:spid="_x0000_s1690"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691" o:spid="_x0000_s1691"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692" o:spid="_x0000_s1692"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spacing w:line="288" w:lineRule="exact"/>
      </w:pPr>
      <w:r>
        <w:pict>
          <v:shape id="_x0000_s1693" o:spid="_x0000_s1693"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spacing w:after="0" w:line="288" w:lineRule="exact"/>
        <w:sectPr>
          <w:pgSz w:w="11920" w:h="16840"/>
          <w:pgMar w:top="960" w:right="940" w:bottom="280" w:left="920" w:header="720" w:footer="720" w:gutter="0"/>
          <w:cols w:space="720" w:num="1"/>
        </w:sectPr>
      </w:pPr>
    </w:p>
    <w:p>
      <w:pPr>
        <w:pStyle w:val="5"/>
        <w:spacing w:before="32" w:line="311" w:lineRule="exact"/>
      </w:pPr>
      <w:r>
        <w:rPr>
          <w:color w:val="4D4D4D"/>
        </w:rPr>
        <w:t>如何查看网络连接状况？</w:t>
      </w:r>
    </w:p>
    <w:p>
      <w:pPr>
        <w:pStyle w:val="7"/>
        <w:tabs>
          <w:tab w:val="left" w:pos="1497"/>
          <w:tab w:val="left" w:pos="3372"/>
          <w:tab w:val="left" w:pos="4391"/>
          <w:tab w:val="left" w:pos="4772"/>
          <w:tab w:val="left" w:pos="6495"/>
          <w:tab w:val="left" w:pos="8007"/>
          <w:tab w:val="left" w:pos="9168"/>
          <w:tab w:val="left" w:pos="9548"/>
        </w:tabs>
        <w:spacing w:line="220" w:lineRule="auto"/>
        <w:ind w:left="160" w:right="414"/>
      </w:pPr>
      <w:r>
        <w:rPr>
          <w:color w:val="999999"/>
        </w:rPr>
        <w:t>[</w:t>
      </w:r>
      <w:r>
        <w:rPr>
          <w:color w:val="ABB1BE"/>
        </w:rPr>
        <w:t xml:space="preserve">root@centos6 ~ 13:22 </w:t>
      </w:r>
      <w:r>
        <w:rPr>
          <w:color w:val="5C626F"/>
          <w:sz w:val="18"/>
        </w:rPr>
        <w:t>#58]# netstat -an</w:t>
      </w:r>
      <w:r>
        <w:rPr>
          <w:color w:val="ABB1BE"/>
        </w:rPr>
        <w:t xml:space="preserve">Active Internet connections </w:t>
      </w:r>
      <w:r>
        <w:rPr>
          <w:color w:val="999999"/>
        </w:rPr>
        <w:t>(</w:t>
      </w:r>
      <w:r>
        <w:rPr>
          <w:color w:val="ABB1BE"/>
        </w:rPr>
        <w:t>servers and established</w:t>
      </w:r>
      <w:r>
        <w:rPr>
          <w:color w:val="999999"/>
        </w:rPr>
        <w:t>)</w:t>
      </w:r>
      <w:r>
        <w:rPr>
          <w:color w:val="ABB1BE"/>
        </w:rPr>
        <w:t>Proto Recv-Q Send-Q Local Address</w:t>
      </w:r>
      <w:r>
        <w:rPr>
          <w:color w:val="ABB1BE"/>
        </w:rPr>
        <w:tab/>
      </w:r>
      <w:r>
        <w:rPr>
          <w:color w:val="ABB1BE"/>
        </w:rPr>
        <w:t>Foreign</w:t>
      </w:r>
      <w:r>
        <w:rPr>
          <w:color w:val="ABB1BE"/>
          <w:spacing w:val="2"/>
        </w:rPr>
        <w:t xml:space="preserve"> </w:t>
      </w:r>
      <w:r>
        <w:rPr>
          <w:color w:val="ABB1BE"/>
        </w:rPr>
        <w:t>Address</w:t>
      </w:r>
      <w:r>
        <w:rPr>
          <w:color w:val="ABB1BE"/>
        </w:rPr>
        <w:tab/>
      </w:r>
      <w:r>
        <w:rPr>
          <w:color w:val="ABB1BE"/>
        </w:rPr>
        <w:t>Statetcp</w:t>
      </w:r>
      <w:r>
        <w:rPr>
          <w:color w:val="ABB1BE"/>
        </w:rPr>
        <w:tab/>
      </w:r>
      <w:r>
        <w:rPr>
          <w:color w:val="ABB1BE"/>
        </w:rPr>
        <w:t>0</w:t>
      </w:r>
      <w:r>
        <w:rPr>
          <w:color w:val="ABB1BE"/>
        </w:rPr>
        <w:tab/>
      </w:r>
      <w:r>
        <w:rPr>
          <w:color w:val="ABB1BE"/>
        </w:rPr>
        <w:t>0</w:t>
      </w:r>
      <w:r>
        <w:rPr>
          <w:color w:val="ABB1BE"/>
          <w:spacing w:val="1"/>
        </w:rPr>
        <w:t xml:space="preserve"> </w:t>
      </w:r>
      <w:r>
        <w:rPr>
          <w:color w:val="ABB1BE"/>
        </w:rPr>
        <w:t>0.0.0.0:22</w:t>
      </w:r>
      <w:r>
        <w:rPr>
          <w:color w:val="ABB1BE"/>
        </w:rPr>
        <w:tab/>
      </w:r>
      <w:r>
        <w:rPr>
          <w:color w:val="ABB1BE"/>
        </w:rPr>
        <w:t>0.0.0.0:*</w:t>
      </w:r>
      <w:r>
        <w:rPr>
          <w:color w:val="ABB1BE"/>
        </w:rPr>
        <w:tab/>
      </w:r>
      <w:r>
        <w:rPr>
          <w:color w:val="ABB1BE"/>
        </w:rPr>
        <w:t>LISTENtcp</w:t>
      </w:r>
      <w:r>
        <w:rPr>
          <w:color w:val="ABB1BE"/>
        </w:rPr>
        <w:tab/>
      </w:r>
      <w:r>
        <w:rPr>
          <w:color w:val="ABB1BE"/>
        </w:rPr>
        <w:t>0</w:t>
      </w:r>
      <w:r>
        <w:rPr>
          <w:color w:val="ABB1BE"/>
        </w:rPr>
        <w:tab/>
      </w:r>
      <w:r>
        <w:rPr>
          <w:color w:val="ABB1BE"/>
          <w:spacing w:val="-17"/>
        </w:rPr>
        <w:t>0</w:t>
      </w:r>
    </w:p>
    <w:p>
      <w:pPr>
        <w:pStyle w:val="7"/>
        <w:tabs>
          <w:tab w:val="left" w:pos="2115"/>
          <w:tab w:val="left" w:pos="4117"/>
          <w:tab w:val="left" w:pos="5790"/>
          <w:tab w:val="left" w:pos="6170"/>
          <w:tab w:val="left" w:pos="7715"/>
          <w:tab w:val="left" w:pos="9049"/>
        </w:tabs>
        <w:spacing w:line="279" w:lineRule="exact"/>
        <w:ind w:left="160"/>
      </w:pPr>
      <w:r>
        <w:rPr>
          <w:color w:val="ABB1BE"/>
        </w:rPr>
        <w:t>192.168.147.130:22</w:t>
      </w:r>
      <w:r>
        <w:rPr>
          <w:color w:val="ABB1BE"/>
        </w:rPr>
        <w:tab/>
      </w:r>
      <w:r>
        <w:rPr>
          <w:color w:val="ABB1BE"/>
        </w:rPr>
        <w:t>192.168.147.1:23893</w:t>
      </w:r>
      <w:r>
        <w:rPr>
          <w:color w:val="ABB1BE"/>
        </w:rPr>
        <w:tab/>
      </w:r>
      <w:r>
        <w:rPr>
          <w:color w:val="ABB1BE"/>
        </w:rPr>
        <w:t>ESTABLISHEDtcp</w:t>
      </w:r>
      <w:r>
        <w:rPr>
          <w:color w:val="ABB1BE"/>
        </w:rPr>
        <w:tab/>
      </w:r>
      <w:r>
        <w:rPr>
          <w:color w:val="ABB1BE"/>
        </w:rPr>
        <w:t>0</w:t>
      </w:r>
      <w:r>
        <w:rPr>
          <w:color w:val="ABB1BE"/>
        </w:rPr>
        <w:tab/>
      </w:r>
      <w:r>
        <w:rPr>
          <w:color w:val="ABB1BE"/>
        </w:rPr>
        <w:t>0 :::22</w:t>
      </w:r>
      <w:r>
        <w:rPr>
          <w:color w:val="ABB1BE"/>
        </w:rPr>
        <w:tab/>
      </w:r>
      <w:r>
        <w:rPr>
          <w:color w:val="ABB1BE"/>
        </w:rPr>
        <w:t>:::*</w:t>
      </w:r>
      <w:r>
        <w:rPr>
          <w:color w:val="ABB1BE"/>
        </w:rPr>
        <w:tab/>
      </w:r>
      <w:r>
        <w:rPr>
          <w:color w:val="ABB1BE"/>
        </w:rPr>
        <w:t>LISTENudp</w:t>
      </w:r>
    </w:p>
    <w:p>
      <w:pPr>
        <w:pStyle w:val="7"/>
        <w:tabs>
          <w:tab w:val="left" w:pos="540"/>
          <w:tab w:val="left" w:pos="2263"/>
        </w:tabs>
        <w:ind w:left="160"/>
      </w:pPr>
      <w:r>
        <w:rPr>
          <w:color w:val="ABB1BE"/>
        </w:rPr>
        <w:t>0</w:t>
      </w:r>
      <w:r>
        <w:rPr>
          <w:color w:val="ABB1BE"/>
        </w:rPr>
        <w:tab/>
      </w:r>
      <w:r>
        <w:rPr>
          <w:color w:val="ABB1BE"/>
        </w:rPr>
        <w:t>0</w:t>
      </w:r>
      <w:r>
        <w:rPr>
          <w:color w:val="ABB1BE"/>
          <w:spacing w:val="1"/>
        </w:rPr>
        <w:t xml:space="preserve"> </w:t>
      </w:r>
      <w:r>
        <w:rPr>
          <w:color w:val="ABB1BE"/>
        </w:rPr>
        <w:t>0.0.0.0:68</w:t>
      </w:r>
      <w:r>
        <w:rPr>
          <w:color w:val="ABB1BE"/>
        </w:rPr>
        <w:tab/>
      </w:r>
      <w:r>
        <w:rPr>
          <w:color w:val="ABB1BE"/>
        </w:rPr>
        <w:t>0.0.0.0:*</w:t>
      </w:r>
    </w:p>
    <w:p>
      <w:pPr>
        <w:pStyle w:val="7"/>
      </w:pPr>
      <w:r>
        <w:pict>
          <v:shape id="_x0000_s1694" o:spid="_x0000_s1694"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7"/>
      </w:pPr>
      <w:r>
        <w:pict>
          <v:shape id="_x0000_s1695" o:spid="_x0000_s1695"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696" o:spid="_x0000_s1696"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697" o:spid="_x0000_s1697"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698" o:spid="_x0000_s1698"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699" o:spid="_x0000_s1699"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2" w:lineRule="exact"/>
      </w:pPr>
      <w:r>
        <w:pict>
          <v:shape id="_x0000_s1700" o:spid="_x0000_s1700" style="position:absolute;left:0pt;margin-left:77pt;margin-top:6.15pt;height:3.05pt;width:3.05pt;mso-position-horizontal-relative:page;z-index:25167667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5"/>
      </w:pPr>
      <w:r>
        <w:rPr>
          <w:color w:val="4D4D4D"/>
        </w:rPr>
        <w:t>如何统计系统当前进程连接数？</w:t>
      </w:r>
    </w:p>
    <w:p>
      <w:pPr>
        <w:pStyle w:val="7"/>
        <w:spacing w:before="2" w:line="228" w:lineRule="auto"/>
        <w:ind w:right="5264"/>
      </w:pPr>
      <w:r>
        <w:pict>
          <v:shape id="_x0000_s1701" o:spid="_x0000_s1701" style="position:absolute;left:0pt;margin-left:77pt;margin-top:6.1pt;height:3.05pt;width:3.05pt;mso-position-horizontal-relative:page;z-index:251676672;mso-width-relative:page;mso-height-relative:page;" fillcolor="#000000" filled="t" stroked="f" coordorigin="1541,123" coordsize="61,61" path="m1571,183l1557,181,1548,175,1542,166,1541,153,1542,139,1548,130,1557,124,1571,123,1584,124,1593,130,1599,139,1601,153,1599,166,1593,175,1584,181,1571,183xe">
            <v:path arrowok="t"/>
            <v:fill on="t" focussize="0,0"/>
            <v:stroke on="f"/>
            <v:imagedata o:title=""/>
            <o:lock v:ext="edit"/>
          </v:shape>
        </w:pict>
      </w:r>
      <w:r>
        <w:pict>
          <v:shape id="_x0000_s1702" o:spid="_x0000_s1702" style="position:absolute;left:0pt;margin-left:77pt;margin-top:20.1pt;height:3.05pt;width:3.05pt;mso-position-horizontal-relative:page;z-index:251676672;mso-width-relative:page;mso-height-relative:page;" fillcolor="#000000" filled="t" stroked="f" coordorigin="1541,403" coordsize="61,61" path="m1571,463l1557,461,1548,455,1542,446,1541,433,1542,420,1548,410,1557,405,1571,403,1584,405,1593,410,1599,420,1601,433,1599,446,1593,455,1584,461,1571,463xe">
            <v:path arrowok="t"/>
            <v:fill on="t" focussize="0,0"/>
            <v:stroke on="f"/>
            <v:imagedata o:title=""/>
            <o:lock v:ext="edit"/>
          </v:shape>
        </w:pict>
      </w:r>
      <w:r>
        <w:t xml:space="preserve">输入命令 </w:t>
      </w:r>
      <w:r>
        <w:rPr>
          <w:color w:val="C6244E"/>
        </w:rPr>
        <w:t xml:space="preserve">netstat -an | grep ESTABLISHED | wc -l </w:t>
      </w:r>
      <w:r>
        <w:t xml:space="preserve">。输出结果 </w:t>
      </w:r>
      <w:r>
        <w:rPr>
          <w:color w:val="C6244E"/>
        </w:rPr>
        <w:t xml:space="preserve">177 </w:t>
      </w:r>
      <w:r>
        <w:t>。一共有 177 连接数。</w:t>
      </w:r>
    </w:p>
    <w:p>
      <w:pPr>
        <w:pStyle w:val="5"/>
        <w:spacing w:line="318" w:lineRule="exact"/>
      </w:pPr>
      <w:r>
        <w:rPr>
          <w:color w:val="4D4D4D"/>
        </w:rPr>
        <w:t>用 netstat 命令配合其他命令，按照源 IP 统计所有到 80 端口的 ESTABLISHED 状态链接的个数？</w:t>
      </w:r>
    </w:p>
    <w:p>
      <w:pPr>
        <w:pStyle w:val="7"/>
        <w:spacing w:line="282" w:lineRule="exact"/>
        <w:ind w:left="482"/>
      </w:pPr>
      <w:r>
        <w:rPr>
          <w:color w:val="999999"/>
        </w:rPr>
        <w:t>严格来说，这个题目考验的是对 awk 的使用。</w:t>
      </w:r>
    </w:p>
    <w:p>
      <w:pPr>
        <w:spacing w:before="0" w:line="319" w:lineRule="exact"/>
        <w:ind w:left="160" w:right="0" w:firstLine="0"/>
        <w:jc w:val="left"/>
        <w:rPr>
          <w:sz w:val="18"/>
        </w:rPr>
      </w:pPr>
      <w:r>
        <w:rPr>
          <w:color w:val="4D4D4D"/>
          <w:sz w:val="18"/>
        </w:rPr>
        <w:t xml:space="preserve">首先，使用 </w:t>
      </w:r>
      <w:r>
        <w:rPr>
          <w:color w:val="C6244E"/>
          <w:sz w:val="16"/>
        </w:rPr>
        <w:t xml:space="preserve">netstat -an|grep ESTABLISHED </w:t>
      </w:r>
      <w:r>
        <w:rPr>
          <w:color w:val="4D4D4D"/>
          <w:sz w:val="18"/>
        </w:rPr>
        <w:t>命令。结果如下：</w:t>
      </w:r>
    </w:p>
    <w:p>
      <w:pPr>
        <w:pStyle w:val="7"/>
        <w:tabs>
          <w:tab w:val="left" w:pos="785"/>
          <w:tab w:val="left" w:pos="1165"/>
          <w:tab w:val="left" w:pos="3025"/>
          <w:tab w:val="left" w:pos="4790"/>
          <w:tab w:val="left" w:pos="6463"/>
          <w:tab w:val="left" w:pos="6843"/>
        </w:tabs>
        <w:ind w:left="160"/>
      </w:pPr>
      <w:r>
        <w:rPr>
          <w:color w:val="ABB1BE"/>
        </w:rPr>
        <w:t>tcp</w:t>
      </w:r>
      <w:r>
        <w:rPr>
          <w:color w:val="ABB1BE"/>
        </w:rPr>
        <w:tab/>
      </w:r>
      <w:r>
        <w:rPr>
          <w:color w:val="ABB1BE"/>
        </w:rPr>
        <w:t>0</w:t>
      </w:r>
      <w:r>
        <w:rPr>
          <w:color w:val="ABB1BE"/>
        </w:rPr>
        <w:tab/>
      </w:r>
      <w:r>
        <w:rPr>
          <w:color w:val="ABB1BE"/>
        </w:rPr>
        <w:t>0</w:t>
      </w:r>
      <w:r>
        <w:rPr>
          <w:color w:val="ABB1BE"/>
          <w:spacing w:val="2"/>
        </w:rPr>
        <w:t xml:space="preserve"> </w:t>
      </w:r>
      <w:r>
        <w:rPr>
          <w:color w:val="ABB1BE"/>
        </w:rPr>
        <w:t>120.27.146.122:80</w:t>
      </w:r>
      <w:r>
        <w:rPr>
          <w:color w:val="ABB1BE"/>
        </w:rPr>
        <w:tab/>
      </w:r>
      <w:r>
        <w:rPr>
          <w:color w:val="ABB1BE"/>
        </w:rPr>
        <w:t>113.65.18.33:62721</w:t>
      </w:r>
      <w:r>
        <w:rPr>
          <w:color w:val="ABB1BE"/>
        </w:rPr>
        <w:tab/>
      </w:r>
      <w:r>
        <w:rPr>
          <w:color w:val="ABB1BE"/>
        </w:rPr>
        <w:t>ESTABLISHEDtcp</w:t>
      </w:r>
      <w:r>
        <w:rPr>
          <w:color w:val="ABB1BE"/>
        </w:rPr>
        <w:tab/>
      </w:r>
      <w:r>
        <w:rPr>
          <w:color w:val="ABB1BE"/>
        </w:rPr>
        <w:t>0</w:t>
      </w:r>
      <w:r>
        <w:rPr>
          <w:color w:val="ABB1BE"/>
        </w:rPr>
        <w:tab/>
      </w:r>
      <w:r>
        <w:rPr>
          <w:color w:val="ABB1BE"/>
        </w:rPr>
        <w:t>0 120.27.146.122:80</w:t>
      </w:r>
    </w:p>
    <w:p>
      <w:pPr>
        <w:pStyle w:val="7"/>
        <w:tabs>
          <w:tab w:val="left" w:pos="1924"/>
          <w:tab w:val="left" w:pos="3597"/>
          <w:tab w:val="left" w:pos="3977"/>
          <w:tab w:val="left" w:pos="7695"/>
          <w:tab w:val="left" w:pos="9368"/>
          <w:tab w:val="left" w:pos="9749"/>
        </w:tabs>
        <w:ind w:left="160"/>
      </w:pPr>
      <w:r>
        <w:rPr>
          <w:color w:val="ABB1BE"/>
        </w:rPr>
        <w:t>27.43.83.115:47148</w:t>
      </w:r>
      <w:r>
        <w:rPr>
          <w:color w:val="ABB1BE"/>
        </w:rPr>
        <w:tab/>
      </w:r>
      <w:r>
        <w:rPr>
          <w:color w:val="ABB1BE"/>
        </w:rPr>
        <w:t>ESTABLISHEDtcp</w:t>
      </w:r>
      <w:r>
        <w:rPr>
          <w:color w:val="ABB1BE"/>
        </w:rPr>
        <w:tab/>
      </w:r>
      <w:r>
        <w:rPr>
          <w:color w:val="ABB1BE"/>
        </w:rPr>
        <w:t>0</w:t>
      </w:r>
      <w:r>
        <w:rPr>
          <w:color w:val="ABB1BE"/>
        </w:rPr>
        <w:tab/>
      </w:r>
      <w:r>
        <w:rPr>
          <w:color w:val="ABB1BE"/>
        </w:rPr>
        <w:t>0</w:t>
      </w:r>
      <w:r>
        <w:rPr>
          <w:color w:val="ABB1BE"/>
          <w:spacing w:val="2"/>
        </w:rPr>
        <w:t xml:space="preserve"> </w:t>
      </w:r>
      <w:r>
        <w:rPr>
          <w:color w:val="ABB1BE"/>
        </w:rPr>
        <w:t xml:space="preserve">120.27.146.122:58838   </w:t>
      </w:r>
      <w:r>
        <w:rPr>
          <w:color w:val="ABB1BE"/>
          <w:spacing w:val="13"/>
        </w:rPr>
        <w:t xml:space="preserve"> </w:t>
      </w:r>
      <w:r>
        <w:rPr>
          <w:color w:val="ABB1BE"/>
        </w:rPr>
        <w:t>106.39.162.96:443</w:t>
      </w:r>
      <w:r>
        <w:rPr>
          <w:color w:val="ABB1BE"/>
        </w:rPr>
        <w:tab/>
      </w:r>
      <w:r>
        <w:rPr>
          <w:color w:val="ABB1BE"/>
        </w:rPr>
        <w:t>ESTABLISHEDtcp</w:t>
      </w:r>
      <w:r>
        <w:rPr>
          <w:color w:val="ABB1BE"/>
        </w:rPr>
        <w:tab/>
      </w:r>
      <w:r>
        <w:rPr>
          <w:color w:val="ABB1BE"/>
        </w:rPr>
        <w:t>0</w:t>
      </w:r>
      <w:r>
        <w:rPr>
          <w:color w:val="ABB1BE"/>
        </w:rPr>
        <w:tab/>
      </w:r>
      <w:r>
        <w:rPr>
          <w:color w:val="ABB1BE"/>
        </w:rPr>
        <w:t>0</w:t>
      </w:r>
    </w:p>
    <w:p>
      <w:pPr>
        <w:pStyle w:val="7"/>
        <w:tabs>
          <w:tab w:val="left" w:pos="3782"/>
          <w:tab w:val="left" w:pos="5455"/>
          <w:tab w:val="left" w:pos="5836"/>
        </w:tabs>
        <w:ind w:left="160"/>
      </w:pPr>
      <w:r>
        <w:rPr>
          <w:color w:val="ABB1BE"/>
        </w:rPr>
        <w:t xml:space="preserve">120.27.146.122:52304   </w:t>
      </w:r>
      <w:r>
        <w:rPr>
          <w:color w:val="ABB1BE"/>
          <w:spacing w:val="13"/>
        </w:rPr>
        <w:t xml:space="preserve"> </w:t>
      </w:r>
      <w:r>
        <w:rPr>
          <w:color w:val="ABB1BE"/>
        </w:rPr>
        <w:t>203.208.40.121:443</w:t>
      </w:r>
      <w:r>
        <w:rPr>
          <w:color w:val="ABB1BE"/>
        </w:rPr>
        <w:tab/>
      </w:r>
      <w:r>
        <w:rPr>
          <w:color w:val="ABB1BE"/>
        </w:rPr>
        <w:t>ESTABLISHEDtcp</w:t>
      </w:r>
      <w:r>
        <w:rPr>
          <w:color w:val="ABB1BE"/>
        </w:rPr>
        <w:tab/>
      </w:r>
      <w:r>
        <w:rPr>
          <w:color w:val="ABB1BE"/>
        </w:rPr>
        <w:t>0</w:t>
      </w:r>
      <w:r>
        <w:rPr>
          <w:color w:val="ABB1BE"/>
        </w:rPr>
        <w:tab/>
      </w:r>
      <w:r>
        <w:rPr>
          <w:color w:val="ABB1BE"/>
        </w:rPr>
        <w:t>0 120.27.146.122:33194</w:t>
      </w:r>
      <w:r>
        <w:rPr>
          <w:color w:val="ABB1BE"/>
          <w:spacing w:val="7"/>
        </w:rPr>
        <w:t xml:space="preserve"> </w:t>
      </w:r>
      <w:r>
        <w:rPr>
          <w:color w:val="ABB1BE"/>
        </w:rPr>
        <w:t>203.208.40.122:443</w:t>
      </w:r>
    </w:p>
    <w:p>
      <w:pPr>
        <w:pStyle w:val="7"/>
        <w:tabs>
          <w:tab w:val="left" w:pos="1832"/>
          <w:tab w:val="left" w:pos="2213"/>
          <w:tab w:val="left" w:pos="5978"/>
          <w:tab w:val="left" w:pos="7651"/>
          <w:tab w:val="left" w:pos="8031"/>
        </w:tabs>
        <w:ind w:left="160"/>
      </w:pPr>
      <w:r>
        <w:rPr>
          <w:color w:val="ABB1BE"/>
        </w:rPr>
        <w:t>ESTABLISHEDtcp</w:t>
      </w:r>
      <w:r>
        <w:rPr>
          <w:color w:val="ABB1BE"/>
        </w:rPr>
        <w:tab/>
      </w:r>
      <w:r>
        <w:rPr>
          <w:color w:val="ABB1BE"/>
        </w:rPr>
        <w:t>0</w:t>
      </w:r>
      <w:r>
        <w:rPr>
          <w:color w:val="ABB1BE"/>
        </w:rPr>
        <w:tab/>
      </w:r>
      <w:r>
        <w:rPr>
          <w:color w:val="ABB1BE"/>
        </w:rPr>
        <w:t>0</w:t>
      </w:r>
      <w:r>
        <w:rPr>
          <w:color w:val="ABB1BE"/>
          <w:spacing w:val="2"/>
        </w:rPr>
        <w:t xml:space="preserve"> </w:t>
      </w:r>
      <w:r>
        <w:rPr>
          <w:color w:val="ABB1BE"/>
        </w:rPr>
        <w:t xml:space="preserve">120.27.146.122:53758   </w:t>
      </w:r>
      <w:r>
        <w:rPr>
          <w:color w:val="ABB1BE"/>
          <w:spacing w:val="13"/>
        </w:rPr>
        <w:t xml:space="preserve"> </w:t>
      </w:r>
      <w:r>
        <w:rPr>
          <w:color w:val="ABB1BE"/>
        </w:rPr>
        <w:t>101.37.183.144:443</w:t>
      </w:r>
      <w:r>
        <w:rPr>
          <w:color w:val="ABB1BE"/>
        </w:rPr>
        <w:tab/>
      </w:r>
      <w:r>
        <w:rPr>
          <w:color w:val="ABB1BE"/>
        </w:rPr>
        <w:t>ESTABLISHEDtcp</w:t>
      </w:r>
      <w:r>
        <w:rPr>
          <w:color w:val="ABB1BE"/>
        </w:rPr>
        <w:tab/>
      </w:r>
      <w:r>
        <w:rPr>
          <w:color w:val="ABB1BE"/>
        </w:rPr>
        <w:t>0</w:t>
      </w:r>
      <w:r>
        <w:rPr>
          <w:color w:val="ABB1BE"/>
        </w:rPr>
        <w:tab/>
      </w:r>
      <w:r>
        <w:rPr>
          <w:color w:val="ABB1BE"/>
        </w:rPr>
        <w:t>0</w:t>
      </w:r>
      <w:r>
        <w:rPr>
          <w:color w:val="ABB1BE"/>
          <w:spacing w:val="2"/>
        </w:rPr>
        <w:t xml:space="preserve"> </w:t>
      </w:r>
      <w:r>
        <w:rPr>
          <w:color w:val="ABB1BE"/>
        </w:rPr>
        <w:t>120.27.146.122:27017</w:t>
      </w:r>
    </w:p>
    <w:p>
      <w:pPr>
        <w:pStyle w:val="7"/>
        <w:tabs>
          <w:tab w:val="left" w:pos="1971"/>
        </w:tabs>
        <w:ind w:left="160"/>
      </w:pPr>
      <w:r>
        <w:rPr>
          <w:color w:val="ABB1BE"/>
        </w:rPr>
        <w:t>23.105.193.30:50556</w:t>
      </w:r>
      <w:r>
        <w:rPr>
          <w:color w:val="ABB1BE"/>
        </w:rPr>
        <w:tab/>
      </w:r>
      <w:r>
        <w:rPr>
          <w:color w:val="ABB1BE"/>
        </w:rPr>
        <w:t>ESTABLISHED</w:t>
      </w:r>
    </w:p>
    <w:p>
      <w:pPr>
        <w:pStyle w:val="7"/>
      </w:pPr>
      <w:r>
        <w:pict>
          <v:shape id="_x0000_s1703" o:spid="_x0000_s1703"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7"/>
      </w:pPr>
      <w:r>
        <w:pict>
          <v:shape id="_x0000_s1704" o:spid="_x0000_s1704"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705" o:spid="_x0000_s1705"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706" o:spid="_x0000_s1706"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707" o:spid="_x0000_s1707"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708" o:spid="_x0000_s1708"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1" w:lineRule="exact"/>
      </w:pPr>
      <w:r>
        <w:pict>
          <v:shape id="_x0000_s1709" o:spid="_x0000_s1709"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3"/>
      </w:pPr>
      <w:r>
        <w:rPr>
          <w:color w:val="4F4F4F"/>
        </w:rPr>
        <w:t>ping 命令</w:t>
      </w:r>
    </w:p>
    <w:p>
      <w:pPr>
        <w:pStyle w:val="6"/>
        <w:spacing w:line="317" w:lineRule="exact"/>
      </w:pPr>
      <w:r>
        <w:rPr>
          <w:color w:val="4D4D4D"/>
        </w:rPr>
        <w:t>Linux ping命令用于检测主机。</w:t>
      </w:r>
    </w:p>
    <w:p>
      <w:pPr>
        <w:spacing w:before="1" w:line="232" w:lineRule="auto"/>
        <w:ind w:left="160" w:right="189" w:firstLine="0"/>
        <w:jc w:val="left"/>
        <w:rPr>
          <w:sz w:val="18"/>
        </w:rPr>
      </w:pPr>
      <w:r>
        <w:rPr>
          <w:color w:val="4D4D4D"/>
          <w:sz w:val="18"/>
        </w:rPr>
        <w:t>执行ping指令会使用ICMP</w:t>
      </w:r>
      <w:r>
        <w:rPr>
          <w:color w:val="4D4D4D"/>
          <w:spacing w:val="-1"/>
          <w:sz w:val="18"/>
        </w:rPr>
        <w:t xml:space="preserve">传输协议，发出要求回应的信息，若远端主机的网络功能没有问题，就会回应该信息，因而得  </w:t>
      </w:r>
      <w:r>
        <w:rPr>
          <w:color w:val="4D4D4D"/>
          <w:sz w:val="18"/>
        </w:rPr>
        <w:t>知该主机运作正常。</w:t>
      </w:r>
    </w:p>
    <w:p>
      <w:pPr>
        <w:spacing w:before="0" w:line="314" w:lineRule="exact"/>
        <w:ind w:left="160" w:right="0" w:firstLine="0"/>
        <w:jc w:val="left"/>
        <w:rPr>
          <w:sz w:val="18"/>
        </w:rPr>
      </w:pPr>
      <w:r>
        <w:rPr>
          <w:color w:val="4D4D4D"/>
          <w:sz w:val="18"/>
        </w:rPr>
        <w:t>指定接收包的次数</w:t>
      </w:r>
    </w:p>
    <w:p>
      <w:pPr>
        <w:pStyle w:val="7"/>
        <w:ind w:left="160"/>
      </w:pPr>
      <w:r>
        <w:rPr>
          <w:color w:val="60ADED"/>
        </w:rPr>
        <w:t xml:space="preserve">ping </w:t>
      </w:r>
      <w:r>
        <w:rPr>
          <w:color w:val="ABB1BE"/>
        </w:rPr>
        <w:t xml:space="preserve">-c 2 </w:t>
      </w:r>
      <w:r>
        <w:fldChar w:fldCharType="begin"/>
      </w:r>
      <w:r>
        <w:instrText xml:space="preserve"> HYPERLINK "http://www.baidu.com/" \h </w:instrText>
      </w:r>
      <w:r>
        <w:fldChar w:fldCharType="separate"/>
      </w:r>
      <w:r>
        <w:rPr>
          <w:color w:val="ABB1BE"/>
        </w:rPr>
        <w:t>www.baidu.com</w:t>
      </w:r>
      <w:r>
        <w:rPr>
          <w:color w:val="ABB1BE"/>
        </w:rPr>
        <w:fldChar w:fldCharType="end"/>
      </w:r>
    </w:p>
    <w:p>
      <w:pPr>
        <w:pStyle w:val="7"/>
        <w:spacing w:line="281" w:lineRule="exact"/>
      </w:pPr>
      <w:r>
        <w:pict>
          <v:shape id="_x0000_s1710" o:spid="_x0000_s1710"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pPr>
      <w:r>
        <w:rPr>
          <w:color w:val="4F4F4F"/>
        </w:rPr>
        <w:t>telnet 命令</w:t>
      </w:r>
    </w:p>
    <w:p>
      <w:pPr>
        <w:pStyle w:val="6"/>
        <w:spacing w:line="317" w:lineRule="exact"/>
      </w:pPr>
      <w:r>
        <w:rPr>
          <w:color w:val="4D4D4D"/>
        </w:rPr>
        <w:t>Linux telnet命令用于远端登入。</w:t>
      </w:r>
    </w:p>
    <w:p>
      <w:pPr>
        <w:spacing w:before="1" w:line="232" w:lineRule="auto"/>
        <w:ind w:left="160" w:right="5337" w:firstLine="0"/>
        <w:jc w:val="left"/>
        <w:rPr>
          <w:sz w:val="18"/>
        </w:rPr>
      </w:pPr>
      <w:r>
        <w:rPr>
          <w:color w:val="4D4D4D"/>
          <w:sz w:val="18"/>
        </w:rPr>
        <w:t>执行telnet指令开启终端机阶段作业，并登入远端主机。语法</w:t>
      </w:r>
    </w:p>
    <w:p>
      <w:pPr>
        <w:pStyle w:val="7"/>
        <w:spacing w:line="228" w:lineRule="auto"/>
        <w:ind w:left="160" w:right="199"/>
      </w:pPr>
      <w:r>
        <w:rPr>
          <w:color w:val="ABB1BE"/>
        </w:rPr>
        <w:t>telnet [-8acdEfFKLrx][-b&lt;主机别名&gt;][-e&lt;脱离字符&gt;][-k&lt;域名&gt;][-l&lt;用户名称&gt;][-n&lt;记录文件&gt;][-S&lt;服务类型&gt;][-X&lt;认证形态&gt;][主机名称或IP地址&lt;通信端口&gt;]</w:t>
      </w:r>
    </w:p>
    <w:p>
      <w:pPr>
        <w:pStyle w:val="7"/>
        <w:spacing w:line="279" w:lineRule="exact"/>
      </w:pPr>
      <w:r>
        <w:pict>
          <v:shape id="_x0000_s1711" o:spid="_x0000_s1711" style="position:absolute;left:0pt;margin-left:77pt;margin-top:6pt;height:3.05pt;width:3.05pt;mso-position-horizontal-relative:page;z-index:251677696;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spacing w:before="0" w:line="319" w:lineRule="exact"/>
        <w:ind w:left="160" w:right="0" w:firstLine="0"/>
        <w:jc w:val="left"/>
        <w:rPr>
          <w:sz w:val="18"/>
        </w:rPr>
      </w:pPr>
      <w:r>
        <w:rPr>
          <w:b/>
          <w:color w:val="4D4D4D"/>
          <w:sz w:val="18"/>
        </w:rPr>
        <w:t>参数说明</w:t>
      </w:r>
      <w:r>
        <w:rPr>
          <w:color w:val="4D4D4D"/>
          <w:sz w:val="18"/>
        </w:rPr>
        <w:t>：</w:t>
      </w:r>
    </w:p>
    <w:p>
      <w:pPr>
        <w:pStyle w:val="7"/>
      </w:pPr>
      <w:r>
        <w:pict>
          <v:shape id="_x0000_s1712" o:spid="_x0000_s1712"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t>-8 允许使用8位字符资料，包括输入与输出。</w:t>
      </w:r>
    </w:p>
    <w:p>
      <w:pPr>
        <w:pStyle w:val="7"/>
      </w:pPr>
      <w:r>
        <w:pict>
          <v:shape id="_x0000_s1713" o:spid="_x0000_s1713"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-a 尝试自动登入远端系统。</w:t>
      </w:r>
    </w:p>
    <w:p>
      <w:pPr>
        <w:pStyle w:val="7"/>
      </w:pPr>
      <w:r>
        <w:pict>
          <v:shape id="_x0000_s1714" o:spid="_x0000_s1714"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-b&lt;主机别名&gt; 使用别名指定远端主机名称。</w:t>
      </w:r>
    </w:p>
    <w:p>
      <w:pPr>
        <w:pStyle w:val="7"/>
      </w:pPr>
      <w:r>
        <w:pict>
          <v:shape id="_x0000_s1715" o:spid="_x0000_s1715"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-c 不读取用户专属目录里的.telnetrc文件。</w:t>
      </w:r>
    </w:p>
    <w:p>
      <w:pPr>
        <w:pStyle w:val="7"/>
        <w:spacing w:line="288" w:lineRule="exact"/>
      </w:pPr>
      <w:r>
        <w:pict>
          <v:shape id="_x0000_s1716" o:spid="_x0000_s1716"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-d 启动排错模式。</w:t>
      </w:r>
    </w:p>
    <w:p>
      <w:pPr>
        <w:spacing w:after="0" w:line="288" w:lineRule="exact"/>
        <w:sectPr>
          <w:pgSz w:w="11920" w:h="16840"/>
          <w:pgMar w:top="960" w:right="940" w:bottom="280" w:left="920" w:header="720" w:footer="720" w:gutter="0"/>
          <w:cols w:space="720" w:num="1"/>
        </w:sectPr>
      </w:pPr>
    </w:p>
    <w:p>
      <w:pPr>
        <w:pStyle w:val="7"/>
        <w:spacing w:before="49" w:line="288" w:lineRule="exact"/>
      </w:pPr>
      <w:r>
        <w:pict>
          <v:shape id="_x0000_s1717" o:spid="_x0000_s1717" style="position:absolute;left:0pt;margin-left:77pt;margin-top:9pt;height:3.05pt;width:3.05pt;mso-position-horizontal-relative:page;z-index:251677696;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t>-e&lt;脱离字符&gt; 设置脱离字符。</w:t>
      </w:r>
    </w:p>
    <w:p>
      <w:pPr>
        <w:pStyle w:val="7"/>
      </w:pPr>
      <w:r>
        <w:pict>
          <v:shape id="_x0000_s1718" o:spid="_x0000_s1718"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-E 滤除脱离字符。</w:t>
      </w:r>
    </w:p>
    <w:p>
      <w:pPr>
        <w:pStyle w:val="7"/>
      </w:pPr>
      <w:r>
        <w:pict>
          <v:shape id="_x0000_s1719" o:spid="_x0000_s1719"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-f 此参数的效果和指定"-F"参数相同。</w:t>
      </w:r>
    </w:p>
    <w:p>
      <w:pPr>
        <w:pStyle w:val="7"/>
      </w:pPr>
      <w:r>
        <w:pict>
          <v:shape id="_x0000_s1720" o:spid="_x0000_s1720"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-F 使用Kerberos V5认证时，加上此参数可把本地主机的认证数据上传到远端主机。</w:t>
      </w:r>
    </w:p>
    <w:p>
      <w:pPr>
        <w:pStyle w:val="7"/>
      </w:pPr>
      <w:r>
        <w:pict>
          <v:shape id="_x0000_s1721" o:spid="_x0000_s1721"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-k&lt;域名&gt; 使用Kerberos认证时，加上此参数让远端主机采用指定的领域名，而非该主机的域名。</w:t>
      </w:r>
    </w:p>
    <w:p>
      <w:pPr>
        <w:pStyle w:val="7"/>
      </w:pPr>
      <w:r>
        <w:pict>
          <v:shape id="_x0000_s1722" o:spid="_x0000_s1722"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-K 不自动登入远端主机。</w:t>
      </w:r>
    </w:p>
    <w:p>
      <w:pPr>
        <w:pStyle w:val="7"/>
      </w:pPr>
      <w:r>
        <w:pict>
          <v:shape id="_x0000_s1723" o:spid="_x0000_s1723"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-l&lt;用户名称&gt; 指定要登入远端主机的用户名称。</w:t>
      </w:r>
    </w:p>
    <w:p>
      <w:pPr>
        <w:pStyle w:val="7"/>
      </w:pPr>
      <w:r>
        <w:pict>
          <v:shape id="_x0000_s1724" o:spid="_x0000_s1724"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-L 允许输出8位字符资料。</w:t>
      </w:r>
    </w:p>
    <w:p>
      <w:pPr>
        <w:pStyle w:val="7"/>
      </w:pPr>
      <w:r>
        <w:pict>
          <v:shape id="_x0000_s1725" o:spid="_x0000_s1725"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-n&lt;记录文件&gt; 指定文件记录相关信息。</w:t>
      </w:r>
    </w:p>
    <w:p>
      <w:pPr>
        <w:pStyle w:val="7"/>
      </w:pPr>
      <w:r>
        <w:pict>
          <v:shape id="_x0000_s1726" o:spid="_x0000_s1726"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-r 使用类似rlogin指令的用户界面。</w:t>
      </w:r>
    </w:p>
    <w:p>
      <w:pPr>
        <w:pStyle w:val="7"/>
      </w:pPr>
      <w:r>
        <w:pict>
          <v:shape id="_x0000_s1727" o:spid="_x0000_s1727"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-S&lt;服务类型&gt; 设置telnet连线所需的IP TOS信息。</w:t>
      </w:r>
    </w:p>
    <w:p>
      <w:pPr>
        <w:pStyle w:val="7"/>
      </w:pPr>
      <w:r>
        <w:pict>
          <v:shape id="_x0000_s1728" o:spid="_x0000_s1728"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-x 假设主机有支持数据加密的功能，就使用它。</w:t>
      </w:r>
    </w:p>
    <w:p>
      <w:pPr>
        <w:pStyle w:val="7"/>
        <w:spacing w:line="282" w:lineRule="exact"/>
      </w:pPr>
      <w:r>
        <w:pict>
          <v:shape id="_x0000_s1729" o:spid="_x0000_s1729"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-X&lt;认证形态&gt; 关闭指定的认证形态。</w:t>
      </w:r>
    </w:p>
    <w:p>
      <w:pPr>
        <w:pStyle w:val="5"/>
        <w:spacing w:line="326" w:lineRule="exact"/>
      </w:pPr>
      <w:r>
        <w:rPr>
          <w:color w:val="4D4D4D"/>
        </w:rPr>
        <w:t>实例</w:t>
      </w:r>
    </w:p>
    <w:p>
      <w:pPr>
        <w:pStyle w:val="6"/>
        <w:spacing w:line="300" w:lineRule="exact"/>
      </w:pPr>
      <w:r>
        <w:rPr>
          <w:color w:val="4D4D4D"/>
        </w:rPr>
        <w:t>登录远程主机</w:t>
      </w:r>
    </w:p>
    <w:p>
      <w:pPr>
        <w:spacing w:before="0" w:line="298" w:lineRule="exact"/>
        <w:ind w:left="160" w:right="0" w:firstLine="0"/>
        <w:jc w:val="left"/>
        <w:rPr>
          <w:sz w:val="16"/>
        </w:rPr>
      </w:pPr>
      <w:r>
        <w:rPr>
          <w:color w:val="5C626F"/>
          <w:sz w:val="18"/>
        </w:rPr>
        <w:t xml:space="preserve"># </w:t>
      </w:r>
      <w:r>
        <w:rPr>
          <w:rFonts w:hint="eastAsia" w:ascii="宋体" w:eastAsia="宋体"/>
          <w:color w:val="5C626F"/>
          <w:sz w:val="16"/>
        </w:rPr>
        <w:t>登录</w:t>
      </w:r>
      <w:r>
        <w:rPr>
          <w:color w:val="5C626F"/>
          <w:sz w:val="18"/>
        </w:rPr>
        <w:t>IP</w:t>
      </w:r>
      <w:r>
        <w:rPr>
          <w:rFonts w:hint="eastAsia" w:ascii="宋体" w:eastAsia="宋体"/>
          <w:color w:val="5C626F"/>
          <w:sz w:val="16"/>
        </w:rPr>
        <w:t xml:space="preserve">为 </w:t>
      </w:r>
      <w:r>
        <w:rPr>
          <w:color w:val="5C626F"/>
          <w:sz w:val="18"/>
        </w:rPr>
        <w:t xml:space="preserve">192.168.0.5 </w:t>
      </w:r>
      <w:r>
        <w:rPr>
          <w:rFonts w:hint="eastAsia" w:ascii="宋体" w:eastAsia="宋体"/>
          <w:color w:val="5C626F"/>
          <w:sz w:val="16"/>
        </w:rPr>
        <w:t>的</w:t>
      </w:r>
      <w:r>
        <w:rPr>
          <w:rFonts w:hint="eastAsia" w:ascii="PMingLiU" w:eastAsia="PMingLiU"/>
          <w:color w:val="5C626F"/>
          <w:sz w:val="15"/>
        </w:rPr>
        <w:t>远</w:t>
      </w:r>
      <w:r>
        <w:rPr>
          <w:rFonts w:hint="eastAsia" w:ascii="宋体" w:eastAsia="宋体"/>
          <w:color w:val="5C626F"/>
          <w:sz w:val="16"/>
        </w:rPr>
        <w:t>程主机</w:t>
      </w:r>
      <w:r>
        <w:rPr>
          <w:color w:val="ABB1BE"/>
          <w:sz w:val="16"/>
        </w:rPr>
        <w:t>telnet 192.168.0.5</w:t>
      </w:r>
    </w:p>
    <w:p>
      <w:pPr>
        <w:pStyle w:val="7"/>
        <w:spacing w:line="275" w:lineRule="exact"/>
        <w:ind w:left="0" w:right="8059"/>
        <w:jc w:val="center"/>
      </w:pPr>
      <w:r>
        <w:pict>
          <v:shape id="_x0000_s1730" o:spid="_x0000_s1730" style="position:absolute;left:0pt;margin-left:77pt;margin-top:5.9pt;height:3.05pt;width:3.05pt;mso-position-horizontal-relative:page;z-index:251677696;mso-width-relative:page;mso-height-relative:page;" fillcolor="#000000" filled="t" stroked="f" coordorigin="1541,119" coordsize="61,61" path="m1571,179l1557,177,1548,171,1542,162,1541,149,1542,135,1548,126,1557,120,1571,119,1584,120,1593,126,1599,135,1601,149,1599,162,1593,171,1584,177,1571,179xe">
            <v:path arrowok="t"/>
            <v:fill on="t" focussize="0,0"/>
            <v:stroke on="f"/>
            <v:imagedata o:title=""/>
            <o:lock v:ext="edit"/>
          </v:shape>
        </w:pict>
      </w:r>
      <w:r>
        <w:rPr>
          <w:w w:val="100"/>
        </w:rPr>
        <w:t>1</w:t>
      </w:r>
    </w:p>
    <w:p>
      <w:pPr>
        <w:pStyle w:val="7"/>
        <w:spacing w:line="283" w:lineRule="exact"/>
        <w:ind w:left="0" w:right="8059"/>
        <w:jc w:val="center"/>
      </w:pPr>
      <w:r>
        <w:pict>
          <v:shape id="_x0000_s1731" o:spid="_x0000_s1731"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2"/>
        <w:ind w:left="158" w:right="8238"/>
        <w:jc w:val="center"/>
      </w:pPr>
      <w:r>
        <w:rPr>
          <w:color w:val="4F4F4F"/>
        </w:rPr>
        <w:t>系统管理命令</w:t>
      </w:r>
    </w:p>
    <w:p>
      <w:pPr>
        <w:pStyle w:val="3"/>
        <w:spacing w:line="441" w:lineRule="exact"/>
      </w:pPr>
      <w:r>
        <w:rPr>
          <w:color w:val="4F4F4F"/>
        </w:rPr>
        <w:t>date 命令</w:t>
      </w:r>
    </w:p>
    <w:p>
      <w:pPr>
        <w:pStyle w:val="6"/>
        <w:spacing w:line="232" w:lineRule="auto"/>
        <w:ind w:right="7319"/>
      </w:pPr>
      <w:r>
        <w:rPr>
          <w:color w:val="4D4D4D"/>
        </w:rPr>
        <w:t>显示或设定系统的日期与时间。命令参数：</w:t>
      </w:r>
    </w:p>
    <w:p>
      <w:pPr>
        <w:pStyle w:val="7"/>
        <w:tabs>
          <w:tab w:val="left" w:pos="1264"/>
          <w:tab w:val="left" w:pos="1666"/>
          <w:tab w:val="left" w:pos="6691"/>
        </w:tabs>
        <w:spacing w:line="228" w:lineRule="auto"/>
        <w:ind w:left="160" w:right="143"/>
      </w:pPr>
      <w:r>
        <w:rPr>
          <w:color w:val="ABB1BE"/>
        </w:rPr>
        <w:t>-d&lt;字符串&gt;</w:t>
      </w:r>
      <w:r>
        <w:rPr>
          <w:color w:val="ABB1BE"/>
        </w:rPr>
        <w:tab/>
      </w:r>
      <w:r>
        <w:rPr>
          <w:color w:val="ABB1BE"/>
        </w:rPr>
        <w:t>显示字符串所指的日期与时间。字符串前后必须加上双引号。-s&lt;字符串&gt;</w:t>
      </w:r>
      <w:r>
        <w:rPr>
          <w:color w:val="ABB1BE"/>
        </w:rPr>
        <w:tab/>
      </w:r>
      <w:r>
        <w:rPr>
          <w:color w:val="ABB1BE"/>
        </w:rPr>
        <w:t>根据字符串来设置日期与时间。字符串前后</w:t>
      </w:r>
      <w:r>
        <w:rPr>
          <w:color w:val="ABB1BE"/>
          <w:spacing w:val="-18"/>
        </w:rPr>
        <w:t>必</w:t>
      </w:r>
      <w:r>
        <w:rPr>
          <w:color w:val="ABB1BE"/>
        </w:rPr>
        <w:t>须加上双引号。-u</w:t>
      </w:r>
      <w:r>
        <w:rPr>
          <w:color w:val="ABB1BE"/>
        </w:rPr>
        <w:tab/>
      </w:r>
      <w:r>
        <w:rPr>
          <w:color w:val="ABB1BE"/>
        </w:rPr>
        <w:t>显示GMT。%H</w:t>
      </w:r>
      <w:r>
        <w:rPr>
          <w:color w:val="ABB1BE"/>
          <w:spacing w:val="5"/>
        </w:rPr>
        <w:t xml:space="preserve"> </w:t>
      </w:r>
      <w:r>
        <w:rPr>
          <w:color w:val="ABB1BE"/>
        </w:rPr>
        <w:t>小时(00-23)%I</w:t>
      </w:r>
      <w:r>
        <w:rPr>
          <w:color w:val="ABB1BE"/>
          <w:spacing w:val="5"/>
        </w:rPr>
        <w:t xml:space="preserve"> </w:t>
      </w:r>
      <w:r>
        <w:rPr>
          <w:color w:val="ABB1BE"/>
        </w:rPr>
        <w:t>小时(00-12)%M</w:t>
      </w:r>
      <w:r>
        <w:rPr>
          <w:color w:val="ABB1BE"/>
          <w:spacing w:val="5"/>
        </w:rPr>
        <w:t xml:space="preserve"> </w:t>
      </w:r>
      <w:r>
        <w:rPr>
          <w:color w:val="ABB1BE"/>
        </w:rPr>
        <w:t>分钟(以00-59来表示)%s</w:t>
      </w:r>
      <w:r>
        <w:rPr>
          <w:color w:val="ABB1BE"/>
          <w:spacing w:val="5"/>
        </w:rPr>
        <w:t xml:space="preserve"> </w:t>
      </w:r>
      <w:r>
        <w:rPr>
          <w:color w:val="ABB1BE"/>
        </w:rPr>
        <w:t>总秒数。起算时间为1970-01-01 00:00:00</w:t>
      </w:r>
      <w:r>
        <w:rPr>
          <w:color w:val="ABB1BE"/>
          <w:spacing w:val="9"/>
        </w:rPr>
        <w:t xml:space="preserve"> </w:t>
      </w:r>
      <w:r>
        <w:rPr>
          <w:color w:val="ABB1BE"/>
        </w:rPr>
        <w:t>UTC。%S</w:t>
      </w:r>
      <w:r>
        <w:rPr>
          <w:color w:val="ABB1BE"/>
          <w:spacing w:val="10"/>
        </w:rPr>
        <w:t xml:space="preserve"> </w:t>
      </w:r>
      <w:r>
        <w:rPr>
          <w:color w:val="ABB1BE"/>
        </w:rPr>
        <w:t>秒(以本地的惯用法来表示)%a</w:t>
      </w:r>
      <w:r>
        <w:rPr>
          <w:color w:val="ABB1BE"/>
          <w:spacing w:val="9"/>
        </w:rPr>
        <w:t xml:space="preserve"> </w:t>
      </w:r>
      <w:r>
        <w:rPr>
          <w:color w:val="ABB1BE"/>
        </w:rPr>
        <w:t>星期的缩写。%A</w:t>
      </w:r>
      <w:r>
        <w:rPr>
          <w:color w:val="ABB1BE"/>
          <w:spacing w:val="10"/>
        </w:rPr>
        <w:t xml:space="preserve"> </w:t>
      </w:r>
      <w:r>
        <w:rPr>
          <w:color w:val="ABB1BE"/>
        </w:rPr>
        <w:t>星期的完整名称。%d</w:t>
      </w:r>
      <w:r>
        <w:rPr>
          <w:color w:val="ABB1BE"/>
          <w:spacing w:val="9"/>
        </w:rPr>
        <w:t xml:space="preserve"> </w:t>
      </w:r>
      <w:r>
        <w:rPr>
          <w:color w:val="ABB1BE"/>
        </w:rPr>
        <w:t>日期(以01-31来表示)。%D</w:t>
      </w:r>
      <w:r>
        <w:rPr>
          <w:color w:val="ABB1BE"/>
          <w:spacing w:val="10"/>
        </w:rPr>
        <w:t xml:space="preserve"> </w:t>
      </w:r>
      <w:r>
        <w:rPr>
          <w:color w:val="ABB1BE"/>
        </w:rPr>
        <w:t>日期(含年月日)。</w:t>
      </w:r>
    </w:p>
    <w:p>
      <w:pPr>
        <w:pStyle w:val="7"/>
        <w:spacing w:line="228" w:lineRule="auto"/>
        <w:ind w:right="3904" w:hanging="792"/>
      </w:pPr>
      <w:r>
        <w:pict>
          <v:shape id="_x0000_s1732" o:spid="_x0000_s1732" style="position:absolute;left:0pt;margin-left:77pt;margin-top:20pt;height:3.05pt;width:3.05pt;mso-position-horizontal-relative:page;z-index:-251619328;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%m 月份(以01-12来表示)。%y 年份(以00-99来表示)。%Y 年份(以四位数来表示)。</w:t>
      </w:r>
      <w:r>
        <w:t>1</w:t>
      </w:r>
    </w:p>
    <w:p>
      <w:pPr>
        <w:pStyle w:val="7"/>
        <w:spacing w:line="277" w:lineRule="exact"/>
        <w:ind w:left="0" w:right="8059"/>
        <w:jc w:val="center"/>
      </w:pPr>
      <w:r>
        <w:pict>
          <v:shape id="_x0000_s1733" o:spid="_x0000_s1733" style="position:absolute;left:0pt;margin-left:77pt;margin-top:6pt;height:3.05pt;width:3.05pt;mso-position-horizontal-relative:page;z-index:251677696;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ind w:left="0" w:right="8059"/>
        <w:jc w:val="center"/>
      </w:pPr>
      <w:r>
        <w:pict>
          <v:shape id="_x0000_s1734" o:spid="_x0000_s1734"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ind w:left="0" w:right="8059"/>
        <w:jc w:val="center"/>
      </w:pPr>
      <w:r>
        <w:pict>
          <v:shape id="_x0000_s1735" o:spid="_x0000_s1735"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ind w:left="0" w:right="8059"/>
        <w:jc w:val="center"/>
      </w:pPr>
      <w:r>
        <w:pict>
          <v:shape id="_x0000_s1736" o:spid="_x0000_s1736"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ind w:left="0" w:right="8059"/>
        <w:jc w:val="center"/>
      </w:pPr>
      <w:r>
        <w:pict>
          <v:shape id="_x0000_s1737" o:spid="_x0000_s1737"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ind w:left="0" w:right="8059"/>
        <w:jc w:val="center"/>
      </w:pPr>
      <w:r>
        <w:pict>
          <v:shape id="_x0000_s1738" o:spid="_x0000_s1738"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ind w:left="0" w:right="8059"/>
        <w:jc w:val="center"/>
      </w:pPr>
      <w:r>
        <w:pict>
          <v:shape id="_x0000_s1739" o:spid="_x0000_s1739"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ind w:left="0" w:right="8059"/>
        <w:jc w:val="center"/>
      </w:pPr>
      <w:r>
        <w:pict>
          <v:shape id="_x0000_s1740" o:spid="_x0000_s1740"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ind w:left="158" w:right="8123"/>
        <w:jc w:val="center"/>
      </w:pPr>
      <w:r>
        <w:pict>
          <v:shape id="_x0000_s1741" o:spid="_x0000_s1741"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7"/>
        <w:ind w:left="158" w:right="8123"/>
        <w:jc w:val="center"/>
      </w:pPr>
      <w:r>
        <w:pict>
          <v:shape id="_x0000_s1742" o:spid="_x0000_s1742"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11</w:t>
      </w:r>
    </w:p>
    <w:p>
      <w:pPr>
        <w:pStyle w:val="7"/>
        <w:ind w:left="158" w:right="8123"/>
        <w:jc w:val="center"/>
      </w:pPr>
      <w:r>
        <w:pict>
          <v:shape id="_x0000_s1743" o:spid="_x0000_s1743"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12</w:t>
      </w:r>
    </w:p>
    <w:p>
      <w:pPr>
        <w:pStyle w:val="7"/>
        <w:ind w:left="158" w:right="8123"/>
        <w:jc w:val="center"/>
      </w:pPr>
      <w:r>
        <w:pict>
          <v:shape id="_x0000_s1744" o:spid="_x0000_s1744"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13</w:t>
      </w:r>
    </w:p>
    <w:p>
      <w:pPr>
        <w:pStyle w:val="7"/>
        <w:ind w:left="158" w:right="8123"/>
        <w:jc w:val="center"/>
      </w:pPr>
      <w:r>
        <w:pict>
          <v:shape id="_x0000_s1745" o:spid="_x0000_s1745" style="position:absolute;left:0pt;margin-left:77pt;margin-top:6.15pt;height:3.05pt;width:3.05pt;mso-position-horizontal-relative:page;z-index:251677696;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14</w:t>
      </w:r>
    </w:p>
    <w:p>
      <w:pPr>
        <w:pStyle w:val="7"/>
        <w:spacing w:line="288" w:lineRule="exact"/>
        <w:ind w:left="158" w:right="8123"/>
        <w:jc w:val="center"/>
      </w:pPr>
      <w:r>
        <w:pict>
          <v:shape id="_x0000_s1746" o:spid="_x0000_s1746"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15</w:t>
      </w:r>
    </w:p>
    <w:p>
      <w:pPr>
        <w:spacing w:before="0" w:line="310" w:lineRule="exact"/>
        <w:ind w:left="160" w:right="0" w:firstLine="0"/>
        <w:jc w:val="left"/>
        <w:rPr>
          <w:sz w:val="18"/>
        </w:rPr>
      </w:pPr>
      <w:r>
        <w:rPr>
          <w:b/>
          <w:color w:val="4D4D4D"/>
          <w:sz w:val="18"/>
        </w:rPr>
        <w:t>实例</w:t>
      </w:r>
      <w:r>
        <w:rPr>
          <w:color w:val="4D4D4D"/>
          <w:sz w:val="18"/>
        </w:rPr>
        <w:t>：</w:t>
      </w:r>
    </w:p>
    <w:p>
      <w:pPr>
        <w:pStyle w:val="6"/>
      </w:pPr>
      <w:r>
        <w:rPr>
          <w:color w:val="4D4D4D"/>
        </w:rPr>
        <w:t>（1）显示下一天</w:t>
      </w:r>
    </w:p>
    <w:p>
      <w:pPr>
        <w:pStyle w:val="7"/>
        <w:spacing w:before="3" w:line="228" w:lineRule="auto"/>
        <w:ind w:right="5753" w:hanging="792"/>
      </w:pPr>
      <w:r>
        <w:pict>
          <v:shape id="_x0000_s1747" o:spid="_x0000_s1747" style="position:absolute;left:0pt;margin-left:77pt;margin-top:20.15pt;height:3.05pt;width:3.05pt;mso-position-horizontal-relative:page;z-index:-251619328;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date </w:t>
      </w:r>
      <w:r>
        <w:rPr>
          <w:color w:val="ABB1BE"/>
        </w:rPr>
        <w:t>+%Y%m%d --date</w:t>
      </w:r>
      <w:r>
        <w:rPr>
          <w:color w:val="669900"/>
        </w:rPr>
        <w:t xml:space="preserve">="+1 day" </w:t>
      </w:r>
      <w:r>
        <w:rPr>
          <w:color w:val="ABB1BE"/>
        </w:rPr>
        <w:t>//显示下一天的日期</w:t>
      </w:r>
      <w:r>
        <w:t>1</w:t>
      </w:r>
    </w:p>
    <w:p>
      <w:pPr>
        <w:pStyle w:val="6"/>
        <w:spacing w:line="318" w:lineRule="exact"/>
      </w:pPr>
      <w:r>
        <w:rPr>
          <w:color w:val="4D4D4D"/>
        </w:rPr>
        <w:t>（2）-d参数使用</w:t>
      </w:r>
    </w:p>
    <w:p>
      <w:pPr>
        <w:pStyle w:val="7"/>
        <w:ind w:left="160"/>
      </w:pPr>
      <w:r>
        <w:rPr>
          <w:color w:val="60ADED"/>
        </w:rPr>
        <w:t xml:space="preserve">date </w:t>
      </w:r>
      <w:r>
        <w:rPr>
          <w:color w:val="ABB1BE"/>
        </w:rPr>
        <w:t xml:space="preserve">-d </w:t>
      </w:r>
      <w:r>
        <w:rPr>
          <w:color w:val="669900"/>
        </w:rPr>
        <w:t xml:space="preserve">"nov 22" </w:t>
      </w:r>
      <w:r>
        <w:rPr>
          <w:color w:val="ABB1BE"/>
        </w:rPr>
        <w:t>今年的 11 月 22 日是星期三</w:t>
      </w:r>
      <w:r>
        <w:rPr>
          <w:color w:val="60ADED"/>
        </w:rPr>
        <w:t xml:space="preserve">date </w:t>
      </w:r>
      <w:r>
        <w:rPr>
          <w:color w:val="ABB1BE"/>
        </w:rPr>
        <w:t xml:space="preserve">-d </w:t>
      </w:r>
      <w:r>
        <w:rPr>
          <w:color w:val="669900"/>
        </w:rPr>
        <w:t xml:space="preserve">'2 weeks' </w:t>
      </w:r>
      <w:r>
        <w:rPr>
          <w:color w:val="ABB1BE"/>
        </w:rPr>
        <w:t>2周后的日期</w:t>
      </w:r>
      <w:r>
        <w:rPr>
          <w:color w:val="60ADED"/>
        </w:rPr>
        <w:t xml:space="preserve">date </w:t>
      </w:r>
      <w:r>
        <w:rPr>
          <w:color w:val="ABB1BE"/>
        </w:rPr>
        <w:t xml:space="preserve">-d </w:t>
      </w:r>
      <w:r>
        <w:rPr>
          <w:color w:val="669900"/>
        </w:rPr>
        <w:t>'next monday'</w:t>
      </w:r>
      <w:r>
        <w:rPr>
          <w:color w:val="999999"/>
        </w:rPr>
        <w:t>(</w:t>
      </w:r>
      <w:r>
        <w:rPr>
          <w:color w:val="ABB1BE"/>
        </w:rPr>
        <w:t>下周一的日期</w:t>
      </w:r>
      <w:r>
        <w:rPr>
          <w:color w:val="999999"/>
        </w:rPr>
        <w:t>)</w:t>
      </w:r>
      <w:r>
        <w:rPr>
          <w:color w:val="60ADED"/>
        </w:rPr>
        <w:t xml:space="preserve">date </w:t>
      </w:r>
      <w:r>
        <w:rPr>
          <w:color w:val="ABB1BE"/>
        </w:rPr>
        <w:t>-d next-day</w:t>
      </w:r>
    </w:p>
    <w:p>
      <w:pPr>
        <w:pStyle w:val="7"/>
        <w:spacing w:before="3" w:line="228" w:lineRule="auto"/>
        <w:ind w:left="160" w:right="243"/>
      </w:pPr>
      <w:r>
        <w:rPr>
          <w:color w:val="ABB1BE"/>
        </w:rPr>
        <w:t>+%Y%m%d（明天的日期）或者：date -d tomorrow +%Y%m%d</w:t>
      </w:r>
      <w:r>
        <w:rPr>
          <w:color w:val="60ADED"/>
        </w:rPr>
        <w:t xml:space="preserve">date </w:t>
      </w:r>
      <w:r>
        <w:rPr>
          <w:color w:val="ABB1BE"/>
        </w:rPr>
        <w:t>-d last-day +%Y%m%d</w:t>
      </w:r>
      <w:r>
        <w:rPr>
          <w:color w:val="999999"/>
        </w:rPr>
        <w:t>(</w:t>
      </w:r>
      <w:r>
        <w:rPr>
          <w:color w:val="ABB1BE"/>
        </w:rPr>
        <w:t>昨天的日期</w:t>
      </w:r>
      <w:r>
        <w:rPr>
          <w:color w:val="999999"/>
        </w:rPr>
        <w:t xml:space="preserve">) </w:t>
      </w:r>
      <w:r>
        <w:rPr>
          <w:color w:val="ABB1BE"/>
        </w:rPr>
        <w:t>或者：date -d yesterday +%Y%m%d</w:t>
      </w:r>
      <w:r>
        <w:rPr>
          <w:color w:val="60ADED"/>
        </w:rPr>
        <w:t xml:space="preserve">date </w:t>
      </w:r>
      <w:r>
        <w:rPr>
          <w:color w:val="ABB1BE"/>
        </w:rPr>
        <w:t>-d last-month +%Y%m</w:t>
      </w:r>
      <w:r>
        <w:rPr>
          <w:color w:val="999999"/>
        </w:rPr>
        <w:t>(</w:t>
      </w:r>
      <w:r>
        <w:rPr>
          <w:color w:val="ABB1BE"/>
        </w:rPr>
        <w:t>上个月是几月</w:t>
      </w:r>
      <w:r>
        <w:rPr>
          <w:color w:val="999999"/>
        </w:rPr>
        <w:t>)</w:t>
      </w:r>
      <w:r>
        <w:rPr>
          <w:color w:val="60ADED"/>
        </w:rPr>
        <w:t xml:space="preserve">date </w:t>
      </w:r>
      <w:r>
        <w:rPr>
          <w:color w:val="ABB1BE"/>
        </w:rPr>
        <w:t>-d next-month +%Y%m</w:t>
      </w:r>
      <w:r>
        <w:rPr>
          <w:color w:val="999999"/>
        </w:rPr>
        <w:t>(</w:t>
      </w:r>
      <w:r>
        <w:rPr>
          <w:color w:val="ABB1BE"/>
        </w:rPr>
        <w:t>下个月是几月</w:t>
      </w:r>
      <w:r>
        <w:rPr>
          <w:color w:val="999999"/>
        </w:rPr>
        <w:t>)</w:t>
      </w:r>
    </w:p>
    <w:p>
      <w:pPr>
        <w:pStyle w:val="7"/>
        <w:spacing w:line="285" w:lineRule="exact"/>
      </w:pPr>
      <w:r>
        <w:pict>
          <v:shape id="_x0000_s1748" o:spid="_x0000_s1748" style="position:absolute;left:0pt;margin-left:77pt;margin-top:6pt;height:3.05pt;width:3.05pt;mso-position-horizontal-relative:page;z-index:25167872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spacing w:after="0" w:line="285" w:lineRule="exact"/>
        <w:sectPr>
          <w:pgSz w:w="11920" w:h="16840"/>
          <w:pgMar w:top="940" w:right="940" w:bottom="280" w:left="920" w:header="720" w:footer="720" w:gutter="0"/>
          <w:cols w:space="720" w:num="1"/>
        </w:sectPr>
      </w:pPr>
    </w:p>
    <w:p>
      <w:pPr>
        <w:pStyle w:val="7"/>
        <w:spacing w:before="49" w:line="288" w:lineRule="exact"/>
      </w:pPr>
      <w:r>
        <w:pict>
          <v:shape id="_x0000_s1749" o:spid="_x0000_s1749" style="position:absolute;left:0pt;margin-left:77pt;margin-top:9pt;height:3.05pt;width:3.05pt;mso-position-horizontal-relative:page;z-index:251678720;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2</w:t>
      </w:r>
    </w:p>
    <w:p>
      <w:pPr>
        <w:pStyle w:val="7"/>
      </w:pPr>
      <w:r>
        <w:pict>
          <v:shape id="_x0000_s1750" o:spid="_x0000_s1750"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751" o:spid="_x0000_s1751"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752" o:spid="_x0000_s1752"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753" o:spid="_x0000_s1753"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1" w:lineRule="exact"/>
      </w:pPr>
      <w:r>
        <w:pict>
          <v:shape id="_x0000_s1754" o:spid="_x0000_s1754"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3"/>
      </w:pPr>
      <w:r>
        <w:rPr>
          <w:color w:val="4F4F4F"/>
        </w:rPr>
        <w:t>free 命令</w:t>
      </w:r>
    </w:p>
    <w:p>
      <w:pPr>
        <w:pStyle w:val="6"/>
        <w:spacing w:line="232" w:lineRule="auto"/>
        <w:ind w:right="3430"/>
      </w:pPr>
      <w:r>
        <w:rPr>
          <w:color w:val="4D4D4D"/>
        </w:rPr>
        <w:t>显示系统内存使用情况，包括物理内存、交互区内存(swap)和内核缓冲区内存。</w:t>
      </w:r>
      <w:r>
        <w:rPr>
          <w:b/>
          <w:color w:val="4D4D4D"/>
        </w:rPr>
        <w:t>命令参数</w:t>
      </w:r>
      <w:r>
        <w:rPr>
          <w:color w:val="4D4D4D"/>
        </w:rPr>
        <w:t>：</w:t>
      </w:r>
    </w:p>
    <w:p>
      <w:pPr>
        <w:pStyle w:val="7"/>
        <w:spacing w:line="228" w:lineRule="auto"/>
        <w:ind w:left="160" w:right="156"/>
      </w:pPr>
      <w:r>
        <w:rPr>
          <w:color w:val="ABB1BE"/>
        </w:rPr>
        <w:t>-b 以Byte显示内存使用情况-k 以kb为单位显示内存使用情况-m 以mb为单位显示内存使用情况-g 以gb为单位显示内存使用情况-s&lt;间隔秒数&gt; 持续显示内存-t 显示内存使用总合</w:t>
      </w:r>
    </w:p>
    <w:p>
      <w:pPr>
        <w:pStyle w:val="7"/>
        <w:spacing w:line="277" w:lineRule="exact"/>
      </w:pPr>
      <w:r>
        <w:pict>
          <v:shape id="_x0000_s1755" o:spid="_x0000_s1755" style="position:absolute;left:0pt;margin-left:77pt;margin-top:6pt;height:3.05pt;width:3.05pt;mso-position-horizontal-relative:page;z-index:25167872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756" o:spid="_x0000_s1756"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757" o:spid="_x0000_s1757"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758" o:spid="_x0000_s1758"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759" o:spid="_x0000_s1759"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spacing w:line="288" w:lineRule="exact"/>
      </w:pPr>
      <w:r>
        <w:pict>
          <v:shape id="_x0000_s1760" o:spid="_x0000_s1760"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spacing w:before="0" w:line="310" w:lineRule="exact"/>
        <w:ind w:left="160" w:right="0" w:firstLine="0"/>
        <w:jc w:val="left"/>
        <w:rPr>
          <w:sz w:val="18"/>
        </w:rPr>
      </w:pPr>
      <w:r>
        <w:rPr>
          <w:b/>
          <w:color w:val="4D4D4D"/>
          <w:sz w:val="18"/>
        </w:rPr>
        <w:t>实例</w:t>
      </w:r>
      <w:r>
        <w:rPr>
          <w:color w:val="4D4D4D"/>
          <w:sz w:val="18"/>
        </w:rPr>
        <w:t>：</w:t>
      </w:r>
    </w:p>
    <w:p>
      <w:pPr>
        <w:pStyle w:val="6"/>
        <w:numPr>
          <w:ilvl w:val="0"/>
          <w:numId w:val="30"/>
        </w:numPr>
        <w:tabs>
          <w:tab w:val="left" w:pos="638"/>
        </w:tabs>
        <w:spacing w:before="0" w:after="0" w:line="319" w:lineRule="exact"/>
        <w:ind w:left="637" w:right="0" w:hanging="477"/>
        <w:jc w:val="left"/>
      </w:pPr>
      <w:r>
        <w:rPr>
          <w:color w:val="4D4D4D"/>
        </w:rPr>
        <w:t>显示内存使用情况</w:t>
      </w:r>
    </w:p>
    <w:p>
      <w:pPr>
        <w:pStyle w:val="7"/>
        <w:ind w:left="160"/>
      </w:pPr>
      <w:r>
        <w:rPr>
          <w:color w:val="60ADED"/>
        </w:rPr>
        <w:t xml:space="preserve">freefree </w:t>
      </w:r>
      <w:r>
        <w:rPr>
          <w:color w:val="ABB1BE"/>
        </w:rPr>
        <w:t>-k</w:t>
      </w:r>
      <w:r>
        <w:rPr>
          <w:color w:val="60ADED"/>
        </w:rPr>
        <w:t xml:space="preserve">free </w:t>
      </w:r>
      <w:r>
        <w:rPr>
          <w:color w:val="ABB1BE"/>
        </w:rPr>
        <w:t>-m</w:t>
      </w:r>
    </w:p>
    <w:p>
      <w:pPr>
        <w:pStyle w:val="7"/>
      </w:pPr>
      <w:r>
        <w:pict>
          <v:shape id="_x0000_s1761" o:spid="_x0000_s1761"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7"/>
      </w:pPr>
      <w:r>
        <w:pict>
          <v:shape id="_x0000_s1762" o:spid="_x0000_s1762"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spacing w:line="282" w:lineRule="exact"/>
      </w:pPr>
      <w:r>
        <w:pict>
          <v:shape id="_x0000_s1763" o:spid="_x0000_s1763"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6"/>
        <w:numPr>
          <w:ilvl w:val="0"/>
          <w:numId w:val="30"/>
        </w:numPr>
        <w:tabs>
          <w:tab w:val="left" w:pos="638"/>
        </w:tabs>
        <w:spacing w:before="0" w:after="0" w:line="319" w:lineRule="exact"/>
        <w:ind w:left="637" w:right="0" w:hanging="477"/>
        <w:jc w:val="left"/>
      </w:pPr>
      <w:r>
        <w:rPr>
          <w:color w:val="4D4D4D"/>
        </w:rPr>
        <w:t>以总和的形式显示内存的使用信息</w:t>
      </w:r>
    </w:p>
    <w:p>
      <w:pPr>
        <w:pStyle w:val="7"/>
        <w:spacing w:line="287" w:lineRule="exact"/>
        <w:ind w:left="160"/>
      </w:pPr>
      <w:r>
        <w:rPr>
          <w:color w:val="60ADED"/>
        </w:rPr>
        <w:t xml:space="preserve">free </w:t>
      </w:r>
      <w:r>
        <w:rPr>
          <w:color w:val="ABB1BE"/>
        </w:rPr>
        <w:t>-t</w:t>
      </w:r>
    </w:p>
    <w:p>
      <w:pPr>
        <w:pStyle w:val="7"/>
        <w:spacing w:line="275" w:lineRule="exact"/>
      </w:pPr>
      <w:r>
        <w:pict>
          <v:shape id="_x0000_s1764" o:spid="_x0000_s1764" style="position:absolute;left:0pt;margin-left:77pt;margin-top:5.8pt;height:3.05pt;width:3.05pt;mso-position-horizontal-relative:page;z-index:251678720;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30"/>
        </w:numPr>
        <w:tabs>
          <w:tab w:val="left" w:pos="638"/>
        </w:tabs>
        <w:spacing w:before="0" w:after="0" w:line="319" w:lineRule="exact"/>
        <w:ind w:left="637" w:right="0" w:hanging="477"/>
        <w:jc w:val="left"/>
      </w:pPr>
      <w:r>
        <w:rPr>
          <w:color w:val="4D4D4D"/>
        </w:rPr>
        <w:t>周期性查询内存使用情况</w:t>
      </w:r>
    </w:p>
    <w:p>
      <w:pPr>
        <w:pStyle w:val="7"/>
        <w:spacing w:line="287" w:lineRule="exact"/>
        <w:ind w:left="160"/>
      </w:pPr>
      <w:r>
        <w:rPr>
          <w:color w:val="60ADED"/>
        </w:rPr>
        <w:t xml:space="preserve">free </w:t>
      </w:r>
      <w:r>
        <w:rPr>
          <w:color w:val="ABB1BE"/>
        </w:rPr>
        <w:t>-s 10</w:t>
      </w:r>
    </w:p>
    <w:p>
      <w:pPr>
        <w:pStyle w:val="7"/>
        <w:spacing w:line="274" w:lineRule="exact"/>
      </w:pPr>
      <w:r>
        <w:pict>
          <v:shape id="_x0000_s1765" o:spid="_x0000_s1765" style="position:absolute;left:0pt;margin-left:77pt;margin-top:5.8pt;height:3.05pt;width:3.05pt;mso-position-horizontal-relative:page;z-index:251678720;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3"/>
      </w:pPr>
      <w:r>
        <w:rPr>
          <w:color w:val="4F4F4F"/>
        </w:rPr>
        <w:t>kill 命令</w:t>
      </w:r>
    </w:p>
    <w:p>
      <w:pPr>
        <w:pStyle w:val="6"/>
        <w:spacing w:line="232" w:lineRule="auto"/>
        <w:ind w:right="219"/>
      </w:pPr>
      <w:r>
        <w:rPr>
          <w:color w:val="4D4D4D"/>
        </w:rPr>
        <w:t>发送指定的信号到相应进程。不指定型号将发送SIGTERM（15）终止指定进程。如果任无法终止该程序可用"-KILL"   参数，其发送的信号为SIGKILL(9) ，将强制结束进程，使用ps命令或者jobs 命令可以查看进程号。root用户将影响用户的进程，非root用户只能影响自己的进程。</w:t>
      </w:r>
    </w:p>
    <w:p>
      <w:pPr>
        <w:spacing w:before="0" w:line="313" w:lineRule="exact"/>
        <w:ind w:left="160" w:right="0" w:firstLine="0"/>
        <w:jc w:val="left"/>
        <w:rPr>
          <w:sz w:val="18"/>
        </w:rPr>
      </w:pPr>
      <w:r>
        <w:rPr>
          <w:b/>
          <w:color w:val="4D4D4D"/>
          <w:sz w:val="18"/>
        </w:rPr>
        <w:t>常用参数</w:t>
      </w:r>
      <w:r>
        <w:rPr>
          <w:color w:val="4D4D4D"/>
          <w:sz w:val="18"/>
        </w:rPr>
        <w:t>：</w:t>
      </w:r>
    </w:p>
    <w:p>
      <w:pPr>
        <w:pStyle w:val="7"/>
        <w:ind w:left="160"/>
      </w:pPr>
      <w:r>
        <w:rPr>
          <w:color w:val="ABB1BE"/>
        </w:rPr>
        <w:t>-l 信号，若果不加信号的编号参数，则使用“-l”参数会列出全部的信号名称-a 当处理当前进程时，不限制命令名和进程号的对应关系-</w:t>
      </w:r>
    </w:p>
    <w:p>
      <w:pPr>
        <w:pStyle w:val="7"/>
        <w:spacing w:before="1" w:line="228" w:lineRule="auto"/>
        <w:ind w:right="3451" w:hanging="792"/>
      </w:pPr>
      <w:r>
        <w:pict>
          <v:shape id="_x0000_s1766" o:spid="_x0000_s1766" style="position:absolute;left:0pt;margin-left:77pt;margin-top:20.05pt;height:3.05pt;width:3.05pt;mso-position-horizontal-relative:page;z-index:-251618304;mso-width-relative:page;mso-height-relative:page;" fillcolor="#000000" filled="t" stroked="f" coordorigin="1541,402" coordsize="61,61" path="m1571,462l1557,460,1548,454,1542,445,1541,432,1542,419,1548,409,1557,404,1571,402,1584,404,1593,409,1599,419,1601,432,1599,445,1593,454,1584,460,1571,462xe">
            <v:path arrowok="t"/>
            <v:fill on="t" focussize="0,0"/>
            <v:stroke on="f"/>
            <v:imagedata o:title=""/>
            <o:lock v:ext="edit"/>
          </v:shape>
        </w:pict>
      </w:r>
      <w:r>
        <w:rPr>
          <w:color w:val="ABB1BE"/>
        </w:rPr>
        <w:t>p 指定kill 命令只打印相关进程的进程号，而不发送任何信号-s  指定发送信号-u  指定用户</w:t>
      </w:r>
      <w:r>
        <w:t>1</w:t>
      </w:r>
    </w:p>
    <w:p>
      <w:pPr>
        <w:pStyle w:val="7"/>
        <w:spacing w:line="277" w:lineRule="exact"/>
      </w:pPr>
      <w:r>
        <w:pict>
          <v:shape id="_x0000_s1767" o:spid="_x0000_s1767" style="position:absolute;left:0pt;margin-left:77pt;margin-top:6pt;height:3.05pt;width:3.05pt;mso-position-horizontal-relative:page;z-index:25167872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768" o:spid="_x0000_s1768"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769" o:spid="_x0000_s1769"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spacing w:line="288" w:lineRule="exact"/>
      </w:pPr>
      <w:r>
        <w:pict>
          <v:shape id="_x0000_s1770" o:spid="_x0000_s1770"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31"/>
        </w:numPr>
        <w:tabs>
          <w:tab w:val="left" w:pos="638"/>
        </w:tabs>
        <w:spacing w:before="0" w:after="0" w:line="319" w:lineRule="exact"/>
        <w:ind w:left="637" w:right="0" w:hanging="477"/>
        <w:jc w:val="left"/>
      </w:pPr>
      <w:r>
        <w:rPr>
          <w:color w:val="4D4D4D"/>
        </w:rPr>
        <w:t>先使用ps查找进程pro1，然后用kill杀掉</w:t>
      </w:r>
    </w:p>
    <w:p>
      <w:pPr>
        <w:pStyle w:val="7"/>
        <w:ind w:left="160"/>
      </w:pPr>
      <w:r>
        <w:rPr>
          <w:color w:val="60ADED"/>
        </w:rPr>
        <w:t xml:space="preserve">kill </w:t>
      </w:r>
      <w:r>
        <w:rPr>
          <w:color w:val="ABB1BE"/>
        </w:rPr>
        <w:t xml:space="preserve">-9 </w:t>
      </w:r>
      <w:r>
        <w:rPr>
          <w:color w:val="ED9900"/>
        </w:rPr>
        <w:t>$(</w:t>
      </w:r>
      <w:r>
        <w:rPr>
          <w:color w:val="60ADED"/>
        </w:rPr>
        <w:t xml:space="preserve">ps </w:t>
      </w:r>
      <w:r>
        <w:rPr>
          <w:color w:val="ED9900"/>
        </w:rPr>
        <w:t xml:space="preserve">-ef </w:t>
      </w:r>
      <w:r>
        <w:rPr>
          <w:color w:val="669900"/>
        </w:rPr>
        <w:t>|</w:t>
      </w:r>
      <w:r>
        <w:rPr>
          <w:color w:val="60ADED"/>
        </w:rPr>
        <w:t xml:space="preserve">grep </w:t>
      </w:r>
      <w:r>
        <w:rPr>
          <w:color w:val="ED9900"/>
        </w:rPr>
        <w:t>pro1)</w:t>
      </w:r>
    </w:p>
    <w:p>
      <w:pPr>
        <w:pStyle w:val="7"/>
        <w:spacing w:line="281" w:lineRule="exact"/>
        <w:ind w:left="0" w:right="8059"/>
        <w:jc w:val="center"/>
      </w:pPr>
      <w:r>
        <w:pict>
          <v:shape id="_x0000_s1771" o:spid="_x0000_s1771"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pPr>
      <w:r>
        <w:rPr>
          <w:color w:val="4F4F4F"/>
        </w:rPr>
        <w:t>ps 命令</w:t>
      </w:r>
    </w:p>
    <w:p>
      <w:pPr>
        <w:pStyle w:val="6"/>
        <w:spacing w:line="317" w:lineRule="exact"/>
      </w:pPr>
      <w:r>
        <w:rPr>
          <w:color w:val="4D4D4D"/>
        </w:rPr>
        <w:t>ps(process status)，用来查看当前运行的进程状态，一次性查看，如果需要动态连续结果使用 top</w:t>
      </w:r>
    </w:p>
    <w:p>
      <w:pPr>
        <w:spacing w:before="0" w:line="320" w:lineRule="exact"/>
        <w:ind w:left="160" w:right="0" w:firstLine="0"/>
        <w:jc w:val="left"/>
        <w:rPr>
          <w:sz w:val="18"/>
        </w:rPr>
      </w:pPr>
      <w:r>
        <w:rPr>
          <w:color w:val="4D4D4D"/>
          <w:sz w:val="18"/>
        </w:rPr>
        <w:t>linux上进程有5种状态:</w:t>
      </w:r>
    </w:p>
    <w:p>
      <w:pPr>
        <w:pStyle w:val="13"/>
        <w:numPr>
          <w:ilvl w:val="1"/>
          <w:numId w:val="31"/>
        </w:numPr>
        <w:tabs>
          <w:tab w:val="left" w:pos="828"/>
        </w:tabs>
        <w:spacing w:before="0" w:after="0" w:line="326" w:lineRule="exact"/>
        <w:ind w:left="827" w:right="0" w:hanging="207"/>
        <w:jc w:val="left"/>
        <w:rPr>
          <w:sz w:val="18"/>
        </w:rPr>
      </w:pPr>
      <w:r>
        <w:rPr>
          <w:color w:val="4D4D4D"/>
          <w:sz w:val="18"/>
        </w:rPr>
        <w:t>运行(正在运行或在运行队列中等待)</w:t>
      </w:r>
    </w:p>
    <w:p>
      <w:pPr>
        <w:spacing w:after="0" w:line="326" w:lineRule="exact"/>
        <w:jc w:val="left"/>
        <w:rPr>
          <w:sz w:val="18"/>
        </w:rPr>
        <w:sectPr>
          <w:pgSz w:w="11920" w:h="16840"/>
          <w:pgMar w:top="940" w:right="940" w:bottom="280" w:left="920" w:header="720" w:footer="720" w:gutter="0"/>
          <w:cols w:space="720" w:num="1"/>
        </w:sectPr>
      </w:pPr>
    </w:p>
    <w:p>
      <w:pPr>
        <w:pStyle w:val="13"/>
        <w:numPr>
          <w:ilvl w:val="1"/>
          <w:numId w:val="31"/>
        </w:numPr>
        <w:tabs>
          <w:tab w:val="left" w:pos="828"/>
        </w:tabs>
        <w:spacing w:before="32" w:after="0" w:line="326" w:lineRule="exact"/>
        <w:ind w:left="827" w:right="0" w:hanging="207"/>
        <w:jc w:val="left"/>
        <w:rPr>
          <w:sz w:val="18"/>
        </w:rPr>
      </w:pPr>
      <w:r>
        <w:rPr>
          <w:color w:val="4D4D4D"/>
          <w:sz w:val="18"/>
        </w:rPr>
        <w:t>中断(休眠中, 受阻, 在等待某个条件的形成或接受到信号)</w:t>
      </w:r>
    </w:p>
    <w:p>
      <w:pPr>
        <w:pStyle w:val="13"/>
        <w:numPr>
          <w:ilvl w:val="1"/>
          <w:numId w:val="31"/>
        </w:numPr>
        <w:tabs>
          <w:tab w:val="left" w:pos="828"/>
        </w:tabs>
        <w:spacing w:before="0" w:after="0" w:line="320" w:lineRule="exact"/>
        <w:ind w:left="827" w:right="0" w:hanging="207"/>
        <w:jc w:val="left"/>
        <w:rPr>
          <w:sz w:val="18"/>
        </w:rPr>
      </w:pPr>
      <w:r>
        <w:rPr>
          <w:color w:val="4D4D4D"/>
          <w:sz w:val="18"/>
        </w:rPr>
        <w:t>不可中断(收到信号不唤醒和不可运行, 进程必须等待直到有中断发生)</w:t>
      </w:r>
    </w:p>
    <w:p>
      <w:pPr>
        <w:pStyle w:val="13"/>
        <w:numPr>
          <w:ilvl w:val="1"/>
          <w:numId w:val="31"/>
        </w:numPr>
        <w:tabs>
          <w:tab w:val="left" w:pos="828"/>
        </w:tabs>
        <w:spacing w:before="0" w:after="0" w:line="320" w:lineRule="exact"/>
        <w:ind w:left="827" w:right="0" w:hanging="207"/>
        <w:jc w:val="left"/>
        <w:rPr>
          <w:sz w:val="18"/>
        </w:rPr>
      </w:pPr>
      <w:r>
        <w:rPr>
          <w:color w:val="4D4D4D"/>
          <w:sz w:val="18"/>
        </w:rPr>
        <w:t>僵死(进程已终止, 但进程描述符存在, 直到父进程调用wait4()系统调用后释放)</w:t>
      </w:r>
    </w:p>
    <w:p>
      <w:pPr>
        <w:pStyle w:val="13"/>
        <w:numPr>
          <w:ilvl w:val="1"/>
          <w:numId w:val="31"/>
        </w:numPr>
        <w:tabs>
          <w:tab w:val="left" w:pos="828"/>
        </w:tabs>
        <w:spacing w:before="0" w:after="0" w:line="320" w:lineRule="exact"/>
        <w:ind w:left="827" w:right="0" w:hanging="207"/>
        <w:jc w:val="left"/>
        <w:rPr>
          <w:sz w:val="18"/>
        </w:rPr>
      </w:pPr>
      <w:r>
        <w:rPr>
          <w:color w:val="4D4D4D"/>
          <w:sz w:val="18"/>
        </w:rPr>
        <w:t>停止(进程收到SIGSTOP,</w:t>
      </w:r>
      <w:r>
        <w:rPr>
          <w:color w:val="4D4D4D"/>
          <w:spacing w:val="3"/>
          <w:sz w:val="18"/>
        </w:rPr>
        <w:t xml:space="preserve"> </w:t>
      </w:r>
      <w:r>
        <w:rPr>
          <w:color w:val="4D4D4D"/>
          <w:sz w:val="18"/>
        </w:rPr>
        <w:t>SIGSTP,</w:t>
      </w:r>
      <w:r>
        <w:rPr>
          <w:color w:val="4D4D4D"/>
          <w:spacing w:val="3"/>
          <w:sz w:val="18"/>
        </w:rPr>
        <w:t xml:space="preserve"> </w:t>
      </w:r>
      <w:r>
        <w:rPr>
          <w:color w:val="4D4D4D"/>
          <w:sz w:val="18"/>
        </w:rPr>
        <w:t>SIGTIN,</w:t>
      </w:r>
      <w:r>
        <w:rPr>
          <w:color w:val="4D4D4D"/>
          <w:spacing w:val="3"/>
          <w:sz w:val="18"/>
        </w:rPr>
        <w:t xml:space="preserve"> </w:t>
      </w:r>
      <w:r>
        <w:rPr>
          <w:color w:val="4D4D4D"/>
          <w:sz w:val="18"/>
        </w:rPr>
        <w:t>SIGTOU信号后停止运行运行)</w:t>
      </w:r>
    </w:p>
    <w:p>
      <w:pPr>
        <w:spacing w:before="0" w:line="319" w:lineRule="exact"/>
        <w:ind w:left="160" w:right="0" w:firstLine="0"/>
        <w:jc w:val="left"/>
        <w:rPr>
          <w:sz w:val="18"/>
        </w:rPr>
      </w:pPr>
      <w:r>
        <w:rPr>
          <w:color w:val="4D4D4D"/>
          <w:sz w:val="18"/>
        </w:rPr>
        <w:t>ps 工具标识进程的5种状态码:</w:t>
      </w:r>
    </w:p>
    <w:p>
      <w:pPr>
        <w:pStyle w:val="7"/>
        <w:spacing w:before="3" w:line="228" w:lineRule="auto"/>
        <w:ind w:left="160"/>
      </w:pPr>
      <w:r>
        <w:rPr>
          <w:color w:val="ABB1BE"/>
        </w:rPr>
        <w:t>D 不可中断 uninterruptible sleep (usually IO)R 运行 runnable (on run queue)S 中断 sleepingT 停止 traced or stoppedZ 僵死 a defunct (”zombie”) process</w:t>
      </w:r>
    </w:p>
    <w:p>
      <w:pPr>
        <w:pStyle w:val="7"/>
        <w:spacing w:line="277" w:lineRule="exact"/>
      </w:pPr>
      <w:r>
        <w:pict>
          <v:shape id="_x0000_s1772" o:spid="_x0000_s1772" style="position:absolute;left:0pt;margin-left:77pt;margin-top:6pt;height:3.05pt;width:3.05pt;mso-position-horizontal-relative:page;z-index:25167872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773" o:spid="_x0000_s1773"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774" o:spid="_x0000_s1774"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775" o:spid="_x0000_s1775"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spacing w:line="282" w:lineRule="exact"/>
      </w:pPr>
      <w:r>
        <w:pict>
          <v:shape id="_x0000_s1776" o:spid="_x0000_s1776"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spacing w:before="0" w:line="319" w:lineRule="exact"/>
        <w:ind w:left="160" w:right="0" w:firstLine="0"/>
        <w:jc w:val="left"/>
        <w:rPr>
          <w:sz w:val="18"/>
        </w:rPr>
      </w:pPr>
      <w:r>
        <w:rPr>
          <w:b/>
          <w:color w:val="4D4D4D"/>
          <w:sz w:val="18"/>
        </w:rPr>
        <w:t>命令参数</w:t>
      </w:r>
      <w:r>
        <w:rPr>
          <w:color w:val="4D4D4D"/>
          <w:sz w:val="18"/>
        </w:rPr>
        <w:t>：</w:t>
      </w:r>
    </w:p>
    <w:p>
      <w:pPr>
        <w:pStyle w:val="7"/>
        <w:spacing w:before="3" w:line="228" w:lineRule="auto"/>
        <w:ind w:left="160" w:right="140"/>
      </w:pPr>
      <w:r>
        <w:rPr>
          <w:color w:val="ABB1BE"/>
        </w:rPr>
        <w:t>-A 显示所有进程a 显示所有进程-a 显示同一终端下所有进程c 显示进程真实名称e 显示环境变量f 显示进程间的关系r 显示当前终端运行的进程-aux 显示所有包含其它使用的进程</w:t>
      </w:r>
    </w:p>
    <w:p>
      <w:pPr>
        <w:pStyle w:val="7"/>
        <w:spacing w:line="277" w:lineRule="exact"/>
      </w:pPr>
      <w:r>
        <w:pict>
          <v:shape id="_x0000_s1777" o:spid="_x0000_s1777" style="position:absolute;left:0pt;margin-left:77pt;margin-top:6pt;height:3.05pt;width:3.05pt;mso-position-horizontal-relative:page;z-index:251678720;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778" o:spid="_x0000_s1778"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779" o:spid="_x0000_s1779"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780" o:spid="_x0000_s1780"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781" o:spid="_x0000_s1781"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782" o:spid="_x0000_s1782"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783" o:spid="_x0000_s1783"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spacing w:line="288" w:lineRule="exact"/>
      </w:pPr>
      <w:r>
        <w:pict>
          <v:shape id="_x0000_s1784" o:spid="_x0000_s1784"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spacing w:before="0" w:line="316" w:lineRule="exact"/>
        <w:ind w:left="160" w:right="0" w:firstLine="0"/>
        <w:jc w:val="left"/>
        <w:rPr>
          <w:sz w:val="18"/>
        </w:rPr>
      </w:pPr>
      <w:r>
        <w:rPr>
          <w:b/>
          <w:color w:val="4D4D4D"/>
          <w:sz w:val="18"/>
        </w:rPr>
        <w:t>实例</w:t>
      </w:r>
      <w:r>
        <w:rPr>
          <w:color w:val="4D4D4D"/>
          <w:sz w:val="18"/>
        </w:rPr>
        <w:t>：</w:t>
      </w:r>
    </w:p>
    <w:p>
      <w:pPr>
        <w:pStyle w:val="6"/>
        <w:numPr>
          <w:ilvl w:val="0"/>
          <w:numId w:val="32"/>
        </w:numPr>
        <w:tabs>
          <w:tab w:val="left" w:pos="638"/>
        </w:tabs>
        <w:spacing w:before="0" w:after="0" w:line="319" w:lineRule="exact"/>
        <w:ind w:left="637" w:right="0" w:hanging="477"/>
        <w:jc w:val="left"/>
      </w:pPr>
      <w:r>
        <w:rPr>
          <w:color w:val="4D4D4D"/>
        </w:rPr>
        <w:t>显示当前所有进程环境变量及进程间关系</w:t>
      </w:r>
    </w:p>
    <w:p>
      <w:pPr>
        <w:pStyle w:val="7"/>
        <w:spacing w:line="287" w:lineRule="exact"/>
        <w:ind w:left="160"/>
      </w:pPr>
      <w:r>
        <w:rPr>
          <w:color w:val="60ADED"/>
        </w:rPr>
        <w:t xml:space="preserve">ps </w:t>
      </w:r>
      <w:r>
        <w:rPr>
          <w:color w:val="ABB1BE"/>
        </w:rPr>
        <w:t>-ef</w:t>
      </w:r>
    </w:p>
    <w:p>
      <w:pPr>
        <w:pStyle w:val="7"/>
        <w:spacing w:line="275" w:lineRule="exact"/>
      </w:pPr>
      <w:r>
        <w:pict>
          <v:shape id="_x0000_s1785" o:spid="_x0000_s1785" style="position:absolute;left:0pt;margin-left:77pt;margin-top:5.8pt;height:3.05pt;width:3.05pt;mso-position-horizontal-relative:page;z-index:251678720;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32"/>
        </w:numPr>
        <w:tabs>
          <w:tab w:val="left" w:pos="638"/>
        </w:tabs>
        <w:spacing w:before="0" w:after="0" w:line="319" w:lineRule="exact"/>
        <w:ind w:left="637" w:right="0" w:hanging="477"/>
        <w:jc w:val="left"/>
      </w:pPr>
      <w:r>
        <w:rPr>
          <w:color w:val="4D4D4D"/>
        </w:rPr>
        <w:t>显示当前所有进程</w:t>
      </w:r>
    </w:p>
    <w:p>
      <w:pPr>
        <w:pStyle w:val="7"/>
        <w:spacing w:line="287" w:lineRule="exact"/>
        <w:ind w:left="160"/>
      </w:pPr>
      <w:r>
        <w:rPr>
          <w:color w:val="60ADED"/>
        </w:rPr>
        <w:t xml:space="preserve">ps </w:t>
      </w:r>
      <w:r>
        <w:rPr>
          <w:color w:val="ABB1BE"/>
        </w:rPr>
        <w:t>-A</w:t>
      </w:r>
    </w:p>
    <w:p>
      <w:pPr>
        <w:pStyle w:val="7"/>
        <w:spacing w:line="275" w:lineRule="exact"/>
      </w:pPr>
      <w:r>
        <w:pict>
          <v:shape id="_x0000_s1786" o:spid="_x0000_s1786" style="position:absolute;left:0pt;margin-left:77pt;margin-top:5.8pt;height:3.05pt;width:3.05pt;mso-position-horizontal-relative:page;z-index:251678720;mso-width-relative:page;mso-height-relative:page;" fillcolor="#000000" filled="t" stroked="f" coordorigin="1541,116" coordsize="61,61" path="m1571,177l1557,175,1548,169,1542,160,1541,146,1542,133,1548,124,1557,118,1571,116,1584,118,1593,124,1599,133,1601,146,1599,160,1593,169,1584,175,1571,177xe">
            <v:path arrowok="t"/>
            <v:fill on="t" focussize="0,0"/>
            <v:stroke on="f"/>
            <v:imagedata o:title=""/>
            <o:lock v:ext="edit"/>
          </v:shape>
        </w:pict>
      </w:r>
      <w:r>
        <w:rPr>
          <w:w w:val="100"/>
        </w:rPr>
        <w:t>1</w:t>
      </w:r>
    </w:p>
    <w:p>
      <w:pPr>
        <w:pStyle w:val="6"/>
        <w:numPr>
          <w:ilvl w:val="0"/>
          <w:numId w:val="32"/>
        </w:numPr>
        <w:tabs>
          <w:tab w:val="left" w:pos="638"/>
        </w:tabs>
        <w:spacing w:before="0" w:after="0" w:line="319" w:lineRule="exact"/>
        <w:ind w:left="637" w:right="0" w:hanging="477"/>
        <w:jc w:val="left"/>
      </w:pPr>
      <w:r>
        <w:rPr>
          <w:color w:val="4D4D4D"/>
        </w:rPr>
        <w:t>与grep联用查找某进程</w:t>
      </w:r>
    </w:p>
    <w:p>
      <w:pPr>
        <w:pStyle w:val="7"/>
        <w:spacing w:before="3" w:line="228" w:lineRule="auto"/>
        <w:ind w:right="8277" w:hanging="792"/>
      </w:pPr>
      <w:r>
        <w:pict>
          <v:shape id="_x0000_s1787" o:spid="_x0000_s1787" style="position:absolute;left:0pt;margin-left:77pt;margin-top:20.15pt;height:3.05pt;width:3.05pt;mso-position-horizontal-relative:page;z-index:-251618304;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ps </w:t>
      </w:r>
      <w:r>
        <w:rPr>
          <w:color w:val="ABB1BE"/>
        </w:rPr>
        <w:t xml:space="preserve">-aux </w:t>
      </w:r>
      <w:r>
        <w:rPr>
          <w:color w:val="669900"/>
        </w:rPr>
        <w:t>|</w:t>
      </w:r>
      <w:r>
        <w:rPr>
          <w:color w:val="60ADED"/>
        </w:rPr>
        <w:t xml:space="preserve">grep </w:t>
      </w:r>
      <w:r>
        <w:rPr>
          <w:color w:val="ABB1BE"/>
        </w:rPr>
        <w:t xml:space="preserve">apache </w:t>
      </w:r>
      <w:r>
        <w:t>1</w:t>
      </w:r>
    </w:p>
    <w:p>
      <w:pPr>
        <w:pStyle w:val="6"/>
        <w:numPr>
          <w:ilvl w:val="0"/>
          <w:numId w:val="32"/>
        </w:numPr>
        <w:tabs>
          <w:tab w:val="left" w:pos="638"/>
        </w:tabs>
        <w:spacing w:before="0" w:after="0" w:line="318" w:lineRule="exact"/>
        <w:ind w:left="637" w:right="0" w:hanging="477"/>
        <w:jc w:val="both"/>
      </w:pPr>
      <w:r>
        <w:rPr>
          <w:color w:val="4D4D4D"/>
        </w:rPr>
        <w:t>找出与 cron</w:t>
      </w:r>
      <w:r>
        <w:rPr>
          <w:color w:val="4D4D4D"/>
          <w:spacing w:val="1"/>
        </w:rPr>
        <w:t xml:space="preserve"> 与 </w:t>
      </w:r>
      <w:r>
        <w:rPr>
          <w:color w:val="4D4D4D"/>
        </w:rPr>
        <w:t>syslog 这两个服务有关的 PID 号码</w:t>
      </w:r>
    </w:p>
    <w:p>
      <w:pPr>
        <w:pStyle w:val="7"/>
        <w:ind w:left="160"/>
        <w:jc w:val="both"/>
      </w:pPr>
      <w:r>
        <w:rPr>
          <w:color w:val="60ADED"/>
        </w:rPr>
        <w:t xml:space="preserve">ps </w:t>
      </w:r>
      <w:r>
        <w:rPr>
          <w:color w:val="ABB1BE"/>
        </w:rPr>
        <w:t xml:space="preserve">aux </w:t>
      </w:r>
      <w:r>
        <w:rPr>
          <w:color w:val="669900"/>
        </w:rPr>
        <w:t>|</w:t>
      </w:r>
      <w:r>
        <w:rPr>
          <w:color w:val="60ADED"/>
        </w:rPr>
        <w:t>grep</w:t>
      </w:r>
      <w:r>
        <w:rPr>
          <w:color w:val="669900"/>
        </w:rPr>
        <w:t>'(cron|syslog)'</w:t>
      </w:r>
    </w:p>
    <w:p>
      <w:pPr>
        <w:pStyle w:val="7"/>
        <w:spacing w:line="281" w:lineRule="exact"/>
        <w:ind w:left="0" w:right="8059"/>
        <w:jc w:val="center"/>
      </w:pPr>
      <w:r>
        <w:pict>
          <v:shape id="_x0000_s1788" o:spid="_x0000_s1788" style="position:absolute;left:0pt;margin-left:77pt;margin-top:6.15pt;height:3.05pt;width:3.05pt;mso-position-horizontal-relative:page;z-index:251678720;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3"/>
        <w:jc w:val="both"/>
      </w:pPr>
      <w:r>
        <w:rPr>
          <w:color w:val="4F4F4F"/>
        </w:rPr>
        <w:t>rpm 命令</w:t>
      </w:r>
    </w:p>
    <w:p>
      <w:pPr>
        <w:pStyle w:val="6"/>
        <w:spacing w:line="317" w:lineRule="exact"/>
        <w:jc w:val="both"/>
      </w:pPr>
      <w:r>
        <w:rPr>
          <w:color w:val="4D4D4D"/>
        </w:rPr>
        <w:t>Linux rpm 命令用于管理套件。</w:t>
      </w:r>
    </w:p>
    <w:p>
      <w:pPr>
        <w:spacing w:before="1" w:line="232" w:lineRule="auto"/>
        <w:ind w:left="160" w:right="200" w:firstLine="0"/>
        <w:jc w:val="both"/>
        <w:rPr>
          <w:sz w:val="18"/>
        </w:rPr>
      </w:pPr>
      <w:r>
        <w:rPr>
          <w:color w:val="4D4D4D"/>
          <w:sz w:val="18"/>
        </w:rPr>
        <w:t>rpm(redhat package manager)</w:t>
      </w:r>
      <w:r>
        <w:rPr>
          <w:color w:val="4D4D4D"/>
          <w:spacing w:val="7"/>
          <w:sz w:val="18"/>
        </w:rPr>
        <w:t xml:space="preserve"> 原本是 </w:t>
      </w:r>
      <w:r>
        <w:rPr>
          <w:color w:val="4D4D4D"/>
          <w:sz w:val="18"/>
        </w:rPr>
        <w:t>Red Hat Linux</w:t>
      </w:r>
      <w:r>
        <w:rPr>
          <w:color w:val="4D4D4D"/>
          <w:spacing w:val="1"/>
          <w:sz w:val="18"/>
        </w:rPr>
        <w:t xml:space="preserve"> 发行版专门用来管理 </w:t>
      </w:r>
      <w:r>
        <w:rPr>
          <w:color w:val="4D4D4D"/>
          <w:sz w:val="18"/>
        </w:rPr>
        <w:t>Linux</w:t>
      </w:r>
      <w:r>
        <w:rPr>
          <w:color w:val="4D4D4D"/>
          <w:spacing w:val="1"/>
          <w:sz w:val="18"/>
        </w:rPr>
        <w:t xml:space="preserve"> 各项套件的程序，由于它遵循 </w:t>
      </w:r>
      <w:r>
        <w:rPr>
          <w:color w:val="4D4D4D"/>
          <w:sz w:val="18"/>
        </w:rPr>
        <w:t>GPL 规则且功能强大方便，因而广受欢迎。逐渐受到其他发行版的采用。RPM 套件管理方式的出现，让 Linux</w:t>
      </w:r>
      <w:r>
        <w:rPr>
          <w:color w:val="4D4D4D"/>
          <w:spacing w:val="-3"/>
          <w:sz w:val="18"/>
        </w:rPr>
        <w:t xml:space="preserve">  易于安装，升</w:t>
      </w:r>
      <w:r>
        <w:rPr>
          <w:color w:val="4D4D4D"/>
          <w:sz w:val="18"/>
        </w:rPr>
        <w:t>级，间接提升了 Linux 的适用度。</w:t>
      </w:r>
    </w:p>
    <w:p>
      <w:pPr>
        <w:pStyle w:val="7"/>
        <w:spacing w:line="278" w:lineRule="exact"/>
        <w:ind w:left="160"/>
        <w:jc w:val="both"/>
      </w:pPr>
      <w:r>
        <w:rPr>
          <w:color w:val="5C626F"/>
          <w:sz w:val="18"/>
        </w:rPr>
        <w:t xml:space="preserve"># </w:t>
      </w:r>
      <w:r>
        <w:rPr>
          <w:rFonts w:hint="eastAsia" w:ascii="宋体" w:eastAsia="宋体"/>
          <w:color w:val="5C626F"/>
        </w:rPr>
        <w:t>查看系统</w:t>
      </w:r>
      <w:r>
        <w:rPr>
          <w:rFonts w:hint="eastAsia" w:ascii="PMingLiU" w:eastAsia="PMingLiU"/>
          <w:color w:val="5C626F"/>
          <w:sz w:val="15"/>
        </w:rPr>
        <w:t>自</w:t>
      </w:r>
      <w:r>
        <w:rPr>
          <w:rFonts w:hint="eastAsia" w:ascii="宋体" w:eastAsia="宋体"/>
          <w:color w:val="5C626F"/>
        </w:rPr>
        <w:t>带</w:t>
      </w:r>
      <w:r>
        <w:rPr>
          <w:color w:val="5C626F"/>
          <w:sz w:val="18"/>
        </w:rPr>
        <w:t>jdk</w:t>
      </w:r>
      <w:r>
        <w:rPr>
          <w:color w:val="ABB1BE"/>
        </w:rPr>
        <w:t xml:space="preserve">rpm -qa </w:t>
      </w:r>
      <w:r>
        <w:rPr>
          <w:color w:val="669900"/>
        </w:rPr>
        <w:t>|</w:t>
      </w:r>
      <w:r>
        <w:rPr>
          <w:color w:val="60ADED"/>
        </w:rPr>
        <w:t xml:space="preserve">grep </w:t>
      </w:r>
      <w:r>
        <w:rPr>
          <w:color w:val="ABB1BE"/>
        </w:rPr>
        <w:t>jdk</w:t>
      </w:r>
      <w:r>
        <w:rPr>
          <w:color w:val="5C626F"/>
          <w:sz w:val="18"/>
        </w:rPr>
        <w:t xml:space="preserve"># </w:t>
      </w:r>
      <w:r>
        <w:rPr>
          <w:rFonts w:hint="eastAsia" w:ascii="宋体" w:eastAsia="宋体"/>
          <w:color w:val="5C626F"/>
        </w:rPr>
        <w:t>删</w:t>
      </w:r>
      <w:r>
        <w:rPr>
          <w:rFonts w:hint="eastAsia" w:ascii="PMingLiU" w:eastAsia="PMingLiU"/>
          <w:color w:val="5C626F"/>
          <w:sz w:val="15"/>
        </w:rPr>
        <w:t>除</w:t>
      </w:r>
      <w:r>
        <w:rPr>
          <w:rFonts w:hint="eastAsia" w:ascii="宋体" w:eastAsia="宋体"/>
          <w:color w:val="5C626F"/>
        </w:rPr>
        <w:t>系统</w:t>
      </w:r>
      <w:r>
        <w:rPr>
          <w:rFonts w:hint="eastAsia" w:ascii="PMingLiU" w:eastAsia="PMingLiU"/>
          <w:color w:val="5C626F"/>
          <w:sz w:val="15"/>
        </w:rPr>
        <w:t>自</w:t>
      </w:r>
      <w:r>
        <w:rPr>
          <w:rFonts w:hint="eastAsia" w:ascii="宋体" w:eastAsia="宋体"/>
          <w:color w:val="5C626F"/>
        </w:rPr>
        <w:t>带</w:t>
      </w:r>
      <w:r>
        <w:rPr>
          <w:color w:val="5C626F"/>
          <w:sz w:val="18"/>
        </w:rPr>
        <w:t>jdk</w:t>
      </w:r>
      <w:r>
        <w:rPr>
          <w:color w:val="ABB1BE"/>
        </w:rPr>
        <w:t>rpm -e --nodeps 查看jdk显示的数据</w:t>
      </w:r>
      <w:r>
        <w:rPr>
          <w:color w:val="5C626F"/>
          <w:sz w:val="18"/>
        </w:rPr>
        <w:t xml:space="preserve"># </w:t>
      </w:r>
      <w:r>
        <w:rPr>
          <w:rFonts w:hint="eastAsia" w:ascii="宋体" w:eastAsia="宋体"/>
          <w:color w:val="5C626F"/>
        </w:rPr>
        <w:t>安</w:t>
      </w:r>
      <w:r>
        <w:rPr>
          <w:rFonts w:hint="eastAsia" w:ascii="PMingLiU" w:eastAsia="PMingLiU"/>
          <w:color w:val="5C626F"/>
          <w:sz w:val="15"/>
        </w:rPr>
        <w:t>装</w:t>
      </w:r>
      <w:r>
        <w:rPr>
          <w:color w:val="5C626F"/>
          <w:sz w:val="18"/>
        </w:rPr>
        <w:t>jdk</w:t>
      </w:r>
      <w:r>
        <w:rPr>
          <w:color w:val="ABB1BE"/>
        </w:rPr>
        <w:t>rpm -ivh jdk-7u80-linux-</w:t>
      </w:r>
    </w:p>
    <w:p>
      <w:pPr>
        <w:pStyle w:val="7"/>
        <w:spacing w:line="282" w:lineRule="exact"/>
        <w:ind w:left="160"/>
        <w:jc w:val="both"/>
      </w:pPr>
      <w:r>
        <w:rPr>
          <w:color w:val="ABB1BE"/>
        </w:rPr>
        <w:t>x64.rpm</w:t>
      </w:r>
    </w:p>
    <w:p>
      <w:pPr>
        <w:pStyle w:val="7"/>
        <w:spacing w:line="273" w:lineRule="exact"/>
      </w:pPr>
      <w:r>
        <w:pict>
          <v:shape id="_x0000_s1789" o:spid="_x0000_s1789" style="position:absolute;left:0pt;margin-left:77pt;margin-top:5.8pt;height:3.05pt;width:3.05pt;mso-position-horizontal-relative:page;z-index:251679744;mso-width-relative:page;mso-height-relative:page;" fillcolor="#000000" filled="t" stroked="f" coordorigin="1541,117" coordsize="61,61" path="m1571,177l1557,175,1548,169,1542,160,1541,147,1542,134,1548,124,1557,119,1571,117,1584,119,1593,124,1599,134,1601,147,1599,160,1593,169,1584,175,1571,177xe">
            <v:path arrowok="t"/>
            <v:fill on="t" focussize="0,0"/>
            <v:stroke on="f"/>
            <v:imagedata o:title=""/>
            <o:lock v:ext="edit"/>
          </v:shape>
        </w:pict>
      </w:r>
      <w:r>
        <w:rPr>
          <w:w w:val="100"/>
        </w:rPr>
        <w:t>1</w:t>
      </w:r>
    </w:p>
    <w:p>
      <w:pPr>
        <w:pStyle w:val="7"/>
      </w:pPr>
      <w:r>
        <w:pict>
          <v:shape id="_x0000_s1790" o:spid="_x0000_s1790"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791" o:spid="_x0000_s1791"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792" o:spid="_x0000_s1792"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793" o:spid="_x0000_s1793"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spacing w:line="288" w:lineRule="exact"/>
      </w:pPr>
      <w:r>
        <w:pict>
          <v:shape id="_x0000_s1794" o:spid="_x0000_s1794"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spacing w:after="0" w:line="288" w:lineRule="exact"/>
        <w:sectPr>
          <w:pgSz w:w="11920" w:h="16840"/>
          <w:pgMar w:top="960" w:right="940" w:bottom="280" w:left="920" w:header="720" w:footer="720" w:gutter="0"/>
          <w:cols w:space="720" w:num="1"/>
        </w:sectPr>
      </w:pPr>
    </w:p>
    <w:p>
      <w:pPr>
        <w:pStyle w:val="3"/>
        <w:spacing w:before="10" w:line="452" w:lineRule="exact"/>
      </w:pPr>
      <w:r>
        <w:rPr>
          <w:color w:val="4F4F4F"/>
        </w:rPr>
        <w:t>top 命令</w:t>
      </w:r>
    </w:p>
    <w:p>
      <w:pPr>
        <w:pStyle w:val="6"/>
        <w:spacing w:line="232" w:lineRule="auto"/>
        <w:ind w:right="2958"/>
      </w:pPr>
      <w:r>
        <w:rPr>
          <w:color w:val="4D4D4D"/>
        </w:rPr>
        <w:t>显示当前系统正在执行的进程的相关信息，包括进程 ID、内存占用率、CPU</w:t>
      </w:r>
      <w:r>
        <w:rPr>
          <w:color w:val="4D4D4D"/>
          <w:spacing w:val="-1"/>
        </w:rPr>
        <w:t xml:space="preserve"> 占用率等</w:t>
      </w:r>
      <w:r>
        <w:rPr>
          <w:b/>
          <w:color w:val="4D4D4D"/>
        </w:rPr>
        <w:t>常用参数</w:t>
      </w:r>
      <w:r>
        <w:rPr>
          <w:color w:val="4D4D4D"/>
        </w:rPr>
        <w:t>：</w:t>
      </w:r>
    </w:p>
    <w:p>
      <w:pPr>
        <w:pStyle w:val="7"/>
        <w:spacing w:line="228" w:lineRule="auto"/>
        <w:ind w:right="3709" w:hanging="792"/>
      </w:pPr>
      <w:r>
        <w:pict>
          <v:shape id="_x0000_s1795" o:spid="_x0000_s1795" style="position:absolute;left:0pt;margin-left:77pt;margin-top:20pt;height:3.05pt;width:3.05pt;mso-position-horizontal-relative:page;z-index:-251617280;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-c 显示完整的进程命令-s 保密模式-p &lt;进程号&gt; 指定进程显示-n</w:t>
      </w:r>
      <w:r>
        <w:rPr>
          <w:color w:val="ABB1BE"/>
          <w:spacing w:val="-2"/>
        </w:rPr>
        <w:t xml:space="preserve"> &lt;次数&gt;循环显示次数</w:t>
      </w:r>
      <w:r>
        <w:t>1</w:t>
      </w:r>
    </w:p>
    <w:p>
      <w:pPr>
        <w:pStyle w:val="7"/>
        <w:spacing w:line="277" w:lineRule="exact"/>
      </w:pPr>
      <w:r>
        <w:pict>
          <v:shape id="_x0000_s1796" o:spid="_x0000_s1796" style="position:absolute;left:0pt;margin-left:77pt;margin-top:6pt;height:3.05pt;width:3.05pt;mso-position-horizontal-relative:page;z-index:25167974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797" o:spid="_x0000_s1797"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8" w:lineRule="exact"/>
      </w:pPr>
      <w:r>
        <w:pict>
          <v:shape id="_x0000_s1798" o:spid="_x0000_s1798"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spacing w:before="0" w:line="308" w:lineRule="exact"/>
        <w:ind w:left="160" w:right="0" w:firstLine="0"/>
        <w:jc w:val="left"/>
        <w:rPr>
          <w:sz w:val="18"/>
        </w:rPr>
      </w:pPr>
      <w:r>
        <w:rPr>
          <w:b/>
          <w:color w:val="4D4D4D"/>
          <w:sz w:val="18"/>
        </w:rPr>
        <w:t>实例</w:t>
      </w:r>
      <w:r>
        <w:rPr>
          <w:color w:val="4D4D4D"/>
          <w:sz w:val="18"/>
        </w:rPr>
        <w:t>：</w:t>
      </w:r>
    </w:p>
    <w:p>
      <w:pPr>
        <w:pStyle w:val="7"/>
        <w:spacing w:before="3" w:line="228" w:lineRule="auto"/>
        <w:ind w:left="160" w:right="206"/>
        <w:jc w:val="both"/>
      </w:pPr>
      <w:r>
        <w:rPr>
          <w:color w:val="60ADED"/>
        </w:rPr>
        <w:t xml:space="preserve">top </w:t>
      </w:r>
      <w:r>
        <w:rPr>
          <w:color w:val="ABB1BE"/>
        </w:rPr>
        <w:t>- 14:06:23 up 70 days, 16:44,  2 users,  load average: 1.25, 1.32, 1.35Tasks: 206 total,  1 running, 205 sleeping,  0 stopped,  0 zombieCpu</w:t>
      </w:r>
      <w:r>
        <w:rPr>
          <w:color w:val="999999"/>
        </w:rPr>
        <w:t>(</w:t>
      </w:r>
      <w:r>
        <w:rPr>
          <w:color w:val="ABB1BE"/>
        </w:rPr>
        <w:t>s</w:t>
      </w:r>
      <w:r>
        <w:rPr>
          <w:color w:val="999999"/>
        </w:rPr>
        <w:t>)</w:t>
      </w:r>
      <w:r>
        <w:rPr>
          <w:color w:val="ABB1BE"/>
        </w:rPr>
        <w:t>: 5.9%us, 3.4%sy, 0.0%ni, 90.4%id, 0.0%wa, 0.0%hi, 0.2%si, 0.0%stMem: 32949016k total, 14411180k used, 18537836k free,   169884k buffersSwap: 32764556k total,    0k used, 32764556k free,  3612636k cachedPID USER     PR  NI VIRT RES SHR S %CPU %MEM TIME+ COMMAND 28894 root 22 0 1501m 405m 10m S 52.2 1.3 2534:16</w:t>
      </w:r>
      <w:r>
        <w:rPr>
          <w:color w:val="ABB1BE"/>
          <w:spacing w:val="46"/>
        </w:rPr>
        <w:t xml:space="preserve"> </w:t>
      </w:r>
      <w:r>
        <w:rPr>
          <w:color w:val="ABB1BE"/>
        </w:rPr>
        <w:t>java</w:t>
      </w:r>
    </w:p>
    <w:p>
      <w:pPr>
        <w:pStyle w:val="7"/>
        <w:spacing w:line="277" w:lineRule="exact"/>
      </w:pPr>
      <w:r>
        <w:pict>
          <v:shape id="_x0000_s1799" o:spid="_x0000_s1799" style="position:absolute;left:0pt;margin-left:77pt;margin-top:6pt;height:3.05pt;width:3.05pt;mso-position-horizontal-relative:page;z-index:251679744;mso-width-relative:page;mso-height-relative:page;" fillcolor="#000000" filled="t" stroked="f" coordorigin="1541,121" coordsize="61,61" path="m1571,181l1557,179,1548,174,1542,164,1541,151,1542,138,1548,128,1557,123,1571,121,1584,123,1593,128,1599,138,1601,151,1599,164,1593,174,1584,179,1571,181xe">
            <v:path arrowok="t"/>
            <v:fill on="t" focussize="0,0"/>
            <v:stroke on="f"/>
            <v:imagedata o:title=""/>
            <o:lock v:ext="edit"/>
          </v:shape>
        </w:pict>
      </w:r>
      <w:r>
        <w:rPr>
          <w:w w:val="100"/>
        </w:rPr>
        <w:t>1</w:t>
      </w:r>
    </w:p>
    <w:p>
      <w:pPr>
        <w:pStyle w:val="7"/>
      </w:pPr>
      <w:r>
        <w:pict>
          <v:shape id="_x0000_s1800" o:spid="_x0000_s1800"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801" o:spid="_x0000_s1801"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802" o:spid="_x0000_s1802"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803" o:spid="_x0000_s1803"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804" o:spid="_x0000_s1804"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2" w:lineRule="exact"/>
      </w:pPr>
      <w:r>
        <w:pict>
          <v:shape id="_x0000_s1805" o:spid="_x0000_s1805"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6"/>
        <w:spacing w:line="321" w:lineRule="exact"/>
      </w:pPr>
      <w:r>
        <w:rPr>
          <w:color w:val="4D4D4D"/>
        </w:rPr>
        <w:t>前五行是当前系统情况整体的统计信息区。</w:t>
      </w:r>
    </w:p>
    <w:p>
      <w:pPr>
        <w:spacing w:before="1" w:line="232" w:lineRule="auto"/>
        <w:ind w:left="160" w:right="3417" w:firstLine="0"/>
        <w:jc w:val="left"/>
        <w:rPr>
          <w:sz w:val="18"/>
        </w:rPr>
      </w:pPr>
      <w:r>
        <w:rPr>
          <w:b/>
          <w:color w:val="4D4D4D"/>
          <w:sz w:val="18"/>
        </w:rPr>
        <w:t>第一行，任务队列信息，同 uptime 命令的执行结果，具体参数说明情况如下</w:t>
      </w:r>
      <w:r>
        <w:rPr>
          <w:color w:val="4D4D4D"/>
          <w:sz w:val="18"/>
        </w:rPr>
        <w:t>： 14:06:23 — 当前系统时间</w:t>
      </w:r>
    </w:p>
    <w:p>
      <w:pPr>
        <w:pStyle w:val="6"/>
        <w:spacing w:line="232" w:lineRule="auto"/>
        <w:ind w:right="2250"/>
      </w:pPr>
      <w:r>
        <w:rPr>
          <w:color w:val="4D4D4D"/>
        </w:rPr>
        <w:t>up 70 days, 16:44 — 系统已经运行了70天16小时44分钟（在这期间系统没有重启过的吆！） 2 users — 当前有2个用户登录系统</w:t>
      </w:r>
    </w:p>
    <w:p>
      <w:pPr>
        <w:spacing w:before="0" w:line="316" w:lineRule="exact"/>
        <w:ind w:left="160" w:right="0" w:firstLine="0"/>
        <w:jc w:val="left"/>
        <w:rPr>
          <w:sz w:val="18"/>
        </w:rPr>
      </w:pPr>
      <w:r>
        <w:rPr>
          <w:color w:val="4D4D4D"/>
          <w:sz w:val="18"/>
        </w:rPr>
        <w:t>load average: 1.15, 1.42, 1.44 — load average后面的三个数分别是1分钟、5分钟、15分钟的负载情况。</w:t>
      </w:r>
    </w:p>
    <w:p>
      <w:pPr>
        <w:spacing w:before="0" w:line="232" w:lineRule="auto"/>
        <w:ind w:left="160" w:right="358" w:firstLine="0"/>
        <w:jc w:val="left"/>
        <w:rPr>
          <w:sz w:val="18"/>
        </w:rPr>
      </w:pPr>
      <w:r>
        <w:rPr>
          <w:color w:val="4D4D4D"/>
          <w:sz w:val="18"/>
        </w:rPr>
        <w:t>load  average数据是每隔5秒钟检查一次活跃的进程数，然后按特定算法计算出的数值。如果这个数除以逻辑CPU的数量，结果高于5的时候就表明系统在超负荷运转了。</w:t>
      </w:r>
    </w:p>
    <w:p>
      <w:pPr>
        <w:spacing w:before="0" w:line="316" w:lineRule="exact"/>
        <w:ind w:left="160" w:right="0" w:firstLine="0"/>
        <w:jc w:val="left"/>
        <w:rPr>
          <w:sz w:val="18"/>
        </w:rPr>
      </w:pPr>
      <w:r>
        <w:rPr>
          <w:b/>
          <w:color w:val="4D4D4D"/>
          <w:sz w:val="18"/>
        </w:rPr>
        <w:t>第二行，Tasks — 任务（进程），具体信息说明如下</w:t>
      </w:r>
      <w:r>
        <w:rPr>
          <w:color w:val="4D4D4D"/>
          <w:sz w:val="18"/>
        </w:rPr>
        <w:t>：</w:t>
      </w:r>
    </w:p>
    <w:p>
      <w:pPr>
        <w:spacing w:before="0" w:line="232" w:lineRule="auto"/>
        <w:ind w:left="160" w:right="311" w:firstLine="0"/>
        <w:jc w:val="left"/>
        <w:rPr>
          <w:sz w:val="18"/>
        </w:rPr>
      </w:pPr>
      <w:r>
        <w:rPr>
          <w:color w:val="4D4D4D"/>
          <w:sz w:val="18"/>
        </w:rPr>
        <w:t>系统现在共有206个进程，其中处于运行中的有1个，205个在休眠（sleep），stoped状态的有0个，zombie状态（</w:t>
      </w:r>
      <w:r>
        <w:rPr>
          <w:color w:val="4D4D4D"/>
          <w:spacing w:val="-18"/>
          <w:sz w:val="18"/>
        </w:rPr>
        <w:t xml:space="preserve">僵  </w:t>
      </w:r>
      <w:r>
        <w:rPr>
          <w:color w:val="4D4D4D"/>
          <w:sz w:val="18"/>
        </w:rPr>
        <w:t>尸）的有0个。</w:t>
      </w:r>
    </w:p>
    <w:p>
      <w:pPr>
        <w:spacing w:before="0" w:line="314" w:lineRule="exact"/>
        <w:ind w:left="160" w:right="0" w:firstLine="0"/>
        <w:jc w:val="left"/>
        <w:rPr>
          <w:sz w:val="18"/>
        </w:rPr>
      </w:pPr>
      <w:r>
        <w:rPr>
          <w:b/>
          <w:color w:val="4D4D4D"/>
          <w:sz w:val="18"/>
        </w:rPr>
        <w:t>第三行，cpu状态信息，具体属性说明如下</w:t>
      </w:r>
      <w:r>
        <w:rPr>
          <w:color w:val="4D4D4D"/>
          <w:sz w:val="18"/>
        </w:rPr>
        <w:t>：</w:t>
      </w:r>
    </w:p>
    <w:p>
      <w:pPr>
        <w:pStyle w:val="7"/>
        <w:ind w:left="160"/>
      </w:pPr>
      <w:r>
        <w:rPr>
          <w:color w:val="ABB1BE"/>
        </w:rPr>
        <w:t>5.9%us — 用户空间占用CPU的百分比。3.4% sy — 内核空间占用CPU的百分比。0.0% ni — 改变过优先级的进程占用CPU的百分比</w:t>
      </w:r>
    </w:p>
    <w:p>
      <w:pPr>
        <w:pStyle w:val="13"/>
        <w:numPr>
          <w:ilvl w:val="1"/>
          <w:numId w:val="33"/>
        </w:numPr>
        <w:tabs>
          <w:tab w:val="left" w:pos="484"/>
        </w:tabs>
        <w:spacing w:before="3" w:after="0" w:line="228" w:lineRule="auto"/>
        <w:ind w:left="160" w:right="160" w:firstLine="0"/>
        <w:jc w:val="left"/>
        <w:rPr>
          <w:sz w:val="16"/>
        </w:rPr>
      </w:pPr>
      <w:r>
        <w:rPr>
          <w:color w:val="ABB1BE"/>
          <w:spacing w:val="2"/>
          <w:sz w:val="16"/>
        </w:rPr>
        <w:t xml:space="preserve">% </w:t>
      </w:r>
      <w:r>
        <w:rPr>
          <w:color w:val="ABB1BE"/>
          <w:sz w:val="16"/>
        </w:rPr>
        <w:t>id</w:t>
      </w:r>
      <w:r>
        <w:rPr>
          <w:color w:val="ABB1BE"/>
          <w:spacing w:val="1"/>
          <w:sz w:val="16"/>
        </w:rPr>
        <w:t xml:space="preserve"> — 空闲</w:t>
      </w:r>
      <w:r>
        <w:rPr>
          <w:color w:val="ABB1BE"/>
          <w:sz w:val="16"/>
        </w:rPr>
        <w:t>CPU百分比0.0%</w:t>
      </w:r>
      <w:r>
        <w:rPr>
          <w:color w:val="ABB1BE"/>
          <w:spacing w:val="5"/>
          <w:sz w:val="16"/>
        </w:rPr>
        <w:t xml:space="preserve"> </w:t>
      </w:r>
      <w:r>
        <w:rPr>
          <w:color w:val="ABB1BE"/>
          <w:sz w:val="16"/>
        </w:rPr>
        <w:t>wa</w:t>
      </w:r>
      <w:r>
        <w:rPr>
          <w:color w:val="ABB1BE"/>
          <w:spacing w:val="3"/>
          <w:sz w:val="16"/>
        </w:rPr>
        <w:t xml:space="preserve"> — </w:t>
      </w:r>
      <w:r>
        <w:rPr>
          <w:color w:val="ABB1BE"/>
          <w:sz w:val="16"/>
        </w:rPr>
        <w:t>IO等待占用CPU的百分比0.0%</w:t>
      </w:r>
      <w:r>
        <w:rPr>
          <w:color w:val="ABB1BE"/>
          <w:spacing w:val="5"/>
          <w:sz w:val="16"/>
        </w:rPr>
        <w:t xml:space="preserve"> </w:t>
      </w:r>
      <w:r>
        <w:rPr>
          <w:color w:val="ABB1BE"/>
          <w:sz w:val="16"/>
        </w:rPr>
        <w:t>hi — 硬中断（Hardware</w:t>
      </w:r>
      <w:r>
        <w:rPr>
          <w:color w:val="ABB1BE"/>
          <w:spacing w:val="5"/>
          <w:sz w:val="16"/>
        </w:rPr>
        <w:t xml:space="preserve"> </w:t>
      </w:r>
      <w:r>
        <w:rPr>
          <w:color w:val="ABB1BE"/>
          <w:sz w:val="16"/>
        </w:rPr>
        <w:t>IRQ）占用CPU的百分比0.2%</w:t>
      </w:r>
      <w:r>
        <w:rPr>
          <w:color w:val="ABB1BE"/>
          <w:spacing w:val="5"/>
          <w:sz w:val="16"/>
        </w:rPr>
        <w:t xml:space="preserve"> </w:t>
      </w:r>
      <w:r>
        <w:rPr>
          <w:color w:val="ABB1BE"/>
          <w:sz w:val="16"/>
        </w:rPr>
        <w:t>si</w:t>
      </w:r>
      <w:r>
        <w:rPr>
          <w:color w:val="ABB1BE"/>
          <w:spacing w:val="-1"/>
          <w:sz w:val="16"/>
        </w:rPr>
        <w:t xml:space="preserve"> — 软</w:t>
      </w:r>
      <w:r>
        <w:rPr>
          <w:color w:val="ABB1BE"/>
          <w:sz w:val="16"/>
        </w:rPr>
        <w:t>中断（Software Interrupts）占用CPU的百分比</w:t>
      </w:r>
    </w:p>
    <w:p>
      <w:pPr>
        <w:pStyle w:val="7"/>
        <w:spacing w:line="277" w:lineRule="exact"/>
      </w:pPr>
      <w:r>
        <w:pict>
          <v:shape id="_x0000_s1806" o:spid="_x0000_s1806" style="position:absolute;left:0pt;margin-left:77pt;margin-top:6pt;height:3.05pt;width:3.05pt;mso-position-horizontal-relative:page;z-index:25167974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807" o:spid="_x0000_s1807"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808" o:spid="_x0000_s1808"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809" o:spid="_x0000_s1809"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810" o:spid="_x0000_s1810"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811" o:spid="_x0000_s1811"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2" w:lineRule="exact"/>
      </w:pPr>
      <w:r>
        <w:pict>
          <v:shape id="_x0000_s1812" o:spid="_x0000_s1812"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6"/>
        <w:spacing w:before="2" w:line="232" w:lineRule="auto"/>
        <w:ind w:right="1333"/>
      </w:pPr>
      <w:r>
        <w:rPr>
          <w:b/>
          <w:color w:val="4D4D4D"/>
        </w:rPr>
        <w:t>备注</w:t>
      </w:r>
      <w:r>
        <w:rPr>
          <w:color w:val="4D4D4D"/>
        </w:rPr>
        <w:t>：在这里CPU的使用比率和windows概念不同，需要理解linux</w:t>
      </w:r>
      <w:r>
        <w:rPr>
          <w:color w:val="4D4D4D"/>
          <w:spacing w:val="-1"/>
        </w:rPr>
        <w:t xml:space="preserve">系统用户空间和内核空间的相关知识！ </w:t>
      </w:r>
      <w:r>
        <w:rPr>
          <w:color w:val="4D4D4D"/>
        </w:rPr>
        <w:t>第四行，内存状态，具体信息如下：</w:t>
      </w:r>
    </w:p>
    <w:p>
      <w:pPr>
        <w:pStyle w:val="7"/>
        <w:spacing w:line="274" w:lineRule="exact"/>
        <w:ind w:left="160"/>
      </w:pPr>
      <w:r>
        <w:rPr>
          <w:color w:val="ABB1BE"/>
        </w:rPr>
        <w:t>32949016k total — 物理内存总量（32GB）14411180k used — 使用中的内存总量（14GB）18537836k free — 空闲内存总量</w:t>
      </w:r>
    </w:p>
    <w:p>
      <w:pPr>
        <w:pStyle w:val="7"/>
        <w:spacing w:before="3" w:line="228" w:lineRule="auto"/>
        <w:ind w:right="5832" w:hanging="792"/>
      </w:pPr>
      <w:r>
        <w:pict>
          <v:shape id="_x0000_s1813" o:spid="_x0000_s1813" style="position:absolute;left:0pt;margin-left:77pt;margin-top:20.15pt;height:3.05pt;width:3.05pt;mso-position-horizontal-relative:page;z-index:-251617280;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ABB1BE"/>
        </w:rPr>
        <w:t xml:space="preserve">（18GB）169884k buffers — 缓存的内存量 （169M） </w:t>
      </w:r>
      <w:r>
        <w:t>1</w:t>
      </w:r>
    </w:p>
    <w:p>
      <w:pPr>
        <w:pStyle w:val="7"/>
        <w:spacing w:line="277" w:lineRule="exact"/>
      </w:pPr>
      <w:r>
        <w:pict>
          <v:shape id="_x0000_s1814" o:spid="_x0000_s1814" style="position:absolute;left:0pt;margin-left:77pt;margin-top:6pt;height:3.05pt;width:3.05pt;mso-position-horizontal-relative:page;z-index:251679744;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spacing w:line="288" w:lineRule="exact"/>
      </w:pPr>
      <w:r>
        <w:pict>
          <v:shape id="_x0000_s1815" o:spid="_x0000_s1815"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spacing w:after="0" w:line="288" w:lineRule="exact"/>
        <w:sectPr>
          <w:pgSz w:w="11920" w:h="16840"/>
          <w:pgMar w:top="980" w:right="940" w:bottom="280" w:left="920" w:header="720" w:footer="720" w:gutter="0"/>
          <w:cols w:space="720" w:num="1"/>
        </w:sectPr>
      </w:pPr>
    </w:p>
    <w:p>
      <w:pPr>
        <w:pStyle w:val="7"/>
        <w:spacing w:before="49" w:line="289" w:lineRule="exact"/>
      </w:pPr>
      <w:r>
        <w:pict>
          <v:shape id="_x0000_s1816" o:spid="_x0000_s1816" style="position:absolute;left:0pt;margin-left:77pt;margin-top:9pt;height:3.05pt;width:3.05pt;mso-position-horizontal-relative:page;z-index:251679744;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4</w:t>
      </w:r>
    </w:p>
    <w:p>
      <w:pPr>
        <w:spacing w:before="0" w:line="319" w:lineRule="exact"/>
        <w:ind w:left="160" w:right="0" w:firstLine="0"/>
        <w:jc w:val="both"/>
        <w:rPr>
          <w:sz w:val="18"/>
        </w:rPr>
      </w:pPr>
      <w:r>
        <w:rPr>
          <w:b/>
          <w:color w:val="4D4D4D"/>
          <w:sz w:val="18"/>
        </w:rPr>
        <w:t>第五行，swap交换分区信息，具体信息说明如下</w:t>
      </w:r>
      <w:r>
        <w:rPr>
          <w:color w:val="4D4D4D"/>
          <w:sz w:val="18"/>
        </w:rPr>
        <w:t>：</w:t>
      </w:r>
    </w:p>
    <w:p>
      <w:pPr>
        <w:pStyle w:val="7"/>
        <w:ind w:left="160"/>
        <w:jc w:val="both"/>
      </w:pPr>
      <w:r>
        <w:rPr>
          <w:color w:val="ABB1BE"/>
        </w:rPr>
        <w:t>32764556k total — 交换区总量（32GB）0k used — 使用的交换区总量（0K）32764556k free — 空闲交换区总量（32GB）</w:t>
      </w:r>
    </w:p>
    <w:p>
      <w:pPr>
        <w:pStyle w:val="7"/>
        <w:ind w:left="160"/>
        <w:jc w:val="both"/>
      </w:pPr>
      <w:r>
        <w:rPr>
          <w:color w:val="ABB1BE"/>
        </w:rPr>
        <w:t>3612636k cached — 缓冲的交换区总量（3.6GB）</w:t>
      </w:r>
    </w:p>
    <w:p>
      <w:pPr>
        <w:pStyle w:val="7"/>
      </w:pPr>
      <w:r>
        <w:pict>
          <v:shape id="_x0000_s1817" o:spid="_x0000_s1817"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1</w:t>
      </w:r>
    </w:p>
    <w:p>
      <w:pPr>
        <w:pStyle w:val="7"/>
      </w:pPr>
      <w:r>
        <w:pict>
          <v:shape id="_x0000_s1818" o:spid="_x0000_s1818"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819" o:spid="_x0000_s1819"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spacing w:line="282" w:lineRule="exact"/>
      </w:pPr>
      <w:r>
        <w:pict>
          <v:shape id="_x0000_s1820" o:spid="_x0000_s1820"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5"/>
        <w:spacing w:line="321" w:lineRule="exact"/>
        <w:jc w:val="both"/>
      </w:pPr>
      <w:r>
        <w:rPr>
          <w:color w:val="4D4D4D"/>
        </w:rPr>
        <w:t>第六行，空行。</w:t>
      </w:r>
    </w:p>
    <w:p>
      <w:pPr>
        <w:spacing w:before="0" w:line="319" w:lineRule="exact"/>
        <w:ind w:left="160" w:right="0" w:firstLine="0"/>
        <w:jc w:val="both"/>
        <w:rPr>
          <w:sz w:val="18"/>
        </w:rPr>
      </w:pPr>
      <w:r>
        <w:rPr>
          <w:b/>
          <w:color w:val="4D4D4D"/>
          <w:sz w:val="18"/>
        </w:rPr>
        <w:t>第七行以下：各进程（任务）的状态监控，项目列信息说明如下</w:t>
      </w:r>
      <w:r>
        <w:rPr>
          <w:color w:val="4D4D4D"/>
          <w:sz w:val="18"/>
        </w:rPr>
        <w:t>：</w:t>
      </w:r>
    </w:p>
    <w:p>
      <w:pPr>
        <w:pStyle w:val="7"/>
        <w:spacing w:before="3" w:line="228" w:lineRule="auto"/>
        <w:ind w:left="160" w:right="231"/>
      </w:pPr>
      <w:r>
        <w:rPr>
          <w:color w:val="ABB1BE"/>
        </w:rPr>
        <w:t>PID — 进程idUSER — 进程所有者PR — 进程优先级NI — nice值。负值表示高优先级，正值表示低优先级VIRT — 进程使用的虚拟内存总量，单位kb。VIRT=SWAP+RESRES — 进程使用的、未被换出的物理内存大小，单位kb。RES=CODE+DATASHR — 共享内存大</w:t>
      </w:r>
    </w:p>
    <w:p>
      <w:pPr>
        <w:pStyle w:val="7"/>
        <w:spacing w:line="228" w:lineRule="auto"/>
        <w:ind w:left="160" w:right="139"/>
        <w:jc w:val="both"/>
      </w:pPr>
      <w:r>
        <w:rPr>
          <w:color w:val="ABB1BE"/>
        </w:rPr>
        <w:t>小，单位kbS — 进程状态。D=不可中断的睡眠状态 R=运行 S=睡眠 T=跟踪/停止 Z=僵尸进程%CPU — 上次更新到现在的CPU时间占用百分比%MEM — 进程使用的物理内存百分比TIME+ — 进程使用的CPU时间总计，单位1/100秒COMMAND — 进程名称（命令名/命令行）</w:t>
      </w:r>
    </w:p>
    <w:p>
      <w:pPr>
        <w:pStyle w:val="7"/>
        <w:spacing w:line="278" w:lineRule="exact"/>
      </w:pPr>
      <w:r>
        <w:pict>
          <v:shape id="_x0000_s1821" o:spid="_x0000_s1821" style="position:absolute;left:0pt;margin-left:77pt;margin-top:6.05pt;height:3.05pt;width:3.05pt;mso-position-horizontal-relative:page;z-index:251679744;mso-width-relative:page;mso-height-relative:page;" fillcolor="#000000" filled="t" stroked="f" coordorigin="1541,121" coordsize="61,61" path="m1571,181l1557,179,1548,174,1542,164,1541,151,1542,138,1548,129,1557,123,1571,121,1584,123,1593,129,1599,138,1601,151,1599,164,1593,174,1584,179,1571,181xe">
            <v:path arrowok="t"/>
            <v:fill on="t" focussize="0,0"/>
            <v:stroke on="f"/>
            <v:imagedata o:title=""/>
            <o:lock v:ext="edit"/>
          </v:shape>
        </w:pict>
      </w:r>
      <w:r>
        <w:rPr>
          <w:w w:val="100"/>
        </w:rPr>
        <w:t>1</w:t>
      </w:r>
    </w:p>
    <w:p>
      <w:pPr>
        <w:pStyle w:val="7"/>
      </w:pPr>
      <w:r>
        <w:pict>
          <v:shape id="_x0000_s1822" o:spid="_x0000_s1822"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823" o:spid="_x0000_s1823"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824" o:spid="_x0000_s1824"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825" o:spid="_x0000_s1825"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826" o:spid="_x0000_s1826"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827" o:spid="_x0000_s1827"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828" o:spid="_x0000_s1828"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829" o:spid="_x0000_s1829"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pPr>
      <w:r>
        <w:pict>
          <v:shape id="_x0000_s1830" o:spid="_x0000_s1830" style="position:absolute;left:0pt;margin-left:77pt;margin-top:6.15pt;height:3.05pt;width:3.05pt;mso-position-horizontal-relative:page;z-index:251679744;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7"/>
      </w:pPr>
      <w:r>
        <w:pict>
          <v:shape id="_x0000_s1831" o:spid="_x0000_s1831"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11</w:t>
      </w:r>
    </w:p>
    <w:p>
      <w:pPr>
        <w:pStyle w:val="7"/>
        <w:spacing w:line="282" w:lineRule="exact"/>
      </w:pPr>
      <w:r>
        <w:pict>
          <v:shape id="_x0000_s1832" o:spid="_x0000_s1832"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12</w:t>
      </w:r>
    </w:p>
    <w:p>
      <w:pPr>
        <w:pStyle w:val="5"/>
      </w:pPr>
      <w:r>
        <w:rPr>
          <w:color w:val="4D4D4D"/>
        </w:rPr>
        <w:t>top 交互命令</w:t>
      </w:r>
    </w:p>
    <w:p>
      <w:pPr>
        <w:pStyle w:val="7"/>
        <w:spacing w:before="3" w:line="228" w:lineRule="auto"/>
        <w:ind w:left="160" w:right="257"/>
      </w:pPr>
      <w:r>
        <w:rPr>
          <w:color w:val="ABB1BE"/>
        </w:rPr>
        <w:t>h 显示top交互命令帮助信息c 切换显示命令名称和完整命令行m 以内存使用率排序P 根据CPU使用百分比大小进行排序T 根据时间/累计时间进行排序W 将当前设置写入~/.toprc文件中o或者O 改变显示项目的顺序</w:t>
      </w:r>
    </w:p>
    <w:p>
      <w:pPr>
        <w:pStyle w:val="7"/>
        <w:spacing w:line="277" w:lineRule="exact"/>
      </w:pPr>
      <w:r>
        <w:pict>
          <v:shape id="_x0000_s1833" o:spid="_x0000_s1833" style="position:absolute;left:0pt;margin-left:77pt;margin-top:6pt;height:3.05pt;width:3.05pt;mso-position-horizontal-relative:page;z-index:25168076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834" o:spid="_x0000_s1834"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835" o:spid="_x0000_s1835"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836" o:spid="_x0000_s1836"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837" o:spid="_x0000_s1837"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838" o:spid="_x0000_s1838"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spacing w:line="281" w:lineRule="exact"/>
      </w:pPr>
      <w:r>
        <w:pict>
          <v:shape id="_x0000_s1839" o:spid="_x0000_s1839"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3"/>
      </w:pPr>
      <w:r>
        <w:rPr>
          <w:color w:val="4F4F4F"/>
        </w:rPr>
        <w:t>yum 命令</w:t>
      </w:r>
    </w:p>
    <w:p>
      <w:pPr>
        <w:pStyle w:val="6"/>
        <w:spacing w:line="317" w:lineRule="exact"/>
      </w:pPr>
      <w:r>
        <w:rPr>
          <w:color w:val="4D4D4D"/>
        </w:rPr>
        <w:t>yum（ Yellow dog Updater, Modified）是一个在Fedora和RedHat以及SUSE中的Shell前端软件包管理器。</w:t>
      </w:r>
    </w:p>
    <w:p>
      <w:pPr>
        <w:spacing w:before="1" w:line="232" w:lineRule="auto"/>
        <w:ind w:left="160" w:right="231" w:firstLine="0"/>
        <w:jc w:val="left"/>
        <w:rPr>
          <w:sz w:val="18"/>
        </w:rPr>
      </w:pPr>
      <w:r>
        <w:rPr>
          <w:color w:val="4D4D4D"/>
          <w:sz w:val="18"/>
        </w:rPr>
        <w:t>基於RPM包管理，能够从指定的服务器自动下载RPM</w:t>
      </w:r>
      <w:r>
        <w:rPr>
          <w:color w:val="4D4D4D"/>
          <w:spacing w:val="-1"/>
          <w:sz w:val="18"/>
        </w:rPr>
        <w:t xml:space="preserve">包并且安装，可以自动处理依赖性关系，并且一次安装所有依赖的  </w:t>
      </w:r>
      <w:r>
        <w:rPr>
          <w:color w:val="4D4D4D"/>
          <w:sz w:val="18"/>
        </w:rPr>
        <w:t>软体包，无须繁琐地一次次下载、安装。</w:t>
      </w:r>
    </w:p>
    <w:p>
      <w:pPr>
        <w:spacing w:before="0" w:line="314" w:lineRule="exact"/>
        <w:ind w:left="160" w:right="0" w:firstLine="0"/>
        <w:jc w:val="left"/>
        <w:rPr>
          <w:sz w:val="18"/>
        </w:rPr>
      </w:pPr>
      <w:r>
        <w:rPr>
          <w:color w:val="4D4D4D"/>
          <w:sz w:val="18"/>
        </w:rPr>
        <w:t>yum提供了查找、安装、删除某一个、一组甚至全部软件包的命令，而且命令简洁而又好记。</w:t>
      </w:r>
    </w:p>
    <w:p>
      <w:pPr>
        <w:pStyle w:val="13"/>
        <w:numPr>
          <w:ilvl w:val="2"/>
          <w:numId w:val="33"/>
        </w:numPr>
        <w:tabs>
          <w:tab w:val="left" w:pos="1087"/>
        </w:tabs>
        <w:spacing w:before="0" w:after="0" w:line="280" w:lineRule="exact"/>
        <w:ind w:left="1086" w:right="0" w:hanging="135"/>
        <w:jc w:val="left"/>
        <w:rPr>
          <w:sz w:val="16"/>
        </w:rPr>
      </w:pPr>
      <w:r>
        <w:pict>
          <v:shape id="_x0000_s1840" o:spid="_x0000_s1840"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0,1548,131,1557,125,1571,124,1584,125,1593,131,1599,140,1601,154,1599,167,1593,176,1584,182,1571,184xe">
            <v:path arrowok="t"/>
            <v:fill on="t" focussize="0,0"/>
            <v:stroke on="f"/>
            <v:imagedata o:title=""/>
            <o:lock v:ext="edit"/>
          </v:shape>
        </w:pict>
      </w:r>
      <w:r>
        <w:rPr>
          <w:sz w:val="16"/>
        </w:rPr>
        <w:t>列出所有可更新的软件清单命令：yum check-update</w:t>
      </w:r>
    </w:p>
    <w:p>
      <w:pPr>
        <w:pStyle w:val="13"/>
        <w:numPr>
          <w:ilvl w:val="2"/>
          <w:numId w:val="33"/>
        </w:numPr>
        <w:tabs>
          <w:tab w:val="left" w:pos="1087"/>
        </w:tabs>
        <w:spacing w:before="0" w:after="0" w:line="280" w:lineRule="exact"/>
        <w:ind w:left="1086" w:right="0" w:hanging="135"/>
        <w:jc w:val="left"/>
        <w:rPr>
          <w:sz w:val="16"/>
        </w:rPr>
      </w:pPr>
      <w:r>
        <w:pict>
          <v:shape id="_x0000_s1841" o:spid="_x0000_s1841"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sz w:val="16"/>
        </w:rPr>
        <w:t>更新所有软件命令：yum update</w:t>
      </w:r>
    </w:p>
    <w:p>
      <w:pPr>
        <w:pStyle w:val="13"/>
        <w:numPr>
          <w:ilvl w:val="2"/>
          <w:numId w:val="33"/>
        </w:numPr>
        <w:tabs>
          <w:tab w:val="left" w:pos="1087"/>
        </w:tabs>
        <w:spacing w:before="0" w:after="0" w:line="280" w:lineRule="exact"/>
        <w:ind w:left="1086" w:right="0" w:hanging="135"/>
        <w:jc w:val="left"/>
        <w:rPr>
          <w:sz w:val="16"/>
        </w:rPr>
      </w:pPr>
      <w:r>
        <w:pict>
          <v:shape id="_x0000_s1842" o:spid="_x0000_s1842"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sz w:val="16"/>
        </w:rPr>
        <w:t>仅安装指定的软件命令：yum install</w:t>
      </w:r>
    </w:p>
    <w:p>
      <w:pPr>
        <w:pStyle w:val="13"/>
        <w:numPr>
          <w:ilvl w:val="2"/>
          <w:numId w:val="33"/>
        </w:numPr>
        <w:tabs>
          <w:tab w:val="left" w:pos="1087"/>
        </w:tabs>
        <w:spacing w:before="0" w:after="0" w:line="280" w:lineRule="exact"/>
        <w:ind w:left="1086" w:right="0" w:hanging="135"/>
        <w:jc w:val="left"/>
        <w:rPr>
          <w:sz w:val="16"/>
        </w:rPr>
      </w:pPr>
      <w:r>
        <w:pict>
          <v:shape id="_x0000_s1843" o:spid="_x0000_s1843"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sz w:val="16"/>
        </w:rPr>
        <w:t>仅更新指定的软件命令：yum update</w:t>
      </w:r>
    </w:p>
    <w:p>
      <w:pPr>
        <w:pStyle w:val="13"/>
        <w:numPr>
          <w:ilvl w:val="2"/>
          <w:numId w:val="33"/>
        </w:numPr>
        <w:tabs>
          <w:tab w:val="left" w:pos="1087"/>
        </w:tabs>
        <w:spacing w:before="0" w:after="0" w:line="280" w:lineRule="exact"/>
        <w:ind w:left="1086" w:right="0" w:hanging="135"/>
        <w:jc w:val="left"/>
        <w:rPr>
          <w:sz w:val="16"/>
        </w:rPr>
      </w:pPr>
      <w:r>
        <w:pict>
          <v:shape id="_x0000_s1844" o:spid="_x0000_s1844"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sz w:val="16"/>
        </w:rPr>
        <w:t>列出所有可安裝的软件清单命令：yum list</w:t>
      </w:r>
    </w:p>
    <w:p>
      <w:pPr>
        <w:pStyle w:val="13"/>
        <w:numPr>
          <w:ilvl w:val="2"/>
          <w:numId w:val="33"/>
        </w:numPr>
        <w:tabs>
          <w:tab w:val="left" w:pos="1087"/>
        </w:tabs>
        <w:spacing w:before="0" w:after="0" w:line="280" w:lineRule="exact"/>
        <w:ind w:left="1086" w:right="0" w:hanging="135"/>
        <w:jc w:val="left"/>
        <w:rPr>
          <w:sz w:val="16"/>
        </w:rPr>
      </w:pPr>
      <w:r>
        <w:pict>
          <v:shape id="_x0000_s1845" o:spid="_x0000_s1845"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sz w:val="16"/>
        </w:rPr>
        <w:t>删除软件包命令：yum</w:t>
      </w:r>
      <w:r>
        <w:rPr>
          <w:spacing w:val="15"/>
          <w:sz w:val="16"/>
        </w:rPr>
        <w:t xml:space="preserve"> </w:t>
      </w:r>
      <w:r>
        <w:rPr>
          <w:sz w:val="16"/>
        </w:rPr>
        <w:t>remove</w:t>
      </w:r>
    </w:p>
    <w:p>
      <w:pPr>
        <w:pStyle w:val="13"/>
        <w:numPr>
          <w:ilvl w:val="2"/>
          <w:numId w:val="33"/>
        </w:numPr>
        <w:tabs>
          <w:tab w:val="left" w:pos="1087"/>
        </w:tabs>
        <w:spacing w:before="0" w:after="0" w:line="280" w:lineRule="exact"/>
        <w:ind w:left="1086" w:right="0" w:hanging="135"/>
        <w:jc w:val="left"/>
        <w:rPr>
          <w:sz w:val="16"/>
        </w:rPr>
      </w:pPr>
      <w:r>
        <w:pict>
          <v:shape id="_x0000_s1846" o:spid="_x0000_s1846"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sz w:val="16"/>
        </w:rPr>
        <w:t>查找软件包 命令：yum</w:t>
      </w:r>
      <w:r>
        <w:rPr>
          <w:spacing w:val="8"/>
          <w:sz w:val="16"/>
        </w:rPr>
        <w:t xml:space="preserve"> </w:t>
      </w:r>
      <w:r>
        <w:rPr>
          <w:sz w:val="16"/>
        </w:rPr>
        <w:t>search</w:t>
      </w:r>
    </w:p>
    <w:p>
      <w:pPr>
        <w:pStyle w:val="13"/>
        <w:numPr>
          <w:ilvl w:val="2"/>
          <w:numId w:val="33"/>
        </w:numPr>
        <w:tabs>
          <w:tab w:val="left" w:pos="1087"/>
        </w:tabs>
        <w:spacing w:before="0" w:after="0" w:line="282" w:lineRule="exact"/>
        <w:ind w:left="1086" w:right="0" w:hanging="135"/>
        <w:jc w:val="left"/>
        <w:rPr>
          <w:sz w:val="16"/>
        </w:rPr>
      </w:pPr>
      <w:r>
        <w:pict>
          <v:shape id="_x0000_s1847" o:spid="_x0000_s1847"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sz w:val="16"/>
        </w:rPr>
        <w:t>清除缓存命令:</w:t>
      </w:r>
    </w:p>
    <w:p>
      <w:pPr>
        <w:spacing w:before="0" w:line="326" w:lineRule="exact"/>
        <w:ind w:left="1535" w:right="0" w:firstLine="0"/>
        <w:jc w:val="left"/>
        <w:rPr>
          <w:sz w:val="18"/>
        </w:rPr>
      </w:pPr>
      <w:r>
        <w:pict>
          <v:shape id="_x0000_s1848" o:spid="_x0000_s1848" style="position:absolute;left:0pt;margin-left:103.55pt;margin-top:6.55pt;height:3.55pt;width:3.55pt;mso-position-horizontal-relative:page;z-index:251680768;mso-width-relative:page;mso-height-relative:page;" filled="f" stroked="t" coordorigin="2071,132" coordsize="71,71" path="m2141,167l2139,182,2132,193,2121,200,2106,202,2091,200,2080,193,2073,182,2071,167,2073,152,2080,141,2091,134,2106,132,2121,134,2132,141,2139,152,2141,167xe">
            <v:path arrowok="t"/>
            <v:fill on="f" focussize="0,0"/>
            <v:stroke weight="0.500472440944882pt" color="#000000"/>
            <v:imagedata o:title=""/>
            <o:lock v:ext="edit"/>
          </v:shape>
        </w:pict>
      </w:r>
      <w:r>
        <w:rPr>
          <w:w w:val="105"/>
          <w:sz w:val="18"/>
        </w:rPr>
        <w:t>yum clean packages: 清除缓存目录下的软件包</w:t>
      </w:r>
    </w:p>
    <w:p>
      <w:pPr>
        <w:spacing w:after="0" w:line="326" w:lineRule="exact"/>
        <w:jc w:val="left"/>
        <w:rPr>
          <w:sz w:val="18"/>
        </w:rPr>
        <w:sectPr>
          <w:pgSz w:w="11920" w:h="16840"/>
          <w:pgMar w:top="940" w:right="940" w:bottom="280" w:left="920" w:header="720" w:footer="720" w:gutter="0"/>
          <w:cols w:space="720" w:num="1"/>
        </w:sectPr>
      </w:pPr>
    </w:p>
    <w:p>
      <w:pPr>
        <w:spacing w:before="32" w:line="326" w:lineRule="exact"/>
        <w:ind w:left="1535" w:right="0" w:firstLine="0"/>
        <w:jc w:val="left"/>
        <w:rPr>
          <w:sz w:val="18"/>
        </w:rPr>
      </w:pPr>
      <w:r>
        <w:pict>
          <v:shape id="_x0000_s1849" o:spid="_x0000_s1849" style="position:absolute;left:0pt;margin-left:103.55pt;margin-top:8.45pt;height:3.55pt;width:3.55pt;mso-position-horizontal-relative:page;z-index:251680768;mso-width-relative:page;mso-height-relative:page;" filled="f" stroked="t" coordorigin="2071,169" coordsize="71,71" path="m2141,205l2139,220,2132,231,2121,237,2106,240,2091,237,2080,231,2073,220,2071,205,2073,189,2080,178,2091,172,2106,169,2121,172,2132,178,2139,189,2141,205xe">
            <v:path arrowok="t"/>
            <v:fill on="f" focussize="0,0"/>
            <v:stroke weight="0.500472440944882pt" color="#000000"/>
            <v:imagedata o:title=""/>
            <o:lock v:ext="edit"/>
          </v:shape>
        </w:pict>
      </w:r>
      <w:r>
        <w:rPr>
          <w:w w:val="105"/>
          <w:sz w:val="18"/>
        </w:rPr>
        <w:t>yum clean headers: 清除缓存目录下的 headers</w:t>
      </w:r>
    </w:p>
    <w:p>
      <w:pPr>
        <w:spacing w:before="0" w:line="320" w:lineRule="exact"/>
        <w:ind w:left="1535" w:right="0" w:firstLine="0"/>
        <w:jc w:val="left"/>
        <w:rPr>
          <w:sz w:val="18"/>
        </w:rPr>
      </w:pPr>
      <w:r>
        <w:pict>
          <v:shape id="_x0000_s1850" o:spid="_x0000_s1850" style="position:absolute;left:0pt;margin-left:103.55pt;margin-top:6.55pt;height:3.55pt;width:3.55pt;mso-position-horizontal-relative:page;z-index:251680768;mso-width-relative:page;mso-height-relative:page;" filled="f" stroked="t" coordorigin="2071,132" coordsize="71,71" path="m2141,167l2139,182,2132,193,2121,200,2106,202,2091,200,2080,193,2073,182,2071,167,2073,151,2080,141,2091,134,2106,132,2121,134,2132,141,2139,151,2141,167xe">
            <v:path arrowok="t"/>
            <v:fill on="f" focussize="0,0"/>
            <v:stroke weight="0.500472440944882pt" color="#000000"/>
            <v:imagedata o:title=""/>
            <o:lock v:ext="edit"/>
          </v:shape>
        </w:pict>
      </w:r>
      <w:r>
        <w:rPr>
          <w:w w:val="105"/>
          <w:sz w:val="18"/>
        </w:rPr>
        <w:t>yum clean oldheaders: 清除缓存目录下旧的 headers</w:t>
      </w:r>
    </w:p>
    <w:p>
      <w:pPr>
        <w:spacing w:before="2" w:line="232" w:lineRule="auto"/>
        <w:ind w:left="1149" w:right="202" w:firstLine="385"/>
        <w:jc w:val="left"/>
        <w:rPr>
          <w:sz w:val="18"/>
        </w:rPr>
      </w:pPr>
      <w:r>
        <w:pict>
          <v:shape id="_x0000_s1851" o:spid="_x0000_s1851" style="position:absolute;left:0pt;margin-left:103.55pt;margin-top:6.6pt;height:3.55pt;width:3.55pt;mso-position-horizontal-relative:page;z-index:-251616256;mso-width-relative:page;mso-height-relative:page;" filled="f" stroked="t" coordorigin="2071,132" coordsize="71,71" path="m2141,167l2139,183,2132,194,2121,200,2106,202,2091,200,2080,194,2073,183,2071,167,2073,152,2080,141,2091,135,2106,132,2121,135,2132,141,2139,152,2141,167xe">
            <v:path arrowok="t"/>
            <v:fill on="f" focussize="0,0"/>
            <v:stroke weight="0.500472440944882pt" color="#000000"/>
            <v:imagedata o:title=""/>
            <o:lock v:ext="edit"/>
          </v:shape>
        </w:pict>
      </w:r>
      <w:r>
        <w:rPr>
          <w:w w:val="105"/>
          <w:sz w:val="18"/>
        </w:rPr>
        <w:t>yum</w:t>
      </w:r>
      <w:r>
        <w:rPr>
          <w:spacing w:val="-15"/>
          <w:w w:val="105"/>
          <w:sz w:val="18"/>
        </w:rPr>
        <w:t xml:space="preserve"> </w:t>
      </w:r>
      <w:r>
        <w:rPr>
          <w:w w:val="105"/>
          <w:sz w:val="18"/>
        </w:rPr>
        <w:t>clean,</w:t>
      </w:r>
      <w:r>
        <w:rPr>
          <w:spacing w:val="-14"/>
          <w:w w:val="105"/>
          <w:sz w:val="18"/>
        </w:rPr>
        <w:t xml:space="preserve"> </w:t>
      </w:r>
      <w:r>
        <w:rPr>
          <w:w w:val="105"/>
          <w:sz w:val="18"/>
        </w:rPr>
        <w:t>yum</w:t>
      </w:r>
      <w:r>
        <w:rPr>
          <w:spacing w:val="-14"/>
          <w:w w:val="105"/>
          <w:sz w:val="18"/>
        </w:rPr>
        <w:t xml:space="preserve"> </w:t>
      </w:r>
      <w:r>
        <w:rPr>
          <w:w w:val="105"/>
          <w:sz w:val="18"/>
        </w:rPr>
        <w:t>clean</w:t>
      </w:r>
      <w:r>
        <w:rPr>
          <w:spacing w:val="-14"/>
          <w:w w:val="105"/>
          <w:sz w:val="18"/>
        </w:rPr>
        <w:t xml:space="preserve"> </w:t>
      </w:r>
      <w:r>
        <w:rPr>
          <w:w w:val="105"/>
          <w:sz w:val="18"/>
        </w:rPr>
        <w:t>all</w:t>
      </w:r>
      <w:r>
        <w:rPr>
          <w:spacing w:val="-8"/>
          <w:w w:val="105"/>
          <w:sz w:val="18"/>
        </w:rPr>
        <w:t xml:space="preserve"> (= </w:t>
      </w:r>
      <w:r>
        <w:rPr>
          <w:w w:val="105"/>
          <w:sz w:val="18"/>
        </w:rPr>
        <w:t>yum</w:t>
      </w:r>
      <w:r>
        <w:rPr>
          <w:spacing w:val="-14"/>
          <w:w w:val="105"/>
          <w:sz w:val="18"/>
        </w:rPr>
        <w:t xml:space="preserve"> </w:t>
      </w:r>
      <w:r>
        <w:rPr>
          <w:w w:val="105"/>
          <w:sz w:val="18"/>
        </w:rPr>
        <w:t>clean</w:t>
      </w:r>
      <w:r>
        <w:rPr>
          <w:spacing w:val="-14"/>
          <w:w w:val="105"/>
          <w:sz w:val="18"/>
        </w:rPr>
        <w:t xml:space="preserve"> </w:t>
      </w:r>
      <w:r>
        <w:rPr>
          <w:w w:val="105"/>
          <w:sz w:val="18"/>
        </w:rPr>
        <w:t>packages;</w:t>
      </w:r>
      <w:r>
        <w:rPr>
          <w:spacing w:val="-15"/>
          <w:w w:val="105"/>
          <w:sz w:val="18"/>
        </w:rPr>
        <w:t xml:space="preserve"> </w:t>
      </w:r>
      <w:r>
        <w:rPr>
          <w:w w:val="105"/>
          <w:sz w:val="18"/>
        </w:rPr>
        <w:t>yum</w:t>
      </w:r>
      <w:r>
        <w:rPr>
          <w:spacing w:val="-14"/>
          <w:w w:val="105"/>
          <w:sz w:val="18"/>
        </w:rPr>
        <w:t xml:space="preserve"> </w:t>
      </w:r>
      <w:r>
        <w:rPr>
          <w:w w:val="105"/>
          <w:sz w:val="18"/>
        </w:rPr>
        <w:t>clean</w:t>
      </w:r>
      <w:r>
        <w:rPr>
          <w:spacing w:val="-14"/>
          <w:w w:val="105"/>
          <w:sz w:val="18"/>
        </w:rPr>
        <w:t xml:space="preserve"> </w:t>
      </w:r>
      <w:r>
        <w:rPr>
          <w:w w:val="105"/>
          <w:sz w:val="18"/>
        </w:rPr>
        <w:t>oldheaders)</w:t>
      </w:r>
      <w:r>
        <w:rPr>
          <w:spacing w:val="-4"/>
          <w:w w:val="105"/>
          <w:sz w:val="18"/>
        </w:rPr>
        <w:t xml:space="preserve"> :清除缓存目录下的软件包及旧的headers</w:t>
      </w:r>
    </w:p>
    <w:p>
      <w:pPr>
        <w:spacing w:before="0" w:line="322" w:lineRule="exact"/>
        <w:ind w:left="160" w:right="0" w:firstLine="0"/>
        <w:jc w:val="left"/>
        <w:rPr>
          <w:b/>
          <w:sz w:val="18"/>
        </w:rPr>
      </w:pPr>
      <w:r>
        <w:rPr>
          <w:b/>
          <w:color w:val="4D4D4D"/>
          <w:sz w:val="18"/>
        </w:rPr>
        <w:t>实例</w:t>
      </w:r>
    </w:p>
    <w:p>
      <w:pPr>
        <w:spacing w:before="0" w:line="300" w:lineRule="exact"/>
        <w:ind w:left="160" w:right="0" w:firstLine="0"/>
        <w:jc w:val="left"/>
        <w:rPr>
          <w:sz w:val="18"/>
        </w:rPr>
      </w:pPr>
      <w:r>
        <w:rPr>
          <w:color w:val="4D4D4D"/>
          <w:sz w:val="18"/>
        </w:rPr>
        <w:t>安装 pam-devel</w:t>
      </w:r>
    </w:p>
    <w:p>
      <w:pPr>
        <w:spacing w:before="0" w:line="298" w:lineRule="exact"/>
        <w:ind w:left="160" w:right="0" w:firstLine="0"/>
        <w:jc w:val="left"/>
        <w:rPr>
          <w:sz w:val="18"/>
        </w:rPr>
      </w:pPr>
      <w:r>
        <w:rPr>
          <w:color w:val="999999"/>
          <w:sz w:val="16"/>
        </w:rPr>
        <w:t>[</w:t>
      </w:r>
      <w:r>
        <w:rPr>
          <w:color w:val="ABB1BE"/>
          <w:sz w:val="16"/>
        </w:rPr>
        <w:t>root@www ~</w:t>
      </w:r>
      <w:r>
        <w:rPr>
          <w:color w:val="999999"/>
          <w:sz w:val="16"/>
        </w:rPr>
        <w:t>]</w:t>
      </w:r>
      <w:r>
        <w:rPr>
          <w:color w:val="5C626F"/>
          <w:sz w:val="18"/>
        </w:rPr>
        <w:t># yum install pam-devel</w:t>
      </w:r>
    </w:p>
    <w:p>
      <w:pPr>
        <w:pStyle w:val="7"/>
        <w:spacing w:line="278" w:lineRule="exact"/>
      </w:pPr>
      <w:r>
        <w:pict>
          <v:shape id="_x0000_s1852" o:spid="_x0000_s1852" style="position:absolute;left:0pt;margin-left:77pt;margin-top:5.9pt;height:3.05pt;width:3.05pt;mso-position-horizontal-relative:page;z-index:251680768;mso-width-relative:page;mso-height-relative:page;" fillcolor="#000000" filled="t" stroked="f" coordorigin="1541,119" coordsize="61,61" path="m1571,179l1557,177,1548,171,1542,162,1541,149,1542,135,1548,126,1557,120,1571,119,1584,120,1593,126,1599,135,1601,149,1599,162,1593,171,1584,177,1571,179xe">
            <v:path arrowok="t"/>
            <v:fill on="t" focussize="0,0"/>
            <v:stroke on="f"/>
            <v:imagedata o:title=""/>
            <o:lock v:ext="edit"/>
          </v:shape>
        </w:pict>
      </w:r>
      <w:r>
        <w:rPr>
          <w:w w:val="100"/>
        </w:rPr>
        <w:t>1</w:t>
      </w:r>
    </w:p>
    <w:p>
      <w:pPr>
        <w:pStyle w:val="2"/>
      </w:pPr>
      <w:r>
        <w:rPr>
          <w:color w:val="4F4F4F"/>
        </w:rPr>
        <w:t>备份压缩命令</w:t>
      </w:r>
    </w:p>
    <w:p>
      <w:pPr>
        <w:pStyle w:val="3"/>
        <w:spacing w:line="440" w:lineRule="exact"/>
      </w:pPr>
      <w:r>
        <w:rPr>
          <w:color w:val="4F4F4F"/>
        </w:rPr>
        <w:t>bzip2 命令</w:t>
      </w:r>
    </w:p>
    <w:p>
      <w:pPr>
        <w:pStyle w:val="7"/>
        <w:spacing w:line="277" w:lineRule="exact"/>
      </w:pPr>
      <w:r>
        <w:pict>
          <v:shape id="_x0000_s1853" o:spid="_x0000_s1853" style="position:absolute;left:0pt;margin-left:77pt;margin-top:6pt;height:3.05pt;width:3.05pt;mso-position-horizontal-relative:page;z-index:251680768;mso-width-relative:page;mso-height-relative:page;" fillcolor="#000000" filled="t" stroked="f" coordorigin="1541,120" coordsize="61,61" path="m1571,180l1557,178,1548,173,1542,163,1541,150,1542,137,1548,128,1557,122,1571,120,1584,122,1593,128,1599,137,1601,150,1599,163,1593,173,1584,178,1571,180xe">
            <v:path arrowok="t"/>
            <v:fill on="t" focussize="0,0"/>
            <v:stroke on="f"/>
            <v:imagedata o:title=""/>
            <o:lock v:ext="edit"/>
          </v:shape>
        </w:pict>
      </w:r>
      <w:r>
        <w:t xml:space="preserve">创建 </w:t>
      </w:r>
      <w:r>
        <w:rPr>
          <w:color w:val="C6244E"/>
        </w:rPr>
        <w:t xml:space="preserve">*.bz2 </w:t>
      </w:r>
      <w:r>
        <w:t>压缩文件：</w:t>
      </w:r>
      <w:r>
        <w:rPr>
          <w:color w:val="C6244E"/>
        </w:rPr>
        <w:t xml:space="preserve">bzip2 test.txt </w:t>
      </w:r>
      <w:r>
        <w:t>。</w:t>
      </w:r>
    </w:p>
    <w:p>
      <w:pPr>
        <w:pStyle w:val="7"/>
        <w:spacing w:line="281" w:lineRule="exact"/>
      </w:pPr>
      <w:r>
        <w:pict>
          <v:shape id="_x0000_s1854" o:spid="_x0000_s1854"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 xml:space="preserve">解压 </w:t>
      </w:r>
      <w:r>
        <w:rPr>
          <w:color w:val="C6244E"/>
        </w:rPr>
        <w:t xml:space="preserve">*.bz2 </w:t>
      </w:r>
      <w:r>
        <w:t>文件：</w:t>
      </w:r>
      <w:r>
        <w:rPr>
          <w:color w:val="C6244E"/>
        </w:rPr>
        <w:t xml:space="preserve">bzip2 -d test.txt.bz2 </w:t>
      </w:r>
      <w:r>
        <w:t>。</w:t>
      </w:r>
    </w:p>
    <w:p>
      <w:pPr>
        <w:pStyle w:val="3"/>
        <w:spacing w:line="443" w:lineRule="exact"/>
      </w:pPr>
      <w:r>
        <w:rPr>
          <w:color w:val="4F4F4F"/>
        </w:rPr>
        <w:t>gzip 命令</w:t>
      </w:r>
    </w:p>
    <w:p>
      <w:pPr>
        <w:pStyle w:val="7"/>
        <w:spacing w:line="228" w:lineRule="auto"/>
        <w:ind w:right="5993"/>
      </w:pPr>
      <w:r>
        <w:pict>
          <v:shape id="_x0000_s1855" o:spid="_x0000_s1855" style="position:absolute;left:0pt;margin-left:77pt;margin-top:6pt;height:3.05pt;width:3.05pt;mso-position-horizontal-relative:page;z-index:251680768;mso-width-relative:page;mso-height-relative:page;" fillcolor="#000000" filled="t" stroked="f" coordorigin="1541,121" coordsize="61,61" path="m1571,181l1557,179,1548,173,1542,164,1541,151,1542,137,1548,128,1557,122,1571,121,1584,122,1593,128,1599,137,1601,151,1599,164,1593,173,1584,179,1571,181xe">
            <v:path arrowok="t"/>
            <v:fill on="t" focussize="0,0"/>
            <v:stroke on="f"/>
            <v:imagedata o:title=""/>
            <o:lock v:ext="edit"/>
          </v:shape>
        </w:pict>
      </w:r>
      <w:r>
        <w:pict>
          <v:shape id="_x0000_s1856" o:spid="_x0000_s1856" style="position:absolute;left:0pt;margin-left:77pt;margin-top:20pt;height:3.05pt;width:3.05pt;mso-position-horizontal-relative:page;z-index:251680768;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t xml:space="preserve">创建一个 </w:t>
      </w:r>
      <w:r>
        <w:rPr>
          <w:color w:val="C6244E"/>
        </w:rPr>
        <w:t xml:space="preserve">*.gz </w:t>
      </w:r>
      <w:r>
        <w:t>的压缩文件：</w:t>
      </w:r>
      <w:r>
        <w:rPr>
          <w:color w:val="C6244E"/>
        </w:rPr>
        <w:t xml:space="preserve">gzip test.txt </w:t>
      </w:r>
      <w:r>
        <w:t xml:space="preserve">。解压 </w:t>
      </w:r>
      <w:r>
        <w:rPr>
          <w:color w:val="C6244E"/>
        </w:rPr>
        <w:t xml:space="preserve">*.gz </w:t>
      </w:r>
      <w:r>
        <w:t>文件：</w:t>
      </w:r>
      <w:r>
        <w:rPr>
          <w:color w:val="C6244E"/>
        </w:rPr>
        <w:t xml:space="preserve">gzip -d test.txt.gz </w:t>
      </w:r>
      <w:r>
        <w:t>。</w:t>
      </w:r>
    </w:p>
    <w:p>
      <w:pPr>
        <w:pStyle w:val="7"/>
        <w:spacing w:line="278" w:lineRule="exact"/>
      </w:pPr>
      <w:r>
        <w:pict>
          <v:shape id="_x0000_s1857" o:spid="_x0000_s1857" style="position:absolute;left:0pt;margin-left:77pt;margin-top:6pt;height:3.05pt;width:3.05pt;mso-position-horizontal-relative:page;z-index:25168076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t>显示压缩的比率：</w:t>
      </w:r>
      <w:r>
        <w:rPr>
          <w:color w:val="C6244E"/>
        </w:rPr>
        <w:t xml:space="preserve">gzip -l *.gz </w:t>
      </w:r>
      <w:r>
        <w:t>。</w:t>
      </w:r>
    </w:p>
    <w:p>
      <w:pPr>
        <w:pStyle w:val="3"/>
      </w:pPr>
      <w:r>
        <w:rPr>
          <w:color w:val="4F4F4F"/>
        </w:rPr>
        <w:t>tar 命令</w:t>
      </w:r>
    </w:p>
    <w:p>
      <w:pPr>
        <w:pStyle w:val="6"/>
        <w:spacing w:line="317" w:lineRule="exact"/>
      </w:pPr>
      <w:r>
        <w:rPr>
          <w:color w:val="4D4D4D"/>
        </w:rPr>
        <w:t>用来压缩和解压文件。tar 本身不具有压缩功能，只具有打包功能，有关压缩及解压是调用其它的功能来完成。</w:t>
      </w:r>
    </w:p>
    <w:p>
      <w:pPr>
        <w:spacing w:before="1" w:line="232" w:lineRule="auto"/>
        <w:ind w:left="160" w:right="320" w:firstLine="0"/>
        <w:jc w:val="left"/>
        <w:rPr>
          <w:sz w:val="18"/>
        </w:rPr>
      </w:pPr>
      <w:r>
        <w:rPr>
          <w:color w:val="4D4D4D"/>
          <w:spacing w:val="-1"/>
          <w:sz w:val="18"/>
        </w:rPr>
        <w:t xml:space="preserve">弄清两个概念：打包和压缩。打包是指将一大堆文件或目录变成一个总的文件；压缩则是将一个大的文件通过一些压缩  </w:t>
      </w:r>
      <w:r>
        <w:rPr>
          <w:color w:val="4D4D4D"/>
          <w:sz w:val="18"/>
        </w:rPr>
        <w:t>算法变成一个小文件</w:t>
      </w:r>
    </w:p>
    <w:p>
      <w:pPr>
        <w:spacing w:before="0" w:line="314" w:lineRule="exact"/>
        <w:ind w:left="160" w:right="0" w:firstLine="0"/>
        <w:jc w:val="left"/>
        <w:rPr>
          <w:sz w:val="18"/>
        </w:rPr>
      </w:pPr>
      <w:r>
        <w:rPr>
          <w:b/>
          <w:color w:val="4D4D4D"/>
          <w:sz w:val="18"/>
        </w:rPr>
        <w:t>常用参数</w:t>
      </w:r>
      <w:r>
        <w:rPr>
          <w:color w:val="4D4D4D"/>
          <w:sz w:val="18"/>
        </w:rPr>
        <w:t>：</w:t>
      </w:r>
    </w:p>
    <w:p>
      <w:pPr>
        <w:pStyle w:val="7"/>
        <w:spacing w:before="3" w:line="228" w:lineRule="auto"/>
        <w:ind w:left="160" w:right="212"/>
      </w:pPr>
      <w:r>
        <w:rPr>
          <w:color w:val="ABB1BE"/>
        </w:rPr>
        <w:t>-c 建立新的压缩文件-f 指定压缩文件-r 添加文件到已经压缩文件包中-u 添加改了和现有的文件到压缩包中-x 从压缩包中抽取文件-t 显示压缩文件中的内容-z 支持gzip压缩-j 支持bzip2压缩-Z 支持compress解压文件-v 显示操作过程</w:t>
      </w:r>
    </w:p>
    <w:p>
      <w:pPr>
        <w:pStyle w:val="7"/>
        <w:spacing w:line="277" w:lineRule="exact"/>
      </w:pPr>
      <w:r>
        <w:pict>
          <v:shape id="_x0000_s1858" o:spid="_x0000_s1858" style="position:absolute;left:0pt;margin-left:77pt;margin-top:6pt;height:3.05pt;width:3.05pt;mso-position-horizontal-relative:page;z-index:25168076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1</w:t>
      </w:r>
    </w:p>
    <w:p>
      <w:pPr>
        <w:pStyle w:val="7"/>
      </w:pPr>
      <w:r>
        <w:pict>
          <v:shape id="_x0000_s1859" o:spid="_x0000_s1859"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2</w:t>
      </w:r>
    </w:p>
    <w:p>
      <w:pPr>
        <w:pStyle w:val="7"/>
      </w:pPr>
      <w:r>
        <w:pict>
          <v:shape id="_x0000_s1860" o:spid="_x0000_s1860"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861" o:spid="_x0000_s1861"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pPr>
      <w:r>
        <w:pict>
          <v:shape id="_x0000_s1862" o:spid="_x0000_s1862"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pStyle w:val="7"/>
      </w:pPr>
      <w:r>
        <w:pict>
          <v:shape id="_x0000_s1863" o:spid="_x0000_s1863"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6</w:t>
      </w:r>
    </w:p>
    <w:p>
      <w:pPr>
        <w:pStyle w:val="7"/>
      </w:pPr>
      <w:r>
        <w:pict>
          <v:shape id="_x0000_s1864" o:spid="_x0000_s1864"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7</w:t>
      </w:r>
    </w:p>
    <w:p>
      <w:pPr>
        <w:pStyle w:val="7"/>
      </w:pPr>
      <w:r>
        <w:pict>
          <v:shape id="_x0000_s1865" o:spid="_x0000_s1865"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8</w:t>
      </w:r>
    </w:p>
    <w:p>
      <w:pPr>
        <w:pStyle w:val="7"/>
      </w:pPr>
      <w:r>
        <w:pict>
          <v:shape id="_x0000_s1866" o:spid="_x0000_s1866"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9</w:t>
      </w:r>
    </w:p>
    <w:p>
      <w:pPr>
        <w:pStyle w:val="7"/>
        <w:spacing w:line="282" w:lineRule="exact"/>
      </w:pPr>
      <w:r>
        <w:pict>
          <v:shape id="_x0000_s1867" o:spid="_x0000_s1867"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10</w:t>
      </w:r>
    </w:p>
    <w:p>
      <w:pPr>
        <w:pStyle w:val="6"/>
      </w:pPr>
      <w:r>
        <w:rPr>
          <w:color w:val="4D4D4D"/>
        </w:rPr>
        <w:t>有关 gzip 及 bzip2 压缩:</w:t>
      </w:r>
    </w:p>
    <w:p>
      <w:pPr>
        <w:pStyle w:val="7"/>
        <w:tabs>
          <w:tab w:val="left" w:pos="1532"/>
          <w:tab w:val="left" w:pos="7722"/>
        </w:tabs>
        <w:spacing w:before="3" w:line="228" w:lineRule="auto"/>
        <w:ind w:left="160" w:right="914"/>
      </w:pPr>
      <w:r>
        <w:rPr>
          <w:color w:val="ABB1BE"/>
        </w:rPr>
        <w:t>gzip</w:t>
      </w:r>
      <w:r>
        <w:rPr>
          <w:color w:val="ABB1BE"/>
          <w:spacing w:val="4"/>
        </w:rPr>
        <w:t xml:space="preserve"> </w:t>
      </w:r>
      <w:r>
        <w:rPr>
          <w:color w:val="ABB1BE"/>
        </w:rPr>
        <w:t>实例：压缩</w:t>
      </w:r>
      <w:r>
        <w:rPr>
          <w:color w:val="ABB1BE"/>
          <w:spacing w:val="3"/>
        </w:rPr>
        <w:t xml:space="preserve"> </w:t>
      </w:r>
      <w:r>
        <w:rPr>
          <w:color w:val="ABB1BE"/>
        </w:rPr>
        <w:t>gzip</w:t>
      </w:r>
      <w:r>
        <w:rPr>
          <w:color w:val="ABB1BE"/>
          <w:spacing w:val="4"/>
        </w:rPr>
        <w:t xml:space="preserve"> </w:t>
      </w:r>
      <w:r>
        <w:rPr>
          <w:color w:val="ABB1BE"/>
        </w:rPr>
        <w:t>fileName</w:t>
      </w:r>
      <w:r>
        <w:rPr>
          <w:color w:val="ABB1BE"/>
          <w:spacing w:val="4"/>
        </w:rPr>
        <w:t xml:space="preserve"> </w:t>
      </w:r>
      <w:r>
        <w:rPr>
          <w:color w:val="ABB1BE"/>
        </w:rPr>
        <w:t>.tar.gz</w:t>
      </w:r>
      <w:r>
        <w:rPr>
          <w:color w:val="ABB1BE"/>
          <w:spacing w:val="4"/>
        </w:rPr>
        <w:t xml:space="preserve"> </w:t>
      </w:r>
      <w:r>
        <w:rPr>
          <w:color w:val="ABB1BE"/>
        </w:rPr>
        <w:t xml:space="preserve">和.tgz </w:t>
      </w:r>
      <w:r>
        <w:rPr>
          <w:color w:val="ABB1BE"/>
          <w:spacing w:val="8"/>
        </w:rPr>
        <w:t xml:space="preserve"> </w:t>
      </w:r>
      <w:r>
        <w:rPr>
          <w:color w:val="ABB1BE"/>
        </w:rPr>
        <w:t>解压：gunzip</w:t>
      </w:r>
      <w:r>
        <w:rPr>
          <w:color w:val="ABB1BE"/>
          <w:spacing w:val="4"/>
        </w:rPr>
        <w:t xml:space="preserve"> </w:t>
      </w:r>
      <w:r>
        <w:rPr>
          <w:color w:val="ABB1BE"/>
        </w:rPr>
        <w:t>filename.gz</w:t>
      </w:r>
      <w:r>
        <w:rPr>
          <w:color w:val="ABB1BE"/>
          <w:spacing w:val="4"/>
        </w:rPr>
        <w:t xml:space="preserve"> </w:t>
      </w:r>
      <w:r>
        <w:rPr>
          <w:color w:val="ABB1BE"/>
        </w:rPr>
        <w:t>或</w:t>
      </w:r>
      <w:r>
        <w:rPr>
          <w:color w:val="ABB1BE"/>
          <w:spacing w:val="4"/>
        </w:rPr>
        <w:t xml:space="preserve"> </w:t>
      </w:r>
      <w:r>
        <w:rPr>
          <w:color w:val="ABB1BE"/>
        </w:rPr>
        <w:t>gzip</w:t>
      </w:r>
      <w:r>
        <w:rPr>
          <w:color w:val="ABB1BE"/>
          <w:spacing w:val="4"/>
        </w:rPr>
        <w:t xml:space="preserve"> </w:t>
      </w:r>
      <w:r>
        <w:rPr>
          <w:color w:val="ABB1BE"/>
        </w:rPr>
        <w:t>-d</w:t>
      </w:r>
      <w:r>
        <w:rPr>
          <w:color w:val="ABB1BE"/>
          <w:spacing w:val="4"/>
        </w:rPr>
        <w:t xml:space="preserve"> </w:t>
      </w:r>
      <w:r>
        <w:rPr>
          <w:color w:val="ABB1BE"/>
        </w:rPr>
        <w:t>filename.gz</w:t>
      </w:r>
      <w:r>
        <w:rPr>
          <w:color w:val="ABB1BE"/>
        </w:rPr>
        <w:tab/>
      </w:r>
      <w:r>
        <w:rPr>
          <w:color w:val="ABB1BE"/>
        </w:rPr>
        <w:t>对 应 ：tar zcvf filename.tar.gz</w:t>
      </w:r>
      <w:r>
        <w:rPr>
          <w:color w:val="ABB1BE"/>
        </w:rPr>
        <w:tab/>
      </w:r>
      <w:r>
        <w:rPr>
          <w:color w:val="ABB1BE"/>
        </w:rPr>
        <w:t>tar</w:t>
      </w:r>
      <w:r>
        <w:rPr>
          <w:color w:val="ABB1BE"/>
          <w:spacing w:val="5"/>
        </w:rPr>
        <w:t xml:space="preserve"> </w:t>
      </w:r>
      <w:r>
        <w:rPr>
          <w:color w:val="ABB1BE"/>
        </w:rPr>
        <w:t>zxvf</w:t>
      </w:r>
      <w:r>
        <w:rPr>
          <w:color w:val="ABB1BE"/>
          <w:spacing w:val="6"/>
        </w:rPr>
        <w:t xml:space="preserve"> </w:t>
      </w:r>
      <w:r>
        <w:rPr>
          <w:color w:val="ABB1BE"/>
        </w:rPr>
        <w:t>filename.tar.gzbz2实例：压缩</w:t>
      </w:r>
      <w:r>
        <w:rPr>
          <w:color w:val="ABB1BE"/>
          <w:spacing w:val="5"/>
        </w:rPr>
        <w:t xml:space="preserve"> </w:t>
      </w:r>
      <w:r>
        <w:rPr>
          <w:color w:val="ABB1BE"/>
        </w:rPr>
        <w:t>bzip2</w:t>
      </w:r>
      <w:r>
        <w:rPr>
          <w:color w:val="ABB1BE"/>
          <w:spacing w:val="6"/>
        </w:rPr>
        <w:t xml:space="preserve"> </w:t>
      </w:r>
      <w:r>
        <w:rPr>
          <w:color w:val="ABB1BE"/>
        </w:rPr>
        <w:t>-z</w:t>
      </w:r>
      <w:r>
        <w:rPr>
          <w:color w:val="ABB1BE"/>
          <w:spacing w:val="6"/>
        </w:rPr>
        <w:t xml:space="preserve"> </w:t>
      </w:r>
      <w:r>
        <w:rPr>
          <w:color w:val="ABB1BE"/>
        </w:rPr>
        <w:t>filename</w:t>
      </w:r>
      <w:r>
        <w:rPr>
          <w:color w:val="ABB1BE"/>
          <w:spacing w:val="5"/>
        </w:rPr>
        <w:t xml:space="preserve"> </w:t>
      </w:r>
      <w:r>
        <w:rPr>
          <w:color w:val="ABB1BE"/>
        </w:rPr>
        <w:t>.tar.bz2</w:t>
      </w:r>
      <w:r>
        <w:rPr>
          <w:color w:val="ABB1BE"/>
          <w:spacing w:val="6"/>
        </w:rPr>
        <w:t xml:space="preserve"> </w:t>
      </w:r>
      <w:r>
        <w:rPr>
          <w:color w:val="ABB1BE"/>
        </w:rPr>
        <w:t>解压：bunzip</w:t>
      </w:r>
      <w:r>
        <w:rPr>
          <w:color w:val="ABB1BE"/>
          <w:spacing w:val="5"/>
        </w:rPr>
        <w:t xml:space="preserve"> </w:t>
      </w:r>
      <w:r>
        <w:rPr>
          <w:color w:val="ABB1BE"/>
        </w:rPr>
        <w:t>filename.bz2或bzip</w:t>
      </w:r>
      <w:r>
        <w:rPr>
          <w:color w:val="ABB1BE"/>
          <w:spacing w:val="6"/>
        </w:rPr>
        <w:t xml:space="preserve"> </w:t>
      </w:r>
      <w:r>
        <w:rPr>
          <w:color w:val="ABB1BE"/>
          <w:spacing w:val="-7"/>
        </w:rPr>
        <w:t>-d</w:t>
      </w:r>
    </w:p>
    <w:p>
      <w:pPr>
        <w:pStyle w:val="7"/>
        <w:tabs>
          <w:tab w:val="left" w:pos="1473"/>
          <w:tab w:val="left" w:pos="4090"/>
        </w:tabs>
        <w:spacing w:line="228" w:lineRule="auto"/>
        <w:ind w:right="3683" w:hanging="792"/>
      </w:pPr>
      <w:r>
        <w:pict>
          <v:shape id="_x0000_s1868" o:spid="_x0000_s1868" style="position:absolute;left:0pt;margin-left:77pt;margin-top:20pt;height:3.05pt;width:3.05pt;mso-position-horizontal-relative:page;z-index:-251616256;mso-width-relative:page;mso-height-relative:page;" fillcolor="#000000" filled="t" stroked="f" coordorigin="1541,401" coordsize="61,61" path="m1571,461l1557,459,1548,453,1542,444,1541,431,1542,418,1548,408,1557,403,1571,401,1584,403,1593,408,1599,418,1601,431,1599,444,1593,453,1584,459,1571,461xe">
            <v:path arrowok="t"/>
            <v:fill on="t" focussize="0,0"/>
            <v:stroke on="f"/>
            <v:imagedata o:title=""/>
            <o:lock v:ext="edit"/>
          </v:shape>
        </w:pict>
      </w:r>
      <w:r>
        <w:rPr>
          <w:color w:val="ABB1BE"/>
        </w:rPr>
        <w:t>filename.bz2</w:t>
      </w:r>
      <w:r>
        <w:rPr>
          <w:color w:val="ABB1BE"/>
        </w:rPr>
        <w:tab/>
      </w:r>
      <w:r>
        <w:rPr>
          <w:color w:val="ABB1BE"/>
        </w:rPr>
        <w:t>对应：tar</w:t>
      </w:r>
      <w:r>
        <w:rPr>
          <w:color w:val="ABB1BE"/>
          <w:spacing w:val="2"/>
        </w:rPr>
        <w:t xml:space="preserve"> </w:t>
      </w:r>
      <w:r>
        <w:rPr>
          <w:color w:val="ABB1BE"/>
        </w:rPr>
        <w:t>jcvf</w:t>
      </w:r>
      <w:r>
        <w:rPr>
          <w:color w:val="ABB1BE"/>
          <w:spacing w:val="3"/>
        </w:rPr>
        <w:t xml:space="preserve"> </w:t>
      </w:r>
      <w:r>
        <w:rPr>
          <w:color w:val="ABB1BE"/>
        </w:rPr>
        <w:t>filename.tar.gz</w:t>
      </w:r>
      <w:r>
        <w:rPr>
          <w:color w:val="ABB1BE"/>
        </w:rPr>
        <w:tab/>
      </w:r>
      <w:r>
        <w:rPr>
          <w:color w:val="ABB1BE"/>
        </w:rPr>
        <w:t xml:space="preserve">解压：tar jxvf filename.tar.bz2 </w:t>
      </w:r>
      <w:r>
        <w:t>1</w:t>
      </w:r>
    </w:p>
    <w:p>
      <w:pPr>
        <w:pStyle w:val="7"/>
        <w:spacing w:line="277" w:lineRule="exact"/>
      </w:pPr>
      <w:r>
        <w:pict>
          <v:shape id="_x0000_s1869" o:spid="_x0000_s1869" style="position:absolute;left:0pt;margin-left:77pt;margin-top:6pt;height:3.05pt;width:3.05pt;mso-position-horizontal-relative:page;z-index:251680768;mso-width-relative:page;mso-height-relative:page;" fillcolor="#000000" filled="t" stroked="f" coordorigin="1541,121" coordsize="61,61" path="m1571,181l1557,179,1548,173,1542,164,1541,151,1542,138,1548,128,1557,123,1571,121,1584,123,1593,128,1599,138,1601,151,1599,164,1593,173,1584,179,1571,181xe">
            <v:path arrowok="t"/>
            <v:fill on="t" focussize="0,0"/>
            <v:stroke on="f"/>
            <v:imagedata o:title=""/>
            <o:lock v:ext="edit"/>
          </v:shape>
        </w:pict>
      </w:r>
      <w:r>
        <w:rPr>
          <w:w w:val="100"/>
        </w:rPr>
        <w:t>2</w:t>
      </w:r>
    </w:p>
    <w:p>
      <w:pPr>
        <w:pStyle w:val="7"/>
      </w:pPr>
      <w:r>
        <w:pict>
          <v:shape id="_x0000_s1870" o:spid="_x0000_s1870"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3</w:t>
      </w:r>
    </w:p>
    <w:p>
      <w:pPr>
        <w:pStyle w:val="7"/>
      </w:pPr>
      <w:r>
        <w:pict>
          <v:shape id="_x0000_s1871" o:spid="_x0000_s1871"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4</w:t>
      </w:r>
    </w:p>
    <w:p>
      <w:pPr>
        <w:pStyle w:val="7"/>
        <w:spacing w:line="288" w:lineRule="exact"/>
      </w:pPr>
      <w:r>
        <w:pict>
          <v:shape id="_x0000_s1872" o:spid="_x0000_s1872" style="position:absolute;left:0pt;margin-left:77pt;margin-top:6.15pt;height:3.05pt;width:3.05pt;mso-position-horizontal-relative:page;z-index:251680768;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rPr>
          <w:w w:val="100"/>
        </w:rPr>
        <w:t>5</w:t>
      </w:r>
    </w:p>
    <w:p>
      <w:pPr>
        <w:spacing w:before="0" w:line="315" w:lineRule="exact"/>
        <w:ind w:left="160" w:right="0" w:firstLine="0"/>
        <w:jc w:val="left"/>
        <w:rPr>
          <w:sz w:val="18"/>
        </w:rPr>
      </w:pPr>
      <w:r>
        <w:rPr>
          <w:b/>
          <w:color w:val="4D4D4D"/>
          <w:sz w:val="18"/>
        </w:rPr>
        <w:t>实例</w:t>
      </w:r>
      <w:r>
        <w:rPr>
          <w:color w:val="4D4D4D"/>
          <w:sz w:val="18"/>
        </w:rPr>
        <w:t>：</w:t>
      </w:r>
    </w:p>
    <w:p>
      <w:pPr>
        <w:pStyle w:val="6"/>
        <w:numPr>
          <w:ilvl w:val="0"/>
          <w:numId w:val="34"/>
        </w:numPr>
        <w:tabs>
          <w:tab w:val="left" w:pos="638"/>
        </w:tabs>
        <w:spacing w:before="0" w:after="0" w:line="319" w:lineRule="exact"/>
        <w:ind w:left="637" w:right="0" w:hanging="477"/>
        <w:jc w:val="left"/>
      </w:pPr>
      <w:r>
        <w:rPr>
          <w:color w:val="4D4D4D"/>
        </w:rPr>
        <w:t>将文件全部打包成 tar 包</w:t>
      </w:r>
    </w:p>
    <w:p>
      <w:pPr>
        <w:pStyle w:val="7"/>
        <w:spacing w:before="3" w:line="228" w:lineRule="auto"/>
        <w:ind w:right="6690" w:hanging="792"/>
      </w:pPr>
      <w:r>
        <w:pict>
          <v:shape id="_x0000_s1873" o:spid="_x0000_s1873" style="position:absolute;left:0pt;margin-left:77pt;margin-top:20.15pt;height:3.05pt;width:3.05pt;mso-position-horizontal-relative:page;z-index:-25161625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tar </w:t>
      </w:r>
      <w:r>
        <w:rPr>
          <w:color w:val="ABB1BE"/>
        </w:rPr>
        <w:t xml:space="preserve">-cvf log.tar 1.log,2.log 或 tar -cvf log.* </w:t>
      </w:r>
      <w:r>
        <w:t>1</w:t>
      </w:r>
    </w:p>
    <w:p>
      <w:pPr>
        <w:pStyle w:val="6"/>
        <w:numPr>
          <w:ilvl w:val="0"/>
          <w:numId w:val="34"/>
        </w:numPr>
        <w:tabs>
          <w:tab w:val="left" w:pos="638"/>
        </w:tabs>
        <w:spacing w:before="0" w:after="0" w:line="318" w:lineRule="exact"/>
        <w:ind w:left="637" w:right="0" w:hanging="477"/>
        <w:jc w:val="left"/>
      </w:pPr>
      <w:r>
        <w:rPr>
          <w:color w:val="4D4D4D"/>
          <w:spacing w:val="1"/>
        </w:rPr>
        <w:t xml:space="preserve">将 </w:t>
      </w:r>
      <w:r>
        <w:rPr>
          <w:color w:val="4D4D4D"/>
        </w:rPr>
        <w:t>/etc 下的所有文件及目录打包到指定目录，并使用 gz 压缩</w:t>
      </w:r>
    </w:p>
    <w:p>
      <w:pPr>
        <w:pStyle w:val="7"/>
        <w:spacing w:line="287" w:lineRule="exact"/>
        <w:ind w:left="160"/>
      </w:pPr>
      <w:r>
        <w:rPr>
          <w:color w:val="60ADED"/>
        </w:rPr>
        <w:t xml:space="preserve">tar </w:t>
      </w:r>
      <w:r>
        <w:rPr>
          <w:color w:val="ABB1BE"/>
        </w:rPr>
        <w:t>-zcvf /tmp/etc.tar.gz /etc</w:t>
      </w:r>
    </w:p>
    <w:p>
      <w:pPr>
        <w:spacing w:after="0" w:line="287" w:lineRule="exact"/>
        <w:sectPr>
          <w:pgSz w:w="11920" w:h="16840"/>
          <w:pgMar w:top="960" w:right="940" w:bottom="280" w:left="920" w:header="720" w:footer="720" w:gutter="0"/>
          <w:cols w:space="720" w:num="1"/>
        </w:sectPr>
      </w:pPr>
    </w:p>
    <w:p>
      <w:pPr>
        <w:pStyle w:val="7"/>
        <w:spacing w:before="49" w:line="289" w:lineRule="exact"/>
      </w:pPr>
      <w:r>
        <w:pict>
          <v:shape id="_x0000_s1874" o:spid="_x0000_s1874" style="position:absolute;left:0pt;margin-left:77pt;margin-top:9pt;height:3.05pt;width:3.05pt;mso-position-horizontal-relative:page;z-index:251681792;mso-width-relative:page;mso-height-relative:page;" fillcolor="#000000" filled="t" stroked="f" coordorigin="1541,180" coordsize="61,61" path="m1571,240l1557,238,1548,233,1542,223,1541,210,1542,197,1548,188,1557,182,1571,180,1584,182,1593,188,1599,197,1601,210,1599,223,1593,233,1584,238,1571,240xe">
            <v:path arrowok="t"/>
            <v:fill on="t" focussize="0,0"/>
            <v:stroke on="f"/>
            <v:imagedata o:title=""/>
            <o:lock v:ext="edit"/>
          </v:shape>
        </w:pict>
      </w:r>
      <w:r>
        <w:rPr>
          <w:w w:val="100"/>
        </w:rPr>
        <w:t>1</w:t>
      </w:r>
    </w:p>
    <w:p>
      <w:pPr>
        <w:pStyle w:val="6"/>
        <w:numPr>
          <w:ilvl w:val="0"/>
          <w:numId w:val="34"/>
        </w:numPr>
        <w:tabs>
          <w:tab w:val="left" w:pos="638"/>
        </w:tabs>
        <w:spacing w:before="0" w:after="0" w:line="319" w:lineRule="exact"/>
        <w:ind w:left="637" w:right="0" w:hanging="477"/>
        <w:jc w:val="left"/>
      </w:pPr>
      <w:r>
        <w:rPr>
          <w:color w:val="4D4D4D"/>
        </w:rPr>
        <w:t>查看刚打包的文件内容（一定加z，因为是使用 gzip 压缩的）</w:t>
      </w:r>
    </w:p>
    <w:p>
      <w:pPr>
        <w:pStyle w:val="7"/>
        <w:spacing w:before="3" w:line="228" w:lineRule="auto"/>
        <w:ind w:right="8083" w:hanging="792"/>
      </w:pPr>
      <w:r>
        <w:pict>
          <v:shape id="_x0000_s1875" o:spid="_x0000_s1875" style="position:absolute;left:0pt;margin-left:77pt;margin-top:20.15pt;height:3.05pt;width:3.05pt;mso-position-horizontal-relative:page;z-index:-251616256;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tar </w:t>
      </w:r>
      <w:r>
        <w:rPr>
          <w:color w:val="ABB1BE"/>
        </w:rPr>
        <w:t xml:space="preserve">-ztvf /tmp/etc.tar.gz </w:t>
      </w:r>
      <w:r>
        <w:t>1</w:t>
      </w:r>
    </w:p>
    <w:p>
      <w:pPr>
        <w:pStyle w:val="6"/>
        <w:numPr>
          <w:ilvl w:val="0"/>
          <w:numId w:val="34"/>
        </w:numPr>
        <w:tabs>
          <w:tab w:val="left" w:pos="638"/>
        </w:tabs>
        <w:spacing w:before="0" w:after="0" w:line="318" w:lineRule="exact"/>
        <w:ind w:left="637" w:right="0" w:hanging="477"/>
        <w:jc w:val="left"/>
      </w:pPr>
      <w:r>
        <w:rPr>
          <w:color w:val="4D4D4D"/>
        </w:rPr>
        <w:t>要压缩打包 /home,</w:t>
      </w:r>
      <w:r>
        <w:rPr>
          <w:color w:val="4D4D4D"/>
          <w:spacing w:val="2"/>
        </w:rPr>
        <w:t xml:space="preserve"> </w:t>
      </w:r>
      <w:r>
        <w:rPr>
          <w:color w:val="4D4D4D"/>
        </w:rPr>
        <w:t>/etc ，但不要 /home/dmtsai</w:t>
      </w:r>
    </w:p>
    <w:p>
      <w:pPr>
        <w:pStyle w:val="7"/>
        <w:spacing w:before="3" w:line="228" w:lineRule="auto"/>
        <w:ind w:right="5264" w:hanging="792"/>
      </w:pPr>
      <w:r>
        <w:pict>
          <v:shape id="_x0000_s1876" o:spid="_x0000_s1876" style="position:absolute;left:0pt;margin-left:77pt;margin-top:20.15pt;height:3.05pt;width:3.05pt;mso-position-horizontal-relative:page;z-index:-251615232;mso-width-relative:page;mso-height-relative:page;" fillcolor="#000000" filled="t" stroked="f" coordorigin="1541,404" coordsize="61,61" path="m1571,464l1557,462,1548,456,1542,447,1541,434,1542,421,1548,411,1557,406,1571,404,1584,406,1593,411,1599,421,1601,434,1599,447,1593,456,1584,462,1571,464xe">
            <v:path arrowok="t"/>
            <v:fill on="t" focussize="0,0"/>
            <v:stroke on="f"/>
            <v:imagedata o:title=""/>
            <o:lock v:ext="edit"/>
          </v:shape>
        </w:pict>
      </w:r>
      <w:r>
        <w:rPr>
          <w:color w:val="60ADED"/>
        </w:rPr>
        <w:t xml:space="preserve">tar </w:t>
      </w:r>
      <w:r>
        <w:rPr>
          <w:color w:val="ABB1BE"/>
        </w:rPr>
        <w:t xml:space="preserve">--exclude /home/dmtsai -zcvf myfile.tar.gz /home/* /etc </w:t>
      </w:r>
      <w:r>
        <w:t>1</w:t>
      </w:r>
    </w:p>
    <w:p>
      <w:pPr>
        <w:pStyle w:val="3"/>
        <w:spacing w:line="441" w:lineRule="exact"/>
      </w:pPr>
      <w:r>
        <w:rPr>
          <w:color w:val="4F4F4F"/>
        </w:rPr>
        <w:t>unzip 命令</w:t>
      </w:r>
    </w:p>
    <w:p>
      <w:pPr>
        <w:pStyle w:val="7"/>
        <w:spacing w:line="277" w:lineRule="exact"/>
      </w:pPr>
      <w:r>
        <w:pict>
          <v:shape id="_x0000_s1877" o:spid="_x0000_s1877" style="position:absolute;left:0pt;margin-left:77pt;margin-top:6pt;height:3.05pt;width:3.05pt;mso-position-horizontal-relative:page;z-index:251681792;mso-width-relative:page;mso-height-relative:page;" fillcolor="#000000" filled="t" stroked="f" coordorigin="1541,120" coordsize="61,61" path="m1571,180l1557,178,1548,173,1542,163,1541,150,1542,137,1548,128,1557,122,1571,120,1584,122,1593,128,1599,137,1601,150,1599,163,1593,173,1584,178,1571,180xe">
            <v:path arrowok="t"/>
            <v:fill on="t" focussize="0,0"/>
            <v:stroke on="f"/>
            <v:imagedata o:title=""/>
            <o:lock v:ext="edit"/>
          </v:shape>
        </w:pict>
      </w:r>
      <w:r>
        <w:t xml:space="preserve">解压 </w:t>
      </w:r>
      <w:r>
        <w:rPr>
          <w:color w:val="C6244E"/>
        </w:rPr>
        <w:t xml:space="preserve">*.zip </w:t>
      </w:r>
      <w:r>
        <w:t>文件：</w:t>
      </w:r>
      <w:r>
        <w:rPr>
          <w:color w:val="C6244E"/>
        </w:rPr>
        <w:t xml:space="preserve">unzip test.zip </w:t>
      </w:r>
      <w:r>
        <w:t>。</w:t>
      </w:r>
    </w:p>
    <w:p>
      <w:pPr>
        <w:pStyle w:val="7"/>
        <w:spacing w:line="288" w:lineRule="exact"/>
      </w:pPr>
      <w:r>
        <w:pict>
          <v:shape id="_x0000_s1878" o:spid="_x0000_s1878" style="position:absolute;left:0pt;margin-left:77pt;margin-top:6.15pt;height:3.05pt;width:3.05pt;mso-position-horizontal-relative:page;z-index:251681792;mso-width-relative:page;mso-height-relative:page;" fillcolor="#000000" filled="t" stroked="f" coordorigin="1541,124" coordsize="61,61" path="m1571,184l1557,182,1548,176,1542,167,1541,154,1542,141,1548,131,1557,126,1571,124,1584,126,1593,131,1599,141,1601,154,1599,167,1593,176,1584,182,1571,184xe">
            <v:path arrowok="t"/>
            <v:fill on="t" focussize="0,0"/>
            <v:stroke on="f"/>
            <v:imagedata o:title=""/>
            <o:lock v:ext="edit"/>
          </v:shape>
        </w:pict>
      </w:r>
      <w:r>
        <w:t xml:space="preserve">查看 </w:t>
      </w:r>
      <w:r>
        <w:rPr>
          <w:color w:val="C6244E"/>
        </w:rPr>
        <w:t xml:space="preserve">*.zip </w:t>
      </w:r>
      <w:r>
        <w:t>文件的内容：</w:t>
      </w:r>
      <w:r>
        <w:rPr>
          <w:color w:val="C6244E"/>
        </w:rPr>
        <w:t xml:space="preserve">unzip -l jasper.zip </w:t>
      </w:r>
      <w:r>
        <w:t>。</w:t>
      </w:r>
    </w:p>
    <w:sectPr>
      <w:pgSz w:w="11920" w:h="16840"/>
      <w:pgMar w:top="940" w:right="94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
    <w:nsid w:val="8461FADE"/>
    <w:multiLevelType w:val="multilevel"/>
    <w:tmpl w:val="8461FADE"/>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1"/>
      <w:numFmt w:val="decimal"/>
      <w:lvlText w:val="%2."/>
      <w:lvlJc w:val="left"/>
      <w:pPr>
        <w:ind w:left="827" w:hanging="207"/>
        <w:jc w:val="left"/>
      </w:pPr>
      <w:rPr>
        <w:rFonts w:hint="default" w:ascii="微软雅黑" w:hAnsi="微软雅黑" w:eastAsia="微软雅黑" w:cs="微软雅黑"/>
        <w:color w:val="4D4D4D"/>
        <w:spacing w:val="-8"/>
        <w:w w:val="102"/>
        <w:sz w:val="18"/>
        <w:szCs w:val="18"/>
        <w:lang w:val="fr-FR" w:eastAsia="fr-FR" w:bidi="fr-FR"/>
      </w:rPr>
    </w:lvl>
    <w:lvl w:ilvl="2" w:tentative="0">
      <w:start w:val="0"/>
      <w:numFmt w:val="bullet"/>
      <w:lvlText w:val="•"/>
      <w:lvlJc w:val="left"/>
      <w:pPr>
        <w:ind w:left="1846" w:hanging="207"/>
      </w:pPr>
      <w:rPr>
        <w:rFonts w:hint="default"/>
        <w:lang w:val="fr-FR" w:eastAsia="fr-FR" w:bidi="fr-FR"/>
      </w:rPr>
    </w:lvl>
    <w:lvl w:ilvl="3" w:tentative="0">
      <w:start w:val="0"/>
      <w:numFmt w:val="bullet"/>
      <w:lvlText w:val="•"/>
      <w:lvlJc w:val="left"/>
      <w:pPr>
        <w:ind w:left="2873" w:hanging="207"/>
      </w:pPr>
      <w:rPr>
        <w:rFonts w:hint="default"/>
        <w:lang w:val="fr-FR" w:eastAsia="fr-FR" w:bidi="fr-FR"/>
      </w:rPr>
    </w:lvl>
    <w:lvl w:ilvl="4" w:tentative="0">
      <w:start w:val="0"/>
      <w:numFmt w:val="bullet"/>
      <w:lvlText w:val="•"/>
      <w:lvlJc w:val="left"/>
      <w:pPr>
        <w:ind w:left="3900" w:hanging="207"/>
      </w:pPr>
      <w:rPr>
        <w:rFonts w:hint="default"/>
        <w:lang w:val="fr-FR" w:eastAsia="fr-FR" w:bidi="fr-FR"/>
      </w:rPr>
    </w:lvl>
    <w:lvl w:ilvl="5" w:tentative="0">
      <w:start w:val="0"/>
      <w:numFmt w:val="bullet"/>
      <w:lvlText w:val="•"/>
      <w:lvlJc w:val="left"/>
      <w:pPr>
        <w:ind w:left="4926" w:hanging="207"/>
      </w:pPr>
      <w:rPr>
        <w:rFonts w:hint="default"/>
        <w:lang w:val="fr-FR" w:eastAsia="fr-FR" w:bidi="fr-FR"/>
      </w:rPr>
    </w:lvl>
    <w:lvl w:ilvl="6" w:tentative="0">
      <w:start w:val="0"/>
      <w:numFmt w:val="bullet"/>
      <w:lvlText w:val="•"/>
      <w:lvlJc w:val="left"/>
      <w:pPr>
        <w:ind w:left="5953" w:hanging="207"/>
      </w:pPr>
      <w:rPr>
        <w:rFonts w:hint="default"/>
        <w:lang w:val="fr-FR" w:eastAsia="fr-FR" w:bidi="fr-FR"/>
      </w:rPr>
    </w:lvl>
    <w:lvl w:ilvl="7" w:tentative="0">
      <w:start w:val="0"/>
      <w:numFmt w:val="bullet"/>
      <w:lvlText w:val="•"/>
      <w:lvlJc w:val="left"/>
      <w:pPr>
        <w:ind w:left="6980" w:hanging="207"/>
      </w:pPr>
      <w:rPr>
        <w:rFonts w:hint="default"/>
        <w:lang w:val="fr-FR" w:eastAsia="fr-FR" w:bidi="fr-FR"/>
      </w:rPr>
    </w:lvl>
    <w:lvl w:ilvl="8" w:tentative="0">
      <w:start w:val="0"/>
      <w:numFmt w:val="bullet"/>
      <w:lvlText w:val="•"/>
      <w:lvlJc w:val="left"/>
      <w:pPr>
        <w:ind w:left="8006" w:hanging="207"/>
      </w:pPr>
      <w:rPr>
        <w:rFonts w:hint="default"/>
        <w:lang w:val="fr-FR" w:eastAsia="fr-FR" w:bidi="fr-FR"/>
      </w:rPr>
    </w:lvl>
  </w:abstractNum>
  <w:abstractNum w:abstractNumId="2">
    <w:nsid w:val="9239341B"/>
    <w:multiLevelType w:val="multilevel"/>
    <w:tmpl w:val="9239341B"/>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3">
    <w:nsid w:val="9288B902"/>
    <w:multiLevelType w:val="multilevel"/>
    <w:tmpl w:val="9288B902"/>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4">
    <w:nsid w:val="9C8AC8EF"/>
    <w:multiLevelType w:val="multilevel"/>
    <w:tmpl w:val="9C8AC8EF"/>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5">
    <w:nsid w:val="B0F1ACD9"/>
    <w:multiLevelType w:val="multilevel"/>
    <w:tmpl w:val="B0F1ACD9"/>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6">
    <w:nsid w:val="B5E306ED"/>
    <w:multiLevelType w:val="multilevel"/>
    <w:tmpl w:val="B5E306ED"/>
    <w:lvl w:ilvl="0" w:tentative="0">
      <w:start w:val="1"/>
      <w:numFmt w:val="decimal"/>
      <w:lvlText w:val="%1."/>
      <w:lvlJc w:val="left"/>
      <w:pPr>
        <w:ind w:left="313" w:hanging="154"/>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294" w:hanging="154"/>
      </w:pPr>
      <w:rPr>
        <w:rFonts w:hint="default"/>
        <w:lang w:val="fr-FR" w:eastAsia="fr-FR" w:bidi="fr-FR"/>
      </w:rPr>
    </w:lvl>
    <w:lvl w:ilvl="2" w:tentative="0">
      <w:start w:val="0"/>
      <w:numFmt w:val="bullet"/>
      <w:lvlText w:val="•"/>
      <w:lvlJc w:val="left"/>
      <w:pPr>
        <w:ind w:left="2268" w:hanging="154"/>
      </w:pPr>
      <w:rPr>
        <w:rFonts w:hint="default"/>
        <w:lang w:val="fr-FR" w:eastAsia="fr-FR" w:bidi="fr-FR"/>
      </w:rPr>
    </w:lvl>
    <w:lvl w:ilvl="3" w:tentative="0">
      <w:start w:val="0"/>
      <w:numFmt w:val="bullet"/>
      <w:lvlText w:val="•"/>
      <w:lvlJc w:val="left"/>
      <w:pPr>
        <w:ind w:left="3242" w:hanging="154"/>
      </w:pPr>
      <w:rPr>
        <w:rFonts w:hint="default"/>
        <w:lang w:val="fr-FR" w:eastAsia="fr-FR" w:bidi="fr-FR"/>
      </w:rPr>
    </w:lvl>
    <w:lvl w:ilvl="4" w:tentative="0">
      <w:start w:val="0"/>
      <w:numFmt w:val="bullet"/>
      <w:lvlText w:val="•"/>
      <w:lvlJc w:val="left"/>
      <w:pPr>
        <w:ind w:left="4216" w:hanging="154"/>
      </w:pPr>
      <w:rPr>
        <w:rFonts w:hint="default"/>
        <w:lang w:val="fr-FR" w:eastAsia="fr-FR" w:bidi="fr-FR"/>
      </w:rPr>
    </w:lvl>
    <w:lvl w:ilvl="5" w:tentative="0">
      <w:start w:val="0"/>
      <w:numFmt w:val="bullet"/>
      <w:lvlText w:val="•"/>
      <w:lvlJc w:val="left"/>
      <w:pPr>
        <w:ind w:left="5190" w:hanging="154"/>
      </w:pPr>
      <w:rPr>
        <w:rFonts w:hint="default"/>
        <w:lang w:val="fr-FR" w:eastAsia="fr-FR" w:bidi="fr-FR"/>
      </w:rPr>
    </w:lvl>
    <w:lvl w:ilvl="6" w:tentative="0">
      <w:start w:val="0"/>
      <w:numFmt w:val="bullet"/>
      <w:lvlText w:val="•"/>
      <w:lvlJc w:val="left"/>
      <w:pPr>
        <w:ind w:left="6164" w:hanging="154"/>
      </w:pPr>
      <w:rPr>
        <w:rFonts w:hint="default"/>
        <w:lang w:val="fr-FR" w:eastAsia="fr-FR" w:bidi="fr-FR"/>
      </w:rPr>
    </w:lvl>
    <w:lvl w:ilvl="7" w:tentative="0">
      <w:start w:val="0"/>
      <w:numFmt w:val="bullet"/>
      <w:lvlText w:val="•"/>
      <w:lvlJc w:val="left"/>
      <w:pPr>
        <w:ind w:left="7138" w:hanging="154"/>
      </w:pPr>
      <w:rPr>
        <w:rFonts w:hint="default"/>
        <w:lang w:val="fr-FR" w:eastAsia="fr-FR" w:bidi="fr-FR"/>
      </w:rPr>
    </w:lvl>
    <w:lvl w:ilvl="8" w:tentative="0">
      <w:start w:val="0"/>
      <w:numFmt w:val="bullet"/>
      <w:lvlText w:val="•"/>
      <w:lvlJc w:val="left"/>
      <w:pPr>
        <w:ind w:left="8112" w:hanging="154"/>
      </w:pPr>
      <w:rPr>
        <w:rFonts w:hint="default"/>
        <w:lang w:val="fr-FR" w:eastAsia="fr-FR" w:bidi="fr-FR"/>
      </w:rPr>
    </w:lvl>
  </w:abstractNum>
  <w:abstractNum w:abstractNumId="7">
    <w:nsid w:val="BE923771"/>
    <w:multiLevelType w:val="multilevel"/>
    <w:tmpl w:val="BE923771"/>
    <w:lvl w:ilvl="0" w:tentative="0">
      <w:start w:val="1"/>
      <w:numFmt w:val="decimal"/>
      <w:lvlText w:val="(%1)"/>
      <w:lvlJc w:val="left"/>
      <w:pPr>
        <w:ind w:left="445" w:hanging="286"/>
        <w:jc w:val="left"/>
      </w:pPr>
      <w:rPr>
        <w:rFonts w:hint="default" w:ascii="微软雅黑" w:hAnsi="微软雅黑" w:eastAsia="微软雅黑" w:cs="微软雅黑"/>
        <w:color w:val="4D4D4D"/>
        <w:w w:val="102"/>
        <w:sz w:val="18"/>
        <w:szCs w:val="18"/>
        <w:lang w:val="fr-FR" w:eastAsia="fr-FR" w:bidi="fr-FR"/>
      </w:rPr>
    </w:lvl>
    <w:lvl w:ilvl="1" w:tentative="0">
      <w:start w:val="0"/>
      <w:numFmt w:val="bullet"/>
      <w:lvlText w:val="•"/>
      <w:lvlJc w:val="left"/>
      <w:pPr>
        <w:ind w:left="1402" w:hanging="286"/>
      </w:pPr>
      <w:rPr>
        <w:rFonts w:hint="default"/>
        <w:lang w:val="fr-FR" w:eastAsia="fr-FR" w:bidi="fr-FR"/>
      </w:rPr>
    </w:lvl>
    <w:lvl w:ilvl="2" w:tentative="0">
      <w:start w:val="0"/>
      <w:numFmt w:val="bullet"/>
      <w:lvlText w:val="•"/>
      <w:lvlJc w:val="left"/>
      <w:pPr>
        <w:ind w:left="2364" w:hanging="286"/>
      </w:pPr>
      <w:rPr>
        <w:rFonts w:hint="default"/>
        <w:lang w:val="fr-FR" w:eastAsia="fr-FR" w:bidi="fr-FR"/>
      </w:rPr>
    </w:lvl>
    <w:lvl w:ilvl="3" w:tentative="0">
      <w:start w:val="0"/>
      <w:numFmt w:val="bullet"/>
      <w:lvlText w:val="•"/>
      <w:lvlJc w:val="left"/>
      <w:pPr>
        <w:ind w:left="3326" w:hanging="286"/>
      </w:pPr>
      <w:rPr>
        <w:rFonts w:hint="default"/>
        <w:lang w:val="fr-FR" w:eastAsia="fr-FR" w:bidi="fr-FR"/>
      </w:rPr>
    </w:lvl>
    <w:lvl w:ilvl="4" w:tentative="0">
      <w:start w:val="0"/>
      <w:numFmt w:val="bullet"/>
      <w:lvlText w:val="•"/>
      <w:lvlJc w:val="left"/>
      <w:pPr>
        <w:ind w:left="4288" w:hanging="286"/>
      </w:pPr>
      <w:rPr>
        <w:rFonts w:hint="default"/>
        <w:lang w:val="fr-FR" w:eastAsia="fr-FR" w:bidi="fr-FR"/>
      </w:rPr>
    </w:lvl>
    <w:lvl w:ilvl="5" w:tentative="0">
      <w:start w:val="0"/>
      <w:numFmt w:val="bullet"/>
      <w:lvlText w:val="•"/>
      <w:lvlJc w:val="left"/>
      <w:pPr>
        <w:ind w:left="5250" w:hanging="286"/>
      </w:pPr>
      <w:rPr>
        <w:rFonts w:hint="default"/>
        <w:lang w:val="fr-FR" w:eastAsia="fr-FR" w:bidi="fr-FR"/>
      </w:rPr>
    </w:lvl>
    <w:lvl w:ilvl="6" w:tentative="0">
      <w:start w:val="0"/>
      <w:numFmt w:val="bullet"/>
      <w:lvlText w:val="•"/>
      <w:lvlJc w:val="left"/>
      <w:pPr>
        <w:ind w:left="6212" w:hanging="286"/>
      </w:pPr>
      <w:rPr>
        <w:rFonts w:hint="default"/>
        <w:lang w:val="fr-FR" w:eastAsia="fr-FR" w:bidi="fr-FR"/>
      </w:rPr>
    </w:lvl>
    <w:lvl w:ilvl="7" w:tentative="0">
      <w:start w:val="0"/>
      <w:numFmt w:val="bullet"/>
      <w:lvlText w:val="•"/>
      <w:lvlJc w:val="left"/>
      <w:pPr>
        <w:ind w:left="7174" w:hanging="286"/>
      </w:pPr>
      <w:rPr>
        <w:rFonts w:hint="default"/>
        <w:lang w:val="fr-FR" w:eastAsia="fr-FR" w:bidi="fr-FR"/>
      </w:rPr>
    </w:lvl>
    <w:lvl w:ilvl="8" w:tentative="0">
      <w:start w:val="0"/>
      <w:numFmt w:val="bullet"/>
      <w:lvlText w:val="•"/>
      <w:lvlJc w:val="left"/>
      <w:pPr>
        <w:ind w:left="8136" w:hanging="286"/>
      </w:pPr>
      <w:rPr>
        <w:rFonts w:hint="default"/>
        <w:lang w:val="fr-FR" w:eastAsia="fr-FR" w:bidi="fr-FR"/>
      </w:rPr>
    </w:lvl>
  </w:abstractNum>
  <w:abstractNum w:abstractNumId="8">
    <w:nsid w:val="BF205925"/>
    <w:multiLevelType w:val="multilevel"/>
    <w:tmpl w:val="BF205925"/>
    <w:lvl w:ilvl="0" w:tentative="0">
      <w:start w:val="8"/>
      <w:numFmt w:val="decimal"/>
      <w:lvlText w:val="%1"/>
      <w:lvlJc w:val="left"/>
      <w:pPr>
        <w:ind w:left="1852" w:hanging="317"/>
        <w:jc w:val="left"/>
      </w:pPr>
      <w:rPr>
        <w:rFonts w:hint="default"/>
        <w:lang w:val="fr-FR" w:eastAsia="fr-FR" w:bidi="fr-FR"/>
      </w:rPr>
    </w:lvl>
    <w:lvl w:ilvl="1" w:tentative="0">
      <w:start w:val="1"/>
      <w:numFmt w:val="decimal"/>
      <w:lvlText w:val="%1.%2"/>
      <w:lvlJc w:val="left"/>
      <w:pPr>
        <w:ind w:left="1852" w:hanging="317"/>
        <w:jc w:val="left"/>
      </w:pPr>
      <w:rPr>
        <w:rFonts w:hint="default" w:ascii="微软雅黑" w:hAnsi="微软雅黑" w:eastAsia="微软雅黑" w:cs="微软雅黑"/>
        <w:w w:val="102"/>
        <w:sz w:val="18"/>
        <w:szCs w:val="18"/>
        <w:lang w:val="fr-FR" w:eastAsia="fr-FR" w:bidi="fr-FR"/>
      </w:rPr>
    </w:lvl>
    <w:lvl w:ilvl="2" w:tentative="0">
      <w:start w:val="0"/>
      <w:numFmt w:val="bullet"/>
      <w:lvlText w:val="•"/>
      <w:lvlJc w:val="left"/>
      <w:pPr>
        <w:ind w:left="3500" w:hanging="317"/>
      </w:pPr>
      <w:rPr>
        <w:rFonts w:hint="default"/>
        <w:lang w:val="fr-FR" w:eastAsia="fr-FR" w:bidi="fr-FR"/>
      </w:rPr>
    </w:lvl>
    <w:lvl w:ilvl="3" w:tentative="0">
      <w:start w:val="0"/>
      <w:numFmt w:val="bullet"/>
      <w:lvlText w:val="•"/>
      <w:lvlJc w:val="left"/>
      <w:pPr>
        <w:ind w:left="4320" w:hanging="317"/>
      </w:pPr>
      <w:rPr>
        <w:rFonts w:hint="default"/>
        <w:lang w:val="fr-FR" w:eastAsia="fr-FR" w:bidi="fr-FR"/>
      </w:rPr>
    </w:lvl>
    <w:lvl w:ilvl="4" w:tentative="0">
      <w:start w:val="0"/>
      <w:numFmt w:val="bullet"/>
      <w:lvlText w:val="•"/>
      <w:lvlJc w:val="left"/>
      <w:pPr>
        <w:ind w:left="5140" w:hanging="317"/>
      </w:pPr>
      <w:rPr>
        <w:rFonts w:hint="default"/>
        <w:lang w:val="fr-FR" w:eastAsia="fr-FR" w:bidi="fr-FR"/>
      </w:rPr>
    </w:lvl>
    <w:lvl w:ilvl="5" w:tentative="0">
      <w:start w:val="0"/>
      <w:numFmt w:val="bullet"/>
      <w:lvlText w:val="•"/>
      <w:lvlJc w:val="left"/>
      <w:pPr>
        <w:ind w:left="5960" w:hanging="317"/>
      </w:pPr>
      <w:rPr>
        <w:rFonts w:hint="default"/>
        <w:lang w:val="fr-FR" w:eastAsia="fr-FR" w:bidi="fr-FR"/>
      </w:rPr>
    </w:lvl>
    <w:lvl w:ilvl="6" w:tentative="0">
      <w:start w:val="0"/>
      <w:numFmt w:val="bullet"/>
      <w:lvlText w:val="•"/>
      <w:lvlJc w:val="left"/>
      <w:pPr>
        <w:ind w:left="6780" w:hanging="317"/>
      </w:pPr>
      <w:rPr>
        <w:rFonts w:hint="default"/>
        <w:lang w:val="fr-FR" w:eastAsia="fr-FR" w:bidi="fr-FR"/>
      </w:rPr>
    </w:lvl>
    <w:lvl w:ilvl="7" w:tentative="0">
      <w:start w:val="0"/>
      <w:numFmt w:val="bullet"/>
      <w:lvlText w:val="•"/>
      <w:lvlJc w:val="left"/>
      <w:pPr>
        <w:ind w:left="7600" w:hanging="317"/>
      </w:pPr>
      <w:rPr>
        <w:rFonts w:hint="default"/>
        <w:lang w:val="fr-FR" w:eastAsia="fr-FR" w:bidi="fr-FR"/>
      </w:rPr>
    </w:lvl>
    <w:lvl w:ilvl="8" w:tentative="0">
      <w:start w:val="0"/>
      <w:numFmt w:val="bullet"/>
      <w:lvlText w:val="•"/>
      <w:lvlJc w:val="left"/>
      <w:pPr>
        <w:ind w:left="8420" w:hanging="317"/>
      </w:pPr>
      <w:rPr>
        <w:rFonts w:hint="default"/>
        <w:lang w:val="fr-FR" w:eastAsia="fr-FR" w:bidi="fr-FR"/>
      </w:rPr>
    </w:lvl>
  </w:abstractNum>
  <w:abstractNum w:abstractNumId="9">
    <w:nsid w:val="C8879AEF"/>
    <w:multiLevelType w:val="multilevel"/>
    <w:tmpl w:val="C8879AEF"/>
    <w:lvl w:ilvl="0" w:tentative="0">
      <w:start w:val="1"/>
      <w:numFmt w:val="decimal"/>
      <w:lvlText w:val="%1."/>
      <w:lvlJc w:val="left"/>
      <w:pPr>
        <w:ind w:left="289" w:hanging="135"/>
        <w:jc w:val="left"/>
      </w:pPr>
      <w:rPr>
        <w:rFonts w:hint="default" w:ascii="微软雅黑" w:hAnsi="微软雅黑" w:eastAsia="微软雅黑" w:cs="微软雅黑"/>
        <w:w w:val="100"/>
        <w:sz w:val="14"/>
        <w:szCs w:val="14"/>
        <w:lang w:val="fr-FR" w:eastAsia="fr-FR" w:bidi="fr-FR"/>
      </w:rPr>
    </w:lvl>
    <w:lvl w:ilvl="1" w:tentative="0">
      <w:start w:val="0"/>
      <w:numFmt w:val="bullet"/>
      <w:lvlText w:val="•"/>
      <w:lvlJc w:val="left"/>
      <w:pPr>
        <w:ind w:left="1178" w:hanging="135"/>
      </w:pPr>
      <w:rPr>
        <w:rFonts w:hint="default"/>
        <w:lang w:val="fr-FR" w:eastAsia="fr-FR" w:bidi="fr-FR"/>
      </w:rPr>
    </w:lvl>
    <w:lvl w:ilvl="2" w:tentative="0">
      <w:start w:val="0"/>
      <w:numFmt w:val="bullet"/>
      <w:lvlText w:val="•"/>
      <w:lvlJc w:val="left"/>
      <w:pPr>
        <w:ind w:left="2076" w:hanging="135"/>
      </w:pPr>
      <w:rPr>
        <w:rFonts w:hint="default"/>
        <w:lang w:val="fr-FR" w:eastAsia="fr-FR" w:bidi="fr-FR"/>
      </w:rPr>
    </w:lvl>
    <w:lvl w:ilvl="3" w:tentative="0">
      <w:start w:val="0"/>
      <w:numFmt w:val="bullet"/>
      <w:lvlText w:val="•"/>
      <w:lvlJc w:val="left"/>
      <w:pPr>
        <w:ind w:left="2974" w:hanging="135"/>
      </w:pPr>
      <w:rPr>
        <w:rFonts w:hint="default"/>
        <w:lang w:val="fr-FR" w:eastAsia="fr-FR" w:bidi="fr-FR"/>
      </w:rPr>
    </w:lvl>
    <w:lvl w:ilvl="4" w:tentative="0">
      <w:start w:val="0"/>
      <w:numFmt w:val="bullet"/>
      <w:lvlText w:val="•"/>
      <w:lvlJc w:val="left"/>
      <w:pPr>
        <w:ind w:left="3873" w:hanging="135"/>
      </w:pPr>
      <w:rPr>
        <w:rFonts w:hint="default"/>
        <w:lang w:val="fr-FR" w:eastAsia="fr-FR" w:bidi="fr-FR"/>
      </w:rPr>
    </w:lvl>
    <w:lvl w:ilvl="5" w:tentative="0">
      <w:start w:val="0"/>
      <w:numFmt w:val="bullet"/>
      <w:lvlText w:val="•"/>
      <w:lvlJc w:val="left"/>
      <w:pPr>
        <w:ind w:left="4771" w:hanging="135"/>
      </w:pPr>
      <w:rPr>
        <w:rFonts w:hint="default"/>
        <w:lang w:val="fr-FR" w:eastAsia="fr-FR" w:bidi="fr-FR"/>
      </w:rPr>
    </w:lvl>
    <w:lvl w:ilvl="6" w:tentative="0">
      <w:start w:val="0"/>
      <w:numFmt w:val="bullet"/>
      <w:lvlText w:val="•"/>
      <w:lvlJc w:val="left"/>
      <w:pPr>
        <w:ind w:left="5669" w:hanging="135"/>
      </w:pPr>
      <w:rPr>
        <w:rFonts w:hint="default"/>
        <w:lang w:val="fr-FR" w:eastAsia="fr-FR" w:bidi="fr-FR"/>
      </w:rPr>
    </w:lvl>
    <w:lvl w:ilvl="7" w:tentative="0">
      <w:start w:val="0"/>
      <w:numFmt w:val="bullet"/>
      <w:lvlText w:val="•"/>
      <w:lvlJc w:val="left"/>
      <w:pPr>
        <w:ind w:left="6568" w:hanging="135"/>
      </w:pPr>
      <w:rPr>
        <w:rFonts w:hint="default"/>
        <w:lang w:val="fr-FR" w:eastAsia="fr-FR" w:bidi="fr-FR"/>
      </w:rPr>
    </w:lvl>
    <w:lvl w:ilvl="8" w:tentative="0">
      <w:start w:val="0"/>
      <w:numFmt w:val="bullet"/>
      <w:lvlText w:val="•"/>
      <w:lvlJc w:val="left"/>
      <w:pPr>
        <w:ind w:left="7466" w:hanging="135"/>
      </w:pPr>
      <w:rPr>
        <w:rFonts w:hint="default"/>
        <w:lang w:val="fr-FR" w:eastAsia="fr-FR" w:bidi="fr-FR"/>
      </w:rPr>
    </w:lvl>
  </w:abstractNum>
  <w:abstractNum w:abstractNumId="10">
    <w:nsid w:val="CF092B84"/>
    <w:multiLevelType w:val="multilevel"/>
    <w:tmpl w:val="CF092B84"/>
    <w:lvl w:ilvl="0" w:tentative="0">
      <w:start w:val="1"/>
      <w:numFmt w:val="decimal"/>
      <w:lvlText w:val="%1."/>
      <w:lvlJc w:val="left"/>
      <w:pPr>
        <w:ind w:left="827" w:hanging="207"/>
        <w:jc w:val="left"/>
      </w:pPr>
      <w:rPr>
        <w:rFonts w:hint="default" w:ascii="微软雅黑" w:hAnsi="微软雅黑" w:eastAsia="微软雅黑" w:cs="微软雅黑"/>
        <w:spacing w:val="-8"/>
        <w:w w:val="102"/>
        <w:sz w:val="18"/>
        <w:szCs w:val="18"/>
        <w:lang w:val="fr-FR" w:eastAsia="fr-FR" w:bidi="fr-FR"/>
      </w:rPr>
    </w:lvl>
    <w:lvl w:ilvl="1" w:tentative="0">
      <w:start w:val="0"/>
      <w:numFmt w:val="bullet"/>
      <w:lvlText w:val="•"/>
      <w:lvlJc w:val="left"/>
      <w:pPr>
        <w:ind w:left="1744" w:hanging="207"/>
      </w:pPr>
      <w:rPr>
        <w:rFonts w:hint="default"/>
        <w:lang w:val="fr-FR" w:eastAsia="fr-FR" w:bidi="fr-FR"/>
      </w:rPr>
    </w:lvl>
    <w:lvl w:ilvl="2" w:tentative="0">
      <w:start w:val="0"/>
      <w:numFmt w:val="bullet"/>
      <w:lvlText w:val="•"/>
      <w:lvlJc w:val="left"/>
      <w:pPr>
        <w:ind w:left="2668" w:hanging="207"/>
      </w:pPr>
      <w:rPr>
        <w:rFonts w:hint="default"/>
        <w:lang w:val="fr-FR" w:eastAsia="fr-FR" w:bidi="fr-FR"/>
      </w:rPr>
    </w:lvl>
    <w:lvl w:ilvl="3" w:tentative="0">
      <w:start w:val="0"/>
      <w:numFmt w:val="bullet"/>
      <w:lvlText w:val="•"/>
      <w:lvlJc w:val="left"/>
      <w:pPr>
        <w:ind w:left="3592" w:hanging="207"/>
      </w:pPr>
      <w:rPr>
        <w:rFonts w:hint="default"/>
        <w:lang w:val="fr-FR" w:eastAsia="fr-FR" w:bidi="fr-FR"/>
      </w:rPr>
    </w:lvl>
    <w:lvl w:ilvl="4" w:tentative="0">
      <w:start w:val="0"/>
      <w:numFmt w:val="bullet"/>
      <w:lvlText w:val="•"/>
      <w:lvlJc w:val="left"/>
      <w:pPr>
        <w:ind w:left="4516" w:hanging="207"/>
      </w:pPr>
      <w:rPr>
        <w:rFonts w:hint="default"/>
        <w:lang w:val="fr-FR" w:eastAsia="fr-FR" w:bidi="fr-FR"/>
      </w:rPr>
    </w:lvl>
    <w:lvl w:ilvl="5" w:tentative="0">
      <w:start w:val="0"/>
      <w:numFmt w:val="bullet"/>
      <w:lvlText w:val="•"/>
      <w:lvlJc w:val="left"/>
      <w:pPr>
        <w:ind w:left="5440" w:hanging="207"/>
      </w:pPr>
      <w:rPr>
        <w:rFonts w:hint="default"/>
        <w:lang w:val="fr-FR" w:eastAsia="fr-FR" w:bidi="fr-FR"/>
      </w:rPr>
    </w:lvl>
    <w:lvl w:ilvl="6" w:tentative="0">
      <w:start w:val="0"/>
      <w:numFmt w:val="bullet"/>
      <w:lvlText w:val="•"/>
      <w:lvlJc w:val="left"/>
      <w:pPr>
        <w:ind w:left="6364" w:hanging="207"/>
      </w:pPr>
      <w:rPr>
        <w:rFonts w:hint="default"/>
        <w:lang w:val="fr-FR" w:eastAsia="fr-FR" w:bidi="fr-FR"/>
      </w:rPr>
    </w:lvl>
    <w:lvl w:ilvl="7" w:tentative="0">
      <w:start w:val="0"/>
      <w:numFmt w:val="bullet"/>
      <w:lvlText w:val="•"/>
      <w:lvlJc w:val="left"/>
      <w:pPr>
        <w:ind w:left="7288" w:hanging="207"/>
      </w:pPr>
      <w:rPr>
        <w:rFonts w:hint="default"/>
        <w:lang w:val="fr-FR" w:eastAsia="fr-FR" w:bidi="fr-FR"/>
      </w:rPr>
    </w:lvl>
    <w:lvl w:ilvl="8" w:tentative="0">
      <w:start w:val="0"/>
      <w:numFmt w:val="bullet"/>
      <w:lvlText w:val="•"/>
      <w:lvlJc w:val="left"/>
      <w:pPr>
        <w:ind w:left="8212" w:hanging="207"/>
      </w:pPr>
      <w:rPr>
        <w:rFonts w:hint="default"/>
        <w:lang w:val="fr-FR" w:eastAsia="fr-FR" w:bidi="fr-FR"/>
      </w:rPr>
    </w:lvl>
  </w:abstractNum>
  <w:abstractNum w:abstractNumId="11">
    <w:nsid w:val="D7F9FE59"/>
    <w:multiLevelType w:val="multilevel"/>
    <w:tmpl w:val="D7F9FE59"/>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2">
    <w:nsid w:val="DCBA6B53"/>
    <w:multiLevelType w:val="multilevel"/>
    <w:tmpl w:val="DCBA6B53"/>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3">
    <w:nsid w:val="F4B5D9F5"/>
    <w:multiLevelType w:val="multilevel"/>
    <w:tmpl w:val="F4B5D9F5"/>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4">
    <w:nsid w:val="0053208E"/>
    <w:multiLevelType w:val="multilevel"/>
    <w:tmpl w:val="0053208E"/>
    <w:lvl w:ilvl="0" w:tentative="0">
      <w:start w:val="1"/>
      <w:numFmt w:val="decimal"/>
      <w:lvlText w:val="%1."/>
      <w:lvlJc w:val="left"/>
      <w:pPr>
        <w:ind w:left="827" w:hanging="207"/>
        <w:jc w:val="left"/>
      </w:pPr>
      <w:rPr>
        <w:rFonts w:hint="default" w:ascii="微软雅黑" w:hAnsi="微软雅黑" w:eastAsia="微软雅黑" w:cs="微软雅黑"/>
        <w:color w:val="4D4D4D"/>
        <w:spacing w:val="-8"/>
        <w:w w:val="102"/>
        <w:sz w:val="18"/>
        <w:szCs w:val="18"/>
        <w:lang w:val="fr-FR" w:eastAsia="fr-FR" w:bidi="fr-FR"/>
      </w:rPr>
    </w:lvl>
    <w:lvl w:ilvl="1" w:tentative="0">
      <w:start w:val="0"/>
      <w:numFmt w:val="bullet"/>
      <w:lvlText w:val="•"/>
      <w:lvlJc w:val="left"/>
      <w:pPr>
        <w:ind w:left="1744" w:hanging="207"/>
      </w:pPr>
      <w:rPr>
        <w:rFonts w:hint="default"/>
        <w:lang w:val="fr-FR" w:eastAsia="fr-FR" w:bidi="fr-FR"/>
      </w:rPr>
    </w:lvl>
    <w:lvl w:ilvl="2" w:tentative="0">
      <w:start w:val="0"/>
      <w:numFmt w:val="bullet"/>
      <w:lvlText w:val="•"/>
      <w:lvlJc w:val="left"/>
      <w:pPr>
        <w:ind w:left="2668" w:hanging="207"/>
      </w:pPr>
      <w:rPr>
        <w:rFonts w:hint="default"/>
        <w:lang w:val="fr-FR" w:eastAsia="fr-FR" w:bidi="fr-FR"/>
      </w:rPr>
    </w:lvl>
    <w:lvl w:ilvl="3" w:tentative="0">
      <w:start w:val="0"/>
      <w:numFmt w:val="bullet"/>
      <w:lvlText w:val="•"/>
      <w:lvlJc w:val="left"/>
      <w:pPr>
        <w:ind w:left="3592" w:hanging="207"/>
      </w:pPr>
      <w:rPr>
        <w:rFonts w:hint="default"/>
        <w:lang w:val="fr-FR" w:eastAsia="fr-FR" w:bidi="fr-FR"/>
      </w:rPr>
    </w:lvl>
    <w:lvl w:ilvl="4" w:tentative="0">
      <w:start w:val="0"/>
      <w:numFmt w:val="bullet"/>
      <w:lvlText w:val="•"/>
      <w:lvlJc w:val="left"/>
      <w:pPr>
        <w:ind w:left="4516" w:hanging="207"/>
      </w:pPr>
      <w:rPr>
        <w:rFonts w:hint="default"/>
        <w:lang w:val="fr-FR" w:eastAsia="fr-FR" w:bidi="fr-FR"/>
      </w:rPr>
    </w:lvl>
    <w:lvl w:ilvl="5" w:tentative="0">
      <w:start w:val="0"/>
      <w:numFmt w:val="bullet"/>
      <w:lvlText w:val="•"/>
      <w:lvlJc w:val="left"/>
      <w:pPr>
        <w:ind w:left="5440" w:hanging="207"/>
      </w:pPr>
      <w:rPr>
        <w:rFonts w:hint="default"/>
        <w:lang w:val="fr-FR" w:eastAsia="fr-FR" w:bidi="fr-FR"/>
      </w:rPr>
    </w:lvl>
    <w:lvl w:ilvl="6" w:tentative="0">
      <w:start w:val="0"/>
      <w:numFmt w:val="bullet"/>
      <w:lvlText w:val="•"/>
      <w:lvlJc w:val="left"/>
      <w:pPr>
        <w:ind w:left="6364" w:hanging="207"/>
      </w:pPr>
      <w:rPr>
        <w:rFonts w:hint="default"/>
        <w:lang w:val="fr-FR" w:eastAsia="fr-FR" w:bidi="fr-FR"/>
      </w:rPr>
    </w:lvl>
    <w:lvl w:ilvl="7" w:tentative="0">
      <w:start w:val="0"/>
      <w:numFmt w:val="bullet"/>
      <w:lvlText w:val="•"/>
      <w:lvlJc w:val="left"/>
      <w:pPr>
        <w:ind w:left="7288" w:hanging="207"/>
      </w:pPr>
      <w:rPr>
        <w:rFonts w:hint="default"/>
        <w:lang w:val="fr-FR" w:eastAsia="fr-FR" w:bidi="fr-FR"/>
      </w:rPr>
    </w:lvl>
    <w:lvl w:ilvl="8" w:tentative="0">
      <w:start w:val="0"/>
      <w:numFmt w:val="bullet"/>
      <w:lvlText w:val="•"/>
      <w:lvlJc w:val="left"/>
      <w:pPr>
        <w:ind w:left="8212" w:hanging="207"/>
      </w:pPr>
      <w:rPr>
        <w:rFonts w:hint="default"/>
        <w:lang w:val="fr-FR" w:eastAsia="fr-FR" w:bidi="fr-FR"/>
      </w:rPr>
    </w:lvl>
  </w:abstractNum>
  <w:abstractNum w:abstractNumId="15">
    <w:nsid w:val="0248C179"/>
    <w:multiLevelType w:val="multilevel"/>
    <w:tmpl w:val="0248C179"/>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6">
    <w:nsid w:val="03D62ECE"/>
    <w:multiLevelType w:val="multilevel"/>
    <w:tmpl w:val="03D62ECE"/>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7">
    <w:nsid w:val="0E640482"/>
    <w:multiLevelType w:val="multilevel"/>
    <w:tmpl w:val="0E640482"/>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8">
    <w:nsid w:val="2470EC97"/>
    <w:multiLevelType w:val="multilevel"/>
    <w:tmpl w:val="2470EC97"/>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19">
    <w:nsid w:val="25B654F3"/>
    <w:multiLevelType w:val="multilevel"/>
    <w:tmpl w:val="25B654F3"/>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0">
    <w:nsid w:val="2A8F537B"/>
    <w:multiLevelType w:val="multilevel"/>
    <w:tmpl w:val="2A8F537B"/>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1">
    <w:nsid w:val="39A0D9AC"/>
    <w:multiLevelType w:val="multilevel"/>
    <w:tmpl w:val="39A0D9AC"/>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2">
    <w:nsid w:val="46A08BB8"/>
    <w:multiLevelType w:val="multilevel"/>
    <w:tmpl w:val="46A08BB8"/>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3">
    <w:nsid w:val="4C1BAE26"/>
    <w:multiLevelType w:val="multilevel"/>
    <w:tmpl w:val="4C1BAE26"/>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4">
    <w:nsid w:val="4D4DC07F"/>
    <w:multiLevelType w:val="multilevel"/>
    <w:tmpl w:val="4D4DC07F"/>
    <w:lvl w:ilvl="0" w:tentative="0">
      <w:start w:val="1"/>
      <w:numFmt w:val="decimal"/>
      <w:lvlText w:val="%1."/>
      <w:lvlJc w:val="left"/>
      <w:pPr>
        <w:ind w:left="289" w:hanging="135"/>
        <w:jc w:val="left"/>
      </w:pPr>
      <w:rPr>
        <w:rFonts w:hint="default" w:ascii="微软雅黑" w:hAnsi="微软雅黑" w:eastAsia="微软雅黑" w:cs="微软雅黑"/>
        <w:w w:val="100"/>
        <w:sz w:val="14"/>
        <w:szCs w:val="14"/>
        <w:lang w:val="fr-FR" w:eastAsia="fr-FR" w:bidi="fr-FR"/>
      </w:rPr>
    </w:lvl>
    <w:lvl w:ilvl="1" w:tentative="0">
      <w:start w:val="0"/>
      <w:numFmt w:val="bullet"/>
      <w:lvlText w:val="•"/>
      <w:lvlJc w:val="left"/>
      <w:pPr>
        <w:ind w:left="1178" w:hanging="135"/>
      </w:pPr>
      <w:rPr>
        <w:rFonts w:hint="default"/>
        <w:lang w:val="fr-FR" w:eastAsia="fr-FR" w:bidi="fr-FR"/>
      </w:rPr>
    </w:lvl>
    <w:lvl w:ilvl="2" w:tentative="0">
      <w:start w:val="0"/>
      <w:numFmt w:val="bullet"/>
      <w:lvlText w:val="•"/>
      <w:lvlJc w:val="left"/>
      <w:pPr>
        <w:ind w:left="2076" w:hanging="135"/>
      </w:pPr>
      <w:rPr>
        <w:rFonts w:hint="default"/>
        <w:lang w:val="fr-FR" w:eastAsia="fr-FR" w:bidi="fr-FR"/>
      </w:rPr>
    </w:lvl>
    <w:lvl w:ilvl="3" w:tentative="0">
      <w:start w:val="0"/>
      <w:numFmt w:val="bullet"/>
      <w:lvlText w:val="•"/>
      <w:lvlJc w:val="left"/>
      <w:pPr>
        <w:ind w:left="2974" w:hanging="135"/>
      </w:pPr>
      <w:rPr>
        <w:rFonts w:hint="default"/>
        <w:lang w:val="fr-FR" w:eastAsia="fr-FR" w:bidi="fr-FR"/>
      </w:rPr>
    </w:lvl>
    <w:lvl w:ilvl="4" w:tentative="0">
      <w:start w:val="0"/>
      <w:numFmt w:val="bullet"/>
      <w:lvlText w:val="•"/>
      <w:lvlJc w:val="left"/>
      <w:pPr>
        <w:ind w:left="3873" w:hanging="135"/>
      </w:pPr>
      <w:rPr>
        <w:rFonts w:hint="default"/>
        <w:lang w:val="fr-FR" w:eastAsia="fr-FR" w:bidi="fr-FR"/>
      </w:rPr>
    </w:lvl>
    <w:lvl w:ilvl="5" w:tentative="0">
      <w:start w:val="0"/>
      <w:numFmt w:val="bullet"/>
      <w:lvlText w:val="•"/>
      <w:lvlJc w:val="left"/>
      <w:pPr>
        <w:ind w:left="4771" w:hanging="135"/>
      </w:pPr>
      <w:rPr>
        <w:rFonts w:hint="default"/>
        <w:lang w:val="fr-FR" w:eastAsia="fr-FR" w:bidi="fr-FR"/>
      </w:rPr>
    </w:lvl>
    <w:lvl w:ilvl="6" w:tentative="0">
      <w:start w:val="0"/>
      <w:numFmt w:val="bullet"/>
      <w:lvlText w:val="•"/>
      <w:lvlJc w:val="left"/>
      <w:pPr>
        <w:ind w:left="5669" w:hanging="135"/>
      </w:pPr>
      <w:rPr>
        <w:rFonts w:hint="default"/>
        <w:lang w:val="fr-FR" w:eastAsia="fr-FR" w:bidi="fr-FR"/>
      </w:rPr>
    </w:lvl>
    <w:lvl w:ilvl="7" w:tentative="0">
      <w:start w:val="0"/>
      <w:numFmt w:val="bullet"/>
      <w:lvlText w:val="•"/>
      <w:lvlJc w:val="left"/>
      <w:pPr>
        <w:ind w:left="6568" w:hanging="135"/>
      </w:pPr>
      <w:rPr>
        <w:rFonts w:hint="default"/>
        <w:lang w:val="fr-FR" w:eastAsia="fr-FR" w:bidi="fr-FR"/>
      </w:rPr>
    </w:lvl>
    <w:lvl w:ilvl="8" w:tentative="0">
      <w:start w:val="0"/>
      <w:numFmt w:val="bullet"/>
      <w:lvlText w:val="•"/>
      <w:lvlJc w:val="left"/>
      <w:pPr>
        <w:ind w:left="7466" w:hanging="135"/>
      </w:pPr>
      <w:rPr>
        <w:rFonts w:hint="default"/>
        <w:lang w:val="fr-FR" w:eastAsia="fr-FR" w:bidi="fr-FR"/>
      </w:rPr>
    </w:lvl>
  </w:abstractNum>
  <w:abstractNum w:abstractNumId="25">
    <w:nsid w:val="58765686"/>
    <w:multiLevelType w:val="multilevel"/>
    <w:tmpl w:val="58765686"/>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6">
    <w:nsid w:val="59ADCABA"/>
    <w:multiLevelType w:val="multilevel"/>
    <w:tmpl w:val="59ADCABA"/>
    <w:lvl w:ilvl="0" w:tentative="0">
      <w:start w:val="1"/>
      <w:numFmt w:val="decimal"/>
      <w:lvlText w:val="%1）"/>
      <w:lvlJc w:val="left"/>
      <w:pPr>
        <w:ind w:left="453" w:hanging="294"/>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420" w:hanging="294"/>
      </w:pPr>
      <w:rPr>
        <w:rFonts w:hint="default"/>
        <w:lang w:val="fr-FR" w:eastAsia="fr-FR" w:bidi="fr-FR"/>
      </w:rPr>
    </w:lvl>
    <w:lvl w:ilvl="2" w:tentative="0">
      <w:start w:val="0"/>
      <w:numFmt w:val="bullet"/>
      <w:lvlText w:val="•"/>
      <w:lvlJc w:val="left"/>
      <w:pPr>
        <w:ind w:left="2380" w:hanging="294"/>
      </w:pPr>
      <w:rPr>
        <w:rFonts w:hint="default"/>
        <w:lang w:val="fr-FR" w:eastAsia="fr-FR" w:bidi="fr-FR"/>
      </w:rPr>
    </w:lvl>
    <w:lvl w:ilvl="3" w:tentative="0">
      <w:start w:val="0"/>
      <w:numFmt w:val="bullet"/>
      <w:lvlText w:val="•"/>
      <w:lvlJc w:val="left"/>
      <w:pPr>
        <w:ind w:left="3340" w:hanging="294"/>
      </w:pPr>
      <w:rPr>
        <w:rFonts w:hint="default"/>
        <w:lang w:val="fr-FR" w:eastAsia="fr-FR" w:bidi="fr-FR"/>
      </w:rPr>
    </w:lvl>
    <w:lvl w:ilvl="4" w:tentative="0">
      <w:start w:val="0"/>
      <w:numFmt w:val="bullet"/>
      <w:lvlText w:val="•"/>
      <w:lvlJc w:val="left"/>
      <w:pPr>
        <w:ind w:left="4300" w:hanging="294"/>
      </w:pPr>
      <w:rPr>
        <w:rFonts w:hint="default"/>
        <w:lang w:val="fr-FR" w:eastAsia="fr-FR" w:bidi="fr-FR"/>
      </w:rPr>
    </w:lvl>
    <w:lvl w:ilvl="5" w:tentative="0">
      <w:start w:val="0"/>
      <w:numFmt w:val="bullet"/>
      <w:lvlText w:val="•"/>
      <w:lvlJc w:val="left"/>
      <w:pPr>
        <w:ind w:left="5260" w:hanging="294"/>
      </w:pPr>
      <w:rPr>
        <w:rFonts w:hint="default"/>
        <w:lang w:val="fr-FR" w:eastAsia="fr-FR" w:bidi="fr-FR"/>
      </w:rPr>
    </w:lvl>
    <w:lvl w:ilvl="6" w:tentative="0">
      <w:start w:val="0"/>
      <w:numFmt w:val="bullet"/>
      <w:lvlText w:val="•"/>
      <w:lvlJc w:val="left"/>
      <w:pPr>
        <w:ind w:left="6220" w:hanging="294"/>
      </w:pPr>
      <w:rPr>
        <w:rFonts w:hint="default"/>
        <w:lang w:val="fr-FR" w:eastAsia="fr-FR" w:bidi="fr-FR"/>
      </w:rPr>
    </w:lvl>
    <w:lvl w:ilvl="7" w:tentative="0">
      <w:start w:val="0"/>
      <w:numFmt w:val="bullet"/>
      <w:lvlText w:val="•"/>
      <w:lvlJc w:val="left"/>
      <w:pPr>
        <w:ind w:left="7180" w:hanging="294"/>
      </w:pPr>
      <w:rPr>
        <w:rFonts w:hint="default"/>
        <w:lang w:val="fr-FR" w:eastAsia="fr-FR" w:bidi="fr-FR"/>
      </w:rPr>
    </w:lvl>
    <w:lvl w:ilvl="8" w:tentative="0">
      <w:start w:val="0"/>
      <w:numFmt w:val="bullet"/>
      <w:lvlText w:val="•"/>
      <w:lvlJc w:val="left"/>
      <w:pPr>
        <w:ind w:left="8140" w:hanging="294"/>
      </w:pPr>
      <w:rPr>
        <w:rFonts w:hint="default"/>
        <w:lang w:val="fr-FR" w:eastAsia="fr-FR" w:bidi="fr-FR"/>
      </w:rPr>
    </w:lvl>
  </w:abstractNum>
  <w:abstractNum w:abstractNumId="27">
    <w:nsid w:val="5A241D34"/>
    <w:multiLevelType w:val="multilevel"/>
    <w:tmpl w:val="5A241D34"/>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8">
    <w:nsid w:val="60382F6E"/>
    <w:multiLevelType w:val="multilevel"/>
    <w:tmpl w:val="60382F6E"/>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29">
    <w:nsid w:val="629F7852"/>
    <w:multiLevelType w:val="multilevel"/>
    <w:tmpl w:val="629F7852"/>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30">
    <w:nsid w:val="72183CF9"/>
    <w:multiLevelType w:val="multilevel"/>
    <w:tmpl w:val="72183CF9"/>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31">
    <w:nsid w:val="77ECEA79"/>
    <w:multiLevelType w:val="multilevel"/>
    <w:tmpl w:val="77ECEA79"/>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32">
    <w:nsid w:val="7C246926"/>
    <w:multiLevelType w:val="multilevel"/>
    <w:tmpl w:val="7C246926"/>
    <w:lvl w:ilvl="0" w:tentative="0">
      <w:start w:val="1"/>
      <w:numFmt w:val="decimal"/>
      <w:lvlText w:val="（%1）"/>
      <w:lvlJc w:val="left"/>
      <w:pPr>
        <w:ind w:left="637" w:hanging="478"/>
        <w:jc w:val="left"/>
      </w:pPr>
      <w:rPr>
        <w:rFonts w:hint="default" w:ascii="微软雅黑" w:hAnsi="微软雅黑" w:eastAsia="微软雅黑" w:cs="微软雅黑"/>
        <w:color w:val="4D4D4D"/>
        <w:w w:val="100"/>
        <w:sz w:val="16"/>
        <w:szCs w:val="16"/>
        <w:lang w:val="fr-FR" w:eastAsia="fr-FR" w:bidi="fr-FR"/>
      </w:rPr>
    </w:lvl>
    <w:lvl w:ilvl="1" w:tentative="0">
      <w:start w:val="0"/>
      <w:numFmt w:val="bullet"/>
      <w:lvlText w:val="•"/>
      <w:lvlJc w:val="left"/>
      <w:pPr>
        <w:ind w:left="1582" w:hanging="478"/>
      </w:pPr>
      <w:rPr>
        <w:rFonts w:hint="default"/>
        <w:lang w:val="fr-FR" w:eastAsia="fr-FR" w:bidi="fr-FR"/>
      </w:rPr>
    </w:lvl>
    <w:lvl w:ilvl="2" w:tentative="0">
      <w:start w:val="0"/>
      <w:numFmt w:val="bullet"/>
      <w:lvlText w:val="•"/>
      <w:lvlJc w:val="left"/>
      <w:pPr>
        <w:ind w:left="2524" w:hanging="478"/>
      </w:pPr>
      <w:rPr>
        <w:rFonts w:hint="default"/>
        <w:lang w:val="fr-FR" w:eastAsia="fr-FR" w:bidi="fr-FR"/>
      </w:rPr>
    </w:lvl>
    <w:lvl w:ilvl="3" w:tentative="0">
      <w:start w:val="0"/>
      <w:numFmt w:val="bullet"/>
      <w:lvlText w:val="•"/>
      <w:lvlJc w:val="left"/>
      <w:pPr>
        <w:ind w:left="3466" w:hanging="478"/>
      </w:pPr>
      <w:rPr>
        <w:rFonts w:hint="default"/>
        <w:lang w:val="fr-FR" w:eastAsia="fr-FR" w:bidi="fr-FR"/>
      </w:rPr>
    </w:lvl>
    <w:lvl w:ilvl="4" w:tentative="0">
      <w:start w:val="0"/>
      <w:numFmt w:val="bullet"/>
      <w:lvlText w:val="•"/>
      <w:lvlJc w:val="left"/>
      <w:pPr>
        <w:ind w:left="4408" w:hanging="478"/>
      </w:pPr>
      <w:rPr>
        <w:rFonts w:hint="default"/>
        <w:lang w:val="fr-FR" w:eastAsia="fr-FR" w:bidi="fr-FR"/>
      </w:rPr>
    </w:lvl>
    <w:lvl w:ilvl="5" w:tentative="0">
      <w:start w:val="0"/>
      <w:numFmt w:val="bullet"/>
      <w:lvlText w:val="•"/>
      <w:lvlJc w:val="left"/>
      <w:pPr>
        <w:ind w:left="5350" w:hanging="478"/>
      </w:pPr>
      <w:rPr>
        <w:rFonts w:hint="default"/>
        <w:lang w:val="fr-FR" w:eastAsia="fr-FR" w:bidi="fr-FR"/>
      </w:rPr>
    </w:lvl>
    <w:lvl w:ilvl="6" w:tentative="0">
      <w:start w:val="0"/>
      <w:numFmt w:val="bullet"/>
      <w:lvlText w:val="•"/>
      <w:lvlJc w:val="left"/>
      <w:pPr>
        <w:ind w:left="6292" w:hanging="478"/>
      </w:pPr>
      <w:rPr>
        <w:rFonts w:hint="default"/>
        <w:lang w:val="fr-FR" w:eastAsia="fr-FR" w:bidi="fr-FR"/>
      </w:rPr>
    </w:lvl>
    <w:lvl w:ilvl="7" w:tentative="0">
      <w:start w:val="0"/>
      <w:numFmt w:val="bullet"/>
      <w:lvlText w:val="•"/>
      <w:lvlJc w:val="left"/>
      <w:pPr>
        <w:ind w:left="7234" w:hanging="478"/>
      </w:pPr>
      <w:rPr>
        <w:rFonts w:hint="default"/>
        <w:lang w:val="fr-FR" w:eastAsia="fr-FR" w:bidi="fr-FR"/>
      </w:rPr>
    </w:lvl>
    <w:lvl w:ilvl="8" w:tentative="0">
      <w:start w:val="0"/>
      <w:numFmt w:val="bullet"/>
      <w:lvlText w:val="•"/>
      <w:lvlJc w:val="left"/>
      <w:pPr>
        <w:ind w:left="8176" w:hanging="478"/>
      </w:pPr>
      <w:rPr>
        <w:rFonts w:hint="default"/>
        <w:lang w:val="fr-FR" w:eastAsia="fr-FR" w:bidi="fr-FR"/>
      </w:rPr>
    </w:lvl>
  </w:abstractNum>
  <w:abstractNum w:abstractNumId="33">
    <w:nsid w:val="7DEC2089"/>
    <w:multiLevelType w:val="multilevel"/>
    <w:tmpl w:val="7DEC2089"/>
    <w:lvl w:ilvl="0" w:tentative="0">
      <w:start w:val="90"/>
      <w:numFmt w:val="decimal"/>
      <w:lvlText w:val="%1"/>
      <w:lvlJc w:val="left"/>
      <w:pPr>
        <w:ind w:left="160" w:hanging="324"/>
        <w:jc w:val="left"/>
      </w:pPr>
      <w:rPr>
        <w:rFonts w:hint="default"/>
        <w:lang w:val="fr-FR" w:eastAsia="fr-FR" w:bidi="fr-FR"/>
      </w:rPr>
    </w:lvl>
    <w:lvl w:ilvl="1" w:tentative="0">
      <w:start w:val="4"/>
      <w:numFmt w:val="decimal"/>
      <w:lvlText w:val="%1.%2"/>
      <w:lvlJc w:val="left"/>
      <w:pPr>
        <w:ind w:left="160" w:hanging="324"/>
        <w:jc w:val="left"/>
      </w:pPr>
      <w:rPr>
        <w:rFonts w:hint="default" w:ascii="微软雅黑" w:hAnsi="微软雅黑" w:eastAsia="微软雅黑" w:cs="微软雅黑"/>
        <w:color w:val="ABB1BE"/>
        <w:spacing w:val="-13"/>
        <w:w w:val="100"/>
        <w:sz w:val="14"/>
        <w:szCs w:val="14"/>
        <w:lang w:val="fr-FR" w:eastAsia="fr-FR" w:bidi="fr-FR"/>
      </w:rPr>
    </w:lvl>
    <w:lvl w:ilvl="2" w:tentative="0">
      <w:start w:val="1"/>
      <w:numFmt w:val="decimal"/>
      <w:lvlText w:val="%3."/>
      <w:lvlJc w:val="left"/>
      <w:pPr>
        <w:ind w:left="1086" w:hanging="135"/>
        <w:jc w:val="left"/>
      </w:pPr>
      <w:rPr>
        <w:rFonts w:hint="default" w:ascii="微软雅黑" w:hAnsi="微软雅黑" w:eastAsia="微软雅黑" w:cs="微软雅黑"/>
        <w:w w:val="100"/>
        <w:sz w:val="14"/>
        <w:szCs w:val="14"/>
        <w:lang w:val="fr-FR" w:eastAsia="fr-FR" w:bidi="fr-FR"/>
      </w:rPr>
    </w:lvl>
    <w:lvl w:ilvl="3" w:tentative="0">
      <w:start w:val="0"/>
      <w:numFmt w:val="bullet"/>
      <w:lvlText w:val="•"/>
      <w:lvlJc w:val="left"/>
      <w:pPr>
        <w:ind w:left="3075" w:hanging="135"/>
      </w:pPr>
      <w:rPr>
        <w:rFonts w:hint="default"/>
        <w:lang w:val="fr-FR" w:eastAsia="fr-FR" w:bidi="fr-FR"/>
      </w:rPr>
    </w:lvl>
    <w:lvl w:ilvl="4" w:tentative="0">
      <w:start w:val="0"/>
      <w:numFmt w:val="bullet"/>
      <w:lvlText w:val="•"/>
      <w:lvlJc w:val="left"/>
      <w:pPr>
        <w:ind w:left="4073" w:hanging="135"/>
      </w:pPr>
      <w:rPr>
        <w:rFonts w:hint="default"/>
        <w:lang w:val="fr-FR" w:eastAsia="fr-FR" w:bidi="fr-FR"/>
      </w:rPr>
    </w:lvl>
    <w:lvl w:ilvl="5" w:tentative="0">
      <w:start w:val="0"/>
      <w:numFmt w:val="bullet"/>
      <w:lvlText w:val="•"/>
      <w:lvlJc w:val="left"/>
      <w:pPr>
        <w:ind w:left="5071" w:hanging="135"/>
      </w:pPr>
      <w:rPr>
        <w:rFonts w:hint="default"/>
        <w:lang w:val="fr-FR" w:eastAsia="fr-FR" w:bidi="fr-FR"/>
      </w:rPr>
    </w:lvl>
    <w:lvl w:ilvl="6" w:tentative="0">
      <w:start w:val="0"/>
      <w:numFmt w:val="bullet"/>
      <w:lvlText w:val="•"/>
      <w:lvlJc w:val="left"/>
      <w:pPr>
        <w:ind w:left="6068" w:hanging="135"/>
      </w:pPr>
      <w:rPr>
        <w:rFonts w:hint="default"/>
        <w:lang w:val="fr-FR" w:eastAsia="fr-FR" w:bidi="fr-FR"/>
      </w:rPr>
    </w:lvl>
    <w:lvl w:ilvl="7" w:tentative="0">
      <w:start w:val="0"/>
      <w:numFmt w:val="bullet"/>
      <w:lvlText w:val="•"/>
      <w:lvlJc w:val="left"/>
      <w:pPr>
        <w:ind w:left="7066" w:hanging="135"/>
      </w:pPr>
      <w:rPr>
        <w:rFonts w:hint="default"/>
        <w:lang w:val="fr-FR" w:eastAsia="fr-FR" w:bidi="fr-FR"/>
      </w:rPr>
    </w:lvl>
    <w:lvl w:ilvl="8" w:tentative="0">
      <w:start w:val="0"/>
      <w:numFmt w:val="bullet"/>
      <w:lvlText w:val="•"/>
      <w:lvlJc w:val="left"/>
      <w:pPr>
        <w:ind w:left="8064" w:hanging="135"/>
      </w:pPr>
      <w:rPr>
        <w:rFonts w:hint="default"/>
        <w:lang w:val="fr-FR" w:eastAsia="fr-FR" w:bidi="fr-FR"/>
      </w:rPr>
    </w:lvl>
  </w:abstractNum>
  <w:num w:numId="1">
    <w:abstractNumId w:val="14"/>
  </w:num>
  <w:num w:numId="2">
    <w:abstractNumId w:val="10"/>
  </w:num>
  <w:num w:numId="3">
    <w:abstractNumId w:val="26"/>
  </w:num>
  <w:num w:numId="4">
    <w:abstractNumId w:val="8"/>
  </w:num>
  <w:num w:numId="5">
    <w:abstractNumId w:val="6"/>
  </w:num>
  <w:num w:numId="6">
    <w:abstractNumId w:val="16"/>
  </w:num>
  <w:num w:numId="7">
    <w:abstractNumId w:val="19"/>
  </w:num>
  <w:num w:numId="8">
    <w:abstractNumId w:val="30"/>
  </w:num>
  <w:num w:numId="9">
    <w:abstractNumId w:val="15"/>
  </w:num>
  <w:num w:numId="10">
    <w:abstractNumId w:val="2"/>
  </w:num>
  <w:num w:numId="11">
    <w:abstractNumId w:val="20"/>
  </w:num>
  <w:num w:numId="12">
    <w:abstractNumId w:val="27"/>
  </w:num>
  <w:num w:numId="13">
    <w:abstractNumId w:val="9"/>
  </w:num>
  <w:num w:numId="14">
    <w:abstractNumId w:val="24"/>
  </w:num>
  <w:num w:numId="15">
    <w:abstractNumId w:val="13"/>
  </w:num>
  <w:num w:numId="16">
    <w:abstractNumId w:val="18"/>
  </w:num>
  <w:num w:numId="17">
    <w:abstractNumId w:val="12"/>
  </w:num>
  <w:num w:numId="18">
    <w:abstractNumId w:val="11"/>
  </w:num>
  <w:num w:numId="19">
    <w:abstractNumId w:val="4"/>
  </w:num>
  <w:num w:numId="20">
    <w:abstractNumId w:val="23"/>
  </w:num>
  <w:num w:numId="21">
    <w:abstractNumId w:val="28"/>
  </w:num>
  <w:num w:numId="22">
    <w:abstractNumId w:val="17"/>
  </w:num>
  <w:num w:numId="23">
    <w:abstractNumId w:val="22"/>
  </w:num>
  <w:num w:numId="24">
    <w:abstractNumId w:val="5"/>
  </w:num>
  <w:num w:numId="25">
    <w:abstractNumId w:val="32"/>
  </w:num>
  <w:num w:numId="26">
    <w:abstractNumId w:val="31"/>
  </w:num>
  <w:num w:numId="27">
    <w:abstractNumId w:val="7"/>
  </w:num>
  <w:num w:numId="28">
    <w:abstractNumId w:val="29"/>
  </w:num>
  <w:num w:numId="29">
    <w:abstractNumId w:val="3"/>
  </w:num>
  <w:num w:numId="30">
    <w:abstractNumId w:val="21"/>
  </w:num>
  <w:num w:numId="31">
    <w:abstractNumId w:val="1"/>
  </w:num>
  <w:num w:numId="32">
    <w:abstractNumId w:val="25"/>
  </w:num>
  <w:num w:numId="33">
    <w:abstractNumId w:val="3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244A5599"/>
    <w:rsid w:val="3AF066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fr-FR" w:eastAsia="fr-FR" w:bidi="fr-FR"/>
    </w:rPr>
  </w:style>
  <w:style w:type="paragraph" w:styleId="2">
    <w:name w:val="heading 1"/>
    <w:basedOn w:val="1"/>
    <w:next w:val="1"/>
    <w:qFormat/>
    <w:uiPriority w:val="1"/>
    <w:pPr>
      <w:spacing w:line="482" w:lineRule="exact"/>
      <w:ind w:left="160"/>
      <w:outlineLvl w:val="1"/>
    </w:pPr>
    <w:rPr>
      <w:rFonts w:ascii="微软雅黑" w:hAnsi="微软雅黑" w:eastAsia="微软雅黑" w:cs="微软雅黑"/>
      <w:b/>
      <w:bCs/>
      <w:sz w:val="27"/>
      <w:szCs w:val="27"/>
      <w:lang w:val="fr-FR" w:eastAsia="fr-FR" w:bidi="fr-FR"/>
    </w:rPr>
  </w:style>
  <w:style w:type="paragraph" w:styleId="3">
    <w:name w:val="heading 2"/>
    <w:basedOn w:val="1"/>
    <w:next w:val="1"/>
    <w:qFormat/>
    <w:uiPriority w:val="1"/>
    <w:pPr>
      <w:spacing w:line="445" w:lineRule="exact"/>
      <w:ind w:left="160"/>
      <w:outlineLvl w:val="2"/>
    </w:pPr>
    <w:rPr>
      <w:rFonts w:ascii="微软雅黑" w:hAnsi="微软雅黑" w:eastAsia="微软雅黑" w:cs="微软雅黑"/>
      <w:b/>
      <w:bCs/>
      <w:sz w:val="25"/>
      <w:szCs w:val="25"/>
      <w:lang w:val="fr-FR" w:eastAsia="fr-FR" w:bidi="fr-FR"/>
    </w:rPr>
  </w:style>
  <w:style w:type="paragraph" w:styleId="4">
    <w:name w:val="heading 3"/>
    <w:basedOn w:val="1"/>
    <w:next w:val="1"/>
    <w:qFormat/>
    <w:uiPriority w:val="1"/>
    <w:pPr>
      <w:spacing w:line="407" w:lineRule="exact"/>
      <w:ind w:left="160"/>
      <w:outlineLvl w:val="3"/>
    </w:pPr>
    <w:rPr>
      <w:rFonts w:ascii="微软雅黑" w:hAnsi="微软雅黑" w:eastAsia="微软雅黑" w:cs="微软雅黑"/>
      <w:b/>
      <w:bCs/>
      <w:sz w:val="23"/>
      <w:szCs w:val="23"/>
      <w:lang w:val="fr-FR" w:eastAsia="fr-FR" w:bidi="fr-FR"/>
    </w:rPr>
  </w:style>
  <w:style w:type="paragraph" w:styleId="5">
    <w:name w:val="heading 4"/>
    <w:basedOn w:val="1"/>
    <w:next w:val="1"/>
    <w:qFormat/>
    <w:uiPriority w:val="1"/>
    <w:pPr>
      <w:spacing w:line="319" w:lineRule="exact"/>
      <w:ind w:left="160"/>
      <w:outlineLvl w:val="4"/>
    </w:pPr>
    <w:rPr>
      <w:rFonts w:ascii="微软雅黑" w:hAnsi="微软雅黑" w:eastAsia="微软雅黑" w:cs="微软雅黑"/>
      <w:b/>
      <w:bCs/>
      <w:sz w:val="18"/>
      <w:szCs w:val="18"/>
      <w:lang w:val="fr-FR" w:eastAsia="fr-FR" w:bidi="fr-FR"/>
    </w:rPr>
  </w:style>
  <w:style w:type="paragraph" w:styleId="6">
    <w:name w:val="heading 5"/>
    <w:basedOn w:val="1"/>
    <w:next w:val="1"/>
    <w:qFormat/>
    <w:uiPriority w:val="1"/>
    <w:pPr>
      <w:spacing w:line="319" w:lineRule="exact"/>
      <w:ind w:left="160"/>
      <w:outlineLvl w:val="5"/>
    </w:pPr>
    <w:rPr>
      <w:rFonts w:ascii="微软雅黑" w:hAnsi="微软雅黑" w:eastAsia="微软雅黑" w:cs="微软雅黑"/>
      <w:sz w:val="18"/>
      <w:szCs w:val="18"/>
      <w:lang w:val="fr-FR" w:eastAsia="fr-FR" w:bidi="fr-FR"/>
    </w:rPr>
  </w:style>
  <w:style w:type="character" w:default="1" w:styleId="11">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spacing w:line="280" w:lineRule="exact"/>
      <w:ind w:left="951"/>
    </w:pPr>
    <w:rPr>
      <w:rFonts w:ascii="微软雅黑" w:hAnsi="微软雅黑" w:eastAsia="微软雅黑" w:cs="微软雅黑"/>
      <w:sz w:val="16"/>
      <w:szCs w:val="16"/>
      <w:lang w:val="fr-FR" w:eastAsia="fr-FR" w:bidi="fr-FR"/>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line="319" w:lineRule="exact"/>
      <w:ind w:left="637" w:hanging="477"/>
    </w:pPr>
    <w:rPr>
      <w:rFonts w:ascii="微软雅黑" w:hAnsi="微软雅黑" w:eastAsia="微软雅黑" w:cs="微软雅黑"/>
      <w:lang w:val="fr-FR" w:eastAsia="fr-FR" w:bidi="fr-FR"/>
    </w:rPr>
  </w:style>
  <w:style w:type="paragraph" w:customStyle="1" w:styleId="14">
    <w:name w:val="Table Paragraph"/>
    <w:basedOn w:val="1"/>
    <w:qFormat/>
    <w:uiPriority w:val="1"/>
    <w:pPr>
      <w:spacing w:line="226" w:lineRule="exact"/>
    </w:pPr>
    <w:rPr>
      <w:rFonts w:ascii="微软雅黑" w:hAnsi="微软雅黑" w:eastAsia="微软雅黑" w:cs="微软雅黑"/>
      <w:lang w:val="fr-FR" w:eastAsia="fr-FR" w:bidi="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8"/>
    <customShpInfo spid="_x0000_s1057"/>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3"/>
    <customShpInfo spid="_x0000_s1472"/>
    <customShpInfo spid="_x0000_s1474"/>
    <customShpInfo spid="_x0000_s1475"/>
    <customShpInfo spid="_x0000_s1476"/>
    <customShpInfo spid="_x0000_s1478"/>
    <customShpInfo spid="_x0000_s1477"/>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39"/>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45"/>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71"/>
    <customShpInfo spid="_x0000_s1872"/>
    <customShpInfo spid="_x0000_s1873"/>
    <customShpInfo spid="_x0000_s1874"/>
    <customShpInfo spid="_x0000_s1875"/>
    <customShpInfo spid="_x0000_s1876"/>
    <customShpInfo spid="_x0000_s1877"/>
    <customShpInfo spid="_x0000_s18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2021-03-14T06:37:00Z</dcterms:created>
  <dc:creator>Long</dc:creator>
  <cp:lastModifiedBy>橙子</cp:lastModifiedBy>
  <dcterms:modified xsi:type="dcterms:W3CDTF">2021-08-26T08:03:45Z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4B11DF4155224F1CBC7C470526592DF6</vt:lpwstr>
  </property>
</Properties>
</file>