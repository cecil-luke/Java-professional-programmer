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line="501" w:lineRule="exact"/>
        <w:ind w:left="1971" w:right="0" w:firstLine="0"/>
        <w:jc w:val="left"/>
        <w:rPr>
          <w:sz w:val="28"/>
        </w:rPr>
      </w:pPr>
      <w:r>
        <w:drawing>
          <wp:anchor distT="0" distB="0" distL="0" distR="0" simplePos="0" relativeHeight="251659264" behindDoc="0" locked="0" layoutInCell="1" allowOverlap="1">
            <wp:simplePos x="0" y="0"/>
            <wp:positionH relativeFrom="page">
              <wp:posOffset>1523365</wp:posOffset>
            </wp:positionH>
            <wp:positionV relativeFrom="paragraph">
              <wp:posOffset>149860</wp:posOffset>
            </wp:positionV>
            <wp:extent cx="66675" cy="66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66746" cy="66746"/>
                    </a:xfrm>
                    <a:prstGeom prst="rect">
                      <a:avLst/>
                    </a:prstGeom>
                  </pic:spPr>
                </pic:pic>
              </a:graphicData>
            </a:graphic>
          </wp:anchor>
        </w:drawing>
      </w:r>
      <w:r>
        <w:rPr>
          <w:color w:val="4EA0DB"/>
          <w:sz w:val="28"/>
        </w:rPr>
        <w:t>Tomcat是什么？</w:t>
      </w:r>
    </w:p>
    <w:p>
      <w:pPr>
        <w:spacing w:before="0" w:line="486" w:lineRule="exact"/>
        <w:ind w:left="1971" w:right="0" w:firstLine="0"/>
        <w:jc w:val="left"/>
        <w:rPr>
          <w:sz w:val="28"/>
        </w:rPr>
      </w:pPr>
      <w:r>
        <w:drawing>
          <wp:anchor distT="0" distB="0" distL="0" distR="0" simplePos="0" relativeHeight="251660288" behindDoc="0" locked="0" layoutInCell="1" allowOverlap="1">
            <wp:simplePos x="0" y="0"/>
            <wp:positionH relativeFrom="page">
              <wp:posOffset>1523365</wp:posOffset>
            </wp:positionH>
            <wp:positionV relativeFrom="paragraph">
              <wp:posOffset>137160</wp:posOffset>
            </wp:positionV>
            <wp:extent cx="66675" cy="6667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66746" cy="66746"/>
                    </a:xfrm>
                    <a:prstGeom prst="rect">
                      <a:avLst/>
                    </a:prstGeom>
                  </pic:spPr>
                </pic:pic>
              </a:graphicData>
            </a:graphic>
          </wp:anchor>
        </w:drawing>
      </w:r>
      <w:r>
        <w:rPr>
          <w:color w:val="4EA0DB"/>
          <w:sz w:val="28"/>
        </w:rPr>
        <w:t>Tomcat的缺省端口是多少，怎么修改</w:t>
      </w:r>
      <w:bookmarkStart w:id="0" w:name="_GoBack"/>
      <w:bookmarkEnd w:id="0"/>
    </w:p>
    <w:p>
      <w:pPr>
        <w:spacing w:before="0" w:line="486" w:lineRule="exact"/>
        <w:ind w:left="1971" w:right="0" w:firstLine="0"/>
        <w:jc w:val="left"/>
        <w:rPr>
          <w:sz w:val="28"/>
        </w:rPr>
      </w:pPr>
      <w:r>
        <w:drawing>
          <wp:anchor distT="0" distB="0" distL="0" distR="0" simplePos="0" relativeHeight="251660288" behindDoc="0" locked="0" layoutInCell="1" allowOverlap="1">
            <wp:simplePos x="0" y="0"/>
            <wp:positionH relativeFrom="page">
              <wp:posOffset>1523365</wp:posOffset>
            </wp:positionH>
            <wp:positionV relativeFrom="paragraph">
              <wp:posOffset>137160</wp:posOffset>
            </wp:positionV>
            <wp:extent cx="66675" cy="6667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66746" cy="66746"/>
                    </a:xfrm>
                    <a:prstGeom prst="rect">
                      <a:avLst/>
                    </a:prstGeom>
                  </pic:spPr>
                </pic:pic>
              </a:graphicData>
            </a:graphic>
          </wp:anchor>
        </w:drawing>
      </w:r>
      <w:r>
        <w:rPr>
          <w:color w:val="4EA0DB"/>
          <w:sz w:val="28"/>
        </w:rPr>
        <w:t>tomcat 有哪几种Connector 运行模式(优化)？</w:t>
      </w:r>
    </w:p>
    <w:p>
      <w:pPr>
        <w:spacing w:before="0" w:line="486" w:lineRule="exact"/>
        <w:ind w:left="1971" w:right="0" w:firstLine="0"/>
        <w:jc w:val="left"/>
        <w:rPr>
          <w:sz w:val="28"/>
        </w:rPr>
      </w:pPr>
      <w:r>
        <w:drawing>
          <wp:anchor distT="0" distB="0" distL="0" distR="0" simplePos="0" relativeHeight="251660288" behindDoc="0" locked="0" layoutInCell="1" allowOverlap="1">
            <wp:simplePos x="0" y="0"/>
            <wp:positionH relativeFrom="page">
              <wp:posOffset>1523365</wp:posOffset>
            </wp:positionH>
            <wp:positionV relativeFrom="paragraph">
              <wp:posOffset>137160</wp:posOffset>
            </wp:positionV>
            <wp:extent cx="66675" cy="6667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66746" cy="66746"/>
                    </a:xfrm>
                    <a:prstGeom prst="rect">
                      <a:avLst/>
                    </a:prstGeom>
                  </pic:spPr>
                </pic:pic>
              </a:graphicData>
            </a:graphic>
          </wp:anchor>
        </w:drawing>
      </w:r>
      <w:r>
        <w:rPr>
          <w:color w:val="4EA0DB"/>
          <w:sz w:val="28"/>
        </w:rPr>
        <w:t>Tomcat有几种部署方式？</w:t>
      </w:r>
    </w:p>
    <w:p>
      <w:pPr>
        <w:spacing w:before="0" w:line="486" w:lineRule="exact"/>
        <w:ind w:left="1971" w:right="0" w:firstLine="0"/>
        <w:jc w:val="left"/>
        <w:rPr>
          <w:sz w:val="28"/>
        </w:rPr>
      </w:pPr>
      <w:r>
        <w:drawing>
          <wp:anchor distT="0" distB="0" distL="0" distR="0" simplePos="0" relativeHeight="251660288" behindDoc="0" locked="0" layoutInCell="1" allowOverlap="1">
            <wp:simplePos x="0" y="0"/>
            <wp:positionH relativeFrom="page">
              <wp:posOffset>1523365</wp:posOffset>
            </wp:positionH>
            <wp:positionV relativeFrom="paragraph">
              <wp:posOffset>137160</wp:posOffset>
            </wp:positionV>
            <wp:extent cx="66675" cy="6667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7" cstate="print"/>
                    <a:stretch>
                      <a:fillRect/>
                    </a:stretch>
                  </pic:blipFill>
                  <pic:spPr>
                    <a:xfrm>
                      <a:off x="0" y="0"/>
                      <a:ext cx="66746" cy="66746"/>
                    </a:xfrm>
                    <a:prstGeom prst="rect">
                      <a:avLst/>
                    </a:prstGeom>
                  </pic:spPr>
                </pic:pic>
              </a:graphicData>
            </a:graphic>
          </wp:anchor>
        </w:drawing>
      </w:r>
      <w:r>
        <w:rPr>
          <w:color w:val="4EA0DB"/>
          <w:sz w:val="28"/>
        </w:rPr>
        <w:t>tomcat容器是如何创建servlet类实例？用到了什么原理？</w:t>
      </w:r>
    </w:p>
    <w:p>
      <w:pPr>
        <w:spacing w:before="0" w:line="486" w:lineRule="exact"/>
        <w:ind w:left="1971" w:right="0" w:firstLine="0"/>
        <w:jc w:val="left"/>
        <w:rPr>
          <w:sz w:val="28"/>
        </w:rPr>
      </w:pPr>
      <w:r>
        <w:drawing>
          <wp:anchor distT="0" distB="0" distL="0" distR="0" simplePos="0" relativeHeight="251660288" behindDoc="0" locked="0" layoutInCell="1" allowOverlap="1">
            <wp:simplePos x="0" y="0"/>
            <wp:positionH relativeFrom="page">
              <wp:posOffset>1523365</wp:posOffset>
            </wp:positionH>
            <wp:positionV relativeFrom="paragraph">
              <wp:posOffset>137160</wp:posOffset>
            </wp:positionV>
            <wp:extent cx="66675" cy="6667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66746" cy="66746"/>
                    </a:xfrm>
                    <a:prstGeom prst="rect">
                      <a:avLst/>
                    </a:prstGeom>
                  </pic:spPr>
                </pic:pic>
              </a:graphicData>
            </a:graphic>
          </wp:anchor>
        </w:drawing>
      </w:r>
      <w:r>
        <w:rPr>
          <w:color w:val="4EA0DB"/>
          <w:w w:val="95"/>
          <w:sz w:val="28"/>
        </w:rPr>
        <w:t>Tomcat工作模式</w:t>
      </w:r>
    </w:p>
    <w:p>
      <w:pPr>
        <w:spacing w:before="0" w:line="493" w:lineRule="exact"/>
        <w:ind w:left="1971" w:right="0" w:firstLine="0"/>
        <w:jc w:val="left"/>
        <w:rPr>
          <w:sz w:val="28"/>
        </w:rPr>
      </w:pPr>
      <w:r>
        <w:drawing>
          <wp:anchor distT="0" distB="0" distL="0" distR="0" simplePos="0" relativeHeight="251660288" behindDoc="0" locked="0" layoutInCell="1" allowOverlap="1">
            <wp:simplePos x="0" y="0"/>
            <wp:positionH relativeFrom="page">
              <wp:posOffset>1523365</wp:posOffset>
            </wp:positionH>
            <wp:positionV relativeFrom="paragraph">
              <wp:posOffset>137160</wp:posOffset>
            </wp:positionV>
            <wp:extent cx="66675" cy="6667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66746" cy="66746"/>
                    </a:xfrm>
                    <a:prstGeom prst="rect">
                      <a:avLst/>
                    </a:prstGeom>
                  </pic:spPr>
                </pic:pic>
              </a:graphicData>
            </a:graphic>
          </wp:anchor>
        </w:drawing>
      </w:r>
      <w:r>
        <w:rPr>
          <w:color w:val="4EA0DB"/>
          <w:w w:val="95"/>
          <w:sz w:val="28"/>
        </w:rPr>
        <w:t>Tomcat顶层架构</w:t>
      </w:r>
    </w:p>
    <w:p>
      <w:pPr>
        <w:spacing w:before="0" w:line="556" w:lineRule="exact"/>
        <w:ind w:left="2864" w:right="0" w:firstLine="0"/>
        <w:jc w:val="left"/>
        <w:rPr>
          <w:sz w:val="32"/>
        </w:rPr>
      </w:pPr>
      <w:r>
        <w:pict>
          <v:rect id="_x0000_s1026" o:spid="_x0000_s1026" o:spt="1" style="position:absolute;left:0pt;margin-left:160.35pt;margin-top:12.15pt;height:5.9pt;width:5.9pt;mso-position-horizontal-relative:page;z-index:251660288;mso-width-relative:page;mso-height-relative:page;" fillcolor="#4EA0DB" filled="t" stroked="f" coordsize="21600,21600">
            <v:path/>
            <v:fill on="t" focussize="0,0"/>
            <v:stroke on="f"/>
            <v:imagedata o:title=""/>
            <o:lock v:ext="edit"/>
          </v:rect>
        </w:pict>
      </w:r>
      <w:r>
        <w:rPr>
          <w:color w:val="4EA0DB"/>
          <w:sz w:val="32"/>
        </w:rPr>
        <w:t>Tomcat顶层架构小结</w:t>
      </w:r>
    </w:p>
    <w:p>
      <w:pPr>
        <w:spacing w:before="0" w:line="476" w:lineRule="exact"/>
        <w:ind w:left="1971" w:right="0" w:firstLine="0"/>
        <w:jc w:val="left"/>
        <w:rPr>
          <w:sz w:val="28"/>
        </w:rPr>
      </w:pPr>
      <w:r>
        <w:drawing>
          <wp:anchor distT="0" distB="0" distL="0" distR="0" simplePos="0" relativeHeight="251660288" behindDoc="0" locked="0" layoutInCell="1" allowOverlap="1">
            <wp:simplePos x="0" y="0"/>
            <wp:positionH relativeFrom="page">
              <wp:posOffset>1523365</wp:posOffset>
            </wp:positionH>
            <wp:positionV relativeFrom="paragraph">
              <wp:posOffset>130810</wp:posOffset>
            </wp:positionV>
            <wp:extent cx="66675" cy="6667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6" cstate="print"/>
                    <a:stretch>
                      <a:fillRect/>
                    </a:stretch>
                  </pic:blipFill>
                  <pic:spPr>
                    <a:xfrm>
                      <a:off x="0" y="0"/>
                      <a:ext cx="66746" cy="66746"/>
                    </a:xfrm>
                    <a:prstGeom prst="rect">
                      <a:avLst/>
                    </a:prstGeom>
                  </pic:spPr>
                </pic:pic>
              </a:graphicData>
            </a:graphic>
          </wp:anchor>
        </w:drawing>
      </w:r>
      <w:r>
        <w:rPr>
          <w:color w:val="4EA0DB"/>
          <w:sz w:val="28"/>
        </w:rPr>
        <w:t>Connector和Container的微妙关系</w:t>
      </w:r>
    </w:p>
    <w:p>
      <w:pPr>
        <w:spacing w:before="0" w:line="493" w:lineRule="exact"/>
        <w:ind w:left="1971" w:right="0" w:firstLine="0"/>
        <w:jc w:val="left"/>
        <w:rPr>
          <w:sz w:val="28"/>
        </w:rPr>
      </w:pPr>
      <w:r>
        <w:drawing>
          <wp:anchor distT="0" distB="0" distL="0" distR="0" simplePos="0" relativeHeight="251660288" behindDoc="0" locked="0" layoutInCell="1" allowOverlap="1">
            <wp:simplePos x="0" y="0"/>
            <wp:positionH relativeFrom="page">
              <wp:posOffset>1523365</wp:posOffset>
            </wp:positionH>
            <wp:positionV relativeFrom="paragraph">
              <wp:posOffset>137160</wp:posOffset>
            </wp:positionV>
            <wp:extent cx="66675" cy="6667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6" cstate="print"/>
                    <a:stretch>
                      <a:fillRect/>
                    </a:stretch>
                  </pic:blipFill>
                  <pic:spPr>
                    <a:xfrm>
                      <a:off x="0" y="0"/>
                      <a:ext cx="66746" cy="66746"/>
                    </a:xfrm>
                    <a:prstGeom prst="rect">
                      <a:avLst/>
                    </a:prstGeom>
                  </pic:spPr>
                </pic:pic>
              </a:graphicData>
            </a:graphic>
          </wp:anchor>
        </w:drawing>
      </w:r>
      <w:r>
        <w:rPr>
          <w:color w:val="4EA0DB"/>
          <w:sz w:val="28"/>
        </w:rPr>
        <w:t>Container架构分析</w:t>
      </w:r>
    </w:p>
    <w:p>
      <w:pPr>
        <w:spacing w:before="0" w:line="581" w:lineRule="exact"/>
        <w:ind w:left="2864" w:right="0" w:firstLine="0"/>
        <w:jc w:val="left"/>
        <w:rPr>
          <w:sz w:val="32"/>
        </w:rPr>
      </w:pPr>
      <w:r>
        <w:pict>
          <v:rect id="_x0000_s1027" o:spid="_x0000_s1027" o:spt="1" style="position:absolute;left:0pt;margin-left:160.35pt;margin-top:12.15pt;height:5.9pt;width:5.9pt;mso-position-horizontal-relative:page;z-index:251660288;mso-width-relative:page;mso-height-relative:page;" fillcolor="#4EA0DB" filled="t" stroked="f" coordsize="21600,21600">
            <v:path/>
            <v:fill on="t" focussize="0,0"/>
            <v:stroke on="f"/>
            <v:imagedata o:title=""/>
            <o:lock v:ext="edit"/>
          </v:rect>
        </w:pict>
      </w:r>
      <w:r>
        <w:rPr>
          <w:color w:val="4EA0DB"/>
          <w:sz w:val="32"/>
        </w:rPr>
        <w:t>Container如何处理请求的</w:t>
      </w:r>
    </w:p>
    <w:p>
      <w:pPr>
        <w:spacing w:before="0" w:line="457" w:lineRule="exact"/>
        <w:ind w:left="1971" w:right="0" w:firstLine="0"/>
        <w:jc w:val="left"/>
        <w:rPr>
          <w:sz w:val="28"/>
        </w:rPr>
      </w:pPr>
      <w:r>
        <w:drawing>
          <wp:anchor distT="0" distB="0" distL="0" distR="0" simplePos="0" relativeHeight="251660288" behindDoc="0" locked="0" layoutInCell="1" allowOverlap="1">
            <wp:simplePos x="0" y="0"/>
            <wp:positionH relativeFrom="page">
              <wp:posOffset>1523365</wp:posOffset>
            </wp:positionH>
            <wp:positionV relativeFrom="paragraph">
              <wp:posOffset>114300</wp:posOffset>
            </wp:positionV>
            <wp:extent cx="66675" cy="6667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6" cstate="print"/>
                    <a:stretch>
                      <a:fillRect/>
                    </a:stretch>
                  </pic:blipFill>
                  <pic:spPr>
                    <a:xfrm>
                      <a:off x="0" y="0"/>
                      <a:ext cx="66746" cy="66746"/>
                    </a:xfrm>
                    <a:prstGeom prst="rect">
                      <a:avLst/>
                    </a:prstGeom>
                  </pic:spPr>
                </pic:pic>
              </a:graphicData>
            </a:graphic>
          </wp:anchor>
        </w:drawing>
      </w:r>
      <w:r>
        <w:rPr>
          <w:color w:val="4EA0DB"/>
          <w:sz w:val="28"/>
        </w:rPr>
        <w:t>总结</w:t>
      </w:r>
    </w:p>
    <w:p>
      <w:pPr>
        <w:pStyle w:val="2"/>
        <w:spacing w:line="639" w:lineRule="exact"/>
      </w:pPr>
      <w:r>
        <w:rPr>
          <w:color w:val="4F4F4F"/>
        </w:rPr>
        <w:t>Tomcat是什么？</w:t>
      </w:r>
    </w:p>
    <w:p>
      <w:pPr>
        <w:pStyle w:val="4"/>
        <w:spacing w:line="415" w:lineRule="exact"/>
      </w:pPr>
      <w:r>
        <w:rPr>
          <w:color w:val="4D4D4D"/>
        </w:rPr>
        <w:t>Tomcat 服务器Apache软件基金会项目中的一个核心项目，是一个免费的开放源代码的</w:t>
      </w:r>
    </w:p>
    <w:p>
      <w:pPr>
        <w:pStyle w:val="4"/>
        <w:spacing w:before="5" w:line="228" w:lineRule="auto"/>
        <w:ind w:right="378"/>
      </w:pPr>
      <w:r>
        <w:rPr>
          <w:color w:val="4D4D4D"/>
        </w:rPr>
        <w:t>Web 应用服务器，属于轻量级应用服务器，在中小型系统和并发访问用户不是很多的场合下被普遍使用，是开发和调试JSP 程序的首选。</w:t>
      </w:r>
    </w:p>
    <w:p>
      <w:pPr>
        <w:pStyle w:val="2"/>
      </w:pPr>
      <w:r>
        <w:rPr>
          <w:color w:val="4F4F4F"/>
        </w:rPr>
        <w:t>Tomcat的缺省端口是多少，怎么修改</w:t>
      </w:r>
    </w:p>
    <w:p>
      <w:pPr>
        <w:pStyle w:val="10"/>
        <w:numPr>
          <w:ilvl w:val="0"/>
          <w:numId w:val="1"/>
        </w:numPr>
        <w:tabs>
          <w:tab w:val="left" w:pos="981"/>
        </w:tabs>
        <w:spacing w:before="0" w:after="0" w:line="415" w:lineRule="exact"/>
        <w:ind w:left="980" w:right="0" w:hanging="271"/>
        <w:jc w:val="left"/>
        <w:rPr>
          <w:sz w:val="24"/>
        </w:rPr>
      </w:pPr>
      <w:r>
        <w:rPr>
          <w:sz w:val="24"/>
        </w:rPr>
        <w:t>找到Tomcat目录下的conf文件夹</w:t>
      </w:r>
    </w:p>
    <w:p>
      <w:pPr>
        <w:pStyle w:val="10"/>
        <w:numPr>
          <w:ilvl w:val="0"/>
          <w:numId w:val="1"/>
        </w:numPr>
        <w:tabs>
          <w:tab w:val="left" w:pos="981"/>
        </w:tabs>
        <w:spacing w:before="0" w:after="0" w:line="420" w:lineRule="exact"/>
        <w:ind w:left="980" w:right="0" w:hanging="271"/>
        <w:jc w:val="left"/>
        <w:rPr>
          <w:sz w:val="24"/>
        </w:rPr>
      </w:pPr>
      <w:r>
        <w:rPr>
          <w:sz w:val="24"/>
        </w:rPr>
        <w:t>进入conf文件夹里面找到server.xml文件</w:t>
      </w:r>
    </w:p>
    <w:p>
      <w:pPr>
        <w:pStyle w:val="10"/>
        <w:numPr>
          <w:ilvl w:val="0"/>
          <w:numId w:val="1"/>
        </w:numPr>
        <w:tabs>
          <w:tab w:val="left" w:pos="981"/>
        </w:tabs>
        <w:spacing w:before="0" w:after="0" w:line="420" w:lineRule="exact"/>
        <w:ind w:left="980" w:right="0" w:hanging="271"/>
        <w:jc w:val="left"/>
        <w:rPr>
          <w:sz w:val="24"/>
        </w:rPr>
      </w:pPr>
      <w:r>
        <w:rPr>
          <w:sz w:val="24"/>
        </w:rPr>
        <w:t>打开server.xml文件</w:t>
      </w:r>
    </w:p>
    <w:p>
      <w:pPr>
        <w:pStyle w:val="10"/>
        <w:numPr>
          <w:ilvl w:val="0"/>
          <w:numId w:val="1"/>
        </w:numPr>
        <w:tabs>
          <w:tab w:val="left" w:pos="981"/>
        </w:tabs>
        <w:spacing w:before="0" w:after="0" w:line="420" w:lineRule="exact"/>
        <w:ind w:left="980" w:right="0" w:hanging="271"/>
        <w:jc w:val="left"/>
        <w:rPr>
          <w:sz w:val="24"/>
        </w:rPr>
      </w:pPr>
      <w:r>
        <w:rPr>
          <w:sz w:val="24"/>
        </w:rPr>
        <w:t>在server.xml文件里面找到下列信息</w:t>
      </w:r>
    </w:p>
    <w:p>
      <w:pPr>
        <w:pStyle w:val="10"/>
        <w:numPr>
          <w:ilvl w:val="0"/>
          <w:numId w:val="1"/>
        </w:numPr>
        <w:tabs>
          <w:tab w:val="left" w:pos="981"/>
        </w:tabs>
        <w:spacing w:before="0" w:after="0" w:line="421" w:lineRule="exact"/>
        <w:ind w:left="980" w:right="0" w:hanging="271"/>
        <w:jc w:val="left"/>
        <w:rPr>
          <w:sz w:val="24"/>
        </w:rPr>
      </w:pPr>
      <w:r>
        <w:rPr>
          <w:sz w:val="24"/>
        </w:rPr>
        <w:t>把Connector标签的8080端口改成你想要的端口</w:t>
      </w:r>
    </w:p>
    <w:p>
      <w:pPr>
        <w:spacing w:before="0" w:line="367" w:lineRule="exact"/>
        <w:ind w:left="105" w:right="0" w:firstLine="0"/>
        <w:jc w:val="left"/>
        <w:rPr>
          <w:sz w:val="21"/>
        </w:rPr>
      </w:pPr>
      <w:r>
        <w:rPr>
          <w:color w:val="999999"/>
          <w:sz w:val="21"/>
        </w:rPr>
        <w:t>&lt;</w:t>
      </w:r>
      <w:r>
        <w:rPr>
          <w:color w:val="DF6C75"/>
          <w:sz w:val="21"/>
        </w:rPr>
        <w:t>Service</w:t>
      </w:r>
      <w:r>
        <w:rPr>
          <w:color w:val="D19A66"/>
          <w:sz w:val="21"/>
        </w:rPr>
        <w:t>name</w:t>
      </w:r>
      <w:r>
        <w:rPr>
          <w:color w:val="999999"/>
          <w:sz w:val="21"/>
        </w:rPr>
        <w:t>="</w:t>
      </w:r>
      <w:r>
        <w:rPr>
          <w:color w:val="669900"/>
          <w:sz w:val="21"/>
        </w:rPr>
        <w:t>Catalina</w:t>
      </w:r>
      <w:r>
        <w:rPr>
          <w:color w:val="999999"/>
          <w:sz w:val="21"/>
        </w:rPr>
        <w:t>"&gt;</w:t>
      </w:r>
    </w:p>
    <w:p>
      <w:pPr>
        <w:spacing w:before="4" w:line="228" w:lineRule="auto"/>
        <w:ind w:left="1144" w:right="229" w:hanging="1040"/>
        <w:jc w:val="left"/>
        <w:rPr>
          <w:sz w:val="21"/>
        </w:rPr>
      </w:pPr>
      <w:r>
        <w:pict>
          <v:shape id="_x0000_s1028" o:spid="_x0000_s1028" style="position:absolute;left:0pt;margin-left:85.45pt;margin-top:26.5pt;height:3.95pt;width:3.95pt;mso-position-horizontal-relative:page;z-index:-251655168;mso-width-relative:page;mso-height-relative:page;" fillcolor="#000000" filled="t" stroked="f" coordorigin="1710,530" coordsize="79,79" path="m1749,609l1732,606,1719,599,1712,587,1710,570,1712,552,1719,540,1732,533,1749,530,1766,533,1778,540,1786,552,1788,570,1786,587,1778,599,1766,606,1749,609xe">
            <v:path arrowok="t"/>
            <v:fill on="t" focussize="0,0"/>
            <v:stroke on="f"/>
            <v:imagedata o:title=""/>
            <o:lock v:ext="edit"/>
          </v:shape>
        </w:pict>
      </w:r>
      <w:r>
        <w:rPr>
          <w:color w:val="999999"/>
          <w:spacing w:val="-1"/>
          <w:sz w:val="21"/>
        </w:rPr>
        <w:t>&lt;</w:t>
      </w:r>
      <w:r>
        <w:rPr>
          <w:color w:val="DF6C75"/>
          <w:spacing w:val="-1"/>
          <w:sz w:val="21"/>
        </w:rPr>
        <w:t>Connector</w:t>
      </w:r>
      <w:r>
        <w:rPr>
          <w:color w:val="D19A66"/>
          <w:spacing w:val="-1"/>
          <w:sz w:val="21"/>
        </w:rPr>
        <w:t>port</w:t>
      </w:r>
      <w:r>
        <w:rPr>
          <w:color w:val="999999"/>
          <w:spacing w:val="-1"/>
          <w:sz w:val="21"/>
        </w:rPr>
        <w:t>="</w:t>
      </w:r>
      <w:r>
        <w:rPr>
          <w:color w:val="669900"/>
          <w:spacing w:val="-1"/>
          <w:sz w:val="21"/>
        </w:rPr>
        <w:t>8080</w:t>
      </w:r>
      <w:r>
        <w:rPr>
          <w:color w:val="999999"/>
          <w:spacing w:val="-1"/>
          <w:sz w:val="21"/>
        </w:rPr>
        <w:t>"</w:t>
      </w:r>
      <w:r>
        <w:rPr>
          <w:color w:val="D19A66"/>
          <w:spacing w:val="-1"/>
          <w:sz w:val="21"/>
        </w:rPr>
        <w:t>protocol</w:t>
      </w:r>
      <w:r>
        <w:rPr>
          <w:color w:val="999999"/>
          <w:spacing w:val="-1"/>
          <w:sz w:val="21"/>
        </w:rPr>
        <w:t>="</w:t>
      </w:r>
      <w:r>
        <w:rPr>
          <w:color w:val="669900"/>
          <w:spacing w:val="-1"/>
          <w:sz w:val="21"/>
        </w:rPr>
        <w:t>HTTP/1.1</w:t>
      </w:r>
      <w:r>
        <w:rPr>
          <w:color w:val="999999"/>
          <w:spacing w:val="-1"/>
          <w:sz w:val="21"/>
        </w:rPr>
        <w:t>"</w:t>
      </w:r>
      <w:r>
        <w:rPr>
          <w:color w:val="D19A66"/>
          <w:spacing w:val="-1"/>
          <w:sz w:val="21"/>
        </w:rPr>
        <w:t>connectionTimeout</w:t>
      </w:r>
      <w:r>
        <w:rPr>
          <w:color w:val="999999"/>
          <w:spacing w:val="-1"/>
          <w:sz w:val="21"/>
        </w:rPr>
        <w:t>="</w:t>
      </w:r>
      <w:r>
        <w:rPr>
          <w:color w:val="669900"/>
          <w:spacing w:val="-1"/>
          <w:sz w:val="21"/>
        </w:rPr>
        <w:t>20000</w:t>
      </w:r>
      <w:r>
        <w:rPr>
          <w:color w:val="999999"/>
          <w:spacing w:val="-1"/>
          <w:sz w:val="21"/>
        </w:rPr>
        <w:t>"</w:t>
      </w:r>
      <w:r>
        <w:rPr>
          <w:color w:val="D19A66"/>
          <w:spacing w:val="-1"/>
          <w:sz w:val="21"/>
        </w:rPr>
        <w:t>redirectPort</w:t>
      </w:r>
      <w:r>
        <w:rPr>
          <w:color w:val="999999"/>
          <w:spacing w:val="-1"/>
          <w:sz w:val="21"/>
        </w:rPr>
        <w:t>="</w:t>
      </w:r>
      <w:r>
        <w:rPr>
          <w:color w:val="669900"/>
          <w:spacing w:val="-1"/>
          <w:sz w:val="21"/>
        </w:rPr>
        <w:t>8443</w:t>
      </w:r>
      <w:r>
        <w:rPr>
          <w:color w:val="999999"/>
          <w:spacing w:val="-1"/>
          <w:sz w:val="21"/>
        </w:rPr>
        <w:t xml:space="preserve">"/&gt; </w:t>
      </w:r>
      <w:r>
        <w:rPr>
          <w:sz w:val="21"/>
        </w:rPr>
        <w:t>1</w:t>
      </w:r>
    </w:p>
    <w:p>
      <w:pPr>
        <w:spacing w:before="0" w:line="364" w:lineRule="exact"/>
        <w:ind w:left="1144" w:right="0" w:firstLine="0"/>
        <w:jc w:val="left"/>
        <w:rPr>
          <w:sz w:val="21"/>
        </w:rPr>
      </w:pPr>
      <w:r>
        <w:pict>
          <v:shape id="_x0000_s1029" o:spid="_x0000_s1029" style="position:absolute;left:0pt;margin-left:85.45pt;margin-top:7.9pt;height:3.95pt;width:3.95pt;mso-position-horizontal-relative:page;z-index:251660288;mso-width-relative:page;mso-height-relative:page;" fillcolor="#000000" filled="t" stroked="f" coordorigin="1710,159" coordsize="79,79" path="m1749,237l1732,235,1719,227,1712,215,1710,198,1712,181,1719,168,1732,161,1749,159,1766,161,1778,168,1786,181,1788,198,1786,215,1778,227,1766,235,1749,237xe">
            <v:path arrowok="t"/>
            <v:fill on="t" focussize="0,0"/>
            <v:stroke on="f"/>
            <v:imagedata o:title=""/>
            <o:lock v:ext="edit"/>
          </v:shape>
        </w:pict>
      </w:r>
      <w:r>
        <w:rPr>
          <w:w w:val="100"/>
          <w:sz w:val="21"/>
        </w:rPr>
        <w:t>2</w:t>
      </w:r>
    </w:p>
    <w:p>
      <w:pPr>
        <w:spacing w:before="0" w:line="368" w:lineRule="exact"/>
        <w:ind w:left="1144" w:right="0" w:firstLine="0"/>
        <w:jc w:val="left"/>
        <w:rPr>
          <w:sz w:val="21"/>
        </w:rPr>
      </w:pPr>
      <w:r>
        <w:pict>
          <v:shape id="_x0000_s1030" o:spid="_x0000_s1030" style="position:absolute;left:0pt;margin-left:85.45pt;margin-top:8.1pt;height:3.95pt;width:3.95pt;mso-position-horizontal-relative:page;z-index:251660288;mso-width-relative:page;mso-height-relative:page;" fillcolor="#000000" filled="t" stroked="f" coordorigin="1710,162" coordsize="79,79" path="m1749,241l1732,239,1719,231,1712,219,1710,202,1712,185,1719,172,1732,165,1749,162,1766,165,1778,172,1786,185,1788,202,1786,219,1778,231,1766,239,1749,241xe">
            <v:path arrowok="t"/>
            <v:fill on="t" focussize="0,0"/>
            <v:stroke on="f"/>
            <v:imagedata o:title=""/>
            <o:lock v:ext="edit"/>
          </v:shape>
        </w:pict>
      </w:r>
      <w:r>
        <w:rPr>
          <w:w w:val="100"/>
          <w:sz w:val="21"/>
        </w:rPr>
        <w:t>3</w:t>
      </w:r>
    </w:p>
    <w:p>
      <w:pPr>
        <w:spacing w:before="0" w:line="367" w:lineRule="exact"/>
        <w:ind w:left="1144" w:right="0" w:firstLine="0"/>
        <w:jc w:val="left"/>
        <w:rPr>
          <w:sz w:val="21"/>
        </w:rPr>
      </w:pPr>
      <w:r>
        <w:pict>
          <v:shape id="_x0000_s1031" o:spid="_x0000_s1031" style="position:absolute;left:0pt;margin-left:85.45pt;margin-top:8.1pt;height:3.95pt;width:3.95pt;mso-position-horizontal-relative:page;z-index:251660288;mso-width-relative:page;mso-height-relative:page;" fillcolor="#000000" filled="t" stroked="f" coordorigin="1710,162" coordsize="79,79" path="m1749,241l1732,239,1719,231,1712,219,1710,202,1712,185,1719,172,1732,165,1749,162,1766,165,1778,172,1786,185,1788,202,1786,219,1778,231,1766,239,1749,241xe">
            <v:path arrowok="t"/>
            <v:fill on="t" focussize="0,0"/>
            <v:stroke on="f"/>
            <v:imagedata o:title=""/>
            <o:lock v:ext="edit"/>
          </v:shape>
        </w:pict>
      </w:r>
      <w:r>
        <w:rPr>
          <w:w w:val="100"/>
          <w:sz w:val="21"/>
        </w:rPr>
        <w:t>4</w:t>
      </w:r>
    </w:p>
    <w:p>
      <w:pPr>
        <w:pStyle w:val="2"/>
        <w:spacing w:line="637" w:lineRule="exact"/>
      </w:pPr>
      <w:r>
        <w:rPr>
          <w:color w:val="4F4F4F"/>
        </w:rPr>
        <w:t>tomcat 有哪几种Connector 运行模式(优化)？</w:t>
      </w:r>
    </w:p>
    <w:p>
      <w:pPr>
        <w:pStyle w:val="4"/>
        <w:spacing w:line="426" w:lineRule="exact"/>
      </w:pPr>
      <w:r>
        <w:rPr>
          <w:color w:val="4D4D4D"/>
        </w:rPr>
        <w:t>下面，我们先大致了解Tomcat Connector的三种运行模式。</w:t>
      </w:r>
    </w:p>
    <w:p>
      <w:pPr>
        <w:spacing w:after="0" w:line="426" w:lineRule="exact"/>
        <w:sectPr>
          <w:type w:val="continuous"/>
          <w:pgSz w:w="11920" w:h="16840"/>
          <w:pgMar w:top="1440" w:right="880" w:bottom="280" w:left="1000" w:header="720" w:footer="720" w:gutter="0"/>
          <w:cols w:space="720" w:num="1"/>
        </w:sectPr>
      </w:pPr>
    </w:p>
    <w:p>
      <w:pPr>
        <w:spacing w:before="25"/>
        <w:ind w:left="1200" w:right="0" w:firstLine="0"/>
        <w:jc w:val="left"/>
        <w:rPr>
          <w:sz w:val="21"/>
        </w:rPr>
      </w:pPr>
      <w:r>
        <w:pict>
          <v:shape id="_x0000_s1032" o:spid="_x0000_s1032" style="position:absolute;left:0pt;margin-left:85.45pt;margin-top:11.15pt;height:3.95pt;width:3.95pt;mso-position-horizontal-relative:page;z-index:251660288;mso-width-relative:page;mso-height-relative:page;" fillcolor="#000000" filled="t" stroked="f" coordorigin="1710,224" coordsize="79,79" path="m1749,302l1732,300,1719,292,1712,280,1710,263,1712,246,1719,233,1732,226,1749,224,1766,226,1778,233,1786,246,1788,263,1786,280,1778,292,1766,300,1749,302xe">
            <v:path arrowok="t"/>
            <v:fill on="t" focussize="0,0"/>
            <v:stroke on="f"/>
            <v:imagedata o:title=""/>
            <o:lock v:ext="edit"/>
          </v:shape>
        </w:pict>
      </w:r>
      <w:r>
        <w:rPr>
          <w:b/>
          <w:sz w:val="24"/>
        </w:rPr>
        <w:t xml:space="preserve">BIO：同步并阻塞 </w:t>
      </w:r>
      <w:r>
        <w:rPr>
          <w:sz w:val="21"/>
        </w:rPr>
        <w:t>一个线程处理一个请求。缺点：并发量高时，线程数较多，浪费资源。</w:t>
      </w:r>
    </w:p>
    <w:p>
      <w:pPr>
        <w:spacing w:before="18" w:line="384" w:lineRule="exact"/>
        <w:ind w:left="709" w:right="0" w:firstLine="0"/>
        <w:jc w:val="left"/>
        <w:rPr>
          <w:sz w:val="21"/>
        </w:rPr>
      </w:pPr>
      <w:r>
        <w:rPr>
          <w:sz w:val="21"/>
        </w:rPr>
        <w:t>Tomcat7或以下，在Linux系统中默认使用这种方式。</w:t>
      </w:r>
    </w:p>
    <w:p>
      <w:pPr>
        <w:pStyle w:val="4"/>
        <w:spacing w:line="428" w:lineRule="exact"/>
        <w:ind w:left="176"/>
      </w:pPr>
      <w:r>
        <w:rPr>
          <w:b/>
          <w:color w:val="4D4D4D"/>
        </w:rPr>
        <w:t>配制项</w:t>
      </w:r>
      <w:r>
        <w:rPr>
          <w:color w:val="4D4D4D"/>
        </w:rPr>
        <w:t>：protocol=”HTTP/1.1”</w:t>
      </w:r>
    </w:p>
    <w:p>
      <w:pPr>
        <w:pStyle w:val="4"/>
        <w:spacing w:line="420" w:lineRule="exact"/>
        <w:ind w:left="1200"/>
      </w:pPr>
      <w:r>
        <w:pict>
          <v:shape id="_x0000_s1033" o:spid="_x0000_s1033" style="position:absolute;left:0pt;margin-left:85.45pt;margin-top:9.35pt;height:3.95pt;width:3.95pt;mso-position-horizontal-relative:page;z-index:251660288;mso-width-relative:page;mso-height-relative:page;" fillcolor="#4D4D4D" filled="t" stroked="f" coordorigin="1710,188" coordsize="79,79" path="m1749,266l1732,264,1719,257,1712,244,1710,227,1712,210,1719,197,1732,190,1749,188,1766,190,1778,197,1786,210,1788,227,1786,244,1778,257,1766,264,1749,266xe">
            <v:path arrowok="t"/>
            <v:fill on="t" focussize="0,0"/>
            <v:stroke on="f"/>
            <v:imagedata o:title=""/>
            <o:lock v:ext="edit"/>
          </v:shape>
        </w:pict>
      </w:r>
      <w:r>
        <w:rPr>
          <w:color w:val="4D4D4D"/>
        </w:rPr>
        <w:t>NIO：同步非阻塞IO</w:t>
      </w:r>
    </w:p>
    <w:p>
      <w:pPr>
        <w:pStyle w:val="4"/>
        <w:spacing w:before="5" w:line="228" w:lineRule="auto"/>
        <w:ind w:right="229"/>
      </w:pPr>
      <w:r>
        <w:rPr>
          <w:color w:val="4D4D4D"/>
        </w:rPr>
        <w:t>利用Java的异步IO处理，可以通过少量的线程处理大量的请求，可以复用同一个线程处理多个connection(多路复用)。</w:t>
      </w:r>
    </w:p>
    <w:p>
      <w:pPr>
        <w:pStyle w:val="4"/>
        <w:spacing w:line="416" w:lineRule="exact"/>
      </w:pPr>
      <w:r>
        <w:rPr>
          <w:color w:val="4D4D4D"/>
        </w:rPr>
        <w:t>Tomcat8在Linux系统中默认使用这种方式。</w:t>
      </w:r>
    </w:p>
    <w:p>
      <w:pPr>
        <w:pStyle w:val="4"/>
        <w:spacing w:line="420" w:lineRule="exact"/>
      </w:pPr>
      <w:r>
        <w:rPr>
          <w:color w:val="4D4D4D"/>
        </w:rPr>
        <w:t>Tomcat7必须修改Connector配置来启动。</w:t>
      </w:r>
    </w:p>
    <w:p>
      <w:pPr>
        <w:pStyle w:val="4"/>
        <w:spacing w:before="5" w:line="228" w:lineRule="auto"/>
        <w:ind w:right="2110"/>
      </w:pPr>
      <w:r>
        <w:rPr>
          <w:b/>
          <w:color w:val="4D4D4D"/>
        </w:rPr>
        <w:t>配制项</w:t>
      </w:r>
      <w:r>
        <w:rPr>
          <w:color w:val="4D4D4D"/>
        </w:rPr>
        <w:t xml:space="preserve">：protocol=”org.apache.coyote.http11.Http11NioProtocol” </w:t>
      </w:r>
      <w:r>
        <w:rPr>
          <w:b/>
          <w:color w:val="4D4D4D"/>
        </w:rPr>
        <w:t>备注</w:t>
      </w:r>
      <w:r>
        <w:rPr>
          <w:color w:val="4D4D4D"/>
        </w:rPr>
        <w:t>：我们常用的Jetty，Mina，ZooKeeper等都是基于java nio实现.</w:t>
      </w:r>
    </w:p>
    <w:p>
      <w:pPr>
        <w:pStyle w:val="4"/>
        <w:spacing w:line="228" w:lineRule="auto"/>
        <w:ind w:left="709" w:right="240" w:firstLine="491"/>
      </w:pPr>
      <w:r>
        <w:pict>
          <v:shape id="_x0000_s1034" o:spid="_x0000_s1034" style="position:absolute;left:0pt;margin-left:85.45pt;margin-top:9.1pt;height:3.95pt;width:3.95pt;mso-position-horizontal-relative:page;z-index:-251655168;mso-width-relative:page;mso-height-relative:page;" fillcolor="#4D4D4D" filled="t" stroked="f" coordorigin="1710,183" coordsize="79,79" path="m1749,262l1732,259,1719,252,1712,239,1710,222,1712,205,1719,193,1732,185,1749,183,1766,185,1778,193,1786,205,1788,222,1786,239,1778,252,1766,259,1749,262xe">
            <v:path arrowok="t"/>
            <v:fill on="t" focussize="0,0"/>
            <v:stroke on="f"/>
            <v:imagedata o:title=""/>
            <o:lock v:ext="edit"/>
          </v:shape>
        </w:pict>
      </w:r>
      <w:r>
        <w:rPr>
          <w:color w:val="4D4D4D"/>
        </w:rPr>
        <w:t>APR：即Apache Portable Runtime，从操作系统层面解决io阻塞问题。**AIO 方式，**</w:t>
      </w:r>
      <w:r>
        <w:rPr>
          <w:b/>
          <w:color w:val="4D4D4D"/>
        </w:rPr>
        <w:t>异步非阻塞IO</w:t>
      </w:r>
      <w:r>
        <w:rPr>
          <w:color w:val="4D4D4D"/>
        </w:rPr>
        <w:t>(Java NIO2又叫AIO) 主要与NIO的区别主要是操作系统的底层区别.可以做个比喻:比作快递，NIO就是网购后要自己到官网查下快递是否已经到了</w:t>
      </w:r>
    </w:p>
    <w:p>
      <w:pPr>
        <w:pStyle w:val="4"/>
        <w:spacing w:line="228" w:lineRule="auto"/>
        <w:ind w:right="347" w:firstLine="604"/>
      </w:pPr>
      <w:r>
        <w:rPr>
          <w:color w:val="4D4D4D"/>
        </w:rPr>
        <w:t>(可能是多次)，然后自己去取快递；AIO就是快递员送货上门了(不用关注快递进度)。</w:t>
      </w:r>
      <w:r>
        <w:rPr>
          <w:b/>
          <w:color w:val="4D4D4D"/>
        </w:rPr>
        <w:t>配制项</w:t>
      </w:r>
      <w:r>
        <w:rPr>
          <w:color w:val="4D4D4D"/>
        </w:rPr>
        <w:t>：protocol=”org.apache.coyote.http11.Http11AprProtocol”</w:t>
      </w:r>
    </w:p>
    <w:p>
      <w:pPr>
        <w:pStyle w:val="4"/>
        <w:spacing w:before="1" w:line="228" w:lineRule="auto"/>
        <w:ind w:right="317"/>
      </w:pPr>
      <w:r>
        <w:rPr>
          <w:b/>
          <w:color w:val="4D4D4D"/>
        </w:rPr>
        <w:t>备注</w:t>
      </w:r>
      <w:r>
        <w:rPr>
          <w:color w:val="4D4D4D"/>
        </w:rPr>
        <w:t>：需在本地服务器安装APR库。Tomcat7或Tomcat8在Win7或以上的系统中启动默认使用这种方式。Linux如果安装了apr和native，Tomcat直接启动就支持apr。</w:t>
      </w:r>
    </w:p>
    <w:p>
      <w:pPr>
        <w:pStyle w:val="2"/>
      </w:pPr>
      <w:r>
        <w:rPr>
          <w:color w:val="4F4F4F"/>
        </w:rPr>
        <w:t>Tomcat有几种部署方式？</w:t>
      </w:r>
    </w:p>
    <w:p>
      <w:pPr>
        <w:spacing w:before="0" w:line="415" w:lineRule="exact"/>
        <w:ind w:left="105" w:right="0" w:firstLine="0"/>
        <w:jc w:val="left"/>
        <w:rPr>
          <w:b/>
          <w:sz w:val="24"/>
        </w:rPr>
      </w:pPr>
      <w:r>
        <w:rPr>
          <w:b/>
          <w:color w:val="4D4D4D"/>
          <w:sz w:val="24"/>
        </w:rPr>
        <w:t>在Tomcat中部署Web应用的方式主要有如下几种：</w:t>
      </w:r>
    </w:p>
    <w:p>
      <w:pPr>
        <w:pStyle w:val="10"/>
        <w:numPr>
          <w:ilvl w:val="0"/>
          <w:numId w:val="2"/>
        </w:numPr>
        <w:tabs>
          <w:tab w:val="left" w:pos="981"/>
        </w:tabs>
        <w:spacing w:before="0" w:after="0" w:line="420" w:lineRule="exact"/>
        <w:ind w:left="980" w:right="0" w:hanging="271"/>
        <w:jc w:val="left"/>
        <w:rPr>
          <w:sz w:val="24"/>
        </w:rPr>
      </w:pPr>
      <w:r>
        <w:rPr>
          <w:color w:val="4D4D4D"/>
          <w:sz w:val="24"/>
        </w:rPr>
        <w:t>利用Tomcat的自动部署。</w:t>
      </w:r>
    </w:p>
    <w:p>
      <w:pPr>
        <w:pStyle w:val="4"/>
        <w:spacing w:before="5" w:line="228" w:lineRule="auto"/>
        <w:ind w:right="297"/>
      </w:pPr>
      <w:r>
        <w:rPr>
          <w:color w:val="4D4D4D"/>
        </w:rPr>
        <w:t>把web应用拷贝到webapps目录。Tomcat在启动时会加载目录下的应用，并将编译后的结果放入work目录下。</w:t>
      </w:r>
    </w:p>
    <w:p>
      <w:pPr>
        <w:pStyle w:val="10"/>
        <w:numPr>
          <w:ilvl w:val="0"/>
          <w:numId w:val="2"/>
        </w:numPr>
        <w:tabs>
          <w:tab w:val="left" w:pos="981"/>
        </w:tabs>
        <w:spacing w:before="0" w:after="0" w:line="416" w:lineRule="exact"/>
        <w:ind w:left="980" w:right="0" w:hanging="271"/>
        <w:jc w:val="left"/>
        <w:rPr>
          <w:sz w:val="24"/>
        </w:rPr>
      </w:pPr>
      <w:r>
        <w:rPr>
          <w:color w:val="4D4D4D"/>
          <w:sz w:val="24"/>
        </w:rPr>
        <w:t>使用Manager App控制台部署。</w:t>
      </w:r>
    </w:p>
    <w:p>
      <w:pPr>
        <w:pStyle w:val="4"/>
        <w:spacing w:before="5" w:line="228" w:lineRule="auto"/>
        <w:ind w:right="449"/>
      </w:pPr>
      <w:r>
        <w:rPr>
          <w:color w:val="4D4D4D"/>
        </w:rPr>
        <w:t>在tomcat主页点击“Manager App” 进入应用管理控制台，可以指定一个web应用的路径或war文件。</w:t>
      </w:r>
    </w:p>
    <w:p>
      <w:pPr>
        <w:pStyle w:val="10"/>
        <w:numPr>
          <w:ilvl w:val="0"/>
          <w:numId w:val="2"/>
        </w:numPr>
        <w:tabs>
          <w:tab w:val="left" w:pos="981"/>
        </w:tabs>
        <w:spacing w:before="0" w:after="0" w:line="416" w:lineRule="exact"/>
        <w:ind w:left="980" w:right="0" w:hanging="271"/>
        <w:jc w:val="left"/>
        <w:rPr>
          <w:sz w:val="24"/>
        </w:rPr>
      </w:pPr>
      <w:r>
        <w:rPr>
          <w:color w:val="4D4D4D"/>
          <w:sz w:val="24"/>
        </w:rPr>
        <w:t>修改conf/server.xml文件部署。</w:t>
      </w:r>
    </w:p>
    <w:p>
      <w:pPr>
        <w:pStyle w:val="4"/>
        <w:spacing w:line="420" w:lineRule="exact"/>
      </w:pPr>
      <w:r>
        <w:rPr>
          <w:color w:val="4D4D4D"/>
        </w:rPr>
        <w:t>修改conf/server.xml文件，增加Context节点可以部署应用。</w:t>
      </w:r>
    </w:p>
    <w:p>
      <w:pPr>
        <w:pStyle w:val="10"/>
        <w:numPr>
          <w:ilvl w:val="0"/>
          <w:numId w:val="2"/>
        </w:numPr>
        <w:tabs>
          <w:tab w:val="left" w:pos="981"/>
        </w:tabs>
        <w:spacing w:before="0" w:after="0" w:line="420" w:lineRule="exact"/>
        <w:ind w:left="980" w:right="0" w:hanging="271"/>
        <w:jc w:val="left"/>
        <w:rPr>
          <w:sz w:val="24"/>
        </w:rPr>
      </w:pPr>
      <w:r>
        <w:rPr>
          <w:color w:val="4D4D4D"/>
          <w:sz w:val="24"/>
        </w:rPr>
        <w:t>增加自定义的Web部署文件。</w:t>
      </w:r>
    </w:p>
    <w:p>
      <w:pPr>
        <w:pStyle w:val="4"/>
        <w:spacing w:before="4" w:line="228" w:lineRule="auto"/>
        <w:ind w:right="419"/>
      </w:pPr>
      <w:r>
        <w:rPr>
          <w:color w:val="4D4D4D"/>
        </w:rPr>
        <w:t>在conf/Catalina/localhost/ 路径下增加 xyz.xml文件，内容是Context节点，可以部署应用。</w:t>
      </w:r>
    </w:p>
    <w:p>
      <w:pPr>
        <w:pStyle w:val="2"/>
      </w:pPr>
      <w:r>
        <w:rPr>
          <w:color w:val="4F4F4F"/>
        </w:rPr>
        <w:t>tomcat容器是如何创建servlet类实例？用到了什么原理？</w:t>
      </w:r>
    </w:p>
    <w:p>
      <w:pPr>
        <w:pStyle w:val="10"/>
        <w:numPr>
          <w:ilvl w:val="0"/>
          <w:numId w:val="3"/>
        </w:numPr>
        <w:tabs>
          <w:tab w:val="left" w:pos="981"/>
        </w:tabs>
        <w:spacing w:before="0" w:after="0" w:line="228" w:lineRule="auto"/>
        <w:ind w:left="709" w:right="298" w:firstLine="0"/>
        <w:jc w:val="left"/>
        <w:rPr>
          <w:sz w:val="24"/>
        </w:rPr>
      </w:pPr>
      <w:r>
        <w:rPr>
          <w:sz w:val="24"/>
        </w:rPr>
        <w:t>当容器启动时，会读取在webapps目录下所有的web应用中的web.xml</w:t>
      </w:r>
      <w:r>
        <w:rPr>
          <w:spacing w:val="-4"/>
          <w:sz w:val="24"/>
        </w:rPr>
        <w:t>文件，然后</w:t>
      </w:r>
      <w:r>
        <w:rPr>
          <w:spacing w:val="9"/>
          <w:sz w:val="24"/>
        </w:rPr>
        <w:t xml:space="preserve">对 </w:t>
      </w:r>
      <w:r>
        <w:rPr>
          <w:b/>
          <w:sz w:val="24"/>
        </w:rPr>
        <w:t>xml文件进行解析，并读取servlet注册信息</w:t>
      </w:r>
      <w:r>
        <w:rPr>
          <w:sz w:val="24"/>
        </w:rPr>
        <w:t xml:space="preserve">。然后，将每个应用中注册的servlet </w:t>
      </w:r>
      <w:r>
        <w:rPr>
          <w:spacing w:val="1"/>
          <w:sz w:val="24"/>
        </w:rPr>
        <w:t xml:space="preserve">类都进行加载，并通过 </w:t>
      </w:r>
      <w:r>
        <w:rPr>
          <w:b/>
          <w:sz w:val="24"/>
        </w:rPr>
        <w:t>反射的方式实例化</w:t>
      </w:r>
      <w:r>
        <w:rPr>
          <w:sz w:val="24"/>
        </w:rPr>
        <w:t>。（有时候也是在第一次请求时实例化）</w:t>
      </w:r>
    </w:p>
    <w:p>
      <w:pPr>
        <w:spacing w:after="0" w:line="228" w:lineRule="auto"/>
        <w:jc w:val="left"/>
        <w:rPr>
          <w:sz w:val="24"/>
        </w:rPr>
        <w:sectPr>
          <w:pgSz w:w="11920" w:h="16840"/>
          <w:pgMar w:top="960" w:right="880" w:bottom="280" w:left="1000" w:header="720" w:footer="720" w:gutter="0"/>
          <w:cols w:space="720" w:num="1"/>
        </w:sectPr>
      </w:pPr>
    </w:p>
    <w:p>
      <w:pPr>
        <w:pStyle w:val="10"/>
        <w:numPr>
          <w:ilvl w:val="0"/>
          <w:numId w:val="3"/>
        </w:numPr>
        <w:tabs>
          <w:tab w:val="left" w:pos="981"/>
        </w:tabs>
        <w:spacing w:before="41" w:after="0" w:line="228" w:lineRule="auto"/>
        <w:ind w:left="709" w:right="419" w:firstLine="0"/>
        <w:jc w:val="left"/>
        <w:rPr>
          <w:sz w:val="24"/>
        </w:rPr>
      </w:pPr>
      <w:r>
        <w:rPr>
          <w:sz w:val="24"/>
        </w:rPr>
        <w:t>在servlet注册时加上1</w:t>
      </w:r>
      <w:r>
        <w:rPr>
          <w:spacing w:val="-1"/>
          <w:sz w:val="24"/>
        </w:rPr>
        <w:t>如果为正数，则在一开始就实例化，如果不写或为负数，则</w:t>
      </w:r>
      <w:r>
        <w:rPr>
          <w:sz w:val="24"/>
        </w:rPr>
        <w:t>第一次请求实例化。</w:t>
      </w:r>
    </w:p>
    <w:p>
      <w:pPr>
        <w:pStyle w:val="2"/>
      </w:pPr>
      <w:r>
        <w:rPr>
          <w:color w:val="4F4F4F"/>
        </w:rPr>
        <w:t>Tomcat工作模式</w:t>
      </w:r>
    </w:p>
    <w:p>
      <w:pPr>
        <w:pStyle w:val="4"/>
        <w:spacing w:line="415" w:lineRule="exact"/>
      </w:pPr>
      <w:r>
        <w:rPr>
          <w:color w:val="4D4D4D"/>
        </w:rPr>
        <w:t>Tomcat作为servlet容器，有三种工作模式：</w:t>
      </w:r>
    </w:p>
    <w:p>
      <w:pPr>
        <w:spacing w:before="0" w:line="367" w:lineRule="exact"/>
        <w:ind w:left="1144" w:right="0" w:firstLine="0"/>
        <w:jc w:val="left"/>
        <w:rPr>
          <w:sz w:val="21"/>
        </w:rPr>
      </w:pPr>
      <w:r>
        <w:pict>
          <v:shape id="_x0000_s1035" o:spid="_x0000_s1035" style="position:absolute;left:0pt;margin-left:85.45pt;margin-top:8.05pt;height:3.95pt;width:3.95pt;mso-position-horizontal-relative:page;z-index:251660288;mso-width-relative:page;mso-height-relative:page;" fillcolor="#000000" filled="t" stroked="f" coordorigin="1710,161" coordsize="79,79" path="m1749,240l1732,238,1719,230,1712,218,1710,201,1712,183,1719,171,1732,164,1749,161,1766,164,1778,171,1786,183,1788,201,1786,218,1778,230,1766,238,1749,240xe">
            <v:path arrowok="t"/>
            <v:fill on="t" focussize="0,0"/>
            <v:stroke on="f"/>
            <v:imagedata o:title=""/>
            <o:lock v:ext="edit"/>
          </v:shape>
        </w:pict>
      </w:r>
      <w:r>
        <w:rPr>
          <w:sz w:val="21"/>
        </w:rPr>
        <w:t>1、独立的servlet容器，servlet容器是web服务器的一部分；</w:t>
      </w:r>
    </w:p>
    <w:p>
      <w:pPr>
        <w:spacing w:before="4" w:line="228" w:lineRule="auto"/>
        <w:ind w:left="709" w:right="271" w:firstLine="434"/>
        <w:jc w:val="left"/>
        <w:rPr>
          <w:sz w:val="21"/>
        </w:rPr>
      </w:pPr>
      <w:r>
        <w:pict>
          <v:shape id="_x0000_s1036" o:spid="_x0000_s1036" style="position:absolute;left:0pt;margin-left:85.45pt;margin-top:8.1pt;height:3.95pt;width:3.95pt;mso-position-horizontal-relative:page;z-index:-251655168;mso-width-relative:page;mso-height-relative:page;" fillcolor="#000000" filled="t" stroked="f" coordorigin="1710,162" coordsize="79,79" path="m1749,241l1732,239,1719,231,1712,219,1710,202,1712,184,1719,172,1732,165,1749,162,1766,165,1778,172,1786,184,1788,202,1786,219,1778,231,1766,239,1749,241xe">
            <v:path arrowok="t"/>
            <v:fill on="t" focussize="0,0"/>
            <v:stroke on="f"/>
            <v:imagedata o:title=""/>
            <o:lock v:ext="edit"/>
          </v:shape>
        </w:pict>
      </w:r>
      <w:r>
        <w:rPr>
          <w:sz w:val="21"/>
        </w:rPr>
        <w:t>2、进程内的servlet容器，servlet容器是作为web服务器的插件和java容器的实现，web服务器插件在内部地址空间打开一个jvm使得java容器在内部得以运行。反应速度快但伸缩性不足；</w:t>
      </w:r>
    </w:p>
    <w:p>
      <w:pPr>
        <w:spacing w:before="1" w:line="228" w:lineRule="auto"/>
        <w:ind w:left="709" w:right="249" w:firstLine="434"/>
        <w:jc w:val="left"/>
        <w:rPr>
          <w:sz w:val="21"/>
        </w:rPr>
      </w:pPr>
      <w:r>
        <w:pict>
          <v:shape id="_x0000_s1037" o:spid="_x0000_s1037" style="position:absolute;left:0pt;margin-left:85.45pt;margin-top:7.95pt;height:3.95pt;width:3.95pt;mso-position-horizontal-relative:page;z-index:-251655168;mso-width-relative:page;mso-height-relative:page;" fillcolor="#000000" filled="t" stroked="f" coordorigin="1710,159" coordsize="79,79" path="m1749,238l1732,236,1719,228,1712,216,1710,199,1712,181,1719,169,1732,162,1749,159,1766,162,1778,169,1786,181,1788,199,1786,216,1778,228,1766,236,1749,238xe">
            <v:path arrowok="t"/>
            <v:fill on="t" focussize="0,0"/>
            <v:stroke on="f"/>
            <v:imagedata o:title=""/>
            <o:lock v:ext="edit"/>
          </v:shape>
        </w:pict>
      </w:r>
      <w:r>
        <w:rPr>
          <w:sz w:val="21"/>
        </w:rPr>
        <w:t>3、进程外的servlet容器，servlet容器运行于web服务器之外的地址空间，并作为web服务器的插件和java容器实现的结合。反应时间不如进程内但伸缩性和稳定性比进程内优；</w:t>
      </w:r>
    </w:p>
    <w:p>
      <w:pPr>
        <w:pStyle w:val="4"/>
        <w:spacing w:line="418" w:lineRule="exact"/>
      </w:pPr>
      <w:r>
        <w:rPr>
          <w:color w:val="4D4D4D"/>
        </w:rPr>
        <w:t>进入Tomcat的请求可以根据Tomcat的工作模式分为如下两类：</w:t>
      </w:r>
    </w:p>
    <w:p>
      <w:pPr>
        <w:spacing w:before="0" w:line="376" w:lineRule="exact"/>
        <w:ind w:left="1144" w:right="0" w:firstLine="0"/>
        <w:jc w:val="left"/>
        <w:rPr>
          <w:sz w:val="21"/>
        </w:rPr>
      </w:pPr>
      <w:r>
        <w:pict>
          <v:shape id="_x0000_s1038" o:spid="_x0000_s1038" style="position:absolute;left:0pt;margin-left:85.45pt;margin-top:8.05pt;height:3.95pt;width:3.95pt;mso-position-horizontal-relative:page;z-index:251660288;mso-width-relative:page;mso-height-relative:page;" fillcolor="#000000" filled="t" stroked="f" coordorigin="1710,161" coordsize="79,79" path="m1749,240l1732,238,1719,230,1712,218,1710,201,1712,183,1719,171,1732,164,1749,161,1766,164,1778,171,1786,183,1788,201,1786,218,1778,230,1766,238,1749,240xe">
            <v:path arrowok="t"/>
            <v:fill on="t" focussize="0,0"/>
            <v:stroke on="f"/>
            <v:imagedata o:title=""/>
            <o:lock v:ext="edit"/>
          </v:shape>
        </w:pict>
      </w:r>
      <w:r>
        <w:rPr>
          <w:sz w:val="21"/>
        </w:rPr>
        <w:t>Tomcat作为应用程序服务器：请求来自于前端的web服务器，这可能是Apache, IIS, Nginx</w:t>
      </w:r>
    </w:p>
    <w:p>
      <w:pPr>
        <w:spacing w:before="0" w:line="358" w:lineRule="exact"/>
        <w:ind w:left="709" w:right="0" w:firstLine="0"/>
        <w:jc w:val="left"/>
        <w:rPr>
          <w:sz w:val="21"/>
        </w:rPr>
      </w:pPr>
      <w:r>
        <w:rPr>
          <w:sz w:val="21"/>
        </w:rPr>
        <w:t>等；</w:t>
      </w:r>
    </w:p>
    <w:p>
      <w:pPr>
        <w:spacing w:before="0" w:line="377" w:lineRule="exact"/>
        <w:ind w:left="1144" w:right="0" w:firstLine="0"/>
        <w:jc w:val="left"/>
        <w:rPr>
          <w:sz w:val="21"/>
        </w:rPr>
      </w:pPr>
      <w:r>
        <w:pict>
          <v:shape id="_x0000_s1039" o:spid="_x0000_s1039" style="position:absolute;left:0pt;margin-left:85.45pt;margin-top:8.1pt;height:3.95pt;width:3.95pt;mso-position-horizontal-relative:page;z-index:251660288;mso-width-relative:page;mso-height-relative:page;" fillcolor="#000000" filled="t" stroked="f" coordorigin="1710,162" coordsize="79,79" path="m1749,241l1732,239,1719,231,1712,219,1710,202,1712,185,1719,172,1732,165,1749,162,1766,165,1778,172,1786,185,1788,202,1786,219,1778,231,1766,239,1749,241xe">
            <v:path arrowok="t"/>
            <v:fill on="t" focussize="0,0"/>
            <v:stroke on="f"/>
            <v:imagedata o:title=""/>
            <o:lock v:ext="edit"/>
          </v:shape>
        </w:pict>
      </w:r>
      <w:r>
        <w:rPr>
          <w:sz w:val="21"/>
        </w:rPr>
        <w:t>Tomcat作为独立服务器：请求来自于web浏览器；</w:t>
      </w:r>
    </w:p>
    <w:p>
      <w:pPr>
        <w:pStyle w:val="4"/>
        <w:spacing w:line="228" w:lineRule="auto"/>
        <w:ind w:right="227"/>
      </w:pPr>
      <w:r>
        <w:rPr>
          <w:color w:val="4D4D4D"/>
        </w:rPr>
        <w:t>面试时问到Tomcat相关问题的几率并不高，正式因为如此，很多人忽略了对Tomcat相关技能的掌握，下面这一篇文章整理了Tomcat相关的系统架构，介绍了Server、Service、</w:t>
      </w:r>
    </w:p>
    <w:p>
      <w:pPr>
        <w:pStyle w:val="4"/>
        <w:spacing w:line="416" w:lineRule="exact"/>
      </w:pPr>
      <w:r>
        <w:rPr>
          <w:color w:val="4D4D4D"/>
        </w:rPr>
        <w:t>Connector、Container之间的关系，各个模块的功能，可以说把这几个掌握住了，</w:t>
      </w:r>
    </w:p>
    <w:p>
      <w:pPr>
        <w:pStyle w:val="4"/>
        <w:spacing w:before="1" w:line="228" w:lineRule="auto"/>
        <w:ind w:right="227"/>
      </w:pPr>
      <w:r>
        <w:rPr>
          <w:color w:val="4D4D4D"/>
        </w:rPr>
        <w:t>Tomcat相关的面试题你就不会有任何问题了！另外，在面试的时候你还要有意识无意识的往Tomcat这个地方引，就比如说常见的Spring</w:t>
      </w:r>
      <w:r>
        <w:rPr>
          <w:color w:val="4D4D4D"/>
          <w:spacing w:val="54"/>
        </w:rPr>
        <w:t xml:space="preserve"> </w:t>
      </w:r>
      <w:r>
        <w:rPr>
          <w:color w:val="4D4D4D"/>
        </w:rPr>
        <w:t>MVC的执行流程，一个URL的完整调用链路，这些相关的题目你是可以往Tomcat处理请求的这个过程去说的！掌握了Tomcat</w:t>
      </w:r>
      <w:r>
        <w:rPr>
          <w:color w:val="4D4D4D"/>
          <w:spacing w:val="-6"/>
        </w:rPr>
        <w:t>这些技能，面试官一定会佩服你的！</w:t>
      </w:r>
    </w:p>
    <w:p>
      <w:pPr>
        <w:pStyle w:val="4"/>
        <w:spacing w:line="416" w:lineRule="exact"/>
      </w:pPr>
      <w:r>
        <w:rPr>
          <w:color w:val="4D4D4D"/>
        </w:rPr>
        <w:t>学了本章之后你应该明白的是：</w:t>
      </w:r>
    </w:p>
    <w:p>
      <w:pPr>
        <w:spacing w:before="3" w:line="228" w:lineRule="auto"/>
        <w:ind w:left="709" w:right="419" w:firstLine="434"/>
        <w:jc w:val="left"/>
        <w:rPr>
          <w:sz w:val="21"/>
        </w:rPr>
      </w:pPr>
      <w:r>
        <w:pict>
          <v:shape id="_x0000_s1040" o:spid="_x0000_s1040" style="position:absolute;left:0pt;margin-left:85.45pt;margin-top:8.05pt;height:3.95pt;width:3.95pt;mso-position-horizontal-relative:page;z-index:-251655168;mso-width-relative:page;mso-height-relative:page;" fillcolor="#000000" filled="t" stroked="f" coordorigin="1710,161" coordsize="79,79" path="m1749,240l1732,238,1719,230,1712,218,1710,201,1712,183,1719,171,1732,164,1749,161,1766,164,1778,171,1786,183,1788,201,1786,218,1778,230,1766,238,1749,240xe">
            <v:path arrowok="t"/>
            <v:fill on="t" focussize="0,0"/>
            <v:stroke on="f"/>
            <v:imagedata o:title=""/>
            <o:lock v:ext="edit"/>
          </v:shape>
        </w:pict>
      </w:r>
      <w:r>
        <w:rPr>
          <w:sz w:val="21"/>
        </w:rPr>
        <w:t>Server、Service、Connector、Container四大组件之间的关系和联系，以及他们的主要功能点；</w:t>
      </w:r>
    </w:p>
    <w:p>
      <w:pPr>
        <w:spacing w:before="0" w:line="364" w:lineRule="exact"/>
        <w:ind w:left="1144" w:right="0" w:firstLine="0"/>
        <w:jc w:val="left"/>
        <w:rPr>
          <w:sz w:val="21"/>
        </w:rPr>
      </w:pPr>
      <w:r>
        <w:pict>
          <v:shape id="_x0000_s1041" o:spid="_x0000_s1041" style="position:absolute;left:0pt;margin-left:85.45pt;margin-top:7.9pt;height:3.95pt;width:3.95pt;mso-position-horizontal-relative:page;z-index:251660288;mso-width-relative:page;mso-height-relative:page;" fillcolor="#000000" filled="t" stroked="f" coordorigin="1710,159" coordsize="79,79" path="m1749,237l1732,235,1719,227,1712,215,1710,198,1712,181,1719,168,1732,161,1749,159,1766,161,1778,168,1786,181,1788,198,1786,215,1778,227,1766,235,1749,237xe">
            <v:path arrowok="t"/>
            <v:fill on="t" focussize="0,0"/>
            <v:stroke on="f"/>
            <v:imagedata o:title=""/>
            <o:lock v:ext="edit"/>
          </v:shape>
        </w:pict>
      </w:r>
      <w:r>
        <w:rPr>
          <w:sz w:val="21"/>
        </w:rPr>
        <w:t>Tomcat执行的整体架构，请求是如何被一步步处理的；</w:t>
      </w:r>
    </w:p>
    <w:p>
      <w:pPr>
        <w:spacing w:before="0" w:line="368" w:lineRule="exact"/>
        <w:ind w:left="1144" w:right="0" w:firstLine="0"/>
        <w:jc w:val="left"/>
        <w:rPr>
          <w:sz w:val="21"/>
        </w:rPr>
      </w:pPr>
      <w:r>
        <w:pict>
          <v:shape id="_x0000_s1042" o:spid="_x0000_s1042" style="position:absolute;left:0pt;margin-left:85.45pt;margin-top:8.1pt;height:3.95pt;width:3.95pt;mso-position-horizontal-relative:page;z-index:251660288;mso-width-relative:page;mso-height-relative:page;" fillcolor="#000000" filled="t" stroked="f" coordorigin="1710,162" coordsize="79,79" path="m1749,241l1732,239,1719,231,1712,219,1710,202,1712,185,1719,172,1732,165,1749,162,1766,165,1778,172,1786,185,1788,202,1786,219,1778,231,1766,239,1749,241xe">
            <v:path arrowok="t"/>
            <v:fill on="t" focussize="0,0"/>
            <v:stroke on="f"/>
            <v:imagedata o:title=""/>
            <o:lock v:ext="edit"/>
          </v:shape>
        </w:pict>
      </w:r>
      <w:r>
        <w:rPr>
          <w:sz w:val="21"/>
        </w:rPr>
        <w:t>Engine、Host、Context、Wrapper相关的概念关系；</w:t>
      </w:r>
    </w:p>
    <w:p>
      <w:pPr>
        <w:spacing w:before="0" w:line="368" w:lineRule="exact"/>
        <w:ind w:left="1144" w:right="0" w:firstLine="0"/>
        <w:jc w:val="left"/>
        <w:rPr>
          <w:sz w:val="21"/>
        </w:rPr>
      </w:pPr>
      <w:r>
        <w:pict>
          <v:shape id="_x0000_s1043" o:spid="_x0000_s1043" style="position:absolute;left:0pt;margin-left:85.45pt;margin-top:8.1pt;height:3.95pt;width:3.95pt;mso-position-horizontal-relative:page;z-index:251660288;mso-width-relative:page;mso-height-relative:page;" fillcolor="#000000" filled="t" stroked="f" coordorigin="1710,162" coordsize="79,79" path="m1749,241l1732,239,1719,231,1712,219,1710,202,1712,185,1719,172,1732,165,1749,162,1766,165,1778,172,1786,185,1788,202,1786,219,1778,231,1766,239,1749,241xe">
            <v:path arrowok="t"/>
            <v:fill on="t" focussize="0,0"/>
            <v:stroke on="f"/>
            <v:imagedata o:title=""/>
            <o:lock v:ext="edit"/>
          </v:shape>
        </w:pict>
      </w:r>
      <w:r>
        <w:rPr>
          <w:sz w:val="21"/>
        </w:rPr>
        <w:t>Container是如何处理请求的；</w:t>
      </w:r>
    </w:p>
    <w:p>
      <w:pPr>
        <w:spacing w:before="0" w:line="367" w:lineRule="exact"/>
        <w:ind w:left="1144" w:right="0" w:firstLine="0"/>
        <w:jc w:val="left"/>
        <w:rPr>
          <w:sz w:val="21"/>
        </w:rPr>
      </w:pPr>
      <w:r>
        <w:pict>
          <v:shape id="_x0000_s1044" o:spid="_x0000_s1044" style="position:absolute;left:0pt;margin-left:85.45pt;margin-top:8.1pt;height:3.95pt;width:3.95pt;mso-position-horizontal-relative:page;z-index:251660288;mso-width-relative:page;mso-height-relative:page;" fillcolor="#000000" filled="t" stroked="f" coordorigin="1710,162" coordsize="79,79" path="m1749,241l1732,239,1719,231,1712,219,1710,202,1712,185,1719,172,1732,165,1749,162,1766,165,1778,172,1786,185,1788,202,1786,219,1778,231,1766,239,1749,241xe">
            <v:path arrowok="t"/>
            <v:fill on="t" focussize="0,0"/>
            <v:stroke on="f"/>
            <v:imagedata o:title=""/>
            <o:lock v:ext="edit"/>
          </v:shape>
        </w:pict>
      </w:r>
      <w:r>
        <w:rPr>
          <w:sz w:val="21"/>
        </w:rPr>
        <w:t>Tomcat用到的相关设计模式；</w:t>
      </w:r>
    </w:p>
    <w:p>
      <w:pPr>
        <w:pStyle w:val="2"/>
        <w:spacing w:line="637" w:lineRule="exact"/>
      </w:pPr>
      <w:r>
        <w:rPr>
          <w:color w:val="4F4F4F"/>
        </w:rPr>
        <w:t>Tomcat顶层架构</w:t>
      </w:r>
    </w:p>
    <w:p>
      <w:pPr>
        <w:pStyle w:val="4"/>
        <w:spacing w:line="228" w:lineRule="auto"/>
        <w:ind w:right="262"/>
      </w:pPr>
      <w:r>
        <w:rPr>
          <w:color w:val="4D4D4D"/>
        </w:rPr>
        <w:t>俗话说，站在巨人的肩膀上看世界，一般学习的时候也是先总览一下整体，然后逐个部分个个击破，最后形成思路，了解具体细节，Tomcat的结构很复杂，但是 Tomcat 非常的模块化，找到了 Tomcat 最核心的模块，问题才可以游刃而解，了解了 Tomcat 的整体架构对以后深入了解 Tomcat 来说至关重要！</w:t>
      </w:r>
    </w:p>
    <w:p>
      <w:pPr>
        <w:pStyle w:val="4"/>
        <w:spacing w:line="427" w:lineRule="exact"/>
      </w:pPr>
      <w:r>
        <w:rPr>
          <w:color w:val="4D4D4D"/>
        </w:rPr>
        <w:t>先上一张Tomcat的顶层结构图（图A），如下：</w:t>
      </w:r>
    </w:p>
    <w:p>
      <w:pPr>
        <w:spacing w:after="0" w:line="427" w:lineRule="exact"/>
        <w:sectPr>
          <w:pgSz w:w="11920" w:h="16840"/>
          <w:pgMar w:top="960" w:right="880" w:bottom="280" w:left="1000" w:header="720" w:footer="720" w:gutter="0"/>
          <w:cols w:space="720" w:num="1"/>
        </w:sectPr>
      </w:pPr>
    </w:p>
    <w:p>
      <w:pPr>
        <w:pStyle w:val="4"/>
        <w:ind w:left="1537"/>
        <w:rPr>
          <w:sz w:val="20"/>
        </w:rPr>
      </w:pPr>
      <w:r>
        <w:rPr>
          <w:sz w:val="20"/>
        </w:rPr>
        <w:drawing>
          <wp:inline distT="0" distB="0" distL="0" distR="0">
            <wp:extent cx="4626610" cy="3545205"/>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a:picLocks noChangeAspect="1"/>
                    </pic:cNvPicPr>
                  </pic:nvPicPr>
                  <pic:blipFill>
                    <a:blip r:embed="rId8" cstate="print"/>
                    <a:stretch>
                      <a:fillRect/>
                    </a:stretch>
                  </pic:blipFill>
                  <pic:spPr>
                    <a:xfrm>
                      <a:off x="0" y="0"/>
                      <a:ext cx="4626865" cy="3545586"/>
                    </a:xfrm>
                    <a:prstGeom prst="rect">
                      <a:avLst/>
                    </a:prstGeom>
                  </pic:spPr>
                </pic:pic>
              </a:graphicData>
            </a:graphic>
          </wp:inline>
        </w:drawing>
      </w:r>
    </w:p>
    <w:p>
      <w:pPr>
        <w:spacing w:before="123" w:line="276" w:lineRule="exact"/>
        <w:ind w:left="4232" w:right="4350" w:firstLine="0"/>
        <w:jc w:val="center"/>
        <w:rPr>
          <w:sz w:val="15"/>
        </w:rPr>
      </w:pPr>
      <w:r>
        <w:rPr>
          <w:color w:val="585858"/>
          <w:w w:val="105"/>
          <w:sz w:val="15"/>
        </w:rPr>
        <w:t>在这里插入图片描述</w:t>
      </w:r>
    </w:p>
    <w:p>
      <w:pPr>
        <w:pStyle w:val="4"/>
        <w:spacing w:before="15" w:line="228" w:lineRule="auto"/>
        <w:ind w:right="365"/>
      </w:pPr>
      <w:r>
        <w:rPr>
          <w:color w:val="4D4D4D"/>
        </w:rPr>
        <w:t>Tomcat中最顶层的容器是Server，代表着整个服务器，从上图中可以看出，一个Server可以包含至少一个Service，即可以包含多个Service，用于具体提供服务。</w:t>
      </w:r>
    </w:p>
    <w:p>
      <w:pPr>
        <w:pStyle w:val="4"/>
        <w:spacing w:line="228" w:lineRule="auto"/>
        <w:ind w:right="451"/>
      </w:pPr>
      <w:r>
        <w:rPr>
          <w:color w:val="4D4D4D"/>
        </w:rPr>
        <w:t>Service主要包含两个部分：Connector和Container。从上图中可以看出 Tomcat 的心脏就是这两个组件，他们的作用如下：</w:t>
      </w:r>
    </w:p>
    <w:p>
      <w:pPr>
        <w:spacing w:before="0" w:line="228" w:lineRule="auto"/>
        <w:ind w:left="709" w:right="288" w:firstLine="434"/>
        <w:jc w:val="left"/>
        <w:rPr>
          <w:sz w:val="21"/>
        </w:rPr>
      </w:pPr>
      <w:r>
        <w:pict>
          <v:shape id="_x0000_s1045" o:spid="_x0000_s1045" style="position:absolute;left:0pt;margin-left:85.45pt;margin-top:7.9pt;height:3.95pt;width:3.95pt;mso-position-horizontal-relative:page;z-index:-251655168;mso-width-relative:page;mso-height-relative:page;" fillcolor="#000000" filled="t" stroked="f" coordorigin="1710,158" coordsize="79,79" path="m1749,237l1732,235,1719,227,1712,215,1710,198,1712,180,1719,168,1732,161,1749,158,1766,161,1778,168,1786,180,1788,198,1786,215,1778,227,1766,235,1749,237xe">
            <v:path arrowok="t"/>
            <v:fill on="t" focussize="0,0"/>
            <v:stroke on="f"/>
            <v:imagedata o:title=""/>
            <o:lock v:ext="edit"/>
          </v:shape>
        </w:pict>
      </w:r>
      <w:r>
        <w:rPr>
          <w:sz w:val="21"/>
        </w:rPr>
        <w:t>Connector用于处理连接相关的事情，并提供Socket与Request请求和Response响应相关的转化;</w:t>
      </w:r>
    </w:p>
    <w:p>
      <w:pPr>
        <w:spacing w:before="0" w:line="364" w:lineRule="exact"/>
        <w:ind w:left="1144" w:right="0" w:firstLine="0"/>
        <w:jc w:val="left"/>
        <w:rPr>
          <w:sz w:val="21"/>
        </w:rPr>
      </w:pPr>
      <w:r>
        <w:pict>
          <v:shape id="_x0000_s1046" o:spid="_x0000_s1046" style="position:absolute;left:0pt;margin-left:85.45pt;margin-top:7.9pt;height:3.95pt;width:3.95pt;mso-position-horizontal-relative:page;z-index:251660288;mso-width-relative:page;mso-height-relative:page;" fillcolor="#000000" filled="t" stroked="f" coordorigin="1710,159" coordsize="79,79" path="m1749,237l1732,235,1719,228,1712,215,1710,198,1712,181,1719,168,1732,161,1749,159,1766,161,1778,168,1786,181,1788,198,1786,215,1778,228,1766,235,1749,237xe">
            <v:path arrowok="t"/>
            <v:fill on="t" focussize="0,0"/>
            <v:stroke on="f"/>
            <v:imagedata o:title=""/>
            <o:lock v:ext="edit"/>
          </v:shape>
        </w:pict>
      </w:r>
      <w:r>
        <w:rPr>
          <w:sz w:val="21"/>
        </w:rPr>
        <w:t>Container用于封装和管理Servlet，以及具体处理Request请求；</w:t>
      </w:r>
    </w:p>
    <w:p>
      <w:pPr>
        <w:pStyle w:val="4"/>
        <w:spacing w:line="422" w:lineRule="exact"/>
      </w:pPr>
      <w:r>
        <w:rPr>
          <w:color w:val="4D4D4D"/>
        </w:rPr>
        <w:t>一个Tomcat中只有一个Server，一个Server可以包含多个Service，一个Service只有一个</w:t>
      </w:r>
    </w:p>
    <w:p>
      <w:pPr>
        <w:pStyle w:val="4"/>
        <w:spacing w:line="420" w:lineRule="exact"/>
      </w:pPr>
      <w:r>
        <w:rPr>
          <w:color w:val="4D4D4D"/>
        </w:rPr>
        <w:t>Container，但是可以有多个Connectors，这是因为一个服务可以有多个连接，如同时提供</w:t>
      </w:r>
    </w:p>
    <w:p>
      <w:pPr>
        <w:pStyle w:val="4"/>
        <w:spacing w:line="420" w:lineRule="exact"/>
      </w:pPr>
      <w:r>
        <w:rPr>
          <w:color w:val="4D4D4D"/>
        </w:rPr>
        <w:t>Http和Https链接，也可以提供向相同协议不同端口的连接，示意图如下（Engine、</w:t>
      </w:r>
    </w:p>
    <w:p>
      <w:pPr>
        <w:pStyle w:val="4"/>
        <w:spacing w:line="431" w:lineRule="exact"/>
      </w:pPr>
      <w:r>
        <w:rPr>
          <w:color w:val="4D4D4D"/>
        </w:rPr>
        <w:t>Host、Context下面会说到）：</w:t>
      </w:r>
    </w:p>
    <w:p>
      <w:pPr>
        <w:spacing w:after="0" w:line="431" w:lineRule="exact"/>
        <w:sectPr>
          <w:pgSz w:w="11920" w:h="16840"/>
          <w:pgMar w:top="1520" w:right="880" w:bottom="280" w:left="1000" w:header="720" w:footer="720" w:gutter="0"/>
          <w:cols w:space="720" w:num="1"/>
        </w:sectPr>
      </w:pPr>
    </w:p>
    <w:p>
      <w:pPr>
        <w:pStyle w:val="4"/>
        <w:ind w:left="2089"/>
        <w:rPr>
          <w:sz w:val="20"/>
        </w:rPr>
      </w:pPr>
      <w:r>
        <w:rPr>
          <w:sz w:val="20"/>
        </w:rPr>
        <w:drawing>
          <wp:inline distT="0" distB="0" distL="0" distR="0">
            <wp:extent cx="3654425" cy="2547620"/>
            <wp:effectExtent l="0" t="0" r="0" b="0"/>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jpeg"/>
                    <pic:cNvPicPr>
                      <a:picLocks noChangeAspect="1"/>
                    </pic:cNvPicPr>
                  </pic:nvPicPr>
                  <pic:blipFill>
                    <a:blip r:embed="rId9" cstate="print"/>
                    <a:stretch>
                      <a:fillRect/>
                    </a:stretch>
                  </pic:blipFill>
                  <pic:spPr>
                    <a:xfrm>
                      <a:off x="0" y="0"/>
                      <a:ext cx="3654552" cy="2548128"/>
                    </a:xfrm>
                    <a:prstGeom prst="rect">
                      <a:avLst/>
                    </a:prstGeom>
                  </pic:spPr>
                </pic:pic>
              </a:graphicData>
            </a:graphic>
          </wp:inline>
        </w:drawing>
      </w:r>
    </w:p>
    <w:p>
      <w:pPr>
        <w:spacing w:before="32" w:line="276" w:lineRule="exact"/>
        <w:ind w:left="4250" w:right="0" w:firstLine="0"/>
        <w:jc w:val="left"/>
        <w:rPr>
          <w:sz w:val="15"/>
        </w:rPr>
      </w:pPr>
      <w:r>
        <w:rPr>
          <w:color w:val="585858"/>
          <w:w w:val="105"/>
          <w:sz w:val="15"/>
        </w:rPr>
        <w:t>在这里插入图片描述</w:t>
      </w:r>
    </w:p>
    <w:p>
      <w:pPr>
        <w:pStyle w:val="4"/>
        <w:spacing w:before="15" w:line="228" w:lineRule="auto"/>
        <w:ind w:right="267"/>
      </w:pPr>
      <w:r>
        <w:rPr>
          <w:color w:val="4D4D4D"/>
        </w:rPr>
        <w:t>多个 Connector 和一个 Container 就形成了一个 Service，有了 Service 就可以对外提供服务了，但是 Service 还要一个生存的环境，必须要有人能够给她生命、掌握其生死大权， 那就非 Server 莫属了！所以整个 Tomcat 的生命周期由 Server 控制。</w:t>
      </w:r>
    </w:p>
    <w:p>
      <w:pPr>
        <w:pStyle w:val="4"/>
        <w:spacing w:before="1" w:line="228" w:lineRule="auto"/>
        <w:ind w:right="405"/>
        <w:jc w:val="both"/>
      </w:pPr>
      <w:r>
        <w:rPr>
          <w:color w:val="4D4D4D"/>
        </w:rPr>
        <w:t>另外，上述的包含关系或者说是父子关系，都可以在tomcat的conf目录下的server.xml配置文件中看出，下图是删除了注释内容之后的一个完整的server.xml配置文件（Tomcat版本为8.0）</w:t>
      </w:r>
    </w:p>
    <w:p>
      <w:pPr>
        <w:pStyle w:val="4"/>
        <w:ind w:left="893"/>
        <w:rPr>
          <w:sz w:val="20"/>
        </w:rPr>
      </w:pPr>
      <w:r>
        <w:rPr>
          <w:sz w:val="20"/>
        </w:rPr>
        <w:drawing>
          <wp:inline distT="0" distB="0" distL="0" distR="0">
            <wp:extent cx="5155565" cy="3658870"/>
            <wp:effectExtent l="0" t="0" r="0" b="0"/>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jpeg"/>
                    <pic:cNvPicPr>
                      <a:picLocks noChangeAspect="1"/>
                    </pic:cNvPicPr>
                  </pic:nvPicPr>
                  <pic:blipFill>
                    <a:blip r:embed="rId10" cstate="print"/>
                    <a:stretch>
                      <a:fillRect/>
                    </a:stretch>
                  </pic:blipFill>
                  <pic:spPr>
                    <a:xfrm>
                      <a:off x="0" y="0"/>
                      <a:ext cx="5156173" cy="3659219"/>
                    </a:xfrm>
                    <a:prstGeom prst="rect">
                      <a:avLst/>
                    </a:prstGeom>
                  </pic:spPr>
                </pic:pic>
              </a:graphicData>
            </a:graphic>
          </wp:inline>
        </w:drawing>
      </w:r>
    </w:p>
    <w:p>
      <w:pPr>
        <w:spacing w:before="56" w:line="276" w:lineRule="exact"/>
        <w:ind w:left="4250" w:right="0" w:firstLine="0"/>
        <w:jc w:val="left"/>
        <w:rPr>
          <w:sz w:val="15"/>
        </w:rPr>
      </w:pPr>
      <w:r>
        <w:rPr>
          <w:color w:val="585858"/>
          <w:w w:val="105"/>
          <w:sz w:val="15"/>
        </w:rPr>
        <w:t>在这里插入图片描述</w:t>
      </w:r>
    </w:p>
    <w:p>
      <w:pPr>
        <w:pStyle w:val="4"/>
        <w:spacing w:before="15" w:line="228" w:lineRule="auto"/>
        <w:ind w:right="3128"/>
      </w:pPr>
      <w:r>
        <w:rPr>
          <w:color w:val="4D4D4D"/>
        </w:rPr>
        <w:t>详细的配置文件内容可以到Tomcat官网查看：</w:t>
      </w:r>
      <w:r>
        <w:fldChar w:fldCharType="begin"/>
      </w:r>
      <w:r>
        <w:instrText xml:space="preserve"> HYPERLINK "http://tomcat.apache.org/tomcat-8.0-doc/index.html" \h </w:instrText>
      </w:r>
      <w:r>
        <w:fldChar w:fldCharType="separate"/>
      </w:r>
      <w:r>
        <w:rPr>
          <w:color w:val="4EA0DB"/>
          <w:u w:val="single" w:color="0000ED"/>
        </w:rPr>
        <w:t>Tomcat配置文件</w:t>
      </w:r>
      <w:r>
        <w:rPr>
          <w:color w:val="4EA0DB"/>
          <w:u w:val="single" w:color="0000ED"/>
        </w:rPr>
        <w:fldChar w:fldCharType="end"/>
      </w:r>
      <w:r>
        <w:rPr>
          <w:color w:val="4D4D4D"/>
        </w:rPr>
        <w:t>上边的配置文件，还可以通过下边的一张结构图更清楚的理解：</w:t>
      </w:r>
    </w:p>
    <w:p>
      <w:pPr>
        <w:spacing w:after="0" w:line="228" w:lineRule="auto"/>
        <w:sectPr>
          <w:pgSz w:w="11920" w:h="16840"/>
          <w:pgMar w:top="1040" w:right="880" w:bottom="280" w:left="1000" w:header="720" w:footer="720" w:gutter="0"/>
          <w:cols w:space="720" w:num="1"/>
        </w:sectPr>
      </w:pPr>
    </w:p>
    <w:p>
      <w:pPr>
        <w:pStyle w:val="4"/>
        <w:ind w:left="986"/>
        <w:rPr>
          <w:sz w:val="20"/>
        </w:rPr>
      </w:pPr>
      <w:r>
        <w:rPr>
          <w:sz w:val="20"/>
        </w:rPr>
        <w:drawing>
          <wp:inline distT="0" distB="0" distL="0" distR="0">
            <wp:extent cx="5085715" cy="2227580"/>
            <wp:effectExtent l="0" t="0" r="0" b="0"/>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png"/>
                    <pic:cNvPicPr>
                      <a:picLocks noChangeAspect="1"/>
                    </pic:cNvPicPr>
                  </pic:nvPicPr>
                  <pic:blipFill>
                    <a:blip r:embed="rId11" cstate="print"/>
                    <a:stretch>
                      <a:fillRect/>
                    </a:stretch>
                  </pic:blipFill>
                  <pic:spPr>
                    <a:xfrm>
                      <a:off x="0" y="0"/>
                      <a:ext cx="5085870" cy="2227992"/>
                    </a:xfrm>
                    <a:prstGeom prst="rect">
                      <a:avLst/>
                    </a:prstGeom>
                  </pic:spPr>
                </pic:pic>
              </a:graphicData>
            </a:graphic>
          </wp:inline>
        </w:drawing>
      </w:r>
    </w:p>
    <w:p>
      <w:pPr>
        <w:spacing w:before="114" w:line="276" w:lineRule="exact"/>
        <w:ind w:left="4250" w:right="0" w:firstLine="0"/>
        <w:jc w:val="left"/>
        <w:rPr>
          <w:sz w:val="15"/>
        </w:rPr>
      </w:pPr>
      <w:r>
        <w:rPr>
          <w:color w:val="585858"/>
          <w:w w:val="105"/>
          <w:sz w:val="15"/>
        </w:rPr>
        <w:t>在这里插入图片描述</w:t>
      </w:r>
    </w:p>
    <w:p>
      <w:pPr>
        <w:pStyle w:val="4"/>
        <w:spacing w:line="431" w:lineRule="exact"/>
      </w:pPr>
      <w:r>
        <w:rPr>
          <w:color w:val="4D4D4D"/>
        </w:rPr>
        <w:t>Server标签设置的端口号为8005，shutdown=”SHUTDOWN” ，表示在8005端口监</w:t>
      </w:r>
    </w:p>
    <w:p>
      <w:pPr>
        <w:pStyle w:val="4"/>
        <w:spacing w:before="5" w:line="228" w:lineRule="auto"/>
        <w:ind w:right="253"/>
      </w:pPr>
      <w:r>
        <w:rPr>
          <w:color w:val="4D4D4D"/>
        </w:rPr>
        <w:t>听“SHUTDOWN”命令，如果接收到了就会关闭Tomcat。一个Server有一个Service，当然还可以进行配置，一个Service有多个Connector，Service左边的内容都属于Container 的，Service下边是Connector。</w:t>
      </w:r>
    </w:p>
    <w:p>
      <w:pPr>
        <w:pStyle w:val="3"/>
      </w:pPr>
      <w:r>
        <w:rPr>
          <w:color w:val="4F4F4F"/>
        </w:rPr>
        <w:t>Tomcat顶层架构小结</w:t>
      </w:r>
    </w:p>
    <w:p>
      <w:pPr>
        <w:pStyle w:val="10"/>
        <w:numPr>
          <w:ilvl w:val="0"/>
          <w:numId w:val="4"/>
        </w:numPr>
        <w:tabs>
          <w:tab w:val="left" w:pos="981"/>
        </w:tabs>
        <w:spacing w:before="1" w:after="0" w:line="228" w:lineRule="auto"/>
        <w:ind w:left="709" w:right="270" w:firstLine="0"/>
        <w:jc w:val="left"/>
        <w:rPr>
          <w:sz w:val="24"/>
        </w:rPr>
      </w:pPr>
      <w:r>
        <w:rPr>
          <w:color w:val="4D4D4D"/>
          <w:sz w:val="24"/>
        </w:rPr>
        <w:t>Tomcat中只有一个Server，一个Server可以有多个Service，一个Service</w:t>
      </w:r>
      <w:r>
        <w:rPr>
          <w:color w:val="4D4D4D"/>
          <w:spacing w:val="-5"/>
          <w:sz w:val="24"/>
        </w:rPr>
        <w:t>可以有多</w:t>
      </w:r>
      <w:r>
        <w:rPr>
          <w:color w:val="4D4D4D"/>
          <w:sz w:val="24"/>
        </w:rPr>
        <w:t>个Connector和一个Container；</w:t>
      </w:r>
    </w:p>
    <w:p>
      <w:pPr>
        <w:pStyle w:val="10"/>
        <w:numPr>
          <w:ilvl w:val="0"/>
          <w:numId w:val="4"/>
        </w:numPr>
        <w:tabs>
          <w:tab w:val="left" w:pos="981"/>
        </w:tabs>
        <w:spacing w:before="0" w:after="0" w:line="416" w:lineRule="exact"/>
        <w:ind w:left="980" w:right="0" w:hanging="271"/>
        <w:jc w:val="left"/>
        <w:rPr>
          <w:sz w:val="24"/>
        </w:rPr>
      </w:pPr>
      <w:r>
        <w:rPr>
          <w:color w:val="4D4D4D"/>
          <w:sz w:val="24"/>
        </w:rPr>
        <w:t>Server掌管着整个Tomcat的生死大权；</w:t>
      </w:r>
    </w:p>
    <w:p>
      <w:pPr>
        <w:pStyle w:val="10"/>
        <w:numPr>
          <w:ilvl w:val="0"/>
          <w:numId w:val="4"/>
        </w:numPr>
        <w:tabs>
          <w:tab w:val="left" w:pos="981"/>
        </w:tabs>
        <w:spacing w:before="0" w:after="0" w:line="420" w:lineRule="exact"/>
        <w:ind w:left="980" w:right="0" w:hanging="271"/>
        <w:jc w:val="left"/>
        <w:rPr>
          <w:sz w:val="24"/>
        </w:rPr>
      </w:pPr>
      <w:r>
        <w:rPr>
          <w:color w:val="4D4D4D"/>
          <w:sz w:val="24"/>
        </w:rPr>
        <w:t>Service 是对外提供服务的；</w:t>
      </w:r>
    </w:p>
    <w:p>
      <w:pPr>
        <w:pStyle w:val="10"/>
        <w:numPr>
          <w:ilvl w:val="0"/>
          <w:numId w:val="4"/>
        </w:numPr>
        <w:tabs>
          <w:tab w:val="left" w:pos="981"/>
        </w:tabs>
        <w:spacing w:before="0" w:after="0" w:line="420" w:lineRule="exact"/>
        <w:ind w:left="980" w:right="0" w:hanging="271"/>
        <w:jc w:val="left"/>
        <w:rPr>
          <w:sz w:val="24"/>
        </w:rPr>
      </w:pPr>
      <w:r>
        <w:rPr>
          <w:color w:val="4D4D4D"/>
          <w:sz w:val="24"/>
        </w:rPr>
        <w:t>Connector用于接受请求并将请求封装成Request和Response来具体处理；</w:t>
      </w:r>
    </w:p>
    <w:p>
      <w:pPr>
        <w:pStyle w:val="10"/>
        <w:numPr>
          <w:ilvl w:val="0"/>
          <w:numId w:val="4"/>
        </w:numPr>
        <w:tabs>
          <w:tab w:val="left" w:pos="981"/>
        </w:tabs>
        <w:spacing w:before="0" w:after="0" w:line="420" w:lineRule="exact"/>
        <w:ind w:left="980" w:right="0" w:hanging="271"/>
        <w:jc w:val="left"/>
        <w:rPr>
          <w:sz w:val="24"/>
        </w:rPr>
      </w:pPr>
      <w:r>
        <w:rPr>
          <w:color w:val="4D4D4D"/>
          <w:sz w:val="24"/>
        </w:rPr>
        <w:t>Container用于封装和管理Servlet，以及具体处理request请求；</w:t>
      </w:r>
    </w:p>
    <w:p>
      <w:pPr>
        <w:pStyle w:val="4"/>
        <w:spacing w:before="5" w:line="228" w:lineRule="auto"/>
        <w:ind w:right="365"/>
        <w:jc w:val="both"/>
      </w:pPr>
      <w:r>
        <w:rPr>
          <w:color w:val="4D4D4D"/>
        </w:rPr>
        <w:t>知道了整个Tomcat顶层的分层架构和各个组件之间的关系以及作用，对于绝大多数的开发人员来说Server和Service对我们来说确实很远，而我们开发中绝大部分进行配置的内容是属于Connector和Container的，所以接下来介绍一下Connector和Container。</w:t>
      </w:r>
    </w:p>
    <w:p>
      <w:pPr>
        <w:pStyle w:val="2"/>
      </w:pPr>
      <w:r>
        <w:rPr>
          <w:color w:val="4F4F4F"/>
        </w:rPr>
        <w:t>Connector和Container的微妙关系</w:t>
      </w:r>
    </w:p>
    <w:p>
      <w:pPr>
        <w:pStyle w:val="4"/>
        <w:spacing w:line="228" w:lineRule="auto"/>
        <w:ind w:right="272"/>
      </w:pPr>
      <w:r>
        <w:rPr>
          <w:color w:val="4D4D4D"/>
        </w:rPr>
        <w:t>由上述内容我们大致可以知道一个请求发送到Tomcat之后，首先经过Service</w:t>
      </w:r>
      <w:r>
        <w:rPr>
          <w:color w:val="4D4D4D"/>
          <w:spacing w:val="-4"/>
        </w:rPr>
        <w:t>然后会交给我</w:t>
      </w:r>
      <w:r>
        <w:rPr>
          <w:color w:val="4D4D4D"/>
        </w:rPr>
        <w:t>们的Connector，Connector用于接收请求并将接收的请求封装为Request和Response来具体处理，Request和Response封装完之后再交由Container进行处理，Container处理完请求之后再返回给Connector，最后在由Connector通过Socket将处理的结果返回给客户 端，这样整个请求的就处理完了！</w:t>
      </w:r>
    </w:p>
    <w:p>
      <w:pPr>
        <w:pStyle w:val="4"/>
        <w:spacing w:line="228" w:lineRule="auto"/>
        <w:ind w:right="453"/>
      </w:pPr>
      <w:r>
        <w:rPr>
          <w:color w:val="4D4D4D"/>
        </w:rPr>
        <w:t>Connector最底层使用的是Socket来进行连接的，Request和Response是按照HTTP协议来封装的，所以Connector同时需要实现TCP/IP协议和HTTP协议！</w:t>
      </w:r>
    </w:p>
    <w:p>
      <w:pPr>
        <w:pStyle w:val="4"/>
        <w:spacing w:before="1" w:line="228" w:lineRule="auto"/>
        <w:ind w:right="365"/>
      </w:pPr>
      <w:r>
        <w:rPr>
          <w:color w:val="4D4D4D"/>
        </w:rPr>
        <w:t>Tomcat既然需要处理请求，那么肯定需要先接收到这个请求，接收请求这个东西我们首先就需要看一下Connector！</w:t>
      </w:r>
    </w:p>
    <w:p>
      <w:pPr>
        <w:spacing w:after="0" w:line="228" w:lineRule="auto"/>
        <w:sectPr>
          <w:pgSz w:w="11920" w:h="16840"/>
          <w:pgMar w:top="1160" w:right="880" w:bottom="280" w:left="1000" w:header="720" w:footer="720" w:gutter="0"/>
          <w:cols w:space="720" w:num="1"/>
        </w:sectPr>
      </w:pPr>
    </w:p>
    <w:p>
      <w:pPr>
        <w:pStyle w:val="4"/>
        <w:spacing w:before="25" w:line="431" w:lineRule="exact"/>
      </w:pPr>
      <w:r>
        <w:rPr>
          <w:color w:val="4D4D4D"/>
        </w:rPr>
        <w:t>Connector架构分析</w:t>
      </w:r>
    </w:p>
    <w:p>
      <w:pPr>
        <w:pStyle w:val="4"/>
        <w:spacing w:before="5" w:line="228" w:lineRule="auto"/>
        <w:ind w:right="224"/>
      </w:pPr>
      <w:r>
        <w:rPr>
          <w:color w:val="4D4D4D"/>
        </w:rPr>
        <w:t>Connector用于接受请求并将请求封装成Request和Response，然后交给Container进行处理，Container处理完之后在交给Connector返回给客户端。</w:t>
      </w:r>
    </w:p>
    <w:p>
      <w:pPr>
        <w:pStyle w:val="4"/>
        <w:spacing w:line="416" w:lineRule="exact"/>
        <w:jc w:val="both"/>
      </w:pPr>
      <w:r>
        <w:rPr>
          <w:color w:val="4D4D4D"/>
        </w:rPr>
        <w:t>因此，我们可以把Connector分为四个方面进行理解：</w:t>
      </w:r>
    </w:p>
    <w:p>
      <w:pPr>
        <w:pStyle w:val="10"/>
        <w:numPr>
          <w:ilvl w:val="0"/>
          <w:numId w:val="5"/>
        </w:numPr>
        <w:tabs>
          <w:tab w:val="left" w:pos="981"/>
        </w:tabs>
        <w:spacing w:before="0" w:after="0" w:line="420" w:lineRule="exact"/>
        <w:ind w:left="980" w:right="0" w:hanging="271"/>
        <w:jc w:val="left"/>
        <w:rPr>
          <w:sz w:val="24"/>
        </w:rPr>
      </w:pPr>
      <w:r>
        <w:rPr>
          <w:color w:val="4D4D4D"/>
          <w:sz w:val="24"/>
        </w:rPr>
        <w:t>Connector如何接受请求的？</w:t>
      </w:r>
    </w:p>
    <w:p>
      <w:pPr>
        <w:pStyle w:val="10"/>
        <w:numPr>
          <w:ilvl w:val="0"/>
          <w:numId w:val="5"/>
        </w:numPr>
        <w:tabs>
          <w:tab w:val="left" w:pos="981"/>
        </w:tabs>
        <w:spacing w:before="0" w:after="0" w:line="420" w:lineRule="exact"/>
        <w:ind w:left="980" w:right="0" w:hanging="271"/>
        <w:jc w:val="left"/>
        <w:rPr>
          <w:sz w:val="24"/>
        </w:rPr>
      </w:pPr>
      <w:r>
        <w:rPr>
          <w:color w:val="4D4D4D"/>
          <w:sz w:val="24"/>
        </w:rPr>
        <w:t>如何将请求封装成Request和Response的？</w:t>
      </w:r>
    </w:p>
    <w:p>
      <w:pPr>
        <w:pStyle w:val="10"/>
        <w:numPr>
          <w:ilvl w:val="0"/>
          <w:numId w:val="5"/>
        </w:numPr>
        <w:tabs>
          <w:tab w:val="left" w:pos="981"/>
        </w:tabs>
        <w:spacing w:before="0" w:after="0" w:line="420" w:lineRule="exact"/>
        <w:ind w:left="980" w:right="0" w:hanging="271"/>
        <w:jc w:val="left"/>
        <w:rPr>
          <w:sz w:val="24"/>
        </w:rPr>
      </w:pPr>
      <w:r>
        <w:rPr>
          <w:color w:val="4D4D4D"/>
          <w:sz w:val="24"/>
        </w:rPr>
        <w:t>封装完之后的Request和Response如何交给Container进行处理的？</w:t>
      </w:r>
    </w:p>
    <w:p>
      <w:pPr>
        <w:pStyle w:val="10"/>
        <w:numPr>
          <w:ilvl w:val="0"/>
          <w:numId w:val="5"/>
        </w:numPr>
        <w:tabs>
          <w:tab w:val="left" w:pos="981"/>
        </w:tabs>
        <w:spacing w:before="5" w:after="0" w:line="228" w:lineRule="auto"/>
        <w:ind w:left="105" w:right="2366" w:firstLine="604"/>
        <w:jc w:val="left"/>
        <w:rPr>
          <w:sz w:val="24"/>
        </w:rPr>
      </w:pPr>
      <w:r>
        <w:rPr>
          <w:color w:val="4D4D4D"/>
          <w:sz w:val="24"/>
        </w:rPr>
        <w:t>Container处理完之后如何交给Connector</w:t>
      </w:r>
      <w:r>
        <w:rPr>
          <w:color w:val="4D4D4D"/>
          <w:spacing w:val="-2"/>
          <w:sz w:val="24"/>
        </w:rPr>
        <w:t xml:space="preserve">并返回给客户端的？ </w:t>
      </w:r>
      <w:r>
        <w:rPr>
          <w:color w:val="4D4D4D"/>
          <w:sz w:val="24"/>
        </w:rPr>
        <w:t>首先看一下Connector的结构图（图B），如下所示：</w:t>
      </w:r>
    </w:p>
    <w:p>
      <w:pPr>
        <w:pStyle w:val="4"/>
        <w:ind w:left="893"/>
        <w:rPr>
          <w:sz w:val="20"/>
        </w:rPr>
      </w:pPr>
      <w:r>
        <w:rPr>
          <w:sz w:val="20"/>
        </w:rPr>
        <w:drawing>
          <wp:inline distT="0" distB="0" distL="0" distR="0">
            <wp:extent cx="5199380" cy="2490470"/>
            <wp:effectExtent l="0" t="0" r="0" b="0"/>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png"/>
                    <pic:cNvPicPr>
                      <a:picLocks noChangeAspect="1"/>
                    </pic:cNvPicPr>
                  </pic:nvPicPr>
                  <pic:blipFill>
                    <a:blip r:embed="rId12" cstate="print"/>
                    <a:stretch>
                      <a:fillRect/>
                    </a:stretch>
                  </pic:blipFill>
                  <pic:spPr>
                    <a:xfrm>
                      <a:off x="0" y="0"/>
                      <a:ext cx="5199822" cy="2490882"/>
                    </a:xfrm>
                    <a:prstGeom prst="rect">
                      <a:avLst/>
                    </a:prstGeom>
                  </pic:spPr>
                </pic:pic>
              </a:graphicData>
            </a:graphic>
          </wp:inline>
        </w:drawing>
      </w:r>
    </w:p>
    <w:p>
      <w:pPr>
        <w:spacing w:before="17" w:line="276" w:lineRule="exact"/>
        <w:ind w:left="4232" w:right="4350" w:firstLine="0"/>
        <w:jc w:val="center"/>
        <w:rPr>
          <w:sz w:val="15"/>
        </w:rPr>
      </w:pPr>
      <w:r>
        <w:rPr>
          <w:color w:val="585858"/>
          <w:w w:val="105"/>
          <w:sz w:val="15"/>
        </w:rPr>
        <w:t>在这里插入图片描述</w:t>
      </w:r>
    </w:p>
    <w:p>
      <w:pPr>
        <w:pStyle w:val="4"/>
        <w:spacing w:before="15" w:line="228" w:lineRule="auto"/>
        <w:ind w:right="341"/>
        <w:jc w:val="both"/>
      </w:pPr>
      <w:r>
        <w:rPr>
          <w:color w:val="4D4D4D"/>
        </w:rPr>
        <w:t>Connector就是使用ProtocolHandler来处理请求的，不同的ProtocolHandler代表不同的连接类型，比如：Http11Protocol使用的是普通Socket来连接的，Http11NioProtocol使用的是NioSocket来连接的。</w:t>
      </w:r>
    </w:p>
    <w:p>
      <w:pPr>
        <w:pStyle w:val="4"/>
        <w:spacing w:line="416" w:lineRule="exact"/>
      </w:pPr>
      <w:r>
        <w:rPr>
          <w:color w:val="4D4D4D"/>
        </w:rPr>
        <w:t>其中ProtocolHandler由包含了三个部件：Endpoint、Processor、Adapter。</w:t>
      </w:r>
    </w:p>
    <w:p>
      <w:pPr>
        <w:pStyle w:val="10"/>
        <w:numPr>
          <w:ilvl w:val="0"/>
          <w:numId w:val="6"/>
        </w:numPr>
        <w:tabs>
          <w:tab w:val="left" w:pos="981"/>
        </w:tabs>
        <w:spacing w:before="0" w:after="0" w:line="420" w:lineRule="exact"/>
        <w:ind w:left="980" w:right="0" w:hanging="271"/>
        <w:jc w:val="left"/>
        <w:rPr>
          <w:sz w:val="24"/>
        </w:rPr>
      </w:pPr>
      <w:r>
        <w:rPr>
          <w:color w:val="4D4D4D"/>
          <w:sz w:val="24"/>
        </w:rPr>
        <w:t>Endpoint用来处理底层Socket的网络连接，Processor用于将Endpoint接收到的</w:t>
      </w:r>
    </w:p>
    <w:p>
      <w:pPr>
        <w:pStyle w:val="4"/>
        <w:spacing w:line="420" w:lineRule="exact"/>
        <w:ind w:left="709"/>
      </w:pPr>
      <w:r>
        <w:rPr>
          <w:color w:val="4D4D4D"/>
        </w:rPr>
        <w:t>Socket封装成Request，Adapter用于将Request交给Container进行具体的处理。</w:t>
      </w:r>
    </w:p>
    <w:p>
      <w:pPr>
        <w:pStyle w:val="10"/>
        <w:numPr>
          <w:ilvl w:val="0"/>
          <w:numId w:val="6"/>
        </w:numPr>
        <w:tabs>
          <w:tab w:val="left" w:pos="981"/>
        </w:tabs>
        <w:spacing w:before="5" w:after="0" w:line="228" w:lineRule="auto"/>
        <w:ind w:left="709" w:right="314" w:firstLine="0"/>
        <w:jc w:val="both"/>
        <w:rPr>
          <w:sz w:val="24"/>
        </w:rPr>
      </w:pPr>
      <w:r>
        <w:rPr>
          <w:color w:val="4D4D4D"/>
          <w:sz w:val="24"/>
        </w:rPr>
        <w:t>Endpoint由于是处理底层的Socket网络连接，因此Endpoint是用来实现TCP/IP协议的，而Processor用来实现HTTP协议的，Adapter将请求适配到Servlet</w:t>
      </w:r>
      <w:r>
        <w:rPr>
          <w:color w:val="4D4D4D"/>
          <w:spacing w:val="-4"/>
          <w:sz w:val="24"/>
        </w:rPr>
        <w:t>容器进行具</w:t>
      </w:r>
      <w:r>
        <w:rPr>
          <w:color w:val="4D4D4D"/>
          <w:sz w:val="24"/>
        </w:rPr>
        <w:t>体的处理。</w:t>
      </w:r>
    </w:p>
    <w:p>
      <w:pPr>
        <w:pStyle w:val="10"/>
        <w:numPr>
          <w:ilvl w:val="0"/>
          <w:numId w:val="6"/>
        </w:numPr>
        <w:tabs>
          <w:tab w:val="left" w:pos="981"/>
        </w:tabs>
        <w:spacing w:before="1" w:after="0" w:line="228" w:lineRule="auto"/>
        <w:ind w:left="709" w:right="258" w:firstLine="0"/>
        <w:jc w:val="left"/>
        <w:rPr>
          <w:sz w:val="24"/>
        </w:rPr>
      </w:pPr>
      <w:r>
        <w:rPr>
          <w:color w:val="4D4D4D"/>
          <w:sz w:val="24"/>
        </w:rPr>
        <w:t>Endpoint的抽象实现AbstractEndpoint里面定义的Acceptor和AsyncTimeout两个内部类和一个Handler接口。Acceptor用于监听请求，AsyncTimeout用于检查异步Request的超时，Handler用于处理接收到的Socket，在内部调用Processor</w:t>
      </w:r>
      <w:r>
        <w:rPr>
          <w:color w:val="4D4D4D"/>
          <w:spacing w:val="-6"/>
          <w:sz w:val="24"/>
        </w:rPr>
        <w:t>进行处</w:t>
      </w:r>
      <w:r>
        <w:rPr>
          <w:color w:val="4D4D4D"/>
          <w:sz w:val="24"/>
        </w:rPr>
        <w:t>理。</w:t>
      </w:r>
    </w:p>
    <w:p>
      <w:pPr>
        <w:pStyle w:val="4"/>
        <w:spacing w:line="416" w:lineRule="exact"/>
        <w:jc w:val="both"/>
      </w:pPr>
      <w:r>
        <w:rPr>
          <w:color w:val="4D4D4D"/>
        </w:rPr>
        <w:t>至此，我们应该很轻松的回答1，2，3的问题了，但是4还是不知道，那么我们就来看一下</w:t>
      </w:r>
    </w:p>
    <w:p>
      <w:pPr>
        <w:pStyle w:val="4"/>
        <w:spacing w:line="431" w:lineRule="exact"/>
        <w:jc w:val="both"/>
      </w:pPr>
      <w:r>
        <w:rPr>
          <w:color w:val="4D4D4D"/>
        </w:rPr>
        <w:t>Container是如何进行处理的以及处理完之后是如何将处理完的结果返回给Connector的？</w:t>
      </w:r>
    </w:p>
    <w:p>
      <w:pPr>
        <w:spacing w:after="0" w:line="431" w:lineRule="exact"/>
        <w:jc w:val="both"/>
        <w:sectPr>
          <w:pgSz w:w="11920" w:h="16840"/>
          <w:pgMar w:top="960" w:right="880" w:bottom="280" w:left="1000" w:header="720" w:footer="720" w:gutter="0"/>
          <w:cols w:space="720" w:num="1"/>
        </w:sectPr>
      </w:pPr>
    </w:p>
    <w:p>
      <w:pPr>
        <w:pStyle w:val="2"/>
        <w:spacing w:line="632" w:lineRule="exact"/>
      </w:pPr>
      <w:r>
        <w:rPr>
          <w:color w:val="4F4F4F"/>
        </w:rPr>
        <w:t>Container架构分析</w:t>
      </w:r>
    </w:p>
    <w:p>
      <w:pPr>
        <w:pStyle w:val="4"/>
        <w:spacing w:line="228" w:lineRule="auto"/>
        <w:ind w:right="243"/>
      </w:pPr>
      <w:r>
        <w:rPr>
          <w:color w:val="4D4D4D"/>
        </w:rPr>
        <w:t>Container用于封装和管理Servlet，以及具体处理Request请求，在Container内部包含了4 个子容器，结构图如下（图C）：</w:t>
      </w:r>
    </w:p>
    <w:p>
      <w:pPr>
        <w:pStyle w:val="4"/>
        <w:ind w:left="893"/>
        <w:rPr>
          <w:sz w:val="20"/>
        </w:rPr>
      </w:pPr>
      <w:r>
        <w:rPr>
          <w:sz w:val="20"/>
        </w:rPr>
        <w:drawing>
          <wp:inline distT="0" distB="0" distL="0" distR="0">
            <wp:extent cx="5164455" cy="3181985"/>
            <wp:effectExtent l="0" t="0" r="0" b="0"/>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png"/>
                    <pic:cNvPicPr>
                      <a:picLocks noChangeAspect="1"/>
                    </pic:cNvPicPr>
                  </pic:nvPicPr>
                  <pic:blipFill>
                    <a:blip r:embed="rId13" cstate="print"/>
                    <a:stretch>
                      <a:fillRect/>
                    </a:stretch>
                  </pic:blipFill>
                  <pic:spPr>
                    <a:xfrm>
                      <a:off x="0" y="0"/>
                      <a:ext cx="5164689" cy="3182112"/>
                    </a:xfrm>
                    <a:prstGeom prst="rect">
                      <a:avLst/>
                    </a:prstGeom>
                  </pic:spPr>
                </pic:pic>
              </a:graphicData>
            </a:graphic>
          </wp:inline>
        </w:drawing>
      </w:r>
    </w:p>
    <w:p>
      <w:pPr>
        <w:spacing w:after="0"/>
        <w:rPr>
          <w:sz w:val="20"/>
        </w:rPr>
        <w:sectPr>
          <w:pgSz w:w="11920" w:h="16840"/>
          <w:pgMar w:top="1000" w:right="880" w:bottom="280" w:left="1000" w:header="720" w:footer="720" w:gutter="0"/>
          <w:cols w:space="720" w:num="1"/>
        </w:sectPr>
      </w:pPr>
    </w:p>
    <w:p>
      <w:pPr>
        <w:pStyle w:val="4"/>
        <w:spacing w:before="6"/>
        <w:ind w:left="0"/>
        <w:rPr>
          <w:sz w:val="17"/>
        </w:rPr>
      </w:pPr>
    </w:p>
    <w:p>
      <w:pPr>
        <w:pStyle w:val="4"/>
      </w:pPr>
      <w:r>
        <w:rPr>
          <w:color w:val="4D4D4D"/>
        </w:rPr>
        <w:t>4个子容器的作用分别是：</w:t>
      </w:r>
    </w:p>
    <w:p>
      <w:pPr>
        <w:spacing w:before="44"/>
        <w:ind w:left="105" w:right="0" w:firstLine="0"/>
        <w:jc w:val="left"/>
        <w:rPr>
          <w:sz w:val="15"/>
        </w:rPr>
      </w:pPr>
      <w:r>
        <w:br w:type="column"/>
      </w:r>
      <w:r>
        <w:rPr>
          <w:color w:val="585858"/>
          <w:w w:val="105"/>
          <w:sz w:val="15"/>
        </w:rPr>
        <w:t>在这里插入图片描述</w:t>
      </w:r>
    </w:p>
    <w:p>
      <w:pPr>
        <w:spacing w:after="0"/>
        <w:jc w:val="left"/>
        <w:rPr>
          <w:sz w:val="15"/>
        </w:rPr>
        <w:sectPr>
          <w:type w:val="continuous"/>
          <w:pgSz w:w="11920" w:h="16840"/>
          <w:pgMar w:top="1440" w:right="880" w:bottom="280" w:left="1000" w:header="720" w:footer="720" w:gutter="0"/>
          <w:cols w:equalWidth="0" w:num="2">
            <w:col w:w="2947" w:space="1199"/>
            <w:col w:w="5894"/>
          </w:cols>
        </w:sectPr>
      </w:pPr>
    </w:p>
    <w:p>
      <w:pPr>
        <w:pStyle w:val="10"/>
        <w:numPr>
          <w:ilvl w:val="0"/>
          <w:numId w:val="7"/>
        </w:numPr>
        <w:tabs>
          <w:tab w:val="left" w:pos="981"/>
        </w:tabs>
        <w:spacing w:before="0" w:after="0" w:line="410" w:lineRule="exact"/>
        <w:ind w:left="980" w:right="0" w:hanging="271"/>
        <w:jc w:val="left"/>
        <w:rPr>
          <w:sz w:val="24"/>
        </w:rPr>
      </w:pPr>
      <w:r>
        <w:rPr>
          <w:color w:val="4D4D4D"/>
          <w:sz w:val="24"/>
        </w:rPr>
        <w:t>Engine：引擎，用来管理多个站点，一个Service最多只能有一个Engine；</w:t>
      </w:r>
    </w:p>
    <w:p>
      <w:pPr>
        <w:pStyle w:val="10"/>
        <w:numPr>
          <w:ilvl w:val="0"/>
          <w:numId w:val="7"/>
        </w:numPr>
        <w:tabs>
          <w:tab w:val="left" w:pos="981"/>
        </w:tabs>
        <w:spacing w:before="0" w:after="0" w:line="420" w:lineRule="exact"/>
        <w:ind w:left="980" w:right="0" w:hanging="271"/>
        <w:jc w:val="left"/>
        <w:rPr>
          <w:sz w:val="24"/>
        </w:rPr>
      </w:pPr>
      <w:r>
        <w:rPr>
          <w:color w:val="4D4D4D"/>
          <w:sz w:val="24"/>
        </w:rPr>
        <w:t>Host：代表一个站点，也可以叫虚拟主机，通过配置Host就可以添加站点；</w:t>
      </w:r>
    </w:p>
    <w:p>
      <w:pPr>
        <w:pStyle w:val="10"/>
        <w:numPr>
          <w:ilvl w:val="0"/>
          <w:numId w:val="7"/>
        </w:numPr>
        <w:tabs>
          <w:tab w:val="left" w:pos="981"/>
        </w:tabs>
        <w:spacing w:before="5" w:after="0" w:line="228" w:lineRule="auto"/>
        <w:ind w:left="709" w:right="352" w:firstLine="0"/>
        <w:jc w:val="left"/>
        <w:rPr>
          <w:sz w:val="24"/>
        </w:rPr>
      </w:pPr>
      <w:r>
        <w:rPr>
          <w:color w:val="4D4D4D"/>
          <w:sz w:val="24"/>
        </w:rPr>
        <w:t>Context：代表一个应用程序，对应着平时开发的一套程序，或者一个WEB-INF</w:t>
      </w:r>
      <w:r>
        <w:rPr>
          <w:color w:val="4D4D4D"/>
          <w:spacing w:val="-16"/>
          <w:sz w:val="24"/>
        </w:rPr>
        <w:t>目</w:t>
      </w:r>
      <w:r>
        <w:rPr>
          <w:color w:val="4D4D4D"/>
          <w:sz w:val="24"/>
        </w:rPr>
        <w:t>录以及下面的web.xml文件；</w:t>
      </w:r>
    </w:p>
    <w:p>
      <w:pPr>
        <w:pStyle w:val="10"/>
        <w:numPr>
          <w:ilvl w:val="0"/>
          <w:numId w:val="7"/>
        </w:numPr>
        <w:tabs>
          <w:tab w:val="left" w:pos="981"/>
        </w:tabs>
        <w:spacing w:before="0" w:after="0" w:line="228" w:lineRule="auto"/>
        <w:ind w:left="105" w:right="3992" w:firstLine="604"/>
        <w:jc w:val="left"/>
        <w:rPr>
          <w:sz w:val="24"/>
        </w:rPr>
      </w:pPr>
      <w:r>
        <w:rPr>
          <w:color w:val="4D4D4D"/>
          <w:sz w:val="24"/>
        </w:rPr>
        <w:t>Wrapper：每一Wrapper封装着一个Servlet； 下面找一个Tomcat</w:t>
      </w:r>
      <w:r>
        <w:rPr>
          <w:color w:val="4D4D4D"/>
          <w:spacing w:val="-2"/>
          <w:sz w:val="24"/>
        </w:rPr>
        <w:t>的文件目录对照一下，如下图所示：</w:t>
      </w:r>
    </w:p>
    <w:p>
      <w:pPr>
        <w:pStyle w:val="4"/>
        <w:ind w:left="2627"/>
        <w:rPr>
          <w:sz w:val="20"/>
        </w:rPr>
      </w:pPr>
      <w:r>
        <w:rPr>
          <w:sz w:val="20"/>
        </w:rPr>
        <w:drawing>
          <wp:inline distT="0" distB="0" distL="0" distR="0">
            <wp:extent cx="2949575" cy="3082290"/>
            <wp:effectExtent l="0" t="0" r="0" b="0"/>
            <wp:docPr id="3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png"/>
                    <pic:cNvPicPr>
                      <a:picLocks noChangeAspect="1"/>
                    </pic:cNvPicPr>
                  </pic:nvPicPr>
                  <pic:blipFill>
                    <a:blip r:embed="rId14" cstate="print"/>
                    <a:stretch>
                      <a:fillRect/>
                    </a:stretch>
                  </pic:blipFill>
                  <pic:spPr>
                    <a:xfrm>
                      <a:off x="0" y="0"/>
                      <a:ext cx="2950083" cy="3082671"/>
                    </a:xfrm>
                    <a:prstGeom prst="rect">
                      <a:avLst/>
                    </a:prstGeom>
                  </pic:spPr>
                </pic:pic>
              </a:graphicData>
            </a:graphic>
          </wp:inline>
        </w:drawing>
      </w:r>
    </w:p>
    <w:p>
      <w:pPr>
        <w:spacing w:after="0"/>
        <w:rPr>
          <w:sz w:val="20"/>
        </w:rPr>
        <w:sectPr>
          <w:type w:val="continuous"/>
          <w:pgSz w:w="11920" w:h="16840"/>
          <w:pgMar w:top="1440" w:right="880" w:bottom="280" w:left="1000" w:header="720" w:footer="720" w:gutter="0"/>
          <w:cols w:space="720" w:num="1"/>
        </w:sectPr>
      </w:pPr>
    </w:p>
    <w:p>
      <w:pPr>
        <w:spacing w:before="46" w:line="276" w:lineRule="exact"/>
        <w:ind w:left="4250" w:right="0" w:firstLine="0"/>
        <w:jc w:val="left"/>
        <w:rPr>
          <w:sz w:val="15"/>
        </w:rPr>
      </w:pPr>
      <w:r>
        <w:rPr>
          <w:color w:val="585858"/>
          <w:w w:val="105"/>
          <w:sz w:val="15"/>
        </w:rPr>
        <w:t>在这里插入图片描述</w:t>
      </w:r>
    </w:p>
    <w:p>
      <w:pPr>
        <w:pStyle w:val="4"/>
        <w:spacing w:before="16" w:line="228" w:lineRule="auto"/>
        <w:ind w:right="360"/>
        <w:jc w:val="both"/>
      </w:pPr>
      <w:r>
        <w:rPr>
          <w:color w:val="4D4D4D"/>
        </w:rPr>
        <w:t>Context和Host的区别是Context表示一个应用，我们的Tomcat中默认的配置下webapps 下的每一个文件夹目录都是一个Context，其中ROOT目录中存放着主应用，其他目录存放着子应用，而整个webapps就是一个Host站点。</w:t>
      </w:r>
    </w:p>
    <w:p>
      <w:pPr>
        <w:pStyle w:val="4"/>
        <w:spacing w:line="416" w:lineRule="exact"/>
      </w:pPr>
      <w:r>
        <w:rPr>
          <w:color w:val="4D4D4D"/>
        </w:rPr>
        <w:t>我们访问应用Context的时候，如果是ROOT下的则直接使用域名就可以访问，例如：</w:t>
      </w:r>
    </w:p>
    <w:p>
      <w:pPr>
        <w:pStyle w:val="4"/>
        <w:spacing w:line="420" w:lineRule="exact"/>
      </w:pPr>
      <w:r>
        <w:fldChar w:fldCharType="begin"/>
      </w:r>
      <w:r>
        <w:instrText xml:space="preserve"> HYPERLINK "http://www.baidu.com/" \h </w:instrText>
      </w:r>
      <w:r>
        <w:fldChar w:fldCharType="separate"/>
      </w:r>
      <w:r>
        <w:rPr>
          <w:color w:val="4D4D4D"/>
        </w:rPr>
        <w:t>www.baidu.com</w:t>
      </w:r>
      <w:r>
        <w:rPr>
          <w:color w:val="4D4D4D"/>
        </w:rPr>
        <w:fldChar w:fldCharType="end"/>
      </w:r>
      <w:r>
        <w:rPr>
          <w:color w:val="4D4D4D"/>
        </w:rPr>
        <w:t>，如果是Host（webapps）下的其他应用，则可以使用</w:t>
      </w:r>
    </w:p>
    <w:p>
      <w:pPr>
        <w:pStyle w:val="4"/>
        <w:spacing w:before="4" w:line="228" w:lineRule="auto"/>
        <w:ind w:right="223"/>
      </w:pPr>
      <w:r>
        <w:fldChar w:fldCharType="begin"/>
      </w:r>
      <w:r>
        <w:instrText xml:space="preserve"> HYPERLINK "http://www.baidu.com/docs%E8%BF%9B%E8%A1%8C%E8%AE%BF%E9%97%AE" \h </w:instrText>
      </w:r>
      <w:r>
        <w:fldChar w:fldCharType="separate"/>
      </w:r>
      <w:r>
        <w:rPr>
          <w:color w:val="4D4D4D"/>
        </w:rPr>
        <w:t>www.baidu.com/docs进行访问</w:t>
      </w:r>
      <w:r>
        <w:rPr>
          <w:color w:val="4D4D4D"/>
        </w:rPr>
        <w:fldChar w:fldCharType="end"/>
      </w:r>
      <w:r>
        <w:rPr>
          <w:color w:val="4D4D4D"/>
        </w:rPr>
        <w:t>，当然默认指定的根应用（ROOT）是可以进行设定的，只不过Host站点下默认的主应用是ROOT目录下的。</w:t>
      </w:r>
    </w:p>
    <w:p>
      <w:pPr>
        <w:pStyle w:val="4"/>
        <w:spacing w:before="1" w:line="228" w:lineRule="auto"/>
        <w:ind w:right="418"/>
      </w:pPr>
      <w:r>
        <w:rPr>
          <w:color w:val="4D4D4D"/>
        </w:rPr>
        <w:t>看到这里我们知道Container是什么，但是还是不知道Container是如何进行请求处理的以及处理完之后是如何将处理完的结果返回给Connector的？别急！下边就开始探讨一下</w:t>
      </w:r>
    </w:p>
    <w:p>
      <w:pPr>
        <w:pStyle w:val="4"/>
        <w:spacing w:line="416" w:lineRule="exact"/>
      </w:pPr>
      <w:r>
        <w:rPr>
          <w:color w:val="4D4D4D"/>
        </w:rPr>
        <w:t>Container是如何进行处理的！</w:t>
      </w:r>
    </w:p>
    <w:p>
      <w:pPr>
        <w:pStyle w:val="3"/>
        <w:spacing w:line="582" w:lineRule="exact"/>
      </w:pPr>
      <w:r>
        <w:rPr>
          <w:color w:val="4F4F4F"/>
        </w:rPr>
        <w:t>Container如何处理请求的</w:t>
      </w:r>
    </w:p>
    <w:p>
      <w:pPr>
        <w:pStyle w:val="4"/>
        <w:spacing w:line="417" w:lineRule="exact"/>
      </w:pPr>
      <w:r>
        <w:rPr>
          <w:color w:val="4D4D4D"/>
        </w:rPr>
        <w:t>Container处理请求是使用Pipeline-Valve管道来处理的！（Valve是阀门之意）</w:t>
      </w:r>
    </w:p>
    <w:p>
      <w:pPr>
        <w:pStyle w:val="4"/>
        <w:spacing w:before="5" w:line="228" w:lineRule="auto"/>
        <w:ind w:right="262"/>
        <w:jc w:val="both"/>
      </w:pPr>
      <w:r>
        <w:rPr>
          <w:color w:val="4D4D4D"/>
        </w:rPr>
        <w:t>Pipeline-Valve是</w:t>
      </w:r>
      <w:r>
        <w:rPr>
          <w:b/>
          <w:color w:val="4D4D4D"/>
        </w:rPr>
        <w:t>责任链模式</w:t>
      </w:r>
      <w:r>
        <w:rPr>
          <w:color w:val="4D4D4D"/>
        </w:rPr>
        <w:t>，责任链模式是指在一个请求处理的过程中有很多处理者依次对请求进行处理，每个处理者负责做自己相应的处理，处理完之后将处理后的结果返回，再让下一个处理者继续处理。</w:t>
      </w:r>
    </w:p>
    <w:p>
      <w:pPr>
        <w:pStyle w:val="4"/>
        <w:ind w:left="893"/>
        <w:rPr>
          <w:sz w:val="20"/>
        </w:rPr>
      </w:pPr>
      <w:r>
        <w:rPr>
          <w:sz w:val="20"/>
        </w:rPr>
        <w:drawing>
          <wp:inline distT="0" distB="0" distL="0" distR="0">
            <wp:extent cx="5200650" cy="1911985"/>
            <wp:effectExtent l="0" t="0" r="0" b="0"/>
            <wp:docPr id="3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jpeg"/>
                    <pic:cNvPicPr>
                      <a:picLocks noChangeAspect="1"/>
                    </pic:cNvPicPr>
                  </pic:nvPicPr>
                  <pic:blipFill>
                    <a:blip r:embed="rId15" cstate="print"/>
                    <a:stretch>
                      <a:fillRect/>
                    </a:stretch>
                  </pic:blipFill>
                  <pic:spPr>
                    <a:xfrm>
                      <a:off x="0" y="0"/>
                      <a:ext cx="5200726" cy="1912524"/>
                    </a:xfrm>
                    <a:prstGeom prst="rect">
                      <a:avLst/>
                    </a:prstGeom>
                  </pic:spPr>
                </pic:pic>
              </a:graphicData>
            </a:graphic>
          </wp:inline>
        </w:drawing>
      </w:r>
    </w:p>
    <w:p>
      <w:pPr>
        <w:spacing w:before="21" w:line="276" w:lineRule="exact"/>
        <w:ind w:left="4250" w:right="0" w:firstLine="0"/>
        <w:jc w:val="left"/>
        <w:rPr>
          <w:sz w:val="15"/>
        </w:rPr>
      </w:pPr>
      <w:r>
        <w:rPr>
          <w:color w:val="585858"/>
          <w:w w:val="105"/>
          <w:sz w:val="15"/>
        </w:rPr>
        <w:t>在这里插入图片描述</w:t>
      </w:r>
    </w:p>
    <w:p>
      <w:pPr>
        <w:pStyle w:val="4"/>
        <w:spacing w:before="15" w:line="228" w:lineRule="auto"/>
        <w:ind w:right="306"/>
      </w:pPr>
      <w:r>
        <w:rPr>
          <w:color w:val="4D4D4D"/>
        </w:rPr>
        <w:t>但是！Pipeline-Valve使用的责任链模式和普通的责任链模式有些不同！区别主要有以下两点：</w:t>
      </w:r>
    </w:p>
    <w:p>
      <w:pPr>
        <w:pStyle w:val="4"/>
        <w:spacing w:line="417" w:lineRule="exact"/>
        <w:ind w:left="1200"/>
      </w:pPr>
      <w:r>
        <w:pict>
          <v:shape id="_x0000_s1047" o:spid="_x0000_s1047" style="position:absolute;left:0pt;margin-left:85.45pt;margin-top:9.15pt;height:3.95pt;width:3.95pt;mso-position-horizontal-relative:page;z-index:251660288;mso-width-relative:page;mso-height-relative:page;" fillcolor="#4D4D4D" filled="t" stroked="f" coordorigin="1710,184" coordsize="79,79" path="m1749,263l1732,260,1719,253,1712,240,1710,223,1712,206,1719,194,1732,186,1749,184,1766,186,1778,194,1786,206,1788,223,1786,240,1778,253,1766,260,1749,263xe">
            <v:path arrowok="t"/>
            <v:fill on="t" focussize="0,0"/>
            <v:stroke on="f"/>
            <v:imagedata o:title=""/>
            <o:lock v:ext="edit"/>
          </v:shape>
        </w:pict>
      </w:r>
      <w:r>
        <w:rPr>
          <w:color w:val="4D4D4D"/>
        </w:rPr>
        <w:t>每个Pipeline都有特定的Valve，而且是在管道的最后一个执行，这个Valve叫做</w:t>
      </w:r>
    </w:p>
    <w:p>
      <w:pPr>
        <w:pStyle w:val="4"/>
        <w:spacing w:line="420" w:lineRule="exact"/>
        <w:ind w:left="709"/>
      </w:pPr>
      <w:r>
        <w:rPr>
          <w:color w:val="4D4D4D"/>
        </w:rPr>
        <w:t>BaseValve，BaseValve是不可删除的；</w:t>
      </w:r>
    </w:p>
    <w:p>
      <w:pPr>
        <w:pStyle w:val="4"/>
        <w:spacing w:line="420" w:lineRule="exact"/>
        <w:ind w:left="1200"/>
      </w:pPr>
      <w:r>
        <w:pict>
          <v:shape id="_x0000_s1048" o:spid="_x0000_s1048" style="position:absolute;left:0pt;margin-left:85.45pt;margin-top:9.35pt;height:3.95pt;width:3.95pt;mso-position-horizontal-relative:page;z-index:251660288;mso-width-relative:page;mso-height-relative:page;" fillcolor="#4D4D4D" filled="t" stroked="f" coordorigin="1710,188" coordsize="79,79" path="m1749,266l1732,264,1719,257,1712,244,1710,227,1712,210,1719,197,1732,190,1749,188,1766,190,1778,197,1786,210,1788,227,1786,244,1778,257,1766,264,1749,266xe">
            <v:path arrowok="t"/>
            <v:fill on="t" focussize="0,0"/>
            <v:stroke on="f"/>
            <v:imagedata o:title=""/>
            <o:lock v:ext="edit"/>
          </v:shape>
        </w:pict>
      </w:r>
      <w:r>
        <w:rPr>
          <w:color w:val="4D4D4D"/>
        </w:rPr>
        <w:t>在上层容器的管道的BaseValve中会调用下层容器的管道。</w:t>
      </w:r>
    </w:p>
    <w:p>
      <w:pPr>
        <w:pStyle w:val="4"/>
        <w:spacing w:line="420" w:lineRule="exact"/>
      </w:pPr>
      <w:r>
        <w:rPr>
          <w:color w:val="4D4D4D"/>
        </w:rPr>
        <w:t>我们知道Container包含四个子容器，而这四个子容器对应的BaseValve分别在：</w:t>
      </w:r>
    </w:p>
    <w:p>
      <w:pPr>
        <w:pStyle w:val="4"/>
        <w:spacing w:line="420" w:lineRule="exact"/>
      </w:pPr>
      <w:r>
        <w:rPr>
          <w:color w:val="4D4D4D"/>
        </w:rPr>
        <w:t>StandardEngineValve、StandardHostValve、StandardContextValve、</w:t>
      </w:r>
    </w:p>
    <w:p>
      <w:pPr>
        <w:pStyle w:val="4"/>
        <w:spacing w:line="420" w:lineRule="exact"/>
      </w:pPr>
      <w:r>
        <w:rPr>
          <w:color w:val="4D4D4D"/>
        </w:rPr>
        <w:t>StandardWrapperValve。</w:t>
      </w:r>
    </w:p>
    <w:p>
      <w:pPr>
        <w:pStyle w:val="4"/>
        <w:spacing w:line="431" w:lineRule="exact"/>
      </w:pPr>
      <w:r>
        <w:rPr>
          <w:color w:val="4D4D4D"/>
        </w:rPr>
        <w:t>Pipeline的处理流程图如下（图D）：</w:t>
      </w:r>
    </w:p>
    <w:p>
      <w:pPr>
        <w:spacing w:after="0" w:line="431" w:lineRule="exact"/>
        <w:sectPr>
          <w:pgSz w:w="11920" w:h="16840"/>
          <w:pgMar w:top="900" w:right="880" w:bottom="280" w:left="1000" w:header="720" w:footer="720" w:gutter="0"/>
          <w:cols w:space="720" w:num="1"/>
        </w:sectPr>
      </w:pPr>
    </w:p>
    <w:p>
      <w:pPr>
        <w:pStyle w:val="4"/>
        <w:ind w:left="893"/>
        <w:rPr>
          <w:sz w:val="20"/>
        </w:rPr>
      </w:pPr>
      <w:r>
        <w:rPr>
          <w:sz w:val="20"/>
        </w:rPr>
        <w:drawing>
          <wp:inline distT="0" distB="0" distL="0" distR="0">
            <wp:extent cx="5193030" cy="3752215"/>
            <wp:effectExtent l="0" t="0" r="0" b="0"/>
            <wp:docPr id="3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png"/>
                    <pic:cNvPicPr>
                      <a:picLocks noChangeAspect="1"/>
                    </pic:cNvPicPr>
                  </pic:nvPicPr>
                  <pic:blipFill>
                    <a:blip r:embed="rId16" cstate="print"/>
                    <a:stretch>
                      <a:fillRect/>
                    </a:stretch>
                  </pic:blipFill>
                  <pic:spPr>
                    <a:xfrm>
                      <a:off x="0" y="0"/>
                      <a:ext cx="5193544" cy="3752754"/>
                    </a:xfrm>
                    <a:prstGeom prst="rect">
                      <a:avLst/>
                    </a:prstGeom>
                  </pic:spPr>
                </pic:pic>
              </a:graphicData>
            </a:graphic>
          </wp:inline>
        </w:drawing>
      </w:r>
    </w:p>
    <w:p>
      <w:pPr>
        <w:spacing w:before="15" w:line="276" w:lineRule="exact"/>
        <w:ind w:left="4250" w:right="0" w:firstLine="0"/>
        <w:jc w:val="left"/>
        <w:rPr>
          <w:sz w:val="15"/>
        </w:rPr>
      </w:pPr>
      <w:r>
        <w:rPr>
          <w:color w:val="585858"/>
          <w:w w:val="105"/>
          <w:sz w:val="15"/>
        </w:rPr>
        <w:t>在这里插入图片描述</w:t>
      </w:r>
    </w:p>
    <w:p>
      <w:pPr>
        <w:pStyle w:val="4"/>
        <w:spacing w:before="15" w:line="228" w:lineRule="auto"/>
        <w:ind w:left="709" w:right="426" w:firstLine="491"/>
      </w:pPr>
      <w:r>
        <w:pict>
          <v:shape id="_x0000_s1049" o:spid="_x0000_s1049" style="position:absolute;left:0pt;margin-left:85.45pt;margin-top:9.85pt;height:3.95pt;width:3.95pt;mso-position-horizontal-relative:page;z-index:-251655168;mso-width-relative:page;mso-height-relative:page;" fillcolor="#4D4D4D" filled="t" stroked="f" coordorigin="1710,198" coordsize="79,79" path="m1749,277l1732,274,1719,267,1712,254,1710,237,1712,220,1719,208,1732,200,1749,198,1766,200,1778,208,1786,220,1788,237,1786,254,1778,267,1766,274,1749,277xe">
            <v:path arrowok="t"/>
            <v:fill on="t" focussize="0,0"/>
            <v:stroke on="f"/>
            <v:imagedata o:title=""/>
            <o:lock v:ext="edit"/>
          </v:shape>
        </w:pict>
      </w:r>
      <w:r>
        <w:rPr>
          <w:color w:val="4D4D4D"/>
        </w:rPr>
        <w:t>Connector在接收到请求后会首先调用最顶层容器的Pipeline来处理，这里的最顶层容器的Pipeline就是EnginePipeline（Engine的管道）；</w:t>
      </w:r>
    </w:p>
    <w:p>
      <w:pPr>
        <w:pStyle w:val="4"/>
        <w:spacing w:line="416" w:lineRule="exact"/>
        <w:ind w:left="1200"/>
      </w:pPr>
      <w:r>
        <w:pict>
          <v:shape id="_x0000_s1050" o:spid="_x0000_s1050" style="position:absolute;left:0pt;margin-left:85.45pt;margin-top:9.15pt;height:3.95pt;width:3.95pt;mso-position-horizontal-relative:page;z-index:251660288;mso-width-relative:page;mso-height-relative:page;" fillcolor="#4D4D4D" filled="t" stroked="f" coordorigin="1710,183" coordsize="79,79" path="m1749,262l1732,259,1719,252,1712,240,1710,222,1712,205,1719,193,1732,186,1749,183,1766,186,1778,193,1786,205,1788,222,1786,240,1778,252,1766,259,1749,262xe">
            <v:path arrowok="t"/>
            <v:fill on="t" focussize="0,0"/>
            <v:stroke on="f"/>
            <v:imagedata o:title=""/>
            <o:lock v:ext="edit"/>
          </v:shape>
        </w:pict>
      </w:r>
      <w:r>
        <w:rPr>
          <w:color w:val="4D4D4D"/>
        </w:rPr>
        <w:t>在Engine的管道中依次会执行EngineValve1、EngineValve2等等，最后会执行</w:t>
      </w:r>
    </w:p>
    <w:p>
      <w:pPr>
        <w:pStyle w:val="4"/>
        <w:spacing w:before="5" w:line="228" w:lineRule="auto"/>
        <w:ind w:left="709" w:right="239"/>
        <w:jc w:val="both"/>
      </w:pPr>
      <w:r>
        <w:rPr>
          <w:color w:val="4D4D4D"/>
        </w:rPr>
        <w:t>StandardEngineValve，在StandardEngineValve中会调用Host管道，然后再依次执行Host的HostValve1、HostValve2等，最后在执行StandardHostValve，然后再依次调用Context的管道和Wrapper的管道，最后执行到StandardWrapperValve。</w:t>
      </w:r>
    </w:p>
    <w:p>
      <w:pPr>
        <w:pStyle w:val="4"/>
        <w:spacing w:line="416" w:lineRule="exact"/>
        <w:ind w:left="1200"/>
      </w:pPr>
      <w:r>
        <w:pict>
          <v:shape id="_x0000_s1051" o:spid="_x0000_s1051" style="position:absolute;left:0pt;margin-left:85.45pt;margin-top:9.15pt;height:3.95pt;width:3.95pt;mso-position-horizontal-relative:page;z-index:251660288;mso-width-relative:page;mso-height-relative:page;" fillcolor="#4D4D4D" filled="t" stroked="f" coordorigin="1710,183" coordsize="79,79" path="m1749,262l1732,260,1719,252,1712,240,1710,223,1712,205,1719,193,1732,186,1749,183,1766,186,1778,193,1786,205,1788,223,1786,240,1778,252,1766,260,1749,262xe">
            <v:path arrowok="t"/>
            <v:fill on="t" focussize="0,0"/>
            <v:stroke on="f"/>
            <v:imagedata o:title=""/>
            <o:lock v:ext="edit"/>
          </v:shape>
        </w:pict>
      </w:r>
      <w:r>
        <w:rPr>
          <w:color w:val="4D4D4D"/>
        </w:rPr>
        <w:t>当执行到StandardWrapperValve的时候，会在StandardWrapperValve中创建</w:t>
      </w:r>
    </w:p>
    <w:p>
      <w:pPr>
        <w:pStyle w:val="4"/>
        <w:spacing w:before="5" w:line="228" w:lineRule="auto"/>
        <w:ind w:left="709" w:right="299"/>
      </w:pPr>
      <w:r>
        <w:rPr>
          <w:color w:val="4D4D4D"/>
        </w:rPr>
        <w:t>FilterChain，并调用其doFilter方法来处理请求，这个FilterChain包含着我们配置的与请求相匹配的Filter和Servlet，其doFilter方法会依次调用所有的Filter的doFilter方法和Servlet的service方法，这样请求就得到了处理！</w:t>
      </w:r>
    </w:p>
    <w:p>
      <w:pPr>
        <w:pStyle w:val="4"/>
        <w:spacing w:line="228" w:lineRule="auto"/>
        <w:ind w:left="709" w:right="337" w:firstLine="491"/>
        <w:jc w:val="both"/>
      </w:pPr>
      <w:r>
        <w:pict>
          <v:shape id="_x0000_s1052" o:spid="_x0000_s1052" style="position:absolute;left:0pt;margin-left:85.45pt;margin-top:9.1pt;height:3.95pt;width:3.95pt;mso-position-horizontal-relative:page;z-index:-251654144;mso-width-relative:page;mso-height-relative:page;" fillcolor="#4D4D4D" filled="t" stroked="f" coordorigin="1710,183" coordsize="79,79" path="m1749,262l1732,259,1719,252,1712,239,1710,222,1712,205,1719,193,1732,185,1749,183,1766,185,1778,193,1786,205,1788,222,1786,239,1778,252,1766,259,1749,262xe">
            <v:path arrowok="t"/>
            <v:fill on="t" focussize="0,0"/>
            <v:stroke on="f"/>
            <v:imagedata o:title=""/>
            <o:lock v:ext="edit"/>
          </v:shape>
        </w:pict>
      </w:r>
      <w:r>
        <w:rPr>
          <w:color w:val="4D4D4D"/>
        </w:rPr>
        <w:t>当所有的Pipeline-Valve都执行完之后，并且处理完了具体的请求，这个时候就可以将返回的结果交给Connector了，Connector在通过Socket的方式将结果返回给客户端。</w:t>
      </w:r>
    </w:p>
    <w:p>
      <w:pPr>
        <w:pStyle w:val="2"/>
      </w:pPr>
      <w:r>
        <w:rPr>
          <w:color w:val="4F4F4F"/>
        </w:rPr>
        <w:t>总结</w:t>
      </w:r>
    </w:p>
    <w:p>
      <w:pPr>
        <w:pStyle w:val="4"/>
        <w:spacing w:line="228" w:lineRule="auto"/>
        <w:ind w:right="262"/>
      </w:pPr>
      <w:r>
        <w:rPr>
          <w:color w:val="4D4D4D"/>
        </w:rPr>
        <w:t>至此，我们已经对Tomcat的整体架构有了大致的了解，从图A、B、C、D可以看出来每一个组件的基本要素和作用。我们在脑海里应该有一个大概的轮廓了！如果你面试的时候，让你简单的聊一下Tomcat，上面的内容你能脱口而出吗？当你能够脱口而出的时候，面试官一定会对你刮目相看的！</w:t>
      </w:r>
    </w:p>
    <w:sectPr>
      <w:pgSz w:w="11920" w:h="16840"/>
      <w:pgMar w:top="1000" w:right="880" w:bottom="280" w:left="10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80" w:hanging="272"/>
        <w:jc w:val="left"/>
      </w:pPr>
      <w:rPr>
        <w:rFonts w:hint="default" w:ascii="微软雅黑" w:hAnsi="微软雅黑" w:eastAsia="微软雅黑" w:cs="微软雅黑"/>
        <w:color w:val="4D4D4D"/>
        <w:spacing w:val="-11"/>
        <w:w w:val="100"/>
        <w:sz w:val="24"/>
        <w:szCs w:val="24"/>
        <w:lang w:val="en-US" w:eastAsia="en-US" w:bidi="en-US"/>
      </w:rPr>
    </w:lvl>
    <w:lvl w:ilvl="1" w:tentative="0">
      <w:start w:val="0"/>
      <w:numFmt w:val="bullet"/>
      <w:lvlText w:val="•"/>
      <w:lvlJc w:val="left"/>
      <w:pPr>
        <w:ind w:left="1886" w:hanging="272"/>
      </w:pPr>
      <w:rPr>
        <w:rFonts w:hint="default"/>
        <w:lang w:val="en-US" w:eastAsia="en-US" w:bidi="en-US"/>
      </w:rPr>
    </w:lvl>
    <w:lvl w:ilvl="2" w:tentative="0">
      <w:start w:val="0"/>
      <w:numFmt w:val="bullet"/>
      <w:lvlText w:val="•"/>
      <w:lvlJc w:val="left"/>
      <w:pPr>
        <w:ind w:left="2792" w:hanging="272"/>
      </w:pPr>
      <w:rPr>
        <w:rFonts w:hint="default"/>
        <w:lang w:val="en-US" w:eastAsia="en-US" w:bidi="en-US"/>
      </w:rPr>
    </w:lvl>
    <w:lvl w:ilvl="3" w:tentative="0">
      <w:start w:val="0"/>
      <w:numFmt w:val="bullet"/>
      <w:lvlText w:val="•"/>
      <w:lvlJc w:val="left"/>
      <w:pPr>
        <w:ind w:left="3698" w:hanging="272"/>
      </w:pPr>
      <w:rPr>
        <w:rFonts w:hint="default"/>
        <w:lang w:val="en-US" w:eastAsia="en-US" w:bidi="en-US"/>
      </w:rPr>
    </w:lvl>
    <w:lvl w:ilvl="4" w:tentative="0">
      <w:start w:val="0"/>
      <w:numFmt w:val="bullet"/>
      <w:lvlText w:val="•"/>
      <w:lvlJc w:val="left"/>
      <w:pPr>
        <w:ind w:left="4604" w:hanging="272"/>
      </w:pPr>
      <w:rPr>
        <w:rFonts w:hint="default"/>
        <w:lang w:val="en-US" w:eastAsia="en-US" w:bidi="en-US"/>
      </w:rPr>
    </w:lvl>
    <w:lvl w:ilvl="5" w:tentative="0">
      <w:start w:val="0"/>
      <w:numFmt w:val="bullet"/>
      <w:lvlText w:val="•"/>
      <w:lvlJc w:val="left"/>
      <w:pPr>
        <w:ind w:left="5510" w:hanging="272"/>
      </w:pPr>
      <w:rPr>
        <w:rFonts w:hint="default"/>
        <w:lang w:val="en-US" w:eastAsia="en-US" w:bidi="en-US"/>
      </w:rPr>
    </w:lvl>
    <w:lvl w:ilvl="6" w:tentative="0">
      <w:start w:val="0"/>
      <w:numFmt w:val="bullet"/>
      <w:lvlText w:val="•"/>
      <w:lvlJc w:val="left"/>
      <w:pPr>
        <w:ind w:left="6416" w:hanging="272"/>
      </w:pPr>
      <w:rPr>
        <w:rFonts w:hint="default"/>
        <w:lang w:val="en-US" w:eastAsia="en-US" w:bidi="en-US"/>
      </w:rPr>
    </w:lvl>
    <w:lvl w:ilvl="7" w:tentative="0">
      <w:start w:val="0"/>
      <w:numFmt w:val="bullet"/>
      <w:lvlText w:val="•"/>
      <w:lvlJc w:val="left"/>
      <w:pPr>
        <w:ind w:left="7322" w:hanging="272"/>
      </w:pPr>
      <w:rPr>
        <w:rFonts w:hint="default"/>
        <w:lang w:val="en-US" w:eastAsia="en-US" w:bidi="en-US"/>
      </w:rPr>
    </w:lvl>
    <w:lvl w:ilvl="8" w:tentative="0">
      <w:start w:val="0"/>
      <w:numFmt w:val="bullet"/>
      <w:lvlText w:val="•"/>
      <w:lvlJc w:val="left"/>
      <w:pPr>
        <w:ind w:left="8228" w:hanging="272"/>
      </w:pPr>
      <w:rPr>
        <w:rFonts w:hint="default"/>
        <w:lang w:val="en-US" w:eastAsia="en-US" w:bidi="en-US"/>
      </w:rPr>
    </w:lvl>
  </w:abstractNum>
  <w:abstractNum w:abstractNumId="1">
    <w:nsid w:val="BF205925"/>
    <w:multiLevelType w:val="multilevel"/>
    <w:tmpl w:val="BF205925"/>
    <w:lvl w:ilvl="0" w:tentative="0">
      <w:start w:val="1"/>
      <w:numFmt w:val="decimal"/>
      <w:lvlText w:val="%1."/>
      <w:lvlJc w:val="left"/>
      <w:pPr>
        <w:ind w:left="709" w:hanging="272"/>
        <w:jc w:val="left"/>
      </w:pPr>
      <w:rPr>
        <w:rFonts w:hint="default" w:ascii="微软雅黑" w:hAnsi="微软雅黑" w:eastAsia="微软雅黑" w:cs="微软雅黑"/>
        <w:color w:val="4D4D4D"/>
        <w:spacing w:val="-11"/>
        <w:w w:val="100"/>
        <w:sz w:val="24"/>
        <w:szCs w:val="24"/>
        <w:lang w:val="en-US" w:eastAsia="en-US" w:bidi="en-US"/>
      </w:rPr>
    </w:lvl>
    <w:lvl w:ilvl="1" w:tentative="0">
      <w:start w:val="0"/>
      <w:numFmt w:val="bullet"/>
      <w:lvlText w:val="•"/>
      <w:lvlJc w:val="left"/>
      <w:pPr>
        <w:ind w:left="1634" w:hanging="272"/>
      </w:pPr>
      <w:rPr>
        <w:rFonts w:hint="default"/>
        <w:lang w:val="en-US" w:eastAsia="en-US" w:bidi="en-US"/>
      </w:rPr>
    </w:lvl>
    <w:lvl w:ilvl="2" w:tentative="0">
      <w:start w:val="0"/>
      <w:numFmt w:val="bullet"/>
      <w:lvlText w:val="•"/>
      <w:lvlJc w:val="left"/>
      <w:pPr>
        <w:ind w:left="2568" w:hanging="272"/>
      </w:pPr>
      <w:rPr>
        <w:rFonts w:hint="default"/>
        <w:lang w:val="en-US" w:eastAsia="en-US" w:bidi="en-US"/>
      </w:rPr>
    </w:lvl>
    <w:lvl w:ilvl="3" w:tentative="0">
      <w:start w:val="0"/>
      <w:numFmt w:val="bullet"/>
      <w:lvlText w:val="•"/>
      <w:lvlJc w:val="left"/>
      <w:pPr>
        <w:ind w:left="3502" w:hanging="272"/>
      </w:pPr>
      <w:rPr>
        <w:rFonts w:hint="default"/>
        <w:lang w:val="en-US" w:eastAsia="en-US" w:bidi="en-US"/>
      </w:rPr>
    </w:lvl>
    <w:lvl w:ilvl="4" w:tentative="0">
      <w:start w:val="0"/>
      <w:numFmt w:val="bullet"/>
      <w:lvlText w:val="•"/>
      <w:lvlJc w:val="left"/>
      <w:pPr>
        <w:ind w:left="4436" w:hanging="272"/>
      </w:pPr>
      <w:rPr>
        <w:rFonts w:hint="default"/>
        <w:lang w:val="en-US" w:eastAsia="en-US" w:bidi="en-US"/>
      </w:rPr>
    </w:lvl>
    <w:lvl w:ilvl="5" w:tentative="0">
      <w:start w:val="0"/>
      <w:numFmt w:val="bullet"/>
      <w:lvlText w:val="•"/>
      <w:lvlJc w:val="left"/>
      <w:pPr>
        <w:ind w:left="5370" w:hanging="272"/>
      </w:pPr>
      <w:rPr>
        <w:rFonts w:hint="default"/>
        <w:lang w:val="en-US" w:eastAsia="en-US" w:bidi="en-US"/>
      </w:rPr>
    </w:lvl>
    <w:lvl w:ilvl="6" w:tentative="0">
      <w:start w:val="0"/>
      <w:numFmt w:val="bullet"/>
      <w:lvlText w:val="•"/>
      <w:lvlJc w:val="left"/>
      <w:pPr>
        <w:ind w:left="6304" w:hanging="272"/>
      </w:pPr>
      <w:rPr>
        <w:rFonts w:hint="default"/>
        <w:lang w:val="en-US" w:eastAsia="en-US" w:bidi="en-US"/>
      </w:rPr>
    </w:lvl>
    <w:lvl w:ilvl="7" w:tentative="0">
      <w:start w:val="0"/>
      <w:numFmt w:val="bullet"/>
      <w:lvlText w:val="•"/>
      <w:lvlJc w:val="left"/>
      <w:pPr>
        <w:ind w:left="7238" w:hanging="272"/>
      </w:pPr>
      <w:rPr>
        <w:rFonts w:hint="default"/>
        <w:lang w:val="en-US" w:eastAsia="en-US" w:bidi="en-US"/>
      </w:rPr>
    </w:lvl>
    <w:lvl w:ilvl="8" w:tentative="0">
      <w:start w:val="0"/>
      <w:numFmt w:val="bullet"/>
      <w:lvlText w:val="•"/>
      <w:lvlJc w:val="left"/>
      <w:pPr>
        <w:ind w:left="8172" w:hanging="272"/>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980" w:hanging="272"/>
        <w:jc w:val="left"/>
      </w:pPr>
      <w:rPr>
        <w:rFonts w:hint="default" w:ascii="微软雅黑" w:hAnsi="微软雅黑" w:eastAsia="微软雅黑" w:cs="微软雅黑"/>
        <w:color w:val="4D4D4D"/>
        <w:spacing w:val="-11"/>
        <w:w w:val="100"/>
        <w:sz w:val="24"/>
        <w:szCs w:val="24"/>
        <w:lang w:val="en-US" w:eastAsia="en-US" w:bidi="en-US"/>
      </w:rPr>
    </w:lvl>
    <w:lvl w:ilvl="1" w:tentative="0">
      <w:start w:val="0"/>
      <w:numFmt w:val="bullet"/>
      <w:lvlText w:val="•"/>
      <w:lvlJc w:val="left"/>
      <w:pPr>
        <w:ind w:left="1886" w:hanging="272"/>
      </w:pPr>
      <w:rPr>
        <w:rFonts w:hint="default"/>
        <w:lang w:val="en-US" w:eastAsia="en-US" w:bidi="en-US"/>
      </w:rPr>
    </w:lvl>
    <w:lvl w:ilvl="2" w:tentative="0">
      <w:start w:val="0"/>
      <w:numFmt w:val="bullet"/>
      <w:lvlText w:val="•"/>
      <w:lvlJc w:val="left"/>
      <w:pPr>
        <w:ind w:left="2792" w:hanging="272"/>
      </w:pPr>
      <w:rPr>
        <w:rFonts w:hint="default"/>
        <w:lang w:val="en-US" w:eastAsia="en-US" w:bidi="en-US"/>
      </w:rPr>
    </w:lvl>
    <w:lvl w:ilvl="3" w:tentative="0">
      <w:start w:val="0"/>
      <w:numFmt w:val="bullet"/>
      <w:lvlText w:val="•"/>
      <w:lvlJc w:val="left"/>
      <w:pPr>
        <w:ind w:left="3698" w:hanging="272"/>
      </w:pPr>
      <w:rPr>
        <w:rFonts w:hint="default"/>
        <w:lang w:val="en-US" w:eastAsia="en-US" w:bidi="en-US"/>
      </w:rPr>
    </w:lvl>
    <w:lvl w:ilvl="4" w:tentative="0">
      <w:start w:val="0"/>
      <w:numFmt w:val="bullet"/>
      <w:lvlText w:val="•"/>
      <w:lvlJc w:val="left"/>
      <w:pPr>
        <w:ind w:left="4604" w:hanging="272"/>
      </w:pPr>
      <w:rPr>
        <w:rFonts w:hint="default"/>
        <w:lang w:val="en-US" w:eastAsia="en-US" w:bidi="en-US"/>
      </w:rPr>
    </w:lvl>
    <w:lvl w:ilvl="5" w:tentative="0">
      <w:start w:val="0"/>
      <w:numFmt w:val="bullet"/>
      <w:lvlText w:val="•"/>
      <w:lvlJc w:val="left"/>
      <w:pPr>
        <w:ind w:left="5510" w:hanging="272"/>
      </w:pPr>
      <w:rPr>
        <w:rFonts w:hint="default"/>
        <w:lang w:val="en-US" w:eastAsia="en-US" w:bidi="en-US"/>
      </w:rPr>
    </w:lvl>
    <w:lvl w:ilvl="6" w:tentative="0">
      <w:start w:val="0"/>
      <w:numFmt w:val="bullet"/>
      <w:lvlText w:val="•"/>
      <w:lvlJc w:val="left"/>
      <w:pPr>
        <w:ind w:left="6416" w:hanging="272"/>
      </w:pPr>
      <w:rPr>
        <w:rFonts w:hint="default"/>
        <w:lang w:val="en-US" w:eastAsia="en-US" w:bidi="en-US"/>
      </w:rPr>
    </w:lvl>
    <w:lvl w:ilvl="7" w:tentative="0">
      <w:start w:val="0"/>
      <w:numFmt w:val="bullet"/>
      <w:lvlText w:val="•"/>
      <w:lvlJc w:val="left"/>
      <w:pPr>
        <w:ind w:left="7322" w:hanging="272"/>
      </w:pPr>
      <w:rPr>
        <w:rFonts w:hint="default"/>
        <w:lang w:val="en-US" w:eastAsia="en-US" w:bidi="en-US"/>
      </w:rPr>
    </w:lvl>
    <w:lvl w:ilvl="8" w:tentative="0">
      <w:start w:val="0"/>
      <w:numFmt w:val="bullet"/>
      <w:lvlText w:val="•"/>
      <w:lvlJc w:val="left"/>
      <w:pPr>
        <w:ind w:left="8228" w:hanging="272"/>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980" w:hanging="272"/>
        <w:jc w:val="left"/>
      </w:pPr>
      <w:rPr>
        <w:rFonts w:hint="default" w:ascii="微软雅黑" w:hAnsi="微软雅黑" w:eastAsia="微软雅黑" w:cs="微软雅黑"/>
        <w:spacing w:val="-11"/>
        <w:w w:val="100"/>
        <w:sz w:val="24"/>
        <w:szCs w:val="24"/>
        <w:lang w:val="en-US" w:eastAsia="en-US" w:bidi="en-US"/>
      </w:rPr>
    </w:lvl>
    <w:lvl w:ilvl="1" w:tentative="0">
      <w:start w:val="0"/>
      <w:numFmt w:val="bullet"/>
      <w:lvlText w:val="•"/>
      <w:lvlJc w:val="left"/>
      <w:pPr>
        <w:ind w:left="1886" w:hanging="272"/>
      </w:pPr>
      <w:rPr>
        <w:rFonts w:hint="default"/>
        <w:lang w:val="en-US" w:eastAsia="en-US" w:bidi="en-US"/>
      </w:rPr>
    </w:lvl>
    <w:lvl w:ilvl="2" w:tentative="0">
      <w:start w:val="0"/>
      <w:numFmt w:val="bullet"/>
      <w:lvlText w:val="•"/>
      <w:lvlJc w:val="left"/>
      <w:pPr>
        <w:ind w:left="2792" w:hanging="272"/>
      </w:pPr>
      <w:rPr>
        <w:rFonts w:hint="default"/>
        <w:lang w:val="en-US" w:eastAsia="en-US" w:bidi="en-US"/>
      </w:rPr>
    </w:lvl>
    <w:lvl w:ilvl="3" w:tentative="0">
      <w:start w:val="0"/>
      <w:numFmt w:val="bullet"/>
      <w:lvlText w:val="•"/>
      <w:lvlJc w:val="left"/>
      <w:pPr>
        <w:ind w:left="3698" w:hanging="272"/>
      </w:pPr>
      <w:rPr>
        <w:rFonts w:hint="default"/>
        <w:lang w:val="en-US" w:eastAsia="en-US" w:bidi="en-US"/>
      </w:rPr>
    </w:lvl>
    <w:lvl w:ilvl="4" w:tentative="0">
      <w:start w:val="0"/>
      <w:numFmt w:val="bullet"/>
      <w:lvlText w:val="•"/>
      <w:lvlJc w:val="left"/>
      <w:pPr>
        <w:ind w:left="4604" w:hanging="272"/>
      </w:pPr>
      <w:rPr>
        <w:rFonts w:hint="default"/>
        <w:lang w:val="en-US" w:eastAsia="en-US" w:bidi="en-US"/>
      </w:rPr>
    </w:lvl>
    <w:lvl w:ilvl="5" w:tentative="0">
      <w:start w:val="0"/>
      <w:numFmt w:val="bullet"/>
      <w:lvlText w:val="•"/>
      <w:lvlJc w:val="left"/>
      <w:pPr>
        <w:ind w:left="5510" w:hanging="272"/>
      </w:pPr>
      <w:rPr>
        <w:rFonts w:hint="default"/>
        <w:lang w:val="en-US" w:eastAsia="en-US" w:bidi="en-US"/>
      </w:rPr>
    </w:lvl>
    <w:lvl w:ilvl="6" w:tentative="0">
      <w:start w:val="0"/>
      <w:numFmt w:val="bullet"/>
      <w:lvlText w:val="•"/>
      <w:lvlJc w:val="left"/>
      <w:pPr>
        <w:ind w:left="6416" w:hanging="272"/>
      </w:pPr>
      <w:rPr>
        <w:rFonts w:hint="default"/>
        <w:lang w:val="en-US" w:eastAsia="en-US" w:bidi="en-US"/>
      </w:rPr>
    </w:lvl>
    <w:lvl w:ilvl="7" w:tentative="0">
      <w:start w:val="0"/>
      <w:numFmt w:val="bullet"/>
      <w:lvlText w:val="•"/>
      <w:lvlJc w:val="left"/>
      <w:pPr>
        <w:ind w:left="7322" w:hanging="272"/>
      </w:pPr>
      <w:rPr>
        <w:rFonts w:hint="default"/>
        <w:lang w:val="en-US" w:eastAsia="en-US" w:bidi="en-US"/>
      </w:rPr>
    </w:lvl>
    <w:lvl w:ilvl="8" w:tentative="0">
      <w:start w:val="0"/>
      <w:numFmt w:val="bullet"/>
      <w:lvlText w:val="•"/>
      <w:lvlJc w:val="left"/>
      <w:pPr>
        <w:ind w:left="8228" w:hanging="272"/>
      </w:pPr>
      <w:rPr>
        <w:rFonts w:hint="default"/>
        <w:lang w:val="en-US" w:eastAsia="en-US" w:bidi="en-US"/>
      </w:rPr>
    </w:lvl>
  </w:abstractNum>
  <w:abstractNum w:abstractNumId="4">
    <w:nsid w:val="03D62ECE"/>
    <w:multiLevelType w:val="multilevel"/>
    <w:tmpl w:val="03D62ECE"/>
    <w:lvl w:ilvl="0" w:tentative="0">
      <w:start w:val="1"/>
      <w:numFmt w:val="decimal"/>
      <w:lvlText w:val="%1."/>
      <w:lvlJc w:val="left"/>
      <w:pPr>
        <w:ind w:left="980" w:hanging="272"/>
        <w:jc w:val="left"/>
      </w:pPr>
      <w:rPr>
        <w:rFonts w:hint="default" w:ascii="微软雅黑" w:hAnsi="微软雅黑" w:eastAsia="微软雅黑" w:cs="微软雅黑"/>
        <w:color w:val="4D4D4D"/>
        <w:spacing w:val="-11"/>
        <w:w w:val="100"/>
        <w:sz w:val="24"/>
        <w:szCs w:val="24"/>
        <w:lang w:val="en-US" w:eastAsia="en-US" w:bidi="en-US"/>
      </w:rPr>
    </w:lvl>
    <w:lvl w:ilvl="1" w:tentative="0">
      <w:start w:val="0"/>
      <w:numFmt w:val="bullet"/>
      <w:lvlText w:val="•"/>
      <w:lvlJc w:val="left"/>
      <w:pPr>
        <w:ind w:left="1886" w:hanging="272"/>
      </w:pPr>
      <w:rPr>
        <w:rFonts w:hint="default"/>
        <w:lang w:val="en-US" w:eastAsia="en-US" w:bidi="en-US"/>
      </w:rPr>
    </w:lvl>
    <w:lvl w:ilvl="2" w:tentative="0">
      <w:start w:val="0"/>
      <w:numFmt w:val="bullet"/>
      <w:lvlText w:val="•"/>
      <w:lvlJc w:val="left"/>
      <w:pPr>
        <w:ind w:left="2792" w:hanging="272"/>
      </w:pPr>
      <w:rPr>
        <w:rFonts w:hint="default"/>
        <w:lang w:val="en-US" w:eastAsia="en-US" w:bidi="en-US"/>
      </w:rPr>
    </w:lvl>
    <w:lvl w:ilvl="3" w:tentative="0">
      <w:start w:val="0"/>
      <w:numFmt w:val="bullet"/>
      <w:lvlText w:val="•"/>
      <w:lvlJc w:val="left"/>
      <w:pPr>
        <w:ind w:left="3698" w:hanging="272"/>
      </w:pPr>
      <w:rPr>
        <w:rFonts w:hint="default"/>
        <w:lang w:val="en-US" w:eastAsia="en-US" w:bidi="en-US"/>
      </w:rPr>
    </w:lvl>
    <w:lvl w:ilvl="4" w:tentative="0">
      <w:start w:val="0"/>
      <w:numFmt w:val="bullet"/>
      <w:lvlText w:val="•"/>
      <w:lvlJc w:val="left"/>
      <w:pPr>
        <w:ind w:left="4604" w:hanging="272"/>
      </w:pPr>
      <w:rPr>
        <w:rFonts w:hint="default"/>
        <w:lang w:val="en-US" w:eastAsia="en-US" w:bidi="en-US"/>
      </w:rPr>
    </w:lvl>
    <w:lvl w:ilvl="5" w:tentative="0">
      <w:start w:val="0"/>
      <w:numFmt w:val="bullet"/>
      <w:lvlText w:val="•"/>
      <w:lvlJc w:val="left"/>
      <w:pPr>
        <w:ind w:left="5510" w:hanging="272"/>
      </w:pPr>
      <w:rPr>
        <w:rFonts w:hint="default"/>
        <w:lang w:val="en-US" w:eastAsia="en-US" w:bidi="en-US"/>
      </w:rPr>
    </w:lvl>
    <w:lvl w:ilvl="6" w:tentative="0">
      <w:start w:val="0"/>
      <w:numFmt w:val="bullet"/>
      <w:lvlText w:val="•"/>
      <w:lvlJc w:val="left"/>
      <w:pPr>
        <w:ind w:left="6416" w:hanging="272"/>
      </w:pPr>
      <w:rPr>
        <w:rFonts w:hint="default"/>
        <w:lang w:val="en-US" w:eastAsia="en-US" w:bidi="en-US"/>
      </w:rPr>
    </w:lvl>
    <w:lvl w:ilvl="7" w:tentative="0">
      <w:start w:val="0"/>
      <w:numFmt w:val="bullet"/>
      <w:lvlText w:val="•"/>
      <w:lvlJc w:val="left"/>
      <w:pPr>
        <w:ind w:left="7322" w:hanging="272"/>
      </w:pPr>
      <w:rPr>
        <w:rFonts w:hint="default"/>
        <w:lang w:val="en-US" w:eastAsia="en-US" w:bidi="en-US"/>
      </w:rPr>
    </w:lvl>
    <w:lvl w:ilvl="8" w:tentative="0">
      <w:start w:val="0"/>
      <w:numFmt w:val="bullet"/>
      <w:lvlText w:val="•"/>
      <w:lvlJc w:val="left"/>
      <w:pPr>
        <w:ind w:left="8228" w:hanging="272"/>
      </w:pPr>
      <w:rPr>
        <w:rFonts w:hint="default"/>
        <w:lang w:val="en-US" w:eastAsia="en-US" w:bidi="en-US"/>
      </w:rPr>
    </w:lvl>
  </w:abstractNum>
  <w:abstractNum w:abstractNumId="5">
    <w:nsid w:val="25B654F3"/>
    <w:multiLevelType w:val="multilevel"/>
    <w:tmpl w:val="25B654F3"/>
    <w:lvl w:ilvl="0" w:tentative="0">
      <w:start w:val="1"/>
      <w:numFmt w:val="decimal"/>
      <w:lvlText w:val="%1."/>
      <w:lvlJc w:val="left"/>
      <w:pPr>
        <w:ind w:left="980" w:hanging="272"/>
        <w:jc w:val="left"/>
      </w:pPr>
      <w:rPr>
        <w:rFonts w:hint="default" w:ascii="微软雅黑" w:hAnsi="微软雅黑" w:eastAsia="微软雅黑" w:cs="微软雅黑"/>
        <w:color w:val="4D4D4D"/>
        <w:spacing w:val="-11"/>
        <w:w w:val="100"/>
        <w:sz w:val="24"/>
        <w:szCs w:val="24"/>
        <w:lang w:val="en-US" w:eastAsia="en-US" w:bidi="en-US"/>
      </w:rPr>
    </w:lvl>
    <w:lvl w:ilvl="1" w:tentative="0">
      <w:start w:val="0"/>
      <w:numFmt w:val="bullet"/>
      <w:lvlText w:val="•"/>
      <w:lvlJc w:val="left"/>
      <w:pPr>
        <w:ind w:left="1886" w:hanging="272"/>
      </w:pPr>
      <w:rPr>
        <w:rFonts w:hint="default"/>
        <w:lang w:val="en-US" w:eastAsia="en-US" w:bidi="en-US"/>
      </w:rPr>
    </w:lvl>
    <w:lvl w:ilvl="2" w:tentative="0">
      <w:start w:val="0"/>
      <w:numFmt w:val="bullet"/>
      <w:lvlText w:val="•"/>
      <w:lvlJc w:val="left"/>
      <w:pPr>
        <w:ind w:left="2792" w:hanging="272"/>
      </w:pPr>
      <w:rPr>
        <w:rFonts w:hint="default"/>
        <w:lang w:val="en-US" w:eastAsia="en-US" w:bidi="en-US"/>
      </w:rPr>
    </w:lvl>
    <w:lvl w:ilvl="3" w:tentative="0">
      <w:start w:val="0"/>
      <w:numFmt w:val="bullet"/>
      <w:lvlText w:val="•"/>
      <w:lvlJc w:val="left"/>
      <w:pPr>
        <w:ind w:left="3698" w:hanging="272"/>
      </w:pPr>
      <w:rPr>
        <w:rFonts w:hint="default"/>
        <w:lang w:val="en-US" w:eastAsia="en-US" w:bidi="en-US"/>
      </w:rPr>
    </w:lvl>
    <w:lvl w:ilvl="4" w:tentative="0">
      <w:start w:val="0"/>
      <w:numFmt w:val="bullet"/>
      <w:lvlText w:val="•"/>
      <w:lvlJc w:val="left"/>
      <w:pPr>
        <w:ind w:left="4604" w:hanging="272"/>
      </w:pPr>
      <w:rPr>
        <w:rFonts w:hint="default"/>
        <w:lang w:val="en-US" w:eastAsia="en-US" w:bidi="en-US"/>
      </w:rPr>
    </w:lvl>
    <w:lvl w:ilvl="5" w:tentative="0">
      <w:start w:val="0"/>
      <w:numFmt w:val="bullet"/>
      <w:lvlText w:val="•"/>
      <w:lvlJc w:val="left"/>
      <w:pPr>
        <w:ind w:left="5510" w:hanging="272"/>
      </w:pPr>
      <w:rPr>
        <w:rFonts w:hint="default"/>
        <w:lang w:val="en-US" w:eastAsia="en-US" w:bidi="en-US"/>
      </w:rPr>
    </w:lvl>
    <w:lvl w:ilvl="6" w:tentative="0">
      <w:start w:val="0"/>
      <w:numFmt w:val="bullet"/>
      <w:lvlText w:val="•"/>
      <w:lvlJc w:val="left"/>
      <w:pPr>
        <w:ind w:left="6416" w:hanging="272"/>
      </w:pPr>
      <w:rPr>
        <w:rFonts w:hint="default"/>
        <w:lang w:val="en-US" w:eastAsia="en-US" w:bidi="en-US"/>
      </w:rPr>
    </w:lvl>
    <w:lvl w:ilvl="7" w:tentative="0">
      <w:start w:val="0"/>
      <w:numFmt w:val="bullet"/>
      <w:lvlText w:val="•"/>
      <w:lvlJc w:val="left"/>
      <w:pPr>
        <w:ind w:left="7322" w:hanging="272"/>
      </w:pPr>
      <w:rPr>
        <w:rFonts w:hint="default"/>
        <w:lang w:val="en-US" w:eastAsia="en-US" w:bidi="en-US"/>
      </w:rPr>
    </w:lvl>
    <w:lvl w:ilvl="8" w:tentative="0">
      <w:start w:val="0"/>
      <w:numFmt w:val="bullet"/>
      <w:lvlText w:val="•"/>
      <w:lvlJc w:val="left"/>
      <w:pPr>
        <w:ind w:left="8228" w:hanging="272"/>
      </w:pPr>
      <w:rPr>
        <w:rFonts w:hint="default"/>
        <w:lang w:val="en-US" w:eastAsia="en-US" w:bidi="en-US"/>
      </w:rPr>
    </w:lvl>
  </w:abstractNum>
  <w:abstractNum w:abstractNumId="6">
    <w:nsid w:val="59ADCABA"/>
    <w:multiLevelType w:val="multilevel"/>
    <w:tmpl w:val="59ADCABA"/>
    <w:lvl w:ilvl="0" w:tentative="0">
      <w:start w:val="1"/>
      <w:numFmt w:val="decimal"/>
      <w:lvlText w:val="%1."/>
      <w:lvlJc w:val="left"/>
      <w:pPr>
        <w:ind w:left="709" w:hanging="272"/>
        <w:jc w:val="left"/>
      </w:pPr>
      <w:rPr>
        <w:rFonts w:hint="default" w:ascii="微软雅黑" w:hAnsi="微软雅黑" w:eastAsia="微软雅黑" w:cs="微软雅黑"/>
        <w:spacing w:val="-11"/>
        <w:w w:val="100"/>
        <w:sz w:val="24"/>
        <w:szCs w:val="24"/>
        <w:lang w:val="en-US" w:eastAsia="en-US" w:bidi="en-US"/>
      </w:rPr>
    </w:lvl>
    <w:lvl w:ilvl="1" w:tentative="0">
      <w:start w:val="0"/>
      <w:numFmt w:val="bullet"/>
      <w:lvlText w:val="•"/>
      <w:lvlJc w:val="left"/>
      <w:pPr>
        <w:ind w:left="1634" w:hanging="272"/>
      </w:pPr>
      <w:rPr>
        <w:rFonts w:hint="default"/>
        <w:lang w:val="en-US" w:eastAsia="en-US" w:bidi="en-US"/>
      </w:rPr>
    </w:lvl>
    <w:lvl w:ilvl="2" w:tentative="0">
      <w:start w:val="0"/>
      <w:numFmt w:val="bullet"/>
      <w:lvlText w:val="•"/>
      <w:lvlJc w:val="left"/>
      <w:pPr>
        <w:ind w:left="2568" w:hanging="272"/>
      </w:pPr>
      <w:rPr>
        <w:rFonts w:hint="default"/>
        <w:lang w:val="en-US" w:eastAsia="en-US" w:bidi="en-US"/>
      </w:rPr>
    </w:lvl>
    <w:lvl w:ilvl="3" w:tentative="0">
      <w:start w:val="0"/>
      <w:numFmt w:val="bullet"/>
      <w:lvlText w:val="•"/>
      <w:lvlJc w:val="left"/>
      <w:pPr>
        <w:ind w:left="3502" w:hanging="272"/>
      </w:pPr>
      <w:rPr>
        <w:rFonts w:hint="default"/>
        <w:lang w:val="en-US" w:eastAsia="en-US" w:bidi="en-US"/>
      </w:rPr>
    </w:lvl>
    <w:lvl w:ilvl="4" w:tentative="0">
      <w:start w:val="0"/>
      <w:numFmt w:val="bullet"/>
      <w:lvlText w:val="•"/>
      <w:lvlJc w:val="left"/>
      <w:pPr>
        <w:ind w:left="4436" w:hanging="272"/>
      </w:pPr>
      <w:rPr>
        <w:rFonts w:hint="default"/>
        <w:lang w:val="en-US" w:eastAsia="en-US" w:bidi="en-US"/>
      </w:rPr>
    </w:lvl>
    <w:lvl w:ilvl="5" w:tentative="0">
      <w:start w:val="0"/>
      <w:numFmt w:val="bullet"/>
      <w:lvlText w:val="•"/>
      <w:lvlJc w:val="left"/>
      <w:pPr>
        <w:ind w:left="5370" w:hanging="272"/>
      </w:pPr>
      <w:rPr>
        <w:rFonts w:hint="default"/>
        <w:lang w:val="en-US" w:eastAsia="en-US" w:bidi="en-US"/>
      </w:rPr>
    </w:lvl>
    <w:lvl w:ilvl="6" w:tentative="0">
      <w:start w:val="0"/>
      <w:numFmt w:val="bullet"/>
      <w:lvlText w:val="•"/>
      <w:lvlJc w:val="left"/>
      <w:pPr>
        <w:ind w:left="6304" w:hanging="272"/>
      </w:pPr>
      <w:rPr>
        <w:rFonts w:hint="default"/>
        <w:lang w:val="en-US" w:eastAsia="en-US" w:bidi="en-US"/>
      </w:rPr>
    </w:lvl>
    <w:lvl w:ilvl="7" w:tentative="0">
      <w:start w:val="0"/>
      <w:numFmt w:val="bullet"/>
      <w:lvlText w:val="•"/>
      <w:lvlJc w:val="left"/>
      <w:pPr>
        <w:ind w:left="7238" w:hanging="272"/>
      </w:pPr>
      <w:rPr>
        <w:rFonts w:hint="default"/>
        <w:lang w:val="en-US" w:eastAsia="en-US" w:bidi="en-US"/>
      </w:rPr>
    </w:lvl>
    <w:lvl w:ilvl="8" w:tentative="0">
      <w:start w:val="0"/>
      <w:numFmt w:val="bullet"/>
      <w:lvlText w:val="•"/>
      <w:lvlJc w:val="left"/>
      <w:pPr>
        <w:ind w:left="8172" w:hanging="272"/>
      </w:pPr>
      <w:rPr>
        <w:rFonts w:hint="default"/>
        <w:lang w:val="en-US" w:eastAsia="en-US" w:bidi="en-U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3A2D5515"/>
    <w:rsid w:val="448D2D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line="631" w:lineRule="exact"/>
      <w:ind w:left="105"/>
      <w:outlineLvl w:val="1"/>
    </w:pPr>
    <w:rPr>
      <w:rFonts w:ascii="微软雅黑" w:hAnsi="微软雅黑" w:eastAsia="微软雅黑" w:cs="微软雅黑"/>
      <w:b/>
      <w:bCs/>
      <w:sz w:val="36"/>
      <w:szCs w:val="36"/>
      <w:lang w:val="en-US" w:eastAsia="en-US" w:bidi="en-US"/>
    </w:rPr>
  </w:style>
  <w:style w:type="paragraph" w:styleId="3">
    <w:name w:val="heading 2"/>
    <w:basedOn w:val="1"/>
    <w:next w:val="1"/>
    <w:qFormat/>
    <w:uiPriority w:val="1"/>
    <w:pPr>
      <w:spacing w:line="578" w:lineRule="exact"/>
      <w:ind w:left="105"/>
      <w:outlineLvl w:val="2"/>
    </w:pPr>
    <w:rPr>
      <w:rFonts w:ascii="微软雅黑" w:hAnsi="微软雅黑" w:eastAsia="微软雅黑" w:cs="微软雅黑"/>
      <w:b/>
      <w:bCs/>
      <w:sz w:val="33"/>
      <w:szCs w:val="33"/>
      <w:lang w:val="en-US" w:eastAsia="en-US" w:bidi="en-US"/>
    </w:rPr>
  </w:style>
  <w:style w:type="character" w:default="1" w:styleId="8">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05"/>
    </w:pPr>
    <w:rPr>
      <w:rFonts w:ascii="微软雅黑" w:hAnsi="微软雅黑" w:eastAsia="微软雅黑" w:cs="微软雅黑"/>
      <w:sz w:val="24"/>
      <w:szCs w:val="24"/>
      <w:lang w:val="en-US" w:eastAsia="en-US" w:bidi="en-US"/>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line="420" w:lineRule="exact"/>
      <w:ind w:left="980" w:hanging="271"/>
    </w:pPr>
    <w:rPr>
      <w:rFonts w:ascii="微软雅黑" w:hAnsi="微软雅黑" w:eastAsia="微软雅黑" w:cs="微软雅黑"/>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2021-03-14T06:31:00Z</dcterms:created>
  <dc:creator>Long</dc:creator>
  <cp:lastModifiedBy>橙子</cp:lastModifiedBy>
  <dcterms:modified xsi:type="dcterms:W3CDTF">2021-08-26T08:03:55Z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B1E3EF3E1FB14B8695259ED96F59948E</vt:lpwstr>
  </property>
</Properties>
</file>