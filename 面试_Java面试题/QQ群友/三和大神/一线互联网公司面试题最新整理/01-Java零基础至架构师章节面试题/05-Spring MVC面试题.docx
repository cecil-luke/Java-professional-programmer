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line="493" w:lineRule="exact"/>
        <w:ind w:left="1935" w:right="0" w:firstLine="0"/>
        <w:jc w:val="left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141605</wp:posOffset>
            </wp:positionV>
            <wp:extent cx="65405" cy="654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7"/>
        </w:rPr>
        <w:t>概述</w:t>
      </w:r>
    </w:p>
    <w:p>
      <w:pPr>
        <w:spacing w:before="0" w:line="567" w:lineRule="exact"/>
        <w:ind w:left="2812" w:right="0" w:firstLine="0"/>
        <w:jc w:val="left"/>
        <w:rPr>
          <w:sz w:val="31"/>
        </w:rPr>
      </w:pPr>
      <w:r>
        <w:pict>
          <v:rect id="_x0000_s1026" o:spid="_x0000_s1026" o:spt="1" style="position:absolute;left:0pt;margin-left:158.35pt;margin-top:11.8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什么是Spring MVC？简单介绍下你对Spring</w:t>
      </w:r>
    </w:p>
    <w:p>
      <w:pPr>
        <w:spacing w:before="0" w:line="527" w:lineRule="exact"/>
        <w:ind w:left="2163" w:right="0" w:firstLine="0"/>
        <w:jc w:val="left"/>
        <w:rPr>
          <w:sz w:val="31"/>
        </w:rPr>
      </w:pPr>
      <w:r>
        <w:rPr>
          <w:color w:val="4EA0DB"/>
          <w:sz w:val="31"/>
        </w:rPr>
        <w:t>MVC的理解？</w:t>
      </w:r>
    </w:p>
    <w:p>
      <w:pPr>
        <w:spacing w:before="0" w:line="536" w:lineRule="exact"/>
        <w:ind w:left="2812" w:right="0" w:firstLine="0"/>
        <w:jc w:val="left"/>
        <w:rPr>
          <w:sz w:val="31"/>
        </w:rPr>
      </w:pPr>
      <w:r>
        <w:pict>
          <v:rect id="_x0000_s1027" o:spid="_x0000_s1027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MVC的优点</w:t>
      </w:r>
      <w:bookmarkStart w:id="0" w:name="_GoBack"/>
      <w:bookmarkEnd w:id="0"/>
    </w:p>
    <w:p>
      <w:pPr>
        <w:spacing w:before="0" w:line="473" w:lineRule="exact"/>
        <w:ind w:left="1935" w:right="0" w:firstLine="0"/>
        <w:jc w:val="left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127000</wp:posOffset>
            </wp:positionV>
            <wp:extent cx="65405" cy="654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7"/>
        </w:rPr>
        <w:t>核心组件</w:t>
      </w:r>
    </w:p>
    <w:p>
      <w:pPr>
        <w:spacing w:before="16" w:line="228" w:lineRule="auto"/>
        <w:ind w:left="2812" w:right="3521" w:firstLine="0"/>
        <w:jc w:val="left"/>
        <w:rPr>
          <w:sz w:val="31"/>
        </w:rPr>
      </w:pPr>
      <w:r>
        <w:pict>
          <v:rect id="_x0000_s1028" o:spid="_x0000_s1028" o:spt="1" style="position:absolute;left:0pt;margin-left:158.35pt;margin-top:11.8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58.35pt;margin-top:38.9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MVC的主要组件？ 什么是DispatcherServlet</w:t>
      </w:r>
    </w:p>
    <w:p>
      <w:pPr>
        <w:spacing w:before="0" w:line="534" w:lineRule="exact"/>
        <w:ind w:left="2812" w:right="0" w:firstLine="0"/>
        <w:jc w:val="left"/>
        <w:rPr>
          <w:sz w:val="31"/>
        </w:rPr>
      </w:pPr>
      <w:r>
        <w:pict>
          <v:rect id="_x0000_s1030" o:spid="_x0000_s1030" o:spt="1" style="position:absolute;left:0pt;margin-left:158.35pt;margin-top:10.9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什么是Spring MVC框架的控制器？</w:t>
      </w:r>
    </w:p>
    <w:p>
      <w:pPr>
        <w:spacing w:before="5" w:line="228" w:lineRule="auto"/>
        <w:ind w:left="2163" w:right="231" w:firstLine="649"/>
        <w:jc w:val="left"/>
        <w:rPr>
          <w:sz w:val="31"/>
        </w:rPr>
      </w:pPr>
      <w:r>
        <w:pict>
          <v:rect id="_x0000_s1031" o:spid="_x0000_s1031" o:spt="1" style="position:absolute;left:0pt;margin-left:158.35pt;margin-top:11.25pt;height:5.8pt;width:5.8pt;mso-position-horizontal-relative:page;z-index:-251654144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</w:t>
      </w:r>
      <w:r>
        <w:rPr>
          <w:color w:val="4EA0DB"/>
          <w:spacing w:val="70"/>
          <w:sz w:val="31"/>
        </w:rPr>
        <w:t xml:space="preserve"> </w:t>
      </w:r>
      <w:r>
        <w:rPr>
          <w:color w:val="4EA0DB"/>
          <w:sz w:val="31"/>
        </w:rPr>
        <w:t>MVC</w:t>
      </w:r>
      <w:r>
        <w:rPr>
          <w:color w:val="4EA0DB"/>
          <w:spacing w:val="-1"/>
          <w:sz w:val="31"/>
        </w:rPr>
        <w:t>的控制器是不是单例模式,如果是,有什</w:t>
      </w:r>
      <w:r>
        <w:rPr>
          <w:color w:val="4EA0DB"/>
          <w:sz w:val="31"/>
        </w:rPr>
        <w:t>么问题,怎么解决？</w:t>
      </w:r>
    </w:p>
    <w:p>
      <w:pPr>
        <w:spacing w:before="0" w:line="459" w:lineRule="exact"/>
        <w:ind w:left="1935" w:right="0" w:firstLine="0"/>
        <w:jc w:val="left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118110</wp:posOffset>
            </wp:positionV>
            <wp:extent cx="65405" cy="6540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7"/>
        </w:rPr>
        <w:t>工作原理</w:t>
      </w:r>
    </w:p>
    <w:p>
      <w:pPr>
        <w:spacing w:before="0" w:line="552" w:lineRule="exact"/>
        <w:ind w:left="2812" w:right="0" w:firstLine="0"/>
        <w:jc w:val="left"/>
        <w:rPr>
          <w:sz w:val="31"/>
        </w:rPr>
      </w:pPr>
      <w:r>
        <w:pict>
          <v:rect id="_x0000_s1032" o:spid="_x0000_s1032" o:spt="1" style="position:absolute;left:0pt;margin-left:158.35pt;margin-top:11.8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请描述Spring MVC的工作流程？描述一下</w:t>
      </w:r>
    </w:p>
    <w:p>
      <w:pPr>
        <w:spacing w:before="0" w:line="536" w:lineRule="exact"/>
        <w:ind w:left="2163" w:right="0" w:firstLine="0"/>
        <w:jc w:val="left"/>
        <w:rPr>
          <w:sz w:val="31"/>
        </w:rPr>
      </w:pPr>
      <w:r>
        <w:rPr>
          <w:color w:val="4EA0DB"/>
          <w:sz w:val="31"/>
        </w:rPr>
        <w:t>DispatcherServlet 的工作流程？</w:t>
      </w:r>
    </w:p>
    <w:p>
      <w:pPr>
        <w:spacing w:before="0" w:line="473" w:lineRule="exact"/>
        <w:ind w:left="1935" w:right="0" w:firstLine="0"/>
        <w:jc w:val="left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127000</wp:posOffset>
            </wp:positionV>
            <wp:extent cx="65405" cy="6540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7"/>
        </w:rPr>
        <w:t>MVC框架</w:t>
      </w:r>
    </w:p>
    <w:p>
      <w:pPr>
        <w:spacing w:before="0" w:line="546" w:lineRule="exact"/>
        <w:ind w:left="2812" w:right="0" w:firstLine="0"/>
        <w:jc w:val="left"/>
        <w:rPr>
          <w:sz w:val="31"/>
        </w:rPr>
      </w:pPr>
      <w:r>
        <w:pict>
          <v:rect id="_x0000_s1033" o:spid="_x0000_s1033" o:spt="1" style="position:absolute;left:0pt;margin-left:158.35pt;margin-top:11.8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MVC是什么？MVC设计模式的好处有哪些</w:t>
      </w:r>
    </w:p>
    <w:p>
      <w:pPr>
        <w:spacing w:before="0" w:line="473" w:lineRule="exact"/>
        <w:ind w:left="1935" w:right="0" w:firstLine="0"/>
        <w:jc w:val="left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127000</wp:posOffset>
            </wp:positionV>
            <wp:extent cx="65405" cy="6540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7"/>
        </w:rPr>
        <w:t>常用注解</w:t>
      </w:r>
    </w:p>
    <w:p>
      <w:pPr>
        <w:spacing w:before="0" w:line="552" w:lineRule="exact"/>
        <w:ind w:left="2812" w:right="0" w:firstLine="0"/>
        <w:jc w:val="left"/>
        <w:rPr>
          <w:sz w:val="31"/>
        </w:rPr>
      </w:pPr>
      <w:r>
        <w:pict>
          <v:rect id="_x0000_s1034" o:spid="_x0000_s1034" o:spt="1" style="position:absolute;left:0pt;margin-left:158.35pt;margin-top:11.8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注解原理是什么</w:t>
      </w:r>
    </w:p>
    <w:p>
      <w:pPr>
        <w:spacing w:before="0" w:line="542" w:lineRule="exact"/>
        <w:ind w:left="2812" w:right="0" w:firstLine="0"/>
        <w:jc w:val="left"/>
        <w:rPr>
          <w:sz w:val="31"/>
        </w:rPr>
      </w:pPr>
      <w:r>
        <w:pict>
          <v:rect id="_x0000_s1035" o:spid="_x0000_s1035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MVC常用的注解有哪些？</w:t>
      </w:r>
    </w:p>
    <w:p>
      <w:pPr>
        <w:spacing w:before="6" w:line="228" w:lineRule="auto"/>
        <w:ind w:left="2163" w:right="306" w:firstLine="649"/>
        <w:jc w:val="left"/>
        <w:rPr>
          <w:sz w:val="31"/>
        </w:rPr>
      </w:pPr>
      <w:r>
        <w:pict>
          <v:rect id="_x0000_s1036" o:spid="_x0000_s1036" o:spt="1" style="position:absolute;left:0pt;margin-left:158.35pt;margin-top:11.3pt;height:5.8pt;width:5.8pt;mso-position-horizontal-relative:page;z-index:-251654144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SpingMvc中的控制器的注解一般用哪个,有没有别的注解可以替代？</w:t>
      </w:r>
    </w:p>
    <w:p>
      <w:pPr>
        <w:spacing w:before="0" w:line="534" w:lineRule="exact"/>
        <w:ind w:left="2812" w:right="0" w:firstLine="0"/>
        <w:jc w:val="left"/>
        <w:rPr>
          <w:sz w:val="31"/>
        </w:rPr>
      </w:pPr>
      <w:r>
        <w:pict>
          <v:rect id="_x0000_s1037" o:spid="_x0000_s1037" o:spt="1" style="position:absolute;left:0pt;margin-left:158.35pt;margin-top:10.9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@Controller注解的作用</w:t>
      </w:r>
    </w:p>
    <w:p>
      <w:pPr>
        <w:spacing w:before="0" w:line="542" w:lineRule="exact"/>
        <w:ind w:left="2812" w:right="0" w:firstLine="0"/>
        <w:jc w:val="left"/>
        <w:rPr>
          <w:sz w:val="31"/>
        </w:rPr>
      </w:pPr>
      <w:r>
        <w:pict>
          <v:rect id="_x0000_s1038" o:spid="_x0000_s1038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@RequestMapping注解的作用</w:t>
      </w:r>
    </w:p>
    <w:p>
      <w:pPr>
        <w:spacing w:before="6" w:line="228" w:lineRule="auto"/>
        <w:ind w:left="2812" w:right="1231" w:firstLine="0"/>
        <w:jc w:val="left"/>
        <w:rPr>
          <w:sz w:val="31"/>
        </w:rPr>
      </w:pPr>
      <w:r>
        <w:pict>
          <v:rect id="_x0000_s1039" o:spid="_x0000_s1039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0" o:spid="_x0000_s1040" o:spt="1" style="position:absolute;left:0pt;margin-left:158.35pt;margin-top:38.4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@ResponseBody注解的作用@PathVariable和@RequestParam的区别</w:t>
      </w:r>
    </w:p>
    <w:p>
      <w:pPr>
        <w:spacing w:before="0" w:line="459" w:lineRule="exact"/>
        <w:ind w:left="1935" w:right="0" w:firstLine="0"/>
        <w:jc w:val="left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1506855</wp:posOffset>
            </wp:positionH>
            <wp:positionV relativeFrom="paragraph">
              <wp:posOffset>118110</wp:posOffset>
            </wp:positionV>
            <wp:extent cx="65405" cy="6540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A0DB"/>
          <w:sz w:val="27"/>
        </w:rPr>
        <w:t>其他</w:t>
      </w:r>
    </w:p>
    <w:p>
      <w:pPr>
        <w:spacing w:before="0" w:line="552" w:lineRule="exact"/>
        <w:ind w:left="2812" w:right="0" w:firstLine="0"/>
        <w:jc w:val="left"/>
        <w:rPr>
          <w:sz w:val="31"/>
        </w:rPr>
      </w:pPr>
      <w:r>
        <w:pict>
          <v:rect id="_x0000_s1041" o:spid="_x0000_s1041" o:spt="1" style="position:absolute;left:0pt;margin-left:158.35pt;margin-top:11.8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MVC与Struts2区别</w:t>
      </w:r>
    </w:p>
    <w:p>
      <w:pPr>
        <w:spacing w:before="0" w:line="557" w:lineRule="exact"/>
        <w:ind w:left="2812" w:right="0" w:firstLine="0"/>
        <w:jc w:val="left"/>
        <w:rPr>
          <w:sz w:val="31"/>
        </w:rPr>
      </w:pPr>
      <w:r>
        <w:pict>
          <v:rect id="_x0000_s1042" o:spid="_x0000_s1042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MVC怎么样设定重定向和转发的？</w:t>
      </w:r>
    </w:p>
    <w:p>
      <w:pPr>
        <w:spacing w:after="0" w:line="557" w:lineRule="exact"/>
        <w:jc w:val="left"/>
        <w:rPr>
          <w:sz w:val="31"/>
        </w:rPr>
        <w:sectPr>
          <w:type w:val="continuous"/>
          <w:pgSz w:w="11920" w:h="16840"/>
          <w:pgMar w:top="1440" w:right="900" w:bottom="280" w:left="1000" w:header="720" w:footer="720" w:gutter="0"/>
          <w:cols w:space="720" w:num="1"/>
        </w:sectPr>
      </w:pPr>
    </w:p>
    <w:p>
      <w:pPr>
        <w:spacing w:before="10" w:line="557" w:lineRule="exact"/>
        <w:ind w:left="2812" w:right="0" w:firstLine="0"/>
        <w:jc w:val="left"/>
        <w:rPr>
          <w:sz w:val="31"/>
        </w:rPr>
      </w:pPr>
      <w:r>
        <w:pict>
          <v:rect id="_x0000_s1043" o:spid="_x0000_s1043" o:spt="1" style="position:absolute;left:0pt;margin-left:158.35pt;margin-top:12.5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MVC怎么和AJAX相互调用的？</w:t>
      </w:r>
    </w:p>
    <w:p>
      <w:pPr>
        <w:spacing w:before="6" w:line="228" w:lineRule="auto"/>
        <w:ind w:left="2163" w:right="476" w:firstLine="649"/>
        <w:jc w:val="left"/>
        <w:rPr>
          <w:sz w:val="31"/>
        </w:rPr>
      </w:pPr>
      <w:r>
        <w:pict>
          <v:rect id="_x0000_s1044" o:spid="_x0000_s1044" o:spt="1" style="position:absolute;left:0pt;margin-left:158.35pt;margin-top:11.3pt;height:5.8pt;width:5.8pt;mso-position-horizontal-relative:page;z-index:-251654144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如何解决POST请求中文乱码问题，GET的又如何处理呢？</w:t>
      </w:r>
    </w:p>
    <w:p>
      <w:pPr>
        <w:spacing w:before="0" w:line="534" w:lineRule="exact"/>
        <w:ind w:left="2812" w:right="0" w:firstLine="0"/>
        <w:jc w:val="left"/>
        <w:rPr>
          <w:sz w:val="31"/>
        </w:rPr>
      </w:pPr>
      <w:r>
        <w:pict>
          <v:rect id="_x0000_s1045" o:spid="_x0000_s1045" o:spt="1" style="position:absolute;left:0pt;margin-left:158.35pt;margin-top:10.9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MVC的异常处理？</w:t>
      </w:r>
    </w:p>
    <w:p>
      <w:pPr>
        <w:spacing w:before="6" w:line="228" w:lineRule="auto"/>
        <w:ind w:left="2163" w:right="356" w:firstLine="649"/>
        <w:jc w:val="left"/>
        <w:rPr>
          <w:sz w:val="31"/>
        </w:rPr>
      </w:pPr>
      <w:r>
        <w:pict>
          <v:rect id="_x0000_s1046" o:spid="_x0000_s1046" o:spt="1" style="position:absolute;left:0pt;margin-left:158.35pt;margin-top:11.3pt;height:5.8pt;width:5.8pt;mso-position-horizontal-relative:page;z-index:-251654144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如果在拦截请求中，我想拦截get方式提交的方法, 怎么配置</w:t>
      </w:r>
    </w:p>
    <w:p>
      <w:pPr>
        <w:spacing w:before="0" w:line="534" w:lineRule="exact"/>
        <w:ind w:left="2812" w:right="0" w:firstLine="0"/>
        <w:jc w:val="left"/>
        <w:rPr>
          <w:sz w:val="31"/>
        </w:rPr>
      </w:pPr>
      <w:r>
        <w:pict>
          <v:rect id="_x0000_s1047" o:spid="_x0000_s1047" o:spt="1" style="position:absolute;left:0pt;margin-left:158.35pt;margin-top:10.9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怎样在方法里面得到Request,或者Session？</w:t>
      </w:r>
    </w:p>
    <w:p>
      <w:pPr>
        <w:spacing w:before="5" w:line="228" w:lineRule="auto"/>
        <w:ind w:left="2163" w:right="224" w:firstLine="649"/>
        <w:jc w:val="left"/>
        <w:rPr>
          <w:sz w:val="31"/>
        </w:rPr>
      </w:pPr>
      <w:r>
        <w:pict>
          <v:rect id="_x0000_s1048" o:spid="_x0000_s1048" o:spt="1" style="position:absolute;left:0pt;margin-left:158.35pt;margin-top:11.25pt;height:5.8pt;width:5.8pt;mso-position-horizontal-relative:page;z-index:-251654144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如果想在拦截的方法里面得到从前台传入的参数,怎么得到？</w:t>
      </w:r>
    </w:p>
    <w:p>
      <w:pPr>
        <w:spacing w:before="0" w:line="228" w:lineRule="auto"/>
        <w:ind w:left="2163" w:right="224" w:firstLine="649"/>
        <w:jc w:val="left"/>
        <w:rPr>
          <w:sz w:val="31"/>
        </w:rPr>
      </w:pPr>
      <w:r>
        <w:pict>
          <v:rect id="_x0000_s1049" o:spid="_x0000_s1049" o:spt="1" style="position:absolute;left:0pt;margin-left:158.35pt;margin-top:11pt;height:5.8pt;width:5.8pt;mso-position-horizontal-relative:page;z-index:-251654144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如果前台有很多个参数传入,并且这些参数都是一个对象的,那么怎么样快速得到这个对象？</w:t>
      </w:r>
    </w:p>
    <w:p>
      <w:pPr>
        <w:spacing w:before="0" w:line="534" w:lineRule="exact"/>
        <w:ind w:left="2812" w:right="0" w:firstLine="0"/>
        <w:jc w:val="left"/>
        <w:rPr>
          <w:sz w:val="31"/>
        </w:rPr>
      </w:pPr>
      <w:r>
        <w:pict>
          <v:rect id="_x0000_s1050" o:spid="_x0000_s1050" o:spt="1" style="position:absolute;left:0pt;margin-left:158.35pt;margin-top:10.9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MVC中函数的返回值是什么？</w:t>
      </w:r>
    </w:p>
    <w:p>
      <w:pPr>
        <w:spacing w:before="0" w:line="557" w:lineRule="exact"/>
        <w:ind w:left="2812" w:right="0" w:firstLine="0"/>
        <w:jc w:val="left"/>
        <w:rPr>
          <w:sz w:val="31"/>
        </w:rPr>
      </w:pPr>
      <w:r>
        <w:pict>
          <v:rect id="_x0000_s1051" o:spid="_x0000_s1051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MVC用什么对象从后台向前台传递数据</w:t>
      </w:r>
    </w:p>
    <w:p>
      <w:pPr>
        <w:spacing w:before="0" w:line="526" w:lineRule="exact"/>
        <w:ind w:left="2163" w:right="0" w:firstLine="0"/>
        <w:jc w:val="left"/>
        <w:rPr>
          <w:sz w:val="31"/>
        </w:rPr>
      </w:pPr>
      <w:r>
        <w:rPr>
          <w:color w:val="4EA0DB"/>
          <w:sz w:val="31"/>
        </w:rPr>
        <w:t>的？</w:t>
      </w:r>
    </w:p>
    <w:p>
      <w:pPr>
        <w:spacing w:before="0" w:line="542" w:lineRule="exact"/>
        <w:ind w:left="2812" w:right="0" w:firstLine="0"/>
        <w:jc w:val="left"/>
        <w:rPr>
          <w:sz w:val="31"/>
        </w:rPr>
      </w:pPr>
      <w:r>
        <w:pict>
          <v:rect id="_x0000_s1052" o:spid="_x0000_s1052" o:spt="1" style="position:absolute;left:0pt;margin-left:158.35pt;margin-top:11.3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怎么样把ModelMap里面的数据放入Session里</w:t>
      </w:r>
    </w:p>
    <w:p>
      <w:pPr>
        <w:spacing w:before="0" w:line="542" w:lineRule="exact"/>
        <w:ind w:left="2163" w:right="0" w:firstLine="0"/>
        <w:jc w:val="left"/>
        <w:rPr>
          <w:sz w:val="31"/>
        </w:rPr>
      </w:pPr>
      <w:r>
        <w:rPr>
          <w:color w:val="4EA0DB"/>
          <w:sz w:val="31"/>
        </w:rPr>
        <w:t>面？</w:t>
      </w:r>
    </w:p>
    <w:p>
      <w:pPr>
        <w:spacing w:before="5" w:line="228" w:lineRule="auto"/>
        <w:ind w:left="2812" w:right="2265" w:firstLine="0"/>
        <w:jc w:val="left"/>
        <w:rPr>
          <w:sz w:val="31"/>
        </w:rPr>
      </w:pPr>
      <w:r>
        <w:pict>
          <v:rect id="_x0000_s1053" o:spid="_x0000_s1053" o:spt="1" style="position:absolute;left:0pt;margin-left:158.35pt;margin-top:11.2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4" o:spid="_x0000_s1054" o:spt="1" style="position:absolute;left:0pt;margin-left:158.35pt;margin-top:38.35pt;height:5.8pt;width:5.8pt;mso-position-horizontal-relative:page;z-index:251660288;mso-width-relative:page;mso-height-relative:page;" fillcolor="#4EA0D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EA0DB"/>
          <w:sz w:val="31"/>
        </w:rPr>
        <w:t>Spring MVC里面拦截器是怎么写的介绍一下 WebApplicationContext</w:t>
      </w:r>
    </w:p>
    <w:p>
      <w:pPr>
        <w:pStyle w:val="5"/>
        <w:spacing w:before="10"/>
        <w:ind w:left="0"/>
        <w:rPr>
          <w:sz w:val="17"/>
        </w:rPr>
      </w:pPr>
    </w:p>
    <w:p>
      <w:pPr>
        <w:spacing w:before="14" w:line="633" w:lineRule="exact"/>
        <w:ind w:left="103" w:right="0" w:firstLine="0"/>
        <w:jc w:val="left"/>
        <w:rPr>
          <w:b/>
          <w:sz w:val="35"/>
        </w:rPr>
      </w:pPr>
      <w:r>
        <w:rPr>
          <w:b/>
          <w:color w:val="4F4F4F"/>
          <w:sz w:val="35"/>
        </w:rPr>
        <w:t>概述</w:t>
      </w:r>
    </w:p>
    <w:p>
      <w:pPr>
        <w:spacing w:before="0" w:line="568" w:lineRule="exact"/>
        <w:ind w:left="103" w:right="0" w:firstLine="0"/>
        <w:jc w:val="left"/>
        <w:rPr>
          <w:b/>
          <w:sz w:val="32"/>
        </w:rPr>
      </w:pPr>
      <w:r>
        <w:rPr>
          <w:b/>
          <w:color w:val="4F4F4F"/>
          <w:sz w:val="32"/>
        </w:rPr>
        <w:t>什么是Spring MVC？简单介绍下你对Spring MVC的理解？</w:t>
      </w:r>
    </w:p>
    <w:p>
      <w:pPr>
        <w:pStyle w:val="5"/>
        <w:spacing w:line="232" w:lineRule="auto"/>
        <w:ind w:right="217"/>
      </w:pPr>
      <w:r>
        <w:rPr>
          <w:color w:val="4D4D4D"/>
        </w:rPr>
        <w:t xml:space="preserve">Spring   MVC是一个基于Java的实现了MVC设计模式的请求驱动类型的轻量级Web框架，通过把模型-视图-控制器分离，将web层进行职责解耦，把复杂的web应用分成逻辑清晰的几部  </w:t>
      </w:r>
      <w:r>
        <w:rPr>
          <w:color w:val="4D4D4D"/>
          <w:w w:val="105"/>
        </w:rPr>
        <w:t>分，简化开发，减少出错，方便组内开发人员之间的配合。</w:t>
      </w:r>
    </w:p>
    <w:p>
      <w:pPr>
        <w:pStyle w:val="3"/>
        <w:spacing w:line="573" w:lineRule="exact"/>
      </w:pPr>
      <w:r>
        <w:rPr>
          <w:color w:val="4F4F4F"/>
        </w:rPr>
        <w:t>Spring MVC的优点</w:t>
      </w:r>
    </w:p>
    <w:p>
      <w:pPr>
        <w:pStyle w:val="11"/>
        <w:numPr>
          <w:ilvl w:val="0"/>
          <w:numId w:val="1"/>
        </w:numPr>
        <w:tabs>
          <w:tab w:val="left" w:pos="719"/>
        </w:tabs>
        <w:spacing w:before="0" w:after="0" w:line="409" w:lineRule="exact"/>
        <w:ind w:left="718" w:right="0" w:hanging="615"/>
        <w:jc w:val="left"/>
        <w:rPr>
          <w:sz w:val="23"/>
        </w:rPr>
      </w:pPr>
      <w:r>
        <w:rPr>
          <w:color w:val="4D4D4D"/>
          <w:sz w:val="23"/>
        </w:rPr>
        <w:t>可以支持各种视图技术,而不仅仅局限于JSP；</w:t>
      </w:r>
    </w:p>
    <w:p>
      <w:pPr>
        <w:pStyle w:val="11"/>
        <w:numPr>
          <w:ilvl w:val="0"/>
          <w:numId w:val="1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sz w:val="23"/>
        </w:rPr>
        <w:t>与Spring框架集成（如IoC容器、AOP等）；</w:t>
      </w:r>
    </w:p>
    <w:p>
      <w:pPr>
        <w:pStyle w:val="11"/>
        <w:numPr>
          <w:ilvl w:val="0"/>
          <w:numId w:val="1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清晰的角色分配：前端控制器(dispatcherServlet)</w:t>
      </w:r>
      <w:r>
        <w:rPr>
          <w:color w:val="4D4D4D"/>
          <w:spacing w:val="-3"/>
          <w:w w:val="105"/>
          <w:sz w:val="23"/>
        </w:rPr>
        <w:t xml:space="preserve"> , 请求到处理器映射</w:t>
      </w:r>
    </w:p>
    <w:p>
      <w:pPr>
        <w:pStyle w:val="5"/>
        <w:spacing w:line="418" w:lineRule="exact"/>
      </w:pPr>
      <w:r>
        <w:rPr>
          <w:color w:val="4D4D4D"/>
          <w:w w:val="105"/>
        </w:rPr>
        <w:t>（handlerMapping), 处理器适配器（HandlerAdapter), 视图解析器（ViewResolver）。</w:t>
      </w:r>
    </w:p>
    <w:p>
      <w:pPr>
        <w:spacing w:after="0" w:line="418" w:lineRule="exact"/>
        <w:sectPr>
          <w:pgSz w:w="11920" w:h="16840"/>
          <w:pgMar w:top="980" w:right="900" w:bottom="280" w:left="1000" w:header="720" w:footer="720" w:gutter="0"/>
          <w:cols w:space="720" w:num="1"/>
        </w:sectPr>
      </w:pPr>
    </w:p>
    <w:p>
      <w:pPr>
        <w:pStyle w:val="11"/>
        <w:numPr>
          <w:ilvl w:val="0"/>
          <w:numId w:val="1"/>
        </w:numPr>
        <w:tabs>
          <w:tab w:val="left" w:pos="788"/>
        </w:tabs>
        <w:spacing w:before="33" w:after="0" w:line="417" w:lineRule="exact"/>
        <w:ind w:left="787" w:right="0" w:hanging="684"/>
        <w:jc w:val="both"/>
        <w:rPr>
          <w:sz w:val="23"/>
        </w:rPr>
      </w:pPr>
      <w:r>
        <w:rPr>
          <w:color w:val="4D4D4D"/>
          <w:w w:val="105"/>
          <w:sz w:val="23"/>
        </w:rPr>
        <w:t>支持各种请求资源的映射策略。</w:t>
      </w:r>
    </w:p>
    <w:p>
      <w:pPr>
        <w:pStyle w:val="2"/>
        <w:jc w:val="both"/>
      </w:pPr>
      <w:r>
        <w:rPr>
          <w:color w:val="4F4F4F"/>
        </w:rPr>
        <w:t>核心组件</w:t>
      </w:r>
    </w:p>
    <w:p>
      <w:pPr>
        <w:pStyle w:val="3"/>
        <w:spacing w:line="568" w:lineRule="exact"/>
        <w:jc w:val="both"/>
      </w:pPr>
      <w:r>
        <w:rPr>
          <w:color w:val="4F4F4F"/>
        </w:rPr>
        <w:t>Spring MVC的主要组件？</w:t>
      </w:r>
    </w:p>
    <w:p>
      <w:pPr>
        <w:pStyle w:val="11"/>
        <w:numPr>
          <w:ilvl w:val="0"/>
          <w:numId w:val="2"/>
        </w:numPr>
        <w:tabs>
          <w:tab w:val="left" w:pos="719"/>
        </w:tabs>
        <w:spacing w:before="0" w:after="0" w:line="409" w:lineRule="exact"/>
        <w:ind w:left="718" w:right="0" w:hanging="615"/>
        <w:jc w:val="both"/>
        <w:rPr>
          <w:sz w:val="23"/>
        </w:rPr>
      </w:pPr>
      <w:r>
        <w:rPr>
          <w:color w:val="4D4D4D"/>
          <w:spacing w:val="-1"/>
          <w:w w:val="105"/>
          <w:sz w:val="23"/>
        </w:rPr>
        <w:t xml:space="preserve">前端控制器 </w:t>
      </w:r>
      <w:r>
        <w:rPr>
          <w:color w:val="4D4D4D"/>
          <w:w w:val="105"/>
          <w:sz w:val="23"/>
        </w:rPr>
        <w:t>DispatcherServlet（不需要程序员开发）</w:t>
      </w:r>
    </w:p>
    <w:p>
      <w:pPr>
        <w:pStyle w:val="5"/>
        <w:spacing w:before="3" w:line="232" w:lineRule="auto"/>
        <w:ind w:right="216"/>
      </w:pPr>
      <w:r>
        <w:rPr>
          <w:color w:val="4D4D4D"/>
        </w:rPr>
        <w:t>作用：接收请求、响应结果，相当于转发器，有了DispatcherServlet  就减少了其它组件之间</w:t>
      </w:r>
      <w:r>
        <w:rPr>
          <w:color w:val="4D4D4D"/>
          <w:w w:val="105"/>
        </w:rPr>
        <w:t>的耦合度。</w:t>
      </w:r>
    </w:p>
    <w:p>
      <w:pPr>
        <w:pStyle w:val="11"/>
        <w:numPr>
          <w:ilvl w:val="0"/>
          <w:numId w:val="2"/>
        </w:numPr>
        <w:tabs>
          <w:tab w:val="left" w:pos="719"/>
        </w:tabs>
        <w:spacing w:before="3" w:after="0" w:line="232" w:lineRule="auto"/>
        <w:ind w:left="103" w:right="3574" w:firstLine="0"/>
        <w:jc w:val="left"/>
        <w:rPr>
          <w:sz w:val="23"/>
        </w:rPr>
      </w:pPr>
      <w:r>
        <w:rPr>
          <w:color w:val="4D4D4D"/>
          <w:sz w:val="23"/>
        </w:rPr>
        <w:t>处理器映射器HandlerMapping（不需要程序员开发</w:t>
      </w:r>
      <w:r>
        <w:rPr>
          <w:color w:val="4D4D4D"/>
          <w:spacing w:val="-18"/>
          <w:sz w:val="23"/>
        </w:rPr>
        <w:t xml:space="preserve">） </w:t>
      </w:r>
      <w:r>
        <w:rPr>
          <w:color w:val="4D4D4D"/>
          <w:w w:val="105"/>
          <w:sz w:val="23"/>
        </w:rPr>
        <w:t>作用：根据请求的URL来查找Handler</w:t>
      </w:r>
    </w:p>
    <w:p>
      <w:pPr>
        <w:pStyle w:val="11"/>
        <w:numPr>
          <w:ilvl w:val="0"/>
          <w:numId w:val="2"/>
        </w:numPr>
        <w:tabs>
          <w:tab w:val="left" w:pos="719"/>
        </w:tabs>
        <w:spacing w:before="0" w:after="0" w:line="412" w:lineRule="exact"/>
        <w:ind w:left="718" w:right="0" w:hanging="615"/>
        <w:jc w:val="both"/>
        <w:rPr>
          <w:sz w:val="23"/>
        </w:rPr>
      </w:pPr>
      <w:r>
        <w:rPr>
          <w:color w:val="4D4D4D"/>
          <w:w w:val="105"/>
          <w:sz w:val="23"/>
        </w:rPr>
        <w:t>处理器适配器HandlerAdapter</w:t>
      </w:r>
    </w:p>
    <w:p>
      <w:pPr>
        <w:pStyle w:val="5"/>
        <w:spacing w:line="413" w:lineRule="exact"/>
        <w:jc w:val="both"/>
      </w:pPr>
      <w:r>
        <w:rPr>
          <w:color w:val="4D4D4D"/>
          <w:w w:val="105"/>
        </w:rPr>
        <w:t>注意：在编写Handler的时候要按照HandlerAdapter要求的规则去编写，这样适配器</w:t>
      </w:r>
    </w:p>
    <w:p>
      <w:pPr>
        <w:pStyle w:val="5"/>
        <w:spacing w:line="413" w:lineRule="exact"/>
        <w:jc w:val="both"/>
      </w:pPr>
      <w:r>
        <w:rPr>
          <w:color w:val="4D4D4D"/>
        </w:rPr>
        <w:t>HandlerAdapter才可以正确的去执行Handler。</w:t>
      </w:r>
    </w:p>
    <w:p>
      <w:pPr>
        <w:pStyle w:val="11"/>
        <w:numPr>
          <w:ilvl w:val="0"/>
          <w:numId w:val="2"/>
        </w:numPr>
        <w:tabs>
          <w:tab w:val="left" w:pos="719"/>
        </w:tabs>
        <w:spacing w:before="0" w:after="0" w:line="413" w:lineRule="exact"/>
        <w:ind w:left="718" w:right="0" w:hanging="615"/>
        <w:jc w:val="both"/>
        <w:rPr>
          <w:sz w:val="23"/>
        </w:rPr>
      </w:pPr>
      <w:r>
        <w:rPr>
          <w:color w:val="4D4D4D"/>
          <w:sz w:val="23"/>
        </w:rPr>
        <w:t>处理器Handler（需要程序员开发）</w:t>
      </w:r>
    </w:p>
    <w:p>
      <w:pPr>
        <w:pStyle w:val="11"/>
        <w:numPr>
          <w:ilvl w:val="0"/>
          <w:numId w:val="2"/>
        </w:numPr>
        <w:tabs>
          <w:tab w:val="left" w:pos="719"/>
        </w:tabs>
        <w:spacing w:before="0" w:after="0" w:line="413" w:lineRule="exact"/>
        <w:ind w:left="718" w:right="0" w:hanging="615"/>
        <w:jc w:val="both"/>
        <w:rPr>
          <w:sz w:val="23"/>
        </w:rPr>
      </w:pPr>
      <w:r>
        <w:rPr>
          <w:color w:val="4D4D4D"/>
          <w:spacing w:val="-1"/>
          <w:w w:val="105"/>
          <w:sz w:val="23"/>
        </w:rPr>
        <w:t xml:space="preserve">视图解析器 </w:t>
      </w:r>
      <w:r>
        <w:rPr>
          <w:color w:val="4D4D4D"/>
          <w:w w:val="105"/>
          <w:sz w:val="23"/>
        </w:rPr>
        <w:t>ViewResolver（不需要程序员开发）</w:t>
      </w:r>
    </w:p>
    <w:p>
      <w:pPr>
        <w:pStyle w:val="5"/>
        <w:spacing w:line="413" w:lineRule="exact"/>
        <w:jc w:val="both"/>
      </w:pPr>
      <w:r>
        <w:rPr>
          <w:color w:val="4D4D4D"/>
          <w:w w:val="105"/>
        </w:rPr>
        <w:t>作用：进行视图的解析，根据视图逻辑名解析成真正的视图（view）</w:t>
      </w:r>
    </w:p>
    <w:p>
      <w:pPr>
        <w:pStyle w:val="11"/>
        <w:numPr>
          <w:ilvl w:val="0"/>
          <w:numId w:val="2"/>
        </w:numPr>
        <w:tabs>
          <w:tab w:val="left" w:pos="719"/>
        </w:tabs>
        <w:spacing w:before="0" w:after="0" w:line="413" w:lineRule="exact"/>
        <w:ind w:left="718" w:right="0" w:hanging="615"/>
        <w:jc w:val="both"/>
        <w:rPr>
          <w:sz w:val="23"/>
        </w:rPr>
      </w:pPr>
      <w:r>
        <w:rPr>
          <w:color w:val="4D4D4D"/>
          <w:w w:val="105"/>
          <w:sz w:val="23"/>
        </w:rPr>
        <w:t>视图View（需要程序员开发jsp）</w:t>
      </w:r>
    </w:p>
    <w:p>
      <w:pPr>
        <w:pStyle w:val="5"/>
        <w:spacing w:line="411" w:lineRule="exact"/>
        <w:jc w:val="both"/>
      </w:pPr>
      <w:r>
        <w:rPr>
          <w:color w:val="4D4D4D"/>
          <w:w w:val="105"/>
        </w:rPr>
        <w:t>View是一个接口， 它的实现类支持不同的视图类型（jsp，freemarker，pdf等等）</w:t>
      </w:r>
    </w:p>
    <w:p>
      <w:pPr>
        <w:pStyle w:val="3"/>
        <w:spacing w:line="573" w:lineRule="exact"/>
        <w:jc w:val="both"/>
      </w:pPr>
      <w:r>
        <w:rPr>
          <w:color w:val="4F4F4F"/>
        </w:rPr>
        <w:t>什么是DispatcherServlet</w:t>
      </w:r>
    </w:p>
    <w:p>
      <w:pPr>
        <w:pStyle w:val="5"/>
        <w:spacing w:line="232" w:lineRule="auto"/>
        <w:ind w:right="574"/>
      </w:pPr>
      <w:r>
        <w:rPr>
          <w:color w:val="4D4D4D"/>
        </w:rPr>
        <w:t>Spring的MVC框架是围绕DispatcherServlet来设计的，它用来处理所有的HTTP</w:t>
      </w:r>
      <w:r>
        <w:rPr>
          <w:color w:val="4D4D4D"/>
          <w:spacing w:val="-5"/>
        </w:rPr>
        <w:t xml:space="preserve">请求和响  </w:t>
      </w:r>
      <w:r>
        <w:rPr>
          <w:color w:val="4D4D4D"/>
          <w:w w:val="105"/>
        </w:rPr>
        <w:t>应。</w:t>
      </w:r>
    </w:p>
    <w:p>
      <w:pPr>
        <w:pStyle w:val="3"/>
      </w:pPr>
      <w:r>
        <w:rPr>
          <w:color w:val="4F4F4F"/>
        </w:rPr>
        <w:t>什么是Spring MVC框架的控制器？</w:t>
      </w:r>
    </w:p>
    <w:p>
      <w:pPr>
        <w:pStyle w:val="5"/>
        <w:spacing w:line="232" w:lineRule="auto"/>
        <w:ind w:right="392"/>
        <w:jc w:val="both"/>
      </w:pPr>
      <w:r>
        <w:rPr>
          <w:color w:val="4D4D4D"/>
        </w:rPr>
        <w:t>控制器提供一个访问应用程序的行为，此行为通常通过服务接口实现。控制器解析用户输入  并将其转换为一个由视图呈现给用户的模型。Spring</w:t>
      </w:r>
      <w:r>
        <w:rPr>
          <w:color w:val="4D4D4D"/>
          <w:spacing w:val="-2"/>
        </w:rPr>
        <w:t xml:space="preserve">用一个非常抽象的方式实现了一个控制  </w:t>
      </w:r>
      <w:r>
        <w:rPr>
          <w:color w:val="4D4D4D"/>
          <w:w w:val="105"/>
        </w:rPr>
        <w:t>层，允许用户创建多种用途的控制器。</w:t>
      </w:r>
    </w:p>
    <w:p>
      <w:pPr>
        <w:pStyle w:val="3"/>
        <w:spacing w:before="9" w:line="230" w:lineRule="auto"/>
        <w:ind w:right="492"/>
      </w:pPr>
      <w:r>
        <w:rPr>
          <w:color w:val="4F4F4F"/>
        </w:rPr>
        <w:t>Spring</w:t>
      </w:r>
      <w:r>
        <w:rPr>
          <w:color w:val="4F4F4F"/>
          <w:spacing w:val="56"/>
        </w:rPr>
        <w:t xml:space="preserve"> </w:t>
      </w:r>
      <w:r>
        <w:rPr>
          <w:color w:val="4F4F4F"/>
        </w:rPr>
        <w:t>MVC</w:t>
      </w:r>
      <w:r>
        <w:rPr>
          <w:color w:val="4F4F4F"/>
          <w:spacing w:val="-1"/>
        </w:rPr>
        <w:t>的控制器是不是单例模式,如果是,有什么问题,怎么解</w:t>
      </w:r>
      <w:r>
        <w:rPr>
          <w:color w:val="4F4F4F"/>
        </w:rPr>
        <w:t>决？</w:t>
      </w:r>
    </w:p>
    <w:p>
      <w:pPr>
        <w:pStyle w:val="5"/>
        <w:spacing w:line="232" w:lineRule="auto"/>
        <w:ind w:right="429"/>
      </w:pPr>
      <w:r>
        <w:rPr>
          <w:color w:val="4D4D4D"/>
          <w:spacing w:val="-1"/>
        </w:rPr>
        <w:t xml:space="preserve">答：是单例模式,所以在多线程访问的时候有线程安全问题,不要用同步,会影响性能的,解决方  </w:t>
      </w:r>
      <w:r>
        <w:rPr>
          <w:color w:val="4D4D4D"/>
          <w:w w:val="105"/>
        </w:rPr>
        <w:t>案是在控制器里面不能写字段。</w:t>
      </w:r>
    </w:p>
    <w:p>
      <w:pPr>
        <w:pStyle w:val="2"/>
        <w:spacing w:line="623" w:lineRule="exact"/>
      </w:pPr>
      <w:r>
        <w:rPr>
          <w:color w:val="4F4F4F"/>
        </w:rPr>
        <w:t>工作原理</w:t>
      </w:r>
    </w:p>
    <w:p>
      <w:pPr>
        <w:pStyle w:val="3"/>
        <w:spacing w:before="2" w:line="230" w:lineRule="auto"/>
        <w:ind w:right="289"/>
      </w:pPr>
      <w:r>
        <w:rPr>
          <w:color w:val="4F4F4F"/>
        </w:rPr>
        <w:t>请描述Spring</w:t>
      </w:r>
      <w:r>
        <w:rPr>
          <w:color w:val="4F4F4F"/>
          <w:spacing w:val="57"/>
        </w:rPr>
        <w:t xml:space="preserve"> </w:t>
      </w:r>
      <w:r>
        <w:rPr>
          <w:color w:val="4F4F4F"/>
        </w:rPr>
        <w:t>MVC</w:t>
      </w:r>
      <w:r>
        <w:rPr>
          <w:color w:val="4F4F4F"/>
          <w:spacing w:val="5"/>
        </w:rPr>
        <w:t xml:space="preserve">的工作流程？描述一下 </w:t>
      </w:r>
      <w:r>
        <w:rPr>
          <w:color w:val="4F4F4F"/>
        </w:rPr>
        <w:t>DispatcherServlet</w:t>
      </w:r>
      <w:r>
        <w:rPr>
          <w:color w:val="4F4F4F"/>
          <w:spacing w:val="21"/>
        </w:rPr>
        <w:t xml:space="preserve"> 的</w:t>
      </w:r>
      <w:r>
        <w:rPr>
          <w:color w:val="4F4F4F"/>
        </w:rPr>
        <w:t>工作流程？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2" w:lineRule="exact"/>
        <w:ind w:left="718" w:right="0" w:hanging="615"/>
        <w:jc w:val="both"/>
        <w:rPr>
          <w:sz w:val="23"/>
        </w:rPr>
      </w:pPr>
      <w:r>
        <w:rPr>
          <w:color w:val="4D4D4D"/>
          <w:w w:val="105"/>
          <w:sz w:val="23"/>
        </w:rPr>
        <w:t>用户发送请求至前端控制器DispatcherServlet；</w:t>
      </w:r>
    </w:p>
    <w:p>
      <w:pPr>
        <w:spacing w:after="0" w:line="412" w:lineRule="exact"/>
        <w:jc w:val="both"/>
        <w:rPr>
          <w:sz w:val="23"/>
        </w:rPr>
        <w:sectPr>
          <w:pgSz w:w="11920" w:h="16840"/>
          <w:pgMar w:top="960" w:right="900" w:bottom="280" w:left="1000" w:header="720" w:footer="720" w:gutter="0"/>
          <w:cols w:space="720" w:num="1"/>
        </w:sectPr>
      </w:pPr>
    </w:p>
    <w:p>
      <w:pPr>
        <w:pStyle w:val="11"/>
        <w:numPr>
          <w:ilvl w:val="0"/>
          <w:numId w:val="3"/>
        </w:numPr>
        <w:tabs>
          <w:tab w:val="left" w:pos="788"/>
        </w:tabs>
        <w:spacing w:before="42" w:after="0" w:line="232" w:lineRule="auto"/>
        <w:ind w:left="103" w:right="803" w:firstLine="0"/>
        <w:jc w:val="left"/>
        <w:rPr>
          <w:sz w:val="23"/>
        </w:rPr>
      </w:pPr>
      <w:r>
        <w:rPr>
          <w:color w:val="4D4D4D"/>
          <w:sz w:val="23"/>
        </w:rPr>
        <w:t>DispatcherServlet收到请求后，调用HandlerMapping</w:t>
      </w:r>
      <w:r>
        <w:rPr>
          <w:color w:val="4D4D4D"/>
          <w:spacing w:val="-2"/>
          <w:sz w:val="23"/>
        </w:rPr>
        <w:t>处理器映射器，请求获取</w:t>
      </w:r>
      <w:r>
        <w:rPr>
          <w:color w:val="4D4D4D"/>
          <w:w w:val="105"/>
          <w:sz w:val="23"/>
        </w:rPr>
        <w:t>Handle；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3" w:after="0" w:line="232" w:lineRule="auto"/>
        <w:ind w:left="103" w:right="376" w:firstLine="0"/>
        <w:jc w:val="left"/>
        <w:rPr>
          <w:sz w:val="23"/>
        </w:rPr>
      </w:pPr>
      <w:r>
        <w:rPr>
          <w:color w:val="4D4D4D"/>
          <w:sz w:val="23"/>
        </w:rPr>
        <w:t>处理器映射器根据请求url</w:t>
      </w:r>
      <w:r>
        <w:rPr>
          <w:color w:val="4D4D4D"/>
          <w:spacing w:val="-1"/>
          <w:sz w:val="23"/>
        </w:rPr>
        <w:t xml:space="preserve">找到具体的处理器，生成处理器对象及处理器拦截器(如果有  </w:t>
      </w:r>
      <w:r>
        <w:rPr>
          <w:color w:val="4D4D4D"/>
          <w:w w:val="105"/>
          <w:sz w:val="23"/>
        </w:rPr>
        <w:t>则生成)一并返回给DispatcherServlet；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2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DispatcherServlet</w:t>
      </w:r>
      <w:r>
        <w:rPr>
          <w:color w:val="4D4D4D"/>
          <w:spacing w:val="-3"/>
          <w:w w:val="105"/>
          <w:sz w:val="23"/>
        </w:rPr>
        <w:t xml:space="preserve"> 调用 </w:t>
      </w:r>
      <w:r>
        <w:rPr>
          <w:color w:val="4D4D4D"/>
          <w:w w:val="105"/>
          <w:sz w:val="23"/>
        </w:rPr>
        <w:t>HandlerAdapter处理器适配器；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HandlerAdapter</w:t>
      </w:r>
      <w:r>
        <w:rPr>
          <w:color w:val="4D4D4D"/>
          <w:spacing w:val="-4"/>
          <w:w w:val="105"/>
          <w:sz w:val="23"/>
        </w:rPr>
        <w:t xml:space="preserve"> 经过适配调用 具体处理器</w:t>
      </w:r>
      <w:r>
        <w:rPr>
          <w:color w:val="4D4D4D"/>
          <w:w w:val="105"/>
          <w:sz w:val="23"/>
        </w:rPr>
        <w:t>(Handler，也叫后端控制器)；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Handler执行完成返回ModelAndView；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HandlerAdapter将Handler执行结果ModelAndView返回给DispatcherServlet；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DispatcherServlet将ModelAndView传给ViewResolver视图解析器进行解析；</w:t>
      </w:r>
    </w:p>
    <w:p>
      <w:pPr>
        <w:pStyle w:val="11"/>
        <w:numPr>
          <w:ilvl w:val="0"/>
          <w:numId w:val="3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ViewResolver解析后返回具体View；</w:t>
      </w:r>
    </w:p>
    <w:p>
      <w:pPr>
        <w:pStyle w:val="11"/>
        <w:numPr>
          <w:ilvl w:val="0"/>
          <w:numId w:val="3"/>
        </w:numPr>
        <w:tabs>
          <w:tab w:val="left" w:pos="858"/>
        </w:tabs>
        <w:spacing w:before="0" w:after="0" w:line="413" w:lineRule="exact"/>
        <w:ind w:left="857" w:right="0" w:hanging="754"/>
        <w:jc w:val="left"/>
        <w:rPr>
          <w:sz w:val="23"/>
        </w:rPr>
      </w:pPr>
      <w:r>
        <w:rPr>
          <w:color w:val="4D4D4D"/>
          <w:w w:val="105"/>
          <w:sz w:val="23"/>
        </w:rPr>
        <w:t>DispatcherServlet对View进行渲染视图（即将模型数据填充至视图中）</w:t>
      </w:r>
    </w:p>
    <w:p>
      <w:pPr>
        <w:pStyle w:val="11"/>
        <w:numPr>
          <w:ilvl w:val="0"/>
          <w:numId w:val="3"/>
        </w:numPr>
        <w:tabs>
          <w:tab w:val="left" w:pos="858"/>
        </w:tabs>
        <w:spacing w:before="0" w:after="0" w:line="418" w:lineRule="exact"/>
        <w:ind w:left="857" w:right="0" w:hanging="754"/>
        <w:jc w:val="left"/>
        <w:rPr>
          <w:sz w:val="23"/>
        </w:rPr>
      </w:pPr>
      <w:r>
        <w:rPr>
          <w:color w:val="4D4D4D"/>
          <w:w w:val="105"/>
          <w:sz w:val="23"/>
        </w:rPr>
        <w:t>DispatcherServlet响应用户。</w:t>
      </w:r>
    </w:p>
    <w:p>
      <w:pPr>
        <w:pStyle w:val="5"/>
        <w:spacing w:before="11"/>
        <w:ind w:left="0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2016125</wp:posOffset>
            </wp:positionH>
            <wp:positionV relativeFrom="paragraph">
              <wp:posOffset>183515</wp:posOffset>
            </wp:positionV>
            <wp:extent cx="4229735" cy="194183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96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"/>
        <w:ind w:left="0"/>
        <w:rPr>
          <w:sz w:val="3"/>
        </w:rPr>
      </w:pPr>
    </w:p>
    <w:p>
      <w:pPr>
        <w:spacing w:after="0"/>
        <w:rPr>
          <w:sz w:val="3"/>
        </w:rPr>
        <w:sectPr>
          <w:pgSz w:w="11920" w:h="16840"/>
          <w:pgMar w:top="960" w:right="900" w:bottom="280" w:left="1000" w:header="720" w:footer="720" w:gutter="0"/>
          <w:cols w:space="720" w:num="1"/>
        </w:sectPr>
      </w:pPr>
    </w:p>
    <w:p>
      <w:pPr>
        <w:pStyle w:val="2"/>
        <w:spacing w:before="293" w:line="240" w:lineRule="auto"/>
      </w:pPr>
      <w:r>
        <w:rPr>
          <w:color w:val="4F4F4F"/>
        </w:rPr>
        <w:t>MVC框架</w:t>
      </w:r>
    </w:p>
    <w:p>
      <w:pPr>
        <w:spacing w:before="73"/>
        <w:ind w:left="2740" w:right="4914" w:firstLine="0"/>
        <w:jc w:val="center"/>
        <w:rPr>
          <w:rFonts w:ascii="Arial"/>
          <w:sz w:val="15"/>
        </w:rPr>
      </w:pPr>
      <w:r>
        <w:br w:type="column"/>
      </w:r>
      <w:r>
        <w:rPr>
          <w:rFonts w:ascii="Arial"/>
          <w:color w:val="585858"/>
          <w:w w:val="105"/>
          <w:sz w:val="15"/>
        </w:rPr>
        <w:t>img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1920" w:h="16840"/>
          <w:pgMar w:top="1440" w:right="900" w:bottom="280" w:left="1000" w:header="720" w:footer="720" w:gutter="0"/>
          <w:cols w:equalWidth="0" w:num="2">
            <w:col w:w="1716" w:space="356"/>
            <w:col w:w="7948"/>
          </w:cols>
        </w:sectPr>
      </w:pPr>
    </w:p>
    <w:p>
      <w:pPr>
        <w:pStyle w:val="3"/>
        <w:spacing w:line="556" w:lineRule="exact"/>
      </w:pPr>
      <w:r>
        <w:rPr>
          <w:color w:val="4F4F4F"/>
        </w:rPr>
        <w:t>MVC是什么？MVC设计模式的好处有哪些</w:t>
      </w:r>
    </w:p>
    <w:p>
      <w:pPr>
        <w:pStyle w:val="5"/>
        <w:spacing w:line="232" w:lineRule="auto"/>
        <w:ind w:right="258"/>
      </w:pPr>
      <w:r>
        <w:rPr>
          <w:color w:val="4D4D4D"/>
        </w:rPr>
        <w:t>mvc是一种设计模式（设计模式就是日常开发中编写代码的一种好的方法和经验的总结）。    模型（model）-视图（view）-控制器（controller），</w:t>
      </w:r>
      <w:r>
        <w:rPr>
          <w:color w:val="4D4D4D"/>
          <w:spacing w:val="-2"/>
        </w:rPr>
        <w:t xml:space="preserve">三层架构的设计模式。用于实现前端  </w:t>
      </w:r>
      <w:r>
        <w:rPr>
          <w:color w:val="4D4D4D"/>
          <w:w w:val="105"/>
        </w:rPr>
        <w:t>页面的展现与后端业务数据处理的分离。</w:t>
      </w:r>
    </w:p>
    <w:p>
      <w:pPr>
        <w:pStyle w:val="5"/>
        <w:spacing w:line="414" w:lineRule="exact"/>
      </w:pPr>
      <w:r>
        <w:rPr>
          <w:color w:val="4D4D4D"/>
          <w:w w:val="105"/>
        </w:rPr>
        <w:t>mvc设计模式的好处</w:t>
      </w:r>
    </w:p>
    <w:p>
      <w:pPr>
        <w:pStyle w:val="11"/>
        <w:numPr>
          <w:ilvl w:val="0"/>
          <w:numId w:val="4"/>
        </w:numPr>
        <w:tabs>
          <w:tab w:val="left" w:pos="301"/>
        </w:tabs>
        <w:spacing w:before="0" w:after="0" w:line="413" w:lineRule="exact"/>
        <w:ind w:left="300" w:right="0" w:hanging="197"/>
        <w:jc w:val="left"/>
        <w:rPr>
          <w:sz w:val="23"/>
        </w:rPr>
      </w:pPr>
      <w:r>
        <w:rPr>
          <w:color w:val="4D4D4D"/>
          <w:sz w:val="23"/>
        </w:rPr>
        <w:t>分层设计，实现了业务系统各个组件之间的解耦，有利于业务系统的可扩展性，可维护性。</w:t>
      </w:r>
    </w:p>
    <w:p>
      <w:pPr>
        <w:pStyle w:val="11"/>
        <w:numPr>
          <w:ilvl w:val="0"/>
          <w:numId w:val="4"/>
        </w:numPr>
        <w:tabs>
          <w:tab w:val="left" w:pos="301"/>
        </w:tabs>
        <w:spacing w:before="0" w:after="0" w:line="411" w:lineRule="exact"/>
        <w:ind w:left="300" w:right="0" w:hanging="197"/>
        <w:jc w:val="left"/>
        <w:rPr>
          <w:sz w:val="23"/>
        </w:rPr>
      </w:pPr>
      <w:r>
        <w:rPr>
          <w:color w:val="4D4D4D"/>
          <w:w w:val="105"/>
          <w:sz w:val="23"/>
        </w:rPr>
        <w:t>有利于系统的并行开发，提升开发效率。</w:t>
      </w:r>
    </w:p>
    <w:p>
      <w:pPr>
        <w:pStyle w:val="2"/>
      </w:pPr>
      <w:r>
        <w:rPr>
          <w:color w:val="4F4F4F"/>
        </w:rPr>
        <w:t>常用注解</w:t>
      </w:r>
    </w:p>
    <w:p>
      <w:pPr>
        <w:pStyle w:val="3"/>
        <w:spacing w:line="568" w:lineRule="exact"/>
      </w:pPr>
      <w:r>
        <w:rPr>
          <w:color w:val="4F4F4F"/>
        </w:rPr>
        <w:t>注解原理是什么</w:t>
      </w:r>
    </w:p>
    <w:p>
      <w:pPr>
        <w:pStyle w:val="5"/>
        <w:spacing w:line="232" w:lineRule="auto"/>
        <w:ind w:right="322"/>
      </w:pPr>
      <w:r>
        <w:rPr>
          <w:color w:val="4D4D4D"/>
        </w:rPr>
        <w:t>注解本质是一个继承了Annotation的特殊接口，其具体实现类是Java</w:t>
      </w:r>
      <w:r>
        <w:rPr>
          <w:color w:val="4D4D4D"/>
          <w:spacing w:val="-2"/>
        </w:rPr>
        <w:t xml:space="preserve">运行时生成的动态代理  </w:t>
      </w:r>
      <w:r>
        <w:rPr>
          <w:color w:val="4D4D4D"/>
        </w:rPr>
        <w:t>类。我们通过反射获取注解时，返回的是Java运行时生成的动态代理对象。通过代理对象调</w:t>
      </w:r>
    </w:p>
    <w:p>
      <w:pPr>
        <w:spacing w:after="0" w:line="232" w:lineRule="auto"/>
        <w:sectPr>
          <w:type w:val="continuous"/>
          <w:pgSz w:w="11920" w:h="16840"/>
          <w:pgMar w:top="1440" w:right="900" w:bottom="280" w:left="1000" w:header="720" w:footer="720" w:gutter="0"/>
          <w:cols w:space="720" w:num="1"/>
        </w:sectPr>
      </w:pPr>
    </w:p>
    <w:p>
      <w:pPr>
        <w:pStyle w:val="5"/>
        <w:spacing w:before="42" w:line="232" w:lineRule="auto"/>
        <w:ind w:right="336"/>
      </w:pPr>
      <w:r>
        <w:rPr>
          <w:color w:val="4D4D4D"/>
        </w:rPr>
        <w:t>用自定义注解的方法，会最终调用AnnotationInvocationHandler的invoke</w:t>
      </w:r>
      <w:r>
        <w:rPr>
          <w:color w:val="4D4D4D"/>
          <w:spacing w:val="-3"/>
        </w:rPr>
        <w:t xml:space="preserve">方法。该方法会  </w:t>
      </w:r>
      <w:r>
        <w:rPr>
          <w:color w:val="4D4D4D"/>
        </w:rPr>
        <w:t>从memberValues这个Map中索引出对应的值。而memberValues的来源是Java常量池。</w:t>
      </w:r>
    </w:p>
    <w:p>
      <w:pPr>
        <w:pStyle w:val="3"/>
      </w:pPr>
      <w:r>
        <w:rPr>
          <w:color w:val="4F4F4F"/>
        </w:rPr>
        <w:t>Spring MVC常用的注解有哪些？</w:t>
      </w:r>
    </w:p>
    <w:p>
      <w:pPr>
        <w:pStyle w:val="5"/>
        <w:spacing w:line="232" w:lineRule="auto"/>
        <w:ind w:right="397"/>
      </w:pPr>
      <w:r>
        <w:rPr>
          <w:color w:val="4D4D4D"/>
        </w:rPr>
        <w:t>@RequestMapping：用于处理请求 url 映射的注解，可用于类或方法上。用于类上，则表</w:t>
      </w:r>
      <w:r>
        <w:rPr>
          <w:color w:val="4D4D4D"/>
          <w:w w:val="105"/>
        </w:rPr>
        <w:t>示类中的所有响应请求的方法都是以该地址作为父路径。</w:t>
      </w:r>
    </w:p>
    <w:p>
      <w:pPr>
        <w:pStyle w:val="5"/>
        <w:spacing w:line="412" w:lineRule="exact"/>
      </w:pPr>
      <w:r>
        <w:rPr>
          <w:color w:val="4D4D4D"/>
          <w:w w:val="105"/>
        </w:rPr>
        <w:t>@RequestBody：注解实现接收http请求的json数据，将json转换为java对象。</w:t>
      </w:r>
    </w:p>
    <w:p>
      <w:pPr>
        <w:pStyle w:val="5"/>
        <w:spacing w:line="411" w:lineRule="exact"/>
      </w:pPr>
      <w:r>
        <w:rPr>
          <w:color w:val="4D4D4D"/>
          <w:w w:val="105"/>
        </w:rPr>
        <w:t>@ResponseBody：注解实现将conreoller方法返回对象转化为json对象响应给客户。</w:t>
      </w:r>
    </w:p>
    <w:p>
      <w:pPr>
        <w:pStyle w:val="3"/>
        <w:spacing w:before="9" w:line="230" w:lineRule="auto"/>
        <w:ind w:right="683"/>
      </w:pPr>
      <w:r>
        <w:rPr>
          <w:color w:val="4F4F4F"/>
        </w:rPr>
        <w:t>SpingMvc中的控制器的注解一般用哪个,有没有别的注解可以替代？</w:t>
      </w:r>
    </w:p>
    <w:p>
      <w:pPr>
        <w:pStyle w:val="5"/>
        <w:spacing w:line="232" w:lineRule="auto"/>
        <w:ind w:right="642"/>
      </w:pPr>
      <w:r>
        <w:rPr>
          <w:color w:val="4D4D4D"/>
        </w:rPr>
        <w:t>答：一般用@Controller注解,也可以使用@RestController,@RestController注解相当于</w:t>
      </w:r>
      <w:r>
        <w:rPr>
          <w:color w:val="4D4D4D"/>
          <w:w w:val="105"/>
        </w:rPr>
        <w:t>@ResponseBody ＋ @Controller,表示是表现层,除此之外，一般不用别的注解代替。</w:t>
      </w:r>
    </w:p>
    <w:p>
      <w:pPr>
        <w:pStyle w:val="3"/>
      </w:pPr>
      <w:r>
        <w:rPr>
          <w:color w:val="4F4F4F"/>
        </w:rPr>
        <w:t>@Controller注解的作用</w:t>
      </w:r>
    </w:p>
    <w:p>
      <w:pPr>
        <w:pStyle w:val="5"/>
        <w:spacing w:line="232" w:lineRule="auto"/>
        <w:ind w:right="231"/>
      </w:pPr>
      <w:r>
        <w:rPr>
          <w:color w:val="4D4D4D"/>
          <w:w w:val="105"/>
        </w:rPr>
        <w:t>在Spring MVC</w:t>
      </w:r>
      <w:r>
        <w:rPr>
          <w:color w:val="4D4D4D"/>
          <w:spacing w:val="-8"/>
          <w:w w:val="105"/>
        </w:rPr>
        <w:t xml:space="preserve"> 中，控制器</w:t>
      </w:r>
      <w:r>
        <w:rPr>
          <w:color w:val="4D4D4D"/>
          <w:w w:val="105"/>
        </w:rPr>
        <w:t>Controller</w:t>
      </w:r>
      <w:r>
        <w:rPr>
          <w:color w:val="4D4D4D"/>
          <w:spacing w:val="-8"/>
          <w:w w:val="105"/>
        </w:rPr>
        <w:t xml:space="preserve"> 负责处理由</w:t>
      </w:r>
      <w:r>
        <w:rPr>
          <w:color w:val="4D4D4D"/>
          <w:w w:val="105"/>
        </w:rPr>
        <w:t>DispatcherServlet</w:t>
      </w:r>
      <w:r>
        <w:rPr>
          <w:color w:val="4D4D4D"/>
          <w:spacing w:val="-8"/>
          <w:w w:val="105"/>
        </w:rPr>
        <w:t xml:space="preserve"> 分发的请求，它把用户</w:t>
      </w:r>
      <w:r>
        <w:rPr>
          <w:color w:val="4D4D4D"/>
          <w:w w:val="105"/>
        </w:rPr>
        <w:t>请求的数据经过业务处理层处理之后封装成一个Model</w:t>
      </w:r>
      <w:r>
        <w:rPr>
          <w:color w:val="4D4D4D"/>
          <w:spacing w:val="-6"/>
          <w:w w:val="105"/>
        </w:rPr>
        <w:t xml:space="preserve"> ，然后再把该</w:t>
      </w:r>
      <w:r>
        <w:rPr>
          <w:color w:val="4D4D4D"/>
          <w:w w:val="105"/>
        </w:rPr>
        <w:t>Model</w:t>
      </w:r>
      <w:r>
        <w:rPr>
          <w:color w:val="4D4D4D"/>
          <w:spacing w:val="-6"/>
          <w:w w:val="105"/>
        </w:rPr>
        <w:t xml:space="preserve"> 返回给对应的</w:t>
      </w:r>
    </w:p>
    <w:p>
      <w:pPr>
        <w:pStyle w:val="5"/>
        <w:spacing w:line="232" w:lineRule="auto"/>
        <w:ind w:right="250"/>
      </w:pPr>
      <w:r>
        <w:rPr>
          <w:color w:val="4D4D4D"/>
          <w:w w:val="105"/>
        </w:rPr>
        <w:t>View</w:t>
      </w:r>
      <w:r>
        <w:rPr>
          <w:color w:val="4D4D4D"/>
          <w:spacing w:val="-7"/>
          <w:w w:val="105"/>
        </w:rPr>
        <w:t xml:space="preserve"> 进行展示。在</w:t>
      </w:r>
      <w:r>
        <w:rPr>
          <w:color w:val="4D4D4D"/>
          <w:w w:val="105"/>
        </w:rPr>
        <w:t>Spring MVC</w:t>
      </w:r>
      <w:r>
        <w:rPr>
          <w:color w:val="4D4D4D"/>
          <w:spacing w:val="-7"/>
          <w:w w:val="105"/>
        </w:rPr>
        <w:t xml:space="preserve"> 中提供了一个非常简便的定义</w:t>
      </w:r>
      <w:r>
        <w:rPr>
          <w:color w:val="4D4D4D"/>
          <w:w w:val="105"/>
        </w:rPr>
        <w:t>Controller</w:t>
      </w:r>
      <w:r>
        <w:rPr>
          <w:color w:val="4D4D4D"/>
          <w:spacing w:val="-9"/>
          <w:w w:val="105"/>
        </w:rPr>
        <w:t xml:space="preserve"> 的方法，你无需继</w:t>
      </w:r>
      <w:r>
        <w:rPr>
          <w:color w:val="4D4D4D"/>
          <w:w w:val="105"/>
        </w:rPr>
        <w:t>承特定的类或实现特定的接口，只需使用@Controller</w:t>
      </w:r>
      <w:r>
        <w:rPr>
          <w:color w:val="4D4D4D"/>
          <w:spacing w:val="-8"/>
          <w:w w:val="105"/>
        </w:rPr>
        <w:t xml:space="preserve"> 标记一个类是</w:t>
      </w:r>
      <w:r>
        <w:rPr>
          <w:color w:val="4D4D4D"/>
          <w:w w:val="105"/>
        </w:rPr>
        <w:t>Controller</w:t>
      </w:r>
      <w:r>
        <w:rPr>
          <w:color w:val="4D4D4D"/>
          <w:spacing w:val="-9"/>
          <w:w w:val="105"/>
        </w:rPr>
        <w:t xml:space="preserve"> ，然后使用</w:t>
      </w:r>
    </w:p>
    <w:p>
      <w:pPr>
        <w:pStyle w:val="5"/>
        <w:spacing w:before="3" w:line="232" w:lineRule="auto"/>
        <w:ind w:right="402"/>
      </w:pPr>
      <w:r>
        <w:rPr>
          <w:color w:val="4D4D4D"/>
          <w:w w:val="105"/>
        </w:rPr>
        <w:t>@RequestMapping</w:t>
      </w:r>
      <w:r>
        <w:rPr>
          <w:color w:val="4D4D4D"/>
          <w:spacing w:val="-20"/>
          <w:w w:val="105"/>
        </w:rPr>
        <w:t xml:space="preserve"> 和</w:t>
      </w:r>
      <w:r>
        <w:rPr>
          <w:color w:val="4D4D4D"/>
          <w:w w:val="105"/>
        </w:rPr>
        <w:t>@RequestParam</w:t>
      </w:r>
      <w:r>
        <w:rPr>
          <w:color w:val="4D4D4D"/>
          <w:spacing w:val="-7"/>
          <w:w w:val="105"/>
        </w:rPr>
        <w:t xml:space="preserve"> 等一些注解用以定义</w:t>
      </w:r>
      <w:r>
        <w:rPr>
          <w:color w:val="4D4D4D"/>
          <w:w w:val="105"/>
        </w:rPr>
        <w:t>URL</w:t>
      </w:r>
      <w:r>
        <w:rPr>
          <w:color w:val="4D4D4D"/>
          <w:spacing w:val="-11"/>
          <w:w w:val="105"/>
        </w:rPr>
        <w:t xml:space="preserve"> 请求和</w:t>
      </w:r>
      <w:r>
        <w:rPr>
          <w:color w:val="4D4D4D"/>
          <w:w w:val="105"/>
        </w:rPr>
        <w:t>Controller</w:t>
      </w:r>
      <w:r>
        <w:rPr>
          <w:color w:val="4D4D4D"/>
          <w:spacing w:val="-19"/>
          <w:w w:val="105"/>
        </w:rPr>
        <w:t xml:space="preserve"> 方法</w:t>
      </w:r>
      <w:r>
        <w:rPr>
          <w:color w:val="4D4D4D"/>
          <w:w w:val="105"/>
        </w:rPr>
        <w:t>之间的映射，这样的Controller</w:t>
      </w:r>
      <w:r>
        <w:rPr>
          <w:color w:val="4D4D4D"/>
          <w:spacing w:val="-4"/>
          <w:w w:val="105"/>
        </w:rPr>
        <w:t xml:space="preserve"> 就能被外界访问到。此外</w:t>
      </w:r>
      <w:r>
        <w:rPr>
          <w:color w:val="4D4D4D"/>
          <w:w w:val="105"/>
        </w:rPr>
        <w:t>Controller</w:t>
      </w:r>
      <w:r>
        <w:rPr>
          <w:color w:val="4D4D4D"/>
          <w:spacing w:val="-4"/>
          <w:w w:val="105"/>
        </w:rPr>
        <w:t xml:space="preserve"> 不会直接依赖于</w:t>
      </w:r>
    </w:p>
    <w:p>
      <w:pPr>
        <w:pStyle w:val="5"/>
        <w:spacing w:line="412" w:lineRule="exact"/>
      </w:pPr>
      <w:r>
        <w:rPr>
          <w:color w:val="4D4D4D"/>
          <w:w w:val="105"/>
        </w:rPr>
        <w:t>HttpServletRequest 和HttpServletResponse 等HttpServlet 对象，它们可以通过</w:t>
      </w:r>
    </w:p>
    <w:p>
      <w:pPr>
        <w:pStyle w:val="5"/>
        <w:spacing w:line="413" w:lineRule="exact"/>
      </w:pPr>
      <w:r>
        <w:rPr>
          <w:color w:val="4D4D4D"/>
          <w:w w:val="105"/>
        </w:rPr>
        <w:t>Controller 的方法参数灵活的获取到。</w:t>
      </w:r>
    </w:p>
    <w:p>
      <w:pPr>
        <w:pStyle w:val="5"/>
        <w:spacing w:before="4" w:line="232" w:lineRule="auto"/>
        <w:ind w:right="600"/>
      </w:pPr>
      <w:r>
        <w:rPr>
          <w:color w:val="4D4D4D"/>
          <w:w w:val="105"/>
        </w:rPr>
        <w:t>@Controller</w:t>
      </w:r>
      <w:r>
        <w:rPr>
          <w:color w:val="4D4D4D"/>
          <w:spacing w:val="-7"/>
          <w:w w:val="105"/>
        </w:rPr>
        <w:t xml:space="preserve"> 用于标记在一个类上，使用它标记的类就是一个</w:t>
      </w:r>
      <w:r>
        <w:rPr>
          <w:color w:val="4D4D4D"/>
          <w:w w:val="105"/>
        </w:rPr>
        <w:t>Spring MVC Controller</w:t>
      </w:r>
      <w:r>
        <w:rPr>
          <w:color w:val="4D4D4D"/>
          <w:spacing w:val="-28"/>
          <w:w w:val="105"/>
        </w:rPr>
        <w:t xml:space="preserve"> 对</w:t>
      </w:r>
      <w:r>
        <w:rPr>
          <w:color w:val="4D4D4D"/>
          <w:w w:val="105"/>
        </w:rPr>
        <w:t>象。分发处理器将会扫描使用了该注解的类的方法，并检测该方法是否使用了@RequestMapping</w:t>
      </w:r>
      <w:r>
        <w:rPr>
          <w:color w:val="4D4D4D"/>
          <w:spacing w:val="-3"/>
          <w:w w:val="105"/>
        </w:rPr>
        <w:t xml:space="preserve"> 注解。</w:t>
      </w:r>
      <w:r>
        <w:rPr>
          <w:color w:val="4D4D4D"/>
          <w:w w:val="105"/>
        </w:rPr>
        <w:t>@Controller</w:t>
      </w:r>
      <w:r>
        <w:rPr>
          <w:color w:val="4D4D4D"/>
          <w:spacing w:val="-3"/>
          <w:w w:val="105"/>
        </w:rPr>
        <w:t xml:space="preserve"> 只是定义了一个控制器类，而使用</w:t>
      </w:r>
    </w:p>
    <w:p>
      <w:pPr>
        <w:pStyle w:val="5"/>
        <w:spacing w:before="5" w:line="232" w:lineRule="auto"/>
        <w:ind w:right="265"/>
      </w:pPr>
      <w:r>
        <w:rPr>
          <w:color w:val="4D4D4D"/>
        </w:rPr>
        <w:t>@RequestMapping 注解的方法才是真正处理请求的处理器。单单使用@Controller</w:t>
      </w:r>
      <w:r>
        <w:rPr>
          <w:color w:val="4D4D4D"/>
          <w:spacing w:val="10"/>
        </w:rPr>
        <w:t xml:space="preserve"> 标记在</w:t>
      </w:r>
      <w:r>
        <w:rPr>
          <w:color w:val="4D4D4D"/>
          <w:w w:val="105"/>
        </w:rPr>
        <w:t>一个类上还不能真正意义上的说它就是Spring MVC</w:t>
      </w:r>
      <w:r>
        <w:rPr>
          <w:color w:val="4D4D4D"/>
          <w:spacing w:val="-7"/>
          <w:w w:val="105"/>
        </w:rPr>
        <w:t xml:space="preserve"> 的一个控制器类，因为这个时候</w:t>
      </w:r>
      <w:r>
        <w:rPr>
          <w:color w:val="4D4D4D"/>
          <w:w w:val="105"/>
        </w:rPr>
        <w:t xml:space="preserve">Spring </w:t>
      </w:r>
      <w:r>
        <w:rPr>
          <w:color w:val="4D4D4D"/>
        </w:rPr>
        <w:t>还不认识它。那么要如何做Spring 才能认识它呢？这个时候就需要我们把这个控制器类交给</w:t>
      </w:r>
    </w:p>
    <w:p>
      <w:pPr>
        <w:pStyle w:val="5"/>
        <w:spacing w:line="414" w:lineRule="exact"/>
      </w:pPr>
      <w:r>
        <w:rPr>
          <w:color w:val="4D4D4D"/>
          <w:w w:val="105"/>
        </w:rPr>
        <w:t>Spring 来管理。有两种方式：</w:t>
      </w:r>
    </w:p>
    <w:p>
      <w:pPr>
        <w:spacing w:before="0" w:line="360" w:lineRule="exact"/>
        <w:ind w:left="1123" w:right="0" w:firstLine="0"/>
        <w:jc w:val="left"/>
        <w:rPr>
          <w:sz w:val="20"/>
        </w:rPr>
      </w:pPr>
      <w:r>
        <w:pict>
          <v:shape id="_x0000_s1055" o:spid="_x0000_s1055" style="position:absolute;left:0pt;margin-left:84.8pt;margin-top:7.75pt;height:3.9pt;width:3.9pt;mso-position-horizontal-relative:page;z-index:251660288;mso-width-relative:page;mso-height-relative:page;" fillcolor="#000000" filled="t" stroked="f" coordorigin="1697,156" coordsize="78,78" path="m1735,233l1718,231,1706,223,1699,211,1697,194,1699,177,1706,165,1718,158,1735,156,1752,158,1764,165,1772,177,1774,194,1772,211,1764,223,1752,231,1735,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在Spring MVC 的配置文件中定义MyController 的bean 对象。</w:t>
      </w:r>
    </w:p>
    <w:p>
      <w:pPr>
        <w:spacing w:before="0" w:line="365" w:lineRule="exact"/>
        <w:ind w:left="1123" w:right="0" w:firstLine="0"/>
        <w:jc w:val="left"/>
        <w:rPr>
          <w:sz w:val="20"/>
        </w:rPr>
      </w:pPr>
      <w:r>
        <w:pict>
          <v:shape id="_x0000_s1056" o:spid="_x0000_s1056" style="position:absolute;left:0pt;margin-left:84.8pt;margin-top:7.85pt;height:3.9pt;width:3.9pt;mso-position-horizontal-relative:page;z-index:251660288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在Spring MVC 的配置文件中告诉Spring 该到哪里去找标记为@Controller 的Controller 控制</w:t>
      </w:r>
    </w:p>
    <w:p>
      <w:pPr>
        <w:spacing w:before="0" w:line="356" w:lineRule="exact"/>
        <w:ind w:left="696" w:right="0" w:firstLine="0"/>
        <w:jc w:val="left"/>
        <w:rPr>
          <w:sz w:val="20"/>
        </w:rPr>
      </w:pPr>
      <w:r>
        <w:rPr>
          <w:w w:val="105"/>
          <w:sz w:val="20"/>
        </w:rPr>
        <w:t>器。</w:t>
      </w:r>
    </w:p>
    <w:p>
      <w:pPr>
        <w:pStyle w:val="3"/>
        <w:spacing w:line="575" w:lineRule="exact"/>
      </w:pPr>
      <w:r>
        <w:rPr>
          <w:color w:val="4F4F4F"/>
        </w:rPr>
        <w:t>@RequestMapping注解的作用</w:t>
      </w:r>
    </w:p>
    <w:p>
      <w:pPr>
        <w:pStyle w:val="5"/>
        <w:spacing w:line="232" w:lineRule="auto"/>
        <w:ind w:right="371"/>
      </w:pPr>
      <w:r>
        <w:rPr>
          <w:color w:val="4D4D4D"/>
        </w:rPr>
        <w:t>RequestMapping</w:t>
      </w:r>
      <w:r>
        <w:rPr>
          <w:color w:val="4D4D4D"/>
          <w:spacing w:val="-1"/>
        </w:rPr>
        <w:t xml:space="preserve">是一个用来处理请求地址映射的注解，可用于类或方法上。用于类上，表  </w:t>
      </w:r>
      <w:r>
        <w:rPr>
          <w:color w:val="4D4D4D"/>
          <w:w w:val="105"/>
        </w:rPr>
        <w:t>示类中的所有响应请求的方法都是以该地址作为父路径。</w:t>
      </w:r>
    </w:p>
    <w:p>
      <w:pPr>
        <w:pStyle w:val="5"/>
        <w:spacing w:line="418" w:lineRule="exact"/>
      </w:pPr>
      <w:r>
        <w:rPr>
          <w:color w:val="4D4D4D"/>
          <w:w w:val="105"/>
        </w:rPr>
        <w:t>RequestMapping注解有六个属性，下面我们把她分成三类进行说明（下面有相应示例）。</w:t>
      </w:r>
    </w:p>
    <w:p>
      <w:pPr>
        <w:spacing w:after="0" w:line="418" w:lineRule="exact"/>
        <w:sectPr>
          <w:pgSz w:w="11920" w:h="16840"/>
          <w:pgMar w:top="960" w:right="900" w:bottom="280" w:left="1000" w:header="720" w:footer="720" w:gutter="0"/>
          <w:cols w:space="720" w:num="1"/>
        </w:sectPr>
      </w:pPr>
    </w:p>
    <w:p>
      <w:pPr>
        <w:pStyle w:val="4"/>
        <w:spacing w:before="33" w:line="418" w:lineRule="exact"/>
      </w:pPr>
      <w:r>
        <w:rPr>
          <w:color w:val="4D4D4D"/>
          <w:w w:val="105"/>
        </w:rPr>
        <w:t>value， method</w:t>
      </w:r>
    </w:p>
    <w:p>
      <w:pPr>
        <w:pStyle w:val="5"/>
        <w:spacing w:line="413" w:lineRule="exact"/>
      </w:pPr>
      <w:r>
        <w:rPr>
          <w:color w:val="4D4D4D"/>
          <w:w w:val="105"/>
        </w:rPr>
        <w:t>value： 指定请求的实际地址，指定的地址可以是URI Template 模式（后面将会说明）；</w:t>
      </w:r>
    </w:p>
    <w:p>
      <w:pPr>
        <w:spacing w:before="3" w:line="232" w:lineRule="auto"/>
        <w:ind w:left="103" w:right="0" w:firstLine="0"/>
        <w:jc w:val="left"/>
        <w:rPr>
          <w:b/>
          <w:sz w:val="23"/>
        </w:rPr>
      </w:pPr>
      <w:r>
        <w:rPr>
          <w:color w:val="4D4D4D"/>
          <w:sz w:val="23"/>
        </w:rPr>
        <w:t xml:space="preserve">method： 指定请求的method类型， GET、POST、PUT、DELETE等； </w:t>
      </w:r>
      <w:r>
        <w:rPr>
          <w:b/>
          <w:color w:val="4D4D4D"/>
          <w:w w:val="105"/>
          <w:sz w:val="23"/>
        </w:rPr>
        <w:t>consumes，produces</w:t>
      </w:r>
    </w:p>
    <w:p>
      <w:pPr>
        <w:pStyle w:val="5"/>
        <w:spacing w:before="3" w:line="232" w:lineRule="auto"/>
      </w:pPr>
      <w:r>
        <w:rPr>
          <w:color w:val="4D4D4D"/>
        </w:rPr>
        <w:t xml:space="preserve">consumes： 指定处理请求的提交内容类型（Content-Type），例如application/json, </w:t>
      </w:r>
      <w:r>
        <w:rPr>
          <w:color w:val="4D4D4D"/>
          <w:w w:val="105"/>
        </w:rPr>
        <w:t>text/html;</w:t>
      </w:r>
    </w:p>
    <w:p>
      <w:pPr>
        <w:pStyle w:val="5"/>
        <w:spacing w:before="4" w:line="232" w:lineRule="auto"/>
        <w:ind w:right="246"/>
      </w:pPr>
      <w:r>
        <w:rPr>
          <w:color w:val="4D4D4D"/>
        </w:rPr>
        <w:t>produces:  指定返回的内容类型，仅当request请求头中的(Accept)类型中包含该指定类型才</w:t>
      </w:r>
      <w:r>
        <w:rPr>
          <w:color w:val="4D4D4D"/>
          <w:w w:val="105"/>
        </w:rPr>
        <w:t>返回；</w:t>
      </w:r>
    </w:p>
    <w:p>
      <w:pPr>
        <w:pStyle w:val="4"/>
      </w:pPr>
      <w:r>
        <w:rPr>
          <w:color w:val="4D4D4D"/>
          <w:w w:val="105"/>
        </w:rPr>
        <w:t>params，headers</w:t>
      </w:r>
    </w:p>
    <w:p>
      <w:pPr>
        <w:pStyle w:val="5"/>
        <w:spacing w:line="413" w:lineRule="exact"/>
      </w:pPr>
      <w:r>
        <w:rPr>
          <w:color w:val="4D4D4D"/>
          <w:w w:val="105"/>
        </w:rPr>
        <w:t>params： 指定request中必须包含某些参数值是，才让该方法处理。</w:t>
      </w:r>
    </w:p>
    <w:p>
      <w:pPr>
        <w:pStyle w:val="5"/>
        <w:spacing w:line="411" w:lineRule="exact"/>
      </w:pPr>
      <w:r>
        <w:rPr>
          <w:color w:val="4D4D4D"/>
          <w:w w:val="105"/>
        </w:rPr>
        <w:t>headers： 指定request中必须包含某些指定的header值，才能让该方法处理请求。</w:t>
      </w:r>
    </w:p>
    <w:p>
      <w:pPr>
        <w:pStyle w:val="3"/>
        <w:spacing w:line="573" w:lineRule="exact"/>
      </w:pPr>
      <w:r>
        <w:rPr>
          <w:color w:val="4F4F4F"/>
        </w:rPr>
        <w:t>@ResponseBody注解的作用</w:t>
      </w:r>
    </w:p>
    <w:p>
      <w:pPr>
        <w:pStyle w:val="5"/>
        <w:spacing w:line="232" w:lineRule="auto"/>
        <w:ind w:right="328"/>
      </w:pPr>
      <w:r>
        <w:rPr>
          <w:color w:val="4D4D4D"/>
        </w:rPr>
        <w:t>作用：  该注解用于将Controller的方法返回的对象，通过适当的HttpMessageConverter转</w:t>
      </w:r>
      <w:r>
        <w:rPr>
          <w:color w:val="4D4D4D"/>
          <w:w w:val="105"/>
        </w:rPr>
        <w:t>换为指定格式后，写入到Response对象的body数据区。</w:t>
      </w:r>
    </w:p>
    <w:p>
      <w:pPr>
        <w:pStyle w:val="5"/>
        <w:spacing w:before="2" w:line="232" w:lineRule="auto"/>
        <w:ind w:right="210"/>
      </w:pPr>
      <w:r>
        <w:rPr>
          <w:color w:val="4D4D4D"/>
        </w:rPr>
        <w:t>使用时机：返回的数据不是html标签的页面，而是其他某种格式的数据时（如json、xml等</w:t>
      </w:r>
      <w:r>
        <w:rPr>
          <w:color w:val="4D4D4D"/>
          <w:spacing w:val="-17"/>
        </w:rPr>
        <w:t xml:space="preserve">）  </w:t>
      </w:r>
      <w:r>
        <w:rPr>
          <w:color w:val="4D4D4D"/>
          <w:w w:val="105"/>
        </w:rPr>
        <w:t>使用；</w:t>
      </w:r>
    </w:p>
    <w:p>
      <w:pPr>
        <w:pStyle w:val="3"/>
      </w:pPr>
      <w:r>
        <w:rPr>
          <w:color w:val="4F4F4F"/>
        </w:rPr>
        <w:t>@PathVariable和@RequestParam的区别</w:t>
      </w:r>
    </w:p>
    <w:p>
      <w:pPr>
        <w:pStyle w:val="5"/>
        <w:spacing w:line="232" w:lineRule="auto"/>
      </w:pPr>
      <w:r>
        <w:rPr>
          <w:color w:val="4D4D4D"/>
        </w:rPr>
        <w:t xml:space="preserve">请求路径上有个id的变量值，可以通过@PathVariable来获取 @RequestMapping(value = </w:t>
      </w:r>
      <w:r>
        <w:rPr>
          <w:color w:val="4D4D4D"/>
          <w:w w:val="105"/>
        </w:rPr>
        <w:t>“/page/{id}”, method = RequestMethod.GET)</w:t>
      </w:r>
    </w:p>
    <w:p>
      <w:pPr>
        <w:pStyle w:val="5"/>
        <w:spacing w:line="411" w:lineRule="exact"/>
      </w:pPr>
      <w:r>
        <w:rPr>
          <w:color w:val="4D4D4D"/>
          <w:w w:val="105"/>
        </w:rPr>
        <w:t>@RequestParam用来获得静态的URL请求入参 spring注解时action里用到。</w:t>
      </w:r>
    </w:p>
    <w:p>
      <w:pPr>
        <w:pStyle w:val="2"/>
      </w:pPr>
      <w:r>
        <w:rPr>
          <w:color w:val="4F4F4F"/>
        </w:rPr>
        <w:t>其他</w:t>
      </w:r>
    </w:p>
    <w:p>
      <w:pPr>
        <w:pStyle w:val="3"/>
        <w:spacing w:line="568" w:lineRule="exact"/>
      </w:pPr>
      <w:r>
        <w:rPr>
          <w:color w:val="4F4F4F"/>
        </w:rPr>
        <w:t>Spring MVC与Struts2区别</w:t>
      </w:r>
    </w:p>
    <w:p>
      <w:pPr>
        <w:pStyle w:val="5"/>
        <w:spacing w:line="409" w:lineRule="exact"/>
      </w:pPr>
      <w:r>
        <w:rPr>
          <w:color w:val="4D4D4D"/>
        </w:rPr>
        <w:t>相同点</w:t>
      </w:r>
    </w:p>
    <w:p>
      <w:pPr>
        <w:pStyle w:val="5"/>
        <w:spacing w:before="3" w:line="232" w:lineRule="auto"/>
        <w:ind w:right="4227"/>
      </w:pPr>
      <w:r>
        <w:rPr>
          <w:color w:val="4D4D4D"/>
        </w:rPr>
        <w:t>都是基于mvc的表现层框架，都用于web</w:t>
      </w:r>
      <w:r>
        <w:rPr>
          <w:color w:val="4D4D4D"/>
          <w:spacing w:val="-3"/>
        </w:rPr>
        <w:t>项目的开发。</w:t>
      </w:r>
      <w:r>
        <w:rPr>
          <w:color w:val="4D4D4D"/>
          <w:w w:val="105"/>
        </w:rPr>
        <w:t>不同点</w:t>
      </w:r>
    </w:p>
    <w:p>
      <w:pPr>
        <w:pStyle w:val="11"/>
        <w:numPr>
          <w:ilvl w:val="0"/>
          <w:numId w:val="5"/>
        </w:numPr>
        <w:tabs>
          <w:tab w:val="left" w:pos="301"/>
        </w:tabs>
        <w:spacing w:before="3" w:after="0" w:line="232" w:lineRule="auto"/>
        <w:ind w:left="103" w:right="339" w:firstLine="0"/>
        <w:jc w:val="left"/>
        <w:rPr>
          <w:sz w:val="23"/>
        </w:rPr>
      </w:pPr>
      <w:r>
        <w:rPr>
          <w:color w:val="4D4D4D"/>
          <w:sz w:val="23"/>
        </w:rPr>
        <w:t>前端控制器不一样。Spring</w:t>
      </w:r>
      <w:r>
        <w:rPr>
          <w:color w:val="4D4D4D"/>
          <w:spacing w:val="12"/>
          <w:sz w:val="23"/>
        </w:rPr>
        <w:t xml:space="preserve">  </w:t>
      </w:r>
      <w:r>
        <w:rPr>
          <w:color w:val="4D4D4D"/>
          <w:sz w:val="23"/>
        </w:rPr>
        <w:t>MVC的前端控制器是servlet：DispatcherServlet。struts2</w:t>
      </w:r>
      <w:r>
        <w:rPr>
          <w:color w:val="4D4D4D"/>
          <w:spacing w:val="-18"/>
          <w:sz w:val="23"/>
        </w:rPr>
        <w:t>的</w:t>
      </w:r>
      <w:r>
        <w:rPr>
          <w:color w:val="4D4D4D"/>
          <w:w w:val="105"/>
          <w:sz w:val="23"/>
        </w:rPr>
        <w:t>前端控制器是filter：StrutsPreparedAndExcutorFilter。</w:t>
      </w:r>
    </w:p>
    <w:p>
      <w:pPr>
        <w:pStyle w:val="11"/>
        <w:numPr>
          <w:ilvl w:val="0"/>
          <w:numId w:val="5"/>
        </w:numPr>
        <w:tabs>
          <w:tab w:val="left" w:pos="301"/>
        </w:tabs>
        <w:spacing w:before="3" w:after="0" w:line="232" w:lineRule="auto"/>
        <w:ind w:left="103" w:right="286" w:firstLine="0"/>
        <w:jc w:val="left"/>
        <w:rPr>
          <w:sz w:val="23"/>
        </w:rPr>
      </w:pPr>
      <w:r>
        <w:rPr>
          <w:color w:val="4D4D4D"/>
          <w:sz w:val="23"/>
        </w:rPr>
        <w:t>请求参数的接收方式不一样。Spring</w:t>
      </w:r>
      <w:r>
        <w:rPr>
          <w:color w:val="4D4D4D"/>
          <w:spacing w:val="12"/>
          <w:sz w:val="23"/>
        </w:rPr>
        <w:t xml:space="preserve">  </w:t>
      </w:r>
      <w:r>
        <w:rPr>
          <w:color w:val="4D4D4D"/>
          <w:sz w:val="23"/>
        </w:rPr>
        <w:t>MVC</w:t>
      </w:r>
      <w:r>
        <w:rPr>
          <w:color w:val="4D4D4D"/>
          <w:spacing w:val="-1"/>
          <w:sz w:val="23"/>
        </w:rPr>
        <w:t>是使用方法的形参接收请求的参数，基于方法的</w:t>
      </w:r>
      <w:r>
        <w:rPr>
          <w:color w:val="4D4D4D"/>
          <w:sz w:val="23"/>
        </w:rPr>
        <w:t xml:space="preserve">开发，线程安全，可以设计为单例或者多例的开发，推荐使用单例模式的开发（执行效率更   高），默认就是单例开发模式。struts2是通过类的成员变量接收请求的参数，是基于类的开  </w:t>
      </w:r>
      <w:r>
        <w:rPr>
          <w:color w:val="4D4D4D"/>
          <w:w w:val="105"/>
          <w:sz w:val="23"/>
        </w:rPr>
        <w:t>发，线程不安全，只能设计为多例的开发。</w:t>
      </w:r>
    </w:p>
    <w:p>
      <w:pPr>
        <w:pStyle w:val="11"/>
        <w:numPr>
          <w:ilvl w:val="0"/>
          <w:numId w:val="5"/>
        </w:numPr>
        <w:tabs>
          <w:tab w:val="left" w:pos="301"/>
        </w:tabs>
        <w:spacing w:before="6" w:after="0" w:line="232" w:lineRule="auto"/>
        <w:ind w:left="103" w:right="365" w:firstLine="0"/>
        <w:jc w:val="left"/>
        <w:rPr>
          <w:sz w:val="23"/>
        </w:rPr>
      </w:pPr>
      <w:r>
        <w:rPr>
          <w:color w:val="4D4D4D"/>
          <w:sz w:val="23"/>
        </w:rPr>
        <w:t>Struts采用值栈存储请求和响应的数据，通过OGNL存取数据，Spring</w:t>
      </w:r>
      <w:r>
        <w:rPr>
          <w:color w:val="4D4D4D"/>
          <w:spacing w:val="11"/>
          <w:sz w:val="23"/>
        </w:rPr>
        <w:t xml:space="preserve">  </w:t>
      </w:r>
      <w:r>
        <w:rPr>
          <w:color w:val="4D4D4D"/>
          <w:sz w:val="23"/>
        </w:rPr>
        <w:t>MVC</w:t>
      </w:r>
      <w:r>
        <w:rPr>
          <w:color w:val="4D4D4D"/>
          <w:spacing w:val="-3"/>
          <w:sz w:val="23"/>
        </w:rPr>
        <w:t>通过参数解析</w:t>
      </w:r>
      <w:r>
        <w:rPr>
          <w:color w:val="4D4D4D"/>
          <w:sz w:val="23"/>
        </w:rPr>
        <w:t>器是将request请求内容解析，并给方法形参赋值，将数据和视图封装成ModelAndView对</w:t>
      </w:r>
    </w:p>
    <w:p>
      <w:pPr>
        <w:spacing w:after="0" w:line="232" w:lineRule="auto"/>
        <w:jc w:val="left"/>
        <w:rPr>
          <w:sz w:val="23"/>
        </w:rPr>
        <w:sectPr>
          <w:pgSz w:w="11920" w:h="16840"/>
          <w:pgMar w:top="960" w:right="900" w:bottom="280" w:left="1000" w:header="720" w:footer="720" w:gutter="0"/>
          <w:cols w:space="720" w:num="1"/>
        </w:sectPr>
      </w:pPr>
    </w:p>
    <w:p>
      <w:pPr>
        <w:pStyle w:val="5"/>
        <w:spacing w:before="42" w:line="232" w:lineRule="auto"/>
        <w:ind w:right="402"/>
      </w:pPr>
      <w:r>
        <w:rPr>
          <w:color w:val="4D4D4D"/>
        </w:rPr>
        <w:t>象，最后又将ModelAndView中的模型数据通过reques域传输到页面。Jsp</w:t>
      </w:r>
      <w:r>
        <w:rPr>
          <w:color w:val="4D4D4D"/>
          <w:spacing w:val="-3"/>
        </w:rPr>
        <w:t xml:space="preserve">视图解析器默认  </w:t>
      </w:r>
      <w:r>
        <w:rPr>
          <w:color w:val="4D4D4D"/>
          <w:w w:val="105"/>
        </w:rPr>
        <w:t>使用jstl。</w:t>
      </w:r>
    </w:p>
    <w:p>
      <w:pPr>
        <w:pStyle w:val="11"/>
        <w:numPr>
          <w:ilvl w:val="0"/>
          <w:numId w:val="5"/>
        </w:numPr>
        <w:tabs>
          <w:tab w:val="left" w:pos="301"/>
        </w:tabs>
        <w:spacing w:before="3" w:after="0" w:line="232" w:lineRule="auto"/>
        <w:ind w:left="103" w:right="283" w:firstLine="0"/>
        <w:jc w:val="left"/>
        <w:rPr>
          <w:sz w:val="23"/>
        </w:rPr>
      </w:pPr>
      <w:r>
        <w:rPr>
          <w:color w:val="4D4D4D"/>
          <w:sz w:val="23"/>
        </w:rPr>
        <w:t>与spring整合不一样。Spring</w:t>
      </w:r>
      <w:r>
        <w:rPr>
          <w:color w:val="4D4D4D"/>
          <w:spacing w:val="25"/>
          <w:sz w:val="23"/>
        </w:rPr>
        <w:t xml:space="preserve"> </w:t>
      </w:r>
      <w:r>
        <w:rPr>
          <w:color w:val="4D4D4D"/>
          <w:sz w:val="23"/>
        </w:rPr>
        <w:t>MVC是spring</w:t>
      </w:r>
      <w:r>
        <w:rPr>
          <w:color w:val="4D4D4D"/>
          <w:spacing w:val="-1"/>
          <w:sz w:val="23"/>
        </w:rPr>
        <w:t xml:space="preserve">框架的一部分，不需要整合。在企业项目中， </w:t>
      </w:r>
      <w:r>
        <w:rPr>
          <w:color w:val="4D4D4D"/>
          <w:w w:val="105"/>
          <w:sz w:val="23"/>
        </w:rPr>
        <w:t>Spring</w:t>
      </w:r>
      <w:r>
        <w:rPr>
          <w:color w:val="4D4D4D"/>
          <w:spacing w:val="-2"/>
          <w:w w:val="105"/>
          <w:sz w:val="23"/>
        </w:rPr>
        <w:t xml:space="preserve"> </w:t>
      </w:r>
      <w:r>
        <w:rPr>
          <w:color w:val="4D4D4D"/>
          <w:w w:val="105"/>
          <w:sz w:val="23"/>
        </w:rPr>
        <w:t>MVC使用更多一些。</w:t>
      </w:r>
    </w:p>
    <w:p>
      <w:pPr>
        <w:pStyle w:val="3"/>
      </w:pPr>
      <w:r>
        <w:rPr>
          <w:color w:val="4F4F4F"/>
        </w:rPr>
        <w:t>Spring MVC怎么样设定重定向和转发的？</w:t>
      </w:r>
    </w:p>
    <w:p>
      <w:pPr>
        <w:pStyle w:val="11"/>
        <w:numPr>
          <w:ilvl w:val="0"/>
          <w:numId w:val="6"/>
        </w:numPr>
        <w:tabs>
          <w:tab w:val="left" w:pos="719"/>
        </w:tabs>
        <w:spacing w:before="0" w:after="0" w:line="409" w:lineRule="exact"/>
        <w:ind w:left="718" w:right="0" w:hanging="615"/>
        <w:jc w:val="left"/>
        <w:rPr>
          <w:sz w:val="23"/>
        </w:rPr>
      </w:pPr>
      <w:r>
        <w:rPr>
          <w:color w:val="4D4D4D"/>
          <w:sz w:val="23"/>
        </w:rPr>
        <w:t>转发：在返回值前面加"forward:"，譬如"forward:user.do?name=method4"</w:t>
      </w:r>
    </w:p>
    <w:p>
      <w:pPr>
        <w:pStyle w:val="11"/>
        <w:numPr>
          <w:ilvl w:val="0"/>
          <w:numId w:val="6"/>
        </w:numPr>
        <w:tabs>
          <w:tab w:val="left" w:pos="719"/>
        </w:tabs>
        <w:spacing w:before="0" w:after="0" w:line="411" w:lineRule="exact"/>
        <w:ind w:left="718" w:right="0" w:hanging="615"/>
        <w:jc w:val="left"/>
        <w:rPr>
          <w:sz w:val="23"/>
        </w:rPr>
      </w:pPr>
      <w:r>
        <w:fldChar w:fldCharType="begin"/>
      </w:r>
      <w:r>
        <w:instrText xml:space="preserve"> HYPERLINK "http://www.baidu.com/" \h </w:instrText>
      </w:r>
      <w:r>
        <w:fldChar w:fldCharType="separate"/>
      </w:r>
      <w:r>
        <w:rPr>
          <w:color w:val="4D4D4D"/>
          <w:sz w:val="23"/>
        </w:rPr>
        <w:t>重定向：在返回值前面加"redirect:"，譬如"redirect:http://www.baidu.com</w:t>
      </w:r>
      <w:r>
        <w:rPr>
          <w:color w:val="4D4D4D"/>
          <w:sz w:val="23"/>
        </w:rPr>
        <w:fldChar w:fldCharType="end"/>
      </w:r>
      <w:r>
        <w:rPr>
          <w:color w:val="4D4D4D"/>
          <w:sz w:val="23"/>
        </w:rPr>
        <w:t>"</w:t>
      </w:r>
    </w:p>
    <w:p>
      <w:pPr>
        <w:pStyle w:val="3"/>
        <w:spacing w:line="573" w:lineRule="exact"/>
      </w:pPr>
      <w:r>
        <w:rPr>
          <w:color w:val="4F4F4F"/>
        </w:rPr>
        <w:t>Spring MVC怎么和AJAX相互调用的？</w:t>
      </w:r>
    </w:p>
    <w:p>
      <w:pPr>
        <w:pStyle w:val="5"/>
        <w:spacing w:line="409" w:lineRule="exact"/>
      </w:pPr>
      <w:r>
        <w:rPr>
          <w:color w:val="4D4D4D"/>
          <w:w w:val="105"/>
        </w:rPr>
        <w:t>通过Jackson框架就可以把Java里面的对象直接转化成Js可以识别的Json对象。具体步骤如下</w:t>
      </w:r>
    </w:p>
    <w:p>
      <w:pPr>
        <w:pStyle w:val="5"/>
        <w:spacing w:line="413" w:lineRule="exact"/>
      </w:pPr>
      <w:r>
        <w:rPr>
          <w:color w:val="4D4D4D"/>
          <w:w w:val="103"/>
        </w:rPr>
        <w:t>：</w:t>
      </w:r>
    </w:p>
    <w:p>
      <w:pPr>
        <w:pStyle w:val="11"/>
        <w:numPr>
          <w:ilvl w:val="0"/>
          <w:numId w:val="7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加入Jackson.jar</w:t>
      </w:r>
    </w:p>
    <w:p>
      <w:pPr>
        <w:pStyle w:val="11"/>
        <w:numPr>
          <w:ilvl w:val="0"/>
          <w:numId w:val="7"/>
        </w:numPr>
        <w:tabs>
          <w:tab w:val="left" w:pos="719"/>
        </w:tabs>
        <w:spacing w:before="0" w:after="0" w:line="413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在配置文件中配置json的映射</w:t>
      </w:r>
    </w:p>
    <w:p>
      <w:pPr>
        <w:pStyle w:val="11"/>
        <w:numPr>
          <w:ilvl w:val="0"/>
          <w:numId w:val="7"/>
        </w:numPr>
        <w:tabs>
          <w:tab w:val="left" w:pos="719"/>
        </w:tabs>
        <w:spacing w:before="4" w:after="0" w:line="232" w:lineRule="auto"/>
        <w:ind w:left="103" w:right="434" w:firstLine="0"/>
        <w:jc w:val="left"/>
        <w:rPr>
          <w:sz w:val="23"/>
        </w:rPr>
      </w:pPr>
      <w:r>
        <w:rPr>
          <w:color w:val="4D4D4D"/>
          <w:sz w:val="23"/>
        </w:rPr>
        <w:t>在接受Ajax方法里面可以直接返回Object,List等,但方法前面要加上</w:t>
      </w:r>
      <w:r>
        <w:rPr>
          <w:color w:val="4D4D4D"/>
          <w:spacing w:val="-2"/>
          <w:sz w:val="23"/>
        </w:rPr>
        <w:t xml:space="preserve">@ResponseBody </w:t>
      </w:r>
      <w:r>
        <w:rPr>
          <w:color w:val="4D4D4D"/>
          <w:w w:val="105"/>
          <w:sz w:val="23"/>
        </w:rPr>
        <w:t>注解。</w:t>
      </w:r>
    </w:p>
    <w:p>
      <w:pPr>
        <w:pStyle w:val="3"/>
      </w:pPr>
      <w:r>
        <w:rPr>
          <w:color w:val="4F4F4F"/>
        </w:rPr>
        <w:t>如何解决POST请求中文乱码问题，GET的又如何处理呢？</w:t>
      </w:r>
    </w:p>
    <w:p>
      <w:pPr>
        <w:pStyle w:val="11"/>
        <w:numPr>
          <w:ilvl w:val="0"/>
          <w:numId w:val="8"/>
        </w:numPr>
        <w:tabs>
          <w:tab w:val="left" w:pos="719"/>
        </w:tabs>
        <w:spacing w:before="0" w:after="0" w:line="409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解决post请求乱码问题：</w:t>
      </w:r>
    </w:p>
    <w:p>
      <w:pPr>
        <w:pStyle w:val="5"/>
        <w:spacing w:line="413" w:lineRule="exact"/>
      </w:pPr>
      <w:r>
        <w:rPr>
          <w:color w:val="4D4D4D"/>
          <w:w w:val="105"/>
        </w:rPr>
        <w:t>在web.xml中配置一个CharacterEncodingFilter过滤器，设置成utf-8；</w:t>
      </w:r>
    </w:p>
    <w:p>
      <w:pPr>
        <w:spacing w:before="0" w:line="235" w:lineRule="auto"/>
        <w:ind w:left="103" w:right="413" w:firstLine="0"/>
        <w:jc w:val="left"/>
        <w:rPr>
          <w:sz w:val="20"/>
        </w:rPr>
      </w:pPr>
      <w:r>
        <w:rPr>
          <w:color w:val="999999"/>
          <w:w w:val="105"/>
          <w:sz w:val="20"/>
        </w:rPr>
        <w:t>&lt;</w:t>
      </w:r>
      <w:r>
        <w:rPr>
          <w:color w:val="DF6C75"/>
          <w:w w:val="105"/>
          <w:sz w:val="20"/>
        </w:rPr>
        <w:t>filter</w:t>
      </w:r>
      <w:r>
        <w:rPr>
          <w:color w:val="999999"/>
          <w:w w:val="105"/>
          <w:sz w:val="20"/>
        </w:rPr>
        <w:t>&gt;&lt;</w:t>
      </w:r>
      <w:r>
        <w:rPr>
          <w:color w:val="DF6C75"/>
          <w:w w:val="105"/>
          <w:sz w:val="20"/>
        </w:rPr>
        <w:t>filter-name</w:t>
      </w:r>
      <w:r>
        <w:rPr>
          <w:color w:val="999999"/>
          <w:w w:val="105"/>
          <w:sz w:val="20"/>
        </w:rPr>
        <w:t>&gt;</w:t>
      </w:r>
      <w:r>
        <w:rPr>
          <w:color w:val="ABB1BE"/>
          <w:w w:val="105"/>
          <w:sz w:val="20"/>
        </w:rPr>
        <w:t>CharacterEncodingFilter</w:t>
      </w:r>
      <w:r>
        <w:rPr>
          <w:color w:val="DF6C75"/>
          <w:w w:val="105"/>
          <w:sz w:val="20"/>
        </w:rPr>
        <w:t>filter-name</w:t>
      </w:r>
      <w:r>
        <w:rPr>
          <w:color w:val="999999"/>
          <w:w w:val="105"/>
          <w:sz w:val="20"/>
        </w:rPr>
        <w:t>&gt;&lt;</w:t>
      </w:r>
      <w:r>
        <w:rPr>
          <w:color w:val="DF6C75"/>
          <w:w w:val="105"/>
          <w:sz w:val="20"/>
        </w:rPr>
        <w:t xml:space="preserve">filter- </w:t>
      </w:r>
      <w:r>
        <w:rPr>
          <w:color w:val="DF6C75"/>
          <w:sz w:val="20"/>
        </w:rPr>
        <w:t>class</w:t>
      </w:r>
      <w:r>
        <w:rPr>
          <w:color w:val="999999"/>
          <w:sz w:val="20"/>
        </w:rPr>
        <w:t>&gt;</w:t>
      </w:r>
      <w:r>
        <w:rPr>
          <w:color w:val="ABB1BE"/>
          <w:sz w:val="20"/>
        </w:rPr>
        <w:t>org.springframework.web.filter.CharacterEncodingFilter</w:t>
      </w:r>
      <w:r>
        <w:rPr>
          <w:color w:val="DF6C75"/>
          <w:sz w:val="20"/>
        </w:rPr>
        <w:t>filter-class</w:t>
      </w:r>
      <w:r>
        <w:rPr>
          <w:color w:val="999999"/>
          <w:sz w:val="20"/>
        </w:rPr>
        <w:t>&gt;&lt;</w:t>
      </w:r>
      <w:r>
        <w:rPr>
          <w:color w:val="DF6C75"/>
          <w:sz w:val="20"/>
        </w:rPr>
        <w:t>init-param</w:t>
      </w:r>
      <w:r>
        <w:rPr>
          <w:color w:val="999999"/>
          <w:sz w:val="20"/>
        </w:rPr>
        <w:t>&gt;&lt;</w:t>
      </w:r>
      <w:r>
        <w:rPr>
          <w:color w:val="DF6C75"/>
          <w:sz w:val="20"/>
        </w:rPr>
        <w:t xml:space="preserve">param- </w:t>
      </w:r>
      <w:r>
        <w:rPr>
          <w:color w:val="DF6C75"/>
          <w:w w:val="105"/>
          <w:sz w:val="20"/>
        </w:rPr>
        <w:t>name</w:t>
      </w:r>
      <w:r>
        <w:rPr>
          <w:color w:val="999999"/>
          <w:w w:val="105"/>
          <w:sz w:val="20"/>
        </w:rPr>
        <w:t>&gt;</w:t>
      </w:r>
      <w:r>
        <w:rPr>
          <w:color w:val="ABB1BE"/>
          <w:w w:val="105"/>
          <w:sz w:val="20"/>
        </w:rPr>
        <w:t>encoding</w:t>
      </w:r>
      <w:r>
        <w:rPr>
          <w:color w:val="DF6C75"/>
          <w:w w:val="105"/>
          <w:sz w:val="20"/>
        </w:rPr>
        <w:t>param-name</w:t>
      </w:r>
      <w:r>
        <w:rPr>
          <w:color w:val="999999"/>
          <w:w w:val="105"/>
          <w:sz w:val="20"/>
        </w:rPr>
        <w:t>&gt;&lt;</w:t>
      </w:r>
      <w:r>
        <w:rPr>
          <w:color w:val="DF6C75"/>
          <w:w w:val="105"/>
          <w:sz w:val="20"/>
        </w:rPr>
        <w:t>param-value</w:t>
      </w:r>
      <w:r>
        <w:rPr>
          <w:color w:val="999999"/>
          <w:w w:val="105"/>
          <w:sz w:val="20"/>
        </w:rPr>
        <w:t>&gt;</w:t>
      </w:r>
      <w:r>
        <w:rPr>
          <w:color w:val="ABB1BE"/>
          <w:w w:val="105"/>
          <w:sz w:val="20"/>
        </w:rPr>
        <w:t>utf-8</w:t>
      </w:r>
      <w:r>
        <w:rPr>
          <w:color w:val="DF6C75"/>
          <w:w w:val="105"/>
          <w:sz w:val="20"/>
        </w:rPr>
        <w:t>param-value</w:t>
      </w:r>
      <w:r>
        <w:rPr>
          <w:color w:val="999999"/>
          <w:w w:val="105"/>
          <w:sz w:val="20"/>
        </w:rPr>
        <w:t>&gt;</w:t>
      </w:r>
      <w:r>
        <w:rPr>
          <w:color w:val="DF6C75"/>
          <w:w w:val="105"/>
          <w:sz w:val="20"/>
        </w:rPr>
        <w:t>init-param</w:t>
      </w:r>
      <w:r>
        <w:rPr>
          <w:color w:val="999999"/>
          <w:w w:val="105"/>
          <w:sz w:val="20"/>
        </w:rPr>
        <w:t>&gt;</w:t>
      </w:r>
      <w:r>
        <w:rPr>
          <w:color w:val="DF6C75"/>
          <w:w w:val="105"/>
          <w:sz w:val="20"/>
        </w:rPr>
        <w:t>filter</w:t>
      </w:r>
      <w:r>
        <w:rPr>
          <w:color w:val="999999"/>
          <w:w w:val="105"/>
          <w:sz w:val="20"/>
        </w:rPr>
        <w:t>&gt;&lt;</w:t>
      </w:r>
      <w:r>
        <w:rPr>
          <w:color w:val="DF6C75"/>
          <w:w w:val="105"/>
          <w:sz w:val="20"/>
        </w:rPr>
        <w:t xml:space="preserve">filter- </w:t>
      </w:r>
      <w:r>
        <w:rPr>
          <w:color w:val="DF6C75"/>
          <w:sz w:val="20"/>
        </w:rPr>
        <w:t>mapping</w:t>
      </w:r>
      <w:r>
        <w:rPr>
          <w:color w:val="999999"/>
          <w:sz w:val="20"/>
        </w:rPr>
        <w:t>&gt;&lt;</w:t>
      </w:r>
      <w:r>
        <w:rPr>
          <w:color w:val="DF6C75"/>
          <w:sz w:val="20"/>
        </w:rPr>
        <w:t>filter-name</w:t>
      </w:r>
      <w:r>
        <w:rPr>
          <w:color w:val="999999"/>
          <w:sz w:val="20"/>
        </w:rPr>
        <w:t>&gt;</w:t>
      </w:r>
      <w:r>
        <w:rPr>
          <w:color w:val="ABB1BE"/>
          <w:sz w:val="20"/>
        </w:rPr>
        <w:t>CharacterEncodingFilter</w:t>
      </w:r>
      <w:r>
        <w:rPr>
          <w:color w:val="DF6C75"/>
          <w:sz w:val="20"/>
        </w:rPr>
        <w:t>filter-name</w:t>
      </w:r>
      <w:r>
        <w:rPr>
          <w:color w:val="999999"/>
          <w:sz w:val="20"/>
        </w:rPr>
        <w:t>&gt;&lt;</w:t>
      </w:r>
      <w:r>
        <w:rPr>
          <w:color w:val="DF6C75"/>
          <w:sz w:val="20"/>
        </w:rPr>
        <w:t>url-pattern</w:t>
      </w:r>
      <w:r>
        <w:rPr>
          <w:color w:val="999999"/>
          <w:sz w:val="20"/>
        </w:rPr>
        <w:t>&gt;</w:t>
      </w:r>
      <w:r>
        <w:rPr>
          <w:color w:val="ABB1BE"/>
          <w:sz w:val="20"/>
        </w:rPr>
        <w:t>/*</w:t>
      </w:r>
      <w:r>
        <w:rPr>
          <w:color w:val="DF6C75"/>
          <w:sz w:val="20"/>
        </w:rPr>
        <w:t>url-pattern</w:t>
      </w:r>
      <w:r>
        <w:rPr>
          <w:color w:val="999999"/>
          <w:sz w:val="20"/>
        </w:rPr>
        <w:t>&gt;</w:t>
      </w:r>
      <w:r>
        <w:rPr>
          <w:color w:val="DF6C75"/>
          <w:sz w:val="20"/>
        </w:rPr>
        <w:t xml:space="preserve">filter- </w:t>
      </w:r>
      <w:r>
        <w:rPr>
          <w:color w:val="DF6C75"/>
          <w:w w:val="105"/>
          <w:sz w:val="20"/>
        </w:rPr>
        <w:t>mapping</w:t>
      </w:r>
      <w:r>
        <w:rPr>
          <w:color w:val="999999"/>
          <w:w w:val="105"/>
          <w:sz w:val="20"/>
        </w:rPr>
        <w:t>&gt;</w:t>
      </w:r>
    </w:p>
    <w:p>
      <w:pPr>
        <w:spacing w:before="0" w:line="359" w:lineRule="exact"/>
        <w:ind w:left="0" w:right="7649" w:firstLine="0"/>
        <w:jc w:val="center"/>
        <w:rPr>
          <w:sz w:val="20"/>
        </w:rPr>
      </w:pPr>
      <w:r>
        <w:pict>
          <v:shape id="_x0000_s1057" o:spid="_x0000_s1057" style="position:absolute;left:0pt;margin-left:84.8pt;margin-top:7.75pt;height:3.9pt;width:3.9pt;mso-position-horizontal-relative:page;z-index:251660288;mso-width-relative:page;mso-height-relative:page;" fillcolor="#000000" filled="t" stroked="f" coordorigin="1697,155" coordsize="78,78" path="m1735,232l1718,230,1706,223,1699,211,1697,194,1699,177,1706,165,1718,157,1735,155,1752,157,1764,165,1772,177,1774,194,1772,211,1764,223,1752,230,1735,2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1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58" o:spid="_x0000_s1058" style="position:absolute;left:0pt;margin-left:84.8pt;margin-top:7.85pt;height:3.9pt;width:3.9pt;mso-position-horizontal-relative:page;z-index:251660288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2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59" o:spid="_x0000_s1059" style="position:absolute;left:0pt;margin-left:84.8pt;margin-top:7.85pt;height:3.9pt;width:3.9pt;mso-position-horizontal-relative:page;z-index:251660288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3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60" o:spid="_x0000_s1060" style="position:absolute;left:0pt;margin-left:84.8pt;margin-top:7.85pt;height:3.9pt;width:3.9pt;mso-position-horizontal-relative:page;z-index:251660288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4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61" o:spid="_x0000_s1061" style="position:absolute;left:0pt;margin-left:84.8pt;margin-top:7.85pt;height:3.9pt;width:3.9pt;mso-position-horizontal-relative:page;z-index:251660288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5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62" o:spid="_x0000_s1062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6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63" o:spid="_x0000_s1063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7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64" o:spid="_x0000_s1064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8</w:t>
      </w:r>
    </w:p>
    <w:p>
      <w:pPr>
        <w:spacing w:before="0" w:line="361" w:lineRule="exact"/>
        <w:ind w:left="0" w:right="7649" w:firstLine="0"/>
        <w:jc w:val="center"/>
        <w:rPr>
          <w:sz w:val="20"/>
        </w:rPr>
      </w:pPr>
      <w:r>
        <w:pict>
          <v:shape id="_x0000_s1065" o:spid="_x0000_s1065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9</w:t>
      </w:r>
    </w:p>
    <w:p>
      <w:pPr>
        <w:spacing w:before="0" w:line="361" w:lineRule="exact"/>
        <w:ind w:left="1103" w:right="8630" w:firstLine="0"/>
        <w:jc w:val="center"/>
        <w:rPr>
          <w:sz w:val="20"/>
        </w:rPr>
      </w:pPr>
      <w:r>
        <w:pict>
          <v:shape id="_x0000_s1066" o:spid="_x0000_s1066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10</w:t>
      </w:r>
    </w:p>
    <w:p>
      <w:pPr>
        <w:spacing w:before="0" w:line="361" w:lineRule="exact"/>
        <w:ind w:left="1103" w:right="8630" w:firstLine="0"/>
        <w:jc w:val="center"/>
        <w:rPr>
          <w:sz w:val="20"/>
        </w:rPr>
      </w:pPr>
      <w:r>
        <w:pict>
          <v:shape id="_x0000_s1067" o:spid="_x0000_s1067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11</w:t>
      </w:r>
    </w:p>
    <w:p>
      <w:pPr>
        <w:spacing w:before="0" w:line="361" w:lineRule="exact"/>
        <w:ind w:left="1103" w:right="8630" w:firstLine="0"/>
        <w:jc w:val="center"/>
        <w:rPr>
          <w:sz w:val="20"/>
        </w:rPr>
      </w:pPr>
      <w:r>
        <w:pict>
          <v:shape id="_x0000_s1068" o:spid="_x0000_s1068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12</w:t>
      </w:r>
    </w:p>
    <w:p>
      <w:pPr>
        <w:spacing w:before="0" w:line="361" w:lineRule="exact"/>
        <w:ind w:left="1103" w:right="8630" w:firstLine="0"/>
        <w:jc w:val="center"/>
        <w:rPr>
          <w:sz w:val="20"/>
        </w:rPr>
      </w:pPr>
      <w:r>
        <w:pict>
          <v:shape id="_x0000_s1069" o:spid="_x0000_s1069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13</w:t>
      </w:r>
    </w:p>
    <w:p>
      <w:pPr>
        <w:spacing w:before="0" w:line="361" w:lineRule="exact"/>
        <w:ind w:left="1103" w:right="8630" w:firstLine="0"/>
        <w:jc w:val="center"/>
        <w:rPr>
          <w:sz w:val="20"/>
        </w:rPr>
      </w:pPr>
      <w:r>
        <w:pict>
          <v:shape id="_x0000_s1070" o:spid="_x0000_s1070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14</w:t>
      </w:r>
    </w:p>
    <w:p>
      <w:pPr>
        <w:pStyle w:val="11"/>
        <w:numPr>
          <w:ilvl w:val="0"/>
          <w:numId w:val="8"/>
        </w:numPr>
        <w:tabs>
          <w:tab w:val="left" w:pos="719"/>
        </w:tabs>
        <w:spacing w:before="0" w:after="0" w:line="420" w:lineRule="exact"/>
        <w:ind w:left="718" w:right="0" w:hanging="615"/>
        <w:jc w:val="left"/>
        <w:rPr>
          <w:sz w:val="23"/>
        </w:rPr>
      </w:pPr>
      <w:r>
        <w:rPr>
          <w:color w:val="4D4D4D"/>
          <w:w w:val="105"/>
          <w:sz w:val="23"/>
        </w:rPr>
        <w:t>get请求中文参数出现乱码解决方法有两个：</w:t>
      </w:r>
    </w:p>
    <w:p>
      <w:pPr>
        <w:spacing w:after="0" w:line="420" w:lineRule="exact"/>
        <w:jc w:val="left"/>
        <w:rPr>
          <w:sz w:val="23"/>
        </w:rPr>
        <w:sectPr>
          <w:pgSz w:w="11920" w:h="16840"/>
          <w:pgMar w:top="960" w:right="900" w:bottom="280" w:left="1000" w:header="720" w:footer="720" w:gutter="0"/>
          <w:cols w:space="720" w:num="1"/>
        </w:sectPr>
      </w:pPr>
    </w:p>
    <w:p>
      <w:pPr>
        <w:pStyle w:val="5"/>
        <w:spacing w:before="33" w:line="419" w:lineRule="exact"/>
      </w:pPr>
      <w:r>
        <w:rPr>
          <w:color w:val="4D4D4D"/>
          <w:w w:val="105"/>
        </w:rPr>
        <w:t>①修改tomcat配置文件添加编码与工程编码一致，如下：</w:t>
      </w:r>
    </w:p>
    <w:p>
      <w:pPr>
        <w:spacing w:before="0" w:line="359" w:lineRule="exact"/>
        <w:ind w:left="1123" w:right="0" w:firstLine="0"/>
        <w:jc w:val="left"/>
        <w:rPr>
          <w:sz w:val="20"/>
        </w:rPr>
      </w:pPr>
      <w:r>
        <w:pict>
          <v:shape id="_x0000_s1071" o:spid="_x0000_s1071" style="position:absolute;left:0pt;margin-left:84.8pt;margin-top:7.75pt;height:3.9pt;width:3.9pt;mso-position-horizontal-relative:page;z-index:251661312;mso-width-relative:page;mso-height-relative:page;" fillcolor="#000000" filled="t" stroked="f" coordorigin="1697,156" coordsize="78,78" path="m1735,233l1718,231,1706,223,1699,211,1697,194,1699,177,1706,165,1718,158,1735,156,1752,158,1764,165,1772,177,1774,194,1772,211,1764,223,1752,231,1735,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1</w:t>
      </w:r>
    </w:p>
    <w:p>
      <w:pPr>
        <w:pStyle w:val="5"/>
        <w:spacing w:before="5" w:line="232" w:lineRule="auto"/>
        <w:ind w:right="5337"/>
      </w:pPr>
      <w:r>
        <w:rPr>
          <w:color w:val="4D4D4D"/>
        </w:rPr>
        <w:t xml:space="preserve">②另外一种方法对参数进行重新编码： </w:t>
      </w:r>
      <w:r>
        <w:rPr>
          <w:color w:val="4D4D4D"/>
          <w:w w:val="105"/>
        </w:rPr>
        <w:t>String userName = new</w:t>
      </w:r>
    </w:p>
    <w:p>
      <w:pPr>
        <w:pStyle w:val="5"/>
        <w:spacing w:before="3" w:line="232" w:lineRule="auto"/>
        <w:ind w:right="997"/>
      </w:pPr>
      <w:r>
        <w:rPr>
          <w:color w:val="4D4D4D"/>
        </w:rPr>
        <w:t xml:space="preserve">String(request.getParamter(“userName”).getBytes(“ISO8859-1”),“utf-8”) </w:t>
      </w:r>
      <w:r>
        <w:rPr>
          <w:color w:val="4D4D4D"/>
          <w:w w:val="105"/>
        </w:rPr>
        <w:t>ISO8859-1是tomcat默认编码，需要将tomcat编码后的内容按utf-8编码。</w:t>
      </w:r>
    </w:p>
    <w:p>
      <w:pPr>
        <w:pStyle w:val="3"/>
      </w:pPr>
      <w:r>
        <w:rPr>
          <w:color w:val="4F4F4F"/>
        </w:rPr>
        <w:t>Spring MVC的异常处理？</w:t>
      </w:r>
    </w:p>
    <w:p>
      <w:pPr>
        <w:pStyle w:val="5"/>
        <w:spacing w:line="232" w:lineRule="auto"/>
        <w:ind w:right="601"/>
      </w:pPr>
      <w:r>
        <w:rPr>
          <w:color w:val="4D4D4D"/>
        </w:rPr>
        <w:t>答：可以将异常抛给Spring框架，由Spring</w:t>
      </w:r>
      <w:r>
        <w:rPr>
          <w:color w:val="4D4D4D"/>
          <w:spacing w:val="-1"/>
        </w:rPr>
        <w:t xml:space="preserve">框架来处理；我们只需要配置简单的异常处理  </w:t>
      </w:r>
      <w:r>
        <w:rPr>
          <w:color w:val="4D4D4D"/>
          <w:w w:val="105"/>
        </w:rPr>
        <w:t>器，在异常处理器中添视图页面即可。</w:t>
      </w:r>
    </w:p>
    <w:p>
      <w:pPr>
        <w:pStyle w:val="3"/>
      </w:pPr>
      <w:r>
        <w:rPr>
          <w:color w:val="4F4F4F"/>
        </w:rPr>
        <w:t>如果在拦截请求中，我想拦截get方式提交的方法,怎么配置</w:t>
      </w:r>
    </w:p>
    <w:p>
      <w:pPr>
        <w:pStyle w:val="5"/>
        <w:spacing w:line="407" w:lineRule="exact"/>
      </w:pPr>
      <w:r>
        <w:rPr>
          <w:color w:val="4D4D4D"/>
        </w:rPr>
        <w:t>答：可以在@RequestMapping注解里面加上method=RequestMethod.GET。</w:t>
      </w:r>
    </w:p>
    <w:p>
      <w:pPr>
        <w:pStyle w:val="3"/>
        <w:spacing w:line="573" w:lineRule="exact"/>
      </w:pPr>
      <w:r>
        <w:rPr>
          <w:color w:val="4F4F4F"/>
        </w:rPr>
        <w:t>怎样在方法里面得到Request,或者Session？</w:t>
      </w:r>
    </w:p>
    <w:p>
      <w:pPr>
        <w:pStyle w:val="5"/>
        <w:spacing w:line="407" w:lineRule="exact"/>
      </w:pPr>
      <w:r>
        <w:rPr>
          <w:color w:val="4D4D4D"/>
          <w:w w:val="105"/>
        </w:rPr>
        <w:t>答：直接在方法的形参中声明request,Spring MVC就自动把request对象传入。</w:t>
      </w:r>
    </w:p>
    <w:p>
      <w:pPr>
        <w:pStyle w:val="3"/>
        <w:spacing w:line="573" w:lineRule="exact"/>
      </w:pPr>
      <w:r>
        <w:rPr>
          <w:color w:val="4F4F4F"/>
        </w:rPr>
        <w:t>如果想在拦截的方法里面得到从前台传入的参数,怎么得到？</w:t>
      </w:r>
    </w:p>
    <w:p>
      <w:pPr>
        <w:pStyle w:val="5"/>
        <w:spacing w:line="407" w:lineRule="exact"/>
      </w:pPr>
      <w:r>
        <w:rPr>
          <w:color w:val="4D4D4D"/>
          <w:w w:val="105"/>
        </w:rPr>
        <w:t>答：直接在形参里面声明这个参数就可以,但必须名字和传过来的参数一样。</w:t>
      </w:r>
    </w:p>
    <w:p>
      <w:pPr>
        <w:pStyle w:val="3"/>
        <w:spacing w:before="9" w:line="230" w:lineRule="auto"/>
        <w:ind w:right="263"/>
      </w:pPr>
      <w:r>
        <w:rPr>
          <w:color w:val="4F4F4F"/>
        </w:rPr>
        <w:t>如果前台有很多个参数传入,并且这些参数都是一个对象的,那么怎么样快速得到这个对象？</w:t>
      </w:r>
    </w:p>
    <w:p>
      <w:pPr>
        <w:pStyle w:val="5"/>
        <w:spacing w:line="406" w:lineRule="exact"/>
      </w:pPr>
      <w:r>
        <w:rPr>
          <w:color w:val="4D4D4D"/>
          <w:w w:val="105"/>
        </w:rPr>
        <w:t>答：直接在方法中声明这个对象,Spring MVC就自动会把属性赋值到这个对象里面。</w:t>
      </w:r>
    </w:p>
    <w:p>
      <w:pPr>
        <w:pStyle w:val="3"/>
        <w:spacing w:line="573" w:lineRule="exact"/>
      </w:pPr>
      <w:r>
        <w:rPr>
          <w:color w:val="4F4F4F"/>
        </w:rPr>
        <w:t>Spring MVC中函数的返回值是什么？</w:t>
      </w:r>
    </w:p>
    <w:p>
      <w:pPr>
        <w:pStyle w:val="5"/>
        <w:spacing w:line="232" w:lineRule="auto"/>
        <w:ind w:right="344"/>
      </w:pPr>
      <w:r>
        <w:rPr>
          <w:color w:val="4D4D4D"/>
        </w:rPr>
        <w:t>答：返回值可以有很多类型,有String,  ModelAndView。ModelAndView类把视图和数据都</w:t>
      </w:r>
      <w:r>
        <w:rPr>
          <w:color w:val="4D4D4D"/>
          <w:w w:val="105"/>
        </w:rPr>
        <w:t>合并的一起的，但一般用String比较好。</w:t>
      </w:r>
    </w:p>
    <w:p>
      <w:pPr>
        <w:pStyle w:val="3"/>
      </w:pPr>
      <w:r>
        <w:rPr>
          <w:color w:val="4F4F4F"/>
        </w:rPr>
        <w:t>Spring MVC用什么对象从后台向前台传递数据的？</w:t>
      </w:r>
    </w:p>
    <w:p>
      <w:pPr>
        <w:pStyle w:val="5"/>
        <w:spacing w:line="409" w:lineRule="exact"/>
      </w:pPr>
      <w:r>
        <w:rPr>
          <w:color w:val="4D4D4D"/>
          <w:w w:val="105"/>
        </w:rPr>
        <w:t>答：通过ModelMap对象,可以在这个对象里面调用put方法,把对象加到里面,前台就可以通过</w:t>
      </w:r>
    </w:p>
    <w:p>
      <w:pPr>
        <w:pStyle w:val="5"/>
        <w:spacing w:line="411" w:lineRule="exact"/>
      </w:pPr>
      <w:r>
        <w:rPr>
          <w:color w:val="4D4D4D"/>
          <w:w w:val="105"/>
        </w:rPr>
        <w:t>el表达式拿到。</w:t>
      </w:r>
    </w:p>
    <w:p>
      <w:pPr>
        <w:pStyle w:val="3"/>
        <w:spacing w:line="573" w:lineRule="exact"/>
      </w:pPr>
      <w:r>
        <w:rPr>
          <w:color w:val="4F4F4F"/>
        </w:rPr>
        <w:t>怎么样把ModelMap里面的数据放入Session里面？</w:t>
      </w:r>
    </w:p>
    <w:p>
      <w:pPr>
        <w:pStyle w:val="5"/>
        <w:spacing w:line="232" w:lineRule="auto"/>
        <w:ind w:right="399"/>
      </w:pPr>
      <w:r>
        <w:rPr>
          <w:color w:val="4D4D4D"/>
        </w:rPr>
        <w:t>答：可以在类上面加上@SessionAttributes注解,里面包含的字符串就是要放入session</w:t>
      </w:r>
      <w:r>
        <w:rPr>
          <w:color w:val="4D4D4D"/>
          <w:spacing w:val="-9"/>
        </w:rPr>
        <w:t xml:space="preserve">里面  </w:t>
      </w:r>
      <w:r>
        <w:rPr>
          <w:color w:val="4D4D4D"/>
          <w:w w:val="105"/>
        </w:rPr>
        <w:t>的key。</w:t>
      </w:r>
    </w:p>
    <w:p>
      <w:pPr>
        <w:pStyle w:val="3"/>
      </w:pPr>
      <w:r>
        <w:rPr>
          <w:color w:val="4F4F4F"/>
        </w:rPr>
        <w:t>Spring MVC里面拦截器是怎么写的</w:t>
      </w:r>
    </w:p>
    <w:p>
      <w:pPr>
        <w:pStyle w:val="5"/>
        <w:spacing w:line="232" w:lineRule="auto"/>
        <w:ind w:right="333"/>
      </w:pPr>
      <w:r>
        <w:rPr>
          <w:color w:val="4D4D4D"/>
        </w:rPr>
        <w:t>有两种写法,一种是实现HandlerInterceptor</w:t>
      </w:r>
      <w:r>
        <w:rPr>
          <w:color w:val="4D4D4D"/>
          <w:spacing w:val="-1"/>
        </w:rPr>
        <w:t xml:space="preserve">接口，另外一种是继承适配器类，接着在接口方  </w:t>
      </w:r>
      <w:r>
        <w:rPr>
          <w:color w:val="4D4D4D"/>
          <w:w w:val="105"/>
        </w:rPr>
        <w:t>法当中，实现处理逻辑；然后在Spring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MVC的配置文件中配置拦截器即可：</w:t>
      </w:r>
    </w:p>
    <w:p>
      <w:pPr>
        <w:spacing w:before="0" w:line="360" w:lineRule="exact"/>
        <w:ind w:left="103" w:right="0" w:firstLine="0"/>
        <w:jc w:val="left"/>
        <w:rPr>
          <w:sz w:val="20"/>
        </w:rPr>
      </w:pPr>
      <w:r>
        <w:rPr>
          <w:color w:val="999999"/>
          <w:w w:val="105"/>
          <w:sz w:val="20"/>
        </w:rPr>
        <w:t>&lt;</w:t>
      </w:r>
      <w:r>
        <w:rPr>
          <w:color w:val="DF6C75"/>
          <w:w w:val="105"/>
          <w:sz w:val="20"/>
        </w:rPr>
        <w:t>mvc:interceptors</w:t>
      </w:r>
      <w:r>
        <w:rPr>
          <w:color w:val="999999"/>
          <w:w w:val="105"/>
          <w:sz w:val="20"/>
        </w:rPr>
        <w:t>&gt;</w:t>
      </w:r>
    </w:p>
    <w:p>
      <w:pPr>
        <w:spacing w:before="0" w:line="365" w:lineRule="exact"/>
        <w:ind w:left="103" w:right="0" w:firstLine="0"/>
        <w:jc w:val="left"/>
        <w:rPr>
          <w:sz w:val="20"/>
        </w:rPr>
      </w:pPr>
      <w:r>
        <w:rPr>
          <w:color w:val="999999"/>
          <w:w w:val="105"/>
          <w:sz w:val="20"/>
        </w:rPr>
        <w:t>&lt;</w:t>
      </w:r>
      <w:r>
        <w:rPr>
          <w:color w:val="DF6C75"/>
          <w:w w:val="105"/>
          <w:sz w:val="20"/>
        </w:rPr>
        <w:t>bean</w:t>
      </w:r>
      <w:r>
        <w:rPr>
          <w:color w:val="D19A66"/>
          <w:w w:val="105"/>
          <w:sz w:val="20"/>
        </w:rPr>
        <w:t>id</w:t>
      </w:r>
      <w:r>
        <w:rPr>
          <w:color w:val="999999"/>
          <w:w w:val="105"/>
          <w:sz w:val="20"/>
        </w:rPr>
        <w:t>="</w:t>
      </w:r>
      <w:r>
        <w:rPr>
          <w:color w:val="669900"/>
          <w:w w:val="105"/>
          <w:sz w:val="20"/>
        </w:rPr>
        <w:t>myInterceptor</w:t>
      </w:r>
      <w:r>
        <w:rPr>
          <w:color w:val="999999"/>
          <w:w w:val="105"/>
          <w:sz w:val="20"/>
        </w:rPr>
        <w:t>"</w:t>
      </w:r>
      <w:r>
        <w:rPr>
          <w:color w:val="D19A66"/>
          <w:w w:val="105"/>
          <w:sz w:val="20"/>
        </w:rPr>
        <w:t>class</w:t>
      </w:r>
      <w:r>
        <w:rPr>
          <w:color w:val="999999"/>
          <w:w w:val="105"/>
          <w:sz w:val="20"/>
        </w:rPr>
        <w:t>="</w:t>
      </w:r>
      <w:r>
        <w:rPr>
          <w:color w:val="669900"/>
          <w:w w:val="105"/>
          <w:sz w:val="20"/>
        </w:rPr>
        <w:t>com.zwp.action.MyHandlerInterceptor</w:t>
      </w:r>
      <w:r>
        <w:rPr>
          <w:color w:val="999999"/>
          <w:w w:val="105"/>
          <w:sz w:val="20"/>
        </w:rPr>
        <w:t>"&gt;</w:t>
      </w:r>
      <w:r>
        <w:rPr>
          <w:color w:val="DF6C75"/>
          <w:w w:val="105"/>
          <w:sz w:val="20"/>
        </w:rPr>
        <w:t>bean</w:t>
      </w:r>
      <w:r>
        <w:rPr>
          <w:color w:val="999999"/>
          <w:w w:val="105"/>
          <w:sz w:val="20"/>
        </w:rPr>
        <w:t>&gt;</w:t>
      </w:r>
    </w:p>
    <w:p>
      <w:pPr>
        <w:spacing w:after="0" w:line="365" w:lineRule="exact"/>
        <w:jc w:val="left"/>
        <w:rPr>
          <w:sz w:val="20"/>
        </w:rPr>
        <w:sectPr>
          <w:pgSz w:w="11920" w:h="16840"/>
          <w:pgMar w:top="960" w:right="900" w:bottom="280" w:left="1000" w:header="720" w:footer="720" w:gutter="0"/>
          <w:cols w:space="720" w:num="1"/>
        </w:sectPr>
      </w:pPr>
    </w:p>
    <w:p>
      <w:pPr>
        <w:spacing w:before="34" w:line="365" w:lineRule="exact"/>
        <w:ind w:left="103" w:right="0" w:firstLine="0"/>
        <w:jc w:val="left"/>
        <w:rPr>
          <w:sz w:val="20"/>
        </w:rPr>
      </w:pPr>
      <w:r>
        <w:rPr>
          <w:color w:val="999999"/>
          <w:w w:val="105"/>
          <w:sz w:val="20"/>
        </w:rPr>
        <w:t>&lt;</w:t>
      </w:r>
      <w:r>
        <w:rPr>
          <w:color w:val="DF6C75"/>
          <w:w w:val="105"/>
          <w:sz w:val="20"/>
        </w:rPr>
        <w:t>mvc:interceptor</w:t>
      </w:r>
      <w:r>
        <w:rPr>
          <w:color w:val="999999"/>
          <w:w w:val="105"/>
          <w:sz w:val="20"/>
        </w:rPr>
        <w:t>&gt;&lt;</w:t>
      </w:r>
      <w:r>
        <w:rPr>
          <w:color w:val="DF6C75"/>
          <w:w w:val="105"/>
          <w:sz w:val="20"/>
        </w:rPr>
        <w:t>mvc:mapping</w:t>
      </w:r>
      <w:r>
        <w:rPr>
          <w:color w:val="D19A66"/>
          <w:w w:val="105"/>
          <w:sz w:val="20"/>
        </w:rPr>
        <w:t>path</w:t>
      </w:r>
      <w:r>
        <w:rPr>
          <w:color w:val="999999"/>
          <w:w w:val="105"/>
          <w:sz w:val="20"/>
        </w:rPr>
        <w:t>="</w:t>
      </w:r>
      <w:r>
        <w:rPr>
          <w:color w:val="669900"/>
          <w:w w:val="105"/>
          <w:sz w:val="20"/>
        </w:rPr>
        <w:t>/modelMap.do</w:t>
      </w:r>
      <w:r>
        <w:rPr>
          <w:color w:val="999999"/>
          <w:w w:val="105"/>
          <w:sz w:val="20"/>
        </w:rPr>
        <w:t>"/&gt;</w:t>
      </w:r>
    </w:p>
    <w:p>
      <w:pPr>
        <w:spacing w:before="1" w:line="235" w:lineRule="auto"/>
        <w:ind w:left="1123" w:right="476" w:hanging="1021"/>
        <w:jc w:val="left"/>
        <w:rPr>
          <w:sz w:val="20"/>
        </w:rPr>
      </w:pPr>
      <w:r>
        <w:pict>
          <v:shape id="_x0000_s1072" o:spid="_x0000_s1072" style="position:absolute;left:0pt;margin-left:84.8pt;margin-top:25.85pt;height:3.9pt;width:3.9pt;mso-position-horizontal-relative:page;z-index:-251653120;mso-width-relative:page;mso-height-relative:page;" fillcolor="#000000" filled="t" stroked="f" coordorigin="1697,518" coordsize="78,78" path="m1735,595l1718,593,1706,585,1699,573,1697,556,1699,539,1706,527,1718,520,1735,518,1752,520,1764,527,1772,539,1774,556,1772,573,1764,585,1752,593,1735,5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999999"/>
          <w:spacing w:val="-1"/>
          <w:sz w:val="20"/>
        </w:rPr>
        <w:t>&lt;</w:t>
      </w:r>
      <w:r>
        <w:rPr>
          <w:color w:val="DF6C75"/>
          <w:spacing w:val="-1"/>
          <w:sz w:val="20"/>
        </w:rPr>
        <w:t>bean</w:t>
      </w:r>
      <w:r>
        <w:rPr>
          <w:color w:val="D19A66"/>
          <w:spacing w:val="-1"/>
          <w:sz w:val="20"/>
        </w:rPr>
        <w:t>class</w:t>
      </w:r>
      <w:r>
        <w:rPr>
          <w:color w:val="999999"/>
          <w:spacing w:val="-1"/>
          <w:sz w:val="20"/>
        </w:rPr>
        <w:t>="</w:t>
      </w:r>
      <w:r>
        <w:rPr>
          <w:color w:val="669900"/>
          <w:spacing w:val="-1"/>
          <w:sz w:val="20"/>
        </w:rPr>
        <w:t>com.zwp.action.MyHandlerInterceptorAdapter</w:t>
      </w:r>
      <w:r>
        <w:rPr>
          <w:color w:val="999999"/>
          <w:spacing w:val="-1"/>
          <w:sz w:val="20"/>
        </w:rPr>
        <w:t>"/&gt;</w:t>
      </w:r>
      <w:r>
        <w:rPr>
          <w:color w:val="DF6C75"/>
          <w:spacing w:val="-1"/>
          <w:sz w:val="20"/>
        </w:rPr>
        <w:t>mvc:interceptor</w:t>
      </w:r>
      <w:r>
        <w:rPr>
          <w:color w:val="999999"/>
          <w:spacing w:val="-1"/>
          <w:sz w:val="20"/>
        </w:rPr>
        <w:t>&gt;</w:t>
      </w:r>
      <w:r>
        <w:rPr>
          <w:color w:val="DF6C75"/>
          <w:spacing w:val="-1"/>
          <w:sz w:val="20"/>
        </w:rPr>
        <w:t>mvc:interceptors</w:t>
      </w:r>
      <w:r>
        <w:rPr>
          <w:color w:val="999999"/>
          <w:spacing w:val="-1"/>
          <w:sz w:val="20"/>
        </w:rPr>
        <w:t xml:space="preserve">&gt;      </w:t>
      </w:r>
      <w:r>
        <w:rPr>
          <w:w w:val="105"/>
          <w:sz w:val="20"/>
        </w:rPr>
        <w:t>1</w:t>
      </w:r>
    </w:p>
    <w:p>
      <w:pPr>
        <w:spacing w:before="0" w:line="359" w:lineRule="exact"/>
        <w:ind w:left="1123" w:right="0" w:firstLine="0"/>
        <w:jc w:val="left"/>
        <w:rPr>
          <w:sz w:val="20"/>
        </w:rPr>
      </w:pPr>
      <w:r>
        <w:pict>
          <v:shape id="_x0000_s1073" o:spid="_x0000_s1073" style="position:absolute;left:0pt;margin-left:84.8pt;margin-top:7.75pt;height:3.9pt;width:3.9pt;mso-position-horizontal-relative:page;z-index:251661312;mso-width-relative:page;mso-height-relative:page;" fillcolor="#000000" filled="t" stroked="f" coordorigin="1697,155" coordsize="78,78" path="m1735,233l1718,230,1706,223,1699,211,1697,194,1699,177,1706,165,1718,158,1735,155,1752,158,1764,165,1772,177,1774,194,1772,211,1764,223,1752,230,1735,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2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74" o:spid="_x0000_s1074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3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75" o:spid="_x0000_s1075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4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76" o:spid="_x0000_s1076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5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77" o:spid="_x0000_s1077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6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78" o:spid="_x0000_s1078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7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79" o:spid="_x0000_s1079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8</w:t>
      </w:r>
    </w:p>
    <w:p>
      <w:pPr>
        <w:spacing w:before="0" w:line="361" w:lineRule="exact"/>
        <w:ind w:left="1123" w:right="0" w:firstLine="0"/>
        <w:jc w:val="left"/>
        <w:rPr>
          <w:sz w:val="20"/>
        </w:rPr>
      </w:pPr>
      <w:r>
        <w:pict>
          <v:shape id="_x0000_s1080" o:spid="_x0000_s1080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3"/>
          <w:sz w:val="20"/>
        </w:rPr>
        <w:t>9</w:t>
      </w:r>
    </w:p>
    <w:p>
      <w:pPr>
        <w:spacing w:before="0" w:line="359" w:lineRule="exact"/>
        <w:ind w:left="1123" w:right="0" w:firstLine="0"/>
        <w:jc w:val="left"/>
        <w:rPr>
          <w:sz w:val="20"/>
        </w:rPr>
      </w:pPr>
      <w:r>
        <w:pict>
          <v:shape id="_x0000_s1081" o:spid="_x0000_s1081" style="position:absolute;left:0pt;margin-left:84.8pt;margin-top:7.85pt;height:3.9pt;width:3.9pt;mso-position-horizontal-relative:page;z-index:251661312;mso-width-relative:page;mso-height-relative:page;" fillcolor="#000000" filled="t" stroked="f" coordorigin="1697,157" coordsize="78,78" path="m1735,234l1718,232,1706,225,1699,213,1697,196,1699,179,1706,167,1718,159,1735,157,1752,159,1764,167,1772,179,1774,196,1772,213,1764,225,1752,232,1735,2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10</w:t>
      </w:r>
    </w:p>
    <w:p>
      <w:pPr>
        <w:pStyle w:val="3"/>
        <w:spacing w:line="575" w:lineRule="exact"/>
      </w:pPr>
      <w:r>
        <w:rPr>
          <w:color w:val="4F4F4F"/>
        </w:rPr>
        <w:t>介绍一下 WebApplicationContext</w:t>
      </w:r>
    </w:p>
    <w:p>
      <w:pPr>
        <w:pStyle w:val="5"/>
        <w:spacing w:line="232" w:lineRule="auto"/>
        <w:ind w:right="323"/>
      </w:pPr>
      <w:r>
        <w:rPr>
          <w:color w:val="4D4D4D"/>
        </w:rPr>
        <w:t>WebApplicationContext 继承了ApplicationContext 并增加了一些WEB应用必备的特有功</w:t>
      </w:r>
      <w:r>
        <w:rPr>
          <w:color w:val="4D4D4D"/>
          <w:w w:val="105"/>
        </w:rPr>
        <w:t>能，它不同于一般的ApplicationContext ，因为它能处理主题，并找到被关联的servlet。</w:t>
      </w:r>
    </w:p>
    <w:sectPr>
      <w:pgSz w:w="11920" w:h="16840"/>
      <w:pgMar w:top="960" w:right="9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3" w:hanging="198"/>
        <w:jc w:val="left"/>
      </w:pPr>
      <w:rPr>
        <w:rFonts w:hint="default" w:ascii="微软雅黑" w:hAnsi="微软雅黑" w:eastAsia="微软雅黑" w:cs="微软雅黑"/>
        <w:color w:val="4D4D4D"/>
        <w:spacing w:val="-18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92" w:hanging="19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84" w:hanging="1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6" w:hanging="1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68" w:hanging="1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60" w:hanging="1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52" w:hanging="1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44" w:hanging="1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36" w:hanging="198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00" w:hanging="198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72" w:hanging="19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44" w:hanging="1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16" w:hanging="1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8" w:hanging="1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60" w:hanging="1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32" w:hanging="1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04" w:hanging="1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76" w:hanging="198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718" w:hanging="615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6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0" w:hanging="6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0" w:hanging="6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40" w:hanging="6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70" w:hanging="6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6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30" w:hanging="6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0" w:hanging="615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718" w:hanging="615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6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0" w:hanging="6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0" w:hanging="6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40" w:hanging="6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70" w:hanging="6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6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30" w:hanging="6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0" w:hanging="615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（%1）"/>
      <w:lvlJc w:val="left"/>
      <w:pPr>
        <w:ind w:left="718" w:hanging="615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6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0" w:hanging="6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0" w:hanging="6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40" w:hanging="6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70" w:hanging="6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6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30" w:hanging="6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0" w:hanging="615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718" w:hanging="615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6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0" w:hanging="6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0" w:hanging="6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40" w:hanging="6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70" w:hanging="6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6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30" w:hanging="6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0" w:hanging="615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718" w:hanging="615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6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0" w:hanging="6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0" w:hanging="6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40" w:hanging="6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70" w:hanging="6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6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30" w:hanging="6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0" w:hanging="615"/>
      </w:pPr>
      <w:rPr>
        <w:rFonts w:hint="default"/>
        <w:lang w:val="en-US" w:eastAsia="en-US" w:bidi="en-U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（%1）"/>
      <w:lvlJc w:val="left"/>
      <w:pPr>
        <w:ind w:left="718" w:hanging="615"/>
        <w:jc w:val="left"/>
      </w:pPr>
      <w:rPr>
        <w:rFonts w:hint="default" w:ascii="微软雅黑" w:hAnsi="微软雅黑" w:eastAsia="微软雅黑" w:cs="微软雅黑"/>
        <w:color w:val="4D4D4D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6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0" w:hanging="6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0" w:hanging="6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40" w:hanging="6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70" w:hanging="6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6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30" w:hanging="6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0" w:hanging="615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03E0564A"/>
    <w:rsid w:val="6C673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625" w:lineRule="exact"/>
      <w:ind w:left="103"/>
      <w:outlineLvl w:val="1"/>
    </w:pPr>
    <w:rPr>
      <w:rFonts w:ascii="微软雅黑" w:hAnsi="微软雅黑" w:eastAsia="微软雅黑" w:cs="微软雅黑"/>
      <w:b/>
      <w:bCs/>
      <w:sz w:val="35"/>
      <w:szCs w:val="35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571" w:lineRule="exact"/>
      <w:ind w:left="103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line="412" w:lineRule="exact"/>
      <w:ind w:left="103"/>
      <w:outlineLvl w:val="3"/>
    </w:pPr>
    <w:rPr>
      <w:rFonts w:ascii="微软雅黑" w:hAnsi="微软雅黑" w:eastAsia="微软雅黑" w:cs="微软雅黑"/>
      <w:b/>
      <w:bCs/>
      <w:sz w:val="23"/>
      <w:szCs w:val="23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3"/>
    </w:pPr>
    <w:rPr>
      <w:rFonts w:ascii="微软雅黑" w:hAnsi="微软雅黑" w:eastAsia="微软雅黑" w:cs="微软雅黑"/>
      <w:sz w:val="23"/>
      <w:szCs w:val="23"/>
      <w:lang w:val="en-US" w:eastAsia="en-US" w:bidi="en-US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line="413" w:lineRule="exact"/>
      <w:ind w:left="718" w:hanging="615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2021-03-14T06:30:00Z</dcterms:created>
  <dc:creator>Long</dc:creator>
  <cp:lastModifiedBy>橙子</cp:lastModifiedBy>
  <dcterms:modified xsi:type="dcterms:W3CDTF">2021-08-26T08:04:51Z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Mozilla/5.0 (Windows; WOW64) AppleWebKit/537.36 (KHTML, like Gecko) Chrome/47.0.2526.73 Safari/537.36 YNoteCef/6.10.0.2 (Windows)</vt:lpwstr>
  </property>
  <property fmtid="{D5CDD505-2E9C-101B-9397-08002B2CF9AE}" pid="4" name="LastSaved">
    <vt:filetime>2021-03-14T00:00:00Z</vt:filetime>
  </property>
  <property fmtid="{D5CDD505-2E9C-101B-9397-08002B2CF9AE}" pid="5" name="KSOProductBuildVer">
    <vt:lpwstr>2052-11.1.0.10503</vt:lpwstr>
  </property>
  <property fmtid="{D5CDD505-2E9C-101B-9397-08002B2CF9AE}" pid="6" name="ICV">
    <vt:lpwstr>F67BF38AA40D4F4B8E740D01E3A286AF</vt:lpwstr>
  </property>
</Properties>
</file>