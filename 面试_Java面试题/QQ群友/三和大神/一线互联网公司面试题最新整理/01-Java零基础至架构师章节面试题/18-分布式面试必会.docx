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tabs>
          <w:tab w:val="left" w:pos="337"/>
        </w:tabs>
        <w:spacing w:before="12" w:after="0" w:line="240" w:lineRule="auto"/>
        <w:ind w:left="336" w:right="0" w:hanging="236"/>
        <w:jc w:val="left"/>
      </w:pPr>
      <w:r>
        <w:rPr>
          <w:color w:val="FF0000"/>
        </w:rPr>
        <w:t>概念</w:t>
      </w:r>
    </w:p>
    <w:p>
      <w:pPr>
        <w:pStyle w:val="3"/>
        <w:spacing w:before="4"/>
        <w:rPr>
          <w:b/>
          <w:sz w:val="21"/>
        </w:rPr>
      </w:pPr>
    </w:p>
    <w:p>
      <w:pPr>
        <w:pStyle w:val="9"/>
        <w:numPr>
          <w:ilvl w:val="1"/>
          <w:numId w:val="1"/>
        </w:numPr>
        <w:tabs>
          <w:tab w:val="left" w:pos="571"/>
        </w:tabs>
        <w:spacing w:before="0" w:after="0" w:line="436" w:lineRule="auto"/>
        <w:ind w:left="100" w:right="8809" w:firstLine="0"/>
        <w:jc w:val="left"/>
        <w:rPr>
          <w:b/>
          <w:sz w:val="26"/>
        </w:rPr>
      </w:pPr>
      <w:r>
        <w:rPr>
          <w:b/>
          <w:color w:val="7A0B00"/>
          <w:spacing w:val="-9"/>
          <w:sz w:val="26"/>
        </w:rPr>
        <w:t>模型</w:t>
      </w:r>
      <w:bookmarkStart w:id="0" w:name="_GoBack"/>
      <w:bookmarkEnd w:id="0"/>
      <w:r>
        <w:rPr>
          <w:b/>
          <w:color w:val="333333"/>
          <w:sz w:val="26"/>
        </w:rPr>
        <w:t>节点</w:t>
      </w:r>
    </w:p>
    <w:p>
      <w:pPr>
        <w:pStyle w:val="3"/>
        <w:spacing w:before="17" w:line="225" w:lineRule="auto"/>
        <w:ind w:left="100" w:right="129"/>
        <w:jc w:val="both"/>
      </w:pPr>
      <w:r>
        <w:rPr>
          <w:color w:val="333333"/>
        </w:rPr>
        <w:t>在具体的工程项目中，一个节点往往是一个操作系统上的进程。在本文的模型中，认为节点是一个完整的、不可分的整体，如果某个程序进程实际上由若干相对独立部分构成，则在模型中可以将一个进程划分为多个节点。</w:t>
      </w:r>
    </w:p>
    <w:p>
      <w:pPr>
        <w:pStyle w:val="3"/>
        <w:spacing w:before="11"/>
        <w:rPr>
          <w:sz w:val="21"/>
        </w:rPr>
      </w:pPr>
    </w:p>
    <w:p>
      <w:pPr>
        <w:pStyle w:val="2"/>
        <w:spacing w:before="1"/>
        <w:jc w:val="both"/>
      </w:pPr>
      <w:r>
        <w:rPr>
          <w:color w:val="333333"/>
        </w:rPr>
        <w:t>异常</w:t>
      </w:r>
    </w:p>
    <w:p>
      <w:pPr>
        <w:pStyle w:val="3"/>
        <w:spacing w:before="6"/>
        <w:rPr>
          <w:b/>
          <w:sz w:val="22"/>
        </w:rPr>
      </w:pPr>
    </w:p>
    <w:p>
      <w:pPr>
        <w:pStyle w:val="9"/>
        <w:numPr>
          <w:ilvl w:val="2"/>
          <w:numId w:val="1"/>
        </w:numPr>
        <w:tabs>
          <w:tab w:val="left" w:pos="1101"/>
        </w:tabs>
        <w:spacing w:before="0" w:after="0" w:line="225" w:lineRule="auto"/>
        <w:ind w:left="790" w:right="254" w:firstLine="0"/>
        <w:jc w:val="left"/>
        <w:rPr>
          <w:color w:val="333333"/>
          <w:sz w:val="26"/>
        </w:rPr>
      </w:pPr>
      <w:r>
        <w:rPr>
          <w:b/>
          <w:color w:val="333333"/>
          <w:w w:val="95"/>
          <w:sz w:val="26"/>
        </w:rPr>
        <w:t>机器宕机</w:t>
      </w:r>
      <w:r>
        <w:rPr>
          <w:color w:val="333333"/>
          <w:spacing w:val="-1"/>
          <w:w w:val="95"/>
          <w:sz w:val="26"/>
        </w:rPr>
        <w:t xml:space="preserve">：机器宕机是最常见的异常之一。在大型集群中每日宕机发生的概   </w:t>
      </w:r>
      <w:r>
        <w:rPr>
          <w:color w:val="333333"/>
          <w:sz w:val="26"/>
        </w:rPr>
        <w:t>率为千分之一左右，在实践中，一台宕机的机器恢复的时间通常认为是24</w:t>
      </w:r>
      <w:r>
        <w:rPr>
          <w:color w:val="333333"/>
          <w:spacing w:val="-6"/>
          <w:sz w:val="26"/>
        </w:rPr>
        <w:t xml:space="preserve"> 小时，一般需要人工介入重启机器。</w:t>
      </w:r>
    </w:p>
    <w:p>
      <w:pPr>
        <w:pStyle w:val="9"/>
        <w:numPr>
          <w:ilvl w:val="2"/>
          <w:numId w:val="1"/>
        </w:numPr>
        <w:tabs>
          <w:tab w:val="left" w:pos="1101"/>
        </w:tabs>
        <w:spacing w:before="0" w:after="0" w:line="225" w:lineRule="auto"/>
        <w:ind w:left="790" w:right="254" w:firstLine="0"/>
        <w:jc w:val="both"/>
        <w:rPr>
          <w:color w:val="333333"/>
          <w:sz w:val="26"/>
        </w:rPr>
      </w:pPr>
      <w:r>
        <w:rPr>
          <w:b/>
          <w:color w:val="333333"/>
          <w:w w:val="95"/>
          <w:sz w:val="26"/>
        </w:rPr>
        <w:t>网络异常</w:t>
      </w:r>
      <w:r>
        <w:rPr>
          <w:color w:val="333333"/>
          <w:spacing w:val="-1"/>
          <w:w w:val="95"/>
          <w:sz w:val="26"/>
        </w:rPr>
        <w:t xml:space="preserve">：消息丢失，两片节点之间彼此完全无法通信，即出现了“网络分    </w:t>
      </w:r>
      <w:r>
        <w:rPr>
          <w:color w:val="333333"/>
          <w:w w:val="95"/>
          <w:sz w:val="26"/>
        </w:rPr>
        <w:t xml:space="preserve">化”；消息乱序，有一定的概率不是按照发送时的顺序依次到达目的节点，考   虑使用序列号等机制处理网络消息的乱序问题，使得无效的、过期的网络消息   </w:t>
      </w:r>
      <w:r>
        <w:rPr>
          <w:color w:val="333333"/>
          <w:sz w:val="26"/>
        </w:rPr>
        <w:t>不影响系统的正确性；数据错误；不可靠的TCP，TCP</w:t>
      </w:r>
      <w:r>
        <w:rPr>
          <w:color w:val="333333"/>
          <w:spacing w:val="-5"/>
          <w:sz w:val="26"/>
        </w:rPr>
        <w:t xml:space="preserve"> 协议为应用层提供了可</w:t>
      </w:r>
      <w:r>
        <w:rPr>
          <w:color w:val="333333"/>
          <w:spacing w:val="-5"/>
          <w:w w:val="95"/>
          <w:sz w:val="26"/>
        </w:rPr>
        <w:t xml:space="preserve">靠的、面向连接的传输服务，但在分布式系统的协议设计中不能认为所有网络   </w:t>
      </w:r>
      <w:r>
        <w:rPr>
          <w:color w:val="333333"/>
          <w:spacing w:val="-5"/>
          <w:sz w:val="26"/>
        </w:rPr>
        <w:t>通信都基于TCP 协议则通信就是可靠的。</w:t>
      </w:r>
      <w:r>
        <w:rPr>
          <w:color w:val="333333"/>
          <w:sz w:val="26"/>
        </w:rPr>
        <w:t>TCP协议只能保证同一个TCP</w:t>
      </w:r>
      <w:r>
        <w:rPr>
          <w:color w:val="333333"/>
          <w:spacing w:val="-5"/>
          <w:sz w:val="26"/>
        </w:rPr>
        <w:t xml:space="preserve"> 链接内的网络消息不乱序，TCP</w:t>
      </w:r>
      <w:r>
        <w:rPr>
          <w:color w:val="333333"/>
          <w:spacing w:val="-2"/>
          <w:sz w:val="26"/>
        </w:rPr>
        <w:t xml:space="preserve"> 链接之间的网络消息顺序则无法保证。</w:t>
      </w:r>
    </w:p>
    <w:p>
      <w:pPr>
        <w:pStyle w:val="9"/>
        <w:numPr>
          <w:ilvl w:val="2"/>
          <w:numId w:val="1"/>
        </w:numPr>
        <w:tabs>
          <w:tab w:val="left" w:pos="1101"/>
        </w:tabs>
        <w:spacing w:before="0" w:after="0" w:line="225" w:lineRule="auto"/>
        <w:ind w:left="790" w:right="139" w:firstLine="0"/>
        <w:jc w:val="left"/>
        <w:rPr>
          <w:color w:val="333333"/>
          <w:sz w:val="26"/>
        </w:rPr>
      </w:pPr>
      <w:r>
        <w:rPr>
          <w:b/>
          <w:color w:val="333333"/>
          <w:sz w:val="26"/>
        </w:rPr>
        <w:t>分布式三态</w:t>
      </w:r>
      <w:r>
        <w:rPr>
          <w:color w:val="333333"/>
          <w:sz w:val="26"/>
        </w:rPr>
        <w:t>：如果某个节点向另一个节点发起RPC(Remote</w:t>
      </w:r>
      <w:r>
        <w:rPr>
          <w:color w:val="333333"/>
          <w:spacing w:val="-16"/>
          <w:sz w:val="26"/>
        </w:rPr>
        <w:t xml:space="preserve"> </w:t>
      </w:r>
      <w:r>
        <w:rPr>
          <w:color w:val="333333"/>
          <w:sz w:val="26"/>
        </w:rPr>
        <w:t>procedure</w:t>
      </w:r>
      <w:r>
        <w:rPr>
          <w:color w:val="333333"/>
          <w:spacing w:val="-15"/>
          <w:sz w:val="26"/>
        </w:rPr>
        <w:t xml:space="preserve"> </w:t>
      </w:r>
      <w:r>
        <w:rPr>
          <w:color w:val="333333"/>
          <w:spacing w:val="-4"/>
          <w:sz w:val="26"/>
        </w:rPr>
        <w:t xml:space="preserve">call) </w:t>
      </w:r>
      <w:r>
        <w:rPr>
          <w:color w:val="333333"/>
          <w:sz w:val="26"/>
        </w:rPr>
        <w:t>调用，即某个节点A</w:t>
      </w:r>
      <w:r>
        <w:rPr>
          <w:color w:val="333333"/>
          <w:spacing w:val="-3"/>
          <w:sz w:val="26"/>
        </w:rPr>
        <w:t xml:space="preserve"> 向另一个节点</w:t>
      </w:r>
      <w:r>
        <w:rPr>
          <w:color w:val="333333"/>
          <w:sz w:val="26"/>
        </w:rPr>
        <w:t>B</w:t>
      </w:r>
      <w:r>
        <w:rPr>
          <w:color w:val="333333"/>
          <w:spacing w:val="-3"/>
          <w:sz w:val="26"/>
        </w:rPr>
        <w:t xml:space="preserve"> 发送一个消息，节点</w:t>
      </w:r>
      <w:r>
        <w:rPr>
          <w:color w:val="333333"/>
          <w:sz w:val="26"/>
        </w:rPr>
        <w:t>B</w:t>
      </w:r>
      <w:r>
        <w:rPr>
          <w:color w:val="333333"/>
          <w:spacing w:val="-3"/>
          <w:sz w:val="26"/>
        </w:rPr>
        <w:t xml:space="preserve"> 根据收到的消息内</w:t>
      </w:r>
      <w:r>
        <w:rPr>
          <w:color w:val="333333"/>
          <w:spacing w:val="-3"/>
          <w:w w:val="95"/>
          <w:sz w:val="26"/>
        </w:rPr>
        <w:t>容完成某些操作，并将操作的结果通过另一个消息返回给节点A，那么这个</w:t>
      </w:r>
      <w:r>
        <w:rPr>
          <w:color w:val="333333"/>
          <w:spacing w:val="-6"/>
          <w:w w:val="95"/>
          <w:sz w:val="26"/>
        </w:rPr>
        <w:t xml:space="preserve">RPC   </w:t>
      </w:r>
      <w:r>
        <w:rPr>
          <w:color w:val="333333"/>
          <w:sz w:val="26"/>
        </w:rPr>
        <w:t>执行的结果有三种状态：“成功”、“失败”、“超时（未知）”，称之为分布式系统的三态。</w:t>
      </w:r>
    </w:p>
    <w:p>
      <w:pPr>
        <w:pStyle w:val="9"/>
        <w:numPr>
          <w:ilvl w:val="2"/>
          <w:numId w:val="1"/>
        </w:numPr>
        <w:tabs>
          <w:tab w:val="left" w:pos="1101"/>
        </w:tabs>
        <w:spacing w:before="0" w:after="0" w:line="225" w:lineRule="auto"/>
        <w:ind w:left="790" w:right="191" w:firstLine="0"/>
        <w:jc w:val="left"/>
        <w:rPr>
          <w:color w:val="333333"/>
          <w:sz w:val="26"/>
        </w:rPr>
      </w:pPr>
      <w:r>
        <w:rPr>
          <w:b/>
          <w:color w:val="333333"/>
          <w:w w:val="95"/>
          <w:sz w:val="26"/>
        </w:rPr>
        <w:t>存储数据丢失</w:t>
      </w:r>
      <w:r>
        <w:rPr>
          <w:color w:val="333333"/>
          <w:spacing w:val="-1"/>
          <w:w w:val="95"/>
          <w:sz w:val="26"/>
        </w:rPr>
        <w:t xml:space="preserve">:对于有状态节点来说，数据丢失意味着状态丢失，通常只能从   </w:t>
      </w:r>
      <w:r>
        <w:rPr>
          <w:color w:val="333333"/>
          <w:sz w:val="26"/>
        </w:rPr>
        <w:t>其他节点读取、恢复存储的状态。</w:t>
      </w:r>
    </w:p>
    <w:p>
      <w:pPr>
        <w:pStyle w:val="9"/>
        <w:numPr>
          <w:ilvl w:val="2"/>
          <w:numId w:val="1"/>
        </w:numPr>
        <w:tabs>
          <w:tab w:val="left" w:pos="1101"/>
        </w:tabs>
        <w:spacing w:before="0" w:after="0" w:line="225" w:lineRule="auto"/>
        <w:ind w:left="790" w:right="254" w:firstLine="0"/>
        <w:jc w:val="both"/>
        <w:rPr>
          <w:rFonts w:ascii="Lucida Sans Unicode" w:eastAsia="Lucida Sans Unicode"/>
          <w:color w:val="333333"/>
          <w:sz w:val="26"/>
        </w:rPr>
      </w:pPr>
      <w:r>
        <w:rPr>
          <w:rFonts w:hint="eastAsia" w:ascii="PMingLiU" w:eastAsia="PMingLiU"/>
          <w:color w:val="333333"/>
          <w:sz w:val="25"/>
        </w:rPr>
        <w:t>异常处</w:t>
      </w:r>
      <w:r>
        <w:rPr>
          <w:rFonts w:hint="eastAsia" w:ascii="PMingLiU" w:eastAsia="PMingLiU"/>
          <w:color w:val="333333"/>
          <w:sz w:val="23"/>
        </w:rPr>
        <w:t>理</w:t>
      </w:r>
      <w:r>
        <w:rPr>
          <w:rFonts w:hint="eastAsia" w:ascii="PMingLiU" w:eastAsia="PMingLiU"/>
          <w:color w:val="333333"/>
          <w:sz w:val="25"/>
        </w:rPr>
        <w:t>原则</w:t>
      </w:r>
      <w:r>
        <w:rPr>
          <w:color w:val="333333"/>
          <w:spacing w:val="-1"/>
          <w:sz w:val="26"/>
        </w:rPr>
        <w:t>：被大量工程实践所检验过的异常处理黄金原则是：任何在设</w:t>
      </w:r>
      <w:r>
        <w:rPr>
          <w:color w:val="333333"/>
          <w:w w:val="95"/>
          <w:sz w:val="26"/>
        </w:rPr>
        <w:t xml:space="preserve">计阶段考虑到的异常情况一定会在系统实际运行中发生，但在系统实际运行遇   到的异常却很有可能在设计时未能考虑，所以，除非需求指标允许，在系统设   </w:t>
      </w:r>
      <w:r>
        <w:rPr>
          <w:color w:val="333333"/>
          <w:sz w:val="26"/>
        </w:rPr>
        <w:t>计时不能放过任何异常情况。</w:t>
      </w:r>
    </w:p>
    <w:p>
      <w:pPr>
        <w:spacing w:after="0" w:line="225" w:lineRule="auto"/>
        <w:jc w:val="both"/>
        <w:rPr>
          <w:rFonts w:ascii="Lucida Sans Unicode" w:eastAsia="Lucida Sans Unicode"/>
          <w:sz w:val="26"/>
        </w:rPr>
        <w:sectPr>
          <w:headerReference r:id="rId5" w:type="default"/>
          <w:type w:val="continuous"/>
          <w:pgSz w:w="11920" w:h="16840"/>
          <w:pgMar w:top="1080" w:right="1000" w:bottom="280" w:left="1020" w:header="720" w:footer="720" w:gutter="0"/>
          <w:cols w:space="720" w:num="1"/>
        </w:sectPr>
      </w:pPr>
    </w:p>
    <w:p>
      <w:pPr>
        <w:pStyle w:val="2"/>
        <w:numPr>
          <w:ilvl w:val="1"/>
          <w:numId w:val="1"/>
        </w:numPr>
        <w:tabs>
          <w:tab w:val="left" w:pos="571"/>
        </w:tabs>
        <w:spacing w:before="12" w:after="0" w:line="240" w:lineRule="auto"/>
        <w:ind w:left="570" w:right="0" w:hanging="470"/>
        <w:jc w:val="left"/>
      </w:pPr>
      <w:r>
        <w:rPr>
          <w:color w:val="7A0B00"/>
        </w:rPr>
        <w:t>副本</w:t>
      </w:r>
    </w:p>
    <w:p>
      <w:pPr>
        <w:pStyle w:val="3"/>
        <w:spacing w:before="6"/>
        <w:rPr>
          <w:b/>
          <w:sz w:val="22"/>
        </w:rPr>
      </w:pPr>
    </w:p>
    <w:p>
      <w:pPr>
        <w:pStyle w:val="3"/>
        <w:spacing w:line="225" w:lineRule="auto"/>
        <w:ind w:left="100" w:right="123"/>
        <w:jc w:val="both"/>
      </w:pPr>
      <w:r>
        <w:rPr>
          <w:color w:val="333333"/>
          <w:w w:val="95"/>
        </w:rPr>
        <w:t xml:space="preserve">副本（replica/copy）指在分布式系统中为数据或服务提供的冗余。对于数据副本指   </w:t>
      </w:r>
      <w:r>
        <w:rPr>
          <w:color w:val="333333"/>
        </w:rPr>
        <w:t>在不同的节点上持久化同一份数据，当出现某一个节点的存储的数据丢失时，可以从副本上读到数据。数据副本是分布式系统解决数据丢失异常的唯一手段。另一类副本是服务副本，指数个节点提供某种相同的服务，这种服务一般并不依赖于节点的本地存储，其所需数据一般来自其他节点。</w:t>
      </w:r>
    </w:p>
    <w:p>
      <w:pPr>
        <w:pStyle w:val="3"/>
        <w:spacing w:before="11"/>
        <w:rPr>
          <w:sz w:val="21"/>
        </w:rPr>
      </w:pPr>
    </w:p>
    <w:p>
      <w:pPr>
        <w:pStyle w:val="3"/>
        <w:spacing w:line="436" w:lineRule="auto"/>
        <w:ind w:left="100" w:right="4620"/>
        <w:rPr>
          <w:b/>
        </w:rPr>
      </w:pPr>
      <w:r>
        <w:rPr>
          <w:color w:val="333333"/>
          <w:w w:val="95"/>
        </w:rPr>
        <w:t>副本协议是贯穿整个分布式系统的理论核心。</w:t>
      </w:r>
      <w:r>
        <w:rPr>
          <w:b/>
          <w:color w:val="333333"/>
        </w:rPr>
        <w:t>副本一致性</w:t>
      </w:r>
    </w:p>
    <w:p>
      <w:pPr>
        <w:pStyle w:val="3"/>
        <w:spacing w:before="17" w:line="225" w:lineRule="auto"/>
        <w:ind w:left="100" w:right="122"/>
        <w:jc w:val="both"/>
      </w:pPr>
      <w:r>
        <w:rPr>
          <w:color w:val="333333"/>
        </w:rPr>
        <w:t>分布式系统通过副本控制协议，使得从系统外部读取系统内部各个副本的数据在一定的约束条件下相同，称之为副本一致性(consistency)。副本一致性是针对分布式系统而言的，不是针对某一个副本而言。</w:t>
      </w:r>
    </w:p>
    <w:p>
      <w:pPr>
        <w:pStyle w:val="3"/>
        <w:spacing w:before="14"/>
        <w:rPr>
          <w:sz w:val="22"/>
        </w:rPr>
      </w:pPr>
    </w:p>
    <w:p>
      <w:pPr>
        <w:pStyle w:val="9"/>
        <w:numPr>
          <w:ilvl w:val="2"/>
          <w:numId w:val="1"/>
        </w:numPr>
        <w:tabs>
          <w:tab w:val="left" w:pos="1101"/>
        </w:tabs>
        <w:spacing w:before="0" w:after="0" w:line="225" w:lineRule="auto"/>
        <w:ind w:left="790" w:right="197" w:firstLine="0"/>
        <w:jc w:val="both"/>
        <w:rPr>
          <w:color w:val="333333"/>
          <w:sz w:val="26"/>
        </w:rPr>
      </w:pPr>
      <w:r>
        <w:rPr>
          <w:b/>
          <w:color w:val="333333"/>
          <w:sz w:val="26"/>
        </w:rPr>
        <w:t>强一致性(strong</w:t>
      </w:r>
      <w:r>
        <w:rPr>
          <w:b/>
          <w:color w:val="333333"/>
          <w:spacing w:val="-31"/>
          <w:sz w:val="26"/>
        </w:rPr>
        <w:t xml:space="preserve"> </w:t>
      </w:r>
      <w:r>
        <w:rPr>
          <w:b/>
          <w:color w:val="333333"/>
          <w:sz w:val="26"/>
        </w:rPr>
        <w:t>consistency)</w:t>
      </w:r>
      <w:r>
        <w:rPr>
          <w:color w:val="333333"/>
          <w:spacing w:val="-1"/>
          <w:sz w:val="26"/>
        </w:rPr>
        <w:t>：任何时刻任何用户或节点都可以读到最近</w:t>
      </w:r>
      <w:r>
        <w:rPr>
          <w:color w:val="333333"/>
          <w:sz w:val="26"/>
        </w:rPr>
        <w:t>一次成功更新的副本数据。强一致性是程度最高的一致性要求，也是实践中最难以实现的一致性。</w:t>
      </w:r>
    </w:p>
    <w:p>
      <w:pPr>
        <w:pStyle w:val="9"/>
        <w:numPr>
          <w:ilvl w:val="2"/>
          <w:numId w:val="1"/>
        </w:numPr>
        <w:tabs>
          <w:tab w:val="left" w:pos="1101"/>
        </w:tabs>
        <w:spacing w:before="0" w:after="0" w:line="225" w:lineRule="auto"/>
        <w:ind w:left="790" w:right="152" w:firstLine="0"/>
        <w:jc w:val="left"/>
        <w:rPr>
          <w:color w:val="333333"/>
          <w:sz w:val="26"/>
        </w:rPr>
      </w:pPr>
      <w:r>
        <w:rPr>
          <w:b/>
          <w:color w:val="333333"/>
          <w:sz w:val="26"/>
        </w:rPr>
        <w:t>单调一致性(monotonic</w:t>
      </w:r>
      <w:r>
        <w:rPr>
          <w:b/>
          <w:color w:val="333333"/>
          <w:spacing w:val="-31"/>
          <w:sz w:val="26"/>
        </w:rPr>
        <w:t xml:space="preserve"> </w:t>
      </w:r>
      <w:r>
        <w:rPr>
          <w:b/>
          <w:color w:val="333333"/>
          <w:sz w:val="26"/>
        </w:rPr>
        <w:t>consistency)</w:t>
      </w:r>
      <w:r>
        <w:rPr>
          <w:color w:val="333333"/>
          <w:spacing w:val="-1"/>
          <w:sz w:val="26"/>
        </w:rPr>
        <w:t>：任何时刻，任何用户一旦读到某个</w:t>
      </w:r>
      <w:r>
        <w:rPr>
          <w:color w:val="333333"/>
          <w:sz w:val="26"/>
        </w:rPr>
        <w:t>数据在某次更新后的值，这个用户不会再读到比这个值更旧的值。单调一致性是弱于强一致性却非常实用的一种一致性级别。因为通常来说，用户只关心从己方视角观察到的一致性，而不会关注其他用户的一致性情况。</w:t>
      </w:r>
    </w:p>
    <w:p>
      <w:pPr>
        <w:pStyle w:val="9"/>
        <w:numPr>
          <w:ilvl w:val="2"/>
          <w:numId w:val="1"/>
        </w:numPr>
        <w:tabs>
          <w:tab w:val="left" w:pos="1101"/>
        </w:tabs>
        <w:spacing w:before="0" w:after="0" w:line="225" w:lineRule="auto"/>
        <w:ind w:left="790" w:right="305" w:firstLine="0"/>
        <w:jc w:val="both"/>
        <w:rPr>
          <w:color w:val="333333"/>
          <w:sz w:val="26"/>
        </w:rPr>
      </w:pPr>
      <w:r>
        <w:rPr>
          <w:b/>
          <w:color w:val="333333"/>
          <w:sz w:val="26"/>
        </w:rPr>
        <w:t>会话一致性(session</w:t>
      </w:r>
      <w:r>
        <w:rPr>
          <w:b/>
          <w:color w:val="333333"/>
          <w:spacing w:val="-22"/>
          <w:sz w:val="26"/>
        </w:rPr>
        <w:t xml:space="preserve"> </w:t>
      </w:r>
      <w:r>
        <w:rPr>
          <w:b/>
          <w:color w:val="333333"/>
          <w:sz w:val="26"/>
        </w:rPr>
        <w:t>consistency)</w:t>
      </w:r>
      <w:r>
        <w:rPr>
          <w:color w:val="333333"/>
          <w:sz w:val="26"/>
        </w:rPr>
        <w:t>：任何用户在某一次会话内一旦读到某</w:t>
      </w:r>
      <w:r>
        <w:rPr>
          <w:color w:val="333333"/>
          <w:spacing w:val="-1"/>
          <w:w w:val="95"/>
          <w:sz w:val="26"/>
        </w:rPr>
        <w:t xml:space="preserve">个数据在某次更新后的值，这个用户在这次会话过程中不会再读到比这个值更    旧的值。会话一致性通过引入会话的概念，在单调一致性的基础上进一步放松    约束，会话一致性只保证单个用户单次会话内数据的单调修改，对于不同用户    间的一致性和同一用户不同会话间的一致性没有保障。实践中有许多机制正好   </w:t>
      </w:r>
      <w:r>
        <w:rPr>
          <w:color w:val="333333"/>
          <w:sz w:val="26"/>
        </w:rPr>
        <w:t>对应会话的概念，例如php</w:t>
      </w:r>
      <w:r>
        <w:rPr>
          <w:color w:val="333333"/>
          <w:spacing w:val="-1"/>
          <w:sz w:val="26"/>
        </w:rPr>
        <w:t xml:space="preserve"> 中的</w:t>
      </w:r>
      <w:r>
        <w:rPr>
          <w:color w:val="333333"/>
          <w:sz w:val="26"/>
        </w:rPr>
        <w:t>session</w:t>
      </w:r>
      <w:r>
        <w:rPr>
          <w:color w:val="333333"/>
          <w:spacing w:val="-1"/>
          <w:sz w:val="26"/>
        </w:rPr>
        <w:t xml:space="preserve"> 概念。</w:t>
      </w:r>
    </w:p>
    <w:p>
      <w:pPr>
        <w:pStyle w:val="9"/>
        <w:numPr>
          <w:ilvl w:val="2"/>
          <w:numId w:val="1"/>
        </w:numPr>
        <w:tabs>
          <w:tab w:val="left" w:pos="1101"/>
        </w:tabs>
        <w:spacing w:before="0" w:after="0" w:line="225" w:lineRule="auto"/>
        <w:ind w:left="790" w:right="191" w:firstLine="0"/>
        <w:jc w:val="both"/>
        <w:rPr>
          <w:color w:val="333333"/>
          <w:sz w:val="26"/>
        </w:rPr>
      </w:pPr>
      <w:r>
        <w:rPr>
          <w:b/>
          <w:color w:val="333333"/>
          <w:sz w:val="26"/>
        </w:rPr>
        <w:t>最终一致性(eventual</w:t>
      </w:r>
      <w:r>
        <w:rPr>
          <w:b/>
          <w:color w:val="333333"/>
          <w:spacing w:val="-32"/>
          <w:sz w:val="26"/>
        </w:rPr>
        <w:t xml:space="preserve"> </w:t>
      </w:r>
      <w:r>
        <w:rPr>
          <w:b/>
          <w:color w:val="333333"/>
          <w:sz w:val="26"/>
        </w:rPr>
        <w:t>consistency)</w:t>
      </w:r>
      <w:r>
        <w:rPr>
          <w:color w:val="333333"/>
          <w:spacing w:val="-1"/>
          <w:sz w:val="26"/>
        </w:rPr>
        <w:t>：最终一致性要求一旦更新成功，各个</w:t>
      </w:r>
      <w:r>
        <w:rPr>
          <w:color w:val="333333"/>
          <w:spacing w:val="-3"/>
          <w:sz w:val="26"/>
        </w:rPr>
        <w:t>副本上的数据最终将达 到完全一致的状态，但达到完全一致状态所需要的时间不能保障。对于最终一致性系统而言，一个用户只要始终读取某一个副本的数</w:t>
      </w:r>
    </w:p>
    <w:p>
      <w:pPr>
        <w:spacing w:after="0" w:line="225" w:lineRule="auto"/>
        <w:jc w:val="both"/>
        <w:rPr>
          <w:sz w:val="26"/>
        </w:rPr>
        <w:sectPr>
          <w:pgSz w:w="11920" w:h="16840"/>
          <w:pgMar w:top="1380" w:right="1000" w:bottom="280" w:left="1020" w:header="720" w:footer="720" w:gutter="0"/>
          <w:cols w:space="720" w:num="1"/>
        </w:sectPr>
      </w:pPr>
    </w:p>
    <w:p>
      <w:pPr>
        <w:pStyle w:val="3"/>
        <w:spacing w:before="32" w:line="225" w:lineRule="auto"/>
        <w:ind w:left="790" w:right="305"/>
        <w:jc w:val="both"/>
      </w:pPr>
      <w:r>
        <w:rPr>
          <w:color w:val="333333"/>
          <w:spacing w:val="-1"/>
          <w:w w:val="95"/>
        </w:rPr>
        <w:t xml:space="preserve">据，则可以实现类似单调一致性的效果，但一旦用户更换读取的副本，则无法   </w:t>
      </w:r>
      <w:r>
        <w:rPr>
          <w:color w:val="333333"/>
        </w:rPr>
        <w:t>保障任何一致性。</w:t>
      </w:r>
    </w:p>
    <w:p>
      <w:pPr>
        <w:pStyle w:val="9"/>
        <w:numPr>
          <w:ilvl w:val="2"/>
          <w:numId w:val="1"/>
        </w:numPr>
        <w:tabs>
          <w:tab w:val="left" w:pos="1101"/>
        </w:tabs>
        <w:spacing w:before="0" w:after="0" w:line="225" w:lineRule="auto"/>
        <w:ind w:left="790" w:right="305" w:firstLine="0"/>
        <w:jc w:val="both"/>
        <w:rPr>
          <w:color w:val="333333"/>
          <w:sz w:val="26"/>
        </w:rPr>
      </w:pPr>
      <w:r>
        <w:rPr>
          <w:b/>
          <w:color w:val="333333"/>
          <w:sz w:val="26"/>
        </w:rPr>
        <w:t>弱一致性(week</w:t>
      </w:r>
      <w:r>
        <w:rPr>
          <w:b/>
          <w:color w:val="333333"/>
          <w:spacing w:val="-20"/>
          <w:sz w:val="26"/>
        </w:rPr>
        <w:t xml:space="preserve"> </w:t>
      </w:r>
      <w:r>
        <w:rPr>
          <w:b/>
          <w:color w:val="333333"/>
          <w:sz w:val="26"/>
        </w:rPr>
        <w:t>consistency)</w:t>
      </w:r>
      <w:r>
        <w:rPr>
          <w:color w:val="333333"/>
          <w:sz w:val="26"/>
        </w:rPr>
        <w:t>：一旦某个更新成功，用户无法在一个确定</w:t>
      </w:r>
      <w:r>
        <w:rPr>
          <w:color w:val="333333"/>
          <w:spacing w:val="-1"/>
          <w:w w:val="95"/>
          <w:sz w:val="26"/>
        </w:rPr>
        <w:t xml:space="preserve">时间内读到这次更新的值，且即使在某个副本上读到了新的值，也不能保证在    其他副本上可以读到新的值。弱一致性系统一般很难在实际中使用，使用弱一   </w:t>
      </w:r>
      <w:r>
        <w:rPr>
          <w:color w:val="333333"/>
          <w:sz w:val="26"/>
        </w:rPr>
        <w:t>致性系统需要应用方做更多的工作从而使得系统可用。</w:t>
      </w:r>
    </w:p>
    <w:p>
      <w:pPr>
        <w:pStyle w:val="3"/>
        <w:spacing w:before="11"/>
        <w:rPr>
          <w:sz w:val="21"/>
        </w:rPr>
      </w:pPr>
    </w:p>
    <w:p>
      <w:pPr>
        <w:pStyle w:val="2"/>
        <w:numPr>
          <w:ilvl w:val="1"/>
          <w:numId w:val="1"/>
        </w:numPr>
        <w:tabs>
          <w:tab w:val="left" w:pos="571"/>
        </w:tabs>
        <w:spacing w:before="0" w:after="0" w:line="240" w:lineRule="auto"/>
        <w:ind w:left="570" w:right="0" w:hanging="470"/>
        <w:jc w:val="left"/>
      </w:pPr>
      <w:r>
        <w:rPr>
          <w:color w:val="7A0B00"/>
        </w:rPr>
        <w:t>衡量分布式系统的指标</w:t>
      </w:r>
    </w:p>
    <w:p>
      <w:pPr>
        <w:pStyle w:val="3"/>
        <w:spacing w:before="6"/>
        <w:rPr>
          <w:b/>
          <w:sz w:val="22"/>
        </w:rPr>
      </w:pPr>
    </w:p>
    <w:p>
      <w:pPr>
        <w:pStyle w:val="9"/>
        <w:numPr>
          <w:ilvl w:val="2"/>
          <w:numId w:val="1"/>
        </w:numPr>
        <w:tabs>
          <w:tab w:val="left" w:pos="1101"/>
        </w:tabs>
        <w:spacing w:before="0" w:after="0" w:line="225" w:lineRule="auto"/>
        <w:ind w:left="790" w:right="254" w:firstLine="0"/>
        <w:jc w:val="both"/>
        <w:rPr>
          <w:color w:val="333333"/>
          <w:sz w:val="26"/>
        </w:rPr>
      </w:pPr>
      <w:r>
        <w:rPr>
          <w:b/>
          <w:color w:val="333333"/>
          <w:w w:val="95"/>
          <w:sz w:val="26"/>
        </w:rPr>
        <w:t>性能</w:t>
      </w:r>
      <w:r>
        <w:rPr>
          <w:color w:val="333333"/>
          <w:spacing w:val="-1"/>
          <w:w w:val="95"/>
          <w:sz w:val="26"/>
        </w:rPr>
        <w:t xml:space="preserve">：系统的吞吐能力，指系统在某一时间可以处理的数据总量，通常可以    </w:t>
      </w:r>
      <w:r>
        <w:rPr>
          <w:color w:val="333333"/>
          <w:w w:val="95"/>
          <w:sz w:val="26"/>
        </w:rPr>
        <w:t xml:space="preserve">用系统每秒处理的总的数据量来衡量；系统的响应延迟，指系统完成某一功能   需要使用的时间；系统的并发能力，指系统可以同时完成某一功能的能力，通   </w:t>
      </w:r>
      <w:r>
        <w:rPr>
          <w:color w:val="333333"/>
          <w:sz w:val="26"/>
        </w:rPr>
        <w:t>常也用QPS(query</w:t>
      </w:r>
      <w:r>
        <w:rPr>
          <w:color w:val="333333"/>
          <w:spacing w:val="-15"/>
          <w:sz w:val="26"/>
        </w:rPr>
        <w:t xml:space="preserve"> </w:t>
      </w:r>
      <w:r>
        <w:rPr>
          <w:color w:val="333333"/>
          <w:sz w:val="26"/>
        </w:rPr>
        <w:t>per</w:t>
      </w:r>
      <w:r>
        <w:rPr>
          <w:color w:val="333333"/>
          <w:spacing w:val="-15"/>
          <w:sz w:val="26"/>
        </w:rPr>
        <w:t xml:space="preserve"> </w:t>
      </w:r>
      <w:r>
        <w:rPr>
          <w:color w:val="333333"/>
          <w:sz w:val="26"/>
        </w:rPr>
        <w:t xml:space="preserve">second)来衡量。上述三个性能指标往往会相互制约， </w:t>
      </w:r>
      <w:r>
        <w:rPr>
          <w:color w:val="333333"/>
          <w:w w:val="95"/>
          <w:sz w:val="26"/>
        </w:rPr>
        <w:t xml:space="preserve">追求高吞吐的系统，往往很难做到低延迟；系统平均响应时间较长时，也很难   </w:t>
      </w:r>
      <w:r>
        <w:rPr>
          <w:color w:val="333333"/>
          <w:sz w:val="26"/>
        </w:rPr>
        <w:t>提高QPS。</w:t>
      </w:r>
    </w:p>
    <w:p>
      <w:pPr>
        <w:pStyle w:val="9"/>
        <w:numPr>
          <w:ilvl w:val="2"/>
          <w:numId w:val="1"/>
        </w:numPr>
        <w:tabs>
          <w:tab w:val="left" w:pos="1101"/>
        </w:tabs>
        <w:spacing w:before="0" w:after="0" w:line="225" w:lineRule="auto"/>
        <w:ind w:left="790" w:right="305" w:firstLine="0"/>
        <w:jc w:val="both"/>
        <w:rPr>
          <w:color w:val="333333"/>
          <w:sz w:val="26"/>
        </w:rPr>
      </w:pPr>
      <w:r>
        <w:rPr>
          <w:b/>
          <w:color w:val="333333"/>
          <w:w w:val="95"/>
          <w:sz w:val="26"/>
        </w:rPr>
        <w:t>可用性</w:t>
      </w:r>
      <w:r>
        <w:rPr>
          <w:color w:val="333333"/>
          <w:w w:val="95"/>
          <w:sz w:val="26"/>
        </w:rPr>
        <w:t xml:space="preserve">：系统的可用性(availability)指系统在面对各种异常时可以正确提供   </w:t>
      </w:r>
      <w:r>
        <w:rPr>
          <w:color w:val="333333"/>
          <w:spacing w:val="-1"/>
          <w:w w:val="95"/>
          <w:sz w:val="26"/>
        </w:rPr>
        <w:t xml:space="preserve">服务的能力。系统的可用性可以用系统停服务的时间与正常服务的时间的比例    来衡量，也可以用某功能的失败次数与成功次数的比例来衡量。可用性是分布   </w:t>
      </w:r>
      <w:r>
        <w:rPr>
          <w:color w:val="333333"/>
          <w:sz w:val="26"/>
        </w:rPr>
        <w:t>式的重要指标，衡量了系统的鲁棒性，是系统容错能力的体现。</w:t>
      </w:r>
    </w:p>
    <w:p>
      <w:pPr>
        <w:pStyle w:val="9"/>
        <w:numPr>
          <w:ilvl w:val="2"/>
          <w:numId w:val="1"/>
        </w:numPr>
        <w:tabs>
          <w:tab w:val="left" w:pos="1101"/>
        </w:tabs>
        <w:spacing w:before="0" w:after="0" w:line="225" w:lineRule="auto"/>
        <w:ind w:left="790" w:right="165" w:firstLine="0"/>
        <w:jc w:val="left"/>
        <w:rPr>
          <w:color w:val="333333"/>
          <w:sz w:val="26"/>
        </w:rPr>
      </w:pPr>
      <w:r>
        <w:rPr>
          <w:b/>
          <w:color w:val="333333"/>
          <w:w w:val="95"/>
          <w:sz w:val="26"/>
        </w:rPr>
        <w:t>可扩展性</w:t>
      </w:r>
      <w:r>
        <w:rPr>
          <w:color w:val="333333"/>
          <w:w w:val="95"/>
          <w:sz w:val="26"/>
        </w:rPr>
        <w:t>：系统的可扩展性(scalability)</w:t>
      </w:r>
      <w:r>
        <w:rPr>
          <w:color w:val="333333"/>
          <w:spacing w:val="-2"/>
          <w:w w:val="95"/>
          <w:sz w:val="26"/>
        </w:rPr>
        <w:t xml:space="preserve">指分布式系统通过扩展集群机器规模   </w:t>
      </w:r>
      <w:r>
        <w:rPr>
          <w:color w:val="333333"/>
          <w:sz w:val="26"/>
        </w:rPr>
        <w:t>提高系统性能（吞吐、延迟、并发）、存储容量、计算能力的特性。好的分布式系统总在追求“线性扩展性”，也就是使得系统的某一指标可以随着集群中的机器数量线性增长。</w:t>
      </w:r>
    </w:p>
    <w:p>
      <w:pPr>
        <w:pStyle w:val="9"/>
        <w:numPr>
          <w:ilvl w:val="2"/>
          <w:numId w:val="1"/>
        </w:numPr>
        <w:tabs>
          <w:tab w:val="left" w:pos="1101"/>
        </w:tabs>
        <w:spacing w:before="0" w:after="0" w:line="225" w:lineRule="auto"/>
        <w:ind w:left="790" w:right="254" w:firstLine="0"/>
        <w:jc w:val="both"/>
        <w:rPr>
          <w:color w:val="333333"/>
          <w:sz w:val="26"/>
        </w:rPr>
      </w:pPr>
      <w:r>
        <w:rPr>
          <w:b/>
          <w:color w:val="333333"/>
          <w:w w:val="95"/>
          <w:sz w:val="26"/>
        </w:rPr>
        <w:t>一致性</w:t>
      </w:r>
      <w:r>
        <w:rPr>
          <w:color w:val="333333"/>
          <w:spacing w:val="-1"/>
          <w:w w:val="95"/>
          <w:sz w:val="26"/>
        </w:rPr>
        <w:t xml:space="preserve">：分布式系统为了提高可用性，总是不可避免的使用副本的机制，从    </w:t>
      </w:r>
      <w:r>
        <w:rPr>
          <w:color w:val="333333"/>
          <w:w w:val="95"/>
          <w:sz w:val="26"/>
        </w:rPr>
        <w:t xml:space="preserve">而引发副本一致性的问题。越是强的一致的性模型，对于用户使用来说使用起   </w:t>
      </w:r>
      <w:r>
        <w:rPr>
          <w:color w:val="333333"/>
          <w:sz w:val="26"/>
        </w:rPr>
        <w:t>来越简单。</w:t>
      </w:r>
    </w:p>
    <w:p>
      <w:pPr>
        <w:pStyle w:val="3"/>
        <w:spacing w:before="8"/>
        <w:rPr>
          <w:sz w:val="21"/>
        </w:rPr>
      </w:pPr>
    </w:p>
    <w:p>
      <w:pPr>
        <w:pStyle w:val="2"/>
        <w:numPr>
          <w:ilvl w:val="0"/>
          <w:numId w:val="1"/>
        </w:numPr>
        <w:tabs>
          <w:tab w:val="left" w:pos="337"/>
        </w:tabs>
        <w:spacing w:before="1" w:after="0" w:line="240" w:lineRule="auto"/>
        <w:ind w:left="336" w:right="0" w:hanging="236"/>
        <w:jc w:val="left"/>
      </w:pPr>
      <w:r>
        <w:rPr>
          <w:color w:val="FF0000"/>
        </w:rPr>
        <w:t>分布式系统原理</w:t>
      </w:r>
    </w:p>
    <w:p>
      <w:pPr>
        <w:pStyle w:val="3"/>
        <w:spacing w:before="3"/>
        <w:rPr>
          <w:b/>
          <w:sz w:val="21"/>
        </w:rPr>
      </w:pPr>
    </w:p>
    <w:p>
      <w:pPr>
        <w:pStyle w:val="9"/>
        <w:numPr>
          <w:ilvl w:val="1"/>
          <w:numId w:val="1"/>
        </w:numPr>
        <w:tabs>
          <w:tab w:val="left" w:pos="571"/>
        </w:tabs>
        <w:spacing w:before="1" w:after="0" w:line="240" w:lineRule="auto"/>
        <w:ind w:left="570" w:right="0" w:hanging="470"/>
        <w:jc w:val="left"/>
        <w:rPr>
          <w:b/>
          <w:sz w:val="26"/>
        </w:rPr>
      </w:pPr>
      <w:r>
        <w:rPr>
          <w:b/>
          <w:color w:val="7A0B00"/>
          <w:sz w:val="26"/>
        </w:rPr>
        <w:t>数据分布方式</w:t>
      </w:r>
    </w:p>
    <w:p>
      <w:pPr>
        <w:pStyle w:val="3"/>
        <w:spacing w:before="6"/>
        <w:rPr>
          <w:b/>
          <w:sz w:val="22"/>
        </w:rPr>
      </w:pPr>
    </w:p>
    <w:p>
      <w:pPr>
        <w:pStyle w:val="3"/>
        <w:spacing w:line="225" w:lineRule="auto"/>
        <w:ind w:left="100" w:right="118"/>
      </w:pPr>
      <w:r>
        <w:rPr>
          <w:color w:val="333333"/>
          <w:spacing w:val="9"/>
          <w:w w:val="95"/>
        </w:rPr>
        <w:t xml:space="preserve">所谓分布式系统顾名思义就是利用多台计算机协同解决单台计算机所不能解决的计   </w:t>
      </w:r>
      <w:r>
        <w:rPr>
          <w:color w:val="333333"/>
          <w:spacing w:val="9"/>
        </w:rPr>
        <w:t>算、存储等问题。单机系统与分布式系统的最大的区别在于问题的规模，即计算、存</w:t>
      </w:r>
    </w:p>
    <w:p>
      <w:pPr>
        <w:spacing w:after="0" w:line="225" w:lineRule="auto"/>
        <w:sectPr>
          <w:pgSz w:w="11920" w:h="16840"/>
          <w:pgMar w:top="960" w:right="1000" w:bottom="280" w:left="1020" w:header="720" w:footer="720" w:gutter="0"/>
          <w:cols w:space="720" w:num="1"/>
        </w:sectPr>
      </w:pPr>
    </w:p>
    <w:p>
      <w:pPr>
        <w:pStyle w:val="3"/>
        <w:spacing w:before="32" w:line="225" w:lineRule="auto"/>
        <w:ind w:left="100" w:right="129"/>
        <w:jc w:val="both"/>
      </w:pPr>
      <w:r>
        <w:rPr>
          <w:color w:val="333333"/>
        </w:rPr>
        <w:t>储的数据量的区别。将一个单机问题使用分布式解决，首先要解决的就是如何将问题拆解为可以使用多机分布式解决，使得分布式系统中的每台机器负责原问题的一个子集。由于无论是计算还是存储，其问题输入对象都是数据，所以如何拆解分布式系统的输入数据成为分布式系统的基本问题。</w:t>
      </w:r>
    </w:p>
    <w:p>
      <w:pPr>
        <w:pStyle w:val="3"/>
        <w:spacing w:before="12"/>
        <w:rPr>
          <w:sz w:val="21"/>
        </w:rPr>
      </w:pPr>
    </w:p>
    <w:p>
      <w:pPr>
        <w:pStyle w:val="2"/>
        <w:jc w:val="both"/>
      </w:pPr>
      <w:r>
        <w:rPr>
          <w:color w:val="333333"/>
        </w:rPr>
        <w:t>哈希方式</w:t>
      </w:r>
    </w:p>
    <w:p>
      <w:pPr>
        <w:pStyle w:val="3"/>
        <w:spacing w:before="8"/>
        <w:rPr>
          <w:b/>
          <w:sz w:val="23"/>
        </w:rPr>
      </w:pPr>
      <w:r>
        <w:drawing>
          <wp:anchor distT="0" distB="0" distL="0" distR="0" simplePos="0" relativeHeight="251659264" behindDoc="0" locked="0" layoutInCell="1" allowOverlap="1">
            <wp:simplePos x="0" y="0"/>
            <wp:positionH relativeFrom="page">
              <wp:posOffset>2230120</wp:posOffset>
            </wp:positionH>
            <wp:positionV relativeFrom="paragraph">
              <wp:posOffset>299085</wp:posOffset>
            </wp:positionV>
            <wp:extent cx="2888615" cy="16560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2888890" cy="1655921"/>
                    </a:xfrm>
                    <a:prstGeom prst="rect">
                      <a:avLst/>
                    </a:prstGeom>
                  </pic:spPr>
                </pic:pic>
              </a:graphicData>
            </a:graphic>
          </wp:anchor>
        </w:drawing>
      </w:r>
    </w:p>
    <w:p>
      <w:pPr>
        <w:pStyle w:val="3"/>
        <w:rPr>
          <w:b/>
          <w:sz w:val="20"/>
        </w:rPr>
      </w:pPr>
    </w:p>
    <w:p>
      <w:pPr>
        <w:pStyle w:val="3"/>
        <w:spacing w:before="5"/>
        <w:rPr>
          <w:b/>
          <w:sz w:val="13"/>
        </w:rPr>
      </w:pPr>
    </w:p>
    <w:p>
      <w:pPr>
        <w:pStyle w:val="3"/>
        <w:spacing w:before="51" w:line="225" w:lineRule="auto"/>
        <w:ind w:left="100" w:right="129"/>
        <w:jc w:val="both"/>
      </w:pPr>
      <w:r>
        <w:rPr>
          <w:color w:val="333333"/>
        </w:rPr>
        <w:t>哈希分布数据的缺点同样明显，突出表现为可扩展性不高，一旦集群规模需要扩展， 则几乎所有的数据需要被迁移并重新分布。工程中，扩展哈希分布数据的系统时，往往使得集群规模成倍扩展，按照数据重新计算哈希，这样原本一台机器上的数据只需迁移一半到另一台对应的机器上即可完成扩展。</w:t>
      </w:r>
    </w:p>
    <w:p>
      <w:pPr>
        <w:pStyle w:val="3"/>
        <w:spacing w:before="14"/>
        <w:rPr>
          <w:sz w:val="22"/>
        </w:rPr>
      </w:pPr>
    </w:p>
    <w:p>
      <w:pPr>
        <w:pStyle w:val="3"/>
        <w:spacing w:line="225" w:lineRule="auto"/>
        <w:ind w:left="100" w:right="127"/>
        <w:jc w:val="both"/>
      </w:pPr>
      <w:r>
        <w:rPr>
          <w:color w:val="333333"/>
        </w:rPr>
        <w:t>针对哈希方式扩展性差的问题，一种思路是不再简单的将哈希值与机器做除法取模映</w:t>
      </w:r>
      <w:r>
        <w:rPr>
          <w:color w:val="333333"/>
          <w:w w:val="95"/>
        </w:rPr>
        <w:t xml:space="preserve">射，而是将对应关系作为元数据由专门的元数据服务器管理.同时，哈希值取模个数往   </w:t>
      </w:r>
      <w:r>
        <w:rPr>
          <w:color w:val="333333"/>
        </w:rPr>
        <w:t>往大于机器个数，这样同一台机器上需要负责多个哈希取模的余数。但需要以较复杂的机制维护大量的元数据。哈希分布数据的另一个缺点是，一旦某数据特征值的数据严重不均，容易出现“数据倾斜”（data</w:t>
      </w:r>
      <w:r>
        <w:rPr>
          <w:color w:val="333333"/>
          <w:spacing w:val="-2"/>
        </w:rPr>
        <w:t xml:space="preserve"> </w:t>
      </w:r>
      <w:r>
        <w:rPr>
          <w:color w:val="333333"/>
        </w:rPr>
        <w:t>skew）问题。</w:t>
      </w:r>
    </w:p>
    <w:p>
      <w:pPr>
        <w:pStyle w:val="3"/>
        <w:spacing w:before="13"/>
        <w:rPr>
          <w:sz w:val="22"/>
        </w:rPr>
      </w:pPr>
    </w:p>
    <w:p>
      <w:pPr>
        <w:pStyle w:val="3"/>
        <w:spacing w:line="225" w:lineRule="auto"/>
        <w:ind w:left="100" w:right="129"/>
        <w:jc w:val="both"/>
      </w:pPr>
      <w:r>
        <w:rPr>
          <w:color w:val="333333"/>
        </w:rPr>
        <w:t>哈希分布数据的另一个缺点是，一旦某数据特征值的数据严重不均，容易出现“数据倾斜”（data skew）问题</w:t>
      </w:r>
    </w:p>
    <w:p>
      <w:pPr>
        <w:spacing w:after="0" w:line="225" w:lineRule="auto"/>
        <w:jc w:val="both"/>
        <w:sectPr>
          <w:pgSz w:w="11920" w:h="16840"/>
          <w:pgMar w:top="960" w:right="1000" w:bottom="280" w:left="1020" w:header="720" w:footer="720" w:gutter="0"/>
          <w:cols w:space="720" w:num="1"/>
        </w:sectPr>
      </w:pPr>
    </w:p>
    <w:p>
      <w:pPr>
        <w:pStyle w:val="3"/>
        <w:ind w:left="2228"/>
        <w:rPr>
          <w:sz w:val="20"/>
        </w:rPr>
      </w:pPr>
      <w:r>
        <w:rPr>
          <w:sz w:val="20"/>
        </w:rPr>
        <w:drawing>
          <wp:inline distT="0" distB="0" distL="0" distR="0">
            <wp:extent cx="2830830" cy="162877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8" cstate="print"/>
                    <a:stretch>
                      <a:fillRect/>
                    </a:stretch>
                  </pic:blipFill>
                  <pic:spPr>
                    <a:xfrm>
                      <a:off x="0" y="0"/>
                      <a:ext cx="2830957" cy="1628775"/>
                    </a:xfrm>
                    <a:prstGeom prst="rect">
                      <a:avLst/>
                    </a:prstGeom>
                  </pic:spPr>
                </pic:pic>
              </a:graphicData>
            </a:graphic>
          </wp:inline>
        </w:drawing>
      </w:r>
    </w:p>
    <w:p>
      <w:pPr>
        <w:pStyle w:val="3"/>
        <w:spacing w:before="7"/>
        <w:rPr>
          <w:sz w:val="25"/>
        </w:rPr>
      </w:pPr>
    </w:p>
    <w:p>
      <w:pPr>
        <w:pStyle w:val="2"/>
        <w:spacing w:before="31"/>
      </w:pPr>
      <w:r>
        <w:rPr>
          <w:color w:val="333333"/>
        </w:rPr>
        <w:t>按数据范围分布</w:t>
      </w:r>
    </w:p>
    <w:p>
      <w:pPr>
        <w:pStyle w:val="3"/>
        <w:spacing w:before="10"/>
        <w:rPr>
          <w:b/>
          <w:sz w:val="19"/>
        </w:rPr>
      </w:pPr>
    </w:p>
    <w:p>
      <w:pPr>
        <w:pStyle w:val="3"/>
        <w:spacing w:before="51" w:line="225" w:lineRule="auto"/>
        <w:ind w:left="100" w:right="129"/>
      </w:pPr>
      <w:r>
        <w:rPr>
          <w:color w:val="333333"/>
        </w:rPr>
        <w:t>按数据范围分布是另一个常见的数据分布式，将数据按特征值的值域范围划分为不同的区间，使得集群中每台（组）服务器处理不同区间的数据。</w:t>
      </w:r>
    </w:p>
    <w:p>
      <w:pPr>
        <w:pStyle w:val="3"/>
        <w:spacing w:before="12"/>
        <w:rPr>
          <w:sz w:val="20"/>
        </w:rPr>
      </w:pPr>
      <w:r>
        <w:drawing>
          <wp:anchor distT="0" distB="0" distL="0" distR="0" simplePos="0" relativeHeight="251660288" behindDoc="0" locked="0" layoutInCell="1" allowOverlap="1">
            <wp:simplePos x="0" y="0"/>
            <wp:positionH relativeFrom="page">
              <wp:posOffset>2235200</wp:posOffset>
            </wp:positionH>
            <wp:positionV relativeFrom="paragraph">
              <wp:posOffset>266700</wp:posOffset>
            </wp:positionV>
            <wp:extent cx="3044825" cy="169418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9" cstate="print"/>
                    <a:stretch>
                      <a:fillRect/>
                    </a:stretch>
                  </pic:blipFill>
                  <pic:spPr>
                    <a:xfrm>
                      <a:off x="0" y="0"/>
                      <a:ext cx="3045011" cy="1693926"/>
                    </a:xfrm>
                    <a:prstGeom prst="rect">
                      <a:avLst/>
                    </a:prstGeom>
                  </pic:spPr>
                </pic:pic>
              </a:graphicData>
            </a:graphic>
          </wp:anchor>
        </w:drawing>
      </w:r>
    </w:p>
    <w:p>
      <w:pPr>
        <w:pStyle w:val="3"/>
        <w:spacing w:before="3"/>
        <w:rPr>
          <w:sz w:val="16"/>
        </w:rPr>
      </w:pPr>
    </w:p>
    <w:p>
      <w:pPr>
        <w:pStyle w:val="3"/>
        <w:spacing w:before="52" w:line="225" w:lineRule="auto"/>
        <w:ind w:left="100" w:right="121"/>
        <w:jc w:val="both"/>
      </w:pPr>
      <w:r>
        <w:rPr>
          <w:color w:val="333333"/>
        </w:rPr>
        <w:t>工程中，为了数据迁移等负载均衡操作的方便，往往利用动态划分区间的技术，使得</w:t>
      </w:r>
      <w:r>
        <w:rPr>
          <w:color w:val="333333"/>
          <w:spacing w:val="17"/>
          <w:w w:val="95"/>
        </w:rPr>
        <w:t xml:space="preserve">每个区间中服务的数据量尽量的一样多。当某个区间的数据量较大时，通过将区   </w:t>
      </w:r>
      <w:r>
        <w:rPr>
          <w:color w:val="333333"/>
        </w:rPr>
        <w:t>间“分裂”的方式拆分为两个区间，使得每个数据区间中的数据量都尽量维持在一个较为固定的阈值之下。</w:t>
      </w:r>
    </w:p>
    <w:p>
      <w:pPr>
        <w:pStyle w:val="3"/>
        <w:spacing w:before="9"/>
        <w:rPr>
          <w:sz w:val="45"/>
        </w:rPr>
      </w:pPr>
    </w:p>
    <w:p>
      <w:pPr>
        <w:pStyle w:val="3"/>
        <w:spacing w:line="225" w:lineRule="auto"/>
        <w:ind w:left="100" w:right="127"/>
        <w:jc w:val="both"/>
      </w:pPr>
      <w:r>
        <w:rPr>
          <w:color w:val="333333"/>
        </w:rPr>
        <w:t>一般的，往往需要使用专门的服务器在内存中维护数据分布信息，称这种数据的分布</w:t>
      </w:r>
      <w:r>
        <w:rPr>
          <w:color w:val="333333"/>
          <w:spacing w:val="-1"/>
        </w:rPr>
        <w:t>信息为一种元信息。甚至对于大规模的集群，由于元信息的规模非常庞大，单台 计算机无法独立维护，需要使用多台机器作为元信息服务器。</w:t>
      </w:r>
    </w:p>
    <w:p>
      <w:pPr>
        <w:pStyle w:val="3"/>
        <w:spacing w:before="12"/>
        <w:rPr>
          <w:sz w:val="21"/>
        </w:rPr>
      </w:pPr>
    </w:p>
    <w:p>
      <w:pPr>
        <w:pStyle w:val="2"/>
      </w:pPr>
      <w:r>
        <w:rPr>
          <w:color w:val="333333"/>
        </w:rPr>
        <w:t>按数据量分布</w:t>
      </w:r>
    </w:p>
    <w:p>
      <w:pPr>
        <w:pStyle w:val="3"/>
        <w:spacing w:before="6"/>
        <w:rPr>
          <w:b/>
          <w:sz w:val="22"/>
        </w:rPr>
      </w:pPr>
    </w:p>
    <w:p>
      <w:pPr>
        <w:pStyle w:val="3"/>
        <w:spacing w:line="225" w:lineRule="auto"/>
        <w:ind w:left="100" w:right="126"/>
        <w:jc w:val="both"/>
      </w:pPr>
      <w:r>
        <w:rPr>
          <w:color w:val="333333"/>
        </w:rPr>
        <w:t>数据量分布数据与具体的数据特征无关，而是将数据视为一个顺序增长的文件，并将</w:t>
      </w:r>
      <w:r>
        <w:rPr>
          <w:color w:val="333333"/>
          <w:w w:val="95"/>
        </w:rPr>
        <w:t>这个文件按照某一较为固定的大小划分为若干数据块（chunk），不同的数据块分布</w:t>
      </w:r>
    </w:p>
    <w:p>
      <w:pPr>
        <w:spacing w:after="0" w:line="225" w:lineRule="auto"/>
        <w:jc w:val="both"/>
        <w:sectPr>
          <w:pgSz w:w="11920" w:h="16840"/>
          <w:pgMar w:top="1300" w:right="1000" w:bottom="280" w:left="1020" w:header="720" w:footer="720" w:gutter="0"/>
          <w:cols w:space="720" w:num="1"/>
        </w:sectPr>
      </w:pPr>
    </w:p>
    <w:p>
      <w:pPr>
        <w:pStyle w:val="3"/>
        <w:spacing w:before="32" w:line="225" w:lineRule="auto"/>
        <w:ind w:left="100" w:right="129"/>
        <w:jc w:val="both"/>
      </w:pPr>
      <w:r>
        <w:rPr>
          <w:color w:val="333333"/>
        </w:rPr>
        <w:t>到不同的服务器上。与按数据范围分布数据的方式类似的是，按数据量分布数据也需要记录数据块的具体分布情况，并将该分布信息作为元数据使用元数据服务器管理。</w:t>
      </w:r>
    </w:p>
    <w:p>
      <w:pPr>
        <w:pStyle w:val="3"/>
        <w:spacing w:before="14"/>
        <w:rPr>
          <w:sz w:val="22"/>
        </w:rPr>
      </w:pPr>
    </w:p>
    <w:p>
      <w:pPr>
        <w:pStyle w:val="3"/>
        <w:spacing w:line="225" w:lineRule="auto"/>
        <w:ind w:left="100" w:right="129"/>
        <w:jc w:val="both"/>
      </w:pPr>
      <w:r>
        <w:rPr>
          <w:color w:val="333333"/>
        </w:rPr>
        <w:t>由于与具体的数据内容无关，按数据量分布数据的方式一般没有数据倾斜的问题，数据总是被均匀切分并分布到集群中。当集群需要重新负载均衡时，只需通过迁移数据块即可完成。集群扩容也没有太大的限制，只需将部分数据库迁移到新加入的机器上即可以完成扩容。按数据量划分数据的缺点是需要管理较为复杂的元信息，与按范围分布数据的方式类似，当集群规模较大时，元信息的数据量也变得很大，高效的管理元信息成为新的课题。</w:t>
      </w:r>
    </w:p>
    <w:p>
      <w:pPr>
        <w:pStyle w:val="3"/>
        <w:spacing w:before="11"/>
        <w:rPr>
          <w:sz w:val="21"/>
        </w:rPr>
      </w:pPr>
    </w:p>
    <w:p>
      <w:pPr>
        <w:pStyle w:val="2"/>
      </w:pPr>
      <w:r>
        <w:rPr>
          <w:color w:val="333333"/>
        </w:rPr>
        <w:t>一致性哈希</w:t>
      </w:r>
    </w:p>
    <w:p>
      <w:pPr>
        <w:pStyle w:val="3"/>
        <w:spacing w:before="6"/>
        <w:rPr>
          <w:b/>
          <w:sz w:val="22"/>
        </w:rPr>
      </w:pPr>
    </w:p>
    <w:p>
      <w:pPr>
        <w:pStyle w:val="3"/>
        <w:spacing w:before="1" w:line="225" w:lineRule="auto"/>
        <w:ind w:left="100" w:right="118"/>
        <w:jc w:val="both"/>
      </w:pPr>
      <w:r>
        <w:rPr>
          <w:color w:val="333333"/>
        </w:rPr>
        <w:t>一致性哈希（consistent hashing）是另一个种在工程中使用较为广泛的数据分布方式。一致性哈希最初在P2P 网络中作为分布式哈希表（DHT）的常用数据分布算法。一致性哈希的基本方式是使用一个哈希函数计算数据或数据特征的哈希值，令该哈希函数的输出值域为一个封闭的环，即哈希函数输出的最大值是最小值的前序。将节点随机分布到这个环上，每个节点负责处理从自己开始顺时针至下一个节点的全部哈希值域上的数据。</w:t>
      </w:r>
    </w:p>
    <w:p>
      <w:pPr>
        <w:pStyle w:val="3"/>
        <w:spacing w:before="15"/>
        <w:rPr>
          <w:sz w:val="16"/>
        </w:rPr>
      </w:pPr>
      <w:r>
        <w:drawing>
          <wp:anchor distT="0" distB="0" distL="0" distR="0" simplePos="0" relativeHeight="251660288" behindDoc="0" locked="0" layoutInCell="1" allowOverlap="1">
            <wp:simplePos x="0" y="0"/>
            <wp:positionH relativeFrom="page">
              <wp:posOffset>2527300</wp:posOffset>
            </wp:positionH>
            <wp:positionV relativeFrom="paragraph">
              <wp:posOffset>221615</wp:posOffset>
            </wp:positionV>
            <wp:extent cx="2263140" cy="184594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0" cstate="print"/>
                    <a:stretch>
                      <a:fillRect/>
                    </a:stretch>
                  </pic:blipFill>
                  <pic:spPr>
                    <a:xfrm>
                      <a:off x="0" y="0"/>
                      <a:ext cx="2263239" cy="1845945"/>
                    </a:xfrm>
                    <a:prstGeom prst="rect">
                      <a:avLst/>
                    </a:prstGeom>
                  </pic:spPr>
                </pic:pic>
              </a:graphicData>
            </a:graphic>
          </wp:anchor>
        </w:drawing>
      </w:r>
    </w:p>
    <w:p>
      <w:pPr>
        <w:pStyle w:val="3"/>
        <w:spacing w:before="74" w:line="225" w:lineRule="auto"/>
        <w:ind w:left="100" w:right="129"/>
        <w:jc w:val="both"/>
      </w:pPr>
      <w:r>
        <w:rPr>
          <w:color w:val="333333"/>
        </w:rPr>
        <w:t>使用一致性哈希的方式需要将节点在一致性哈希环上的位置作为元信息加以管理，这点比直接使用哈希分布数据的方式要复杂。然而，节点的位置信息只于集群中的机器规模相关，其元信息的量通常比按数据范围分布数据和按数据量分布数据的元信息量要小很多。</w:t>
      </w:r>
    </w:p>
    <w:p>
      <w:pPr>
        <w:pStyle w:val="3"/>
        <w:spacing w:before="14"/>
        <w:rPr>
          <w:sz w:val="22"/>
        </w:rPr>
      </w:pPr>
    </w:p>
    <w:p>
      <w:pPr>
        <w:pStyle w:val="3"/>
        <w:spacing w:line="225" w:lineRule="auto"/>
        <w:ind w:left="100" w:right="122"/>
        <w:jc w:val="both"/>
      </w:pPr>
      <w:r>
        <w:rPr>
          <w:color w:val="333333"/>
        </w:rPr>
        <w:t>为此一种常见的改进算法是引入虚节点（virtual node）的概念，系统初始时就创建许多虚节点，虚节点的个数一般远大于未来集群中机器的个数，将虚节点均匀分布到</w:t>
      </w:r>
    </w:p>
    <w:p>
      <w:pPr>
        <w:spacing w:after="0" w:line="225" w:lineRule="auto"/>
        <w:jc w:val="both"/>
        <w:sectPr>
          <w:pgSz w:w="11920" w:h="16840"/>
          <w:pgMar w:top="960" w:right="1000" w:bottom="280" w:left="1020" w:header="720" w:footer="720" w:gutter="0"/>
          <w:cols w:space="720" w:num="1"/>
        </w:sectPr>
      </w:pPr>
    </w:p>
    <w:p>
      <w:pPr>
        <w:pStyle w:val="3"/>
        <w:spacing w:before="32" w:line="225" w:lineRule="auto"/>
        <w:ind w:left="100" w:right="127"/>
        <w:jc w:val="both"/>
      </w:pPr>
      <w:r>
        <w:rPr>
          <w:color w:val="333333"/>
        </w:rPr>
        <w:t>一致性哈希值域环上，其功能与基本一致性哈希算法中的节点相同。为每个节点分配若干虚节点。操作数据时，首先通过数据的哈希值在环上找到对应的虚节点，进而查找元数据找到对应的真实节点。使用虚节点改进有多个优点。首先，一旦某个节点不可用，该节点将使得多个虚节点不可用，从而使得多个相邻的真实节点负载失效节点</w:t>
      </w:r>
      <w:r>
        <w:rPr>
          <w:color w:val="333333"/>
          <w:spacing w:val="-1"/>
        </w:rPr>
        <w:t>的压里。同理，一旦加入一个新节点，可以分配多个虚节点，从而使得新节点可以 负载多个原有节点的压力，从全局看，较容易实现扩容时的负载均衡。</w:t>
      </w:r>
    </w:p>
    <w:p>
      <w:pPr>
        <w:pStyle w:val="3"/>
        <w:spacing w:before="11"/>
        <w:rPr>
          <w:sz w:val="21"/>
        </w:rPr>
      </w:pPr>
    </w:p>
    <w:p>
      <w:pPr>
        <w:pStyle w:val="2"/>
      </w:pPr>
      <w:r>
        <w:rPr>
          <w:color w:val="333333"/>
        </w:rPr>
        <w:t>副本与数据分布</w:t>
      </w:r>
    </w:p>
    <w:p>
      <w:pPr>
        <w:pStyle w:val="3"/>
        <w:spacing w:before="6"/>
        <w:rPr>
          <w:b/>
          <w:sz w:val="22"/>
        </w:rPr>
      </w:pPr>
    </w:p>
    <w:p>
      <w:pPr>
        <w:pStyle w:val="3"/>
        <w:spacing w:before="1" w:line="225" w:lineRule="auto"/>
        <w:ind w:left="100" w:right="129"/>
        <w:jc w:val="both"/>
      </w:pPr>
      <w:r>
        <w:rPr>
          <w:color w:val="333333"/>
        </w:rPr>
        <w:t>分布式系统容错、提高可用性的基本手段就是使用副本。对于数据副本的分布方式主要影响系统的可扩展性。一种基本的数据副本策略是以机器为单位，若干机器互为副本，副本机器之间的数据完全相同。这种策略适用于上述各种数据分布方式。其优点是非常简单，其缺点是恢复数据的效率不高、可扩展性也不高。</w:t>
      </w:r>
    </w:p>
    <w:p>
      <w:pPr>
        <w:pStyle w:val="3"/>
        <w:spacing w:before="13"/>
        <w:rPr>
          <w:sz w:val="22"/>
        </w:rPr>
      </w:pPr>
    </w:p>
    <w:p>
      <w:pPr>
        <w:pStyle w:val="3"/>
        <w:spacing w:line="225" w:lineRule="auto"/>
        <w:ind w:left="100" w:right="118"/>
        <w:jc w:val="both"/>
      </w:pPr>
      <w:r>
        <w:rPr>
          <w:color w:val="333333"/>
        </w:rPr>
        <w:t>更合适的做法不是以机器作为副本单位，而是将数据拆为较合理的数据段，以数据段为单位作为副本。实践中，常常使得每个数据段的大小尽量相等且控制在一定的大小以内。数据段有很多不同的称谓，segment，fragment，chunk，partition 等等。数据段的选择与数据分布方式直接相关。对于哈希分数据的方式，每个哈希分桶后的</w:t>
      </w:r>
      <w:r>
        <w:rPr>
          <w:color w:val="333333"/>
          <w:w w:val="95"/>
        </w:rPr>
        <w:t xml:space="preserve">余数可以作为一个数据段，为了控制数据段的大小，常常使得分桶个数大于集群规   </w:t>
      </w:r>
      <w:r>
        <w:rPr>
          <w:color w:val="333333"/>
        </w:rPr>
        <w:t>模。一旦将数据分为数据段，则可以以数据段为单位管理副本，从而副本与机器不再硬相关，每台机器都可以负责一定数据段的副本。</w:t>
      </w:r>
    </w:p>
    <w:p>
      <w:pPr>
        <w:pStyle w:val="3"/>
        <w:spacing w:before="13"/>
        <w:rPr>
          <w:sz w:val="24"/>
        </w:rPr>
      </w:pPr>
      <w:r>
        <w:drawing>
          <wp:anchor distT="0" distB="0" distL="0" distR="0" simplePos="0" relativeHeight="251660288" behindDoc="0" locked="0" layoutInCell="1" allowOverlap="1">
            <wp:simplePos x="0" y="0"/>
            <wp:positionH relativeFrom="page">
              <wp:posOffset>1896110</wp:posOffset>
            </wp:positionH>
            <wp:positionV relativeFrom="paragraph">
              <wp:posOffset>313690</wp:posOffset>
            </wp:positionV>
            <wp:extent cx="3638550" cy="134620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1" cstate="print"/>
                    <a:stretch>
                      <a:fillRect/>
                    </a:stretch>
                  </pic:blipFill>
                  <pic:spPr>
                    <a:xfrm>
                      <a:off x="0" y="0"/>
                      <a:ext cx="3638762" cy="1346453"/>
                    </a:xfrm>
                    <a:prstGeom prst="rect">
                      <a:avLst/>
                    </a:prstGeom>
                  </pic:spPr>
                </pic:pic>
              </a:graphicData>
            </a:graphic>
          </wp:anchor>
        </w:drawing>
      </w:r>
    </w:p>
    <w:p>
      <w:pPr>
        <w:pStyle w:val="3"/>
        <w:spacing w:before="15"/>
        <w:rPr>
          <w:sz w:val="23"/>
        </w:rPr>
      </w:pPr>
    </w:p>
    <w:p>
      <w:pPr>
        <w:pStyle w:val="3"/>
        <w:spacing w:before="52" w:line="225" w:lineRule="auto"/>
        <w:ind w:left="100" w:right="123"/>
        <w:jc w:val="both"/>
      </w:pPr>
      <w:r>
        <w:rPr>
          <w:color w:val="333333"/>
        </w:rPr>
        <w:t>一旦副本分布与机器无关，数据丢失后的恢复效率将非常高。这是因为，一旦某台机器的数据丢失，其上数据段的副本将分布在整个集群的所有机器中，而不是仅在几个副本机器中，从而可以从整个集群同时拷贝恢复数据，而集群中每台数据源机器都可以以非常低的资源做拷贝。作为恢复数据源的机器即使都限速1MB/s，若有100 台机</w:t>
      </w:r>
      <w:r>
        <w:rPr>
          <w:color w:val="333333"/>
          <w:w w:val="95"/>
        </w:rPr>
        <w:t>器参与恢复，恢复速度也能达到100MB/s。再者，副本分布与机器无关也利于集群容</w:t>
      </w:r>
    </w:p>
    <w:p>
      <w:pPr>
        <w:spacing w:after="0" w:line="225" w:lineRule="auto"/>
        <w:jc w:val="both"/>
        <w:sectPr>
          <w:pgSz w:w="11920" w:h="16840"/>
          <w:pgMar w:top="960" w:right="1000" w:bottom="280" w:left="1020" w:header="720" w:footer="720" w:gutter="0"/>
          <w:cols w:space="720" w:num="1"/>
        </w:sectPr>
      </w:pPr>
    </w:p>
    <w:p>
      <w:pPr>
        <w:pStyle w:val="3"/>
        <w:spacing w:before="32" w:line="225" w:lineRule="auto"/>
        <w:ind w:left="100" w:right="129"/>
        <w:jc w:val="both"/>
      </w:pPr>
      <w:r>
        <w:rPr>
          <w:color w:val="333333"/>
        </w:rPr>
        <w:t>错。如果出现机器宕机，由于宕机机器上的副本分散于整个集群，其压力也自然分散到整个集群。最后，副本分布与机器无关也利于集群扩展。理论上，设集群规模 为N 台机器，当加入一台新的机器时，只需从各台机器上迁移1/N – 1/N+1 比例的数据段到新机器即实现了新的负载均衡。由于是从集群中各机器迁移数据，与数据恢复同理，效率也较高。工程中，完全按照数据段建立副本会引起需要管理的元数据的开销增大，副本维护的难度也相应增大。一种折中的做法是将某些数据段组成一个数据段分组，按数据段分组为粒度进行副本管理。这样做可以将副本粒度控制在一个较为合适的范围内。</w:t>
      </w:r>
    </w:p>
    <w:p>
      <w:pPr>
        <w:pStyle w:val="3"/>
        <w:spacing w:before="7"/>
        <w:rPr>
          <w:sz w:val="44"/>
        </w:rPr>
      </w:pPr>
    </w:p>
    <w:p>
      <w:pPr>
        <w:pStyle w:val="2"/>
        <w:jc w:val="both"/>
      </w:pPr>
      <w:r>
        <w:rPr>
          <w:color w:val="333333"/>
        </w:rPr>
        <w:t>本地化计算</w:t>
      </w:r>
    </w:p>
    <w:p>
      <w:pPr>
        <w:pStyle w:val="3"/>
        <w:spacing w:before="6"/>
        <w:rPr>
          <w:b/>
          <w:sz w:val="22"/>
        </w:rPr>
      </w:pPr>
    </w:p>
    <w:p>
      <w:pPr>
        <w:pStyle w:val="3"/>
        <w:spacing w:line="225" w:lineRule="auto"/>
        <w:ind w:left="100" w:right="118"/>
        <w:jc w:val="both"/>
      </w:pPr>
      <w:r>
        <w:rPr>
          <w:color w:val="333333"/>
        </w:rPr>
        <w:t>在分布式系统中，数据的分布方式也深深影响着计算的分布方式。在分布式系统中计算节点和保存计算数据的存储节点可以在同一台物理机器上，也可以位于不同的物理</w:t>
      </w:r>
      <w:r>
        <w:rPr>
          <w:color w:val="333333"/>
          <w:spacing w:val="9"/>
          <w:w w:val="95"/>
        </w:rPr>
        <w:t xml:space="preserve">机器。如果计算节点和存储节点位于不同的物理机器则计算的数据需要通过网络传   </w:t>
      </w:r>
      <w:r>
        <w:rPr>
          <w:color w:val="333333"/>
          <w:spacing w:val="9"/>
        </w:rPr>
        <w:t>输，此种方式的开销很大，甚至网络带宽会成为系统的总体瓶颈。另一种思路是，将计算尽量调度到与存储节点在同一台物理机器上的计算节点上进行，这称之为本地化</w:t>
      </w:r>
      <w:r>
        <w:rPr>
          <w:color w:val="333333"/>
          <w:spacing w:val="9"/>
          <w:w w:val="95"/>
        </w:rPr>
        <w:t xml:space="preserve">计算。本地化计算是计算调度的一种重要优化，其体现了一种重要的分布式调度思   </w:t>
      </w:r>
      <w:r>
        <w:rPr>
          <w:color w:val="333333"/>
          <w:spacing w:val="9"/>
        </w:rPr>
        <w:t>想：“移动数据不如移动计算”。</w:t>
      </w:r>
    </w:p>
    <w:p>
      <w:pPr>
        <w:pStyle w:val="3"/>
        <w:spacing w:before="11"/>
        <w:rPr>
          <w:sz w:val="21"/>
        </w:rPr>
      </w:pPr>
    </w:p>
    <w:p>
      <w:pPr>
        <w:pStyle w:val="2"/>
        <w:jc w:val="both"/>
      </w:pPr>
      <w:r>
        <w:rPr>
          <w:color w:val="333333"/>
        </w:rPr>
        <w:t>数据分布方式的选择</w:t>
      </w:r>
    </w:p>
    <w:p>
      <w:pPr>
        <w:pStyle w:val="3"/>
        <w:spacing w:before="6"/>
        <w:rPr>
          <w:b/>
          <w:sz w:val="22"/>
        </w:rPr>
      </w:pPr>
    </w:p>
    <w:p>
      <w:pPr>
        <w:pStyle w:val="3"/>
        <w:spacing w:line="225" w:lineRule="auto"/>
        <w:ind w:left="100" w:right="129"/>
        <w:jc w:val="both"/>
      </w:pPr>
      <w:r>
        <w:rPr>
          <w:color w:val="333333"/>
        </w:rPr>
        <w:t>在实际工程实践中，可以根据需求及实施复杂度合理选择数据分布方式。另外，数据分布方式是可以灵活组合使用的，往往可以兼备各种方式的优点，收到较好的综合效果。</w:t>
      </w:r>
    </w:p>
    <w:p>
      <w:pPr>
        <w:pStyle w:val="3"/>
        <w:spacing w:before="14"/>
        <w:rPr>
          <w:sz w:val="22"/>
        </w:rPr>
      </w:pPr>
    </w:p>
    <w:p>
      <w:pPr>
        <w:pStyle w:val="3"/>
        <w:spacing w:line="225" w:lineRule="auto"/>
        <w:ind w:left="100" w:right="118"/>
        <w:jc w:val="both"/>
      </w:pPr>
      <w:r>
        <w:rPr>
          <w:color w:val="333333"/>
        </w:rPr>
        <w:t>例：数据倾斜问题，在按哈希分数据的基础上引入按数据量分布数据的方式，解决该数据倾斜问题。按用户id 的哈希值分数据，当某个用户id 的数据量特别大时，该用户的数据始终落在某一台机器上。此时，引入按数据量分布数据的方式，统计用户的数据量，并按某一阈值将用户的数据切为多个均匀的数据段，将这些数据段分布到集群中去。由于大部分用户的数据量不会超过阈值，所以元数据中仅仅保存超过阈值的用户的数据段分布信息，从而可以控制元数据的规模。这种哈希分布数据方式与按数据量分布数据方式组合使用的方案，在某真实系统中使用，取得了较好的效果。</w:t>
      </w:r>
    </w:p>
    <w:p>
      <w:pPr>
        <w:spacing w:after="0" w:line="225" w:lineRule="auto"/>
        <w:jc w:val="both"/>
        <w:sectPr>
          <w:pgSz w:w="11920" w:h="16840"/>
          <w:pgMar w:top="960" w:right="1000" w:bottom="280" w:left="1020" w:header="720" w:footer="720" w:gutter="0"/>
          <w:cols w:space="720" w:num="1"/>
        </w:sectPr>
      </w:pPr>
    </w:p>
    <w:p>
      <w:pPr>
        <w:pStyle w:val="2"/>
        <w:numPr>
          <w:ilvl w:val="1"/>
          <w:numId w:val="1"/>
        </w:numPr>
        <w:tabs>
          <w:tab w:val="left" w:pos="571"/>
        </w:tabs>
        <w:spacing w:before="12" w:after="0" w:line="240" w:lineRule="auto"/>
        <w:ind w:left="570" w:right="0" w:hanging="470"/>
        <w:jc w:val="left"/>
      </w:pPr>
      <w:r>
        <w:rPr>
          <w:color w:val="7A0B00"/>
        </w:rPr>
        <w:t>基本副本协议</w:t>
      </w:r>
    </w:p>
    <w:p>
      <w:pPr>
        <w:pStyle w:val="3"/>
        <w:spacing w:before="6"/>
        <w:rPr>
          <w:b/>
          <w:sz w:val="22"/>
        </w:rPr>
      </w:pPr>
    </w:p>
    <w:p>
      <w:pPr>
        <w:pStyle w:val="3"/>
        <w:spacing w:line="225" w:lineRule="auto"/>
        <w:ind w:left="100" w:right="118"/>
        <w:jc w:val="both"/>
      </w:pPr>
      <w:r>
        <w:rPr>
          <w:color w:val="333333"/>
        </w:rPr>
        <w:t>副本控制协议指按特定的协议流程控制副本数据的读写行为，使得副本满足一定的可用性和一致性要求的分布式协议。副本控制协议要具有一定的对抗异常状态的容错能力，从而使得系统具有一定的可用性，同时副本控制协议要能提供一定一致性级别。由CAP</w:t>
      </w:r>
      <w:r>
        <w:rPr>
          <w:color w:val="333333"/>
          <w:spacing w:val="3"/>
        </w:rPr>
        <w:t xml:space="preserve"> 原理</w:t>
      </w:r>
      <w:r>
        <w:rPr>
          <w:color w:val="333333"/>
        </w:rPr>
        <w:t>（在2.9 节详细分析）可知，要设计一种满足强一致性，且在出现任何网</w:t>
      </w:r>
      <w:r>
        <w:rPr>
          <w:color w:val="333333"/>
          <w:spacing w:val="9"/>
          <w:w w:val="95"/>
        </w:rPr>
        <w:t xml:space="preserve">络异常时都可用的副本协议是不可能的。为此，实际中的副本控制协议总是在可用   </w:t>
      </w:r>
      <w:r>
        <w:rPr>
          <w:color w:val="333333"/>
          <w:spacing w:val="9"/>
        </w:rPr>
        <w:t>性、一致性与性能等各要素之间按照具体需求折中。</w:t>
      </w:r>
    </w:p>
    <w:p>
      <w:pPr>
        <w:pStyle w:val="3"/>
        <w:spacing w:before="11"/>
        <w:rPr>
          <w:sz w:val="21"/>
        </w:rPr>
      </w:pPr>
    </w:p>
    <w:p>
      <w:pPr>
        <w:pStyle w:val="3"/>
        <w:spacing w:line="465" w:lineRule="exact"/>
        <w:ind w:left="100"/>
      </w:pPr>
      <w:r>
        <w:rPr>
          <w:color w:val="333333"/>
        </w:rPr>
        <w:t>副本控制协议可以分为两大类：“中心化(centralized)副本控制协议”和“去中心化</w:t>
      </w:r>
    </w:p>
    <w:p>
      <w:pPr>
        <w:spacing w:before="0" w:line="436" w:lineRule="auto"/>
        <w:ind w:left="100" w:right="5889" w:firstLine="0"/>
        <w:jc w:val="left"/>
        <w:rPr>
          <w:b/>
          <w:sz w:val="26"/>
        </w:rPr>
      </w:pPr>
      <w:r>
        <w:rPr>
          <w:color w:val="333333"/>
          <w:w w:val="95"/>
          <w:sz w:val="26"/>
        </w:rPr>
        <w:t>(decentralized)副本控制协议”。</w:t>
      </w:r>
      <w:r>
        <w:rPr>
          <w:b/>
          <w:color w:val="333333"/>
          <w:sz w:val="26"/>
        </w:rPr>
        <w:t>中心化副本控制协议</w:t>
      </w:r>
    </w:p>
    <w:p>
      <w:pPr>
        <w:pStyle w:val="3"/>
        <w:spacing w:before="3" w:line="225" w:lineRule="auto"/>
        <w:ind w:left="100" w:right="118"/>
        <w:jc w:val="both"/>
      </w:pPr>
      <w:r>
        <w:rPr>
          <w:color w:val="333333"/>
        </w:rPr>
        <w:t xml:space="preserve">中心化副本控制协议的基本思路是由一个中心节点协调副本数据的更新、维护副本之间的一致性。图给出了中心化副本协议的通用架构。中心化副本控制协议的优点是协议相对较为简单，所有的副本相关的控制交由中心节点完成。并发控制将由中心节点完成，从而使得一个分布式并发控制问题，简化为一个单机并发控制问题。所谓并发控制，即多个节点同时需要修改副本数据时，需要解决“写写”、“读写”等并发冲突。单机系统上常用加锁等方式进行并发控制。对于分布式并发控制，加锁也是一个常用的方法，但如果没有中心节点统一进行锁管理，就需要完全分布式化的锁系统， </w:t>
      </w:r>
      <w:r>
        <w:rPr>
          <w:color w:val="333333"/>
          <w:spacing w:val="9"/>
          <w:w w:val="95"/>
        </w:rPr>
        <w:t xml:space="preserve">会使得协议非常复杂。中心化副本控制协议的缺点是系统的可用性依赖于中心化节   </w:t>
      </w:r>
      <w:r>
        <w:rPr>
          <w:color w:val="333333"/>
          <w:spacing w:val="9"/>
        </w:rPr>
        <w:t>点，当中心节点异常或与中心节点通信中断时，系统将失去某些服务（通常至少失去更新服务），所以中心化副本控制协议的缺点正是存在一定的停服务时间。</w:t>
      </w:r>
    </w:p>
    <w:p>
      <w:pPr>
        <w:pStyle w:val="3"/>
        <w:spacing w:before="11"/>
        <w:rPr>
          <w:sz w:val="5"/>
        </w:rPr>
      </w:pPr>
      <w:r>
        <w:drawing>
          <wp:anchor distT="0" distB="0" distL="0" distR="0" simplePos="0" relativeHeight="251660288" behindDoc="0" locked="0" layoutInCell="1" allowOverlap="1">
            <wp:simplePos x="0" y="0"/>
            <wp:positionH relativeFrom="page">
              <wp:posOffset>2286635</wp:posOffset>
            </wp:positionH>
            <wp:positionV relativeFrom="paragraph">
              <wp:posOffset>90170</wp:posOffset>
            </wp:positionV>
            <wp:extent cx="3215005" cy="11049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2" cstate="print"/>
                    <a:stretch>
                      <a:fillRect/>
                    </a:stretch>
                  </pic:blipFill>
                  <pic:spPr>
                    <a:xfrm>
                      <a:off x="0" y="0"/>
                      <a:ext cx="3214785" cy="1104900"/>
                    </a:xfrm>
                    <a:prstGeom prst="rect">
                      <a:avLst/>
                    </a:prstGeom>
                  </pic:spPr>
                </pic:pic>
              </a:graphicData>
            </a:graphic>
          </wp:anchor>
        </w:drawing>
      </w:r>
    </w:p>
    <w:p>
      <w:pPr>
        <w:pStyle w:val="2"/>
        <w:spacing w:before="165"/>
        <w:jc w:val="both"/>
      </w:pPr>
      <w:r>
        <w:rPr>
          <w:color w:val="333333"/>
        </w:rPr>
        <w:t>primary-secondary 协议</w:t>
      </w:r>
    </w:p>
    <w:p>
      <w:pPr>
        <w:spacing w:after="0"/>
        <w:jc w:val="both"/>
        <w:sectPr>
          <w:pgSz w:w="11920" w:h="16840"/>
          <w:pgMar w:top="1380" w:right="1000" w:bottom="280" w:left="1020" w:header="720" w:footer="720" w:gutter="0"/>
          <w:cols w:space="720" w:num="1"/>
        </w:sectPr>
      </w:pPr>
    </w:p>
    <w:p>
      <w:pPr>
        <w:pStyle w:val="3"/>
        <w:spacing w:before="32" w:line="225" w:lineRule="auto"/>
        <w:ind w:left="100" w:right="118"/>
        <w:jc w:val="both"/>
      </w:pPr>
      <w:r>
        <w:rPr>
          <w:color w:val="333333"/>
        </w:rPr>
        <w:t>在primary-secondary</w:t>
      </w:r>
      <w:r>
        <w:rPr>
          <w:color w:val="333333"/>
          <w:spacing w:val="-6"/>
        </w:rPr>
        <w:t xml:space="preserve"> 类型的协议中，副本被分为两大类，其中有且仅有一个副本作为primary</w:t>
      </w:r>
      <w:r>
        <w:rPr>
          <w:color w:val="333333"/>
        </w:rPr>
        <w:t xml:space="preserve"> 副本，除primary 以外的副本都作为secondary 副本。维护primary 副本</w:t>
      </w:r>
      <w:r>
        <w:rPr>
          <w:color w:val="333333"/>
          <w:spacing w:val="9"/>
          <w:w w:val="95"/>
        </w:rPr>
        <w:t xml:space="preserve">的节点作为中心节点，中心节点负责维护数据的更新、并发控制、协调副本的一致   </w:t>
      </w:r>
      <w:r>
        <w:rPr>
          <w:color w:val="333333"/>
          <w:spacing w:val="9"/>
        </w:rPr>
        <w:t>性。</w:t>
      </w:r>
    </w:p>
    <w:p>
      <w:pPr>
        <w:pStyle w:val="3"/>
        <w:spacing w:before="14"/>
        <w:rPr>
          <w:sz w:val="22"/>
        </w:rPr>
      </w:pPr>
    </w:p>
    <w:p>
      <w:pPr>
        <w:pStyle w:val="3"/>
        <w:spacing w:line="225" w:lineRule="auto"/>
        <w:ind w:left="100" w:right="132"/>
        <w:jc w:val="both"/>
      </w:pPr>
      <w:r>
        <w:rPr>
          <w:color w:val="333333"/>
        </w:rPr>
        <w:t>Primary-secondary</w:t>
      </w:r>
      <w:r>
        <w:rPr>
          <w:color w:val="333333"/>
          <w:spacing w:val="-6"/>
        </w:rPr>
        <w:t xml:space="preserve"> 类型的协议一般要解决四大类问题：数据更新流程、数据读取方式、Primary</w:t>
      </w:r>
      <w:r>
        <w:rPr>
          <w:color w:val="333333"/>
          <w:spacing w:val="-1"/>
        </w:rPr>
        <w:t xml:space="preserve"> 副本的确定和切换、数据同步</w:t>
      </w:r>
      <w:r>
        <w:rPr>
          <w:color w:val="333333"/>
        </w:rPr>
        <w:t>（reconcile）。</w:t>
      </w:r>
    </w:p>
    <w:p>
      <w:pPr>
        <w:pStyle w:val="3"/>
        <w:spacing w:before="12"/>
        <w:rPr>
          <w:sz w:val="21"/>
        </w:rPr>
      </w:pPr>
    </w:p>
    <w:p>
      <w:pPr>
        <w:pStyle w:val="3"/>
        <w:spacing w:line="465" w:lineRule="exact"/>
        <w:ind w:left="100"/>
        <w:jc w:val="both"/>
      </w:pPr>
      <w:r>
        <w:rPr>
          <w:color w:val="333333"/>
        </w:rPr>
        <w:t>数据更新基本流程</w:t>
      </w:r>
    </w:p>
    <w:p>
      <w:pPr>
        <w:pStyle w:val="9"/>
        <w:numPr>
          <w:ilvl w:val="2"/>
          <w:numId w:val="1"/>
        </w:numPr>
        <w:tabs>
          <w:tab w:val="left" w:pos="1081"/>
        </w:tabs>
        <w:spacing w:before="0" w:after="0" w:line="450" w:lineRule="exact"/>
        <w:ind w:left="1080" w:right="0" w:hanging="290"/>
        <w:jc w:val="left"/>
        <w:rPr>
          <w:color w:val="333333"/>
          <w:sz w:val="26"/>
        </w:rPr>
      </w:pPr>
      <w:r>
        <w:rPr>
          <w:color w:val="333333"/>
          <w:sz w:val="26"/>
        </w:rPr>
        <w:t>数据更新都由primary</w:t>
      </w:r>
      <w:r>
        <w:rPr>
          <w:color w:val="333333"/>
          <w:spacing w:val="-5"/>
          <w:sz w:val="26"/>
        </w:rPr>
        <w:t xml:space="preserve"> 节点协调完成。</w:t>
      </w:r>
    </w:p>
    <w:p>
      <w:pPr>
        <w:pStyle w:val="9"/>
        <w:numPr>
          <w:ilvl w:val="2"/>
          <w:numId w:val="1"/>
        </w:numPr>
        <w:tabs>
          <w:tab w:val="left" w:pos="1081"/>
        </w:tabs>
        <w:spacing w:before="0" w:after="0" w:line="450" w:lineRule="exact"/>
        <w:ind w:left="1080" w:right="0" w:hanging="290"/>
        <w:jc w:val="left"/>
        <w:rPr>
          <w:color w:val="333333"/>
          <w:sz w:val="26"/>
        </w:rPr>
      </w:pPr>
      <w:r>
        <w:rPr>
          <w:color w:val="333333"/>
          <w:sz w:val="26"/>
        </w:rPr>
        <w:t>外部节点将更新操作发给primary</w:t>
      </w:r>
      <w:r>
        <w:rPr>
          <w:color w:val="333333"/>
          <w:spacing w:val="-7"/>
          <w:sz w:val="26"/>
        </w:rPr>
        <w:t xml:space="preserve"> 节点</w:t>
      </w:r>
    </w:p>
    <w:p>
      <w:pPr>
        <w:pStyle w:val="9"/>
        <w:numPr>
          <w:ilvl w:val="2"/>
          <w:numId w:val="1"/>
        </w:numPr>
        <w:tabs>
          <w:tab w:val="left" w:pos="1081"/>
        </w:tabs>
        <w:spacing w:before="0" w:after="0" w:line="450" w:lineRule="exact"/>
        <w:ind w:left="1080" w:right="0" w:hanging="290"/>
        <w:jc w:val="left"/>
        <w:rPr>
          <w:color w:val="333333"/>
          <w:sz w:val="26"/>
        </w:rPr>
      </w:pPr>
      <w:r>
        <w:rPr>
          <w:color w:val="333333"/>
          <w:sz w:val="26"/>
        </w:rPr>
        <w:t>primary</w:t>
      </w:r>
      <w:r>
        <w:rPr>
          <w:color w:val="333333"/>
          <w:spacing w:val="-1"/>
          <w:sz w:val="26"/>
        </w:rPr>
        <w:t xml:space="preserve"> 节点进行并发控制即确定并发更新操作的先后顺序</w:t>
      </w:r>
    </w:p>
    <w:p>
      <w:pPr>
        <w:pStyle w:val="9"/>
        <w:numPr>
          <w:ilvl w:val="2"/>
          <w:numId w:val="1"/>
        </w:numPr>
        <w:tabs>
          <w:tab w:val="left" w:pos="1081"/>
        </w:tabs>
        <w:spacing w:before="0" w:after="0" w:line="450" w:lineRule="exact"/>
        <w:ind w:left="1080" w:right="0" w:hanging="290"/>
        <w:jc w:val="left"/>
        <w:rPr>
          <w:color w:val="333333"/>
          <w:sz w:val="26"/>
        </w:rPr>
      </w:pPr>
      <w:r>
        <w:rPr>
          <w:color w:val="333333"/>
          <w:sz w:val="26"/>
        </w:rPr>
        <w:t>primary</w:t>
      </w:r>
      <w:r>
        <w:rPr>
          <w:color w:val="333333"/>
          <w:spacing w:val="-1"/>
          <w:sz w:val="26"/>
        </w:rPr>
        <w:t xml:space="preserve"> 节点将更新操作发送给</w:t>
      </w:r>
      <w:r>
        <w:rPr>
          <w:color w:val="333333"/>
          <w:sz w:val="26"/>
        </w:rPr>
        <w:t>secondary</w:t>
      </w:r>
      <w:r>
        <w:rPr>
          <w:color w:val="333333"/>
          <w:spacing w:val="-1"/>
          <w:sz w:val="26"/>
        </w:rPr>
        <w:t xml:space="preserve"> 节点</w:t>
      </w:r>
    </w:p>
    <w:p>
      <w:pPr>
        <w:pStyle w:val="9"/>
        <w:numPr>
          <w:ilvl w:val="2"/>
          <w:numId w:val="1"/>
        </w:numPr>
        <w:tabs>
          <w:tab w:val="left" w:pos="1081"/>
        </w:tabs>
        <w:spacing w:before="6" w:after="0" w:line="225" w:lineRule="auto"/>
        <w:ind w:left="790" w:right="230" w:firstLine="0"/>
        <w:jc w:val="left"/>
        <w:rPr>
          <w:color w:val="333333"/>
          <w:sz w:val="26"/>
        </w:rPr>
      </w:pPr>
      <w:r>
        <w:rPr>
          <w:color w:val="333333"/>
          <w:sz w:val="26"/>
        </w:rPr>
        <w:t>primary</w:t>
      </w:r>
      <w:r>
        <w:rPr>
          <w:color w:val="333333"/>
          <w:spacing w:val="-7"/>
          <w:sz w:val="26"/>
        </w:rPr>
        <w:t xml:space="preserve"> 根据</w:t>
      </w:r>
      <w:r>
        <w:rPr>
          <w:color w:val="333333"/>
          <w:sz w:val="26"/>
        </w:rPr>
        <w:t>secondary</w:t>
      </w:r>
      <w:r>
        <w:rPr>
          <w:color w:val="333333"/>
          <w:spacing w:val="-5"/>
          <w:sz w:val="26"/>
        </w:rPr>
        <w:t xml:space="preserve"> 节点的完成情况决定更新是否成功并将结果返回外</w:t>
      </w:r>
      <w:r>
        <w:rPr>
          <w:color w:val="333333"/>
          <w:sz w:val="26"/>
        </w:rPr>
        <w:t>部节点</w:t>
      </w:r>
    </w:p>
    <w:p>
      <w:pPr>
        <w:pStyle w:val="3"/>
        <w:spacing w:before="10"/>
        <w:rPr>
          <w:sz w:val="28"/>
        </w:rPr>
      </w:pPr>
      <w:r>
        <w:drawing>
          <wp:anchor distT="0" distB="0" distL="0" distR="0" simplePos="0" relativeHeight="251660288" behindDoc="0" locked="0" layoutInCell="1" allowOverlap="1">
            <wp:simplePos x="0" y="0"/>
            <wp:positionH relativeFrom="page">
              <wp:posOffset>2103755</wp:posOffset>
            </wp:positionH>
            <wp:positionV relativeFrom="paragraph">
              <wp:posOffset>358775</wp:posOffset>
            </wp:positionV>
            <wp:extent cx="3477895" cy="97218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3" cstate="print"/>
                    <a:stretch>
                      <a:fillRect/>
                    </a:stretch>
                  </pic:blipFill>
                  <pic:spPr>
                    <a:xfrm>
                      <a:off x="0" y="0"/>
                      <a:ext cx="3477668" cy="972312"/>
                    </a:xfrm>
                    <a:prstGeom prst="rect">
                      <a:avLst/>
                    </a:prstGeom>
                  </pic:spPr>
                </pic:pic>
              </a:graphicData>
            </a:graphic>
          </wp:anchor>
        </w:drawing>
      </w:r>
    </w:p>
    <w:p>
      <w:pPr>
        <w:pStyle w:val="3"/>
        <w:spacing w:before="13"/>
        <w:rPr>
          <w:sz w:val="22"/>
        </w:rPr>
      </w:pPr>
    </w:p>
    <w:p>
      <w:pPr>
        <w:pStyle w:val="3"/>
        <w:spacing w:before="31" w:line="465" w:lineRule="exact"/>
        <w:ind w:left="100"/>
      </w:pPr>
      <w:r>
        <w:rPr>
          <w:color w:val="333333"/>
        </w:rPr>
        <w:t>在工程实践中，如果由primary 直接同时发送给其他N 个副本发送数据，则每个</w:t>
      </w:r>
    </w:p>
    <w:p>
      <w:pPr>
        <w:pStyle w:val="3"/>
        <w:spacing w:before="6" w:line="225" w:lineRule="auto"/>
        <w:ind w:left="100" w:right="120"/>
        <w:jc w:val="both"/>
      </w:pPr>
      <w:r>
        <w:rPr>
          <w:color w:val="333333"/>
        </w:rPr>
        <w:t>secondary 的更新吞吐受限于primary 总的出口网络带宽，最大为primary 网络出口</w:t>
      </w:r>
      <w:r>
        <w:rPr>
          <w:color w:val="333333"/>
          <w:spacing w:val="5"/>
          <w:w w:val="95"/>
        </w:rPr>
        <w:t>带宽的</w:t>
      </w:r>
      <w:r>
        <w:rPr>
          <w:color w:val="333333"/>
          <w:w w:val="95"/>
        </w:rPr>
        <w:t>1/N</w:t>
      </w:r>
      <w:r>
        <w:rPr>
          <w:color w:val="333333"/>
          <w:spacing w:val="5"/>
          <w:w w:val="95"/>
        </w:rPr>
        <w:t>。为了解决这个问题，有些系统（</w:t>
      </w:r>
      <w:r>
        <w:rPr>
          <w:color w:val="333333"/>
          <w:spacing w:val="4"/>
          <w:w w:val="95"/>
        </w:rPr>
        <w:t>例如，</w:t>
      </w:r>
      <w:r>
        <w:rPr>
          <w:color w:val="333333"/>
          <w:spacing w:val="3"/>
          <w:w w:val="95"/>
        </w:rPr>
        <w:t>GFS），</w:t>
      </w:r>
      <w:r>
        <w:rPr>
          <w:color w:val="333333"/>
          <w:spacing w:val="4"/>
          <w:w w:val="95"/>
        </w:rPr>
        <w:t xml:space="preserve">使用接力的方式同步数   </w:t>
      </w:r>
      <w:r>
        <w:rPr>
          <w:color w:val="333333"/>
          <w:spacing w:val="7"/>
        </w:rPr>
        <w:t>据，即</w:t>
      </w:r>
      <w:r>
        <w:rPr>
          <w:color w:val="333333"/>
        </w:rPr>
        <w:t>primary</w:t>
      </w:r>
      <w:r>
        <w:rPr>
          <w:color w:val="333333"/>
          <w:spacing w:val="3"/>
        </w:rPr>
        <w:t xml:space="preserve"> 将更新发送给第一 个</w:t>
      </w:r>
      <w:r>
        <w:rPr>
          <w:color w:val="333333"/>
        </w:rPr>
        <w:t>secondary</w:t>
      </w:r>
      <w:r>
        <w:rPr>
          <w:color w:val="333333"/>
          <w:spacing w:val="4"/>
        </w:rPr>
        <w:t xml:space="preserve"> 副本，第一个</w:t>
      </w:r>
      <w:r>
        <w:rPr>
          <w:color w:val="333333"/>
        </w:rPr>
        <w:t>secondary</w:t>
      </w:r>
      <w:r>
        <w:rPr>
          <w:color w:val="333333"/>
          <w:spacing w:val="3"/>
        </w:rPr>
        <w:t xml:space="preserve"> 副本发送给第二secondary</w:t>
      </w:r>
      <w:r>
        <w:rPr>
          <w:color w:val="333333"/>
          <w:spacing w:val="-1"/>
        </w:rPr>
        <w:t xml:space="preserve"> 副本，依次类推。</w:t>
      </w:r>
    </w:p>
    <w:p>
      <w:pPr>
        <w:pStyle w:val="3"/>
        <w:spacing w:before="11"/>
        <w:rPr>
          <w:sz w:val="21"/>
        </w:rPr>
      </w:pPr>
    </w:p>
    <w:p>
      <w:pPr>
        <w:pStyle w:val="2"/>
      </w:pPr>
      <w:r>
        <w:rPr>
          <w:color w:val="333333"/>
        </w:rPr>
        <w:t>数据读取方式</w:t>
      </w:r>
    </w:p>
    <w:p>
      <w:pPr>
        <w:pStyle w:val="3"/>
        <w:spacing w:before="6"/>
        <w:rPr>
          <w:b/>
          <w:sz w:val="22"/>
        </w:rPr>
      </w:pPr>
    </w:p>
    <w:p>
      <w:pPr>
        <w:pStyle w:val="3"/>
        <w:spacing w:before="1" w:line="225" w:lineRule="auto"/>
        <w:ind w:left="100" w:right="118"/>
        <w:jc w:val="both"/>
      </w:pPr>
      <w:r>
        <w:rPr>
          <w:color w:val="333333"/>
        </w:rPr>
        <w:t>数据读取方式也与一致性高度相关。如果只需要最终一致性，则读取任何副本都可以</w:t>
      </w:r>
      <w:r>
        <w:rPr>
          <w:color w:val="333333"/>
          <w:spacing w:val="9"/>
          <w:w w:val="95"/>
        </w:rPr>
        <w:t xml:space="preserve">满足需求。如果需要会话一致性，则可以为副本设置版本号，每次更新后递增版本   </w:t>
      </w:r>
      <w:r>
        <w:rPr>
          <w:color w:val="333333"/>
          <w:spacing w:val="9"/>
        </w:rPr>
        <w:t>号，用户读取副本时验证版本号，从而保证用户读到的数据在会话范围内单调递增。使用primary-secondary</w:t>
      </w:r>
      <w:r>
        <w:rPr>
          <w:color w:val="333333"/>
          <w:spacing w:val="-1"/>
        </w:rPr>
        <w:t xml:space="preserve"> 比较困难的是实现强一致性。</w:t>
      </w:r>
    </w:p>
    <w:p>
      <w:pPr>
        <w:spacing w:after="0" w:line="225" w:lineRule="auto"/>
        <w:jc w:val="both"/>
        <w:sectPr>
          <w:pgSz w:w="11920" w:h="16840"/>
          <w:pgMar w:top="960" w:right="1000" w:bottom="280" w:left="1020" w:header="720" w:footer="720" w:gutter="0"/>
          <w:cols w:space="720" w:num="1"/>
        </w:sectPr>
      </w:pPr>
    </w:p>
    <w:p>
      <w:pPr>
        <w:pStyle w:val="3"/>
        <w:spacing w:before="33" w:line="225" w:lineRule="auto"/>
        <w:ind w:left="790" w:right="233"/>
        <w:jc w:val="both"/>
      </w:pPr>
      <w:r>
        <w:rPr>
          <w:color w:val="333333"/>
        </w:rPr>
        <w:t>1</w:t>
      </w:r>
      <w:r>
        <w:rPr>
          <w:color w:val="333333"/>
          <w:spacing w:val="-3"/>
        </w:rPr>
        <w:t>. 由于数据的更新流程都是由</w:t>
      </w:r>
      <w:r>
        <w:rPr>
          <w:color w:val="333333"/>
        </w:rPr>
        <w:t>primary</w:t>
      </w:r>
      <w:r>
        <w:rPr>
          <w:color w:val="333333"/>
          <w:spacing w:val="-3"/>
        </w:rPr>
        <w:t xml:space="preserve"> 控制的</w:t>
      </w:r>
      <w:r>
        <w:rPr>
          <w:color w:val="333333"/>
        </w:rPr>
        <w:t>，primary</w:t>
      </w:r>
      <w:r>
        <w:rPr>
          <w:color w:val="333333"/>
          <w:spacing w:val="-3"/>
        </w:rPr>
        <w:t xml:space="preserve"> 副本上的数据一定是</w:t>
      </w:r>
      <w:r>
        <w:rPr>
          <w:color w:val="333333"/>
          <w:spacing w:val="-6"/>
        </w:rPr>
        <w:t>最新的，所以 如果始终只读</w:t>
      </w:r>
      <w:r>
        <w:rPr>
          <w:color w:val="333333"/>
        </w:rPr>
        <w:t>primary</w:t>
      </w:r>
      <w:r>
        <w:rPr>
          <w:color w:val="333333"/>
          <w:spacing w:val="-5"/>
        </w:rPr>
        <w:t xml:space="preserve"> 副本的数据，可以实现强一致性。如果只</w:t>
      </w:r>
      <w:r>
        <w:rPr>
          <w:color w:val="333333"/>
        </w:rPr>
        <w:t>读primary</w:t>
      </w:r>
      <w:r>
        <w:rPr>
          <w:color w:val="333333"/>
          <w:spacing w:val="-4"/>
        </w:rPr>
        <w:t xml:space="preserve"> 副本，则</w:t>
      </w:r>
      <w:r>
        <w:rPr>
          <w:color w:val="333333"/>
        </w:rPr>
        <w:t>secondary</w:t>
      </w:r>
      <w:r>
        <w:rPr>
          <w:color w:val="333333"/>
          <w:spacing w:val="-4"/>
        </w:rPr>
        <w:t xml:space="preserve"> 副本将不提供读服务。实践中，如果副本不与机器绑定，而是按照数据段为单位维护副本，仅有primary</w:t>
      </w:r>
      <w:r>
        <w:rPr>
          <w:color w:val="333333"/>
          <w:spacing w:val="-5"/>
        </w:rPr>
        <w:t xml:space="preserve"> 副本提供读服务在很多场景下并不会造出机器资源浪费。</w:t>
      </w:r>
    </w:p>
    <w:p>
      <w:pPr>
        <w:pStyle w:val="3"/>
        <w:spacing w:before="13"/>
        <w:rPr>
          <w:sz w:val="22"/>
        </w:rPr>
      </w:pPr>
    </w:p>
    <w:p>
      <w:pPr>
        <w:pStyle w:val="3"/>
        <w:spacing w:line="225" w:lineRule="auto"/>
        <w:ind w:left="100" w:right="118"/>
        <w:jc w:val="both"/>
      </w:pPr>
      <w:r>
        <w:rPr>
          <w:color w:val="333333"/>
        </w:rPr>
        <w:t>将副本分散到集群中个，假设primary 也是随机的确定的，那么每台机器上都有一些数据的primary 副本，也有另一些数据段的secondary 副本。从而某台服务器实际都提供读写服务。</w:t>
      </w:r>
    </w:p>
    <w:p>
      <w:pPr>
        <w:pStyle w:val="3"/>
        <w:spacing w:before="11"/>
        <w:rPr>
          <w:sz w:val="21"/>
        </w:rPr>
      </w:pPr>
    </w:p>
    <w:p>
      <w:pPr>
        <w:pStyle w:val="3"/>
        <w:spacing w:before="1" w:line="465" w:lineRule="exact"/>
        <w:ind w:left="790"/>
      </w:pPr>
      <w:r>
        <w:rPr>
          <w:color w:val="333333"/>
        </w:rPr>
        <w:t>1. 由primary 控制节点secondary 节点的可用性。当primary 更新某个</w:t>
      </w:r>
    </w:p>
    <w:p>
      <w:pPr>
        <w:pStyle w:val="3"/>
        <w:spacing w:before="6" w:line="225" w:lineRule="auto"/>
        <w:ind w:left="790" w:right="215"/>
      </w:pPr>
      <w:r>
        <w:rPr>
          <w:color w:val="333333"/>
        </w:rPr>
        <w:t>secondary</w:t>
      </w:r>
      <w:r>
        <w:rPr>
          <w:color w:val="333333"/>
          <w:spacing w:val="-4"/>
        </w:rPr>
        <w:t xml:space="preserve"> 副本不成功时</w:t>
      </w:r>
      <w:r>
        <w:rPr>
          <w:color w:val="333333"/>
        </w:rPr>
        <w:t>，primary</w:t>
      </w:r>
      <w:r>
        <w:rPr>
          <w:color w:val="333333"/>
          <w:spacing w:val="-4"/>
        </w:rPr>
        <w:t xml:space="preserve"> 将该</w:t>
      </w:r>
      <w:r>
        <w:rPr>
          <w:color w:val="333333"/>
        </w:rPr>
        <w:t>secondary</w:t>
      </w:r>
      <w:r>
        <w:rPr>
          <w:color w:val="333333"/>
          <w:spacing w:val="-5"/>
        </w:rPr>
        <w:t xml:space="preserve"> 副本标记为不可用，从而</w:t>
      </w:r>
      <w:r>
        <w:rPr>
          <w:color w:val="333333"/>
          <w:spacing w:val="-1"/>
        </w:rPr>
        <w:t xml:space="preserve">用户不再读取该不可用的副本。不可用的 </w:t>
      </w:r>
      <w:r>
        <w:rPr>
          <w:color w:val="333333"/>
        </w:rPr>
        <w:t>secondary</w:t>
      </w:r>
      <w:r>
        <w:rPr>
          <w:color w:val="333333"/>
          <w:spacing w:val="-2"/>
        </w:rPr>
        <w:t xml:space="preserve"> 副本可以继续尝试与primary</w:t>
      </w:r>
      <w:r>
        <w:rPr>
          <w:color w:val="333333"/>
          <w:spacing w:val="-3"/>
        </w:rPr>
        <w:t xml:space="preserve"> 同步数据，当与</w:t>
      </w:r>
      <w:r>
        <w:rPr>
          <w:color w:val="333333"/>
        </w:rPr>
        <w:t>primary</w:t>
      </w:r>
      <w:r>
        <w:rPr>
          <w:color w:val="333333"/>
          <w:spacing w:val="-3"/>
        </w:rPr>
        <w:t xml:space="preserve"> 完成数据同步后</w:t>
      </w:r>
      <w:r>
        <w:rPr>
          <w:color w:val="333333"/>
        </w:rPr>
        <w:t>，primary</w:t>
      </w:r>
      <w:r>
        <w:rPr>
          <w:color w:val="333333"/>
          <w:spacing w:val="-3"/>
        </w:rPr>
        <w:t xml:space="preserve"> 可以副本标记为可用。这种方式使得所有的可用的副本，无论是primary</w:t>
      </w:r>
      <w:r>
        <w:rPr>
          <w:color w:val="333333"/>
          <w:spacing w:val="-6"/>
        </w:rPr>
        <w:t xml:space="preserve"> 还是</w:t>
      </w:r>
      <w:r>
        <w:rPr>
          <w:color w:val="333333"/>
        </w:rPr>
        <w:t>secondary</w:t>
      </w:r>
      <w:r>
        <w:rPr>
          <w:color w:val="333333"/>
          <w:spacing w:val="-6"/>
        </w:rPr>
        <w:t xml:space="preserve"> 都是可读的，且在一个确定的时间内，某secondary</w:t>
      </w:r>
      <w:r>
        <w:rPr>
          <w:color w:val="333333"/>
          <w:spacing w:val="-4"/>
        </w:rPr>
        <w:t xml:space="preserve"> 副本要么更新到与</w:t>
      </w:r>
      <w:r>
        <w:rPr>
          <w:color w:val="333333"/>
        </w:rPr>
        <w:t>primary</w:t>
      </w:r>
      <w:r>
        <w:rPr>
          <w:color w:val="333333"/>
          <w:spacing w:val="-8"/>
        </w:rPr>
        <w:t xml:space="preserve"> 一致的最新状态，要么被标记为不可用，从而符合较高的一致性要求。这种方式依赖于一个中心元数据管理系统，用于记录哪些副本可用，哪些副本不可用。某种意义上，该方式通过降低系统的可用性来提高系统的一致性。</w:t>
      </w:r>
    </w:p>
    <w:p>
      <w:pPr>
        <w:pStyle w:val="3"/>
        <w:spacing w:before="10"/>
        <w:rPr>
          <w:sz w:val="21"/>
        </w:rPr>
      </w:pPr>
    </w:p>
    <w:p>
      <w:pPr>
        <w:pStyle w:val="2"/>
      </w:pPr>
      <w:r>
        <w:rPr>
          <w:color w:val="333333"/>
        </w:rPr>
        <w:t>primary 副本的确定与切换</w:t>
      </w:r>
    </w:p>
    <w:p>
      <w:pPr>
        <w:pStyle w:val="3"/>
        <w:spacing w:before="6"/>
        <w:rPr>
          <w:b/>
          <w:sz w:val="22"/>
        </w:rPr>
      </w:pPr>
    </w:p>
    <w:p>
      <w:pPr>
        <w:pStyle w:val="3"/>
        <w:spacing w:line="225" w:lineRule="auto"/>
        <w:ind w:left="100" w:right="124"/>
        <w:jc w:val="both"/>
      </w:pPr>
      <w:r>
        <w:rPr>
          <w:color w:val="333333"/>
        </w:rPr>
        <w:t>在primary-secondary</w:t>
      </w:r>
      <w:r>
        <w:rPr>
          <w:color w:val="333333"/>
          <w:spacing w:val="-5"/>
        </w:rPr>
        <w:t xml:space="preserve"> 类型的协议中，另一个核心的问题是如何确定</w:t>
      </w:r>
      <w:r>
        <w:rPr>
          <w:color w:val="333333"/>
        </w:rPr>
        <w:t>primary</w:t>
      </w:r>
      <w:r>
        <w:rPr>
          <w:color w:val="333333"/>
          <w:spacing w:val="-5"/>
        </w:rPr>
        <w:t xml:space="preserve"> 副本， </w:t>
      </w:r>
      <w:r>
        <w:rPr>
          <w:color w:val="333333"/>
          <w:spacing w:val="6"/>
        </w:rPr>
        <w:t>尤其是在原</w:t>
      </w:r>
      <w:r>
        <w:rPr>
          <w:color w:val="333333"/>
        </w:rPr>
        <w:t>primary 副本所在机器出现宕机等异常时，需要有某种机制切换</w:t>
      </w:r>
      <w:r>
        <w:rPr>
          <w:color w:val="333333"/>
          <w:spacing w:val="-3"/>
        </w:rPr>
        <w:t xml:space="preserve">primary </w:t>
      </w:r>
      <w:r>
        <w:rPr>
          <w:color w:val="333333"/>
        </w:rPr>
        <w:t>副本，使得某个secondary</w:t>
      </w:r>
      <w:r>
        <w:rPr>
          <w:color w:val="333333"/>
          <w:spacing w:val="-1"/>
        </w:rPr>
        <w:t xml:space="preserve"> 副本成为新的</w:t>
      </w:r>
      <w:r>
        <w:rPr>
          <w:color w:val="333333"/>
        </w:rPr>
        <w:t>primary</w:t>
      </w:r>
      <w:r>
        <w:rPr>
          <w:color w:val="333333"/>
          <w:spacing w:val="-1"/>
        </w:rPr>
        <w:t xml:space="preserve"> 副本。</w:t>
      </w:r>
    </w:p>
    <w:p>
      <w:pPr>
        <w:pStyle w:val="3"/>
        <w:spacing w:before="14"/>
        <w:rPr>
          <w:sz w:val="22"/>
        </w:rPr>
      </w:pPr>
    </w:p>
    <w:p>
      <w:pPr>
        <w:pStyle w:val="3"/>
        <w:spacing w:line="225" w:lineRule="auto"/>
        <w:ind w:left="100" w:right="129"/>
        <w:jc w:val="both"/>
      </w:pPr>
      <w:r>
        <w:rPr>
          <w:color w:val="333333"/>
        </w:rPr>
        <w:t>通常的，在primary-secondary</w:t>
      </w:r>
      <w:r>
        <w:rPr>
          <w:color w:val="333333"/>
          <w:spacing w:val="-5"/>
        </w:rPr>
        <w:t xml:space="preserve"> 类型的分布式系统中，哪个副本是</w:t>
      </w:r>
      <w:r>
        <w:rPr>
          <w:color w:val="333333"/>
        </w:rPr>
        <w:t>primary</w:t>
      </w:r>
      <w:r>
        <w:rPr>
          <w:color w:val="333333"/>
          <w:spacing w:val="-4"/>
        </w:rPr>
        <w:t xml:space="preserve"> 这一信息都属于元信息，由专门的元数据服务器维护。执行更新操作时，首先查询元数据服务器获取副本的primary</w:t>
      </w:r>
      <w:r>
        <w:rPr>
          <w:color w:val="333333"/>
          <w:spacing w:val="-1"/>
        </w:rPr>
        <w:t xml:space="preserve"> 信息，从而进一步执行数据更新流程。</w:t>
      </w:r>
    </w:p>
    <w:p>
      <w:pPr>
        <w:pStyle w:val="3"/>
        <w:spacing w:before="14"/>
        <w:rPr>
          <w:sz w:val="22"/>
        </w:rPr>
      </w:pPr>
    </w:p>
    <w:p>
      <w:pPr>
        <w:pStyle w:val="3"/>
        <w:spacing w:line="225" w:lineRule="auto"/>
        <w:ind w:left="100" w:right="119"/>
        <w:jc w:val="both"/>
      </w:pPr>
      <w:r>
        <w:rPr>
          <w:color w:val="333333"/>
        </w:rPr>
        <w:t>由于分布式系统中可靠的发现节点异常是需要一定的探测时间的，这样的探测时间通常是10 秒级别，这也意味着一旦primary 异常，最多需要10 秒级别的发现时间，系</w:t>
      </w:r>
    </w:p>
    <w:p>
      <w:pPr>
        <w:spacing w:after="0" w:line="225" w:lineRule="auto"/>
        <w:jc w:val="both"/>
        <w:sectPr>
          <w:pgSz w:w="11920" w:h="16840"/>
          <w:pgMar w:top="1380" w:right="1000" w:bottom="280" w:left="1020" w:header="720" w:footer="720" w:gutter="0"/>
          <w:cols w:space="720" w:num="1"/>
        </w:sectPr>
      </w:pPr>
    </w:p>
    <w:p>
      <w:pPr>
        <w:pStyle w:val="3"/>
        <w:spacing w:before="32" w:line="225" w:lineRule="auto"/>
        <w:ind w:left="100" w:right="118"/>
        <w:jc w:val="both"/>
      </w:pPr>
      <w:r>
        <w:rPr>
          <w:color w:val="333333"/>
        </w:rPr>
        <w:t>统才能开始primary 的切换，在这10 秒时间内，由于没有primary，系统不能提供更新服务，如果系统只能读primary 副本，则这段时间内甚至不能提供读服务。从这里可以看到，primary-backup 类副本协议的最大缺点就是由于primary 切换带来的一定的停服务时间。</w:t>
      </w:r>
    </w:p>
    <w:p>
      <w:pPr>
        <w:pStyle w:val="3"/>
        <w:spacing w:before="12"/>
        <w:rPr>
          <w:sz w:val="21"/>
        </w:rPr>
      </w:pPr>
    </w:p>
    <w:p>
      <w:pPr>
        <w:pStyle w:val="2"/>
        <w:jc w:val="both"/>
      </w:pPr>
      <w:r>
        <w:rPr>
          <w:color w:val="333333"/>
        </w:rPr>
        <w:t>数据同步</w:t>
      </w:r>
    </w:p>
    <w:p>
      <w:pPr>
        <w:pStyle w:val="3"/>
        <w:spacing w:before="4"/>
        <w:rPr>
          <w:b/>
          <w:sz w:val="21"/>
        </w:rPr>
      </w:pPr>
    </w:p>
    <w:p>
      <w:pPr>
        <w:pStyle w:val="3"/>
        <w:ind w:left="100"/>
        <w:jc w:val="both"/>
      </w:pPr>
      <w:r>
        <w:rPr>
          <w:color w:val="333333"/>
        </w:rPr>
        <w:t>不一致的secondary 副本需要与primary 进行同步（reconcile）。</w:t>
      </w:r>
    </w:p>
    <w:p>
      <w:pPr>
        <w:pStyle w:val="3"/>
        <w:spacing w:before="4"/>
        <w:rPr>
          <w:sz w:val="21"/>
        </w:rPr>
      </w:pPr>
    </w:p>
    <w:p>
      <w:pPr>
        <w:pStyle w:val="3"/>
        <w:spacing w:line="465" w:lineRule="exact"/>
        <w:ind w:left="100"/>
        <w:jc w:val="both"/>
      </w:pPr>
      <w:r>
        <w:rPr>
          <w:color w:val="333333"/>
        </w:rPr>
        <w:t>通常不一致的形式有三种：一、由于网络分化等异常，secondary 上的数据落后于</w:t>
      </w:r>
    </w:p>
    <w:p>
      <w:pPr>
        <w:pStyle w:val="3"/>
        <w:spacing w:before="6" w:line="225" w:lineRule="auto"/>
        <w:ind w:left="100" w:right="126"/>
        <w:jc w:val="both"/>
      </w:pPr>
      <w:r>
        <w:rPr>
          <w:color w:val="333333"/>
        </w:rPr>
        <w:t>primary 上的数据。二、在某些协议下，secondary 上的数据有可能是脏数据，需要被丢弃。所谓脏数据是由于primary 副本没有进行某一更新操作，而secondary 副本上反而进行的多余的修改操作，从而造成secondary 副本数据错误。三、secondary 是一个新增加的副本，完全没有数据，需要从其他副本上拷贝数据。</w:t>
      </w:r>
    </w:p>
    <w:p>
      <w:pPr>
        <w:pStyle w:val="3"/>
        <w:spacing w:before="13"/>
        <w:rPr>
          <w:sz w:val="22"/>
        </w:rPr>
      </w:pPr>
    </w:p>
    <w:p>
      <w:pPr>
        <w:pStyle w:val="3"/>
        <w:spacing w:before="1" w:line="225" w:lineRule="auto"/>
        <w:ind w:left="100" w:right="122"/>
        <w:jc w:val="both"/>
      </w:pPr>
      <w:r>
        <w:rPr>
          <w:color w:val="333333"/>
        </w:rPr>
        <w:t>对于第一种secondary 数据落后的情况，常见的同步方式是回放primary 上的操作日志（通常是redo 日志），从而追上primary 的更新进度。对于脏数据的情况，较好的做法是设计的分布式协议不产生脏数据。如果协议一定有产生脏数据的可能，则也应该使得产生脏数据的概率降到非常低得情况，从而一旦发生脏数据的情况可以简单的直接丢弃有脏数据的副本，这样相当于副本没有数据。另外，也可以设计一些基于</w:t>
      </w:r>
    </w:p>
    <w:p>
      <w:pPr>
        <w:pStyle w:val="3"/>
        <w:spacing w:line="225" w:lineRule="auto"/>
        <w:ind w:left="100" w:right="118"/>
        <w:jc w:val="both"/>
      </w:pPr>
      <w:r>
        <w:rPr>
          <w:color w:val="333333"/>
        </w:rPr>
        <w:t>undo 日志的方式从而可以删除脏数据。如果secondary 副本完全没有数据，则常见的做法是直接拷贝primary 副本的数据，这种方法往往比回放日志追更新进度的方法快很多。但拷贝数据时primary 副本需要能够继续提供更新服务，这就要求primary 副本支持快照(snapshot)功能。即对某一刻的副本数据形成快照，然后拷贝快照，拷贝完成后使用回放日志的方式追快照形成后的更新操作。</w:t>
      </w:r>
    </w:p>
    <w:p>
      <w:pPr>
        <w:pStyle w:val="3"/>
        <w:spacing w:before="9"/>
        <w:rPr>
          <w:sz w:val="21"/>
        </w:rPr>
      </w:pPr>
    </w:p>
    <w:p>
      <w:pPr>
        <w:pStyle w:val="2"/>
        <w:spacing w:before="1"/>
        <w:jc w:val="both"/>
      </w:pPr>
      <w:r>
        <w:rPr>
          <w:color w:val="333333"/>
        </w:rPr>
        <w:t>去中心化副本控制协议</w:t>
      </w:r>
    </w:p>
    <w:p>
      <w:pPr>
        <w:pStyle w:val="3"/>
        <w:spacing w:before="6"/>
        <w:rPr>
          <w:b/>
          <w:sz w:val="22"/>
        </w:rPr>
      </w:pPr>
    </w:p>
    <w:p>
      <w:pPr>
        <w:pStyle w:val="3"/>
        <w:spacing w:line="225" w:lineRule="auto"/>
        <w:ind w:left="100" w:right="129"/>
        <w:jc w:val="both"/>
      </w:pPr>
      <w:r>
        <w:rPr>
          <w:color w:val="333333"/>
        </w:rPr>
        <w:t>去中心化副本控制协议没有中心节点，协议中所有的节点都是完全对等的，节点之间通过平等协商达到一致。从而去中心化协议没有因为中心化节点异常而带来的停服务等问题。</w:t>
      </w:r>
    </w:p>
    <w:p>
      <w:pPr>
        <w:pStyle w:val="3"/>
        <w:spacing w:line="225" w:lineRule="auto"/>
        <w:ind w:left="100" w:right="129"/>
        <w:jc w:val="both"/>
      </w:pPr>
      <w:r>
        <w:rPr>
          <w:color w:val="333333"/>
        </w:rPr>
        <w:t>去中心化协议的最大的缺点是协议过程通常比较复杂。尤其当去中心化协议需要实现强一致性时，协议流程变得复杂且不容易理解。由于流程的复杂，去中心化协议的效</w:t>
      </w:r>
    </w:p>
    <w:p>
      <w:pPr>
        <w:spacing w:after="0" w:line="225" w:lineRule="auto"/>
        <w:jc w:val="both"/>
        <w:sectPr>
          <w:pgSz w:w="11920" w:h="16840"/>
          <w:pgMar w:top="960" w:right="1000" w:bottom="280" w:left="1020" w:header="720" w:footer="720" w:gutter="0"/>
          <w:cols w:space="720" w:num="1"/>
        </w:sectPr>
      </w:pPr>
    </w:p>
    <w:p>
      <w:pPr>
        <w:pStyle w:val="3"/>
        <w:spacing w:before="32" w:line="225" w:lineRule="auto"/>
        <w:ind w:left="100" w:right="129"/>
        <w:jc w:val="both"/>
      </w:pPr>
      <w:r>
        <w:rPr>
          <w:color w:val="333333"/>
        </w:rPr>
        <w:t>率或者性能一般也较中心化协议低。一个不恰当的比方就是，中心化副本控制协议类似专制制度，系统效率高但高度依赖于中心节点，一旦中心节点异常，系统受到的影响较大；去中心化副本控制协议类似民主制度，节点集体协商，效率低下，但个别节点的异常不会对系统总体造成太大影响。</w:t>
      </w:r>
    </w:p>
    <w:p>
      <w:pPr>
        <w:pStyle w:val="3"/>
        <w:spacing w:before="9"/>
        <w:rPr>
          <w:sz w:val="9"/>
        </w:rPr>
      </w:pPr>
      <w:r>
        <w:drawing>
          <wp:anchor distT="0" distB="0" distL="0" distR="0" simplePos="0" relativeHeight="251660288" behindDoc="0" locked="0" layoutInCell="1" allowOverlap="1">
            <wp:simplePos x="0" y="0"/>
            <wp:positionH relativeFrom="page">
              <wp:posOffset>2286635</wp:posOffset>
            </wp:positionH>
            <wp:positionV relativeFrom="paragraph">
              <wp:posOffset>135890</wp:posOffset>
            </wp:positionV>
            <wp:extent cx="2911475" cy="106045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4" cstate="print"/>
                    <a:stretch>
                      <a:fillRect/>
                    </a:stretch>
                  </pic:blipFill>
                  <pic:spPr>
                    <a:xfrm>
                      <a:off x="0" y="0"/>
                      <a:ext cx="2911695" cy="1060703"/>
                    </a:xfrm>
                    <a:prstGeom prst="rect">
                      <a:avLst/>
                    </a:prstGeom>
                  </pic:spPr>
                </pic:pic>
              </a:graphicData>
            </a:graphic>
          </wp:anchor>
        </w:drawing>
      </w:r>
    </w:p>
    <w:p>
      <w:pPr>
        <w:pStyle w:val="3"/>
        <w:spacing w:before="17"/>
      </w:pPr>
    </w:p>
    <w:p>
      <w:pPr>
        <w:pStyle w:val="2"/>
        <w:numPr>
          <w:ilvl w:val="1"/>
          <w:numId w:val="1"/>
        </w:numPr>
        <w:tabs>
          <w:tab w:val="left" w:pos="571"/>
        </w:tabs>
        <w:spacing w:before="0" w:after="0" w:line="240" w:lineRule="auto"/>
        <w:ind w:left="570" w:right="0" w:hanging="470"/>
        <w:jc w:val="both"/>
      </w:pPr>
      <w:r>
        <w:rPr>
          <w:color w:val="7A0B00"/>
        </w:rPr>
        <w:t>Lease</w:t>
      </w:r>
      <w:r>
        <w:rPr>
          <w:color w:val="7A0B00"/>
          <w:spacing w:val="-1"/>
        </w:rPr>
        <w:t xml:space="preserve"> 机制</w:t>
      </w:r>
    </w:p>
    <w:p>
      <w:pPr>
        <w:pStyle w:val="3"/>
        <w:spacing w:before="4"/>
        <w:rPr>
          <w:b/>
          <w:sz w:val="21"/>
        </w:rPr>
      </w:pPr>
    </w:p>
    <w:p>
      <w:pPr>
        <w:spacing w:before="0" w:line="436" w:lineRule="auto"/>
        <w:ind w:left="100" w:right="1208" w:firstLine="0"/>
        <w:jc w:val="left"/>
        <w:rPr>
          <w:b/>
          <w:sz w:val="26"/>
        </w:rPr>
      </w:pPr>
      <w:r>
        <w:rPr>
          <w:color w:val="333333"/>
          <w:sz w:val="26"/>
        </w:rPr>
        <w:t>Lease 机制是最重要的分布式协议，广泛应用于各种实际的分布式系统中。</w:t>
      </w:r>
      <w:r>
        <w:rPr>
          <w:b/>
          <w:color w:val="333333"/>
          <w:sz w:val="26"/>
        </w:rPr>
        <w:t>基于lease 的分布式cache 系统</w:t>
      </w:r>
    </w:p>
    <w:p>
      <w:pPr>
        <w:pStyle w:val="3"/>
        <w:spacing w:before="17" w:line="225" w:lineRule="auto"/>
        <w:ind w:left="100" w:right="120"/>
        <w:jc w:val="both"/>
      </w:pPr>
      <w:r>
        <w:rPr>
          <w:color w:val="333333"/>
        </w:rPr>
        <w:t>基本的问题背景如下：在一个分布式系统中，有一个中心服务器节点，中心服务器存储、维护着一些数据，这些数据是系统的元数据。系统中其他的节点通过访问中心服务器节点读取、修改其上的元数据。由于系统中各种操作都依赖于元数据，如果每次</w:t>
      </w:r>
      <w:r>
        <w:rPr>
          <w:color w:val="333333"/>
          <w:spacing w:val="-2"/>
        </w:rPr>
        <w:t>读取元数据的操作都访问中心服务器 节点，那么中心服务器节点的性能成为系统的瓶颈。为此，设计一种元数据cache，</w:t>
      </w:r>
      <w:r>
        <w:rPr>
          <w:color w:val="333333"/>
          <w:spacing w:val="-1"/>
        </w:rPr>
        <w:t xml:space="preserve">在各个节点上 </w:t>
      </w:r>
      <w:r>
        <w:rPr>
          <w:color w:val="333333"/>
        </w:rPr>
        <w:t>cache 元数据信息，从而减少对中心服务器节点的访问，提高性能。另一方面，系统的正确运行严格依赖于元数据的正确，这就要求各个节点上cache 的数据始终与中心服务器上的数据一致，cache</w:t>
      </w:r>
      <w:r>
        <w:rPr>
          <w:color w:val="333333"/>
          <w:spacing w:val="3"/>
        </w:rPr>
        <w:t xml:space="preserve"> 中的数据不能是旧的脏数据。最后，设计的cache</w:t>
      </w:r>
      <w:r>
        <w:rPr>
          <w:color w:val="333333"/>
        </w:rPr>
        <w:t xml:space="preserve"> 系统要能最大可能的处理节点宕机、网络中断等异常，最大程度的提高系统的可用性。</w:t>
      </w:r>
    </w:p>
    <w:p>
      <w:pPr>
        <w:pStyle w:val="3"/>
        <w:spacing w:before="12"/>
        <w:rPr>
          <w:sz w:val="22"/>
        </w:rPr>
      </w:pPr>
    </w:p>
    <w:p>
      <w:pPr>
        <w:pStyle w:val="3"/>
        <w:spacing w:before="1" w:line="225" w:lineRule="auto"/>
        <w:ind w:left="100" w:right="119"/>
        <w:jc w:val="both"/>
      </w:pPr>
      <w:r>
        <w:rPr>
          <w:color w:val="333333"/>
        </w:rPr>
        <w:t>为此，利用lease 机制设计一套cache 系统，其基本原理为如下。中心服务器在向各节点发送数据时同时向节点颁发一个lease。每个lease 具有一个有效期，和信用卡上的有效期类似，lease 上的 有效期通常是一个明确的时间点，例如12:00:10，一旦真实时间超过这个时间点，则lease 过期失效。这样lease 的有效期与节点收到lease 的时间无关，节点可能收到lease 时该lease 就已经过期失效。这里首先假设中心服务器与各节点的时钟是同步的，在下节中讨论时钟不同步对lease 的影响。中心服务器发出的lease 的含义为：在lease 的有效期内，中心服务器保证不会修改对应数据的</w:t>
      </w:r>
    </w:p>
    <w:p>
      <w:pPr>
        <w:spacing w:after="0" w:line="225" w:lineRule="auto"/>
        <w:jc w:val="both"/>
        <w:sectPr>
          <w:pgSz w:w="11920" w:h="16840"/>
          <w:pgMar w:top="960" w:right="1000" w:bottom="280" w:left="1020" w:header="720" w:footer="720" w:gutter="0"/>
          <w:cols w:space="720" w:num="1"/>
        </w:sectPr>
      </w:pPr>
    </w:p>
    <w:p>
      <w:pPr>
        <w:pStyle w:val="3"/>
        <w:spacing w:before="32" w:line="225" w:lineRule="auto"/>
        <w:ind w:left="100" w:right="120"/>
        <w:jc w:val="both"/>
      </w:pPr>
      <w:r>
        <w:rPr>
          <w:color w:val="333333"/>
        </w:rPr>
        <w:t>值。因此，节点收到数据和lease 后，将数据加入本地Cache，一旦对应的lease 超时，节点将对应的本地cache 数据删除。中心服务器在修改数据时，首先阻塞所有新的读请求，并等待之前为该数据发出的所有lease 超时过期，然后修改数据的值。</w:t>
      </w:r>
    </w:p>
    <w:p>
      <w:pPr>
        <w:pStyle w:val="3"/>
        <w:spacing w:before="12"/>
        <w:rPr>
          <w:sz w:val="21"/>
        </w:rPr>
      </w:pPr>
    </w:p>
    <w:p>
      <w:pPr>
        <w:pStyle w:val="3"/>
        <w:ind w:left="100"/>
      </w:pPr>
      <w:r>
        <w:rPr>
          <w:color w:val="333333"/>
        </w:rPr>
        <w:t>基于lease 的cache，客户端节点读取元数据</w:t>
      </w:r>
    </w:p>
    <w:p>
      <w:pPr>
        <w:pStyle w:val="3"/>
        <w:spacing w:before="4"/>
        <w:rPr>
          <w:sz w:val="21"/>
        </w:rPr>
      </w:pPr>
    </w:p>
    <w:p>
      <w:pPr>
        <w:pStyle w:val="9"/>
        <w:numPr>
          <w:ilvl w:val="2"/>
          <w:numId w:val="1"/>
        </w:numPr>
        <w:tabs>
          <w:tab w:val="left" w:pos="1081"/>
        </w:tabs>
        <w:spacing w:before="0" w:after="0" w:line="465" w:lineRule="exact"/>
        <w:ind w:left="1080" w:right="0" w:hanging="290"/>
        <w:jc w:val="left"/>
        <w:rPr>
          <w:color w:val="333333"/>
          <w:sz w:val="26"/>
        </w:rPr>
      </w:pPr>
      <w:r>
        <w:rPr>
          <w:color w:val="333333"/>
          <w:sz w:val="26"/>
        </w:rPr>
        <w:t>判断元数据是否已经处于本地cache</w:t>
      </w:r>
      <w:r>
        <w:rPr>
          <w:color w:val="333333"/>
          <w:spacing w:val="-5"/>
          <w:sz w:val="26"/>
        </w:rPr>
        <w:t xml:space="preserve"> 且</w:t>
      </w:r>
      <w:r>
        <w:rPr>
          <w:color w:val="333333"/>
          <w:sz w:val="26"/>
        </w:rPr>
        <w:t>lease</w:t>
      </w:r>
      <w:r>
        <w:rPr>
          <w:color w:val="333333"/>
          <w:spacing w:val="-3"/>
          <w:sz w:val="26"/>
        </w:rPr>
        <w:t xml:space="preserve"> 处于有效期内</w:t>
      </w:r>
      <w:r>
        <w:rPr>
          <w:color w:val="333333"/>
          <w:sz w:val="26"/>
        </w:rPr>
        <w:t>1.1</w:t>
      </w:r>
      <w:r>
        <w:rPr>
          <w:color w:val="333333"/>
          <w:spacing w:val="-3"/>
          <w:sz w:val="26"/>
        </w:rPr>
        <w:t xml:space="preserve"> 是：直接返回</w:t>
      </w:r>
    </w:p>
    <w:p>
      <w:pPr>
        <w:pStyle w:val="3"/>
        <w:spacing w:before="6" w:line="225" w:lineRule="auto"/>
        <w:ind w:left="790" w:right="146"/>
        <w:jc w:val="both"/>
      </w:pPr>
      <w:r>
        <w:rPr>
          <w:color w:val="333333"/>
        </w:rPr>
        <w:t>cache 中的元数据1.2 否：向中心服务器节点请求读取元数据信息1.2.1 服务器收到读取请求后，返回元数据及一个对应的lease 1.2.2 客户端是否成功收到服务器返回的数据 1.2.2.1 失败或超时：退出流程，读取失败，可重试1.2.2.2 成功：将元数据与该元数据的lease 记录到内存中，返回元数据</w:t>
      </w:r>
    </w:p>
    <w:p>
      <w:pPr>
        <w:pStyle w:val="9"/>
        <w:numPr>
          <w:ilvl w:val="2"/>
          <w:numId w:val="1"/>
        </w:numPr>
        <w:tabs>
          <w:tab w:val="left" w:pos="1081"/>
        </w:tabs>
        <w:spacing w:before="0" w:after="0" w:line="225" w:lineRule="auto"/>
        <w:ind w:left="790" w:right="121" w:firstLine="0"/>
        <w:jc w:val="left"/>
        <w:rPr>
          <w:color w:val="333333"/>
          <w:sz w:val="26"/>
        </w:rPr>
      </w:pPr>
      <w:r>
        <w:rPr>
          <w:color w:val="333333"/>
          <w:sz w:val="26"/>
        </w:rPr>
        <w:t>基于lease</w:t>
      </w:r>
      <w:r>
        <w:rPr>
          <w:color w:val="333333"/>
          <w:spacing w:val="-6"/>
          <w:sz w:val="26"/>
        </w:rPr>
        <w:t xml:space="preserve"> 的</w:t>
      </w:r>
      <w:r>
        <w:rPr>
          <w:color w:val="333333"/>
          <w:sz w:val="26"/>
        </w:rPr>
        <w:t>cache，客户端节点修改元数据流程2.1</w:t>
      </w:r>
      <w:r>
        <w:rPr>
          <w:color w:val="333333"/>
          <w:spacing w:val="-3"/>
          <w:sz w:val="26"/>
        </w:rPr>
        <w:t xml:space="preserve"> 节点向服务器发起修改元数据请求。2.2</w:t>
      </w:r>
      <w:r>
        <w:rPr>
          <w:color w:val="333333"/>
          <w:spacing w:val="-7"/>
          <w:sz w:val="26"/>
        </w:rPr>
        <w:t xml:space="preserve"> 服务器收到修改请求后，阻塞所有新的读数据请求，即接收读</w:t>
      </w:r>
      <w:r>
        <w:rPr>
          <w:color w:val="333333"/>
          <w:sz w:val="26"/>
        </w:rPr>
        <w:t>请求，但不返回数据。2.3</w:t>
      </w:r>
      <w:r>
        <w:rPr>
          <w:color w:val="333333"/>
          <w:spacing w:val="-3"/>
          <w:sz w:val="26"/>
        </w:rPr>
        <w:t xml:space="preserve"> 服务器等待所有与该元数据相关的</w:t>
      </w:r>
      <w:r>
        <w:rPr>
          <w:color w:val="333333"/>
          <w:sz w:val="26"/>
        </w:rPr>
        <w:t>lease</w:t>
      </w:r>
      <w:r>
        <w:rPr>
          <w:color w:val="333333"/>
          <w:spacing w:val="-3"/>
          <w:sz w:val="26"/>
        </w:rPr>
        <w:t xml:space="preserve"> 超时。</w:t>
      </w:r>
      <w:r>
        <w:rPr>
          <w:color w:val="333333"/>
          <w:sz w:val="26"/>
        </w:rPr>
        <w:t>2.4 服务器修改元数据并向客户端节点返回修改成功。</w:t>
      </w:r>
    </w:p>
    <w:p>
      <w:pPr>
        <w:pStyle w:val="3"/>
        <w:spacing w:before="13"/>
        <w:rPr>
          <w:sz w:val="22"/>
        </w:rPr>
      </w:pPr>
    </w:p>
    <w:p>
      <w:pPr>
        <w:pStyle w:val="3"/>
        <w:spacing w:line="225" w:lineRule="auto"/>
        <w:ind w:left="100" w:right="120"/>
        <w:jc w:val="both"/>
      </w:pPr>
      <w:r>
        <w:rPr>
          <w:color w:val="333333"/>
        </w:rPr>
        <w:t>上述机制可以保证各个节点上的cache 与中心服务器上的中心始终一致。这是因为中心服务器节点在发送数据的同时授予了节点对应的lease，在lease 有效期内，服务器不会修改数据，从而客户端节点可以放心的在lease 有效期内cache 数据。上述lease 机制可以容错的关键是：服务器一旦 发出数据及lease，无论客户端是否收到，也无论后续客户端是否宕机，也无论后续网络是否正常，服务器只要等待lease 超时，就可以保证对应的客户端节点不会再继续cache 数据，从而可以放心的修改数据而不会破坏cache 的一致性。</w:t>
      </w:r>
    </w:p>
    <w:p>
      <w:pPr>
        <w:pStyle w:val="3"/>
        <w:spacing w:before="12"/>
        <w:rPr>
          <w:sz w:val="22"/>
        </w:rPr>
      </w:pPr>
    </w:p>
    <w:p>
      <w:pPr>
        <w:pStyle w:val="3"/>
        <w:spacing w:before="1" w:line="225" w:lineRule="auto"/>
        <w:ind w:left="100" w:right="128"/>
        <w:jc w:val="both"/>
      </w:pPr>
      <w:r>
        <w:rPr>
          <w:color w:val="333333"/>
        </w:rPr>
        <w:t>上述基础流程有一些性能和可用性上的问题，但可以很容易就优化改性。优化点一： 服务器在修改元数据时首先要阻塞所有新的读请求，造成没有读服务。这是为了防止发出新的lease 从而引起不断有新客户端节点持有lease 并缓存着数据，形成“活锁”。优化的方法很简单，服务器在进入修改数据流程后，一旦收到读请求则只返回</w:t>
      </w:r>
      <w:r>
        <w:rPr>
          <w:color w:val="333333"/>
          <w:w w:val="95"/>
        </w:rPr>
        <w:t xml:space="preserve">数据但不颁发lease。从而造成在修改流程执行的过程中，客户端可以读到元数据，    </w:t>
      </w:r>
      <w:r>
        <w:rPr>
          <w:color w:val="333333"/>
        </w:rPr>
        <w:t>只是不能缓存元数据。进一步的优化是，当进入修改流程，服务器颁发的lease 有效期限选择为已发出的lease 的最大有效期限。这样做，客户端可以继续在服务器进入修改流程后继续缓存元数据，但服务器的等待所有lease 过期的时间也不会因为颁发新的lease 而不断延长。</w:t>
      </w:r>
    </w:p>
    <w:p>
      <w:pPr>
        <w:spacing w:after="0" w:line="225" w:lineRule="auto"/>
        <w:jc w:val="both"/>
        <w:sectPr>
          <w:pgSz w:w="11920" w:h="16840"/>
          <w:pgMar w:top="960" w:right="1000" w:bottom="280" w:left="1020" w:header="720" w:footer="720" w:gutter="0"/>
          <w:cols w:space="720" w:num="1"/>
        </w:sectPr>
      </w:pPr>
    </w:p>
    <w:p>
      <w:pPr>
        <w:pStyle w:val="3"/>
        <w:spacing w:before="32" w:line="225" w:lineRule="auto"/>
        <w:ind w:left="100" w:right="118"/>
        <w:jc w:val="both"/>
      </w:pPr>
      <w:r>
        <w:rPr>
          <w:color w:val="333333"/>
        </w:rPr>
        <w:t>最后，=cache</w:t>
      </w:r>
      <w:r>
        <w:rPr>
          <w:color w:val="333333"/>
          <w:spacing w:val="-3"/>
        </w:rPr>
        <w:t xml:space="preserve"> 机制与多副本机制的区别。</w:t>
      </w:r>
      <w:r>
        <w:rPr>
          <w:color w:val="333333"/>
        </w:rPr>
        <w:t>Cache</w:t>
      </w:r>
      <w:r>
        <w:rPr>
          <w:color w:val="333333"/>
          <w:spacing w:val="-4"/>
        </w:rPr>
        <w:t xml:space="preserve"> 机制与多副本机制的相似之处都 是将一份数据保存在多个节点上。但Cache 机制却要简单许多，对于</w:t>
      </w:r>
      <w:r>
        <w:rPr>
          <w:color w:val="333333"/>
        </w:rPr>
        <w:t>cache</w:t>
      </w:r>
      <w:r>
        <w:rPr>
          <w:color w:val="333333"/>
          <w:spacing w:val="-4"/>
        </w:rPr>
        <w:t xml:space="preserve"> 的数据，可以随时删除丢弃，并命中cache</w:t>
      </w:r>
      <w:r>
        <w:rPr>
          <w:color w:val="333333"/>
        </w:rPr>
        <w:t xml:space="preserve"> 的后果仅仅是需要访问数据源读取数据；然而副本机制却不一样，副本是不能随意丢弃的，每失去一个副本，服务质量都在下降，一旦副本数下降到一定程度，则往往服务将不再可用。</w:t>
      </w:r>
    </w:p>
    <w:p>
      <w:pPr>
        <w:pStyle w:val="3"/>
        <w:spacing w:before="12"/>
        <w:rPr>
          <w:sz w:val="21"/>
        </w:rPr>
      </w:pPr>
    </w:p>
    <w:p>
      <w:pPr>
        <w:pStyle w:val="2"/>
        <w:jc w:val="both"/>
      </w:pPr>
      <w:r>
        <w:rPr>
          <w:color w:val="333333"/>
        </w:rPr>
        <w:t>lease 机制的分析</w:t>
      </w:r>
    </w:p>
    <w:p>
      <w:pPr>
        <w:pStyle w:val="3"/>
        <w:spacing w:before="4"/>
        <w:rPr>
          <w:b/>
          <w:sz w:val="21"/>
        </w:rPr>
      </w:pPr>
    </w:p>
    <w:p>
      <w:pPr>
        <w:pStyle w:val="3"/>
        <w:spacing w:line="465" w:lineRule="exact"/>
        <w:ind w:left="100"/>
        <w:jc w:val="both"/>
      </w:pPr>
      <w:r>
        <w:rPr>
          <w:color w:val="333333"/>
        </w:rPr>
        <w:t>lease 的定义：Lease 是由颁发者授予的在某一有效期内的承诺。颁发者一旦发出</w:t>
      </w:r>
    </w:p>
    <w:p>
      <w:pPr>
        <w:pStyle w:val="3"/>
        <w:spacing w:before="6" w:line="225" w:lineRule="auto"/>
        <w:ind w:left="100" w:right="128"/>
        <w:jc w:val="both"/>
      </w:pPr>
      <w:r>
        <w:rPr>
          <w:color w:val="333333"/>
        </w:rPr>
        <w:t>lease，则无论接受方是否收到，也无论后续接收方处于何种状态，只要lease 不过期，颁发者一定严守承诺；另一方面，接收方在lease 的有效期内可以使用颁发者的承诺，但一旦lease 过期，接收方一定不能继续使用颁发者的承诺。</w:t>
      </w:r>
    </w:p>
    <w:p>
      <w:pPr>
        <w:pStyle w:val="3"/>
        <w:spacing w:before="14"/>
        <w:rPr>
          <w:sz w:val="22"/>
        </w:rPr>
      </w:pPr>
    </w:p>
    <w:p>
      <w:pPr>
        <w:pStyle w:val="3"/>
        <w:spacing w:line="225" w:lineRule="auto"/>
        <w:ind w:left="100" w:right="120"/>
        <w:jc w:val="both"/>
      </w:pPr>
      <w:r>
        <w:rPr>
          <w:color w:val="333333"/>
        </w:rPr>
        <w:t>Lease 机制具有很高的容错能力。首先，通过引入有效期，Lease 机制能否非常好的容错网络异常。Lease 颁发过程只依赖于网络可以单向通信，即使接收方无法向颁发者发送消息，也不影响lease 的颁发。由于lease 的有效期是一个确定的时间点，</w:t>
      </w:r>
    </w:p>
    <w:p>
      <w:pPr>
        <w:pStyle w:val="3"/>
        <w:spacing w:line="225" w:lineRule="auto"/>
        <w:ind w:left="100" w:right="123"/>
        <w:jc w:val="both"/>
      </w:pPr>
      <w:r>
        <w:rPr>
          <w:color w:val="333333"/>
        </w:rPr>
        <w:t>lease 的语义与发送lease 的具体时间无关，所以 同一个lease 可以被颁发者不断重复向接受方发送。即使颁发者偶尔发送lease 失败，颁发者也可以 简单的通过重发的办法解决。一旦lease 被接收方成功接受，后续lease 机制不再依赖于网络通信，即使网络完全中断lease 机制也不受影响。再者，Lease 机制能较好的容错节点宕机。如果颁发者宕机，则宕机的颁发者通常无法改变之前的承诺，不会影响lease 的正确性。在颁发者机恢复后，如果颁发者恢复出了之前的lease 信息，颁发者可以继续遵守lease 的承诺。如果颁发者无法恢复lease 信息，则只需等待一个最大的lease 超时时间就可以使得所有的lease 都失效，从而不破坏lease机制。</w:t>
      </w:r>
    </w:p>
    <w:p>
      <w:pPr>
        <w:pStyle w:val="3"/>
        <w:spacing w:before="11"/>
        <w:rPr>
          <w:sz w:val="22"/>
        </w:rPr>
      </w:pPr>
    </w:p>
    <w:p>
      <w:pPr>
        <w:pStyle w:val="3"/>
        <w:spacing w:before="1" w:line="225" w:lineRule="auto"/>
        <w:ind w:left="100" w:right="120"/>
        <w:jc w:val="both"/>
      </w:pPr>
      <w:r>
        <w:rPr>
          <w:color w:val="333333"/>
        </w:rPr>
        <w:t>例如上节中的cache 系统的例子中，一旦服务器宕机，肯定不会修改元数据，重新恢复后，只需等待一个最大的lease 超时时间，所有节点上的缓存信息都将被清空。对于接受方宕机的情况，颁发者 不需要做更多的容错处理，只需等待lease 过期失效， 就可以收回承诺，实践中也就是收回之前赋予的权限、身份等。最后，lease 机制不依赖于存储。颁发者可以持久化颁发过的lease 信息，从而在 宕机恢复后可以使得在有效期的lease 继续有效。但这对于lease 机制只是一个优化，如之前的分析，即使</w:t>
      </w:r>
    </w:p>
    <w:p>
      <w:pPr>
        <w:spacing w:after="0" w:line="225" w:lineRule="auto"/>
        <w:jc w:val="both"/>
        <w:sectPr>
          <w:pgSz w:w="11920" w:h="16840"/>
          <w:pgMar w:top="1380" w:right="1000" w:bottom="280" w:left="1020" w:header="720" w:footer="720" w:gutter="0"/>
          <w:cols w:space="720" w:num="1"/>
        </w:sectPr>
      </w:pPr>
    </w:p>
    <w:p>
      <w:pPr>
        <w:pStyle w:val="3"/>
        <w:spacing w:before="32" w:line="225" w:lineRule="auto"/>
        <w:ind w:left="100" w:right="128"/>
        <w:jc w:val="both"/>
      </w:pPr>
      <w:r>
        <w:rPr>
          <w:color w:val="333333"/>
        </w:rPr>
        <w:t>颁发者没有持久化lease 信息，也可以通过等待一个最大的lease 时间的方式使得之前所有颁发 的lease 失效，从而保证机制继续有效。</w:t>
      </w:r>
    </w:p>
    <w:p>
      <w:pPr>
        <w:pStyle w:val="3"/>
        <w:spacing w:before="14"/>
        <w:rPr>
          <w:sz w:val="22"/>
        </w:rPr>
      </w:pPr>
    </w:p>
    <w:p>
      <w:pPr>
        <w:pStyle w:val="3"/>
        <w:spacing w:line="225" w:lineRule="auto"/>
        <w:ind w:left="100" w:right="124"/>
        <w:jc w:val="both"/>
      </w:pPr>
      <w:r>
        <w:rPr>
          <w:color w:val="333333"/>
        </w:rPr>
        <w:t>Lease 机制依赖于有效期，这就要求颁发者和接收者的时钟是同步的。一方面，如果颁发者的 时钟比接收者的时钟慢，则当接收者认为lease 已经过期的时候，颁发者依旧认为lease 有效。接收者可以用在lease 到期前申请新的lease 的方式解决这个问题。另一方面，如果颁发者的时钟比接收 者的时钟快，则当颁发者认为lease 已经过期的时候，接收者依旧认为lease 有效，颁发者可能将lease 颁发给其他节点，造成承诺失效，影响系统的正确性。对于这种时钟不同步，实践中的通常做法是将颁发者的有效期设置得比接收者的略大，只需大过时钟误差就可以避免对lease 的有效性的影响。</w:t>
      </w:r>
    </w:p>
    <w:p>
      <w:pPr>
        <w:pStyle w:val="3"/>
        <w:spacing w:before="11"/>
        <w:rPr>
          <w:sz w:val="21"/>
        </w:rPr>
      </w:pPr>
    </w:p>
    <w:p>
      <w:pPr>
        <w:pStyle w:val="2"/>
        <w:jc w:val="both"/>
      </w:pPr>
      <w:r>
        <w:rPr>
          <w:color w:val="333333"/>
        </w:rPr>
        <w:t>基于lease 机制确定节点状态</w:t>
      </w:r>
    </w:p>
    <w:p>
      <w:pPr>
        <w:pStyle w:val="3"/>
        <w:spacing w:before="6"/>
        <w:rPr>
          <w:b/>
          <w:sz w:val="22"/>
        </w:rPr>
      </w:pPr>
    </w:p>
    <w:p>
      <w:pPr>
        <w:pStyle w:val="3"/>
        <w:spacing w:line="225" w:lineRule="auto"/>
        <w:ind w:left="100" w:right="117"/>
        <w:jc w:val="both"/>
      </w:pPr>
      <w:r>
        <w:rPr>
          <w:color w:val="333333"/>
        </w:rPr>
        <w:t>分布式协议依赖于对节点状态认知的全局一致性，即一旦节点Q 认为某个节点 A 异常，则节点A 也必须认为自己异常，从而节点A 停止作为primary，避免“双主”问题的出现。解决这种问题有两种思路，第一、设计的分布式协议可以容忍“双主”错误，即不依赖于对节点状 态的全局一致性认识，或者全局一致性状态是全体协商后的结果；第二、利用lease 机制。对于第一 种思路即放弃使用中心化的设计，而改用去中心化设计，超过本节的讨论范畴。下面着重讨论利用 lease 机制确定节点状态。</w:t>
      </w:r>
    </w:p>
    <w:p>
      <w:pPr>
        <w:pStyle w:val="3"/>
        <w:spacing w:before="13"/>
        <w:rPr>
          <w:sz w:val="22"/>
        </w:rPr>
      </w:pPr>
    </w:p>
    <w:p>
      <w:pPr>
        <w:pStyle w:val="3"/>
        <w:spacing w:line="225" w:lineRule="auto"/>
        <w:ind w:left="100" w:right="117"/>
        <w:jc w:val="both"/>
      </w:pPr>
      <w:r>
        <w:rPr>
          <w:color w:val="333333"/>
          <w:spacing w:val="4"/>
          <w:w w:val="95"/>
        </w:rPr>
        <w:t>由中心节点向其他节点发送</w:t>
      </w:r>
      <w:r>
        <w:rPr>
          <w:color w:val="333333"/>
          <w:w w:val="95"/>
        </w:rPr>
        <w:t>lease，</w:t>
      </w:r>
      <w:r>
        <w:rPr>
          <w:color w:val="333333"/>
          <w:spacing w:val="4"/>
          <w:w w:val="95"/>
        </w:rPr>
        <w:t>若某个节点持有有效的</w:t>
      </w:r>
      <w:r>
        <w:rPr>
          <w:color w:val="333333"/>
          <w:w w:val="95"/>
        </w:rPr>
        <w:t>lease，</w:t>
      </w:r>
      <w:r>
        <w:rPr>
          <w:color w:val="333333"/>
          <w:spacing w:val="3"/>
          <w:w w:val="95"/>
        </w:rPr>
        <w:t xml:space="preserve">则认为该节点正常   </w:t>
      </w:r>
      <w:r>
        <w:rPr>
          <w:color w:val="333333"/>
        </w:rPr>
        <w:t>可以提供服 务。用于例2.3.1</w:t>
      </w:r>
      <w:r>
        <w:rPr>
          <w:color w:val="333333"/>
          <w:spacing w:val="-3"/>
        </w:rPr>
        <w:t xml:space="preserve"> 中，节点</w:t>
      </w:r>
      <w:r>
        <w:rPr>
          <w:color w:val="333333"/>
        </w:rPr>
        <w:t>A、B、C</w:t>
      </w:r>
      <w:r>
        <w:rPr>
          <w:color w:val="333333"/>
          <w:spacing w:val="-3"/>
        </w:rPr>
        <w:t xml:space="preserve"> 依然周期性的发送</w:t>
      </w:r>
      <w:r>
        <w:rPr>
          <w:color w:val="333333"/>
        </w:rPr>
        <w:t>heart</w:t>
      </w:r>
      <w:r>
        <w:rPr>
          <w:color w:val="333333"/>
          <w:spacing w:val="-9"/>
        </w:rPr>
        <w:t xml:space="preserve"> </w:t>
      </w:r>
      <w:r>
        <w:rPr>
          <w:color w:val="333333"/>
        </w:rPr>
        <w:t>beat</w:t>
      </w:r>
      <w:r>
        <w:rPr>
          <w:color w:val="333333"/>
          <w:spacing w:val="-3"/>
        </w:rPr>
        <w:t xml:space="preserve"> 报告自</w:t>
      </w:r>
      <w:r>
        <w:rPr>
          <w:color w:val="333333"/>
          <w:spacing w:val="4"/>
        </w:rPr>
        <w:t>身状态，节点</w:t>
      </w:r>
      <w:r>
        <w:rPr>
          <w:color w:val="333333"/>
        </w:rPr>
        <w:t>Q 收到heart</w:t>
      </w:r>
      <w:r>
        <w:rPr>
          <w:color w:val="333333"/>
          <w:spacing w:val="-5"/>
        </w:rPr>
        <w:t xml:space="preserve"> </w:t>
      </w:r>
      <w:r>
        <w:rPr>
          <w:color w:val="333333"/>
        </w:rPr>
        <w:t>beat</w:t>
      </w:r>
      <w:r>
        <w:rPr>
          <w:color w:val="333333"/>
          <w:spacing w:val="1"/>
        </w:rPr>
        <w:t xml:space="preserve"> 后发送一个</w:t>
      </w:r>
      <w:r>
        <w:rPr>
          <w:color w:val="333333"/>
        </w:rPr>
        <w:t>lease，</w:t>
      </w:r>
      <w:r>
        <w:rPr>
          <w:color w:val="333333"/>
          <w:spacing w:val="4"/>
        </w:rPr>
        <w:t>表示节点</w:t>
      </w:r>
      <w:r>
        <w:rPr>
          <w:color w:val="333333"/>
        </w:rPr>
        <w:t>Q</w:t>
      </w:r>
      <w:r>
        <w:rPr>
          <w:color w:val="333333"/>
          <w:spacing w:val="1"/>
        </w:rPr>
        <w:t xml:space="preserve"> 确认了节点</w:t>
      </w:r>
      <w:r>
        <w:rPr>
          <w:color w:val="333333"/>
          <w:spacing w:val="4"/>
        </w:rPr>
        <w:t>A、B、</w:t>
      </w:r>
      <w:r>
        <w:rPr>
          <w:color w:val="333333"/>
        </w:rPr>
        <w:t>C 的状态，并允许节点在lease</w:t>
      </w:r>
      <w:r>
        <w:rPr>
          <w:color w:val="333333"/>
          <w:spacing w:val="-1"/>
        </w:rPr>
        <w:t xml:space="preserve"> 有效期内正常工 作。节点</w:t>
      </w:r>
      <w:r>
        <w:rPr>
          <w:color w:val="333333"/>
        </w:rPr>
        <w:t>Q</w:t>
      </w:r>
      <w:r>
        <w:rPr>
          <w:color w:val="333333"/>
          <w:spacing w:val="-1"/>
        </w:rPr>
        <w:t xml:space="preserve"> 可以给</w:t>
      </w:r>
      <w:r>
        <w:rPr>
          <w:color w:val="333333"/>
        </w:rPr>
        <w:t>primary</w:t>
      </w:r>
      <w:r>
        <w:rPr>
          <w:color w:val="333333"/>
          <w:spacing w:val="-1"/>
        </w:rPr>
        <w:t xml:space="preserve"> 节点一个特殊的lease，表示节点可以作为primary</w:t>
      </w:r>
      <w:r>
        <w:rPr>
          <w:color w:val="333333"/>
          <w:spacing w:val="-2"/>
        </w:rPr>
        <w:t xml:space="preserve"> 工作。一旦节点</w:t>
      </w:r>
      <w:r>
        <w:rPr>
          <w:color w:val="333333"/>
        </w:rPr>
        <w:t>Q</w:t>
      </w:r>
      <w:r>
        <w:rPr>
          <w:color w:val="333333"/>
          <w:spacing w:val="-2"/>
        </w:rPr>
        <w:t xml:space="preserve"> 希望切换新的</w:t>
      </w:r>
      <w:r>
        <w:rPr>
          <w:color w:val="333333"/>
        </w:rPr>
        <w:t>primary，则只需等前一个primary</w:t>
      </w:r>
      <w:r>
        <w:rPr>
          <w:color w:val="333333"/>
          <w:spacing w:val="-5"/>
        </w:rPr>
        <w:t xml:space="preserve"> 的</w:t>
      </w:r>
      <w:r>
        <w:rPr>
          <w:color w:val="333333"/>
        </w:rPr>
        <w:t>lease</w:t>
      </w:r>
      <w:r>
        <w:rPr>
          <w:color w:val="333333"/>
          <w:spacing w:val="-3"/>
        </w:rPr>
        <w:t xml:space="preserve"> 过期，则就可以安全的颁发新的</w:t>
      </w:r>
      <w:r>
        <w:rPr>
          <w:color w:val="333333"/>
        </w:rPr>
        <w:t>lease</w:t>
      </w:r>
      <w:r>
        <w:rPr>
          <w:color w:val="333333"/>
          <w:spacing w:val="-5"/>
        </w:rPr>
        <w:t xml:space="preserve"> 给新的 </w:t>
      </w:r>
      <w:r>
        <w:rPr>
          <w:color w:val="333333"/>
          <w:spacing w:val="-3"/>
        </w:rPr>
        <w:t xml:space="preserve">primary </w:t>
      </w:r>
      <w:r>
        <w:rPr>
          <w:color w:val="333333"/>
        </w:rPr>
        <w:t>节点，而不会出现“双主”问题。</w:t>
      </w:r>
    </w:p>
    <w:p>
      <w:pPr>
        <w:pStyle w:val="3"/>
        <w:spacing w:before="13"/>
        <w:rPr>
          <w:sz w:val="22"/>
        </w:rPr>
      </w:pPr>
    </w:p>
    <w:p>
      <w:pPr>
        <w:pStyle w:val="3"/>
        <w:spacing w:line="225" w:lineRule="auto"/>
        <w:ind w:left="100" w:right="128"/>
        <w:jc w:val="both"/>
      </w:pPr>
      <w:r>
        <w:rPr>
          <w:color w:val="333333"/>
          <w:spacing w:val="4"/>
        </w:rPr>
        <w:t>在实际系统中，若用一个中心节点发送</w:t>
      </w:r>
      <w:r>
        <w:rPr>
          <w:color w:val="333333"/>
        </w:rPr>
        <w:t>lease</w:t>
      </w:r>
      <w:r>
        <w:rPr>
          <w:color w:val="333333"/>
          <w:spacing w:val="-2"/>
        </w:rPr>
        <w:t xml:space="preserve"> 也有很大的风险，一旦该中心节点宕机</w:t>
      </w:r>
      <w:r>
        <w:rPr>
          <w:color w:val="333333"/>
          <w:spacing w:val="7"/>
          <w:w w:val="95"/>
        </w:rPr>
        <w:t>或网络异常，则所有的节点没有</w:t>
      </w:r>
      <w:r>
        <w:rPr>
          <w:color w:val="333333"/>
          <w:spacing w:val="2"/>
          <w:w w:val="95"/>
        </w:rPr>
        <w:t>lease，</w:t>
      </w:r>
      <w:r>
        <w:rPr>
          <w:color w:val="333333"/>
          <w:spacing w:val="5"/>
          <w:w w:val="95"/>
        </w:rPr>
        <w:t xml:space="preserve">从而造成系统高度不可用。为此，实际系统    </w:t>
      </w:r>
      <w:r>
        <w:rPr>
          <w:color w:val="333333"/>
        </w:rPr>
        <w:t>总是使用多个中心节点互为副本，成为一个小的集群，该小集群具有高可用性，对外提供颁发lease</w:t>
      </w:r>
      <w:r>
        <w:rPr>
          <w:color w:val="333333"/>
          <w:spacing w:val="-2"/>
        </w:rPr>
        <w:t xml:space="preserve"> 的功能。</w:t>
      </w:r>
      <w:r>
        <w:rPr>
          <w:color w:val="333333"/>
        </w:rPr>
        <w:t>chubby</w:t>
      </w:r>
      <w:r>
        <w:rPr>
          <w:color w:val="333333"/>
          <w:spacing w:val="-1"/>
        </w:rPr>
        <w:t xml:space="preserve"> 和</w:t>
      </w:r>
      <w:r>
        <w:rPr>
          <w:color w:val="333333"/>
        </w:rPr>
        <w:t>zookeeper</w:t>
      </w:r>
      <w:r>
        <w:rPr>
          <w:color w:val="333333"/>
          <w:spacing w:val="-1"/>
        </w:rPr>
        <w:t xml:space="preserve"> 都是基于这样的设计。</w:t>
      </w:r>
    </w:p>
    <w:p>
      <w:pPr>
        <w:spacing w:after="0" w:line="225" w:lineRule="auto"/>
        <w:jc w:val="both"/>
        <w:sectPr>
          <w:pgSz w:w="11920" w:h="16840"/>
          <w:pgMar w:top="960" w:right="1000" w:bottom="280" w:left="1020" w:header="720" w:footer="720" w:gutter="0"/>
          <w:cols w:space="720" w:num="1"/>
        </w:sectPr>
      </w:pPr>
    </w:p>
    <w:p>
      <w:pPr>
        <w:pStyle w:val="2"/>
        <w:spacing w:before="12"/>
      </w:pPr>
      <w:r>
        <w:rPr>
          <w:color w:val="333333"/>
        </w:rPr>
        <w:t>lease 的有效期时间选择</w:t>
      </w:r>
    </w:p>
    <w:p>
      <w:pPr>
        <w:pStyle w:val="3"/>
        <w:spacing w:before="6"/>
        <w:rPr>
          <w:b/>
          <w:sz w:val="22"/>
        </w:rPr>
      </w:pPr>
    </w:p>
    <w:p>
      <w:pPr>
        <w:pStyle w:val="3"/>
        <w:spacing w:line="225" w:lineRule="auto"/>
        <w:ind w:left="100" w:right="127"/>
        <w:jc w:val="both"/>
      </w:pPr>
      <w:r>
        <w:rPr>
          <w:color w:val="333333"/>
        </w:rPr>
        <w:t>工程中，常选择的lease 时长是10 秒级别，这是一个经过验证的经验值，实践中可以作为参考并综合选择合适的时长。</w:t>
      </w:r>
    </w:p>
    <w:p>
      <w:pPr>
        <w:pStyle w:val="3"/>
        <w:spacing w:before="12"/>
        <w:rPr>
          <w:sz w:val="21"/>
        </w:rPr>
      </w:pPr>
    </w:p>
    <w:p>
      <w:pPr>
        <w:pStyle w:val="2"/>
        <w:numPr>
          <w:ilvl w:val="1"/>
          <w:numId w:val="1"/>
        </w:numPr>
        <w:tabs>
          <w:tab w:val="left" w:pos="571"/>
        </w:tabs>
        <w:spacing w:before="0" w:after="0" w:line="240" w:lineRule="auto"/>
        <w:ind w:left="570" w:right="0" w:hanging="470"/>
        <w:jc w:val="both"/>
      </w:pPr>
      <w:r>
        <w:rPr>
          <w:color w:val="7A0B00"/>
        </w:rPr>
        <w:t>Quorum</w:t>
      </w:r>
      <w:r>
        <w:rPr>
          <w:color w:val="7A0B00"/>
          <w:spacing w:val="-1"/>
        </w:rPr>
        <w:t xml:space="preserve"> 机制</w:t>
      </w:r>
    </w:p>
    <w:p>
      <w:pPr>
        <w:pStyle w:val="3"/>
        <w:spacing w:before="6"/>
        <w:rPr>
          <w:b/>
          <w:sz w:val="22"/>
        </w:rPr>
      </w:pPr>
    </w:p>
    <w:p>
      <w:pPr>
        <w:pStyle w:val="3"/>
        <w:spacing w:line="225" w:lineRule="auto"/>
        <w:ind w:left="100" w:right="120"/>
        <w:jc w:val="both"/>
      </w:pPr>
      <w:r>
        <w:rPr>
          <w:color w:val="333333"/>
          <w:w w:val="95"/>
        </w:rPr>
        <w:t>先做这样的约定：更新操作（write）</w:t>
      </w:r>
      <w:r>
        <w:rPr>
          <w:color w:val="333333"/>
          <w:spacing w:val="-1"/>
          <w:w w:val="95"/>
        </w:rPr>
        <w:t xml:space="preserve">是一系列顺序的过程，通过其他机制确定更新操    </w:t>
      </w:r>
      <w:r>
        <w:rPr>
          <w:color w:val="333333"/>
        </w:rPr>
        <w:t>作的顺序（例如primary-secondary</w:t>
      </w:r>
      <w:r>
        <w:rPr>
          <w:color w:val="333333"/>
          <w:spacing w:val="-5"/>
        </w:rPr>
        <w:t xml:space="preserve"> 架构中由</w:t>
      </w:r>
      <w:r>
        <w:rPr>
          <w:color w:val="333333"/>
        </w:rPr>
        <w:t>primary</w:t>
      </w:r>
      <w:r>
        <w:rPr>
          <w:color w:val="333333"/>
          <w:spacing w:val="-4"/>
        </w:rPr>
        <w:t xml:space="preserve"> 决定顺序</w:t>
      </w:r>
      <w:r>
        <w:rPr>
          <w:color w:val="333333"/>
        </w:rPr>
        <w:t>），每个更新操作记为wi，</w:t>
      </w:r>
      <w:r>
        <w:rPr>
          <w:color w:val="333333"/>
          <w:spacing w:val="-12"/>
        </w:rPr>
        <w:t xml:space="preserve"> </w:t>
      </w:r>
      <w:r>
        <w:rPr>
          <w:color w:val="333333"/>
        </w:rPr>
        <w:t>i</w:t>
      </w:r>
      <w:r>
        <w:rPr>
          <w:color w:val="333333"/>
          <w:spacing w:val="-3"/>
        </w:rPr>
        <w:t xml:space="preserve"> 为更新操作单调递增的序号，每个</w:t>
      </w:r>
      <w:r>
        <w:rPr>
          <w:color w:val="333333"/>
        </w:rPr>
        <w:t>wi</w:t>
      </w:r>
      <w:r>
        <w:rPr>
          <w:color w:val="333333"/>
          <w:spacing w:val="-3"/>
        </w:rPr>
        <w:t xml:space="preserve"> 执行成功后副本数据都发生变化，称为</w:t>
      </w:r>
      <w:r>
        <w:rPr>
          <w:color w:val="333333"/>
          <w:spacing w:val="-4"/>
        </w:rPr>
        <w:t>不同的数据版本，记 作</w:t>
      </w:r>
      <w:r>
        <w:rPr>
          <w:color w:val="333333"/>
        </w:rPr>
        <w:t>vi。假设每个副本都保存了历史上所有版本的数据。</w:t>
      </w:r>
    </w:p>
    <w:p>
      <w:pPr>
        <w:pStyle w:val="3"/>
        <w:spacing w:before="12"/>
        <w:rPr>
          <w:sz w:val="21"/>
        </w:rPr>
      </w:pPr>
    </w:p>
    <w:p>
      <w:pPr>
        <w:pStyle w:val="2"/>
      </w:pPr>
      <w:r>
        <w:rPr>
          <w:color w:val="333333"/>
        </w:rPr>
        <w:t>write-all-read-one</w:t>
      </w:r>
    </w:p>
    <w:p>
      <w:pPr>
        <w:pStyle w:val="3"/>
        <w:spacing w:before="6"/>
        <w:rPr>
          <w:b/>
          <w:sz w:val="22"/>
        </w:rPr>
      </w:pPr>
    </w:p>
    <w:p>
      <w:pPr>
        <w:pStyle w:val="3"/>
        <w:spacing w:line="225" w:lineRule="auto"/>
        <w:ind w:left="100" w:right="123"/>
        <w:jc w:val="both"/>
      </w:pPr>
      <w:r>
        <w:rPr>
          <w:color w:val="333333"/>
        </w:rPr>
        <w:t>Write-all-read-one（简称WARO）是一种最简单的副本控制规则，顾名思义即在更新时写所有的副本，只有在所有的副本上更新成功，才认为更新成功，从而保证所有的副本一致，这样在读取数据时可以读任一副本上的数据。</w:t>
      </w:r>
    </w:p>
    <w:p>
      <w:pPr>
        <w:pStyle w:val="3"/>
        <w:spacing w:before="14"/>
        <w:rPr>
          <w:sz w:val="22"/>
        </w:rPr>
      </w:pPr>
    </w:p>
    <w:p>
      <w:pPr>
        <w:pStyle w:val="3"/>
        <w:spacing w:line="225" w:lineRule="auto"/>
        <w:ind w:left="100" w:right="118"/>
        <w:jc w:val="both"/>
      </w:pPr>
      <w:r>
        <w:rPr>
          <w:color w:val="333333"/>
        </w:rPr>
        <w:t>由于更新操作需要在所有的N 个副本上都成功，更新操作才能成 功，所以一旦有一个副本异常，更新操作失败，更新服务不可用。对于更新服务，虽然有N 个副本， 但系统无法容忍任何一个副本异常。另一方面，N 个副本中只要有一个副本正常，系统就可以提供读服务。对于读服务而言，当有N 个副本时，系统可以容忍N-1 个副本异常。从上述分析可以发现WARO 读服务的可用性较高，但更新服务的可用性不高，甚至虽然使用了副本，但更新服务的可用性等效于没有副本。</w:t>
      </w:r>
    </w:p>
    <w:p>
      <w:pPr>
        <w:pStyle w:val="3"/>
        <w:spacing w:before="11"/>
        <w:rPr>
          <w:sz w:val="21"/>
        </w:rPr>
      </w:pPr>
    </w:p>
    <w:p>
      <w:pPr>
        <w:pStyle w:val="2"/>
      </w:pPr>
      <w:r>
        <w:rPr>
          <w:color w:val="333333"/>
        </w:rPr>
        <w:t>Quorum 定义</w:t>
      </w:r>
    </w:p>
    <w:p>
      <w:pPr>
        <w:pStyle w:val="3"/>
        <w:spacing w:before="6"/>
        <w:rPr>
          <w:b/>
          <w:sz w:val="22"/>
        </w:rPr>
      </w:pPr>
    </w:p>
    <w:p>
      <w:pPr>
        <w:pStyle w:val="3"/>
        <w:spacing w:line="225" w:lineRule="auto"/>
        <w:ind w:left="100" w:right="122"/>
        <w:jc w:val="both"/>
      </w:pPr>
      <w:r>
        <w:rPr>
          <w:color w:val="333333"/>
          <w:spacing w:val="10"/>
        </w:rPr>
        <w:t>在</w:t>
      </w:r>
      <w:r>
        <w:rPr>
          <w:color w:val="333333"/>
        </w:rPr>
        <w:t>Quorum</w:t>
      </w:r>
      <w:r>
        <w:rPr>
          <w:color w:val="333333"/>
          <w:spacing w:val="7"/>
        </w:rPr>
        <w:t xml:space="preserve"> 机制下，当某次更新操作</w:t>
      </w:r>
      <w:r>
        <w:rPr>
          <w:color w:val="333333"/>
        </w:rPr>
        <w:t>wi</w:t>
      </w:r>
      <w:r>
        <w:rPr>
          <w:color w:val="333333"/>
          <w:spacing w:val="7"/>
        </w:rPr>
        <w:t xml:space="preserve"> 一旦在所有</w:t>
      </w:r>
      <w:r>
        <w:rPr>
          <w:color w:val="333333"/>
        </w:rPr>
        <w:t>N</w:t>
      </w:r>
      <w:r>
        <w:rPr>
          <w:color w:val="333333"/>
          <w:spacing w:val="7"/>
        </w:rPr>
        <w:t xml:space="preserve"> 个副本中的</w:t>
      </w:r>
      <w:r>
        <w:rPr>
          <w:color w:val="333333"/>
        </w:rPr>
        <w:t>W</w:t>
      </w:r>
      <w:r>
        <w:rPr>
          <w:color w:val="333333"/>
          <w:spacing w:val="6"/>
        </w:rPr>
        <w:t xml:space="preserve"> 个副本上都成</w:t>
      </w:r>
      <w:r>
        <w:rPr>
          <w:color w:val="333333"/>
          <w:spacing w:val="-1"/>
        </w:rPr>
        <w:t>功，则就称 该更新操作为“成功提交的更新操作”，称对应的数据为“成功提交的数</w:t>
      </w:r>
      <w:r>
        <w:rPr>
          <w:color w:val="333333"/>
          <w:spacing w:val="5"/>
        </w:rPr>
        <w:t>据”。令</w:t>
      </w:r>
      <w:r>
        <w:rPr>
          <w:color w:val="333333"/>
        </w:rPr>
        <w:t>R&gt;N-W，</w:t>
      </w:r>
      <w:r>
        <w:rPr>
          <w:color w:val="333333"/>
          <w:spacing w:val="2"/>
        </w:rPr>
        <w:t>由于更新 操作</w:t>
      </w:r>
      <w:r>
        <w:rPr>
          <w:color w:val="333333"/>
        </w:rPr>
        <w:t>wi</w:t>
      </w:r>
      <w:r>
        <w:rPr>
          <w:color w:val="333333"/>
          <w:spacing w:val="1"/>
        </w:rPr>
        <w:t xml:space="preserve"> 仅在</w:t>
      </w:r>
      <w:r>
        <w:rPr>
          <w:color w:val="333333"/>
        </w:rPr>
        <w:t>W</w:t>
      </w:r>
      <w:r>
        <w:rPr>
          <w:color w:val="333333"/>
          <w:spacing w:val="1"/>
        </w:rPr>
        <w:t xml:space="preserve"> 个副本上成功，所以在读取数据时，最多需要读取R</w:t>
      </w:r>
      <w:r>
        <w:rPr>
          <w:color w:val="333333"/>
          <w:spacing w:val="-3"/>
        </w:rPr>
        <w:t xml:space="preserve"> 个副本则一定能读到</w:t>
      </w:r>
      <w:r>
        <w:rPr>
          <w:color w:val="333333"/>
        </w:rPr>
        <w:t>wi</w:t>
      </w:r>
      <w:r>
        <w:rPr>
          <w:color w:val="333333"/>
          <w:spacing w:val="-4"/>
        </w:rPr>
        <w:t xml:space="preserve"> 更新后 的数据</w:t>
      </w:r>
      <w:r>
        <w:rPr>
          <w:color w:val="333333"/>
        </w:rPr>
        <w:t>vi</w:t>
      </w:r>
      <w:r>
        <w:rPr>
          <w:color w:val="333333"/>
          <w:spacing w:val="-3"/>
        </w:rPr>
        <w:t xml:space="preserve"> 。如果某次更新</w:t>
      </w:r>
      <w:r>
        <w:rPr>
          <w:color w:val="333333"/>
        </w:rPr>
        <w:t>wi</w:t>
      </w:r>
      <w:r>
        <w:rPr>
          <w:color w:val="333333"/>
          <w:spacing w:val="-4"/>
        </w:rPr>
        <w:t xml:space="preserve"> 在</w:t>
      </w:r>
      <w:r>
        <w:rPr>
          <w:color w:val="333333"/>
        </w:rPr>
        <w:t>W</w:t>
      </w:r>
      <w:r>
        <w:rPr>
          <w:color w:val="333333"/>
          <w:spacing w:val="-3"/>
        </w:rPr>
        <w:t xml:space="preserve"> 个副本上成功，由于W+R&gt;N，任意R</w:t>
      </w:r>
      <w:r>
        <w:rPr>
          <w:color w:val="333333"/>
          <w:spacing w:val="-5"/>
        </w:rPr>
        <w:t xml:space="preserve"> 个副本组成的集合一定与 成功的</w:t>
      </w:r>
      <w:r>
        <w:rPr>
          <w:color w:val="333333"/>
        </w:rPr>
        <w:t>W个副本组成的集合</w:t>
      </w:r>
    </w:p>
    <w:p>
      <w:pPr>
        <w:spacing w:after="0" w:line="225" w:lineRule="auto"/>
        <w:jc w:val="both"/>
        <w:sectPr>
          <w:pgSz w:w="11920" w:h="16840"/>
          <w:pgMar w:top="1380" w:right="1000" w:bottom="280" w:left="1020" w:header="720" w:footer="720" w:gutter="0"/>
          <w:cols w:space="720" w:num="1"/>
        </w:sectPr>
      </w:pPr>
    </w:p>
    <w:p>
      <w:pPr>
        <w:pStyle w:val="3"/>
        <w:spacing w:before="32" w:line="225" w:lineRule="auto"/>
        <w:ind w:left="100" w:right="129"/>
        <w:jc w:val="both"/>
      </w:pPr>
      <w:r>
        <w:rPr>
          <w:color w:val="333333"/>
        </w:rPr>
        <w:t>有交集，所以读取R 个副本一定能读到wi 更新后的数据vi。如图 2-10， Quorum 机制的原理可以文森图表示。</w:t>
      </w:r>
    </w:p>
    <w:p>
      <w:pPr>
        <w:pStyle w:val="3"/>
        <w:spacing w:before="11"/>
        <w:rPr>
          <w:sz w:val="14"/>
        </w:rPr>
      </w:pPr>
      <w:r>
        <w:drawing>
          <wp:anchor distT="0" distB="0" distL="0" distR="0" simplePos="0" relativeHeight="251660288" behindDoc="0" locked="0" layoutInCell="1" allowOverlap="1">
            <wp:simplePos x="0" y="0"/>
            <wp:positionH relativeFrom="page">
              <wp:posOffset>2658745</wp:posOffset>
            </wp:positionH>
            <wp:positionV relativeFrom="paragraph">
              <wp:posOffset>195580</wp:posOffset>
            </wp:positionV>
            <wp:extent cx="2020570" cy="65722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5" cstate="print"/>
                    <a:stretch>
                      <a:fillRect/>
                    </a:stretch>
                  </pic:blipFill>
                  <pic:spPr>
                    <a:xfrm>
                      <a:off x="0" y="0"/>
                      <a:ext cx="2020766" cy="656939"/>
                    </a:xfrm>
                    <a:prstGeom prst="rect">
                      <a:avLst/>
                    </a:prstGeom>
                  </pic:spPr>
                </pic:pic>
              </a:graphicData>
            </a:graphic>
          </wp:anchor>
        </w:drawing>
      </w:r>
    </w:p>
    <w:p>
      <w:pPr>
        <w:pStyle w:val="3"/>
        <w:spacing w:before="183" w:line="465" w:lineRule="exact"/>
        <w:ind w:left="100"/>
        <w:jc w:val="both"/>
      </w:pPr>
      <w:r>
        <w:rPr>
          <w:color w:val="333333"/>
        </w:rPr>
        <w:t>某系统有5 个副本，W=3，R=3，最初5 个副本的数据一致，都是v1，某次更新操作</w:t>
      </w:r>
    </w:p>
    <w:p>
      <w:pPr>
        <w:pStyle w:val="3"/>
        <w:spacing w:before="6" w:line="225" w:lineRule="auto"/>
        <w:ind w:left="100" w:right="120"/>
        <w:jc w:val="both"/>
      </w:pPr>
      <w:r>
        <w:rPr>
          <w:color w:val="333333"/>
        </w:rPr>
        <w:t>w2 在前3 副本上成功，副本情况变成（v2 v2 v2 v1 v1）。此时，任意3 个副本组成的集合中一定包括 v2。在上述定义中，令W=N，R=1，就得到WARO，即WARO 是Quorum 机制的一种特例。与分析WARO 相似，分析Quorum 机制的可用性。限制Quorum 参数为W+R=N+1。由于更新 操作需要在W 个副本上都成功，更新操作才能成功，所以一旦N-W+1 个副本异常，更新操作始终无法在W 个副本上成功，更新服务不可用。另一方面，一旦N-R+1 个副本异常，则无法保证一定可以读到与W 个副本有交集的副本集合，则读服务的一致性下降。</w:t>
      </w:r>
    </w:p>
    <w:p>
      <w:pPr>
        <w:pStyle w:val="3"/>
        <w:spacing w:before="12"/>
        <w:rPr>
          <w:sz w:val="22"/>
        </w:rPr>
      </w:pPr>
    </w:p>
    <w:p>
      <w:pPr>
        <w:pStyle w:val="3"/>
        <w:spacing w:line="225" w:lineRule="auto"/>
        <w:ind w:left="100" w:right="118"/>
        <w:jc w:val="both"/>
      </w:pPr>
      <w:r>
        <w:rPr>
          <w:color w:val="333333"/>
        </w:rPr>
        <w:t>再次强调：仅仅依赖quorum</w:t>
      </w:r>
      <w:r>
        <w:rPr>
          <w:color w:val="333333"/>
          <w:spacing w:val="-3"/>
        </w:rPr>
        <w:t xml:space="preserve"> 机制是无法保证强一致性的。因为仅有</w:t>
      </w:r>
      <w:r>
        <w:rPr>
          <w:color w:val="333333"/>
        </w:rPr>
        <w:t>quorum</w:t>
      </w:r>
      <w:r>
        <w:rPr>
          <w:color w:val="333333"/>
          <w:spacing w:val="-2"/>
        </w:rPr>
        <w:t xml:space="preserve"> 机制时无法确定最新已成功提交的版本号，除非将最新已提交的版本号作为元数据由特定的</w:t>
      </w:r>
      <w:r>
        <w:rPr>
          <w:color w:val="333333"/>
          <w:spacing w:val="9"/>
          <w:w w:val="95"/>
        </w:rPr>
        <w:t xml:space="preserve">元数据服务器或元数据集群管理，否则很难确定最新成功提交的版本号。在下一节   </w:t>
      </w:r>
      <w:r>
        <w:rPr>
          <w:color w:val="333333"/>
          <w:spacing w:val="5"/>
        </w:rPr>
        <w:t>中，将讨论在哪些情况下，可以仅仅 通过</w:t>
      </w:r>
      <w:r>
        <w:rPr>
          <w:color w:val="333333"/>
        </w:rPr>
        <w:t>quorum</w:t>
      </w:r>
      <w:r>
        <w:rPr>
          <w:color w:val="333333"/>
          <w:spacing w:val="2"/>
        </w:rPr>
        <w:t xml:space="preserve"> 机制来确定最新成功提交的版本号。</w:t>
      </w:r>
    </w:p>
    <w:p>
      <w:pPr>
        <w:pStyle w:val="3"/>
        <w:spacing w:before="14"/>
        <w:rPr>
          <w:sz w:val="22"/>
        </w:rPr>
      </w:pPr>
    </w:p>
    <w:p>
      <w:pPr>
        <w:pStyle w:val="3"/>
        <w:spacing w:line="225" w:lineRule="auto"/>
        <w:ind w:left="100" w:right="124"/>
        <w:jc w:val="both"/>
      </w:pPr>
      <w:r>
        <w:rPr>
          <w:color w:val="333333"/>
        </w:rPr>
        <w:t>Quorum 机制的三个系统参数N、W、R 控制了系统的可用性，也是系统对用户的服</w:t>
      </w:r>
      <w:r>
        <w:rPr>
          <w:color w:val="333333"/>
          <w:spacing w:val="6"/>
        </w:rPr>
        <w:t>务承诺：数据最多有</w:t>
      </w:r>
      <w:r>
        <w:rPr>
          <w:color w:val="333333"/>
        </w:rPr>
        <w:t>N</w:t>
      </w:r>
      <w:r>
        <w:rPr>
          <w:color w:val="333333"/>
          <w:spacing w:val="2"/>
        </w:rPr>
        <w:t xml:space="preserve"> 个副本，但数据更新成功</w:t>
      </w:r>
      <w:r>
        <w:rPr>
          <w:color w:val="333333"/>
        </w:rPr>
        <w:t>W</w:t>
      </w:r>
      <w:r>
        <w:rPr>
          <w:color w:val="333333"/>
          <w:spacing w:val="1"/>
        </w:rPr>
        <w:t xml:space="preserve"> 个副本即返回用户成功。对于一致性要求较高的Quorum</w:t>
      </w:r>
      <w:r>
        <w:rPr>
          <w:color w:val="333333"/>
          <w:spacing w:val="-6"/>
        </w:rPr>
        <w:t xml:space="preserve"> 系统，系统还应该承诺任何时候不读取未成功提交的数据， 即读取到的数据都是曾经在W</w:t>
      </w:r>
      <w:r>
        <w:rPr>
          <w:color w:val="333333"/>
          <w:spacing w:val="-1"/>
        </w:rPr>
        <w:t xml:space="preserve"> 个副本上成功的数据。</w:t>
      </w:r>
    </w:p>
    <w:p>
      <w:pPr>
        <w:pStyle w:val="3"/>
        <w:spacing w:before="11"/>
        <w:rPr>
          <w:sz w:val="21"/>
        </w:rPr>
      </w:pPr>
    </w:p>
    <w:p>
      <w:pPr>
        <w:pStyle w:val="2"/>
        <w:jc w:val="both"/>
      </w:pPr>
      <w:r>
        <w:rPr>
          <w:color w:val="333333"/>
        </w:rPr>
        <w:t>读取最新成功提交的数据</w:t>
      </w:r>
    </w:p>
    <w:p>
      <w:pPr>
        <w:pStyle w:val="3"/>
        <w:spacing w:before="6"/>
        <w:rPr>
          <w:b/>
          <w:sz w:val="22"/>
        </w:rPr>
      </w:pPr>
    </w:p>
    <w:p>
      <w:pPr>
        <w:pStyle w:val="3"/>
        <w:spacing w:before="1" w:line="225" w:lineRule="auto"/>
        <w:ind w:left="100" w:right="118"/>
        <w:jc w:val="both"/>
      </w:pPr>
      <w:r>
        <w:rPr>
          <w:color w:val="333333"/>
        </w:rPr>
        <w:t>Quorum</w:t>
      </w:r>
      <w:r>
        <w:rPr>
          <w:color w:val="333333"/>
          <w:spacing w:val="2"/>
        </w:rPr>
        <w:t xml:space="preserve"> 机制只需成功更新</w:t>
      </w:r>
      <w:r>
        <w:rPr>
          <w:color w:val="333333"/>
        </w:rPr>
        <w:t>N</w:t>
      </w:r>
      <w:r>
        <w:rPr>
          <w:color w:val="333333"/>
          <w:spacing w:val="2"/>
        </w:rPr>
        <w:t xml:space="preserve"> 个副本中的</w:t>
      </w:r>
      <w:r>
        <w:rPr>
          <w:color w:val="333333"/>
        </w:rPr>
        <w:t>W</w:t>
      </w:r>
      <w:r>
        <w:rPr>
          <w:color w:val="333333"/>
          <w:spacing w:val="2"/>
        </w:rPr>
        <w:t xml:space="preserve"> 个，在读取</w:t>
      </w:r>
      <w:r>
        <w:rPr>
          <w:color w:val="333333"/>
        </w:rPr>
        <w:t>R</w:t>
      </w:r>
      <w:r>
        <w:rPr>
          <w:color w:val="333333"/>
          <w:spacing w:val="1"/>
        </w:rPr>
        <w:t xml:space="preserve"> 个副本时，一定可以读到最新的成功提交的数据。但由于有不成功的更新情况存在，仅仅读取R 个副本却不一</w:t>
      </w:r>
      <w:r>
        <w:rPr>
          <w:color w:val="333333"/>
          <w:spacing w:val="11"/>
        </w:rPr>
        <w:t>定能确定哪个版本的数据 是最新的已提交的数据。对于一个强一致性</w:t>
      </w:r>
      <w:r>
        <w:rPr>
          <w:color w:val="333333"/>
        </w:rPr>
        <w:t>Quorum</w:t>
      </w:r>
      <w:r>
        <w:rPr>
          <w:color w:val="333333"/>
          <w:spacing w:val="-1"/>
        </w:rPr>
        <w:t xml:space="preserve"> 系统，若存在个数据少于W</w:t>
      </w:r>
      <w:r>
        <w:rPr>
          <w:color w:val="333333"/>
          <w:spacing w:val="-4"/>
        </w:rPr>
        <w:t xml:space="preserve"> 个，假设为</w:t>
      </w:r>
      <w:r>
        <w:rPr>
          <w:color w:val="333333"/>
        </w:rPr>
        <w:t>X</w:t>
      </w:r>
      <w:r>
        <w:rPr>
          <w:color w:val="333333"/>
          <w:spacing w:val="-4"/>
        </w:rPr>
        <w:t xml:space="preserve"> 个，则继续读取其他副本，直若成功读取到</w:t>
      </w:r>
      <w:r>
        <w:rPr>
          <w:color w:val="333333"/>
        </w:rPr>
        <w:t xml:space="preserve">W </w:t>
      </w:r>
      <w:r>
        <w:rPr>
          <w:color w:val="333333"/>
          <w:spacing w:val="-6"/>
        </w:rPr>
        <w:t>个 该版本的副本，则该数据为最新的成功提交的数据；如果在所有副本中该数据的个</w:t>
      </w:r>
    </w:p>
    <w:p>
      <w:pPr>
        <w:spacing w:after="0" w:line="225" w:lineRule="auto"/>
        <w:jc w:val="both"/>
        <w:sectPr>
          <w:pgSz w:w="11920" w:h="16840"/>
          <w:pgMar w:top="960" w:right="1000" w:bottom="280" w:left="1020" w:header="720" w:footer="720" w:gutter="0"/>
          <w:cols w:space="720" w:num="1"/>
        </w:sectPr>
      </w:pPr>
    </w:p>
    <w:p>
      <w:pPr>
        <w:pStyle w:val="3"/>
        <w:spacing w:before="32" w:line="225" w:lineRule="auto"/>
        <w:ind w:left="100" w:right="121"/>
        <w:jc w:val="both"/>
      </w:pPr>
      <w:r>
        <w:rPr>
          <w:color w:val="333333"/>
        </w:rPr>
        <w:t>数肯定不满 足W 个，则R 中版本号第二大的为最新的成功提交的副本。例：在读取到（v2 v1 v1）时，继续读取剩余的副本，若读到剩余两个副本 为（v2 v2）则v2 是最新的已提交的副本；若读到剩余的两个副本为（v2 v1）或（v1 v1）则v1 是最新成功提交的版本；若读取后续两个副本有任一超时或失败，则无法判断哪个版本是最新的成功提交的版本。</w:t>
      </w:r>
    </w:p>
    <w:p>
      <w:pPr>
        <w:pStyle w:val="3"/>
        <w:spacing w:before="10"/>
        <w:rPr>
          <w:sz w:val="45"/>
        </w:rPr>
      </w:pPr>
    </w:p>
    <w:p>
      <w:pPr>
        <w:pStyle w:val="3"/>
        <w:spacing w:line="225" w:lineRule="auto"/>
        <w:ind w:left="100" w:right="121"/>
        <w:jc w:val="both"/>
      </w:pPr>
      <w:r>
        <w:rPr>
          <w:color w:val="333333"/>
        </w:rPr>
        <w:t>可以看出，在单纯使用Quorum</w:t>
      </w:r>
      <w:r>
        <w:rPr>
          <w:color w:val="333333"/>
          <w:spacing w:val="-6"/>
        </w:rPr>
        <w:t xml:space="preserve"> 机制时，若要确定最新的成功提交的版本，最多需要</w:t>
      </w:r>
      <w:r>
        <w:rPr>
          <w:color w:val="333333"/>
          <w:spacing w:val="5"/>
        </w:rPr>
        <w:t>读取</w:t>
      </w:r>
      <w:r>
        <w:rPr>
          <w:color w:val="333333"/>
        </w:rPr>
        <w:t>R+</w:t>
      </w:r>
      <w:r>
        <w:rPr>
          <w:color w:val="333333"/>
          <w:spacing w:val="-6"/>
        </w:rPr>
        <w:t xml:space="preserve"> </w:t>
      </w:r>
      <w:r>
        <w:rPr>
          <w:color w:val="333333"/>
        </w:rPr>
        <w:t>（W-R-1）=N</w:t>
      </w:r>
      <w:r>
        <w:rPr>
          <w:color w:val="333333"/>
          <w:spacing w:val="1"/>
        </w:rPr>
        <w:t xml:space="preserve"> 个副本，当出现任一副本异常时，读最新的成功提交的版本</w:t>
      </w:r>
      <w:r>
        <w:rPr>
          <w:color w:val="333333"/>
          <w:spacing w:val="17"/>
          <w:w w:val="95"/>
        </w:rPr>
        <w:t>这一功能都有可能不可用。实际工程中，应该尽量通过其他技术手段，回避通过</w:t>
      </w:r>
    </w:p>
    <w:p>
      <w:pPr>
        <w:pStyle w:val="3"/>
        <w:spacing w:line="443" w:lineRule="exact"/>
        <w:ind w:left="100"/>
        <w:jc w:val="both"/>
      </w:pPr>
      <w:r>
        <w:rPr>
          <w:color w:val="333333"/>
        </w:rPr>
        <w:t>Quorum</w:t>
      </w:r>
      <w:r>
        <w:rPr>
          <w:color w:val="333333"/>
          <w:spacing w:val="20"/>
        </w:rPr>
        <w:t xml:space="preserve"> 机制读取最新的成功提交的版本。例如， 当</w:t>
      </w:r>
      <w:r>
        <w:rPr>
          <w:color w:val="333333"/>
        </w:rPr>
        <w:t>quorum</w:t>
      </w:r>
      <w:r>
        <w:rPr>
          <w:color w:val="333333"/>
          <w:spacing w:val="25"/>
        </w:rPr>
        <w:t xml:space="preserve"> 机制与</w:t>
      </w:r>
      <w:r>
        <w:rPr>
          <w:color w:val="333333"/>
        </w:rPr>
        <w:t>primary-</w:t>
      </w:r>
    </w:p>
    <w:p>
      <w:pPr>
        <w:pStyle w:val="3"/>
        <w:spacing w:before="6" w:line="225" w:lineRule="auto"/>
        <w:ind w:left="100" w:right="131"/>
        <w:jc w:val="both"/>
      </w:pPr>
      <w:r>
        <w:rPr>
          <w:color w:val="333333"/>
        </w:rPr>
        <w:t>secondary 控制协议结合使用时，可以通过读取primary 的方式读取到最新的已提交的数据。</w:t>
      </w:r>
    </w:p>
    <w:p>
      <w:pPr>
        <w:pStyle w:val="3"/>
        <w:spacing w:before="12"/>
        <w:rPr>
          <w:sz w:val="21"/>
        </w:rPr>
      </w:pPr>
    </w:p>
    <w:p>
      <w:pPr>
        <w:pStyle w:val="2"/>
        <w:jc w:val="both"/>
      </w:pPr>
      <w:r>
        <w:rPr>
          <w:color w:val="333333"/>
        </w:rPr>
        <w:t>基于Quorum 机制选择primary副本</w:t>
      </w:r>
    </w:p>
    <w:p>
      <w:pPr>
        <w:pStyle w:val="3"/>
        <w:spacing w:before="6"/>
        <w:rPr>
          <w:b/>
          <w:sz w:val="22"/>
        </w:rPr>
      </w:pPr>
    </w:p>
    <w:p>
      <w:pPr>
        <w:pStyle w:val="3"/>
        <w:spacing w:line="225" w:lineRule="auto"/>
        <w:ind w:left="100" w:right="118"/>
        <w:jc w:val="both"/>
      </w:pPr>
      <w:r>
        <w:rPr>
          <w:color w:val="333333"/>
        </w:rPr>
        <w:t>读取数据时依照一致性要求的不同可以有不同的做法：如果需要强一致性的立刻读取到最新的成功提交的数据，则可以简单的只读取primary 副本上的数据即可，也可以通过上节的方式读取；如果需要会话一致性，则可以根据之前已经读到的数据版本号在各个副本上进行选择性读取；如果只需要弱一致性，则可以选择任意副本读取。</w:t>
      </w:r>
    </w:p>
    <w:p>
      <w:pPr>
        <w:pStyle w:val="3"/>
        <w:spacing w:before="14"/>
        <w:rPr>
          <w:sz w:val="22"/>
        </w:rPr>
      </w:pPr>
    </w:p>
    <w:p>
      <w:pPr>
        <w:pStyle w:val="3"/>
        <w:spacing w:line="225" w:lineRule="auto"/>
        <w:ind w:left="100" w:right="118"/>
        <w:jc w:val="both"/>
      </w:pPr>
      <w:r>
        <w:rPr>
          <w:color w:val="333333"/>
        </w:rPr>
        <w:t>在primary-secondary 协议中，当primary 异常时，需要选择出一个新的primary， 之后secondary 副本与primary 同步数据。通常情况下，选择新的primary 的工作是由某一中心节点完成的，在引入 quorum 机制后，常用的primary 选择方式与读取数据的方式类似，即中心节点读取R 个副本，选择 R 个副本中版本号最高的副本作为新的primary。新primary 与至少W 个副本完成数据同步后作为新的primary 提供读写服务。首先，R 个副本中版本号最高的副本一定蕴含了最新的成功提交的数据。再者，虽然不能确定最高版本号的数是一个成功提交的数据，但新的primary 在随后与secondary 同 步数据，使得该版本的副本个数达到W，从而使得该版本的数据成为成功提交的数据。</w:t>
      </w:r>
    </w:p>
    <w:p>
      <w:pPr>
        <w:pStyle w:val="3"/>
        <w:spacing w:before="10"/>
        <w:rPr>
          <w:sz w:val="21"/>
        </w:rPr>
      </w:pPr>
    </w:p>
    <w:p>
      <w:pPr>
        <w:pStyle w:val="3"/>
        <w:spacing w:line="465" w:lineRule="exact"/>
        <w:ind w:left="100"/>
        <w:jc w:val="both"/>
      </w:pPr>
      <w:r>
        <w:rPr>
          <w:color w:val="333333"/>
          <w:spacing w:val="2"/>
        </w:rPr>
        <w:t>例： 在</w:t>
      </w:r>
      <w:r>
        <w:rPr>
          <w:color w:val="333333"/>
        </w:rPr>
        <w:t>N=5</w:t>
      </w:r>
      <w:r>
        <w:rPr>
          <w:color w:val="333333"/>
          <w:spacing w:val="-33"/>
        </w:rPr>
        <w:t xml:space="preserve"> ， </w:t>
      </w:r>
      <w:r>
        <w:rPr>
          <w:color w:val="333333"/>
        </w:rPr>
        <w:t>W=3</w:t>
      </w:r>
      <w:r>
        <w:rPr>
          <w:color w:val="333333"/>
          <w:spacing w:val="-33"/>
        </w:rPr>
        <w:t xml:space="preserve"> ， </w:t>
      </w:r>
      <w:r>
        <w:rPr>
          <w:color w:val="333333"/>
        </w:rPr>
        <w:t>R=3</w:t>
      </w:r>
      <w:r>
        <w:rPr>
          <w:color w:val="333333"/>
          <w:spacing w:val="18"/>
        </w:rPr>
        <w:t xml:space="preserve"> 的系统中， 某时刻副本最大版本号为</w:t>
      </w:r>
      <w:r>
        <w:rPr>
          <w:color w:val="333333"/>
        </w:rPr>
        <w:t>（</w:t>
      </w:r>
      <w:r>
        <w:rPr>
          <w:color w:val="333333"/>
          <w:spacing w:val="-49"/>
        </w:rPr>
        <w:t xml:space="preserve"> </w:t>
      </w:r>
      <w:r>
        <w:rPr>
          <w:color w:val="333333"/>
        </w:rPr>
        <w:t>v2</w:t>
      </w:r>
      <w:r>
        <w:rPr>
          <w:color w:val="333333"/>
          <w:spacing w:val="23"/>
        </w:rPr>
        <w:t xml:space="preserve"> </w:t>
      </w:r>
      <w:r>
        <w:rPr>
          <w:color w:val="333333"/>
        </w:rPr>
        <w:t>v2</w:t>
      </w:r>
      <w:r>
        <w:rPr>
          <w:color w:val="333333"/>
          <w:spacing w:val="23"/>
        </w:rPr>
        <w:t xml:space="preserve"> </w:t>
      </w:r>
      <w:r>
        <w:rPr>
          <w:color w:val="333333"/>
        </w:rPr>
        <w:t>v1</w:t>
      </w:r>
      <w:r>
        <w:rPr>
          <w:color w:val="333333"/>
          <w:spacing w:val="23"/>
        </w:rPr>
        <w:t xml:space="preserve"> </w:t>
      </w:r>
      <w:r>
        <w:rPr>
          <w:color w:val="333333"/>
        </w:rPr>
        <w:t>v1</w:t>
      </w:r>
    </w:p>
    <w:p>
      <w:pPr>
        <w:pStyle w:val="3"/>
        <w:spacing w:line="465" w:lineRule="exact"/>
        <w:ind w:left="100"/>
        <w:jc w:val="both"/>
      </w:pPr>
      <w:r>
        <w:rPr>
          <w:color w:val="333333"/>
          <w:spacing w:val="2"/>
        </w:rPr>
        <w:t>v1），</w:t>
      </w:r>
      <w:r>
        <w:rPr>
          <w:color w:val="333333"/>
          <w:spacing w:val="3"/>
        </w:rPr>
        <w:t>此时</w:t>
      </w:r>
      <w:r>
        <w:rPr>
          <w:color w:val="333333"/>
        </w:rPr>
        <w:t>v1</w:t>
      </w:r>
      <w:r>
        <w:rPr>
          <w:color w:val="333333"/>
          <w:spacing w:val="-2"/>
        </w:rPr>
        <w:t xml:space="preserve"> 是系统的最新的成功提交的数据，</w:t>
      </w:r>
      <w:r>
        <w:rPr>
          <w:color w:val="333333"/>
        </w:rPr>
        <w:t>v2</w:t>
      </w:r>
      <w:r>
        <w:rPr>
          <w:color w:val="333333"/>
          <w:spacing w:val="-1"/>
        </w:rPr>
        <w:t xml:space="preserve"> 是一个处于中间状态的未成功提</w:t>
      </w:r>
    </w:p>
    <w:p>
      <w:pPr>
        <w:spacing w:after="0" w:line="465" w:lineRule="exact"/>
        <w:jc w:val="both"/>
        <w:sectPr>
          <w:pgSz w:w="11920" w:h="16840"/>
          <w:pgMar w:top="960" w:right="1000" w:bottom="280" w:left="1020" w:header="720" w:footer="720" w:gutter="0"/>
          <w:cols w:space="720" w:num="1"/>
        </w:sectPr>
      </w:pPr>
    </w:p>
    <w:p>
      <w:pPr>
        <w:pStyle w:val="3"/>
        <w:spacing w:before="32" w:line="225" w:lineRule="auto"/>
        <w:ind w:left="100" w:right="122"/>
        <w:jc w:val="both"/>
      </w:pPr>
      <w:r>
        <w:drawing>
          <wp:anchor distT="0" distB="0" distL="0" distR="0" simplePos="0" relativeHeight="251660288" behindDoc="0" locked="0" layoutInCell="1" allowOverlap="1">
            <wp:simplePos x="0" y="0"/>
            <wp:positionH relativeFrom="page">
              <wp:posOffset>1673860</wp:posOffset>
            </wp:positionH>
            <wp:positionV relativeFrom="paragraph">
              <wp:posOffset>1228725</wp:posOffset>
            </wp:positionV>
            <wp:extent cx="4432300" cy="91122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6" cstate="print"/>
                    <a:stretch>
                      <a:fillRect/>
                    </a:stretch>
                  </pic:blipFill>
                  <pic:spPr>
                    <a:xfrm>
                      <a:off x="0" y="0"/>
                      <a:ext cx="4432473" cy="911542"/>
                    </a:xfrm>
                    <a:prstGeom prst="rect">
                      <a:avLst/>
                    </a:prstGeom>
                  </pic:spPr>
                </pic:pic>
              </a:graphicData>
            </a:graphic>
          </wp:anchor>
        </w:drawing>
      </w:r>
      <w:r>
        <w:rPr>
          <w:color w:val="333333"/>
        </w:rPr>
        <w:t>交的数据。假设此刻原primary 副本异常，中心节点进行primary 切换工作。这类“中间态”数据究竟作为“脏数据”被删除，还是作为新的数据被同步后成为生效的数据，完全取决于这个数据能否参与新primary 的选举。下面分别分析这两种情况。</w:t>
      </w:r>
    </w:p>
    <w:p>
      <w:pPr>
        <w:pStyle w:val="3"/>
        <w:spacing w:before="18" w:line="465" w:lineRule="exact"/>
        <w:ind w:left="100"/>
      </w:pPr>
      <w:r>
        <w:rPr>
          <w:color w:val="333333"/>
        </w:rPr>
        <w:t>第一、如图 2-12，若中心节点与其中3 个副本通信成功，读取到的版本号为（v1 v1</w:t>
      </w:r>
    </w:p>
    <w:p>
      <w:pPr>
        <w:pStyle w:val="3"/>
        <w:spacing w:before="6" w:line="225" w:lineRule="auto"/>
        <w:ind w:left="100" w:right="118"/>
        <w:jc w:val="both"/>
      </w:pPr>
      <w:r>
        <w:rPr>
          <w:color w:val="333333"/>
        </w:rPr>
        <w:t>v1），则任 选一个副本作为primary，新primary 以v1 作为最新的成功提交的版本并与其他副本同步，当与第1、第2 个副本同步数据时，由于第1、第2 个副本版本号大于primary，属于脏数据，可以按照2.2.2.4 节中介绍的处理脏数据的方式解决。实践中，新primary 也有可能与后两个副本完成同步后就提供数据服务，随后自身版本号也更新到v2，如果系统不能保证之后的v2 与之前的v2 完全一样，则新 primary 在与第1、2 个副本同步数据时不但要比较数据版本号还需要比较更新操作的具体内容是否一样。</w:t>
      </w:r>
    </w:p>
    <w:p>
      <w:pPr>
        <w:pStyle w:val="3"/>
        <w:spacing w:before="12"/>
        <w:rPr>
          <w:sz w:val="5"/>
        </w:rPr>
      </w:pPr>
      <w:r>
        <w:drawing>
          <wp:anchor distT="0" distB="0" distL="0" distR="0" simplePos="0" relativeHeight="251660288" behindDoc="0" locked="0" layoutInCell="1" allowOverlap="1">
            <wp:simplePos x="0" y="0"/>
            <wp:positionH relativeFrom="page">
              <wp:posOffset>1580515</wp:posOffset>
            </wp:positionH>
            <wp:positionV relativeFrom="paragraph">
              <wp:posOffset>91440</wp:posOffset>
            </wp:positionV>
            <wp:extent cx="4521835" cy="89471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17" cstate="print"/>
                    <a:stretch>
                      <a:fillRect/>
                    </a:stretch>
                  </pic:blipFill>
                  <pic:spPr>
                    <a:xfrm>
                      <a:off x="0" y="0"/>
                      <a:ext cx="4521776" cy="894969"/>
                    </a:xfrm>
                    <a:prstGeom prst="rect">
                      <a:avLst/>
                    </a:prstGeom>
                  </pic:spPr>
                </pic:pic>
              </a:graphicData>
            </a:graphic>
          </wp:anchor>
        </w:drawing>
      </w:r>
    </w:p>
    <w:p>
      <w:pPr>
        <w:pStyle w:val="3"/>
        <w:spacing w:before="82" w:line="225" w:lineRule="auto"/>
        <w:ind w:left="100" w:right="118"/>
        <w:jc w:val="both"/>
      </w:pPr>
      <w:r>
        <w:rPr>
          <w:color w:val="333333"/>
          <w:spacing w:val="4"/>
        </w:rPr>
        <w:t>第二、若中心节点与其他</w:t>
      </w:r>
      <w:r>
        <w:rPr>
          <w:color w:val="333333"/>
        </w:rPr>
        <w:t xml:space="preserve">3 个副本通信成功，读取到的版本号为（v2 v1 </w:t>
      </w:r>
      <w:r>
        <w:rPr>
          <w:color w:val="333333"/>
          <w:spacing w:val="3"/>
        </w:rPr>
        <w:t>v1），</w:t>
      </w:r>
      <w:r>
        <w:rPr>
          <w:color w:val="333333"/>
          <w:spacing w:val="2"/>
        </w:rPr>
        <w:t>则选</w:t>
      </w:r>
      <w:r>
        <w:rPr>
          <w:color w:val="333333"/>
        </w:rPr>
        <w:t>取版本号为 v2</w:t>
      </w:r>
      <w:r>
        <w:rPr>
          <w:color w:val="333333"/>
          <w:spacing w:val="-3"/>
        </w:rPr>
        <w:t xml:space="preserve"> 的副本作为新的</w:t>
      </w:r>
      <w:r>
        <w:rPr>
          <w:color w:val="333333"/>
        </w:rPr>
        <w:t>primary，之后，一旦新primary</w:t>
      </w:r>
      <w:r>
        <w:rPr>
          <w:color w:val="333333"/>
          <w:spacing w:val="-3"/>
        </w:rPr>
        <w:t xml:space="preserve"> 与其他</w:t>
      </w:r>
      <w:r>
        <w:rPr>
          <w:color w:val="333333"/>
        </w:rPr>
        <w:t>2</w:t>
      </w:r>
      <w:r>
        <w:rPr>
          <w:color w:val="333333"/>
          <w:spacing w:val="-3"/>
        </w:rPr>
        <w:t xml:space="preserve"> 个副本完成</w:t>
      </w:r>
      <w:r>
        <w:rPr>
          <w:color w:val="333333"/>
          <w:spacing w:val="12"/>
        </w:rPr>
        <w:t>数据同步， 则符合</w:t>
      </w:r>
      <w:r>
        <w:rPr>
          <w:color w:val="333333"/>
        </w:rPr>
        <w:t>v2</w:t>
      </w:r>
      <w:r>
        <w:rPr>
          <w:color w:val="333333"/>
          <w:spacing w:val="21"/>
        </w:rPr>
        <w:t xml:space="preserve"> 的副 本个数达到</w:t>
      </w:r>
      <w:r>
        <w:rPr>
          <w:color w:val="333333"/>
        </w:rPr>
        <w:t>W</w:t>
      </w:r>
      <w:r>
        <w:rPr>
          <w:color w:val="333333"/>
          <w:spacing w:val="8"/>
        </w:rPr>
        <w:t xml:space="preserve"> 个， 成为最新的成功提交的副本， 新</w:t>
      </w:r>
    </w:p>
    <w:p>
      <w:pPr>
        <w:pStyle w:val="3"/>
        <w:spacing w:line="458" w:lineRule="exact"/>
        <w:ind w:left="100"/>
      </w:pPr>
      <w:r>
        <w:rPr>
          <w:color w:val="333333"/>
        </w:rPr>
        <w:t>primary 可以提供正常的读写服务。</w:t>
      </w:r>
    </w:p>
    <w:p>
      <w:pPr>
        <w:pStyle w:val="3"/>
        <w:spacing w:before="4"/>
        <w:rPr>
          <w:sz w:val="21"/>
        </w:rPr>
      </w:pPr>
    </w:p>
    <w:p>
      <w:pPr>
        <w:pStyle w:val="2"/>
        <w:numPr>
          <w:ilvl w:val="1"/>
          <w:numId w:val="1"/>
        </w:numPr>
        <w:tabs>
          <w:tab w:val="left" w:pos="571"/>
        </w:tabs>
        <w:spacing w:before="0" w:after="0" w:line="240" w:lineRule="auto"/>
        <w:ind w:left="570" w:right="0" w:hanging="470"/>
        <w:jc w:val="both"/>
      </w:pPr>
      <w:r>
        <w:rPr>
          <w:color w:val="7A0B00"/>
        </w:rPr>
        <w:t>日志技术</w:t>
      </w:r>
    </w:p>
    <w:p>
      <w:pPr>
        <w:pStyle w:val="3"/>
        <w:spacing w:before="6"/>
        <w:rPr>
          <w:b/>
          <w:sz w:val="22"/>
        </w:rPr>
      </w:pPr>
    </w:p>
    <w:p>
      <w:pPr>
        <w:pStyle w:val="3"/>
        <w:spacing w:line="225" w:lineRule="auto"/>
        <w:ind w:left="100" w:right="125"/>
        <w:jc w:val="both"/>
      </w:pPr>
      <w:r>
        <w:rPr>
          <w:color w:val="333333"/>
        </w:rPr>
        <w:t>日志技术是宕机恢复的主要技术之一。日志技术最初使用在数据库系统中。严格来说日志技术不是一种分布式系统的技术，但在分布式系统的实践中，却广泛使用了日志技术做宕机恢复，甚 至如BigTable 等系统将日志保存到一个分布式系统中进一步增强了系统容错能力。</w:t>
      </w:r>
    </w:p>
    <w:p>
      <w:pPr>
        <w:pStyle w:val="3"/>
        <w:spacing w:before="11"/>
        <w:rPr>
          <w:sz w:val="21"/>
        </w:rPr>
      </w:pPr>
    </w:p>
    <w:p>
      <w:pPr>
        <w:pStyle w:val="2"/>
        <w:jc w:val="both"/>
      </w:pPr>
      <w:r>
        <w:rPr>
          <w:color w:val="333333"/>
        </w:rPr>
        <w:t>Redo Log 与Check point</w:t>
      </w:r>
    </w:p>
    <w:p>
      <w:pPr>
        <w:spacing w:after="0"/>
        <w:jc w:val="both"/>
        <w:sectPr>
          <w:pgSz w:w="11920" w:h="16840"/>
          <w:pgMar w:top="960" w:right="1000" w:bottom="280" w:left="1020" w:header="720" w:footer="720" w:gutter="0"/>
          <w:cols w:space="720" w:num="1"/>
        </w:sectPr>
      </w:pPr>
    </w:p>
    <w:p>
      <w:pPr>
        <w:pStyle w:val="3"/>
        <w:spacing w:before="33" w:line="225" w:lineRule="auto"/>
        <w:ind w:left="100" w:right="118"/>
        <w:jc w:val="both"/>
      </w:pPr>
      <w:r>
        <w:rPr>
          <w:color w:val="333333"/>
        </w:rPr>
        <w:t>设计一个高速的单机查询系统，将数据全部存放在内存中以实现高速的数据查询，每次更新操作更新一小部分数据（例如 key-value 中的某一个key）。现在问题为利用日志技术实现该内存查询系统的宕机恢复。与数据库的事务不同的是，这个问题模型</w:t>
      </w:r>
      <w:r>
        <w:rPr>
          <w:color w:val="333333"/>
          <w:w w:val="95"/>
        </w:rPr>
        <w:t xml:space="preserve">中的每个成功的更新操作都会生效。这也等效为数据库的每个事务只有一个更新操   </w:t>
      </w:r>
      <w:r>
        <w:rPr>
          <w:color w:val="333333"/>
        </w:rPr>
        <w:t>作，且每次更新操作都可以也必须立即提交（Auto commit）。</w:t>
      </w:r>
    </w:p>
    <w:p>
      <w:pPr>
        <w:pStyle w:val="3"/>
        <w:spacing w:before="17"/>
        <w:rPr>
          <w:sz w:val="19"/>
        </w:rPr>
      </w:pPr>
    </w:p>
    <w:p>
      <w:pPr>
        <w:pStyle w:val="3"/>
        <w:spacing w:before="31"/>
        <w:ind w:left="1319"/>
      </w:pPr>
      <w:r>
        <w:pict>
          <v:shape id="_x0000_s1026" o:spid="_x0000_s1026" style="position:absolute;left:0pt;margin-left:90.5pt;margin-top:11.95pt;height:4.55pt;width:4.55pt;mso-position-horizontal-relative:page;z-index:251661312;mso-width-relative:page;mso-height-relative:page;" fillcolor="#333333" filled="t" stroked="f" coordorigin="1810,239" coordsize="91,91" path="m1855,329l1836,326,1822,318,1813,304,1810,284,1813,264,1822,250,1836,242,1855,239,1875,242,1889,250,1898,264,1900,284,1898,304,1889,318,1875,326,1855,329xe">
            <v:path arrowok="t"/>
            <v:fill on="t" focussize="0,0"/>
            <v:stroke on="f"/>
            <v:imagedata o:title=""/>
            <o:lock v:ext="edit"/>
          </v:shape>
        </w:pict>
      </w:r>
      <w:r>
        <w:rPr>
          <w:color w:val="333333"/>
        </w:rPr>
        <w:t>Redo Log</w:t>
      </w:r>
    </w:p>
    <w:p>
      <w:pPr>
        <w:pStyle w:val="3"/>
        <w:spacing w:before="6"/>
        <w:rPr>
          <w:sz w:val="22"/>
        </w:rPr>
      </w:pPr>
    </w:p>
    <w:p>
      <w:pPr>
        <w:pStyle w:val="9"/>
        <w:numPr>
          <w:ilvl w:val="2"/>
          <w:numId w:val="1"/>
        </w:numPr>
        <w:tabs>
          <w:tab w:val="left" w:pos="1081"/>
        </w:tabs>
        <w:spacing w:before="0" w:after="0" w:line="225" w:lineRule="auto"/>
        <w:ind w:left="790" w:right="127" w:firstLine="0"/>
        <w:jc w:val="left"/>
        <w:rPr>
          <w:color w:val="333333"/>
          <w:sz w:val="26"/>
        </w:rPr>
      </w:pPr>
      <w:r>
        <w:rPr>
          <w:color w:val="333333"/>
          <w:sz w:val="26"/>
        </w:rPr>
        <w:t>将更新操作的结果（例如Set</w:t>
      </w:r>
      <w:r>
        <w:rPr>
          <w:color w:val="333333"/>
          <w:spacing w:val="-31"/>
          <w:sz w:val="26"/>
        </w:rPr>
        <w:t xml:space="preserve"> </w:t>
      </w:r>
      <w:r>
        <w:rPr>
          <w:color w:val="333333"/>
          <w:sz w:val="26"/>
        </w:rPr>
        <w:t>K1=1，则记录K1=1）以追加写（append）</w:t>
      </w:r>
      <w:r>
        <w:rPr>
          <w:color w:val="333333"/>
          <w:spacing w:val="-16"/>
          <w:sz w:val="26"/>
        </w:rPr>
        <w:t>的</w:t>
      </w:r>
      <w:r>
        <w:rPr>
          <w:color w:val="333333"/>
          <w:spacing w:val="-1"/>
          <w:sz w:val="26"/>
        </w:rPr>
        <w:t>方式写入磁盘的 日志文件</w:t>
      </w:r>
    </w:p>
    <w:p>
      <w:pPr>
        <w:pStyle w:val="9"/>
        <w:numPr>
          <w:ilvl w:val="2"/>
          <w:numId w:val="1"/>
        </w:numPr>
        <w:tabs>
          <w:tab w:val="left" w:pos="1081"/>
        </w:tabs>
        <w:spacing w:before="0" w:after="0" w:line="444" w:lineRule="exact"/>
        <w:ind w:left="1080" w:right="0" w:hanging="290"/>
        <w:jc w:val="left"/>
        <w:rPr>
          <w:color w:val="333333"/>
          <w:sz w:val="26"/>
        </w:rPr>
      </w:pPr>
      <w:r>
        <w:rPr>
          <w:color w:val="333333"/>
          <w:sz w:val="26"/>
        </w:rPr>
        <w:t>按更新操作修改内存中的数据</w:t>
      </w:r>
    </w:p>
    <w:p>
      <w:pPr>
        <w:pStyle w:val="9"/>
        <w:numPr>
          <w:ilvl w:val="2"/>
          <w:numId w:val="1"/>
        </w:numPr>
        <w:tabs>
          <w:tab w:val="left" w:pos="1081"/>
        </w:tabs>
        <w:spacing w:before="0" w:after="0" w:line="465" w:lineRule="exact"/>
        <w:ind w:left="1080" w:right="0" w:hanging="290"/>
        <w:jc w:val="left"/>
        <w:rPr>
          <w:color w:val="333333"/>
          <w:sz w:val="26"/>
        </w:rPr>
      </w:pPr>
      <w:r>
        <w:rPr>
          <w:color w:val="333333"/>
          <w:sz w:val="26"/>
        </w:rPr>
        <w:t>返回更新成功</w:t>
      </w:r>
    </w:p>
    <w:p>
      <w:pPr>
        <w:pStyle w:val="3"/>
        <w:spacing w:before="6"/>
        <w:rPr>
          <w:sz w:val="22"/>
        </w:rPr>
      </w:pPr>
    </w:p>
    <w:p>
      <w:pPr>
        <w:pStyle w:val="3"/>
        <w:spacing w:line="225" w:lineRule="auto"/>
        <w:ind w:left="100" w:right="121"/>
        <w:jc w:val="both"/>
      </w:pPr>
      <w:r>
        <w:rPr>
          <w:color w:val="333333"/>
        </w:rPr>
        <w:t>从Redo Log 的流程可以看出，Redo 写入日志的是更新操作完成后的结果（虽然本文不讨论Undo Log，这点是与Undo Log 的区别之一），且由于是顺序追加写日志文件，在磁盘等对顺序写有力的 存储设备上效率较高。</w:t>
      </w:r>
    </w:p>
    <w:p>
      <w:pPr>
        <w:pStyle w:val="3"/>
        <w:spacing w:before="12"/>
        <w:rPr>
          <w:sz w:val="21"/>
        </w:rPr>
      </w:pPr>
    </w:p>
    <w:p>
      <w:pPr>
        <w:pStyle w:val="3"/>
        <w:spacing w:line="436" w:lineRule="auto"/>
        <w:ind w:left="100" w:right="2267"/>
      </w:pPr>
      <w:r>
        <w:rPr>
          <w:color w:val="333333"/>
        </w:rPr>
        <w:t>用Redo Log 进行宕机恢复非常简单，只需要“回放”日志即可。流程2.5.2：Redo Log 的宕机恢复</w:t>
      </w:r>
    </w:p>
    <w:p>
      <w:pPr>
        <w:pStyle w:val="3"/>
        <w:spacing w:before="17" w:line="225" w:lineRule="auto"/>
        <w:ind w:left="790" w:right="487"/>
      </w:pPr>
      <w:r>
        <w:rPr>
          <w:color w:val="333333"/>
        </w:rPr>
        <w:t>1. 从头读取日志文件中的每次更新操作的结果，用这些结果修改内存中的数据。</w:t>
      </w:r>
    </w:p>
    <w:p>
      <w:pPr>
        <w:pStyle w:val="3"/>
        <w:spacing w:before="14"/>
        <w:rPr>
          <w:sz w:val="22"/>
        </w:rPr>
      </w:pPr>
    </w:p>
    <w:p>
      <w:pPr>
        <w:pStyle w:val="3"/>
        <w:spacing w:line="225" w:lineRule="auto"/>
        <w:ind w:left="100" w:right="129"/>
        <w:jc w:val="both"/>
      </w:pPr>
      <w:r>
        <w:rPr>
          <w:color w:val="333333"/>
        </w:rPr>
        <w:t>从Redo Log 的宕机恢复流程也可以看出，只有写入日志文件的更新结果才能在宕机后恢复。这也是为什么在Redo Log 流程中需要先更新日志文件再更新内存中的数据的原因。假如先更新内存中的数据，那么用户立刻就能读到更新后的数据，一旦在完成内存修改与写入日志之间发生宕机，那么最后一次更新操作无法恢复，但之前用户可能已经读取到了更新后的数据，从而引起不一致的问题。</w:t>
      </w:r>
    </w:p>
    <w:p>
      <w:pPr>
        <w:pStyle w:val="3"/>
        <w:spacing w:before="17"/>
        <w:rPr>
          <w:sz w:val="19"/>
        </w:rPr>
      </w:pPr>
    </w:p>
    <w:p>
      <w:pPr>
        <w:pStyle w:val="3"/>
        <w:spacing w:before="31"/>
        <w:ind w:left="1319"/>
      </w:pPr>
      <w:r>
        <w:pict>
          <v:shape id="_x0000_s1027" o:spid="_x0000_s1027" style="position:absolute;left:0pt;margin-left:90.5pt;margin-top:11.95pt;height:4.55pt;width:4.55pt;mso-position-horizontal-relative:page;z-index:251661312;mso-width-relative:page;mso-height-relative:page;" fillcolor="#333333" filled="t" stroked="f" coordorigin="1810,239" coordsize="91,91" path="m1855,329l1836,326,1822,318,1813,304,1810,284,1813,264,1822,250,1836,242,1855,239,1875,242,1889,250,1898,264,1900,284,1898,304,1889,318,1875,326,1855,329xe">
            <v:path arrowok="t"/>
            <v:fill on="t" focussize="0,0"/>
            <v:stroke on="f"/>
            <v:imagedata o:title=""/>
            <o:lock v:ext="edit"/>
          </v:shape>
        </w:pict>
      </w:r>
      <w:r>
        <w:rPr>
          <w:color w:val="333333"/>
        </w:rPr>
        <w:t>Check point</w:t>
      </w:r>
    </w:p>
    <w:p>
      <w:pPr>
        <w:spacing w:after="0"/>
        <w:sectPr>
          <w:pgSz w:w="11920" w:h="16840"/>
          <w:pgMar w:top="1380" w:right="1000" w:bottom="280" w:left="1020" w:header="720" w:footer="720" w:gutter="0"/>
          <w:cols w:space="720" w:num="1"/>
        </w:sectPr>
      </w:pPr>
    </w:p>
    <w:p>
      <w:pPr>
        <w:pStyle w:val="3"/>
        <w:spacing w:before="32" w:line="225" w:lineRule="auto"/>
        <w:ind w:left="100" w:right="122"/>
      </w:pPr>
      <w:r>
        <w:rPr>
          <w:color w:val="333333"/>
        </w:rPr>
        <w:t>。在简化的模型下，check point 技术的过程即将内存中的数据以某种易于重新加载的数据组织方式完整的dump 到磁盘，从而减少宕机恢复时需要回放的日志数据。</w:t>
      </w:r>
    </w:p>
    <w:p>
      <w:pPr>
        <w:pStyle w:val="3"/>
        <w:spacing w:before="12"/>
        <w:rPr>
          <w:sz w:val="21"/>
        </w:rPr>
      </w:pPr>
    </w:p>
    <w:p>
      <w:pPr>
        <w:pStyle w:val="3"/>
        <w:ind w:left="100"/>
      </w:pPr>
      <w:r>
        <w:rPr>
          <w:color w:val="333333"/>
        </w:rPr>
        <w:t>流程：check point</w:t>
      </w:r>
    </w:p>
    <w:p>
      <w:pPr>
        <w:pStyle w:val="3"/>
        <w:spacing w:before="4"/>
        <w:rPr>
          <w:sz w:val="21"/>
        </w:rPr>
      </w:pPr>
    </w:p>
    <w:p>
      <w:pPr>
        <w:pStyle w:val="9"/>
        <w:numPr>
          <w:ilvl w:val="0"/>
          <w:numId w:val="2"/>
        </w:numPr>
        <w:tabs>
          <w:tab w:val="left" w:pos="1081"/>
        </w:tabs>
        <w:spacing w:before="0" w:after="0" w:line="465" w:lineRule="exact"/>
        <w:ind w:left="1080" w:right="0" w:hanging="290"/>
        <w:jc w:val="left"/>
        <w:rPr>
          <w:sz w:val="26"/>
        </w:rPr>
      </w:pPr>
      <w:r>
        <w:rPr>
          <w:color w:val="333333"/>
          <w:sz w:val="26"/>
        </w:rPr>
        <w:t>向日志文件中记录“Begin</w:t>
      </w:r>
      <w:r>
        <w:rPr>
          <w:color w:val="333333"/>
          <w:spacing w:val="-2"/>
          <w:sz w:val="26"/>
        </w:rPr>
        <w:t xml:space="preserve"> </w:t>
      </w:r>
      <w:r>
        <w:rPr>
          <w:color w:val="333333"/>
          <w:sz w:val="26"/>
        </w:rPr>
        <w:t>Check</w:t>
      </w:r>
      <w:r>
        <w:rPr>
          <w:color w:val="333333"/>
          <w:spacing w:val="-1"/>
          <w:sz w:val="26"/>
        </w:rPr>
        <w:t xml:space="preserve"> </w:t>
      </w:r>
      <w:r>
        <w:rPr>
          <w:color w:val="333333"/>
          <w:sz w:val="26"/>
        </w:rPr>
        <w:t>Point”</w:t>
      </w:r>
    </w:p>
    <w:p>
      <w:pPr>
        <w:pStyle w:val="9"/>
        <w:numPr>
          <w:ilvl w:val="0"/>
          <w:numId w:val="2"/>
        </w:numPr>
        <w:tabs>
          <w:tab w:val="left" w:pos="1081"/>
        </w:tabs>
        <w:spacing w:before="0" w:after="0" w:line="450" w:lineRule="exact"/>
        <w:ind w:left="1080" w:right="0" w:hanging="290"/>
        <w:jc w:val="left"/>
        <w:rPr>
          <w:sz w:val="26"/>
        </w:rPr>
      </w:pPr>
      <w:r>
        <w:rPr>
          <w:color w:val="333333"/>
          <w:sz w:val="26"/>
        </w:rPr>
        <w:t>将内存中的数据以某种易于重新加载的数据组织方式dump</w:t>
      </w:r>
      <w:r>
        <w:rPr>
          <w:color w:val="333333"/>
          <w:spacing w:val="-2"/>
          <w:sz w:val="26"/>
        </w:rPr>
        <w:t xml:space="preserve"> 到磁盘上</w:t>
      </w:r>
    </w:p>
    <w:p>
      <w:pPr>
        <w:pStyle w:val="9"/>
        <w:numPr>
          <w:ilvl w:val="0"/>
          <w:numId w:val="2"/>
        </w:numPr>
        <w:tabs>
          <w:tab w:val="left" w:pos="1081"/>
        </w:tabs>
        <w:spacing w:before="6" w:after="0" w:line="225" w:lineRule="auto"/>
        <w:ind w:left="790" w:right="126" w:firstLine="0"/>
        <w:jc w:val="left"/>
        <w:rPr>
          <w:sz w:val="26"/>
        </w:rPr>
      </w:pPr>
      <w:r>
        <w:rPr>
          <w:color w:val="333333"/>
          <w:sz w:val="26"/>
        </w:rPr>
        <w:t>向日志文件中记录“End</w:t>
      </w:r>
      <w:r>
        <w:rPr>
          <w:color w:val="333333"/>
          <w:spacing w:val="-6"/>
          <w:sz w:val="26"/>
        </w:rPr>
        <w:t xml:space="preserve"> </w:t>
      </w:r>
      <w:r>
        <w:rPr>
          <w:color w:val="333333"/>
          <w:sz w:val="26"/>
        </w:rPr>
        <w:t>Check</w:t>
      </w:r>
      <w:r>
        <w:rPr>
          <w:color w:val="333333"/>
          <w:spacing w:val="-6"/>
          <w:sz w:val="26"/>
        </w:rPr>
        <w:t xml:space="preserve"> </w:t>
      </w:r>
      <w:r>
        <w:rPr>
          <w:color w:val="333333"/>
          <w:sz w:val="26"/>
        </w:rPr>
        <w:t>Point”</w:t>
      </w:r>
      <w:r>
        <w:rPr>
          <w:color w:val="333333"/>
          <w:spacing w:val="-3"/>
          <w:sz w:val="26"/>
        </w:rPr>
        <w:t xml:space="preserve"> 在</w:t>
      </w:r>
      <w:r>
        <w:rPr>
          <w:color w:val="333333"/>
          <w:sz w:val="26"/>
        </w:rPr>
        <w:t>check</w:t>
      </w:r>
      <w:r>
        <w:rPr>
          <w:color w:val="333333"/>
          <w:spacing w:val="-6"/>
          <w:sz w:val="26"/>
        </w:rPr>
        <w:t xml:space="preserve"> </w:t>
      </w:r>
      <w:r>
        <w:rPr>
          <w:color w:val="333333"/>
          <w:sz w:val="26"/>
        </w:rPr>
        <w:t>point</w:t>
      </w:r>
      <w:r>
        <w:rPr>
          <w:color w:val="333333"/>
          <w:spacing w:val="-2"/>
          <w:sz w:val="26"/>
        </w:rPr>
        <w:t xml:space="preserve"> 流程中，数据可以继续按照流程2.5.1</w:t>
      </w:r>
      <w:r>
        <w:rPr>
          <w:color w:val="333333"/>
          <w:spacing w:val="-5"/>
          <w:sz w:val="26"/>
        </w:rPr>
        <w:t xml:space="preserve"> 被更新，这段过程中新更新的数据可以</w:t>
      </w:r>
      <w:r>
        <w:rPr>
          <w:color w:val="333333"/>
          <w:sz w:val="26"/>
        </w:rPr>
        <w:t>dump</w:t>
      </w:r>
      <w:r>
        <w:rPr>
          <w:color w:val="333333"/>
          <w:spacing w:val="-5"/>
          <w:sz w:val="26"/>
        </w:rPr>
        <w:t xml:space="preserve"> 到磁盘也可以不dump 到磁盘，具体取决于实现。例如</w:t>
      </w:r>
      <w:r>
        <w:rPr>
          <w:color w:val="333333"/>
          <w:sz w:val="26"/>
        </w:rPr>
        <w:t>，check</w:t>
      </w:r>
      <w:r>
        <w:rPr>
          <w:color w:val="333333"/>
          <w:spacing w:val="-17"/>
          <w:sz w:val="26"/>
        </w:rPr>
        <w:t xml:space="preserve"> </w:t>
      </w:r>
      <w:r>
        <w:rPr>
          <w:color w:val="333333"/>
          <w:sz w:val="26"/>
        </w:rPr>
        <w:t>point</w:t>
      </w:r>
      <w:r>
        <w:rPr>
          <w:color w:val="333333"/>
          <w:spacing w:val="-5"/>
          <w:sz w:val="26"/>
        </w:rPr>
        <w:t xml:space="preserve"> 开始时</w:t>
      </w:r>
      <w:r>
        <w:rPr>
          <w:color w:val="333333"/>
          <w:sz w:val="26"/>
        </w:rPr>
        <w:t>k1=v1，check</w:t>
      </w:r>
    </w:p>
    <w:p>
      <w:pPr>
        <w:pStyle w:val="3"/>
        <w:spacing w:line="225" w:lineRule="auto"/>
        <w:ind w:left="790" w:right="76"/>
      </w:pPr>
      <w:r>
        <w:rPr>
          <w:color w:val="333333"/>
        </w:rPr>
        <w:t>point 过程 中某次更新为k1 = v2，那么dump 到磁盘上的k1 的值可以是v1 也可以是v2。</w:t>
      </w:r>
    </w:p>
    <w:p>
      <w:pPr>
        <w:pStyle w:val="3"/>
        <w:spacing w:before="12"/>
        <w:rPr>
          <w:sz w:val="21"/>
        </w:rPr>
      </w:pPr>
    </w:p>
    <w:p>
      <w:pPr>
        <w:pStyle w:val="3"/>
        <w:ind w:left="100"/>
      </w:pPr>
      <w:r>
        <w:rPr>
          <w:color w:val="333333"/>
        </w:rPr>
        <w:t>流程：基于check point 的宕机恢复流程</w:t>
      </w:r>
    </w:p>
    <w:p>
      <w:pPr>
        <w:pStyle w:val="3"/>
        <w:spacing w:before="4"/>
        <w:rPr>
          <w:sz w:val="21"/>
        </w:rPr>
      </w:pPr>
    </w:p>
    <w:p>
      <w:pPr>
        <w:pStyle w:val="9"/>
        <w:numPr>
          <w:ilvl w:val="0"/>
          <w:numId w:val="3"/>
        </w:numPr>
        <w:tabs>
          <w:tab w:val="left" w:pos="1081"/>
        </w:tabs>
        <w:spacing w:before="0" w:after="0" w:line="465" w:lineRule="exact"/>
        <w:ind w:left="1080" w:right="0" w:hanging="290"/>
        <w:jc w:val="left"/>
        <w:rPr>
          <w:sz w:val="26"/>
        </w:rPr>
      </w:pPr>
      <w:r>
        <w:rPr>
          <w:color w:val="333333"/>
          <w:sz w:val="26"/>
        </w:rPr>
        <w:t>将dump</w:t>
      </w:r>
      <w:r>
        <w:rPr>
          <w:color w:val="333333"/>
          <w:spacing w:val="-1"/>
          <w:sz w:val="26"/>
        </w:rPr>
        <w:t xml:space="preserve"> 到磁盘的数据加载到内存。</w:t>
      </w:r>
    </w:p>
    <w:p>
      <w:pPr>
        <w:pStyle w:val="9"/>
        <w:numPr>
          <w:ilvl w:val="0"/>
          <w:numId w:val="3"/>
        </w:numPr>
        <w:tabs>
          <w:tab w:val="left" w:pos="1081"/>
        </w:tabs>
        <w:spacing w:before="0" w:after="0" w:line="450" w:lineRule="exact"/>
        <w:ind w:left="1080" w:right="0" w:hanging="290"/>
        <w:jc w:val="left"/>
        <w:rPr>
          <w:sz w:val="26"/>
        </w:rPr>
      </w:pPr>
      <w:r>
        <w:rPr>
          <w:color w:val="333333"/>
          <w:sz w:val="26"/>
        </w:rPr>
        <w:t>从后向前扫描日志文件，寻找最后一个“End</w:t>
      </w:r>
      <w:r>
        <w:rPr>
          <w:color w:val="333333"/>
          <w:spacing w:val="-3"/>
          <w:sz w:val="26"/>
        </w:rPr>
        <w:t xml:space="preserve"> </w:t>
      </w:r>
      <w:r>
        <w:rPr>
          <w:color w:val="333333"/>
          <w:sz w:val="26"/>
        </w:rPr>
        <w:t>Check</w:t>
      </w:r>
      <w:r>
        <w:rPr>
          <w:color w:val="333333"/>
          <w:spacing w:val="-3"/>
          <w:sz w:val="26"/>
        </w:rPr>
        <w:t xml:space="preserve"> </w:t>
      </w:r>
      <w:r>
        <w:rPr>
          <w:color w:val="333333"/>
          <w:sz w:val="26"/>
        </w:rPr>
        <w:t>Point”日志。</w:t>
      </w:r>
    </w:p>
    <w:p>
      <w:pPr>
        <w:pStyle w:val="9"/>
        <w:numPr>
          <w:ilvl w:val="0"/>
          <w:numId w:val="3"/>
        </w:numPr>
        <w:tabs>
          <w:tab w:val="left" w:pos="1081"/>
        </w:tabs>
        <w:spacing w:before="0" w:after="0" w:line="450" w:lineRule="exact"/>
        <w:ind w:left="1080" w:right="0" w:hanging="290"/>
        <w:jc w:val="left"/>
        <w:rPr>
          <w:sz w:val="26"/>
        </w:rPr>
      </w:pPr>
      <w:r>
        <w:rPr>
          <w:color w:val="333333"/>
          <w:sz w:val="26"/>
        </w:rPr>
        <w:t>从最后一个“End</w:t>
      </w:r>
      <w:r>
        <w:rPr>
          <w:color w:val="333333"/>
          <w:spacing w:val="-6"/>
          <w:sz w:val="26"/>
        </w:rPr>
        <w:t xml:space="preserve"> </w:t>
      </w:r>
      <w:r>
        <w:rPr>
          <w:color w:val="333333"/>
          <w:sz w:val="26"/>
        </w:rPr>
        <w:t>Check</w:t>
      </w:r>
      <w:r>
        <w:rPr>
          <w:color w:val="333333"/>
          <w:spacing w:val="-6"/>
          <w:sz w:val="26"/>
        </w:rPr>
        <w:t xml:space="preserve"> </w:t>
      </w:r>
      <w:r>
        <w:rPr>
          <w:color w:val="333333"/>
          <w:sz w:val="26"/>
        </w:rPr>
        <w:t>Point”日志向前找到最近的一个“Begin</w:t>
      </w:r>
      <w:r>
        <w:rPr>
          <w:color w:val="333333"/>
          <w:spacing w:val="-5"/>
          <w:sz w:val="26"/>
        </w:rPr>
        <w:t xml:space="preserve"> </w:t>
      </w:r>
      <w:r>
        <w:rPr>
          <w:color w:val="333333"/>
          <w:sz w:val="26"/>
        </w:rPr>
        <w:t>Check</w:t>
      </w:r>
    </w:p>
    <w:p>
      <w:pPr>
        <w:pStyle w:val="3"/>
        <w:spacing w:before="6" w:line="225" w:lineRule="auto"/>
        <w:ind w:left="1319" w:right="2635" w:hanging="530"/>
      </w:pPr>
      <w:r>
        <w:pict>
          <v:shape id="_x0000_s1028" o:spid="_x0000_s1028" style="position:absolute;left:0pt;margin-left:90.5pt;margin-top:32.15pt;height:4.55pt;width:4.55pt;mso-position-horizontal-relative:page;z-index:-251654144;mso-width-relative:page;mso-height-relative:page;" fillcolor="#333333" filled="t" stroked="f" coordorigin="1810,644" coordsize="91,91" path="m1855,734l1836,731,1822,723,1813,708,1810,689,1813,669,1822,655,1836,647,1855,644,1875,647,1889,655,1898,669,1900,689,1898,708,1889,723,1875,731,1855,734xe">
            <v:path arrowok="t"/>
            <v:fill on="t" focussize="0,0"/>
            <v:stroke on="f"/>
            <v:imagedata o:title=""/>
            <o:lock v:ext="edit"/>
          </v:shape>
        </w:pict>
      </w:r>
      <w:r>
        <w:rPr>
          <w:color w:val="333333"/>
        </w:rPr>
        <w:t>Point”日志，并回 放该日志之后的所有更新操作日志。No Undo/No Redo log</w:t>
      </w:r>
    </w:p>
    <w:p>
      <w:pPr>
        <w:pStyle w:val="3"/>
        <w:spacing w:before="14"/>
        <w:rPr>
          <w:sz w:val="22"/>
        </w:rPr>
      </w:pPr>
    </w:p>
    <w:p>
      <w:pPr>
        <w:pStyle w:val="3"/>
        <w:spacing w:line="225" w:lineRule="auto"/>
        <w:ind w:left="100" w:right="118"/>
      </w:pPr>
      <w:r>
        <w:rPr>
          <w:color w:val="333333"/>
          <w:spacing w:val="9"/>
          <w:w w:val="95"/>
        </w:rPr>
        <w:t xml:space="preserve">若数据维护在磁盘中，某批更新由若干个更新操作组成，这些更新操作需要原子生   </w:t>
      </w:r>
      <w:r>
        <w:rPr>
          <w:color w:val="333333"/>
          <w:spacing w:val="9"/>
        </w:rPr>
        <w:t>效，即要么同时生效，要么都不生效。</w:t>
      </w:r>
    </w:p>
    <w:p>
      <w:pPr>
        <w:pStyle w:val="3"/>
        <w:rPr>
          <w:sz w:val="20"/>
        </w:rPr>
      </w:pPr>
    </w:p>
    <w:p>
      <w:pPr>
        <w:pStyle w:val="3"/>
        <w:rPr>
          <w:sz w:val="20"/>
        </w:rPr>
      </w:pPr>
    </w:p>
    <w:p>
      <w:pPr>
        <w:pStyle w:val="3"/>
        <w:spacing w:before="2"/>
        <w:rPr>
          <w:sz w:val="15"/>
        </w:rPr>
      </w:pPr>
      <w:r>
        <w:drawing>
          <wp:anchor distT="0" distB="0" distL="0" distR="0" simplePos="0" relativeHeight="251660288" behindDoc="0" locked="0" layoutInCell="1" allowOverlap="1">
            <wp:simplePos x="0" y="0"/>
            <wp:positionH relativeFrom="page">
              <wp:posOffset>1929130</wp:posOffset>
            </wp:positionH>
            <wp:positionV relativeFrom="paragraph">
              <wp:posOffset>201295</wp:posOffset>
            </wp:positionV>
            <wp:extent cx="2991485" cy="160718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18" cstate="print"/>
                    <a:stretch>
                      <a:fillRect/>
                    </a:stretch>
                  </pic:blipFill>
                  <pic:spPr>
                    <a:xfrm>
                      <a:off x="0" y="0"/>
                      <a:ext cx="2991369" cy="1607058"/>
                    </a:xfrm>
                    <a:prstGeom prst="rect">
                      <a:avLst/>
                    </a:prstGeom>
                  </pic:spPr>
                </pic:pic>
              </a:graphicData>
            </a:graphic>
          </wp:anchor>
        </w:drawing>
      </w:r>
    </w:p>
    <w:p>
      <w:pPr>
        <w:spacing w:after="0"/>
        <w:rPr>
          <w:sz w:val="15"/>
        </w:rPr>
        <w:sectPr>
          <w:pgSz w:w="11920" w:h="16840"/>
          <w:pgMar w:top="960" w:right="1000" w:bottom="280" w:left="1020" w:header="720" w:footer="720" w:gutter="0"/>
          <w:cols w:space="720" w:num="1"/>
        </w:sectPr>
      </w:pPr>
    </w:p>
    <w:p>
      <w:pPr>
        <w:pStyle w:val="3"/>
        <w:spacing w:before="32" w:line="225" w:lineRule="auto"/>
        <w:ind w:left="100" w:right="123"/>
        <w:jc w:val="both"/>
      </w:pPr>
      <w:r>
        <w:rPr>
          <w:color w:val="333333"/>
        </w:rPr>
        <w:t>0/1 目录技术中有两个目录结构，称为目录0(Directory 0)和目录1(Directory 1)。另有一个结构称为主记录（Master record）记录当前正在使用的目录称为活动目录。主记录中要么记录使用目录0，要么记录使用目录1。目录0 或目录1 中记录了各个数据的在日志文件中的位置。0/1 目录的数据更新过程始终在非活动目录上进行，只是在数据生效前，将主记录中的0、1 值反转，从而切换主记录。</w:t>
      </w:r>
    </w:p>
    <w:p>
      <w:pPr>
        <w:pStyle w:val="3"/>
        <w:spacing w:before="8"/>
        <w:rPr>
          <w:sz w:val="44"/>
        </w:rPr>
      </w:pPr>
    </w:p>
    <w:p>
      <w:pPr>
        <w:pStyle w:val="3"/>
        <w:ind w:left="100"/>
      </w:pPr>
      <w:r>
        <w:rPr>
          <w:color w:val="333333"/>
        </w:rPr>
        <w:t>流程：0/1 目录数据更新流程</w:t>
      </w:r>
    </w:p>
    <w:p>
      <w:pPr>
        <w:pStyle w:val="3"/>
        <w:spacing w:before="4"/>
        <w:rPr>
          <w:sz w:val="21"/>
        </w:rPr>
      </w:pPr>
    </w:p>
    <w:p>
      <w:pPr>
        <w:pStyle w:val="9"/>
        <w:numPr>
          <w:ilvl w:val="0"/>
          <w:numId w:val="4"/>
        </w:numPr>
        <w:tabs>
          <w:tab w:val="left" w:pos="1081"/>
        </w:tabs>
        <w:spacing w:before="0" w:after="0" w:line="465" w:lineRule="exact"/>
        <w:ind w:left="1080" w:right="0" w:hanging="290"/>
        <w:jc w:val="left"/>
        <w:rPr>
          <w:sz w:val="26"/>
        </w:rPr>
      </w:pPr>
      <w:r>
        <w:rPr>
          <w:color w:val="333333"/>
          <w:sz w:val="26"/>
        </w:rPr>
        <w:t>将活动目录完整拷贝到非活动目录。</w:t>
      </w:r>
    </w:p>
    <w:p>
      <w:pPr>
        <w:pStyle w:val="9"/>
        <w:numPr>
          <w:ilvl w:val="0"/>
          <w:numId w:val="4"/>
        </w:numPr>
        <w:tabs>
          <w:tab w:val="left" w:pos="1081"/>
        </w:tabs>
        <w:spacing w:before="6" w:after="0" w:line="225" w:lineRule="auto"/>
        <w:ind w:left="790" w:right="275" w:firstLine="0"/>
        <w:jc w:val="left"/>
        <w:rPr>
          <w:sz w:val="26"/>
        </w:rPr>
      </w:pPr>
      <w:r>
        <w:rPr>
          <w:color w:val="333333"/>
          <w:spacing w:val="-1"/>
          <w:w w:val="95"/>
          <w:sz w:val="26"/>
        </w:rPr>
        <w:t xml:space="preserve">对于每个更新操作，新建一个日志项纪录操作后的值，并在非活动目录中将   </w:t>
      </w:r>
      <w:r>
        <w:rPr>
          <w:color w:val="333333"/>
          <w:sz w:val="26"/>
        </w:rPr>
        <w:t>相应数据的位置修改为新建的日志项的位置。</w:t>
      </w:r>
    </w:p>
    <w:p>
      <w:pPr>
        <w:pStyle w:val="9"/>
        <w:numPr>
          <w:ilvl w:val="0"/>
          <w:numId w:val="4"/>
        </w:numPr>
        <w:tabs>
          <w:tab w:val="left" w:pos="1081"/>
        </w:tabs>
        <w:spacing w:before="0" w:after="0" w:line="458" w:lineRule="exact"/>
        <w:ind w:left="1080" w:right="0" w:hanging="290"/>
        <w:jc w:val="left"/>
        <w:rPr>
          <w:sz w:val="26"/>
        </w:rPr>
      </w:pPr>
      <w:r>
        <w:rPr>
          <w:color w:val="333333"/>
          <w:sz w:val="26"/>
        </w:rPr>
        <w:t>原子性修改主记录：反转主记录中的值，使得非活动目录生效。</w:t>
      </w:r>
    </w:p>
    <w:p>
      <w:pPr>
        <w:pStyle w:val="3"/>
        <w:spacing w:before="2"/>
        <w:rPr>
          <w:sz w:val="45"/>
        </w:rPr>
      </w:pPr>
    </w:p>
    <w:p>
      <w:pPr>
        <w:pStyle w:val="3"/>
        <w:spacing w:line="225" w:lineRule="auto"/>
        <w:ind w:left="100" w:right="124"/>
        <w:jc w:val="both"/>
      </w:pPr>
      <w:r>
        <w:rPr>
          <w:color w:val="333333"/>
        </w:rPr>
        <w:t>0/1</w:t>
      </w:r>
      <w:r>
        <w:rPr>
          <w:color w:val="333333"/>
          <w:spacing w:val="-5"/>
        </w:rPr>
        <w:t xml:space="preserve"> 目录的更新流程非常简单，通过</w:t>
      </w:r>
      <w:r>
        <w:rPr>
          <w:color w:val="333333"/>
        </w:rPr>
        <w:t>0、1</w:t>
      </w:r>
      <w:r>
        <w:rPr>
          <w:color w:val="333333"/>
          <w:spacing w:val="-6"/>
        </w:rPr>
        <w:t xml:space="preserve"> 目录的主记录切换使得一批修改的生效是原</w:t>
      </w:r>
      <w:r>
        <w:rPr>
          <w:color w:val="333333"/>
          <w:spacing w:val="3"/>
        </w:rPr>
        <w:t>子的。</w:t>
      </w:r>
      <w:r>
        <w:rPr>
          <w:color w:val="333333"/>
        </w:rPr>
        <w:t>0/1</w:t>
      </w:r>
      <w:r>
        <w:rPr>
          <w:color w:val="333333"/>
          <w:spacing w:val="-3"/>
        </w:rPr>
        <w:t xml:space="preserve"> 目录将批量事务操作的原子性通过目录手段归结到主记录的原子切换。由于多条记录的原子修改一般较难实现而单条记录的原子修改往往可以实现，从而降低</w:t>
      </w:r>
      <w:r>
        <w:rPr>
          <w:color w:val="333333"/>
          <w:spacing w:val="3"/>
        </w:rPr>
        <w:t>了问题实现的难度。在工程中</w:t>
      </w:r>
      <w:r>
        <w:rPr>
          <w:color w:val="333333"/>
        </w:rPr>
        <w:t>0/1</w:t>
      </w:r>
      <w:r>
        <w:rPr>
          <w:color w:val="333333"/>
          <w:spacing w:val="-3"/>
        </w:rPr>
        <w:t xml:space="preserve"> 目录的思想运用非常广泛，其形式也不局限在上述流程中，可以是内存中的两个数据结构来回切换，也可以是磁盘上的两个文件目录来回生效切换。</w:t>
      </w:r>
    </w:p>
    <w:p>
      <w:pPr>
        <w:pStyle w:val="3"/>
        <w:spacing w:before="11"/>
        <w:rPr>
          <w:sz w:val="21"/>
        </w:rPr>
      </w:pPr>
    </w:p>
    <w:p>
      <w:pPr>
        <w:pStyle w:val="2"/>
        <w:numPr>
          <w:ilvl w:val="1"/>
          <w:numId w:val="1"/>
        </w:numPr>
        <w:tabs>
          <w:tab w:val="left" w:pos="571"/>
        </w:tabs>
        <w:spacing w:before="0" w:after="0" w:line="240" w:lineRule="auto"/>
        <w:ind w:left="570" w:right="0" w:hanging="470"/>
        <w:jc w:val="left"/>
      </w:pPr>
      <w:r>
        <w:rPr>
          <w:color w:val="7A0B00"/>
        </w:rPr>
        <w:t>两阶段提交协议</w:t>
      </w:r>
    </w:p>
    <w:p>
      <w:pPr>
        <w:pStyle w:val="3"/>
        <w:spacing w:before="6"/>
        <w:rPr>
          <w:b/>
          <w:sz w:val="22"/>
        </w:rPr>
      </w:pPr>
    </w:p>
    <w:p>
      <w:pPr>
        <w:pStyle w:val="3"/>
        <w:spacing w:before="1" w:line="225" w:lineRule="auto"/>
        <w:ind w:left="100" w:right="129"/>
      </w:pPr>
      <w:r>
        <w:rPr>
          <w:color w:val="333333"/>
        </w:rPr>
        <w:t>两阶段提交协议是一种经典的强一致性中心化副本控制协议。虽然在工程中该协议有较多的问题，但研究该协议能很好的理解分布式系统的几个典型问题。</w:t>
      </w:r>
    </w:p>
    <w:p>
      <w:pPr>
        <w:pStyle w:val="3"/>
        <w:spacing w:before="11"/>
        <w:rPr>
          <w:sz w:val="21"/>
        </w:rPr>
      </w:pPr>
    </w:p>
    <w:p>
      <w:pPr>
        <w:pStyle w:val="2"/>
        <w:spacing w:before="1"/>
      </w:pPr>
      <w:r>
        <w:rPr>
          <w:color w:val="333333"/>
        </w:rPr>
        <w:t>流程描述</w:t>
      </w:r>
    </w:p>
    <w:p>
      <w:pPr>
        <w:pStyle w:val="3"/>
        <w:spacing w:before="6"/>
        <w:rPr>
          <w:b/>
          <w:sz w:val="22"/>
        </w:rPr>
      </w:pPr>
    </w:p>
    <w:p>
      <w:pPr>
        <w:pStyle w:val="3"/>
        <w:spacing w:line="225" w:lineRule="auto"/>
        <w:ind w:left="100" w:right="120"/>
      </w:pPr>
      <w:r>
        <w:rPr>
          <w:color w:val="333333"/>
        </w:rPr>
        <w:t>两阶段提交协议是一种典型的“中心化副本控制”协议。在该协议中，参与的节点分为 两 类 ： 一 个 中 心 化 协 调 者 节 点 （ coordinator ） 和 N 个 参 与 者 节 点</w:t>
      </w:r>
    </w:p>
    <w:p>
      <w:pPr>
        <w:pStyle w:val="3"/>
        <w:spacing w:line="458" w:lineRule="exact"/>
        <w:ind w:left="100"/>
        <w:jc w:val="both"/>
      </w:pPr>
      <w:r>
        <w:rPr>
          <w:color w:val="333333"/>
        </w:rPr>
        <w:t>（participant）。每个参与者节点即上文背景介绍中的管理数据库副本的节点。</w:t>
      </w:r>
    </w:p>
    <w:p>
      <w:pPr>
        <w:spacing w:after="0" w:line="458" w:lineRule="exact"/>
        <w:jc w:val="both"/>
        <w:sectPr>
          <w:pgSz w:w="11920" w:h="16840"/>
          <w:pgMar w:top="960" w:right="1000" w:bottom="280" w:left="1020" w:header="720" w:footer="720" w:gutter="0"/>
          <w:cols w:space="720" w:num="1"/>
        </w:sectPr>
      </w:pPr>
    </w:p>
    <w:p>
      <w:pPr>
        <w:pStyle w:val="3"/>
        <w:spacing w:before="32" w:line="225" w:lineRule="auto"/>
        <w:ind w:left="100" w:right="118"/>
        <w:jc w:val="both"/>
      </w:pPr>
      <w:r>
        <w:rPr>
          <w:color w:val="333333"/>
        </w:rPr>
        <w:t>两阶段提交的思路比较简单，在第一阶段，协调者询问所有的参与者是否可以提交事务（请参与者投票），所有参与者向协调者投票。在第二阶段，协调者根据所有参与者的投票结果做出是否事务可以全局提交的决定，并通知所有的参与者执行该决定。在一个两阶段提交流程中，参与者不能改变自己的投票结果。两阶段提交协议的可以</w:t>
      </w:r>
      <w:r>
        <w:rPr>
          <w:color w:val="333333"/>
          <w:w w:val="95"/>
        </w:rPr>
        <w:t>全局提交的前提是所有的参与者都同意提交事务，只要有一个参与者投票选择放弃</w:t>
      </w:r>
    </w:p>
    <w:p>
      <w:pPr>
        <w:pStyle w:val="3"/>
        <w:spacing w:line="457" w:lineRule="exact"/>
        <w:ind w:left="100"/>
        <w:jc w:val="both"/>
      </w:pPr>
      <w:r>
        <w:rPr>
          <w:color w:val="333333"/>
        </w:rPr>
        <w:t>(abort)事务，则事务必须被放弃。</w:t>
      </w:r>
    </w:p>
    <w:p>
      <w:pPr>
        <w:pStyle w:val="3"/>
        <w:spacing w:before="4"/>
        <w:rPr>
          <w:sz w:val="21"/>
        </w:rPr>
      </w:pPr>
    </w:p>
    <w:p>
      <w:pPr>
        <w:pStyle w:val="3"/>
        <w:ind w:left="100"/>
        <w:jc w:val="both"/>
      </w:pPr>
      <w:r>
        <w:rPr>
          <w:color w:val="333333"/>
        </w:rPr>
        <w:t>流程：两阶段提交协调者流程</w:t>
      </w:r>
    </w:p>
    <w:p>
      <w:pPr>
        <w:pStyle w:val="3"/>
        <w:spacing w:before="4"/>
        <w:rPr>
          <w:sz w:val="21"/>
        </w:rPr>
      </w:pPr>
    </w:p>
    <w:p>
      <w:pPr>
        <w:pStyle w:val="9"/>
        <w:numPr>
          <w:ilvl w:val="2"/>
          <w:numId w:val="1"/>
        </w:numPr>
        <w:tabs>
          <w:tab w:val="left" w:pos="1081"/>
        </w:tabs>
        <w:spacing w:before="1" w:after="0" w:line="465" w:lineRule="exact"/>
        <w:ind w:left="1080" w:right="0" w:hanging="290"/>
        <w:jc w:val="both"/>
        <w:rPr>
          <w:color w:val="333333"/>
          <w:sz w:val="26"/>
        </w:rPr>
      </w:pPr>
      <w:r>
        <w:rPr>
          <w:color w:val="333333"/>
          <w:sz w:val="26"/>
        </w:rPr>
        <w:t>写本地日志“begin_commit”，并进入WAIT</w:t>
      </w:r>
      <w:r>
        <w:rPr>
          <w:color w:val="333333"/>
          <w:spacing w:val="-1"/>
          <w:sz w:val="26"/>
        </w:rPr>
        <w:t xml:space="preserve"> 状态；</w:t>
      </w:r>
    </w:p>
    <w:p>
      <w:pPr>
        <w:pStyle w:val="9"/>
        <w:numPr>
          <w:ilvl w:val="2"/>
          <w:numId w:val="1"/>
        </w:numPr>
        <w:tabs>
          <w:tab w:val="left" w:pos="1081"/>
        </w:tabs>
        <w:spacing w:before="0" w:after="0" w:line="450" w:lineRule="exact"/>
        <w:ind w:left="1080" w:right="0" w:hanging="290"/>
        <w:jc w:val="both"/>
        <w:rPr>
          <w:color w:val="333333"/>
          <w:sz w:val="26"/>
        </w:rPr>
      </w:pPr>
      <w:r>
        <w:rPr>
          <w:color w:val="333333"/>
          <w:sz w:val="26"/>
        </w:rPr>
        <w:t>向所有参与者发送“prepare</w:t>
      </w:r>
      <w:r>
        <w:rPr>
          <w:color w:val="333333"/>
          <w:spacing w:val="-1"/>
          <w:sz w:val="26"/>
        </w:rPr>
        <w:t xml:space="preserve"> 消息”；</w:t>
      </w:r>
    </w:p>
    <w:p>
      <w:pPr>
        <w:pStyle w:val="9"/>
        <w:numPr>
          <w:ilvl w:val="2"/>
          <w:numId w:val="1"/>
        </w:numPr>
        <w:tabs>
          <w:tab w:val="left" w:pos="1081"/>
        </w:tabs>
        <w:spacing w:before="6" w:after="0" w:line="225" w:lineRule="auto"/>
        <w:ind w:left="790" w:right="315" w:firstLine="0"/>
        <w:jc w:val="both"/>
        <w:rPr>
          <w:color w:val="333333"/>
          <w:sz w:val="26"/>
        </w:rPr>
      </w:pPr>
      <w:r>
        <w:rPr>
          <w:color w:val="333333"/>
          <w:sz w:val="26"/>
        </w:rPr>
        <w:t>等待并接收参与者发送的对“prepare</w:t>
      </w:r>
      <w:r>
        <w:rPr>
          <w:color w:val="333333"/>
          <w:spacing w:val="-4"/>
          <w:sz w:val="26"/>
        </w:rPr>
        <w:t xml:space="preserve"> 消息”的响应</w:t>
      </w:r>
      <w:r>
        <w:rPr>
          <w:color w:val="333333"/>
          <w:sz w:val="26"/>
        </w:rPr>
        <w:t>；3.1</w:t>
      </w:r>
      <w:r>
        <w:rPr>
          <w:color w:val="333333"/>
          <w:spacing w:val="-4"/>
          <w:sz w:val="26"/>
        </w:rPr>
        <w:t xml:space="preserve"> 若收到任何一个参与者发送的“vote-abort</w:t>
      </w:r>
      <w:r>
        <w:rPr>
          <w:color w:val="333333"/>
          <w:spacing w:val="-7"/>
          <w:sz w:val="26"/>
        </w:rPr>
        <w:t xml:space="preserve"> 消息</w:t>
      </w:r>
      <w:r>
        <w:rPr>
          <w:color w:val="333333"/>
          <w:sz w:val="26"/>
        </w:rPr>
        <w:t>”；3.1.1</w:t>
      </w:r>
      <w:r>
        <w:rPr>
          <w:color w:val="333333"/>
          <w:spacing w:val="-5"/>
          <w:sz w:val="26"/>
        </w:rPr>
        <w:t xml:space="preserve"> 写本地</w:t>
      </w:r>
      <w:r>
        <w:rPr>
          <w:color w:val="333333"/>
          <w:sz w:val="26"/>
        </w:rPr>
        <w:t>“global-abort”</w:t>
      </w:r>
      <w:r>
        <w:rPr>
          <w:color w:val="333333"/>
          <w:spacing w:val="-4"/>
          <w:sz w:val="26"/>
        </w:rPr>
        <w:t>日志，进</w:t>
      </w:r>
      <w:r>
        <w:rPr>
          <w:color w:val="333333"/>
          <w:sz w:val="26"/>
        </w:rPr>
        <w:t>入ABORT；3.1.2</w:t>
      </w:r>
      <w:r>
        <w:rPr>
          <w:color w:val="333333"/>
          <w:spacing w:val="-2"/>
          <w:sz w:val="26"/>
        </w:rPr>
        <w:t xml:space="preserve"> 向所有的参与者发送</w:t>
      </w:r>
      <w:r>
        <w:rPr>
          <w:color w:val="333333"/>
          <w:sz w:val="26"/>
        </w:rPr>
        <w:t>“global-abort</w:t>
      </w:r>
      <w:r>
        <w:rPr>
          <w:color w:val="333333"/>
          <w:spacing w:val="-2"/>
          <w:sz w:val="26"/>
        </w:rPr>
        <w:t xml:space="preserve"> 消息</w:t>
      </w:r>
      <w:r>
        <w:rPr>
          <w:color w:val="333333"/>
          <w:sz w:val="26"/>
        </w:rPr>
        <w:t>”；3.1.3</w:t>
      </w:r>
      <w:r>
        <w:rPr>
          <w:color w:val="333333"/>
          <w:spacing w:val="-2"/>
          <w:sz w:val="26"/>
        </w:rPr>
        <w:t xml:space="preserve"> 进入</w:t>
      </w:r>
    </w:p>
    <w:p>
      <w:pPr>
        <w:pStyle w:val="3"/>
        <w:spacing w:line="225" w:lineRule="auto"/>
        <w:ind w:left="790" w:right="248"/>
        <w:jc w:val="both"/>
      </w:pPr>
      <w:r>
        <w:rPr>
          <w:color w:val="333333"/>
        </w:rPr>
        <w:t>ABORT</w:t>
      </w:r>
      <w:r>
        <w:rPr>
          <w:color w:val="333333"/>
          <w:spacing w:val="-4"/>
        </w:rPr>
        <w:t xml:space="preserve"> 状态</w:t>
      </w:r>
      <w:r>
        <w:rPr>
          <w:color w:val="333333"/>
        </w:rPr>
        <w:t>；3.2</w:t>
      </w:r>
      <w:r>
        <w:rPr>
          <w:color w:val="333333"/>
          <w:spacing w:val="-3"/>
        </w:rPr>
        <w:t xml:space="preserve"> 若收到所有参与者发送的</w:t>
      </w:r>
      <w:r>
        <w:rPr>
          <w:color w:val="333333"/>
        </w:rPr>
        <w:t>“vote-commit”消息；3.2.1</w:t>
      </w:r>
      <w:r>
        <w:rPr>
          <w:color w:val="333333"/>
          <w:spacing w:val="-6"/>
        </w:rPr>
        <w:t xml:space="preserve"> 写本地“global-commit”日志，进入COMMIT</w:t>
      </w:r>
      <w:r>
        <w:rPr>
          <w:color w:val="333333"/>
          <w:spacing w:val="-7"/>
        </w:rPr>
        <w:t xml:space="preserve"> 状态</w:t>
      </w:r>
      <w:r>
        <w:rPr>
          <w:color w:val="333333"/>
        </w:rPr>
        <w:t>；3.1.2</w:t>
      </w:r>
      <w:r>
        <w:rPr>
          <w:color w:val="333333"/>
          <w:spacing w:val="-6"/>
        </w:rPr>
        <w:t xml:space="preserve"> 向所有的参与者发</w:t>
      </w:r>
      <w:r>
        <w:rPr>
          <w:color w:val="333333"/>
        </w:rPr>
        <w:t>送“global-commit</w:t>
      </w:r>
      <w:r>
        <w:rPr>
          <w:color w:val="333333"/>
          <w:spacing w:val="-1"/>
        </w:rPr>
        <w:t xml:space="preserve"> 消息”；</w:t>
      </w:r>
    </w:p>
    <w:p>
      <w:pPr>
        <w:pStyle w:val="9"/>
        <w:numPr>
          <w:ilvl w:val="2"/>
          <w:numId w:val="1"/>
        </w:numPr>
        <w:tabs>
          <w:tab w:val="left" w:pos="1081"/>
        </w:tabs>
        <w:spacing w:before="0" w:after="0" w:line="225" w:lineRule="auto"/>
        <w:ind w:left="790" w:right="355" w:firstLine="0"/>
        <w:jc w:val="left"/>
        <w:rPr>
          <w:color w:val="333333"/>
          <w:sz w:val="26"/>
        </w:rPr>
      </w:pPr>
      <w:r>
        <w:rPr>
          <w:color w:val="333333"/>
          <w:sz w:val="26"/>
        </w:rPr>
        <w:t>等待并接收参与者发送的对“global-abort</w:t>
      </w:r>
      <w:r>
        <w:rPr>
          <w:color w:val="333333"/>
          <w:spacing w:val="-4"/>
          <w:sz w:val="26"/>
        </w:rPr>
        <w:t xml:space="preserve"> 消息”或</w:t>
      </w:r>
      <w:r>
        <w:rPr>
          <w:color w:val="333333"/>
          <w:sz w:val="26"/>
        </w:rPr>
        <w:t>“global-commit</w:t>
      </w:r>
      <w:r>
        <w:rPr>
          <w:color w:val="333333"/>
          <w:spacing w:val="-17"/>
          <w:sz w:val="26"/>
        </w:rPr>
        <w:t xml:space="preserve"> 消</w:t>
      </w:r>
      <w:r>
        <w:rPr>
          <w:color w:val="333333"/>
          <w:sz w:val="26"/>
        </w:rPr>
        <w:t>息”的确认响应消息，一旦收到所有参与者的确认消息，写本</w:t>
      </w:r>
    </w:p>
    <w:p>
      <w:pPr>
        <w:pStyle w:val="3"/>
        <w:spacing w:line="458" w:lineRule="exact"/>
        <w:ind w:left="790"/>
      </w:pPr>
      <w:r>
        <w:rPr>
          <w:color w:val="333333"/>
        </w:rPr>
        <w:t>地“end_transaction” 日志流程结束。</w:t>
      </w:r>
    </w:p>
    <w:p>
      <w:pPr>
        <w:pStyle w:val="3"/>
        <w:spacing w:before="2"/>
        <w:rPr>
          <w:sz w:val="21"/>
        </w:rPr>
      </w:pPr>
    </w:p>
    <w:p>
      <w:pPr>
        <w:pStyle w:val="3"/>
        <w:ind w:left="100"/>
      </w:pPr>
      <w:r>
        <w:rPr>
          <w:color w:val="333333"/>
        </w:rPr>
        <w:t>流程：两阶段提交协调者流程</w:t>
      </w:r>
    </w:p>
    <w:p>
      <w:pPr>
        <w:pStyle w:val="3"/>
        <w:spacing w:before="4"/>
        <w:rPr>
          <w:sz w:val="21"/>
        </w:rPr>
      </w:pPr>
    </w:p>
    <w:p>
      <w:pPr>
        <w:pStyle w:val="9"/>
        <w:numPr>
          <w:ilvl w:val="0"/>
          <w:numId w:val="5"/>
        </w:numPr>
        <w:tabs>
          <w:tab w:val="left" w:pos="1081"/>
        </w:tabs>
        <w:spacing w:before="0" w:after="0" w:line="465" w:lineRule="exact"/>
        <w:ind w:left="1080" w:right="0" w:hanging="290"/>
        <w:jc w:val="left"/>
        <w:rPr>
          <w:sz w:val="26"/>
        </w:rPr>
      </w:pPr>
      <w:r>
        <w:rPr>
          <w:color w:val="333333"/>
          <w:sz w:val="26"/>
        </w:rPr>
        <w:t>写本地日志“init”记录，进入INIT</w:t>
      </w:r>
      <w:r>
        <w:rPr>
          <w:color w:val="333333"/>
          <w:spacing w:val="-1"/>
          <w:sz w:val="26"/>
        </w:rPr>
        <w:t xml:space="preserve"> 状态</w:t>
      </w:r>
    </w:p>
    <w:p>
      <w:pPr>
        <w:pStyle w:val="9"/>
        <w:numPr>
          <w:ilvl w:val="0"/>
          <w:numId w:val="5"/>
        </w:numPr>
        <w:tabs>
          <w:tab w:val="left" w:pos="1081"/>
        </w:tabs>
        <w:spacing w:before="6" w:after="0" w:line="225" w:lineRule="auto"/>
        <w:ind w:left="790" w:right="189" w:firstLine="0"/>
        <w:jc w:val="left"/>
        <w:rPr>
          <w:sz w:val="26"/>
        </w:rPr>
      </w:pPr>
      <w:r>
        <w:rPr>
          <w:color w:val="333333"/>
          <w:sz w:val="26"/>
        </w:rPr>
        <w:t>等待并接受协调者发送的“prepare</w:t>
      </w:r>
      <w:r>
        <w:rPr>
          <w:color w:val="333333"/>
          <w:spacing w:val="3"/>
          <w:sz w:val="26"/>
        </w:rPr>
        <w:t xml:space="preserve"> 消息”，收到后 </w:t>
      </w:r>
      <w:r>
        <w:rPr>
          <w:color w:val="333333"/>
          <w:sz w:val="26"/>
        </w:rPr>
        <w:t>2.1</w:t>
      </w:r>
      <w:r>
        <w:rPr>
          <w:color w:val="333333"/>
          <w:spacing w:val="-5"/>
          <w:sz w:val="26"/>
        </w:rPr>
        <w:t xml:space="preserve"> 若参与者可以提交</w:t>
      </w:r>
      <w:r>
        <w:rPr>
          <w:color w:val="333333"/>
          <w:spacing w:val="-1"/>
          <w:sz w:val="26"/>
        </w:rPr>
        <w:t xml:space="preserve">本次事务 </w:t>
      </w:r>
      <w:r>
        <w:rPr>
          <w:color w:val="333333"/>
          <w:sz w:val="26"/>
        </w:rPr>
        <w:t>2.1.1</w:t>
      </w:r>
      <w:r>
        <w:rPr>
          <w:color w:val="333333"/>
          <w:spacing w:val="-2"/>
          <w:sz w:val="26"/>
        </w:rPr>
        <w:t xml:space="preserve"> 写本地日志</w:t>
      </w:r>
      <w:r>
        <w:rPr>
          <w:color w:val="333333"/>
          <w:sz w:val="26"/>
        </w:rPr>
        <w:t>“ready”，进入READY</w:t>
      </w:r>
      <w:r>
        <w:rPr>
          <w:color w:val="333333"/>
          <w:spacing w:val="-3"/>
          <w:sz w:val="26"/>
        </w:rPr>
        <w:t xml:space="preserve"> 状态 </w:t>
      </w:r>
      <w:r>
        <w:rPr>
          <w:color w:val="333333"/>
          <w:sz w:val="26"/>
        </w:rPr>
        <w:t>2.1.2</w:t>
      </w:r>
      <w:r>
        <w:rPr>
          <w:color w:val="333333"/>
          <w:spacing w:val="-2"/>
          <w:sz w:val="26"/>
        </w:rPr>
        <w:t xml:space="preserve"> 向协调者发</w:t>
      </w:r>
    </w:p>
    <w:p>
      <w:pPr>
        <w:pStyle w:val="3"/>
        <w:spacing w:line="444" w:lineRule="exact"/>
        <w:ind w:left="790"/>
      </w:pPr>
      <w:r>
        <w:rPr>
          <w:color w:val="333333"/>
        </w:rPr>
        <w:t>送“vote-commit”消息 2.1.4 等待协调者的消息2.1.4.1 若收到协调者</w:t>
      </w:r>
    </w:p>
    <w:p>
      <w:pPr>
        <w:pStyle w:val="3"/>
        <w:spacing w:line="450" w:lineRule="exact"/>
        <w:ind w:left="790"/>
      </w:pPr>
      <w:r>
        <w:rPr>
          <w:color w:val="333333"/>
        </w:rPr>
        <w:t>的“global-abort”消息2.1.4.1.1 写本地日志“abort”，进入ABORT 状态</w:t>
      </w:r>
    </w:p>
    <w:p>
      <w:pPr>
        <w:pStyle w:val="3"/>
        <w:spacing w:before="6" w:line="225" w:lineRule="auto"/>
        <w:ind w:left="790" w:right="187"/>
        <w:jc w:val="both"/>
      </w:pPr>
      <w:r>
        <w:rPr>
          <w:color w:val="333333"/>
        </w:rPr>
        <w:t>2.1.4.1.2 向协调者发送对“global-abort”的确认消息 2.1.4.2 若收到协调者的“global-commit”消息2.1.4.1.1 写本地日志“commit”，进入COMMIT 状态  2.1.4.1.2 向协调者发送对“global-commit”的确认消息 2.2 若参与者无法提交本次事务 2.2.1 写本地日志“abort”，进入ABORT 状态 2.2.2 向</w:t>
      </w:r>
    </w:p>
    <w:p>
      <w:pPr>
        <w:spacing w:after="0" w:line="225" w:lineRule="auto"/>
        <w:jc w:val="both"/>
        <w:sectPr>
          <w:pgSz w:w="11920" w:h="16840"/>
          <w:pgMar w:top="960" w:right="1000" w:bottom="280" w:left="1020" w:header="720" w:footer="720" w:gutter="0"/>
          <w:cols w:space="720" w:num="1"/>
        </w:sectPr>
      </w:pPr>
    </w:p>
    <w:p>
      <w:pPr>
        <w:pStyle w:val="3"/>
        <w:spacing w:before="32" w:line="225" w:lineRule="auto"/>
        <w:ind w:left="790" w:right="304"/>
      </w:pPr>
      <w:r>
        <w:rPr>
          <w:color w:val="333333"/>
        </w:rPr>
        <w:t>协调者发送“vote-abort”消息 2.2.3 流程对该参与者结束 2.2.4 若后续收到协调者的“global-abort”消息可以响应</w:t>
      </w:r>
    </w:p>
    <w:p>
      <w:pPr>
        <w:pStyle w:val="9"/>
        <w:numPr>
          <w:ilvl w:val="0"/>
          <w:numId w:val="5"/>
        </w:numPr>
        <w:tabs>
          <w:tab w:val="left" w:pos="1081"/>
        </w:tabs>
        <w:spacing w:before="0" w:after="0" w:line="225" w:lineRule="auto"/>
        <w:ind w:left="790" w:right="1047" w:firstLine="0"/>
        <w:jc w:val="left"/>
        <w:rPr>
          <w:sz w:val="26"/>
        </w:rPr>
      </w:pPr>
      <w:r>
        <w:rPr>
          <w:color w:val="333333"/>
          <w:w w:val="95"/>
          <w:sz w:val="26"/>
        </w:rPr>
        <w:t>即使流程结束，但任何时候收到协调者发送的“global-abort”</w:t>
      </w:r>
      <w:r>
        <w:rPr>
          <w:color w:val="333333"/>
          <w:spacing w:val="-9"/>
          <w:w w:val="95"/>
          <w:sz w:val="26"/>
        </w:rPr>
        <w:t xml:space="preserve">消息   </w:t>
      </w:r>
      <w:r>
        <w:rPr>
          <w:color w:val="333333"/>
          <w:sz w:val="26"/>
        </w:rPr>
        <w:t>或“global-commit”消息也都要发送一个对应的确认消息。</w:t>
      </w:r>
    </w:p>
    <w:p>
      <w:pPr>
        <w:pStyle w:val="3"/>
        <w:spacing w:before="8"/>
        <w:rPr>
          <w:sz w:val="44"/>
        </w:rPr>
      </w:pPr>
    </w:p>
    <w:p>
      <w:pPr>
        <w:spacing w:before="0" w:line="436" w:lineRule="auto"/>
        <w:ind w:left="100" w:right="8721" w:firstLine="0"/>
        <w:jc w:val="left"/>
        <w:rPr>
          <w:sz w:val="26"/>
        </w:rPr>
      </w:pPr>
      <w:r>
        <w:rPr>
          <w:b/>
          <w:color w:val="333333"/>
          <w:sz w:val="26"/>
        </w:rPr>
        <w:t>异常处理</w:t>
      </w:r>
      <w:r>
        <w:rPr>
          <w:color w:val="333333"/>
          <w:sz w:val="26"/>
        </w:rPr>
        <w:t>宕机恢复</w:t>
      </w:r>
    </w:p>
    <w:p>
      <w:pPr>
        <w:pStyle w:val="9"/>
        <w:numPr>
          <w:ilvl w:val="0"/>
          <w:numId w:val="6"/>
        </w:numPr>
        <w:tabs>
          <w:tab w:val="left" w:pos="1081"/>
        </w:tabs>
        <w:spacing w:before="17" w:after="0" w:line="225" w:lineRule="auto"/>
        <w:ind w:left="790" w:right="121" w:firstLine="0"/>
        <w:jc w:val="left"/>
        <w:rPr>
          <w:sz w:val="26"/>
        </w:rPr>
      </w:pPr>
      <w:r>
        <w:rPr>
          <w:color w:val="333333"/>
          <w:spacing w:val="-3"/>
          <w:sz w:val="26"/>
        </w:rPr>
        <w:t>协调者宕机恢复 协调者宕机恢复后，首先通过日志查找到宕机前的状态。如果日志中最后是“begin_commit”记录，说明宕机前协调者处于WAIT</w:t>
      </w:r>
      <w:r>
        <w:rPr>
          <w:color w:val="333333"/>
          <w:spacing w:val="-13"/>
          <w:sz w:val="26"/>
        </w:rPr>
        <w:t xml:space="preserve"> 状态， </w:t>
      </w:r>
      <w:r>
        <w:rPr>
          <w:color w:val="333333"/>
          <w:sz w:val="26"/>
        </w:rPr>
        <w:t>协调者可能已经发送过“prepare</w:t>
      </w:r>
      <w:r>
        <w:rPr>
          <w:color w:val="333333"/>
          <w:spacing w:val="-4"/>
          <w:sz w:val="26"/>
        </w:rPr>
        <w:t xml:space="preserve"> 消息”也可能还没发送，但协调者一定还没有发送过“global-commit</w:t>
      </w:r>
      <w:r>
        <w:rPr>
          <w:color w:val="333333"/>
          <w:spacing w:val="-5"/>
          <w:sz w:val="26"/>
        </w:rPr>
        <w:t xml:space="preserve"> 消息”或</w:t>
      </w:r>
      <w:r>
        <w:rPr>
          <w:color w:val="333333"/>
          <w:sz w:val="26"/>
        </w:rPr>
        <w:t>“global-abort</w:t>
      </w:r>
      <w:r>
        <w:rPr>
          <w:color w:val="333333"/>
          <w:spacing w:val="-5"/>
          <w:sz w:val="26"/>
        </w:rPr>
        <w:t xml:space="preserve"> 消息”，即事务的全局状态还没有确定。此时，协调者可以重新发送“prepare 消息” 继续两阶段提交流程，即使参与者已经发送过对“prepare</w:t>
      </w:r>
      <w:r>
        <w:rPr>
          <w:color w:val="333333"/>
          <w:spacing w:val="-4"/>
          <w:sz w:val="26"/>
        </w:rPr>
        <w:t xml:space="preserve"> 消息”的响应，也不过是再次重传之前的响应而不会影响协议的一致性。如果日志中最后是“global-</w:t>
      </w:r>
    </w:p>
    <w:p>
      <w:pPr>
        <w:pStyle w:val="3"/>
        <w:spacing w:line="442" w:lineRule="exact"/>
        <w:ind w:left="790"/>
      </w:pPr>
      <w:r>
        <w:rPr>
          <w:color w:val="333333"/>
        </w:rPr>
        <w:t>commit”或“global-abort”记录，说明宕机前协调者处于COMMIT 或</w:t>
      </w:r>
    </w:p>
    <w:p>
      <w:pPr>
        <w:pStyle w:val="3"/>
        <w:spacing w:before="6" w:line="225" w:lineRule="auto"/>
        <w:ind w:left="790" w:right="235"/>
      </w:pPr>
      <w:r>
        <w:rPr>
          <w:color w:val="333333"/>
        </w:rPr>
        <w:t>ABORT 状态。此时协调者只需重新向所有的参与者发送“global-commit 消息”或“global-abort 消息”就可以继续两阶段提交流程。</w:t>
      </w:r>
    </w:p>
    <w:p>
      <w:pPr>
        <w:pStyle w:val="9"/>
        <w:numPr>
          <w:ilvl w:val="0"/>
          <w:numId w:val="6"/>
        </w:numPr>
        <w:tabs>
          <w:tab w:val="left" w:pos="1081"/>
        </w:tabs>
        <w:spacing w:before="0" w:after="0" w:line="225" w:lineRule="auto"/>
        <w:ind w:left="790" w:right="243" w:firstLine="0"/>
        <w:jc w:val="both"/>
        <w:rPr>
          <w:sz w:val="26"/>
        </w:rPr>
      </w:pPr>
      <w:r>
        <w:rPr>
          <w:color w:val="333333"/>
          <w:w w:val="95"/>
          <w:sz w:val="26"/>
        </w:rPr>
        <w:t xml:space="preserve">参与者宕机恢复参与者宕机恢复后，首先通过日志查找宕机前的状态。如果   </w:t>
      </w:r>
      <w:r>
        <w:rPr>
          <w:color w:val="333333"/>
          <w:sz w:val="26"/>
        </w:rPr>
        <w:t>日志中最后是“init”记录，说明参与者处于INIT</w:t>
      </w:r>
      <w:r>
        <w:rPr>
          <w:color w:val="333333"/>
          <w:spacing w:val="-4"/>
          <w:sz w:val="26"/>
        </w:rPr>
        <w:t xml:space="preserve"> 状态，还没有对本次事务做出投票选择，参与者可以继续流程等待协调者发送的“prepare</w:t>
      </w:r>
      <w:r>
        <w:rPr>
          <w:color w:val="333333"/>
          <w:spacing w:val="-5"/>
          <w:sz w:val="26"/>
        </w:rPr>
        <w:t xml:space="preserve"> 消息”。如果日志中最后是“ready”记录，说明参与者处于REDAY</w:t>
      </w:r>
      <w:r>
        <w:rPr>
          <w:color w:val="333333"/>
          <w:spacing w:val="-7"/>
          <w:sz w:val="26"/>
        </w:rPr>
        <w:t xml:space="preserve"> 状态，此时说明参与者</w:t>
      </w:r>
      <w:r>
        <w:rPr>
          <w:color w:val="333333"/>
          <w:spacing w:val="-1"/>
          <w:sz w:val="26"/>
        </w:rPr>
        <w:t>已经就本次 事务做出了投票选择，但宕机前参与者是否已经向协调者发</w:t>
      </w:r>
    </w:p>
    <w:p>
      <w:pPr>
        <w:pStyle w:val="3"/>
        <w:spacing w:line="443" w:lineRule="exact"/>
        <w:ind w:left="790"/>
      </w:pPr>
      <w:r>
        <w:rPr>
          <w:color w:val="333333"/>
          <w:w w:val="95"/>
        </w:rPr>
        <w:t>送“vote-commit”消息并不可知。所以此时参与者可以向协调者重发“vote-</w:t>
      </w:r>
    </w:p>
    <w:p>
      <w:pPr>
        <w:pStyle w:val="3"/>
        <w:spacing w:before="6" w:line="225" w:lineRule="auto"/>
        <w:ind w:left="790" w:right="128"/>
      </w:pPr>
      <w:r>
        <w:rPr>
          <w:color w:val="333333"/>
        </w:rPr>
        <w:t>commit”，并继续协议流程。如果日志中最后是“commit”或“abort”记录，说明参与者已经收到过协调者的“global-commit</w:t>
      </w:r>
      <w:r>
        <w:rPr>
          <w:color w:val="333333"/>
          <w:spacing w:val="-10"/>
        </w:rPr>
        <w:t xml:space="preserve"> 消息</w:t>
      </w:r>
      <w:r>
        <w:rPr>
          <w:color w:val="333333"/>
        </w:rPr>
        <w:t>”（处于</w:t>
      </w:r>
      <w:r>
        <w:rPr>
          <w:color w:val="333333"/>
          <w:spacing w:val="-3"/>
        </w:rPr>
        <w:t xml:space="preserve">COMMIT </w:t>
      </w:r>
      <w:r>
        <w:rPr>
          <w:color w:val="333333"/>
        </w:rPr>
        <w:t>状态）或者“global-abort</w:t>
      </w:r>
      <w:r>
        <w:rPr>
          <w:color w:val="333333"/>
          <w:spacing w:val="-4"/>
        </w:rPr>
        <w:t xml:space="preserve"> 消息</w:t>
      </w:r>
      <w:r>
        <w:rPr>
          <w:color w:val="333333"/>
        </w:rPr>
        <w:t>”（处于ABORT</w:t>
      </w:r>
      <w:r>
        <w:rPr>
          <w:color w:val="333333"/>
          <w:spacing w:val="-4"/>
        </w:rPr>
        <w:t xml:space="preserve"> 状态</w:t>
      </w:r>
      <w:r>
        <w:rPr>
          <w:color w:val="333333"/>
        </w:rPr>
        <w:t>）。至于是否向协调者</w:t>
      </w:r>
      <w:r>
        <w:rPr>
          <w:color w:val="333333"/>
          <w:spacing w:val="-5"/>
        </w:rPr>
        <w:t>发 送过对</w:t>
      </w:r>
      <w:r>
        <w:rPr>
          <w:color w:val="333333"/>
        </w:rPr>
        <w:t>“global-commit”或“global-abort”的确认消息则未知。但即使</w:t>
      </w:r>
      <w:r>
        <w:rPr>
          <w:color w:val="333333"/>
          <w:w w:val="95"/>
        </w:rPr>
        <w:t>没有发送过确认消息，由于协调者会不断重发“global-commit”或“global-</w:t>
      </w:r>
    </w:p>
    <w:p>
      <w:pPr>
        <w:pStyle w:val="3"/>
        <w:spacing w:line="225" w:lineRule="auto"/>
        <w:ind w:left="790" w:right="413"/>
      </w:pPr>
      <w:r>
        <w:rPr>
          <w:color w:val="333333"/>
          <w:w w:val="95"/>
        </w:rPr>
        <w:t>abort”，</w:t>
      </w:r>
      <w:r>
        <w:rPr>
          <w:color w:val="333333"/>
          <w:spacing w:val="-1"/>
          <w:w w:val="95"/>
        </w:rPr>
        <w:t xml:space="preserve">只需在收到这些消息时发送确认消息既可，不影响协议的全局一致   </w:t>
      </w:r>
      <w:r>
        <w:rPr>
          <w:color w:val="333333"/>
        </w:rPr>
        <w:t>性。</w:t>
      </w:r>
    </w:p>
    <w:p>
      <w:pPr>
        <w:spacing w:after="0" w:line="225" w:lineRule="auto"/>
        <w:sectPr>
          <w:pgSz w:w="11920" w:h="16840"/>
          <w:pgMar w:top="960" w:right="1000" w:bottom="280" w:left="1020" w:header="720" w:footer="720" w:gutter="0"/>
          <w:cols w:space="720" w:num="1"/>
        </w:sectPr>
      </w:pPr>
    </w:p>
    <w:p>
      <w:pPr>
        <w:pStyle w:val="2"/>
        <w:spacing w:before="12"/>
      </w:pPr>
      <w:r>
        <w:rPr>
          <w:color w:val="333333"/>
        </w:rPr>
        <w:t>协议分析</w:t>
      </w:r>
    </w:p>
    <w:p>
      <w:pPr>
        <w:pStyle w:val="3"/>
        <w:spacing w:before="4"/>
        <w:rPr>
          <w:b/>
          <w:sz w:val="21"/>
        </w:rPr>
      </w:pPr>
    </w:p>
    <w:p>
      <w:pPr>
        <w:pStyle w:val="3"/>
        <w:ind w:left="100"/>
      </w:pPr>
      <w:r>
        <w:rPr>
          <w:color w:val="333333"/>
        </w:rPr>
        <w:t>两阶段提交协议在工程实践中真正使用的较少，主要原因有以下几点：</w:t>
      </w:r>
    </w:p>
    <w:p>
      <w:pPr>
        <w:pStyle w:val="3"/>
        <w:spacing w:before="6"/>
        <w:rPr>
          <w:sz w:val="22"/>
        </w:rPr>
      </w:pPr>
    </w:p>
    <w:p>
      <w:pPr>
        <w:pStyle w:val="9"/>
        <w:numPr>
          <w:ilvl w:val="0"/>
          <w:numId w:val="7"/>
        </w:numPr>
        <w:tabs>
          <w:tab w:val="left" w:pos="1081"/>
        </w:tabs>
        <w:spacing w:before="0" w:after="0" w:line="225" w:lineRule="auto"/>
        <w:ind w:left="790" w:right="275" w:firstLine="0"/>
        <w:jc w:val="both"/>
        <w:rPr>
          <w:sz w:val="26"/>
        </w:rPr>
      </w:pPr>
      <w:r>
        <w:rPr>
          <w:color w:val="333333"/>
          <w:spacing w:val="-1"/>
          <w:w w:val="95"/>
          <w:sz w:val="26"/>
        </w:rPr>
        <w:t xml:space="preserve">两阶段提交协议的容错能力较差。从上文的分析可以看出，两阶段提交协议    </w:t>
      </w:r>
      <w:r>
        <w:rPr>
          <w:color w:val="333333"/>
          <w:w w:val="95"/>
          <w:sz w:val="26"/>
        </w:rPr>
        <w:t xml:space="preserve">在某些情况下存在流程无法执行下去的情况，且也无法判断流程状态。在工程   </w:t>
      </w:r>
      <w:r>
        <w:rPr>
          <w:color w:val="333333"/>
          <w:sz w:val="26"/>
        </w:rPr>
        <w:t>中好的分布式协议往往总是可以在即使发生异常的情况下也能执行下去。例</w:t>
      </w:r>
    </w:p>
    <w:p>
      <w:pPr>
        <w:pStyle w:val="3"/>
        <w:spacing w:line="225" w:lineRule="auto"/>
        <w:ind w:left="790" w:right="217"/>
        <w:jc w:val="both"/>
      </w:pPr>
      <w:r>
        <w:rPr>
          <w:color w:val="333333"/>
        </w:rPr>
        <w:t>如，回忆Lease</w:t>
      </w:r>
      <w:r>
        <w:rPr>
          <w:color w:val="333333"/>
          <w:spacing w:val="-4"/>
        </w:rPr>
        <w:t xml:space="preserve"> 机制</w:t>
      </w:r>
      <w:r>
        <w:rPr>
          <w:color w:val="333333"/>
        </w:rPr>
        <w:t>（2.3 ），一旦lease</w:t>
      </w:r>
      <w:r>
        <w:rPr>
          <w:color w:val="333333"/>
          <w:spacing w:val="-3"/>
        </w:rPr>
        <w:t xml:space="preserve"> 发出，无论出现任何异常</w:t>
      </w:r>
      <w:r>
        <w:rPr>
          <w:color w:val="333333"/>
        </w:rPr>
        <w:t>，Lease</w:t>
      </w:r>
      <w:r>
        <w:rPr>
          <w:color w:val="333333"/>
          <w:spacing w:val="-13"/>
        </w:rPr>
        <w:t xml:space="preserve"> 服</w:t>
      </w:r>
      <w:r>
        <w:rPr>
          <w:color w:val="333333"/>
        </w:rPr>
        <w:t>务器节点总是可以通过时间判定出Lease</w:t>
      </w:r>
      <w:r>
        <w:rPr>
          <w:color w:val="333333"/>
          <w:spacing w:val="-3"/>
        </w:rPr>
        <w:t xml:space="preserve"> 是否有效，也可以用等待</w:t>
      </w:r>
      <w:r>
        <w:rPr>
          <w:color w:val="333333"/>
        </w:rPr>
        <w:t>Lease</w:t>
      </w:r>
      <w:r>
        <w:rPr>
          <w:color w:val="333333"/>
          <w:spacing w:val="-4"/>
        </w:rPr>
        <w:t xml:space="preserve"> 超时的方法收回Lease</w:t>
      </w:r>
      <w:r>
        <w:rPr>
          <w:color w:val="333333"/>
          <w:spacing w:val="-3"/>
        </w:rPr>
        <w:t xml:space="preserve"> 权限，整个</w:t>
      </w:r>
      <w:r>
        <w:rPr>
          <w:color w:val="333333"/>
        </w:rPr>
        <w:t>Lease</w:t>
      </w:r>
      <w:r>
        <w:rPr>
          <w:color w:val="333333"/>
          <w:spacing w:val="-3"/>
        </w:rPr>
        <w:t xml:space="preserve"> 协议的流程不存在任何流程被阻塞而无法执行下去的情况。与Lease</w:t>
      </w:r>
      <w:r>
        <w:rPr>
          <w:color w:val="333333"/>
          <w:spacing w:val="-5"/>
        </w:rPr>
        <w:t xml:space="preserve"> 机制的简单有效相比，两阶段提交的协议显得较为复杂且容错能力差。</w:t>
      </w:r>
    </w:p>
    <w:p>
      <w:pPr>
        <w:pStyle w:val="9"/>
        <w:numPr>
          <w:ilvl w:val="0"/>
          <w:numId w:val="7"/>
        </w:numPr>
        <w:tabs>
          <w:tab w:val="left" w:pos="1081"/>
        </w:tabs>
        <w:spacing w:before="0" w:after="0" w:line="225" w:lineRule="auto"/>
        <w:ind w:left="790" w:right="275" w:firstLine="0"/>
        <w:jc w:val="left"/>
        <w:rPr>
          <w:sz w:val="26"/>
        </w:rPr>
      </w:pPr>
      <w:r>
        <w:rPr>
          <w:color w:val="333333"/>
          <w:spacing w:val="-1"/>
          <w:w w:val="95"/>
          <w:sz w:val="26"/>
        </w:rPr>
        <w:t xml:space="preserve">两阶段提交协议的性能较差。一次成功的两阶段提交协议流程中，协调者与   </w:t>
      </w:r>
      <w:r>
        <w:rPr>
          <w:color w:val="333333"/>
          <w:spacing w:val="-1"/>
          <w:sz w:val="26"/>
        </w:rPr>
        <w:t>每个参与者 之间至少需要两轮交互</w:t>
      </w:r>
      <w:r>
        <w:rPr>
          <w:color w:val="333333"/>
          <w:sz w:val="26"/>
        </w:rPr>
        <w:t>4</w:t>
      </w:r>
      <w:r>
        <w:rPr>
          <w:color w:val="333333"/>
          <w:spacing w:val="-2"/>
          <w:sz w:val="26"/>
        </w:rPr>
        <w:t xml:space="preserve"> 个消息</w:t>
      </w:r>
      <w:r>
        <w:rPr>
          <w:color w:val="333333"/>
          <w:sz w:val="26"/>
        </w:rPr>
        <w:t>“prepare”、“vote- commit”、“global-commit”、“确认global-commit”。过多的交互次</w:t>
      </w:r>
      <w:r>
        <w:rPr>
          <w:color w:val="333333"/>
          <w:w w:val="95"/>
          <w:sz w:val="26"/>
        </w:rPr>
        <w:t xml:space="preserve">数会降低性能。另一方面，协调者需要等待所有的参与者的投票结果，一旦存   </w:t>
      </w:r>
      <w:r>
        <w:rPr>
          <w:color w:val="333333"/>
          <w:sz w:val="26"/>
        </w:rPr>
        <w:t>在较慢的参与者，会影响全局流程执行速度。</w:t>
      </w:r>
    </w:p>
    <w:p>
      <w:pPr>
        <w:pStyle w:val="3"/>
        <w:spacing w:before="11"/>
        <w:rPr>
          <w:sz w:val="22"/>
        </w:rPr>
      </w:pPr>
    </w:p>
    <w:p>
      <w:pPr>
        <w:pStyle w:val="3"/>
        <w:spacing w:line="225" w:lineRule="auto"/>
        <w:ind w:left="100" w:right="129"/>
        <w:jc w:val="both"/>
      </w:pPr>
      <w:r>
        <w:rPr>
          <w:color w:val="333333"/>
        </w:rPr>
        <w:t>虽然存在一些改进的两阶段提交协议可以提高容错能力和性能，然而这类协议依旧是在工程中使用较少的一类协议，其理论价值大于实践意义。</w:t>
      </w:r>
    </w:p>
    <w:p>
      <w:pPr>
        <w:pStyle w:val="3"/>
        <w:spacing w:before="12"/>
        <w:rPr>
          <w:sz w:val="21"/>
        </w:rPr>
      </w:pPr>
    </w:p>
    <w:p>
      <w:pPr>
        <w:pStyle w:val="2"/>
        <w:numPr>
          <w:ilvl w:val="1"/>
          <w:numId w:val="1"/>
        </w:numPr>
        <w:tabs>
          <w:tab w:val="left" w:pos="571"/>
        </w:tabs>
        <w:spacing w:before="0" w:after="0" w:line="240" w:lineRule="auto"/>
        <w:ind w:left="570" w:right="0" w:hanging="470"/>
        <w:jc w:val="left"/>
      </w:pPr>
      <w:r>
        <w:rPr>
          <w:color w:val="7A0B00"/>
        </w:rPr>
        <w:t>MVCC</w:t>
      </w:r>
    </w:p>
    <w:p>
      <w:pPr>
        <w:pStyle w:val="3"/>
        <w:spacing w:before="6"/>
        <w:rPr>
          <w:b/>
          <w:sz w:val="22"/>
        </w:rPr>
      </w:pPr>
    </w:p>
    <w:p>
      <w:pPr>
        <w:pStyle w:val="3"/>
        <w:spacing w:before="1" w:line="225" w:lineRule="auto"/>
        <w:ind w:left="100" w:right="126"/>
        <w:jc w:val="both"/>
      </w:pPr>
      <w:r>
        <w:rPr>
          <w:color w:val="333333"/>
        </w:rPr>
        <w:t>MVCC(Multi-version Cocurrent Control，多版本并发控制)技术。MVCC</w:t>
      </w:r>
      <w:r>
        <w:rPr>
          <w:color w:val="333333"/>
          <w:spacing w:val="-3"/>
        </w:rPr>
        <w:t xml:space="preserve"> 技术最初也是在数据库系统中被提出，但这种思想并不局限于单机的分布式系统，在分布式系统中同样有效。</w:t>
      </w:r>
    </w:p>
    <w:p>
      <w:pPr>
        <w:pStyle w:val="3"/>
        <w:spacing w:before="13"/>
        <w:rPr>
          <w:sz w:val="22"/>
        </w:rPr>
      </w:pPr>
    </w:p>
    <w:p>
      <w:pPr>
        <w:pStyle w:val="3"/>
        <w:spacing w:line="225" w:lineRule="auto"/>
        <w:ind w:left="100" w:right="127"/>
        <w:jc w:val="both"/>
      </w:pPr>
      <w:r>
        <w:rPr>
          <w:color w:val="333333"/>
        </w:rPr>
        <w:t>MVCC</w:t>
      </w:r>
      <w:r>
        <w:rPr>
          <w:color w:val="333333"/>
          <w:spacing w:val="1"/>
        </w:rPr>
        <w:t xml:space="preserve"> 即多个不同版本的数据实现并发控制的技术，其基本思想是为每次事务生成一个新版本的数据，在读数据时选择不同版本的数据即可以实现对事务结果的完整性读取。在使用MVCC</w:t>
      </w:r>
      <w:r>
        <w:rPr>
          <w:color w:val="333333"/>
          <w:spacing w:val="-6"/>
        </w:rPr>
        <w:t xml:space="preserve"> 时，每个事务都是基于一个已生效的基础版本进行更新，事务可以并行进行，从而可以产生一种图状结构。</w:t>
      </w:r>
    </w:p>
    <w:p>
      <w:pPr>
        <w:spacing w:after="0" w:line="225" w:lineRule="auto"/>
        <w:jc w:val="both"/>
        <w:sectPr>
          <w:pgSz w:w="11920" w:h="16840"/>
          <w:pgMar w:top="960" w:right="1000" w:bottom="280" w:left="1020" w:header="720" w:footer="720" w:gutter="0"/>
          <w:cols w:space="720" w:num="1"/>
        </w:sectPr>
      </w:pPr>
    </w:p>
    <w:p>
      <w:pPr>
        <w:pStyle w:val="3"/>
        <w:ind w:left="1883"/>
        <w:rPr>
          <w:sz w:val="20"/>
        </w:rPr>
      </w:pPr>
      <w:r>
        <w:rPr>
          <w:sz w:val="20"/>
        </w:rPr>
        <w:drawing>
          <wp:inline distT="0" distB="0" distL="0" distR="0">
            <wp:extent cx="3016250" cy="1651635"/>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pic:cNvPicPr>
                      <a:picLocks noChangeAspect="1"/>
                    </pic:cNvPicPr>
                  </pic:nvPicPr>
                  <pic:blipFill>
                    <a:blip r:embed="rId19" cstate="print"/>
                    <a:stretch>
                      <a:fillRect/>
                    </a:stretch>
                  </pic:blipFill>
                  <pic:spPr>
                    <a:xfrm>
                      <a:off x="0" y="0"/>
                      <a:ext cx="3016277" cy="1651825"/>
                    </a:xfrm>
                    <a:prstGeom prst="rect">
                      <a:avLst/>
                    </a:prstGeom>
                  </pic:spPr>
                </pic:pic>
              </a:graphicData>
            </a:graphic>
          </wp:inline>
        </w:drawing>
      </w:r>
    </w:p>
    <w:p>
      <w:pPr>
        <w:pStyle w:val="3"/>
        <w:spacing w:before="15"/>
        <w:rPr>
          <w:sz w:val="6"/>
        </w:rPr>
      </w:pPr>
    </w:p>
    <w:p>
      <w:pPr>
        <w:pStyle w:val="3"/>
        <w:spacing w:before="51" w:line="225" w:lineRule="auto"/>
        <w:ind w:left="100" w:right="118"/>
        <w:jc w:val="both"/>
      </w:pPr>
      <w:r>
        <w:rPr>
          <w:color w:val="333333"/>
        </w:rPr>
        <w:t>基础数据的版本为1，同时产生了两个事务：事务A 与事务B。这两个事务都各自对数据进行了一些本地修改（这些修改只有事务自己可见，不影响真正的数据），之后事务A 首先提交，生成数据版本2；基于数据版本2，又发起了事务C，事务C 继续提交，生成了数据版 本3；最后事务B 提交，此时事务B 的结果需要与事务C 的结果合并，如果数据没有冲突，即事务 B 没有修改事务A 与事务C 修改过的变量，那么事务</w:t>
      </w:r>
    </w:p>
    <w:p>
      <w:pPr>
        <w:pStyle w:val="3"/>
        <w:spacing w:line="225" w:lineRule="auto"/>
        <w:ind w:left="100" w:right="124"/>
        <w:jc w:val="both"/>
      </w:pPr>
      <w:r>
        <w:rPr>
          <w:color w:val="333333"/>
        </w:rPr>
        <w:t>B</w:t>
      </w:r>
      <w:r>
        <w:rPr>
          <w:color w:val="333333"/>
          <w:spacing w:val="4"/>
        </w:rPr>
        <w:t xml:space="preserve"> 可以提交，否则事务</w:t>
      </w:r>
      <w:r>
        <w:rPr>
          <w:color w:val="333333"/>
        </w:rPr>
        <w:t>B</w:t>
      </w:r>
      <w:r>
        <w:rPr>
          <w:color w:val="333333"/>
          <w:spacing w:val="4"/>
        </w:rPr>
        <w:t xml:space="preserve"> 提交失败。</w:t>
      </w:r>
      <w:r>
        <w:rPr>
          <w:color w:val="333333"/>
        </w:rPr>
        <w:t>MVCC</w:t>
      </w:r>
      <w:r>
        <w:rPr>
          <w:color w:val="333333"/>
          <w:spacing w:val="4"/>
        </w:rPr>
        <w:t xml:space="preserve"> 的流程过程非常类似于</w:t>
      </w:r>
      <w:r>
        <w:rPr>
          <w:color w:val="333333"/>
        </w:rPr>
        <w:t>SVN</w:t>
      </w:r>
      <w:r>
        <w:rPr>
          <w:color w:val="333333"/>
          <w:spacing w:val="1"/>
        </w:rPr>
        <w:t xml:space="preserve"> 等版本控制</w:t>
      </w:r>
      <w:r>
        <w:rPr>
          <w:color w:val="333333"/>
          <w:spacing w:val="3"/>
        </w:rPr>
        <w:t>系统的流程，或者说</w:t>
      </w:r>
      <w:r>
        <w:rPr>
          <w:color w:val="333333"/>
        </w:rPr>
        <w:t>SVN</w:t>
      </w:r>
      <w:r>
        <w:rPr>
          <w:color w:val="333333"/>
          <w:spacing w:val="-2"/>
        </w:rPr>
        <w:t xml:space="preserve"> 等版本控制系统就是 使用的</w:t>
      </w:r>
      <w:r>
        <w:rPr>
          <w:color w:val="333333"/>
        </w:rPr>
        <w:t>MVCC</w:t>
      </w:r>
      <w:r>
        <w:rPr>
          <w:color w:val="333333"/>
          <w:spacing w:val="-1"/>
        </w:rPr>
        <w:t xml:space="preserve"> 思想。事务在基于基础数据版本做本地修改时，为了不影响真正的数据，通常有两种做法，一是将基础数据</w:t>
      </w:r>
      <w:r>
        <w:rPr>
          <w:color w:val="333333"/>
          <w:spacing w:val="5"/>
        </w:rPr>
        <w:t>版本中的数据完全拷贝出来再修改，</w:t>
      </w:r>
      <w:r>
        <w:rPr>
          <w:color w:val="333333"/>
        </w:rPr>
        <w:t>SVN</w:t>
      </w:r>
      <w:r>
        <w:rPr>
          <w:color w:val="333333"/>
          <w:spacing w:val="2"/>
        </w:rPr>
        <w:t xml:space="preserve"> 即使用了这种方法，</w:t>
      </w:r>
      <w:r>
        <w:rPr>
          <w:color w:val="333333"/>
        </w:rPr>
        <w:t>SVN check out</w:t>
      </w:r>
      <w:r>
        <w:rPr>
          <w:color w:val="333333"/>
          <w:spacing w:val="-4"/>
        </w:rPr>
        <w:t xml:space="preserve"> 即是</w:t>
      </w:r>
      <w:r>
        <w:rPr>
          <w:color w:val="333333"/>
        </w:rPr>
        <w:t>拷贝的过程；二是每个事务中只记录更新操作，而不记录完整的数据，读取数据时再将更新操作应用到用基础版本的数据从而计算出结果，这个过程也类似SVN</w:t>
      </w:r>
      <w:r>
        <w:rPr>
          <w:color w:val="333333"/>
          <w:spacing w:val="-11"/>
        </w:rPr>
        <w:t xml:space="preserve"> 的增量提</w:t>
      </w:r>
      <w:r>
        <w:rPr>
          <w:color w:val="333333"/>
        </w:rPr>
        <w:t>交。</w:t>
      </w:r>
    </w:p>
    <w:p>
      <w:pPr>
        <w:pStyle w:val="3"/>
        <w:spacing w:before="9"/>
        <w:rPr>
          <w:sz w:val="21"/>
        </w:rPr>
      </w:pPr>
    </w:p>
    <w:p>
      <w:pPr>
        <w:pStyle w:val="2"/>
        <w:numPr>
          <w:ilvl w:val="1"/>
          <w:numId w:val="1"/>
        </w:numPr>
        <w:tabs>
          <w:tab w:val="left" w:pos="571"/>
        </w:tabs>
        <w:spacing w:before="1" w:after="0" w:line="240" w:lineRule="auto"/>
        <w:ind w:left="570" w:right="0" w:hanging="470"/>
        <w:jc w:val="left"/>
      </w:pPr>
      <w:r>
        <w:rPr>
          <w:color w:val="7A0B00"/>
        </w:rPr>
        <w:t>Paxos协议</w:t>
      </w:r>
    </w:p>
    <w:p>
      <w:pPr>
        <w:pStyle w:val="3"/>
        <w:spacing w:before="3"/>
        <w:rPr>
          <w:b/>
          <w:sz w:val="21"/>
        </w:rPr>
      </w:pPr>
    </w:p>
    <w:p>
      <w:pPr>
        <w:pStyle w:val="3"/>
        <w:spacing w:before="1" w:line="465" w:lineRule="exact"/>
        <w:ind w:left="100"/>
      </w:pPr>
      <w:r>
        <w:rPr>
          <w:color w:val="333333"/>
        </w:rPr>
        <w:t>Paxos 协议是少数在工程实践中证实的强一致性、高可用的去中心化分布式协议。</w:t>
      </w:r>
    </w:p>
    <w:p>
      <w:pPr>
        <w:pStyle w:val="3"/>
        <w:spacing w:before="6" w:line="225" w:lineRule="auto"/>
        <w:ind w:left="100" w:right="117"/>
        <w:jc w:val="both"/>
      </w:pPr>
      <w:r>
        <w:rPr>
          <w:color w:val="333333"/>
        </w:rPr>
        <w:t>Paxos 协议的流程较为复杂，但其基本思想却不难理解，类似于人类社会的投票过程。Paxos 协议中，有一组完全对等的参与节点（称为accpetor），这组节点各自就某一事件做出决议，如果某个决议获得了超过半数节点的同意则生效。Paxos 协议中只要有超过一半的节点正常，就可以工作，能很好对抗宕机、网络分化等异常情况。</w:t>
      </w:r>
    </w:p>
    <w:p>
      <w:pPr>
        <w:pStyle w:val="3"/>
        <w:spacing w:before="11"/>
        <w:rPr>
          <w:sz w:val="21"/>
        </w:rPr>
      </w:pPr>
    </w:p>
    <w:p>
      <w:pPr>
        <w:pStyle w:val="2"/>
      </w:pPr>
      <w:r>
        <w:rPr>
          <w:color w:val="333333"/>
        </w:rPr>
        <w:t>角色</w:t>
      </w:r>
    </w:p>
    <w:p>
      <w:pPr>
        <w:pStyle w:val="3"/>
        <w:spacing w:before="4"/>
        <w:rPr>
          <w:b/>
          <w:sz w:val="21"/>
        </w:rPr>
      </w:pPr>
    </w:p>
    <w:p>
      <w:pPr>
        <w:pStyle w:val="3"/>
        <w:spacing w:line="465" w:lineRule="exact"/>
        <w:ind w:left="100"/>
      </w:pPr>
      <w:r>
        <w:rPr>
          <w:color w:val="333333"/>
          <w:spacing w:val="3"/>
        </w:rPr>
        <w:t>Proposer：</w:t>
      </w:r>
      <w:r>
        <w:rPr>
          <w:color w:val="333333"/>
          <w:spacing w:val="14"/>
        </w:rPr>
        <w:t>提案者。</w:t>
      </w:r>
      <w:r>
        <w:rPr>
          <w:color w:val="333333"/>
        </w:rPr>
        <w:t>Proposer</w:t>
      </w:r>
      <w:r>
        <w:rPr>
          <w:color w:val="333333"/>
          <w:spacing w:val="8"/>
        </w:rPr>
        <w:t xml:space="preserve"> 可以有多个，</w:t>
      </w:r>
      <w:r>
        <w:rPr>
          <w:color w:val="333333"/>
        </w:rPr>
        <w:t>Proposer</w:t>
      </w:r>
      <w:r>
        <w:rPr>
          <w:color w:val="333333"/>
          <w:spacing w:val="11"/>
        </w:rPr>
        <w:t xml:space="preserve"> 提出议案</w:t>
      </w:r>
      <w:r>
        <w:rPr>
          <w:color w:val="333333"/>
          <w:spacing w:val="6"/>
        </w:rPr>
        <w:t>（value）</w:t>
      </w:r>
      <w:r>
        <w:rPr>
          <w:color w:val="333333"/>
          <w:spacing w:val="9"/>
        </w:rPr>
        <w:t>。所谓</w:t>
      </w:r>
    </w:p>
    <w:p>
      <w:pPr>
        <w:pStyle w:val="3"/>
        <w:spacing w:before="6" w:line="225" w:lineRule="auto"/>
        <w:ind w:left="100" w:right="118"/>
        <w:jc w:val="both"/>
      </w:pPr>
      <w:r>
        <w:rPr>
          <w:color w:val="333333"/>
          <w:w w:val="95"/>
        </w:rPr>
        <w:t>value，</w:t>
      </w:r>
      <w:r>
        <w:rPr>
          <w:color w:val="333333"/>
          <w:spacing w:val="5"/>
          <w:w w:val="95"/>
        </w:rPr>
        <w:t xml:space="preserve">在工程中可以是任何操作，例如“修改某个变量的值为某个值”、“设置当   </w:t>
      </w:r>
      <w:r>
        <w:rPr>
          <w:color w:val="333333"/>
          <w:spacing w:val="7"/>
        </w:rPr>
        <w:t>前</w:t>
      </w:r>
      <w:r>
        <w:rPr>
          <w:color w:val="333333"/>
        </w:rPr>
        <w:t>primary</w:t>
      </w:r>
      <w:r>
        <w:rPr>
          <w:color w:val="333333"/>
          <w:spacing w:val="2"/>
        </w:rPr>
        <w:t xml:space="preserve"> 为某个节点”等等。</w:t>
      </w:r>
      <w:r>
        <w:rPr>
          <w:color w:val="333333"/>
        </w:rPr>
        <w:t>Paxos</w:t>
      </w:r>
      <w:r>
        <w:rPr>
          <w:color w:val="333333"/>
          <w:spacing w:val="3"/>
        </w:rPr>
        <w:t xml:space="preserve"> 协议中统一将这些操作抽象为</w:t>
      </w:r>
      <w:r>
        <w:rPr>
          <w:color w:val="333333"/>
        </w:rPr>
        <w:t>value</w:t>
      </w:r>
      <w:r>
        <w:rPr>
          <w:color w:val="333333"/>
          <w:spacing w:val="5"/>
        </w:rPr>
        <w:t>。不同的</w:t>
      </w:r>
    </w:p>
    <w:p>
      <w:pPr>
        <w:spacing w:after="0" w:line="225" w:lineRule="auto"/>
        <w:jc w:val="both"/>
        <w:sectPr>
          <w:pgSz w:w="11920" w:h="16840"/>
          <w:pgMar w:top="1200" w:right="1000" w:bottom="280" w:left="1020" w:header="720" w:footer="720" w:gutter="0"/>
          <w:cols w:space="720" w:num="1"/>
        </w:sectPr>
      </w:pPr>
    </w:p>
    <w:p>
      <w:pPr>
        <w:pStyle w:val="3"/>
        <w:spacing w:before="32" w:line="225" w:lineRule="auto"/>
        <w:ind w:left="100" w:right="117"/>
        <w:jc w:val="both"/>
      </w:pPr>
      <w:r>
        <w:rPr>
          <w:color w:val="333333"/>
        </w:rPr>
        <w:t>Proposer</w:t>
      </w:r>
      <w:r>
        <w:rPr>
          <w:color w:val="333333"/>
          <w:spacing w:val="3"/>
        </w:rPr>
        <w:t xml:space="preserve"> 可以提出不同的甚至矛盾的</w:t>
      </w:r>
      <w:r>
        <w:rPr>
          <w:color w:val="333333"/>
        </w:rPr>
        <w:t>value，</w:t>
      </w:r>
      <w:r>
        <w:rPr>
          <w:color w:val="333333"/>
          <w:spacing w:val="6"/>
        </w:rPr>
        <w:t>例如某个</w:t>
      </w:r>
      <w:r>
        <w:rPr>
          <w:color w:val="333333"/>
        </w:rPr>
        <w:t>Proposer</w:t>
      </w:r>
      <w:r>
        <w:rPr>
          <w:color w:val="333333"/>
          <w:spacing w:val="3"/>
        </w:rPr>
        <w:t xml:space="preserve"> 提议“将变量</w:t>
      </w:r>
      <w:r>
        <w:rPr>
          <w:color w:val="333333"/>
        </w:rPr>
        <w:t>X</w:t>
      </w:r>
      <w:r>
        <w:rPr>
          <w:color w:val="333333"/>
          <w:spacing w:val="-1"/>
        </w:rPr>
        <w:t xml:space="preserve"> 设</w:t>
      </w:r>
      <w:r>
        <w:rPr>
          <w:color w:val="333333"/>
          <w:spacing w:val="5"/>
        </w:rPr>
        <w:t>置为</w:t>
      </w:r>
      <w:r>
        <w:rPr>
          <w:color w:val="333333"/>
          <w:spacing w:val="3"/>
        </w:rPr>
        <w:t>1”，另一个</w:t>
      </w:r>
      <w:r>
        <w:rPr>
          <w:color w:val="333333"/>
        </w:rPr>
        <w:t>Proposer</w:t>
      </w:r>
      <w:r>
        <w:rPr>
          <w:color w:val="333333"/>
          <w:spacing w:val="1"/>
        </w:rPr>
        <w:t xml:space="preserve"> 提议“将变量</w:t>
      </w:r>
      <w:r>
        <w:rPr>
          <w:color w:val="333333"/>
        </w:rPr>
        <w:t>X</w:t>
      </w:r>
      <w:r>
        <w:rPr>
          <w:color w:val="333333"/>
          <w:spacing w:val="1"/>
        </w:rPr>
        <w:t xml:space="preserve"> 设置为</w:t>
      </w:r>
      <w:r>
        <w:rPr>
          <w:color w:val="333333"/>
          <w:spacing w:val="3"/>
        </w:rPr>
        <w:t>2”，但对同一轮</w:t>
      </w:r>
      <w:r>
        <w:rPr>
          <w:color w:val="333333"/>
        </w:rPr>
        <w:t>Paxos 过程，最</w:t>
      </w:r>
      <w:r>
        <w:rPr>
          <w:color w:val="333333"/>
          <w:spacing w:val="10"/>
        </w:rPr>
        <w:t>多只有一个</w:t>
      </w:r>
      <w:r>
        <w:rPr>
          <w:color w:val="333333"/>
        </w:rPr>
        <w:t>value</w:t>
      </w:r>
      <w:r>
        <w:rPr>
          <w:color w:val="333333"/>
          <w:spacing w:val="7"/>
        </w:rPr>
        <w:t xml:space="preserve"> 被批准。</w:t>
      </w:r>
      <w:r>
        <w:rPr>
          <w:color w:val="333333"/>
          <w:spacing w:val="2"/>
        </w:rPr>
        <w:t>Acceptor：</w:t>
      </w:r>
      <w:r>
        <w:rPr>
          <w:color w:val="333333"/>
          <w:spacing w:val="10"/>
        </w:rPr>
        <w:t>批准者。</w:t>
      </w:r>
      <w:r>
        <w:rPr>
          <w:color w:val="333333"/>
        </w:rPr>
        <w:t>Acceptor</w:t>
      </w:r>
      <w:r>
        <w:rPr>
          <w:color w:val="333333"/>
          <w:spacing w:val="6"/>
        </w:rPr>
        <w:t xml:space="preserve"> 有</w:t>
      </w:r>
      <w:r>
        <w:rPr>
          <w:color w:val="333333"/>
        </w:rPr>
        <w:t>N</w:t>
      </w:r>
      <w:r>
        <w:rPr>
          <w:color w:val="333333"/>
          <w:spacing w:val="4"/>
        </w:rPr>
        <w:t xml:space="preserve"> 个，</w:t>
      </w:r>
      <w:r>
        <w:rPr>
          <w:color w:val="333333"/>
        </w:rPr>
        <w:t>Proposer</w:t>
      </w:r>
      <w:r>
        <w:rPr>
          <w:color w:val="333333"/>
          <w:spacing w:val="4"/>
        </w:rPr>
        <w:t xml:space="preserve"> 提出</w:t>
      </w:r>
      <w:r>
        <w:rPr>
          <w:color w:val="333333"/>
          <w:spacing w:val="5"/>
        </w:rPr>
        <w:t>的</w:t>
      </w:r>
      <w:r>
        <w:rPr>
          <w:color w:val="333333"/>
        </w:rPr>
        <w:t>value</w:t>
      </w:r>
      <w:r>
        <w:rPr>
          <w:color w:val="333333"/>
          <w:spacing w:val="2"/>
        </w:rPr>
        <w:t xml:space="preserve"> 必须获得超过半数</w:t>
      </w:r>
      <w:r>
        <w:rPr>
          <w:color w:val="333333"/>
        </w:rPr>
        <w:t>(N/2+1</w:t>
      </w:r>
      <w:r>
        <w:rPr>
          <w:color w:val="333333"/>
          <w:spacing w:val="2"/>
        </w:rPr>
        <w:t>)的</w:t>
      </w:r>
      <w:r>
        <w:rPr>
          <w:color w:val="333333"/>
        </w:rPr>
        <w:t>Acceptor</w:t>
      </w:r>
      <w:r>
        <w:rPr>
          <w:color w:val="333333"/>
          <w:spacing w:val="2"/>
        </w:rPr>
        <w:t xml:space="preserve"> 批准后才能通过。</w:t>
      </w:r>
      <w:r>
        <w:rPr>
          <w:color w:val="333333"/>
        </w:rPr>
        <w:t>Acceptor 之间完</w:t>
      </w:r>
      <w:r>
        <w:rPr>
          <w:color w:val="333333"/>
          <w:spacing w:val="3"/>
        </w:rPr>
        <w:t>全对等独立。</w:t>
      </w:r>
      <w:r>
        <w:rPr>
          <w:color w:val="333333"/>
        </w:rPr>
        <w:t>Learner：</w:t>
      </w:r>
      <w:r>
        <w:rPr>
          <w:color w:val="333333"/>
          <w:spacing w:val="3"/>
        </w:rPr>
        <w:t>学习者。</w:t>
      </w:r>
      <w:r>
        <w:rPr>
          <w:color w:val="333333"/>
        </w:rPr>
        <w:t>Learner</w:t>
      </w:r>
      <w:r>
        <w:rPr>
          <w:color w:val="333333"/>
          <w:spacing w:val="-2"/>
        </w:rPr>
        <w:t xml:space="preserve"> 学习被批准的</w:t>
      </w:r>
      <w:r>
        <w:rPr>
          <w:color w:val="333333"/>
        </w:rPr>
        <w:t>value</w:t>
      </w:r>
      <w:r>
        <w:rPr>
          <w:color w:val="333333"/>
          <w:spacing w:val="2"/>
        </w:rPr>
        <w:t>。所谓学习就是通过读</w:t>
      </w:r>
      <w:r>
        <w:rPr>
          <w:color w:val="333333"/>
          <w:spacing w:val="5"/>
        </w:rPr>
        <w:t>取各个</w:t>
      </w:r>
      <w:r>
        <w:rPr>
          <w:color w:val="333333"/>
        </w:rPr>
        <w:t>Proposer 对value</w:t>
      </w:r>
      <w:r>
        <w:rPr>
          <w:color w:val="333333"/>
          <w:spacing w:val="2"/>
        </w:rPr>
        <w:t xml:space="preserve"> 的选择结果，如果某个</w:t>
      </w:r>
      <w:r>
        <w:rPr>
          <w:color w:val="333333"/>
        </w:rPr>
        <w:t>value</w:t>
      </w:r>
      <w:r>
        <w:rPr>
          <w:color w:val="333333"/>
          <w:spacing w:val="2"/>
        </w:rPr>
        <w:t xml:space="preserve"> 被超过半数</w:t>
      </w:r>
      <w:r>
        <w:rPr>
          <w:color w:val="333333"/>
        </w:rPr>
        <w:t xml:space="preserve">Proposer 通过， </w:t>
      </w:r>
      <w:r>
        <w:rPr>
          <w:color w:val="333333"/>
          <w:spacing w:val="5"/>
        </w:rPr>
        <w:t>则</w:t>
      </w:r>
      <w:r>
        <w:rPr>
          <w:color w:val="333333"/>
        </w:rPr>
        <w:t>Learner</w:t>
      </w:r>
      <w:r>
        <w:rPr>
          <w:color w:val="333333"/>
          <w:spacing w:val="2"/>
        </w:rPr>
        <w:t xml:space="preserve"> 学习到了这个</w:t>
      </w:r>
      <w:r>
        <w:rPr>
          <w:color w:val="333333"/>
        </w:rPr>
        <w:t>value</w:t>
      </w:r>
      <w:r>
        <w:rPr>
          <w:color w:val="333333"/>
          <w:spacing w:val="5"/>
        </w:rPr>
        <w:t>。回忆</w:t>
      </w:r>
      <w:r>
        <w:rPr>
          <w:color w:val="333333"/>
        </w:rPr>
        <w:t>（2.4 ）</w:t>
      </w:r>
      <w:r>
        <w:rPr>
          <w:color w:val="333333"/>
          <w:spacing w:val="4"/>
        </w:rPr>
        <w:t xml:space="preserve"> 不难理解，这里类似</w:t>
      </w:r>
      <w:r>
        <w:rPr>
          <w:color w:val="333333"/>
        </w:rPr>
        <w:t>Quorum</w:t>
      </w:r>
      <w:r>
        <w:rPr>
          <w:color w:val="333333"/>
          <w:spacing w:val="2"/>
        </w:rPr>
        <w:t xml:space="preserve"> 机制， 某个value</w:t>
      </w:r>
      <w:r>
        <w:rPr>
          <w:color w:val="333333"/>
          <w:spacing w:val="-3"/>
        </w:rPr>
        <w:t xml:space="preserve"> 需要获得</w:t>
      </w:r>
      <w:r>
        <w:rPr>
          <w:color w:val="333333"/>
        </w:rPr>
        <w:t>W=N/2</w:t>
      </w:r>
      <w:r>
        <w:rPr>
          <w:color w:val="333333"/>
          <w:spacing w:val="-6"/>
        </w:rPr>
        <w:t xml:space="preserve"> + </w:t>
      </w:r>
      <w:r>
        <w:rPr>
          <w:color w:val="333333"/>
        </w:rPr>
        <w:t>1</w:t>
      </w:r>
      <w:r>
        <w:rPr>
          <w:color w:val="333333"/>
          <w:spacing w:val="-4"/>
        </w:rPr>
        <w:t xml:space="preserve"> 的</w:t>
      </w:r>
      <w:r>
        <w:rPr>
          <w:color w:val="333333"/>
        </w:rPr>
        <w:t>Acceptor</w:t>
      </w:r>
      <w:r>
        <w:rPr>
          <w:color w:val="333333"/>
          <w:spacing w:val="-3"/>
        </w:rPr>
        <w:t xml:space="preserve"> 批准，从而学习者需要至少读取N/2+1 </w:t>
      </w:r>
      <w:r>
        <w:rPr>
          <w:color w:val="333333"/>
          <w:spacing w:val="7"/>
        </w:rPr>
        <w:t>个</w:t>
      </w:r>
      <w:r>
        <w:rPr>
          <w:color w:val="333333"/>
        </w:rPr>
        <w:t>Accpetor，</w:t>
      </w:r>
      <w:r>
        <w:rPr>
          <w:color w:val="333333"/>
          <w:spacing w:val="7"/>
        </w:rPr>
        <w:t>至多读取</w:t>
      </w:r>
      <w:r>
        <w:rPr>
          <w:color w:val="333333"/>
        </w:rPr>
        <w:t>N</w:t>
      </w:r>
      <w:r>
        <w:rPr>
          <w:color w:val="333333"/>
          <w:spacing w:val="3"/>
        </w:rPr>
        <w:t xml:space="preserve"> 个</w:t>
      </w:r>
      <w:r>
        <w:rPr>
          <w:color w:val="333333"/>
        </w:rPr>
        <w:t>Acceptor</w:t>
      </w:r>
      <w:r>
        <w:rPr>
          <w:color w:val="333333"/>
          <w:spacing w:val="4"/>
        </w:rPr>
        <w:t xml:space="preserve"> 的结果后，能学习到一个通过的</w:t>
      </w:r>
      <w:r>
        <w:rPr>
          <w:color w:val="333333"/>
        </w:rPr>
        <w:t>value</w:t>
      </w:r>
      <w:r>
        <w:rPr>
          <w:color w:val="333333"/>
          <w:spacing w:val="4"/>
        </w:rPr>
        <w:t>。上述三类角色只是逻辑上的划分，实践中一个节点可以同时充当这三类角色。</w:t>
      </w:r>
    </w:p>
    <w:p>
      <w:pPr>
        <w:pStyle w:val="3"/>
        <w:spacing w:before="10"/>
        <w:rPr>
          <w:sz w:val="21"/>
        </w:rPr>
      </w:pPr>
    </w:p>
    <w:p>
      <w:pPr>
        <w:pStyle w:val="2"/>
      </w:pPr>
      <w:r>
        <w:rPr>
          <w:color w:val="333333"/>
        </w:rPr>
        <w:t>流程</w:t>
      </w:r>
    </w:p>
    <w:p>
      <w:pPr>
        <w:pStyle w:val="3"/>
        <w:spacing w:before="6"/>
        <w:rPr>
          <w:b/>
          <w:sz w:val="22"/>
        </w:rPr>
      </w:pPr>
    </w:p>
    <w:p>
      <w:pPr>
        <w:pStyle w:val="3"/>
        <w:spacing w:line="225" w:lineRule="auto"/>
        <w:ind w:left="100" w:right="125"/>
        <w:jc w:val="both"/>
      </w:pPr>
      <w:r>
        <w:rPr>
          <w:color w:val="333333"/>
        </w:rPr>
        <w:t>Paxos 协议一轮一轮的进行，每轮都有一个编号。每轮Paxos 协议可能会批准一个value，也可 能无法批准一个value。如果某一轮Paxos 协议批准了某个value，则以后各轮Paxos 只能批准这个 value。上述各轮协议流程组成了一个Paxos 协议实例， 即一次Paxos 协议实例只能批准一个value，这也是Paxos 协议强一致性的重要体现。每轮Paxos 协议分为阶段，准备阶段和批准阶段，在这两个阶段Proposer 和</w:t>
      </w:r>
    </w:p>
    <w:p>
      <w:pPr>
        <w:pStyle w:val="3"/>
        <w:spacing w:line="457" w:lineRule="exact"/>
        <w:ind w:left="100"/>
      </w:pPr>
      <w:r>
        <w:rPr>
          <w:color w:val="333333"/>
        </w:rPr>
        <w:t>Acceptor 有各自的处理流程。</w:t>
      </w:r>
    </w:p>
    <w:p>
      <w:pPr>
        <w:pStyle w:val="3"/>
        <w:spacing w:before="4"/>
        <w:rPr>
          <w:sz w:val="21"/>
        </w:rPr>
      </w:pPr>
    </w:p>
    <w:p>
      <w:pPr>
        <w:pStyle w:val="3"/>
        <w:spacing w:before="1"/>
        <w:ind w:left="100"/>
      </w:pPr>
      <w:r>
        <w:rPr>
          <w:color w:val="333333"/>
        </w:rPr>
        <w:t>流程：Proposer 的流程 （准备阶段）</w:t>
      </w:r>
    </w:p>
    <w:p>
      <w:pPr>
        <w:pStyle w:val="3"/>
        <w:spacing w:before="6"/>
        <w:rPr>
          <w:sz w:val="22"/>
        </w:rPr>
      </w:pPr>
    </w:p>
    <w:p>
      <w:pPr>
        <w:pStyle w:val="9"/>
        <w:numPr>
          <w:ilvl w:val="2"/>
          <w:numId w:val="1"/>
        </w:numPr>
        <w:tabs>
          <w:tab w:val="left" w:pos="1081"/>
        </w:tabs>
        <w:spacing w:before="0" w:after="0" w:line="225" w:lineRule="auto"/>
        <w:ind w:left="790" w:right="375" w:firstLine="0"/>
        <w:jc w:val="left"/>
        <w:rPr>
          <w:color w:val="333333"/>
          <w:sz w:val="26"/>
        </w:rPr>
      </w:pPr>
      <w:r>
        <w:rPr>
          <w:color w:val="333333"/>
          <w:sz w:val="26"/>
        </w:rPr>
        <w:t>向所有的Acceptor</w:t>
      </w:r>
      <w:r>
        <w:rPr>
          <w:color w:val="333333"/>
          <w:spacing w:val="-3"/>
          <w:sz w:val="26"/>
        </w:rPr>
        <w:t xml:space="preserve"> 发送消息</w:t>
      </w:r>
      <w:r>
        <w:rPr>
          <w:color w:val="333333"/>
          <w:sz w:val="26"/>
        </w:rPr>
        <w:t>“Prepare(b)”；这里b</w:t>
      </w:r>
      <w:r>
        <w:rPr>
          <w:color w:val="333333"/>
          <w:spacing w:val="-6"/>
          <w:sz w:val="26"/>
        </w:rPr>
        <w:t xml:space="preserve"> 是</w:t>
      </w:r>
      <w:r>
        <w:rPr>
          <w:color w:val="333333"/>
          <w:sz w:val="26"/>
        </w:rPr>
        <w:t>Paxos</w:t>
      </w:r>
      <w:r>
        <w:rPr>
          <w:color w:val="333333"/>
          <w:spacing w:val="-5"/>
          <w:sz w:val="26"/>
        </w:rPr>
        <w:t xml:space="preserve"> 的轮数，每</w:t>
      </w:r>
      <w:r>
        <w:rPr>
          <w:color w:val="333333"/>
          <w:sz w:val="26"/>
        </w:rPr>
        <w:t>轮递增</w:t>
      </w:r>
    </w:p>
    <w:p>
      <w:pPr>
        <w:pStyle w:val="9"/>
        <w:numPr>
          <w:ilvl w:val="2"/>
          <w:numId w:val="1"/>
        </w:numPr>
        <w:tabs>
          <w:tab w:val="left" w:pos="1081"/>
        </w:tabs>
        <w:spacing w:before="0" w:after="0" w:line="444" w:lineRule="exact"/>
        <w:ind w:left="1080" w:right="0" w:hanging="290"/>
        <w:jc w:val="left"/>
        <w:rPr>
          <w:color w:val="333333"/>
          <w:sz w:val="26"/>
        </w:rPr>
      </w:pPr>
      <w:r>
        <w:rPr>
          <w:color w:val="333333"/>
          <w:sz w:val="26"/>
        </w:rPr>
        <w:t>如果收到任何一个Acceptor</w:t>
      </w:r>
      <w:r>
        <w:rPr>
          <w:color w:val="333333"/>
          <w:spacing w:val="-2"/>
          <w:sz w:val="26"/>
        </w:rPr>
        <w:t xml:space="preserve"> 发送的消息</w:t>
      </w:r>
      <w:r>
        <w:rPr>
          <w:color w:val="333333"/>
          <w:sz w:val="26"/>
        </w:rPr>
        <w:t>“Reject(B)”，则对于这个</w:t>
      </w:r>
    </w:p>
    <w:p>
      <w:pPr>
        <w:pStyle w:val="3"/>
        <w:spacing w:before="6" w:line="225" w:lineRule="auto"/>
        <w:ind w:left="790" w:right="130"/>
      </w:pPr>
      <w:r>
        <w:rPr>
          <w:color w:val="333333"/>
        </w:rPr>
        <w:t>Proposer 而言本轮Paxos 失败，将轮数b 设置为B+1 后重新步骤1；（批准阶段，根据收到的Acceptor 的消息作出不同选择）</w:t>
      </w:r>
    </w:p>
    <w:p>
      <w:pPr>
        <w:pStyle w:val="9"/>
        <w:numPr>
          <w:ilvl w:val="2"/>
          <w:numId w:val="1"/>
        </w:numPr>
        <w:tabs>
          <w:tab w:val="left" w:pos="1081"/>
        </w:tabs>
        <w:spacing w:before="0" w:after="0" w:line="444" w:lineRule="exact"/>
        <w:ind w:left="1080" w:right="0" w:hanging="290"/>
        <w:jc w:val="left"/>
        <w:rPr>
          <w:color w:val="333333"/>
          <w:sz w:val="26"/>
        </w:rPr>
      </w:pPr>
      <w:r>
        <w:rPr>
          <w:color w:val="333333"/>
          <w:sz w:val="26"/>
        </w:rPr>
        <w:t>如果接收到的Acceptor</w:t>
      </w:r>
      <w:r>
        <w:rPr>
          <w:color w:val="333333"/>
          <w:spacing w:val="-3"/>
          <w:sz w:val="26"/>
        </w:rPr>
        <w:t xml:space="preserve"> 的</w:t>
      </w:r>
      <w:r>
        <w:rPr>
          <w:color w:val="333333"/>
          <w:sz w:val="26"/>
        </w:rPr>
        <w:t>“Promise(b,</w:t>
      </w:r>
      <w:r>
        <w:rPr>
          <w:color w:val="333333"/>
          <w:spacing w:val="-4"/>
          <w:sz w:val="26"/>
        </w:rPr>
        <w:t xml:space="preserve"> </w:t>
      </w:r>
      <w:r>
        <w:rPr>
          <w:color w:val="333333"/>
          <w:sz w:val="26"/>
        </w:rPr>
        <w:t>v_i)”消息达到N/2+1</w:t>
      </w:r>
      <w:r>
        <w:rPr>
          <w:color w:val="333333"/>
          <w:spacing w:val="-2"/>
          <w:sz w:val="26"/>
        </w:rPr>
        <w:t xml:space="preserve"> 个</w:t>
      </w:r>
      <w:r>
        <w:rPr>
          <w:color w:val="333333"/>
          <w:sz w:val="26"/>
        </w:rPr>
        <w:t>（N</w:t>
      </w:r>
      <w:r>
        <w:rPr>
          <w:color w:val="333333"/>
          <w:spacing w:val="-2"/>
          <w:sz w:val="26"/>
        </w:rPr>
        <w:t xml:space="preserve"> 为</w:t>
      </w:r>
    </w:p>
    <w:p>
      <w:pPr>
        <w:pStyle w:val="3"/>
        <w:spacing w:before="6" w:line="225" w:lineRule="auto"/>
        <w:ind w:left="790" w:right="118"/>
        <w:jc w:val="both"/>
      </w:pPr>
      <w:r>
        <w:rPr>
          <w:color w:val="333333"/>
        </w:rPr>
        <w:t>Acceptor</w:t>
      </w:r>
      <w:r>
        <w:rPr>
          <w:color w:val="333333"/>
          <w:spacing w:val="-4"/>
        </w:rPr>
        <w:t xml:space="preserve"> 总数，除法取整， 下同</w:t>
      </w:r>
      <w:r>
        <w:rPr>
          <w:color w:val="333333"/>
        </w:rPr>
        <w:t>）；v_i</w:t>
      </w:r>
      <w:r>
        <w:rPr>
          <w:color w:val="333333"/>
          <w:spacing w:val="-3"/>
        </w:rPr>
        <w:t xml:space="preserve"> 表示</w:t>
      </w:r>
      <w:r>
        <w:rPr>
          <w:color w:val="333333"/>
        </w:rPr>
        <w:t>Acceptor</w:t>
      </w:r>
      <w:r>
        <w:rPr>
          <w:color w:val="333333"/>
          <w:spacing w:val="-3"/>
        </w:rPr>
        <w:t xml:space="preserve"> 最近一次在</w:t>
      </w:r>
      <w:r>
        <w:rPr>
          <w:color w:val="333333"/>
        </w:rPr>
        <w:t>i</w:t>
      </w:r>
      <w:r>
        <w:rPr>
          <w:color w:val="333333"/>
          <w:spacing w:val="-3"/>
        </w:rPr>
        <w:t xml:space="preserve"> 轮批准过value </w:t>
      </w:r>
      <w:r>
        <w:rPr>
          <w:color w:val="333333"/>
        </w:rPr>
        <w:t>v。3.1</w:t>
      </w:r>
      <w:r>
        <w:rPr>
          <w:color w:val="333333"/>
          <w:spacing w:val="-3"/>
        </w:rPr>
        <w:t xml:space="preserve"> 如果收到的</w:t>
      </w:r>
      <w:r>
        <w:rPr>
          <w:color w:val="333333"/>
        </w:rPr>
        <w:t>“Promise(b, v)”消息中，v</w:t>
      </w:r>
      <w:r>
        <w:rPr>
          <w:color w:val="333333"/>
          <w:spacing w:val="-3"/>
        </w:rPr>
        <w:t xml:space="preserve"> 都为空</w:t>
      </w:r>
      <w:r>
        <w:rPr>
          <w:color w:val="333333"/>
        </w:rPr>
        <w:t>，Proposer</w:t>
      </w:r>
      <w:r>
        <w:rPr>
          <w:color w:val="333333"/>
          <w:spacing w:val="-8"/>
        </w:rPr>
        <w:t xml:space="preserve"> 选择</w:t>
      </w:r>
      <w:r>
        <w:rPr>
          <w:color w:val="333333"/>
        </w:rPr>
        <w:t>一个value v，向所有Acceptor</w:t>
      </w:r>
      <w:r>
        <w:rPr>
          <w:color w:val="333333"/>
          <w:spacing w:val="-2"/>
        </w:rPr>
        <w:t xml:space="preserve"> 广播</w:t>
      </w:r>
      <w:r>
        <w:rPr>
          <w:color w:val="333333"/>
        </w:rPr>
        <w:t>Accept(b, v)；3.2</w:t>
      </w:r>
      <w:r>
        <w:rPr>
          <w:color w:val="333333"/>
          <w:spacing w:val="-2"/>
        </w:rPr>
        <w:t xml:space="preserve"> 否则，在所有收到</w:t>
      </w:r>
    </w:p>
    <w:p>
      <w:pPr>
        <w:pStyle w:val="3"/>
        <w:spacing w:line="225" w:lineRule="auto"/>
        <w:ind w:left="790" w:right="129"/>
      </w:pPr>
      <w:r>
        <w:rPr>
          <w:color w:val="333333"/>
        </w:rPr>
        <w:t>的“Promise(b, v_i)”消息中，选择i 最大的value v，向所有Acceptor 广播消息Accept(b，v)；</w:t>
      </w:r>
    </w:p>
    <w:p>
      <w:pPr>
        <w:spacing w:after="0" w:line="225" w:lineRule="auto"/>
        <w:sectPr>
          <w:pgSz w:w="11920" w:h="16840"/>
          <w:pgMar w:top="960" w:right="1000" w:bottom="280" w:left="1020" w:header="720" w:footer="720" w:gutter="0"/>
          <w:cols w:space="720" w:num="1"/>
        </w:sectPr>
      </w:pPr>
    </w:p>
    <w:p>
      <w:pPr>
        <w:pStyle w:val="9"/>
        <w:numPr>
          <w:ilvl w:val="2"/>
          <w:numId w:val="1"/>
        </w:numPr>
        <w:tabs>
          <w:tab w:val="left" w:pos="1081"/>
        </w:tabs>
        <w:spacing w:before="12" w:after="0" w:line="436" w:lineRule="auto"/>
        <w:ind w:left="100" w:right="2479" w:firstLine="690"/>
        <w:jc w:val="left"/>
        <w:rPr>
          <w:color w:val="333333"/>
          <w:sz w:val="26"/>
        </w:rPr>
      </w:pPr>
      <w:r>
        <w:rPr>
          <w:color w:val="333333"/>
          <w:sz w:val="26"/>
        </w:rPr>
        <w:t>如果收到Nack(B)，将轮数b</w:t>
      </w:r>
      <w:r>
        <w:rPr>
          <w:color w:val="333333"/>
          <w:spacing w:val="-4"/>
          <w:sz w:val="26"/>
        </w:rPr>
        <w:t xml:space="preserve"> 设置为</w:t>
      </w:r>
      <w:r>
        <w:rPr>
          <w:color w:val="333333"/>
          <w:sz w:val="26"/>
        </w:rPr>
        <w:t>B+1</w:t>
      </w:r>
      <w:r>
        <w:rPr>
          <w:color w:val="333333"/>
          <w:spacing w:val="-3"/>
          <w:sz w:val="26"/>
        </w:rPr>
        <w:t xml:space="preserve"> 后重新步骤</w:t>
      </w:r>
      <w:r>
        <w:rPr>
          <w:color w:val="333333"/>
          <w:spacing w:val="-8"/>
          <w:sz w:val="26"/>
        </w:rPr>
        <w:t xml:space="preserve">1； </w:t>
      </w:r>
      <w:r>
        <w:rPr>
          <w:color w:val="333333"/>
          <w:sz w:val="26"/>
        </w:rPr>
        <w:t>流程：Accpetor</w:t>
      </w:r>
      <w:r>
        <w:rPr>
          <w:color w:val="333333"/>
          <w:spacing w:val="-1"/>
          <w:sz w:val="26"/>
        </w:rPr>
        <w:t xml:space="preserve"> 流程 </w:t>
      </w:r>
      <w:r>
        <w:rPr>
          <w:color w:val="333333"/>
          <w:sz w:val="26"/>
        </w:rPr>
        <w:t>（准备阶段）</w:t>
      </w:r>
    </w:p>
    <w:p>
      <w:pPr>
        <w:pStyle w:val="9"/>
        <w:numPr>
          <w:ilvl w:val="0"/>
          <w:numId w:val="8"/>
        </w:numPr>
        <w:tabs>
          <w:tab w:val="left" w:pos="1081"/>
        </w:tabs>
        <w:spacing w:before="0" w:after="0" w:line="461" w:lineRule="exact"/>
        <w:ind w:left="1080" w:right="0" w:hanging="290"/>
        <w:jc w:val="left"/>
        <w:rPr>
          <w:sz w:val="26"/>
        </w:rPr>
      </w:pPr>
      <w:r>
        <w:rPr>
          <w:color w:val="333333"/>
          <w:sz w:val="26"/>
        </w:rPr>
        <w:t>接受某个Propeser</w:t>
      </w:r>
      <w:r>
        <w:rPr>
          <w:color w:val="333333"/>
          <w:spacing w:val="-2"/>
          <w:sz w:val="26"/>
        </w:rPr>
        <w:t xml:space="preserve"> 的消息</w:t>
      </w:r>
      <w:r>
        <w:rPr>
          <w:color w:val="333333"/>
          <w:sz w:val="26"/>
        </w:rPr>
        <w:t>Prepare(b)。参数B</w:t>
      </w:r>
      <w:r>
        <w:rPr>
          <w:color w:val="333333"/>
          <w:spacing w:val="-2"/>
          <w:sz w:val="26"/>
        </w:rPr>
        <w:t xml:space="preserve"> 是该</w:t>
      </w:r>
      <w:r>
        <w:rPr>
          <w:color w:val="333333"/>
          <w:sz w:val="26"/>
        </w:rPr>
        <w:t>Acceptor</w:t>
      </w:r>
      <w:r>
        <w:rPr>
          <w:color w:val="333333"/>
          <w:spacing w:val="-2"/>
          <w:sz w:val="26"/>
        </w:rPr>
        <w:t xml:space="preserve"> 收到的最大</w:t>
      </w:r>
    </w:p>
    <w:p>
      <w:pPr>
        <w:pStyle w:val="3"/>
        <w:spacing w:before="6" w:line="225" w:lineRule="auto"/>
        <w:ind w:left="790" w:right="79"/>
      </w:pPr>
      <w:r>
        <w:rPr>
          <w:color w:val="333333"/>
        </w:rPr>
        <w:t>Paxos 轮数编号；V 是Acceptor 批准的value，可以为空 1.1 如果b&gt;B，回复Promise(b, V_B)，设置B=b; 表示保证不再接受编号小于b 的提案。1.2 否则， 回复Reject(B) （批准阶段）</w:t>
      </w:r>
    </w:p>
    <w:p>
      <w:pPr>
        <w:pStyle w:val="9"/>
        <w:numPr>
          <w:ilvl w:val="0"/>
          <w:numId w:val="8"/>
        </w:numPr>
        <w:tabs>
          <w:tab w:val="left" w:pos="1081"/>
        </w:tabs>
        <w:spacing w:before="0" w:after="0" w:line="225" w:lineRule="auto"/>
        <w:ind w:left="790" w:right="237" w:firstLine="0"/>
        <w:jc w:val="both"/>
        <w:rPr>
          <w:sz w:val="26"/>
        </w:rPr>
      </w:pPr>
      <w:r>
        <w:rPr>
          <w:color w:val="333333"/>
          <w:sz w:val="26"/>
        </w:rPr>
        <w:t>接收Accept(b,</w:t>
      </w:r>
      <w:r>
        <w:rPr>
          <w:color w:val="333333"/>
          <w:spacing w:val="-6"/>
          <w:sz w:val="26"/>
        </w:rPr>
        <w:t xml:space="preserve"> </w:t>
      </w:r>
      <w:r>
        <w:rPr>
          <w:color w:val="333333"/>
          <w:sz w:val="26"/>
        </w:rPr>
        <w:t>v)，</w:t>
      </w:r>
      <w:r>
        <w:rPr>
          <w:color w:val="333333"/>
          <w:spacing w:val="-6"/>
          <w:sz w:val="26"/>
        </w:rPr>
        <w:t xml:space="preserve"> </w:t>
      </w:r>
      <w:r>
        <w:rPr>
          <w:color w:val="333333"/>
          <w:sz w:val="26"/>
        </w:rPr>
        <w:t>2.1</w:t>
      </w:r>
      <w:r>
        <w:rPr>
          <w:color w:val="333333"/>
          <w:spacing w:val="-2"/>
          <w:sz w:val="26"/>
        </w:rPr>
        <w:t xml:space="preserve"> 如果</w:t>
      </w:r>
      <w:r>
        <w:rPr>
          <w:color w:val="333333"/>
          <w:sz w:val="26"/>
        </w:rPr>
        <w:t>b</w:t>
      </w:r>
      <w:r>
        <w:rPr>
          <w:color w:val="333333"/>
          <w:spacing w:val="-4"/>
          <w:sz w:val="26"/>
        </w:rPr>
        <w:t xml:space="preserve"> &lt; </w:t>
      </w:r>
      <w:r>
        <w:rPr>
          <w:color w:val="333333"/>
          <w:sz w:val="26"/>
        </w:rPr>
        <w:t>B,</w:t>
      </w:r>
      <w:r>
        <w:rPr>
          <w:color w:val="333333"/>
          <w:spacing w:val="-2"/>
          <w:sz w:val="26"/>
        </w:rPr>
        <w:t xml:space="preserve"> 回复</w:t>
      </w:r>
      <w:r>
        <w:rPr>
          <w:color w:val="333333"/>
          <w:sz w:val="26"/>
        </w:rPr>
        <w:t>Nack(B)，暗示proposer</w:t>
      </w:r>
      <w:r>
        <w:rPr>
          <w:color w:val="333333"/>
          <w:spacing w:val="-4"/>
          <w:sz w:val="26"/>
        </w:rPr>
        <w:t xml:space="preserve"> 有一个更</w:t>
      </w:r>
      <w:r>
        <w:rPr>
          <w:color w:val="333333"/>
          <w:sz w:val="26"/>
        </w:rPr>
        <w:t>大编号的提案被这个Acceptor</w:t>
      </w:r>
      <w:r>
        <w:rPr>
          <w:color w:val="333333"/>
          <w:spacing w:val="-5"/>
          <w:sz w:val="26"/>
        </w:rPr>
        <w:t xml:space="preserve"> 接收了 </w:t>
      </w:r>
      <w:r>
        <w:rPr>
          <w:color w:val="333333"/>
          <w:sz w:val="26"/>
        </w:rPr>
        <w:t>2.2</w:t>
      </w:r>
      <w:r>
        <w:rPr>
          <w:color w:val="333333"/>
          <w:spacing w:val="-3"/>
          <w:sz w:val="26"/>
        </w:rPr>
        <w:t xml:space="preserve"> 否则设置</w:t>
      </w:r>
      <w:r>
        <w:rPr>
          <w:color w:val="333333"/>
          <w:sz w:val="26"/>
        </w:rPr>
        <w:t>V=v。表示这个Acceptor 批准的Value</w:t>
      </w:r>
      <w:r>
        <w:rPr>
          <w:color w:val="333333"/>
          <w:spacing w:val="-1"/>
          <w:sz w:val="26"/>
        </w:rPr>
        <w:t xml:space="preserve"> 是</w:t>
      </w:r>
      <w:r>
        <w:rPr>
          <w:color w:val="333333"/>
          <w:sz w:val="26"/>
        </w:rPr>
        <w:t>v。广播Accepted</w:t>
      </w:r>
      <w:r>
        <w:rPr>
          <w:color w:val="333333"/>
          <w:spacing w:val="-1"/>
          <w:sz w:val="26"/>
        </w:rPr>
        <w:t xml:space="preserve"> 消息。</w:t>
      </w:r>
    </w:p>
    <w:p>
      <w:pPr>
        <w:pStyle w:val="2"/>
        <w:spacing w:line="458" w:lineRule="exact"/>
      </w:pPr>
      <w:r>
        <w:rPr>
          <w:color w:val="333333"/>
        </w:rPr>
        <w:t>例子</w:t>
      </w:r>
    </w:p>
    <w:p>
      <w:pPr>
        <w:pStyle w:val="3"/>
        <w:spacing w:before="9"/>
        <w:rPr>
          <w:b/>
          <w:sz w:val="19"/>
        </w:rPr>
      </w:pPr>
    </w:p>
    <w:p>
      <w:pPr>
        <w:pStyle w:val="3"/>
        <w:spacing w:before="52" w:line="225" w:lineRule="auto"/>
        <w:ind w:left="100" w:right="60"/>
      </w:pPr>
      <w:r>
        <w:rPr>
          <w:color w:val="333333"/>
        </w:rPr>
        <w:t>基本例子里有5 个Acceptor，1 个Proposer，不存在任何网络、宕机异常。我们着重考察各个Accpetor 上变量B 和变量V 的变化，及Proposer 上变量b 的变化。</w:t>
      </w:r>
    </w:p>
    <w:p>
      <w:pPr>
        <w:pStyle w:val="3"/>
        <w:spacing w:before="8"/>
        <w:rPr>
          <w:sz w:val="44"/>
        </w:rPr>
      </w:pPr>
    </w:p>
    <w:p>
      <w:pPr>
        <w:pStyle w:val="9"/>
        <w:numPr>
          <w:ilvl w:val="0"/>
          <w:numId w:val="9"/>
        </w:numPr>
        <w:tabs>
          <w:tab w:val="left" w:pos="1081"/>
        </w:tabs>
        <w:spacing w:before="0" w:after="0" w:line="240" w:lineRule="auto"/>
        <w:ind w:left="1080" w:right="0" w:hanging="290"/>
        <w:jc w:val="left"/>
        <w:rPr>
          <w:sz w:val="26"/>
        </w:rPr>
      </w:pPr>
      <w:r>
        <w:drawing>
          <wp:anchor distT="0" distB="0" distL="0" distR="0" simplePos="0" relativeHeight="251660288" behindDoc="0" locked="0" layoutInCell="1" allowOverlap="1">
            <wp:simplePos x="0" y="0"/>
            <wp:positionH relativeFrom="page">
              <wp:posOffset>1892300</wp:posOffset>
            </wp:positionH>
            <wp:positionV relativeFrom="paragraph">
              <wp:posOffset>390525</wp:posOffset>
            </wp:positionV>
            <wp:extent cx="3177540" cy="103124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jpeg"/>
                    <pic:cNvPicPr>
                      <a:picLocks noChangeAspect="1"/>
                    </pic:cNvPicPr>
                  </pic:nvPicPr>
                  <pic:blipFill>
                    <a:blip r:embed="rId20" cstate="print"/>
                    <a:stretch>
                      <a:fillRect/>
                    </a:stretch>
                  </pic:blipFill>
                  <pic:spPr>
                    <a:xfrm>
                      <a:off x="0" y="0"/>
                      <a:ext cx="3177648" cy="1031557"/>
                    </a:xfrm>
                    <a:prstGeom prst="rect">
                      <a:avLst/>
                    </a:prstGeom>
                  </pic:spPr>
                </pic:pic>
              </a:graphicData>
            </a:graphic>
          </wp:anchor>
        </w:drawing>
      </w:r>
      <w:r>
        <w:rPr>
          <w:color w:val="333333"/>
          <w:sz w:val="26"/>
        </w:rPr>
        <w:t>初始状态</w:t>
      </w:r>
    </w:p>
    <w:p>
      <w:pPr>
        <w:pStyle w:val="9"/>
        <w:numPr>
          <w:ilvl w:val="0"/>
          <w:numId w:val="9"/>
        </w:numPr>
        <w:tabs>
          <w:tab w:val="left" w:pos="1081"/>
        </w:tabs>
        <w:spacing w:before="0" w:after="42" w:line="225" w:lineRule="auto"/>
        <w:ind w:left="790" w:right="593" w:firstLine="0"/>
        <w:jc w:val="left"/>
        <w:rPr>
          <w:sz w:val="26"/>
        </w:rPr>
      </w:pPr>
      <w:r>
        <w:rPr>
          <w:color w:val="333333"/>
          <w:sz w:val="26"/>
        </w:rPr>
        <w:t>Proposer</w:t>
      </w:r>
      <w:r>
        <w:rPr>
          <w:color w:val="333333"/>
          <w:spacing w:val="-3"/>
          <w:sz w:val="26"/>
        </w:rPr>
        <w:t xml:space="preserve"> 向所有</w:t>
      </w:r>
      <w:r>
        <w:rPr>
          <w:color w:val="333333"/>
          <w:sz w:val="26"/>
        </w:rPr>
        <w:t>Accpetor</w:t>
      </w:r>
      <w:r>
        <w:rPr>
          <w:color w:val="333333"/>
          <w:spacing w:val="-4"/>
          <w:sz w:val="26"/>
        </w:rPr>
        <w:t xml:space="preserve"> 发送</w:t>
      </w:r>
      <w:r>
        <w:rPr>
          <w:color w:val="333333"/>
          <w:sz w:val="26"/>
        </w:rPr>
        <w:t>“Prepare(1)”，所有Acceptor</w:t>
      </w:r>
      <w:r>
        <w:rPr>
          <w:color w:val="333333"/>
          <w:spacing w:val="-7"/>
          <w:sz w:val="26"/>
        </w:rPr>
        <w:t xml:space="preserve"> 正确处</w:t>
      </w:r>
      <w:r>
        <w:rPr>
          <w:color w:val="333333"/>
          <w:sz w:val="26"/>
        </w:rPr>
        <w:t>理，并回复Promise(1,</w:t>
      </w:r>
      <w:r>
        <w:rPr>
          <w:color w:val="333333"/>
          <w:spacing w:val="-2"/>
          <w:sz w:val="26"/>
        </w:rPr>
        <w:t xml:space="preserve"> </w:t>
      </w:r>
      <w:r>
        <w:rPr>
          <w:color w:val="333333"/>
          <w:sz w:val="26"/>
        </w:rPr>
        <w:t>NULL</w:t>
      </w:r>
    </w:p>
    <w:p>
      <w:pPr>
        <w:pStyle w:val="3"/>
        <w:ind w:left="1986"/>
        <w:rPr>
          <w:sz w:val="20"/>
        </w:rPr>
      </w:pPr>
      <w:r>
        <w:rPr>
          <w:sz w:val="20"/>
        </w:rPr>
        <w:drawing>
          <wp:inline distT="0" distB="0" distL="0" distR="0">
            <wp:extent cx="3106420" cy="994410"/>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jpeg"/>
                    <pic:cNvPicPr>
                      <a:picLocks noChangeAspect="1"/>
                    </pic:cNvPicPr>
                  </pic:nvPicPr>
                  <pic:blipFill>
                    <a:blip r:embed="rId21" cstate="print"/>
                    <a:stretch>
                      <a:fillRect/>
                    </a:stretch>
                  </pic:blipFill>
                  <pic:spPr>
                    <a:xfrm>
                      <a:off x="0" y="0"/>
                      <a:ext cx="3107032" cy="994410"/>
                    </a:xfrm>
                    <a:prstGeom prst="rect">
                      <a:avLst/>
                    </a:prstGeom>
                  </pic:spPr>
                </pic:pic>
              </a:graphicData>
            </a:graphic>
          </wp:inline>
        </w:drawing>
      </w:r>
    </w:p>
    <w:p>
      <w:pPr>
        <w:pStyle w:val="9"/>
        <w:numPr>
          <w:ilvl w:val="0"/>
          <w:numId w:val="9"/>
        </w:numPr>
        <w:tabs>
          <w:tab w:val="left" w:pos="1081"/>
        </w:tabs>
        <w:spacing w:before="27" w:after="0" w:line="225" w:lineRule="auto"/>
        <w:ind w:left="790" w:right="424" w:firstLine="0"/>
        <w:jc w:val="left"/>
        <w:rPr>
          <w:sz w:val="26"/>
        </w:rPr>
      </w:pPr>
      <w:r>
        <w:drawing>
          <wp:anchor distT="0" distB="0" distL="0" distR="0" simplePos="0" relativeHeight="251660288" behindDoc="0" locked="0" layoutInCell="1" allowOverlap="1">
            <wp:simplePos x="0" y="0"/>
            <wp:positionH relativeFrom="page">
              <wp:posOffset>1925320</wp:posOffset>
            </wp:positionH>
            <wp:positionV relativeFrom="paragraph">
              <wp:posOffset>636905</wp:posOffset>
            </wp:positionV>
            <wp:extent cx="3038475" cy="499745"/>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png"/>
                    <pic:cNvPicPr>
                      <a:picLocks noChangeAspect="1"/>
                    </pic:cNvPicPr>
                  </pic:nvPicPr>
                  <pic:blipFill>
                    <a:blip r:embed="rId22" cstate="print"/>
                    <a:stretch>
                      <a:fillRect/>
                    </a:stretch>
                  </pic:blipFill>
                  <pic:spPr>
                    <a:xfrm>
                      <a:off x="0" y="0"/>
                      <a:ext cx="3038517" cy="499491"/>
                    </a:xfrm>
                    <a:prstGeom prst="rect">
                      <a:avLst/>
                    </a:prstGeom>
                  </pic:spPr>
                </pic:pic>
              </a:graphicData>
            </a:graphic>
          </wp:anchor>
        </w:drawing>
      </w:r>
      <w:r>
        <w:rPr>
          <w:color w:val="333333"/>
          <w:sz w:val="26"/>
        </w:rPr>
        <w:t>Proposer</w:t>
      </w:r>
      <w:r>
        <w:rPr>
          <w:color w:val="333333"/>
          <w:spacing w:val="-4"/>
          <w:sz w:val="26"/>
        </w:rPr>
        <w:t xml:space="preserve"> 收到</w:t>
      </w:r>
      <w:r>
        <w:rPr>
          <w:color w:val="333333"/>
          <w:sz w:val="26"/>
        </w:rPr>
        <w:t>5</w:t>
      </w:r>
      <w:r>
        <w:rPr>
          <w:color w:val="333333"/>
          <w:spacing w:val="-5"/>
          <w:sz w:val="26"/>
        </w:rPr>
        <w:t xml:space="preserve"> 个</w:t>
      </w:r>
      <w:r>
        <w:rPr>
          <w:color w:val="333333"/>
          <w:sz w:val="26"/>
        </w:rPr>
        <w:t>Promise(1,</w:t>
      </w:r>
      <w:r>
        <w:rPr>
          <w:color w:val="333333"/>
          <w:spacing w:val="-9"/>
          <w:sz w:val="26"/>
        </w:rPr>
        <w:t xml:space="preserve"> </w:t>
      </w:r>
      <w:r>
        <w:rPr>
          <w:color w:val="333333"/>
          <w:sz w:val="26"/>
        </w:rPr>
        <w:t>NULL)，满足多余半数的Promise</w:t>
      </w:r>
      <w:r>
        <w:rPr>
          <w:color w:val="333333"/>
          <w:spacing w:val="-5"/>
          <w:sz w:val="26"/>
        </w:rPr>
        <w:t xml:space="preserve"> 的</w:t>
      </w:r>
      <w:r>
        <w:rPr>
          <w:color w:val="333333"/>
          <w:spacing w:val="-3"/>
          <w:sz w:val="26"/>
        </w:rPr>
        <w:t xml:space="preserve">value </w:t>
      </w:r>
      <w:r>
        <w:rPr>
          <w:color w:val="333333"/>
          <w:spacing w:val="-1"/>
          <w:sz w:val="26"/>
        </w:rPr>
        <w:t xml:space="preserve">为空，此时发送 </w:t>
      </w:r>
      <w:r>
        <w:rPr>
          <w:color w:val="333333"/>
          <w:sz w:val="26"/>
        </w:rPr>
        <w:t>Accept(1,</w:t>
      </w:r>
      <w:r>
        <w:rPr>
          <w:color w:val="333333"/>
          <w:spacing w:val="-3"/>
          <w:sz w:val="26"/>
        </w:rPr>
        <w:t xml:space="preserve"> </w:t>
      </w:r>
      <w:r>
        <w:rPr>
          <w:color w:val="333333"/>
          <w:sz w:val="26"/>
        </w:rPr>
        <w:t>v1)，其中v1</w:t>
      </w:r>
      <w:r>
        <w:rPr>
          <w:color w:val="333333"/>
          <w:spacing w:val="-2"/>
          <w:sz w:val="26"/>
        </w:rPr>
        <w:t xml:space="preserve"> 是</w:t>
      </w:r>
      <w:r>
        <w:rPr>
          <w:color w:val="333333"/>
          <w:sz w:val="26"/>
        </w:rPr>
        <w:t>Proposer</w:t>
      </w:r>
      <w:r>
        <w:rPr>
          <w:color w:val="333333"/>
          <w:spacing w:val="-2"/>
          <w:sz w:val="26"/>
        </w:rPr>
        <w:t xml:space="preserve"> 选择的</w:t>
      </w:r>
      <w:r>
        <w:rPr>
          <w:color w:val="333333"/>
          <w:sz w:val="26"/>
        </w:rPr>
        <w:t>Value。</w:t>
      </w:r>
    </w:p>
    <w:p>
      <w:pPr>
        <w:spacing w:after="0" w:line="225" w:lineRule="auto"/>
        <w:jc w:val="left"/>
        <w:rPr>
          <w:sz w:val="26"/>
        </w:rPr>
        <w:sectPr>
          <w:pgSz w:w="11920" w:h="16840"/>
          <w:pgMar w:top="960" w:right="1000" w:bottom="280" w:left="1020" w:header="720" w:footer="720" w:gutter="0"/>
          <w:cols w:space="720" w:num="1"/>
        </w:sectPr>
      </w:pPr>
    </w:p>
    <w:p>
      <w:pPr>
        <w:pStyle w:val="9"/>
        <w:numPr>
          <w:ilvl w:val="0"/>
          <w:numId w:val="9"/>
        </w:numPr>
        <w:tabs>
          <w:tab w:val="left" w:pos="1081"/>
        </w:tabs>
        <w:spacing w:before="12" w:after="0" w:line="465" w:lineRule="exact"/>
        <w:ind w:left="1080" w:right="0" w:hanging="290"/>
        <w:jc w:val="left"/>
        <w:rPr>
          <w:sz w:val="26"/>
        </w:rPr>
      </w:pPr>
      <w:r>
        <w:rPr>
          <w:color w:val="333333"/>
          <w:sz w:val="26"/>
        </w:rPr>
        <w:t>此时，v1</w:t>
      </w:r>
      <w:r>
        <w:rPr>
          <w:color w:val="333333"/>
          <w:spacing w:val="-3"/>
          <w:sz w:val="26"/>
        </w:rPr>
        <w:t xml:space="preserve"> 被超过半数的</w:t>
      </w:r>
      <w:r>
        <w:rPr>
          <w:color w:val="333333"/>
          <w:sz w:val="26"/>
        </w:rPr>
        <w:t>Acceptor</w:t>
      </w:r>
      <w:r>
        <w:rPr>
          <w:color w:val="333333"/>
          <w:spacing w:val="-3"/>
          <w:sz w:val="26"/>
        </w:rPr>
        <w:t xml:space="preserve"> 批准</w:t>
      </w:r>
      <w:r>
        <w:rPr>
          <w:color w:val="333333"/>
          <w:sz w:val="26"/>
        </w:rPr>
        <w:t>，v1</w:t>
      </w:r>
      <w:r>
        <w:rPr>
          <w:color w:val="333333"/>
          <w:spacing w:val="-3"/>
          <w:sz w:val="26"/>
        </w:rPr>
        <w:t xml:space="preserve"> 即是本次</w:t>
      </w:r>
      <w:r>
        <w:rPr>
          <w:color w:val="333333"/>
          <w:sz w:val="26"/>
        </w:rPr>
        <w:t>Paxos</w:t>
      </w:r>
      <w:r>
        <w:rPr>
          <w:color w:val="333333"/>
          <w:spacing w:val="-3"/>
          <w:sz w:val="26"/>
        </w:rPr>
        <w:t xml:space="preserve"> 协议实例批准的</w:t>
      </w:r>
    </w:p>
    <w:p>
      <w:pPr>
        <w:pStyle w:val="3"/>
        <w:spacing w:line="465" w:lineRule="exact"/>
        <w:ind w:left="790"/>
      </w:pPr>
      <w:r>
        <w:rPr>
          <w:color w:val="333333"/>
        </w:rPr>
        <w:t>Value。如果Learner 学习value，学到的只能是v1</w:t>
      </w:r>
    </w:p>
    <w:p>
      <w:pPr>
        <w:pStyle w:val="3"/>
        <w:spacing w:before="2"/>
        <w:rPr>
          <w:sz w:val="45"/>
        </w:rPr>
      </w:pPr>
    </w:p>
    <w:p>
      <w:pPr>
        <w:pStyle w:val="3"/>
        <w:spacing w:line="225" w:lineRule="auto"/>
        <w:ind w:left="100" w:right="128"/>
        <w:jc w:val="both"/>
      </w:pPr>
      <w:r>
        <w:rPr>
          <w:color w:val="333333"/>
        </w:rPr>
        <w:t>在同一个Paxos 实例中，批准的Value 是无法改变的，即使后续Proposer 以更高的序号发起Paxos 协议也无法改变value。Paxos 协议的核心就在于“批准的value 无法改变”，这也是整个协议正确性的基础。</w:t>
      </w:r>
    </w:p>
    <w:p>
      <w:pPr>
        <w:pStyle w:val="3"/>
        <w:spacing w:before="12"/>
        <w:rPr>
          <w:sz w:val="21"/>
        </w:rPr>
      </w:pPr>
    </w:p>
    <w:p>
      <w:pPr>
        <w:pStyle w:val="3"/>
        <w:spacing w:line="465" w:lineRule="exact"/>
        <w:ind w:left="100"/>
      </w:pPr>
      <w:r>
        <w:rPr>
          <w:color w:val="333333"/>
        </w:rPr>
        <w:t>Paxos 协议是被人为设计出来，其设计过程也是协议的推导过程。Paxos 协议利用了</w:t>
      </w:r>
    </w:p>
    <w:p>
      <w:pPr>
        <w:pStyle w:val="3"/>
        <w:spacing w:before="6" w:line="225" w:lineRule="auto"/>
        <w:ind w:left="100" w:right="123"/>
        <w:jc w:val="both"/>
      </w:pPr>
      <w:r>
        <w:rPr>
          <w:color w:val="333333"/>
        </w:rPr>
        <w:t xml:space="preserve">Quorom 机 制， 选择的W=R=N/2+1 。 简单而言， 协议就是Proposer 更新Acceptor 的过程，一旦某个Acceptor 成功更新了超过半数的Acceptor，则更新成功。Learner 按Quorum 去读取Acceptor，一旦某个value 在超过半数的Proposer </w:t>
      </w:r>
      <w:r>
        <w:rPr>
          <w:color w:val="333333"/>
          <w:w w:val="95"/>
        </w:rPr>
        <w:t xml:space="preserve">上被成功读取，则说明这是一个被批准的value。协议通过引入轮次，使得高轮次的   </w:t>
      </w:r>
      <w:r>
        <w:rPr>
          <w:color w:val="333333"/>
        </w:rPr>
        <w:t>提议抢占低轮次的提议来避免死锁。协议设计关键点是如何满足“在一次Paxos 算法实例过程中只批准一个Value”这一约束条件。</w:t>
      </w:r>
    </w:p>
    <w:p>
      <w:pPr>
        <w:pStyle w:val="3"/>
        <w:spacing w:before="11"/>
        <w:rPr>
          <w:sz w:val="21"/>
        </w:rPr>
      </w:pPr>
    </w:p>
    <w:p>
      <w:pPr>
        <w:pStyle w:val="2"/>
        <w:numPr>
          <w:ilvl w:val="1"/>
          <w:numId w:val="1"/>
        </w:numPr>
        <w:tabs>
          <w:tab w:val="left" w:pos="571"/>
        </w:tabs>
        <w:spacing w:before="0" w:after="0" w:line="240" w:lineRule="auto"/>
        <w:ind w:left="570" w:right="0" w:hanging="470"/>
        <w:jc w:val="left"/>
      </w:pPr>
      <w:r>
        <w:rPr>
          <w:color w:val="7A0B00"/>
        </w:rPr>
        <w:t>CAP</w:t>
      </w:r>
    </w:p>
    <w:p>
      <w:pPr>
        <w:pStyle w:val="3"/>
        <w:spacing w:before="6"/>
        <w:rPr>
          <w:b/>
          <w:sz w:val="22"/>
        </w:rPr>
      </w:pPr>
    </w:p>
    <w:p>
      <w:pPr>
        <w:pStyle w:val="3"/>
        <w:spacing w:line="225" w:lineRule="auto"/>
        <w:ind w:left="100" w:right="123"/>
        <w:jc w:val="both"/>
      </w:pPr>
      <w:r>
        <w:rPr>
          <w:color w:val="333333"/>
        </w:rPr>
        <w:t>CAP 理论的定义很简单，CAP 三个字母分别代表了分布式系统中三个相互矛盾的属性：</w:t>
      </w:r>
    </w:p>
    <w:p>
      <w:pPr>
        <w:pStyle w:val="3"/>
        <w:rPr>
          <w:sz w:val="20"/>
        </w:rPr>
      </w:pPr>
    </w:p>
    <w:p>
      <w:pPr>
        <w:pStyle w:val="3"/>
        <w:spacing w:before="31" w:line="465" w:lineRule="exact"/>
        <w:ind w:left="1319"/>
      </w:pPr>
      <w:r>
        <w:pict>
          <v:shape id="_x0000_s1029" o:spid="_x0000_s1029" style="position:absolute;left:0pt;margin-left:90.5pt;margin-top:11.95pt;height:4.55pt;width:4.55pt;mso-position-horizontal-relative:page;z-index:251661312;mso-width-relative:page;mso-height-relative:page;" fillcolor="#333333" filled="t" stroked="f" coordorigin="1810,239" coordsize="91,91" path="m1855,329l1836,326,1822,318,1813,304,1810,284,1813,264,1822,250,1836,242,1855,239,1875,242,1889,250,1898,264,1900,284,1898,304,1889,318,1875,326,1855,329xe">
            <v:path arrowok="t"/>
            <v:fill on="t" focussize="0,0"/>
            <v:stroke on="f"/>
            <v:imagedata o:title=""/>
            <o:lock v:ext="edit"/>
          </v:shape>
        </w:pict>
      </w:r>
      <w:r>
        <w:rPr>
          <w:color w:val="333333"/>
        </w:rPr>
        <w:t>Consistency (一致性)：CAP 理论中的副本一致性特指强一致性（1.3.4</w:t>
      </w:r>
    </w:p>
    <w:p>
      <w:pPr>
        <w:pStyle w:val="3"/>
        <w:spacing w:line="450" w:lineRule="exact"/>
        <w:ind w:left="790"/>
      </w:pPr>
      <w:r>
        <w:rPr>
          <w:color w:val="333333"/>
        </w:rPr>
        <w:t>）；</w:t>
      </w:r>
    </w:p>
    <w:p>
      <w:pPr>
        <w:pStyle w:val="3"/>
        <w:spacing w:before="6" w:line="225" w:lineRule="auto"/>
        <w:ind w:left="1319" w:right="124"/>
      </w:pPr>
      <w:r>
        <w:pict>
          <v:shape id="_x0000_s1030" o:spid="_x0000_s1030" style="position:absolute;left:0pt;margin-left:90.5pt;margin-top:9.65pt;height:4.55pt;width:4.55pt;mso-position-horizontal-relative:page;z-index:251661312;mso-width-relative:page;mso-height-relative:page;" fillcolor="#333333" filled="t" stroked="f" coordorigin="1810,194" coordsize="91,91" path="m1855,284l1836,281,1822,272,1813,258,1810,239,1813,219,1822,205,1836,196,1855,194,1875,196,1889,205,1898,219,1900,239,1898,258,1889,272,1875,281,1855,284xe">
            <v:path arrowok="t"/>
            <v:fill on="t" focussize="0,0"/>
            <v:stroke on="f"/>
            <v:imagedata o:title=""/>
            <o:lock v:ext="edit"/>
          </v:shape>
        </w:pict>
      </w:r>
      <w:r>
        <w:pict>
          <v:shape id="_x0000_s1031" o:spid="_x0000_s1031" style="position:absolute;left:0pt;margin-left:90.5pt;margin-top:32.15pt;height:4.55pt;width:4.55pt;mso-position-horizontal-relative:page;z-index:251661312;mso-width-relative:page;mso-height-relative:page;" fillcolor="#333333" filled="t" stroked="f" coordorigin="1810,644" coordsize="91,91" path="m1855,734l1836,731,1822,723,1813,708,1810,689,1813,669,1822,655,1836,647,1855,644,1875,647,1889,655,1898,669,1900,689,1898,708,1889,723,1875,731,1855,734xe">
            <v:path arrowok="t"/>
            <v:fill on="t" focussize="0,0"/>
            <v:stroke on="f"/>
            <v:imagedata o:title=""/>
            <o:lock v:ext="edit"/>
          </v:shape>
        </w:pict>
      </w:r>
      <w:r>
        <w:rPr>
          <w:color w:val="333333"/>
        </w:rPr>
        <w:t>Availiablity(可用性)：指系统在出现异常时已经可以提供服务； Tolerance to the partition of network</w:t>
      </w:r>
      <w:r>
        <w:rPr>
          <w:color w:val="333333"/>
          <w:spacing w:val="-3"/>
        </w:rPr>
        <w:t xml:space="preserve"> (分区容忍)：指系统可以对网络分</w:t>
      </w:r>
    </w:p>
    <w:p>
      <w:pPr>
        <w:pStyle w:val="3"/>
        <w:spacing w:line="458" w:lineRule="exact"/>
        <w:ind w:left="790"/>
      </w:pPr>
      <w:r>
        <w:rPr>
          <w:color w:val="333333"/>
        </w:rPr>
        <w:t>区（1.1.4.2 ）这种异常情 况进行容错处理；</w:t>
      </w:r>
    </w:p>
    <w:p>
      <w:pPr>
        <w:pStyle w:val="3"/>
        <w:spacing w:before="2"/>
        <w:rPr>
          <w:sz w:val="45"/>
        </w:rPr>
      </w:pPr>
    </w:p>
    <w:p>
      <w:pPr>
        <w:pStyle w:val="3"/>
        <w:spacing w:line="225" w:lineRule="auto"/>
        <w:ind w:left="100" w:right="125"/>
        <w:jc w:val="both"/>
      </w:pPr>
      <w:r>
        <w:rPr>
          <w:color w:val="333333"/>
        </w:rPr>
        <w:t>CAP</w:t>
      </w:r>
      <w:r>
        <w:rPr>
          <w:color w:val="333333"/>
          <w:spacing w:val="2"/>
        </w:rPr>
        <w:t xml:space="preserve"> 理论指出：无法设计一种分布式协议，使得同时完全具备</w:t>
      </w:r>
      <w:r>
        <w:rPr>
          <w:color w:val="333333"/>
        </w:rPr>
        <w:t>CAP</w:t>
      </w:r>
      <w:r>
        <w:rPr>
          <w:color w:val="333333"/>
          <w:spacing w:val="2"/>
        </w:rPr>
        <w:t xml:space="preserve"> 三个属性，即</w:t>
      </w:r>
      <w:r>
        <w:rPr>
          <w:color w:val="333333"/>
        </w:rPr>
        <w:t xml:space="preserve">1) </w:t>
      </w:r>
      <w:r>
        <w:rPr>
          <w:color w:val="333333"/>
          <w:spacing w:val="2"/>
          <w:w w:val="95"/>
        </w:rPr>
        <w:t>该种协议下的副本始终是强一致性，</w:t>
      </w:r>
      <w:r>
        <w:rPr>
          <w:color w:val="333333"/>
          <w:w w:val="95"/>
        </w:rPr>
        <w:t xml:space="preserve">2)服务始终是可用的，3)协议可以容忍任何网络    </w:t>
      </w:r>
      <w:r>
        <w:rPr>
          <w:color w:val="333333"/>
        </w:rPr>
        <w:t>分区异常；分布式系统协议只能在CAP</w:t>
      </w:r>
      <w:r>
        <w:rPr>
          <w:color w:val="333333"/>
          <w:spacing w:val="-1"/>
        </w:rPr>
        <w:t xml:space="preserve"> 这三者间所有折中。</w:t>
      </w:r>
    </w:p>
    <w:p>
      <w:pPr>
        <w:spacing w:after="0" w:line="225" w:lineRule="auto"/>
        <w:jc w:val="both"/>
        <w:sectPr>
          <w:pgSz w:w="11920" w:h="16840"/>
          <w:pgMar w:top="960" w:right="1000" w:bottom="280" w:left="1020" w:header="720" w:footer="720" w:gutter="0"/>
          <w:cols w:space="720" w:num="1"/>
        </w:sectPr>
      </w:pPr>
    </w:p>
    <w:p>
      <w:pPr>
        <w:pStyle w:val="3"/>
        <w:spacing w:before="12" w:line="465" w:lineRule="exact"/>
        <w:ind w:left="100"/>
      </w:pPr>
      <w:r>
        <w:rPr>
          <w:color w:val="333333"/>
        </w:rPr>
        <w:t>热力学第二定律说明了永动机是不可能存在的，不要去妄图设计永动机。与之类似，</w:t>
      </w:r>
    </w:p>
    <w:p>
      <w:pPr>
        <w:pStyle w:val="3"/>
        <w:spacing w:before="6" w:line="225" w:lineRule="auto"/>
        <w:ind w:left="100" w:right="123"/>
      </w:pPr>
      <w:r>
        <w:rPr>
          <w:color w:val="333333"/>
        </w:rPr>
        <w:t>CAP 理论的意义就在于明确提出了不要去妄图设计一种对CAP 三大属性都完全拥有的完美系统，因为这种系统在理论上就已经被证明不存在。</w:t>
      </w:r>
    </w:p>
    <w:p>
      <w:pPr>
        <w:pStyle w:val="3"/>
        <w:spacing w:before="18"/>
        <w:rPr>
          <w:sz w:val="19"/>
        </w:rPr>
      </w:pPr>
    </w:p>
    <w:p>
      <w:pPr>
        <w:pStyle w:val="3"/>
        <w:spacing w:before="51" w:line="225" w:lineRule="auto"/>
        <w:ind w:left="790" w:right="281" w:firstLine="529"/>
      </w:pPr>
      <w:r>
        <w:pict>
          <v:shape id="_x0000_s1032" o:spid="_x0000_s1032" style="position:absolute;left:0pt;margin-left:90.5pt;margin-top:11.9pt;height:4.55pt;width:4.55pt;mso-position-horizontal-relative:page;z-index:-251654144;mso-width-relative:page;mso-height-relative:page;" fillcolor="#333333" filled="t" stroked="f" coordorigin="1810,239" coordsize="91,91" path="m1855,329l1836,326,1822,317,1813,303,1810,284,1813,264,1822,250,1836,241,1855,239,1875,241,1889,250,1898,264,1900,284,1898,303,1889,317,1875,326,1855,329xe">
            <v:path arrowok="t"/>
            <v:fill on="t" focussize="0,0"/>
            <v:stroke on="f"/>
            <v:imagedata o:title=""/>
            <o:lock v:ext="edit"/>
          </v:shape>
        </w:pict>
      </w:r>
      <w:r>
        <w:rPr>
          <w:color w:val="333333"/>
        </w:rPr>
        <w:t>Lease 机制: Lease 机制牺牲了部分异常情况下的A，从而获得了完全的C 与很好的P。</w:t>
      </w:r>
    </w:p>
    <w:p>
      <w:pPr>
        <w:pStyle w:val="3"/>
        <w:spacing w:line="225" w:lineRule="auto"/>
        <w:ind w:left="790" w:right="130" w:firstLine="529"/>
      </w:pPr>
      <w:r>
        <w:pict>
          <v:shape id="_x0000_s1033" o:spid="_x0000_s1033" style="position:absolute;left:0pt;margin-left:90.5pt;margin-top:9.35pt;height:4.55pt;width:4.55pt;mso-position-horizontal-relative:page;z-index:-251654144;mso-width-relative:page;mso-height-relative:page;" fillcolor="#333333" filled="t" stroked="f" coordorigin="1810,188" coordsize="91,91" path="m1855,278l1836,275,1822,266,1813,252,1810,233,1813,213,1822,199,1836,190,1855,188,1875,190,1889,199,1898,213,1900,233,1898,252,1889,266,1875,275,1855,278xe">
            <v:path arrowok="t"/>
            <v:fill on="t" focussize="0,0"/>
            <v:stroke on="f"/>
            <v:imagedata o:title=""/>
            <o:lock v:ext="edit"/>
          </v:shape>
        </w:pict>
      </w:r>
      <w:r>
        <w:rPr>
          <w:color w:val="333333"/>
        </w:rPr>
        <w:t>Quorum 机制: Quorum 机制，在CAP 三大因素中都各做了折中，有一定的C，有较好 的A，也有较好的P，是一种较为平衡的分布式协议。</w:t>
      </w:r>
    </w:p>
    <w:p>
      <w:pPr>
        <w:pStyle w:val="3"/>
        <w:spacing w:line="444" w:lineRule="exact"/>
        <w:ind w:left="1319"/>
      </w:pPr>
      <w:r>
        <w:pict>
          <v:shape id="_x0000_s1034" o:spid="_x0000_s1034" style="position:absolute;left:0pt;margin-left:90.5pt;margin-top:9.3pt;height:4.55pt;width:4.55pt;mso-position-horizontal-relative:page;z-index:251661312;mso-width-relative:page;mso-height-relative:page;" fillcolor="#333333" filled="t" stroked="f" coordorigin="1810,187" coordsize="91,91" path="m1855,277l1836,274,1822,266,1813,252,1810,232,1813,212,1822,198,1836,190,1855,187,1875,190,1889,198,1898,212,1900,232,1898,252,1889,266,1875,274,1855,277xe">
            <v:path arrowok="t"/>
            <v:fill on="t" focussize="0,0"/>
            <v:stroke on="f"/>
            <v:imagedata o:title=""/>
            <o:lock v:ext="edit"/>
          </v:shape>
        </w:pict>
      </w:r>
      <w:r>
        <w:rPr>
          <w:color w:val="333333"/>
        </w:rPr>
        <w:t>两阶段提交协议: 两阶段提交系统具有完全的C，很糟糕的A，很糟糕的P。</w:t>
      </w:r>
    </w:p>
    <w:p>
      <w:pPr>
        <w:pStyle w:val="3"/>
        <w:spacing w:before="6" w:line="225" w:lineRule="auto"/>
        <w:ind w:left="790" w:right="134" w:firstLine="529"/>
      </w:pPr>
      <w:r>
        <w:pict>
          <v:shape id="_x0000_s1035" o:spid="_x0000_s1035" style="position:absolute;left:0pt;margin-left:90.5pt;margin-top:9.65pt;height:4.55pt;width:4.55pt;mso-position-horizontal-relative:page;z-index:-251654144;mso-width-relative:page;mso-height-relative:page;" fillcolor="#333333" filled="t" stroked="f" coordorigin="1810,194" coordsize="91,91" path="m1855,284l1836,281,1822,272,1813,258,1810,239,1813,219,1822,205,1836,196,1855,194,1875,196,1889,205,1898,219,1900,239,1898,258,1889,272,1875,281,1855,284xe">
            <v:path arrowok="t"/>
            <v:fill on="t" focussize="0,0"/>
            <v:stroke on="f"/>
            <v:imagedata o:title=""/>
            <o:lock v:ext="edit"/>
          </v:shape>
        </w:pict>
      </w:r>
      <w:r>
        <w:rPr>
          <w:color w:val="333333"/>
        </w:rPr>
        <w:t>Paxos 协议：同样是强一致性协议，Paxos 在CAP 三方面较之两阶段提交协议要优秀得多。Paxos 协议具有 完全的C，较好的A，较好的P。Paxos 的A 与P 的属性与Quorum 机制类似，因为Paxos 的协议本 身就具有Quorum 机制的因素。</w:t>
      </w:r>
    </w:p>
    <w:sectPr>
      <w:pgSz w:w="11920" w:h="16840"/>
      <w:pgMar w:top="960" w:right="1000" w:bottom="280" w:left="10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Lucida Sans Unicode">
    <w:panose1 w:val="020B0602030504020204"/>
    <w:charset w:val="00"/>
    <w:family w:val="swiss"/>
    <w:pitch w:val="default"/>
    <w:sig w:usb0="80001AFF" w:usb1="0000396B" w:usb2="00000000" w:usb3="00000000" w:csb0="200000BF" w:csb1="D7F70000"/>
  </w:font>
  <w:font w:name="PMingLiU">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b w:val="0"/>
        <w:bCs w:val="0"/>
        <w:sz w:val="24"/>
        <w:szCs w:val="24"/>
        <w:lang w:val="en-US" w:eastAsia="zh-CN"/>
      </w:rPr>
    </w:pP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1080" w:hanging="291"/>
        <w:jc w:val="left"/>
      </w:pPr>
      <w:rPr>
        <w:rFonts w:hint="default" w:ascii="微软雅黑" w:hAnsi="微软雅黑" w:eastAsia="微软雅黑" w:cs="微软雅黑"/>
        <w:color w:val="333333"/>
        <w:spacing w:val="-2"/>
        <w:w w:val="99"/>
        <w:sz w:val="26"/>
        <w:szCs w:val="26"/>
        <w:lang w:val="zh-CN" w:eastAsia="zh-CN" w:bidi="zh-CN"/>
      </w:rPr>
    </w:lvl>
    <w:lvl w:ilvl="1" w:tentative="0">
      <w:start w:val="0"/>
      <w:numFmt w:val="bullet"/>
      <w:lvlText w:val="•"/>
      <w:lvlJc w:val="left"/>
      <w:pPr>
        <w:ind w:left="1962" w:hanging="291"/>
      </w:pPr>
      <w:rPr>
        <w:rFonts w:hint="default"/>
        <w:lang w:val="zh-CN" w:eastAsia="zh-CN" w:bidi="zh-CN"/>
      </w:rPr>
    </w:lvl>
    <w:lvl w:ilvl="2" w:tentative="0">
      <w:start w:val="0"/>
      <w:numFmt w:val="bullet"/>
      <w:lvlText w:val="•"/>
      <w:lvlJc w:val="left"/>
      <w:pPr>
        <w:ind w:left="2844" w:hanging="291"/>
      </w:pPr>
      <w:rPr>
        <w:rFonts w:hint="default"/>
        <w:lang w:val="zh-CN" w:eastAsia="zh-CN" w:bidi="zh-CN"/>
      </w:rPr>
    </w:lvl>
    <w:lvl w:ilvl="3" w:tentative="0">
      <w:start w:val="0"/>
      <w:numFmt w:val="bullet"/>
      <w:lvlText w:val="•"/>
      <w:lvlJc w:val="left"/>
      <w:pPr>
        <w:ind w:left="3726" w:hanging="291"/>
      </w:pPr>
      <w:rPr>
        <w:rFonts w:hint="default"/>
        <w:lang w:val="zh-CN" w:eastAsia="zh-CN" w:bidi="zh-CN"/>
      </w:rPr>
    </w:lvl>
    <w:lvl w:ilvl="4" w:tentative="0">
      <w:start w:val="0"/>
      <w:numFmt w:val="bullet"/>
      <w:lvlText w:val="•"/>
      <w:lvlJc w:val="left"/>
      <w:pPr>
        <w:ind w:left="4608" w:hanging="291"/>
      </w:pPr>
      <w:rPr>
        <w:rFonts w:hint="default"/>
        <w:lang w:val="zh-CN" w:eastAsia="zh-CN" w:bidi="zh-CN"/>
      </w:rPr>
    </w:lvl>
    <w:lvl w:ilvl="5" w:tentative="0">
      <w:start w:val="0"/>
      <w:numFmt w:val="bullet"/>
      <w:lvlText w:val="•"/>
      <w:lvlJc w:val="left"/>
      <w:pPr>
        <w:ind w:left="5490" w:hanging="291"/>
      </w:pPr>
      <w:rPr>
        <w:rFonts w:hint="default"/>
        <w:lang w:val="zh-CN" w:eastAsia="zh-CN" w:bidi="zh-CN"/>
      </w:rPr>
    </w:lvl>
    <w:lvl w:ilvl="6" w:tentative="0">
      <w:start w:val="0"/>
      <w:numFmt w:val="bullet"/>
      <w:lvlText w:val="•"/>
      <w:lvlJc w:val="left"/>
      <w:pPr>
        <w:ind w:left="6372" w:hanging="291"/>
      </w:pPr>
      <w:rPr>
        <w:rFonts w:hint="default"/>
        <w:lang w:val="zh-CN" w:eastAsia="zh-CN" w:bidi="zh-CN"/>
      </w:rPr>
    </w:lvl>
    <w:lvl w:ilvl="7" w:tentative="0">
      <w:start w:val="0"/>
      <w:numFmt w:val="bullet"/>
      <w:lvlText w:val="•"/>
      <w:lvlJc w:val="left"/>
      <w:pPr>
        <w:ind w:left="7254" w:hanging="291"/>
      </w:pPr>
      <w:rPr>
        <w:rFonts w:hint="default"/>
        <w:lang w:val="zh-CN" w:eastAsia="zh-CN" w:bidi="zh-CN"/>
      </w:rPr>
    </w:lvl>
    <w:lvl w:ilvl="8" w:tentative="0">
      <w:start w:val="0"/>
      <w:numFmt w:val="bullet"/>
      <w:lvlText w:val="•"/>
      <w:lvlJc w:val="left"/>
      <w:pPr>
        <w:ind w:left="8136" w:hanging="291"/>
      </w:pPr>
      <w:rPr>
        <w:rFonts w:hint="default"/>
        <w:lang w:val="zh-CN" w:eastAsia="zh-CN" w:bidi="zh-CN"/>
      </w:rPr>
    </w:lvl>
  </w:abstractNum>
  <w:abstractNum w:abstractNumId="1">
    <w:nsid w:val="BF205925"/>
    <w:multiLevelType w:val="multilevel"/>
    <w:tmpl w:val="BF205925"/>
    <w:lvl w:ilvl="0" w:tentative="0">
      <w:start w:val="1"/>
      <w:numFmt w:val="decimal"/>
      <w:lvlText w:val="%1."/>
      <w:lvlJc w:val="left"/>
      <w:pPr>
        <w:ind w:left="1080" w:hanging="291"/>
        <w:jc w:val="left"/>
      </w:pPr>
      <w:rPr>
        <w:rFonts w:hint="default" w:ascii="微软雅黑" w:hAnsi="微软雅黑" w:eastAsia="微软雅黑" w:cs="微软雅黑"/>
        <w:color w:val="333333"/>
        <w:spacing w:val="-2"/>
        <w:w w:val="99"/>
        <w:sz w:val="26"/>
        <w:szCs w:val="26"/>
        <w:lang w:val="zh-CN" w:eastAsia="zh-CN" w:bidi="zh-CN"/>
      </w:rPr>
    </w:lvl>
    <w:lvl w:ilvl="1" w:tentative="0">
      <w:start w:val="0"/>
      <w:numFmt w:val="bullet"/>
      <w:lvlText w:val="•"/>
      <w:lvlJc w:val="left"/>
      <w:pPr>
        <w:ind w:left="1962" w:hanging="291"/>
      </w:pPr>
      <w:rPr>
        <w:rFonts w:hint="default"/>
        <w:lang w:val="zh-CN" w:eastAsia="zh-CN" w:bidi="zh-CN"/>
      </w:rPr>
    </w:lvl>
    <w:lvl w:ilvl="2" w:tentative="0">
      <w:start w:val="0"/>
      <w:numFmt w:val="bullet"/>
      <w:lvlText w:val="•"/>
      <w:lvlJc w:val="left"/>
      <w:pPr>
        <w:ind w:left="2844" w:hanging="291"/>
      </w:pPr>
      <w:rPr>
        <w:rFonts w:hint="default"/>
        <w:lang w:val="zh-CN" w:eastAsia="zh-CN" w:bidi="zh-CN"/>
      </w:rPr>
    </w:lvl>
    <w:lvl w:ilvl="3" w:tentative="0">
      <w:start w:val="0"/>
      <w:numFmt w:val="bullet"/>
      <w:lvlText w:val="•"/>
      <w:lvlJc w:val="left"/>
      <w:pPr>
        <w:ind w:left="3726" w:hanging="291"/>
      </w:pPr>
      <w:rPr>
        <w:rFonts w:hint="default"/>
        <w:lang w:val="zh-CN" w:eastAsia="zh-CN" w:bidi="zh-CN"/>
      </w:rPr>
    </w:lvl>
    <w:lvl w:ilvl="4" w:tentative="0">
      <w:start w:val="0"/>
      <w:numFmt w:val="bullet"/>
      <w:lvlText w:val="•"/>
      <w:lvlJc w:val="left"/>
      <w:pPr>
        <w:ind w:left="4608" w:hanging="291"/>
      </w:pPr>
      <w:rPr>
        <w:rFonts w:hint="default"/>
        <w:lang w:val="zh-CN" w:eastAsia="zh-CN" w:bidi="zh-CN"/>
      </w:rPr>
    </w:lvl>
    <w:lvl w:ilvl="5" w:tentative="0">
      <w:start w:val="0"/>
      <w:numFmt w:val="bullet"/>
      <w:lvlText w:val="•"/>
      <w:lvlJc w:val="left"/>
      <w:pPr>
        <w:ind w:left="5490" w:hanging="291"/>
      </w:pPr>
      <w:rPr>
        <w:rFonts w:hint="default"/>
        <w:lang w:val="zh-CN" w:eastAsia="zh-CN" w:bidi="zh-CN"/>
      </w:rPr>
    </w:lvl>
    <w:lvl w:ilvl="6" w:tentative="0">
      <w:start w:val="0"/>
      <w:numFmt w:val="bullet"/>
      <w:lvlText w:val="•"/>
      <w:lvlJc w:val="left"/>
      <w:pPr>
        <w:ind w:left="6372" w:hanging="291"/>
      </w:pPr>
      <w:rPr>
        <w:rFonts w:hint="default"/>
        <w:lang w:val="zh-CN" w:eastAsia="zh-CN" w:bidi="zh-CN"/>
      </w:rPr>
    </w:lvl>
    <w:lvl w:ilvl="7" w:tentative="0">
      <w:start w:val="0"/>
      <w:numFmt w:val="bullet"/>
      <w:lvlText w:val="•"/>
      <w:lvlJc w:val="left"/>
      <w:pPr>
        <w:ind w:left="7254" w:hanging="291"/>
      </w:pPr>
      <w:rPr>
        <w:rFonts w:hint="default"/>
        <w:lang w:val="zh-CN" w:eastAsia="zh-CN" w:bidi="zh-CN"/>
      </w:rPr>
    </w:lvl>
    <w:lvl w:ilvl="8" w:tentative="0">
      <w:start w:val="0"/>
      <w:numFmt w:val="bullet"/>
      <w:lvlText w:val="•"/>
      <w:lvlJc w:val="left"/>
      <w:pPr>
        <w:ind w:left="8136" w:hanging="291"/>
      </w:pPr>
      <w:rPr>
        <w:rFonts w:hint="default"/>
        <w:lang w:val="zh-CN" w:eastAsia="zh-CN" w:bidi="zh-CN"/>
      </w:rPr>
    </w:lvl>
  </w:abstractNum>
  <w:abstractNum w:abstractNumId="2">
    <w:nsid w:val="CF092B84"/>
    <w:multiLevelType w:val="multilevel"/>
    <w:tmpl w:val="CF092B84"/>
    <w:lvl w:ilvl="0" w:tentative="0">
      <w:start w:val="1"/>
      <w:numFmt w:val="decimal"/>
      <w:lvlText w:val="%1."/>
      <w:lvlJc w:val="left"/>
      <w:pPr>
        <w:ind w:left="1080" w:hanging="291"/>
        <w:jc w:val="left"/>
      </w:pPr>
      <w:rPr>
        <w:rFonts w:hint="default" w:ascii="微软雅黑" w:hAnsi="微软雅黑" w:eastAsia="微软雅黑" w:cs="微软雅黑"/>
        <w:color w:val="333333"/>
        <w:spacing w:val="-2"/>
        <w:w w:val="99"/>
        <w:sz w:val="26"/>
        <w:szCs w:val="26"/>
        <w:lang w:val="zh-CN" w:eastAsia="zh-CN" w:bidi="zh-CN"/>
      </w:rPr>
    </w:lvl>
    <w:lvl w:ilvl="1" w:tentative="0">
      <w:start w:val="0"/>
      <w:numFmt w:val="bullet"/>
      <w:lvlText w:val="•"/>
      <w:lvlJc w:val="left"/>
      <w:pPr>
        <w:ind w:left="1962" w:hanging="291"/>
      </w:pPr>
      <w:rPr>
        <w:rFonts w:hint="default"/>
        <w:lang w:val="zh-CN" w:eastAsia="zh-CN" w:bidi="zh-CN"/>
      </w:rPr>
    </w:lvl>
    <w:lvl w:ilvl="2" w:tentative="0">
      <w:start w:val="0"/>
      <w:numFmt w:val="bullet"/>
      <w:lvlText w:val="•"/>
      <w:lvlJc w:val="left"/>
      <w:pPr>
        <w:ind w:left="2844" w:hanging="291"/>
      </w:pPr>
      <w:rPr>
        <w:rFonts w:hint="default"/>
        <w:lang w:val="zh-CN" w:eastAsia="zh-CN" w:bidi="zh-CN"/>
      </w:rPr>
    </w:lvl>
    <w:lvl w:ilvl="3" w:tentative="0">
      <w:start w:val="0"/>
      <w:numFmt w:val="bullet"/>
      <w:lvlText w:val="•"/>
      <w:lvlJc w:val="left"/>
      <w:pPr>
        <w:ind w:left="3726" w:hanging="291"/>
      </w:pPr>
      <w:rPr>
        <w:rFonts w:hint="default"/>
        <w:lang w:val="zh-CN" w:eastAsia="zh-CN" w:bidi="zh-CN"/>
      </w:rPr>
    </w:lvl>
    <w:lvl w:ilvl="4" w:tentative="0">
      <w:start w:val="0"/>
      <w:numFmt w:val="bullet"/>
      <w:lvlText w:val="•"/>
      <w:lvlJc w:val="left"/>
      <w:pPr>
        <w:ind w:left="4608" w:hanging="291"/>
      </w:pPr>
      <w:rPr>
        <w:rFonts w:hint="default"/>
        <w:lang w:val="zh-CN" w:eastAsia="zh-CN" w:bidi="zh-CN"/>
      </w:rPr>
    </w:lvl>
    <w:lvl w:ilvl="5" w:tentative="0">
      <w:start w:val="0"/>
      <w:numFmt w:val="bullet"/>
      <w:lvlText w:val="•"/>
      <w:lvlJc w:val="left"/>
      <w:pPr>
        <w:ind w:left="5490" w:hanging="291"/>
      </w:pPr>
      <w:rPr>
        <w:rFonts w:hint="default"/>
        <w:lang w:val="zh-CN" w:eastAsia="zh-CN" w:bidi="zh-CN"/>
      </w:rPr>
    </w:lvl>
    <w:lvl w:ilvl="6" w:tentative="0">
      <w:start w:val="0"/>
      <w:numFmt w:val="bullet"/>
      <w:lvlText w:val="•"/>
      <w:lvlJc w:val="left"/>
      <w:pPr>
        <w:ind w:left="6372" w:hanging="291"/>
      </w:pPr>
      <w:rPr>
        <w:rFonts w:hint="default"/>
        <w:lang w:val="zh-CN" w:eastAsia="zh-CN" w:bidi="zh-CN"/>
      </w:rPr>
    </w:lvl>
    <w:lvl w:ilvl="7" w:tentative="0">
      <w:start w:val="0"/>
      <w:numFmt w:val="bullet"/>
      <w:lvlText w:val="•"/>
      <w:lvlJc w:val="left"/>
      <w:pPr>
        <w:ind w:left="7254" w:hanging="291"/>
      </w:pPr>
      <w:rPr>
        <w:rFonts w:hint="default"/>
        <w:lang w:val="zh-CN" w:eastAsia="zh-CN" w:bidi="zh-CN"/>
      </w:rPr>
    </w:lvl>
    <w:lvl w:ilvl="8" w:tentative="0">
      <w:start w:val="0"/>
      <w:numFmt w:val="bullet"/>
      <w:lvlText w:val="•"/>
      <w:lvlJc w:val="left"/>
      <w:pPr>
        <w:ind w:left="8136" w:hanging="291"/>
      </w:pPr>
      <w:rPr>
        <w:rFonts w:hint="default"/>
        <w:lang w:val="zh-CN" w:eastAsia="zh-CN" w:bidi="zh-CN"/>
      </w:rPr>
    </w:lvl>
  </w:abstractNum>
  <w:abstractNum w:abstractNumId="3">
    <w:nsid w:val="0053208E"/>
    <w:multiLevelType w:val="multilevel"/>
    <w:tmpl w:val="0053208E"/>
    <w:lvl w:ilvl="0" w:tentative="0">
      <w:start w:val="1"/>
      <w:numFmt w:val="decimal"/>
      <w:lvlText w:val="%1"/>
      <w:lvlJc w:val="left"/>
      <w:pPr>
        <w:ind w:left="336" w:hanging="237"/>
        <w:jc w:val="left"/>
      </w:pPr>
      <w:rPr>
        <w:rFonts w:hint="default" w:ascii="微软雅黑" w:hAnsi="微软雅黑" w:eastAsia="微软雅黑" w:cs="微软雅黑"/>
        <w:b/>
        <w:bCs/>
        <w:color w:val="FF0000"/>
        <w:w w:val="99"/>
        <w:sz w:val="26"/>
        <w:szCs w:val="26"/>
        <w:lang w:val="zh-CN" w:eastAsia="zh-CN" w:bidi="zh-CN"/>
      </w:rPr>
    </w:lvl>
    <w:lvl w:ilvl="1" w:tentative="0">
      <w:start w:val="1"/>
      <w:numFmt w:val="decimal"/>
      <w:lvlText w:val="%1.%2"/>
      <w:lvlJc w:val="left"/>
      <w:pPr>
        <w:ind w:left="100" w:hanging="471"/>
        <w:jc w:val="left"/>
      </w:pPr>
      <w:rPr>
        <w:rFonts w:hint="default" w:ascii="微软雅黑" w:hAnsi="微软雅黑" w:eastAsia="微软雅黑" w:cs="微软雅黑"/>
        <w:b/>
        <w:bCs/>
        <w:color w:val="7A0B00"/>
        <w:w w:val="99"/>
        <w:sz w:val="26"/>
        <w:szCs w:val="26"/>
        <w:lang w:val="zh-CN" w:eastAsia="zh-CN" w:bidi="zh-CN"/>
      </w:rPr>
    </w:lvl>
    <w:lvl w:ilvl="2" w:tentative="0">
      <w:start w:val="1"/>
      <w:numFmt w:val="decimal"/>
      <w:lvlText w:val="%3."/>
      <w:lvlJc w:val="left"/>
      <w:pPr>
        <w:ind w:left="790" w:hanging="291"/>
        <w:jc w:val="left"/>
      </w:pPr>
      <w:rPr>
        <w:rFonts w:hint="default"/>
        <w:spacing w:val="-2"/>
        <w:w w:val="99"/>
        <w:lang w:val="zh-CN" w:eastAsia="zh-CN" w:bidi="zh-CN"/>
      </w:rPr>
    </w:lvl>
    <w:lvl w:ilvl="3" w:tentative="0">
      <w:start w:val="0"/>
      <w:numFmt w:val="bullet"/>
      <w:lvlText w:val="•"/>
      <w:lvlJc w:val="left"/>
      <w:pPr>
        <w:ind w:left="800" w:hanging="291"/>
      </w:pPr>
      <w:rPr>
        <w:rFonts w:hint="default"/>
        <w:lang w:val="zh-CN" w:eastAsia="zh-CN" w:bidi="zh-CN"/>
      </w:rPr>
    </w:lvl>
    <w:lvl w:ilvl="4" w:tentative="0">
      <w:start w:val="0"/>
      <w:numFmt w:val="bullet"/>
      <w:lvlText w:val="•"/>
      <w:lvlJc w:val="left"/>
      <w:pPr>
        <w:ind w:left="1080" w:hanging="291"/>
      </w:pPr>
      <w:rPr>
        <w:rFonts w:hint="default"/>
        <w:lang w:val="zh-CN" w:eastAsia="zh-CN" w:bidi="zh-CN"/>
      </w:rPr>
    </w:lvl>
    <w:lvl w:ilvl="5" w:tentative="0">
      <w:start w:val="0"/>
      <w:numFmt w:val="bullet"/>
      <w:lvlText w:val="•"/>
      <w:lvlJc w:val="left"/>
      <w:pPr>
        <w:ind w:left="2550" w:hanging="291"/>
      </w:pPr>
      <w:rPr>
        <w:rFonts w:hint="default"/>
        <w:lang w:val="zh-CN" w:eastAsia="zh-CN" w:bidi="zh-CN"/>
      </w:rPr>
    </w:lvl>
    <w:lvl w:ilvl="6" w:tentative="0">
      <w:start w:val="0"/>
      <w:numFmt w:val="bullet"/>
      <w:lvlText w:val="•"/>
      <w:lvlJc w:val="left"/>
      <w:pPr>
        <w:ind w:left="4020" w:hanging="291"/>
      </w:pPr>
      <w:rPr>
        <w:rFonts w:hint="default"/>
        <w:lang w:val="zh-CN" w:eastAsia="zh-CN" w:bidi="zh-CN"/>
      </w:rPr>
    </w:lvl>
    <w:lvl w:ilvl="7" w:tentative="0">
      <w:start w:val="0"/>
      <w:numFmt w:val="bullet"/>
      <w:lvlText w:val="•"/>
      <w:lvlJc w:val="left"/>
      <w:pPr>
        <w:ind w:left="5490" w:hanging="291"/>
      </w:pPr>
      <w:rPr>
        <w:rFonts w:hint="default"/>
        <w:lang w:val="zh-CN" w:eastAsia="zh-CN" w:bidi="zh-CN"/>
      </w:rPr>
    </w:lvl>
    <w:lvl w:ilvl="8" w:tentative="0">
      <w:start w:val="0"/>
      <w:numFmt w:val="bullet"/>
      <w:lvlText w:val="•"/>
      <w:lvlJc w:val="left"/>
      <w:pPr>
        <w:ind w:left="6960" w:hanging="291"/>
      </w:pPr>
      <w:rPr>
        <w:rFonts w:hint="default"/>
        <w:lang w:val="zh-CN" w:eastAsia="zh-CN" w:bidi="zh-CN"/>
      </w:rPr>
    </w:lvl>
  </w:abstractNum>
  <w:abstractNum w:abstractNumId="4">
    <w:nsid w:val="0248C179"/>
    <w:multiLevelType w:val="multilevel"/>
    <w:tmpl w:val="0248C179"/>
    <w:lvl w:ilvl="0" w:tentative="0">
      <w:start w:val="1"/>
      <w:numFmt w:val="decimal"/>
      <w:lvlText w:val="%1."/>
      <w:lvlJc w:val="left"/>
      <w:pPr>
        <w:ind w:left="1080" w:hanging="291"/>
        <w:jc w:val="left"/>
      </w:pPr>
      <w:rPr>
        <w:rFonts w:hint="default" w:ascii="微软雅黑" w:hAnsi="微软雅黑" w:eastAsia="微软雅黑" w:cs="微软雅黑"/>
        <w:color w:val="333333"/>
        <w:spacing w:val="-2"/>
        <w:w w:val="99"/>
        <w:sz w:val="26"/>
        <w:szCs w:val="26"/>
        <w:lang w:val="zh-CN" w:eastAsia="zh-CN" w:bidi="zh-CN"/>
      </w:rPr>
    </w:lvl>
    <w:lvl w:ilvl="1" w:tentative="0">
      <w:start w:val="0"/>
      <w:numFmt w:val="bullet"/>
      <w:lvlText w:val="•"/>
      <w:lvlJc w:val="left"/>
      <w:pPr>
        <w:ind w:left="1962" w:hanging="291"/>
      </w:pPr>
      <w:rPr>
        <w:rFonts w:hint="default"/>
        <w:lang w:val="zh-CN" w:eastAsia="zh-CN" w:bidi="zh-CN"/>
      </w:rPr>
    </w:lvl>
    <w:lvl w:ilvl="2" w:tentative="0">
      <w:start w:val="0"/>
      <w:numFmt w:val="bullet"/>
      <w:lvlText w:val="•"/>
      <w:lvlJc w:val="left"/>
      <w:pPr>
        <w:ind w:left="2844" w:hanging="291"/>
      </w:pPr>
      <w:rPr>
        <w:rFonts w:hint="default"/>
        <w:lang w:val="zh-CN" w:eastAsia="zh-CN" w:bidi="zh-CN"/>
      </w:rPr>
    </w:lvl>
    <w:lvl w:ilvl="3" w:tentative="0">
      <w:start w:val="0"/>
      <w:numFmt w:val="bullet"/>
      <w:lvlText w:val="•"/>
      <w:lvlJc w:val="left"/>
      <w:pPr>
        <w:ind w:left="3726" w:hanging="291"/>
      </w:pPr>
      <w:rPr>
        <w:rFonts w:hint="default"/>
        <w:lang w:val="zh-CN" w:eastAsia="zh-CN" w:bidi="zh-CN"/>
      </w:rPr>
    </w:lvl>
    <w:lvl w:ilvl="4" w:tentative="0">
      <w:start w:val="0"/>
      <w:numFmt w:val="bullet"/>
      <w:lvlText w:val="•"/>
      <w:lvlJc w:val="left"/>
      <w:pPr>
        <w:ind w:left="4608" w:hanging="291"/>
      </w:pPr>
      <w:rPr>
        <w:rFonts w:hint="default"/>
        <w:lang w:val="zh-CN" w:eastAsia="zh-CN" w:bidi="zh-CN"/>
      </w:rPr>
    </w:lvl>
    <w:lvl w:ilvl="5" w:tentative="0">
      <w:start w:val="0"/>
      <w:numFmt w:val="bullet"/>
      <w:lvlText w:val="•"/>
      <w:lvlJc w:val="left"/>
      <w:pPr>
        <w:ind w:left="5490" w:hanging="291"/>
      </w:pPr>
      <w:rPr>
        <w:rFonts w:hint="default"/>
        <w:lang w:val="zh-CN" w:eastAsia="zh-CN" w:bidi="zh-CN"/>
      </w:rPr>
    </w:lvl>
    <w:lvl w:ilvl="6" w:tentative="0">
      <w:start w:val="0"/>
      <w:numFmt w:val="bullet"/>
      <w:lvlText w:val="•"/>
      <w:lvlJc w:val="left"/>
      <w:pPr>
        <w:ind w:left="6372" w:hanging="291"/>
      </w:pPr>
      <w:rPr>
        <w:rFonts w:hint="default"/>
        <w:lang w:val="zh-CN" w:eastAsia="zh-CN" w:bidi="zh-CN"/>
      </w:rPr>
    </w:lvl>
    <w:lvl w:ilvl="7" w:tentative="0">
      <w:start w:val="0"/>
      <w:numFmt w:val="bullet"/>
      <w:lvlText w:val="•"/>
      <w:lvlJc w:val="left"/>
      <w:pPr>
        <w:ind w:left="7254" w:hanging="291"/>
      </w:pPr>
      <w:rPr>
        <w:rFonts w:hint="default"/>
        <w:lang w:val="zh-CN" w:eastAsia="zh-CN" w:bidi="zh-CN"/>
      </w:rPr>
    </w:lvl>
    <w:lvl w:ilvl="8" w:tentative="0">
      <w:start w:val="0"/>
      <w:numFmt w:val="bullet"/>
      <w:lvlText w:val="•"/>
      <w:lvlJc w:val="left"/>
      <w:pPr>
        <w:ind w:left="8136" w:hanging="291"/>
      </w:pPr>
      <w:rPr>
        <w:rFonts w:hint="default"/>
        <w:lang w:val="zh-CN" w:eastAsia="zh-CN" w:bidi="zh-CN"/>
      </w:rPr>
    </w:lvl>
  </w:abstractNum>
  <w:abstractNum w:abstractNumId="5">
    <w:nsid w:val="03D62ECE"/>
    <w:multiLevelType w:val="multilevel"/>
    <w:tmpl w:val="03D62ECE"/>
    <w:lvl w:ilvl="0" w:tentative="0">
      <w:start w:val="1"/>
      <w:numFmt w:val="decimal"/>
      <w:lvlText w:val="%1."/>
      <w:lvlJc w:val="left"/>
      <w:pPr>
        <w:ind w:left="790" w:hanging="291"/>
        <w:jc w:val="left"/>
      </w:pPr>
      <w:rPr>
        <w:rFonts w:hint="default" w:ascii="微软雅黑" w:hAnsi="微软雅黑" w:eastAsia="微软雅黑" w:cs="微软雅黑"/>
        <w:color w:val="333333"/>
        <w:spacing w:val="-2"/>
        <w:w w:val="99"/>
        <w:sz w:val="26"/>
        <w:szCs w:val="26"/>
        <w:lang w:val="zh-CN" w:eastAsia="zh-CN" w:bidi="zh-CN"/>
      </w:rPr>
    </w:lvl>
    <w:lvl w:ilvl="1" w:tentative="0">
      <w:start w:val="0"/>
      <w:numFmt w:val="bullet"/>
      <w:lvlText w:val="•"/>
      <w:lvlJc w:val="left"/>
      <w:pPr>
        <w:ind w:left="1710" w:hanging="291"/>
      </w:pPr>
      <w:rPr>
        <w:rFonts w:hint="default"/>
        <w:lang w:val="zh-CN" w:eastAsia="zh-CN" w:bidi="zh-CN"/>
      </w:rPr>
    </w:lvl>
    <w:lvl w:ilvl="2" w:tentative="0">
      <w:start w:val="0"/>
      <w:numFmt w:val="bullet"/>
      <w:lvlText w:val="•"/>
      <w:lvlJc w:val="left"/>
      <w:pPr>
        <w:ind w:left="2620" w:hanging="291"/>
      </w:pPr>
      <w:rPr>
        <w:rFonts w:hint="default"/>
        <w:lang w:val="zh-CN" w:eastAsia="zh-CN" w:bidi="zh-CN"/>
      </w:rPr>
    </w:lvl>
    <w:lvl w:ilvl="3" w:tentative="0">
      <w:start w:val="0"/>
      <w:numFmt w:val="bullet"/>
      <w:lvlText w:val="•"/>
      <w:lvlJc w:val="left"/>
      <w:pPr>
        <w:ind w:left="3530" w:hanging="291"/>
      </w:pPr>
      <w:rPr>
        <w:rFonts w:hint="default"/>
        <w:lang w:val="zh-CN" w:eastAsia="zh-CN" w:bidi="zh-CN"/>
      </w:rPr>
    </w:lvl>
    <w:lvl w:ilvl="4" w:tentative="0">
      <w:start w:val="0"/>
      <w:numFmt w:val="bullet"/>
      <w:lvlText w:val="•"/>
      <w:lvlJc w:val="left"/>
      <w:pPr>
        <w:ind w:left="4440" w:hanging="291"/>
      </w:pPr>
      <w:rPr>
        <w:rFonts w:hint="default"/>
        <w:lang w:val="zh-CN" w:eastAsia="zh-CN" w:bidi="zh-CN"/>
      </w:rPr>
    </w:lvl>
    <w:lvl w:ilvl="5" w:tentative="0">
      <w:start w:val="0"/>
      <w:numFmt w:val="bullet"/>
      <w:lvlText w:val="•"/>
      <w:lvlJc w:val="left"/>
      <w:pPr>
        <w:ind w:left="5350" w:hanging="291"/>
      </w:pPr>
      <w:rPr>
        <w:rFonts w:hint="default"/>
        <w:lang w:val="zh-CN" w:eastAsia="zh-CN" w:bidi="zh-CN"/>
      </w:rPr>
    </w:lvl>
    <w:lvl w:ilvl="6" w:tentative="0">
      <w:start w:val="0"/>
      <w:numFmt w:val="bullet"/>
      <w:lvlText w:val="•"/>
      <w:lvlJc w:val="left"/>
      <w:pPr>
        <w:ind w:left="6260" w:hanging="291"/>
      </w:pPr>
      <w:rPr>
        <w:rFonts w:hint="default"/>
        <w:lang w:val="zh-CN" w:eastAsia="zh-CN" w:bidi="zh-CN"/>
      </w:rPr>
    </w:lvl>
    <w:lvl w:ilvl="7" w:tentative="0">
      <w:start w:val="0"/>
      <w:numFmt w:val="bullet"/>
      <w:lvlText w:val="•"/>
      <w:lvlJc w:val="left"/>
      <w:pPr>
        <w:ind w:left="7170" w:hanging="291"/>
      </w:pPr>
      <w:rPr>
        <w:rFonts w:hint="default"/>
        <w:lang w:val="zh-CN" w:eastAsia="zh-CN" w:bidi="zh-CN"/>
      </w:rPr>
    </w:lvl>
    <w:lvl w:ilvl="8" w:tentative="0">
      <w:start w:val="0"/>
      <w:numFmt w:val="bullet"/>
      <w:lvlText w:val="•"/>
      <w:lvlJc w:val="left"/>
      <w:pPr>
        <w:ind w:left="8080" w:hanging="291"/>
      </w:pPr>
      <w:rPr>
        <w:rFonts w:hint="default"/>
        <w:lang w:val="zh-CN" w:eastAsia="zh-CN" w:bidi="zh-CN"/>
      </w:rPr>
    </w:lvl>
  </w:abstractNum>
  <w:abstractNum w:abstractNumId="6">
    <w:nsid w:val="25B654F3"/>
    <w:multiLevelType w:val="multilevel"/>
    <w:tmpl w:val="25B654F3"/>
    <w:lvl w:ilvl="0" w:tentative="0">
      <w:start w:val="1"/>
      <w:numFmt w:val="decimal"/>
      <w:lvlText w:val="%1."/>
      <w:lvlJc w:val="left"/>
      <w:pPr>
        <w:ind w:left="790" w:hanging="291"/>
        <w:jc w:val="left"/>
      </w:pPr>
      <w:rPr>
        <w:rFonts w:hint="default" w:ascii="微软雅黑" w:hAnsi="微软雅黑" w:eastAsia="微软雅黑" w:cs="微软雅黑"/>
        <w:color w:val="333333"/>
        <w:spacing w:val="-2"/>
        <w:w w:val="99"/>
        <w:sz w:val="26"/>
        <w:szCs w:val="26"/>
        <w:lang w:val="zh-CN" w:eastAsia="zh-CN" w:bidi="zh-CN"/>
      </w:rPr>
    </w:lvl>
    <w:lvl w:ilvl="1" w:tentative="0">
      <w:start w:val="0"/>
      <w:numFmt w:val="bullet"/>
      <w:lvlText w:val="•"/>
      <w:lvlJc w:val="left"/>
      <w:pPr>
        <w:ind w:left="1710" w:hanging="291"/>
      </w:pPr>
      <w:rPr>
        <w:rFonts w:hint="default"/>
        <w:lang w:val="zh-CN" w:eastAsia="zh-CN" w:bidi="zh-CN"/>
      </w:rPr>
    </w:lvl>
    <w:lvl w:ilvl="2" w:tentative="0">
      <w:start w:val="0"/>
      <w:numFmt w:val="bullet"/>
      <w:lvlText w:val="•"/>
      <w:lvlJc w:val="left"/>
      <w:pPr>
        <w:ind w:left="2620" w:hanging="291"/>
      </w:pPr>
      <w:rPr>
        <w:rFonts w:hint="default"/>
        <w:lang w:val="zh-CN" w:eastAsia="zh-CN" w:bidi="zh-CN"/>
      </w:rPr>
    </w:lvl>
    <w:lvl w:ilvl="3" w:tentative="0">
      <w:start w:val="0"/>
      <w:numFmt w:val="bullet"/>
      <w:lvlText w:val="•"/>
      <w:lvlJc w:val="left"/>
      <w:pPr>
        <w:ind w:left="3530" w:hanging="291"/>
      </w:pPr>
      <w:rPr>
        <w:rFonts w:hint="default"/>
        <w:lang w:val="zh-CN" w:eastAsia="zh-CN" w:bidi="zh-CN"/>
      </w:rPr>
    </w:lvl>
    <w:lvl w:ilvl="4" w:tentative="0">
      <w:start w:val="0"/>
      <w:numFmt w:val="bullet"/>
      <w:lvlText w:val="•"/>
      <w:lvlJc w:val="left"/>
      <w:pPr>
        <w:ind w:left="4440" w:hanging="291"/>
      </w:pPr>
      <w:rPr>
        <w:rFonts w:hint="default"/>
        <w:lang w:val="zh-CN" w:eastAsia="zh-CN" w:bidi="zh-CN"/>
      </w:rPr>
    </w:lvl>
    <w:lvl w:ilvl="5" w:tentative="0">
      <w:start w:val="0"/>
      <w:numFmt w:val="bullet"/>
      <w:lvlText w:val="•"/>
      <w:lvlJc w:val="left"/>
      <w:pPr>
        <w:ind w:left="5350" w:hanging="291"/>
      </w:pPr>
      <w:rPr>
        <w:rFonts w:hint="default"/>
        <w:lang w:val="zh-CN" w:eastAsia="zh-CN" w:bidi="zh-CN"/>
      </w:rPr>
    </w:lvl>
    <w:lvl w:ilvl="6" w:tentative="0">
      <w:start w:val="0"/>
      <w:numFmt w:val="bullet"/>
      <w:lvlText w:val="•"/>
      <w:lvlJc w:val="left"/>
      <w:pPr>
        <w:ind w:left="6260" w:hanging="291"/>
      </w:pPr>
      <w:rPr>
        <w:rFonts w:hint="default"/>
        <w:lang w:val="zh-CN" w:eastAsia="zh-CN" w:bidi="zh-CN"/>
      </w:rPr>
    </w:lvl>
    <w:lvl w:ilvl="7" w:tentative="0">
      <w:start w:val="0"/>
      <w:numFmt w:val="bullet"/>
      <w:lvlText w:val="•"/>
      <w:lvlJc w:val="left"/>
      <w:pPr>
        <w:ind w:left="7170" w:hanging="291"/>
      </w:pPr>
      <w:rPr>
        <w:rFonts w:hint="default"/>
        <w:lang w:val="zh-CN" w:eastAsia="zh-CN" w:bidi="zh-CN"/>
      </w:rPr>
    </w:lvl>
    <w:lvl w:ilvl="8" w:tentative="0">
      <w:start w:val="0"/>
      <w:numFmt w:val="bullet"/>
      <w:lvlText w:val="•"/>
      <w:lvlJc w:val="left"/>
      <w:pPr>
        <w:ind w:left="8080" w:hanging="291"/>
      </w:pPr>
      <w:rPr>
        <w:rFonts w:hint="default"/>
        <w:lang w:val="zh-CN" w:eastAsia="zh-CN" w:bidi="zh-CN"/>
      </w:rPr>
    </w:lvl>
  </w:abstractNum>
  <w:abstractNum w:abstractNumId="7">
    <w:nsid w:val="59ADCABA"/>
    <w:multiLevelType w:val="multilevel"/>
    <w:tmpl w:val="59ADCABA"/>
    <w:lvl w:ilvl="0" w:tentative="0">
      <w:start w:val="1"/>
      <w:numFmt w:val="decimal"/>
      <w:lvlText w:val="%1."/>
      <w:lvlJc w:val="left"/>
      <w:pPr>
        <w:ind w:left="1080" w:hanging="291"/>
        <w:jc w:val="left"/>
      </w:pPr>
      <w:rPr>
        <w:rFonts w:hint="default" w:ascii="微软雅黑" w:hAnsi="微软雅黑" w:eastAsia="微软雅黑" w:cs="微软雅黑"/>
        <w:color w:val="333333"/>
        <w:spacing w:val="-2"/>
        <w:w w:val="99"/>
        <w:sz w:val="26"/>
        <w:szCs w:val="26"/>
        <w:lang w:val="zh-CN" w:eastAsia="zh-CN" w:bidi="zh-CN"/>
      </w:rPr>
    </w:lvl>
    <w:lvl w:ilvl="1" w:tentative="0">
      <w:start w:val="0"/>
      <w:numFmt w:val="bullet"/>
      <w:lvlText w:val="•"/>
      <w:lvlJc w:val="left"/>
      <w:pPr>
        <w:ind w:left="1962" w:hanging="291"/>
      </w:pPr>
      <w:rPr>
        <w:rFonts w:hint="default"/>
        <w:lang w:val="zh-CN" w:eastAsia="zh-CN" w:bidi="zh-CN"/>
      </w:rPr>
    </w:lvl>
    <w:lvl w:ilvl="2" w:tentative="0">
      <w:start w:val="0"/>
      <w:numFmt w:val="bullet"/>
      <w:lvlText w:val="•"/>
      <w:lvlJc w:val="left"/>
      <w:pPr>
        <w:ind w:left="2844" w:hanging="291"/>
      </w:pPr>
      <w:rPr>
        <w:rFonts w:hint="default"/>
        <w:lang w:val="zh-CN" w:eastAsia="zh-CN" w:bidi="zh-CN"/>
      </w:rPr>
    </w:lvl>
    <w:lvl w:ilvl="3" w:tentative="0">
      <w:start w:val="0"/>
      <w:numFmt w:val="bullet"/>
      <w:lvlText w:val="•"/>
      <w:lvlJc w:val="left"/>
      <w:pPr>
        <w:ind w:left="3726" w:hanging="291"/>
      </w:pPr>
      <w:rPr>
        <w:rFonts w:hint="default"/>
        <w:lang w:val="zh-CN" w:eastAsia="zh-CN" w:bidi="zh-CN"/>
      </w:rPr>
    </w:lvl>
    <w:lvl w:ilvl="4" w:tentative="0">
      <w:start w:val="0"/>
      <w:numFmt w:val="bullet"/>
      <w:lvlText w:val="•"/>
      <w:lvlJc w:val="left"/>
      <w:pPr>
        <w:ind w:left="4608" w:hanging="291"/>
      </w:pPr>
      <w:rPr>
        <w:rFonts w:hint="default"/>
        <w:lang w:val="zh-CN" w:eastAsia="zh-CN" w:bidi="zh-CN"/>
      </w:rPr>
    </w:lvl>
    <w:lvl w:ilvl="5" w:tentative="0">
      <w:start w:val="0"/>
      <w:numFmt w:val="bullet"/>
      <w:lvlText w:val="•"/>
      <w:lvlJc w:val="left"/>
      <w:pPr>
        <w:ind w:left="5490" w:hanging="291"/>
      </w:pPr>
      <w:rPr>
        <w:rFonts w:hint="default"/>
        <w:lang w:val="zh-CN" w:eastAsia="zh-CN" w:bidi="zh-CN"/>
      </w:rPr>
    </w:lvl>
    <w:lvl w:ilvl="6" w:tentative="0">
      <w:start w:val="0"/>
      <w:numFmt w:val="bullet"/>
      <w:lvlText w:val="•"/>
      <w:lvlJc w:val="left"/>
      <w:pPr>
        <w:ind w:left="6372" w:hanging="291"/>
      </w:pPr>
      <w:rPr>
        <w:rFonts w:hint="default"/>
        <w:lang w:val="zh-CN" w:eastAsia="zh-CN" w:bidi="zh-CN"/>
      </w:rPr>
    </w:lvl>
    <w:lvl w:ilvl="7" w:tentative="0">
      <w:start w:val="0"/>
      <w:numFmt w:val="bullet"/>
      <w:lvlText w:val="•"/>
      <w:lvlJc w:val="left"/>
      <w:pPr>
        <w:ind w:left="7254" w:hanging="291"/>
      </w:pPr>
      <w:rPr>
        <w:rFonts w:hint="default"/>
        <w:lang w:val="zh-CN" w:eastAsia="zh-CN" w:bidi="zh-CN"/>
      </w:rPr>
    </w:lvl>
    <w:lvl w:ilvl="8" w:tentative="0">
      <w:start w:val="0"/>
      <w:numFmt w:val="bullet"/>
      <w:lvlText w:val="•"/>
      <w:lvlJc w:val="left"/>
      <w:pPr>
        <w:ind w:left="8136" w:hanging="291"/>
      </w:pPr>
      <w:rPr>
        <w:rFonts w:hint="default"/>
        <w:lang w:val="zh-CN" w:eastAsia="zh-CN" w:bidi="zh-CN"/>
      </w:rPr>
    </w:lvl>
  </w:abstractNum>
  <w:abstractNum w:abstractNumId="8">
    <w:nsid w:val="72183CF9"/>
    <w:multiLevelType w:val="multilevel"/>
    <w:tmpl w:val="72183CF9"/>
    <w:lvl w:ilvl="0" w:tentative="0">
      <w:start w:val="1"/>
      <w:numFmt w:val="decimal"/>
      <w:lvlText w:val="%1."/>
      <w:lvlJc w:val="left"/>
      <w:pPr>
        <w:ind w:left="1080" w:hanging="291"/>
        <w:jc w:val="left"/>
      </w:pPr>
      <w:rPr>
        <w:rFonts w:hint="default" w:ascii="微软雅黑" w:hAnsi="微软雅黑" w:eastAsia="微软雅黑" w:cs="微软雅黑"/>
        <w:color w:val="333333"/>
        <w:spacing w:val="-2"/>
        <w:w w:val="99"/>
        <w:sz w:val="26"/>
        <w:szCs w:val="26"/>
        <w:lang w:val="zh-CN" w:eastAsia="zh-CN" w:bidi="zh-CN"/>
      </w:rPr>
    </w:lvl>
    <w:lvl w:ilvl="1" w:tentative="0">
      <w:start w:val="0"/>
      <w:numFmt w:val="bullet"/>
      <w:lvlText w:val="•"/>
      <w:lvlJc w:val="left"/>
      <w:pPr>
        <w:ind w:left="1962" w:hanging="291"/>
      </w:pPr>
      <w:rPr>
        <w:rFonts w:hint="default"/>
        <w:lang w:val="zh-CN" w:eastAsia="zh-CN" w:bidi="zh-CN"/>
      </w:rPr>
    </w:lvl>
    <w:lvl w:ilvl="2" w:tentative="0">
      <w:start w:val="0"/>
      <w:numFmt w:val="bullet"/>
      <w:lvlText w:val="•"/>
      <w:lvlJc w:val="left"/>
      <w:pPr>
        <w:ind w:left="2844" w:hanging="291"/>
      </w:pPr>
      <w:rPr>
        <w:rFonts w:hint="default"/>
        <w:lang w:val="zh-CN" w:eastAsia="zh-CN" w:bidi="zh-CN"/>
      </w:rPr>
    </w:lvl>
    <w:lvl w:ilvl="3" w:tentative="0">
      <w:start w:val="0"/>
      <w:numFmt w:val="bullet"/>
      <w:lvlText w:val="•"/>
      <w:lvlJc w:val="left"/>
      <w:pPr>
        <w:ind w:left="3726" w:hanging="291"/>
      </w:pPr>
      <w:rPr>
        <w:rFonts w:hint="default"/>
        <w:lang w:val="zh-CN" w:eastAsia="zh-CN" w:bidi="zh-CN"/>
      </w:rPr>
    </w:lvl>
    <w:lvl w:ilvl="4" w:tentative="0">
      <w:start w:val="0"/>
      <w:numFmt w:val="bullet"/>
      <w:lvlText w:val="•"/>
      <w:lvlJc w:val="left"/>
      <w:pPr>
        <w:ind w:left="4608" w:hanging="291"/>
      </w:pPr>
      <w:rPr>
        <w:rFonts w:hint="default"/>
        <w:lang w:val="zh-CN" w:eastAsia="zh-CN" w:bidi="zh-CN"/>
      </w:rPr>
    </w:lvl>
    <w:lvl w:ilvl="5" w:tentative="0">
      <w:start w:val="0"/>
      <w:numFmt w:val="bullet"/>
      <w:lvlText w:val="•"/>
      <w:lvlJc w:val="left"/>
      <w:pPr>
        <w:ind w:left="5490" w:hanging="291"/>
      </w:pPr>
      <w:rPr>
        <w:rFonts w:hint="default"/>
        <w:lang w:val="zh-CN" w:eastAsia="zh-CN" w:bidi="zh-CN"/>
      </w:rPr>
    </w:lvl>
    <w:lvl w:ilvl="6" w:tentative="0">
      <w:start w:val="0"/>
      <w:numFmt w:val="bullet"/>
      <w:lvlText w:val="•"/>
      <w:lvlJc w:val="left"/>
      <w:pPr>
        <w:ind w:left="6372" w:hanging="291"/>
      </w:pPr>
      <w:rPr>
        <w:rFonts w:hint="default"/>
        <w:lang w:val="zh-CN" w:eastAsia="zh-CN" w:bidi="zh-CN"/>
      </w:rPr>
    </w:lvl>
    <w:lvl w:ilvl="7" w:tentative="0">
      <w:start w:val="0"/>
      <w:numFmt w:val="bullet"/>
      <w:lvlText w:val="•"/>
      <w:lvlJc w:val="left"/>
      <w:pPr>
        <w:ind w:left="7254" w:hanging="291"/>
      </w:pPr>
      <w:rPr>
        <w:rFonts w:hint="default"/>
        <w:lang w:val="zh-CN" w:eastAsia="zh-CN" w:bidi="zh-CN"/>
      </w:rPr>
    </w:lvl>
    <w:lvl w:ilvl="8" w:tentative="0">
      <w:start w:val="0"/>
      <w:numFmt w:val="bullet"/>
      <w:lvlText w:val="•"/>
      <w:lvlJc w:val="left"/>
      <w:pPr>
        <w:ind w:left="8136" w:hanging="291"/>
      </w:pPr>
      <w:rPr>
        <w:rFonts w:hint="default"/>
        <w:lang w:val="zh-CN" w:eastAsia="zh-CN" w:bidi="zh-CN"/>
      </w:r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2"/>
  </w:compat>
  <w:rsids>
    <w:rsidRoot w:val="00000000"/>
    <w:rsid w:val="3AD01116"/>
    <w:rsid w:val="48DD79B2"/>
    <w:rsid w:val="5EC668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zh-CN" w:eastAsia="zh-CN" w:bidi="zh-CN"/>
    </w:rPr>
  </w:style>
  <w:style w:type="paragraph" w:styleId="2">
    <w:name w:val="heading 1"/>
    <w:basedOn w:val="1"/>
    <w:next w:val="1"/>
    <w:qFormat/>
    <w:uiPriority w:val="1"/>
    <w:pPr>
      <w:ind w:left="100"/>
      <w:outlineLvl w:val="1"/>
    </w:pPr>
    <w:rPr>
      <w:rFonts w:ascii="微软雅黑" w:hAnsi="微软雅黑" w:eastAsia="微软雅黑" w:cs="微软雅黑"/>
      <w:b/>
      <w:bCs/>
      <w:sz w:val="26"/>
      <w:szCs w:val="26"/>
      <w:lang w:val="zh-CN" w:eastAsia="zh-CN" w:bidi="zh-CN"/>
    </w:rPr>
  </w:style>
  <w:style w:type="character" w:default="1" w:styleId="7">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微软雅黑" w:hAnsi="微软雅黑" w:eastAsia="微软雅黑" w:cs="微软雅黑"/>
      <w:sz w:val="26"/>
      <w:szCs w:val="26"/>
      <w:lang w:val="zh-CN" w:eastAsia="zh-CN" w:bidi="zh-CN"/>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790"/>
    </w:pPr>
    <w:rPr>
      <w:rFonts w:ascii="微软雅黑" w:hAnsi="微软雅黑" w:eastAsia="微软雅黑" w:cs="微软雅黑"/>
      <w:lang w:val="zh-CN" w:eastAsia="zh-CN" w:bidi="zh-CN"/>
    </w:rPr>
  </w:style>
  <w:style w:type="paragraph" w:customStyle="1" w:styleId="10">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2021-02-27T13:15:00Z</dcterms:created>
  <dc:creator>Long</dc:creator>
  <cp:lastModifiedBy>橙子</cp:lastModifiedBy>
  <dcterms:modified xsi:type="dcterms:W3CDTF">2021-08-26T08:02:24Z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2020-05-17T00:00:00Z</vt:filetime>
  </property>
  <property fmtid="{D5CDD505-2E9C-101B-9397-08002B2CF9AE}" pid="3" name="Creator">
    <vt:lpwstr>Mozilla/5.0 (Windows; WOW64) AppleWebKit/537.36 (KHTML, like Gecko) Chrome/47.0.2526.73 Safari/537.36 YNoteCef/6.10.0.2 (Windows)</vt:lpwstr>
  </property>
  <property fmtid="{D5CDD505-2E9C-101B-9397-08002B2CF9AE}" pid="4" name="LastSaved">
    <vt:filetime>2021-02-27T00:00:00Z</vt:filetime>
  </property>
  <property fmtid="{D5CDD505-2E9C-101B-9397-08002B2CF9AE}" pid="5" name="KSOProductBuildVer">
    <vt:lpwstr>2052-11.1.0.10503</vt:lpwstr>
  </property>
  <property fmtid="{D5CDD505-2E9C-101B-9397-08002B2CF9AE}" pid="6" name="ICV">
    <vt:lpwstr>DE5449F308DA4E86AFB395D0F0907F34</vt:lpwstr>
  </property>
</Properties>
</file>