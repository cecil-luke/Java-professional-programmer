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8" w:line="385" w:lineRule="exact"/>
        <w:ind w:left="1532" w:right="0" w:firstLine="0"/>
        <w:jc w:val="left"/>
        <w:rPr>
          <w:sz w:val="21"/>
        </w:rPr>
      </w:pPr>
      <w:r>
        <w:pict>
          <v:shape id="_x0000_s1026" o:spid="_x0000_s1026" style="position:absolute;left:0pt;margin-left:103.9pt;margin-top:10.2pt;height:3.55pt;width:3.55pt;mso-position-horizontal-relative:page;z-index:251660288;mso-width-relative:page;mso-height-relative:page;" filled="f" stroked="t" coordorigin="2079,204" coordsize="71,71" path="m2149,240l2147,255,2140,266,2129,273,2114,275,2099,273,2088,266,2081,255,2079,240,2081,224,2088,213,2099,207,2114,204,2129,207,2140,213,2147,224,2149,240xe">
            <v:path arrowok="t"/>
            <v:fill on="f" focussize="0,0"/>
            <v:stroke weight="0.504094488188976pt" color="#4EA0DB"/>
            <v:imagedata o:title=""/>
            <o:lock v:ext="edit"/>
          </v:shape>
        </w:pict>
      </w:r>
      <w:r>
        <w:rPr>
          <w:color w:val="4EA0DB"/>
          <w:sz w:val="21"/>
        </w:rPr>
        <w:t>Java概述</w:t>
      </w:r>
    </w:p>
    <w:p>
      <w:pPr>
        <w:spacing w:before="11" w:line="230" w:lineRule="auto"/>
        <w:ind w:left="2218" w:right="6586" w:firstLine="0"/>
        <w:jc w:val="left"/>
        <w:rPr>
          <w:sz w:val="24"/>
        </w:rPr>
      </w:pPr>
      <w:r>
        <w:pict>
          <v:rect id="_x0000_s1027" o:spid="_x0000_s1027" o:spt="1" style="position:absolute;left:0pt;margin-left:134.65pt;margin-top:9.2pt;height:4.5pt;width:4.5pt;mso-position-horizontal-relative:page;z-index:251661312;mso-width-relative:page;mso-height-relative:page;" fillcolor="#4EA0DB" filled="t" stroked="f" coordsize="21600,21600">
            <v:path/>
            <v:fill on="t" focussize="0,0"/>
            <v:stroke on="f"/>
            <v:imagedata o:title=""/>
            <o:lock v:ext="edit"/>
          </v:rect>
        </w:pict>
      </w:r>
      <w:r>
        <w:pict>
          <v:rect id="_x0000_s1028" o:spid="_x0000_s1028" o:spt="1" style="position:absolute;left:0pt;margin-left:134.65pt;margin-top:30.3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何 为 编 程 什么是Java</w:t>
      </w:r>
    </w:p>
    <w:p>
      <w:pPr>
        <w:spacing w:before="0" w:line="418" w:lineRule="exact"/>
        <w:ind w:left="2218" w:right="0" w:firstLine="0"/>
        <w:jc w:val="left"/>
        <w:rPr>
          <w:sz w:val="24"/>
        </w:rPr>
      </w:pPr>
      <w:r>
        <w:pict>
          <v:rect id="_x0000_s1029" o:spid="_x0000_s1029" o:spt="1" style="position:absolute;left:0pt;margin-left:134.65pt;margin-top:8.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jdk1.5之后的三大版本</w:t>
      </w:r>
      <w:bookmarkStart w:id="0" w:name="_GoBack"/>
      <w:bookmarkEnd w:id="0"/>
    </w:p>
    <w:p>
      <w:pPr>
        <w:spacing w:before="0" w:line="423" w:lineRule="exact"/>
        <w:ind w:left="2218" w:right="0" w:firstLine="0"/>
        <w:jc w:val="left"/>
        <w:rPr>
          <w:sz w:val="24"/>
        </w:rPr>
      </w:pPr>
      <w:r>
        <w:pict>
          <v:rect id="_x0000_s1030" o:spid="_x0000_s1030"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JVM、JRE和JDK的关系</w:t>
      </w:r>
    </w:p>
    <w:p>
      <w:pPr>
        <w:spacing w:before="0" w:line="423" w:lineRule="exact"/>
        <w:ind w:left="2218" w:right="0" w:firstLine="0"/>
        <w:jc w:val="left"/>
        <w:rPr>
          <w:sz w:val="24"/>
        </w:rPr>
      </w:pPr>
      <w:r>
        <w:pict>
          <v:rect id="_x0000_s1031" o:spid="_x0000_s1031"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什么是跨平台性？原理是什么</w:t>
      </w:r>
    </w:p>
    <w:p>
      <w:pPr>
        <w:spacing w:before="0" w:line="423" w:lineRule="exact"/>
        <w:ind w:left="2218" w:right="0" w:firstLine="0"/>
        <w:jc w:val="left"/>
        <w:rPr>
          <w:sz w:val="24"/>
        </w:rPr>
      </w:pPr>
      <w:r>
        <w:pict>
          <v:rect id="_x0000_s1032" o:spid="_x0000_s1032"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Java语言有哪些特点</w:t>
      </w:r>
    </w:p>
    <w:p>
      <w:pPr>
        <w:spacing w:before="0" w:line="423" w:lineRule="exact"/>
        <w:ind w:left="2218" w:right="0" w:firstLine="0"/>
        <w:jc w:val="left"/>
        <w:rPr>
          <w:sz w:val="24"/>
        </w:rPr>
      </w:pPr>
      <w:r>
        <w:pict>
          <v:rect id="_x0000_s1033" o:spid="_x0000_s1033"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什么是字节码？采用字节码的最大好处是什么</w:t>
      </w:r>
    </w:p>
    <w:p>
      <w:pPr>
        <w:spacing w:before="0" w:line="423" w:lineRule="exact"/>
        <w:ind w:left="2218" w:right="0" w:firstLine="0"/>
        <w:jc w:val="left"/>
        <w:rPr>
          <w:sz w:val="24"/>
        </w:rPr>
      </w:pPr>
      <w:r>
        <w:pict>
          <v:rect id="_x0000_s1034" o:spid="_x0000_s1034"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什么是Java程序的主类？应用程序和小程序的主类有何不同？</w:t>
      </w:r>
    </w:p>
    <w:p>
      <w:pPr>
        <w:spacing w:before="0" w:line="423" w:lineRule="exact"/>
        <w:ind w:left="2218" w:right="0" w:firstLine="0"/>
        <w:jc w:val="left"/>
        <w:rPr>
          <w:sz w:val="24"/>
        </w:rPr>
      </w:pPr>
      <w:r>
        <w:pict>
          <v:rect id="_x0000_s1035" o:spid="_x0000_s1035"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Java应用程序与小程序之间有那些差别？</w:t>
      </w:r>
    </w:p>
    <w:p>
      <w:pPr>
        <w:spacing w:before="0" w:line="423" w:lineRule="exact"/>
        <w:ind w:left="2218" w:right="0" w:firstLine="0"/>
        <w:jc w:val="left"/>
        <w:rPr>
          <w:sz w:val="24"/>
        </w:rPr>
      </w:pPr>
      <w:r>
        <w:pict>
          <v:rect id="_x0000_s1036" o:spid="_x0000_s1036"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Java和C++的区别</w:t>
      </w:r>
    </w:p>
    <w:p>
      <w:pPr>
        <w:spacing w:before="0" w:line="418" w:lineRule="exact"/>
        <w:ind w:left="2218" w:right="0" w:firstLine="0"/>
        <w:jc w:val="left"/>
        <w:rPr>
          <w:sz w:val="24"/>
        </w:rPr>
      </w:pPr>
      <w:r>
        <w:pict>
          <v:rect id="_x0000_s1037" o:spid="_x0000_s1037" o:spt="1" style="position:absolute;left:0pt;margin-left:134.65pt;margin-top:8.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Oracle JDK 和 OpenJDK 的对比</w:t>
      </w:r>
    </w:p>
    <w:p>
      <w:pPr>
        <w:spacing w:before="0" w:line="371" w:lineRule="exact"/>
        <w:ind w:left="1532" w:right="0" w:firstLine="0"/>
        <w:jc w:val="left"/>
        <w:rPr>
          <w:sz w:val="21"/>
        </w:rPr>
      </w:pPr>
      <w:r>
        <w:pict>
          <v:shape id="_x0000_s1038" o:spid="_x0000_s1038" style="position:absolute;left:0pt;margin-left:103.9pt;margin-top:8.05pt;height:3.55pt;width:3.55pt;mso-position-horizontal-relative:page;z-index:251661312;mso-width-relative:page;mso-height-relative:page;" filled="f" stroked="t" coordorigin="2079,161" coordsize="71,71" path="m2149,197l2147,212,2140,223,2129,230,2114,232,2099,230,2088,223,2081,212,2079,197,2081,181,2088,170,2099,164,2114,161,2129,164,2140,170,2147,181,2149,197xe">
            <v:path arrowok="t"/>
            <v:fill on="f" focussize="0,0"/>
            <v:stroke weight="0.504094488188976pt" color="#4EA0DB"/>
            <v:imagedata o:title=""/>
            <o:lock v:ext="edit"/>
          </v:shape>
        </w:pict>
      </w:r>
      <w:r>
        <w:rPr>
          <w:color w:val="4EA0DB"/>
          <w:sz w:val="21"/>
        </w:rPr>
        <w:t>基础语法</w:t>
      </w:r>
    </w:p>
    <w:p>
      <w:pPr>
        <w:spacing w:before="0" w:line="425" w:lineRule="exact"/>
        <w:ind w:left="2218" w:right="0" w:firstLine="0"/>
        <w:jc w:val="left"/>
        <w:rPr>
          <w:sz w:val="24"/>
        </w:rPr>
      </w:pPr>
      <w:r>
        <w:pict>
          <v:rect id="_x0000_s1039" o:spid="_x0000_s1039" o:spt="1" style="position:absolute;left:0pt;margin-left:134.65pt;margin-top:9.2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数据类型</w:t>
      </w:r>
    </w:p>
    <w:p>
      <w:pPr>
        <w:spacing w:before="0" w:line="484"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Java有哪些数据类型</w:t>
      </w:r>
    </w:p>
    <w:p>
      <w:pPr>
        <w:spacing w:before="6" w:line="225" w:lineRule="auto"/>
        <w:ind w:left="2416" w:right="702" w:firstLine="584"/>
        <w:jc w:val="left"/>
        <w:rPr>
          <w:sz w:val="28"/>
        </w:rPr>
      </w:pPr>
      <w:r>
        <w:drawing>
          <wp:anchor distT="0" distB="0" distL="0" distR="0" simplePos="0" relativeHeight="251675648" behindDoc="1" locked="0" layoutInCell="1" allowOverlap="1">
            <wp:simplePos x="0" y="0"/>
            <wp:positionH relativeFrom="page">
              <wp:posOffset>2158365</wp:posOffset>
            </wp:positionH>
            <wp:positionV relativeFrom="paragraph">
              <wp:posOffset>128270</wp:posOffset>
            </wp:positionV>
            <wp:extent cx="64135" cy="641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switch 是否能作用在 byte 上，是否能作用在 long 上，是否能作用在 String 上</w:t>
      </w:r>
    </w:p>
    <w:p>
      <w:pPr>
        <w:spacing w:before="0" w:line="225" w:lineRule="auto"/>
        <w:ind w:left="3000" w:right="447"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124460</wp:posOffset>
            </wp:positionV>
            <wp:extent cx="64135" cy="6413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2158365</wp:posOffset>
            </wp:positionH>
            <wp:positionV relativeFrom="paragraph">
              <wp:posOffset>431800</wp:posOffset>
            </wp:positionV>
            <wp:extent cx="64135" cy="6413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用 最 有 效 率 的 方 法 计 算 2 乘 以 8 Math.round(11.5) 等于多少？Math.round(-11.5)等</w:t>
      </w:r>
    </w:p>
    <w:p>
      <w:pPr>
        <w:spacing w:before="0" w:line="475" w:lineRule="exact"/>
        <w:ind w:left="2416" w:right="0" w:firstLine="0"/>
        <w:jc w:val="left"/>
        <w:rPr>
          <w:sz w:val="28"/>
        </w:rPr>
      </w:pPr>
      <w:r>
        <w:rPr>
          <w:color w:val="4EA0DB"/>
          <w:sz w:val="28"/>
        </w:rPr>
        <w:t>于多少</w:t>
      </w:r>
    </w:p>
    <w:p>
      <w:pPr>
        <w:spacing w:before="0" w:line="484"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float f=3.4;是否正确</w:t>
      </w:r>
    </w:p>
    <w:p>
      <w:pPr>
        <w:spacing w:before="0" w:line="484"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short s1 = 1; s1 = s1 + 1;有错吗?short s1 = 1; s1</w:t>
      </w:r>
    </w:p>
    <w:p>
      <w:pPr>
        <w:spacing w:before="0" w:line="490" w:lineRule="exact"/>
        <w:ind w:left="2416" w:right="0" w:firstLine="0"/>
        <w:jc w:val="left"/>
        <w:rPr>
          <w:sz w:val="28"/>
        </w:rPr>
      </w:pPr>
      <w:r>
        <w:rPr>
          <w:color w:val="4EA0DB"/>
          <w:sz w:val="28"/>
        </w:rPr>
        <w:t>+= 1;有错吗</w:t>
      </w:r>
    </w:p>
    <w:p>
      <w:pPr>
        <w:spacing w:before="0" w:line="433" w:lineRule="exact"/>
        <w:ind w:left="2218" w:right="0" w:firstLine="0"/>
        <w:jc w:val="left"/>
        <w:rPr>
          <w:sz w:val="24"/>
        </w:rPr>
      </w:pPr>
      <w:r>
        <w:pict>
          <v:rect id="_x0000_s1040" o:spid="_x0000_s1040" o:spt="1" style="position:absolute;left:0pt;margin-left:134.6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编码</w:t>
      </w:r>
    </w:p>
    <w:p>
      <w:pPr>
        <w:spacing w:before="0" w:line="472"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116840</wp:posOffset>
            </wp:positionV>
            <wp:extent cx="64135" cy="6413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Java语言采用何种编码方案？有何特点？</w:t>
      </w:r>
    </w:p>
    <w:p>
      <w:pPr>
        <w:spacing w:before="0" w:line="417" w:lineRule="exact"/>
        <w:ind w:left="2218" w:right="0" w:firstLine="0"/>
        <w:jc w:val="left"/>
        <w:rPr>
          <w:sz w:val="24"/>
        </w:rPr>
      </w:pPr>
      <w:r>
        <w:pict>
          <v:rect id="_x0000_s1041" o:spid="_x0000_s1041" o:spt="1" style="position:absolute;left:0pt;margin-left:134.6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注释</w:t>
      </w:r>
    </w:p>
    <w:p>
      <w:pPr>
        <w:spacing w:before="0" w:line="500"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什么Java注释</w:t>
      </w:r>
    </w:p>
    <w:p>
      <w:pPr>
        <w:spacing w:before="0" w:line="407" w:lineRule="exact"/>
        <w:ind w:left="2218" w:right="0" w:firstLine="0"/>
        <w:jc w:val="left"/>
        <w:rPr>
          <w:sz w:val="24"/>
        </w:rPr>
      </w:pPr>
      <w:r>
        <w:pict>
          <v:rect id="_x0000_s1042" o:spid="_x0000_s1042" o:spt="1" style="position:absolute;left:0pt;margin-left:134.65pt;margin-top:8.2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访问修饰符</w:t>
      </w:r>
    </w:p>
    <w:p>
      <w:pPr>
        <w:spacing w:before="6" w:line="225" w:lineRule="auto"/>
        <w:ind w:left="2416" w:right="570" w:firstLine="584"/>
        <w:jc w:val="left"/>
        <w:rPr>
          <w:sz w:val="28"/>
        </w:rPr>
      </w:pPr>
      <w:r>
        <w:drawing>
          <wp:anchor distT="0" distB="0" distL="0" distR="0" simplePos="0" relativeHeight="251675648" behindDoc="1" locked="0" layoutInCell="1" allowOverlap="1">
            <wp:simplePos x="0" y="0"/>
            <wp:positionH relativeFrom="page">
              <wp:posOffset>2158365</wp:posOffset>
            </wp:positionH>
            <wp:positionV relativeFrom="paragraph">
              <wp:posOffset>128270</wp:posOffset>
            </wp:positionV>
            <wp:extent cx="64135" cy="6413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访问修饰符 public,private,protected,以及不写（默认）时的区别</w:t>
      </w:r>
    </w:p>
    <w:p>
      <w:pPr>
        <w:spacing w:before="0" w:line="430" w:lineRule="exact"/>
        <w:ind w:left="2218" w:right="0" w:firstLine="0"/>
        <w:jc w:val="left"/>
        <w:rPr>
          <w:sz w:val="24"/>
        </w:rPr>
      </w:pPr>
      <w:r>
        <w:pict>
          <v:rect id="_x0000_s1043" o:spid="_x0000_s1043" o:spt="1" style="position:absolute;left:0pt;margin-left:134.65pt;margin-top:8.6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运算符</w:t>
      </w:r>
    </w:p>
    <w:p>
      <w:pPr>
        <w:spacing w:before="0" w:line="485"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118745</wp:posOffset>
            </wp:positionV>
            <wp:extent cx="64135" cy="6413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&amp;和&amp;&amp;的区别</w:t>
      </w:r>
    </w:p>
    <w:p>
      <w:pPr>
        <w:spacing w:after="0" w:line="485" w:lineRule="exact"/>
        <w:jc w:val="left"/>
        <w:rPr>
          <w:sz w:val="28"/>
        </w:rPr>
        <w:sectPr>
          <w:type w:val="continuous"/>
          <w:pgSz w:w="11920" w:h="16840"/>
          <w:pgMar w:top="1320" w:right="900" w:bottom="280" w:left="980" w:header="720" w:footer="720" w:gutter="0"/>
          <w:cols w:space="720" w:num="1"/>
        </w:sectPr>
      </w:pPr>
    </w:p>
    <w:p>
      <w:pPr>
        <w:spacing w:before="15"/>
        <w:ind w:left="0" w:right="0" w:firstLine="0"/>
        <w:jc w:val="right"/>
        <w:rPr>
          <w:sz w:val="24"/>
        </w:rPr>
      </w:pPr>
      <w:r>
        <w:pict>
          <v:rect id="_x0000_s1044" o:spid="_x0000_s1044" o:spt="1" style="position:absolute;left:0pt;margin-left:134.65pt;margin-top:10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关键字</w:t>
      </w:r>
    </w:p>
    <w:p>
      <w:pPr>
        <w:pStyle w:val="9"/>
        <w:spacing w:before="1" w:after="39"/>
        <w:ind w:left="0"/>
        <w:rPr>
          <w:sz w:val="8"/>
        </w:rPr>
      </w:pPr>
    </w:p>
    <w:p>
      <w:pPr>
        <w:pStyle w:val="9"/>
        <w:spacing w:line="100" w:lineRule="exact"/>
        <w:ind w:left="2419"/>
        <w:rPr>
          <w:sz w:val="10"/>
        </w:rPr>
      </w:pPr>
      <w:r>
        <w:rPr>
          <w:position w:val="-1"/>
          <w:sz w:val="10"/>
        </w:rPr>
        <w:drawing>
          <wp:inline distT="0" distB="0" distL="0" distR="0">
            <wp:extent cx="63500" cy="6350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6" cstate="print"/>
                    <a:stretch>
                      <a:fillRect/>
                    </a:stretch>
                  </pic:blipFill>
                  <pic:spPr>
                    <a:xfrm>
                      <a:off x="0" y="0"/>
                      <a:ext cx="64008" cy="64007"/>
                    </a:xfrm>
                    <a:prstGeom prst="rect">
                      <a:avLst/>
                    </a:prstGeom>
                  </pic:spPr>
                </pic:pic>
              </a:graphicData>
            </a:graphic>
          </wp:inline>
        </w:drawing>
      </w:r>
    </w:p>
    <w:p>
      <w:pPr>
        <w:pStyle w:val="9"/>
        <w:spacing w:before="13"/>
        <w:ind w:left="0"/>
      </w:pPr>
      <w:r>
        <w:drawing>
          <wp:anchor distT="0" distB="0" distL="0" distR="0" simplePos="0" relativeHeight="251660288" behindDoc="0" locked="0" layoutInCell="1" allowOverlap="1">
            <wp:simplePos x="0" y="0"/>
            <wp:positionH relativeFrom="page">
              <wp:posOffset>2158365</wp:posOffset>
            </wp:positionH>
            <wp:positionV relativeFrom="paragraph">
              <wp:posOffset>243205</wp:posOffset>
            </wp:positionV>
            <wp:extent cx="64135" cy="64135"/>
            <wp:effectExtent l="0" t="0" r="0" b="0"/>
            <wp:wrapTopAndBottom/>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7" cstate="print"/>
                    <a:stretch>
                      <a:fillRect/>
                    </a:stretch>
                  </pic:blipFill>
                  <pic:spPr>
                    <a:xfrm>
                      <a:off x="0" y="0"/>
                      <a:ext cx="64389" cy="6438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550545</wp:posOffset>
            </wp:positionV>
            <wp:extent cx="64135" cy="64135"/>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6" cstate="print"/>
                    <a:stretch>
                      <a:fillRect/>
                    </a:stretch>
                  </pic:blipFill>
                  <pic:spPr>
                    <a:xfrm>
                      <a:off x="0" y="0"/>
                      <a:ext cx="64007" cy="64007"/>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857885</wp:posOffset>
            </wp:positionV>
            <wp:extent cx="64135" cy="64135"/>
            <wp:effectExtent l="0" t="0" r="0" b="0"/>
            <wp:wrapTopAndBottom/>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7" cstate="print"/>
                    <a:stretch>
                      <a:fillRect/>
                    </a:stretch>
                  </pic:blipFill>
                  <pic:spPr>
                    <a:xfrm>
                      <a:off x="0" y="0"/>
                      <a:ext cx="64389" cy="6438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1165225</wp:posOffset>
            </wp:positionV>
            <wp:extent cx="64135" cy="64135"/>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6" cstate="print"/>
                    <a:stretch>
                      <a:fillRect/>
                    </a:stretch>
                  </pic:blipFill>
                  <pic:spPr>
                    <a:xfrm>
                      <a:off x="0" y="0"/>
                      <a:ext cx="64008" cy="64007"/>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1472565</wp:posOffset>
            </wp:positionV>
            <wp:extent cx="64135" cy="64135"/>
            <wp:effectExtent l="0" t="0" r="0" b="0"/>
            <wp:wrapTopAndBottom/>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7" cstate="print"/>
                    <a:stretch>
                      <a:fillRect/>
                    </a:stretch>
                  </pic:blipFill>
                  <pic:spPr>
                    <a:xfrm>
                      <a:off x="0" y="0"/>
                      <a:ext cx="64388" cy="6438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1779905</wp:posOffset>
            </wp:positionV>
            <wp:extent cx="64135" cy="64135"/>
            <wp:effectExtent l="0" t="0" r="0" b="0"/>
            <wp:wrapTopAndBottom/>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6" cstate="print"/>
                    <a:stretch>
                      <a:fillRect/>
                    </a:stretch>
                  </pic:blipFill>
                  <pic:spPr>
                    <a:xfrm>
                      <a:off x="0" y="0"/>
                      <a:ext cx="64008" cy="64007"/>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2087245</wp:posOffset>
            </wp:positionV>
            <wp:extent cx="64135" cy="64135"/>
            <wp:effectExtent l="0" t="0" r="0" b="0"/>
            <wp:wrapTopAndBottom/>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7" cstate="print"/>
                    <a:stretch>
                      <a:fillRect/>
                    </a:stretch>
                  </pic:blipFill>
                  <pic:spPr>
                    <a:xfrm>
                      <a:off x="0" y="0"/>
                      <a:ext cx="64389" cy="6438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2394585</wp:posOffset>
            </wp:positionV>
            <wp:extent cx="64135" cy="64135"/>
            <wp:effectExtent l="0" t="0" r="0" b="0"/>
            <wp:wrapTopAndBottom/>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png"/>
                    <pic:cNvPicPr>
                      <a:picLocks noChangeAspect="1"/>
                    </pic:cNvPicPr>
                  </pic:nvPicPr>
                  <pic:blipFill>
                    <a:blip r:embed="rId7" cstate="print"/>
                    <a:stretch>
                      <a:fillRect/>
                    </a:stretch>
                  </pic:blipFill>
                  <pic:spPr>
                    <a:xfrm>
                      <a:off x="0" y="0"/>
                      <a:ext cx="64388" cy="6438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2701925</wp:posOffset>
            </wp:positionV>
            <wp:extent cx="64135" cy="64135"/>
            <wp:effectExtent l="0" t="0" r="0" b="0"/>
            <wp:wrapTopAndBottom/>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png"/>
                    <pic:cNvPicPr>
                      <a:picLocks noChangeAspect="1"/>
                    </pic:cNvPicPr>
                  </pic:nvPicPr>
                  <pic:blipFill>
                    <a:blip r:embed="rId7" cstate="print"/>
                    <a:stretch>
                      <a:fillRect/>
                    </a:stretch>
                  </pic:blipFill>
                  <pic:spPr>
                    <a:xfrm>
                      <a:off x="0" y="0"/>
                      <a:ext cx="64389" cy="64389"/>
                    </a:xfrm>
                    <a:prstGeom prst="rect">
                      <a:avLst/>
                    </a:prstGeom>
                  </pic:spPr>
                </pic:pic>
              </a:graphicData>
            </a:graphic>
          </wp:anchor>
        </w:drawing>
      </w:r>
    </w:p>
    <w:p>
      <w:pPr>
        <w:pStyle w:val="9"/>
        <w:spacing w:before="1"/>
        <w:ind w:left="0"/>
        <w:rPr>
          <w:sz w:val="17"/>
        </w:rPr>
      </w:pPr>
    </w:p>
    <w:p>
      <w:pPr>
        <w:pStyle w:val="9"/>
        <w:spacing w:before="1"/>
        <w:ind w:left="0"/>
        <w:rPr>
          <w:sz w:val="17"/>
        </w:rPr>
      </w:pPr>
    </w:p>
    <w:p>
      <w:pPr>
        <w:pStyle w:val="9"/>
        <w:spacing w:before="1"/>
        <w:ind w:left="0"/>
        <w:rPr>
          <w:sz w:val="17"/>
        </w:rPr>
      </w:pPr>
    </w:p>
    <w:p>
      <w:pPr>
        <w:pStyle w:val="9"/>
        <w:spacing w:before="1"/>
        <w:ind w:left="0"/>
        <w:rPr>
          <w:sz w:val="17"/>
        </w:rPr>
      </w:pPr>
    </w:p>
    <w:p>
      <w:pPr>
        <w:pStyle w:val="9"/>
        <w:spacing w:before="1"/>
        <w:ind w:left="0"/>
        <w:rPr>
          <w:sz w:val="17"/>
        </w:rPr>
      </w:pPr>
    </w:p>
    <w:p>
      <w:pPr>
        <w:pStyle w:val="9"/>
        <w:spacing w:before="1"/>
        <w:ind w:left="0"/>
        <w:rPr>
          <w:sz w:val="17"/>
        </w:rPr>
      </w:pPr>
    </w:p>
    <w:p>
      <w:pPr>
        <w:pStyle w:val="9"/>
        <w:spacing w:before="1"/>
        <w:ind w:left="0"/>
        <w:rPr>
          <w:sz w:val="17"/>
        </w:rPr>
      </w:pPr>
    </w:p>
    <w:p>
      <w:pPr>
        <w:pStyle w:val="9"/>
        <w:spacing w:before="1"/>
        <w:ind w:left="0"/>
        <w:rPr>
          <w:sz w:val="17"/>
        </w:rPr>
      </w:pPr>
    </w:p>
    <w:p>
      <w:pPr>
        <w:pStyle w:val="9"/>
        <w:spacing w:before="2"/>
        <w:ind w:left="0"/>
        <w:rPr>
          <w:sz w:val="23"/>
        </w:rPr>
      </w:pPr>
      <w:r>
        <w:br w:type="column"/>
      </w:r>
    </w:p>
    <w:p>
      <w:pPr>
        <w:spacing w:before="0" w:line="500" w:lineRule="exact"/>
        <w:ind w:left="6" w:right="0" w:firstLine="0"/>
        <w:jc w:val="left"/>
        <w:rPr>
          <w:sz w:val="28"/>
        </w:rPr>
      </w:pPr>
      <w:r>
        <w:rPr>
          <w:color w:val="4EA0DB"/>
          <w:sz w:val="28"/>
        </w:rPr>
        <w:t>Java 有没有 goto</w:t>
      </w:r>
    </w:p>
    <w:p>
      <w:pPr>
        <w:spacing w:before="0" w:line="484" w:lineRule="exact"/>
        <w:ind w:left="6" w:right="0" w:firstLine="0"/>
        <w:jc w:val="left"/>
        <w:rPr>
          <w:sz w:val="28"/>
        </w:rPr>
      </w:pPr>
      <w:r>
        <w:rPr>
          <w:color w:val="4EA0DB"/>
          <w:sz w:val="28"/>
        </w:rPr>
        <w:t>final 有什么用？</w:t>
      </w:r>
    </w:p>
    <w:p>
      <w:pPr>
        <w:spacing w:before="0" w:line="484" w:lineRule="exact"/>
        <w:ind w:left="6" w:right="0" w:firstLine="0"/>
        <w:jc w:val="left"/>
        <w:rPr>
          <w:sz w:val="28"/>
        </w:rPr>
      </w:pPr>
      <w:r>
        <w:rPr>
          <w:color w:val="4EA0DB"/>
          <w:sz w:val="28"/>
        </w:rPr>
        <w:t>final finally finalize区别</w:t>
      </w:r>
    </w:p>
    <w:p>
      <w:pPr>
        <w:spacing w:before="0" w:line="484" w:lineRule="exact"/>
        <w:ind w:left="6" w:right="0" w:firstLine="0"/>
        <w:jc w:val="left"/>
        <w:rPr>
          <w:sz w:val="28"/>
        </w:rPr>
      </w:pPr>
      <w:r>
        <w:rPr>
          <w:color w:val="4EA0DB"/>
          <w:sz w:val="28"/>
        </w:rPr>
        <w:t>this关键字的用法</w:t>
      </w:r>
    </w:p>
    <w:p>
      <w:pPr>
        <w:spacing w:before="0" w:line="484" w:lineRule="exact"/>
        <w:ind w:left="6" w:right="0" w:firstLine="0"/>
        <w:jc w:val="left"/>
        <w:rPr>
          <w:sz w:val="28"/>
        </w:rPr>
      </w:pPr>
      <w:r>
        <w:rPr>
          <w:color w:val="4EA0DB"/>
          <w:sz w:val="28"/>
        </w:rPr>
        <w:t>super关键字的用法</w:t>
      </w:r>
    </w:p>
    <w:p>
      <w:pPr>
        <w:spacing w:before="0" w:line="484" w:lineRule="exact"/>
        <w:ind w:left="6" w:right="0" w:firstLine="0"/>
        <w:jc w:val="left"/>
        <w:rPr>
          <w:sz w:val="28"/>
        </w:rPr>
      </w:pPr>
      <w:r>
        <w:rPr>
          <w:color w:val="4EA0DB"/>
          <w:sz w:val="28"/>
        </w:rPr>
        <w:t>this与super的区别</w:t>
      </w:r>
    </w:p>
    <w:p>
      <w:pPr>
        <w:spacing w:before="0" w:line="484" w:lineRule="exact"/>
        <w:ind w:left="6" w:right="0" w:firstLine="0"/>
        <w:jc w:val="left"/>
        <w:rPr>
          <w:sz w:val="28"/>
        </w:rPr>
      </w:pPr>
      <w:r>
        <w:rPr>
          <w:color w:val="4EA0DB"/>
          <w:sz w:val="28"/>
        </w:rPr>
        <w:t>static存在的主要意义</w:t>
      </w:r>
    </w:p>
    <w:p>
      <w:pPr>
        <w:spacing w:before="0" w:line="484" w:lineRule="exact"/>
        <w:ind w:left="6" w:right="0" w:firstLine="0"/>
        <w:jc w:val="left"/>
        <w:rPr>
          <w:sz w:val="28"/>
        </w:rPr>
      </w:pPr>
      <w:r>
        <w:rPr>
          <w:color w:val="4EA0DB"/>
          <w:sz w:val="28"/>
        </w:rPr>
        <w:t>static的独特之处</w:t>
      </w:r>
    </w:p>
    <w:p>
      <w:pPr>
        <w:spacing w:before="0" w:line="484" w:lineRule="exact"/>
        <w:ind w:left="6" w:right="0" w:firstLine="0"/>
        <w:jc w:val="left"/>
        <w:rPr>
          <w:sz w:val="28"/>
        </w:rPr>
      </w:pPr>
      <w:r>
        <w:rPr>
          <w:color w:val="4EA0DB"/>
          <w:sz w:val="28"/>
        </w:rPr>
        <w:t>static应用场景</w:t>
      </w:r>
    </w:p>
    <w:p>
      <w:pPr>
        <w:spacing w:before="0" w:line="500" w:lineRule="exact"/>
        <w:ind w:left="6" w:right="0" w:firstLine="0"/>
        <w:jc w:val="left"/>
        <w:rPr>
          <w:sz w:val="28"/>
        </w:rPr>
      </w:pPr>
      <w:r>
        <w:rPr>
          <w:color w:val="4EA0DB"/>
          <w:sz w:val="28"/>
        </w:rPr>
        <w:t>static注意事项</w:t>
      </w:r>
    </w:p>
    <w:p>
      <w:pPr>
        <w:spacing w:after="0" w:line="500" w:lineRule="exact"/>
        <w:jc w:val="left"/>
        <w:rPr>
          <w:sz w:val="28"/>
        </w:rPr>
        <w:sectPr>
          <w:pgSz w:w="11920" w:h="16840"/>
          <w:pgMar w:top="980" w:right="900" w:bottom="280" w:left="980" w:header="720" w:footer="720" w:gutter="0"/>
          <w:cols w:equalWidth="0" w:num="2">
            <w:col w:w="2955" w:space="40"/>
            <w:col w:w="7045"/>
          </w:cols>
        </w:sectPr>
      </w:pPr>
    </w:p>
    <w:p>
      <w:pPr>
        <w:spacing w:before="0" w:line="408" w:lineRule="exact"/>
        <w:ind w:left="2218" w:right="0" w:firstLine="0"/>
        <w:jc w:val="left"/>
        <w:rPr>
          <w:sz w:val="24"/>
        </w:rPr>
      </w:pPr>
      <w:r>
        <w:pict>
          <v:rect id="_x0000_s1045" o:spid="_x0000_s1045" o:spt="1" style="position:absolute;left:0pt;margin-left:134.65pt;margin-top:8.3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流程控制语句</w:t>
      </w:r>
    </w:p>
    <w:p>
      <w:pPr>
        <w:spacing w:before="0" w:line="484"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break ,continue ,return 的区别及作用</w:t>
      </w:r>
    </w:p>
    <w:p>
      <w:pPr>
        <w:spacing w:before="0" w:line="500" w:lineRule="exact"/>
        <w:ind w:left="3000" w:right="0" w:firstLine="0"/>
        <w:jc w:val="left"/>
        <w:rPr>
          <w:sz w:val="28"/>
        </w:rPr>
      </w:pPr>
      <w:r>
        <w:drawing>
          <wp:anchor distT="0" distB="0" distL="0" distR="0" simplePos="0" relativeHeight="251661312"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在 Java 中，如何跳出当前的多重嵌套循环</w:t>
      </w:r>
    </w:p>
    <w:p>
      <w:pPr>
        <w:spacing w:before="0" w:line="355" w:lineRule="exact"/>
        <w:ind w:left="1532" w:right="0" w:firstLine="0"/>
        <w:jc w:val="left"/>
        <w:rPr>
          <w:sz w:val="21"/>
        </w:rPr>
      </w:pPr>
      <w:r>
        <w:pict>
          <v:shape id="_x0000_s1046" o:spid="_x0000_s1046" style="position:absolute;left:0pt;margin-left:103.9pt;margin-top:7.25pt;height:3.55pt;width:3.55pt;mso-position-horizontal-relative:page;z-index:251661312;mso-width-relative:page;mso-height-relative:page;" filled="f" stroked="t" coordorigin="2079,146" coordsize="71,71" path="m2149,181l2147,197,2140,208,2129,214,2114,216,2099,214,2088,208,2081,197,2079,181,2081,166,2088,155,2099,148,2114,146,2129,148,2140,155,2147,166,2149,181xe">
            <v:path arrowok="t"/>
            <v:fill on="f" focussize="0,0"/>
            <v:stroke weight="0.504094488188976pt" color="#4EA0DB"/>
            <v:imagedata o:title=""/>
            <o:lock v:ext="edit"/>
          </v:shape>
        </w:pict>
      </w:r>
      <w:r>
        <w:rPr>
          <w:color w:val="4EA0DB"/>
          <w:sz w:val="21"/>
        </w:rPr>
        <w:t>面向对象</w:t>
      </w:r>
    </w:p>
    <w:p>
      <w:pPr>
        <w:spacing w:before="0" w:line="425" w:lineRule="exact"/>
        <w:ind w:left="2218" w:right="0" w:firstLine="0"/>
        <w:jc w:val="left"/>
        <w:rPr>
          <w:sz w:val="24"/>
        </w:rPr>
      </w:pPr>
      <w:r>
        <w:pict>
          <v:rect id="_x0000_s1047" o:spid="_x0000_s1047" o:spt="1" style="position:absolute;left:0pt;margin-left:134.65pt;margin-top:9.2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面向对象概述</w:t>
      </w:r>
    </w:p>
    <w:p>
      <w:pPr>
        <w:spacing w:before="0" w:line="491"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面向对象和面向过程的区别</w:t>
      </w:r>
    </w:p>
    <w:p>
      <w:pPr>
        <w:spacing w:before="0" w:line="417" w:lineRule="exact"/>
        <w:ind w:left="2218" w:right="0" w:firstLine="0"/>
        <w:jc w:val="left"/>
        <w:rPr>
          <w:sz w:val="24"/>
        </w:rPr>
      </w:pPr>
      <w:r>
        <w:pict>
          <v:rect id="_x0000_s1048" o:spid="_x0000_s1048" o:spt="1" style="position:absolute;left:0pt;margin-left:134.6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面向对象三大特性</w:t>
      </w:r>
    </w:p>
    <w:p>
      <w:pPr>
        <w:spacing w:before="0" w:line="484"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面向对象的特征有哪些方面</w:t>
      </w:r>
    </w:p>
    <w:p>
      <w:pPr>
        <w:spacing w:before="6" w:line="225" w:lineRule="auto"/>
        <w:ind w:left="3000" w:right="1106"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2158365</wp:posOffset>
            </wp:positionH>
            <wp:positionV relativeFrom="paragraph">
              <wp:posOffset>435610</wp:posOffset>
            </wp:positionV>
            <wp:extent cx="64135" cy="64135"/>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什么是多态机制？Java语言是如何实现多态的？ 面向对象五大基本原则是什么（可选）</w:t>
      </w:r>
    </w:p>
    <w:p>
      <w:pPr>
        <w:spacing w:before="0" w:line="414" w:lineRule="exact"/>
        <w:ind w:left="2218" w:right="0" w:firstLine="0"/>
        <w:jc w:val="left"/>
        <w:rPr>
          <w:sz w:val="24"/>
        </w:rPr>
      </w:pPr>
      <w:r>
        <w:pict>
          <v:rect id="_x0000_s1049" o:spid="_x0000_s1049" o:spt="1" style="position:absolute;left:0pt;margin-left:134.65pt;margin-top:8.6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类与接口</w:t>
      </w:r>
    </w:p>
    <w:p>
      <w:pPr>
        <w:spacing w:before="0" w:line="484"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抽象类和接口的对比</w:t>
      </w:r>
    </w:p>
    <w:p>
      <w:pPr>
        <w:spacing w:before="6" w:line="225" w:lineRule="auto"/>
        <w:ind w:left="3000" w:right="337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2158365</wp:posOffset>
            </wp:positionH>
            <wp:positionV relativeFrom="paragraph">
              <wp:posOffset>435610</wp:posOffset>
            </wp:positionV>
            <wp:extent cx="64135" cy="64135"/>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普通类和抽象类有哪些区别？ 抽象类能使用 final 修饰吗？</w:t>
      </w:r>
    </w:p>
    <w:p>
      <w:pPr>
        <w:spacing w:before="0" w:line="225" w:lineRule="auto"/>
        <w:ind w:left="2416" w:right="267" w:firstLine="584"/>
        <w:jc w:val="left"/>
        <w:rPr>
          <w:sz w:val="28"/>
        </w:rPr>
      </w:pPr>
      <w:r>
        <w:drawing>
          <wp:anchor distT="0" distB="0" distL="0" distR="0" simplePos="0" relativeHeight="251676672" behindDoc="1" locked="0" layoutInCell="1" allowOverlap="1">
            <wp:simplePos x="0" y="0"/>
            <wp:positionH relativeFrom="page">
              <wp:posOffset>2158365</wp:posOffset>
            </wp:positionH>
            <wp:positionV relativeFrom="paragraph">
              <wp:posOffset>124460</wp:posOffset>
            </wp:positionV>
            <wp:extent cx="64135" cy="64135"/>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创建一个对象用什么关键字？对象实例与对象引用有何不同？</w:t>
      </w:r>
    </w:p>
    <w:p>
      <w:pPr>
        <w:spacing w:before="0" w:line="414" w:lineRule="exact"/>
        <w:ind w:left="2218" w:right="0" w:firstLine="0"/>
        <w:jc w:val="left"/>
        <w:rPr>
          <w:sz w:val="24"/>
        </w:rPr>
      </w:pPr>
      <w:r>
        <w:pict>
          <v:rect id="_x0000_s1050" o:spid="_x0000_s1050" o:spt="1" style="position:absolute;left:0pt;margin-left:134.65pt;margin-top:8.6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变量与方法</w:t>
      </w:r>
    </w:p>
    <w:p>
      <w:pPr>
        <w:spacing w:before="0" w:line="484"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成员变量与局部变量的区别有哪些</w:t>
      </w:r>
    </w:p>
    <w:p>
      <w:pPr>
        <w:spacing w:before="0" w:line="500"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在Java中定义一个不做事且没有参数的构造方法的作用</w:t>
      </w:r>
    </w:p>
    <w:p>
      <w:pPr>
        <w:spacing w:after="0" w:line="500" w:lineRule="exact"/>
        <w:jc w:val="left"/>
        <w:rPr>
          <w:sz w:val="28"/>
        </w:rPr>
        <w:sectPr>
          <w:type w:val="continuous"/>
          <w:pgSz w:w="11920" w:h="16840"/>
          <w:pgMar w:top="1320" w:right="900" w:bottom="280" w:left="980" w:header="720" w:footer="720" w:gutter="0"/>
          <w:cols w:space="720" w:num="1"/>
        </w:sectPr>
      </w:pPr>
    </w:p>
    <w:p>
      <w:pPr>
        <w:spacing w:before="25" w:line="225" w:lineRule="auto"/>
        <w:ind w:left="2416" w:right="267" w:firstLine="584"/>
        <w:jc w:val="left"/>
        <w:rPr>
          <w:sz w:val="28"/>
        </w:rPr>
      </w:pPr>
      <w:r>
        <w:drawing>
          <wp:anchor distT="0" distB="0" distL="0" distR="0" simplePos="0" relativeHeight="251676672" behindDoc="1" locked="0" layoutInCell="1" allowOverlap="1">
            <wp:simplePos x="0" y="0"/>
            <wp:positionH relativeFrom="page">
              <wp:posOffset>2158365</wp:posOffset>
            </wp:positionH>
            <wp:positionV relativeFrom="paragraph">
              <wp:posOffset>140335</wp:posOffset>
            </wp:positionV>
            <wp:extent cx="64135" cy="64135"/>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在调用子类构造方法之前会先调用父类没有参数的构造方法，其目的是？</w:t>
      </w:r>
    </w:p>
    <w:p>
      <w:pPr>
        <w:spacing w:before="0" w:line="225" w:lineRule="auto"/>
        <w:ind w:left="2416" w:right="267" w:firstLine="584"/>
        <w:jc w:val="left"/>
        <w:rPr>
          <w:sz w:val="28"/>
        </w:rPr>
      </w:pPr>
      <w:r>
        <w:drawing>
          <wp:anchor distT="0" distB="0" distL="0" distR="0" simplePos="0" relativeHeight="251676672" behindDoc="1" locked="0" layoutInCell="1" allowOverlap="1">
            <wp:simplePos x="0" y="0"/>
            <wp:positionH relativeFrom="page">
              <wp:posOffset>2158365</wp:posOffset>
            </wp:positionH>
            <wp:positionV relativeFrom="paragraph">
              <wp:posOffset>124460</wp:posOffset>
            </wp:positionV>
            <wp:extent cx="64135" cy="64135"/>
            <wp:effectExtent l="0" t="0" r="0" b="0"/>
            <wp:wrapNone/>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一个类的构造方法的作用是什么？若一个类没有声明构造方法，改程序能正确执行吗？为什么？</w:t>
      </w:r>
    </w:p>
    <w:p>
      <w:pPr>
        <w:spacing w:before="0" w:line="225" w:lineRule="auto"/>
        <w:ind w:left="3000" w:right="3934"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124460</wp:posOffset>
            </wp:positionV>
            <wp:extent cx="64135" cy="64135"/>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2158365</wp:posOffset>
            </wp:positionH>
            <wp:positionV relativeFrom="paragraph">
              <wp:posOffset>431800</wp:posOffset>
            </wp:positionV>
            <wp:extent cx="64135" cy="64135"/>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2158365</wp:posOffset>
            </wp:positionH>
            <wp:positionV relativeFrom="paragraph">
              <wp:posOffset>738505</wp:posOffset>
            </wp:positionV>
            <wp:extent cx="64135" cy="64135"/>
            <wp:effectExtent l="0" t="0" r="0" b="0"/>
            <wp:wrapNone/>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 xml:space="preserve">构造方法有哪些特性？ </w:t>
      </w:r>
      <w:r>
        <w:rPr>
          <w:color w:val="4EA0DB"/>
          <w:spacing w:val="-2"/>
          <w:sz w:val="28"/>
        </w:rPr>
        <w:t>静态变量和实例变量区别静态变量与普通变量区别</w:t>
      </w:r>
    </w:p>
    <w:p>
      <w:pPr>
        <w:spacing w:before="0" w:line="474"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121920</wp:posOffset>
            </wp:positionV>
            <wp:extent cx="64135" cy="64135"/>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静态方法和实例方法有何不同？</w:t>
      </w:r>
    </w:p>
    <w:p>
      <w:pPr>
        <w:spacing w:before="0" w:line="500"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在一个静态方法内调用一个非静态成员为什么是非法</w:t>
      </w:r>
    </w:p>
    <w:p>
      <w:pPr>
        <w:spacing w:after="0" w:line="500" w:lineRule="exact"/>
        <w:jc w:val="left"/>
        <w:rPr>
          <w:sz w:val="28"/>
        </w:rPr>
        <w:sectPr>
          <w:pgSz w:w="11920" w:h="16840"/>
          <w:pgMar w:top="980" w:right="900" w:bottom="280" w:left="980" w:header="720" w:footer="720" w:gutter="0"/>
          <w:cols w:space="720" w:num="1"/>
        </w:sectPr>
      </w:pPr>
    </w:p>
    <w:p>
      <w:pPr>
        <w:spacing w:before="0" w:line="479" w:lineRule="exact"/>
        <w:ind w:left="0" w:right="0" w:firstLine="0"/>
        <w:jc w:val="right"/>
        <w:rPr>
          <w:sz w:val="28"/>
        </w:rPr>
      </w:pPr>
      <w:r>
        <w:pict>
          <v:rect id="_x0000_s1051" o:spid="_x0000_s1051" o:spt="1" style="position:absolute;left:0pt;margin-left:134.65pt;margin-top:56.4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8"/>
        </w:rPr>
        <w:t>的？</w:t>
      </w:r>
    </w:p>
    <w:p>
      <w:pPr>
        <w:pStyle w:val="9"/>
        <w:spacing w:before="18"/>
        <w:ind w:left="0"/>
        <w:rPr>
          <w:sz w:val="7"/>
        </w:rPr>
      </w:pPr>
      <w:r>
        <w:drawing>
          <wp:anchor distT="0" distB="0" distL="0" distR="0" simplePos="0" relativeHeight="251660288" behindDoc="0" locked="0" layoutInCell="1" allowOverlap="1">
            <wp:simplePos x="0" y="0"/>
            <wp:positionH relativeFrom="page">
              <wp:posOffset>2158365</wp:posOffset>
            </wp:positionH>
            <wp:positionV relativeFrom="paragraph">
              <wp:posOffset>118110</wp:posOffset>
            </wp:positionV>
            <wp:extent cx="64135" cy="64135"/>
            <wp:effectExtent l="0" t="0" r="0" b="0"/>
            <wp:wrapTopAndBottom/>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png"/>
                    <pic:cNvPicPr>
                      <a:picLocks noChangeAspect="1"/>
                    </pic:cNvPicPr>
                  </pic:nvPicPr>
                  <pic:blipFill>
                    <a:blip r:embed="rId6" cstate="print"/>
                    <a:stretch>
                      <a:fillRect/>
                    </a:stretch>
                  </pic:blipFill>
                  <pic:spPr>
                    <a:xfrm>
                      <a:off x="0" y="0"/>
                      <a:ext cx="64008" cy="64007"/>
                    </a:xfrm>
                    <a:prstGeom prst="rect">
                      <a:avLst/>
                    </a:prstGeom>
                  </pic:spPr>
                </pic:pic>
              </a:graphicData>
            </a:graphic>
          </wp:anchor>
        </w:drawing>
      </w:r>
    </w:p>
    <w:p>
      <w:pPr>
        <w:spacing w:before="148"/>
        <w:ind w:left="0" w:right="24" w:firstLine="0"/>
        <w:jc w:val="right"/>
        <w:rPr>
          <w:sz w:val="24"/>
        </w:rPr>
      </w:pPr>
      <w:r>
        <w:rPr>
          <w:color w:val="4EA0DB"/>
          <w:sz w:val="24"/>
        </w:rPr>
        <w:t>内部类</w:t>
      </w:r>
    </w:p>
    <w:p>
      <w:pPr>
        <w:pStyle w:val="9"/>
        <w:spacing w:after="40"/>
        <w:ind w:left="0"/>
        <w:rPr>
          <w:sz w:val="8"/>
        </w:rPr>
      </w:pPr>
    </w:p>
    <w:p>
      <w:pPr>
        <w:pStyle w:val="9"/>
        <w:spacing w:line="100" w:lineRule="exact"/>
        <w:ind w:left="2419"/>
        <w:rPr>
          <w:sz w:val="10"/>
        </w:rPr>
      </w:pPr>
      <w:r>
        <w:rPr>
          <w:position w:val="-1"/>
          <w:sz w:val="10"/>
        </w:rPr>
        <w:drawing>
          <wp:inline distT="0" distB="0" distL="0" distR="0">
            <wp:extent cx="63500" cy="63500"/>
            <wp:effectExtent l="0" t="0" r="0" b="0"/>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png"/>
                    <pic:cNvPicPr>
                      <a:picLocks noChangeAspect="1"/>
                    </pic:cNvPicPr>
                  </pic:nvPicPr>
                  <pic:blipFill>
                    <a:blip r:embed="rId6" cstate="print"/>
                    <a:stretch>
                      <a:fillRect/>
                    </a:stretch>
                  </pic:blipFill>
                  <pic:spPr>
                    <a:xfrm>
                      <a:off x="0" y="0"/>
                      <a:ext cx="64008" cy="64008"/>
                    </a:xfrm>
                    <a:prstGeom prst="rect">
                      <a:avLst/>
                    </a:prstGeom>
                  </pic:spPr>
                </pic:pic>
              </a:graphicData>
            </a:graphic>
          </wp:inline>
        </w:drawing>
      </w:r>
    </w:p>
    <w:p>
      <w:pPr>
        <w:pStyle w:val="9"/>
        <w:spacing w:before="13"/>
        <w:ind w:left="0"/>
      </w:pPr>
      <w:r>
        <w:drawing>
          <wp:anchor distT="0" distB="0" distL="0" distR="0" simplePos="0" relativeHeight="251660288" behindDoc="0" locked="0" layoutInCell="1" allowOverlap="1">
            <wp:simplePos x="0" y="0"/>
            <wp:positionH relativeFrom="page">
              <wp:posOffset>2158365</wp:posOffset>
            </wp:positionH>
            <wp:positionV relativeFrom="paragraph">
              <wp:posOffset>243205</wp:posOffset>
            </wp:positionV>
            <wp:extent cx="64135" cy="64135"/>
            <wp:effectExtent l="0" t="0" r="0" b="0"/>
            <wp:wrapTopAndBottom/>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png"/>
                    <pic:cNvPicPr>
                      <a:picLocks noChangeAspect="1"/>
                    </pic:cNvPicPr>
                  </pic:nvPicPr>
                  <pic:blipFill>
                    <a:blip r:embed="rId7" cstate="print"/>
                    <a:stretch>
                      <a:fillRect/>
                    </a:stretch>
                  </pic:blipFill>
                  <pic:spPr>
                    <a:xfrm>
                      <a:off x="0" y="0"/>
                      <a:ext cx="64389" cy="64388"/>
                    </a:xfrm>
                    <a:prstGeom prst="rect">
                      <a:avLst/>
                    </a:prstGeom>
                  </pic:spPr>
                </pic:pic>
              </a:graphicData>
            </a:graphic>
          </wp:anchor>
        </w:drawing>
      </w:r>
    </w:p>
    <w:p>
      <w:pPr>
        <w:pStyle w:val="9"/>
        <w:ind w:left="0"/>
        <w:rPr>
          <w:sz w:val="20"/>
        </w:rPr>
      </w:pPr>
    </w:p>
    <w:p>
      <w:pPr>
        <w:pStyle w:val="9"/>
        <w:ind w:left="0"/>
        <w:rPr>
          <w:sz w:val="20"/>
        </w:rPr>
      </w:pPr>
    </w:p>
    <w:p>
      <w:pPr>
        <w:pStyle w:val="9"/>
        <w:ind w:left="0"/>
        <w:rPr>
          <w:sz w:val="20"/>
        </w:rPr>
      </w:pPr>
    </w:p>
    <w:p>
      <w:pPr>
        <w:pStyle w:val="9"/>
        <w:ind w:left="0"/>
        <w:rPr>
          <w:sz w:val="20"/>
        </w:rPr>
      </w:pPr>
    </w:p>
    <w:p>
      <w:pPr>
        <w:pStyle w:val="9"/>
        <w:ind w:left="0"/>
        <w:rPr>
          <w:sz w:val="20"/>
        </w:rPr>
      </w:pPr>
    </w:p>
    <w:p>
      <w:pPr>
        <w:pStyle w:val="9"/>
        <w:ind w:left="0"/>
        <w:rPr>
          <w:sz w:val="20"/>
        </w:rPr>
      </w:pPr>
    </w:p>
    <w:p>
      <w:pPr>
        <w:pStyle w:val="9"/>
        <w:spacing w:before="10"/>
        <w:ind w:left="0"/>
        <w:rPr>
          <w:sz w:val="19"/>
        </w:rPr>
      </w:pPr>
      <w:r>
        <w:drawing>
          <wp:anchor distT="0" distB="0" distL="0" distR="0" simplePos="0" relativeHeight="251660288" behindDoc="0" locked="0" layoutInCell="1" allowOverlap="1">
            <wp:simplePos x="0" y="0"/>
            <wp:positionH relativeFrom="page">
              <wp:posOffset>2158365</wp:posOffset>
            </wp:positionH>
            <wp:positionV relativeFrom="paragraph">
              <wp:posOffset>253365</wp:posOffset>
            </wp:positionV>
            <wp:extent cx="64135" cy="64135"/>
            <wp:effectExtent l="0" t="0" r="0" b="0"/>
            <wp:wrapTopAndBottom/>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png"/>
                    <pic:cNvPicPr>
                      <a:picLocks noChangeAspect="1"/>
                    </pic:cNvPicPr>
                  </pic:nvPicPr>
                  <pic:blipFill>
                    <a:blip r:embed="rId6" cstate="print"/>
                    <a:stretch>
                      <a:fillRect/>
                    </a:stretch>
                  </pic:blipFill>
                  <pic:spPr>
                    <a:xfrm>
                      <a:off x="0" y="0"/>
                      <a:ext cx="64007" cy="6400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560705</wp:posOffset>
            </wp:positionV>
            <wp:extent cx="64135" cy="64135"/>
            <wp:effectExtent l="0" t="0" r="0" b="0"/>
            <wp:wrapTopAndBottom/>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png"/>
                    <pic:cNvPicPr>
                      <a:picLocks noChangeAspect="1"/>
                    </pic:cNvPicPr>
                  </pic:nvPicPr>
                  <pic:blipFill>
                    <a:blip r:embed="rId7" cstate="print"/>
                    <a:stretch>
                      <a:fillRect/>
                    </a:stretch>
                  </pic:blipFill>
                  <pic:spPr>
                    <a:xfrm>
                      <a:off x="0" y="0"/>
                      <a:ext cx="64389" cy="6438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2158365</wp:posOffset>
            </wp:positionH>
            <wp:positionV relativeFrom="paragraph">
              <wp:posOffset>868045</wp:posOffset>
            </wp:positionV>
            <wp:extent cx="64135" cy="64135"/>
            <wp:effectExtent l="0" t="0" r="0" b="0"/>
            <wp:wrapTopAndBottom/>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png"/>
                    <pic:cNvPicPr>
                      <a:picLocks noChangeAspect="1"/>
                    </pic:cNvPicPr>
                  </pic:nvPicPr>
                  <pic:blipFill>
                    <a:blip r:embed="rId6" cstate="print"/>
                    <a:stretch>
                      <a:fillRect/>
                    </a:stretch>
                  </pic:blipFill>
                  <pic:spPr>
                    <a:xfrm>
                      <a:off x="0" y="0"/>
                      <a:ext cx="64008" cy="64008"/>
                    </a:xfrm>
                    <a:prstGeom prst="rect">
                      <a:avLst/>
                    </a:prstGeom>
                  </pic:spPr>
                </pic:pic>
              </a:graphicData>
            </a:graphic>
          </wp:anchor>
        </w:drawing>
      </w:r>
    </w:p>
    <w:p>
      <w:pPr>
        <w:pStyle w:val="9"/>
        <w:spacing w:before="1"/>
        <w:ind w:left="0"/>
        <w:rPr>
          <w:sz w:val="17"/>
        </w:rPr>
      </w:pPr>
    </w:p>
    <w:p>
      <w:pPr>
        <w:pStyle w:val="9"/>
        <w:spacing w:before="1"/>
        <w:ind w:left="0"/>
        <w:rPr>
          <w:sz w:val="17"/>
        </w:rPr>
      </w:pPr>
    </w:p>
    <w:p>
      <w:pPr>
        <w:spacing w:before="63" w:line="900" w:lineRule="atLeast"/>
        <w:ind w:left="-20" w:right="1396" w:firstLine="0"/>
        <w:jc w:val="left"/>
        <w:rPr>
          <w:sz w:val="28"/>
        </w:rPr>
      </w:pPr>
      <w:r>
        <w:br w:type="column"/>
      </w:r>
      <w:r>
        <w:rPr>
          <w:color w:val="4EA0DB"/>
          <w:sz w:val="28"/>
        </w:rPr>
        <w:t>什么是方法的返回值？返回值的作用是什么？ 什么是内部类？</w:t>
      </w:r>
    </w:p>
    <w:p>
      <w:pPr>
        <w:spacing w:before="0" w:line="479" w:lineRule="exact"/>
        <w:ind w:left="-20" w:right="0" w:firstLine="0"/>
        <w:jc w:val="left"/>
        <w:rPr>
          <w:sz w:val="28"/>
        </w:rPr>
      </w:pPr>
      <w:r>
        <w:rPr>
          <w:color w:val="4EA0DB"/>
          <w:sz w:val="28"/>
        </w:rPr>
        <w:t>内部类的分类有哪些</w:t>
      </w:r>
    </w:p>
    <w:p>
      <w:pPr>
        <w:spacing w:before="5" w:line="230" w:lineRule="auto"/>
        <w:ind w:left="874" w:right="4521" w:firstLine="0"/>
        <w:jc w:val="both"/>
        <w:rPr>
          <w:sz w:val="32"/>
        </w:rPr>
      </w:pPr>
      <w:r>
        <w:drawing>
          <wp:anchor distT="0" distB="0" distL="0" distR="0" simplePos="0" relativeHeight="251662336" behindDoc="0" locked="0" layoutInCell="1" allowOverlap="1">
            <wp:simplePos x="0" y="0"/>
            <wp:positionH relativeFrom="page">
              <wp:posOffset>2667000</wp:posOffset>
            </wp:positionH>
            <wp:positionV relativeFrom="paragraph">
              <wp:posOffset>154940</wp:posOffset>
            </wp:positionV>
            <wp:extent cx="76835" cy="76835"/>
            <wp:effectExtent l="0" t="0" r="0" b="0"/>
            <wp:wrapNone/>
            <wp:docPr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png"/>
                    <pic:cNvPicPr>
                      <a:picLocks noChangeAspect="1"/>
                    </pic:cNvPicPr>
                  </pic:nvPicPr>
                  <pic:blipFill>
                    <a:blip r:embed="rId8" cstate="print"/>
                    <a:stretch>
                      <a:fillRect/>
                    </a:stretch>
                  </pic:blipFill>
                  <pic:spPr>
                    <a:xfrm>
                      <a:off x="0" y="0"/>
                      <a:ext cx="76819" cy="76819"/>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2667000</wp:posOffset>
            </wp:positionH>
            <wp:positionV relativeFrom="paragraph">
              <wp:posOffset>513080</wp:posOffset>
            </wp:positionV>
            <wp:extent cx="76835" cy="76835"/>
            <wp:effectExtent l="0" t="0" r="0" b="0"/>
            <wp:wrapNone/>
            <wp:docPr id="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png"/>
                    <pic:cNvPicPr>
                      <a:picLocks noChangeAspect="1"/>
                    </pic:cNvPicPr>
                  </pic:nvPicPr>
                  <pic:blipFill>
                    <a:blip r:embed="rId9" cstate="print"/>
                    <a:stretch>
                      <a:fillRect/>
                    </a:stretch>
                  </pic:blipFill>
                  <pic:spPr>
                    <a:xfrm>
                      <a:off x="0" y="0"/>
                      <a:ext cx="76819" cy="76819"/>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2667000</wp:posOffset>
            </wp:positionH>
            <wp:positionV relativeFrom="paragraph">
              <wp:posOffset>871855</wp:posOffset>
            </wp:positionV>
            <wp:extent cx="76835" cy="76835"/>
            <wp:effectExtent l="0" t="0" r="0" b="0"/>
            <wp:wrapNone/>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png"/>
                    <pic:cNvPicPr>
                      <a:picLocks noChangeAspect="1"/>
                    </pic:cNvPicPr>
                  </pic:nvPicPr>
                  <pic:blipFill>
                    <a:blip r:embed="rId8" cstate="print"/>
                    <a:stretch>
                      <a:fillRect/>
                    </a:stretch>
                  </pic:blipFill>
                  <pic:spPr>
                    <a:xfrm>
                      <a:off x="0" y="0"/>
                      <a:ext cx="76819" cy="76819"/>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2667000</wp:posOffset>
            </wp:positionH>
            <wp:positionV relativeFrom="paragraph">
              <wp:posOffset>1229995</wp:posOffset>
            </wp:positionV>
            <wp:extent cx="76835" cy="76835"/>
            <wp:effectExtent l="0" t="0" r="0" b="0"/>
            <wp:wrapNone/>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png"/>
                    <pic:cNvPicPr>
                      <a:picLocks noChangeAspect="1"/>
                    </pic:cNvPicPr>
                  </pic:nvPicPr>
                  <pic:blipFill>
                    <a:blip r:embed="rId8" cstate="print"/>
                    <a:stretch>
                      <a:fillRect/>
                    </a:stretch>
                  </pic:blipFill>
                  <pic:spPr>
                    <a:xfrm>
                      <a:off x="0" y="0"/>
                      <a:ext cx="76819" cy="76819"/>
                    </a:xfrm>
                    <a:prstGeom prst="rect">
                      <a:avLst/>
                    </a:prstGeom>
                  </pic:spPr>
                </pic:pic>
              </a:graphicData>
            </a:graphic>
          </wp:anchor>
        </w:drawing>
      </w:r>
      <w:r>
        <w:rPr>
          <w:color w:val="4EA0DB"/>
          <w:spacing w:val="-4"/>
          <w:sz w:val="32"/>
        </w:rPr>
        <w:t>静态内部类成员内部类局部内部类匿名内部类</w:t>
      </w:r>
    </w:p>
    <w:p>
      <w:pPr>
        <w:pStyle w:val="3"/>
        <w:spacing w:line="469" w:lineRule="exact"/>
        <w:ind w:left="-20"/>
      </w:pPr>
      <w:r>
        <w:rPr>
          <w:color w:val="4EA0DB"/>
        </w:rPr>
        <w:t>内部类的优点</w:t>
      </w:r>
    </w:p>
    <w:p>
      <w:pPr>
        <w:spacing w:before="0" w:line="484" w:lineRule="exact"/>
        <w:ind w:left="-20" w:right="0" w:firstLine="0"/>
        <w:jc w:val="left"/>
        <w:rPr>
          <w:sz w:val="28"/>
        </w:rPr>
      </w:pPr>
      <w:r>
        <w:rPr>
          <w:color w:val="4EA0DB"/>
          <w:sz w:val="28"/>
        </w:rPr>
        <w:t>内部类有哪些应用场景</w:t>
      </w:r>
    </w:p>
    <w:p>
      <w:pPr>
        <w:spacing w:before="0" w:line="500" w:lineRule="exact"/>
        <w:ind w:left="-20" w:right="0" w:firstLine="0"/>
        <w:jc w:val="left"/>
        <w:rPr>
          <w:sz w:val="28"/>
        </w:rPr>
      </w:pPr>
      <w:r>
        <w:rPr>
          <w:color w:val="4EA0DB"/>
          <w:sz w:val="28"/>
        </w:rPr>
        <w:t>局部内部类和匿名内部类访问局部变量的时候，为什么</w:t>
      </w:r>
    </w:p>
    <w:p>
      <w:pPr>
        <w:spacing w:after="0" w:line="500" w:lineRule="exact"/>
        <w:jc w:val="left"/>
        <w:rPr>
          <w:sz w:val="28"/>
        </w:rPr>
        <w:sectPr>
          <w:type w:val="continuous"/>
          <w:pgSz w:w="11920" w:h="16840"/>
          <w:pgMar w:top="1320" w:right="900" w:bottom="280" w:left="980" w:header="720" w:footer="720" w:gutter="0"/>
          <w:cols w:equalWidth="0" w:num="2">
            <w:col w:w="2981" w:space="40"/>
            <w:col w:w="7019"/>
          </w:cols>
        </w:sectPr>
      </w:pPr>
    </w:p>
    <w:p>
      <w:pPr>
        <w:spacing w:before="0" w:line="468" w:lineRule="exact"/>
        <w:ind w:left="2416" w:right="0" w:firstLine="0"/>
        <w:jc w:val="left"/>
        <w:rPr>
          <w:sz w:val="28"/>
        </w:rPr>
      </w:pPr>
      <w:r>
        <w:rPr>
          <w:color w:val="4EA0DB"/>
          <w:sz w:val="28"/>
        </w:rPr>
        <w:t>变量必须要加上final？</w:t>
      </w:r>
    </w:p>
    <w:p>
      <w:pPr>
        <w:spacing w:before="0" w:line="490"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内部类相关，看程序说出运行结果</w:t>
      </w:r>
    </w:p>
    <w:p>
      <w:pPr>
        <w:pStyle w:val="5"/>
        <w:spacing w:line="417" w:lineRule="exact"/>
      </w:pPr>
      <w:r>
        <w:pict>
          <v:rect id="_x0000_s1052" o:spid="_x0000_s1052" o:spt="1" style="position:absolute;left:0pt;margin-left:134.6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rPr>
        <w:t>重写与重载</w:t>
      </w:r>
    </w:p>
    <w:p>
      <w:pPr>
        <w:spacing w:before="6" w:line="225" w:lineRule="auto"/>
        <w:ind w:left="3000" w:right="401"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2158365</wp:posOffset>
            </wp:positionH>
            <wp:positionV relativeFrom="paragraph">
              <wp:posOffset>435610</wp:posOffset>
            </wp:positionV>
            <wp:extent cx="64135" cy="64135"/>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构造器（constructor）是否可被重写（override） 重载（Overload）和重写（Override）</w:t>
      </w:r>
      <w:r>
        <w:rPr>
          <w:color w:val="4EA0DB"/>
          <w:spacing w:val="-4"/>
          <w:sz w:val="28"/>
        </w:rPr>
        <w:t>的区别。重载</w:t>
      </w:r>
    </w:p>
    <w:p>
      <w:pPr>
        <w:spacing w:before="0" w:line="482" w:lineRule="exact"/>
        <w:ind w:left="2416" w:right="0" w:firstLine="0"/>
        <w:jc w:val="left"/>
        <w:rPr>
          <w:sz w:val="28"/>
        </w:rPr>
      </w:pPr>
      <w:r>
        <w:rPr>
          <w:color w:val="4EA0DB"/>
          <w:sz w:val="28"/>
        </w:rPr>
        <w:t>的方法能否根据返回类型进行区分？</w:t>
      </w:r>
    </w:p>
    <w:p>
      <w:pPr>
        <w:spacing w:before="0" w:line="417" w:lineRule="exact"/>
        <w:ind w:left="2218" w:right="0" w:firstLine="0"/>
        <w:jc w:val="left"/>
        <w:rPr>
          <w:sz w:val="24"/>
        </w:rPr>
      </w:pPr>
      <w:r>
        <w:pict>
          <v:rect id="_x0000_s1053" o:spid="_x0000_s1053" o:spt="1" style="position:absolute;left:0pt;margin-left:134.6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对象相等判断</w:t>
      </w:r>
    </w:p>
    <w:p>
      <w:pPr>
        <w:spacing w:before="7" w:line="225" w:lineRule="auto"/>
        <w:ind w:left="3000" w:right="3518"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128905</wp:posOffset>
            </wp:positionV>
            <wp:extent cx="64135" cy="64135"/>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2158365</wp:posOffset>
            </wp:positionH>
            <wp:positionV relativeFrom="paragraph">
              <wp:posOffset>436245</wp:posOffset>
            </wp:positionV>
            <wp:extent cx="64135" cy="64135"/>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 和 equals 的区别是什么hashCode 与 equals (重要)</w:t>
      </w:r>
    </w:p>
    <w:p>
      <w:pPr>
        <w:spacing w:after="0" w:line="225" w:lineRule="auto"/>
        <w:jc w:val="left"/>
        <w:rPr>
          <w:sz w:val="28"/>
        </w:rPr>
        <w:sectPr>
          <w:type w:val="continuous"/>
          <w:pgSz w:w="11920" w:h="16840"/>
          <w:pgMar w:top="1320" w:right="900" w:bottom="280" w:left="980" w:header="720" w:footer="720" w:gutter="0"/>
          <w:cols w:space="720" w:num="1"/>
        </w:sectPr>
      </w:pPr>
    </w:p>
    <w:p>
      <w:pPr>
        <w:pStyle w:val="9"/>
        <w:ind w:left="0"/>
        <w:rPr>
          <w:sz w:val="12"/>
        </w:rPr>
      </w:pPr>
    </w:p>
    <w:p>
      <w:pPr>
        <w:pStyle w:val="9"/>
        <w:spacing w:line="101" w:lineRule="exact"/>
        <w:ind w:left="2419"/>
        <w:rPr>
          <w:sz w:val="10"/>
        </w:rPr>
      </w:pPr>
      <w:r>
        <w:rPr>
          <w:position w:val="-1"/>
          <w:sz w:val="10"/>
        </w:rPr>
        <w:drawing>
          <wp:inline distT="0" distB="0" distL="0" distR="0">
            <wp:extent cx="64135" cy="64135"/>
            <wp:effectExtent l="0" t="0" r="0" b="0"/>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png"/>
                    <pic:cNvPicPr>
                      <a:picLocks noChangeAspect="1"/>
                    </pic:cNvPicPr>
                  </pic:nvPicPr>
                  <pic:blipFill>
                    <a:blip r:embed="rId7" cstate="print"/>
                    <a:stretch>
                      <a:fillRect/>
                    </a:stretch>
                  </pic:blipFill>
                  <pic:spPr>
                    <a:xfrm>
                      <a:off x="0" y="0"/>
                      <a:ext cx="64389" cy="64389"/>
                    </a:xfrm>
                    <a:prstGeom prst="rect">
                      <a:avLst/>
                    </a:prstGeom>
                  </pic:spPr>
                </pic:pic>
              </a:graphicData>
            </a:graphic>
          </wp:inline>
        </w:drawing>
      </w:r>
    </w:p>
    <w:p>
      <w:pPr>
        <w:spacing w:before="177"/>
        <w:ind w:left="0" w:right="0" w:firstLine="0"/>
        <w:jc w:val="right"/>
        <w:rPr>
          <w:sz w:val="24"/>
        </w:rPr>
      </w:pPr>
      <w:r>
        <w:pict>
          <v:rect id="_x0000_s1054" o:spid="_x0000_s1054" o:spt="1" style="position:absolute;left:0pt;margin-left:134.65pt;margin-top:18.1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值传递</w:t>
      </w:r>
    </w:p>
    <w:p>
      <w:pPr>
        <w:pStyle w:val="9"/>
        <w:spacing w:after="39"/>
        <w:ind w:left="0"/>
        <w:rPr>
          <w:sz w:val="8"/>
        </w:rPr>
      </w:pPr>
    </w:p>
    <w:p>
      <w:pPr>
        <w:pStyle w:val="9"/>
        <w:spacing w:line="101" w:lineRule="exact"/>
        <w:ind w:left="2419"/>
        <w:rPr>
          <w:sz w:val="10"/>
        </w:rPr>
      </w:pPr>
      <w:r>
        <w:rPr>
          <w:position w:val="-1"/>
          <w:sz w:val="10"/>
        </w:rPr>
        <w:drawing>
          <wp:inline distT="0" distB="0" distL="0" distR="0">
            <wp:extent cx="64135" cy="64135"/>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png"/>
                    <pic:cNvPicPr>
                      <a:picLocks noChangeAspect="1"/>
                    </pic:cNvPicPr>
                  </pic:nvPicPr>
                  <pic:blipFill>
                    <a:blip r:embed="rId7" cstate="print"/>
                    <a:stretch>
                      <a:fillRect/>
                    </a:stretch>
                  </pic:blipFill>
                  <pic:spPr>
                    <a:xfrm>
                      <a:off x="0" y="0"/>
                      <a:ext cx="64389" cy="64389"/>
                    </a:xfrm>
                    <a:prstGeom prst="rect">
                      <a:avLst/>
                    </a:prstGeom>
                  </pic:spPr>
                </pic:pic>
              </a:graphicData>
            </a:graphic>
          </wp:inline>
        </w:drawing>
      </w:r>
    </w:p>
    <w:p>
      <w:pPr>
        <w:spacing w:before="3"/>
        <w:ind w:left="6" w:right="0" w:firstLine="0"/>
        <w:jc w:val="left"/>
        <w:rPr>
          <w:sz w:val="28"/>
        </w:rPr>
      </w:pPr>
      <w:r>
        <w:br w:type="column"/>
      </w:r>
      <w:r>
        <w:rPr>
          <w:color w:val="4EA0DB"/>
          <w:sz w:val="28"/>
        </w:rPr>
        <w:t>对象的相等与指向他们的引用相等，两者有什么不同？</w:t>
      </w:r>
    </w:p>
    <w:p>
      <w:pPr>
        <w:pStyle w:val="9"/>
        <w:spacing w:before="4"/>
        <w:ind w:left="0"/>
        <w:rPr>
          <w:sz w:val="21"/>
        </w:rPr>
      </w:pPr>
    </w:p>
    <w:p>
      <w:pPr>
        <w:spacing w:before="0"/>
        <w:ind w:left="6" w:right="0" w:firstLine="0"/>
        <w:jc w:val="left"/>
        <w:rPr>
          <w:sz w:val="28"/>
        </w:rPr>
      </w:pPr>
      <w:r>
        <w:rPr>
          <w:color w:val="4EA0DB"/>
          <w:sz w:val="28"/>
        </w:rPr>
        <w:t>当一个对象被当作参数传递到一个方法后，此方法可改</w:t>
      </w:r>
    </w:p>
    <w:p>
      <w:pPr>
        <w:spacing w:after="0"/>
        <w:jc w:val="left"/>
        <w:rPr>
          <w:sz w:val="28"/>
        </w:rPr>
        <w:sectPr>
          <w:pgSz w:w="11920" w:h="16840"/>
          <w:pgMar w:top="980" w:right="900" w:bottom="280" w:left="980" w:header="720" w:footer="720" w:gutter="0"/>
          <w:cols w:equalWidth="0" w:num="2">
            <w:col w:w="2955" w:space="40"/>
            <w:col w:w="7045"/>
          </w:cols>
        </w:sectPr>
      </w:pPr>
    </w:p>
    <w:p>
      <w:pPr>
        <w:spacing w:before="0" w:line="225" w:lineRule="auto"/>
        <w:ind w:left="2416" w:right="288" w:firstLine="0"/>
        <w:jc w:val="left"/>
        <w:rPr>
          <w:sz w:val="28"/>
        </w:rPr>
      </w:pPr>
      <w:r>
        <w:rPr>
          <w:color w:val="4EA0DB"/>
          <w:sz w:val="28"/>
        </w:rPr>
        <w:t>变这个对象的属性，并可返回变化后的结果，那么这里到底是值传递还是引用传递</w:t>
      </w:r>
    </w:p>
    <w:p>
      <w:pPr>
        <w:spacing w:before="0" w:line="475"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122555</wp:posOffset>
            </wp:positionV>
            <wp:extent cx="64135" cy="64135"/>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为什么 Java 中只有值传递</w:t>
      </w:r>
    </w:p>
    <w:p>
      <w:pPr>
        <w:spacing w:before="0" w:line="500" w:lineRule="exact"/>
        <w:ind w:left="3000" w:right="0" w:firstLine="0"/>
        <w:jc w:val="left"/>
        <w:rPr>
          <w:sz w:val="28"/>
        </w:rPr>
      </w:pPr>
      <w:r>
        <w:drawing>
          <wp:anchor distT="0" distB="0" distL="0" distR="0" simplePos="0" relativeHeight="251662336"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值传递和引用传递有什么区别</w:t>
      </w:r>
    </w:p>
    <w:p>
      <w:pPr>
        <w:spacing w:after="0" w:line="500" w:lineRule="exact"/>
        <w:jc w:val="left"/>
        <w:rPr>
          <w:sz w:val="28"/>
        </w:rPr>
        <w:sectPr>
          <w:type w:val="continuous"/>
          <w:pgSz w:w="11920" w:h="16840"/>
          <w:pgMar w:top="1320" w:right="900" w:bottom="280" w:left="980" w:header="720" w:footer="720" w:gutter="0"/>
          <w:cols w:space="720" w:num="1"/>
        </w:sectPr>
      </w:pPr>
    </w:p>
    <w:p>
      <w:pPr>
        <w:pStyle w:val="9"/>
        <w:spacing w:before="8" w:after="1"/>
        <w:ind w:left="0"/>
        <w:rPr>
          <w:sz w:val="8"/>
        </w:rPr>
      </w:pPr>
    </w:p>
    <w:p>
      <w:pPr>
        <w:pStyle w:val="9"/>
        <w:spacing w:line="90" w:lineRule="exact"/>
        <w:ind w:left="1713"/>
        <w:rPr>
          <w:sz w:val="9"/>
        </w:rPr>
      </w:pPr>
      <w:r>
        <w:rPr>
          <w:position w:val="-1"/>
          <w:sz w:val="9"/>
        </w:rPr>
        <w:pict>
          <v:group id="_x0000_s1055" o:spid="_x0000_s1055" o:spt="203" style="height:4.55pt;width:4.55pt;" coordsize="91,91">
            <o:lock v:ext="edit"/>
            <v:rect id="_x0000_s1056" o:spid="_x0000_s1056" o:spt="1" style="position:absolute;left:0;top:0;height:91;width:91;" fillcolor="#4EA0DB" filled="t" stroked="f" coordsize="21600,21600">
              <v:path/>
              <v:fill on="t" focussize="0,0"/>
              <v:stroke on="f"/>
              <v:imagedata o:title=""/>
              <o:lock v:ext="edit"/>
            </v:rect>
            <w10:wrap type="none"/>
            <w10:anchorlock/>
          </v:group>
        </w:pict>
      </w:r>
    </w:p>
    <w:p>
      <w:pPr>
        <w:pStyle w:val="9"/>
        <w:ind w:left="0"/>
        <w:rPr>
          <w:sz w:val="28"/>
        </w:rPr>
      </w:pPr>
    </w:p>
    <w:p>
      <w:pPr>
        <w:pStyle w:val="9"/>
        <w:spacing w:before="17"/>
        <w:ind w:left="0"/>
        <w:rPr>
          <w:sz w:val="31"/>
        </w:rPr>
      </w:pPr>
    </w:p>
    <w:p>
      <w:pPr>
        <w:spacing w:before="0"/>
        <w:ind w:left="0" w:right="0" w:firstLine="0"/>
        <w:jc w:val="right"/>
        <w:rPr>
          <w:sz w:val="21"/>
        </w:rPr>
      </w:pPr>
      <w:r>
        <w:pict>
          <v:shape id="_x0000_s1057" o:spid="_x0000_s1057" style="position:absolute;left:0pt;margin-left:103.9pt;margin-top:8.8pt;height:3.55pt;width:3.55pt;mso-position-horizontal-relative:page;z-index:251662336;mso-width-relative:page;mso-height-relative:page;" filled="f" stroked="t" coordorigin="2079,176" coordsize="71,71" path="m2149,212l2147,227,2140,238,2129,245,2114,247,2099,245,2088,238,2081,227,2079,212,2081,196,2088,185,2099,179,2114,176,2129,179,2140,185,2147,196,2149,212xe">
            <v:path arrowok="t"/>
            <v:fill on="f" focussize="0,0"/>
            <v:stroke weight="0.504094488188976pt" color="#4EA0DB"/>
            <v:imagedata o:title=""/>
            <o:lock v:ext="edit"/>
          </v:shape>
        </w:pict>
      </w:r>
      <w:r>
        <w:rPr>
          <w:color w:val="4EA0DB"/>
          <w:sz w:val="21"/>
        </w:rPr>
        <w:t>IO流</w:t>
      </w:r>
    </w:p>
    <w:p>
      <w:pPr>
        <w:spacing w:before="0" w:line="413" w:lineRule="exact"/>
        <w:ind w:left="195" w:right="0" w:firstLine="0"/>
        <w:jc w:val="left"/>
        <w:rPr>
          <w:sz w:val="24"/>
        </w:rPr>
      </w:pPr>
      <w:r>
        <w:br w:type="column"/>
      </w:r>
      <w:r>
        <w:rPr>
          <w:color w:val="4EA0DB"/>
          <w:sz w:val="24"/>
        </w:rPr>
        <w:t>Java包</w:t>
      </w:r>
    </w:p>
    <w:p>
      <w:pPr>
        <w:pStyle w:val="9"/>
        <w:spacing w:after="39"/>
        <w:ind w:left="0"/>
        <w:rPr>
          <w:sz w:val="8"/>
        </w:rPr>
      </w:pPr>
    </w:p>
    <w:p>
      <w:pPr>
        <w:pStyle w:val="9"/>
        <w:spacing w:line="101" w:lineRule="exact"/>
        <w:ind w:left="396"/>
        <w:rPr>
          <w:sz w:val="10"/>
        </w:rPr>
      </w:pPr>
      <w:r>
        <w:rPr>
          <w:position w:val="-1"/>
          <w:sz w:val="10"/>
        </w:rPr>
        <w:drawing>
          <wp:inline distT="0" distB="0" distL="0" distR="0">
            <wp:extent cx="64135" cy="64135"/>
            <wp:effectExtent l="0" t="0" r="0" b="0"/>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png"/>
                    <pic:cNvPicPr>
                      <a:picLocks noChangeAspect="1"/>
                    </pic:cNvPicPr>
                  </pic:nvPicPr>
                  <pic:blipFill>
                    <a:blip r:embed="rId7" cstate="print"/>
                    <a:stretch>
                      <a:fillRect/>
                    </a:stretch>
                  </pic:blipFill>
                  <pic:spPr>
                    <a:xfrm>
                      <a:off x="0" y="0"/>
                      <a:ext cx="64388" cy="64389"/>
                    </a:xfrm>
                    <a:prstGeom prst="rect">
                      <a:avLst/>
                    </a:prstGeom>
                  </pic:spPr>
                </pic:pic>
              </a:graphicData>
            </a:graphic>
          </wp:inline>
        </w:drawing>
      </w:r>
    </w:p>
    <w:p>
      <w:pPr>
        <w:pStyle w:val="9"/>
        <w:spacing w:before="12"/>
        <w:ind w:left="0"/>
      </w:pPr>
      <w:r>
        <w:drawing>
          <wp:anchor distT="0" distB="0" distL="0" distR="0" simplePos="0" relativeHeight="251660288" behindDoc="0" locked="0" layoutInCell="1" allowOverlap="1">
            <wp:simplePos x="0" y="0"/>
            <wp:positionH relativeFrom="page">
              <wp:posOffset>2158365</wp:posOffset>
            </wp:positionH>
            <wp:positionV relativeFrom="paragraph">
              <wp:posOffset>242570</wp:posOffset>
            </wp:positionV>
            <wp:extent cx="64135" cy="64135"/>
            <wp:effectExtent l="0" t="0" r="0" b="0"/>
            <wp:wrapTopAndBottom/>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png"/>
                    <pic:cNvPicPr>
                      <a:picLocks noChangeAspect="1"/>
                    </pic:cNvPicPr>
                  </pic:nvPicPr>
                  <pic:blipFill>
                    <a:blip r:embed="rId6" cstate="print"/>
                    <a:stretch>
                      <a:fillRect/>
                    </a:stretch>
                  </pic:blipFill>
                  <pic:spPr>
                    <a:xfrm>
                      <a:off x="0" y="0"/>
                      <a:ext cx="64007" cy="64007"/>
                    </a:xfrm>
                    <a:prstGeom prst="rect">
                      <a:avLst/>
                    </a:prstGeom>
                  </pic:spPr>
                </pic:pic>
              </a:graphicData>
            </a:graphic>
          </wp:anchor>
        </w:drawing>
      </w:r>
    </w:p>
    <w:p>
      <w:pPr>
        <w:pStyle w:val="9"/>
        <w:spacing w:before="12"/>
        <w:ind w:left="0"/>
        <w:rPr>
          <w:sz w:val="20"/>
        </w:rPr>
      </w:pPr>
      <w:r>
        <w:br w:type="column"/>
      </w:r>
    </w:p>
    <w:p>
      <w:pPr>
        <w:spacing w:before="1" w:line="500" w:lineRule="exact"/>
        <w:ind w:left="-1" w:right="0" w:firstLine="0"/>
        <w:jc w:val="left"/>
        <w:rPr>
          <w:sz w:val="28"/>
        </w:rPr>
      </w:pPr>
      <w:r>
        <w:rPr>
          <w:color w:val="4EA0DB"/>
          <w:sz w:val="28"/>
        </w:rPr>
        <w:t>JDK 中常用的包有哪些</w:t>
      </w:r>
    </w:p>
    <w:p>
      <w:pPr>
        <w:spacing w:before="0" w:line="500" w:lineRule="exact"/>
        <w:ind w:left="-1" w:right="0" w:firstLine="0"/>
        <w:jc w:val="left"/>
        <w:rPr>
          <w:sz w:val="28"/>
        </w:rPr>
      </w:pPr>
      <w:r>
        <w:rPr>
          <w:color w:val="4EA0DB"/>
          <w:sz w:val="28"/>
        </w:rPr>
        <w:t>import java和javax有什么区别</w:t>
      </w:r>
    </w:p>
    <w:p>
      <w:pPr>
        <w:spacing w:after="0" w:line="500" w:lineRule="exact"/>
        <w:jc w:val="left"/>
        <w:rPr>
          <w:sz w:val="28"/>
        </w:rPr>
        <w:sectPr>
          <w:type w:val="continuous"/>
          <w:pgSz w:w="11920" w:h="16840"/>
          <w:pgMar w:top="1320" w:right="900" w:bottom="280" w:left="980" w:header="720" w:footer="720" w:gutter="0"/>
          <w:cols w:equalWidth="0" w:num="3">
            <w:col w:w="1983" w:space="40"/>
            <w:col w:w="938" w:space="39"/>
            <w:col w:w="7040"/>
          </w:cols>
        </w:sectPr>
      </w:pPr>
    </w:p>
    <w:p>
      <w:pPr>
        <w:spacing w:before="0" w:line="430" w:lineRule="exact"/>
        <w:ind w:left="2218" w:right="0" w:firstLine="0"/>
        <w:jc w:val="left"/>
        <w:rPr>
          <w:sz w:val="24"/>
        </w:rPr>
      </w:pPr>
      <w:r>
        <w:pict>
          <v:rect id="_x0000_s1058" o:spid="_x0000_s1058" o:spt="1" style="position:absolute;left:0pt;margin-left:134.65pt;margin-top:9.1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java 中 IO 流分为几种?</w:t>
      </w:r>
    </w:p>
    <w:p>
      <w:pPr>
        <w:spacing w:before="0" w:line="423" w:lineRule="exact"/>
        <w:ind w:left="2218" w:right="0" w:firstLine="0"/>
        <w:jc w:val="left"/>
        <w:rPr>
          <w:sz w:val="24"/>
        </w:rPr>
      </w:pPr>
      <w:r>
        <w:pict>
          <v:rect id="_x0000_s1059" o:spid="_x0000_s1059" o:spt="1" style="position:absolute;left:0pt;margin-left:134.65pt;margin-top:8.8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BIO,NIO,AIO 有什么区别?</w:t>
      </w:r>
    </w:p>
    <w:p>
      <w:pPr>
        <w:spacing w:before="0" w:line="418" w:lineRule="exact"/>
        <w:ind w:left="2218" w:right="0" w:firstLine="0"/>
        <w:jc w:val="left"/>
        <w:rPr>
          <w:sz w:val="24"/>
        </w:rPr>
      </w:pPr>
      <w:r>
        <w:pict>
          <v:rect id="_x0000_s1060" o:spid="_x0000_s1060" o:spt="1" style="position:absolute;left:0pt;margin-left:134.65pt;margin-top:8.8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Files的常用方法都有哪些？</w:t>
      </w:r>
    </w:p>
    <w:p>
      <w:pPr>
        <w:spacing w:before="0" w:line="371" w:lineRule="exact"/>
        <w:ind w:left="1532" w:right="0" w:firstLine="0"/>
        <w:jc w:val="left"/>
        <w:rPr>
          <w:sz w:val="21"/>
        </w:rPr>
      </w:pPr>
      <w:r>
        <w:pict>
          <v:shape id="_x0000_s1061" o:spid="_x0000_s1061" style="position:absolute;left:0pt;margin-left:103.9pt;margin-top:8.05pt;height:3.55pt;width:3.55pt;mso-position-horizontal-relative:page;z-index:251663360;mso-width-relative:page;mso-height-relative:page;" filled="f" stroked="t" coordorigin="2079,161" coordsize="71,71" path="m2149,197l2147,212,2140,223,2129,230,2114,232,2099,230,2088,223,2081,212,2079,197,2081,181,2088,170,2099,164,2114,161,2129,164,2140,170,2147,181,2149,197xe">
            <v:path arrowok="t"/>
            <v:fill on="f" focussize="0,0"/>
            <v:stroke weight="0.504094488188976pt" color="#4EA0DB"/>
            <v:imagedata o:title=""/>
            <o:lock v:ext="edit"/>
          </v:shape>
        </w:pict>
      </w:r>
      <w:r>
        <w:rPr>
          <w:color w:val="4EA0DB"/>
          <w:sz w:val="21"/>
        </w:rPr>
        <w:t>反射</w:t>
      </w:r>
    </w:p>
    <w:p>
      <w:pPr>
        <w:spacing w:before="11" w:line="230" w:lineRule="auto"/>
        <w:ind w:left="2218" w:right="5857" w:firstLine="0"/>
        <w:jc w:val="left"/>
        <w:rPr>
          <w:sz w:val="24"/>
        </w:rPr>
      </w:pPr>
      <w:r>
        <w:pict>
          <v:rect id="_x0000_s1062" o:spid="_x0000_s1062" o:spt="1" style="position:absolute;left:0pt;margin-left:134.65pt;margin-top:9.2pt;height:4.5pt;width:4.5pt;mso-position-horizontal-relative:page;z-index:251663360;mso-width-relative:page;mso-height-relative:page;" fillcolor="#4EA0DB" filled="t" stroked="f" coordsize="21600,21600">
            <v:path/>
            <v:fill on="t" focussize="0,0"/>
            <v:stroke on="f"/>
            <v:imagedata o:title=""/>
            <o:lock v:ext="edit"/>
          </v:rect>
        </w:pict>
      </w:r>
      <w:r>
        <w:pict>
          <v:rect id="_x0000_s1063" o:spid="_x0000_s1063" o:spt="1" style="position:absolute;left:0pt;margin-left:134.65pt;margin-top:30.3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什么是反射机制？ 反射机制优缺点</w:t>
      </w:r>
    </w:p>
    <w:p>
      <w:pPr>
        <w:spacing w:before="0" w:line="418" w:lineRule="exact"/>
        <w:ind w:left="2218" w:right="0" w:firstLine="0"/>
        <w:jc w:val="left"/>
        <w:rPr>
          <w:sz w:val="24"/>
        </w:rPr>
      </w:pPr>
      <w:r>
        <w:pict>
          <v:rect id="_x0000_s1064" o:spid="_x0000_s1064" o:spt="1" style="position:absolute;left:0pt;margin-left:134.65pt;margin-top:8.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反射机制的应用场景有哪些？</w:t>
      </w:r>
    </w:p>
    <w:p>
      <w:pPr>
        <w:spacing w:before="0" w:line="433" w:lineRule="exact"/>
        <w:ind w:left="2218" w:right="0" w:firstLine="0"/>
        <w:jc w:val="left"/>
        <w:rPr>
          <w:sz w:val="24"/>
        </w:rPr>
      </w:pPr>
      <w:r>
        <w:pict>
          <v:rect id="_x0000_s1065" o:spid="_x0000_s1065" o:spt="1" style="position:absolute;left:0pt;margin-left:134.65pt;margin-top:8.8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Java获取反射的三种方法</w:t>
      </w:r>
    </w:p>
    <w:p>
      <w:pPr>
        <w:spacing w:before="0" w:line="350" w:lineRule="exact"/>
        <w:ind w:left="1532" w:right="0" w:firstLine="0"/>
        <w:jc w:val="left"/>
        <w:rPr>
          <w:sz w:val="21"/>
        </w:rPr>
      </w:pPr>
      <w:r>
        <w:pict>
          <v:shape id="_x0000_s1066" o:spid="_x0000_s1066" style="position:absolute;left:0pt;margin-left:103.9pt;margin-top:7.3pt;height:3.55pt;width:3.55pt;mso-position-horizontal-relative:page;z-index:251663360;mso-width-relative:page;mso-height-relative:page;" filled="f" stroked="t" coordorigin="2079,147" coordsize="71,71" path="m2149,182l2147,197,2140,208,2129,215,2114,217,2099,215,2088,208,2081,197,2079,182,2081,166,2088,155,2099,149,2114,147,2129,149,2140,155,2147,166,2149,182xe">
            <v:path arrowok="t"/>
            <v:fill on="f" focussize="0,0"/>
            <v:stroke weight="0.504094488188976pt" color="#4EA0DB"/>
            <v:imagedata o:title=""/>
            <o:lock v:ext="edit"/>
          </v:shape>
        </w:pict>
      </w:r>
      <w:r>
        <w:rPr>
          <w:color w:val="4EA0DB"/>
          <w:sz w:val="21"/>
        </w:rPr>
        <w:t>网络编程</w:t>
      </w:r>
    </w:p>
    <w:p>
      <w:pPr>
        <w:spacing w:before="0" w:line="378" w:lineRule="exact"/>
        <w:ind w:left="1532" w:right="0" w:firstLine="0"/>
        <w:jc w:val="left"/>
        <w:rPr>
          <w:sz w:val="21"/>
        </w:rPr>
      </w:pPr>
      <w:r>
        <w:pict>
          <v:shape id="_x0000_s1067" o:spid="_x0000_s1067" style="position:absolute;left:0pt;margin-left:103.9pt;margin-top:8.45pt;height:3.55pt;width:3.55pt;mso-position-horizontal-relative:page;z-index:251663360;mso-width-relative:page;mso-height-relative:page;" filled="f" stroked="t" coordorigin="2079,169" coordsize="71,71" path="m2149,205l2147,220,2140,231,2129,238,2114,240,2099,238,2088,231,2081,220,2079,205,2081,189,2088,178,2099,172,2114,169,2129,172,2140,178,2147,189,2149,205xe">
            <v:path arrowok="t"/>
            <v:fill on="f" focussize="0,0"/>
            <v:stroke weight="0.504094488188976pt" color="#4EA0DB"/>
            <v:imagedata o:title=""/>
            <o:lock v:ext="edit"/>
          </v:shape>
        </w:pict>
      </w:r>
      <w:r>
        <w:rPr>
          <w:color w:val="4EA0DB"/>
          <w:sz w:val="21"/>
        </w:rPr>
        <w:t>常用API</w:t>
      </w:r>
    </w:p>
    <w:p>
      <w:pPr>
        <w:spacing w:before="0" w:line="425" w:lineRule="exact"/>
        <w:ind w:left="2218" w:right="0" w:firstLine="0"/>
        <w:jc w:val="left"/>
        <w:rPr>
          <w:sz w:val="24"/>
        </w:rPr>
      </w:pPr>
      <w:r>
        <w:pict>
          <v:rect id="_x0000_s1068" o:spid="_x0000_s1068" o:spt="1" style="position:absolute;left:0pt;margin-left:134.65pt;margin-top:9.2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String相关</w:t>
      </w:r>
    </w:p>
    <w:p>
      <w:pPr>
        <w:spacing w:before="6" w:line="225" w:lineRule="auto"/>
        <w:ind w:left="3000" w:right="3088"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2158365</wp:posOffset>
            </wp:positionH>
            <wp:positionV relativeFrom="paragraph">
              <wp:posOffset>435610</wp:posOffset>
            </wp:positionV>
            <wp:extent cx="64135" cy="64135"/>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字符型常量和字符串常量的区别什么是字符串常量池？</w:t>
      </w:r>
    </w:p>
    <w:p>
      <w:pPr>
        <w:spacing w:before="0" w:line="475"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122555</wp:posOffset>
            </wp:positionV>
            <wp:extent cx="64135" cy="64135"/>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String 是最基本的数据类型吗</w:t>
      </w:r>
    </w:p>
    <w:p>
      <w:pPr>
        <w:spacing w:before="0" w:line="484"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String有哪些特性</w:t>
      </w:r>
    </w:p>
    <w:p>
      <w:pPr>
        <w:spacing w:before="0" w:line="484"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String为什么是不可变的吗？</w:t>
      </w:r>
    </w:p>
    <w:p>
      <w:pPr>
        <w:spacing w:before="6" w:line="225" w:lineRule="auto"/>
        <w:ind w:left="3000" w:right="3693"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2158365</wp:posOffset>
            </wp:positionH>
            <wp:positionV relativeFrom="paragraph">
              <wp:posOffset>435610</wp:posOffset>
            </wp:positionV>
            <wp:extent cx="64135" cy="64135"/>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String真的是不可变的吗？ 是否可以继承 String 类</w:t>
      </w:r>
    </w:p>
    <w:p>
      <w:pPr>
        <w:spacing w:before="0" w:line="225" w:lineRule="auto"/>
        <w:ind w:left="3000" w:right="386" w:firstLine="0"/>
        <w:jc w:val="both"/>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124460</wp:posOffset>
            </wp:positionV>
            <wp:extent cx="64135" cy="64135"/>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2158365</wp:posOffset>
            </wp:positionH>
            <wp:positionV relativeFrom="paragraph">
              <wp:posOffset>431800</wp:posOffset>
            </wp:positionV>
            <wp:extent cx="64135" cy="64135"/>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2158365</wp:posOffset>
            </wp:positionH>
            <wp:positionV relativeFrom="paragraph">
              <wp:posOffset>738505</wp:posOffset>
            </wp:positionV>
            <wp:extent cx="64135" cy="64135"/>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String str="i"与 String str=new String("i")一样吗？ String s = new String("xyz");创建了几个字符串对象如何将字符串反转？</w:t>
      </w:r>
    </w:p>
    <w:p>
      <w:pPr>
        <w:spacing w:after="0" w:line="225" w:lineRule="auto"/>
        <w:jc w:val="both"/>
        <w:rPr>
          <w:sz w:val="28"/>
        </w:rPr>
        <w:sectPr>
          <w:type w:val="continuous"/>
          <w:pgSz w:w="11920" w:h="16840"/>
          <w:pgMar w:top="1320" w:right="900" w:bottom="280" w:left="980" w:header="720" w:footer="720" w:gutter="0"/>
          <w:cols w:space="720" w:num="1"/>
        </w:sectPr>
      </w:pPr>
    </w:p>
    <w:p>
      <w:pPr>
        <w:spacing w:before="3" w:line="500"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140335</wp:posOffset>
            </wp:positionV>
            <wp:extent cx="64135" cy="64135"/>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数组有没有 length()方法？String 有没有 length()方法</w:t>
      </w:r>
    </w:p>
    <w:p>
      <w:pPr>
        <w:spacing w:before="0" w:line="484"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String 类的常用方法都有那些？</w:t>
      </w:r>
    </w:p>
    <w:p>
      <w:pPr>
        <w:spacing w:before="0" w:line="484"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在使用 HashMap 的时候，用 String 做 key 有什么好</w:t>
      </w:r>
    </w:p>
    <w:p>
      <w:pPr>
        <w:spacing w:before="0" w:line="484" w:lineRule="exact"/>
        <w:ind w:left="2416" w:right="0" w:firstLine="0"/>
        <w:jc w:val="left"/>
        <w:rPr>
          <w:sz w:val="28"/>
        </w:rPr>
      </w:pPr>
      <w:r>
        <w:rPr>
          <w:color w:val="4EA0DB"/>
          <w:sz w:val="28"/>
        </w:rPr>
        <w:t>处？</w:t>
      </w:r>
    </w:p>
    <w:p>
      <w:pPr>
        <w:spacing w:before="0" w:line="500"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String和StringBuffer、StringBuilder的区别是什么？</w:t>
      </w:r>
    </w:p>
    <w:p>
      <w:pPr>
        <w:spacing w:before="0" w:line="474" w:lineRule="exact"/>
        <w:ind w:left="2416" w:right="0" w:firstLine="0"/>
        <w:jc w:val="left"/>
        <w:rPr>
          <w:sz w:val="28"/>
        </w:rPr>
      </w:pPr>
      <w:r>
        <w:rPr>
          <w:color w:val="4EA0DB"/>
          <w:sz w:val="28"/>
        </w:rPr>
        <w:t>String为什么是不可变的</w:t>
      </w:r>
    </w:p>
    <w:p>
      <w:pPr>
        <w:spacing w:before="2" w:line="230" w:lineRule="auto"/>
        <w:ind w:left="2218" w:right="6593" w:firstLine="0"/>
        <w:jc w:val="left"/>
        <w:rPr>
          <w:sz w:val="24"/>
        </w:rPr>
      </w:pPr>
      <w:r>
        <w:pict>
          <v:rect id="_x0000_s1069" o:spid="_x0000_s1069" o:spt="1" style="position:absolute;left:0pt;margin-left:134.65pt;margin-top:8.75pt;height:4.5pt;width:4.5pt;mso-position-horizontal-relative:page;z-index:251663360;mso-width-relative:page;mso-height-relative:page;" fillcolor="#4EA0DB" filled="t" stroked="f" coordsize="21600,21600">
            <v:path/>
            <v:fill on="t" focussize="0,0"/>
            <v:stroke on="f"/>
            <v:imagedata o:title=""/>
            <o:lock v:ext="edit"/>
          </v:rect>
        </w:pict>
      </w:r>
      <w:r>
        <w:pict>
          <v:rect id="_x0000_s1070" o:spid="_x0000_s1070" o:spt="1" style="position:absolute;left:0pt;margin-left:134.65pt;margin-top:29.9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Date相关包装类相关</w:t>
      </w:r>
    </w:p>
    <w:p>
      <w:pPr>
        <w:spacing w:before="0" w:line="472"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120650</wp:posOffset>
            </wp:positionV>
            <wp:extent cx="64135" cy="64135"/>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自动装箱与拆箱</w:t>
      </w:r>
    </w:p>
    <w:p>
      <w:pPr>
        <w:spacing w:before="0" w:line="484"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png"/>
                    <pic:cNvPicPr>
                      <a:picLocks noChangeAspect="1"/>
                    </pic:cNvPicPr>
                  </pic:nvPicPr>
                  <pic:blipFill>
                    <a:blip r:embed="rId6" cstate="print"/>
                    <a:stretch>
                      <a:fillRect/>
                    </a:stretch>
                  </pic:blipFill>
                  <pic:spPr>
                    <a:xfrm>
                      <a:off x="0" y="0"/>
                      <a:ext cx="64016" cy="64016"/>
                    </a:xfrm>
                    <a:prstGeom prst="rect">
                      <a:avLst/>
                    </a:prstGeom>
                  </pic:spPr>
                </pic:pic>
              </a:graphicData>
            </a:graphic>
          </wp:anchor>
        </w:drawing>
      </w:r>
      <w:r>
        <w:rPr>
          <w:color w:val="4EA0DB"/>
          <w:sz w:val="28"/>
        </w:rPr>
        <w:t>int 和 Integer 有什么区别</w:t>
      </w:r>
    </w:p>
    <w:p>
      <w:pPr>
        <w:spacing w:before="0" w:line="500" w:lineRule="exact"/>
        <w:ind w:left="3000" w:right="0" w:firstLine="0"/>
        <w:jc w:val="left"/>
        <w:rPr>
          <w:sz w:val="28"/>
        </w:rPr>
      </w:pPr>
      <w:r>
        <w:drawing>
          <wp:anchor distT="0" distB="0" distL="0" distR="0" simplePos="0" relativeHeight="251663360" behindDoc="0" locked="0" layoutInCell="1" allowOverlap="1">
            <wp:simplePos x="0" y="0"/>
            <wp:positionH relativeFrom="page">
              <wp:posOffset>2158365</wp:posOffset>
            </wp:positionH>
            <wp:positionV relativeFrom="paragraph">
              <wp:posOffset>128270</wp:posOffset>
            </wp:positionV>
            <wp:extent cx="64135" cy="64135"/>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2.png"/>
                    <pic:cNvPicPr>
                      <a:picLocks noChangeAspect="1"/>
                    </pic:cNvPicPr>
                  </pic:nvPicPr>
                  <pic:blipFill>
                    <a:blip r:embed="rId7" cstate="print"/>
                    <a:stretch>
                      <a:fillRect/>
                    </a:stretch>
                  </pic:blipFill>
                  <pic:spPr>
                    <a:xfrm>
                      <a:off x="0" y="0"/>
                      <a:ext cx="64016" cy="64016"/>
                    </a:xfrm>
                    <a:prstGeom prst="rect">
                      <a:avLst/>
                    </a:prstGeom>
                  </pic:spPr>
                </pic:pic>
              </a:graphicData>
            </a:graphic>
          </wp:anchor>
        </w:drawing>
      </w:r>
      <w:r>
        <w:rPr>
          <w:color w:val="4EA0DB"/>
          <w:sz w:val="28"/>
        </w:rPr>
        <w:t>Integer a= 127 与 Integer b = 127相等吗</w:t>
      </w:r>
    </w:p>
    <w:p>
      <w:pPr>
        <w:spacing w:after="0" w:line="500" w:lineRule="exact"/>
        <w:jc w:val="left"/>
        <w:rPr>
          <w:sz w:val="28"/>
        </w:rPr>
        <w:sectPr>
          <w:pgSz w:w="11920" w:h="16840"/>
          <w:pgMar w:top="980" w:right="900" w:bottom="280" w:left="980" w:header="720" w:footer="720" w:gutter="0"/>
          <w:cols w:space="720" w:num="1"/>
        </w:sectPr>
      </w:pPr>
    </w:p>
    <w:p>
      <w:pPr>
        <w:pStyle w:val="9"/>
        <w:spacing w:before="11"/>
        <w:ind w:left="0"/>
        <w:rPr>
          <w:sz w:val="7"/>
        </w:rPr>
      </w:pPr>
    </w:p>
    <w:p>
      <w:pPr>
        <w:pStyle w:val="9"/>
        <w:spacing w:line="82" w:lineRule="exact"/>
        <w:ind w:left="1092"/>
        <w:rPr>
          <w:sz w:val="8"/>
        </w:rPr>
      </w:pPr>
      <w:r>
        <w:rPr>
          <w:position w:val="-1"/>
          <w:sz w:val="8"/>
        </w:rPr>
        <w:pict>
          <v:group id="_x0000_s1071" o:spid="_x0000_s1071" o:spt="203" style="height:4.05pt;width:4.05pt;" coordsize="81,81">
            <o:lock v:ext="edit"/>
            <v:shape id="_x0000_s1072" o:spid="_x0000_s1072" style="position:absolute;left:5;top:5;height:71;width:71;" filled="f" stroked="t" coordorigin="5,5" coordsize="71,71" path="m76,40l73,56,67,67,56,73,40,76,25,73,14,67,7,56,5,40,7,25,14,14,25,7,40,5,56,7,67,14,73,25,76,40xe">
              <v:path arrowok="t"/>
              <v:fill on="f" focussize="0,0"/>
              <v:stroke weight="0.504094488188976pt" color="#4EA0DB"/>
              <v:imagedata o:title=""/>
              <o:lock v:ext="edit"/>
            </v:shape>
            <w10:wrap type="none"/>
            <w10:anchorlock/>
          </v:group>
        </w:pict>
      </w:r>
    </w:p>
    <w:p>
      <w:pPr>
        <w:pStyle w:val="9"/>
        <w:spacing w:before="12"/>
        <w:ind w:left="0"/>
        <w:rPr>
          <w:sz w:val="13"/>
        </w:rPr>
      </w:pPr>
      <w:r>
        <w:pict>
          <v:shape id="_x0000_s1073" o:spid="_x0000_s1073" style="position:absolute;left:0pt;margin-left:103.9pt;margin-top:14.85pt;height:3.55pt;width:3.55pt;mso-position-horizontal-relative:page;mso-wrap-distance-bottom:0pt;mso-wrap-distance-top:0pt;z-index:251661312;mso-width-relative:page;mso-height-relative:page;" filled="f" stroked="t" coordorigin="2079,297" coordsize="71,71" path="m2149,332l2147,348,2140,359,2129,365,2114,368,2099,365,2088,359,2081,348,2079,332,2081,317,2088,306,2099,299,2114,297,2129,299,2140,306,2147,317,2149,332xe">
            <v:path arrowok="t"/>
            <v:fill on="f" focussize="0,0"/>
            <v:stroke weight="0.504094488188976pt" color="#4EA0DB"/>
            <v:imagedata o:title=""/>
            <o:lock v:ext="edit"/>
            <w10:wrap type="topAndBottom"/>
          </v:shape>
        </w:pict>
      </w:r>
      <w:r>
        <w:pict>
          <v:shape id="_x0000_s1074" o:spid="_x0000_s1074" style="position:absolute;left:0pt;margin-left:103.9pt;margin-top:33.5pt;height:3.55pt;width:3.55pt;mso-position-horizontal-relative:page;mso-wrap-distance-bottom:0pt;mso-wrap-distance-top:0pt;z-index:251661312;mso-width-relative:page;mso-height-relative:page;" filled="f" stroked="t" coordorigin="2079,670" coordsize="71,71" path="m2149,705l2147,721,2140,732,2129,738,2114,741,2099,738,2088,732,2081,721,2079,705,2081,690,2088,679,2099,672,2114,670,2129,672,2140,679,2147,690,2149,705xe">
            <v:path arrowok="t"/>
            <v:fill on="f" focussize="0,0"/>
            <v:stroke weight="0.504094488188976pt" color="#4EA0DB"/>
            <v:imagedata o:title=""/>
            <o:lock v:ext="edit"/>
            <w10:wrap type="topAndBottom"/>
          </v:shape>
        </w:pict>
      </w:r>
    </w:p>
    <w:p>
      <w:pPr>
        <w:pStyle w:val="9"/>
        <w:spacing w:before="1"/>
        <w:ind w:left="0"/>
        <w:rPr>
          <w:sz w:val="12"/>
        </w:rPr>
      </w:pPr>
    </w:p>
    <w:p>
      <w:pPr>
        <w:spacing w:before="89" w:line="505" w:lineRule="exact"/>
        <w:ind w:left="100" w:right="0" w:firstLine="0"/>
        <w:jc w:val="left"/>
        <w:rPr>
          <w:b/>
          <w:sz w:val="28"/>
        </w:rPr>
      </w:pPr>
      <w:r>
        <w:rPr>
          <w:b/>
          <w:color w:val="4F4F4F"/>
          <w:sz w:val="28"/>
        </w:rPr>
        <w:t>Java概述</w:t>
      </w:r>
    </w:p>
    <w:p>
      <w:pPr>
        <w:spacing w:before="0" w:line="449" w:lineRule="exact"/>
        <w:ind w:left="100" w:right="0" w:firstLine="0"/>
        <w:jc w:val="left"/>
        <w:rPr>
          <w:b/>
          <w:sz w:val="25"/>
        </w:rPr>
      </w:pPr>
      <w:r>
        <w:rPr>
          <w:b/>
          <w:color w:val="4F4F4F"/>
          <w:sz w:val="25"/>
        </w:rPr>
        <w:t>何为编程</w:t>
      </w:r>
    </w:p>
    <w:p>
      <w:pPr>
        <w:spacing w:before="0" w:line="350" w:lineRule="exact"/>
        <w:ind w:left="100" w:right="0" w:firstLine="0"/>
        <w:jc w:val="left"/>
        <w:rPr>
          <w:sz w:val="21"/>
        </w:rPr>
      </w:pPr>
      <w:r>
        <w:br w:type="column"/>
      </w:r>
      <w:r>
        <w:rPr>
          <w:color w:val="4EA0DB"/>
          <w:sz w:val="21"/>
        </w:rPr>
        <w:t>常用工具类库</w:t>
      </w:r>
    </w:p>
    <w:p>
      <w:pPr>
        <w:spacing w:before="4" w:line="230" w:lineRule="auto"/>
        <w:ind w:left="100" w:right="7652" w:firstLine="0"/>
        <w:jc w:val="left"/>
        <w:rPr>
          <w:sz w:val="21"/>
        </w:rPr>
      </w:pPr>
      <w:r>
        <w:rPr>
          <w:color w:val="4EA0DB"/>
          <w:sz w:val="21"/>
        </w:rPr>
        <w:t>单元测试日志</w:t>
      </w:r>
    </w:p>
    <w:p>
      <w:pPr>
        <w:spacing w:after="0" w:line="230" w:lineRule="auto"/>
        <w:jc w:val="left"/>
        <w:rPr>
          <w:sz w:val="21"/>
        </w:rPr>
        <w:sectPr>
          <w:type w:val="continuous"/>
          <w:pgSz w:w="11920" w:h="16840"/>
          <w:pgMar w:top="1320" w:right="900" w:bottom="280" w:left="980" w:header="720" w:footer="720" w:gutter="0"/>
          <w:cols w:equalWidth="0" w:num="2">
            <w:col w:w="1310" w:space="122"/>
            <w:col w:w="8608"/>
          </w:cols>
        </w:sectPr>
      </w:pPr>
    </w:p>
    <w:p>
      <w:pPr>
        <w:pStyle w:val="9"/>
        <w:spacing w:line="312" w:lineRule="exact"/>
        <w:rPr>
          <w:sz w:val="24"/>
          <w:szCs w:val="24"/>
        </w:rPr>
      </w:pPr>
      <w:r>
        <w:rPr>
          <w:color w:val="4D4D4D"/>
          <w:w w:val="105"/>
          <w:sz w:val="24"/>
          <w:szCs w:val="24"/>
        </w:rPr>
        <w:t>编程就是让计算机为解决某个问题而使用某种程序设计语言编写程序代码，并最终得到结果的过程。</w:t>
      </w:r>
    </w:p>
    <w:p>
      <w:pPr>
        <w:pStyle w:val="9"/>
        <w:spacing w:before="2" w:line="232" w:lineRule="auto"/>
        <w:ind w:right="291"/>
        <w:jc w:val="both"/>
        <w:rPr>
          <w:sz w:val="24"/>
          <w:szCs w:val="24"/>
        </w:rPr>
      </w:pPr>
      <w:r>
        <w:rPr>
          <w:color w:val="4D4D4D"/>
          <w:spacing w:val="-1"/>
          <w:sz w:val="24"/>
          <w:szCs w:val="24"/>
        </w:rPr>
        <w:t xml:space="preserve">为了使计算机能够理解人的意图，人类就必须要将需解决的问题的思路、方法、和手段通过计算机能够理解的形式告诉    计算机，使得计算机能够根据人的指令一步一步去工作，完成某种特定的任务。这种人和计算机之间交流的过程就是编    </w:t>
      </w:r>
      <w:r>
        <w:rPr>
          <w:color w:val="4D4D4D"/>
          <w:w w:val="105"/>
          <w:sz w:val="24"/>
          <w:szCs w:val="24"/>
        </w:rPr>
        <w:t>程。</w:t>
      </w:r>
    </w:p>
    <w:p>
      <w:pPr>
        <w:spacing w:before="0" w:line="447" w:lineRule="exact"/>
        <w:ind w:left="100" w:right="0" w:firstLine="0"/>
        <w:jc w:val="left"/>
        <w:rPr>
          <w:b/>
          <w:sz w:val="25"/>
        </w:rPr>
      </w:pPr>
      <w:r>
        <w:rPr>
          <w:b/>
          <w:color w:val="4F4F4F"/>
          <w:sz w:val="25"/>
        </w:rPr>
        <w:t>什么是Java</w:t>
      </w:r>
    </w:p>
    <w:p>
      <w:pPr>
        <w:pStyle w:val="9"/>
        <w:spacing w:line="232" w:lineRule="auto"/>
        <w:ind w:right="230"/>
        <w:jc w:val="both"/>
      </w:pPr>
      <w:r>
        <w:rPr>
          <w:color w:val="4D4D4D"/>
        </w:rPr>
        <w:t>Java是一门面向对象编程语言，不仅吸收了C++语言的各种优点，还摒弃了C++</w:t>
      </w:r>
      <w:r>
        <w:rPr>
          <w:color w:val="4D4D4D"/>
          <w:spacing w:val="-2"/>
        </w:rPr>
        <w:t xml:space="preserve">里难以理解的多继承、指针等概念，因    </w:t>
      </w:r>
      <w:r>
        <w:rPr>
          <w:color w:val="4D4D4D"/>
        </w:rPr>
        <w:t xml:space="preserve">此Java语言具有功能强大和简单易用两个特征。Java语言作为静态面向对象编程语言的代表，极好地实现了面向对象理   </w:t>
      </w:r>
      <w:r>
        <w:rPr>
          <w:color w:val="4D4D4D"/>
          <w:spacing w:val="-1"/>
          <w:w w:val="105"/>
        </w:rPr>
        <w:t>论，允许程序员以优雅的思维方式进行复杂的编程 。</w:t>
      </w:r>
    </w:p>
    <w:p>
      <w:pPr>
        <w:pStyle w:val="4"/>
        <w:jc w:val="both"/>
      </w:pPr>
      <w:r>
        <w:rPr>
          <w:color w:val="4F4F4F"/>
        </w:rPr>
        <w:t>jdk1.5之后的三大版本</w:t>
      </w:r>
    </w:p>
    <w:p>
      <w:pPr>
        <w:spacing w:before="0" w:line="279" w:lineRule="exact"/>
        <w:ind w:left="898" w:right="0" w:firstLine="0"/>
        <w:jc w:val="left"/>
        <w:rPr>
          <w:sz w:val="16"/>
        </w:rPr>
      </w:pPr>
      <w:r>
        <w:pict>
          <v:shape id="_x0000_s1075" o:spid="_x0000_s1075" style="position:absolute;left:0pt;margin-left:77.2pt;margin-top:6pt;height:3.05pt;width:3.05pt;mso-position-horizontal-relative:page;z-index:251663360;mso-width-relative:page;mso-height-relative:page;" fillcolor="#000000" filled="t" stroked="f" coordorigin="1544,121" coordsize="61,61" path="m1575,181l1561,179,1552,174,1546,164,1544,151,1546,138,1552,128,1561,123,1575,121,1588,123,1597,128,1603,138,1605,151,1603,164,1597,174,1588,179,1575,181xe">
            <v:path arrowok="t"/>
            <v:fill on="t" focussize="0,0"/>
            <v:stroke on="f"/>
            <v:imagedata o:title=""/>
            <o:lock v:ext="edit"/>
          </v:shape>
        </w:pict>
      </w:r>
      <w:r>
        <w:rPr>
          <w:sz w:val="16"/>
        </w:rPr>
        <w:t>Java SE（J2SE，Java 2 Platform Standard Edition，标准版）</w:t>
      </w:r>
    </w:p>
    <w:p>
      <w:pPr>
        <w:spacing w:before="0" w:line="282" w:lineRule="exact"/>
        <w:ind w:left="100" w:right="0" w:firstLine="0"/>
        <w:jc w:val="both"/>
        <w:rPr>
          <w:sz w:val="16"/>
        </w:rPr>
      </w:pPr>
      <w:r>
        <w:rPr>
          <w:sz w:val="16"/>
        </w:rPr>
        <w:t>Java SE 以前称为 J2SE。它允许开发和部署在桌面、服务器、嵌入式环境和实时环境中使用的 Java 应用程序。Java SE 包含了支持 Java</w:t>
      </w:r>
    </w:p>
    <w:p>
      <w:pPr>
        <w:spacing w:before="0" w:line="282" w:lineRule="exact"/>
        <w:ind w:left="100" w:right="0" w:firstLine="0"/>
        <w:jc w:val="both"/>
        <w:rPr>
          <w:sz w:val="16"/>
        </w:rPr>
      </w:pPr>
      <w:r>
        <w:rPr>
          <w:sz w:val="16"/>
        </w:rPr>
        <w:t>Web 服务开发的类，并为Java EE和Java ME提供基础。</w:t>
      </w:r>
    </w:p>
    <w:p>
      <w:pPr>
        <w:spacing w:before="0" w:line="282" w:lineRule="exact"/>
        <w:ind w:left="898" w:right="0" w:firstLine="0"/>
        <w:jc w:val="left"/>
        <w:rPr>
          <w:sz w:val="16"/>
        </w:rPr>
      </w:pPr>
      <w:r>
        <w:pict>
          <v:shape id="_x0000_s1076" o:spid="_x0000_s1076" style="position:absolute;left:0pt;margin-left:77.2pt;margin-top:6.2pt;height:3.05pt;width:3.05pt;mso-position-horizontal-relative:page;z-index:25166336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Java EE（J2EE，Java 2 Platform Enterprise Edition，企业版）</w:t>
      </w:r>
    </w:p>
    <w:p>
      <w:pPr>
        <w:spacing w:before="2" w:line="230" w:lineRule="auto"/>
        <w:ind w:left="100" w:right="332" w:firstLine="0"/>
        <w:jc w:val="left"/>
        <w:rPr>
          <w:sz w:val="16"/>
        </w:rPr>
      </w:pPr>
      <w:r>
        <w:rPr>
          <w:sz w:val="16"/>
        </w:rPr>
        <w:t>Java EE 以前称为 J2EE。企业版本帮助开发和部署可移植、健壮、可伸缩且安全的服务器端Java 应用程序。Java EE 是在 Java SE 的基础上构建的，它提供 Web 服务、组件模型、管理和通信 API，可以用来实现企业级的面向服务体系结构（service-oriented</w:t>
      </w:r>
    </w:p>
    <w:p>
      <w:pPr>
        <w:spacing w:before="0" w:line="230" w:lineRule="auto"/>
        <w:ind w:left="898" w:right="2485" w:hanging="798"/>
        <w:jc w:val="left"/>
        <w:rPr>
          <w:sz w:val="16"/>
        </w:rPr>
      </w:pPr>
      <w:r>
        <w:pict>
          <v:shape id="_x0000_s1077" o:spid="_x0000_s1077" style="position:absolute;left:0pt;margin-left:77.2pt;margin-top:20.2pt;height:3.05pt;width:3.05pt;mso-position-horizontal-relative:page;z-index:-251638784;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architecture，SOA）和 Web2.0应用程序。2018年2月，Eclipse 宣布正式将 JavaEE 更名为 JakartaEE Java ME（J2ME，Java 2 Platform Micro Edition，微型版）</w:t>
      </w:r>
    </w:p>
    <w:p>
      <w:pPr>
        <w:spacing w:before="0" w:line="230" w:lineRule="auto"/>
        <w:ind w:left="100" w:right="333" w:firstLine="0"/>
        <w:jc w:val="both"/>
        <w:rPr>
          <w:sz w:val="16"/>
        </w:rPr>
      </w:pPr>
      <w:r>
        <w:rPr>
          <w:sz w:val="16"/>
        </w:rPr>
        <w:t>Java ME</w:t>
      </w:r>
      <w:r>
        <w:rPr>
          <w:spacing w:val="7"/>
          <w:sz w:val="16"/>
        </w:rPr>
        <w:t xml:space="preserve"> 以前称为 </w:t>
      </w:r>
      <w:r>
        <w:rPr>
          <w:sz w:val="16"/>
        </w:rPr>
        <w:t>J2ME。Java ME 为在移动设备和嵌入式设备（比如手机、PDA、电视机顶盒和打印机）</w:t>
      </w:r>
      <w:r>
        <w:rPr>
          <w:spacing w:val="-2"/>
          <w:sz w:val="16"/>
        </w:rPr>
        <w:t>上运行的应用程序提供一个</w:t>
      </w:r>
      <w:r>
        <w:rPr>
          <w:sz w:val="16"/>
        </w:rPr>
        <w:t>健壮且灵活的环境。Java ME</w:t>
      </w:r>
      <w:r>
        <w:rPr>
          <w:spacing w:val="-1"/>
          <w:sz w:val="16"/>
        </w:rPr>
        <w:t xml:space="preserve"> 包括灵活的用户界面、健壮的安全模型、许多内置的网络协议以及对可以动态下载的连网和离线应用程序</w:t>
      </w:r>
      <w:r>
        <w:rPr>
          <w:sz w:val="16"/>
        </w:rPr>
        <w:t>的丰富支持。基于 Java ME 规范的应用程序只需编写一次，就可以用于许多设备，而且可以利用每个设备的本机功能。</w:t>
      </w:r>
    </w:p>
    <w:p>
      <w:pPr>
        <w:pStyle w:val="4"/>
        <w:spacing w:line="444" w:lineRule="exact"/>
        <w:jc w:val="both"/>
      </w:pPr>
      <w:r>
        <w:rPr>
          <w:color w:val="4F4F4F"/>
        </w:rPr>
        <w:t>JVM、JRE和JDK的关系</w:t>
      </w:r>
    </w:p>
    <w:p>
      <w:pPr>
        <w:pStyle w:val="9"/>
        <w:spacing w:line="324" w:lineRule="exact"/>
        <w:jc w:val="both"/>
      </w:pPr>
      <w:r>
        <w:rPr>
          <w:color w:val="4D4D4D"/>
          <w:w w:val="105"/>
        </w:rPr>
        <w:t>JVM</w:t>
      </w:r>
    </w:p>
    <w:p>
      <w:pPr>
        <w:spacing w:after="0" w:line="324" w:lineRule="exact"/>
        <w:jc w:val="both"/>
        <w:sectPr>
          <w:type w:val="continuous"/>
          <w:pgSz w:w="11920" w:h="16840"/>
          <w:pgMar w:top="1320" w:right="900" w:bottom="280" w:left="980" w:header="720" w:footer="720" w:gutter="0"/>
          <w:cols w:space="720" w:num="1"/>
        </w:sectPr>
      </w:pPr>
    </w:p>
    <w:p>
      <w:pPr>
        <w:pStyle w:val="9"/>
        <w:spacing w:before="41" w:line="232" w:lineRule="auto"/>
        <w:ind w:right="305"/>
      </w:pPr>
      <w:r>
        <w:rPr>
          <w:color w:val="4D4D4D"/>
        </w:rPr>
        <w:t>Java  Virtual  Machine是Java虚拟机，Java程序需要运行在虚拟机上，不同的平台有自己的虚拟机，因此Java语言可以</w:t>
      </w:r>
      <w:r>
        <w:rPr>
          <w:color w:val="4D4D4D"/>
          <w:w w:val="105"/>
        </w:rPr>
        <w:t>实现跨平台。</w:t>
      </w:r>
    </w:p>
    <w:p>
      <w:pPr>
        <w:pStyle w:val="9"/>
        <w:spacing w:line="322" w:lineRule="exact"/>
      </w:pPr>
      <w:r>
        <w:rPr>
          <w:color w:val="4D4D4D"/>
          <w:w w:val="105"/>
        </w:rPr>
        <w:t>JRE</w:t>
      </w:r>
    </w:p>
    <w:p>
      <w:pPr>
        <w:pStyle w:val="9"/>
        <w:spacing w:before="3" w:line="232" w:lineRule="auto"/>
        <w:ind w:right="286"/>
        <w:jc w:val="both"/>
      </w:pPr>
      <w:r>
        <w:rPr>
          <w:color w:val="4D4D4D"/>
        </w:rPr>
        <w:t>Java</w:t>
      </w:r>
      <w:r>
        <w:rPr>
          <w:color w:val="4D4D4D"/>
          <w:spacing w:val="23"/>
        </w:rPr>
        <w:t xml:space="preserve"> </w:t>
      </w:r>
      <w:r>
        <w:rPr>
          <w:color w:val="4D4D4D"/>
        </w:rPr>
        <w:t>Runtime</w:t>
      </w:r>
      <w:r>
        <w:rPr>
          <w:color w:val="4D4D4D"/>
          <w:spacing w:val="24"/>
        </w:rPr>
        <w:t xml:space="preserve"> </w:t>
      </w:r>
      <w:r>
        <w:rPr>
          <w:color w:val="4D4D4D"/>
        </w:rPr>
        <w:t>Environment包括Java虚拟机和Java程序所需的核心类库等。核心类库主要是java.lang包：包含了运行Java</w:t>
      </w:r>
      <w:r>
        <w:rPr>
          <w:color w:val="4D4D4D"/>
          <w:spacing w:val="-1"/>
        </w:rPr>
        <w:t xml:space="preserve">程序必不可少的系统类，如基本数据类型、基本数学函数、字符串处理、线程、异常处理类等，系统缺省加载这个    </w:t>
      </w:r>
      <w:r>
        <w:rPr>
          <w:color w:val="4D4D4D"/>
          <w:w w:val="105"/>
        </w:rPr>
        <w:t>包</w:t>
      </w:r>
    </w:p>
    <w:p>
      <w:pPr>
        <w:pStyle w:val="9"/>
        <w:spacing w:before="2" w:line="232" w:lineRule="auto"/>
        <w:ind w:right="4256"/>
      </w:pPr>
      <w:r>
        <w:rPr>
          <w:color w:val="4D4D4D"/>
        </w:rPr>
        <w:t>如果想要运行一个开发好的Java程序，计算机中只需要安装JRE即可。</w:t>
      </w:r>
      <w:r>
        <w:rPr>
          <w:color w:val="4D4D4D"/>
          <w:w w:val="105"/>
        </w:rPr>
        <w:t>JDK</w:t>
      </w:r>
    </w:p>
    <w:p>
      <w:pPr>
        <w:pStyle w:val="9"/>
        <w:spacing w:before="2" w:line="232" w:lineRule="auto"/>
        <w:ind w:right="330"/>
      </w:pPr>
      <w:r>
        <w:rPr>
          <w:color w:val="4D4D4D"/>
        </w:rPr>
        <w:t>Java</w:t>
      </w:r>
      <w:r>
        <w:rPr>
          <w:color w:val="4D4D4D"/>
          <w:spacing w:val="13"/>
        </w:rPr>
        <w:t xml:space="preserve"> </w:t>
      </w:r>
      <w:r>
        <w:rPr>
          <w:color w:val="4D4D4D"/>
        </w:rPr>
        <w:t>Development</w:t>
      </w:r>
      <w:r>
        <w:rPr>
          <w:color w:val="4D4D4D"/>
          <w:spacing w:val="6"/>
        </w:rPr>
        <w:t xml:space="preserve">  </w:t>
      </w:r>
      <w:r>
        <w:rPr>
          <w:color w:val="4D4D4D"/>
        </w:rPr>
        <w:t>Kit是提供给Java开发人员使用的，其中包含了Java的开发工具，也包括了JRE。所以安装了</w:t>
      </w:r>
      <w:r>
        <w:rPr>
          <w:color w:val="4D4D4D"/>
          <w:spacing w:val="-4"/>
        </w:rPr>
        <w:t xml:space="preserve">JDK， </w:t>
      </w:r>
      <w:r>
        <w:rPr>
          <w:color w:val="4D4D4D"/>
          <w:w w:val="105"/>
        </w:rPr>
        <w:t>就无需再单独安装JRE了。其中的开发工具：编译工具(javac.exe)，打包工具(jar.exe)等</w:t>
      </w:r>
    </w:p>
    <w:p>
      <w:pPr>
        <w:pStyle w:val="9"/>
        <w:spacing w:line="326" w:lineRule="exact"/>
      </w:pPr>
      <w:r>
        <w:drawing>
          <wp:anchor distT="0" distB="0" distL="0" distR="0" simplePos="0" relativeHeight="251660288" behindDoc="0" locked="0" layoutInCell="1" allowOverlap="1">
            <wp:simplePos x="0" y="0"/>
            <wp:positionH relativeFrom="page">
              <wp:posOffset>1859280</wp:posOffset>
            </wp:positionH>
            <wp:positionV relativeFrom="paragraph">
              <wp:posOffset>254635</wp:posOffset>
            </wp:positionV>
            <wp:extent cx="3841750" cy="2327275"/>
            <wp:effectExtent l="0" t="0" r="0" b="0"/>
            <wp:wrapTopAndBottom/>
            <wp:docPr id="15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5.jpeg"/>
                    <pic:cNvPicPr>
                      <a:picLocks noChangeAspect="1"/>
                    </pic:cNvPicPr>
                  </pic:nvPicPr>
                  <pic:blipFill>
                    <a:blip r:embed="rId10" cstate="print"/>
                    <a:stretch>
                      <a:fillRect/>
                    </a:stretch>
                  </pic:blipFill>
                  <pic:spPr>
                    <a:xfrm>
                      <a:off x="0" y="0"/>
                      <a:ext cx="3842011" cy="2327148"/>
                    </a:xfrm>
                    <a:prstGeom prst="rect">
                      <a:avLst/>
                    </a:prstGeom>
                  </pic:spPr>
                </pic:pic>
              </a:graphicData>
            </a:graphic>
          </wp:anchor>
        </w:drawing>
      </w:r>
      <w:r>
        <w:rPr>
          <w:color w:val="4D4D4D"/>
          <w:w w:val="105"/>
        </w:rPr>
        <w:t>JVM&amp;JRE&amp;JDK关系图</w:t>
      </w:r>
    </w:p>
    <w:p>
      <w:pPr>
        <w:pStyle w:val="4"/>
        <w:spacing w:before="30" w:line="453" w:lineRule="exact"/>
      </w:pPr>
      <w:r>
        <w:rPr>
          <w:color w:val="4F4F4F"/>
        </w:rPr>
        <w:t>什么是跨平台性？原理是什么</w:t>
      </w:r>
    </w:p>
    <w:p>
      <w:pPr>
        <w:pStyle w:val="9"/>
        <w:spacing w:line="319" w:lineRule="exact"/>
      </w:pPr>
      <w:r>
        <w:rPr>
          <w:color w:val="4D4D4D"/>
          <w:w w:val="105"/>
        </w:rPr>
        <w:t>所谓跨平台性，是指java语言编写的程序，一次编译后，可以在多个系统平台上运行。</w:t>
      </w:r>
    </w:p>
    <w:p>
      <w:pPr>
        <w:pStyle w:val="9"/>
        <w:spacing w:before="3" w:line="232" w:lineRule="auto"/>
        <w:ind w:right="324"/>
      </w:pPr>
      <w:r>
        <w:rPr>
          <w:color w:val="4D4D4D"/>
        </w:rPr>
        <w:t>实现原理：Java程序是通过java虚拟机在系统平台上运行的，只要该系统可以安装相应的java</w:t>
      </w:r>
      <w:r>
        <w:rPr>
          <w:color w:val="4D4D4D"/>
          <w:spacing w:val="-2"/>
        </w:rPr>
        <w:t xml:space="preserve">虚拟机，该系统就可以运    </w:t>
      </w:r>
      <w:r>
        <w:rPr>
          <w:color w:val="4D4D4D"/>
          <w:w w:val="105"/>
        </w:rPr>
        <w:t>行java程序。</w:t>
      </w:r>
    </w:p>
    <w:p>
      <w:pPr>
        <w:pStyle w:val="4"/>
        <w:spacing w:line="446" w:lineRule="exact"/>
      </w:pPr>
      <w:r>
        <w:rPr>
          <w:color w:val="4F4F4F"/>
        </w:rPr>
        <w:t>Java语言有哪些特点</w:t>
      </w:r>
    </w:p>
    <w:p>
      <w:pPr>
        <w:pStyle w:val="9"/>
        <w:spacing w:line="232" w:lineRule="auto"/>
        <w:ind w:right="5328"/>
      </w:pPr>
      <w:r>
        <w:rPr>
          <w:color w:val="4D4D4D"/>
        </w:rPr>
        <w:t xml:space="preserve">简单易学（Java语言的语法与C语言和C++语言很接近） </w:t>
      </w:r>
      <w:r>
        <w:rPr>
          <w:color w:val="4D4D4D"/>
          <w:w w:val="105"/>
        </w:rPr>
        <w:t>面向对象（封装，继承，多态）</w:t>
      </w:r>
    </w:p>
    <w:p>
      <w:pPr>
        <w:pStyle w:val="9"/>
        <w:spacing w:line="322" w:lineRule="exact"/>
      </w:pPr>
      <w:r>
        <w:rPr>
          <w:color w:val="4D4D4D"/>
          <w:w w:val="105"/>
        </w:rPr>
        <w:t>平台无关性（Java虚拟机实现平台无关性）</w:t>
      </w:r>
    </w:p>
    <w:p>
      <w:pPr>
        <w:pStyle w:val="9"/>
        <w:spacing w:before="2" w:line="232" w:lineRule="auto"/>
        <w:ind w:right="3811"/>
      </w:pPr>
      <w:r>
        <w:rPr>
          <w:color w:val="4D4D4D"/>
        </w:rPr>
        <w:t>支持网络编程并且很方便（Java语言诞生本身就是为简化网络编程设计的</w:t>
      </w:r>
      <w:r>
        <w:rPr>
          <w:color w:val="4D4D4D"/>
          <w:spacing w:val="-18"/>
        </w:rPr>
        <w:t xml:space="preserve">） </w:t>
      </w:r>
      <w:r>
        <w:rPr>
          <w:color w:val="4D4D4D"/>
          <w:w w:val="105"/>
        </w:rPr>
        <w:t>支持多线程（多线程机制使应用程序在同一时间并行执行多项任）</w:t>
      </w:r>
    </w:p>
    <w:p>
      <w:pPr>
        <w:pStyle w:val="9"/>
        <w:spacing w:before="1" w:line="232" w:lineRule="auto"/>
        <w:ind w:right="4553"/>
      </w:pPr>
      <w:r>
        <w:rPr>
          <w:color w:val="4D4D4D"/>
        </w:rPr>
        <w:t xml:space="preserve">健壮性（Java语言的强类型机制、异常处理、垃圾的自动收集等） </w:t>
      </w:r>
      <w:r>
        <w:rPr>
          <w:color w:val="4D4D4D"/>
          <w:w w:val="105"/>
        </w:rPr>
        <w:t>安全性</w:t>
      </w:r>
    </w:p>
    <w:p>
      <w:pPr>
        <w:pStyle w:val="4"/>
        <w:spacing w:line="446" w:lineRule="exact"/>
      </w:pPr>
      <w:r>
        <w:rPr>
          <w:color w:val="4F4F4F"/>
        </w:rPr>
        <w:t>什么是字节码？采用字节码的最大好处是什么</w:t>
      </w:r>
    </w:p>
    <w:p>
      <w:pPr>
        <w:pStyle w:val="9"/>
        <w:spacing w:line="232" w:lineRule="auto"/>
        <w:ind w:right="196"/>
      </w:pPr>
      <w:r>
        <w:rPr>
          <w:b/>
          <w:color w:val="4D4D4D"/>
        </w:rPr>
        <w:t>字节码</w:t>
      </w:r>
      <w:r>
        <w:rPr>
          <w:color w:val="4D4D4D"/>
        </w:rPr>
        <w:t>：Java源代码经过虚拟机编译器编译后产生的文件（即扩展为.class的文件），</w:t>
      </w:r>
      <w:r>
        <w:rPr>
          <w:color w:val="4D4D4D"/>
          <w:spacing w:val="-2"/>
        </w:rPr>
        <w:t xml:space="preserve">它不面向任何特定的处理器，只面    </w:t>
      </w:r>
      <w:r>
        <w:rPr>
          <w:color w:val="4D4D4D"/>
          <w:w w:val="105"/>
        </w:rPr>
        <w:t>向虚拟机。</w:t>
      </w:r>
    </w:p>
    <w:p>
      <w:pPr>
        <w:pStyle w:val="8"/>
        <w:rPr>
          <w:b w:val="0"/>
        </w:rPr>
      </w:pPr>
      <w:r>
        <w:rPr>
          <w:color w:val="4D4D4D"/>
          <w:w w:val="105"/>
        </w:rPr>
        <w:t>采用字节码的好处</w:t>
      </w:r>
      <w:r>
        <w:rPr>
          <w:b w:val="0"/>
          <w:color w:val="4D4D4D"/>
          <w:w w:val="105"/>
        </w:rPr>
        <w:t>：</w:t>
      </w:r>
    </w:p>
    <w:p>
      <w:pPr>
        <w:pStyle w:val="9"/>
        <w:spacing w:before="2" w:line="232" w:lineRule="auto"/>
        <w:ind w:right="281"/>
        <w:jc w:val="both"/>
      </w:pPr>
      <w:r>
        <w:rPr>
          <w:color w:val="4D4D4D"/>
        </w:rPr>
        <w:t>Java</w:t>
      </w:r>
      <w:r>
        <w:rPr>
          <w:color w:val="4D4D4D"/>
          <w:spacing w:val="-1"/>
        </w:rPr>
        <w:t xml:space="preserve">语言通过字节码的方式，在一定程度上解决了传统解释型语言执行效率低的问题，同时又保留了解释型语言可移植    </w:t>
      </w:r>
      <w:r>
        <w:rPr>
          <w:color w:val="4D4D4D"/>
        </w:rPr>
        <w:t>的特点。所以Java程序运行时比较高效，而且，由于字节码并不专对一种特定的机器，因此，Java</w:t>
      </w:r>
      <w:r>
        <w:rPr>
          <w:color w:val="4D4D4D"/>
          <w:spacing w:val="-2"/>
        </w:rPr>
        <w:t xml:space="preserve">程序无须重新编译便    </w:t>
      </w:r>
      <w:r>
        <w:rPr>
          <w:color w:val="4D4D4D"/>
          <w:w w:val="105"/>
        </w:rPr>
        <w:t>可在多种不同的计算机上运行。</w:t>
      </w:r>
    </w:p>
    <w:p>
      <w:pPr>
        <w:pStyle w:val="8"/>
        <w:rPr>
          <w:b w:val="0"/>
        </w:rPr>
      </w:pPr>
      <w:r>
        <w:rPr>
          <w:color w:val="4D4D4D"/>
          <w:w w:val="105"/>
        </w:rPr>
        <w:t>先看下java中的编译器和解释器</w:t>
      </w:r>
      <w:r>
        <w:rPr>
          <w:b w:val="0"/>
          <w:color w:val="4D4D4D"/>
          <w:w w:val="105"/>
        </w:rPr>
        <w:t>：</w:t>
      </w:r>
    </w:p>
    <w:p>
      <w:pPr>
        <w:pStyle w:val="9"/>
        <w:spacing w:before="3" w:line="232" w:lineRule="auto"/>
        <w:ind w:right="286"/>
      </w:pPr>
      <w:r>
        <w:rPr>
          <w:color w:val="4D4D4D"/>
        </w:rPr>
        <w:t>Java</w:t>
      </w:r>
      <w:r>
        <w:rPr>
          <w:color w:val="4D4D4D"/>
          <w:spacing w:val="-1"/>
        </w:rPr>
        <w:t>中引入了虚拟机的概念，即在机器和编译程序之间加入了一层抽象的虚拟机器。这台虚拟的机器在任何平台上都提    供给编译程序一个的共同的接口。编译程序只需要面向虚拟机，生成虚拟机能够理解的代码，然后由解释器来将虚拟机</w:t>
      </w:r>
    </w:p>
    <w:p>
      <w:pPr>
        <w:spacing w:after="0" w:line="232" w:lineRule="auto"/>
        <w:sectPr>
          <w:pgSz w:w="11920" w:h="16840"/>
          <w:pgMar w:top="960" w:right="900" w:bottom="280" w:left="980" w:header="720" w:footer="720" w:gutter="0"/>
          <w:cols w:space="720" w:num="1"/>
        </w:sectPr>
      </w:pPr>
    </w:p>
    <w:p>
      <w:pPr>
        <w:pStyle w:val="9"/>
        <w:spacing w:before="41" w:line="232" w:lineRule="auto"/>
        <w:ind w:right="196"/>
      </w:pPr>
      <w:r>
        <w:rPr>
          <w:color w:val="4D4D4D"/>
        </w:rPr>
        <w:t>代码转换为特定系统的机器码执行。在Java中，这种供虚拟机理解的代码叫做字节码（即扩展为.class的文件），</w:t>
      </w:r>
      <w:r>
        <w:rPr>
          <w:color w:val="4D4D4D"/>
          <w:spacing w:val="-6"/>
        </w:rPr>
        <w:t xml:space="preserve">它不面    </w:t>
      </w:r>
      <w:r>
        <w:rPr>
          <w:color w:val="4D4D4D"/>
        </w:rPr>
        <w:t xml:space="preserve">向任何特定的处理器，只面向虚拟机。每一种平台的解释器是不同的，但是实现的虚拟机是相同的。Java源程序经过编    译器编译后变成字节码，字节码由虚拟机解释执行，虚拟机将每一条要执行的字节码送给解释器，解释器将其翻译成特    </w:t>
      </w:r>
      <w:r>
        <w:rPr>
          <w:color w:val="4D4D4D"/>
          <w:w w:val="105"/>
        </w:rPr>
        <w:t>定机器上的机器码，然后在特定的机器上运行，这就是上面提到的Java的特点的编译与解释并存的解释。</w:t>
      </w:r>
    </w:p>
    <w:p>
      <w:pPr>
        <w:tabs>
          <w:tab w:val="left" w:leader="hyphen" w:pos="9583"/>
        </w:tabs>
        <w:spacing w:before="0" w:line="281" w:lineRule="exact"/>
        <w:ind w:left="100" w:right="0" w:firstLine="0"/>
        <w:jc w:val="left"/>
        <w:rPr>
          <w:sz w:val="16"/>
        </w:rPr>
      </w:pPr>
      <w:r>
        <w:rPr>
          <w:color w:val="ABB1BE"/>
          <w:sz w:val="16"/>
        </w:rPr>
        <w:t>Java源代码</w:t>
      </w:r>
      <w:r>
        <w:rPr>
          <w:color w:val="669900"/>
          <w:sz w:val="16"/>
        </w:rPr>
        <w:t>----&gt;</w:t>
      </w:r>
      <w:r>
        <w:rPr>
          <w:color w:val="ABB1BE"/>
          <w:sz w:val="16"/>
        </w:rPr>
        <w:t>编译器</w:t>
      </w:r>
      <w:r>
        <w:rPr>
          <w:color w:val="669900"/>
          <w:sz w:val="16"/>
        </w:rPr>
        <w:t>----&gt;</w:t>
      </w:r>
      <w:r>
        <w:rPr>
          <w:color w:val="ABB1BE"/>
          <w:sz w:val="16"/>
        </w:rPr>
        <w:t>jvm可执行的Java字节码</w:t>
      </w:r>
      <w:r>
        <w:rPr>
          <w:color w:val="999999"/>
          <w:sz w:val="16"/>
        </w:rPr>
        <w:t>(</w:t>
      </w:r>
      <w:r>
        <w:rPr>
          <w:color w:val="ABB1BE"/>
          <w:sz w:val="16"/>
        </w:rPr>
        <w:t>即虚拟指令</w:t>
      </w:r>
      <w:r>
        <w:rPr>
          <w:color w:val="999999"/>
          <w:sz w:val="16"/>
        </w:rPr>
        <w:t>)</w:t>
      </w:r>
      <w:r>
        <w:rPr>
          <w:color w:val="669900"/>
          <w:sz w:val="16"/>
        </w:rPr>
        <w:t>----&gt;</w:t>
      </w:r>
      <w:r>
        <w:rPr>
          <w:color w:val="ABB1BE"/>
          <w:sz w:val="16"/>
        </w:rPr>
        <w:t>jvm</w:t>
      </w:r>
      <w:r>
        <w:rPr>
          <w:color w:val="669900"/>
          <w:sz w:val="16"/>
        </w:rPr>
        <w:t>----&gt;</w:t>
      </w:r>
      <w:r>
        <w:rPr>
          <w:color w:val="ABB1BE"/>
          <w:sz w:val="16"/>
        </w:rPr>
        <w:t>jvm中解释器</w:t>
      </w:r>
      <w:r>
        <w:rPr>
          <w:color w:val="669900"/>
          <w:sz w:val="16"/>
        </w:rPr>
        <w:t>-----&gt;</w:t>
      </w:r>
      <w:r>
        <w:rPr>
          <w:color w:val="ABB1BE"/>
          <w:sz w:val="16"/>
        </w:rPr>
        <w:t>机器可执行的二进制机器码</w:t>
      </w:r>
      <w:r>
        <w:rPr>
          <w:color w:val="ABB1BE"/>
          <w:sz w:val="16"/>
        </w:rPr>
        <w:tab/>
      </w:r>
      <w:r>
        <w:rPr>
          <w:color w:val="669900"/>
          <w:sz w:val="16"/>
        </w:rPr>
        <w:t>&gt;</w:t>
      </w:r>
    </w:p>
    <w:p>
      <w:pPr>
        <w:spacing w:before="0" w:line="282" w:lineRule="exact"/>
        <w:ind w:left="100" w:right="0" w:firstLine="0"/>
        <w:jc w:val="left"/>
        <w:rPr>
          <w:sz w:val="16"/>
        </w:rPr>
      </w:pPr>
      <w:r>
        <w:rPr>
          <w:color w:val="ABB1BE"/>
          <w:sz w:val="16"/>
        </w:rPr>
        <w:t>程序运行。</w:t>
      </w:r>
    </w:p>
    <w:p>
      <w:pPr>
        <w:spacing w:before="0" w:line="283" w:lineRule="exact"/>
        <w:ind w:left="898" w:right="0" w:firstLine="0"/>
        <w:jc w:val="left"/>
        <w:rPr>
          <w:sz w:val="16"/>
        </w:rPr>
      </w:pPr>
      <w:r>
        <w:pict>
          <v:shape id="_x0000_s1078" o:spid="_x0000_s1078" style="position:absolute;left:0pt;margin-left:77.2pt;margin-top:6.2pt;height:3.05pt;width:3.05pt;mso-position-horizontal-relative:page;z-index:25166336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1</w:t>
      </w:r>
    </w:p>
    <w:p>
      <w:pPr>
        <w:pStyle w:val="4"/>
        <w:spacing w:line="448" w:lineRule="exact"/>
      </w:pPr>
      <w:r>
        <w:rPr>
          <w:color w:val="4F4F4F"/>
        </w:rPr>
        <w:t>什么是Java程序的主类？应用程序和小程序的主类有何不同？</w:t>
      </w:r>
    </w:p>
    <w:p>
      <w:pPr>
        <w:pStyle w:val="9"/>
        <w:spacing w:line="232" w:lineRule="auto"/>
        <w:ind w:right="274"/>
        <w:jc w:val="both"/>
      </w:pPr>
      <w:r>
        <w:rPr>
          <w:color w:val="4D4D4D"/>
        </w:rPr>
        <w:t>一个程序中可以有多个类，但只能有一个类是主类。在Java应用程序中，这个主类是指包含main()方法的类。而在</w:t>
      </w:r>
      <w:r>
        <w:rPr>
          <w:color w:val="4D4D4D"/>
          <w:spacing w:val="-5"/>
        </w:rPr>
        <w:t xml:space="preserve">Java   </w:t>
      </w:r>
      <w:r>
        <w:rPr>
          <w:color w:val="4D4D4D"/>
        </w:rPr>
        <w:t xml:space="preserve">小程序中，这个主类是一个继承自系统类JApplet或Applet的子类。应用程序的主类不一定要求是public类，但小程序    </w:t>
      </w:r>
      <w:r>
        <w:rPr>
          <w:color w:val="4D4D4D"/>
          <w:w w:val="105"/>
        </w:rPr>
        <w:t>的主类要求必须是public类。主类是Java程序执行的入口点。</w:t>
      </w:r>
    </w:p>
    <w:p>
      <w:pPr>
        <w:pStyle w:val="4"/>
        <w:spacing w:line="447" w:lineRule="exact"/>
      </w:pPr>
      <w:r>
        <w:rPr>
          <w:color w:val="4F4F4F"/>
        </w:rPr>
        <w:t>Java应用程序与小程序之间有那些差别？</w:t>
      </w:r>
    </w:p>
    <w:p>
      <w:pPr>
        <w:pStyle w:val="9"/>
        <w:spacing w:line="319" w:lineRule="exact"/>
      </w:pPr>
      <w:r>
        <w:rPr>
          <w:color w:val="4D4D4D"/>
        </w:rPr>
        <w:t>简单说应用程序是从主线程启动(也就是main()方法)。applet小程序没有main方法，主要是嵌在浏览器页面上运行(调用</w:t>
      </w:r>
    </w:p>
    <w:p>
      <w:pPr>
        <w:pStyle w:val="9"/>
        <w:spacing w:line="322" w:lineRule="exact"/>
      </w:pPr>
      <w:r>
        <w:rPr>
          <w:color w:val="4D4D4D"/>
          <w:w w:val="105"/>
        </w:rPr>
        <w:t>init()线程或者run()来启动)，嵌入浏览器这点跟flash的小游戏类似。</w:t>
      </w:r>
    </w:p>
    <w:p>
      <w:pPr>
        <w:pStyle w:val="4"/>
        <w:spacing w:line="448" w:lineRule="exact"/>
      </w:pPr>
      <w:r>
        <w:rPr>
          <w:color w:val="4F4F4F"/>
        </w:rPr>
        <w:t>Java和C++的区别</w:t>
      </w:r>
    </w:p>
    <w:p>
      <w:pPr>
        <w:pStyle w:val="9"/>
        <w:spacing w:line="232" w:lineRule="auto"/>
        <w:ind w:right="201"/>
      </w:pPr>
      <w:r>
        <w:rPr>
          <w:color w:val="4D4D4D"/>
        </w:rPr>
        <w:t>我知道很多人没学过C++，但是面试官就是没事喜欢拿咱们Java和C++比呀！没办法！！！就算没学过C++，</w:t>
      </w:r>
      <w:r>
        <w:rPr>
          <w:color w:val="4D4D4D"/>
          <w:spacing w:val="-5"/>
        </w:rPr>
        <w:t xml:space="preserve">也要记下    </w:t>
      </w:r>
      <w:r>
        <w:rPr>
          <w:color w:val="4D4D4D"/>
          <w:w w:val="105"/>
        </w:rPr>
        <w:t>来！</w:t>
      </w:r>
    </w:p>
    <w:p>
      <w:pPr>
        <w:spacing w:before="0" w:line="230" w:lineRule="auto"/>
        <w:ind w:left="898" w:right="5402" w:firstLine="0"/>
        <w:jc w:val="left"/>
        <w:rPr>
          <w:sz w:val="16"/>
        </w:rPr>
      </w:pPr>
      <w:r>
        <w:pict>
          <v:shape id="_x0000_s1079" o:spid="_x0000_s1079" style="position:absolute;left:0pt;margin-left:77.2pt;margin-top:6.1pt;height:3.05pt;width:3.05pt;mso-position-horizontal-relative:page;z-index:251663360;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080" o:spid="_x0000_s1080" style="position:absolute;left:0pt;margin-left:77.2pt;margin-top:20.2pt;height:3.05pt;width:3.05pt;mso-position-horizontal-relative:page;z-index:251663360;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都是面向对象的语言，都支持封装、继承和多态  Java</w:t>
      </w:r>
      <w:r>
        <w:rPr>
          <w:spacing w:val="-1"/>
          <w:sz w:val="16"/>
        </w:rPr>
        <w:t>不提供指针来直接访问内存，程序内存更加安全</w:t>
      </w:r>
    </w:p>
    <w:p>
      <w:pPr>
        <w:spacing w:before="0" w:line="278" w:lineRule="exact"/>
        <w:ind w:left="898" w:right="0" w:firstLine="0"/>
        <w:jc w:val="left"/>
        <w:rPr>
          <w:sz w:val="16"/>
        </w:rPr>
      </w:pPr>
      <w:r>
        <w:pict>
          <v:shape id="_x0000_s1081" o:spid="_x0000_s1081" style="position:absolute;left:0pt;margin-left:77.2pt;margin-top:6pt;height:3.05pt;width:3.05pt;mso-position-horizontal-relative:page;z-index:251663360;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sz w:val="16"/>
        </w:rPr>
        <w:t>Java的类是单继承的，C++支持多重继承；虽然Java的类不可以多继承，但是接口可以多继承。</w:t>
      </w:r>
    </w:p>
    <w:p>
      <w:pPr>
        <w:spacing w:before="0" w:line="283" w:lineRule="exact"/>
        <w:ind w:left="898" w:right="0" w:firstLine="0"/>
        <w:jc w:val="left"/>
        <w:rPr>
          <w:sz w:val="16"/>
        </w:rPr>
      </w:pPr>
      <w:r>
        <w:pict>
          <v:shape id="_x0000_s1082" o:spid="_x0000_s1082" style="position:absolute;left:0pt;margin-left:77.2pt;margin-top:6.2pt;height:3.05pt;width:3.05pt;mso-position-horizontal-relative:page;z-index:25166336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Java有自动内存管理机制，不需要程序员手动释放无用内存</w:t>
      </w:r>
    </w:p>
    <w:p>
      <w:pPr>
        <w:pStyle w:val="4"/>
        <w:spacing w:line="448" w:lineRule="exact"/>
      </w:pPr>
      <w:r>
        <w:rPr>
          <w:color w:val="4F4F4F"/>
        </w:rPr>
        <w:t>Oracle JDK 和 OpenJDK 的对比</w:t>
      </w:r>
    </w:p>
    <w:p>
      <w:pPr>
        <w:pStyle w:val="15"/>
        <w:numPr>
          <w:ilvl w:val="0"/>
          <w:numId w:val="1"/>
        </w:numPr>
        <w:tabs>
          <w:tab w:val="left" w:pos="773"/>
        </w:tabs>
        <w:spacing w:before="0" w:after="0" w:line="319" w:lineRule="exact"/>
        <w:ind w:left="772" w:right="0" w:hanging="208"/>
        <w:jc w:val="both"/>
        <w:rPr>
          <w:sz w:val="18"/>
        </w:rPr>
      </w:pPr>
      <w:r>
        <w:rPr>
          <w:color w:val="4D4D4D"/>
          <w:w w:val="105"/>
          <w:sz w:val="18"/>
        </w:rPr>
        <w:t>Oracle</w:t>
      </w:r>
      <w:r>
        <w:rPr>
          <w:color w:val="4D4D4D"/>
          <w:spacing w:val="-4"/>
          <w:w w:val="105"/>
          <w:sz w:val="18"/>
        </w:rPr>
        <w:t xml:space="preserve"> </w:t>
      </w:r>
      <w:r>
        <w:rPr>
          <w:color w:val="4D4D4D"/>
          <w:w w:val="105"/>
          <w:sz w:val="18"/>
        </w:rPr>
        <w:t>JDK版本将每三年发布一次，而OpenJDK版本每三个月发布一次；</w:t>
      </w:r>
    </w:p>
    <w:p>
      <w:pPr>
        <w:pStyle w:val="15"/>
        <w:numPr>
          <w:ilvl w:val="0"/>
          <w:numId w:val="1"/>
        </w:numPr>
        <w:tabs>
          <w:tab w:val="left" w:pos="773"/>
        </w:tabs>
        <w:spacing w:before="0" w:after="0" w:line="323" w:lineRule="exact"/>
        <w:ind w:left="772" w:right="0" w:hanging="208"/>
        <w:jc w:val="both"/>
        <w:rPr>
          <w:sz w:val="18"/>
        </w:rPr>
      </w:pPr>
      <w:r>
        <w:rPr>
          <w:color w:val="4D4D4D"/>
          <w:w w:val="105"/>
          <w:sz w:val="18"/>
        </w:rPr>
        <w:t>OpenJDK</w:t>
      </w:r>
      <w:r>
        <w:rPr>
          <w:color w:val="4D4D4D"/>
          <w:spacing w:val="-4"/>
          <w:w w:val="105"/>
          <w:sz w:val="18"/>
        </w:rPr>
        <w:t xml:space="preserve"> 是一个参考模型并且是完全开源的，而</w:t>
      </w:r>
      <w:r>
        <w:rPr>
          <w:color w:val="4D4D4D"/>
          <w:w w:val="105"/>
          <w:sz w:val="18"/>
        </w:rPr>
        <w:t>Oracle</w:t>
      </w:r>
      <w:r>
        <w:rPr>
          <w:color w:val="4D4D4D"/>
          <w:spacing w:val="-17"/>
          <w:w w:val="105"/>
          <w:sz w:val="18"/>
        </w:rPr>
        <w:t xml:space="preserve"> </w:t>
      </w:r>
      <w:r>
        <w:rPr>
          <w:color w:val="4D4D4D"/>
          <w:w w:val="105"/>
          <w:sz w:val="18"/>
        </w:rPr>
        <w:t>JDK是OpenJDK的一个实现，并不是完全开源的；</w:t>
      </w:r>
    </w:p>
    <w:p>
      <w:pPr>
        <w:pStyle w:val="15"/>
        <w:numPr>
          <w:ilvl w:val="0"/>
          <w:numId w:val="1"/>
        </w:numPr>
        <w:tabs>
          <w:tab w:val="left" w:pos="773"/>
        </w:tabs>
        <w:spacing w:before="0" w:after="0" w:line="232" w:lineRule="auto"/>
        <w:ind w:left="564" w:right="217" w:firstLine="0"/>
        <w:jc w:val="both"/>
        <w:rPr>
          <w:sz w:val="18"/>
        </w:rPr>
      </w:pPr>
      <w:r>
        <w:rPr>
          <w:color w:val="4D4D4D"/>
          <w:w w:val="105"/>
          <w:sz w:val="18"/>
        </w:rPr>
        <w:t>Oracle</w:t>
      </w:r>
      <w:r>
        <w:rPr>
          <w:color w:val="4D4D4D"/>
          <w:spacing w:val="-23"/>
          <w:w w:val="105"/>
          <w:sz w:val="18"/>
        </w:rPr>
        <w:t xml:space="preserve"> </w:t>
      </w:r>
      <w:r>
        <w:rPr>
          <w:color w:val="4D4D4D"/>
          <w:w w:val="105"/>
          <w:sz w:val="18"/>
        </w:rPr>
        <w:t>JDK</w:t>
      </w:r>
      <w:r>
        <w:rPr>
          <w:color w:val="4D4D4D"/>
          <w:spacing w:val="-15"/>
          <w:w w:val="105"/>
          <w:sz w:val="18"/>
        </w:rPr>
        <w:t xml:space="preserve"> 比 </w:t>
      </w:r>
      <w:r>
        <w:rPr>
          <w:color w:val="4D4D4D"/>
          <w:w w:val="105"/>
          <w:sz w:val="18"/>
        </w:rPr>
        <w:t>OpenJDK</w:t>
      </w:r>
      <w:r>
        <w:rPr>
          <w:color w:val="4D4D4D"/>
          <w:spacing w:val="-5"/>
          <w:w w:val="105"/>
          <w:sz w:val="18"/>
        </w:rPr>
        <w:t xml:space="preserve"> 更稳定。</w:t>
      </w:r>
      <w:r>
        <w:rPr>
          <w:color w:val="4D4D4D"/>
          <w:w w:val="105"/>
          <w:sz w:val="18"/>
        </w:rPr>
        <w:t>OpenJDK和Oracle</w:t>
      </w:r>
      <w:r>
        <w:rPr>
          <w:color w:val="4D4D4D"/>
          <w:spacing w:val="-22"/>
          <w:w w:val="105"/>
          <w:sz w:val="18"/>
        </w:rPr>
        <w:t xml:space="preserve"> </w:t>
      </w:r>
      <w:r>
        <w:rPr>
          <w:color w:val="4D4D4D"/>
          <w:w w:val="105"/>
          <w:sz w:val="18"/>
        </w:rPr>
        <w:t>JDK的代码几乎相同，但Oracle</w:t>
      </w:r>
      <w:r>
        <w:rPr>
          <w:color w:val="4D4D4D"/>
          <w:spacing w:val="-23"/>
          <w:w w:val="105"/>
          <w:sz w:val="18"/>
        </w:rPr>
        <w:t xml:space="preserve"> </w:t>
      </w:r>
      <w:r>
        <w:rPr>
          <w:color w:val="4D4D4D"/>
          <w:w w:val="105"/>
          <w:sz w:val="18"/>
        </w:rPr>
        <w:t>JDK有更多的类和一些</w:t>
      </w:r>
      <w:r>
        <w:rPr>
          <w:color w:val="4D4D4D"/>
          <w:sz w:val="18"/>
        </w:rPr>
        <w:t>错误修复。因此，如果您想开发企业/商业软件，我建议您选择Oracle</w:t>
      </w:r>
      <w:r>
        <w:rPr>
          <w:color w:val="4D4D4D"/>
          <w:spacing w:val="14"/>
          <w:sz w:val="18"/>
        </w:rPr>
        <w:t xml:space="preserve">   </w:t>
      </w:r>
      <w:r>
        <w:rPr>
          <w:color w:val="4D4D4D"/>
          <w:sz w:val="18"/>
        </w:rPr>
        <w:t>JDK，因为它经过了彻底的测试和稳定。某些情况下，有些人提到在使用OpenJDK  可能会遇到了许多应用程序崩溃的问题，但是，只需切换到Oracle</w:t>
      </w:r>
      <w:r>
        <w:rPr>
          <w:color w:val="4D4D4D"/>
          <w:spacing w:val="4"/>
          <w:sz w:val="18"/>
        </w:rPr>
        <w:t xml:space="preserve">  </w:t>
      </w:r>
      <w:r>
        <w:rPr>
          <w:color w:val="4D4D4D"/>
          <w:sz w:val="18"/>
        </w:rPr>
        <w:t>JDK</w:t>
      </w:r>
      <w:r>
        <w:rPr>
          <w:color w:val="4D4D4D"/>
          <w:spacing w:val="-16"/>
          <w:sz w:val="18"/>
        </w:rPr>
        <w:t>就</w:t>
      </w:r>
      <w:r>
        <w:rPr>
          <w:color w:val="4D4D4D"/>
          <w:w w:val="105"/>
          <w:sz w:val="18"/>
        </w:rPr>
        <w:t>可以解决问题；</w:t>
      </w:r>
    </w:p>
    <w:p>
      <w:pPr>
        <w:pStyle w:val="15"/>
        <w:numPr>
          <w:ilvl w:val="0"/>
          <w:numId w:val="1"/>
        </w:numPr>
        <w:tabs>
          <w:tab w:val="left" w:pos="773"/>
        </w:tabs>
        <w:spacing w:before="0" w:after="0" w:line="323" w:lineRule="exact"/>
        <w:ind w:left="772" w:right="0" w:hanging="208"/>
        <w:jc w:val="left"/>
        <w:rPr>
          <w:sz w:val="18"/>
        </w:rPr>
      </w:pPr>
      <w:r>
        <w:rPr>
          <w:color w:val="4D4D4D"/>
          <w:w w:val="105"/>
          <w:sz w:val="18"/>
        </w:rPr>
        <w:t>在响应性和JVM性能方面，Oracle</w:t>
      </w:r>
      <w:r>
        <w:rPr>
          <w:color w:val="4D4D4D"/>
          <w:spacing w:val="-4"/>
          <w:w w:val="105"/>
          <w:sz w:val="18"/>
        </w:rPr>
        <w:t xml:space="preserve"> </w:t>
      </w:r>
      <w:r>
        <w:rPr>
          <w:color w:val="4D4D4D"/>
          <w:w w:val="105"/>
          <w:sz w:val="18"/>
        </w:rPr>
        <w:t>JDK与OpenJDK相比提供了更好的性能；</w:t>
      </w:r>
    </w:p>
    <w:p>
      <w:pPr>
        <w:pStyle w:val="15"/>
        <w:numPr>
          <w:ilvl w:val="0"/>
          <w:numId w:val="1"/>
        </w:numPr>
        <w:tabs>
          <w:tab w:val="left" w:pos="773"/>
        </w:tabs>
        <w:spacing w:before="3" w:after="0" w:line="232" w:lineRule="auto"/>
        <w:ind w:left="564" w:right="329" w:firstLine="0"/>
        <w:jc w:val="left"/>
        <w:rPr>
          <w:sz w:val="18"/>
        </w:rPr>
      </w:pPr>
      <w:r>
        <w:rPr>
          <w:color w:val="4D4D4D"/>
          <w:sz w:val="18"/>
        </w:rPr>
        <w:t>Oracle</w:t>
      </w:r>
      <w:r>
        <w:rPr>
          <w:color w:val="4D4D4D"/>
          <w:spacing w:val="11"/>
          <w:sz w:val="18"/>
        </w:rPr>
        <w:t xml:space="preserve">   </w:t>
      </w:r>
      <w:r>
        <w:rPr>
          <w:color w:val="4D4D4D"/>
          <w:sz w:val="18"/>
        </w:rPr>
        <w:t>JDK</w:t>
      </w:r>
      <w:r>
        <w:rPr>
          <w:color w:val="4D4D4D"/>
          <w:spacing w:val="-1"/>
          <w:sz w:val="18"/>
        </w:rPr>
        <w:t>不会为即将发布的版本提供长期支持，用户每次都必须通过更新到最新版本获得支持来获取最新版</w:t>
      </w:r>
      <w:r>
        <w:rPr>
          <w:color w:val="4D4D4D"/>
          <w:w w:val="105"/>
          <w:sz w:val="18"/>
        </w:rPr>
        <w:t>本；</w:t>
      </w:r>
    </w:p>
    <w:p>
      <w:pPr>
        <w:pStyle w:val="15"/>
        <w:numPr>
          <w:ilvl w:val="0"/>
          <w:numId w:val="1"/>
        </w:numPr>
        <w:tabs>
          <w:tab w:val="left" w:pos="773"/>
        </w:tabs>
        <w:spacing w:before="0" w:after="0" w:line="316" w:lineRule="exact"/>
        <w:ind w:left="772" w:right="0" w:hanging="208"/>
        <w:jc w:val="both"/>
        <w:rPr>
          <w:sz w:val="18"/>
        </w:rPr>
      </w:pPr>
      <w:r>
        <w:rPr>
          <w:color w:val="4D4D4D"/>
          <w:w w:val="105"/>
          <w:sz w:val="18"/>
        </w:rPr>
        <w:t>Oracle</w:t>
      </w:r>
      <w:r>
        <w:rPr>
          <w:color w:val="4D4D4D"/>
          <w:spacing w:val="-6"/>
          <w:w w:val="105"/>
          <w:sz w:val="18"/>
        </w:rPr>
        <w:t xml:space="preserve"> </w:t>
      </w:r>
      <w:r>
        <w:rPr>
          <w:color w:val="4D4D4D"/>
          <w:w w:val="105"/>
          <w:sz w:val="18"/>
        </w:rPr>
        <w:t>JDK根据二进制代码许可协议获得许可，而OpenJDK根据GPL</w:t>
      </w:r>
      <w:r>
        <w:rPr>
          <w:color w:val="4D4D4D"/>
          <w:spacing w:val="-5"/>
          <w:w w:val="105"/>
          <w:sz w:val="18"/>
        </w:rPr>
        <w:t xml:space="preserve"> </w:t>
      </w:r>
      <w:r>
        <w:rPr>
          <w:color w:val="4D4D4D"/>
          <w:w w:val="105"/>
          <w:sz w:val="18"/>
        </w:rPr>
        <w:t>v2许可获得许可。</w:t>
      </w:r>
    </w:p>
    <w:p>
      <w:pPr>
        <w:pStyle w:val="2"/>
      </w:pPr>
      <w:r>
        <w:rPr>
          <w:color w:val="4F4F4F"/>
          <w:w w:val="95"/>
        </w:rPr>
        <w:t>基础语法</w:t>
      </w:r>
    </w:p>
    <w:p>
      <w:pPr>
        <w:pStyle w:val="4"/>
        <w:spacing w:line="439" w:lineRule="exact"/>
      </w:pPr>
      <w:r>
        <w:rPr>
          <w:color w:val="4F4F4F"/>
        </w:rPr>
        <w:t>数据类型</w:t>
      </w:r>
    </w:p>
    <w:p>
      <w:pPr>
        <w:pStyle w:val="6"/>
        <w:spacing w:line="406" w:lineRule="exact"/>
      </w:pPr>
      <w:r>
        <w:rPr>
          <w:color w:val="4F4F4F"/>
        </w:rPr>
        <w:t>Java有哪些数据类型</w:t>
      </w:r>
    </w:p>
    <w:p>
      <w:pPr>
        <w:pStyle w:val="9"/>
        <w:spacing w:line="232" w:lineRule="auto"/>
        <w:ind w:right="472"/>
      </w:pPr>
      <w:r>
        <w:rPr>
          <w:b/>
          <w:color w:val="4D4D4D"/>
        </w:rPr>
        <w:t>定义</w:t>
      </w:r>
      <w:r>
        <w:rPr>
          <w:color w:val="4D4D4D"/>
        </w:rPr>
        <w:t>：Java</w:t>
      </w:r>
      <w:r>
        <w:rPr>
          <w:color w:val="4D4D4D"/>
          <w:spacing w:val="-1"/>
        </w:rPr>
        <w:t xml:space="preserve">语言是强类型语言，对于每一种数据都定义了明确的具体的数据类型，在内存中分配了不同大小的内存空    </w:t>
      </w:r>
      <w:r>
        <w:rPr>
          <w:color w:val="4D4D4D"/>
          <w:w w:val="105"/>
        </w:rPr>
        <w:t>间。</w:t>
      </w:r>
    </w:p>
    <w:p>
      <w:pPr>
        <w:pStyle w:val="8"/>
        <w:spacing w:line="326" w:lineRule="exact"/>
      </w:pPr>
      <w:r>
        <w:rPr>
          <w:color w:val="4D4D4D"/>
        </w:rPr>
        <w:t>分类</w:t>
      </w:r>
    </w:p>
    <w:p>
      <w:pPr>
        <w:spacing w:before="0" w:line="277" w:lineRule="exact"/>
        <w:ind w:left="898" w:right="0" w:firstLine="0"/>
        <w:jc w:val="left"/>
        <w:rPr>
          <w:sz w:val="16"/>
        </w:rPr>
      </w:pPr>
      <w:r>
        <w:pict>
          <v:shape id="_x0000_s1083" o:spid="_x0000_s1083" style="position:absolute;left:0pt;margin-left:77.2pt;margin-top:5.85pt;height:3.05pt;width:3.05pt;mso-position-horizontal-relative:page;z-index:251663360;mso-width-relative:page;mso-height-relative:page;" fillcolor="#000000" filled="t" stroked="f" coordorigin="1544,117" coordsize="61,61" path="m1575,178l1561,176,1552,170,1546,161,1544,147,1546,134,1552,125,1561,119,1575,117,1588,119,1597,125,1603,134,1605,147,1603,161,1597,170,1588,176,1575,178xe">
            <v:path arrowok="t"/>
            <v:fill on="t" focussize="0,0"/>
            <v:stroke on="f"/>
            <v:imagedata o:title=""/>
            <o:lock v:ext="edit"/>
          </v:shape>
        </w:pict>
      </w:r>
      <w:r>
        <w:rPr>
          <w:sz w:val="16"/>
        </w:rPr>
        <w:t>基本数据类型</w:t>
      </w:r>
    </w:p>
    <w:p>
      <w:pPr>
        <w:pStyle w:val="9"/>
        <w:spacing w:line="323" w:lineRule="exact"/>
        <w:ind w:left="1485"/>
      </w:pPr>
      <w:r>
        <w:pict>
          <v:shape id="_x0000_s1084" o:spid="_x0000_s1084" style="position:absolute;left:0pt;margin-left:103.9pt;margin-top:6.6pt;height:3.55pt;width:3.55pt;mso-position-horizontal-relative:page;z-index:251664384;mso-width-relative:page;mso-height-relative:page;" filled="f" stroked="t" coordorigin="2079,132" coordsize="71,71" path="m2149,168l2147,183,2140,194,2129,201,2114,203,2099,201,2088,194,2081,183,2079,168,2081,152,2088,141,2099,135,2114,132,2129,135,2140,141,2147,152,2149,168xe">
            <v:path arrowok="t"/>
            <v:fill on="f" focussize="0,0"/>
            <v:stroke weight="0.504094488188976pt" color="#000000"/>
            <v:imagedata o:title=""/>
            <o:lock v:ext="edit"/>
          </v:shape>
        </w:pict>
      </w:r>
      <w:r>
        <w:rPr>
          <w:w w:val="105"/>
        </w:rPr>
        <w:t>数值型</w:t>
      </w:r>
    </w:p>
    <w:p>
      <w:pPr>
        <w:spacing w:before="7" w:line="230" w:lineRule="auto"/>
        <w:ind w:left="2157" w:right="5009" w:firstLine="0"/>
        <w:jc w:val="left"/>
        <w:rPr>
          <w:sz w:val="21"/>
        </w:rPr>
      </w:pPr>
      <w:r>
        <w:pict>
          <v:rect id="_x0000_s1085" o:spid="_x0000_s1085" o:spt="1" style="position:absolute;left:0pt;margin-left:134.65pt;margin-top:8.1pt;height:4pt;width:4pt;mso-position-horizontal-relative:page;z-index:251664384;mso-width-relative:page;mso-height-relative:page;" fillcolor="#000000" filled="t" stroked="f" coordsize="21600,21600">
            <v:path/>
            <v:fill on="t" focussize="0,0"/>
            <v:stroke on="f"/>
            <v:imagedata o:title=""/>
            <o:lock v:ext="edit"/>
          </v:rect>
        </w:pict>
      </w:r>
      <w:r>
        <w:pict>
          <v:rect id="_x0000_s1086" o:spid="_x0000_s1086" o:spt="1" style="position:absolute;left:0pt;margin-left:134.65pt;margin-top:26.75pt;height:4pt;width:4pt;mso-position-horizontal-relative:page;z-index:251664384;mso-width-relative:page;mso-height-relative:page;" fillcolor="#000000" filled="t" stroked="f" coordsize="21600,21600">
            <v:path/>
            <v:fill on="t" focussize="0,0"/>
            <v:stroke on="f"/>
            <v:imagedata o:title=""/>
            <o:lock v:ext="edit"/>
          </v:rect>
        </w:pict>
      </w:r>
      <w:r>
        <w:rPr>
          <w:sz w:val="21"/>
        </w:rPr>
        <w:t>整数类型(byte,short,int,long) 浮点类型(float,double)</w:t>
      </w:r>
    </w:p>
    <w:p>
      <w:pPr>
        <w:pStyle w:val="9"/>
        <w:spacing w:line="318" w:lineRule="exact"/>
        <w:ind w:left="1485"/>
      </w:pPr>
      <w:r>
        <w:pict>
          <v:shape id="_x0000_s1087" o:spid="_x0000_s1087" style="position:absolute;left:0pt;margin-left:103.9pt;margin-top:6.35pt;height:3.55pt;width:3.55pt;mso-position-horizontal-relative:page;z-index:251664384;mso-width-relative:page;mso-height-relative:page;" filled="f" stroked="t" coordorigin="2079,128" coordsize="71,71" path="m2149,163l2147,178,2140,189,2129,196,2114,198,2099,196,2088,189,2081,178,2079,163,2081,147,2088,136,2099,130,2114,128,2129,130,2140,136,2147,147,2149,163xe">
            <v:path arrowok="t"/>
            <v:fill on="f" focussize="0,0"/>
            <v:stroke weight="0.504094488188976pt" color="#000000"/>
            <v:imagedata o:title=""/>
            <o:lock v:ext="edit"/>
          </v:shape>
        </w:pict>
      </w:r>
      <w:r>
        <w:rPr>
          <w:w w:val="105"/>
        </w:rPr>
        <w:t>字符型(char)</w:t>
      </w:r>
    </w:p>
    <w:p>
      <w:pPr>
        <w:pStyle w:val="9"/>
        <w:spacing w:line="327" w:lineRule="exact"/>
        <w:ind w:left="1485"/>
      </w:pPr>
      <w:r>
        <w:pict>
          <v:shape id="_x0000_s1088" o:spid="_x0000_s1088" style="position:absolute;left:0pt;margin-left:103.9pt;margin-top:6.6pt;height:3.55pt;width:3.55pt;mso-position-horizontal-relative:page;z-index:251664384;mso-width-relative:page;mso-height-relative:page;" filled="f" stroked="t" coordorigin="2079,132" coordsize="71,71" path="m2149,167l2147,183,2140,194,2129,201,2114,203,2099,201,2088,194,2081,183,2079,167,2081,152,2088,141,2099,134,2114,132,2129,134,2140,141,2147,152,2149,167xe">
            <v:path arrowok="t"/>
            <v:fill on="f" focussize="0,0"/>
            <v:stroke weight="0.504094488188976pt" color="#000000"/>
            <v:imagedata o:title=""/>
            <o:lock v:ext="edit"/>
          </v:shape>
        </w:pict>
      </w:r>
      <w:r>
        <w:rPr>
          <w:w w:val="105"/>
        </w:rPr>
        <w:t>布尔型(boolean)</w:t>
      </w:r>
    </w:p>
    <w:p>
      <w:pPr>
        <w:spacing w:after="0" w:line="327" w:lineRule="exact"/>
        <w:sectPr>
          <w:pgSz w:w="11920" w:h="16840"/>
          <w:pgMar w:top="960" w:right="900" w:bottom="280" w:left="980" w:header="720" w:footer="720" w:gutter="0"/>
          <w:cols w:space="720" w:num="1"/>
        </w:sectPr>
      </w:pPr>
    </w:p>
    <w:p>
      <w:pPr>
        <w:spacing w:before="50" w:line="291" w:lineRule="exact"/>
        <w:ind w:left="898" w:right="0" w:firstLine="0"/>
        <w:jc w:val="left"/>
        <w:rPr>
          <w:sz w:val="16"/>
        </w:rPr>
      </w:pPr>
      <w:r>
        <w:pict>
          <v:shape id="_x0000_s1089" o:spid="_x0000_s1089" style="position:absolute;left:0pt;margin-left:77.2pt;margin-top:9pt;height:3.05pt;width:3.05pt;mso-position-horizontal-relative:page;z-index:251664384;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sz w:val="16"/>
        </w:rPr>
        <w:t>引用数据类型</w:t>
      </w:r>
    </w:p>
    <w:p>
      <w:pPr>
        <w:pStyle w:val="9"/>
        <w:spacing w:line="323" w:lineRule="exact"/>
        <w:ind w:left="1485"/>
      </w:pPr>
      <w:r>
        <w:pict>
          <v:shape id="_x0000_s1090" o:spid="_x0000_s1090" style="position:absolute;left:0pt;margin-left:103.9pt;margin-top:6.6pt;height:3.55pt;width:3.55pt;mso-position-horizontal-relative:page;z-index:251664384;mso-width-relative:page;mso-height-relative:page;" filled="f" stroked="t" coordorigin="2079,132" coordsize="71,71" path="m2149,168l2147,183,2140,194,2129,201,2114,203,2099,201,2088,194,2081,183,2079,168,2081,152,2088,141,2099,135,2114,132,2129,135,2140,141,2147,152,2149,168xe">
            <v:path arrowok="t"/>
            <v:fill on="f" focussize="0,0"/>
            <v:stroke weight="0.504094488188976pt" color="#000000"/>
            <v:imagedata o:title=""/>
            <o:lock v:ext="edit"/>
          </v:shape>
        </w:pict>
      </w:r>
      <w:r>
        <w:rPr>
          <w:w w:val="105"/>
        </w:rPr>
        <w:t>类(class)</w:t>
      </w:r>
    </w:p>
    <w:p>
      <w:pPr>
        <w:pStyle w:val="9"/>
        <w:spacing w:before="3" w:line="232" w:lineRule="auto"/>
        <w:ind w:left="1485" w:right="7275"/>
      </w:pPr>
      <w:r>
        <w:pict>
          <v:shape id="_x0000_s1091" o:spid="_x0000_s1091" style="position:absolute;left:0pt;margin-left:103.9pt;margin-top:6.6pt;height:3.55pt;width:3.55pt;mso-position-horizontal-relative:page;z-index:251664384;mso-width-relative:page;mso-height-relative:page;" filled="f" stroked="t" coordorigin="2079,133" coordsize="71,71" path="m2149,168l2147,183,2140,194,2129,201,2114,203,2099,201,2088,194,2081,183,2079,168,2081,152,2088,141,2099,135,2114,133,2129,135,2140,141,2147,152,2149,168xe">
            <v:path arrowok="t"/>
            <v:fill on="f" focussize="0,0"/>
            <v:stroke weight="0.504094488188976pt" color="#000000"/>
            <v:imagedata o:title=""/>
            <o:lock v:ext="edit"/>
          </v:shape>
        </w:pict>
      </w:r>
      <w:r>
        <w:pict>
          <v:shape id="_x0000_s1092" o:spid="_x0000_s1092" style="position:absolute;left:0pt;margin-left:103.9pt;margin-top:22.75pt;height:3.55pt;width:3.55pt;mso-position-horizontal-relative:page;z-index:251664384;mso-width-relative:page;mso-height-relative:page;" filled="f" stroked="t" coordorigin="2079,455" coordsize="71,71" path="m2149,491l2147,506,2140,517,2129,524,2114,526,2099,524,2088,517,2081,506,2079,491,2081,475,2088,464,2099,457,2114,455,2129,457,2140,464,2147,475,2149,491xe">
            <v:path arrowok="t"/>
            <v:fill on="f" focussize="0,0"/>
            <v:stroke weight="0.504094488188976pt" color="#000000"/>
            <v:imagedata o:title=""/>
            <o:lock v:ext="edit"/>
          </v:shape>
        </w:pict>
      </w:r>
      <w:r>
        <w:t xml:space="preserve">接口(interface) </w:t>
      </w:r>
      <w:r>
        <w:rPr>
          <w:w w:val="105"/>
        </w:rPr>
        <w:t>数组([])</w:t>
      </w:r>
    </w:p>
    <w:p>
      <w:pPr>
        <w:pStyle w:val="8"/>
        <w:spacing w:line="326" w:lineRule="exact"/>
      </w:pPr>
      <w:r>
        <w:rPr>
          <w:color w:val="4D4D4D"/>
          <w:w w:val="105"/>
        </w:rPr>
        <w:t>Java基本数据类型图</w:t>
      </w:r>
    </w:p>
    <w:p>
      <w:pPr>
        <w:pStyle w:val="9"/>
        <w:ind w:left="1854"/>
        <w:rPr>
          <w:sz w:val="20"/>
        </w:rPr>
      </w:pPr>
      <w:r>
        <w:rPr>
          <w:sz w:val="20"/>
        </w:rPr>
        <w:drawing>
          <wp:inline distT="0" distB="0" distL="0" distR="0">
            <wp:extent cx="3963035" cy="1271905"/>
            <wp:effectExtent l="0" t="0" r="0" b="0"/>
            <wp:docPr id="15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6.jpeg"/>
                    <pic:cNvPicPr>
                      <a:picLocks noChangeAspect="1"/>
                    </pic:cNvPicPr>
                  </pic:nvPicPr>
                  <pic:blipFill>
                    <a:blip r:embed="rId11" cstate="print"/>
                    <a:stretch>
                      <a:fillRect/>
                    </a:stretch>
                  </pic:blipFill>
                  <pic:spPr>
                    <a:xfrm>
                      <a:off x="0" y="0"/>
                      <a:ext cx="3963524" cy="1272158"/>
                    </a:xfrm>
                    <a:prstGeom prst="rect">
                      <a:avLst/>
                    </a:prstGeom>
                  </pic:spPr>
                </pic:pic>
              </a:graphicData>
            </a:graphic>
          </wp:inline>
        </w:drawing>
      </w:r>
    </w:p>
    <w:p>
      <w:pPr>
        <w:spacing w:before="0" w:line="403" w:lineRule="exact"/>
        <w:ind w:left="100" w:right="0" w:firstLine="0"/>
        <w:jc w:val="left"/>
        <w:rPr>
          <w:b/>
          <w:sz w:val="23"/>
        </w:rPr>
      </w:pPr>
      <w:r>
        <w:rPr>
          <w:b/>
          <w:color w:val="4F4F4F"/>
          <w:sz w:val="23"/>
        </w:rPr>
        <w:t>switch 是否能作用在 byte 上，是否能作用在 long 上，是否能作用在 String 上</w:t>
      </w:r>
    </w:p>
    <w:p>
      <w:pPr>
        <w:pStyle w:val="9"/>
        <w:spacing w:line="320" w:lineRule="exact"/>
      </w:pPr>
      <w:r>
        <w:rPr>
          <w:color w:val="4D4D4D"/>
          <w:w w:val="105"/>
        </w:rPr>
        <w:t>在 Java 5 以前，switch(expr)中，expr 只能是 byte、short、char、int。从 Java5 开始，Java 中引入了枚举类型，</w:t>
      </w:r>
    </w:p>
    <w:p>
      <w:pPr>
        <w:pStyle w:val="9"/>
        <w:spacing w:before="2" w:line="232" w:lineRule="auto"/>
        <w:ind w:right="361"/>
      </w:pPr>
      <w:r>
        <w:rPr>
          <w:color w:val="4D4D4D"/>
          <w:w w:val="105"/>
        </w:rPr>
        <w:t>expr</w:t>
      </w:r>
      <w:r>
        <w:rPr>
          <w:color w:val="4D4D4D"/>
          <w:spacing w:val="-10"/>
          <w:w w:val="105"/>
        </w:rPr>
        <w:t xml:space="preserve"> 也可以是 </w:t>
      </w:r>
      <w:r>
        <w:rPr>
          <w:color w:val="4D4D4D"/>
          <w:w w:val="105"/>
        </w:rPr>
        <w:t>enum</w:t>
      </w:r>
      <w:r>
        <w:rPr>
          <w:color w:val="4D4D4D"/>
          <w:spacing w:val="-10"/>
          <w:w w:val="105"/>
        </w:rPr>
        <w:t xml:space="preserve"> 类型，从 </w:t>
      </w:r>
      <w:r>
        <w:rPr>
          <w:color w:val="4D4D4D"/>
          <w:w w:val="105"/>
        </w:rPr>
        <w:t>Java 7</w:t>
      </w:r>
      <w:r>
        <w:rPr>
          <w:color w:val="4D4D4D"/>
          <w:spacing w:val="-9"/>
          <w:w w:val="105"/>
        </w:rPr>
        <w:t xml:space="preserve"> 开始</w:t>
      </w:r>
      <w:r>
        <w:rPr>
          <w:color w:val="4D4D4D"/>
          <w:w w:val="105"/>
        </w:rPr>
        <w:t>，expr</w:t>
      </w:r>
      <w:r>
        <w:rPr>
          <w:color w:val="4D4D4D"/>
          <w:spacing w:val="-5"/>
          <w:w w:val="105"/>
        </w:rPr>
        <w:t xml:space="preserve"> 还可以是字符串</w:t>
      </w:r>
      <w:r>
        <w:rPr>
          <w:color w:val="4D4D4D"/>
          <w:w w:val="105"/>
        </w:rPr>
        <w:t>（String），但是长整型（long）</w:t>
      </w:r>
      <w:r>
        <w:rPr>
          <w:color w:val="4D4D4D"/>
          <w:spacing w:val="-2"/>
          <w:w w:val="105"/>
        </w:rPr>
        <w:t>在目前所有的版</w:t>
      </w:r>
      <w:r>
        <w:rPr>
          <w:color w:val="4D4D4D"/>
          <w:w w:val="105"/>
        </w:rPr>
        <w:t>本中都是不可以的。</w:t>
      </w:r>
    </w:p>
    <w:p>
      <w:pPr>
        <w:pStyle w:val="6"/>
        <w:spacing w:line="405" w:lineRule="exact"/>
      </w:pPr>
      <w:r>
        <w:rPr>
          <w:color w:val="4F4F4F"/>
        </w:rPr>
        <w:t>用最有效率的方法计算 2 乘以 8</w:t>
      </w:r>
    </w:p>
    <w:p>
      <w:pPr>
        <w:pStyle w:val="9"/>
        <w:spacing w:line="317" w:lineRule="exact"/>
      </w:pPr>
      <w:r>
        <w:rPr>
          <w:color w:val="4D4D4D"/>
          <w:w w:val="105"/>
        </w:rPr>
        <w:t>2 &lt;&lt; 3（左移 3 位相当于乘以 2 的 3 次方，右移 3 位相当于除以 2 的 3 次方）。</w:t>
      </w:r>
    </w:p>
    <w:p>
      <w:pPr>
        <w:pStyle w:val="6"/>
      </w:pPr>
      <w:r>
        <w:rPr>
          <w:color w:val="4F4F4F"/>
        </w:rPr>
        <w:t>Math.round(11.5) 等于多少？Math.round(-11.5)等于多少</w:t>
      </w:r>
    </w:p>
    <w:p>
      <w:pPr>
        <w:pStyle w:val="9"/>
        <w:spacing w:line="232" w:lineRule="auto"/>
        <w:ind w:right="264"/>
      </w:pPr>
      <w:r>
        <w:rPr>
          <w:color w:val="4D4D4D"/>
        </w:rPr>
        <w:t>Math.round(11.5)的返回值是 12，Math.round(-11.5)的返回值是-11。四舍五入的原理是在参数上加 0.5  然后进行下</w:t>
      </w:r>
      <w:r>
        <w:rPr>
          <w:color w:val="4D4D4D"/>
          <w:w w:val="105"/>
        </w:rPr>
        <w:t>取整。</w:t>
      </w:r>
    </w:p>
    <w:p>
      <w:pPr>
        <w:pStyle w:val="6"/>
        <w:spacing w:line="405" w:lineRule="exact"/>
      </w:pPr>
      <w:r>
        <w:rPr>
          <w:color w:val="4F4F4F"/>
        </w:rPr>
        <w:t>float f=3.4;是否正确</w:t>
      </w:r>
    </w:p>
    <w:p>
      <w:pPr>
        <w:pStyle w:val="9"/>
        <w:spacing w:line="232" w:lineRule="auto"/>
        <w:ind w:right="289"/>
      </w:pPr>
      <w:r>
        <w:rPr>
          <w:color w:val="4D4D4D"/>
        </w:rPr>
        <w:t xml:space="preserve">不正确。3.4  是双精度数，将双精度型（double）赋值给浮点型（float）属于下转型（down-casting，也称为窄化） </w:t>
      </w:r>
      <w:r>
        <w:rPr>
          <w:color w:val="4D4D4D"/>
          <w:w w:val="105"/>
        </w:rPr>
        <w:t>会造成精度损失，因此需要强制类型转换float f =(float)3.4; 或者写成 float f =3.4F;。</w:t>
      </w:r>
    </w:p>
    <w:p>
      <w:pPr>
        <w:pStyle w:val="6"/>
        <w:spacing w:line="405" w:lineRule="exact"/>
      </w:pPr>
      <w:r>
        <w:rPr>
          <w:color w:val="4F4F4F"/>
        </w:rPr>
        <w:t>short s1 = 1; s1 = s1 + 1;有错吗?short s1 = 1; s1 += 1;有错吗</w:t>
      </w:r>
    </w:p>
    <w:p>
      <w:pPr>
        <w:pStyle w:val="9"/>
        <w:spacing w:line="320" w:lineRule="exact"/>
      </w:pPr>
      <w:r>
        <w:rPr>
          <w:color w:val="4D4D4D"/>
          <w:w w:val="105"/>
        </w:rPr>
        <w:t>对于 short s1 = 1; s1 = s1 + 1;由于 1 是 int 类型，因此 s1+1 运算结果也是 int型，需要强制转换类型才能赋值给</w:t>
      </w:r>
    </w:p>
    <w:p>
      <w:pPr>
        <w:pStyle w:val="9"/>
        <w:spacing w:line="323" w:lineRule="exact"/>
      </w:pPr>
      <w:r>
        <w:rPr>
          <w:color w:val="4D4D4D"/>
          <w:w w:val="105"/>
        </w:rPr>
        <w:t>short 型。</w:t>
      </w:r>
    </w:p>
    <w:p>
      <w:pPr>
        <w:pStyle w:val="9"/>
        <w:spacing w:line="322" w:lineRule="exact"/>
      </w:pPr>
      <w:r>
        <w:rPr>
          <w:color w:val="4D4D4D"/>
          <w:w w:val="105"/>
        </w:rPr>
        <w:t>而 short s1 = 1; s1 += 1;可以正确编译，因为 s1+= 1;相当于 s1 = (short(s1 + 1);其中有隐含的强制类型转换。</w:t>
      </w:r>
    </w:p>
    <w:p>
      <w:pPr>
        <w:pStyle w:val="4"/>
      </w:pPr>
      <w:r>
        <w:rPr>
          <w:color w:val="4F4F4F"/>
        </w:rPr>
        <w:t>编码</w:t>
      </w:r>
    </w:p>
    <w:p>
      <w:pPr>
        <w:pStyle w:val="6"/>
        <w:spacing w:line="406" w:lineRule="exact"/>
      </w:pPr>
      <w:r>
        <w:rPr>
          <w:color w:val="4F4F4F"/>
        </w:rPr>
        <w:t>Java语言采用何种编码方案？有何特点？</w:t>
      </w:r>
    </w:p>
    <w:p>
      <w:pPr>
        <w:pStyle w:val="9"/>
        <w:spacing w:line="232" w:lineRule="auto"/>
        <w:ind w:right="296"/>
      </w:pPr>
      <w:r>
        <w:rPr>
          <w:color w:val="4D4D4D"/>
        </w:rPr>
        <w:t>Java语言采用Unicode编码标准，Unicode（标准码），</w:t>
      </w:r>
      <w:r>
        <w:rPr>
          <w:color w:val="4D4D4D"/>
          <w:spacing w:val="-1"/>
        </w:rPr>
        <w:t xml:space="preserve">它为每个字符制订了一个唯一的数值，因此在任何的语言，平    </w:t>
      </w:r>
      <w:r>
        <w:rPr>
          <w:color w:val="4D4D4D"/>
          <w:w w:val="105"/>
        </w:rPr>
        <w:t>台，程序都可以放心的使用。</w:t>
      </w:r>
    </w:p>
    <w:p>
      <w:pPr>
        <w:pStyle w:val="4"/>
        <w:spacing w:line="443" w:lineRule="exact"/>
      </w:pPr>
      <w:r>
        <w:rPr>
          <w:color w:val="4F4F4F"/>
        </w:rPr>
        <w:t>注释</w:t>
      </w:r>
    </w:p>
    <w:p>
      <w:pPr>
        <w:pStyle w:val="6"/>
        <w:spacing w:line="406" w:lineRule="exact"/>
      </w:pPr>
      <w:r>
        <w:rPr>
          <w:color w:val="4F4F4F"/>
        </w:rPr>
        <w:t>什么Java注释</w:t>
      </w:r>
    </w:p>
    <w:p>
      <w:pPr>
        <w:spacing w:before="0" w:line="232" w:lineRule="auto"/>
        <w:ind w:left="100" w:right="7340" w:firstLine="0"/>
        <w:jc w:val="left"/>
        <w:rPr>
          <w:b/>
          <w:sz w:val="18"/>
        </w:rPr>
      </w:pPr>
      <w:r>
        <w:rPr>
          <w:b/>
          <w:color w:val="4D4D4D"/>
          <w:sz w:val="18"/>
        </w:rPr>
        <w:t>定义</w:t>
      </w:r>
      <w:r>
        <w:rPr>
          <w:color w:val="4D4D4D"/>
          <w:sz w:val="18"/>
        </w:rPr>
        <w:t>：用于解释说明程序的文字</w:t>
      </w:r>
      <w:r>
        <w:rPr>
          <w:b/>
          <w:color w:val="4D4D4D"/>
          <w:w w:val="105"/>
          <w:sz w:val="18"/>
        </w:rPr>
        <w:t>分类</w:t>
      </w:r>
    </w:p>
    <w:p>
      <w:pPr>
        <w:spacing w:before="0" w:line="230" w:lineRule="auto"/>
        <w:ind w:left="100" w:right="8490" w:firstLine="797"/>
        <w:jc w:val="left"/>
        <w:rPr>
          <w:sz w:val="16"/>
        </w:rPr>
      </w:pPr>
      <w:r>
        <w:pict>
          <v:shape id="_x0000_s1093" o:spid="_x0000_s1093" style="position:absolute;left:0pt;margin-left:77.2pt;margin-top:6.1pt;height:3.05pt;width:3.05pt;mso-position-horizontal-relative:page;z-index:-251638784;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单行注释格式： // 注释文字</w:t>
      </w:r>
    </w:p>
    <w:p>
      <w:pPr>
        <w:spacing w:before="0" w:line="230" w:lineRule="auto"/>
        <w:ind w:left="100" w:right="8370" w:firstLine="797"/>
        <w:jc w:val="left"/>
        <w:rPr>
          <w:sz w:val="16"/>
        </w:rPr>
      </w:pPr>
      <w:r>
        <w:pict>
          <v:shape id="_x0000_s1094" o:spid="_x0000_s1094" style="position:absolute;left:0pt;margin-left:77.2pt;margin-top:6.1pt;height:3.05pt;width:3.05pt;mso-position-horizontal-relative:page;z-index:-251638784;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多行注释格式： /* 注释文字 */</w:t>
      </w:r>
    </w:p>
    <w:p>
      <w:pPr>
        <w:spacing w:before="0" w:line="232" w:lineRule="auto"/>
        <w:ind w:left="100" w:right="8344" w:firstLine="797"/>
        <w:jc w:val="left"/>
        <w:rPr>
          <w:b/>
          <w:sz w:val="18"/>
        </w:rPr>
      </w:pPr>
      <w:r>
        <w:pict>
          <v:shape id="_x0000_s1095" o:spid="_x0000_s1095" style="position:absolute;left:0pt;margin-left:77.2pt;margin-top:6.2pt;height:3.05pt;width:3.05pt;mso-position-horizontal-relative:page;z-index:-2516387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 xml:space="preserve">文档注释格式：/** 注释文字 */ </w:t>
      </w:r>
      <w:r>
        <w:rPr>
          <w:b/>
          <w:color w:val="4D4D4D"/>
          <w:sz w:val="18"/>
        </w:rPr>
        <w:t>作用</w:t>
      </w:r>
    </w:p>
    <w:p>
      <w:pPr>
        <w:pStyle w:val="9"/>
        <w:spacing w:line="232" w:lineRule="auto"/>
        <w:ind w:right="291"/>
      </w:pPr>
      <w:r>
        <w:rPr>
          <w:color w:val="4D4D4D"/>
          <w:spacing w:val="-1"/>
        </w:rPr>
        <w:t xml:space="preserve">在程序中，尤其是复杂的程序中，适当地加入注释可以增加程序的可读性，有利于程序的修改、调试和交流。注释的内    </w:t>
      </w:r>
      <w:r>
        <w:rPr>
          <w:color w:val="4D4D4D"/>
          <w:w w:val="105"/>
        </w:rPr>
        <w:t>容在程序编译的时候会被忽视，不会产生目标代码，注释的部分不会对程序的执行结果产生任何影响。</w:t>
      </w:r>
    </w:p>
    <w:p>
      <w:pPr>
        <w:spacing w:after="0" w:line="232" w:lineRule="auto"/>
        <w:sectPr>
          <w:pgSz w:w="11920" w:h="16840"/>
          <w:pgMar w:top="940" w:right="900" w:bottom="280" w:left="980" w:header="720" w:footer="720" w:gutter="0"/>
          <w:cols w:space="720" w:num="1"/>
        </w:sectPr>
      </w:pPr>
    </w:p>
    <w:p>
      <w:pPr>
        <w:pStyle w:val="9"/>
        <w:spacing w:before="34" w:line="326" w:lineRule="exact"/>
      </w:pPr>
      <w:r>
        <w:rPr>
          <w:color w:val="4D4D4D"/>
          <w:w w:val="105"/>
        </w:rPr>
        <w:t>注意事项：多行和文档注释都不能嵌套使用。</w:t>
      </w:r>
    </w:p>
    <w:p>
      <w:pPr>
        <w:pStyle w:val="4"/>
      </w:pPr>
      <w:r>
        <w:rPr>
          <w:color w:val="4F4F4F"/>
        </w:rPr>
        <w:t>访问修饰符</w:t>
      </w:r>
    </w:p>
    <w:p>
      <w:pPr>
        <w:pStyle w:val="6"/>
        <w:spacing w:line="406" w:lineRule="exact"/>
      </w:pPr>
      <w:r>
        <w:rPr>
          <w:color w:val="4F4F4F"/>
        </w:rPr>
        <w:t>访问修饰符 public,private,protected,以及不写（默认）时的区别</w:t>
      </w:r>
    </w:p>
    <w:p>
      <w:pPr>
        <w:pStyle w:val="9"/>
        <w:spacing w:line="232" w:lineRule="auto"/>
        <w:ind w:right="564"/>
        <w:rPr>
          <w:b/>
        </w:rPr>
      </w:pPr>
      <w:r>
        <w:rPr>
          <w:b/>
          <w:color w:val="4D4D4D"/>
        </w:rPr>
        <w:t>定义</w:t>
      </w:r>
      <w:r>
        <w:rPr>
          <w:color w:val="4D4D4D"/>
        </w:rPr>
        <w:t>：Java中，可以使用访问修饰符来保护对类、变量、方法和构造方法的访问。Java 支持 4  种不同的访问权限。</w:t>
      </w:r>
      <w:r>
        <w:rPr>
          <w:b/>
          <w:color w:val="4D4D4D"/>
          <w:w w:val="105"/>
        </w:rPr>
        <w:t>分类</w:t>
      </w:r>
    </w:p>
    <w:p>
      <w:pPr>
        <w:pStyle w:val="9"/>
        <w:spacing w:line="322" w:lineRule="exact"/>
      </w:pPr>
      <w:r>
        <w:rPr>
          <w:color w:val="4D4D4D"/>
          <w:w w:val="105"/>
        </w:rPr>
        <w:t>private : 在同一类内可见。使用对象：变量、方法。 注意：不能修饰类（外部类）</w:t>
      </w:r>
    </w:p>
    <w:p>
      <w:pPr>
        <w:pStyle w:val="9"/>
        <w:spacing w:before="2" w:line="232" w:lineRule="auto"/>
        <w:ind w:right="334"/>
      </w:pPr>
      <w:r>
        <w:rPr>
          <w:color w:val="4D4D4D"/>
        </w:rPr>
        <w:t>default  (即缺省，什么也不写，不使用任何关键字）:  在同一包内可见，不使用任何修饰符。使用对象：类、接口、变</w:t>
      </w:r>
      <w:r>
        <w:rPr>
          <w:color w:val="4D4D4D"/>
          <w:w w:val="105"/>
        </w:rPr>
        <w:t>量、方法。</w:t>
      </w:r>
    </w:p>
    <w:p>
      <w:pPr>
        <w:pStyle w:val="9"/>
        <w:spacing w:before="2" w:line="232" w:lineRule="auto"/>
        <w:ind w:right="1440"/>
      </w:pPr>
      <w:r>
        <w:rPr>
          <w:color w:val="4D4D4D"/>
        </w:rPr>
        <w:t>protected : 对同一包内的类和所有子类可见。使用对象：变量、方法。 注意：不能修饰类（外部类）。</w:t>
      </w:r>
      <w:r>
        <w:rPr>
          <w:color w:val="4D4D4D"/>
          <w:w w:val="105"/>
        </w:rPr>
        <w:t>public : 对所有类可见。使用对象：类、接口、变量、方法</w:t>
      </w:r>
    </w:p>
    <w:p>
      <w:pPr>
        <w:pStyle w:val="8"/>
        <w:spacing w:line="326" w:lineRule="exact"/>
      </w:pPr>
      <w:r>
        <w:rPr>
          <w:color w:val="4D4D4D"/>
          <w:w w:val="105"/>
        </w:rPr>
        <w:t>访问修饰符图</w:t>
      </w:r>
    </w:p>
    <w:p>
      <w:pPr>
        <w:pStyle w:val="9"/>
        <w:ind w:left="2358"/>
        <w:rPr>
          <w:sz w:val="20"/>
        </w:rPr>
      </w:pPr>
      <w:r>
        <w:rPr>
          <w:sz w:val="20"/>
        </w:rPr>
        <w:drawing>
          <wp:inline distT="0" distB="0" distL="0" distR="0">
            <wp:extent cx="3317875" cy="899795"/>
            <wp:effectExtent l="0" t="0" r="0" b="0"/>
            <wp:docPr id="1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7.png"/>
                    <pic:cNvPicPr>
                      <a:picLocks noChangeAspect="1"/>
                    </pic:cNvPicPr>
                  </pic:nvPicPr>
                  <pic:blipFill>
                    <a:blip r:embed="rId12" cstate="print"/>
                    <a:stretch>
                      <a:fillRect/>
                    </a:stretch>
                  </pic:blipFill>
                  <pic:spPr>
                    <a:xfrm>
                      <a:off x="0" y="0"/>
                      <a:ext cx="3318509" cy="899826"/>
                    </a:xfrm>
                    <a:prstGeom prst="rect">
                      <a:avLst/>
                    </a:prstGeom>
                  </pic:spPr>
                </pic:pic>
              </a:graphicData>
            </a:graphic>
          </wp:inline>
        </w:drawing>
      </w:r>
    </w:p>
    <w:p>
      <w:pPr>
        <w:spacing w:before="0" w:line="442" w:lineRule="exact"/>
        <w:ind w:left="100" w:right="0" w:firstLine="0"/>
        <w:jc w:val="left"/>
        <w:rPr>
          <w:b/>
          <w:sz w:val="25"/>
        </w:rPr>
      </w:pPr>
      <w:r>
        <w:rPr>
          <w:b/>
          <w:color w:val="4F4F4F"/>
          <w:sz w:val="25"/>
        </w:rPr>
        <w:t>运算符</w:t>
      </w:r>
    </w:p>
    <w:p>
      <w:pPr>
        <w:spacing w:before="0" w:line="406" w:lineRule="exact"/>
        <w:ind w:left="100" w:right="0" w:firstLine="0"/>
        <w:jc w:val="left"/>
        <w:rPr>
          <w:b/>
          <w:sz w:val="23"/>
        </w:rPr>
      </w:pPr>
      <w:r>
        <w:rPr>
          <w:b/>
          <w:color w:val="4F4F4F"/>
          <w:sz w:val="23"/>
        </w:rPr>
        <w:t>&amp;和&amp;&amp;的区别</w:t>
      </w:r>
    </w:p>
    <w:p>
      <w:pPr>
        <w:pStyle w:val="9"/>
        <w:spacing w:line="320" w:lineRule="exact"/>
      </w:pPr>
      <w:r>
        <w:rPr>
          <w:color w:val="4D4D4D"/>
          <w:w w:val="105"/>
        </w:rPr>
        <w:t>&amp;运算符有两种用法：(1)按位与；(2)逻辑与。</w:t>
      </w:r>
    </w:p>
    <w:p>
      <w:pPr>
        <w:pStyle w:val="9"/>
        <w:spacing w:before="2" w:line="232" w:lineRule="auto"/>
        <w:ind w:right="253"/>
        <w:jc w:val="both"/>
      </w:pPr>
      <w:r>
        <w:rPr>
          <w:color w:val="4D4D4D"/>
        </w:rPr>
        <w:t>&amp;&amp;运算符是短路与运算。逻辑与跟短路与的差别是非常巨大的，虽然二者都要求运算符左右两端的布尔值都是true   整个表达式的值才是  true。&amp;&amp;之所以称为短路运算，是因为如果&amp;&amp;左边的表达式的值是  false，右边的表达式会被直接</w:t>
      </w:r>
      <w:r>
        <w:rPr>
          <w:color w:val="4D4D4D"/>
          <w:w w:val="105"/>
        </w:rPr>
        <w:t>短路掉，不会进行运算。</w:t>
      </w:r>
    </w:p>
    <w:p>
      <w:pPr>
        <w:pStyle w:val="9"/>
        <w:spacing w:line="322" w:lineRule="exact"/>
      </w:pPr>
      <w:r>
        <w:rPr>
          <w:color w:val="4D4D4D"/>
          <w:w w:val="105"/>
        </w:rPr>
        <w:t>注意：逻辑或运算符（|）和短路或运算符（||）的差别也是如此。</w:t>
      </w:r>
    </w:p>
    <w:p>
      <w:pPr>
        <w:pStyle w:val="4"/>
      </w:pPr>
      <w:r>
        <w:rPr>
          <w:color w:val="4F4F4F"/>
        </w:rPr>
        <w:t>关键字</w:t>
      </w:r>
    </w:p>
    <w:p>
      <w:pPr>
        <w:pStyle w:val="6"/>
        <w:spacing w:line="406" w:lineRule="exact"/>
      </w:pPr>
      <w:r>
        <w:rPr>
          <w:color w:val="4F4F4F"/>
        </w:rPr>
        <w:t>Java 有没有 goto</w:t>
      </w:r>
    </w:p>
    <w:p>
      <w:pPr>
        <w:pStyle w:val="9"/>
        <w:spacing w:line="317" w:lineRule="exact"/>
      </w:pPr>
      <w:r>
        <w:rPr>
          <w:color w:val="4D4D4D"/>
          <w:w w:val="105"/>
        </w:rPr>
        <w:t>goto 是 Java 中的保留字，在目前版本的 Java 中没有使用。</w:t>
      </w:r>
    </w:p>
    <w:p>
      <w:pPr>
        <w:pStyle w:val="6"/>
      </w:pPr>
      <w:r>
        <w:rPr>
          <w:color w:val="4F4F4F"/>
        </w:rPr>
        <w:t>final 有什么用？</w:t>
      </w:r>
    </w:p>
    <w:p>
      <w:pPr>
        <w:pStyle w:val="9"/>
        <w:spacing w:line="318" w:lineRule="exact"/>
      </w:pPr>
      <w:r>
        <w:rPr>
          <w:color w:val="4D4D4D"/>
          <w:w w:val="105"/>
        </w:rPr>
        <w:t>用于修饰类、属性和方法；</w:t>
      </w:r>
    </w:p>
    <w:p>
      <w:pPr>
        <w:spacing w:before="2" w:line="230" w:lineRule="auto"/>
        <w:ind w:left="898" w:right="6859" w:firstLine="0"/>
        <w:jc w:val="left"/>
        <w:rPr>
          <w:sz w:val="16"/>
        </w:rPr>
      </w:pPr>
      <w:r>
        <w:pict>
          <v:shape id="_x0000_s1096" o:spid="_x0000_s1096"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pict>
          <v:shape id="_x0000_s1097" o:spid="_x0000_s1097" style="position:absolute;left:0pt;margin-left:77.2pt;margin-top:20.3pt;height:3.05pt;width:3.05pt;mso-position-horizontal-relative:page;z-index:251664384;mso-width-relative:page;mso-height-relative:page;" fillcolor="#000000" filled="t" stroked="f" coordorigin="1544,406" coordsize="61,61" path="m1575,467l1561,465,1552,459,1546,450,1544,437,1546,423,1552,414,1561,408,1575,406,1588,408,1597,414,1603,423,1605,437,1603,450,1597,459,1588,465,1575,467xe">
            <v:path arrowok="t"/>
            <v:fill on="t" focussize="0,0"/>
            <v:stroke on="f"/>
            <v:imagedata o:title=""/>
            <o:lock v:ext="edit"/>
          </v:shape>
        </w:pict>
      </w:r>
      <w:r>
        <w:rPr>
          <w:sz w:val="16"/>
        </w:rPr>
        <w:t>被final修饰的类不可以被继承 被final</w:t>
      </w:r>
      <w:r>
        <w:rPr>
          <w:spacing w:val="-2"/>
          <w:sz w:val="16"/>
        </w:rPr>
        <w:t>修饰的方法不可以被重写</w:t>
      </w:r>
    </w:p>
    <w:p>
      <w:pPr>
        <w:spacing w:before="0" w:line="278" w:lineRule="exact"/>
        <w:ind w:left="898" w:right="0" w:firstLine="0"/>
        <w:jc w:val="left"/>
        <w:rPr>
          <w:sz w:val="16"/>
        </w:rPr>
      </w:pPr>
      <w:r>
        <w:pict>
          <v:shape id="_x0000_s1098" o:spid="_x0000_s1098" style="position:absolute;left:0pt;margin-left:77.2pt;margin-top:6pt;height:3.05pt;width:3.05pt;mso-position-horizontal-relative:page;z-index:251664384;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sz w:val="16"/>
        </w:rPr>
        <w:t>被final修饰的变量不可以被改变，被final修饰不可变的是变量的引用，而不是引用指向的内容，引用指向的内容是可以改变的</w:t>
      </w:r>
    </w:p>
    <w:p>
      <w:pPr>
        <w:pStyle w:val="6"/>
        <w:spacing w:line="407" w:lineRule="exact"/>
      </w:pPr>
      <w:r>
        <w:rPr>
          <w:color w:val="4F4F4F"/>
        </w:rPr>
        <w:t>final finally finalize区别</w:t>
      </w:r>
    </w:p>
    <w:p>
      <w:pPr>
        <w:spacing w:before="0" w:line="230" w:lineRule="auto"/>
        <w:ind w:left="100" w:right="1503" w:firstLine="797"/>
        <w:jc w:val="left"/>
        <w:rPr>
          <w:sz w:val="16"/>
        </w:rPr>
      </w:pPr>
      <w:r>
        <w:pict>
          <v:shape id="_x0000_s1099" o:spid="_x0000_s1099" style="position:absolute;left:0pt;margin-left:77.2pt;margin-top:6.1pt;height:3.05pt;width:3.05pt;mso-position-horizontal-relative:page;z-index:-251638784;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final可以修饰类、变量、方法，修饰类表示该类不能被继承、修饰方法表示该方法不能被重写、修饰变量表示该变量是一个常量不能被重新赋值。</w:t>
      </w:r>
    </w:p>
    <w:p>
      <w:pPr>
        <w:spacing w:before="0" w:line="230" w:lineRule="auto"/>
        <w:ind w:left="100" w:right="1520" w:firstLine="797"/>
        <w:jc w:val="left"/>
        <w:rPr>
          <w:sz w:val="16"/>
        </w:rPr>
      </w:pPr>
      <w:r>
        <w:pict>
          <v:shape id="_x0000_s1100" o:spid="_x0000_s1100" style="position:absolute;left:0pt;margin-left:77.2pt;margin-top:6.1pt;height:3.05pt;width:3.05pt;mso-position-horizontal-relative:page;z-index:-251638784;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finally一般作用在try-catch代码块中，在处理异常的时候，通常我们将一定要执行的代码方法finally代码块中，表示不管是否出现异常，该代码块都会执行，一般用来存放一些关闭资源的代码。</w:t>
      </w:r>
    </w:p>
    <w:p>
      <w:pPr>
        <w:spacing w:before="0" w:line="230" w:lineRule="auto"/>
        <w:ind w:left="100" w:right="1398" w:firstLine="797"/>
        <w:jc w:val="left"/>
        <w:rPr>
          <w:sz w:val="16"/>
        </w:rPr>
      </w:pPr>
      <w:r>
        <w:pict>
          <v:shape id="_x0000_s1101" o:spid="_x0000_s1101" style="position:absolute;left:0pt;margin-left:77.2pt;margin-top:6.1pt;height:3.05pt;width:3.05pt;mso-position-horizontal-relative:page;z-index:-251638784;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finalize是一个方法，属于Object类的一个方法，而Object类是所有类的父类，该方法一般由垃圾回收器来调用，当我们调用System.gc() 方法的时候，由垃圾回收器调用finalize()，回收垃圾，一个对象是否可回收的</w:t>
      </w:r>
    </w:p>
    <w:p>
      <w:pPr>
        <w:spacing w:before="0" w:line="278" w:lineRule="exact"/>
        <w:ind w:left="100" w:right="0" w:firstLine="0"/>
        <w:jc w:val="left"/>
        <w:rPr>
          <w:sz w:val="16"/>
        </w:rPr>
      </w:pPr>
      <w:r>
        <w:rPr>
          <w:sz w:val="16"/>
        </w:rPr>
        <w:t>最后判断。</w:t>
      </w:r>
    </w:p>
    <w:p>
      <w:pPr>
        <w:pStyle w:val="6"/>
      </w:pPr>
      <w:r>
        <w:rPr>
          <w:color w:val="4F4F4F"/>
        </w:rPr>
        <w:t>this关键字的用法</w:t>
      </w:r>
    </w:p>
    <w:p>
      <w:pPr>
        <w:pStyle w:val="9"/>
        <w:spacing w:line="320" w:lineRule="exact"/>
      </w:pPr>
      <w:r>
        <w:rPr>
          <w:color w:val="4D4D4D"/>
          <w:w w:val="105"/>
        </w:rPr>
        <w:t>this是自身的一个对象，代表对象本身，可以理解为：指向对象本身的一个指针。</w:t>
      </w:r>
    </w:p>
    <w:p>
      <w:pPr>
        <w:pStyle w:val="9"/>
        <w:spacing w:line="323" w:lineRule="exact"/>
      </w:pPr>
      <w:r>
        <w:rPr>
          <w:color w:val="4D4D4D"/>
          <w:w w:val="105"/>
        </w:rPr>
        <w:t>this的用法在java中大体可以分为3种：</w:t>
      </w:r>
    </w:p>
    <w:p>
      <w:pPr>
        <w:pStyle w:val="15"/>
        <w:numPr>
          <w:ilvl w:val="0"/>
          <w:numId w:val="2"/>
        </w:numPr>
        <w:tabs>
          <w:tab w:val="left" w:pos="256"/>
        </w:tabs>
        <w:spacing w:before="0" w:after="0" w:line="323" w:lineRule="exact"/>
        <w:ind w:left="255" w:right="0" w:hanging="155"/>
        <w:jc w:val="left"/>
        <w:rPr>
          <w:sz w:val="18"/>
        </w:rPr>
      </w:pPr>
      <w:r>
        <w:rPr>
          <w:color w:val="4D4D4D"/>
          <w:w w:val="105"/>
          <w:sz w:val="18"/>
        </w:rPr>
        <w:t>普通的直接引用，this相当于是指向当前对象本身。</w:t>
      </w:r>
    </w:p>
    <w:p>
      <w:pPr>
        <w:pStyle w:val="15"/>
        <w:numPr>
          <w:ilvl w:val="0"/>
          <w:numId w:val="2"/>
        </w:numPr>
        <w:tabs>
          <w:tab w:val="left" w:pos="256"/>
        </w:tabs>
        <w:spacing w:before="0" w:after="0" w:line="321" w:lineRule="exact"/>
        <w:ind w:left="255" w:right="0" w:hanging="155"/>
        <w:jc w:val="left"/>
        <w:rPr>
          <w:sz w:val="18"/>
        </w:rPr>
      </w:pPr>
      <w:r>
        <w:rPr>
          <w:color w:val="4D4D4D"/>
          <w:w w:val="105"/>
          <w:sz w:val="18"/>
        </w:rPr>
        <w:t>形参与成员名字重名，用this来区分：</w:t>
      </w:r>
    </w:p>
    <w:p>
      <w:pPr>
        <w:spacing w:before="0" w:line="288" w:lineRule="exact"/>
        <w:ind w:left="100" w:right="0" w:firstLine="0"/>
        <w:jc w:val="left"/>
        <w:rPr>
          <w:sz w:val="16"/>
        </w:rPr>
      </w:pPr>
      <w:r>
        <w:rPr>
          <w:color w:val="C578DD"/>
          <w:sz w:val="16"/>
        </w:rPr>
        <w:t>public</w:t>
      </w:r>
      <w:r>
        <w:rPr>
          <w:color w:val="60ADED"/>
          <w:sz w:val="16"/>
        </w:rPr>
        <w:t>Person</w:t>
      </w:r>
      <w:r>
        <w:rPr>
          <w:color w:val="999999"/>
          <w:sz w:val="16"/>
        </w:rPr>
        <w:t>(</w:t>
      </w:r>
      <w:r>
        <w:rPr>
          <w:color w:val="ABB1BE"/>
          <w:sz w:val="16"/>
        </w:rPr>
        <w:t>String name</w:t>
      </w:r>
      <w:r>
        <w:rPr>
          <w:color w:val="999999"/>
          <w:sz w:val="16"/>
        </w:rPr>
        <w:t>,</w:t>
      </w:r>
      <w:r>
        <w:rPr>
          <w:color w:val="C578DD"/>
          <w:sz w:val="16"/>
        </w:rPr>
        <w:t xml:space="preserve">int </w:t>
      </w:r>
      <w:r>
        <w:rPr>
          <w:color w:val="ABB1BE"/>
          <w:sz w:val="16"/>
        </w:rPr>
        <w:t>age</w:t>
      </w:r>
      <w:r>
        <w:rPr>
          <w:color w:val="999999"/>
          <w:sz w:val="16"/>
        </w:rPr>
        <w:t>){</w:t>
      </w:r>
      <w:r>
        <w:rPr>
          <w:color w:val="C578DD"/>
          <w:sz w:val="16"/>
        </w:rPr>
        <w:t>this</w:t>
      </w:r>
      <w:r>
        <w:rPr>
          <w:color w:val="999999"/>
          <w:sz w:val="16"/>
        </w:rPr>
        <w:t>.</w:t>
      </w:r>
      <w:r>
        <w:rPr>
          <w:color w:val="ABB1BE"/>
          <w:sz w:val="16"/>
        </w:rPr>
        <w:t xml:space="preserve">name </w:t>
      </w:r>
      <w:r>
        <w:rPr>
          <w:color w:val="669900"/>
          <w:sz w:val="16"/>
        </w:rPr>
        <w:t xml:space="preserve">= </w:t>
      </w:r>
      <w:r>
        <w:rPr>
          <w:color w:val="ABB1BE"/>
          <w:sz w:val="16"/>
        </w:rPr>
        <w:t>name</w:t>
      </w:r>
      <w:r>
        <w:rPr>
          <w:color w:val="999999"/>
          <w:sz w:val="16"/>
        </w:rPr>
        <w:t>;</w:t>
      </w:r>
      <w:r>
        <w:rPr>
          <w:color w:val="C578DD"/>
          <w:sz w:val="16"/>
        </w:rPr>
        <w:t>this</w:t>
      </w:r>
      <w:r>
        <w:rPr>
          <w:color w:val="999999"/>
          <w:sz w:val="16"/>
        </w:rPr>
        <w:t>.</w:t>
      </w:r>
      <w:r>
        <w:rPr>
          <w:color w:val="ABB1BE"/>
          <w:sz w:val="16"/>
        </w:rPr>
        <w:t xml:space="preserve">age </w:t>
      </w:r>
      <w:r>
        <w:rPr>
          <w:color w:val="669900"/>
          <w:sz w:val="16"/>
        </w:rPr>
        <w:t xml:space="preserve">= </w:t>
      </w:r>
      <w:r>
        <w:rPr>
          <w:color w:val="ABB1BE"/>
          <w:sz w:val="16"/>
        </w:rPr>
        <w:t>age</w:t>
      </w:r>
      <w:r>
        <w:rPr>
          <w:color w:val="999999"/>
          <w:sz w:val="16"/>
        </w:rPr>
        <w:t>;}</w:t>
      </w:r>
    </w:p>
    <w:p>
      <w:pPr>
        <w:spacing w:after="0" w:line="288" w:lineRule="exact"/>
        <w:jc w:val="left"/>
        <w:rPr>
          <w:sz w:val="16"/>
        </w:rPr>
        <w:sectPr>
          <w:pgSz w:w="11920" w:h="16840"/>
          <w:pgMar w:top="960" w:right="900" w:bottom="280" w:left="980" w:header="720" w:footer="720" w:gutter="0"/>
          <w:cols w:space="720" w:num="1"/>
        </w:sectPr>
      </w:pPr>
    </w:p>
    <w:p>
      <w:pPr>
        <w:spacing w:before="50" w:line="289" w:lineRule="exact"/>
        <w:ind w:left="0" w:right="8146" w:firstLine="0"/>
        <w:jc w:val="center"/>
        <w:rPr>
          <w:sz w:val="16"/>
        </w:rPr>
      </w:pPr>
      <w:r>
        <w:pict>
          <v:shape id="_x0000_s1102" o:spid="_x0000_s1102" style="position:absolute;left:0pt;margin-left:77.2pt;margin-top:9pt;height:3.05pt;width:3.05pt;mso-position-horizontal-relative:page;z-index:251664384;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w w:val="101"/>
          <w:sz w:val="16"/>
        </w:rPr>
        <w:t>1</w:t>
      </w:r>
    </w:p>
    <w:p>
      <w:pPr>
        <w:spacing w:before="0" w:line="282" w:lineRule="exact"/>
        <w:ind w:left="0" w:right="8146" w:firstLine="0"/>
        <w:jc w:val="center"/>
        <w:rPr>
          <w:sz w:val="16"/>
        </w:rPr>
      </w:pPr>
      <w:r>
        <w:pict>
          <v:shape id="_x0000_s1103" o:spid="_x0000_s1103"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0" w:right="8146" w:firstLine="0"/>
        <w:jc w:val="center"/>
        <w:rPr>
          <w:sz w:val="16"/>
        </w:rPr>
      </w:pPr>
      <w:r>
        <w:pict>
          <v:shape id="_x0000_s1104" o:spid="_x0000_s1104"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4" w:lineRule="exact"/>
        <w:ind w:left="0" w:right="8146" w:firstLine="0"/>
        <w:jc w:val="center"/>
        <w:rPr>
          <w:sz w:val="16"/>
        </w:rPr>
      </w:pPr>
      <w:r>
        <w:pict>
          <v:shape id="_x0000_s1105" o:spid="_x0000_s1105"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pStyle w:val="15"/>
        <w:numPr>
          <w:ilvl w:val="0"/>
          <w:numId w:val="2"/>
        </w:numPr>
        <w:tabs>
          <w:tab w:val="left" w:pos="256"/>
        </w:tabs>
        <w:spacing w:before="0" w:after="0" w:line="321" w:lineRule="exact"/>
        <w:ind w:left="255" w:right="8013" w:hanging="155"/>
        <w:jc w:val="left"/>
        <w:rPr>
          <w:sz w:val="18"/>
        </w:rPr>
      </w:pPr>
      <w:r>
        <w:rPr>
          <w:color w:val="4D4D4D"/>
          <w:w w:val="105"/>
          <w:sz w:val="18"/>
        </w:rPr>
        <w:t>引用本类的构造函数</w:t>
      </w:r>
    </w:p>
    <w:p>
      <w:pPr>
        <w:spacing w:before="2" w:line="230" w:lineRule="auto"/>
        <w:ind w:left="100" w:right="702" w:firstLine="0"/>
        <w:jc w:val="left"/>
        <w:rPr>
          <w:sz w:val="16"/>
        </w:rPr>
      </w:pPr>
      <w:r>
        <w:rPr>
          <w:color w:val="C578DD"/>
          <w:sz w:val="16"/>
        </w:rPr>
        <w:t>class</w:t>
      </w:r>
      <w:r>
        <w:rPr>
          <w:color w:val="ABB1BE"/>
          <w:sz w:val="16"/>
        </w:rPr>
        <w:t>Person</w:t>
      </w:r>
      <w:r>
        <w:rPr>
          <w:color w:val="999999"/>
          <w:sz w:val="16"/>
        </w:rPr>
        <w:t>{</w:t>
      </w:r>
      <w:r>
        <w:rPr>
          <w:color w:val="C578DD"/>
          <w:sz w:val="16"/>
        </w:rPr>
        <w:t xml:space="preserve">private </w:t>
      </w:r>
      <w:r>
        <w:rPr>
          <w:color w:val="ABB1BE"/>
          <w:sz w:val="16"/>
        </w:rPr>
        <w:t>String name</w:t>
      </w:r>
      <w:r>
        <w:rPr>
          <w:color w:val="999999"/>
          <w:sz w:val="16"/>
        </w:rPr>
        <w:t>;</w:t>
      </w:r>
      <w:r>
        <w:rPr>
          <w:color w:val="C578DD"/>
          <w:sz w:val="16"/>
        </w:rPr>
        <w:t xml:space="preserve">privateint </w:t>
      </w:r>
      <w:r>
        <w:rPr>
          <w:color w:val="ABB1BE"/>
          <w:sz w:val="16"/>
        </w:rPr>
        <w:t>age</w:t>
      </w:r>
      <w:r>
        <w:rPr>
          <w:color w:val="999999"/>
          <w:sz w:val="16"/>
        </w:rPr>
        <w:t>;</w:t>
      </w:r>
      <w:r>
        <w:rPr>
          <w:color w:val="C578DD"/>
          <w:sz w:val="16"/>
        </w:rPr>
        <w:t>public</w:t>
      </w:r>
      <w:r>
        <w:rPr>
          <w:color w:val="60ADED"/>
          <w:sz w:val="16"/>
        </w:rPr>
        <w:t>Person</w:t>
      </w:r>
      <w:r>
        <w:rPr>
          <w:color w:val="999999"/>
          <w:sz w:val="16"/>
        </w:rPr>
        <w:t>(){}</w:t>
      </w:r>
      <w:r>
        <w:rPr>
          <w:color w:val="C578DD"/>
          <w:sz w:val="16"/>
        </w:rPr>
        <w:t>public</w:t>
      </w:r>
      <w:r>
        <w:rPr>
          <w:color w:val="60ADED"/>
          <w:sz w:val="16"/>
        </w:rPr>
        <w:t>Person</w:t>
      </w:r>
      <w:r>
        <w:rPr>
          <w:color w:val="999999"/>
          <w:sz w:val="16"/>
        </w:rPr>
        <w:t>(</w:t>
      </w:r>
      <w:r>
        <w:rPr>
          <w:color w:val="ABB1BE"/>
          <w:sz w:val="16"/>
        </w:rPr>
        <w:t>String name</w:t>
      </w:r>
      <w:r>
        <w:rPr>
          <w:color w:val="999999"/>
          <w:sz w:val="16"/>
        </w:rPr>
        <w:t>){</w:t>
      </w:r>
      <w:r>
        <w:rPr>
          <w:color w:val="C578DD"/>
          <w:sz w:val="16"/>
        </w:rPr>
        <w:t>this</w:t>
      </w:r>
      <w:r>
        <w:rPr>
          <w:color w:val="999999"/>
          <w:sz w:val="16"/>
        </w:rPr>
        <w:t>.</w:t>
      </w:r>
      <w:r>
        <w:rPr>
          <w:color w:val="ABB1BE"/>
          <w:sz w:val="16"/>
        </w:rPr>
        <w:t xml:space="preserve">name </w:t>
      </w:r>
      <w:r>
        <w:rPr>
          <w:color w:val="669900"/>
          <w:sz w:val="16"/>
        </w:rPr>
        <w:t xml:space="preserve">= </w:t>
      </w:r>
      <w:r>
        <w:rPr>
          <w:color w:val="ABB1BE"/>
          <w:sz w:val="16"/>
        </w:rPr>
        <w:t>name</w:t>
      </w:r>
      <w:r>
        <w:rPr>
          <w:color w:val="999999"/>
          <w:sz w:val="16"/>
        </w:rPr>
        <w:t>;}</w:t>
      </w:r>
      <w:r>
        <w:rPr>
          <w:color w:val="C578DD"/>
          <w:sz w:val="16"/>
        </w:rPr>
        <w:t>public</w:t>
      </w:r>
      <w:r>
        <w:rPr>
          <w:color w:val="60ADED"/>
          <w:sz w:val="16"/>
        </w:rPr>
        <w:t>Person</w:t>
      </w:r>
      <w:r>
        <w:rPr>
          <w:color w:val="999999"/>
          <w:sz w:val="16"/>
        </w:rPr>
        <w:t>(</w:t>
      </w:r>
      <w:r>
        <w:rPr>
          <w:color w:val="ABB1BE"/>
          <w:sz w:val="16"/>
        </w:rPr>
        <w:t>String name</w:t>
      </w:r>
      <w:r>
        <w:rPr>
          <w:color w:val="999999"/>
          <w:sz w:val="16"/>
        </w:rPr>
        <w:t>,</w:t>
      </w:r>
      <w:r>
        <w:rPr>
          <w:color w:val="C578DD"/>
          <w:sz w:val="16"/>
        </w:rPr>
        <w:t xml:space="preserve">int </w:t>
      </w:r>
      <w:r>
        <w:rPr>
          <w:color w:val="ABB1BE"/>
          <w:sz w:val="16"/>
        </w:rPr>
        <w:t>age</w:t>
      </w:r>
      <w:r>
        <w:rPr>
          <w:color w:val="999999"/>
          <w:sz w:val="16"/>
        </w:rPr>
        <w:t>){</w:t>
      </w:r>
      <w:r>
        <w:rPr>
          <w:color w:val="C578DD"/>
          <w:sz w:val="16"/>
        </w:rPr>
        <w:t>this</w:t>
      </w:r>
      <w:r>
        <w:rPr>
          <w:color w:val="999999"/>
          <w:sz w:val="16"/>
        </w:rPr>
        <w:t>(</w:t>
      </w:r>
      <w:r>
        <w:rPr>
          <w:color w:val="ABB1BE"/>
          <w:sz w:val="16"/>
        </w:rPr>
        <w:t>name</w:t>
      </w:r>
      <w:r>
        <w:rPr>
          <w:color w:val="999999"/>
          <w:sz w:val="16"/>
        </w:rPr>
        <w:t>);</w:t>
      </w:r>
      <w:r>
        <w:rPr>
          <w:color w:val="C578DD"/>
          <w:sz w:val="16"/>
        </w:rPr>
        <w:t>this</w:t>
      </w:r>
      <w:r>
        <w:rPr>
          <w:color w:val="999999"/>
          <w:sz w:val="16"/>
        </w:rPr>
        <w:t>.</w:t>
      </w:r>
      <w:r>
        <w:rPr>
          <w:color w:val="ABB1BE"/>
          <w:sz w:val="16"/>
        </w:rPr>
        <w:t xml:space="preserve">age </w:t>
      </w:r>
      <w:r>
        <w:rPr>
          <w:color w:val="669900"/>
          <w:sz w:val="16"/>
        </w:rPr>
        <w:t xml:space="preserve">= </w:t>
      </w:r>
      <w:r>
        <w:rPr>
          <w:color w:val="ABB1BE"/>
          <w:sz w:val="16"/>
        </w:rPr>
        <w:t>age</w:t>
      </w:r>
      <w:r>
        <w:rPr>
          <w:color w:val="999999"/>
          <w:sz w:val="16"/>
        </w:rPr>
        <w:t>;}}</w:t>
      </w:r>
    </w:p>
    <w:p>
      <w:pPr>
        <w:spacing w:before="0" w:line="278" w:lineRule="exact"/>
        <w:ind w:left="0" w:right="8146" w:firstLine="0"/>
        <w:jc w:val="center"/>
        <w:rPr>
          <w:sz w:val="16"/>
        </w:rPr>
      </w:pPr>
      <w:r>
        <w:pict>
          <v:shape id="_x0000_s1106" o:spid="_x0000_s1106" style="position:absolute;left:0pt;margin-left:77.2pt;margin-top:6pt;height:3.05pt;width:3.05pt;mso-position-horizontal-relative:page;z-index:251664384;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1</w:t>
      </w:r>
    </w:p>
    <w:p>
      <w:pPr>
        <w:spacing w:before="0" w:line="282" w:lineRule="exact"/>
        <w:ind w:left="0" w:right="8146" w:firstLine="0"/>
        <w:jc w:val="center"/>
        <w:rPr>
          <w:sz w:val="16"/>
        </w:rPr>
      </w:pPr>
      <w:r>
        <w:pict>
          <v:shape id="_x0000_s1107" o:spid="_x0000_s1107"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0" w:right="8146" w:firstLine="0"/>
        <w:jc w:val="center"/>
        <w:rPr>
          <w:sz w:val="16"/>
        </w:rPr>
      </w:pPr>
      <w:r>
        <w:pict>
          <v:shape id="_x0000_s1108" o:spid="_x0000_s1108"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0" w:right="8146" w:firstLine="0"/>
        <w:jc w:val="center"/>
        <w:rPr>
          <w:sz w:val="16"/>
        </w:rPr>
      </w:pPr>
      <w:r>
        <w:pict>
          <v:shape id="_x0000_s1109" o:spid="_x0000_s1109"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0" w:right="8146" w:firstLine="0"/>
        <w:jc w:val="center"/>
        <w:rPr>
          <w:sz w:val="16"/>
        </w:rPr>
      </w:pPr>
      <w:r>
        <w:pict>
          <v:shape id="_x0000_s1110" o:spid="_x0000_s1110"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0" w:right="8146" w:firstLine="0"/>
        <w:jc w:val="center"/>
        <w:rPr>
          <w:sz w:val="16"/>
        </w:rPr>
      </w:pPr>
      <w:r>
        <w:pict>
          <v:shape id="_x0000_s1111" o:spid="_x0000_s1111"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0" w:right="8146" w:firstLine="0"/>
        <w:jc w:val="center"/>
        <w:rPr>
          <w:sz w:val="16"/>
        </w:rPr>
      </w:pPr>
      <w:r>
        <w:pict>
          <v:shape id="_x0000_s1112" o:spid="_x0000_s1112"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0" w:right="8146" w:firstLine="0"/>
        <w:jc w:val="center"/>
        <w:rPr>
          <w:sz w:val="16"/>
        </w:rPr>
      </w:pPr>
      <w:r>
        <w:pict>
          <v:shape id="_x0000_s1113" o:spid="_x0000_s1113"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0" w:right="8146" w:firstLine="0"/>
        <w:jc w:val="center"/>
        <w:rPr>
          <w:sz w:val="16"/>
        </w:rPr>
      </w:pPr>
      <w:r>
        <w:pict>
          <v:shape id="_x0000_s1114" o:spid="_x0000_s1114"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64" w:right="8115" w:firstLine="0"/>
        <w:jc w:val="center"/>
        <w:rPr>
          <w:sz w:val="16"/>
        </w:rPr>
      </w:pPr>
      <w:r>
        <w:pict>
          <v:shape id="_x0000_s1115" o:spid="_x0000_s1115"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64" w:right="8115" w:firstLine="0"/>
        <w:jc w:val="center"/>
        <w:rPr>
          <w:sz w:val="16"/>
        </w:rPr>
      </w:pPr>
      <w:r>
        <w:pict>
          <v:shape id="_x0000_s1116" o:spid="_x0000_s1116"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64" w:right="8115" w:firstLine="0"/>
        <w:jc w:val="center"/>
        <w:rPr>
          <w:sz w:val="16"/>
        </w:rPr>
      </w:pPr>
      <w:r>
        <w:pict>
          <v:shape id="_x0000_s1117" o:spid="_x0000_s1117"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64" w:right="8115" w:firstLine="0"/>
        <w:jc w:val="center"/>
        <w:rPr>
          <w:sz w:val="16"/>
        </w:rPr>
      </w:pPr>
      <w:r>
        <w:pict>
          <v:shape id="_x0000_s1118" o:spid="_x0000_s1118"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64" w:right="8115" w:firstLine="0"/>
        <w:jc w:val="center"/>
        <w:rPr>
          <w:sz w:val="16"/>
        </w:rPr>
      </w:pPr>
      <w:r>
        <w:pict>
          <v:shape id="_x0000_s1119" o:spid="_x0000_s1119"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1" w:lineRule="exact"/>
        <w:ind w:left="64" w:right="8115" w:firstLine="0"/>
        <w:jc w:val="center"/>
        <w:rPr>
          <w:sz w:val="16"/>
        </w:rPr>
      </w:pPr>
      <w:r>
        <w:pict>
          <v:shape id="_x0000_s1120" o:spid="_x0000_s1120"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pStyle w:val="6"/>
      </w:pPr>
      <w:r>
        <w:rPr>
          <w:color w:val="4F4F4F"/>
        </w:rPr>
        <w:t>super关键字的用法</w:t>
      </w:r>
    </w:p>
    <w:p>
      <w:pPr>
        <w:pStyle w:val="9"/>
        <w:spacing w:line="320" w:lineRule="exact"/>
      </w:pPr>
      <w:r>
        <w:rPr>
          <w:color w:val="4D4D4D"/>
          <w:w w:val="105"/>
        </w:rPr>
        <w:t>super可以理解为是指向自己超（父）类对象的一个指针，而这个超类指的是离自己最近的一个父类。</w:t>
      </w:r>
    </w:p>
    <w:p>
      <w:pPr>
        <w:pStyle w:val="9"/>
        <w:spacing w:line="323" w:lineRule="exact"/>
        <w:ind w:left="64" w:right="8107"/>
        <w:jc w:val="center"/>
      </w:pPr>
      <w:r>
        <w:rPr>
          <w:color w:val="4D4D4D"/>
        </w:rPr>
        <w:t>super也有三种用法：</w:t>
      </w:r>
    </w:p>
    <w:p>
      <w:pPr>
        <w:pStyle w:val="15"/>
        <w:numPr>
          <w:ilvl w:val="0"/>
          <w:numId w:val="3"/>
        </w:numPr>
        <w:tabs>
          <w:tab w:val="left" w:pos="256"/>
        </w:tabs>
        <w:spacing w:before="0" w:after="0" w:line="323" w:lineRule="exact"/>
        <w:ind w:left="255" w:right="0" w:hanging="155"/>
        <w:jc w:val="left"/>
        <w:rPr>
          <w:sz w:val="18"/>
        </w:rPr>
      </w:pPr>
      <w:r>
        <w:rPr>
          <w:color w:val="4D4D4D"/>
          <w:sz w:val="18"/>
        </w:rPr>
        <w:t>普通的直接引用</w:t>
      </w:r>
    </w:p>
    <w:p>
      <w:pPr>
        <w:pStyle w:val="9"/>
        <w:spacing w:line="323" w:lineRule="exact"/>
      </w:pPr>
      <w:r>
        <w:rPr>
          <w:color w:val="4D4D4D"/>
          <w:w w:val="105"/>
        </w:rPr>
        <w:t>与this类似，super相当于是指向当前对象的父类的引用，这样就可以用super.xxx来引用父类的成员。</w:t>
      </w:r>
    </w:p>
    <w:p>
      <w:pPr>
        <w:pStyle w:val="15"/>
        <w:numPr>
          <w:ilvl w:val="0"/>
          <w:numId w:val="3"/>
        </w:numPr>
        <w:tabs>
          <w:tab w:val="left" w:pos="256"/>
        </w:tabs>
        <w:spacing w:before="0" w:after="0" w:line="321" w:lineRule="exact"/>
        <w:ind w:left="255" w:right="0" w:hanging="155"/>
        <w:jc w:val="left"/>
        <w:rPr>
          <w:sz w:val="18"/>
        </w:rPr>
      </w:pPr>
      <w:r>
        <w:rPr>
          <w:color w:val="4D4D4D"/>
          <w:w w:val="105"/>
          <w:sz w:val="18"/>
        </w:rPr>
        <w:t>子类中的成员变量或方法与父类中的成员变量或方法同名时，用super进行区分</w:t>
      </w:r>
    </w:p>
    <w:p>
      <w:pPr>
        <w:spacing w:before="6" w:line="225" w:lineRule="auto"/>
        <w:ind w:left="100" w:right="0" w:firstLine="0"/>
        <w:jc w:val="left"/>
        <w:rPr>
          <w:sz w:val="17"/>
        </w:rPr>
      </w:pPr>
      <w:r>
        <w:rPr>
          <w:color w:val="C578DD"/>
          <w:sz w:val="16"/>
        </w:rPr>
        <w:t>class</w:t>
      </w:r>
      <w:r>
        <w:rPr>
          <w:color w:val="ABB1BE"/>
          <w:sz w:val="16"/>
        </w:rPr>
        <w:t>Person</w:t>
      </w:r>
      <w:r>
        <w:rPr>
          <w:color w:val="999999"/>
          <w:sz w:val="16"/>
        </w:rPr>
        <w:t>{</w:t>
      </w:r>
      <w:r>
        <w:rPr>
          <w:color w:val="C578DD"/>
          <w:sz w:val="16"/>
        </w:rPr>
        <w:t xml:space="preserve">protected </w:t>
      </w:r>
      <w:r>
        <w:rPr>
          <w:color w:val="ABB1BE"/>
          <w:sz w:val="16"/>
        </w:rPr>
        <w:t>String name</w:t>
      </w:r>
      <w:r>
        <w:rPr>
          <w:color w:val="999999"/>
          <w:sz w:val="16"/>
        </w:rPr>
        <w:t>;</w:t>
      </w:r>
      <w:r>
        <w:rPr>
          <w:color w:val="C578DD"/>
          <w:sz w:val="16"/>
        </w:rPr>
        <w:t>public</w:t>
      </w:r>
      <w:r>
        <w:rPr>
          <w:color w:val="60ADED"/>
          <w:sz w:val="16"/>
        </w:rPr>
        <w:t>Person</w:t>
      </w:r>
      <w:r>
        <w:rPr>
          <w:color w:val="999999"/>
          <w:sz w:val="16"/>
        </w:rPr>
        <w:t>(</w:t>
      </w:r>
      <w:r>
        <w:rPr>
          <w:color w:val="ABB1BE"/>
          <w:sz w:val="16"/>
        </w:rPr>
        <w:t>String name</w:t>
      </w:r>
      <w:r>
        <w:rPr>
          <w:color w:val="999999"/>
          <w:sz w:val="16"/>
        </w:rPr>
        <w:t>){</w:t>
      </w:r>
      <w:r>
        <w:rPr>
          <w:color w:val="C578DD"/>
          <w:sz w:val="16"/>
        </w:rPr>
        <w:t>this</w:t>
      </w:r>
      <w:r>
        <w:rPr>
          <w:color w:val="999999"/>
          <w:sz w:val="16"/>
        </w:rPr>
        <w:t>.</w:t>
      </w:r>
      <w:r>
        <w:rPr>
          <w:color w:val="ABB1BE"/>
          <w:sz w:val="16"/>
        </w:rPr>
        <w:t xml:space="preserve">name </w:t>
      </w:r>
      <w:r>
        <w:rPr>
          <w:color w:val="669900"/>
          <w:sz w:val="16"/>
        </w:rPr>
        <w:t xml:space="preserve">= </w:t>
      </w:r>
      <w:r>
        <w:rPr>
          <w:color w:val="ABB1BE"/>
          <w:sz w:val="16"/>
        </w:rPr>
        <w:t>name</w:t>
      </w:r>
      <w:r>
        <w:rPr>
          <w:color w:val="999999"/>
          <w:sz w:val="16"/>
        </w:rPr>
        <w:t>;}}</w:t>
      </w:r>
      <w:r>
        <w:rPr>
          <w:color w:val="C578DD"/>
          <w:sz w:val="16"/>
        </w:rPr>
        <w:t>class</w:t>
      </w:r>
      <w:r>
        <w:rPr>
          <w:color w:val="ABB1BE"/>
          <w:sz w:val="16"/>
        </w:rPr>
        <w:t>Student</w:t>
      </w:r>
      <w:r>
        <w:rPr>
          <w:color w:val="C578DD"/>
          <w:sz w:val="16"/>
        </w:rPr>
        <w:t>extends</w:t>
      </w:r>
      <w:r>
        <w:rPr>
          <w:color w:val="ABB1BE"/>
          <w:sz w:val="16"/>
        </w:rPr>
        <w:t>Person</w:t>
      </w:r>
      <w:r>
        <w:rPr>
          <w:color w:val="999999"/>
          <w:sz w:val="16"/>
        </w:rPr>
        <w:t>{</w:t>
      </w:r>
      <w:r>
        <w:rPr>
          <w:color w:val="C578DD"/>
          <w:sz w:val="16"/>
        </w:rPr>
        <w:t xml:space="preserve">private </w:t>
      </w:r>
      <w:r>
        <w:rPr>
          <w:color w:val="ABB1BE"/>
          <w:sz w:val="16"/>
        </w:rPr>
        <w:t>String name</w:t>
      </w:r>
      <w:r>
        <w:rPr>
          <w:color w:val="999999"/>
          <w:sz w:val="16"/>
        </w:rPr>
        <w:t>;</w:t>
      </w:r>
      <w:r>
        <w:rPr>
          <w:color w:val="C578DD"/>
          <w:sz w:val="16"/>
        </w:rPr>
        <w:t>public</w:t>
      </w:r>
      <w:r>
        <w:rPr>
          <w:color w:val="60ADED"/>
          <w:sz w:val="16"/>
        </w:rPr>
        <w:t>Student</w:t>
      </w:r>
      <w:r>
        <w:rPr>
          <w:color w:val="999999"/>
          <w:sz w:val="16"/>
        </w:rPr>
        <w:t>(</w:t>
      </w:r>
      <w:r>
        <w:rPr>
          <w:color w:val="ABB1BE"/>
          <w:sz w:val="16"/>
        </w:rPr>
        <w:t>String name</w:t>
      </w:r>
      <w:r>
        <w:rPr>
          <w:color w:val="999999"/>
          <w:sz w:val="16"/>
        </w:rPr>
        <w:t xml:space="preserve">, </w:t>
      </w:r>
      <w:r>
        <w:rPr>
          <w:color w:val="ABB1BE"/>
          <w:sz w:val="16"/>
        </w:rPr>
        <w:t>String name1</w:t>
      </w:r>
      <w:r>
        <w:rPr>
          <w:color w:val="999999"/>
          <w:sz w:val="16"/>
        </w:rPr>
        <w:t>){</w:t>
      </w:r>
      <w:r>
        <w:rPr>
          <w:color w:val="C578DD"/>
          <w:sz w:val="16"/>
        </w:rPr>
        <w:t>super</w:t>
      </w:r>
      <w:r>
        <w:rPr>
          <w:color w:val="999999"/>
          <w:sz w:val="16"/>
        </w:rPr>
        <w:t>(</w:t>
      </w:r>
      <w:r>
        <w:rPr>
          <w:color w:val="ABB1BE"/>
          <w:sz w:val="16"/>
        </w:rPr>
        <w:t>name</w:t>
      </w:r>
      <w:r>
        <w:rPr>
          <w:color w:val="999999"/>
          <w:sz w:val="16"/>
        </w:rPr>
        <w:t>);</w:t>
      </w:r>
      <w:r>
        <w:rPr>
          <w:color w:val="C578DD"/>
          <w:sz w:val="16"/>
        </w:rPr>
        <w:t>this</w:t>
      </w:r>
      <w:r>
        <w:rPr>
          <w:color w:val="999999"/>
          <w:sz w:val="16"/>
        </w:rPr>
        <w:t>.</w:t>
      </w:r>
      <w:r>
        <w:rPr>
          <w:color w:val="ABB1BE"/>
          <w:sz w:val="16"/>
        </w:rPr>
        <w:t xml:space="preserve">name </w:t>
      </w:r>
      <w:r>
        <w:rPr>
          <w:color w:val="669900"/>
          <w:sz w:val="16"/>
        </w:rPr>
        <w:t xml:space="preserve">= </w:t>
      </w:r>
      <w:r>
        <w:rPr>
          <w:color w:val="ABB1BE"/>
          <w:sz w:val="16"/>
        </w:rPr>
        <w:t>name1</w:t>
      </w:r>
      <w:r>
        <w:rPr>
          <w:color w:val="999999"/>
          <w:sz w:val="16"/>
        </w:rPr>
        <w:t>;}</w:t>
      </w:r>
      <w:r>
        <w:rPr>
          <w:color w:val="C578DD"/>
          <w:sz w:val="16"/>
        </w:rPr>
        <w:t>publicvoid</w:t>
      </w:r>
      <w:r>
        <w:rPr>
          <w:color w:val="60ADED"/>
          <w:sz w:val="16"/>
        </w:rPr>
        <w:t>getInfo</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C578DD"/>
          <w:sz w:val="16"/>
        </w:rPr>
        <w:t>this</w:t>
      </w:r>
      <w:r>
        <w:rPr>
          <w:color w:val="999999"/>
          <w:sz w:val="16"/>
        </w:rPr>
        <w:t>.</w:t>
      </w:r>
      <w:r>
        <w:rPr>
          <w:color w:val="ABB1BE"/>
          <w:sz w:val="16"/>
        </w:rPr>
        <w:t>name</w:t>
      </w:r>
      <w:r>
        <w:rPr>
          <w:color w:val="999999"/>
          <w:sz w:val="16"/>
        </w:rPr>
        <w:t>);</w:t>
      </w:r>
      <w:r>
        <w:rPr>
          <w:color w:val="5C626F"/>
          <w:sz w:val="17"/>
        </w:rPr>
        <w:t>//Child</w:t>
      </w:r>
    </w:p>
    <w:p>
      <w:pPr>
        <w:tabs>
          <w:tab w:val="left" w:pos="7573"/>
        </w:tabs>
        <w:spacing w:before="0" w:line="276" w:lineRule="exact"/>
        <w:ind w:left="100" w:right="0" w:firstLine="0"/>
        <w:jc w:val="left"/>
        <w:rPr>
          <w:sz w:val="16"/>
        </w:rPr>
      </w:pP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C578DD"/>
          <w:sz w:val="16"/>
        </w:rPr>
        <w:t>super</w:t>
      </w:r>
      <w:r>
        <w:rPr>
          <w:color w:val="999999"/>
          <w:sz w:val="16"/>
        </w:rPr>
        <w:t>.</w:t>
      </w:r>
      <w:r>
        <w:rPr>
          <w:color w:val="ABB1BE"/>
          <w:sz w:val="16"/>
        </w:rPr>
        <w:t>name</w:t>
      </w:r>
      <w:r>
        <w:rPr>
          <w:color w:val="999999"/>
          <w:sz w:val="16"/>
        </w:rPr>
        <w:t>);</w:t>
      </w:r>
      <w:r>
        <w:rPr>
          <w:color w:val="5C626F"/>
          <w:sz w:val="17"/>
        </w:rPr>
        <w:t>//Father</w:t>
      </w:r>
      <w:r>
        <w:rPr>
          <w:color w:val="999999"/>
          <w:sz w:val="16"/>
        </w:rPr>
        <w:t>}}</w:t>
      </w:r>
      <w:r>
        <w:rPr>
          <w:color w:val="C578DD"/>
          <w:sz w:val="16"/>
        </w:rPr>
        <w:t>publicclass</w:t>
      </w:r>
      <w:r>
        <w:rPr>
          <w:color w:val="ABB1BE"/>
          <w:sz w:val="16"/>
        </w:rPr>
        <w:t>Test</w:t>
      </w:r>
      <w:r>
        <w:rPr>
          <w:color w:val="999999"/>
          <w:sz w:val="16"/>
        </w:rPr>
        <w:t>{</w:t>
      </w:r>
      <w:r>
        <w:rPr>
          <w:color w:val="C578DD"/>
          <w:sz w:val="16"/>
        </w:rPr>
        <w:t>publicstaticvoid</w:t>
      </w:r>
      <w:r>
        <w:rPr>
          <w:color w:val="60ADED"/>
          <w:sz w:val="16"/>
        </w:rPr>
        <w:t>main</w:t>
      </w:r>
      <w:r>
        <w:rPr>
          <w:color w:val="999999"/>
          <w:sz w:val="16"/>
        </w:rPr>
        <w:t>(</w:t>
      </w:r>
      <w:r>
        <w:rPr>
          <w:color w:val="ABB1BE"/>
          <w:sz w:val="16"/>
        </w:rPr>
        <w:t>String</w:t>
      </w:r>
      <w:r>
        <w:rPr>
          <w:color w:val="999999"/>
          <w:sz w:val="16"/>
        </w:rPr>
        <w:t>[]</w:t>
      </w:r>
      <w:r>
        <w:rPr>
          <w:color w:val="999999"/>
          <w:spacing w:val="10"/>
          <w:sz w:val="16"/>
        </w:rPr>
        <w:t xml:space="preserve"> </w:t>
      </w:r>
      <w:r>
        <w:rPr>
          <w:color w:val="ABB1BE"/>
          <w:sz w:val="16"/>
        </w:rPr>
        <w:t>args</w:t>
      </w:r>
      <w:r>
        <w:rPr>
          <w:color w:val="999999"/>
          <w:sz w:val="16"/>
        </w:rPr>
        <w:t>){</w:t>
      </w:r>
      <w:r>
        <w:rPr>
          <w:color w:val="999999"/>
          <w:sz w:val="16"/>
        </w:rPr>
        <w:tab/>
      </w:r>
      <w:r>
        <w:rPr>
          <w:color w:val="ABB1BE"/>
          <w:sz w:val="16"/>
        </w:rPr>
        <w:t>Student</w:t>
      </w:r>
      <w:r>
        <w:rPr>
          <w:color w:val="ABB1BE"/>
          <w:spacing w:val="1"/>
          <w:sz w:val="16"/>
        </w:rPr>
        <w:t xml:space="preserve"> </w:t>
      </w:r>
      <w:r>
        <w:rPr>
          <w:color w:val="ABB1BE"/>
          <w:sz w:val="16"/>
        </w:rPr>
        <w:t>s1</w:t>
      </w:r>
    </w:p>
    <w:p>
      <w:pPr>
        <w:tabs>
          <w:tab w:val="left" w:pos="2846"/>
        </w:tabs>
        <w:spacing w:before="0" w:line="230" w:lineRule="auto"/>
        <w:ind w:left="898" w:right="6163" w:hanging="798"/>
        <w:jc w:val="left"/>
        <w:rPr>
          <w:sz w:val="16"/>
        </w:rPr>
      </w:pPr>
      <w:r>
        <w:pict>
          <v:shape id="_x0000_s1121" o:spid="_x0000_s1121" style="position:absolute;left:0pt;margin-left:77.2pt;margin-top:20.2pt;height:3.05pt;width:3.05pt;mso-position-horizontal-relative:page;z-index:-251637760;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color w:val="669900"/>
          <w:sz w:val="16"/>
        </w:rPr>
        <w:t>=</w:t>
      </w:r>
      <w:r>
        <w:rPr>
          <w:color w:val="C578DD"/>
          <w:sz w:val="16"/>
        </w:rPr>
        <w:t>new</w:t>
      </w:r>
      <w:r>
        <w:rPr>
          <w:color w:val="ABB1BE"/>
          <w:sz w:val="16"/>
        </w:rPr>
        <w:t>Student</w:t>
      </w:r>
      <w:r>
        <w:rPr>
          <w:color w:val="999999"/>
          <w:sz w:val="16"/>
        </w:rPr>
        <w:t>(</w:t>
      </w:r>
      <w:r>
        <w:rPr>
          <w:color w:val="669900"/>
          <w:sz w:val="16"/>
        </w:rPr>
        <w:t>"Father"</w:t>
      </w:r>
      <w:r>
        <w:rPr>
          <w:color w:val="999999"/>
          <w:sz w:val="16"/>
        </w:rPr>
        <w:t>,</w:t>
      </w:r>
      <w:r>
        <w:rPr>
          <w:color w:val="669900"/>
          <w:sz w:val="16"/>
        </w:rPr>
        <w:t>"Child"</w:t>
      </w:r>
      <w:r>
        <w:rPr>
          <w:color w:val="999999"/>
          <w:sz w:val="16"/>
        </w:rPr>
        <w:t>);</w:t>
      </w:r>
      <w:r>
        <w:rPr>
          <w:color w:val="999999"/>
          <w:sz w:val="16"/>
        </w:rPr>
        <w:tab/>
      </w:r>
      <w:r>
        <w:rPr>
          <w:color w:val="ABB1BE"/>
          <w:spacing w:val="-3"/>
          <w:sz w:val="16"/>
        </w:rPr>
        <w:t>s1</w:t>
      </w:r>
      <w:r>
        <w:rPr>
          <w:color w:val="999999"/>
          <w:spacing w:val="-3"/>
          <w:sz w:val="16"/>
        </w:rPr>
        <w:t>.</w:t>
      </w:r>
      <w:r>
        <w:rPr>
          <w:color w:val="60ADED"/>
          <w:spacing w:val="-3"/>
          <w:sz w:val="16"/>
        </w:rPr>
        <w:t>getInfo</w:t>
      </w:r>
      <w:r>
        <w:rPr>
          <w:color w:val="999999"/>
          <w:spacing w:val="-3"/>
          <w:sz w:val="16"/>
        </w:rPr>
        <w:t xml:space="preserve">();}} </w:t>
      </w:r>
      <w:r>
        <w:rPr>
          <w:sz w:val="16"/>
        </w:rPr>
        <w:t>1</w:t>
      </w:r>
    </w:p>
    <w:p>
      <w:pPr>
        <w:spacing w:before="0" w:line="278" w:lineRule="exact"/>
        <w:ind w:left="0" w:right="8146" w:firstLine="0"/>
        <w:jc w:val="center"/>
        <w:rPr>
          <w:sz w:val="16"/>
        </w:rPr>
      </w:pPr>
      <w:r>
        <w:pict>
          <v:shape id="_x0000_s1122" o:spid="_x0000_s1122" style="position:absolute;left:0pt;margin-left:77.2pt;margin-top:6pt;height:3.05pt;width:3.05pt;mso-position-horizontal-relative:page;z-index:251664384;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2" w:lineRule="exact"/>
        <w:ind w:left="0" w:right="8146" w:firstLine="0"/>
        <w:jc w:val="center"/>
        <w:rPr>
          <w:sz w:val="16"/>
        </w:rPr>
      </w:pPr>
      <w:r>
        <w:pict>
          <v:shape id="_x0000_s1123" o:spid="_x0000_s1123"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0" w:right="8146" w:firstLine="0"/>
        <w:jc w:val="center"/>
        <w:rPr>
          <w:sz w:val="16"/>
        </w:rPr>
      </w:pPr>
      <w:r>
        <w:pict>
          <v:shape id="_x0000_s1124" o:spid="_x0000_s1124"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0" w:right="8146" w:firstLine="0"/>
        <w:jc w:val="center"/>
        <w:rPr>
          <w:sz w:val="16"/>
        </w:rPr>
      </w:pPr>
      <w:r>
        <w:pict>
          <v:shape id="_x0000_s1125" o:spid="_x0000_s1125" style="position:absolute;left:0pt;margin-left:77.2pt;margin-top:6.2pt;height:3.05pt;width:3.05pt;mso-position-horizontal-relative:page;z-index:25166438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0" w:right="8146" w:firstLine="0"/>
        <w:jc w:val="center"/>
        <w:rPr>
          <w:sz w:val="16"/>
        </w:rPr>
      </w:pPr>
      <w:r>
        <w:pict>
          <v:shape id="_x0000_s1126" o:spid="_x0000_s1126"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0" w:right="8146" w:firstLine="0"/>
        <w:jc w:val="center"/>
        <w:rPr>
          <w:sz w:val="16"/>
        </w:rPr>
      </w:pPr>
      <w:r>
        <w:pict>
          <v:shape id="_x0000_s1127" o:spid="_x0000_s1127"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0" w:right="8146" w:firstLine="0"/>
        <w:jc w:val="center"/>
        <w:rPr>
          <w:sz w:val="16"/>
        </w:rPr>
      </w:pPr>
      <w:r>
        <w:pict>
          <v:shape id="_x0000_s1128" o:spid="_x0000_s1128"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0" w:right="8146" w:firstLine="0"/>
        <w:jc w:val="center"/>
        <w:rPr>
          <w:sz w:val="16"/>
        </w:rPr>
      </w:pPr>
      <w:r>
        <w:pict>
          <v:shape id="_x0000_s1129" o:spid="_x0000_s1129"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64" w:right="8115" w:firstLine="0"/>
        <w:jc w:val="center"/>
        <w:rPr>
          <w:sz w:val="16"/>
        </w:rPr>
      </w:pPr>
      <w:r>
        <w:pict>
          <v:shape id="_x0000_s1130" o:spid="_x0000_s1130"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64" w:right="8115" w:firstLine="0"/>
        <w:jc w:val="center"/>
        <w:rPr>
          <w:sz w:val="16"/>
        </w:rPr>
      </w:pPr>
      <w:r>
        <w:pict>
          <v:shape id="_x0000_s1131" o:spid="_x0000_s1131"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64" w:right="8115" w:firstLine="0"/>
        <w:jc w:val="center"/>
        <w:rPr>
          <w:sz w:val="16"/>
        </w:rPr>
      </w:pPr>
      <w:r>
        <w:pict>
          <v:shape id="_x0000_s1132" o:spid="_x0000_s1132"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64" w:right="8115" w:firstLine="0"/>
        <w:jc w:val="center"/>
        <w:rPr>
          <w:sz w:val="16"/>
        </w:rPr>
      </w:pPr>
      <w:r>
        <w:pict>
          <v:shape id="_x0000_s1133" o:spid="_x0000_s1133"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64" w:right="8115" w:firstLine="0"/>
        <w:jc w:val="center"/>
        <w:rPr>
          <w:sz w:val="16"/>
        </w:rPr>
      </w:pPr>
      <w:r>
        <w:pict>
          <v:shape id="_x0000_s1134" o:spid="_x0000_s1134"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64" w:right="8115" w:firstLine="0"/>
        <w:jc w:val="center"/>
        <w:rPr>
          <w:sz w:val="16"/>
        </w:rPr>
      </w:pPr>
      <w:r>
        <w:pict>
          <v:shape id="_x0000_s1135" o:spid="_x0000_s1135"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2" w:lineRule="exact"/>
        <w:ind w:left="64" w:right="8115" w:firstLine="0"/>
        <w:jc w:val="center"/>
        <w:rPr>
          <w:sz w:val="16"/>
        </w:rPr>
      </w:pPr>
      <w:r>
        <w:pict>
          <v:shape id="_x0000_s1136" o:spid="_x0000_s1136"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p>
      <w:pPr>
        <w:spacing w:before="0" w:line="282" w:lineRule="exact"/>
        <w:ind w:left="64" w:right="8115" w:firstLine="0"/>
        <w:jc w:val="center"/>
        <w:rPr>
          <w:sz w:val="16"/>
        </w:rPr>
      </w:pPr>
      <w:r>
        <w:pict>
          <v:shape id="_x0000_s1137" o:spid="_x0000_s1137"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17</w:t>
      </w:r>
    </w:p>
    <w:p>
      <w:pPr>
        <w:spacing w:before="0" w:line="289" w:lineRule="exact"/>
        <w:ind w:left="64" w:right="8115" w:firstLine="0"/>
        <w:jc w:val="center"/>
        <w:rPr>
          <w:sz w:val="16"/>
        </w:rPr>
      </w:pPr>
      <w:r>
        <w:pict>
          <v:shape id="_x0000_s1138" o:spid="_x0000_s1138"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18</w:t>
      </w:r>
    </w:p>
    <w:p>
      <w:pPr>
        <w:spacing w:after="0" w:line="289" w:lineRule="exact"/>
        <w:jc w:val="center"/>
        <w:rPr>
          <w:sz w:val="16"/>
        </w:rPr>
        <w:sectPr>
          <w:pgSz w:w="11920" w:h="16840"/>
          <w:pgMar w:top="940" w:right="900" w:bottom="280" w:left="980" w:header="720" w:footer="720" w:gutter="0"/>
          <w:cols w:space="720" w:num="1"/>
        </w:sectPr>
      </w:pPr>
    </w:p>
    <w:p>
      <w:pPr>
        <w:spacing w:before="50" w:line="289" w:lineRule="exact"/>
        <w:ind w:left="898" w:right="0" w:firstLine="0"/>
        <w:jc w:val="left"/>
        <w:rPr>
          <w:sz w:val="16"/>
        </w:rPr>
      </w:pPr>
      <w:r>
        <w:pict>
          <v:shape id="_x0000_s1139" o:spid="_x0000_s1139" style="position:absolute;left:0pt;margin-left:77.2pt;margin-top:9pt;height:3.05pt;width:3.05pt;mso-position-horizontal-relative:page;z-index:251665408;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sz w:val="16"/>
        </w:rPr>
        <w:t>19</w:t>
      </w:r>
    </w:p>
    <w:p>
      <w:pPr>
        <w:spacing w:before="0" w:line="282" w:lineRule="exact"/>
        <w:ind w:left="898" w:right="0" w:firstLine="0"/>
        <w:jc w:val="left"/>
        <w:rPr>
          <w:sz w:val="16"/>
        </w:rPr>
      </w:pPr>
      <w:r>
        <w:pict>
          <v:shape id="_x0000_s1140" o:spid="_x0000_s1140"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20</w:t>
      </w:r>
    </w:p>
    <w:p>
      <w:pPr>
        <w:spacing w:before="0" w:line="282" w:lineRule="exact"/>
        <w:ind w:left="898" w:right="0" w:firstLine="0"/>
        <w:jc w:val="left"/>
        <w:rPr>
          <w:sz w:val="16"/>
        </w:rPr>
      </w:pPr>
      <w:r>
        <w:pict>
          <v:shape id="_x0000_s1141" o:spid="_x0000_s1141"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21</w:t>
      </w:r>
    </w:p>
    <w:p>
      <w:pPr>
        <w:spacing w:before="0" w:line="282" w:lineRule="exact"/>
        <w:ind w:left="898" w:right="0" w:firstLine="0"/>
        <w:jc w:val="left"/>
        <w:rPr>
          <w:sz w:val="16"/>
        </w:rPr>
      </w:pPr>
      <w:r>
        <w:pict>
          <v:shape id="_x0000_s1142" o:spid="_x0000_s1142"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22</w:t>
      </w:r>
    </w:p>
    <w:p>
      <w:pPr>
        <w:spacing w:before="0" w:line="282" w:lineRule="exact"/>
        <w:ind w:left="898" w:right="0" w:firstLine="0"/>
        <w:jc w:val="left"/>
        <w:rPr>
          <w:sz w:val="16"/>
        </w:rPr>
      </w:pPr>
      <w:r>
        <w:pict>
          <v:shape id="_x0000_s1143" o:spid="_x0000_s1143"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23</w:t>
      </w:r>
    </w:p>
    <w:p>
      <w:pPr>
        <w:spacing w:before="0" w:line="282" w:lineRule="exact"/>
        <w:ind w:left="898" w:right="0" w:firstLine="0"/>
        <w:jc w:val="left"/>
        <w:rPr>
          <w:sz w:val="16"/>
        </w:rPr>
      </w:pPr>
      <w:r>
        <w:pict>
          <v:shape id="_x0000_s1144" o:spid="_x0000_s1144"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24</w:t>
      </w:r>
    </w:p>
    <w:p>
      <w:pPr>
        <w:spacing w:before="0" w:line="282" w:lineRule="exact"/>
        <w:ind w:left="898" w:right="0" w:firstLine="0"/>
        <w:jc w:val="left"/>
        <w:rPr>
          <w:sz w:val="16"/>
        </w:rPr>
      </w:pPr>
      <w:r>
        <w:pict>
          <v:shape id="_x0000_s1145" o:spid="_x0000_s1145"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25</w:t>
      </w:r>
    </w:p>
    <w:p>
      <w:pPr>
        <w:spacing w:before="0" w:line="282" w:lineRule="exact"/>
        <w:ind w:left="898" w:right="0" w:firstLine="0"/>
        <w:jc w:val="left"/>
        <w:rPr>
          <w:sz w:val="16"/>
        </w:rPr>
      </w:pPr>
      <w:r>
        <w:pict>
          <v:shape id="_x0000_s1146" o:spid="_x0000_s1146"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26</w:t>
      </w:r>
    </w:p>
    <w:p>
      <w:pPr>
        <w:spacing w:before="0" w:line="282" w:lineRule="exact"/>
        <w:ind w:left="898" w:right="0" w:firstLine="0"/>
        <w:jc w:val="left"/>
        <w:rPr>
          <w:sz w:val="16"/>
        </w:rPr>
      </w:pPr>
      <w:r>
        <w:pict>
          <v:shape id="_x0000_s1147" o:spid="_x0000_s1147"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27</w:t>
      </w:r>
    </w:p>
    <w:p>
      <w:pPr>
        <w:spacing w:before="0" w:line="282" w:lineRule="exact"/>
        <w:ind w:left="898" w:right="0" w:firstLine="0"/>
        <w:jc w:val="left"/>
        <w:rPr>
          <w:sz w:val="16"/>
        </w:rPr>
      </w:pPr>
      <w:r>
        <w:pict>
          <v:shape id="_x0000_s1148" o:spid="_x0000_s1148"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28</w:t>
      </w:r>
    </w:p>
    <w:p>
      <w:pPr>
        <w:spacing w:before="0" w:line="282" w:lineRule="exact"/>
        <w:ind w:left="898" w:right="0" w:firstLine="0"/>
        <w:jc w:val="left"/>
        <w:rPr>
          <w:sz w:val="16"/>
        </w:rPr>
      </w:pPr>
      <w:r>
        <w:pict>
          <v:shape id="_x0000_s1149" o:spid="_x0000_s1149"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29</w:t>
      </w:r>
    </w:p>
    <w:p>
      <w:pPr>
        <w:spacing w:before="0" w:line="282" w:lineRule="exact"/>
        <w:ind w:left="898" w:right="0" w:firstLine="0"/>
        <w:jc w:val="left"/>
        <w:rPr>
          <w:sz w:val="16"/>
        </w:rPr>
      </w:pPr>
      <w:r>
        <w:pict>
          <v:shape id="_x0000_s1150" o:spid="_x0000_s1150"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30</w:t>
      </w:r>
    </w:p>
    <w:p>
      <w:pPr>
        <w:spacing w:before="0" w:line="284" w:lineRule="exact"/>
        <w:ind w:left="898" w:right="0" w:firstLine="0"/>
        <w:jc w:val="left"/>
        <w:rPr>
          <w:sz w:val="16"/>
        </w:rPr>
      </w:pPr>
      <w:r>
        <w:pict>
          <v:shape id="_x0000_s1151" o:spid="_x0000_s1151"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31</w:t>
      </w:r>
    </w:p>
    <w:p>
      <w:pPr>
        <w:pStyle w:val="15"/>
        <w:numPr>
          <w:ilvl w:val="0"/>
          <w:numId w:val="3"/>
        </w:numPr>
        <w:tabs>
          <w:tab w:val="left" w:pos="256"/>
        </w:tabs>
        <w:spacing w:before="0" w:after="0" w:line="323" w:lineRule="exact"/>
        <w:ind w:left="255" w:right="0" w:hanging="155"/>
        <w:jc w:val="left"/>
        <w:rPr>
          <w:sz w:val="18"/>
        </w:rPr>
      </w:pPr>
      <w:r>
        <w:rPr>
          <w:color w:val="4D4D4D"/>
          <w:w w:val="105"/>
          <w:sz w:val="18"/>
        </w:rPr>
        <w:t>引用父类构造函数</w:t>
      </w:r>
    </w:p>
    <w:p>
      <w:pPr>
        <w:pStyle w:val="9"/>
        <w:spacing w:line="321" w:lineRule="exact"/>
      </w:pPr>
      <w:r>
        <w:rPr>
          <w:color w:val="4D4D4D"/>
          <w:w w:val="105"/>
        </w:rPr>
        <w:t>3、引用父类构造函数</w:t>
      </w:r>
    </w:p>
    <w:p>
      <w:pPr>
        <w:spacing w:before="0" w:line="282" w:lineRule="exact"/>
        <w:ind w:left="898" w:right="0" w:firstLine="0"/>
        <w:jc w:val="left"/>
        <w:rPr>
          <w:sz w:val="16"/>
        </w:rPr>
      </w:pPr>
      <w:r>
        <w:pict>
          <v:shape id="_x0000_s1152" o:spid="_x0000_s1152" style="position:absolute;left:0pt;margin-left:77.2pt;margin-top:6.2pt;height:3.05pt;width:3.05pt;mso-position-horizontal-relative:page;z-index:251665408;mso-width-relative:page;mso-height-relative:page;" fillcolor="#000000" filled="t" stroked="f" coordorigin="1544,124" coordsize="61,61" path="m1575,184l1561,183,1552,177,1546,167,1544,154,1546,141,1552,132,1561,126,1575,124,1588,126,1597,132,1603,141,1605,154,1603,167,1597,177,1588,183,1575,184xe">
            <v:path arrowok="t"/>
            <v:fill on="t" focussize="0,0"/>
            <v:stroke on="f"/>
            <v:imagedata o:title=""/>
            <o:lock v:ext="edit"/>
          </v:shape>
        </w:pict>
      </w:r>
      <w:r>
        <w:rPr>
          <w:sz w:val="16"/>
        </w:rPr>
        <w:t>super（参数）：调用父类中的某一个构造函数（应该为构造函数中的第一条语句）。</w:t>
      </w:r>
    </w:p>
    <w:p>
      <w:pPr>
        <w:spacing w:before="0" w:line="281" w:lineRule="exact"/>
        <w:ind w:left="898" w:right="0" w:firstLine="0"/>
        <w:jc w:val="left"/>
        <w:rPr>
          <w:sz w:val="16"/>
        </w:rPr>
      </w:pPr>
      <w:r>
        <w:pict>
          <v:shape id="_x0000_s1153" o:spid="_x0000_s1153"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this（参数）：调用本类中另一种形式的构造函数（应该为构造函数中的第一条语句）。</w:t>
      </w:r>
    </w:p>
    <w:p>
      <w:pPr>
        <w:pStyle w:val="6"/>
        <w:spacing w:line="407" w:lineRule="exact"/>
      </w:pPr>
      <w:r>
        <w:rPr>
          <w:color w:val="4F4F4F"/>
        </w:rPr>
        <w:t>this与super的区别</w:t>
      </w:r>
    </w:p>
    <w:p>
      <w:pPr>
        <w:spacing w:before="0" w:line="230" w:lineRule="auto"/>
        <w:ind w:left="564" w:right="181" w:firstLine="333"/>
        <w:jc w:val="left"/>
        <w:rPr>
          <w:sz w:val="16"/>
        </w:rPr>
      </w:pPr>
      <w:r>
        <w:pict>
          <v:shape id="_x0000_s1154" o:spid="_x0000_s1154" style="position:absolute;left:0pt;margin-left:77.2pt;margin-top:6.1pt;height:3.05pt;width:3.05pt;mso-position-horizontal-relative:page;z-index:-251637760;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super:   它引用当前对象的直接父类中的成员（用来访问直接父类中被隐藏的父类中成员数据或函数，基类与派生类中有相同成员定义时如：super.变量名 super.成员函数据名（实参）</w:t>
      </w:r>
    </w:p>
    <w:p>
      <w:pPr>
        <w:spacing w:before="0" w:line="230" w:lineRule="auto"/>
        <w:ind w:left="564" w:right="467" w:firstLine="333"/>
        <w:jc w:val="left"/>
        <w:rPr>
          <w:sz w:val="16"/>
        </w:rPr>
      </w:pPr>
      <w:r>
        <w:pict>
          <v:shape id="_x0000_s1155" o:spid="_x0000_s1155" style="position:absolute;left:0pt;margin-left:77.2pt;margin-top:6.1pt;height:3.05pt;width:3.05pt;mso-position-horizontal-relative:page;z-index:-251636736;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this：它代表当前对象名（在程序中易产生二义性之处，应使用this来指明当前对象；如果函数的形参与类中的成员数据同名，这时需用this来指明成员变量名）</w:t>
      </w:r>
    </w:p>
    <w:p>
      <w:pPr>
        <w:spacing w:before="0" w:line="278" w:lineRule="exact"/>
        <w:ind w:left="898" w:right="0" w:firstLine="0"/>
        <w:jc w:val="left"/>
        <w:rPr>
          <w:sz w:val="16"/>
        </w:rPr>
      </w:pPr>
      <w:r>
        <w:pict>
          <v:shape id="_x0000_s1156" o:spid="_x0000_s1156" style="position:absolute;left:0pt;margin-left:77.2pt;margin-top:6pt;height:3.05pt;width:3.05pt;mso-position-horizontal-relative:page;z-index:251665408;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sz w:val="16"/>
        </w:rPr>
        <w:t>super()和this()类似,区别是，super()在子类中调用父类的构造方法，this()在本类内调用本类的其它构造方法。</w:t>
      </w:r>
    </w:p>
    <w:p>
      <w:pPr>
        <w:spacing w:before="0" w:line="282" w:lineRule="exact"/>
        <w:ind w:left="898" w:right="0" w:firstLine="0"/>
        <w:jc w:val="left"/>
        <w:rPr>
          <w:sz w:val="16"/>
        </w:rPr>
      </w:pPr>
      <w:r>
        <w:pict>
          <v:shape id="_x0000_s1157" o:spid="_x0000_s1157"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super()和this()均需放在构造方法内第一行。</w:t>
      </w:r>
    </w:p>
    <w:p>
      <w:pPr>
        <w:spacing w:before="0" w:line="282" w:lineRule="exact"/>
        <w:ind w:left="898" w:right="0" w:firstLine="0"/>
        <w:jc w:val="left"/>
        <w:rPr>
          <w:sz w:val="16"/>
        </w:rPr>
      </w:pPr>
      <w:r>
        <w:pict>
          <v:shape id="_x0000_s1158" o:spid="_x0000_s1158"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尽管可以用this调用一个构造器，但却不能调用两个。</w:t>
      </w:r>
    </w:p>
    <w:p>
      <w:pPr>
        <w:spacing w:before="0" w:line="230" w:lineRule="auto"/>
        <w:ind w:left="564" w:right="250" w:firstLine="333"/>
        <w:jc w:val="left"/>
        <w:rPr>
          <w:sz w:val="16"/>
        </w:rPr>
      </w:pPr>
      <w:r>
        <w:pict>
          <v:shape id="_x0000_s1159" o:spid="_x0000_s1159" style="position:absolute;left:0pt;margin-left:77.2pt;margin-top:6.1pt;height:3.05pt;width:3.05pt;mso-position-horizontal-relative:page;z-index:-251636736;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this和super不能同时出现在一个构造函数里面，因为this必然会调用其它的构造函数，其它的构造函数必然也会有super语句的存在，所以在同一个构造函数里面有相同的语句，就失去了语句的意义，编译器也不会通过。</w:t>
      </w:r>
    </w:p>
    <w:p>
      <w:pPr>
        <w:spacing w:before="0" w:line="230" w:lineRule="auto"/>
        <w:ind w:left="898" w:right="1012" w:firstLine="0"/>
        <w:jc w:val="left"/>
        <w:rPr>
          <w:sz w:val="16"/>
        </w:rPr>
      </w:pPr>
      <w:r>
        <w:pict>
          <v:shape id="_x0000_s1160" o:spid="_x0000_s1160" style="position:absolute;left:0pt;margin-left:77.2pt;margin-top:6.1pt;height:3.05pt;width:3.05pt;mso-position-horizontal-relative:page;z-index:251665408;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161" o:spid="_x0000_s1161" style="position:absolute;left:0pt;margin-left:77.2pt;margin-top:20.2pt;height:3.05pt;width:3.05pt;mso-position-horizontal-relative:page;z-index:251665408;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this()和super()都指的是对象，所以，均不可以在static环境中使用。包括：static变量,static方法，static语句块。从本质上讲，this是一个指向本对象的指针, 然而super是一个Java关键字。</w:t>
      </w:r>
    </w:p>
    <w:p>
      <w:pPr>
        <w:pStyle w:val="6"/>
        <w:spacing w:line="405" w:lineRule="exact"/>
      </w:pPr>
      <w:r>
        <w:rPr>
          <w:color w:val="4F4F4F"/>
        </w:rPr>
        <w:t>static存在的主要意义</w:t>
      </w:r>
    </w:p>
    <w:p>
      <w:pPr>
        <w:spacing w:before="0" w:line="320" w:lineRule="exact"/>
        <w:ind w:left="100" w:right="0" w:firstLine="0"/>
        <w:jc w:val="left"/>
        <w:rPr>
          <w:sz w:val="18"/>
        </w:rPr>
      </w:pPr>
      <w:r>
        <w:rPr>
          <w:color w:val="4D4D4D"/>
          <w:sz w:val="18"/>
        </w:rPr>
        <w:t>static的主要意义是在于创建独立于具体对象的域变量或者方法。</w:t>
      </w:r>
      <w:r>
        <w:rPr>
          <w:b/>
          <w:color w:val="4D4D4D"/>
          <w:sz w:val="18"/>
        </w:rPr>
        <w:t>以致于即使没有创建对象，也能使用属性和调用方法</w:t>
      </w:r>
      <w:r>
        <w:rPr>
          <w:color w:val="4D4D4D"/>
          <w:sz w:val="18"/>
        </w:rPr>
        <w:t>！</w:t>
      </w:r>
    </w:p>
    <w:p>
      <w:pPr>
        <w:pStyle w:val="9"/>
        <w:spacing w:line="232" w:lineRule="auto"/>
        <w:ind w:right="226"/>
      </w:pPr>
      <w:r>
        <w:rPr>
          <w:color w:val="4D4D4D"/>
        </w:rPr>
        <w:t xml:space="preserve">static关键字还有一个比较关键的作用就是   </w:t>
      </w:r>
      <w:r>
        <w:rPr>
          <w:b/>
          <w:color w:val="4D4D4D"/>
        </w:rPr>
        <w:t>用来形成静态代码块以优化程序性能</w:t>
      </w:r>
      <w:r>
        <w:rPr>
          <w:color w:val="4D4D4D"/>
        </w:rPr>
        <w:t>。static块可以置于类中的任何地方，类</w:t>
      </w:r>
      <w:r>
        <w:rPr>
          <w:color w:val="4D4D4D"/>
          <w:w w:val="105"/>
        </w:rPr>
        <w:t>中可以有多个static块。在类初次被加载的时候，会按照static块的顺序来执行每个static块，并且只会执行一次。</w:t>
      </w:r>
    </w:p>
    <w:p>
      <w:pPr>
        <w:pStyle w:val="9"/>
        <w:spacing w:before="2" w:line="232" w:lineRule="auto"/>
        <w:ind w:right="334"/>
      </w:pPr>
      <w:r>
        <w:rPr>
          <w:color w:val="4D4D4D"/>
        </w:rPr>
        <w:t>为什么说static</w:t>
      </w:r>
      <w:r>
        <w:rPr>
          <w:color w:val="4D4D4D"/>
          <w:spacing w:val="-1"/>
        </w:rPr>
        <w:t xml:space="preserve">块可以用来优化程序性能，是因为它的特性:只会在类加载的时候执行一次。因此，很多时候会将一些只    </w:t>
      </w:r>
      <w:r>
        <w:rPr>
          <w:color w:val="4D4D4D"/>
          <w:w w:val="105"/>
        </w:rPr>
        <w:t>需要进行一次的初始化操作都放在static代码块中进行。</w:t>
      </w:r>
    </w:p>
    <w:p>
      <w:pPr>
        <w:pStyle w:val="6"/>
        <w:spacing w:line="405" w:lineRule="exact"/>
      </w:pPr>
      <w:r>
        <w:rPr>
          <w:color w:val="4F4F4F"/>
        </w:rPr>
        <w:t>static的独特之处</w:t>
      </w:r>
    </w:p>
    <w:p>
      <w:pPr>
        <w:spacing w:before="0" w:line="232" w:lineRule="auto"/>
        <w:ind w:left="100" w:right="270" w:firstLine="0"/>
        <w:jc w:val="left"/>
        <w:rPr>
          <w:sz w:val="18"/>
        </w:rPr>
      </w:pPr>
      <w:r>
        <w:rPr>
          <w:color w:val="4D4D4D"/>
          <w:sz w:val="18"/>
        </w:rPr>
        <w:t>1、被static修饰的变量或者方法是独立于该类的任何对象，也就是说，这些变量和方法</w:t>
      </w:r>
      <w:r>
        <w:rPr>
          <w:b/>
          <w:color w:val="4D4D4D"/>
          <w:spacing w:val="-2"/>
          <w:sz w:val="18"/>
        </w:rPr>
        <w:t xml:space="preserve">不属于任何一个实例对象，而是    </w:t>
      </w:r>
      <w:r>
        <w:rPr>
          <w:b/>
          <w:color w:val="4D4D4D"/>
          <w:w w:val="105"/>
          <w:sz w:val="18"/>
        </w:rPr>
        <w:t>被类的实例对象所共享</w:t>
      </w:r>
      <w:r>
        <w:rPr>
          <w:color w:val="4D4D4D"/>
          <w:w w:val="105"/>
          <w:sz w:val="18"/>
        </w:rPr>
        <w:t>。</w:t>
      </w:r>
    </w:p>
    <w:p>
      <w:pPr>
        <w:spacing w:before="0" w:line="279" w:lineRule="exact"/>
        <w:ind w:left="425" w:right="0" w:firstLine="0"/>
        <w:jc w:val="left"/>
        <w:rPr>
          <w:sz w:val="16"/>
        </w:rPr>
      </w:pPr>
      <w:r>
        <w:rPr>
          <w:color w:val="999999"/>
          <w:sz w:val="16"/>
        </w:rPr>
        <w:t>怎么理解 “被类的实例对象所共享” 这句话呢？就是说，一个类的静态成员，它是属于大伙的【大伙指的是这个类的多个对象实</w:t>
      </w:r>
    </w:p>
    <w:p>
      <w:pPr>
        <w:spacing w:before="0" w:line="282" w:lineRule="exact"/>
        <w:ind w:left="425" w:right="0" w:firstLine="0"/>
        <w:jc w:val="left"/>
        <w:rPr>
          <w:sz w:val="16"/>
        </w:rPr>
      </w:pPr>
      <w:r>
        <w:rPr>
          <w:color w:val="999999"/>
          <w:sz w:val="16"/>
        </w:rPr>
        <w:t>例，我们都知道一个类可以创建多个实例！】，所有的类对象共享的，不像成员变量是自个的【自个指的是这个类的单个实例对象】</w:t>
      </w:r>
    </w:p>
    <w:p>
      <w:pPr>
        <w:spacing w:before="0" w:line="284" w:lineRule="exact"/>
        <w:ind w:left="425" w:right="0" w:firstLine="0"/>
        <w:jc w:val="left"/>
        <w:rPr>
          <w:sz w:val="16"/>
        </w:rPr>
      </w:pPr>
      <w:r>
        <w:rPr>
          <w:color w:val="999999"/>
          <w:sz w:val="16"/>
        </w:rPr>
        <w:t>…我觉得我已经讲的很通俗了，你明白了咩？</w:t>
      </w:r>
    </w:p>
    <w:p>
      <w:pPr>
        <w:pStyle w:val="9"/>
        <w:spacing w:before="2" w:line="232" w:lineRule="auto"/>
        <w:ind w:right="270"/>
      </w:pPr>
      <w:r>
        <w:rPr>
          <w:color w:val="4D4D4D"/>
        </w:rPr>
        <w:t>2、在该类被第一次加载的时候，就会去加载被static</w:t>
      </w:r>
      <w:r>
        <w:rPr>
          <w:color w:val="4D4D4D"/>
          <w:spacing w:val="-1"/>
        </w:rPr>
        <w:t xml:space="preserve">修饰的部分，而且只在类第一次使用时加载并进行初始化，注意这    </w:t>
      </w:r>
      <w:r>
        <w:rPr>
          <w:color w:val="4D4D4D"/>
          <w:w w:val="105"/>
        </w:rPr>
        <w:t>是第一次用就要初始化，后面根据需要是可以再次赋值的。</w:t>
      </w:r>
    </w:p>
    <w:p>
      <w:pPr>
        <w:pStyle w:val="9"/>
        <w:spacing w:line="322" w:lineRule="exact"/>
      </w:pPr>
      <w:r>
        <w:rPr>
          <w:color w:val="4D4D4D"/>
          <w:w w:val="105"/>
        </w:rPr>
        <w:t>3、static变量值在类加载的时候分配空间，以后创建类对象的时候不会重新分配。赋值的话，是可以任意赋值的！</w:t>
      </w:r>
    </w:p>
    <w:p>
      <w:pPr>
        <w:pStyle w:val="9"/>
        <w:spacing w:before="3" w:line="232" w:lineRule="auto"/>
        <w:ind w:right="270"/>
      </w:pPr>
      <w:r>
        <w:rPr>
          <w:color w:val="4D4D4D"/>
        </w:rPr>
        <w:t>4、被static</w:t>
      </w:r>
      <w:r>
        <w:rPr>
          <w:color w:val="4D4D4D"/>
          <w:spacing w:val="-1"/>
        </w:rPr>
        <w:t xml:space="preserve">修饰的变量或者方法是优先于对象存在的，也就是说当一个类加载完毕之后，即便没有创建对象，也可以去    </w:t>
      </w:r>
      <w:r>
        <w:rPr>
          <w:color w:val="4D4D4D"/>
          <w:w w:val="105"/>
        </w:rPr>
        <w:t>访问。</w:t>
      </w:r>
    </w:p>
    <w:p>
      <w:pPr>
        <w:pStyle w:val="6"/>
        <w:spacing w:line="413" w:lineRule="exact"/>
      </w:pPr>
      <w:r>
        <w:rPr>
          <w:color w:val="4F4F4F"/>
        </w:rPr>
        <w:t>static应用场景</w:t>
      </w:r>
    </w:p>
    <w:p>
      <w:pPr>
        <w:spacing w:after="0" w:line="413" w:lineRule="exact"/>
        <w:sectPr>
          <w:pgSz w:w="11920" w:h="16840"/>
          <w:pgMar w:top="940" w:right="900" w:bottom="280" w:left="980" w:header="720" w:footer="720" w:gutter="0"/>
          <w:cols w:space="720" w:num="1"/>
        </w:sectPr>
      </w:pPr>
    </w:p>
    <w:p>
      <w:pPr>
        <w:spacing w:before="41" w:line="232" w:lineRule="auto"/>
        <w:ind w:left="100" w:right="193" w:firstLine="0"/>
        <w:jc w:val="left"/>
        <w:rPr>
          <w:sz w:val="18"/>
        </w:rPr>
      </w:pPr>
      <w:r>
        <w:rPr>
          <w:color w:val="4D4D4D"/>
          <w:sz w:val="18"/>
        </w:rPr>
        <w:t>因为static是被类的实例对象所共享，因此如果</w:t>
      </w:r>
      <w:r>
        <w:rPr>
          <w:b/>
          <w:color w:val="4D4D4D"/>
          <w:spacing w:val="-1"/>
          <w:sz w:val="18"/>
        </w:rPr>
        <w:t xml:space="preserve">某个成员变量是被所有对象所共享的，那么这个成员变量就应该定义为静    </w:t>
      </w:r>
      <w:r>
        <w:rPr>
          <w:b/>
          <w:color w:val="4D4D4D"/>
          <w:w w:val="105"/>
          <w:sz w:val="18"/>
        </w:rPr>
        <w:t>态变量</w:t>
      </w:r>
      <w:r>
        <w:rPr>
          <w:color w:val="4D4D4D"/>
          <w:w w:val="105"/>
          <w:sz w:val="18"/>
        </w:rPr>
        <w:t>。</w:t>
      </w:r>
    </w:p>
    <w:p>
      <w:pPr>
        <w:pStyle w:val="9"/>
        <w:spacing w:line="320" w:lineRule="exact"/>
      </w:pPr>
      <w:r>
        <w:rPr>
          <w:color w:val="4D4D4D"/>
          <w:w w:val="105"/>
        </w:rPr>
        <w:t>因此比较常见的static应用场景有：</w:t>
      </w:r>
    </w:p>
    <w:p>
      <w:pPr>
        <w:spacing w:before="0" w:line="281" w:lineRule="exact"/>
        <w:ind w:left="64" w:right="1117" w:firstLine="0"/>
        <w:jc w:val="center"/>
        <w:rPr>
          <w:sz w:val="16"/>
        </w:rPr>
      </w:pPr>
      <w:r>
        <w:rPr>
          <w:color w:val="999999"/>
          <w:sz w:val="16"/>
        </w:rPr>
        <w:t>1、修饰成员变量 2、修饰成员方法 3、静态代码块 4、修饰类【只能修饰内部类也就是静态内部类】 5、静态导包</w:t>
      </w:r>
    </w:p>
    <w:p>
      <w:pPr>
        <w:pStyle w:val="6"/>
      </w:pPr>
      <w:r>
        <w:rPr>
          <w:color w:val="4F4F4F"/>
        </w:rPr>
        <w:t>static注意事项</w:t>
      </w:r>
    </w:p>
    <w:p>
      <w:pPr>
        <w:pStyle w:val="9"/>
        <w:spacing w:line="319" w:lineRule="exact"/>
      </w:pPr>
      <w:r>
        <w:rPr>
          <w:color w:val="4D4D4D"/>
          <w:w w:val="105"/>
        </w:rPr>
        <w:t>1、静态只能访问静态。 2、非静态既可以访问非静态的，也可以访问静态的。</w:t>
      </w:r>
    </w:p>
    <w:p>
      <w:pPr>
        <w:pStyle w:val="4"/>
      </w:pPr>
      <w:r>
        <w:rPr>
          <w:color w:val="4F4F4F"/>
        </w:rPr>
        <w:t>流程控制语句</w:t>
      </w:r>
    </w:p>
    <w:p>
      <w:pPr>
        <w:pStyle w:val="6"/>
        <w:spacing w:line="406" w:lineRule="exact"/>
      </w:pPr>
      <w:r>
        <w:rPr>
          <w:color w:val="4F4F4F"/>
        </w:rPr>
        <w:t>break ,continue ,return 的区别及作用</w:t>
      </w:r>
    </w:p>
    <w:p>
      <w:pPr>
        <w:pStyle w:val="9"/>
        <w:spacing w:line="320" w:lineRule="exact"/>
      </w:pPr>
      <w:r>
        <w:rPr>
          <w:color w:val="4D4D4D"/>
          <w:w w:val="105"/>
        </w:rPr>
        <w:t>break 跳出总上一层循环，不再执行循环(结束当前的循环体)</w:t>
      </w:r>
    </w:p>
    <w:p>
      <w:pPr>
        <w:pStyle w:val="9"/>
        <w:spacing w:line="323" w:lineRule="exact"/>
      </w:pPr>
      <w:r>
        <w:rPr>
          <w:color w:val="4D4D4D"/>
          <w:w w:val="105"/>
        </w:rPr>
        <w:t>continue 跳出本次循环，继续执行下次循环(结束正在执行的循环 进入下一个循环条件)</w:t>
      </w:r>
    </w:p>
    <w:p>
      <w:pPr>
        <w:pStyle w:val="9"/>
        <w:spacing w:line="320" w:lineRule="exact"/>
      </w:pPr>
      <w:r>
        <w:rPr>
          <w:color w:val="4D4D4D"/>
          <w:w w:val="105"/>
        </w:rPr>
        <w:t>return 程序返回，不再执行下面的代码(结束当前的方法 直接返回)</w:t>
      </w:r>
    </w:p>
    <w:p>
      <w:pPr>
        <w:pStyle w:val="6"/>
      </w:pPr>
      <w:r>
        <w:rPr>
          <w:color w:val="4F4F4F"/>
        </w:rPr>
        <w:t>在 Java 中，如何跳出当前的多重嵌套循环</w:t>
      </w:r>
    </w:p>
    <w:p>
      <w:pPr>
        <w:pStyle w:val="9"/>
        <w:spacing w:line="320" w:lineRule="exact"/>
      </w:pPr>
      <w:r>
        <w:rPr>
          <w:color w:val="4D4D4D"/>
          <w:w w:val="105"/>
        </w:rPr>
        <w:t>在Java中，要想跳出多重循环，可以在外面的循环语句前定义一个标号，然后在里层循环体的代码中使用带有标号的</w:t>
      </w:r>
    </w:p>
    <w:p>
      <w:pPr>
        <w:pStyle w:val="9"/>
        <w:spacing w:line="321" w:lineRule="exact"/>
      </w:pPr>
      <w:r>
        <w:rPr>
          <w:color w:val="4D4D4D"/>
          <w:w w:val="105"/>
        </w:rPr>
        <w:t>break 语句，即可跳出外层循环。例如：</w:t>
      </w:r>
    </w:p>
    <w:p>
      <w:pPr>
        <w:tabs>
          <w:tab w:val="left" w:pos="7422"/>
        </w:tabs>
        <w:spacing w:before="0" w:line="282" w:lineRule="exact"/>
        <w:ind w:left="100" w:right="0" w:firstLine="0"/>
        <w:jc w:val="left"/>
        <w:rPr>
          <w:sz w:val="16"/>
        </w:rPr>
      </w:pPr>
      <w:r>
        <w:rPr>
          <w:color w:val="C578DD"/>
          <w:sz w:val="16"/>
        </w:rPr>
        <w:t>publicstaticvoid</w:t>
      </w:r>
      <w:r>
        <w:rPr>
          <w:color w:val="60ADED"/>
          <w:sz w:val="16"/>
        </w:rPr>
        <w:t>main</w:t>
      </w:r>
      <w:r>
        <w:rPr>
          <w:color w:val="999999"/>
          <w:sz w:val="16"/>
        </w:rPr>
        <w:t>(</w:t>
      </w:r>
      <w:r>
        <w:rPr>
          <w:color w:val="ABB1BE"/>
          <w:sz w:val="16"/>
        </w:rPr>
        <w:t>String</w:t>
      </w:r>
      <w:r>
        <w:rPr>
          <w:color w:val="999999"/>
          <w:sz w:val="16"/>
        </w:rPr>
        <w:t xml:space="preserve">[] </w:t>
      </w:r>
      <w:r>
        <w:rPr>
          <w:color w:val="ABB1BE"/>
          <w:sz w:val="16"/>
        </w:rPr>
        <w:t>args</w:t>
      </w:r>
      <w:r>
        <w:rPr>
          <w:color w:val="999999"/>
          <w:sz w:val="16"/>
        </w:rPr>
        <w:t xml:space="preserve">){     </w:t>
      </w:r>
      <w:r>
        <w:rPr>
          <w:color w:val="ABB1BE"/>
          <w:sz w:val="16"/>
        </w:rPr>
        <w:t>ok</w:t>
      </w:r>
      <w:r>
        <w:rPr>
          <w:color w:val="669900"/>
          <w:sz w:val="16"/>
        </w:rPr>
        <w:t>:</w:t>
      </w:r>
      <w:r>
        <w:rPr>
          <w:color w:val="C578DD"/>
          <w:sz w:val="16"/>
        </w:rPr>
        <w:t>for</w:t>
      </w:r>
      <w:r>
        <w:rPr>
          <w:color w:val="999999"/>
          <w:sz w:val="16"/>
        </w:rPr>
        <w:t>(</w:t>
      </w:r>
      <w:r>
        <w:rPr>
          <w:color w:val="C578DD"/>
          <w:sz w:val="16"/>
        </w:rPr>
        <w:t xml:space="preserve">int </w:t>
      </w:r>
      <w:r>
        <w:rPr>
          <w:color w:val="ABB1BE"/>
          <w:sz w:val="16"/>
        </w:rPr>
        <w:t xml:space="preserve">i </w:t>
      </w:r>
      <w:r>
        <w:rPr>
          <w:color w:val="669900"/>
          <w:sz w:val="16"/>
        </w:rPr>
        <w:t>=</w:t>
      </w:r>
      <w:r>
        <w:rPr>
          <w:color w:val="97C379"/>
          <w:sz w:val="16"/>
        </w:rPr>
        <w:t>0</w:t>
      </w:r>
      <w:r>
        <w:rPr>
          <w:color w:val="999999"/>
          <w:sz w:val="16"/>
        </w:rPr>
        <w:t xml:space="preserve">; </w:t>
      </w:r>
      <w:r>
        <w:rPr>
          <w:color w:val="ABB1BE"/>
          <w:sz w:val="16"/>
        </w:rPr>
        <w:t xml:space="preserve">i </w:t>
      </w:r>
      <w:r>
        <w:rPr>
          <w:color w:val="669900"/>
          <w:sz w:val="16"/>
        </w:rPr>
        <w:t>&lt;</w:t>
      </w:r>
      <w:r>
        <w:rPr>
          <w:color w:val="97C379"/>
          <w:sz w:val="16"/>
        </w:rPr>
        <w:t>10</w:t>
      </w:r>
      <w:r>
        <w:rPr>
          <w:color w:val="999999"/>
          <w:sz w:val="16"/>
        </w:rPr>
        <w:t xml:space="preserve">; </w:t>
      </w:r>
      <w:r>
        <w:rPr>
          <w:color w:val="ABB1BE"/>
          <w:sz w:val="16"/>
        </w:rPr>
        <w:t>i</w:t>
      </w:r>
      <w:r>
        <w:rPr>
          <w:color w:val="669900"/>
          <w:sz w:val="16"/>
        </w:rPr>
        <w:t>++</w:t>
      </w:r>
      <w:r>
        <w:rPr>
          <w:color w:val="999999"/>
          <w:sz w:val="16"/>
        </w:rPr>
        <w:t>){</w:t>
      </w:r>
      <w:r>
        <w:rPr>
          <w:color w:val="C578DD"/>
          <w:sz w:val="16"/>
        </w:rPr>
        <w:t>for</w:t>
      </w:r>
      <w:r>
        <w:rPr>
          <w:color w:val="999999"/>
          <w:sz w:val="16"/>
        </w:rPr>
        <w:t>(</w:t>
      </w:r>
      <w:r>
        <w:rPr>
          <w:color w:val="C578DD"/>
          <w:sz w:val="16"/>
        </w:rPr>
        <w:t xml:space="preserve">int </w:t>
      </w:r>
      <w:r>
        <w:rPr>
          <w:color w:val="ABB1BE"/>
          <w:sz w:val="16"/>
        </w:rPr>
        <w:t xml:space="preserve">j </w:t>
      </w:r>
      <w:r>
        <w:rPr>
          <w:color w:val="669900"/>
          <w:sz w:val="16"/>
        </w:rPr>
        <w:t>=</w:t>
      </w:r>
      <w:r>
        <w:rPr>
          <w:color w:val="97C379"/>
          <w:sz w:val="16"/>
        </w:rPr>
        <w:t>0</w:t>
      </w:r>
      <w:r>
        <w:rPr>
          <w:color w:val="999999"/>
          <w:sz w:val="16"/>
        </w:rPr>
        <w:t xml:space="preserve">; </w:t>
      </w:r>
      <w:r>
        <w:rPr>
          <w:color w:val="ABB1BE"/>
          <w:sz w:val="16"/>
        </w:rPr>
        <w:t>j</w:t>
      </w:r>
      <w:r>
        <w:rPr>
          <w:color w:val="ABB1BE"/>
          <w:spacing w:val="3"/>
          <w:sz w:val="16"/>
        </w:rPr>
        <w:t xml:space="preserve"> </w:t>
      </w:r>
      <w:r>
        <w:rPr>
          <w:color w:val="669900"/>
          <w:sz w:val="16"/>
        </w:rPr>
        <w:t>&lt;</w:t>
      </w:r>
      <w:r>
        <w:rPr>
          <w:color w:val="97C379"/>
          <w:sz w:val="16"/>
        </w:rPr>
        <w:t>10</w:t>
      </w:r>
      <w:r>
        <w:rPr>
          <w:color w:val="999999"/>
          <w:sz w:val="16"/>
        </w:rPr>
        <w:t>;</w:t>
      </w:r>
      <w:r>
        <w:rPr>
          <w:color w:val="999999"/>
          <w:spacing w:val="3"/>
          <w:sz w:val="16"/>
        </w:rPr>
        <w:t xml:space="preserve"> </w:t>
      </w:r>
      <w:r>
        <w:rPr>
          <w:color w:val="ABB1BE"/>
          <w:sz w:val="16"/>
        </w:rPr>
        <w:t>j</w:t>
      </w:r>
      <w:r>
        <w:rPr>
          <w:color w:val="669900"/>
          <w:sz w:val="16"/>
        </w:rPr>
        <w:t>++</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"i="+</w:t>
      </w:r>
      <w:r>
        <w:rPr>
          <w:color w:val="669900"/>
          <w:spacing w:val="2"/>
          <w:sz w:val="16"/>
        </w:rPr>
        <w:t xml:space="preserve"> </w:t>
      </w:r>
      <w:r>
        <w:rPr>
          <w:color w:val="ABB1BE"/>
          <w:sz w:val="16"/>
        </w:rPr>
        <w:t>i</w:t>
      </w:r>
    </w:p>
    <w:p>
      <w:pPr>
        <w:spacing w:before="0" w:line="282" w:lineRule="exact"/>
        <w:ind w:left="100" w:right="0" w:firstLine="0"/>
        <w:jc w:val="left"/>
        <w:rPr>
          <w:sz w:val="16"/>
        </w:rPr>
      </w:pPr>
      <w:r>
        <w:rPr>
          <w:color w:val="669900"/>
          <w:sz w:val="16"/>
        </w:rPr>
        <w:t xml:space="preserve">+",j="+ </w:t>
      </w:r>
      <w:r>
        <w:rPr>
          <w:color w:val="ABB1BE"/>
          <w:sz w:val="16"/>
        </w:rPr>
        <w:t>j</w:t>
      </w:r>
      <w:r>
        <w:rPr>
          <w:color w:val="999999"/>
          <w:sz w:val="16"/>
        </w:rPr>
        <w:t>);</w:t>
      </w:r>
      <w:r>
        <w:rPr>
          <w:color w:val="C578DD"/>
          <w:sz w:val="16"/>
        </w:rPr>
        <w:t>if</w:t>
      </w:r>
      <w:r>
        <w:rPr>
          <w:color w:val="999999"/>
          <w:sz w:val="16"/>
        </w:rPr>
        <w:t>(</w:t>
      </w:r>
      <w:r>
        <w:rPr>
          <w:color w:val="ABB1BE"/>
          <w:sz w:val="16"/>
        </w:rPr>
        <w:t xml:space="preserve">j </w:t>
      </w:r>
      <w:r>
        <w:rPr>
          <w:color w:val="669900"/>
          <w:sz w:val="16"/>
        </w:rPr>
        <w:t>==</w:t>
      </w:r>
      <w:r>
        <w:rPr>
          <w:color w:val="97C379"/>
          <w:sz w:val="16"/>
        </w:rPr>
        <w:t>5</w:t>
      </w:r>
      <w:r>
        <w:rPr>
          <w:color w:val="999999"/>
          <w:sz w:val="16"/>
        </w:rPr>
        <w:t>){</w:t>
      </w:r>
      <w:r>
        <w:rPr>
          <w:color w:val="C578DD"/>
          <w:sz w:val="16"/>
        </w:rPr>
        <w:t xml:space="preserve">break </w:t>
      </w:r>
      <w:r>
        <w:rPr>
          <w:color w:val="ABB1BE"/>
          <w:sz w:val="16"/>
        </w:rPr>
        <w:t>ok</w:t>
      </w:r>
      <w:r>
        <w:rPr>
          <w:color w:val="999999"/>
          <w:sz w:val="16"/>
        </w:rPr>
        <w:t>;}}}}</w:t>
      </w:r>
    </w:p>
    <w:p>
      <w:pPr>
        <w:spacing w:before="0" w:line="282" w:lineRule="exact"/>
        <w:ind w:left="0" w:right="8146" w:firstLine="0"/>
        <w:jc w:val="center"/>
        <w:rPr>
          <w:sz w:val="16"/>
        </w:rPr>
      </w:pPr>
      <w:r>
        <w:pict>
          <v:shape id="_x0000_s1162" o:spid="_x0000_s1162"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1</w:t>
      </w:r>
    </w:p>
    <w:p>
      <w:pPr>
        <w:spacing w:before="0" w:line="282" w:lineRule="exact"/>
        <w:ind w:left="0" w:right="8146" w:firstLine="0"/>
        <w:jc w:val="center"/>
        <w:rPr>
          <w:sz w:val="16"/>
        </w:rPr>
      </w:pPr>
      <w:r>
        <w:pict>
          <v:shape id="_x0000_s1163" o:spid="_x0000_s1163"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0" w:right="8146" w:firstLine="0"/>
        <w:jc w:val="center"/>
        <w:rPr>
          <w:sz w:val="16"/>
        </w:rPr>
      </w:pPr>
      <w:r>
        <w:pict>
          <v:shape id="_x0000_s1164" o:spid="_x0000_s1164"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0" w:right="8146" w:firstLine="0"/>
        <w:jc w:val="center"/>
        <w:rPr>
          <w:sz w:val="16"/>
        </w:rPr>
      </w:pPr>
      <w:r>
        <w:pict>
          <v:shape id="_x0000_s1165" o:spid="_x0000_s1165"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0" w:right="8146" w:firstLine="0"/>
        <w:jc w:val="center"/>
        <w:rPr>
          <w:sz w:val="16"/>
        </w:rPr>
      </w:pPr>
      <w:r>
        <w:pict>
          <v:shape id="_x0000_s1166" o:spid="_x0000_s1166"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0" w:right="8146" w:firstLine="0"/>
        <w:jc w:val="center"/>
        <w:rPr>
          <w:sz w:val="16"/>
        </w:rPr>
      </w:pPr>
      <w:r>
        <w:pict>
          <v:shape id="_x0000_s1167" o:spid="_x0000_s1167"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0" w:right="8146" w:firstLine="0"/>
        <w:jc w:val="center"/>
        <w:rPr>
          <w:sz w:val="16"/>
        </w:rPr>
      </w:pPr>
      <w:r>
        <w:pict>
          <v:shape id="_x0000_s1168" o:spid="_x0000_s1168" style="position:absolute;left:0pt;margin-left:77.2pt;margin-top:6.2pt;height:3.05pt;width:3.05pt;mso-position-horizontal-relative:page;z-index:25166540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0" w:right="8146" w:firstLine="0"/>
        <w:jc w:val="center"/>
        <w:rPr>
          <w:sz w:val="16"/>
        </w:rPr>
      </w:pPr>
      <w:r>
        <w:pict>
          <v:shape id="_x0000_s1169" o:spid="_x0000_s1169"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0" w:right="8146" w:firstLine="0"/>
        <w:jc w:val="center"/>
        <w:rPr>
          <w:sz w:val="16"/>
        </w:rPr>
      </w:pPr>
      <w:r>
        <w:pict>
          <v:shape id="_x0000_s1170" o:spid="_x0000_s1170"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171" o:spid="_x0000_s1171"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172" o:spid="_x0000_s1172"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79" w:lineRule="exact"/>
        <w:ind w:left="898" w:right="0" w:firstLine="0"/>
        <w:jc w:val="left"/>
        <w:rPr>
          <w:sz w:val="16"/>
        </w:rPr>
      </w:pPr>
      <w:r>
        <w:pict>
          <v:shape id="_x0000_s1173" o:spid="_x0000_s1173"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pStyle w:val="2"/>
      </w:pPr>
      <w:r>
        <w:rPr>
          <w:color w:val="4F4F4F"/>
        </w:rPr>
        <w:t>面向对象</w:t>
      </w:r>
    </w:p>
    <w:p>
      <w:pPr>
        <w:pStyle w:val="4"/>
        <w:spacing w:line="439" w:lineRule="exact"/>
      </w:pPr>
      <w:r>
        <w:rPr>
          <w:color w:val="4F4F4F"/>
        </w:rPr>
        <w:t>面向对象概述</w:t>
      </w:r>
    </w:p>
    <w:p>
      <w:pPr>
        <w:pStyle w:val="6"/>
        <w:spacing w:line="406" w:lineRule="exact"/>
      </w:pPr>
      <w:r>
        <w:rPr>
          <w:color w:val="4F4F4F"/>
        </w:rPr>
        <w:t>面向对象和面向过程的区别</w:t>
      </w:r>
    </w:p>
    <w:p>
      <w:pPr>
        <w:pStyle w:val="8"/>
        <w:spacing w:line="320" w:lineRule="exact"/>
        <w:rPr>
          <w:b w:val="0"/>
        </w:rPr>
      </w:pPr>
      <w:r>
        <w:rPr>
          <w:color w:val="4D4D4D"/>
          <w:w w:val="105"/>
        </w:rPr>
        <w:t>面向过程</w:t>
      </w:r>
      <w:r>
        <w:rPr>
          <w:b w:val="0"/>
          <w:color w:val="4D4D4D"/>
          <w:w w:val="105"/>
        </w:rPr>
        <w:t>：</w:t>
      </w:r>
    </w:p>
    <w:p>
      <w:pPr>
        <w:pStyle w:val="9"/>
        <w:spacing w:line="323" w:lineRule="exact"/>
      </w:pPr>
      <w:r>
        <w:rPr>
          <w:color w:val="4D4D4D"/>
          <w:w w:val="105"/>
        </w:rPr>
        <w:t>优点：性能比面向对象高，因为类调用时需要实例化，开销比较大，比较消耗资源;比如单片机、嵌入式开发、</w:t>
      </w:r>
    </w:p>
    <w:p>
      <w:pPr>
        <w:pStyle w:val="9"/>
        <w:spacing w:before="3" w:line="232" w:lineRule="auto"/>
        <w:ind w:right="4913"/>
      </w:pPr>
      <w:r>
        <w:rPr>
          <w:color w:val="4D4D4D"/>
        </w:rPr>
        <w:t>Linux/Unix等一般采用面向过程开发，性能是最重要的因素。</w:t>
      </w:r>
      <w:r>
        <w:rPr>
          <w:color w:val="4D4D4D"/>
          <w:w w:val="105"/>
        </w:rPr>
        <w:t>缺点：没有面向对象易维护、易复用、易扩展</w:t>
      </w:r>
    </w:p>
    <w:p>
      <w:pPr>
        <w:pStyle w:val="8"/>
        <w:rPr>
          <w:b w:val="0"/>
        </w:rPr>
      </w:pPr>
      <w:r>
        <w:rPr>
          <w:color w:val="4D4D4D"/>
          <w:w w:val="105"/>
        </w:rPr>
        <w:t>面向对象</w:t>
      </w:r>
      <w:r>
        <w:rPr>
          <w:b w:val="0"/>
          <w:color w:val="4D4D4D"/>
          <w:w w:val="105"/>
        </w:rPr>
        <w:t>：</w:t>
      </w:r>
    </w:p>
    <w:p>
      <w:pPr>
        <w:pStyle w:val="9"/>
        <w:spacing w:before="2" w:line="232" w:lineRule="auto"/>
        <w:ind w:right="291"/>
      </w:pPr>
      <w:r>
        <w:rPr>
          <w:color w:val="4D4D4D"/>
          <w:spacing w:val="-1"/>
        </w:rPr>
        <w:t xml:space="preserve">优点：易维护、易复用、易扩展，由于面向对象有封装、继承、多态性的特性，可以设计出低耦合的系统，使系统更加    </w:t>
      </w:r>
      <w:r>
        <w:rPr>
          <w:color w:val="4D4D4D"/>
          <w:w w:val="105"/>
        </w:rPr>
        <w:t>灵活、更加易于维护</w:t>
      </w:r>
    </w:p>
    <w:p>
      <w:pPr>
        <w:pStyle w:val="9"/>
        <w:spacing w:line="322" w:lineRule="exact"/>
      </w:pPr>
      <w:r>
        <w:rPr>
          <w:color w:val="4D4D4D"/>
          <w:w w:val="105"/>
        </w:rPr>
        <w:t>缺点：性能比面向过程低</w:t>
      </w:r>
    </w:p>
    <w:p>
      <w:pPr>
        <w:pStyle w:val="8"/>
        <w:spacing w:line="323" w:lineRule="exact"/>
      </w:pPr>
      <w:r>
        <w:rPr>
          <w:color w:val="4D4D4D"/>
          <w:w w:val="105"/>
        </w:rPr>
        <w:t>面向过程是具体化的，流程化的，解决一个问题，你需要一步一步的分析，一步一步的实现。</w:t>
      </w:r>
    </w:p>
    <w:p>
      <w:pPr>
        <w:spacing w:before="3" w:line="232" w:lineRule="auto"/>
        <w:ind w:left="100" w:right="291" w:firstLine="0"/>
        <w:jc w:val="both"/>
        <w:rPr>
          <w:sz w:val="18"/>
        </w:rPr>
      </w:pPr>
      <w:r>
        <w:rPr>
          <w:b/>
          <w:color w:val="4D4D4D"/>
          <w:spacing w:val="-1"/>
          <w:sz w:val="18"/>
        </w:rPr>
        <w:t xml:space="preserve">面向对象是模型化的，你只需抽象出一个类，这是一个封闭的盒子，在这里你拥有数据也拥有解决问题的方法。需要什    么功能直接使用就可以了，不必去一步一步的实现，至于这个功能是如何实现的，管我们什么事？我们会用就可以了。    </w:t>
      </w:r>
      <w:r>
        <w:rPr>
          <w:color w:val="4D4D4D"/>
          <w:w w:val="105"/>
          <w:sz w:val="18"/>
        </w:rPr>
        <w:t>面向对象的底层其实还是面向过程，把面向过程抽象成类，然后封装，方便我们使用的就是面向对象了。</w:t>
      </w:r>
    </w:p>
    <w:p>
      <w:pPr>
        <w:pStyle w:val="4"/>
        <w:spacing w:line="444" w:lineRule="exact"/>
      </w:pPr>
      <w:r>
        <w:rPr>
          <w:color w:val="4F4F4F"/>
        </w:rPr>
        <w:t>面向对象三大特性</w:t>
      </w:r>
    </w:p>
    <w:p>
      <w:pPr>
        <w:pStyle w:val="6"/>
        <w:spacing w:line="413" w:lineRule="exact"/>
      </w:pPr>
      <w:r>
        <w:rPr>
          <w:color w:val="4F4F4F"/>
        </w:rPr>
        <w:t>面向对象的特征有哪些方面</w:t>
      </w:r>
    </w:p>
    <w:p>
      <w:pPr>
        <w:spacing w:after="0" w:line="413" w:lineRule="exact"/>
        <w:sectPr>
          <w:pgSz w:w="11920" w:h="16840"/>
          <w:pgMar w:top="960" w:right="900" w:bottom="280" w:left="980" w:header="720" w:footer="720" w:gutter="0"/>
          <w:cols w:space="720" w:num="1"/>
        </w:sectPr>
      </w:pPr>
    </w:p>
    <w:p>
      <w:pPr>
        <w:pStyle w:val="8"/>
        <w:spacing w:before="34" w:line="327" w:lineRule="exact"/>
        <w:rPr>
          <w:b w:val="0"/>
        </w:rPr>
      </w:pPr>
      <w:r>
        <w:rPr>
          <w:color w:val="4D4D4D"/>
          <w:w w:val="105"/>
        </w:rPr>
        <w:t>面向对象的特征主要有以下几个方面</w:t>
      </w:r>
      <w:r>
        <w:rPr>
          <w:b w:val="0"/>
          <w:color w:val="4D4D4D"/>
          <w:w w:val="105"/>
        </w:rPr>
        <w:t>：</w:t>
      </w:r>
    </w:p>
    <w:p>
      <w:pPr>
        <w:pStyle w:val="9"/>
        <w:spacing w:before="3" w:line="232" w:lineRule="auto"/>
        <w:ind w:right="291"/>
      </w:pPr>
      <w:r>
        <w:rPr>
          <w:b/>
          <w:color w:val="4D4D4D"/>
        </w:rPr>
        <w:t>抽象</w:t>
      </w:r>
      <w:r>
        <w:rPr>
          <w:color w:val="4D4D4D"/>
          <w:spacing w:val="-1"/>
        </w:rPr>
        <w:t xml:space="preserve">：抽象是将一类对象的共同特征总结出来构造类的过程，包括数据抽象和行为抽象两方面。抽象只关注对象有哪些    </w:t>
      </w:r>
      <w:r>
        <w:rPr>
          <w:color w:val="4D4D4D"/>
          <w:w w:val="105"/>
        </w:rPr>
        <w:t>属性和行为，并不关注这些行为的细节是什么。</w:t>
      </w:r>
    </w:p>
    <w:p>
      <w:pPr>
        <w:pStyle w:val="9"/>
        <w:spacing w:line="322" w:lineRule="exact"/>
      </w:pPr>
      <w:r>
        <w:rPr>
          <w:color w:val="4D4D4D"/>
          <w:w w:val="105"/>
        </w:rPr>
        <w:t>封装</w:t>
      </w:r>
    </w:p>
    <w:p>
      <w:pPr>
        <w:pStyle w:val="9"/>
        <w:spacing w:before="2" w:line="232" w:lineRule="auto"/>
        <w:ind w:right="291"/>
      </w:pPr>
      <w:r>
        <w:rPr>
          <w:color w:val="4D4D4D"/>
          <w:spacing w:val="-1"/>
        </w:rPr>
        <w:t xml:space="preserve">封装把一个对象的属性私有化，同时提供一些可以被外界访问的属性的方法，如果属性不想被外界访问，我们大可不必    </w:t>
      </w:r>
      <w:r>
        <w:rPr>
          <w:color w:val="4D4D4D"/>
          <w:w w:val="105"/>
        </w:rPr>
        <w:t>提供方法给外界访问。但是如果一个类没有提供给外界访问的方法，那么这个类也没有什么意义了。</w:t>
      </w:r>
    </w:p>
    <w:p>
      <w:pPr>
        <w:pStyle w:val="9"/>
        <w:spacing w:line="322" w:lineRule="exact"/>
      </w:pPr>
      <w:r>
        <w:rPr>
          <w:color w:val="4D4D4D"/>
          <w:w w:val="105"/>
        </w:rPr>
        <w:t>继承</w:t>
      </w:r>
    </w:p>
    <w:p>
      <w:pPr>
        <w:pStyle w:val="9"/>
        <w:spacing w:before="3" w:line="232" w:lineRule="auto"/>
        <w:ind w:right="291"/>
      </w:pPr>
      <w:r>
        <w:rPr>
          <w:color w:val="4D4D4D"/>
          <w:spacing w:val="-1"/>
        </w:rPr>
        <w:t xml:space="preserve">继承是使用已存在的类的定义作为基础建立新类的技术，新类的定义可以增加新的数据或新的功能，也可以用父类的功    </w:t>
      </w:r>
      <w:r>
        <w:rPr>
          <w:color w:val="4D4D4D"/>
          <w:w w:val="105"/>
        </w:rPr>
        <w:t>能，但不能选择性地继承父类。通过使用继承我们能够非常方便地复用以前的代码。</w:t>
      </w:r>
    </w:p>
    <w:p>
      <w:pPr>
        <w:pStyle w:val="9"/>
        <w:spacing w:line="322" w:lineRule="exact"/>
      </w:pPr>
      <w:r>
        <w:rPr>
          <w:color w:val="4D4D4D"/>
          <w:w w:val="105"/>
        </w:rPr>
        <w:t>关于继承如下 3 点请记住：</w:t>
      </w:r>
    </w:p>
    <w:p>
      <w:pPr>
        <w:pStyle w:val="15"/>
        <w:numPr>
          <w:ilvl w:val="1"/>
          <w:numId w:val="3"/>
        </w:numPr>
        <w:tabs>
          <w:tab w:val="left" w:pos="773"/>
        </w:tabs>
        <w:spacing w:before="0" w:after="0" w:line="323" w:lineRule="exact"/>
        <w:ind w:left="772" w:right="0" w:hanging="208"/>
        <w:jc w:val="left"/>
        <w:rPr>
          <w:sz w:val="18"/>
        </w:rPr>
      </w:pPr>
      <w:r>
        <w:rPr>
          <w:color w:val="4D4D4D"/>
          <w:spacing w:val="-1"/>
          <w:w w:val="105"/>
          <w:sz w:val="18"/>
        </w:rPr>
        <w:t xml:space="preserve">子类拥有父类非 </w:t>
      </w:r>
      <w:r>
        <w:rPr>
          <w:color w:val="4D4D4D"/>
          <w:w w:val="105"/>
          <w:sz w:val="18"/>
        </w:rPr>
        <w:t>private</w:t>
      </w:r>
      <w:r>
        <w:rPr>
          <w:color w:val="4D4D4D"/>
          <w:spacing w:val="-1"/>
          <w:w w:val="105"/>
          <w:sz w:val="18"/>
        </w:rPr>
        <w:t xml:space="preserve"> 的属性和方法。</w:t>
      </w:r>
    </w:p>
    <w:p>
      <w:pPr>
        <w:pStyle w:val="15"/>
        <w:numPr>
          <w:ilvl w:val="1"/>
          <w:numId w:val="3"/>
        </w:numPr>
        <w:tabs>
          <w:tab w:val="left" w:pos="773"/>
        </w:tabs>
        <w:spacing w:before="0" w:after="0" w:line="323" w:lineRule="exact"/>
        <w:ind w:left="772" w:right="0" w:hanging="208"/>
        <w:jc w:val="left"/>
        <w:rPr>
          <w:sz w:val="18"/>
        </w:rPr>
      </w:pPr>
      <w:r>
        <w:rPr>
          <w:color w:val="4D4D4D"/>
          <w:w w:val="105"/>
          <w:sz w:val="18"/>
        </w:rPr>
        <w:t>子类可以拥有自己属性和方法，即子类可以对父类进行扩展。</w:t>
      </w:r>
    </w:p>
    <w:p>
      <w:pPr>
        <w:pStyle w:val="15"/>
        <w:numPr>
          <w:ilvl w:val="1"/>
          <w:numId w:val="3"/>
        </w:numPr>
        <w:tabs>
          <w:tab w:val="left" w:pos="773"/>
        </w:tabs>
        <w:spacing w:before="0" w:after="0" w:line="327" w:lineRule="exact"/>
        <w:ind w:left="772" w:right="0" w:hanging="208"/>
        <w:jc w:val="left"/>
        <w:rPr>
          <w:sz w:val="18"/>
        </w:rPr>
      </w:pPr>
      <w:r>
        <w:rPr>
          <w:color w:val="4D4D4D"/>
          <w:w w:val="105"/>
          <w:sz w:val="18"/>
        </w:rPr>
        <w:t>子类可以用自己的方式实现父类的方法。（以后介绍）。</w:t>
      </w:r>
    </w:p>
    <w:p>
      <w:pPr>
        <w:pStyle w:val="9"/>
        <w:spacing w:line="318" w:lineRule="exact"/>
      </w:pPr>
      <w:r>
        <w:rPr>
          <w:color w:val="4D4D4D"/>
          <w:w w:val="105"/>
        </w:rPr>
        <w:t>多态</w:t>
      </w:r>
    </w:p>
    <w:p>
      <w:pPr>
        <w:pStyle w:val="9"/>
        <w:spacing w:before="2" w:line="232" w:lineRule="auto"/>
        <w:ind w:right="291"/>
        <w:jc w:val="both"/>
      </w:pPr>
      <w:r>
        <w:rPr>
          <w:color w:val="4D4D4D"/>
          <w:spacing w:val="-1"/>
        </w:rPr>
        <w:t xml:space="preserve">所谓多态就是指程序中定义的引用变量所指向的具体类型和通过该引用变量发出的方法调用在编程时并不确定，而是在    程序运行期间才确定，即一个引用变量到底会指向哪个类的实例对象，该引用变量发出的方法调用到底是哪个类中实现    </w:t>
      </w:r>
      <w:r>
        <w:rPr>
          <w:color w:val="4D4D4D"/>
          <w:w w:val="105"/>
        </w:rPr>
        <w:t>的方法，必须在由程序运行期间才能决定。</w:t>
      </w:r>
    </w:p>
    <w:p>
      <w:pPr>
        <w:pStyle w:val="9"/>
        <w:spacing w:before="3" w:line="232" w:lineRule="auto"/>
        <w:ind w:right="286"/>
      </w:pPr>
      <w:r>
        <w:rPr>
          <w:color w:val="4D4D4D"/>
        </w:rPr>
        <w:t>在Java中有两种形式可以实现多态：继承（多个子类对同一方法的重写）和接口（实现接口并覆盖接口中同一方法）</w:t>
      </w:r>
      <w:r>
        <w:rPr>
          <w:color w:val="4D4D4D"/>
          <w:spacing w:val="-17"/>
        </w:rPr>
        <w:t xml:space="preserve">。    </w:t>
      </w:r>
      <w:r>
        <w:rPr>
          <w:color w:val="4D4D4D"/>
          <w:w w:val="105"/>
        </w:rPr>
        <w:t>其中Java</w:t>
      </w:r>
      <w:r>
        <w:rPr>
          <w:color w:val="4D4D4D"/>
          <w:spacing w:val="-3"/>
          <w:w w:val="105"/>
        </w:rPr>
        <w:t xml:space="preserve"> 面向对象编程三大特性：封装 继承 多态</w:t>
      </w:r>
    </w:p>
    <w:p>
      <w:pPr>
        <w:pStyle w:val="9"/>
        <w:spacing w:line="322" w:lineRule="exact"/>
      </w:pPr>
      <w:r>
        <w:rPr>
          <w:b/>
          <w:color w:val="4D4D4D"/>
          <w:w w:val="105"/>
        </w:rPr>
        <w:t>封装</w:t>
      </w:r>
      <w:r>
        <w:rPr>
          <w:color w:val="4D4D4D"/>
          <w:w w:val="105"/>
        </w:rPr>
        <w:t>：隐藏对象的属性和实现细节，仅对外提供公共访问方式，将变化隔离，便于使用，提高复用性和安全性。</w:t>
      </w:r>
    </w:p>
    <w:p>
      <w:pPr>
        <w:pStyle w:val="9"/>
        <w:spacing w:before="2" w:line="232" w:lineRule="auto"/>
        <w:ind w:right="291"/>
      </w:pPr>
      <w:r>
        <w:rPr>
          <w:b/>
          <w:color w:val="4D4D4D"/>
        </w:rPr>
        <w:t>继承</w:t>
      </w:r>
      <w:r>
        <w:rPr>
          <w:color w:val="4D4D4D"/>
          <w:spacing w:val="-1"/>
        </w:rPr>
        <w:t xml:space="preserve">：继承是使用已存在的类的定义作为基础建立新类的技术，新类的定义可以增加新的数据或新的功能，也可以用父    </w:t>
      </w:r>
      <w:r>
        <w:rPr>
          <w:color w:val="4D4D4D"/>
          <w:w w:val="105"/>
        </w:rPr>
        <w:t>类的功能，但不能选择性地继承父类。通过使用继承可以提高代码复用性。继承是多态的前提。</w:t>
      </w:r>
    </w:p>
    <w:p>
      <w:pPr>
        <w:pStyle w:val="8"/>
        <w:jc w:val="both"/>
        <w:rPr>
          <w:b w:val="0"/>
        </w:rPr>
      </w:pPr>
      <w:r>
        <w:rPr>
          <w:color w:val="4D4D4D"/>
          <w:w w:val="105"/>
        </w:rPr>
        <w:t>关于继承如下 3 点请记住</w:t>
      </w:r>
      <w:r>
        <w:rPr>
          <w:b w:val="0"/>
          <w:color w:val="4D4D4D"/>
          <w:w w:val="105"/>
        </w:rPr>
        <w:t>：</w:t>
      </w:r>
    </w:p>
    <w:p>
      <w:pPr>
        <w:pStyle w:val="15"/>
        <w:numPr>
          <w:ilvl w:val="0"/>
          <w:numId w:val="4"/>
        </w:numPr>
        <w:tabs>
          <w:tab w:val="left" w:pos="773"/>
        </w:tabs>
        <w:spacing w:before="0" w:after="0" w:line="323" w:lineRule="exact"/>
        <w:ind w:left="772" w:right="0" w:hanging="208"/>
        <w:jc w:val="left"/>
        <w:rPr>
          <w:sz w:val="18"/>
        </w:rPr>
      </w:pPr>
      <w:r>
        <w:rPr>
          <w:color w:val="4D4D4D"/>
          <w:spacing w:val="-1"/>
          <w:w w:val="105"/>
          <w:sz w:val="18"/>
        </w:rPr>
        <w:t xml:space="preserve">子类拥有父类非 </w:t>
      </w:r>
      <w:r>
        <w:rPr>
          <w:color w:val="4D4D4D"/>
          <w:w w:val="105"/>
          <w:sz w:val="18"/>
        </w:rPr>
        <w:t>private</w:t>
      </w:r>
      <w:r>
        <w:rPr>
          <w:color w:val="4D4D4D"/>
          <w:spacing w:val="-1"/>
          <w:w w:val="105"/>
          <w:sz w:val="18"/>
        </w:rPr>
        <w:t xml:space="preserve"> 的属性和方法。</w:t>
      </w:r>
    </w:p>
    <w:p>
      <w:pPr>
        <w:pStyle w:val="15"/>
        <w:numPr>
          <w:ilvl w:val="0"/>
          <w:numId w:val="4"/>
        </w:numPr>
        <w:tabs>
          <w:tab w:val="left" w:pos="773"/>
        </w:tabs>
        <w:spacing w:before="0" w:after="0" w:line="323" w:lineRule="exact"/>
        <w:ind w:left="772" w:right="0" w:hanging="208"/>
        <w:jc w:val="left"/>
        <w:rPr>
          <w:sz w:val="18"/>
        </w:rPr>
      </w:pPr>
      <w:r>
        <w:rPr>
          <w:color w:val="4D4D4D"/>
          <w:w w:val="105"/>
          <w:sz w:val="18"/>
        </w:rPr>
        <w:t>子类可以拥有自己属性和方法，即子类可以对父类进行扩展。</w:t>
      </w:r>
    </w:p>
    <w:p>
      <w:pPr>
        <w:pStyle w:val="15"/>
        <w:numPr>
          <w:ilvl w:val="0"/>
          <w:numId w:val="4"/>
        </w:numPr>
        <w:tabs>
          <w:tab w:val="left" w:pos="773"/>
        </w:tabs>
        <w:spacing w:before="0" w:after="0" w:line="323" w:lineRule="exact"/>
        <w:ind w:left="772" w:right="0" w:hanging="208"/>
        <w:jc w:val="left"/>
        <w:rPr>
          <w:sz w:val="18"/>
        </w:rPr>
      </w:pPr>
      <w:r>
        <w:rPr>
          <w:color w:val="4D4D4D"/>
          <w:w w:val="105"/>
          <w:sz w:val="18"/>
        </w:rPr>
        <w:t>子类可以用自己的方式实现父类的方法。</w:t>
      </w:r>
    </w:p>
    <w:p>
      <w:pPr>
        <w:pStyle w:val="9"/>
        <w:spacing w:line="323" w:lineRule="exact"/>
        <w:jc w:val="both"/>
      </w:pPr>
      <w:r>
        <w:rPr>
          <w:b/>
          <w:color w:val="4D4D4D"/>
          <w:w w:val="105"/>
        </w:rPr>
        <w:t>多态性</w:t>
      </w:r>
      <w:r>
        <w:rPr>
          <w:color w:val="4D4D4D"/>
          <w:w w:val="105"/>
        </w:rPr>
        <w:t>：父类或接口定义的引用变量可以指向子类或具体实现类的实例对象。提高了程序的拓展性。</w:t>
      </w:r>
    </w:p>
    <w:p>
      <w:pPr>
        <w:pStyle w:val="9"/>
        <w:spacing w:before="3" w:line="232" w:lineRule="auto"/>
        <w:ind w:right="260"/>
      </w:pPr>
      <w:r>
        <w:rPr>
          <w:color w:val="4D4D4D"/>
        </w:rPr>
        <w:t>在Java中有两种形式可以实现多态：继承（多个子类对同一方法的重写）和接口（实现接口并覆盖接口中同一方法）。   方法重载（overload）实现的是编译时的多态性（也称为前绑定），而方法重写（override）</w:t>
      </w:r>
      <w:r>
        <w:rPr>
          <w:color w:val="4D4D4D"/>
          <w:spacing w:val="-2"/>
        </w:rPr>
        <w:t>实现的是运行时的多态性</w:t>
      </w:r>
    </w:p>
    <w:p>
      <w:pPr>
        <w:pStyle w:val="9"/>
        <w:spacing w:line="322" w:lineRule="exact"/>
      </w:pPr>
      <w:r>
        <w:rPr>
          <w:color w:val="4D4D4D"/>
          <w:w w:val="105"/>
        </w:rPr>
        <w:t>（也称为后绑定）。</w:t>
      </w:r>
    </w:p>
    <w:p>
      <w:pPr>
        <w:pStyle w:val="9"/>
        <w:spacing w:before="2" w:line="232" w:lineRule="auto"/>
        <w:ind w:right="291"/>
      </w:pPr>
      <w:r>
        <w:rPr>
          <w:color w:val="4D4D4D"/>
          <w:spacing w:val="-1"/>
        </w:rPr>
        <w:t xml:space="preserve">一个引用变量到底会指向哪个类的实例对象，该引用变量发出的方法调用到底是哪个类中实现的方法，必须在由程序运    </w:t>
      </w:r>
      <w:r>
        <w:rPr>
          <w:color w:val="4D4D4D"/>
          <w:w w:val="105"/>
        </w:rPr>
        <w:t>行期间才能决定。运行时的多态是面向对象最精髓的东西，要实现多态需要做两件事：</w:t>
      </w:r>
    </w:p>
    <w:p>
      <w:pPr>
        <w:spacing w:before="0" w:line="279" w:lineRule="exact"/>
        <w:ind w:left="898" w:right="0" w:firstLine="0"/>
        <w:jc w:val="left"/>
        <w:rPr>
          <w:sz w:val="16"/>
        </w:rPr>
      </w:pPr>
      <w:r>
        <w:pict>
          <v:shape id="_x0000_s1174" o:spid="_x0000_s1174" style="position:absolute;left:0pt;margin-left:77.2pt;margin-top:6.05pt;height:3.05pt;width:3.05pt;mso-position-horizontal-relative:page;z-index:251666432;mso-width-relative:page;mso-height-relative:page;" fillcolor="#000000" filled="t" stroked="f" coordorigin="1544,121" coordsize="61,61" path="m1575,182l1561,180,1552,174,1546,165,1544,151,1546,138,1552,129,1561,123,1575,121,1588,123,1597,129,1603,138,1605,151,1603,165,1597,174,1588,180,1575,182xe">
            <v:path arrowok="t"/>
            <v:fill on="t" focussize="0,0"/>
            <v:stroke on="f"/>
            <v:imagedata o:title=""/>
            <o:lock v:ext="edit"/>
          </v:shape>
        </w:pict>
      </w:r>
      <w:r>
        <w:rPr>
          <w:sz w:val="16"/>
        </w:rPr>
        <w:t>方法重写（子类继承父类并重写父类中已有的或抽象的方法）；</w:t>
      </w:r>
    </w:p>
    <w:p>
      <w:pPr>
        <w:spacing w:before="0" w:line="281" w:lineRule="exact"/>
        <w:ind w:left="898" w:right="0" w:firstLine="0"/>
        <w:jc w:val="left"/>
        <w:rPr>
          <w:sz w:val="16"/>
        </w:rPr>
      </w:pPr>
      <w:r>
        <w:pict>
          <v:shape id="_x0000_s1175" o:spid="_x0000_s1175"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对象造型（用父类型引用子类型对象，这样同样的引用调用同样的方法就会根据子类对象的不同而表现出不同的行为）。</w:t>
      </w:r>
    </w:p>
    <w:p>
      <w:pPr>
        <w:pStyle w:val="6"/>
      </w:pPr>
      <w:r>
        <w:rPr>
          <w:color w:val="4F4F4F"/>
        </w:rPr>
        <w:t>什么是多态机制？Java语言是如何实现多态的？</w:t>
      </w:r>
    </w:p>
    <w:p>
      <w:pPr>
        <w:pStyle w:val="9"/>
        <w:spacing w:line="232" w:lineRule="auto"/>
        <w:ind w:right="291"/>
        <w:jc w:val="both"/>
      </w:pPr>
      <w:r>
        <w:rPr>
          <w:color w:val="4D4D4D"/>
          <w:spacing w:val="-1"/>
        </w:rPr>
        <w:t xml:space="preserve">所谓多态就是指程序中定义的引用变量所指向的具体类型和通过该引用变量发出的方法调用在编程时并不确定，而是在    程序运行期间才确定，即一个引用变量倒底会指向哪个类的实例对象，该引用变量发出的方法调用到底是哪个类中实现    的方法，必须在由程序运行期间才能决定。因为在程序运行时才确定具体的类，这样，不用修改源程序代码，就可以让    引用变量绑定到各种不同的类实现上，从而导致该引用调用的具体方法随之改变，即不修改程序代码就可以改变程序运    </w:t>
      </w:r>
      <w:r>
        <w:rPr>
          <w:color w:val="4D4D4D"/>
          <w:w w:val="105"/>
        </w:rPr>
        <w:t>行时所绑定的具体代码，让程序可以选择多个运行状态，这就是多态性。</w:t>
      </w:r>
    </w:p>
    <w:p>
      <w:pPr>
        <w:pStyle w:val="9"/>
        <w:spacing w:before="4" w:line="232" w:lineRule="auto"/>
        <w:ind w:right="291"/>
        <w:jc w:val="both"/>
      </w:pPr>
      <w:r>
        <w:rPr>
          <w:color w:val="4D4D4D"/>
          <w:spacing w:val="-1"/>
        </w:rPr>
        <w:t xml:space="preserve">多态分为编译时多态和运行时多态。其中编辑时多态是静态的，主要是指方法的重载，它是根据参数列表的不同来区分    不同的函数，通过编辑之后会变成两个不同的函数，在运行时谈不上多态。而运行时多态是动态的，它是通过动态绑定    </w:t>
      </w:r>
      <w:r>
        <w:rPr>
          <w:color w:val="4D4D4D"/>
          <w:w w:val="105"/>
        </w:rPr>
        <w:t>来实现的，也就是我们所说的多态性。</w:t>
      </w:r>
    </w:p>
    <w:p>
      <w:pPr>
        <w:pStyle w:val="8"/>
      </w:pPr>
      <w:r>
        <w:rPr>
          <w:color w:val="4D4D4D"/>
          <w:w w:val="105"/>
        </w:rPr>
        <w:t>多态的实现</w:t>
      </w:r>
    </w:p>
    <w:p>
      <w:pPr>
        <w:pStyle w:val="9"/>
        <w:spacing w:before="2" w:line="232" w:lineRule="auto"/>
        <w:ind w:right="5295"/>
      </w:pPr>
      <w:r>
        <w:rPr>
          <w:color w:val="4D4D4D"/>
        </w:rPr>
        <w:t>Java实现多态有三个必要条件：继承、重写、向上转型。</w:t>
      </w:r>
      <w:r>
        <w:rPr>
          <w:color w:val="4D4D4D"/>
          <w:w w:val="105"/>
        </w:rPr>
        <w:t>继承：在多态中必须存在有继承关系的子类和父类。</w:t>
      </w:r>
    </w:p>
    <w:p>
      <w:pPr>
        <w:spacing w:after="0" w:line="232" w:lineRule="auto"/>
        <w:sectPr>
          <w:pgSz w:w="11920" w:h="16840"/>
          <w:pgMar w:top="960" w:right="900" w:bottom="280" w:left="980" w:header="720" w:footer="720" w:gutter="0"/>
          <w:cols w:space="720" w:num="1"/>
        </w:sectPr>
      </w:pPr>
    </w:p>
    <w:p>
      <w:pPr>
        <w:pStyle w:val="9"/>
        <w:spacing w:before="34" w:line="327" w:lineRule="exact"/>
      </w:pPr>
      <w:r>
        <w:rPr>
          <w:color w:val="4D4D4D"/>
          <w:w w:val="105"/>
        </w:rPr>
        <w:t>重写：子类对父类中某些方法进行重新定义，在调用这些方法时就会调用子类的方法。</w:t>
      </w:r>
    </w:p>
    <w:p>
      <w:pPr>
        <w:pStyle w:val="9"/>
        <w:spacing w:before="3" w:line="232" w:lineRule="auto"/>
        <w:ind w:right="291"/>
        <w:jc w:val="both"/>
      </w:pPr>
      <w:r>
        <w:rPr>
          <w:color w:val="4D4D4D"/>
          <w:spacing w:val="-1"/>
        </w:rPr>
        <w:t xml:space="preserve">向上转型：在多态中需要将子类的引用赋给父类对象，只有这样该引用才能够具备技能调用父类的方法和子类的方法。    只有满足了上述三个条件，我们才能够在同一个继承结构中使用统一的逻辑实现代码处理不同的对象，从而达到执行不    </w:t>
      </w:r>
      <w:r>
        <w:rPr>
          <w:color w:val="4D4D4D"/>
          <w:w w:val="105"/>
        </w:rPr>
        <w:t>同的行为。</w:t>
      </w:r>
    </w:p>
    <w:p>
      <w:pPr>
        <w:pStyle w:val="9"/>
        <w:spacing w:before="2" w:line="232" w:lineRule="auto"/>
        <w:ind w:right="286"/>
        <w:jc w:val="both"/>
        <w:rPr>
          <w:b/>
          <w:sz w:val="23"/>
        </w:rPr>
      </w:pPr>
      <w:r>
        <w:rPr>
          <w:color w:val="4D4D4D"/>
        </w:rPr>
        <w:t>对于Java</w:t>
      </w:r>
      <w:r>
        <w:rPr>
          <w:color w:val="4D4D4D"/>
          <w:spacing w:val="-1"/>
        </w:rPr>
        <w:t xml:space="preserve">而言，它多态的实现机制遵循一个原则：当超类对象引用变量引用子类对象时，被引用对象的类型而不是引用    变量的类型决定了调用谁的成员方法，但是这个被调用的方法必须是在超类中定义过的，也就是说被子类覆盖的方法。  </w:t>
      </w:r>
      <w:r>
        <w:rPr>
          <w:b/>
          <w:color w:val="4F4F4F"/>
          <w:w w:val="105"/>
          <w:sz w:val="23"/>
        </w:rPr>
        <w:t>面向对象五大基本原则是什么（可选）</w:t>
      </w:r>
    </w:p>
    <w:p>
      <w:pPr>
        <w:spacing w:before="0" w:line="230" w:lineRule="auto"/>
        <w:ind w:left="100" w:right="5440" w:firstLine="797"/>
        <w:jc w:val="left"/>
        <w:rPr>
          <w:sz w:val="16"/>
        </w:rPr>
      </w:pPr>
      <w:r>
        <w:pict>
          <v:shape id="_x0000_s1176" o:spid="_x0000_s1176" style="position:absolute;left:0pt;margin-left:77.2pt;margin-top:6.1pt;height:3.05pt;width:3.05pt;mso-position-horizontal-relative:page;z-index:-251636736;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rPr>
          <w:sz w:val="16"/>
        </w:rPr>
        <w:t>单一职责原则SRP(Single Responsibility Principle) 类的功能要单一，不能包罗万象，跟杂货铺似的。</w:t>
      </w:r>
    </w:p>
    <w:p>
      <w:pPr>
        <w:spacing w:before="0" w:line="278" w:lineRule="exact"/>
        <w:ind w:left="898" w:right="0" w:firstLine="0"/>
        <w:jc w:val="left"/>
        <w:rPr>
          <w:sz w:val="16"/>
        </w:rPr>
      </w:pPr>
      <w:r>
        <w:pict>
          <v:shape id="_x0000_s1177" o:spid="_x0000_s1177" style="position:absolute;left:0pt;margin-left:77.2pt;margin-top:6pt;height:3.05pt;width:3.05pt;mso-position-horizontal-relative:page;z-index:251666432;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sz w:val="16"/>
        </w:rPr>
        <w:t>开放封闭原则OCP(Open－Close Principle)</w:t>
      </w:r>
    </w:p>
    <w:p>
      <w:pPr>
        <w:spacing w:before="0" w:line="230" w:lineRule="auto"/>
        <w:ind w:left="898" w:right="2308" w:hanging="798"/>
        <w:jc w:val="left"/>
        <w:rPr>
          <w:sz w:val="16"/>
        </w:rPr>
      </w:pPr>
      <w:r>
        <w:pict>
          <v:shape id="_x0000_s1178" o:spid="_x0000_s1178" style="position:absolute;left:0pt;margin-left:77.2pt;margin-top:20.2pt;height:3.05pt;width:3.05pt;mso-position-horizontal-relative:page;z-index:-251636736;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一个模块对于拓展是开放的，对于修改是封闭的，想要增加功能热烈欢迎，想要修改，哼，一万个不乐意。里式替换原则LSP(the Liskov Substitution Principle LSP)</w:t>
      </w:r>
    </w:p>
    <w:p>
      <w:pPr>
        <w:spacing w:before="0" w:line="230" w:lineRule="auto"/>
        <w:ind w:left="898" w:right="3041" w:hanging="798"/>
        <w:jc w:val="left"/>
        <w:rPr>
          <w:sz w:val="16"/>
        </w:rPr>
      </w:pPr>
      <w:r>
        <w:pict>
          <v:shape id="_x0000_s1179" o:spid="_x0000_s1179" style="position:absolute;left:0pt;margin-left:77.2pt;margin-top:20.2pt;height:3.05pt;width:3.05pt;mso-position-horizontal-relative:page;z-index:-251636736;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子类可以替换父类出现在父类能够出现的任何地方。比如你能代表你爸去你姥姥家干活。哈哈~~ 依赖倒置原则DIP(the Dependency Inversion Principle DIP)</w:t>
      </w:r>
    </w:p>
    <w:p>
      <w:pPr>
        <w:spacing w:before="0" w:line="230" w:lineRule="auto"/>
        <w:ind w:left="100" w:right="192" w:firstLine="0"/>
        <w:jc w:val="both"/>
        <w:rPr>
          <w:sz w:val="16"/>
        </w:rPr>
      </w:pPr>
      <w:r>
        <w:rPr>
          <w:spacing w:val="-1"/>
          <w:sz w:val="16"/>
        </w:rPr>
        <w:t>高层次的模块不应该依赖于低层次的模块，他们都应该依赖于抽象。抽象不应该依赖于具体实现，具体实现应该依赖于抽象。就是你出国</w:t>
      </w:r>
      <w:r>
        <w:rPr>
          <w:sz w:val="16"/>
        </w:rPr>
        <w:t>要说你是中国人，而不能说你是哪个村子的。比如说中国人是抽象的，下面有具体的xx省，xx市，xx</w:t>
      </w:r>
      <w:r>
        <w:rPr>
          <w:spacing w:val="-2"/>
          <w:sz w:val="16"/>
        </w:rPr>
        <w:t>县。你要依赖的抽象是中国人，而不</w:t>
      </w:r>
      <w:r>
        <w:rPr>
          <w:sz w:val="16"/>
        </w:rPr>
        <w:t>是你是xx村的。</w:t>
      </w:r>
    </w:p>
    <w:p>
      <w:pPr>
        <w:spacing w:before="0" w:line="278" w:lineRule="exact"/>
        <w:ind w:left="898" w:right="0" w:firstLine="0"/>
        <w:jc w:val="left"/>
        <w:rPr>
          <w:sz w:val="16"/>
        </w:rPr>
      </w:pPr>
      <w:r>
        <w:pict>
          <v:shape id="_x0000_s1180" o:spid="_x0000_s1180" style="position:absolute;left:0pt;margin-left:77.2pt;margin-top:5.95pt;height:3.05pt;width:3.05pt;mso-position-horizontal-relative:page;z-index:251666432;mso-width-relative:page;mso-height-relative:page;" fillcolor="#000000" filled="t" stroked="f" coordorigin="1544,120" coordsize="61,61" path="m1575,180l1561,178,1552,172,1546,163,1544,150,1546,137,1552,127,1561,121,1575,120,1588,121,1597,127,1603,137,1605,150,1603,163,1597,172,1588,178,1575,180xe">
            <v:path arrowok="t"/>
            <v:fill on="t" focussize="0,0"/>
            <v:stroke on="f"/>
            <v:imagedata o:title=""/>
            <o:lock v:ext="edit"/>
          </v:shape>
        </w:pict>
      </w:r>
      <w:r>
        <w:rPr>
          <w:sz w:val="16"/>
        </w:rPr>
        <w:t>接口分离原则ISP(the Interface Segregation Principle ISP)</w:t>
      </w:r>
    </w:p>
    <w:p>
      <w:pPr>
        <w:spacing w:before="0" w:line="230" w:lineRule="auto"/>
        <w:ind w:left="100" w:right="149" w:firstLine="0"/>
        <w:jc w:val="left"/>
        <w:rPr>
          <w:sz w:val="16"/>
        </w:rPr>
      </w:pPr>
      <w:r>
        <w:rPr>
          <w:sz w:val="16"/>
        </w:rPr>
        <w:t>设计时采用多个与特定客户类有关的接口比采用一个通用的接口要好。就比如一个手机拥有打电话，看视频，玩游戏等功能，把这几个功能拆分成不同的接口，比在一个接口里要好的多。</w:t>
      </w:r>
    </w:p>
    <w:p>
      <w:pPr>
        <w:pStyle w:val="4"/>
        <w:spacing w:line="442" w:lineRule="exact"/>
      </w:pPr>
      <w:r>
        <w:rPr>
          <w:color w:val="4F4F4F"/>
        </w:rPr>
        <w:t>类与接口</w:t>
      </w:r>
    </w:p>
    <w:p>
      <w:pPr>
        <w:pStyle w:val="6"/>
        <w:spacing w:line="406" w:lineRule="exact"/>
      </w:pPr>
      <w:r>
        <w:rPr>
          <w:color w:val="4F4F4F"/>
        </w:rPr>
        <w:t>抽象类和接口的对比</w:t>
      </w:r>
    </w:p>
    <w:p>
      <w:pPr>
        <w:pStyle w:val="9"/>
        <w:spacing w:line="320" w:lineRule="exact"/>
      </w:pPr>
      <w:r>
        <w:rPr>
          <w:color w:val="4D4D4D"/>
          <w:w w:val="105"/>
        </w:rPr>
        <w:t>抽象类是用来捕捉子类的通用特性的。接口是抽象方法的集合。</w:t>
      </w:r>
    </w:p>
    <w:p>
      <w:pPr>
        <w:pStyle w:val="9"/>
        <w:spacing w:line="232" w:lineRule="auto"/>
        <w:ind w:right="1775"/>
        <w:rPr>
          <w:b/>
        </w:rPr>
      </w:pPr>
      <w:r>
        <w:rPr>
          <w:color w:val="4D4D4D"/>
          <w:spacing w:val="-1"/>
        </w:rPr>
        <w:t xml:space="preserve">从设计层面来说，抽象类是对类的抽象，是一种模板设计，接口是行为的抽象，是一种行为的规范。 </w:t>
      </w:r>
      <w:r>
        <w:rPr>
          <w:color w:val="4D4D4D"/>
          <w:spacing w:val="19"/>
        </w:rPr>
        <w:t xml:space="preserve"> </w:t>
      </w:r>
      <w:r>
        <w:rPr>
          <w:b/>
          <w:color w:val="4D4D4D"/>
          <w:w w:val="105"/>
        </w:rPr>
        <w:t>相同点</w:t>
      </w:r>
    </w:p>
    <w:p>
      <w:pPr>
        <w:spacing w:after="0" w:line="232" w:lineRule="auto"/>
        <w:sectPr>
          <w:pgSz w:w="11920" w:h="16840"/>
          <w:pgMar w:top="960" w:right="900" w:bottom="280" w:left="980" w:header="720" w:footer="720" w:gutter="0"/>
          <w:cols w:space="720" w:num="1"/>
        </w:sectPr>
      </w:pPr>
    </w:p>
    <w:p>
      <w:pPr>
        <w:pStyle w:val="9"/>
        <w:spacing w:before="5"/>
        <w:ind w:left="0"/>
        <w:rPr>
          <w:b/>
          <w:sz w:val="6"/>
        </w:rPr>
      </w:pPr>
    </w:p>
    <w:p>
      <w:pPr>
        <w:pStyle w:val="9"/>
        <w:spacing w:line="60" w:lineRule="exact"/>
        <w:ind w:left="564"/>
        <w:rPr>
          <w:sz w:val="6"/>
        </w:rPr>
      </w:pPr>
      <w:r>
        <w:rPr>
          <w:position w:val="0"/>
          <w:sz w:val="6"/>
        </w:rPr>
        <w:pict>
          <v:group id="_x0000_s1181" o:spid="_x0000_s1181" o:spt="203" style="height:3.05pt;width:3.05pt;" coordsize="61,61">
            <o:lock v:ext="edit"/>
            <v:shape id="_x0000_s1182" o:spid="_x0000_s1182" style="position:absolute;left:0;top:0;height:61;width:61;" fillcolor="#000000" filled="t" stroked="f" coordsize="61,61" path="m30,60l17,59,8,53,2,43,0,30,2,17,8,8,17,2,30,0,43,2,53,8,59,17,60,30,59,43,53,53,43,59,30,60xe">
              <v:path arrowok="t"/>
              <v:fill on="t" focussize="0,0"/>
              <v:stroke on="f"/>
              <v:imagedata o:title=""/>
              <o:lock v:ext="edit"/>
            </v:shape>
            <w10:wrap type="none"/>
            <w10:anchorlock/>
          </v:group>
        </w:pict>
      </w:r>
    </w:p>
    <w:p>
      <w:pPr>
        <w:pStyle w:val="9"/>
        <w:spacing w:before="17"/>
        <w:ind w:left="0"/>
        <w:rPr>
          <w:b/>
          <w:sz w:val="9"/>
        </w:rPr>
      </w:pPr>
      <w:r>
        <w:pict>
          <v:shape id="_x0000_s1183" o:spid="_x0000_s1183" style="position:absolute;left:0pt;margin-left:77.2pt;margin-top:11.1pt;height:3.05pt;width:3.05pt;mso-position-horizontal-relative:page;mso-wrap-distance-bottom:0pt;mso-wrap-distance-top:0pt;z-index:251664384;mso-width-relative:page;mso-height-relative:page;" fillcolor="#000000" filled="t" stroked="f" coordorigin="1544,222" coordsize="61,61" path="m1575,283l1561,281,1552,275,1546,266,1544,253,1546,239,1552,230,1561,224,1575,222,1588,224,1597,230,1603,239,1605,253,1603,266,1597,275,1588,281,1575,283xe">
            <v:path arrowok="t"/>
            <v:fill on="t" focussize="0,0"/>
            <v:stroke on="f"/>
            <v:imagedata o:title=""/>
            <o:lock v:ext="edit"/>
            <w10:wrap type="topAndBottom"/>
          </v:shape>
        </w:pict>
      </w:r>
      <w:r>
        <w:pict>
          <v:shape id="_x0000_s1184" o:spid="_x0000_s1184" style="position:absolute;left:0pt;margin-left:77.2pt;margin-top:25.2pt;height:3.05pt;width:3.05pt;mso-position-horizontal-relative:page;mso-wrap-distance-bottom:0pt;mso-wrap-distance-top:0pt;z-index:251664384;mso-width-relative:page;mso-height-relative:page;" fillcolor="#000000" filled="t" stroked="f" coordorigin="1544,505" coordsize="61,61" path="m1575,565l1561,563,1552,557,1546,548,1544,535,1546,522,1552,512,1561,506,1575,505,1588,506,1597,512,1603,522,1605,535,1603,548,1597,557,1588,563,1575,565xe">
            <v:path arrowok="t"/>
            <v:fill on="t" focussize="0,0"/>
            <v:stroke on="f"/>
            <v:imagedata o:title=""/>
            <o:lock v:ext="edit"/>
            <w10:wrap type="topAndBottom"/>
          </v:shape>
        </w:pict>
      </w:r>
    </w:p>
    <w:p>
      <w:pPr>
        <w:pStyle w:val="9"/>
        <w:spacing w:before="6"/>
        <w:ind w:left="0"/>
        <w:rPr>
          <w:b/>
          <w:sz w:val="8"/>
        </w:rPr>
      </w:pPr>
    </w:p>
    <w:p>
      <w:pPr>
        <w:pStyle w:val="8"/>
        <w:spacing w:before="66" w:line="240" w:lineRule="auto"/>
      </w:pPr>
      <w:r>
        <w:rPr>
          <w:color w:val="4D4D4D"/>
          <w:w w:val="105"/>
        </w:rPr>
        <w:t>不同点</w:t>
      </w:r>
    </w:p>
    <w:p>
      <w:pPr>
        <w:spacing w:before="0" w:line="274" w:lineRule="exact"/>
        <w:ind w:left="100" w:right="0" w:firstLine="0"/>
        <w:jc w:val="left"/>
        <w:rPr>
          <w:sz w:val="16"/>
        </w:rPr>
      </w:pPr>
      <w:r>
        <w:br w:type="column"/>
      </w:r>
      <w:r>
        <w:rPr>
          <w:sz w:val="16"/>
        </w:rPr>
        <w:t>接口和抽象类都不能实例化</w:t>
      </w:r>
    </w:p>
    <w:p>
      <w:pPr>
        <w:spacing w:before="0" w:line="282" w:lineRule="exact"/>
        <w:ind w:left="100" w:right="0" w:firstLine="0"/>
        <w:jc w:val="left"/>
        <w:rPr>
          <w:sz w:val="16"/>
        </w:rPr>
      </w:pPr>
      <w:r>
        <w:rPr>
          <w:sz w:val="16"/>
        </w:rPr>
        <w:t>都位于继承的顶端，用于被其他实现或继承</w:t>
      </w:r>
    </w:p>
    <w:p>
      <w:pPr>
        <w:spacing w:before="0" w:line="289" w:lineRule="exact"/>
        <w:ind w:left="100" w:right="0" w:firstLine="0"/>
        <w:jc w:val="left"/>
        <w:rPr>
          <w:sz w:val="16"/>
        </w:rPr>
      </w:pPr>
      <w:r>
        <w:rPr>
          <w:sz w:val="16"/>
        </w:rPr>
        <w:t>都包含抽象方法，其子类都必须覆写这些抽象方法</w:t>
      </w:r>
    </w:p>
    <w:p>
      <w:pPr>
        <w:spacing w:after="0" w:line="289" w:lineRule="exact"/>
        <w:jc w:val="left"/>
        <w:rPr>
          <w:sz w:val="16"/>
        </w:rPr>
        <w:sectPr>
          <w:type w:val="continuous"/>
          <w:pgSz w:w="11920" w:h="16840"/>
          <w:pgMar w:top="1320" w:right="900" w:bottom="280" w:left="980" w:header="720" w:footer="720" w:gutter="0"/>
          <w:cols w:equalWidth="0" w:num="2">
            <w:col w:w="698" w:space="100"/>
            <w:col w:w="9242"/>
          </w:cols>
        </w:sectPr>
      </w:pPr>
    </w:p>
    <w:tbl>
      <w:tblPr>
        <w:tblStyle w:val="12"/>
        <w:tblW w:w="0" w:type="auto"/>
        <w:tblInd w:w="115"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706"/>
        <w:gridCol w:w="3720"/>
        <w:gridCol w:w="2873"/>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88" w:hRule="atLeast"/>
        </w:trPr>
        <w:tc>
          <w:tcPr>
            <w:tcW w:w="706" w:type="dxa"/>
          </w:tcPr>
          <w:p>
            <w:pPr>
              <w:pStyle w:val="16"/>
              <w:rPr>
                <w:b/>
                <w:sz w:val="14"/>
              </w:rPr>
            </w:pPr>
            <w:r>
              <w:rPr>
                <w:b/>
                <w:color w:val="4F4F4F"/>
                <w:sz w:val="14"/>
              </w:rPr>
              <w:t>参数</w:t>
            </w:r>
          </w:p>
        </w:tc>
        <w:tc>
          <w:tcPr>
            <w:tcW w:w="3720" w:type="dxa"/>
          </w:tcPr>
          <w:p>
            <w:pPr>
              <w:pStyle w:val="16"/>
              <w:rPr>
                <w:b/>
                <w:sz w:val="14"/>
              </w:rPr>
            </w:pPr>
            <w:r>
              <w:rPr>
                <w:b/>
                <w:color w:val="4F4F4F"/>
                <w:sz w:val="14"/>
              </w:rPr>
              <w:t>抽象类</w:t>
            </w:r>
          </w:p>
        </w:tc>
        <w:tc>
          <w:tcPr>
            <w:tcW w:w="2873" w:type="dxa"/>
          </w:tcPr>
          <w:p>
            <w:pPr>
              <w:pStyle w:val="16"/>
              <w:rPr>
                <w:b/>
                <w:sz w:val="14"/>
              </w:rPr>
            </w:pPr>
            <w:r>
              <w:rPr>
                <w:b/>
                <w:color w:val="4F4F4F"/>
                <w:sz w:val="14"/>
              </w:rPr>
              <w:t>接口</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88" w:hRule="atLeast"/>
        </w:trPr>
        <w:tc>
          <w:tcPr>
            <w:tcW w:w="706" w:type="dxa"/>
          </w:tcPr>
          <w:p>
            <w:pPr>
              <w:pStyle w:val="16"/>
              <w:rPr>
                <w:sz w:val="14"/>
              </w:rPr>
            </w:pPr>
            <w:r>
              <w:rPr>
                <w:color w:val="4F4F4F"/>
                <w:sz w:val="14"/>
              </w:rPr>
              <w:t>声明</w:t>
            </w:r>
          </w:p>
        </w:tc>
        <w:tc>
          <w:tcPr>
            <w:tcW w:w="3720" w:type="dxa"/>
          </w:tcPr>
          <w:p>
            <w:pPr>
              <w:pStyle w:val="16"/>
              <w:rPr>
                <w:sz w:val="14"/>
              </w:rPr>
            </w:pPr>
            <w:r>
              <w:rPr>
                <w:color w:val="4F4F4F"/>
                <w:sz w:val="14"/>
              </w:rPr>
              <w:t>抽象类使用abstract关键字声明</w:t>
            </w:r>
          </w:p>
        </w:tc>
        <w:tc>
          <w:tcPr>
            <w:tcW w:w="2873" w:type="dxa"/>
          </w:tcPr>
          <w:p>
            <w:pPr>
              <w:pStyle w:val="16"/>
              <w:rPr>
                <w:sz w:val="14"/>
              </w:rPr>
            </w:pPr>
            <w:r>
              <w:rPr>
                <w:color w:val="4F4F4F"/>
                <w:sz w:val="14"/>
              </w:rPr>
              <w:t>接口使用interface关键字声明</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98" w:hRule="atLeast"/>
        </w:trPr>
        <w:tc>
          <w:tcPr>
            <w:tcW w:w="706" w:type="dxa"/>
          </w:tcPr>
          <w:p>
            <w:pPr>
              <w:pStyle w:val="16"/>
              <w:rPr>
                <w:sz w:val="14"/>
              </w:rPr>
            </w:pPr>
            <w:r>
              <w:rPr>
                <w:color w:val="4F4F4F"/>
                <w:sz w:val="14"/>
              </w:rPr>
              <w:t>实现</w:t>
            </w:r>
          </w:p>
        </w:tc>
        <w:tc>
          <w:tcPr>
            <w:tcW w:w="3720" w:type="dxa"/>
          </w:tcPr>
          <w:p>
            <w:pPr>
              <w:pStyle w:val="16"/>
              <w:spacing w:before="0" w:line="195" w:lineRule="exact"/>
              <w:rPr>
                <w:sz w:val="14"/>
              </w:rPr>
            </w:pPr>
            <w:r>
              <w:rPr>
                <w:color w:val="4F4F4F"/>
                <w:sz w:val="14"/>
              </w:rPr>
              <w:t>子类使用extends关键字来继承抽象类。如果子类不是抽象</w:t>
            </w:r>
          </w:p>
          <w:p>
            <w:pPr>
              <w:pStyle w:val="16"/>
              <w:spacing w:before="0" w:line="183" w:lineRule="exact"/>
              <w:rPr>
                <w:sz w:val="14"/>
              </w:rPr>
            </w:pPr>
            <w:r>
              <w:rPr>
                <w:color w:val="4F4F4F"/>
                <w:sz w:val="14"/>
              </w:rPr>
              <w:t>类的话，它需要提供抽象类中所有声明的方法的实现</w:t>
            </w:r>
          </w:p>
        </w:tc>
        <w:tc>
          <w:tcPr>
            <w:tcW w:w="2873" w:type="dxa"/>
          </w:tcPr>
          <w:p>
            <w:pPr>
              <w:pStyle w:val="16"/>
              <w:spacing w:before="0" w:line="195" w:lineRule="exact"/>
              <w:rPr>
                <w:sz w:val="14"/>
              </w:rPr>
            </w:pPr>
            <w:r>
              <w:rPr>
                <w:color w:val="4F4F4F"/>
                <w:sz w:val="14"/>
              </w:rPr>
              <w:t>子类使用implements关键字来实现接口。它</w:t>
            </w:r>
          </w:p>
          <w:p>
            <w:pPr>
              <w:pStyle w:val="16"/>
              <w:spacing w:before="0" w:line="183" w:lineRule="exact"/>
              <w:rPr>
                <w:sz w:val="14"/>
              </w:rPr>
            </w:pPr>
            <w:r>
              <w:rPr>
                <w:color w:val="4F4F4F"/>
                <w:sz w:val="14"/>
              </w:rPr>
              <w:t>需要提供接口中所有声明的方法的实现</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88" w:hRule="atLeast"/>
        </w:trPr>
        <w:tc>
          <w:tcPr>
            <w:tcW w:w="706" w:type="dxa"/>
          </w:tcPr>
          <w:p>
            <w:pPr>
              <w:pStyle w:val="16"/>
              <w:rPr>
                <w:sz w:val="14"/>
              </w:rPr>
            </w:pPr>
            <w:r>
              <w:rPr>
                <w:color w:val="4F4F4F"/>
                <w:sz w:val="14"/>
              </w:rPr>
              <w:t>构造器</w:t>
            </w:r>
          </w:p>
        </w:tc>
        <w:tc>
          <w:tcPr>
            <w:tcW w:w="3720" w:type="dxa"/>
          </w:tcPr>
          <w:p>
            <w:pPr>
              <w:pStyle w:val="16"/>
              <w:rPr>
                <w:sz w:val="14"/>
              </w:rPr>
            </w:pPr>
            <w:r>
              <w:rPr>
                <w:color w:val="4F4F4F"/>
                <w:sz w:val="14"/>
              </w:rPr>
              <w:t>抽象类可以有构造器</w:t>
            </w:r>
          </w:p>
        </w:tc>
        <w:tc>
          <w:tcPr>
            <w:tcW w:w="2873" w:type="dxa"/>
          </w:tcPr>
          <w:p>
            <w:pPr>
              <w:pStyle w:val="16"/>
              <w:rPr>
                <w:sz w:val="14"/>
              </w:rPr>
            </w:pPr>
            <w:r>
              <w:rPr>
                <w:color w:val="4F4F4F"/>
                <w:sz w:val="14"/>
              </w:rPr>
              <w:t>接口不能有构造器</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98" w:hRule="atLeast"/>
        </w:trPr>
        <w:tc>
          <w:tcPr>
            <w:tcW w:w="706" w:type="dxa"/>
          </w:tcPr>
          <w:p>
            <w:pPr>
              <w:pStyle w:val="16"/>
              <w:spacing w:before="0" w:line="195" w:lineRule="exact"/>
              <w:rPr>
                <w:sz w:val="14"/>
              </w:rPr>
            </w:pPr>
            <w:r>
              <w:rPr>
                <w:color w:val="4F4F4F"/>
                <w:sz w:val="14"/>
              </w:rPr>
              <w:t>访问修饰</w:t>
            </w:r>
          </w:p>
          <w:p>
            <w:pPr>
              <w:pStyle w:val="16"/>
              <w:spacing w:before="0" w:line="183" w:lineRule="exact"/>
              <w:rPr>
                <w:sz w:val="14"/>
              </w:rPr>
            </w:pPr>
            <w:r>
              <w:rPr>
                <w:color w:val="4F4F4F"/>
                <w:w w:val="100"/>
                <w:sz w:val="14"/>
              </w:rPr>
              <w:t>符</w:t>
            </w:r>
          </w:p>
        </w:tc>
        <w:tc>
          <w:tcPr>
            <w:tcW w:w="3720" w:type="dxa"/>
          </w:tcPr>
          <w:p>
            <w:pPr>
              <w:pStyle w:val="16"/>
              <w:rPr>
                <w:sz w:val="14"/>
              </w:rPr>
            </w:pPr>
            <w:r>
              <w:rPr>
                <w:color w:val="4F4F4F"/>
                <w:sz w:val="14"/>
              </w:rPr>
              <w:t>抽象类中的方法可以是任意访问修饰符</w:t>
            </w:r>
          </w:p>
        </w:tc>
        <w:tc>
          <w:tcPr>
            <w:tcW w:w="2873" w:type="dxa"/>
          </w:tcPr>
          <w:p>
            <w:pPr>
              <w:pStyle w:val="16"/>
              <w:spacing w:before="0" w:line="195" w:lineRule="exact"/>
              <w:rPr>
                <w:sz w:val="14"/>
              </w:rPr>
            </w:pPr>
            <w:r>
              <w:rPr>
                <w:color w:val="4F4F4F"/>
                <w:sz w:val="14"/>
              </w:rPr>
              <w:t>接口方法默认修饰符是public。并且不允许定</w:t>
            </w:r>
          </w:p>
          <w:p>
            <w:pPr>
              <w:pStyle w:val="16"/>
              <w:spacing w:before="0" w:line="183" w:lineRule="exact"/>
              <w:rPr>
                <w:sz w:val="14"/>
              </w:rPr>
            </w:pPr>
            <w:r>
              <w:rPr>
                <w:color w:val="4F4F4F"/>
                <w:sz w:val="14"/>
              </w:rPr>
              <w:t>义为 private 或者 protected</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88" w:hRule="atLeast"/>
        </w:trPr>
        <w:tc>
          <w:tcPr>
            <w:tcW w:w="706" w:type="dxa"/>
          </w:tcPr>
          <w:p>
            <w:pPr>
              <w:pStyle w:val="16"/>
              <w:rPr>
                <w:sz w:val="14"/>
              </w:rPr>
            </w:pPr>
            <w:r>
              <w:rPr>
                <w:color w:val="4F4F4F"/>
                <w:sz w:val="14"/>
              </w:rPr>
              <w:t>多继承</w:t>
            </w:r>
          </w:p>
        </w:tc>
        <w:tc>
          <w:tcPr>
            <w:tcW w:w="3720" w:type="dxa"/>
          </w:tcPr>
          <w:p>
            <w:pPr>
              <w:pStyle w:val="16"/>
              <w:rPr>
                <w:sz w:val="14"/>
              </w:rPr>
            </w:pPr>
            <w:r>
              <w:rPr>
                <w:color w:val="4F4F4F"/>
                <w:sz w:val="14"/>
              </w:rPr>
              <w:t>一个类最多只能继承一个抽象类</w:t>
            </w:r>
          </w:p>
        </w:tc>
        <w:tc>
          <w:tcPr>
            <w:tcW w:w="2873" w:type="dxa"/>
          </w:tcPr>
          <w:p>
            <w:pPr>
              <w:pStyle w:val="16"/>
              <w:rPr>
                <w:sz w:val="14"/>
              </w:rPr>
            </w:pPr>
            <w:r>
              <w:rPr>
                <w:color w:val="4F4F4F"/>
                <w:sz w:val="14"/>
              </w:rPr>
              <w:t>一个类可以实现多个接口</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88" w:hRule="atLeast"/>
        </w:trPr>
        <w:tc>
          <w:tcPr>
            <w:tcW w:w="706" w:type="dxa"/>
          </w:tcPr>
          <w:p>
            <w:pPr>
              <w:pStyle w:val="16"/>
              <w:rPr>
                <w:sz w:val="14"/>
              </w:rPr>
            </w:pPr>
            <w:r>
              <w:rPr>
                <w:color w:val="4F4F4F"/>
                <w:sz w:val="14"/>
              </w:rPr>
              <w:t>字段声明</w:t>
            </w:r>
          </w:p>
        </w:tc>
        <w:tc>
          <w:tcPr>
            <w:tcW w:w="3720" w:type="dxa"/>
          </w:tcPr>
          <w:p>
            <w:pPr>
              <w:pStyle w:val="16"/>
              <w:rPr>
                <w:sz w:val="14"/>
              </w:rPr>
            </w:pPr>
            <w:r>
              <w:rPr>
                <w:color w:val="4F4F4F"/>
                <w:sz w:val="14"/>
              </w:rPr>
              <w:t>抽象类的字段声明可以是任意的</w:t>
            </w:r>
          </w:p>
        </w:tc>
        <w:tc>
          <w:tcPr>
            <w:tcW w:w="2873" w:type="dxa"/>
          </w:tcPr>
          <w:p>
            <w:pPr>
              <w:pStyle w:val="16"/>
              <w:rPr>
                <w:sz w:val="14"/>
              </w:rPr>
            </w:pPr>
            <w:r>
              <w:rPr>
                <w:color w:val="4F4F4F"/>
                <w:sz w:val="14"/>
              </w:rPr>
              <w:t>接口的字段默认都是 static 和 final 的</w:t>
            </w:r>
          </w:p>
        </w:tc>
      </w:tr>
    </w:tbl>
    <w:p>
      <w:pPr>
        <w:pStyle w:val="9"/>
        <w:spacing w:line="232" w:lineRule="auto"/>
        <w:ind w:right="2774"/>
      </w:pPr>
      <w:r>
        <w:rPr>
          <w:b/>
          <w:color w:val="4D4D4D"/>
        </w:rPr>
        <w:t>备注</w:t>
      </w:r>
      <w:r>
        <w:rPr>
          <w:color w:val="4D4D4D"/>
        </w:rPr>
        <w:t>：Java8</w:t>
      </w:r>
      <w:r>
        <w:rPr>
          <w:color w:val="4D4D4D"/>
          <w:spacing w:val="-1"/>
        </w:rPr>
        <w:t xml:space="preserve">中接口中引入默认方法和静态方法，以此来减少抽象类和接口之间的差异。  </w:t>
      </w:r>
      <w:r>
        <w:rPr>
          <w:color w:val="4D4D4D"/>
          <w:w w:val="105"/>
        </w:rPr>
        <w:t>现在，我们可以为接口提供默认实现的方法了，并且不用强制子类来实现它。</w:t>
      </w:r>
    </w:p>
    <w:p>
      <w:pPr>
        <w:pStyle w:val="9"/>
        <w:spacing w:line="320" w:lineRule="exact"/>
      </w:pPr>
      <w:r>
        <w:rPr>
          <w:color w:val="4D4D4D"/>
          <w:w w:val="105"/>
        </w:rPr>
        <w:t>接口和抽象类各有优缺点，在接口和抽象类的选择上，必须遵守这样一个原则：</w:t>
      </w:r>
    </w:p>
    <w:p>
      <w:pPr>
        <w:spacing w:before="0" w:line="230" w:lineRule="auto"/>
        <w:ind w:left="898" w:right="2485" w:firstLine="0"/>
        <w:jc w:val="left"/>
        <w:rPr>
          <w:sz w:val="16"/>
        </w:rPr>
      </w:pPr>
      <w:r>
        <w:pict>
          <v:shape id="_x0000_s1185" o:spid="_x0000_s1185" style="position:absolute;left:0pt;margin-left:77.2pt;margin-top:6.1pt;height:3.05pt;width:3.05pt;mso-position-horizontal-relative:page;z-index:251666432;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186" o:spid="_x0000_s1186" style="position:absolute;left:0pt;margin-left:77.2pt;margin-top:20.2pt;height:3.05pt;width:3.05pt;mso-position-horizontal-relative:page;z-index:25166643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行为模型应该总是通过接口而不是抽象类定义，所以通常是优先选用接口，尽量少用抽象类。选择抽象类的时候通常是如下情况：需要定义子类的行为，又要为子类提供通用的功能。</w:t>
      </w:r>
    </w:p>
    <w:p>
      <w:pPr>
        <w:pStyle w:val="6"/>
        <w:spacing w:line="403" w:lineRule="exact"/>
      </w:pPr>
      <w:r>
        <w:rPr>
          <w:color w:val="4F4F4F"/>
        </w:rPr>
        <w:t>普通类和抽象类有哪些区别？</w:t>
      </w:r>
    </w:p>
    <w:p>
      <w:pPr>
        <w:spacing w:before="0" w:line="230" w:lineRule="auto"/>
        <w:ind w:left="898" w:right="5244" w:firstLine="0"/>
        <w:jc w:val="left"/>
        <w:rPr>
          <w:sz w:val="16"/>
        </w:rPr>
      </w:pPr>
      <w:r>
        <w:pict>
          <v:shape id="_x0000_s1187" o:spid="_x0000_s1187" style="position:absolute;left:0pt;margin-left:77.2pt;margin-top:6.1pt;height:3.05pt;width:3.05pt;mso-position-horizontal-relative:page;z-index:251666432;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188" o:spid="_x0000_s1188" style="position:absolute;left:0pt;margin-left:77.2pt;margin-top:20.2pt;height:3.05pt;width:3.05pt;mso-position-horizontal-relative:page;z-index:25166643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普通类不能包含抽象方法，抽象类可以包含抽象方法。抽象类不能直接实例化，普通类可以直接实例化。</w:t>
      </w:r>
    </w:p>
    <w:p>
      <w:pPr>
        <w:pStyle w:val="6"/>
        <w:spacing w:line="412" w:lineRule="exact"/>
      </w:pPr>
      <w:r>
        <w:rPr>
          <w:color w:val="4F4F4F"/>
        </w:rPr>
        <w:t>抽象类能使用 final 修饰吗？</w:t>
      </w:r>
    </w:p>
    <w:p>
      <w:pPr>
        <w:spacing w:after="0" w:line="412" w:lineRule="exact"/>
        <w:sectPr>
          <w:type w:val="continuous"/>
          <w:pgSz w:w="11920" w:h="16840"/>
          <w:pgMar w:top="1320" w:right="900" w:bottom="280" w:left="980" w:header="720" w:footer="720" w:gutter="0"/>
          <w:cols w:space="720" w:num="1"/>
        </w:sectPr>
      </w:pPr>
    </w:p>
    <w:p>
      <w:pPr>
        <w:pStyle w:val="9"/>
        <w:spacing w:before="41" w:line="232" w:lineRule="auto"/>
        <w:ind w:right="239"/>
      </w:pPr>
      <w:r>
        <w:rPr>
          <w:color w:val="4D4D4D"/>
        </w:rPr>
        <w:t>不能，定义抽象类就是让其他类继承的，如果定义为 final 该类就不能被继承，这样彼此就会产生矛盾，所以  final  不能</w:t>
      </w:r>
      <w:r>
        <w:rPr>
          <w:color w:val="4D4D4D"/>
          <w:w w:val="105"/>
        </w:rPr>
        <w:t>修饰抽象类</w:t>
      </w:r>
    </w:p>
    <w:p>
      <w:pPr>
        <w:pStyle w:val="6"/>
        <w:spacing w:line="405" w:lineRule="exact"/>
      </w:pPr>
      <w:r>
        <w:rPr>
          <w:color w:val="4F4F4F"/>
        </w:rPr>
        <w:t>创建一个对象用什么关键字？对象实例与对象引用有何不同？</w:t>
      </w:r>
    </w:p>
    <w:p>
      <w:pPr>
        <w:pStyle w:val="9"/>
        <w:spacing w:line="232" w:lineRule="auto"/>
        <w:ind w:right="286"/>
        <w:jc w:val="both"/>
      </w:pPr>
      <w:r>
        <w:rPr>
          <w:color w:val="4D4D4D"/>
        </w:rPr>
        <w:t>new关键字，new创建对象实例（对象实例在堆内存中），对象引用指向对象实例（对象引用存放在栈内存中）。一个   对象引用可以指向0个或1个对象（一根绳子可以不系气球，也可以系一个气球）;一个对象可以有n个引用指向它（</w:t>
      </w:r>
      <w:r>
        <w:rPr>
          <w:color w:val="4D4D4D"/>
          <w:spacing w:val="-9"/>
        </w:rPr>
        <w:t xml:space="preserve">可以    </w:t>
      </w:r>
      <w:r>
        <w:rPr>
          <w:color w:val="4D4D4D"/>
          <w:w w:val="105"/>
        </w:rPr>
        <w:t>用n条绳子系住一个气球）</w:t>
      </w:r>
    </w:p>
    <w:p>
      <w:pPr>
        <w:pStyle w:val="4"/>
        <w:spacing w:line="444" w:lineRule="exact"/>
      </w:pPr>
      <w:r>
        <w:rPr>
          <w:color w:val="4F4F4F"/>
        </w:rPr>
        <w:t>变量与方法</w:t>
      </w:r>
    </w:p>
    <w:p>
      <w:pPr>
        <w:pStyle w:val="6"/>
        <w:spacing w:line="406" w:lineRule="exact"/>
      </w:pPr>
      <w:r>
        <w:rPr>
          <w:color w:val="4F4F4F"/>
        </w:rPr>
        <w:t>成员变量与局部变量的区别有哪些</w:t>
      </w:r>
    </w:p>
    <w:p>
      <w:pPr>
        <w:pStyle w:val="9"/>
        <w:spacing w:line="232" w:lineRule="auto"/>
        <w:ind w:right="662"/>
      </w:pPr>
      <w:r>
        <w:rPr>
          <w:color w:val="4D4D4D"/>
          <w:spacing w:val="-1"/>
        </w:rPr>
        <w:t xml:space="preserve">变量：在程序执行的过程中，在某个范围内其值可以发生改变的量。从本质上讲，变量其实是内存中的一小块区域    </w:t>
      </w:r>
      <w:r>
        <w:rPr>
          <w:color w:val="4D4D4D"/>
          <w:w w:val="105"/>
        </w:rPr>
        <w:t>成员变量：方法外部，类内部定义的变量</w:t>
      </w:r>
    </w:p>
    <w:p>
      <w:pPr>
        <w:pStyle w:val="9"/>
        <w:spacing w:before="1" w:line="232" w:lineRule="auto"/>
        <w:ind w:right="7340"/>
      </w:pPr>
      <w:r>
        <w:rPr>
          <w:color w:val="4D4D4D"/>
        </w:rPr>
        <w:t>局部变量：类的方法中的变量。</w:t>
      </w:r>
      <w:r>
        <w:rPr>
          <w:color w:val="4D4D4D"/>
          <w:w w:val="105"/>
        </w:rPr>
        <w:t>成员变量和局部变量的区别</w:t>
      </w:r>
    </w:p>
    <w:p>
      <w:pPr>
        <w:pStyle w:val="8"/>
      </w:pPr>
      <w:r>
        <w:rPr>
          <w:color w:val="4D4D4D"/>
          <w:w w:val="105"/>
        </w:rPr>
        <w:t>作用域</w:t>
      </w:r>
    </w:p>
    <w:p>
      <w:pPr>
        <w:pStyle w:val="9"/>
        <w:spacing w:line="323" w:lineRule="exact"/>
      </w:pPr>
      <w:r>
        <w:rPr>
          <w:color w:val="4D4D4D"/>
          <w:w w:val="105"/>
        </w:rPr>
        <w:t>成员变量：针对整个类有效。</w:t>
      </w:r>
    </w:p>
    <w:p>
      <w:pPr>
        <w:pStyle w:val="9"/>
        <w:spacing w:before="2" w:line="232" w:lineRule="auto"/>
        <w:ind w:right="4760"/>
        <w:rPr>
          <w:b/>
        </w:rPr>
      </w:pPr>
      <w:r>
        <w:rPr>
          <w:color w:val="4D4D4D"/>
        </w:rPr>
        <w:t xml:space="preserve">局部变量：只在某个范围内有效。(一般指的就是方法,语句体内) </w:t>
      </w:r>
      <w:r>
        <w:rPr>
          <w:b/>
          <w:color w:val="4D4D4D"/>
          <w:w w:val="105"/>
        </w:rPr>
        <w:t>存储位置</w:t>
      </w:r>
    </w:p>
    <w:p>
      <w:pPr>
        <w:pStyle w:val="9"/>
        <w:spacing w:line="322" w:lineRule="exact"/>
      </w:pPr>
      <w:r>
        <w:rPr>
          <w:color w:val="4D4D4D"/>
          <w:w w:val="105"/>
        </w:rPr>
        <w:t>成员变量：随着对象的创建而存在，随着对象的消失而消失，存储在堆内存中。</w:t>
      </w:r>
    </w:p>
    <w:p>
      <w:pPr>
        <w:pStyle w:val="9"/>
        <w:spacing w:before="3" w:line="232" w:lineRule="auto"/>
        <w:ind w:right="291"/>
      </w:pPr>
      <w:r>
        <w:rPr>
          <w:color w:val="4D4D4D"/>
          <w:spacing w:val="-1"/>
        </w:rPr>
        <w:t xml:space="preserve">局部变量：在方法被调用，或者语句被执行的时候存在，存储在栈内存中。当方法调用完，或者语句结束后，就自动释    </w:t>
      </w:r>
      <w:r>
        <w:rPr>
          <w:color w:val="4D4D4D"/>
          <w:w w:val="105"/>
        </w:rPr>
        <w:t>放。</w:t>
      </w:r>
    </w:p>
    <w:p>
      <w:pPr>
        <w:pStyle w:val="8"/>
      </w:pPr>
      <w:r>
        <w:rPr>
          <w:color w:val="4D4D4D"/>
          <w:w w:val="105"/>
        </w:rPr>
        <w:t>生命周期</w:t>
      </w:r>
    </w:p>
    <w:p>
      <w:pPr>
        <w:pStyle w:val="9"/>
        <w:spacing w:before="2" w:line="232" w:lineRule="auto"/>
        <w:ind w:right="5114"/>
        <w:jc w:val="both"/>
        <w:rPr>
          <w:b/>
        </w:rPr>
      </w:pPr>
      <w:r>
        <w:rPr>
          <w:color w:val="4D4D4D"/>
        </w:rPr>
        <w:t>成员变量：随着对象的创建而存在，随着对象的消失而消失局部变量：当方法调用完，或者语句结束后，就自动释放。</w:t>
      </w:r>
      <w:r>
        <w:rPr>
          <w:b/>
          <w:color w:val="4D4D4D"/>
          <w:w w:val="105"/>
        </w:rPr>
        <w:t>初始值</w:t>
      </w:r>
    </w:p>
    <w:p>
      <w:pPr>
        <w:pStyle w:val="9"/>
        <w:spacing w:line="322" w:lineRule="exact"/>
      </w:pPr>
      <w:r>
        <w:rPr>
          <w:color w:val="4D4D4D"/>
          <w:w w:val="105"/>
        </w:rPr>
        <w:t>成员变量：有默认初始值。</w:t>
      </w:r>
    </w:p>
    <w:p>
      <w:pPr>
        <w:pStyle w:val="9"/>
        <w:spacing w:before="3" w:line="232" w:lineRule="auto"/>
        <w:ind w:right="6041"/>
      </w:pPr>
      <w:r>
        <w:rPr>
          <w:color w:val="4D4D4D"/>
        </w:rPr>
        <w:t>局部变量：没有默认初始值，使用前必须赋值。</w:t>
      </w:r>
      <w:r>
        <w:rPr>
          <w:color w:val="4D4D4D"/>
          <w:w w:val="105"/>
        </w:rPr>
        <w:t>使用原则</w:t>
      </w:r>
    </w:p>
    <w:p>
      <w:pPr>
        <w:pStyle w:val="9"/>
        <w:spacing w:line="322" w:lineRule="exact"/>
      </w:pPr>
      <w:r>
        <w:rPr>
          <w:color w:val="4D4D4D"/>
          <w:w w:val="105"/>
        </w:rPr>
        <w:t>在使用变量时需要遵循的原则为：就近原则</w:t>
      </w:r>
    </w:p>
    <w:p>
      <w:pPr>
        <w:pStyle w:val="9"/>
        <w:spacing w:line="320" w:lineRule="exact"/>
      </w:pPr>
      <w:r>
        <w:rPr>
          <w:color w:val="4D4D4D"/>
          <w:w w:val="105"/>
        </w:rPr>
        <w:t>首先在局部范围找，有就使用；接着在成员位置找。</w:t>
      </w:r>
    </w:p>
    <w:p>
      <w:pPr>
        <w:pStyle w:val="6"/>
      </w:pPr>
      <w:r>
        <w:rPr>
          <w:color w:val="4F4F4F"/>
        </w:rPr>
        <w:t>在Java中定义一个不做事且没有参数的构造方法的作用</w:t>
      </w:r>
    </w:p>
    <w:p>
      <w:pPr>
        <w:pStyle w:val="9"/>
        <w:spacing w:line="232" w:lineRule="auto"/>
        <w:ind w:right="224"/>
        <w:jc w:val="both"/>
      </w:pPr>
      <w:r>
        <w:rPr>
          <w:color w:val="4D4D4D"/>
        </w:rPr>
        <w:t>Java程序在执行子类的构造方法之前，如果没有用super()</w:t>
      </w:r>
      <w:r>
        <w:rPr>
          <w:color w:val="4D4D4D"/>
          <w:spacing w:val="-1"/>
        </w:rPr>
        <w:t xml:space="preserve">来调用父类特定的构造方法，则会调用父类中“没有参数的构    </w:t>
      </w:r>
      <w:r>
        <w:rPr>
          <w:color w:val="4D4D4D"/>
        </w:rPr>
        <w:t>造方法”。因此，如果父类中只定义了有参数的构造方法，而在子类的构造方法中又没有用super()</w:t>
      </w:r>
      <w:r>
        <w:rPr>
          <w:color w:val="4D4D4D"/>
          <w:spacing w:val="-2"/>
        </w:rPr>
        <w:t xml:space="preserve">来调用父类中特定的    </w:t>
      </w:r>
      <w:r>
        <w:rPr>
          <w:color w:val="4D4D4D"/>
        </w:rPr>
        <w:t xml:space="preserve">构造方法，则编译时将发生错误，因为Java程序在父类中找不到没有参数的构造方法可供执行。解决办法是在父类里加    </w:t>
      </w:r>
      <w:r>
        <w:rPr>
          <w:color w:val="4D4D4D"/>
          <w:w w:val="105"/>
        </w:rPr>
        <w:t>上一个不做事且没有参数的构造方法。</w:t>
      </w:r>
    </w:p>
    <w:p>
      <w:pPr>
        <w:pStyle w:val="6"/>
        <w:spacing w:line="407" w:lineRule="exact"/>
      </w:pPr>
      <w:r>
        <w:rPr>
          <w:color w:val="4F4F4F"/>
        </w:rPr>
        <w:t>在调用子类构造方法之前会先调用父类没有参数的构造方法，其目的是？</w:t>
      </w:r>
    </w:p>
    <w:p>
      <w:pPr>
        <w:pStyle w:val="9"/>
        <w:spacing w:line="317" w:lineRule="exact"/>
      </w:pPr>
      <w:r>
        <w:rPr>
          <w:color w:val="4D4D4D"/>
          <w:w w:val="105"/>
        </w:rPr>
        <w:t>帮助子类做初始化工作。</w:t>
      </w:r>
    </w:p>
    <w:p>
      <w:pPr>
        <w:spacing w:before="4" w:line="230" w:lineRule="auto"/>
        <w:ind w:left="100" w:right="198" w:firstLine="0"/>
        <w:jc w:val="left"/>
        <w:rPr>
          <w:sz w:val="18"/>
        </w:rPr>
      </w:pPr>
      <w:r>
        <w:rPr>
          <w:b/>
          <w:color w:val="4F4F4F"/>
          <w:spacing w:val="-1"/>
          <w:sz w:val="23"/>
        </w:rPr>
        <w:t xml:space="preserve">一个类的构造方法的作用是什么？若一个类没有声明构造方法，改程序能正确执行吗？为什么？ </w:t>
      </w:r>
      <w:r>
        <w:rPr>
          <w:color w:val="4D4D4D"/>
          <w:sz w:val="18"/>
        </w:rPr>
        <w:t>主要作用是完成对类对象的初始化工作。可以执行。因为一个类即使没有声明构造方法也会有默认的不带参数的构造方    法。</w:t>
      </w:r>
    </w:p>
    <w:p>
      <w:pPr>
        <w:pStyle w:val="6"/>
      </w:pPr>
      <w:r>
        <w:rPr>
          <w:color w:val="4F4F4F"/>
        </w:rPr>
        <w:t>构造方法有哪些特性？</w:t>
      </w:r>
    </w:p>
    <w:p>
      <w:pPr>
        <w:pStyle w:val="9"/>
        <w:spacing w:line="320" w:lineRule="exact"/>
      </w:pPr>
      <w:r>
        <w:rPr>
          <w:color w:val="4D4D4D"/>
          <w:w w:val="105"/>
        </w:rPr>
        <w:t>名字与类名相同；</w:t>
      </w:r>
    </w:p>
    <w:p>
      <w:pPr>
        <w:pStyle w:val="9"/>
        <w:spacing w:before="3" w:line="232" w:lineRule="auto"/>
        <w:ind w:right="6400"/>
      </w:pPr>
      <w:r>
        <w:rPr>
          <w:color w:val="4D4D4D"/>
        </w:rPr>
        <w:t xml:space="preserve">没有返回值，但不能用void声明构造函数； </w:t>
      </w:r>
      <w:r>
        <w:rPr>
          <w:color w:val="4D4D4D"/>
          <w:w w:val="105"/>
        </w:rPr>
        <w:t>生成类的对象时自动执行，无需调用。</w:t>
      </w:r>
    </w:p>
    <w:p>
      <w:pPr>
        <w:pStyle w:val="6"/>
        <w:spacing w:line="413" w:lineRule="exact"/>
      </w:pPr>
      <w:r>
        <w:rPr>
          <w:color w:val="4F4F4F"/>
        </w:rPr>
        <w:t>静态变量和实例变量区别</w:t>
      </w:r>
    </w:p>
    <w:p>
      <w:pPr>
        <w:spacing w:after="0" w:line="413" w:lineRule="exact"/>
        <w:sectPr>
          <w:pgSz w:w="11920" w:h="16840"/>
          <w:pgMar w:top="960" w:right="900" w:bottom="280" w:left="980" w:header="720" w:footer="720" w:gutter="0"/>
          <w:cols w:space="720" w:num="1"/>
        </w:sectPr>
      </w:pPr>
    </w:p>
    <w:p>
      <w:pPr>
        <w:pStyle w:val="9"/>
        <w:spacing w:before="41" w:line="232" w:lineRule="auto"/>
        <w:ind w:right="227"/>
      </w:pPr>
      <w:r>
        <w:rPr>
          <w:color w:val="4D4D4D"/>
        </w:rPr>
        <w:t>静态变量：   静态变量由于不属于任何实例对象，属于类的，所以在内存中只会有一份，在类的加载过程中，JVM</w:t>
      </w:r>
      <w:r>
        <w:rPr>
          <w:color w:val="4D4D4D"/>
          <w:spacing w:val="-6"/>
        </w:rPr>
        <w:t>只为静</w:t>
      </w:r>
      <w:r>
        <w:rPr>
          <w:color w:val="4D4D4D"/>
          <w:w w:val="105"/>
        </w:rPr>
        <w:t>态变量分配一次内存空间。</w:t>
      </w:r>
    </w:p>
    <w:p>
      <w:pPr>
        <w:pStyle w:val="9"/>
        <w:spacing w:before="2" w:line="232" w:lineRule="auto"/>
        <w:ind w:right="236"/>
      </w:pPr>
      <w:r>
        <w:rPr>
          <w:color w:val="4D4D4D"/>
          <w:spacing w:val="-1"/>
        </w:rPr>
        <w:t>实例变量：   每次创建对象，都会为每个对象分配成员变量内存空间，实例变量是属于实例对象的，在内存中，创建几次</w:t>
      </w:r>
      <w:r>
        <w:rPr>
          <w:color w:val="4D4D4D"/>
          <w:w w:val="105"/>
        </w:rPr>
        <w:t>对象，就有几份成员变量。</w:t>
      </w:r>
    </w:p>
    <w:p>
      <w:pPr>
        <w:pStyle w:val="6"/>
        <w:spacing w:line="405" w:lineRule="exact"/>
      </w:pPr>
      <w:r>
        <w:rPr>
          <w:color w:val="4F4F4F"/>
        </w:rPr>
        <w:t>静态变量与普通变量区别</w:t>
      </w:r>
    </w:p>
    <w:p>
      <w:pPr>
        <w:pStyle w:val="9"/>
        <w:spacing w:line="232" w:lineRule="auto"/>
        <w:ind w:right="193"/>
      </w:pPr>
      <w:r>
        <w:rPr>
          <w:color w:val="4D4D4D"/>
        </w:rPr>
        <w:t>static</w:t>
      </w:r>
      <w:r>
        <w:rPr>
          <w:color w:val="4D4D4D"/>
          <w:spacing w:val="-1"/>
        </w:rPr>
        <w:t xml:space="preserve">变量也称作静态变量，静态变量和非静态变量的区别是：静态变量被所有的对象所共享，在内存中只有一个副本，    </w:t>
      </w:r>
      <w:r>
        <w:rPr>
          <w:color w:val="4D4D4D"/>
        </w:rPr>
        <w:t xml:space="preserve">它当且仅当在类初次加载时会被初始化。而非静态变量是对象所拥有的，在创建对象的时候被初始化，存在多个副本，    </w:t>
      </w:r>
      <w:r>
        <w:rPr>
          <w:color w:val="4D4D4D"/>
          <w:w w:val="105"/>
        </w:rPr>
        <w:t>各个对象拥有的副本互不影响。</w:t>
      </w:r>
    </w:p>
    <w:p>
      <w:pPr>
        <w:pStyle w:val="9"/>
        <w:spacing w:line="320" w:lineRule="exact"/>
      </w:pPr>
      <w:r>
        <w:rPr>
          <w:color w:val="4D4D4D"/>
          <w:w w:val="105"/>
        </w:rPr>
        <w:t>还有一点就是static成员变量的初始化顺序按照定义的顺序进行初始化。</w:t>
      </w:r>
    </w:p>
    <w:p>
      <w:pPr>
        <w:pStyle w:val="6"/>
      </w:pPr>
      <w:r>
        <w:rPr>
          <w:color w:val="4F4F4F"/>
        </w:rPr>
        <w:t>静态方法和实例方法有何不同？</w:t>
      </w:r>
    </w:p>
    <w:p>
      <w:pPr>
        <w:pStyle w:val="9"/>
        <w:spacing w:line="320" w:lineRule="exact"/>
      </w:pPr>
      <w:r>
        <w:rPr>
          <w:color w:val="4D4D4D"/>
          <w:w w:val="105"/>
        </w:rPr>
        <w:t>静态方法和实例方法的区别主要体现在两个方面：</w:t>
      </w:r>
    </w:p>
    <w:p>
      <w:pPr>
        <w:pStyle w:val="15"/>
        <w:numPr>
          <w:ilvl w:val="0"/>
          <w:numId w:val="5"/>
        </w:numPr>
        <w:tabs>
          <w:tab w:val="left" w:pos="773"/>
        </w:tabs>
        <w:spacing w:before="2" w:after="0" w:line="232" w:lineRule="auto"/>
        <w:ind w:left="564" w:right="320" w:firstLine="0"/>
        <w:jc w:val="left"/>
        <w:rPr>
          <w:sz w:val="18"/>
        </w:rPr>
      </w:pPr>
      <w:r>
        <w:rPr>
          <w:spacing w:val="-1"/>
          <w:sz w:val="18"/>
        </w:rPr>
        <w:t xml:space="preserve">在外部调用静态方法时，可以使用"类名.方法名"的方式，也可以使用"对象名.方法名"的方式。而实例方法只有 </w:t>
      </w:r>
      <w:r>
        <w:rPr>
          <w:spacing w:val="19"/>
          <w:sz w:val="18"/>
        </w:rPr>
        <w:t xml:space="preserve"> </w:t>
      </w:r>
      <w:r>
        <w:rPr>
          <w:w w:val="105"/>
          <w:sz w:val="18"/>
        </w:rPr>
        <w:t>后面这种方式。也就是说，调用静态方法可以无需创建对象。</w:t>
      </w:r>
    </w:p>
    <w:p>
      <w:pPr>
        <w:pStyle w:val="15"/>
        <w:numPr>
          <w:ilvl w:val="0"/>
          <w:numId w:val="5"/>
        </w:numPr>
        <w:tabs>
          <w:tab w:val="left" w:pos="773"/>
        </w:tabs>
        <w:spacing w:before="1" w:after="0" w:line="232" w:lineRule="auto"/>
        <w:ind w:left="564" w:right="361" w:firstLine="0"/>
        <w:jc w:val="left"/>
        <w:rPr>
          <w:sz w:val="18"/>
        </w:rPr>
      </w:pPr>
      <w:r>
        <w:rPr>
          <w:sz w:val="18"/>
        </w:rPr>
        <w:t>静态方法在访问本类的成员时，只允许访问静态成员（即静态成员变量和静态方法），</w:t>
      </w:r>
      <w:r>
        <w:rPr>
          <w:spacing w:val="-2"/>
          <w:sz w:val="18"/>
        </w:rPr>
        <w:t xml:space="preserve">而不允许访问实例成员 </w:t>
      </w:r>
      <w:r>
        <w:rPr>
          <w:spacing w:val="19"/>
          <w:sz w:val="18"/>
        </w:rPr>
        <w:t xml:space="preserve"> </w:t>
      </w:r>
      <w:r>
        <w:rPr>
          <w:w w:val="105"/>
          <w:sz w:val="18"/>
        </w:rPr>
        <w:t>变量和实例方法；实例方法则无此限制</w:t>
      </w:r>
    </w:p>
    <w:p>
      <w:pPr>
        <w:pStyle w:val="6"/>
        <w:spacing w:line="405" w:lineRule="exact"/>
      </w:pPr>
      <w:r>
        <w:rPr>
          <w:color w:val="4F4F4F"/>
        </w:rPr>
        <w:t>在一个静态方法内调用一个非静态成员为什么是非法的？</w:t>
      </w:r>
    </w:p>
    <w:p>
      <w:pPr>
        <w:pStyle w:val="9"/>
        <w:spacing w:line="232" w:lineRule="auto"/>
        <w:ind w:right="477"/>
      </w:pPr>
      <w:r>
        <w:rPr>
          <w:color w:val="4D4D4D"/>
          <w:spacing w:val="-1"/>
        </w:rPr>
        <w:t xml:space="preserve">由于静态方法可以不通过对象进行调用，因此在静态方法里，不能调用其他非静态变量，也不可以访问非静态变量成    </w:t>
      </w:r>
      <w:r>
        <w:rPr>
          <w:color w:val="4D4D4D"/>
          <w:w w:val="105"/>
        </w:rPr>
        <w:t>员。</w:t>
      </w:r>
    </w:p>
    <w:p>
      <w:pPr>
        <w:pStyle w:val="6"/>
        <w:spacing w:line="405" w:lineRule="exact"/>
      </w:pPr>
      <w:r>
        <w:rPr>
          <w:color w:val="4F4F4F"/>
        </w:rPr>
        <w:t>什么是方法的返回值？返回值的作用是什么？</w:t>
      </w:r>
    </w:p>
    <w:p>
      <w:pPr>
        <w:pStyle w:val="9"/>
        <w:spacing w:line="232" w:lineRule="auto"/>
        <w:ind w:right="291"/>
      </w:pPr>
      <w:r>
        <w:rPr>
          <w:color w:val="4D4D4D"/>
        </w:rPr>
        <w:t>方法的返回值是指我们获取到的某个方法体中的代码执行后产生的结果！（前提是该方法可能产生结果）</w:t>
      </w:r>
      <w:r>
        <w:rPr>
          <w:color w:val="4D4D4D"/>
          <w:spacing w:val="-3"/>
        </w:rPr>
        <w:t xml:space="preserve">。返回值的作    </w:t>
      </w:r>
      <w:r>
        <w:rPr>
          <w:color w:val="4D4D4D"/>
          <w:w w:val="105"/>
        </w:rPr>
        <w:t>用:接收出结果，使得它可以用于其他的操作！</w:t>
      </w:r>
    </w:p>
    <w:p>
      <w:pPr>
        <w:pStyle w:val="4"/>
        <w:spacing w:line="443" w:lineRule="exact"/>
      </w:pPr>
      <w:r>
        <w:rPr>
          <w:color w:val="4F4F4F"/>
        </w:rPr>
        <w:t>内部类</w:t>
      </w:r>
    </w:p>
    <w:p>
      <w:pPr>
        <w:pStyle w:val="6"/>
        <w:spacing w:line="406" w:lineRule="exact"/>
      </w:pPr>
      <w:r>
        <w:rPr>
          <w:color w:val="4F4F4F"/>
        </w:rPr>
        <w:t>什么是内部类？</w:t>
      </w:r>
    </w:p>
    <w:p>
      <w:pPr>
        <w:pStyle w:val="9"/>
        <w:spacing w:line="232" w:lineRule="auto"/>
        <w:ind w:right="286"/>
      </w:pPr>
      <w:r>
        <w:rPr>
          <w:color w:val="4D4D4D"/>
        </w:rPr>
        <w:t>在Java中，可以将一个类的定义放在另外一个类的定义内部，这就是</w:t>
      </w:r>
      <w:r>
        <w:rPr>
          <w:b/>
          <w:color w:val="4D4D4D"/>
        </w:rPr>
        <w:t>内部类</w:t>
      </w:r>
      <w:r>
        <w:rPr>
          <w:color w:val="4D4D4D"/>
          <w:spacing w:val="-1"/>
        </w:rPr>
        <w:t xml:space="preserve">。内部类本身就是类的一个属性，与其他属    </w:t>
      </w:r>
      <w:r>
        <w:rPr>
          <w:color w:val="4D4D4D"/>
          <w:w w:val="105"/>
        </w:rPr>
        <w:t>性定义方式一致。</w:t>
      </w:r>
    </w:p>
    <w:p>
      <w:pPr>
        <w:pStyle w:val="6"/>
        <w:spacing w:line="405" w:lineRule="exact"/>
      </w:pPr>
      <w:r>
        <w:rPr>
          <w:color w:val="4F4F4F"/>
        </w:rPr>
        <w:t>内部类的分类有哪些</w:t>
      </w:r>
    </w:p>
    <w:p>
      <w:pPr>
        <w:spacing w:before="0" w:line="315" w:lineRule="exact"/>
        <w:ind w:left="100" w:right="0" w:firstLine="0"/>
        <w:jc w:val="left"/>
        <w:rPr>
          <w:sz w:val="18"/>
        </w:rPr>
      </w:pPr>
      <w:r>
        <w:rPr>
          <w:color w:val="4D4D4D"/>
          <w:w w:val="105"/>
          <w:sz w:val="18"/>
        </w:rPr>
        <w:t>内部类可以分为四种：</w:t>
      </w:r>
      <w:r>
        <w:rPr>
          <w:b/>
          <w:color w:val="4D4D4D"/>
          <w:w w:val="105"/>
          <w:sz w:val="18"/>
        </w:rPr>
        <w:t>成员内部类、局部内部类、匿名内部类和静态内部类</w:t>
      </w:r>
      <w:r>
        <w:rPr>
          <w:color w:val="4D4D4D"/>
          <w:w w:val="105"/>
          <w:sz w:val="18"/>
        </w:rPr>
        <w:t>。</w:t>
      </w:r>
    </w:p>
    <w:p>
      <w:pPr>
        <w:pStyle w:val="7"/>
        <w:spacing w:line="370" w:lineRule="exact"/>
      </w:pPr>
      <w:r>
        <w:rPr>
          <w:color w:val="4F4F4F"/>
        </w:rPr>
        <w:t>静态内部类</w:t>
      </w:r>
    </w:p>
    <w:p>
      <w:pPr>
        <w:pStyle w:val="9"/>
        <w:spacing w:line="318" w:lineRule="exact"/>
      </w:pPr>
      <w:r>
        <w:rPr>
          <w:color w:val="4D4D4D"/>
          <w:w w:val="105"/>
        </w:rPr>
        <w:t>定义在类内部的静态类，就是静态内部类。</w:t>
      </w:r>
    </w:p>
    <w:p>
      <w:pPr>
        <w:tabs>
          <w:tab w:val="left" w:pos="6931"/>
        </w:tabs>
        <w:spacing w:before="1" w:line="230" w:lineRule="auto"/>
        <w:ind w:left="100" w:right="337" w:firstLine="0"/>
        <w:jc w:val="left"/>
        <w:rPr>
          <w:sz w:val="16"/>
        </w:rPr>
      </w:pPr>
      <w:r>
        <w:rPr>
          <w:color w:val="C578DD"/>
          <w:sz w:val="16"/>
        </w:rPr>
        <w:t>publicclass</w:t>
      </w:r>
      <w:r>
        <w:rPr>
          <w:color w:val="ABB1BE"/>
          <w:sz w:val="16"/>
        </w:rPr>
        <w:t>Outer</w:t>
      </w:r>
      <w:r>
        <w:rPr>
          <w:color w:val="999999"/>
          <w:sz w:val="16"/>
        </w:rPr>
        <w:t>{</w:t>
      </w:r>
      <w:r>
        <w:rPr>
          <w:color w:val="C578DD"/>
          <w:sz w:val="16"/>
        </w:rPr>
        <w:t>privatestaticint</w:t>
      </w:r>
      <w:r>
        <w:rPr>
          <w:color w:val="C578DD"/>
          <w:spacing w:val="15"/>
          <w:sz w:val="16"/>
        </w:rPr>
        <w:t xml:space="preserve"> </w:t>
      </w:r>
      <w:r>
        <w:rPr>
          <w:color w:val="ABB1BE"/>
          <w:sz w:val="16"/>
        </w:rPr>
        <w:t>radius</w:t>
      </w:r>
      <w:r>
        <w:rPr>
          <w:color w:val="ABB1BE"/>
          <w:spacing w:val="15"/>
          <w:sz w:val="16"/>
        </w:rPr>
        <w:t xml:space="preserve"> </w:t>
      </w:r>
      <w:r>
        <w:rPr>
          <w:color w:val="669900"/>
          <w:sz w:val="16"/>
        </w:rPr>
        <w:t>=</w:t>
      </w:r>
      <w:r>
        <w:rPr>
          <w:color w:val="97C379"/>
          <w:sz w:val="16"/>
        </w:rPr>
        <w:t>1</w:t>
      </w:r>
      <w:r>
        <w:rPr>
          <w:color w:val="999999"/>
          <w:sz w:val="16"/>
        </w:rPr>
        <w:t>;</w:t>
      </w:r>
      <w:r>
        <w:rPr>
          <w:color w:val="C578DD"/>
          <w:sz w:val="16"/>
        </w:rPr>
        <w:t>staticclass</w:t>
      </w:r>
      <w:r>
        <w:rPr>
          <w:color w:val="ABB1BE"/>
          <w:sz w:val="16"/>
        </w:rPr>
        <w:t>StaticInner</w:t>
      </w:r>
      <w:r>
        <w:rPr>
          <w:color w:val="999999"/>
          <w:sz w:val="16"/>
        </w:rPr>
        <w:t>{</w:t>
      </w:r>
      <w:r>
        <w:rPr>
          <w:color w:val="C578DD"/>
          <w:sz w:val="16"/>
        </w:rPr>
        <w:t>publicvoid</w:t>
      </w:r>
      <w:r>
        <w:rPr>
          <w:color w:val="60ADED"/>
          <w:sz w:val="16"/>
        </w:rPr>
        <w:t>visit</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"visit outer static variable:"+ </w:t>
      </w:r>
      <w:r>
        <w:rPr>
          <w:color w:val="ABB1BE"/>
          <w:sz w:val="16"/>
        </w:rPr>
        <w:t>radius</w:t>
      </w:r>
      <w:r>
        <w:rPr>
          <w:color w:val="999999"/>
          <w:sz w:val="16"/>
        </w:rPr>
        <w:t>);}}}</w:t>
      </w:r>
    </w:p>
    <w:p>
      <w:pPr>
        <w:spacing w:before="0" w:line="278" w:lineRule="exact"/>
        <w:ind w:left="0" w:right="8146" w:firstLine="0"/>
        <w:jc w:val="center"/>
        <w:rPr>
          <w:sz w:val="16"/>
        </w:rPr>
      </w:pPr>
      <w:r>
        <w:pict>
          <v:shape id="_x0000_s1189" o:spid="_x0000_s1189" style="position:absolute;left:0pt;margin-left:77.2pt;margin-top:6pt;height:3.05pt;width:3.05pt;mso-position-horizontal-relative:page;z-index:251666432;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1</w:t>
      </w:r>
    </w:p>
    <w:p>
      <w:pPr>
        <w:spacing w:before="0" w:line="282" w:lineRule="exact"/>
        <w:ind w:left="0" w:right="8146" w:firstLine="0"/>
        <w:jc w:val="center"/>
        <w:rPr>
          <w:sz w:val="16"/>
        </w:rPr>
      </w:pPr>
      <w:r>
        <w:pict>
          <v:shape id="_x0000_s1190" o:spid="_x0000_s1190"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0" w:right="8146" w:firstLine="0"/>
        <w:jc w:val="center"/>
        <w:rPr>
          <w:sz w:val="16"/>
        </w:rPr>
      </w:pPr>
      <w:r>
        <w:pict>
          <v:shape id="_x0000_s1191" o:spid="_x0000_s1191"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0" w:right="8146" w:firstLine="0"/>
        <w:jc w:val="center"/>
        <w:rPr>
          <w:sz w:val="16"/>
        </w:rPr>
      </w:pPr>
      <w:r>
        <w:pict>
          <v:shape id="_x0000_s1192" o:spid="_x0000_s1192"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0" w:right="8146" w:firstLine="0"/>
        <w:jc w:val="center"/>
        <w:rPr>
          <w:sz w:val="16"/>
        </w:rPr>
      </w:pPr>
      <w:r>
        <w:pict>
          <v:shape id="_x0000_s1193" o:spid="_x0000_s1193"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0" w:right="8146" w:firstLine="0"/>
        <w:jc w:val="center"/>
        <w:rPr>
          <w:sz w:val="16"/>
        </w:rPr>
      </w:pPr>
      <w:r>
        <w:pict>
          <v:shape id="_x0000_s1194" o:spid="_x0000_s1194"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0" w:right="8146" w:firstLine="0"/>
        <w:jc w:val="center"/>
        <w:rPr>
          <w:sz w:val="16"/>
        </w:rPr>
      </w:pPr>
      <w:r>
        <w:pict>
          <v:shape id="_x0000_s1195" o:spid="_x0000_s1195"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0" w:right="8146" w:firstLine="0"/>
        <w:jc w:val="center"/>
        <w:rPr>
          <w:sz w:val="16"/>
        </w:rPr>
      </w:pPr>
      <w:r>
        <w:pict>
          <v:shape id="_x0000_s1196" o:spid="_x0000_s1196"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0" w:right="8146" w:firstLine="0"/>
        <w:jc w:val="center"/>
        <w:rPr>
          <w:sz w:val="16"/>
        </w:rPr>
      </w:pPr>
      <w:r>
        <w:pict>
          <v:shape id="_x0000_s1197" o:spid="_x0000_s1197"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4" w:lineRule="exact"/>
        <w:ind w:left="64" w:right="8115" w:firstLine="0"/>
        <w:jc w:val="center"/>
        <w:rPr>
          <w:sz w:val="16"/>
        </w:rPr>
      </w:pPr>
      <w:r>
        <w:pict>
          <v:shape id="_x0000_s1198" o:spid="_x0000_s1198"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3" w:line="232" w:lineRule="auto"/>
        <w:ind w:left="100" w:right="185" w:firstLine="0"/>
        <w:jc w:val="left"/>
        <w:rPr>
          <w:sz w:val="18"/>
        </w:rPr>
      </w:pPr>
      <w:r>
        <w:rPr>
          <w:color w:val="4D4D4D"/>
          <w:sz w:val="18"/>
        </w:rPr>
        <w:t>静态内部类可以访问外部类所有的静态变量，而不可访问外部类的非静态变量；静态内部类的创建方式，</w:t>
      </w:r>
      <w:r>
        <w:rPr>
          <w:color w:val="C6244E"/>
          <w:sz w:val="16"/>
        </w:rPr>
        <w:t>new   外部类.静态</w:t>
      </w:r>
      <w:r>
        <w:rPr>
          <w:color w:val="C6244E"/>
          <w:w w:val="105"/>
          <w:sz w:val="16"/>
        </w:rPr>
        <w:t>内部类()</w:t>
      </w:r>
      <w:r>
        <w:rPr>
          <w:color w:val="4D4D4D"/>
          <w:w w:val="105"/>
          <w:sz w:val="18"/>
        </w:rPr>
        <w:t>，如下：</w:t>
      </w:r>
    </w:p>
    <w:p>
      <w:pPr>
        <w:spacing w:before="0" w:line="230" w:lineRule="auto"/>
        <w:ind w:left="898" w:right="5328" w:hanging="798"/>
        <w:jc w:val="left"/>
        <w:rPr>
          <w:sz w:val="16"/>
        </w:rPr>
      </w:pPr>
      <w:r>
        <w:pict>
          <v:shape id="_x0000_s1199" o:spid="_x0000_s1199" style="position:absolute;left:0pt;margin-left:77.2pt;margin-top:20.2pt;height:3.05pt;width:3.05pt;mso-position-horizontal-relative:page;z-index:-25163571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color w:val="ABB1BE"/>
          <w:sz w:val="16"/>
        </w:rPr>
        <w:t>Outer</w:t>
      </w:r>
      <w:r>
        <w:rPr>
          <w:color w:val="999999"/>
          <w:sz w:val="16"/>
        </w:rPr>
        <w:t>.</w:t>
      </w:r>
      <w:r>
        <w:rPr>
          <w:color w:val="ABB1BE"/>
          <w:sz w:val="16"/>
        </w:rPr>
        <w:t xml:space="preserve">StaticInner inner </w:t>
      </w:r>
      <w:r>
        <w:rPr>
          <w:color w:val="669900"/>
          <w:sz w:val="16"/>
        </w:rPr>
        <w:t>=</w:t>
      </w:r>
      <w:r>
        <w:rPr>
          <w:color w:val="C578DD"/>
          <w:sz w:val="16"/>
        </w:rPr>
        <w:t>new</w:t>
      </w:r>
      <w:r>
        <w:rPr>
          <w:color w:val="ABB1BE"/>
          <w:sz w:val="16"/>
        </w:rPr>
        <w:t>Outer</w:t>
      </w:r>
      <w:r>
        <w:rPr>
          <w:color w:val="999999"/>
          <w:sz w:val="16"/>
        </w:rPr>
        <w:t>.</w:t>
      </w:r>
      <w:r>
        <w:rPr>
          <w:color w:val="ABB1BE"/>
          <w:sz w:val="16"/>
        </w:rPr>
        <w:t>StaticInner</w:t>
      </w:r>
      <w:r>
        <w:rPr>
          <w:color w:val="999999"/>
          <w:sz w:val="16"/>
        </w:rPr>
        <w:t>();</w:t>
      </w:r>
      <w:r>
        <w:rPr>
          <w:color w:val="ABB1BE"/>
          <w:sz w:val="16"/>
        </w:rPr>
        <w:t>inner</w:t>
      </w:r>
      <w:r>
        <w:rPr>
          <w:color w:val="999999"/>
          <w:sz w:val="16"/>
        </w:rPr>
        <w:t>.</w:t>
      </w:r>
      <w:r>
        <w:rPr>
          <w:color w:val="60ADED"/>
          <w:sz w:val="16"/>
        </w:rPr>
        <w:t>visit</w:t>
      </w:r>
      <w:r>
        <w:rPr>
          <w:color w:val="999999"/>
          <w:sz w:val="16"/>
        </w:rPr>
        <w:t xml:space="preserve">(); </w:t>
      </w:r>
      <w:r>
        <w:rPr>
          <w:sz w:val="16"/>
        </w:rPr>
        <w:t>1</w:t>
      </w:r>
    </w:p>
    <w:p>
      <w:pPr>
        <w:spacing w:after="0" w:line="230" w:lineRule="auto"/>
        <w:jc w:val="left"/>
        <w:rPr>
          <w:sz w:val="16"/>
        </w:rPr>
        <w:sectPr>
          <w:pgSz w:w="11920" w:h="16840"/>
          <w:pgMar w:top="960" w:right="900" w:bottom="280" w:left="980" w:header="720" w:footer="720" w:gutter="0"/>
          <w:cols w:space="720" w:num="1"/>
        </w:sectPr>
      </w:pPr>
    </w:p>
    <w:p>
      <w:pPr>
        <w:spacing w:before="50" w:line="286" w:lineRule="exact"/>
        <w:ind w:left="898" w:right="0" w:firstLine="0"/>
        <w:jc w:val="left"/>
        <w:rPr>
          <w:sz w:val="16"/>
        </w:rPr>
      </w:pPr>
      <w:r>
        <w:pict>
          <v:shape id="_x0000_s1200" o:spid="_x0000_s1200" style="position:absolute;left:0pt;margin-left:77.2pt;margin-top:9pt;height:3.05pt;width:3.05pt;mso-position-horizontal-relative:page;z-index:251666432;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w w:val="101"/>
          <w:sz w:val="16"/>
        </w:rPr>
        <w:t>2</w:t>
      </w:r>
    </w:p>
    <w:p>
      <w:pPr>
        <w:pStyle w:val="7"/>
      </w:pPr>
      <w:r>
        <w:rPr>
          <w:color w:val="4F4F4F"/>
        </w:rPr>
        <w:t>成员内部类</w:t>
      </w:r>
    </w:p>
    <w:p>
      <w:pPr>
        <w:pStyle w:val="9"/>
        <w:spacing w:line="318" w:lineRule="exact"/>
      </w:pPr>
      <w:r>
        <w:rPr>
          <w:color w:val="4D4D4D"/>
          <w:w w:val="105"/>
        </w:rPr>
        <w:t>定义在类内部，成员位置上的非静态类，就是成员内部类。</w:t>
      </w:r>
    </w:p>
    <w:p>
      <w:pPr>
        <w:tabs>
          <w:tab w:val="left" w:pos="3103"/>
          <w:tab w:val="left" w:pos="7627"/>
        </w:tabs>
        <w:spacing w:before="2" w:line="230" w:lineRule="auto"/>
        <w:ind w:left="100" w:right="570" w:firstLine="0"/>
        <w:jc w:val="left"/>
        <w:rPr>
          <w:sz w:val="16"/>
        </w:rPr>
      </w:pPr>
      <w:r>
        <w:rPr>
          <w:color w:val="C578DD"/>
          <w:sz w:val="16"/>
        </w:rPr>
        <w:t>publicclass</w:t>
      </w:r>
      <w:r>
        <w:rPr>
          <w:color w:val="ABB1BE"/>
          <w:sz w:val="16"/>
        </w:rPr>
        <w:t>Outer</w:t>
      </w:r>
      <w:r>
        <w:rPr>
          <w:color w:val="999999"/>
          <w:sz w:val="16"/>
        </w:rPr>
        <w:t>{</w:t>
      </w:r>
      <w:r>
        <w:rPr>
          <w:color w:val="C578DD"/>
          <w:sz w:val="16"/>
        </w:rPr>
        <w:t xml:space="preserve">privatestaticint </w:t>
      </w:r>
      <w:r>
        <w:rPr>
          <w:color w:val="ABB1BE"/>
          <w:sz w:val="16"/>
        </w:rPr>
        <w:t xml:space="preserve">radius </w:t>
      </w:r>
      <w:r>
        <w:rPr>
          <w:color w:val="669900"/>
          <w:sz w:val="16"/>
        </w:rPr>
        <w:t>=</w:t>
      </w:r>
      <w:r>
        <w:rPr>
          <w:color w:val="97C379"/>
          <w:sz w:val="16"/>
        </w:rPr>
        <w:t>1</w:t>
      </w:r>
      <w:r>
        <w:rPr>
          <w:color w:val="999999"/>
          <w:sz w:val="16"/>
        </w:rPr>
        <w:t>;</w:t>
      </w:r>
      <w:r>
        <w:rPr>
          <w:color w:val="C578DD"/>
          <w:sz w:val="16"/>
        </w:rPr>
        <w:t>privateint</w:t>
      </w:r>
      <w:r>
        <w:rPr>
          <w:color w:val="C578DD"/>
          <w:spacing w:val="41"/>
          <w:sz w:val="16"/>
        </w:rPr>
        <w:t xml:space="preserve"> </w:t>
      </w:r>
      <w:r>
        <w:rPr>
          <w:color w:val="ABB1BE"/>
          <w:sz w:val="16"/>
        </w:rPr>
        <w:t>count</w:t>
      </w:r>
      <w:r>
        <w:rPr>
          <w:color w:val="ABB1BE"/>
          <w:spacing w:val="14"/>
          <w:sz w:val="16"/>
        </w:rPr>
        <w:t xml:space="preserve"> </w:t>
      </w:r>
      <w:r>
        <w:rPr>
          <w:color w:val="669900"/>
          <w:sz w:val="16"/>
        </w:rPr>
        <w:t>=</w:t>
      </w:r>
      <w:r>
        <w:rPr>
          <w:color w:val="97C379"/>
          <w:sz w:val="16"/>
        </w:rPr>
        <w:t>2</w:t>
      </w:r>
      <w:r>
        <w:rPr>
          <w:color w:val="999999"/>
          <w:sz w:val="16"/>
        </w:rPr>
        <w:t>;</w:t>
      </w:r>
      <w:r>
        <w:rPr>
          <w:color w:val="C578DD"/>
          <w:sz w:val="16"/>
        </w:rPr>
        <w:t>class</w:t>
      </w:r>
      <w:r>
        <w:rPr>
          <w:color w:val="ABB1BE"/>
          <w:sz w:val="16"/>
        </w:rPr>
        <w:t>Inner</w:t>
      </w:r>
      <w:r>
        <w:rPr>
          <w:color w:val="999999"/>
          <w:sz w:val="16"/>
        </w:rPr>
        <w:t>{</w:t>
      </w:r>
      <w:r>
        <w:rPr>
          <w:color w:val="C578DD"/>
          <w:sz w:val="16"/>
        </w:rPr>
        <w:t>publicvoid</w:t>
      </w:r>
      <w:r>
        <w:rPr>
          <w:color w:val="60ADED"/>
          <w:sz w:val="16"/>
        </w:rPr>
        <w:t>visit</w:t>
      </w:r>
      <w:r>
        <w:rPr>
          <w:color w:val="999999"/>
          <w:sz w:val="16"/>
        </w:rPr>
        <w:t>(){</w:t>
      </w:r>
      <w:r>
        <w:rPr>
          <w:color w:val="999999"/>
          <w:sz w:val="16"/>
        </w:rPr>
        <w:tab/>
      </w:r>
      <w:r>
        <w:rPr>
          <w:color w:val="ABB1BE"/>
          <w:spacing w:val="-1"/>
          <w:sz w:val="16"/>
        </w:rPr>
        <w:t>System</w:t>
      </w:r>
      <w:r>
        <w:rPr>
          <w:color w:val="999999"/>
          <w:spacing w:val="-1"/>
          <w:sz w:val="16"/>
        </w:rPr>
        <w:t>.</w:t>
      </w:r>
      <w:r>
        <w:rPr>
          <w:color w:val="ABB1BE"/>
          <w:spacing w:val="-1"/>
          <w:sz w:val="16"/>
        </w:rPr>
        <w:t>out</w:t>
      </w:r>
      <w:r>
        <w:rPr>
          <w:color w:val="999999"/>
          <w:spacing w:val="-1"/>
          <w:sz w:val="16"/>
        </w:rPr>
        <w:t>.</w:t>
      </w:r>
      <w:r>
        <w:rPr>
          <w:color w:val="60ADED"/>
          <w:spacing w:val="-1"/>
          <w:sz w:val="16"/>
        </w:rPr>
        <w:t>println</w:t>
      </w:r>
      <w:r>
        <w:rPr>
          <w:color w:val="999999"/>
          <w:spacing w:val="-1"/>
          <w:sz w:val="16"/>
        </w:rPr>
        <w:t>(</w:t>
      </w:r>
      <w:r>
        <w:rPr>
          <w:color w:val="669900"/>
          <w:spacing w:val="-1"/>
          <w:sz w:val="16"/>
        </w:rPr>
        <w:t xml:space="preserve">"visit </w:t>
      </w:r>
      <w:r>
        <w:rPr>
          <w:color w:val="669900"/>
          <w:sz w:val="16"/>
        </w:rPr>
        <w:t xml:space="preserve">outer static </w:t>
      </w:r>
      <w:r>
        <w:rPr>
          <w:color w:val="669900"/>
          <w:spacing w:val="14"/>
          <w:sz w:val="16"/>
        </w:rPr>
        <w:t xml:space="preserve"> </w:t>
      </w:r>
      <w:r>
        <w:rPr>
          <w:color w:val="669900"/>
          <w:sz w:val="16"/>
        </w:rPr>
        <w:t>variable:"+</w:t>
      </w:r>
      <w:r>
        <w:rPr>
          <w:color w:val="669900"/>
          <w:spacing w:val="4"/>
          <w:sz w:val="16"/>
        </w:rPr>
        <w:t xml:space="preserve"> </w:t>
      </w:r>
      <w:r>
        <w:rPr>
          <w:color w:val="ABB1BE"/>
          <w:sz w:val="16"/>
        </w:rPr>
        <w:t>radius</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"visit outer variable:"+</w:t>
      </w:r>
      <w:r>
        <w:rPr>
          <w:color w:val="669900"/>
          <w:spacing w:val="6"/>
          <w:sz w:val="16"/>
        </w:rPr>
        <w:t xml:space="preserve"> </w:t>
      </w:r>
      <w:r>
        <w:rPr>
          <w:color w:val="ABB1BE"/>
          <w:sz w:val="16"/>
        </w:rPr>
        <w:t>count</w:t>
      </w:r>
      <w:r>
        <w:rPr>
          <w:color w:val="999999"/>
          <w:sz w:val="16"/>
        </w:rPr>
        <w:t>);}}}</w:t>
      </w:r>
    </w:p>
    <w:p>
      <w:pPr>
        <w:spacing w:before="0" w:line="278" w:lineRule="exact"/>
        <w:ind w:left="898" w:right="0" w:firstLine="0"/>
        <w:jc w:val="left"/>
        <w:rPr>
          <w:sz w:val="16"/>
        </w:rPr>
      </w:pPr>
      <w:r>
        <w:pict>
          <v:shape id="_x0000_s1201" o:spid="_x0000_s1201" style="position:absolute;left:0pt;margin-left:77.2pt;margin-top:6pt;height:3.05pt;width:3.05pt;mso-position-horizontal-relative:page;z-index:251666432;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202" o:spid="_x0000_s1202"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203" o:spid="_x0000_s1203"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204" o:spid="_x0000_s1204"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205" o:spid="_x0000_s1205"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206" o:spid="_x0000_s1206"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207" o:spid="_x0000_s1207"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208" o:spid="_x0000_s1208"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209" o:spid="_x0000_s1209"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210" o:spid="_x0000_s1210"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211" o:spid="_x0000_s1211"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4" w:lineRule="exact"/>
        <w:ind w:left="898" w:right="0" w:firstLine="0"/>
        <w:jc w:val="left"/>
        <w:rPr>
          <w:sz w:val="16"/>
        </w:rPr>
      </w:pPr>
      <w:r>
        <w:pict>
          <v:shape id="_x0000_s1212" o:spid="_x0000_s1212" style="position:absolute;left:0pt;margin-left:77.2pt;margin-top:6.2pt;height:3.05pt;width:3.05pt;mso-position-horizontal-relative:page;z-index:25166643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pStyle w:val="9"/>
        <w:spacing w:before="3" w:line="232" w:lineRule="auto"/>
        <w:ind w:right="291"/>
      </w:pPr>
      <w:r>
        <w:rPr>
          <w:color w:val="4D4D4D"/>
          <w:spacing w:val="-1"/>
        </w:rPr>
        <w:t xml:space="preserve">成员内部类可以访问外部类所有的变量和方法，包括静态和非静态，私有和公有。成员内部类依赖于外部类的实例，它    </w:t>
      </w:r>
      <w:r>
        <w:rPr>
          <w:color w:val="4D4D4D"/>
          <w:w w:val="105"/>
        </w:rPr>
        <w:t>的创建方式</w:t>
      </w:r>
      <w:r>
        <w:rPr>
          <w:color w:val="C6244E"/>
          <w:w w:val="105"/>
          <w:sz w:val="16"/>
        </w:rPr>
        <w:t>外部类实例.new</w:t>
      </w:r>
      <w:r>
        <w:rPr>
          <w:color w:val="C6244E"/>
          <w:spacing w:val="-2"/>
          <w:w w:val="105"/>
          <w:sz w:val="16"/>
        </w:rPr>
        <w:t xml:space="preserve"> 内部类()</w:t>
      </w:r>
      <w:r>
        <w:rPr>
          <w:color w:val="4D4D4D"/>
          <w:w w:val="105"/>
        </w:rPr>
        <w:t>，如下：</w:t>
      </w:r>
    </w:p>
    <w:p>
      <w:pPr>
        <w:spacing w:before="0" w:line="230" w:lineRule="auto"/>
        <w:ind w:left="898" w:right="4175" w:hanging="798"/>
        <w:jc w:val="left"/>
        <w:rPr>
          <w:sz w:val="16"/>
        </w:rPr>
      </w:pPr>
      <w:r>
        <w:pict>
          <v:shape id="_x0000_s1213" o:spid="_x0000_s1213" style="position:absolute;left:0pt;margin-left:77.2pt;margin-top:20.2pt;height:3.05pt;width:3.05pt;mso-position-horizontal-relative:page;z-index:-25163571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color w:val="ABB1BE"/>
          <w:sz w:val="16"/>
        </w:rPr>
        <w:t xml:space="preserve">Outer outer </w:t>
      </w:r>
      <w:r>
        <w:rPr>
          <w:color w:val="669900"/>
          <w:sz w:val="16"/>
        </w:rPr>
        <w:t>=</w:t>
      </w:r>
      <w:r>
        <w:rPr>
          <w:color w:val="C578DD"/>
          <w:sz w:val="16"/>
        </w:rPr>
        <w:t>new</w:t>
      </w:r>
      <w:r>
        <w:rPr>
          <w:color w:val="ABB1BE"/>
          <w:sz w:val="16"/>
        </w:rPr>
        <w:t>Outer</w:t>
      </w:r>
      <w:r>
        <w:rPr>
          <w:color w:val="999999"/>
          <w:sz w:val="16"/>
        </w:rPr>
        <w:t>();</w:t>
      </w:r>
      <w:r>
        <w:rPr>
          <w:color w:val="ABB1BE"/>
          <w:sz w:val="16"/>
        </w:rPr>
        <w:t>Outer</w:t>
      </w:r>
      <w:r>
        <w:rPr>
          <w:color w:val="999999"/>
          <w:sz w:val="16"/>
        </w:rPr>
        <w:t>.</w:t>
      </w:r>
      <w:r>
        <w:rPr>
          <w:color w:val="ABB1BE"/>
          <w:sz w:val="16"/>
        </w:rPr>
        <w:t xml:space="preserve">Inner inner </w:t>
      </w:r>
      <w:r>
        <w:rPr>
          <w:color w:val="669900"/>
          <w:sz w:val="16"/>
        </w:rPr>
        <w:t xml:space="preserve">= </w:t>
      </w:r>
      <w:r>
        <w:rPr>
          <w:color w:val="ABB1BE"/>
          <w:sz w:val="16"/>
        </w:rPr>
        <w:t>outer</w:t>
      </w:r>
      <w:r>
        <w:rPr>
          <w:color w:val="999999"/>
          <w:sz w:val="16"/>
        </w:rPr>
        <w:t>.</w:t>
      </w:r>
      <w:r>
        <w:rPr>
          <w:color w:val="C578DD"/>
          <w:sz w:val="16"/>
        </w:rPr>
        <w:t>new</w:t>
      </w:r>
      <w:r>
        <w:rPr>
          <w:color w:val="ABB1BE"/>
          <w:sz w:val="16"/>
        </w:rPr>
        <w:t>Inner</w:t>
      </w:r>
      <w:r>
        <w:rPr>
          <w:color w:val="999999"/>
          <w:sz w:val="16"/>
        </w:rPr>
        <w:t>();</w:t>
      </w:r>
      <w:r>
        <w:rPr>
          <w:color w:val="ABB1BE"/>
          <w:sz w:val="16"/>
        </w:rPr>
        <w:t>inner</w:t>
      </w:r>
      <w:r>
        <w:rPr>
          <w:color w:val="999999"/>
          <w:sz w:val="16"/>
        </w:rPr>
        <w:t>.</w:t>
      </w:r>
      <w:r>
        <w:rPr>
          <w:color w:val="60ADED"/>
          <w:sz w:val="16"/>
        </w:rPr>
        <w:t>visit</w:t>
      </w:r>
      <w:r>
        <w:rPr>
          <w:color w:val="999999"/>
          <w:sz w:val="16"/>
        </w:rPr>
        <w:t xml:space="preserve">(); </w:t>
      </w:r>
      <w:r>
        <w:rPr>
          <w:sz w:val="16"/>
        </w:rPr>
        <w:t>1</w:t>
      </w:r>
    </w:p>
    <w:p>
      <w:pPr>
        <w:spacing w:before="0" w:line="278" w:lineRule="exact"/>
        <w:ind w:left="898" w:right="0" w:firstLine="0"/>
        <w:jc w:val="left"/>
        <w:rPr>
          <w:sz w:val="16"/>
        </w:rPr>
      </w:pPr>
      <w:r>
        <w:pict>
          <v:shape id="_x0000_s1214" o:spid="_x0000_s1214" style="position:absolute;left:0pt;margin-left:77.2pt;margin-top:6pt;height:3.05pt;width:3.05pt;mso-position-horizontal-relative:page;z-index:251667456;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0" w:lineRule="exact"/>
        <w:ind w:left="898" w:right="0" w:firstLine="0"/>
        <w:jc w:val="left"/>
        <w:rPr>
          <w:sz w:val="16"/>
        </w:rPr>
      </w:pPr>
      <w:r>
        <w:pict>
          <v:shape id="_x0000_s1215" o:spid="_x0000_s1215"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pStyle w:val="7"/>
      </w:pPr>
      <w:r>
        <w:rPr>
          <w:color w:val="4F4F4F"/>
        </w:rPr>
        <w:t>局部内部类</w:t>
      </w:r>
    </w:p>
    <w:p>
      <w:pPr>
        <w:pStyle w:val="9"/>
        <w:spacing w:line="318" w:lineRule="exact"/>
      </w:pPr>
      <w:r>
        <w:rPr>
          <w:color w:val="4D4D4D"/>
          <w:w w:val="105"/>
        </w:rPr>
        <w:t>定义在方法中的内部类，就是局部内部类。</w:t>
      </w:r>
    </w:p>
    <w:p>
      <w:pPr>
        <w:spacing w:before="0" w:line="282" w:lineRule="exact"/>
        <w:ind w:left="100" w:right="0" w:firstLine="0"/>
        <w:jc w:val="left"/>
        <w:rPr>
          <w:sz w:val="16"/>
        </w:rPr>
      </w:pPr>
      <w:r>
        <w:rPr>
          <w:color w:val="C578DD"/>
          <w:sz w:val="16"/>
        </w:rPr>
        <w:t>publicclass</w:t>
      </w:r>
      <w:r>
        <w:rPr>
          <w:color w:val="ABB1BE"/>
          <w:sz w:val="16"/>
        </w:rPr>
        <w:t>Outer</w:t>
      </w:r>
      <w:r>
        <w:rPr>
          <w:color w:val="999999"/>
          <w:sz w:val="16"/>
        </w:rPr>
        <w:t>{</w:t>
      </w:r>
      <w:r>
        <w:rPr>
          <w:color w:val="C578DD"/>
          <w:sz w:val="16"/>
        </w:rPr>
        <w:t xml:space="preserve">privateint </w:t>
      </w:r>
      <w:r>
        <w:rPr>
          <w:color w:val="ABB1BE"/>
          <w:sz w:val="16"/>
        </w:rPr>
        <w:t xml:space="preserve">out_a </w:t>
      </w:r>
      <w:r>
        <w:rPr>
          <w:color w:val="669900"/>
          <w:sz w:val="16"/>
        </w:rPr>
        <w:t>=</w:t>
      </w:r>
      <w:r>
        <w:rPr>
          <w:color w:val="97C379"/>
          <w:sz w:val="16"/>
        </w:rPr>
        <w:t>1</w:t>
      </w:r>
      <w:r>
        <w:rPr>
          <w:color w:val="999999"/>
          <w:sz w:val="16"/>
        </w:rPr>
        <w:t>;</w:t>
      </w:r>
      <w:r>
        <w:rPr>
          <w:color w:val="C578DD"/>
          <w:sz w:val="16"/>
        </w:rPr>
        <w:t xml:space="preserve">privatestaticint </w:t>
      </w:r>
      <w:r>
        <w:rPr>
          <w:color w:val="ABB1BE"/>
          <w:sz w:val="16"/>
        </w:rPr>
        <w:t xml:space="preserve">STATIC_b </w:t>
      </w:r>
      <w:r>
        <w:rPr>
          <w:color w:val="669900"/>
          <w:sz w:val="16"/>
        </w:rPr>
        <w:t>=</w:t>
      </w:r>
      <w:r>
        <w:rPr>
          <w:color w:val="97C379"/>
          <w:sz w:val="16"/>
        </w:rPr>
        <w:t>2</w:t>
      </w:r>
      <w:r>
        <w:rPr>
          <w:color w:val="999999"/>
          <w:sz w:val="16"/>
        </w:rPr>
        <w:t>;</w:t>
      </w:r>
      <w:r>
        <w:rPr>
          <w:color w:val="C578DD"/>
          <w:sz w:val="16"/>
        </w:rPr>
        <w:t>publicvoid</w:t>
      </w:r>
      <w:r>
        <w:rPr>
          <w:color w:val="60ADED"/>
          <w:sz w:val="16"/>
        </w:rPr>
        <w:t>testFunctionClass</w:t>
      </w:r>
      <w:r>
        <w:rPr>
          <w:color w:val="999999"/>
          <w:sz w:val="16"/>
        </w:rPr>
        <w:t>(){</w:t>
      </w:r>
      <w:r>
        <w:rPr>
          <w:color w:val="C578DD"/>
          <w:sz w:val="16"/>
        </w:rPr>
        <w:t xml:space="preserve">int </w:t>
      </w:r>
      <w:r>
        <w:rPr>
          <w:color w:val="ABB1BE"/>
          <w:sz w:val="16"/>
        </w:rPr>
        <w:t>inner_c</w:t>
      </w:r>
    </w:p>
    <w:p>
      <w:pPr>
        <w:tabs>
          <w:tab w:val="left" w:pos="2705"/>
          <w:tab w:val="left" w:pos="3234"/>
          <w:tab w:val="left" w:pos="5022"/>
          <w:tab w:val="left" w:pos="5989"/>
        </w:tabs>
        <w:spacing w:before="1" w:line="230" w:lineRule="auto"/>
        <w:ind w:left="100" w:right="599" w:firstLine="0"/>
        <w:jc w:val="left"/>
        <w:rPr>
          <w:sz w:val="16"/>
        </w:rPr>
      </w:pPr>
      <w:r>
        <w:rPr>
          <w:color w:val="669900"/>
          <w:sz w:val="16"/>
        </w:rPr>
        <w:t>=</w:t>
      </w:r>
      <w:r>
        <w:rPr>
          <w:color w:val="97C379"/>
          <w:sz w:val="16"/>
        </w:rPr>
        <w:t>3</w:t>
      </w:r>
      <w:r>
        <w:rPr>
          <w:color w:val="999999"/>
          <w:sz w:val="16"/>
        </w:rPr>
        <w:t>;</w:t>
      </w:r>
      <w:r>
        <w:rPr>
          <w:color w:val="C578DD"/>
          <w:sz w:val="16"/>
        </w:rPr>
        <w:t>class</w:t>
      </w:r>
      <w:r>
        <w:rPr>
          <w:color w:val="ABB1BE"/>
          <w:sz w:val="16"/>
        </w:rPr>
        <w:t>Inner</w:t>
      </w:r>
      <w:r>
        <w:rPr>
          <w:color w:val="999999"/>
          <w:sz w:val="16"/>
        </w:rPr>
        <w:t>{</w:t>
      </w:r>
      <w:r>
        <w:rPr>
          <w:color w:val="C578DD"/>
          <w:sz w:val="16"/>
        </w:rPr>
        <w:t>privatevoid</w:t>
      </w:r>
      <w:r>
        <w:rPr>
          <w:color w:val="60ADED"/>
          <w:sz w:val="16"/>
        </w:rPr>
        <w:t>fun</w:t>
      </w:r>
      <w:r>
        <w:rPr>
          <w:color w:val="999999"/>
          <w:sz w:val="16"/>
        </w:rPr>
        <w:t>(){</w:t>
      </w:r>
      <w:r>
        <w:rPr>
          <w:color w:val="999999"/>
          <w:sz w:val="16"/>
        </w:rPr>
        <w:tab/>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out_a</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STATIC_b</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inner_c</w:t>
      </w:r>
      <w:r>
        <w:rPr>
          <w:color w:val="999999"/>
          <w:sz w:val="16"/>
        </w:rPr>
        <w:t>);}}</w:t>
      </w:r>
      <w:r>
        <w:rPr>
          <w:color w:val="999999"/>
          <w:sz w:val="16"/>
        </w:rPr>
        <w:tab/>
      </w:r>
      <w:r>
        <w:rPr>
          <w:color w:val="ABB1BE"/>
          <w:sz w:val="16"/>
        </w:rPr>
        <w:t xml:space="preserve">Inner </w:t>
      </w:r>
      <w:r>
        <w:rPr>
          <w:color w:val="ABB1BE"/>
          <w:spacing w:val="11"/>
          <w:sz w:val="16"/>
        </w:rPr>
        <w:t xml:space="preserve"> </w:t>
      </w:r>
      <w:r>
        <w:rPr>
          <w:color w:val="ABB1BE"/>
          <w:sz w:val="16"/>
        </w:rPr>
        <w:t>inner</w:t>
      </w:r>
      <w:r>
        <w:rPr>
          <w:color w:val="ABB1BE"/>
          <w:spacing w:val="7"/>
          <w:sz w:val="16"/>
        </w:rPr>
        <w:t xml:space="preserve"> </w:t>
      </w:r>
      <w:r>
        <w:rPr>
          <w:color w:val="669900"/>
          <w:sz w:val="16"/>
        </w:rPr>
        <w:t>=</w:t>
      </w:r>
      <w:r>
        <w:rPr>
          <w:color w:val="C578DD"/>
          <w:sz w:val="16"/>
        </w:rPr>
        <w:t>new</w:t>
      </w:r>
      <w:r>
        <w:rPr>
          <w:color w:val="ABB1BE"/>
          <w:sz w:val="16"/>
        </w:rPr>
        <w:t>Inner</w:t>
      </w:r>
      <w:r>
        <w:rPr>
          <w:color w:val="999999"/>
          <w:sz w:val="16"/>
        </w:rPr>
        <w:t>();</w:t>
      </w:r>
      <w:r>
        <w:rPr>
          <w:color w:val="999999"/>
          <w:sz w:val="16"/>
        </w:rPr>
        <w:tab/>
      </w:r>
      <w:r>
        <w:rPr>
          <w:color w:val="ABB1BE"/>
          <w:sz w:val="16"/>
        </w:rPr>
        <w:t>inner</w:t>
      </w:r>
      <w:r>
        <w:rPr>
          <w:color w:val="999999"/>
          <w:sz w:val="16"/>
        </w:rPr>
        <w:t>.</w:t>
      </w:r>
      <w:r>
        <w:rPr>
          <w:color w:val="60ADED"/>
          <w:sz w:val="16"/>
        </w:rPr>
        <w:t>fun</w:t>
      </w:r>
      <w:r>
        <w:rPr>
          <w:color w:val="999999"/>
          <w:sz w:val="16"/>
        </w:rPr>
        <w:t>();}</w:t>
      </w:r>
      <w:r>
        <w:rPr>
          <w:color w:val="C578DD"/>
          <w:sz w:val="16"/>
        </w:rPr>
        <w:t>publicstaticvoid</w:t>
      </w:r>
      <w:r>
        <w:rPr>
          <w:color w:val="60ADED"/>
          <w:sz w:val="16"/>
        </w:rPr>
        <w:t>testStaticFunctionClass</w:t>
      </w:r>
      <w:r>
        <w:rPr>
          <w:color w:val="999999"/>
          <w:sz w:val="16"/>
        </w:rPr>
        <w:t>(){</w:t>
      </w:r>
      <w:r>
        <w:rPr>
          <w:color w:val="C578DD"/>
          <w:sz w:val="16"/>
        </w:rPr>
        <w:t>int</w:t>
      </w:r>
      <w:r>
        <w:rPr>
          <w:color w:val="C578DD"/>
          <w:spacing w:val="41"/>
          <w:sz w:val="16"/>
        </w:rPr>
        <w:t xml:space="preserve"> </w:t>
      </w:r>
      <w:r>
        <w:rPr>
          <w:color w:val="ABB1BE"/>
          <w:spacing w:val="-12"/>
          <w:sz w:val="16"/>
        </w:rPr>
        <w:t>d</w:t>
      </w:r>
    </w:p>
    <w:p>
      <w:pPr>
        <w:spacing w:before="0" w:line="281" w:lineRule="exact"/>
        <w:ind w:left="100" w:right="0" w:firstLine="0"/>
        <w:jc w:val="left"/>
        <w:rPr>
          <w:rFonts w:hint="eastAsia" w:ascii="宋体" w:eastAsia="宋体"/>
          <w:sz w:val="16"/>
        </w:rPr>
      </w:pPr>
      <w:r>
        <w:rPr>
          <w:color w:val="669900"/>
          <w:sz w:val="16"/>
        </w:rPr>
        <w:t>=</w:t>
      </w:r>
      <w:r>
        <w:rPr>
          <w:color w:val="97C379"/>
          <w:sz w:val="16"/>
        </w:rPr>
        <w:t>3</w:t>
      </w:r>
      <w:r>
        <w:rPr>
          <w:color w:val="999999"/>
          <w:sz w:val="16"/>
        </w:rPr>
        <w:t>;</w:t>
      </w:r>
      <w:r>
        <w:rPr>
          <w:color w:val="C578DD"/>
          <w:sz w:val="16"/>
        </w:rPr>
        <w:t>class</w:t>
      </w:r>
      <w:r>
        <w:rPr>
          <w:color w:val="ABB1BE"/>
          <w:sz w:val="16"/>
        </w:rPr>
        <w:t>Inner</w:t>
      </w:r>
      <w:r>
        <w:rPr>
          <w:color w:val="999999"/>
          <w:sz w:val="16"/>
        </w:rPr>
        <w:t>{</w:t>
      </w:r>
      <w:r>
        <w:rPr>
          <w:color w:val="C578DD"/>
          <w:sz w:val="16"/>
        </w:rPr>
        <w:t>privatevoid</w:t>
      </w:r>
      <w:r>
        <w:rPr>
          <w:color w:val="60ADED"/>
          <w:sz w:val="16"/>
        </w:rPr>
        <w:t>fun</w:t>
      </w:r>
      <w:r>
        <w:rPr>
          <w:color w:val="999999"/>
          <w:sz w:val="16"/>
        </w:rPr>
        <w:t>(){</w:t>
      </w:r>
      <w:r>
        <w:rPr>
          <w:color w:val="5C626F"/>
          <w:sz w:val="17"/>
        </w:rPr>
        <w:t xml:space="preserve">// System.out.println(out_a); </w:t>
      </w:r>
      <w:r>
        <w:rPr>
          <w:rFonts w:hint="eastAsia" w:ascii="宋体" w:eastAsia="宋体"/>
          <w:color w:val="5C626F"/>
          <w:sz w:val="16"/>
        </w:rPr>
        <w:t>编</w:t>
      </w:r>
      <w:r>
        <w:rPr>
          <w:rFonts w:hint="eastAsia" w:ascii="PMingLiU" w:eastAsia="PMingLiU"/>
          <w:color w:val="5C626F"/>
          <w:sz w:val="16"/>
        </w:rPr>
        <w:t>译</w:t>
      </w:r>
      <w:r>
        <w:rPr>
          <w:rFonts w:hint="eastAsia" w:ascii="宋体" w:eastAsia="宋体"/>
          <w:color w:val="5C626F"/>
          <w:sz w:val="16"/>
        </w:rPr>
        <w:t>错</w:t>
      </w:r>
      <w:r>
        <w:rPr>
          <w:rFonts w:hint="eastAsia" w:ascii="PMingLiU" w:eastAsia="PMingLiU"/>
          <w:color w:val="5C626F"/>
          <w:sz w:val="16"/>
        </w:rPr>
        <w:t>误</w:t>
      </w:r>
      <w:r>
        <w:rPr>
          <w:rFonts w:hint="eastAsia" w:ascii="PMingLiU" w:eastAsia="PMingLiU"/>
          <w:color w:val="5C626F"/>
          <w:sz w:val="15"/>
        </w:rPr>
        <w:t>，</w:t>
      </w:r>
      <w:r>
        <w:rPr>
          <w:rFonts w:hint="eastAsia" w:ascii="宋体" w:eastAsia="宋体"/>
          <w:color w:val="5C626F"/>
          <w:sz w:val="16"/>
        </w:rPr>
        <w:t>定义</w:t>
      </w:r>
      <w:r>
        <w:rPr>
          <w:rFonts w:hint="eastAsia" w:ascii="PMingLiU" w:eastAsia="PMingLiU"/>
          <w:color w:val="5C626F"/>
          <w:sz w:val="16"/>
        </w:rPr>
        <w:t>在</w:t>
      </w:r>
      <w:r>
        <w:rPr>
          <w:rFonts w:hint="eastAsia" w:ascii="宋体" w:eastAsia="宋体"/>
          <w:color w:val="5C626F"/>
          <w:sz w:val="16"/>
        </w:rPr>
        <w:t>静态方</w:t>
      </w:r>
      <w:r>
        <w:rPr>
          <w:rFonts w:hint="eastAsia" w:ascii="PMingLiU" w:eastAsia="PMingLiU"/>
          <w:color w:val="5C626F"/>
          <w:sz w:val="15"/>
        </w:rPr>
        <w:t>法</w:t>
      </w:r>
      <w:r>
        <w:rPr>
          <w:rFonts w:hint="eastAsia" w:ascii="宋体" w:eastAsia="宋体"/>
          <w:color w:val="5C626F"/>
          <w:sz w:val="16"/>
        </w:rPr>
        <w:t>中的局部类不</w:t>
      </w:r>
      <w:r>
        <w:rPr>
          <w:rFonts w:hint="eastAsia" w:ascii="PMingLiU" w:eastAsia="PMingLiU"/>
          <w:color w:val="5C626F"/>
          <w:sz w:val="16"/>
        </w:rPr>
        <w:t>可</w:t>
      </w:r>
      <w:r>
        <w:rPr>
          <w:rFonts w:hint="eastAsia" w:ascii="宋体" w:eastAsia="宋体"/>
          <w:color w:val="5C626F"/>
          <w:sz w:val="16"/>
        </w:rPr>
        <w:t>以</w:t>
      </w:r>
      <w:r>
        <w:rPr>
          <w:rFonts w:hint="eastAsia" w:ascii="PMingLiU" w:eastAsia="PMingLiU"/>
          <w:color w:val="5C626F"/>
          <w:sz w:val="16"/>
        </w:rPr>
        <w:t>访</w:t>
      </w:r>
      <w:r>
        <w:rPr>
          <w:rFonts w:hint="eastAsia" w:ascii="宋体" w:eastAsia="宋体"/>
          <w:color w:val="5C626F"/>
          <w:sz w:val="16"/>
        </w:rPr>
        <w:t>问</w:t>
      </w:r>
      <w:r>
        <w:rPr>
          <w:rFonts w:hint="eastAsia" w:ascii="PMingLiU" w:eastAsia="PMingLiU"/>
          <w:color w:val="5C626F"/>
          <w:sz w:val="16"/>
        </w:rPr>
        <w:t>外</w:t>
      </w:r>
      <w:r>
        <w:rPr>
          <w:rFonts w:hint="eastAsia" w:ascii="宋体" w:eastAsia="宋体"/>
          <w:color w:val="5C626F"/>
          <w:sz w:val="16"/>
        </w:rPr>
        <w:t>部类的实例</w:t>
      </w:r>
      <w:r>
        <w:rPr>
          <w:rFonts w:hint="eastAsia" w:ascii="PMingLiU" w:eastAsia="PMingLiU"/>
          <w:color w:val="5C626F"/>
          <w:sz w:val="16"/>
        </w:rPr>
        <w:t>变</w:t>
      </w:r>
      <w:r>
        <w:rPr>
          <w:rFonts w:hint="eastAsia" w:ascii="宋体" w:eastAsia="宋体"/>
          <w:color w:val="5C626F"/>
          <w:sz w:val="16"/>
        </w:rPr>
        <w:t>量</w:t>
      </w:r>
    </w:p>
    <w:p>
      <w:pPr>
        <w:tabs>
          <w:tab w:val="left" w:pos="3156"/>
          <w:tab w:val="left" w:pos="5313"/>
          <w:tab w:val="left" w:pos="7630"/>
        </w:tabs>
        <w:spacing w:before="0" w:line="230" w:lineRule="auto"/>
        <w:ind w:left="898" w:right="1458" w:hanging="798"/>
        <w:jc w:val="left"/>
        <w:rPr>
          <w:sz w:val="16"/>
        </w:rPr>
      </w:pPr>
      <w:r>
        <w:pict>
          <v:shape id="_x0000_s1216" o:spid="_x0000_s1216" style="position:absolute;left:0pt;margin-left:77.2pt;margin-top:20.2pt;height:3.05pt;width:3.05pt;mso-position-horizontal-relative:page;z-index:-25163571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STATIC_b</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d</w:t>
      </w:r>
      <w:r>
        <w:rPr>
          <w:color w:val="999999"/>
          <w:sz w:val="16"/>
        </w:rPr>
        <w:t>);}}</w:t>
      </w:r>
      <w:r>
        <w:rPr>
          <w:color w:val="999999"/>
          <w:sz w:val="16"/>
        </w:rPr>
        <w:tab/>
      </w:r>
      <w:r>
        <w:rPr>
          <w:color w:val="ABB1BE"/>
          <w:sz w:val="16"/>
        </w:rPr>
        <w:t xml:space="preserve">Inner </w:t>
      </w:r>
      <w:r>
        <w:rPr>
          <w:color w:val="ABB1BE"/>
          <w:spacing w:val="8"/>
          <w:sz w:val="16"/>
        </w:rPr>
        <w:t xml:space="preserve"> </w:t>
      </w:r>
      <w:r>
        <w:rPr>
          <w:color w:val="ABB1BE"/>
          <w:sz w:val="16"/>
        </w:rPr>
        <w:t>inner</w:t>
      </w:r>
      <w:r>
        <w:rPr>
          <w:color w:val="ABB1BE"/>
          <w:spacing w:val="4"/>
          <w:sz w:val="16"/>
        </w:rPr>
        <w:t xml:space="preserve"> </w:t>
      </w:r>
      <w:r>
        <w:rPr>
          <w:color w:val="669900"/>
          <w:sz w:val="16"/>
        </w:rPr>
        <w:t>=</w:t>
      </w:r>
      <w:r>
        <w:rPr>
          <w:color w:val="C578DD"/>
          <w:sz w:val="16"/>
        </w:rPr>
        <w:t>new</w:t>
      </w:r>
      <w:r>
        <w:rPr>
          <w:color w:val="ABB1BE"/>
          <w:sz w:val="16"/>
        </w:rPr>
        <w:t>Inner</w:t>
      </w:r>
      <w:r>
        <w:rPr>
          <w:color w:val="999999"/>
          <w:sz w:val="16"/>
        </w:rPr>
        <w:t>();</w:t>
      </w:r>
      <w:r>
        <w:rPr>
          <w:color w:val="999999"/>
          <w:sz w:val="16"/>
        </w:rPr>
        <w:tab/>
      </w:r>
      <w:r>
        <w:rPr>
          <w:color w:val="ABB1BE"/>
          <w:spacing w:val="-3"/>
          <w:sz w:val="16"/>
        </w:rPr>
        <w:t>inner</w:t>
      </w:r>
      <w:r>
        <w:rPr>
          <w:color w:val="999999"/>
          <w:spacing w:val="-3"/>
          <w:sz w:val="16"/>
        </w:rPr>
        <w:t>.</w:t>
      </w:r>
      <w:r>
        <w:rPr>
          <w:color w:val="60ADED"/>
          <w:spacing w:val="-3"/>
          <w:sz w:val="16"/>
        </w:rPr>
        <w:t>fun</w:t>
      </w:r>
      <w:r>
        <w:rPr>
          <w:color w:val="999999"/>
          <w:spacing w:val="-3"/>
          <w:sz w:val="16"/>
        </w:rPr>
        <w:t xml:space="preserve">();}} </w:t>
      </w:r>
      <w:r>
        <w:rPr>
          <w:sz w:val="16"/>
        </w:rPr>
        <w:t>1</w:t>
      </w:r>
    </w:p>
    <w:p>
      <w:pPr>
        <w:spacing w:before="0" w:line="278" w:lineRule="exact"/>
        <w:ind w:left="898" w:right="0" w:firstLine="0"/>
        <w:jc w:val="left"/>
        <w:rPr>
          <w:sz w:val="16"/>
        </w:rPr>
      </w:pPr>
      <w:r>
        <w:pict>
          <v:shape id="_x0000_s1217" o:spid="_x0000_s1217" style="position:absolute;left:0pt;margin-left:77.2pt;margin-top:6pt;height:3.05pt;width:3.05pt;mso-position-horizontal-relative:page;z-index:251667456;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218" o:spid="_x0000_s1218"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219" o:spid="_x0000_s1219"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220" o:spid="_x0000_s1220"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221" o:spid="_x0000_s1221"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222" o:spid="_x0000_s1222"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223" o:spid="_x0000_s1223"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224" o:spid="_x0000_s1224"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225" o:spid="_x0000_s1225"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226" o:spid="_x0000_s1226"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227" o:spid="_x0000_s1227"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228" o:spid="_x0000_s1228"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229" o:spid="_x0000_s1229"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898" w:right="0" w:firstLine="0"/>
        <w:jc w:val="left"/>
        <w:rPr>
          <w:sz w:val="16"/>
        </w:rPr>
      </w:pPr>
      <w:r>
        <w:pict>
          <v:shape id="_x0000_s1230" o:spid="_x0000_s1230"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2" w:lineRule="exact"/>
        <w:ind w:left="898" w:right="0" w:firstLine="0"/>
        <w:jc w:val="left"/>
        <w:rPr>
          <w:sz w:val="16"/>
        </w:rPr>
      </w:pPr>
      <w:r>
        <w:pict>
          <v:shape id="_x0000_s1231" o:spid="_x0000_s1231"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p>
      <w:pPr>
        <w:spacing w:before="0" w:line="282" w:lineRule="exact"/>
        <w:ind w:left="898" w:right="0" w:firstLine="0"/>
        <w:jc w:val="left"/>
        <w:rPr>
          <w:sz w:val="16"/>
        </w:rPr>
      </w:pPr>
      <w:r>
        <w:pict>
          <v:shape id="_x0000_s1232" o:spid="_x0000_s1232"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17</w:t>
      </w:r>
    </w:p>
    <w:p>
      <w:pPr>
        <w:spacing w:before="0" w:line="282" w:lineRule="exact"/>
        <w:ind w:left="898" w:right="0" w:firstLine="0"/>
        <w:jc w:val="left"/>
        <w:rPr>
          <w:sz w:val="16"/>
        </w:rPr>
      </w:pPr>
      <w:r>
        <w:pict>
          <v:shape id="_x0000_s1233" o:spid="_x0000_s1233"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18</w:t>
      </w:r>
    </w:p>
    <w:p>
      <w:pPr>
        <w:spacing w:before="0" w:line="282" w:lineRule="exact"/>
        <w:ind w:left="898" w:right="0" w:firstLine="0"/>
        <w:jc w:val="left"/>
        <w:rPr>
          <w:sz w:val="16"/>
        </w:rPr>
      </w:pPr>
      <w:r>
        <w:pict>
          <v:shape id="_x0000_s1234" o:spid="_x0000_s1234"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19</w:t>
      </w:r>
    </w:p>
    <w:p>
      <w:pPr>
        <w:spacing w:before="0" w:line="282" w:lineRule="exact"/>
        <w:ind w:left="898" w:right="0" w:firstLine="0"/>
        <w:jc w:val="left"/>
        <w:rPr>
          <w:sz w:val="16"/>
        </w:rPr>
      </w:pPr>
      <w:r>
        <w:pict>
          <v:shape id="_x0000_s1235" o:spid="_x0000_s1235"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20</w:t>
      </w:r>
    </w:p>
    <w:p>
      <w:pPr>
        <w:spacing w:before="0" w:line="289" w:lineRule="exact"/>
        <w:ind w:left="898" w:right="0" w:firstLine="0"/>
        <w:jc w:val="left"/>
        <w:rPr>
          <w:sz w:val="16"/>
        </w:rPr>
      </w:pPr>
      <w:r>
        <w:pict>
          <v:shape id="_x0000_s1236" o:spid="_x0000_s1236"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21</w:t>
      </w:r>
    </w:p>
    <w:p>
      <w:pPr>
        <w:spacing w:after="0" w:line="289" w:lineRule="exact"/>
        <w:jc w:val="left"/>
        <w:rPr>
          <w:sz w:val="16"/>
        </w:rPr>
        <w:sectPr>
          <w:pgSz w:w="11920" w:h="16840"/>
          <w:pgMar w:top="940" w:right="900" w:bottom="280" w:left="980" w:header="720" w:footer="720" w:gutter="0"/>
          <w:cols w:space="720" w:num="1"/>
        </w:sectPr>
      </w:pPr>
    </w:p>
    <w:p>
      <w:pPr>
        <w:spacing w:before="50" w:line="289" w:lineRule="exact"/>
        <w:ind w:left="898" w:right="0" w:firstLine="0"/>
        <w:jc w:val="left"/>
        <w:rPr>
          <w:sz w:val="16"/>
        </w:rPr>
      </w:pPr>
      <w:r>
        <w:pict>
          <v:shape id="_x0000_s1237" o:spid="_x0000_s1237" style="position:absolute;left:0pt;margin-left:77.2pt;margin-top:9pt;height:3.05pt;width:3.05pt;mso-position-horizontal-relative:page;z-index:251667456;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sz w:val="16"/>
        </w:rPr>
        <w:t>22</w:t>
      </w:r>
    </w:p>
    <w:p>
      <w:pPr>
        <w:spacing w:before="0" w:line="282" w:lineRule="exact"/>
        <w:ind w:left="898" w:right="0" w:firstLine="0"/>
        <w:jc w:val="left"/>
        <w:rPr>
          <w:sz w:val="16"/>
        </w:rPr>
      </w:pPr>
      <w:r>
        <w:pict>
          <v:shape id="_x0000_s1238" o:spid="_x0000_s1238"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23</w:t>
      </w:r>
    </w:p>
    <w:p>
      <w:pPr>
        <w:spacing w:before="0" w:line="282" w:lineRule="exact"/>
        <w:ind w:left="898" w:right="0" w:firstLine="0"/>
        <w:jc w:val="left"/>
        <w:rPr>
          <w:sz w:val="16"/>
        </w:rPr>
      </w:pPr>
      <w:r>
        <w:pict>
          <v:shape id="_x0000_s1239" o:spid="_x0000_s1239"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24</w:t>
      </w:r>
    </w:p>
    <w:p>
      <w:pPr>
        <w:spacing w:before="0" w:line="282" w:lineRule="exact"/>
        <w:ind w:left="898" w:right="0" w:firstLine="0"/>
        <w:jc w:val="left"/>
        <w:rPr>
          <w:sz w:val="16"/>
        </w:rPr>
      </w:pPr>
      <w:r>
        <w:pict>
          <v:shape id="_x0000_s1240" o:spid="_x0000_s1240"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25</w:t>
      </w:r>
    </w:p>
    <w:p>
      <w:pPr>
        <w:spacing w:before="0" w:line="282" w:lineRule="exact"/>
        <w:ind w:left="898" w:right="0" w:firstLine="0"/>
        <w:jc w:val="left"/>
        <w:rPr>
          <w:sz w:val="16"/>
        </w:rPr>
      </w:pPr>
      <w:r>
        <w:pict>
          <v:shape id="_x0000_s1241" o:spid="_x0000_s1241"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26</w:t>
      </w:r>
    </w:p>
    <w:p>
      <w:pPr>
        <w:spacing w:before="0" w:line="282" w:lineRule="exact"/>
        <w:ind w:left="898" w:right="0" w:firstLine="0"/>
        <w:jc w:val="left"/>
        <w:rPr>
          <w:sz w:val="16"/>
        </w:rPr>
      </w:pPr>
      <w:r>
        <w:pict>
          <v:shape id="_x0000_s1242" o:spid="_x0000_s1242"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27</w:t>
      </w:r>
    </w:p>
    <w:p>
      <w:pPr>
        <w:spacing w:before="0" w:line="282" w:lineRule="exact"/>
        <w:ind w:left="898" w:right="0" w:firstLine="0"/>
        <w:jc w:val="left"/>
        <w:rPr>
          <w:sz w:val="16"/>
        </w:rPr>
      </w:pPr>
      <w:r>
        <w:pict>
          <v:shape id="_x0000_s1243" o:spid="_x0000_s1243"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28</w:t>
      </w:r>
    </w:p>
    <w:p>
      <w:pPr>
        <w:spacing w:before="0" w:line="282" w:lineRule="exact"/>
        <w:ind w:left="898" w:right="0" w:firstLine="0"/>
        <w:jc w:val="left"/>
        <w:rPr>
          <w:sz w:val="16"/>
        </w:rPr>
      </w:pPr>
      <w:r>
        <w:pict>
          <v:shape id="_x0000_s1244" o:spid="_x0000_s1244"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29</w:t>
      </w:r>
    </w:p>
    <w:p>
      <w:pPr>
        <w:spacing w:before="0" w:line="284" w:lineRule="exact"/>
        <w:ind w:left="898" w:right="0" w:firstLine="0"/>
        <w:jc w:val="left"/>
        <w:rPr>
          <w:sz w:val="16"/>
        </w:rPr>
      </w:pPr>
      <w:r>
        <w:pict>
          <v:shape id="_x0000_s1245" o:spid="_x0000_s1245"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30</w:t>
      </w:r>
    </w:p>
    <w:p>
      <w:pPr>
        <w:spacing w:before="3" w:line="232" w:lineRule="auto"/>
        <w:ind w:left="100" w:right="291" w:firstLine="0"/>
        <w:jc w:val="left"/>
        <w:rPr>
          <w:sz w:val="16"/>
        </w:rPr>
      </w:pPr>
      <w:r>
        <w:rPr>
          <w:color w:val="4D4D4D"/>
          <w:spacing w:val="-1"/>
          <w:sz w:val="18"/>
        </w:rPr>
        <w:t xml:space="preserve">定义在实例方法中的局部类可以访问外部类的所有变量和方法，定义在静态方法中的局部类只能访问外部类的静态变量    </w:t>
      </w:r>
      <w:r>
        <w:rPr>
          <w:color w:val="4D4D4D"/>
          <w:w w:val="105"/>
          <w:sz w:val="18"/>
        </w:rPr>
        <w:t>和 方 法 。 局 部 内 部 类 的 创 建 方 式 ， 在 对 应 方 法 内 ，</w:t>
      </w:r>
      <w:r>
        <w:rPr>
          <w:color w:val="C6244E"/>
          <w:w w:val="105"/>
          <w:sz w:val="16"/>
        </w:rPr>
        <w:t>new 内 部 类 ()</w:t>
      </w:r>
      <w:r>
        <w:rPr>
          <w:color w:val="4D4D4D"/>
          <w:w w:val="105"/>
          <w:sz w:val="18"/>
        </w:rPr>
        <w:t xml:space="preserve">， 如 下 ： </w:t>
      </w:r>
      <w:r>
        <w:rPr>
          <w:color w:val="C578DD"/>
          <w:w w:val="105"/>
          <w:sz w:val="16"/>
        </w:rPr>
        <w:t>publicstaticvoid</w:t>
      </w:r>
      <w:r>
        <w:rPr>
          <w:color w:val="60ADED"/>
          <w:w w:val="105"/>
          <w:sz w:val="16"/>
        </w:rPr>
        <w:t>testStaticFunctionClass</w:t>
      </w:r>
      <w:r>
        <w:rPr>
          <w:color w:val="999999"/>
          <w:w w:val="105"/>
          <w:sz w:val="16"/>
        </w:rPr>
        <w:t>(){</w:t>
      </w:r>
      <w:r>
        <w:rPr>
          <w:color w:val="C578DD"/>
          <w:w w:val="105"/>
          <w:sz w:val="16"/>
        </w:rPr>
        <w:t>class</w:t>
      </w:r>
      <w:r>
        <w:rPr>
          <w:color w:val="ABB1BE"/>
          <w:w w:val="105"/>
          <w:sz w:val="16"/>
        </w:rPr>
        <w:t>Inner</w:t>
      </w:r>
      <w:r>
        <w:rPr>
          <w:color w:val="999999"/>
          <w:w w:val="105"/>
          <w:sz w:val="16"/>
        </w:rPr>
        <w:t xml:space="preserve">{} </w:t>
      </w:r>
      <w:r>
        <w:rPr>
          <w:color w:val="ABB1BE"/>
          <w:w w:val="105"/>
          <w:sz w:val="16"/>
        </w:rPr>
        <w:t>Inner inner</w:t>
      </w:r>
      <w:r>
        <w:rPr>
          <w:color w:val="ABB1BE"/>
          <w:spacing w:val="-33"/>
          <w:w w:val="105"/>
          <w:sz w:val="16"/>
        </w:rPr>
        <w:t xml:space="preserve"> </w:t>
      </w:r>
      <w:r>
        <w:rPr>
          <w:color w:val="669900"/>
          <w:w w:val="105"/>
          <w:sz w:val="16"/>
        </w:rPr>
        <w:t>=</w:t>
      </w:r>
      <w:r>
        <w:rPr>
          <w:color w:val="C578DD"/>
          <w:w w:val="105"/>
          <w:sz w:val="16"/>
        </w:rPr>
        <w:t>new</w:t>
      </w:r>
      <w:r>
        <w:rPr>
          <w:color w:val="ABB1BE"/>
          <w:w w:val="105"/>
          <w:sz w:val="16"/>
        </w:rPr>
        <w:t>Inner</w:t>
      </w:r>
      <w:r>
        <w:rPr>
          <w:color w:val="999999"/>
          <w:w w:val="105"/>
          <w:sz w:val="16"/>
        </w:rPr>
        <w:t>();}</w:t>
      </w:r>
    </w:p>
    <w:p>
      <w:pPr>
        <w:spacing w:before="0" w:line="275" w:lineRule="exact"/>
        <w:ind w:left="898" w:right="0" w:firstLine="0"/>
        <w:jc w:val="left"/>
        <w:rPr>
          <w:sz w:val="16"/>
        </w:rPr>
      </w:pPr>
      <w:r>
        <w:pict>
          <v:shape id="_x0000_s1246" o:spid="_x0000_s1246" style="position:absolute;left:0pt;margin-left:77.2pt;margin-top:5.85pt;height:3.05pt;width:3.05pt;mso-position-horizontal-relative:page;z-index:251667456;mso-width-relative:page;mso-height-relative:page;" fillcolor="#000000" filled="t" stroked="f" coordorigin="1544,117" coordsize="61,61" path="m1575,178l1561,176,1552,170,1546,161,1544,148,1546,134,1552,125,1561,119,1575,117,1588,119,1597,125,1603,134,1605,148,1603,161,1597,170,1588,176,1575,178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247" o:spid="_x0000_s1247"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248" o:spid="_x0000_s1248"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249" o:spid="_x0000_s1249"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0" w:lineRule="exact"/>
        <w:ind w:left="898" w:right="0" w:firstLine="0"/>
        <w:jc w:val="left"/>
        <w:rPr>
          <w:sz w:val="16"/>
        </w:rPr>
      </w:pPr>
      <w:r>
        <w:pict>
          <v:shape id="_x0000_s1250" o:spid="_x0000_s1250"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pStyle w:val="7"/>
      </w:pPr>
      <w:r>
        <w:rPr>
          <w:color w:val="4F4F4F"/>
        </w:rPr>
        <w:t>匿名内部类</w:t>
      </w:r>
    </w:p>
    <w:p>
      <w:pPr>
        <w:pStyle w:val="9"/>
        <w:spacing w:line="318" w:lineRule="exact"/>
      </w:pPr>
      <w:r>
        <w:rPr>
          <w:color w:val="4D4D4D"/>
          <w:w w:val="105"/>
        </w:rPr>
        <w:t>匿名内部类就是没有名字的内部类，日常开发中使用的比较多。</w:t>
      </w:r>
    </w:p>
    <w:p>
      <w:pPr>
        <w:spacing w:before="0" w:line="275" w:lineRule="exact"/>
        <w:ind w:left="100" w:right="0" w:firstLine="0"/>
        <w:jc w:val="left"/>
        <w:rPr>
          <w:sz w:val="16"/>
        </w:rPr>
      </w:pPr>
      <w:r>
        <w:rPr>
          <w:color w:val="C578DD"/>
          <w:sz w:val="16"/>
        </w:rPr>
        <w:t>publicclass</w:t>
      </w:r>
      <w:r>
        <w:rPr>
          <w:color w:val="ABB1BE"/>
          <w:sz w:val="16"/>
        </w:rPr>
        <w:t>Outer</w:t>
      </w:r>
      <w:r>
        <w:rPr>
          <w:color w:val="999999"/>
          <w:sz w:val="16"/>
        </w:rPr>
        <w:t>{</w:t>
      </w:r>
      <w:r>
        <w:rPr>
          <w:color w:val="C578DD"/>
          <w:sz w:val="16"/>
        </w:rPr>
        <w:t>privatevoid</w:t>
      </w:r>
      <w:r>
        <w:rPr>
          <w:color w:val="60ADED"/>
          <w:sz w:val="16"/>
        </w:rPr>
        <w:t>test</w:t>
      </w:r>
      <w:r>
        <w:rPr>
          <w:color w:val="999999"/>
          <w:sz w:val="16"/>
        </w:rPr>
        <w:t>(</w:t>
      </w:r>
      <w:r>
        <w:rPr>
          <w:color w:val="C578DD"/>
          <w:sz w:val="16"/>
        </w:rPr>
        <w:t xml:space="preserve">finalint </w:t>
      </w:r>
      <w:r>
        <w:rPr>
          <w:color w:val="ABB1BE"/>
          <w:sz w:val="16"/>
        </w:rPr>
        <w:t>i</w:t>
      </w:r>
      <w:r>
        <w:rPr>
          <w:color w:val="999999"/>
          <w:sz w:val="16"/>
        </w:rPr>
        <w:t>){</w:t>
      </w:r>
      <w:r>
        <w:rPr>
          <w:color w:val="C578DD"/>
          <w:sz w:val="16"/>
        </w:rPr>
        <w:t>new</w:t>
      </w:r>
      <w:r>
        <w:rPr>
          <w:color w:val="ABB1BE"/>
          <w:sz w:val="16"/>
        </w:rPr>
        <w:t>Service</w:t>
      </w:r>
      <w:r>
        <w:rPr>
          <w:color w:val="999999"/>
          <w:sz w:val="16"/>
        </w:rPr>
        <w:t>(){</w:t>
      </w:r>
      <w:r>
        <w:rPr>
          <w:color w:val="C578DD"/>
          <w:sz w:val="16"/>
        </w:rPr>
        <w:t>publicvoid</w:t>
      </w:r>
      <w:r>
        <w:rPr>
          <w:color w:val="60ADED"/>
          <w:sz w:val="16"/>
        </w:rPr>
        <w:t>method</w:t>
      </w:r>
      <w:r>
        <w:rPr>
          <w:color w:val="999999"/>
          <w:sz w:val="16"/>
        </w:rPr>
        <w:t>(){</w:t>
      </w:r>
      <w:r>
        <w:rPr>
          <w:color w:val="C578DD"/>
          <w:sz w:val="16"/>
        </w:rPr>
        <w:t>for</w:t>
      </w:r>
      <w:r>
        <w:rPr>
          <w:color w:val="999999"/>
          <w:sz w:val="16"/>
        </w:rPr>
        <w:t>(</w:t>
      </w:r>
      <w:r>
        <w:rPr>
          <w:color w:val="C578DD"/>
          <w:sz w:val="16"/>
        </w:rPr>
        <w:t xml:space="preserve">int </w:t>
      </w:r>
      <w:r>
        <w:rPr>
          <w:color w:val="ABB1BE"/>
          <w:sz w:val="16"/>
        </w:rPr>
        <w:t xml:space="preserve">j </w:t>
      </w:r>
      <w:r>
        <w:rPr>
          <w:color w:val="669900"/>
          <w:sz w:val="16"/>
        </w:rPr>
        <w:t>=</w:t>
      </w:r>
      <w:r>
        <w:rPr>
          <w:color w:val="97C379"/>
          <w:sz w:val="16"/>
        </w:rPr>
        <w:t>0</w:t>
      </w:r>
      <w:r>
        <w:rPr>
          <w:color w:val="999999"/>
          <w:sz w:val="16"/>
        </w:rPr>
        <w:t xml:space="preserve">; </w:t>
      </w:r>
      <w:r>
        <w:rPr>
          <w:color w:val="ABB1BE"/>
          <w:sz w:val="16"/>
        </w:rPr>
        <w:t xml:space="preserve">j </w:t>
      </w:r>
      <w:r>
        <w:rPr>
          <w:color w:val="669900"/>
          <w:sz w:val="16"/>
        </w:rPr>
        <w:t xml:space="preserve">&lt; </w:t>
      </w:r>
      <w:r>
        <w:rPr>
          <w:color w:val="ABB1BE"/>
          <w:sz w:val="16"/>
        </w:rPr>
        <w:t>i</w:t>
      </w:r>
      <w:r>
        <w:rPr>
          <w:color w:val="999999"/>
          <w:sz w:val="16"/>
        </w:rPr>
        <w:t xml:space="preserve">; </w:t>
      </w:r>
      <w:r>
        <w:rPr>
          <w:color w:val="ABB1BE"/>
          <w:sz w:val="16"/>
        </w:rPr>
        <w:t>j</w:t>
      </w:r>
      <w:r>
        <w:rPr>
          <w:color w:val="669900"/>
          <w:sz w:val="16"/>
        </w:rPr>
        <w:t>++</w:t>
      </w:r>
      <w:r>
        <w:rPr>
          <w:color w:val="999999"/>
          <w:sz w:val="16"/>
        </w:rPr>
        <w:t>){</w:t>
      </w:r>
    </w:p>
    <w:p>
      <w:pPr>
        <w:spacing w:before="0" w:line="225" w:lineRule="auto"/>
        <w:ind w:left="898" w:right="702" w:hanging="798"/>
        <w:jc w:val="left"/>
        <w:rPr>
          <w:sz w:val="16"/>
        </w:rPr>
      </w:pPr>
      <w:r>
        <w:pict>
          <v:shape id="_x0000_s1251" o:spid="_x0000_s1251" style="position:absolute;left:0pt;margin-left:77.2pt;margin-top:20.6pt;height:3.05pt;width:3.05pt;mso-position-horizontal-relative:page;z-index:-251634688;mso-width-relative:page;mso-height-relative:page;" fillcolor="#000000" filled="t" stroked="f" coordorigin="1544,413" coordsize="61,61" path="m1575,473l1561,471,1552,465,1546,456,1544,443,1546,430,1552,420,1561,414,1575,413,1588,414,1597,420,1603,430,1605,443,1603,456,1597,465,1588,471,1575,473xe">
            <v:path arrowok="t"/>
            <v:fill on="t" focussize="0,0"/>
            <v:stroke on="f"/>
            <v:imagedata o:title=""/>
            <o:lock v:ext="edit"/>
          </v:shape>
        </w:pic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"匿名内部类"</w:t>
      </w:r>
      <w:r>
        <w:rPr>
          <w:color w:val="999999"/>
          <w:sz w:val="16"/>
        </w:rPr>
        <w:t>);}}}.</w:t>
      </w:r>
      <w:r>
        <w:rPr>
          <w:color w:val="60ADED"/>
          <w:sz w:val="16"/>
        </w:rPr>
        <w:t>method</w:t>
      </w:r>
      <w:r>
        <w:rPr>
          <w:color w:val="999999"/>
          <w:sz w:val="16"/>
        </w:rPr>
        <w:t>();}}</w:t>
      </w:r>
      <w:r>
        <w:rPr>
          <w:color w:val="5C626F"/>
          <w:sz w:val="17"/>
        </w:rPr>
        <w:t>//</w:t>
      </w:r>
      <w:r>
        <w:rPr>
          <w:rFonts w:hint="eastAsia" w:ascii="PMingLiU" w:eastAsia="PMingLiU"/>
          <w:color w:val="5C626F"/>
          <w:sz w:val="16"/>
        </w:rPr>
        <w:t>匿名</w:t>
      </w:r>
      <w:r>
        <w:rPr>
          <w:rFonts w:hint="eastAsia" w:ascii="宋体" w:eastAsia="宋体"/>
          <w:color w:val="5C626F"/>
          <w:sz w:val="16"/>
        </w:rPr>
        <w:t>内部类必须继承或实</w:t>
      </w:r>
      <w:r>
        <w:rPr>
          <w:rFonts w:hint="eastAsia" w:ascii="PMingLiU" w:eastAsia="PMingLiU"/>
          <w:color w:val="5C626F"/>
          <w:sz w:val="15"/>
        </w:rPr>
        <w:t>现</w:t>
      </w:r>
      <w:r>
        <w:rPr>
          <w:rFonts w:hint="eastAsia" w:ascii="PMingLiU" w:eastAsia="PMingLiU"/>
          <w:color w:val="5C626F"/>
          <w:sz w:val="12"/>
        </w:rPr>
        <w:t>一</w:t>
      </w:r>
      <w:r>
        <w:rPr>
          <w:rFonts w:hint="eastAsia" w:ascii="宋体" w:eastAsia="宋体"/>
          <w:color w:val="5C626F"/>
          <w:sz w:val="16"/>
        </w:rPr>
        <w:t>个已有的接</w:t>
      </w:r>
      <w:r>
        <w:rPr>
          <w:rFonts w:hint="eastAsia" w:ascii="PMingLiU" w:eastAsia="PMingLiU"/>
          <w:color w:val="5C626F"/>
          <w:sz w:val="16"/>
        </w:rPr>
        <w:t xml:space="preserve">口  </w:t>
      </w:r>
      <w:r>
        <w:rPr>
          <w:color w:val="C578DD"/>
          <w:sz w:val="16"/>
        </w:rPr>
        <w:t>interface</w:t>
      </w:r>
      <w:r>
        <w:rPr>
          <w:color w:val="ABB1BE"/>
          <w:sz w:val="16"/>
        </w:rPr>
        <w:t>Service</w:t>
      </w:r>
      <w:r>
        <w:rPr>
          <w:color w:val="999999"/>
          <w:sz w:val="16"/>
        </w:rPr>
        <w:t>{</w:t>
      </w:r>
      <w:r>
        <w:rPr>
          <w:color w:val="C578DD"/>
          <w:sz w:val="16"/>
        </w:rPr>
        <w:t>void</w:t>
      </w:r>
      <w:r>
        <w:rPr>
          <w:color w:val="60ADED"/>
          <w:sz w:val="16"/>
        </w:rPr>
        <w:t>method</w:t>
      </w:r>
      <w:r>
        <w:rPr>
          <w:color w:val="999999"/>
          <w:sz w:val="16"/>
        </w:rPr>
        <w:t xml:space="preserve">();} </w:t>
      </w:r>
      <w:r>
        <w:rPr>
          <w:w w:val="105"/>
          <w:sz w:val="16"/>
        </w:rPr>
        <w:t>1</w:t>
      </w:r>
    </w:p>
    <w:p>
      <w:pPr>
        <w:spacing w:before="0" w:line="281" w:lineRule="exact"/>
        <w:ind w:left="898" w:right="0" w:firstLine="0"/>
        <w:jc w:val="left"/>
        <w:rPr>
          <w:sz w:val="16"/>
        </w:rPr>
      </w:pPr>
      <w:r>
        <w:pict>
          <v:shape id="_x0000_s1252" o:spid="_x0000_s1252" style="position:absolute;left:0pt;margin-left:77.2pt;margin-top:6.15pt;height:3.05pt;width:3.05pt;mso-position-horizontal-relative:page;z-index:251667456;mso-width-relative:page;mso-height-relative:page;" fillcolor="#000000" filled="t" stroked="f" coordorigin="1544,123" coordsize="61,61" path="m1575,184l1561,182,1552,176,1546,167,1544,153,1546,140,1552,131,1561,125,1575,123,1588,125,1597,131,1603,140,1605,153,1603,167,1597,176,1588,182,1575,184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253" o:spid="_x0000_s1253"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254" o:spid="_x0000_s1254" style="position:absolute;left:0pt;margin-left:77.2pt;margin-top:6.2pt;height:3.05pt;width:3.05pt;mso-position-horizontal-relative:page;z-index:25166745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255" o:spid="_x0000_s1255"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256" o:spid="_x0000_s1256"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257" o:spid="_x0000_s1257"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258" o:spid="_x0000_s1258"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259" o:spid="_x0000_s1259"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260" o:spid="_x0000_s1260"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261" o:spid="_x0000_s1261"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262" o:spid="_x0000_s1262"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263" o:spid="_x0000_s1263"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264" o:spid="_x0000_s1264"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898" w:right="0" w:firstLine="0"/>
        <w:jc w:val="left"/>
        <w:rPr>
          <w:sz w:val="16"/>
        </w:rPr>
      </w:pPr>
      <w:r>
        <w:pict>
          <v:shape id="_x0000_s1265" o:spid="_x0000_s1265"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4" w:lineRule="exact"/>
        <w:ind w:left="898" w:right="0" w:firstLine="0"/>
        <w:jc w:val="left"/>
        <w:rPr>
          <w:sz w:val="16"/>
        </w:rPr>
      </w:pPr>
      <w:r>
        <w:pict>
          <v:shape id="_x0000_s1266" o:spid="_x0000_s1266"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p>
      <w:pPr>
        <w:pStyle w:val="9"/>
        <w:spacing w:line="321" w:lineRule="exact"/>
      </w:pPr>
      <w:r>
        <w:rPr>
          <w:color w:val="4D4D4D"/>
          <w:w w:val="105"/>
        </w:rPr>
        <w:t>除了没有名字，匿名内部类还有以下特点：</w:t>
      </w:r>
    </w:p>
    <w:p>
      <w:pPr>
        <w:spacing w:before="2" w:line="230" w:lineRule="auto"/>
        <w:ind w:left="898" w:right="5406" w:firstLine="0"/>
        <w:jc w:val="left"/>
        <w:rPr>
          <w:sz w:val="16"/>
        </w:rPr>
      </w:pPr>
      <w:r>
        <w:pict>
          <v:shape id="_x0000_s1267" o:spid="_x0000_s1267"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pict>
          <v:shape id="_x0000_s1268" o:spid="_x0000_s1268" style="position:absolute;left:0pt;margin-left:77.2pt;margin-top:20.3pt;height:3.05pt;width:3.05pt;mso-position-horizontal-relative:page;z-index:251668480;mso-width-relative:page;mso-height-relative:page;" fillcolor="#000000" filled="t" stroked="f" coordorigin="1544,406" coordsize="61,61" path="m1575,467l1561,465,1552,459,1546,450,1544,437,1546,423,1552,414,1561,408,1575,406,1588,408,1597,414,1603,423,1605,437,1603,450,1597,459,1588,465,1575,467xe">
            <v:path arrowok="t"/>
            <v:fill on="t" focussize="0,0"/>
            <v:stroke on="f"/>
            <v:imagedata o:title=""/>
            <o:lock v:ext="edit"/>
          </v:shape>
        </w:pict>
      </w:r>
      <w:r>
        <w:rPr>
          <w:sz w:val="16"/>
        </w:rPr>
        <w:t>匿名内部类必须继承一个抽象类或者实现一个接口。匿名内部类不能定义任何静态成员和静态方法。</w:t>
      </w:r>
    </w:p>
    <w:p>
      <w:pPr>
        <w:spacing w:before="0" w:line="278" w:lineRule="exact"/>
        <w:ind w:left="898" w:right="0" w:firstLine="0"/>
        <w:jc w:val="left"/>
        <w:rPr>
          <w:sz w:val="16"/>
        </w:rPr>
      </w:pPr>
      <w:r>
        <w:pict>
          <v:shape id="_x0000_s1269" o:spid="_x0000_s1269" style="position:absolute;left:0pt;margin-left:77.2pt;margin-top:6pt;height:3.05pt;width:3.05pt;mso-position-horizontal-relative:page;z-index:251668480;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sz w:val="16"/>
        </w:rPr>
        <w:t>当所在的方法的形参需要被匿名内部类使用时，必须声明为 final。</w:t>
      </w:r>
    </w:p>
    <w:p>
      <w:pPr>
        <w:spacing w:before="0" w:line="284" w:lineRule="exact"/>
        <w:ind w:left="898" w:right="0" w:firstLine="0"/>
        <w:jc w:val="left"/>
        <w:rPr>
          <w:sz w:val="16"/>
        </w:rPr>
      </w:pPr>
      <w:r>
        <w:pict>
          <v:shape id="_x0000_s1270" o:spid="_x0000_s1270"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匿名内部类不能是抽象的，它必须要实现继承的类或者实现的接口的所有抽象方法。</w:t>
      </w:r>
    </w:p>
    <w:p>
      <w:pPr>
        <w:pStyle w:val="9"/>
        <w:spacing w:line="314" w:lineRule="exact"/>
        <w:ind w:left="64" w:right="8045"/>
        <w:jc w:val="center"/>
      </w:pPr>
      <w:r>
        <w:rPr>
          <w:color w:val="4D4D4D"/>
          <w:w w:val="105"/>
        </w:rPr>
        <w:t>匿名内部类创建方式：</w:t>
      </w:r>
    </w:p>
    <w:p>
      <w:pPr>
        <w:spacing w:before="0" w:line="291" w:lineRule="exact"/>
        <w:ind w:left="100" w:right="0" w:firstLine="0"/>
        <w:jc w:val="left"/>
        <w:rPr>
          <w:sz w:val="16"/>
        </w:rPr>
      </w:pPr>
      <w:r>
        <w:rPr>
          <w:color w:val="C578DD"/>
          <w:sz w:val="16"/>
        </w:rPr>
        <w:t xml:space="preserve">new </w:t>
      </w:r>
      <w:r>
        <w:rPr>
          <w:color w:val="ABB1BE"/>
          <w:sz w:val="16"/>
        </w:rPr>
        <w:t>类</w:t>
      </w:r>
      <w:r>
        <w:rPr>
          <w:color w:val="669900"/>
          <w:sz w:val="16"/>
        </w:rPr>
        <w:t>/</w:t>
      </w:r>
      <w:r>
        <w:rPr>
          <w:color w:val="ABB1BE"/>
          <w:sz w:val="16"/>
        </w:rPr>
        <w:t>接口</w:t>
      </w:r>
      <w:r>
        <w:rPr>
          <w:color w:val="999999"/>
          <w:sz w:val="16"/>
        </w:rPr>
        <w:t>{</w:t>
      </w:r>
      <w:r>
        <w:rPr>
          <w:color w:val="5C626F"/>
          <w:sz w:val="17"/>
        </w:rPr>
        <w:t>//</w:t>
      </w:r>
      <w:r>
        <w:rPr>
          <w:rFonts w:hint="eastAsia" w:ascii="PMingLiU" w:eastAsia="PMingLiU"/>
          <w:color w:val="5C626F"/>
          <w:sz w:val="16"/>
        </w:rPr>
        <w:t>匿名</w:t>
      </w:r>
      <w:r>
        <w:rPr>
          <w:rFonts w:hint="eastAsia" w:ascii="宋体" w:eastAsia="宋体"/>
          <w:color w:val="5C626F"/>
          <w:sz w:val="16"/>
        </w:rPr>
        <w:t>内部类实</w:t>
      </w:r>
      <w:r>
        <w:rPr>
          <w:rFonts w:hint="eastAsia" w:ascii="PMingLiU" w:eastAsia="PMingLiU"/>
          <w:color w:val="5C626F"/>
          <w:sz w:val="15"/>
        </w:rPr>
        <w:t>现</w:t>
      </w:r>
      <w:r>
        <w:rPr>
          <w:rFonts w:hint="eastAsia" w:ascii="宋体" w:eastAsia="宋体"/>
          <w:color w:val="5C626F"/>
          <w:sz w:val="16"/>
        </w:rPr>
        <w:t>部分</w:t>
      </w:r>
      <w:r>
        <w:rPr>
          <w:color w:val="999999"/>
          <w:sz w:val="16"/>
        </w:rPr>
        <w:t>}</w:t>
      </w:r>
    </w:p>
    <w:p>
      <w:pPr>
        <w:spacing w:before="0" w:line="280" w:lineRule="exact"/>
        <w:ind w:left="898" w:right="0" w:firstLine="0"/>
        <w:jc w:val="left"/>
        <w:rPr>
          <w:sz w:val="16"/>
        </w:rPr>
      </w:pPr>
      <w:r>
        <w:pict>
          <v:shape id="_x0000_s1271" o:spid="_x0000_s1271" style="position:absolute;left:0pt;margin-left:77.2pt;margin-top:6.05pt;height:3.05pt;width:3.05pt;mso-position-horizontal-relative:page;z-index:251668480;mso-width-relative:page;mso-height-relative:page;" fillcolor="#000000" filled="t" stroked="f" coordorigin="1544,122" coordsize="61,61" path="m1575,182l1561,180,1552,175,1546,165,1544,152,1546,139,1552,129,1561,123,1575,122,1588,123,1597,129,1603,139,1605,152,1603,165,1597,175,1588,180,1575,182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272" o:spid="_x0000_s1272"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1" w:lineRule="exact"/>
        <w:ind w:left="898" w:right="0" w:firstLine="0"/>
        <w:jc w:val="left"/>
        <w:rPr>
          <w:sz w:val="16"/>
        </w:rPr>
      </w:pPr>
      <w:r>
        <w:pict>
          <v:shape id="_x0000_s1273" o:spid="_x0000_s1273"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pStyle w:val="6"/>
      </w:pPr>
      <w:r>
        <w:rPr>
          <w:color w:val="4F4F4F"/>
        </w:rPr>
        <w:t>内部类的优点</w:t>
      </w:r>
    </w:p>
    <w:p>
      <w:pPr>
        <w:pStyle w:val="9"/>
        <w:spacing w:line="318" w:lineRule="exact"/>
      </w:pPr>
      <w:r>
        <w:rPr>
          <w:color w:val="4D4D4D"/>
          <w:w w:val="105"/>
        </w:rPr>
        <w:t>我们为什么要使用内部类呢？因为它有以下优点：</w:t>
      </w:r>
    </w:p>
    <w:p>
      <w:pPr>
        <w:spacing w:before="2" w:line="230" w:lineRule="auto"/>
        <w:ind w:left="898" w:right="4108" w:firstLine="0"/>
        <w:jc w:val="left"/>
        <w:rPr>
          <w:sz w:val="16"/>
        </w:rPr>
      </w:pPr>
      <w:r>
        <w:pict>
          <v:shape id="_x0000_s1274" o:spid="_x0000_s1274"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pict>
          <v:shape id="_x0000_s1275" o:spid="_x0000_s1275" style="position:absolute;left:0pt;margin-left:77.2pt;margin-top:20.3pt;height:3.05pt;width:3.05pt;mso-position-horizontal-relative:page;z-index:251668480;mso-width-relative:page;mso-height-relative:page;" fillcolor="#000000" filled="t" stroked="f" coordorigin="1544,406" coordsize="61,61" path="m1575,467l1561,465,1552,459,1546,450,1544,437,1546,423,1552,414,1561,408,1575,406,1588,408,1597,414,1603,423,1605,437,1603,450,1597,459,1588,465,1575,467xe">
            <v:path arrowok="t"/>
            <v:fill on="t" focussize="0,0"/>
            <v:stroke on="f"/>
            <v:imagedata o:title=""/>
            <o:lock v:ext="edit"/>
          </v:shape>
        </w:pict>
      </w:r>
      <w:r>
        <w:rPr>
          <w:sz w:val="16"/>
        </w:rPr>
        <w:t>一个内部类对象可以访问创建它的外部类对象的内容，包括私有数据！ 内部类不为同一包的其他类所见，具有很好的封装性；</w:t>
      </w:r>
    </w:p>
    <w:p>
      <w:pPr>
        <w:spacing w:after="0" w:line="230" w:lineRule="auto"/>
        <w:jc w:val="left"/>
        <w:rPr>
          <w:sz w:val="16"/>
        </w:rPr>
        <w:sectPr>
          <w:pgSz w:w="11920" w:h="16840"/>
          <w:pgMar w:top="940" w:right="900" w:bottom="280" w:left="980" w:header="720" w:footer="720" w:gutter="0"/>
          <w:cols w:space="720" w:num="1"/>
        </w:sectPr>
      </w:pPr>
    </w:p>
    <w:p>
      <w:pPr>
        <w:spacing w:before="59" w:line="230" w:lineRule="auto"/>
        <w:ind w:left="898" w:right="4840" w:firstLine="0"/>
        <w:jc w:val="left"/>
        <w:rPr>
          <w:sz w:val="16"/>
        </w:rPr>
      </w:pPr>
      <w:r>
        <w:pict>
          <v:shape id="_x0000_s1276" o:spid="_x0000_s1276" style="position:absolute;left:0pt;margin-left:77.2pt;margin-top:9.05pt;height:3.05pt;width:3.05pt;mso-position-horizontal-relative:page;z-index:251668480;mso-width-relative:page;mso-height-relative:page;" fillcolor="#000000" filled="t" stroked="f" coordorigin="1544,181" coordsize="61,61" path="m1575,242l1561,240,1552,234,1546,225,1544,211,1546,198,1552,189,1561,183,1575,181,1588,183,1597,189,1603,198,1605,211,1603,225,1597,234,1588,240,1575,242xe">
            <v:path arrowok="t"/>
            <v:fill on="t" focussize="0,0"/>
            <v:stroke on="f"/>
            <v:imagedata o:title=""/>
            <o:lock v:ext="edit"/>
          </v:shape>
        </w:pict>
      </w:r>
      <w:r>
        <w:pict>
          <v:shape id="_x0000_s1277" o:spid="_x0000_s1277" style="position:absolute;left:0pt;margin-left:77.2pt;margin-top:23.15pt;height:3.05pt;width:3.05pt;mso-position-horizontal-relative:page;z-index:251668480;mso-width-relative:page;mso-height-relative:page;" fillcolor="#000000" filled="t" stroked="f" coordorigin="1544,463" coordsize="61,61" path="m1575,524l1561,522,1552,516,1546,507,1544,494,1546,480,1552,471,1561,465,1575,463,1588,465,1597,471,1603,480,1605,494,1603,507,1597,516,1588,522,1575,524xe">
            <v:path arrowok="t"/>
            <v:fill on="t" focussize="0,0"/>
            <v:stroke on="f"/>
            <v:imagedata o:title=""/>
            <o:lock v:ext="edit"/>
          </v:shape>
        </w:pict>
      </w:r>
      <w:r>
        <w:rPr>
          <w:sz w:val="16"/>
        </w:rPr>
        <w:t>内部类有效实现了“多重继承”，优化 java 单继承的缺陷。匿名内部类可以很方便的定义回调。</w:t>
      </w:r>
    </w:p>
    <w:p>
      <w:pPr>
        <w:pStyle w:val="6"/>
        <w:spacing w:line="405" w:lineRule="exact"/>
      </w:pPr>
      <w:r>
        <w:rPr>
          <w:color w:val="4F4F4F"/>
        </w:rPr>
        <w:t>内部类有哪些应用场景</w:t>
      </w:r>
    </w:p>
    <w:p>
      <w:pPr>
        <w:pStyle w:val="15"/>
        <w:numPr>
          <w:ilvl w:val="0"/>
          <w:numId w:val="6"/>
        </w:numPr>
        <w:tabs>
          <w:tab w:val="left" w:pos="773"/>
        </w:tabs>
        <w:spacing w:before="0" w:after="0" w:line="320" w:lineRule="exact"/>
        <w:ind w:left="772" w:right="0" w:hanging="208"/>
        <w:jc w:val="left"/>
        <w:rPr>
          <w:sz w:val="18"/>
        </w:rPr>
      </w:pPr>
      <w:r>
        <w:rPr>
          <w:w w:val="105"/>
          <w:sz w:val="18"/>
        </w:rPr>
        <w:t>一些多算法场合</w:t>
      </w:r>
    </w:p>
    <w:p>
      <w:pPr>
        <w:pStyle w:val="15"/>
        <w:numPr>
          <w:ilvl w:val="0"/>
          <w:numId w:val="6"/>
        </w:numPr>
        <w:tabs>
          <w:tab w:val="left" w:pos="773"/>
        </w:tabs>
        <w:spacing w:before="0" w:after="0" w:line="323" w:lineRule="exact"/>
        <w:ind w:left="772" w:right="0" w:hanging="208"/>
        <w:jc w:val="left"/>
        <w:rPr>
          <w:sz w:val="18"/>
        </w:rPr>
      </w:pPr>
      <w:r>
        <w:rPr>
          <w:w w:val="105"/>
          <w:sz w:val="18"/>
        </w:rPr>
        <w:t>解决一些非面向对象的语句块。</w:t>
      </w:r>
    </w:p>
    <w:p>
      <w:pPr>
        <w:pStyle w:val="15"/>
        <w:numPr>
          <w:ilvl w:val="0"/>
          <w:numId w:val="6"/>
        </w:numPr>
        <w:tabs>
          <w:tab w:val="left" w:pos="773"/>
        </w:tabs>
        <w:spacing w:before="0" w:after="0" w:line="323" w:lineRule="exact"/>
        <w:ind w:left="772" w:right="0" w:hanging="208"/>
        <w:jc w:val="left"/>
        <w:rPr>
          <w:sz w:val="18"/>
        </w:rPr>
      </w:pPr>
      <w:r>
        <w:rPr>
          <w:sz w:val="18"/>
        </w:rPr>
        <w:t>适当使用内部类，使得代码更加灵活和富有扩展性。</w:t>
      </w:r>
    </w:p>
    <w:p>
      <w:pPr>
        <w:pStyle w:val="15"/>
        <w:numPr>
          <w:ilvl w:val="0"/>
          <w:numId w:val="6"/>
        </w:numPr>
        <w:tabs>
          <w:tab w:val="left" w:pos="773"/>
        </w:tabs>
        <w:spacing w:before="0" w:after="0" w:line="320" w:lineRule="exact"/>
        <w:ind w:left="772" w:right="0" w:hanging="208"/>
        <w:jc w:val="left"/>
        <w:rPr>
          <w:sz w:val="18"/>
        </w:rPr>
      </w:pPr>
      <w:r>
        <w:rPr>
          <w:sz w:val="18"/>
        </w:rPr>
        <w:t>当某个类除了它的外部类，不再被其他的类使用时。</w:t>
      </w:r>
    </w:p>
    <w:p>
      <w:pPr>
        <w:pStyle w:val="6"/>
      </w:pPr>
      <w:r>
        <w:rPr>
          <w:color w:val="4F4F4F"/>
        </w:rPr>
        <w:t>局部内部类和匿名内部类访问局部变量的时候，为什么变量必须要加上final？</w:t>
      </w:r>
    </w:p>
    <w:p>
      <w:pPr>
        <w:pStyle w:val="9"/>
        <w:spacing w:line="232" w:lineRule="auto"/>
        <w:ind w:right="1581"/>
      </w:pPr>
      <w:r>
        <w:rPr>
          <w:color w:val="4D4D4D"/>
        </w:rPr>
        <w:t>局部内部类和匿名内部类访问局部变量的时候，为什么变量必须要加上final</w:t>
      </w:r>
      <w:r>
        <w:rPr>
          <w:color w:val="4D4D4D"/>
          <w:spacing w:val="-2"/>
        </w:rPr>
        <w:t xml:space="preserve">呢？它内部原理是什么呢？   </w:t>
      </w:r>
      <w:r>
        <w:rPr>
          <w:color w:val="4D4D4D"/>
          <w:w w:val="105"/>
        </w:rPr>
        <w:t>先看这段代码：</w:t>
      </w:r>
    </w:p>
    <w:p>
      <w:pPr>
        <w:tabs>
          <w:tab w:val="left" w:pos="6994"/>
        </w:tabs>
        <w:spacing w:before="0" w:line="230" w:lineRule="auto"/>
        <w:ind w:left="898" w:right="1176" w:hanging="798"/>
        <w:jc w:val="left"/>
        <w:rPr>
          <w:sz w:val="16"/>
        </w:rPr>
      </w:pPr>
      <w:r>
        <w:pict>
          <v:shape id="_x0000_s1278" o:spid="_x0000_s1278" style="position:absolute;left:0pt;margin-left:77.2pt;margin-top:20.2pt;height:3.05pt;width:3.05pt;mso-position-horizontal-relative:page;z-index:-251634688;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color w:val="C578DD"/>
          <w:sz w:val="16"/>
        </w:rPr>
        <w:t>publicclass</w:t>
      </w:r>
      <w:r>
        <w:rPr>
          <w:color w:val="ABB1BE"/>
          <w:sz w:val="16"/>
        </w:rPr>
        <w:t>Outer</w:t>
      </w:r>
      <w:r>
        <w:rPr>
          <w:color w:val="999999"/>
          <w:sz w:val="16"/>
        </w:rPr>
        <w:t>{</w:t>
      </w:r>
      <w:r>
        <w:rPr>
          <w:color w:val="C578DD"/>
          <w:sz w:val="16"/>
        </w:rPr>
        <w:t>void</w:t>
      </w:r>
      <w:r>
        <w:rPr>
          <w:color w:val="60ADED"/>
          <w:sz w:val="16"/>
        </w:rPr>
        <w:t>outMethod</w:t>
      </w:r>
      <w:r>
        <w:rPr>
          <w:color w:val="999999"/>
          <w:sz w:val="16"/>
        </w:rPr>
        <w:t>(){</w:t>
      </w:r>
      <w:r>
        <w:rPr>
          <w:color w:val="C578DD"/>
          <w:sz w:val="16"/>
        </w:rPr>
        <w:t>finalint</w:t>
      </w:r>
      <w:r>
        <w:rPr>
          <w:color w:val="C578DD"/>
          <w:spacing w:val="14"/>
          <w:sz w:val="16"/>
        </w:rPr>
        <w:t xml:space="preserve"> </w:t>
      </w:r>
      <w:r>
        <w:rPr>
          <w:color w:val="ABB1BE"/>
          <w:sz w:val="16"/>
        </w:rPr>
        <w:t>a</w:t>
      </w:r>
      <w:r>
        <w:rPr>
          <w:color w:val="ABB1BE"/>
          <w:spacing w:val="14"/>
          <w:sz w:val="16"/>
        </w:rPr>
        <w:t xml:space="preserve"> </w:t>
      </w:r>
      <w:r>
        <w:rPr>
          <w:color w:val="669900"/>
          <w:sz w:val="16"/>
        </w:rPr>
        <w:t>=</w:t>
      </w:r>
      <w:r>
        <w:rPr>
          <w:color w:val="97C379"/>
          <w:sz w:val="16"/>
        </w:rPr>
        <w:t>10</w:t>
      </w:r>
      <w:r>
        <w:rPr>
          <w:color w:val="999999"/>
          <w:sz w:val="16"/>
        </w:rPr>
        <w:t>;</w:t>
      </w:r>
      <w:r>
        <w:rPr>
          <w:color w:val="C578DD"/>
          <w:sz w:val="16"/>
        </w:rPr>
        <w:t>class</w:t>
      </w:r>
      <w:r>
        <w:rPr>
          <w:color w:val="ABB1BE"/>
          <w:sz w:val="16"/>
        </w:rPr>
        <w:t>Inner</w:t>
      </w:r>
      <w:r>
        <w:rPr>
          <w:color w:val="999999"/>
          <w:sz w:val="16"/>
        </w:rPr>
        <w:t>{</w:t>
      </w:r>
      <w:r>
        <w:rPr>
          <w:color w:val="C578DD"/>
          <w:sz w:val="16"/>
        </w:rPr>
        <w:t>void</w:t>
      </w:r>
      <w:r>
        <w:rPr>
          <w:color w:val="60ADED"/>
          <w:sz w:val="16"/>
        </w:rPr>
        <w:t>innerMethod</w:t>
      </w:r>
      <w:r>
        <w:rPr>
          <w:color w:val="999999"/>
          <w:sz w:val="16"/>
        </w:rPr>
        <w:t>(){</w:t>
      </w:r>
      <w:r>
        <w:rPr>
          <w:color w:val="999999"/>
          <w:sz w:val="16"/>
        </w:rPr>
        <w:tab/>
      </w:r>
      <w:r>
        <w:rPr>
          <w:color w:val="ABB1BE"/>
          <w:spacing w:val="-1"/>
          <w:sz w:val="16"/>
        </w:rPr>
        <w:t>System</w:t>
      </w:r>
      <w:r>
        <w:rPr>
          <w:color w:val="999999"/>
          <w:spacing w:val="-1"/>
          <w:sz w:val="16"/>
        </w:rPr>
        <w:t>.</w:t>
      </w:r>
      <w:r>
        <w:rPr>
          <w:color w:val="ABB1BE"/>
          <w:spacing w:val="-1"/>
          <w:sz w:val="16"/>
        </w:rPr>
        <w:t>out</w:t>
      </w:r>
      <w:r>
        <w:rPr>
          <w:color w:val="999999"/>
          <w:spacing w:val="-1"/>
          <w:sz w:val="16"/>
        </w:rPr>
        <w:t>.</w:t>
      </w:r>
      <w:r>
        <w:rPr>
          <w:color w:val="60ADED"/>
          <w:spacing w:val="-1"/>
          <w:sz w:val="16"/>
        </w:rPr>
        <w:t>println</w:t>
      </w:r>
      <w:r>
        <w:rPr>
          <w:color w:val="999999"/>
          <w:spacing w:val="-1"/>
          <w:sz w:val="16"/>
        </w:rPr>
        <w:t>(</w:t>
      </w:r>
      <w:r>
        <w:rPr>
          <w:color w:val="ABB1BE"/>
          <w:spacing w:val="-1"/>
          <w:sz w:val="16"/>
        </w:rPr>
        <w:t>a</w:t>
      </w:r>
      <w:r>
        <w:rPr>
          <w:color w:val="999999"/>
          <w:spacing w:val="-1"/>
          <w:sz w:val="16"/>
        </w:rPr>
        <w:t xml:space="preserve">);}}}} </w:t>
      </w:r>
      <w:r>
        <w:rPr>
          <w:sz w:val="16"/>
        </w:rPr>
        <w:t>1</w:t>
      </w:r>
    </w:p>
    <w:p>
      <w:pPr>
        <w:spacing w:before="0" w:line="278" w:lineRule="exact"/>
        <w:ind w:left="898" w:right="0" w:firstLine="0"/>
        <w:jc w:val="left"/>
        <w:rPr>
          <w:sz w:val="16"/>
        </w:rPr>
      </w:pPr>
      <w:r>
        <w:pict>
          <v:shape id="_x0000_s1279" o:spid="_x0000_s1279" style="position:absolute;left:0pt;margin-left:77.2pt;margin-top:6pt;height:3.05pt;width:3.05pt;mso-position-horizontal-relative:page;z-index:251668480;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280" o:spid="_x0000_s1280"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281" o:spid="_x0000_s1281"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282" o:spid="_x0000_s1282"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283" o:spid="_x0000_s1283"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284" o:spid="_x0000_s1284"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285" o:spid="_x0000_s1285"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286" o:spid="_x0000_s1286"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287" o:spid="_x0000_s1287"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288" o:spid="_x0000_s1288"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4" w:lineRule="exact"/>
        <w:ind w:left="898" w:right="0" w:firstLine="0"/>
        <w:jc w:val="left"/>
        <w:rPr>
          <w:sz w:val="16"/>
        </w:rPr>
      </w:pPr>
      <w:r>
        <w:pict>
          <v:shape id="_x0000_s1289" o:spid="_x0000_s1289"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pStyle w:val="9"/>
        <w:spacing w:before="1" w:line="232" w:lineRule="auto"/>
        <w:ind w:right="219"/>
        <w:jc w:val="both"/>
      </w:pPr>
      <w:r>
        <w:rPr>
          <w:color w:val="4D4D4D"/>
        </w:rPr>
        <w:t>以上例子，为什么要加final呢？是因为</w:t>
      </w:r>
      <w:r>
        <w:rPr>
          <w:b/>
          <w:color w:val="4D4D4D"/>
        </w:rPr>
        <w:t>生命周期不一致</w:t>
      </w:r>
      <w:r>
        <w:rPr>
          <w:color w:val="4D4D4D"/>
        </w:rPr>
        <w:t xml:space="preserve">，   局部变量直接存储在栈中，当方法执行结束后，非final的局部变量就被销毁。而局部内部类对局部变量的引用依然存在，如果局部内部类要调用局部变量时，就会出错。加了final，    </w:t>
      </w:r>
      <w:r>
        <w:rPr>
          <w:color w:val="4D4D4D"/>
          <w:w w:val="105"/>
        </w:rPr>
        <w:t>可以确保局部内部类使用的变量与外层的局部变量区分开，解决了这个问题。</w:t>
      </w:r>
    </w:p>
    <w:p>
      <w:pPr>
        <w:pStyle w:val="6"/>
        <w:spacing w:line="404" w:lineRule="exact"/>
      </w:pPr>
      <w:r>
        <w:rPr>
          <w:color w:val="4F4F4F"/>
        </w:rPr>
        <w:t>内部类相关，看程序说出运行结果</w:t>
      </w:r>
    </w:p>
    <w:p>
      <w:pPr>
        <w:tabs>
          <w:tab w:val="left" w:pos="1943"/>
          <w:tab w:val="left" w:pos="4493"/>
          <w:tab w:val="left" w:pos="5919"/>
          <w:tab w:val="left" w:pos="7908"/>
          <w:tab w:val="left" w:pos="8057"/>
        </w:tabs>
        <w:spacing w:before="0" w:line="230" w:lineRule="auto"/>
        <w:ind w:left="100" w:right="279" w:firstLine="0"/>
        <w:jc w:val="left"/>
        <w:rPr>
          <w:sz w:val="16"/>
        </w:rPr>
      </w:pPr>
      <w:r>
        <w:rPr>
          <w:color w:val="C578DD"/>
          <w:sz w:val="16"/>
        </w:rPr>
        <w:t>publicclass</w:t>
      </w:r>
      <w:r>
        <w:rPr>
          <w:color w:val="ABB1BE"/>
          <w:sz w:val="16"/>
        </w:rPr>
        <w:t>Outer</w:t>
      </w:r>
      <w:r>
        <w:rPr>
          <w:color w:val="999999"/>
          <w:sz w:val="16"/>
        </w:rPr>
        <w:t>{</w:t>
      </w:r>
      <w:r>
        <w:rPr>
          <w:color w:val="C578DD"/>
          <w:sz w:val="16"/>
        </w:rPr>
        <w:t xml:space="preserve">privateint </w:t>
      </w:r>
      <w:r>
        <w:rPr>
          <w:color w:val="ABB1BE"/>
          <w:sz w:val="16"/>
        </w:rPr>
        <w:t xml:space="preserve">age </w:t>
      </w:r>
      <w:r>
        <w:rPr>
          <w:color w:val="669900"/>
          <w:sz w:val="16"/>
        </w:rPr>
        <w:t>=</w:t>
      </w:r>
      <w:r>
        <w:rPr>
          <w:color w:val="97C379"/>
          <w:sz w:val="16"/>
        </w:rPr>
        <w:t>12</w:t>
      </w:r>
      <w:r>
        <w:rPr>
          <w:color w:val="999999"/>
          <w:sz w:val="16"/>
        </w:rPr>
        <w:t>;</w:t>
      </w:r>
      <w:r>
        <w:rPr>
          <w:color w:val="C578DD"/>
          <w:sz w:val="16"/>
        </w:rPr>
        <w:t>class</w:t>
      </w:r>
      <w:r>
        <w:rPr>
          <w:color w:val="ABB1BE"/>
          <w:sz w:val="16"/>
        </w:rPr>
        <w:t>Inner</w:t>
      </w:r>
      <w:r>
        <w:rPr>
          <w:color w:val="999999"/>
          <w:sz w:val="16"/>
        </w:rPr>
        <w:t>{</w:t>
      </w:r>
      <w:r>
        <w:rPr>
          <w:color w:val="C578DD"/>
          <w:sz w:val="16"/>
        </w:rPr>
        <w:t xml:space="preserve">privateint </w:t>
      </w:r>
      <w:r>
        <w:rPr>
          <w:color w:val="ABB1BE"/>
          <w:sz w:val="16"/>
        </w:rPr>
        <w:t xml:space="preserve">age </w:t>
      </w:r>
      <w:r>
        <w:rPr>
          <w:color w:val="669900"/>
          <w:sz w:val="16"/>
        </w:rPr>
        <w:t>=</w:t>
      </w:r>
      <w:r>
        <w:rPr>
          <w:color w:val="97C379"/>
          <w:sz w:val="16"/>
        </w:rPr>
        <w:t>13</w:t>
      </w:r>
      <w:r>
        <w:rPr>
          <w:color w:val="999999"/>
          <w:sz w:val="16"/>
        </w:rPr>
        <w:t>;</w:t>
      </w:r>
      <w:r>
        <w:rPr>
          <w:color w:val="C578DD"/>
          <w:sz w:val="16"/>
        </w:rPr>
        <w:t>publicvoid</w:t>
      </w:r>
      <w:r>
        <w:rPr>
          <w:color w:val="60ADED"/>
          <w:sz w:val="16"/>
        </w:rPr>
        <w:t>print</w:t>
      </w:r>
      <w:r>
        <w:rPr>
          <w:color w:val="999999"/>
          <w:sz w:val="16"/>
        </w:rPr>
        <w:t>(){</w:t>
      </w:r>
      <w:r>
        <w:rPr>
          <w:color w:val="C578DD"/>
          <w:sz w:val="16"/>
        </w:rPr>
        <w:t xml:space="preserve">int </w:t>
      </w:r>
      <w:r>
        <w:rPr>
          <w:color w:val="C578DD"/>
          <w:spacing w:val="5"/>
          <w:sz w:val="16"/>
        </w:rPr>
        <w:t xml:space="preserve"> </w:t>
      </w:r>
      <w:r>
        <w:rPr>
          <w:color w:val="ABB1BE"/>
          <w:sz w:val="16"/>
        </w:rPr>
        <w:t>age</w:t>
      </w:r>
      <w:r>
        <w:rPr>
          <w:color w:val="ABB1BE"/>
          <w:spacing w:val="11"/>
          <w:sz w:val="16"/>
        </w:rPr>
        <w:t xml:space="preserve"> </w:t>
      </w:r>
      <w:r>
        <w:rPr>
          <w:color w:val="669900"/>
          <w:sz w:val="16"/>
        </w:rPr>
        <w:t>=</w:t>
      </w:r>
      <w:r>
        <w:rPr>
          <w:color w:val="97C379"/>
          <w:sz w:val="16"/>
        </w:rPr>
        <w:t>14</w:t>
      </w:r>
      <w:r>
        <w:rPr>
          <w:color w:val="999999"/>
          <w:sz w:val="16"/>
        </w:rPr>
        <w:t>;</w:t>
      </w:r>
      <w:r>
        <w:rPr>
          <w:color w:val="999999"/>
          <w:sz w:val="16"/>
        </w:rPr>
        <w:tab/>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w:t>
      </w:r>
      <w:r>
        <w:rPr>
          <w:color w:val="669900"/>
          <w:spacing w:val="-13"/>
          <w:sz w:val="16"/>
        </w:rPr>
        <w:t>局</w:t>
      </w:r>
      <w:r>
        <w:rPr>
          <w:color w:val="669900"/>
          <w:sz w:val="16"/>
        </w:rPr>
        <w:t>部变量："+</w:t>
      </w:r>
      <w:r>
        <w:rPr>
          <w:color w:val="669900"/>
          <w:spacing w:val="3"/>
          <w:sz w:val="16"/>
        </w:rPr>
        <w:t xml:space="preserve"> </w:t>
      </w:r>
      <w:r>
        <w:rPr>
          <w:color w:val="ABB1BE"/>
          <w:sz w:val="16"/>
        </w:rPr>
        <w:t>age</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"内部类变量："+</w:t>
      </w:r>
      <w:r>
        <w:rPr>
          <w:color w:val="C578DD"/>
          <w:sz w:val="16"/>
        </w:rPr>
        <w:t>this</w:t>
      </w:r>
      <w:r>
        <w:rPr>
          <w:color w:val="999999"/>
          <w:sz w:val="16"/>
        </w:rPr>
        <w:t>.</w:t>
      </w:r>
      <w:r>
        <w:rPr>
          <w:color w:val="ABB1BE"/>
          <w:sz w:val="16"/>
        </w:rPr>
        <w:t>age</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 外 部 类 变 量 ："+ </w:t>
      </w:r>
      <w:r>
        <w:rPr>
          <w:color w:val="ABB1BE"/>
          <w:sz w:val="16"/>
        </w:rPr>
        <w:t>Outer</w:t>
      </w:r>
      <w:r>
        <w:rPr>
          <w:color w:val="999999"/>
          <w:sz w:val="16"/>
        </w:rPr>
        <w:t>.</w:t>
      </w:r>
      <w:r>
        <w:rPr>
          <w:color w:val="C578DD"/>
          <w:sz w:val="16"/>
        </w:rPr>
        <w:t>this</w:t>
      </w:r>
      <w:r>
        <w:rPr>
          <w:color w:val="999999"/>
          <w:sz w:val="16"/>
        </w:rPr>
        <w:t>.</w:t>
      </w:r>
      <w:r>
        <w:rPr>
          <w:color w:val="ABB1BE"/>
          <w:sz w:val="16"/>
        </w:rPr>
        <w:t>age</w:t>
      </w:r>
      <w:r>
        <w:rPr>
          <w:color w:val="999999"/>
          <w:sz w:val="16"/>
        </w:rPr>
        <w:t>);}}</w:t>
      </w:r>
      <w:r>
        <w:rPr>
          <w:color w:val="C578DD"/>
          <w:sz w:val="16"/>
        </w:rPr>
        <w:t>publicstaticvoid</w:t>
      </w:r>
      <w:r>
        <w:rPr>
          <w:color w:val="60ADED"/>
          <w:sz w:val="16"/>
        </w:rPr>
        <w:t>main</w:t>
      </w:r>
      <w:r>
        <w:rPr>
          <w:color w:val="999999"/>
          <w:sz w:val="16"/>
        </w:rPr>
        <w:t>(</w:t>
      </w:r>
      <w:r>
        <w:rPr>
          <w:color w:val="ABB1BE"/>
          <w:sz w:val="16"/>
        </w:rPr>
        <w:t>String</w:t>
      </w:r>
      <w:r>
        <w:rPr>
          <w:color w:val="999999"/>
          <w:sz w:val="16"/>
        </w:rPr>
        <w:t>[]</w:t>
      </w:r>
      <w:r>
        <w:rPr>
          <w:color w:val="999999"/>
          <w:spacing w:val="14"/>
          <w:sz w:val="16"/>
        </w:rPr>
        <w:t xml:space="preserve"> </w:t>
      </w:r>
      <w:r>
        <w:rPr>
          <w:color w:val="ABB1BE"/>
          <w:sz w:val="16"/>
        </w:rPr>
        <w:t>args</w:t>
      </w:r>
      <w:r>
        <w:rPr>
          <w:color w:val="999999"/>
          <w:sz w:val="16"/>
        </w:rPr>
        <w:t>){</w:t>
      </w:r>
      <w:r>
        <w:rPr>
          <w:color w:val="999999"/>
          <w:sz w:val="16"/>
        </w:rPr>
        <w:tab/>
      </w:r>
      <w:r>
        <w:rPr>
          <w:color w:val="ABB1BE"/>
          <w:sz w:val="16"/>
        </w:rPr>
        <w:t>Outer</w:t>
      </w:r>
      <w:r>
        <w:rPr>
          <w:color w:val="999999"/>
          <w:sz w:val="16"/>
        </w:rPr>
        <w:t>.</w:t>
      </w:r>
      <w:r>
        <w:rPr>
          <w:color w:val="ABB1BE"/>
          <w:sz w:val="16"/>
        </w:rPr>
        <w:t>Inner</w:t>
      </w:r>
      <w:r>
        <w:rPr>
          <w:color w:val="ABB1BE"/>
          <w:spacing w:val="9"/>
          <w:sz w:val="16"/>
        </w:rPr>
        <w:t xml:space="preserve"> </w:t>
      </w:r>
      <w:r>
        <w:rPr>
          <w:color w:val="ABB1BE"/>
          <w:sz w:val="16"/>
        </w:rPr>
        <w:t>in</w:t>
      </w:r>
      <w:r>
        <w:rPr>
          <w:color w:val="ABB1BE"/>
          <w:spacing w:val="9"/>
          <w:sz w:val="16"/>
        </w:rPr>
        <w:t xml:space="preserve"> </w:t>
      </w:r>
      <w:r>
        <w:rPr>
          <w:color w:val="669900"/>
          <w:sz w:val="16"/>
        </w:rPr>
        <w:t>=</w:t>
      </w:r>
      <w:r>
        <w:rPr>
          <w:color w:val="C578DD"/>
          <w:sz w:val="16"/>
        </w:rPr>
        <w:t>new</w:t>
      </w:r>
      <w:r>
        <w:rPr>
          <w:color w:val="ABB1BE"/>
          <w:sz w:val="16"/>
        </w:rPr>
        <w:t>Outer</w:t>
      </w:r>
      <w:r>
        <w:rPr>
          <w:color w:val="999999"/>
          <w:sz w:val="16"/>
        </w:rPr>
        <w:t>().</w:t>
      </w:r>
      <w:r>
        <w:rPr>
          <w:color w:val="C578DD"/>
          <w:sz w:val="16"/>
        </w:rPr>
        <w:t>new</w:t>
      </w:r>
      <w:r>
        <w:rPr>
          <w:color w:val="ABB1BE"/>
          <w:sz w:val="16"/>
        </w:rPr>
        <w:t>Inner</w:t>
      </w:r>
      <w:r>
        <w:rPr>
          <w:color w:val="999999"/>
          <w:sz w:val="16"/>
        </w:rPr>
        <w:t>();</w:t>
      </w:r>
      <w:r>
        <w:rPr>
          <w:color w:val="999999"/>
          <w:sz w:val="16"/>
        </w:rPr>
        <w:tab/>
      </w:r>
      <w:r>
        <w:rPr>
          <w:color w:val="ABB1BE"/>
          <w:sz w:val="16"/>
        </w:rPr>
        <w:t>in</w:t>
      </w:r>
      <w:r>
        <w:rPr>
          <w:color w:val="999999"/>
          <w:sz w:val="16"/>
        </w:rPr>
        <w:t>.</w:t>
      </w:r>
      <w:r>
        <w:rPr>
          <w:color w:val="60ADED"/>
          <w:sz w:val="16"/>
        </w:rPr>
        <w:t>print</w:t>
      </w:r>
      <w:r>
        <w:rPr>
          <w:color w:val="999999"/>
          <w:sz w:val="16"/>
        </w:rPr>
        <w:t>();}}</w:t>
      </w:r>
    </w:p>
    <w:p>
      <w:pPr>
        <w:spacing w:before="0" w:line="278" w:lineRule="exact"/>
        <w:ind w:left="898" w:right="0" w:firstLine="0"/>
        <w:jc w:val="left"/>
        <w:rPr>
          <w:sz w:val="16"/>
        </w:rPr>
      </w:pPr>
      <w:r>
        <w:pict>
          <v:shape id="_x0000_s1290" o:spid="_x0000_s1290" style="position:absolute;left:0pt;margin-left:77.2pt;margin-top:5.95pt;height:3.05pt;width:3.05pt;mso-position-horizontal-relative:page;z-index:251668480;mso-width-relative:page;mso-height-relative:page;" fillcolor="#000000" filled="t" stroked="f" coordorigin="1544,120" coordsize="61,61" path="m1575,180l1561,178,1552,172,1546,163,1544,150,1546,137,1552,127,1561,121,1575,120,1588,121,1597,127,1603,137,1605,150,1603,163,1597,172,1588,178,1575,180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291" o:spid="_x0000_s1291"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292" o:spid="_x0000_s1292"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293" o:spid="_x0000_s1293"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294" o:spid="_x0000_s1294"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295" o:spid="_x0000_s1295"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296" o:spid="_x0000_s1296"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297" o:spid="_x0000_s1297" style="position:absolute;left:0pt;margin-left:77.2pt;margin-top:6.2pt;height:3.05pt;width:3.05pt;mso-position-horizontal-relative:page;z-index:25166848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298" o:spid="_x0000_s1298"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299" o:spid="_x0000_s1299"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300" o:spid="_x0000_s1300"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301" o:spid="_x0000_s1301"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302" o:spid="_x0000_s1302"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303" o:spid="_x0000_s1303"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898" w:right="0" w:firstLine="0"/>
        <w:jc w:val="left"/>
        <w:rPr>
          <w:sz w:val="16"/>
        </w:rPr>
      </w:pPr>
      <w:r>
        <w:pict>
          <v:shape id="_x0000_s1304" o:spid="_x0000_s1304"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2" w:lineRule="exact"/>
        <w:ind w:left="898" w:right="0" w:firstLine="0"/>
        <w:jc w:val="left"/>
        <w:rPr>
          <w:sz w:val="16"/>
        </w:rPr>
      </w:pPr>
      <w:r>
        <w:pict>
          <v:shape id="_x0000_s1305" o:spid="_x0000_s1305"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p>
      <w:pPr>
        <w:spacing w:before="0" w:line="282" w:lineRule="exact"/>
        <w:ind w:left="898" w:right="0" w:firstLine="0"/>
        <w:jc w:val="left"/>
        <w:rPr>
          <w:sz w:val="16"/>
        </w:rPr>
      </w:pPr>
      <w:r>
        <w:pict>
          <v:shape id="_x0000_s1306" o:spid="_x0000_s1306"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17</w:t>
      </w:r>
    </w:p>
    <w:p>
      <w:pPr>
        <w:spacing w:before="0" w:line="282" w:lineRule="exact"/>
        <w:ind w:left="898" w:right="0" w:firstLine="0"/>
        <w:jc w:val="left"/>
        <w:rPr>
          <w:sz w:val="16"/>
        </w:rPr>
      </w:pPr>
      <w:r>
        <w:pict>
          <v:shape id="_x0000_s1307" o:spid="_x0000_s1307"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18</w:t>
      </w:r>
    </w:p>
    <w:p>
      <w:pPr>
        <w:spacing w:before="0" w:line="289" w:lineRule="exact"/>
        <w:ind w:left="898" w:right="0" w:firstLine="0"/>
        <w:jc w:val="left"/>
        <w:rPr>
          <w:sz w:val="16"/>
        </w:rPr>
      </w:pPr>
      <w:r>
        <w:pict>
          <v:shape id="_x0000_s1308" o:spid="_x0000_s1308"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19</w:t>
      </w:r>
    </w:p>
    <w:p>
      <w:pPr>
        <w:spacing w:after="0" w:line="289" w:lineRule="exact"/>
        <w:jc w:val="left"/>
        <w:rPr>
          <w:sz w:val="16"/>
        </w:rPr>
        <w:sectPr>
          <w:pgSz w:w="11920" w:h="16840"/>
          <w:pgMar w:top="940" w:right="900" w:bottom="280" w:left="980" w:header="720" w:footer="720" w:gutter="0"/>
          <w:cols w:space="720" w:num="1"/>
        </w:sectPr>
      </w:pPr>
    </w:p>
    <w:p>
      <w:pPr>
        <w:pStyle w:val="9"/>
        <w:spacing w:before="34" w:line="325" w:lineRule="exact"/>
      </w:pPr>
      <w:r>
        <w:rPr>
          <w:color w:val="4D4D4D"/>
        </w:rPr>
        <w:t>运行结果：</w:t>
      </w:r>
    </w:p>
    <w:p>
      <w:pPr>
        <w:spacing w:before="2" w:line="230" w:lineRule="auto"/>
        <w:ind w:left="898" w:right="6601" w:hanging="798"/>
        <w:jc w:val="left"/>
        <w:rPr>
          <w:sz w:val="16"/>
        </w:rPr>
      </w:pPr>
      <w:r>
        <w:pict>
          <v:shape id="_x0000_s1309" o:spid="_x0000_s1309" style="position:absolute;left:0pt;margin-left:77.2pt;margin-top:20.3pt;height:3.05pt;width:3.05pt;mso-position-horizontal-relative:page;z-index:-251633664;mso-width-relative:page;mso-height-relative:page;" fillcolor="#000000" filled="t" stroked="f" coordorigin="1544,406" coordsize="61,61" path="m1575,467l1561,465,1552,459,1546,450,1544,437,1546,423,1552,414,1561,408,1575,406,1588,408,1597,414,1603,423,1605,437,1603,450,1597,459,1588,465,1575,467xe">
            <v:path arrowok="t"/>
            <v:fill on="t" focussize="0,0"/>
            <v:stroke on="f"/>
            <v:imagedata o:title=""/>
            <o:lock v:ext="edit"/>
          </v:shape>
        </w:pict>
      </w:r>
      <w:r>
        <w:rPr>
          <w:color w:val="ABB1BE"/>
          <w:sz w:val="16"/>
        </w:rPr>
        <w:t>局部变量：</w:t>
      </w:r>
      <w:r>
        <w:rPr>
          <w:color w:val="97C379"/>
          <w:sz w:val="16"/>
        </w:rPr>
        <w:t>14</w:t>
      </w:r>
      <w:r>
        <w:rPr>
          <w:color w:val="ABB1BE"/>
          <w:sz w:val="16"/>
        </w:rPr>
        <w:t>内部类变量：</w:t>
      </w:r>
      <w:r>
        <w:rPr>
          <w:color w:val="97C379"/>
          <w:sz w:val="16"/>
        </w:rPr>
        <w:t>13</w:t>
      </w:r>
      <w:r>
        <w:rPr>
          <w:color w:val="ABB1BE"/>
          <w:spacing w:val="-1"/>
          <w:sz w:val="16"/>
        </w:rPr>
        <w:t>外部类变量：</w:t>
      </w:r>
      <w:r>
        <w:rPr>
          <w:color w:val="97C379"/>
          <w:spacing w:val="-6"/>
          <w:sz w:val="16"/>
        </w:rPr>
        <w:t xml:space="preserve">12 </w:t>
      </w:r>
      <w:r>
        <w:rPr>
          <w:sz w:val="16"/>
        </w:rPr>
        <w:t>1</w:t>
      </w:r>
    </w:p>
    <w:p>
      <w:pPr>
        <w:spacing w:before="0" w:line="278" w:lineRule="exact"/>
        <w:ind w:left="0" w:right="8146" w:firstLine="0"/>
        <w:jc w:val="center"/>
        <w:rPr>
          <w:sz w:val="16"/>
        </w:rPr>
      </w:pPr>
      <w:r>
        <w:pict>
          <v:shape id="_x0000_s1310" o:spid="_x0000_s1310" style="position:absolute;left:0pt;margin-left:77.2pt;margin-top:6pt;height:3.05pt;width:3.05pt;mso-position-horizontal-relative:page;z-index:251669504;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3" w:lineRule="exact"/>
        <w:ind w:left="0" w:right="8146" w:firstLine="0"/>
        <w:jc w:val="center"/>
        <w:rPr>
          <w:sz w:val="16"/>
        </w:rPr>
      </w:pPr>
      <w:r>
        <w:pict>
          <v:shape id="_x0000_s1311" o:spid="_x0000_s1311"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pStyle w:val="4"/>
      </w:pPr>
      <w:r>
        <w:rPr>
          <w:color w:val="4F4F4F"/>
        </w:rPr>
        <w:t>重写与重载</w:t>
      </w:r>
    </w:p>
    <w:p>
      <w:pPr>
        <w:pStyle w:val="6"/>
        <w:spacing w:line="406" w:lineRule="exact"/>
      </w:pPr>
      <w:r>
        <w:rPr>
          <w:color w:val="4F4F4F"/>
        </w:rPr>
        <w:t>构造器（constructor）是否可被重写（override）</w:t>
      </w:r>
    </w:p>
    <w:p>
      <w:pPr>
        <w:pStyle w:val="9"/>
        <w:spacing w:line="317" w:lineRule="exact"/>
      </w:pPr>
      <w:r>
        <w:rPr>
          <w:color w:val="4D4D4D"/>
          <w:w w:val="105"/>
        </w:rPr>
        <w:t>构造器不能被继承，因此不能被重写，但可以被重载。</w:t>
      </w:r>
    </w:p>
    <w:p>
      <w:pPr>
        <w:pStyle w:val="6"/>
      </w:pPr>
      <w:r>
        <w:rPr>
          <w:color w:val="4F4F4F"/>
        </w:rPr>
        <w:t>重载（Overload）和重写（Override）的区别。重载的方法能否根据返回类型进行区分？</w:t>
      </w:r>
    </w:p>
    <w:p>
      <w:pPr>
        <w:pStyle w:val="9"/>
        <w:spacing w:line="232" w:lineRule="auto"/>
        <w:ind w:right="291"/>
      </w:pPr>
      <w:r>
        <w:rPr>
          <w:color w:val="4D4D4D"/>
        </w:rPr>
        <w:t>方法的重载和重写都是实现多态的方式，区别在于前者实现的是编译时的多态性，而后者实现的是运行时的多态性。      重载：发生在同一个类中，方法名相同参数列表不同（参数类型不同、个数不同、顺序不同），</w:t>
      </w:r>
      <w:r>
        <w:rPr>
          <w:color w:val="4D4D4D"/>
          <w:spacing w:val="-2"/>
        </w:rPr>
        <w:t xml:space="preserve">与方法返回值和访问修    </w:t>
      </w:r>
      <w:r>
        <w:rPr>
          <w:color w:val="4D4D4D"/>
          <w:w w:val="105"/>
        </w:rPr>
        <w:t>饰符无关，即重载的方法不能根据返回类型进行区分</w:t>
      </w:r>
    </w:p>
    <w:p>
      <w:pPr>
        <w:pStyle w:val="9"/>
        <w:spacing w:before="2" w:line="232" w:lineRule="auto"/>
        <w:ind w:right="291"/>
      </w:pPr>
      <w:r>
        <w:rPr>
          <w:color w:val="4D4D4D"/>
          <w:spacing w:val="-1"/>
        </w:rPr>
        <w:t xml:space="preserve">重写：发生在父子类中，方法名、参数列表必须相同，返回值小于等于父类，抛出的异常小于等于父类，访问修饰符大    </w:t>
      </w:r>
      <w:r>
        <w:rPr>
          <w:color w:val="4D4D4D"/>
          <w:w w:val="105"/>
        </w:rPr>
        <w:t>于等于父类（里氏代换原则）；如果父类方法访问修饰符为private则子类中就不是重写。</w:t>
      </w:r>
    </w:p>
    <w:p>
      <w:pPr>
        <w:pStyle w:val="4"/>
        <w:spacing w:line="443" w:lineRule="exact"/>
      </w:pPr>
      <w:r>
        <w:rPr>
          <w:color w:val="4F4F4F"/>
        </w:rPr>
        <w:t>对象相等判断</w:t>
      </w:r>
    </w:p>
    <w:p>
      <w:pPr>
        <w:pStyle w:val="6"/>
        <w:spacing w:line="406" w:lineRule="exact"/>
      </w:pPr>
      <w:r>
        <w:rPr>
          <w:color w:val="4F4F4F"/>
        </w:rPr>
        <w:t>== 和 equals 的区别是什么</w:t>
      </w:r>
    </w:p>
    <w:p>
      <w:pPr>
        <w:pStyle w:val="9"/>
        <w:spacing w:line="232" w:lineRule="auto"/>
        <w:ind w:right="290"/>
      </w:pPr>
      <w:r>
        <w:rPr>
          <w:b/>
          <w:color w:val="4D4D4D"/>
        </w:rPr>
        <w:t xml:space="preserve">== </w:t>
      </w:r>
      <w:r>
        <w:rPr>
          <w:color w:val="4D4D4D"/>
        </w:rPr>
        <w:t>: 它的作用是判断两个对象的地址是不是相等。即，判断两个对象是不是同一个对象。(基本数据类型  ==  比较的是</w:t>
      </w:r>
      <w:r>
        <w:rPr>
          <w:color w:val="4D4D4D"/>
          <w:w w:val="105"/>
        </w:rPr>
        <w:t>值，引用数据类型 == 比较的是内存地址)</w:t>
      </w:r>
    </w:p>
    <w:p>
      <w:pPr>
        <w:spacing w:before="0" w:line="322" w:lineRule="exact"/>
        <w:ind w:left="100" w:right="0" w:firstLine="0"/>
        <w:jc w:val="left"/>
        <w:rPr>
          <w:sz w:val="18"/>
        </w:rPr>
      </w:pPr>
      <w:r>
        <w:rPr>
          <w:b/>
          <w:color w:val="4D4D4D"/>
          <w:w w:val="105"/>
          <w:sz w:val="18"/>
        </w:rPr>
        <w:t xml:space="preserve">equals() </w:t>
      </w:r>
      <w:r>
        <w:rPr>
          <w:color w:val="4D4D4D"/>
          <w:w w:val="105"/>
          <w:sz w:val="18"/>
        </w:rPr>
        <w:t>: 它的作用也是判断两个对象是否相等。但它一般有两种使用情况：</w:t>
      </w:r>
    </w:p>
    <w:p>
      <w:pPr>
        <w:pStyle w:val="9"/>
        <w:spacing w:line="323" w:lineRule="exact"/>
      </w:pPr>
      <w:r>
        <w:rPr>
          <w:color w:val="4D4D4D"/>
          <w:w w:val="105"/>
        </w:rPr>
        <w:t>情况1：类没有覆盖 equals() 方法。则通过 equals() 比较该类的两个对象时，等价于通过“==”比较这两个对象。</w:t>
      </w:r>
    </w:p>
    <w:p>
      <w:pPr>
        <w:pStyle w:val="9"/>
        <w:spacing w:before="2" w:line="232" w:lineRule="auto"/>
        <w:ind w:right="232"/>
      </w:pPr>
      <w:r>
        <w:rPr>
          <w:color w:val="4D4D4D"/>
        </w:rPr>
        <w:t>情况2：类覆盖了 equals() 方法。一般，我们都覆盖 equals() 方法来两个对象的内容相等；若它们的内容相等，则返回</w:t>
      </w:r>
      <w:r>
        <w:rPr>
          <w:color w:val="4D4D4D"/>
          <w:w w:val="105"/>
        </w:rPr>
        <w:t>true (即，认为这两个对象相等)。</w:t>
      </w:r>
    </w:p>
    <w:p>
      <w:pPr>
        <w:pStyle w:val="8"/>
        <w:spacing w:line="313" w:lineRule="exact"/>
      </w:pPr>
      <w:r>
        <w:rPr>
          <w:color w:val="4D4D4D"/>
          <w:w w:val="105"/>
        </w:rPr>
        <w:t>举个例子：</w:t>
      </w:r>
    </w:p>
    <w:p>
      <w:pPr>
        <w:tabs>
          <w:tab w:val="left" w:pos="4480"/>
          <w:tab w:val="left" w:pos="8034"/>
        </w:tabs>
        <w:spacing w:before="0" w:line="285" w:lineRule="exact"/>
        <w:ind w:left="100" w:right="0" w:firstLine="0"/>
        <w:jc w:val="left"/>
        <w:rPr>
          <w:sz w:val="16"/>
        </w:rPr>
      </w:pPr>
      <w:r>
        <w:rPr>
          <w:color w:val="C578DD"/>
          <w:sz w:val="16"/>
        </w:rPr>
        <w:t>publicclass</w:t>
      </w:r>
      <w:r>
        <w:rPr>
          <w:color w:val="ABB1BE"/>
          <w:sz w:val="16"/>
        </w:rPr>
        <w:t>test1</w:t>
      </w:r>
      <w:r>
        <w:rPr>
          <w:color w:val="999999"/>
          <w:sz w:val="16"/>
        </w:rPr>
        <w:t>{</w:t>
      </w:r>
      <w:r>
        <w:rPr>
          <w:color w:val="C578DD"/>
          <w:sz w:val="16"/>
        </w:rPr>
        <w:t>publicstaticvoid</w:t>
      </w:r>
      <w:r>
        <w:rPr>
          <w:color w:val="60ADED"/>
          <w:sz w:val="16"/>
        </w:rPr>
        <w:t>main</w:t>
      </w:r>
      <w:r>
        <w:rPr>
          <w:color w:val="999999"/>
          <w:sz w:val="16"/>
        </w:rPr>
        <w:t>(</w:t>
      </w:r>
      <w:r>
        <w:rPr>
          <w:color w:val="ABB1BE"/>
          <w:sz w:val="16"/>
        </w:rPr>
        <w:t>String</w:t>
      </w:r>
      <w:r>
        <w:rPr>
          <w:color w:val="999999"/>
          <w:sz w:val="16"/>
        </w:rPr>
        <w:t>[]</w:t>
      </w:r>
      <w:r>
        <w:rPr>
          <w:color w:val="999999"/>
          <w:spacing w:val="11"/>
          <w:sz w:val="16"/>
        </w:rPr>
        <w:t xml:space="preserve"> </w:t>
      </w:r>
      <w:r>
        <w:rPr>
          <w:color w:val="ABB1BE"/>
          <w:sz w:val="16"/>
        </w:rPr>
        <w:t>args</w:t>
      </w:r>
      <w:r>
        <w:rPr>
          <w:color w:val="999999"/>
          <w:sz w:val="16"/>
        </w:rPr>
        <w:t>){</w:t>
      </w:r>
      <w:r>
        <w:rPr>
          <w:color w:val="999999"/>
          <w:sz w:val="16"/>
        </w:rPr>
        <w:tab/>
      </w:r>
      <w:r>
        <w:rPr>
          <w:color w:val="ABB1BE"/>
          <w:w w:val="105"/>
          <w:sz w:val="16"/>
        </w:rPr>
        <w:t>String</w:t>
      </w:r>
      <w:r>
        <w:rPr>
          <w:color w:val="ABB1BE"/>
          <w:spacing w:val="-14"/>
          <w:w w:val="105"/>
          <w:sz w:val="16"/>
        </w:rPr>
        <w:t xml:space="preserve"> </w:t>
      </w:r>
      <w:r>
        <w:rPr>
          <w:color w:val="ABB1BE"/>
          <w:w w:val="105"/>
          <w:sz w:val="16"/>
        </w:rPr>
        <w:t>a</w:t>
      </w:r>
      <w:r>
        <w:rPr>
          <w:color w:val="ABB1BE"/>
          <w:spacing w:val="-14"/>
          <w:w w:val="105"/>
          <w:sz w:val="16"/>
        </w:rPr>
        <w:t xml:space="preserve"> </w:t>
      </w:r>
      <w:r>
        <w:rPr>
          <w:color w:val="669900"/>
          <w:w w:val="105"/>
          <w:sz w:val="16"/>
        </w:rPr>
        <w:t>=</w:t>
      </w:r>
      <w:r>
        <w:rPr>
          <w:color w:val="C578DD"/>
          <w:w w:val="105"/>
          <w:sz w:val="16"/>
        </w:rPr>
        <w:t>new</w:t>
      </w:r>
      <w:r>
        <w:rPr>
          <w:color w:val="ABB1BE"/>
          <w:w w:val="105"/>
          <w:sz w:val="16"/>
        </w:rPr>
        <w:t>String</w:t>
      </w:r>
      <w:r>
        <w:rPr>
          <w:color w:val="999999"/>
          <w:w w:val="105"/>
          <w:sz w:val="16"/>
        </w:rPr>
        <w:t>(</w:t>
      </w:r>
      <w:r>
        <w:rPr>
          <w:color w:val="669900"/>
          <w:w w:val="105"/>
          <w:sz w:val="16"/>
        </w:rPr>
        <w:t>"ab"</w:t>
      </w:r>
      <w:r>
        <w:rPr>
          <w:color w:val="999999"/>
          <w:w w:val="105"/>
          <w:sz w:val="16"/>
        </w:rPr>
        <w:t>);</w:t>
      </w:r>
      <w:r>
        <w:rPr>
          <w:color w:val="5C626F"/>
          <w:w w:val="105"/>
          <w:sz w:val="17"/>
        </w:rPr>
        <w:t>//</w:t>
      </w:r>
      <w:r>
        <w:rPr>
          <w:color w:val="5C626F"/>
          <w:spacing w:val="-17"/>
          <w:w w:val="105"/>
          <w:sz w:val="17"/>
        </w:rPr>
        <w:t xml:space="preserve"> </w:t>
      </w:r>
      <w:r>
        <w:rPr>
          <w:color w:val="5C626F"/>
          <w:w w:val="105"/>
          <w:sz w:val="17"/>
        </w:rPr>
        <w:t>a</w:t>
      </w:r>
      <w:r>
        <w:rPr>
          <w:color w:val="5C626F"/>
          <w:spacing w:val="-17"/>
          <w:w w:val="105"/>
          <w:sz w:val="17"/>
        </w:rPr>
        <w:t xml:space="preserve"> </w:t>
      </w:r>
      <w:r>
        <w:rPr>
          <w:rFonts w:hint="eastAsia" w:ascii="宋体" w:eastAsia="宋体"/>
          <w:color w:val="5C626F"/>
          <w:w w:val="105"/>
          <w:sz w:val="16"/>
        </w:rPr>
        <w:t>为</w:t>
      </w:r>
      <w:r>
        <w:rPr>
          <w:rFonts w:hint="eastAsia" w:ascii="PMingLiU" w:eastAsia="PMingLiU"/>
          <w:color w:val="5C626F"/>
          <w:w w:val="105"/>
          <w:sz w:val="12"/>
        </w:rPr>
        <w:t>一</w:t>
      </w:r>
      <w:r>
        <w:rPr>
          <w:rFonts w:hint="eastAsia" w:ascii="宋体" w:eastAsia="宋体"/>
          <w:color w:val="5C626F"/>
          <w:w w:val="105"/>
          <w:sz w:val="16"/>
        </w:rPr>
        <w:t>个引用</w:t>
      </w:r>
      <w:r>
        <w:rPr>
          <w:rFonts w:hint="eastAsia" w:ascii="宋体" w:eastAsia="宋体"/>
          <w:color w:val="5C626F"/>
          <w:w w:val="105"/>
          <w:sz w:val="16"/>
        </w:rPr>
        <w:tab/>
      </w:r>
      <w:r>
        <w:rPr>
          <w:color w:val="ABB1BE"/>
          <w:w w:val="105"/>
          <w:sz w:val="16"/>
        </w:rPr>
        <w:t>String</w:t>
      </w:r>
      <w:r>
        <w:rPr>
          <w:color w:val="ABB1BE"/>
          <w:spacing w:val="-3"/>
          <w:w w:val="105"/>
          <w:sz w:val="16"/>
        </w:rPr>
        <w:t xml:space="preserve"> </w:t>
      </w:r>
      <w:r>
        <w:rPr>
          <w:color w:val="ABB1BE"/>
          <w:w w:val="105"/>
          <w:sz w:val="16"/>
        </w:rPr>
        <w:t>b</w:t>
      </w:r>
    </w:p>
    <w:p>
      <w:pPr>
        <w:tabs>
          <w:tab w:val="left" w:pos="2109"/>
          <w:tab w:val="left" w:pos="4309"/>
          <w:tab w:val="left" w:pos="4366"/>
          <w:tab w:val="left" w:pos="7087"/>
        </w:tabs>
        <w:spacing w:before="4" w:line="218" w:lineRule="auto"/>
        <w:ind w:left="100" w:right="367" w:firstLine="0"/>
        <w:jc w:val="left"/>
        <w:rPr>
          <w:sz w:val="16"/>
        </w:rPr>
      </w:pPr>
      <w:r>
        <w:rPr>
          <w:color w:val="669900"/>
          <w:w w:val="105"/>
          <w:sz w:val="16"/>
        </w:rPr>
        <w:t>=</w:t>
      </w:r>
      <w:r>
        <w:rPr>
          <w:color w:val="C578DD"/>
          <w:w w:val="105"/>
          <w:sz w:val="16"/>
        </w:rPr>
        <w:t>new</w:t>
      </w:r>
      <w:r>
        <w:rPr>
          <w:color w:val="ABB1BE"/>
          <w:w w:val="105"/>
          <w:sz w:val="16"/>
        </w:rPr>
        <w:t>String</w:t>
      </w:r>
      <w:r>
        <w:rPr>
          <w:color w:val="999999"/>
          <w:w w:val="105"/>
          <w:sz w:val="16"/>
        </w:rPr>
        <w:t>(</w:t>
      </w:r>
      <w:r>
        <w:rPr>
          <w:color w:val="669900"/>
          <w:w w:val="105"/>
          <w:sz w:val="16"/>
        </w:rPr>
        <w:t>"ab"</w:t>
      </w:r>
      <w:r>
        <w:rPr>
          <w:color w:val="999999"/>
          <w:w w:val="105"/>
          <w:sz w:val="16"/>
        </w:rPr>
        <w:t>);</w:t>
      </w:r>
      <w:r>
        <w:rPr>
          <w:color w:val="5C626F"/>
          <w:w w:val="105"/>
          <w:sz w:val="17"/>
        </w:rPr>
        <w:t>//</w:t>
      </w:r>
      <w:r>
        <w:rPr>
          <w:color w:val="5C626F"/>
          <w:spacing w:val="-20"/>
          <w:w w:val="105"/>
          <w:sz w:val="17"/>
        </w:rPr>
        <w:t xml:space="preserve"> </w:t>
      </w:r>
      <w:r>
        <w:rPr>
          <w:color w:val="5C626F"/>
          <w:w w:val="105"/>
          <w:sz w:val="17"/>
        </w:rPr>
        <w:t>b</w:t>
      </w:r>
      <w:r>
        <w:rPr>
          <w:rFonts w:hint="eastAsia" w:ascii="宋体" w:eastAsia="宋体"/>
          <w:color w:val="5C626F"/>
          <w:w w:val="105"/>
          <w:sz w:val="16"/>
        </w:rPr>
        <w:t>为</w:t>
      </w:r>
      <w:r>
        <w:rPr>
          <w:rFonts w:hint="eastAsia" w:ascii="PMingLiU" w:eastAsia="PMingLiU"/>
          <w:color w:val="5C626F"/>
          <w:w w:val="105"/>
          <w:sz w:val="16"/>
        </w:rPr>
        <w:t>另</w:t>
      </w:r>
      <w:r>
        <w:rPr>
          <w:rFonts w:hint="eastAsia" w:ascii="PMingLiU" w:eastAsia="PMingLiU"/>
          <w:color w:val="5C626F"/>
          <w:w w:val="105"/>
          <w:sz w:val="12"/>
        </w:rPr>
        <w:t>一</w:t>
      </w:r>
      <w:r>
        <w:rPr>
          <w:rFonts w:hint="eastAsia" w:ascii="宋体" w:eastAsia="宋体"/>
          <w:color w:val="5C626F"/>
          <w:w w:val="105"/>
          <w:sz w:val="16"/>
        </w:rPr>
        <w:t>个引用</w:t>
      </w:r>
      <w:r>
        <w:rPr>
          <w:color w:val="5C626F"/>
          <w:w w:val="105"/>
          <w:sz w:val="17"/>
        </w:rPr>
        <w:t>,</w:t>
      </w:r>
      <w:r>
        <w:rPr>
          <w:rFonts w:hint="eastAsia" w:ascii="宋体" w:eastAsia="宋体"/>
          <w:color w:val="5C626F"/>
          <w:w w:val="105"/>
          <w:sz w:val="16"/>
        </w:rPr>
        <w:t>对</w:t>
      </w:r>
      <w:r>
        <w:rPr>
          <w:rFonts w:hint="eastAsia" w:ascii="PMingLiU" w:eastAsia="PMingLiU"/>
          <w:color w:val="5C626F"/>
          <w:w w:val="105"/>
          <w:sz w:val="16"/>
        </w:rPr>
        <w:t>象</w:t>
      </w:r>
      <w:r>
        <w:rPr>
          <w:rFonts w:hint="eastAsia" w:ascii="宋体" w:eastAsia="宋体"/>
          <w:color w:val="5C626F"/>
          <w:w w:val="105"/>
          <w:sz w:val="16"/>
        </w:rPr>
        <w:t>的内容</w:t>
      </w:r>
      <w:r>
        <w:rPr>
          <w:rFonts w:hint="eastAsia" w:ascii="PMingLiU" w:eastAsia="PMingLiU"/>
          <w:color w:val="5C626F"/>
          <w:w w:val="105"/>
          <w:sz w:val="12"/>
        </w:rPr>
        <w:t>一</w:t>
      </w:r>
      <w:r>
        <w:rPr>
          <w:rFonts w:hint="eastAsia" w:ascii="PMingLiU" w:eastAsia="PMingLiU"/>
          <w:color w:val="5C626F"/>
          <w:w w:val="105"/>
          <w:sz w:val="15"/>
        </w:rPr>
        <w:t>样</w:t>
      </w:r>
      <w:r>
        <w:rPr>
          <w:rFonts w:hint="eastAsia" w:ascii="PMingLiU" w:eastAsia="PMingLiU"/>
          <w:color w:val="5C626F"/>
          <w:w w:val="105"/>
          <w:sz w:val="15"/>
        </w:rPr>
        <w:tab/>
      </w:r>
      <w:r>
        <w:rPr>
          <w:color w:val="ABB1BE"/>
          <w:w w:val="105"/>
          <w:sz w:val="16"/>
        </w:rPr>
        <w:t>String</w:t>
      </w:r>
      <w:r>
        <w:rPr>
          <w:color w:val="ABB1BE"/>
          <w:spacing w:val="-15"/>
          <w:w w:val="105"/>
          <w:sz w:val="16"/>
        </w:rPr>
        <w:t xml:space="preserve"> </w:t>
      </w:r>
      <w:r>
        <w:rPr>
          <w:color w:val="ABB1BE"/>
          <w:w w:val="105"/>
          <w:sz w:val="16"/>
        </w:rPr>
        <w:t>aa</w:t>
      </w:r>
      <w:r>
        <w:rPr>
          <w:color w:val="ABB1BE"/>
          <w:spacing w:val="-15"/>
          <w:w w:val="105"/>
          <w:sz w:val="16"/>
        </w:rPr>
        <w:t xml:space="preserve"> </w:t>
      </w:r>
      <w:r>
        <w:rPr>
          <w:color w:val="669900"/>
          <w:w w:val="105"/>
          <w:sz w:val="16"/>
        </w:rPr>
        <w:t>="ab"</w:t>
      </w:r>
      <w:r>
        <w:rPr>
          <w:color w:val="999999"/>
          <w:w w:val="105"/>
          <w:sz w:val="16"/>
        </w:rPr>
        <w:t>;</w:t>
      </w:r>
      <w:r>
        <w:rPr>
          <w:color w:val="5C626F"/>
          <w:w w:val="105"/>
          <w:sz w:val="17"/>
        </w:rPr>
        <w:t>//</w:t>
      </w:r>
      <w:r>
        <w:rPr>
          <w:color w:val="5C626F"/>
          <w:spacing w:val="-18"/>
          <w:w w:val="105"/>
          <w:sz w:val="17"/>
        </w:rPr>
        <w:t xml:space="preserve"> </w:t>
      </w:r>
      <w:r>
        <w:rPr>
          <w:rFonts w:hint="eastAsia" w:ascii="宋体" w:eastAsia="宋体"/>
          <w:color w:val="5C626F"/>
          <w:w w:val="105"/>
          <w:sz w:val="16"/>
        </w:rPr>
        <w:t>放</w:t>
      </w:r>
      <w:r>
        <w:rPr>
          <w:rFonts w:hint="eastAsia" w:ascii="PMingLiU" w:eastAsia="PMingLiU"/>
          <w:color w:val="5C626F"/>
          <w:w w:val="105"/>
          <w:sz w:val="16"/>
        </w:rPr>
        <w:t>在</w:t>
      </w:r>
      <w:r>
        <w:rPr>
          <w:rFonts w:hint="eastAsia" w:ascii="宋体" w:eastAsia="宋体"/>
          <w:color w:val="5C626F"/>
          <w:w w:val="105"/>
          <w:sz w:val="16"/>
        </w:rPr>
        <w:t>常量</w:t>
      </w:r>
      <w:r>
        <w:rPr>
          <w:rFonts w:hint="eastAsia" w:ascii="PMingLiU" w:eastAsia="PMingLiU"/>
          <w:color w:val="5C626F"/>
          <w:w w:val="105"/>
          <w:sz w:val="15"/>
        </w:rPr>
        <w:t>池</w:t>
      </w:r>
      <w:r>
        <w:rPr>
          <w:rFonts w:hint="eastAsia" w:ascii="宋体" w:eastAsia="宋体"/>
          <w:color w:val="5C626F"/>
          <w:w w:val="105"/>
          <w:sz w:val="16"/>
        </w:rPr>
        <w:t>中</w:t>
      </w:r>
      <w:r>
        <w:rPr>
          <w:rFonts w:hint="eastAsia" w:ascii="宋体" w:eastAsia="宋体"/>
          <w:color w:val="5C626F"/>
          <w:w w:val="105"/>
          <w:sz w:val="16"/>
        </w:rPr>
        <w:tab/>
      </w:r>
      <w:r>
        <w:rPr>
          <w:color w:val="ABB1BE"/>
          <w:w w:val="105"/>
          <w:sz w:val="16"/>
        </w:rPr>
        <w:t>String</w:t>
      </w:r>
      <w:r>
        <w:rPr>
          <w:color w:val="ABB1BE"/>
          <w:spacing w:val="-27"/>
          <w:w w:val="105"/>
          <w:sz w:val="16"/>
        </w:rPr>
        <w:t xml:space="preserve"> </w:t>
      </w:r>
      <w:r>
        <w:rPr>
          <w:color w:val="ABB1BE"/>
          <w:w w:val="105"/>
          <w:sz w:val="16"/>
        </w:rPr>
        <w:t>bb</w:t>
      </w:r>
      <w:r>
        <w:rPr>
          <w:color w:val="ABB1BE"/>
          <w:spacing w:val="-27"/>
          <w:w w:val="105"/>
          <w:sz w:val="16"/>
        </w:rPr>
        <w:t xml:space="preserve"> </w:t>
      </w:r>
      <w:r>
        <w:rPr>
          <w:color w:val="669900"/>
          <w:w w:val="105"/>
          <w:sz w:val="16"/>
        </w:rPr>
        <w:t>="ab"</w:t>
      </w:r>
      <w:r>
        <w:rPr>
          <w:color w:val="999999"/>
          <w:w w:val="105"/>
          <w:sz w:val="16"/>
        </w:rPr>
        <w:t>;</w:t>
      </w:r>
      <w:r>
        <w:rPr>
          <w:color w:val="5C626F"/>
          <w:w w:val="105"/>
          <w:sz w:val="17"/>
        </w:rPr>
        <w:t>//</w:t>
      </w:r>
      <w:r>
        <w:rPr>
          <w:color w:val="5C626F"/>
          <w:spacing w:val="-30"/>
          <w:w w:val="105"/>
          <w:sz w:val="17"/>
        </w:rPr>
        <w:t xml:space="preserve"> </w:t>
      </w:r>
      <w:r>
        <w:rPr>
          <w:rFonts w:hint="eastAsia" w:ascii="宋体" w:eastAsia="宋体"/>
          <w:color w:val="5C626F"/>
          <w:w w:val="105"/>
          <w:sz w:val="16"/>
        </w:rPr>
        <w:t>从常量</w:t>
      </w:r>
      <w:r>
        <w:rPr>
          <w:rFonts w:hint="eastAsia" w:ascii="PMingLiU" w:eastAsia="PMingLiU"/>
          <w:color w:val="5C626F"/>
          <w:w w:val="105"/>
          <w:sz w:val="15"/>
        </w:rPr>
        <w:t>池</w:t>
      </w:r>
      <w:r>
        <w:rPr>
          <w:rFonts w:hint="eastAsia" w:ascii="宋体" w:eastAsia="宋体"/>
          <w:color w:val="5C626F"/>
          <w:w w:val="105"/>
          <w:sz w:val="16"/>
        </w:rPr>
        <w:t>中查</w:t>
      </w:r>
      <w:r>
        <w:rPr>
          <w:rFonts w:hint="eastAsia" w:ascii="宋体" w:eastAsia="宋体"/>
          <w:color w:val="5C626F"/>
          <w:spacing w:val="-15"/>
          <w:w w:val="105"/>
          <w:sz w:val="16"/>
        </w:rPr>
        <w:t>找</w:t>
      </w:r>
      <w:r>
        <w:rPr>
          <w:color w:val="C578DD"/>
          <w:w w:val="105"/>
          <w:sz w:val="16"/>
        </w:rPr>
        <w:t>if</w:t>
      </w:r>
      <w:r>
        <w:rPr>
          <w:color w:val="999999"/>
          <w:w w:val="105"/>
          <w:sz w:val="16"/>
        </w:rPr>
        <w:t>(</w:t>
      </w:r>
      <w:r>
        <w:rPr>
          <w:color w:val="ABB1BE"/>
          <w:w w:val="105"/>
          <w:sz w:val="16"/>
        </w:rPr>
        <w:t xml:space="preserve">aa </w:t>
      </w:r>
      <w:r>
        <w:rPr>
          <w:color w:val="669900"/>
          <w:w w:val="105"/>
          <w:sz w:val="16"/>
        </w:rPr>
        <w:t>==</w:t>
      </w:r>
      <w:r>
        <w:rPr>
          <w:color w:val="669900"/>
          <w:spacing w:val="-30"/>
          <w:w w:val="105"/>
          <w:sz w:val="16"/>
        </w:rPr>
        <w:t xml:space="preserve"> </w:t>
      </w:r>
      <w:r>
        <w:rPr>
          <w:color w:val="ABB1BE"/>
          <w:w w:val="105"/>
          <w:sz w:val="16"/>
        </w:rPr>
        <w:t>bb</w:t>
      </w:r>
      <w:r>
        <w:rPr>
          <w:color w:val="999999"/>
          <w:w w:val="105"/>
          <w:sz w:val="16"/>
        </w:rPr>
        <w:t>)</w:t>
      </w:r>
      <w:r>
        <w:rPr>
          <w:color w:val="5C626F"/>
          <w:w w:val="105"/>
          <w:sz w:val="17"/>
        </w:rPr>
        <w:t>//</w:t>
      </w:r>
      <w:r>
        <w:rPr>
          <w:color w:val="5C626F"/>
          <w:spacing w:val="-18"/>
          <w:w w:val="105"/>
          <w:sz w:val="17"/>
        </w:rPr>
        <w:t xml:space="preserve"> </w:t>
      </w:r>
      <w:r>
        <w:rPr>
          <w:color w:val="5C626F"/>
          <w:w w:val="105"/>
          <w:sz w:val="17"/>
        </w:rPr>
        <w:t>true</w:t>
      </w:r>
      <w:r>
        <w:rPr>
          <w:color w:val="5C626F"/>
          <w:w w:val="105"/>
          <w:sz w:val="17"/>
        </w:rPr>
        <w:tab/>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669900"/>
          <w:w w:val="105"/>
          <w:sz w:val="16"/>
        </w:rPr>
        <w:t>"aa==bb"</w:t>
      </w:r>
      <w:r>
        <w:rPr>
          <w:color w:val="999999"/>
          <w:w w:val="105"/>
          <w:sz w:val="16"/>
        </w:rPr>
        <w:t>);</w:t>
      </w:r>
      <w:r>
        <w:rPr>
          <w:color w:val="C578DD"/>
          <w:w w:val="105"/>
          <w:sz w:val="16"/>
        </w:rPr>
        <w:t>if</w:t>
      </w:r>
      <w:r>
        <w:rPr>
          <w:color w:val="999999"/>
          <w:w w:val="105"/>
          <w:sz w:val="16"/>
        </w:rPr>
        <w:t>(</w:t>
      </w:r>
      <w:r>
        <w:rPr>
          <w:color w:val="ABB1BE"/>
          <w:w w:val="105"/>
          <w:sz w:val="16"/>
        </w:rPr>
        <w:t>a</w:t>
      </w:r>
      <w:r>
        <w:rPr>
          <w:color w:val="ABB1BE"/>
          <w:spacing w:val="-5"/>
          <w:w w:val="105"/>
          <w:sz w:val="16"/>
        </w:rPr>
        <w:t xml:space="preserve"> </w:t>
      </w:r>
      <w:r>
        <w:rPr>
          <w:color w:val="669900"/>
          <w:w w:val="105"/>
          <w:sz w:val="16"/>
        </w:rPr>
        <w:t>==</w:t>
      </w:r>
      <w:r>
        <w:rPr>
          <w:color w:val="669900"/>
          <w:spacing w:val="-4"/>
          <w:w w:val="105"/>
          <w:sz w:val="16"/>
        </w:rPr>
        <w:t xml:space="preserve"> </w:t>
      </w:r>
      <w:r>
        <w:rPr>
          <w:color w:val="ABB1BE"/>
          <w:w w:val="105"/>
          <w:sz w:val="16"/>
        </w:rPr>
        <w:t>b</w:t>
      </w:r>
      <w:r>
        <w:rPr>
          <w:color w:val="999999"/>
          <w:w w:val="105"/>
          <w:sz w:val="16"/>
        </w:rPr>
        <w:t>)</w:t>
      </w:r>
      <w:r>
        <w:rPr>
          <w:color w:val="5C626F"/>
          <w:w w:val="105"/>
          <w:sz w:val="17"/>
        </w:rPr>
        <w:t>//</w:t>
      </w:r>
      <w:r>
        <w:rPr>
          <w:color w:val="5C626F"/>
          <w:spacing w:val="-8"/>
          <w:w w:val="105"/>
          <w:sz w:val="17"/>
        </w:rPr>
        <w:t xml:space="preserve"> </w:t>
      </w:r>
      <w:r>
        <w:rPr>
          <w:color w:val="5C626F"/>
          <w:w w:val="105"/>
          <w:sz w:val="17"/>
        </w:rPr>
        <w:t>false</w:t>
      </w:r>
      <w:r>
        <w:rPr>
          <w:rFonts w:hint="eastAsia" w:ascii="PMingLiU" w:eastAsia="PMingLiU"/>
          <w:color w:val="5C626F"/>
          <w:w w:val="105"/>
          <w:sz w:val="15"/>
        </w:rPr>
        <w:t>，</w:t>
      </w:r>
      <w:r>
        <w:rPr>
          <w:rFonts w:hint="eastAsia" w:ascii="宋体" w:eastAsia="宋体"/>
          <w:color w:val="5C626F"/>
          <w:w w:val="105"/>
          <w:sz w:val="16"/>
        </w:rPr>
        <w:t>非</w:t>
      </w:r>
      <w:r>
        <w:rPr>
          <w:rFonts w:hint="eastAsia" w:ascii="PMingLiU" w:eastAsia="PMingLiU"/>
          <w:color w:val="5C626F"/>
          <w:w w:val="105"/>
          <w:sz w:val="16"/>
        </w:rPr>
        <w:t>同</w:t>
      </w:r>
      <w:r>
        <w:rPr>
          <w:rFonts w:hint="eastAsia" w:ascii="PMingLiU" w:eastAsia="PMingLiU"/>
          <w:color w:val="5C626F"/>
          <w:w w:val="105"/>
          <w:sz w:val="12"/>
        </w:rPr>
        <w:t>一</w:t>
      </w:r>
      <w:r>
        <w:rPr>
          <w:rFonts w:hint="eastAsia" w:ascii="宋体" w:eastAsia="宋体"/>
          <w:color w:val="5C626F"/>
          <w:w w:val="105"/>
          <w:sz w:val="16"/>
        </w:rPr>
        <w:t>对</w:t>
      </w:r>
      <w:r>
        <w:rPr>
          <w:rFonts w:hint="eastAsia" w:ascii="PMingLiU" w:eastAsia="PMingLiU"/>
          <w:color w:val="5C626F"/>
          <w:w w:val="105"/>
          <w:sz w:val="16"/>
        </w:rPr>
        <w:t>象</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"a==b"</w:t>
      </w:r>
      <w:r>
        <w:rPr>
          <w:color w:val="999999"/>
          <w:sz w:val="16"/>
        </w:rPr>
        <w:t>);</w:t>
      </w:r>
      <w:r>
        <w:rPr>
          <w:color w:val="C578DD"/>
          <w:sz w:val="16"/>
        </w:rPr>
        <w:t>if</w:t>
      </w:r>
      <w:r>
        <w:rPr>
          <w:color w:val="999999"/>
          <w:sz w:val="16"/>
        </w:rPr>
        <w:t>(</w:t>
      </w:r>
      <w:r>
        <w:rPr>
          <w:color w:val="ABB1BE"/>
          <w:sz w:val="16"/>
        </w:rPr>
        <w:t>a</w:t>
      </w:r>
      <w:r>
        <w:rPr>
          <w:color w:val="999999"/>
          <w:sz w:val="16"/>
        </w:rPr>
        <w:t>.</w:t>
      </w:r>
      <w:r>
        <w:rPr>
          <w:color w:val="60ADED"/>
          <w:sz w:val="16"/>
        </w:rPr>
        <w:t>equals</w:t>
      </w:r>
      <w:r>
        <w:rPr>
          <w:color w:val="999999"/>
          <w:sz w:val="16"/>
        </w:rPr>
        <w:t>(</w:t>
      </w:r>
      <w:r>
        <w:rPr>
          <w:color w:val="ABB1BE"/>
          <w:sz w:val="16"/>
        </w:rPr>
        <w:t>b</w:t>
      </w:r>
      <w:r>
        <w:rPr>
          <w:color w:val="999999"/>
          <w:sz w:val="16"/>
        </w:rPr>
        <w:t>))</w:t>
      </w:r>
      <w:r>
        <w:rPr>
          <w:color w:val="5C626F"/>
          <w:sz w:val="17"/>
        </w:rPr>
        <w:t>//</w:t>
      </w:r>
      <w:r>
        <w:rPr>
          <w:color w:val="5C626F"/>
          <w:spacing w:val="-1"/>
          <w:sz w:val="17"/>
        </w:rPr>
        <w:t xml:space="preserve"> </w:t>
      </w:r>
      <w:r>
        <w:rPr>
          <w:color w:val="5C626F"/>
          <w:sz w:val="17"/>
        </w:rPr>
        <w:t>true</w:t>
      </w:r>
      <w:r>
        <w:rPr>
          <w:color w:val="5C626F"/>
          <w:sz w:val="17"/>
        </w:rPr>
        <w:tab/>
      </w:r>
      <w:r>
        <w:rPr>
          <w:color w:val="5C626F"/>
          <w:sz w:val="17"/>
        </w:rPr>
        <w:tab/>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669900"/>
          <w:w w:val="105"/>
          <w:sz w:val="16"/>
        </w:rPr>
        <w:t>"aEQb"</w:t>
      </w:r>
      <w:r>
        <w:rPr>
          <w:color w:val="999999"/>
          <w:w w:val="105"/>
          <w:sz w:val="16"/>
        </w:rPr>
        <w:t>);</w:t>
      </w:r>
      <w:r>
        <w:rPr>
          <w:color w:val="C578DD"/>
          <w:w w:val="105"/>
          <w:sz w:val="16"/>
        </w:rPr>
        <w:t>if</w:t>
      </w:r>
      <w:r>
        <w:rPr>
          <w:color w:val="999999"/>
          <w:w w:val="105"/>
          <w:sz w:val="16"/>
        </w:rPr>
        <w:t>(</w:t>
      </w:r>
      <w:r>
        <w:rPr>
          <w:color w:val="97C379"/>
          <w:w w:val="105"/>
          <w:sz w:val="16"/>
        </w:rPr>
        <w:t>42</w:t>
      </w:r>
      <w:r>
        <w:rPr>
          <w:color w:val="669900"/>
          <w:w w:val="105"/>
          <w:sz w:val="16"/>
        </w:rPr>
        <w:t>==</w:t>
      </w:r>
      <w:r>
        <w:rPr>
          <w:color w:val="97C379"/>
          <w:w w:val="105"/>
          <w:sz w:val="16"/>
        </w:rPr>
        <w:t>42.0</w:t>
      </w:r>
      <w:r>
        <w:rPr>
          <w:color w:val="999999"/>
          <w:w w:val="105"/>
          <w:sz w:val="16"/>
        </w:rPr>
        <w:t>){</w:t>
      </w:r>
      <w:r>
        <w:rPr>
          <w:color w:val="5C626F"/>
          <w:w w:val="105"/>
          <w:sz w:val="17"/>
        </w:rPr>
        <w:t xml:space="preserve">// true </w:t>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669900"/>
          <w:w w:val="105"/>
          <w:sz w:val="16"/>
        </w:rPr>
        <w:t>"true"</w:t>
      </w:r>
      <w:r>
        <w:rPr>
          <w:color w:val="999999"/>
          <w:w w:val="105"/>
          <w:sz w:val="16"/>
        </w:rPr>
        <w:t>);}}}</w:t>
      </w:r>
    </w:p>
    <w:p>
      <w:pPr>
        <w:spacing w:before="0" w:line="287" w:lineRule="exact"/>
        <w:ind w:left="0" w:right="8146" w:firstLine="0"/>
        <w:jc w:val="center"/>
        <w:rPr>
          <w:sz w:val="16"/>
        </w:rPr>
      </w:pPr>
      <w:r>
        <w:pict>
          <v:shape id="_x0000_s1312" o:spid="_x0000_s1312" style="position:absolute;left:0pt;margin-left:77.2pt;margin-top:6.4pt;height:3.05pt;width:3.05pt;mso-position-horizontal-relative:page;z-index:251669504;mso-width-relative:page;mso-height-relative:page;" fillcolor="#000000" filled="t" stroked="f" coordorigin="1544,129" coordsize="61,61" path="m1575,189l1561,187,1552,182,1546,172,1544,159,1546,146,1552,136,1561,131,1575,129,1588,131,1597,136,1603,146,1605,159,1603,172,1597,182,1588,187,1575,189xe">
            <v:path arrowok="t"/>
            <v:fill on="t" focussize="0,0"/>
            <v:stroke on="f"/>
            <v:imagedata o:title=""/>
            <o:lock v:ext="edit"/>
          </v:shape>
        </w:pict>
      </w:r>
      <w:r>
        <w:rPr>
          <w:w w:val="101"/>
          <w:sz w:val="16"/>
        </w:rPr>
        <w:t>1</w:t>
      </w:r>
    </w:p>
    <w:p>
      <w:pPr>
        <w:spacing w:before="0" w:line="282" w:lineRule="exact"/>
        <w:ind w:left="0" w:right="8146" w:firstLine="0"/>
        <w:jc w:val="center"/>
        <w:rPr>
          <w:sz w:val="16"/>
        </w:rPr>
      </w:pPr>
      <w:r>
        <w:pict>
          <v:shape id="_x0000_s1313" o:spid="_x0000_s1313"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0" w:right="8146" w:firstLine="0"/>
        <w:jc w:val="center"/>
        <w:rPr>
          <w:sz w:val="16"/>
        </w:rPr>
      </w:pPr>
      <w:r>
        <w:pict>
          <v:shape id="_x0000_s1314" o:spid="_x0000_s1314"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0" w:right="8146" w:firstLine="0"/>
        <w:jc w:val="center"/>
        <w:rPr>
          <w:sz w:val="16"/>
        </w:rPr>
      </w:pPr>
      <w:r>
        <w:pict>
          <v:shape id="_x0000_s1315" o:spid="_x0000_s1315"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0" w:right="8146" w:firstLine="0"/>
        <w:jc w:val="center"/>
        <w:rPr>
          <w:sz w:val="16"/>
        </w:rPr>
      </w:pPr>
      <w:r>
        <w:pict>
          <v:shape id="_x0000_s1316" o:spid="_x0000_s1316"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0" w:right="8146" w:firstLine="0"/>
        <w:jc w:val="center"/>
        <w:rPr>
          <w:sz w:val="16"/>
        </w:rPr>
      </w:pPr>
      <w:r>
        <w:pict>
          <v:shape id="_x0000_s1317" o:spid="_x0000_s1317"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0" w:right="8146" w:firstLine="0"/>
        <w:jc w:val="center"/>
        <w:rPr>
          <w:sz w:val="16"/>
        </w:rPr>
      </w:pPr>
      <w:r>
        <w:pict>
          <v:shape id="_x0000_s1318" o:spid="_x0000_s1318"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0" w:right="8146" w:firstLine="0"/>
        <w:jc w:val="center"/>
        <w:rPr>
          <w:sz w:val="16"/>
        </w:rPr>
      </w:pPr>
      <w:r>
        <w:pict>
          <v:shape id="_x0000_s1319" o:spid="_x0000_s1319"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0" w:right="8146" w:firstLine="0"/>
        <w:jc w:val="center"/>
        <w:rPr>
          <w:sz w:val="16"/>
        </w:rPr>
      </w:pPr>
      <w:r>
        <w:pict>
          <v:shape id="_x0000_s1320" o:spid="_x0000_s1320"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321" o:spid="_x0000_s1321"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322" o:spid="_x0000_s1322"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323" o:spid="_x0000_s1323"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324" o:spid="_x0000_s1324"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325" o:spid="_x0000_s1325"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898" w:right="0" w:firstLine="0"/>
        <w:jc w:val="left"/>
        <w:rPr>
          <w:sz w:val="16"/>
        </w:rPr>
      </w:pPr>
      <w:r>
        <w:pict>
          <v:shape id="_x0000_s1326" o:spid="_x0000_s1326"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2" w:lineRule="exact"/>
        <w:ind w:left="898" w:right="0" w:firstLine="0"/>
        <w:jc w:val="left"/>
        <w:rPr>
          <w:sz w:val="16"/>
        </w:rPr>
      </w:pPr>
      <w:r>
        <w:pict>
          <v:shape id="_x0000_s1327" o:spid="_x0000_s1327"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p>
      <w:pPr>
        <w:spacing w:before="0" w:line="289" w:lineRule="exact"/>
        <w:ind w:left="898" w:right="0" w:firstLine="0"/>
        <w:jc w:val="left"/>
        <w:rPr>
          <w:sz w:val="16"/>
        </w:rPr>
      </w:pPr>
      <w:r>
        <w:pict>
          <v:shape id="_x0000_s1328" o:spid="_x0000_s1328"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17</w:t>
      </w:r>
    </w:p>
    <w:p>
      <w:pPr>
        <w:spacing w:after="0" w:line="289" w:lineRule="exact"/>
        <w:jc w:val="left"/>
        <w:rPr>
          <w:sz w:val="16"/>
        </w:rPr>
        <w:sectPr>
          <w:pgSz w:w="11920" w:h="16840"/>
          <w:pgMar w:top="960" w:right="900" w:bottom="280" w:left="980" w:header="720" w:footer="720" w:gutter="0"/>
          <w:cols w:space="720" w:num="1"/>
        </w:sectPr>
      </w:pPr>
    </w:p>
    <w:p>
      <w:pPr>
        <w:pStyle w:val="8"/>
        <w:spacing w:line="324" w:lineRule="exact"/>
      </w:pPr>
      <w:r>
        <w:rPr>
          <w:color w:val="4D4D4D"/>
          <w:w w:val="105"/>
        </w:rPr>
        <w:t>说明：</w:t>
      </w:r>
    </w:p>
    <w:p>
      <w:pPr>
        <w:pStyle w:val="9"/>
        <w:spacing w:before="6"/>
        <w:ind w:left="0"/>
        <w:rPr>
          <w:b/>
          <w:sz w:val="6"/>
        </w:rPr>
      </w:pPr>
    </w:p>
    <w:p>
      <w:pPr>
        <w:pStyle w:val="9"/>
        <w:spacing w:line="60" w:lineRule="exact"/>
        <w:ind w:left="564"/>
        <w:rPr>
          <w:sz w:val="6"/>
        </w:rPr>
      </w:pPr>
      <w:r>
        <w:rPr>
          <w:position w:val="0"/>
          <w:sz w:val="6"/>
        </w:rPr>
        <w:pict>
          <v:group id="_x0000_s1329" o:spid="_x0000_s1329" o:spt="203" style="height:3.05pt;width:3.05pt;" coordsize="61,61">
            <o:lock v:ext="edit"/>
            <v:shape id="_x0000_s1330" o:spid="_x0000_s1330" style="position:absolute;left:0;top:0;height:61;width:61;" fillcolor="#000000" filled="t" stroked="f" coordsize="61,61" path="m30,60l17,59,8,53,2,43,0,30,2,17,8,8,17,2,30,0,43,2,53,8,59,17,60,30,59,43,53,53,43,59,30,60xe">
              <v:path arrowok="t"/>
              <v:fill on="t" focussize="0,0"/>
              <v:stroke on="f"/>
              <v:imagedata o:title=""/>
              <o:lock v:ext="edit"/>
            </v:shape>
            <w10:wrap type="none"/>
            <w10:anchorlock/>
          </v:group>
        </w:pict>
      </w:r>
    </w:p>
    <w:p>
      <w:pPr>
        <w:pStyle w:val="9"/>
        <w:spacing w:before="15"/>
        <w:ind w:left="0"/>
        <w:rPr>
          <w:b/>
          <w:sz w:val="16"/>
        </w:rPr>
      </w:pPr>
      <w:r>
        <w:br w:type="column"/>
      </w:r>
    </w:p>
    <w:p>
      <w:pPr>
        <w:spacing w:before="1"/>
        <w:ind w:left="100" w:right="0" w:firstLine="0"/>
        <w:jc w:val="left"/>
        <w:rPr>
          <w:sz w:val="16"/>
        </w:rPr>
      </w:pPr>
      <w:r>
        <w:rPr>
          <w:sz w:val="16"/>
        </w:rPr>
        <w:t>String中的equals方法是被重写过的，因为object的equals方法是比较的对象的内存地址，而String的equals方法比较的是对</w:t>
      </w:r>
    </w:p>
    <w:p>
      <w:pPr>
        <w:spacing w:after="0"/>
        <w:jc w:val="left"/>
        <w:rPr>
          <w:sz w:val="16"/>
        </w:rPr>
        <w:sectPr>
          <w:type w:val="continuous"/>
          <w:pgSz w:w="11920" w:h="16840"/>
          <w:pgMar w:top="1320" w:right="900" w:bottom="280" w:left="980" w:header="720" w:footer="720" w:gutter="0"/>
          <w:cols w:equalWidth="0" w:num="2">
            <w:col w:w="698" w:space="100"/>
            <w:col w:w="9242"/>
          </w:cols>
        </w:sectPr>
      </w:pPr>
    </w:p>
    <w:p>
      <w:pPr>
        <w:spacing w:before="0" w:line="282" w:lineRule="exact"/>
        <w:ind w:left="564" w:right="0" w:firstLine="0"/>
        <w:jc w:val="left"/>
        <w:rPr>
          <w:sz w:val="16"/>
        </w:rPr>
      </w:pPr>
      <w:r>
        <w:rPr>
          <w:sz w:val="16"/>
        </w:rPr>
        <w:t>象的值。</w:t>
      </w:r>
    </w:p>
    <w:p>
      <w:pPr>
        <w:spacing w:after="0" w:line="282" w:lineRule="exact"/>
        <w:jc w:val="left"/>
        <w:rPr>
          <w:sz w:val="16"/>
        </w:rPr>
        <w:sectPr>
          <w:type w:val="continuous"/>
          <w:pgSz w:w="11920" w:h="16840"/>
          <w:pgMar w:top="1320" w:right="900" w:bottom="280" w:left="980" w:header="720" w:footer="720" w:gutter="0"/>
          <w:cols w:space="720" w:num="1"/>
        </w:sectPr>
      </w:pPr>
    </w:p>
    <w:p>
      <w:pPr>
        <w:spacing w:before="59" w:line="230" w:lineRule="auto"/>
        <w:ind w:left="564" w:right="181" w:firstLine="333"/>
        <w:jc w:val="left"/>
        <w:rPr>
          <w:sz w:val="16"/>
        </w:rPr>
      </w:pPr>
      <w:r>
        <w:pict>
          <v:shape id="_x0000_s1331" o:spid="_x0000_s1331" style="position:absolute;left:0pt;margin-left:77.2pt;margin-top:9.05pt;height:3.05pt;width:3.05pt;mso-position-horizontal-relative:page;z-index:-251632640;mso-width-relative:page;mso-height-relative:page;" fillcolor="#000000" filled="t" stroked="f" coordorigin="1544,181" coordsize="61,61" path="m1575,242l1561,240,1552,234,1546,225,1544,211,1546,198,1552,189,1561,183,1575,181,1588,183,1597,189,1603,198,1605,211,1603,225,1597,234,1588,240,1575,242xe">
            <v:path arrowok="t"/>
            <v:fill on="t" focussize="0,0"/>
            <v:stroke on="f"/>
            <v:imagedata o:title=""/>
            <o:lock v:ext="edit"/>
          </v:shape>
        </w:pict>
      </w:r>
      <w:r>
        <w:rPr>
          <w:sz w:val="16"/>
        </w:rPr>
        <w:t>当创建String类型的对象时，虚拟机会在常量池中查找有没有已经存在的值和要创建的值相同的对象，如果有就把它赋给当前引用。如果没有就在常量池中重新创建一个String对象。</w:t>
      </w:r>
    </w:p>
    <w:p>
      <w:pPr>
        <w:pStyle w:val="6"/>
        <w:spacing w:line="405" w:lineRule="exact"/>
      </w:pPr>
      <w:r>
        <w:rPr>
          <w:color w:val="4F4F4F"/>
        </w:rPr>
        <w:t>hashCode 与 equals (重要)</w:t>
      </w:r>
    </w:p>
    <w:p>
      <w:pPr>
        <w:pStyle w:val="9"/>
        <w:spacing w:line="320" w:lineRule="exact"/>
      </w:pPr>
      <w:r>
        <w:rPr>
          <w:color w:val="4D4D4D"/>
          <w:w w:val="105"/>
        </w:rPr>
        <w:t>HashSet如何检查重复</w:t>
      </w:r>
    </w:p>
    <w:p>
      <w:pPr>
        <w:pStyle w:val="9"/>
        <w:spacing w:line="323" w:lineRule="exact"/>
      </w:pPr>
      <w:r>
        <w:rPr>
          <w:color w:val="4D4D4D"/>
          <w:w w:val="105"/>
        </w:rPr>
        <w:t>两个对象的 hashCode() 相同，则 equals() 也一定为 true，对吗？</w:t>
      </w:r>
    </w:p>
    <w:p>
      <w:pPr>
        <w:pStyle w:val="9"/>
        <w:spacing w:line="323" w:lineRule="exact"/>
      </w:pPr>
      <w:r>
        <w:rPr>
          <w:color w:val="4D4D4D"/>
          <w:w w:val="105"/>
        </w:rPr>
        <w:t>hashCode和equals方法的关系</w:t>
      </w:r>
    </w:p>
    <w:p>
      <w:pPr>
        <w:pStyle w:val="9"/>
        <w:spacing w:line="323" w:lineRule="exact"/>
      </w:pPr>
      <w:r>
        <w:rPr>
          <w:color w:val="4D4D4D"/>
          <w:w w:val="105"/>
        </w:rPr>
        <w:t>面试官可能会问你：“你重写过 hashcode 和 equals 么，为什么重写equals时必须重写hashCode方法？”</w:t>
      </w:r>
    </w:p>
    <w:p>
      <w:pPr>
        <w:pStyle w:val="8"/>
        <w:spacing w:line="323" w:lineRule="exact"/>
      </w:pPr>
      <w:r>
        <w:rPr>
          <w:color w:val="4D4D4D"/>
          <w:w w:val="105"/>
        </w:rPr>
        <w:t>hashCode()介绍</w:t>
      </w:r>
    </w:p>
    <w:p>
      <w:pPr>
        <w:pStyle w:val="9"/>
        <w:spacing w:before="2" w:line="232" w:lineRule="auto"/>
        <w:ind w:right="241"/>
      </w:pPr>
      <w:r>
        <w:rPr>
          <w:color w:val="4D4D4D"/>
        </w:rPr>
        <w:t>hashCode()    的作用是获取哈希码，也称为散列码；它实际上是返回一个int整数。这个哈希码的作用是确定该对象在哈希表中的索引位置。hashCode()</w:t>
      </w:r>
      <w:r>
        <w:rPr>
          <w:color w:val="4D4D4D"/>
          <w:spacing w:val="7"/>
        </w:rPr>
        <w:t xml:space="preserve">   定义在</w:t>
      </w:r>
      <w:r>
        <w:rPr>
          <w:color w:val="4D4D4D"/>
        </w:rPr>
        <w:t>JDK的Object.java中，这就意味着Java中的任何类都包含有hashCode()</w:t>
      </w:r>
      <w:r>
        <w:rPr>
          <w:color w:val="4D4D4D"/>
          <w:spacing w:val="-5"/>
        </w:rPr>
        <w:t xml:space="preserve">函数。散列表存储的是键值对(key-value)，它的特点是：能根据“键”快速的检索出对应的“值”。这其中就利用到了散列      </w:t>
      </w:r>
      <w:r>
        <w:rPr>
          <w:color w:val="4D4D4D"/>
          <w:spacing w:val="-5"/>
          <w:w w:val="105"/>
        </w:rPr>
        <w:t>码！（可以快速找到所需要的对象）</w:t>
      </w:r>
    </w:p>
    <w:p>
      <w:pPr>
        <w:pStyle w:val="8"/>
        <w:spacing w:line="323" w:lineRule="exact"/>
      </w:pPr>
      <w:r>
        <w:rPr>
          <w:color w:val="4D4D4D"/>
          <w:w w:val="105"/>
        </w:rPr>
        <w:t>为什么要有 hashCode</w:t>
      </w:r>
    </w:p>
    <w:p>
      <w:pPr>
        <w:spacing w:before="0" w:line="323" w:lineRule="exact"/>
        <w:ind w:left="100" w:right="0" w:firstLine="0"/>
        <w:jc w:val="left"/>
        <w:rPr>
          <w:sz w:val="18"/>
        </w:rPr>
      </w:pPr>
      <w:r>
        <w:rPr>
          <w:b/>
          <w:color w:val="4D4D4D"/>
          <w:w w:val="105"/>
          <w:sz w:val="18"/>
        </w:rPr>
        <w:t>我们以“HashSet 如何检查重复”为例子来说明为什么要有 hashCode</w:t>
      </w:r>
      <w:r>
        <w:rPr>
          <w:color w:val="4D4D4D"/>
          <w:w w:val="105"/>
          <w:sz w:val="18"/>
        </w:rPr>
        <w:t>：</w:t>
      </w:r>
    </w:p>
    <w:p>
      <w:pPr>
        <w:pStyle w:val="9"/>
        <w:spacing w:before="3" w:line="232" w:lineRule="auto"/>
        <w:ind w:right="307"/>
        <w:jc w:val="both"/>
      </w:pPr>
      <w:r>
        <w:rPr>
          <w:color w:val="4D4D4D"/>
          <w:spacing w:val="-5"/>
          <w:w w:val="105"/>
        </w:rPr>
        <w:t xml:space="preserve">当你把对象加入 </w:t>
      </w:r>
      <w:r>
        <w:rPr>
          <w:color w:val="4D4D4D"/>
          <w:w w:val="105"/>
        </w:rPr>
        <w:t>HashSet</w:t>
      </w:r>
      <w:r>
        <w:rPr>
          <w:color w:val="4D4D4D"/>
          <w:spacing w:val="-18"/>
          <w:w w:val="105"/>
        </w:rPr>
        <w:t xml:space="preserve"> 时</w:t>
      </w:r>
      <w:r>
        <w:rPr>
          <w:color w:val="4D4D4D"/>
          <w:w w:val="105"/>
        </w:rPr>
        <w:t>，HashSet</w:t>
      </w:r>
      <w:r>
        <w:rPr>
          <w:color w:val="4D4D4D"/>
          <w:spacing w:val="-10"/>
          <w:w w:val="105"/>
        </w:rPr>
        <w:t xml:space="preserve"> 会先计算对象的 </w:t>
      </w:r>
      <w:r>
        <w:rPr>
          <w:color w:val="4D4D4D"/>
          <w:w w:val="105"/>
        </w:rPr>
        <w:t>hashcode</w:t>
      </w:r>
      <w:r>
        <w:rPr>
          <w:color w:val="4D4D4D"/>
          <w:spacing w:val="-7"/>
          <w:w w:val="105"/>
        </w:rPr>
        <w:t xml:space="preserve"> 值来判断对象加入的位置，同时也会与其他已经加</w:t>
      </w:r>
      <w:r>
        <w:rPr>
          <w:color w:val="4D4D4D"/>
          <w:spacing w:val="7"/>
        </w:rPr>
        <w:t xml:space="preserve">入的对象的 </w:t>
      </w:r>
      <w:r>
        <w:rPr>
          <w:color w:val="4D4D4D"/>
        </w:rPr>
        <w:t>hashcode  值作比较，如果没有相符的hashcode，HashSet会假设对象没有重复出现。但是如果发现有相</w:t>
      </w:r>
      <w:r>
        <w:rPr>
          <w:color w:val="4D4D4D"/>
          <w:spacing w:val="-8"/>
          <w:w w:val="105"/>
        </w:rPr>
        <w:t xml:space="preserve">同 </w:t>
      </w:r>
      <w:r>
        <w:rPr>
          <w:color w:val="4D4D4D"/>
          <w:w w:val="105"/>
        </w:rPr>
        <w:t>hashcode</w:t>
      </w:r>
      <w:r>
        <w:rPr>
          <w:color w:val="4D4D4D"/>
          <w:spacing w:val="-5"/>
          <w:w w:val="105"/>
        </w:rPr>
        <w:t xml:space="preserve"> 值的对象，这时会调用 </w:t>
      </w:r>
      <w:r>
        <w:rPr>
          <w:color w:val="4D4D4D"/>
          <w:w w:val="105"/>
        </w:rPr>
        <w:t>equals()</w:t>
      </w:r>
      <w:r>
        <w:rPr>
          <w:color w:val="4D4D4D"/>
          <w:spacing w:val="-3"/>
          <w:w w:val="105"/>
        </w:rPr>
        <w:t xml:space="preserve">方法来检查 </w:t>
      </w:r>
      <w:r>
        <w:rPr>
          <w:color w:val="4D4D4D"/>
          <w:w w:val="105"/>
        </w:rPr>
        <w:t>hashcode</w:t>
      </w:r>
      <w:r>
        <w:rPr>
          <w:color w:val="4D4D4D"/>
          <w:spacing w:val="-4"/>
          <w:w w:val="105"/>
        </w:rPr>
        <w:t xml:space="preserve"> 相等的对象是否真的相同。如果两者相同，</w:t>
      </w:r>
    </w:p>
    <w:p>
      <w:pPr>
        <w:pStyle w:val="9"/>
        <w:spacing w:line="322" w:lineRule="exact"/>
      </w:pPr>
      <w:r>
        <w:rPr>
          <w:color w:val="4D4D4D"/>
          <w:w w:val="105"/>
        </w:rPr>
        <w:t>HashSet 就不会让其加入操作成功。如果不同的话，就会重新散列到其他位置。（摘自我的Java启蒙书《Head first</w:t>
      </w:r>
    </w:p>
    <w:p>
      <w:pPr>
        <w:pStyle w:val="9"/>
        <w:spacing w:line="323" w:lineRule="exact"/>
      </w:pPr>
      <w:r>
        <w:rPr>
          <w:color w:val="4D4D4D"/>
          <w:w w:val="105"/>
        </w:rPr>
        <w:t>java》第二版）。这样我们就大大减少了 equals 的次数，相应就大大提高了执行速度。</w:t>
      </w:r>
    </w:p>
    <w:p>
      <w:pPr>
        <w:pStyle w:val="8"/>
        <w:spacing w:line="323" w:lineRule="exact"/>
      </w:pPr>
      <w:r>
        <w:rPr>
          <w:color w:val="4D4D4D"/>
          <w:w w:val="105"/>
        </w:rPr>
        <w:t>hashCode()与equals()的相关规定</w:t>
      </w:r>
    </w:p>
    <w:p>
      <w:pPr>
        <w:pStyle w:val="9"/>
        <w:spacing w:line="323" w:lineRule="exact"/>
      </w:pPr>
      <w:r>
        <w:rPr>
          <w:color w:val="4D4D4D"/>
          <w:w w:val="105"/>
        </w:rPr>
        <w:t>如果两个对象相等，则hashcode一定也是相同的</w:t>
      </w:r>
    </w:p>
    <w:p>
      <w:pPr>
        <w:pStyle w:val="9"/>
        <w:spacing w:before="2" w:line="232" w:lineRule="auto"/>
        <w:ind w:right="5106"/>
      </w:pPr>
      <w:r>
        <w:rPr>
          <w:color w:val="4D4D4D"/>
        </w:rPr>
        <w:t xml:space="preserve">两个对象相等，对两个对象分别调用equals方法都返回true </w:t>
      </w:r>
      <w:r>
        <w:rPr>
          <w:color w:val="4D4D4D"/>
          <w:w w:val="105"/>
        </w:rPr>
        <w:t>两个对象有相同的hashcode值，它们也不一定是相等的</w:t>
      </w:r>
    </w:p>
    <w:p>
      <w:pPr>
        <w:pStyle w:val="8"/>
      </w:pPr>
      <w:r>
        <w:rPr>
          <w:color w:val="4D4D4D"/>
          <w:w w:val="105"/>
        </w:rPr>
        <w:t>因此，equals 方法被覆盖过，则 hashCode 方法也必须被覆盖</w:t>
      </w:r>
    </w:p>
    <w:p>
      <w:pPr>
        <w:pStyle w:val="9"/>
        <w:spacing w:before="3" w:line="232" w:lineRule="auto"/>
        <w:ind w:right="196"/>
      </w:pPr>
      <w:r>
        <w:rPr>
          <w:color w:val="4D4D4D"/>
        </w:rPr>
        <w:t>hashCode() 的默认行为是对堆上的对象产生独特值。如果没有重写 hashCode()，则该  class  的两个对象无论如何都不</w:t>
      </w:r>
      <w:r>
        <w:rPr>
          <w:color w:val="4D4D4D"/>
          <w:w w:val="105"/>
        </w:rPr>
        <w:t>会相等（即使这两个对象指向相同的数据）</w:t>
      </w:r>
    </w:p>
    <w:p>
      <w:pPr>
        <w:pStyle w:val="6"/>
        <w:spacing w:line="405" w:lineRule="exact"/>
      </w:pPr>
      <w:r>
        <w:rPr>
          <w:color w:val="4F4F4F"/>
        </w:rPr>
        <w:t>对象的相等与指向他们的引用相等，两者有什么不同？</w:t>
      </w:r>
    </w:p>
    <w:p>
      <w:pPr>
        <w:pStyle w:val="9"/>
        <w:spacing w:line="319" w:lineRule="exact"/>
      </w:pPr>
      <w:r>
        <w:rPr>
          <w:color w:val="4D4D4D"/>
          <w:w w:val="105"/>
        </w:rPr>
        <w:t>对象的相等 比的是内存中存放的内容是否相等而 引用相等 比较的是他们指向的内存地址是否相等。</w:t>
      </w:r>
    </w:p>
    <w:p>
      <w:pPr>
        <w:pStyle w:val="4"/>
      </w:pPr>
      <w:r>
        <w:rPr>
          <w:color w:val="4F4F4F"/>
        </w:rPr>
        <w:t>值传递</w:t>
      </w:r>
    </w:p>
    <w:p>
      <w:pPr>
        <w:pStyle w:val="6"/>
        <w:spacing w:before="4" w:line="228" w:lineRule="auto"/>
        <w:ind w:right="198"/>
      </w:pPr>
      <w:r>
        <w:rPr>
          <w:color w:val="4F4F4F"/>
        </w:rPr>
        <w:t>当一个对象被当作参数传递到一个方法后，此方法可改变这个对象的属性，并可返回变化后的结果，那么这里到底是值传递还是引用传递</w:t>
      </w:r>
    </w:p>
    <w:p>
      <w:pPr>
        <w:pStyle w:val="9"/>
        <w:spacing w:line="232" w:lineRule="auto"/>
        <w:ind w:right="188"/>
      </w:pPr>
      <w:r>
        <w:rPr>
          <w:color w:val="4D4D4D"/>
        </w:rPr>
        <w:t>是值传递。Java   语言的方法调用只支持参数的值传递。当一个对象实例作为一个参数被传递到方法中时，参数的值就是</w:t>
      </w:r>
      <w:r>
        <w:rPr>
          <w:color w:val="4D4D4D"/>
          <w:w w:val="105"/>
        </w:rPr>
        <w:t>对该对象的引用。对象的属性可以在被调用过程中被改变，但对对象引用的改变是不会影响到调用者的</w:t>
      </w:r>
    </w:p>
    <w:p>
      <w:pPr>
        <w:pStyle w:val="6"/>
        <w:spacing w:line="405" w:lineRule="exact"/>
      </w:pPr>
      <w:r>
        <w:rPr>
          <w:color w:val="4F4F4F"/>
        </w:rPr>
        <w:t>为什么 Java 中只有值传递</w:t>
      </w:r>
    </w:p>
    <w:p>
      <w:pPr>
        <w:spacing w:before="0" w:line="232" w:lineRule="auto"/>
        <w:ind w:left="100" w:right="294" w:firstLine="0"/>
        <w:jc w:val="both"/>
        <w:rPr>
          <w:sz w:val="18"/>
        </w:rPr>
      </w:pPr>
      <w:r>
        <w:rPr>
          <w:color w:val="4D4D4D"/>
          <w:sz w:val="18"/>
        </w:rPr>
        <w:t>首先回顾一下在程序设计语言中有关将参数传递给方法（或函数）的一些专业术语。</w:t>
      </w:r>
      <w:r>
        <w:rPr>
          <w:b/>
          <w:color w:val="4D4D4D"/>
          <w:sz w:val="18"/>
        </w:rPr>
        <w:t>按值调用(call  by  value)表示方法接收的是调用者提供的值，而按引用调用（call  by  reference)表示方法接收的是调用者提供的变量地址。一个方法可</w:t>
      </w:r>
      <w:r>
        <w:rPr>
          <w:b/>
          <w:color w:val="4D4D4D"/>
          <w:w w:val="105"/>
          <w:sz w:val="18"/>
        </w:rPr>
        <w:t xml:space="preserve">以修改传递引用所对应的变量值，而不能修改传递值调用所对应的变量值。 </w:t>
      </w:r>
      <w:r>
        <w:rPr>
          <w:color w:val="4D4D4D"/>
          <w:w w:val="105"/>
          <w:sz w:val="18"/>
        </w:rPr>
        <w:t>它用来描述各种程序设计语言（不只是</w:t>
      </w:r>
    </w:p>
    <w:p>
      <w:pPr>
        <w:pStyle w:val="9"/>
        <w:spacing w:line="322" w:lineRule="exact"/>
      </w:pPr>
      <w:r>
        <w:rPr>
          <w:color w:val="4D4D4D"/>
          <w:w w:val="105"/>
        </w:rPr>
        <w:t>Java)中方法参数传递方式。</w:t>
      </w:r>
    </w:p>
    <w:p>
      <w:pPr>
        <w:pStyle w:val="8"/>
        <w:spacing w:before="1" w:line="232" w:lineRule="auto"/>
        <w:ind w:right="253"/>
      </w:pPr>
      <w:r>
        <w:rPr>
          <w:color w:val="4D4D4D"/>
        </w:rPr>
        <w:t>Java</w:t>
      </w:r>
      <w:r>
        <w:rPr>
          <w:color w:val="4D4D4D"/>
          <w:spacing w:val="-1"/>
        </w:rPr>
        <w:t xml:space="preserve">程序设计语言总是采用按值调用。也就是说，方法得到的是所有参数值的一个拷贝，也就是说，方法不能修改传递    </w:t>
      </w:r>
      <w:r>
        <w:rPr>
          <w:color w:val="4D4D4D"/>
          <w:w w:val="105"/>
        </w:rPr>
        <w:t>给它的任何参数变量的内容。</w:t>
      </w:r>
    </w:p>
    <w:p>
      <w:pPr>
        <w:spacing w:before="0" w:line="322" w:lineRule="exact"/>
        <w:ind w:left="100" w:right="0" w:firstLine="0"/>
        <w:jc w:val="left"/>
        <w:rPr>
          <w:b/>
          <w:sz w:val="18"/>
        </w:rPr>
      </w:pPr>
      <w:r>
        <w:rPr>
          <w:b/>
          <w:color w:val="4D4D4D"/>
          <w:w w:val="105"/>
          <w:sz w:val="18"/>
        </w:rPr>
        <w:t>下面通过 3 个例子来给大家说明</w:t>
      </w:r>
    </w:p>
    <w:p>
      <w:pPr>
        <w:pStyle w:val="9"/>
        <w:spacing w:line="321" w:lineRule="exact"/>
      </w:pPr>
      <w:r>
        <w:rPr>
          <w:color w:val="4D4D4D"/>
          <w:w w:val="105"/>
        </w:rPr>
        <w:t>example 1</w:t>
      </w:r>
    </w:p>
    <w:p>
      <w:pPr>
        <w:spacing w:before="2" w:line="230" w:lineRule="auto"/>
        <w:ind w:left="100" w:right="447" w:firstLine="0"/>
        <w:jc w:val="left"/>
        <w:rPr>
          <w:sz w:val="16"/>
        </w:rPr>
      </w:pPr>
      <w:r>
        <w:rPr>
          <w:color w:val="C578DD"/>
          <w:sz w:val="16"/>
        </w:rPr>
        <w:t>publicstaticvoid</w:t>
      </w:r>
      <w:r>
        <w:rPr>
          <w:color w:val="60ADED"/>
          <w:sz w:val="16"/>
        </w:rPr>
        <w:t>main</w:t>
      </w:r>
      <w:r>
        <w:rPr>
          <w:color w:val="999999"/>
          <w:sz w:val="16"/>
        </w:rPr>
        <w:t>(</w:t>
      </w:r>
      <w:r>
        <w:rPr>
          <w:color w:val="ABB1BE"/>
          <w:sz w:val="16"/>
        </w:rPr>
        <w:t>String</w:t>
      </w:r>
      <w:r>
        <w:rPr>
          <w:color w:val="999999"/>
          <w:sz w:val="16"/>
        </w:rPr>
        <w:t xml:space="preserve">[] </w:t>
      </w:r>
      <w:r>
        <w:rPr>
          <w:color w:val="ABB1BE"/>
          <w:sz w:val="16"/>
        </w:rPr>
        <w:t>args</w:t>
      </w:r>
      <w:r>
        <w:rPr>
          <w:color w:val="999999"/>
          <w:sz w:val="16"/>
        </w:rPr>
        <w:t>){</w:t>
      </w:r>
      <w:r>
        <w:rPr>
          <w:color w:val="C578DD"/>
          <w:sz w:val="16"/>
        </w:rPr>
        <w:t xml:space="preserve">int </w:t>
      </w:r>
      <w:r>
        <w:rPr>
          <w:color w:val="ABB1BE"/>
          <w:sz w:val="16"/>
        </w:rPr>
        <w:t xml:space="preserve">num1 </w:t>
      </w:r>
      <w:r>
        <w:rPr>
          <w:color w:val="669900"/>
          <w:sz w:val="16"/>
        </w:rPr>
        <w:t>=</w:t>
      </w:r>
      <w:r>
        <w:rPr>
          <w:color w:val="97C379"/>
          <w:sz w:val="16"/>
        </w:rPr>
        <w:t>10</w:t>
      </w:r>
      <w:r>
        <w:rPr>
          <w:color w:val="999999"/>
          <w:sz w:val="16"/>
        </w:rPr>
        <w:t>;</w:t>
      </w:r>
      <w:r>
        <w:rPr>
          <w:color w:val="C578DD"/>
          <w:sz w:val="16"/>
        </w:rPr>
        <w:t xml:space="preserve">int </w:t>
      </w:r>
      <w:r>
        <w:rPr>
          <w:color w:val="ABB1BE"/>
          <w:sz w:val="16"/>
        </w:rPr>
        <w:t xml:space="preserve">num2 </w:t>
      </w:r>
      <w:r>
        <w:rPr>
          <w:color w:val="669900"/>
          <w:sz w:val="16"/>
        </w:rPr>
        <w:t>=</w:t>
      </w:r>
      <w:r>
        <w:rPr>
          <w:color w:val="97C379"/>
          <w:sz w:val="16"/>
        </w:rPr>
        <w:t>20</w:t>
      </w:r>
      <w:r>
        <w:rPr>
          <w:color w:val="999999"/>
          <w:sz w:val="16"/>
        </w:rPr>
        <w:t>;</w:t>
      </w:r>
      <w:r>
        <w:rPr>
          <w:color w:val="60ADED"/>
          <w:sz w:val="16"/>
        </w:rPr>
        <w:t>swap</w:t>
      </w:r>
      <w:r>
        <w:rPr>
          <w:color w:val="999999"/>
          <w:sz w:val="16"/>
        </w:rPr>
        <w:t>(</w:t>
      </w:r>
      <w:r>
        <w:rPr>
          <w:color w:val="ABB1BE"/>
          <w:sz w:val="16"/>
        </w:rPr>
        <w:t>num1</w:t>
      </w:r>
      <w:r>
        <w:rPr>
          <w:color w:val="999999"/>
          <w:sz w:val="16"/>
        </w:rPr>
        <w:t xml:space="preserve">, </w:t>
      </w:r>
      <w:r>
        <w:rPr>
          <w:color w:val="ABB1BE"/>
          <w:sz w:val="16"/>
        </w:rPr>
        <w:t>num2</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"num1 = "+ </w:t>
      </w:r>
      <w:r>
        <w:rPr>
          <w:color w:val="ABB1BE"/>
          <w:sz w:val="16"/>
        </w:rPr>
        <w:t>num1</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"num2 = "+ </w:t>
      </w:r>
      <w:r>
        <w:rPr>
          <w:color w:val="ABB1BE"/>
          <w:sz w:val="16"/>
        </w:rPr>
        <w:t>num2</w:t>
      </w:r>
      <w:r>
        <w:rPr>
          <w:color w:val="999999"/>
          <w:sz w:val="16"/>
        </w:rPr>
        <w:t>);}</w:t>
      </w:r>
      <w:r>
        <w:rPr>
          <w:color w:val="C578DD"/>
          <w:sz w:val="16"/>
        </w:rPr>
        <w:t>publicstaticvoid</w:t>
      </w:r>
      <w:r>
        <w:rPr>
          <w:color w:val="60ADED"/>
          <w:sz w:val="16"/>
        </w:rPr>
        <w:t>swap</w:t>
      </w:r>
      <w:r>
        <w:rPr>
          <w:color w:val="999999"/>
          <w:sz w:val="16"/>
        </w:rPr>
        <w:t>(</w:t>
      </w:r>
      <w:r>
        <w:rPr>
          <w:color w:val="C578DD"/>
          <w:sz w:val="16"/>
        </w:rPr>
        <w:t xml:space="preserve">int </w:t>
      </w:r>
      <w:r>
        <w:rPr>
          <w:color w:val="ABB1BE"/>
          <w:sz w:val="16"/>
        </w:rPr>
        <w:t>a</w:t>
      </w:r>
      <w:r>
        <w:rPr>
          <w:color w:val="999999"/>
          <w:sz w:val="16"/>
        </w:rPr>
        <w:t>,</w:t>
      </w:r>
      <w:r>
        <w:rPr>
          <w:color w:val="C578DD"/>
          <w:sz w:val="16"/>
        </w:rPr>
        <w:t xml:space="preserve">int </w:t>
      </w:r>
      <w:r>
        <w:rPr>
          <w:color w:val="ABB1BE"/>
          <w:sz w:val="16"/>
        </w:rPr>
        <w:t>b</w:t>
      </w:r>
      <w:r>
        <w:rPr>
          <w:color w:val="999999"/>
          <w:sz w:val="16"/>
        </w:rPr>
        <w:t>){</w:t>
      </w:r>
      <w:r>
        <w:rPr>
          <w:color w:val="C578DD"/>
          <w:sz w:val="16"/>
        </w:rPr>
        <w:t xml:space="preserve">int </w:t>
      </w:r>
      <w:r>
        <w:rPr>
          <w:color w:val="ABB1BE"/>
          <w:sz w:val="16"/>
        </w:rPr>
        <w:t xml:space="preserve">temp </w:t>
      </w:r>
      <w:r>
        <w:rPr>
          <w:color w:val="669900"/>
          <w:sz w:val="16"/>
        </w:rPr>
        <w:t xml:space="preserve">= </w:t>
      </w:r>
      <w:r>
        <w:rPr>
          <w:color w:val="ABB1BE"/>
          <w:sz w:val="16"/>
        </w:rPr>
        <w:t>a</w:t>
      </w:r>
      <w:r>
        <w:rPr>
          <w:color w:val="999999"/>
          <w:sz w:val="16"/>
        </w:rPr>
        <w:t xml:space="preserve">;   </w:t>
      </w:r>
      <w:r>
        <w:rPr>
          <w:color w:val="ABB1BE"/>
          <w:sz w:val="16"/>
        </w:rPr>
        <w:t xml:space="preserve">a </w:t>
      </w:r>
      <w:r>
        <w:rPr>
          <w:color w:val="669900"/>
          <w:sz w:val="16"/>
        </w:rPr>
        <w:t xml:space="preserve">= </w:t>
      </w:r>
      <w:r>
        <w:rPr>
          <w:color w:val="ABB1BE"/>
          <w:sz w:val="16"/>
        </w:rPr>
        <w:t>b</w:t>
      </w:r>
      <w:r>
        <w:rPr>
          <w:color w:val="999999"/>
          <w:sz w:val="16"/>
        </w:rPr>
        <w:t xml:space="preserve">;    </w:t>
      </w:r>
      <w:r>
        <w:rPr>
          <w:color w:val="ABB1BE"/>
          <w:sz w:val="16"/>
        </w:rPr>
        <w:t xml:space="preserve">b </w:t>
      </w:r>
      <w:r>
        <w:rPr>
          <w:color w:val="669900"/>
          <w:sz w:val="16"/>
        </w:rPr>
        <w:t xml:space="preserve">= </w:t>
      </w:r>
      <w:r>
        <w:rPr>
          <w:color w:val="ABB1BE"/>
          <w:sz w:val="16"/>
        </w:rPr>
        <w:t>temp</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"a = "+ </w:t>
      </w:r>
      <w:r>
        <w:rPr>
          <w:color w:val="ABB1BE"/>
          <w:sz w:val="16"/>
        </w:rPr>
        <w:t>a</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"b = "+</w:t>
      </w:r>
      <w:r>
        <w:rPr>
          <w:color w:val="669900"/>
          <w:spacing w:val="6"/>
          <w:sz w:val="16"/>
        </w:rPr>
        <w:t xml:space="preserve"> </w:t>
      </w:r>
      <w:r>
        <w:rPr>
          <w:color w:val="ABB1BE"/>
          <w:sz w:val="16"/>
        </w:rPr>
        <w:t>b</w:t>
      </w:r>
      <w:r>
        <w:rPr>
          <w:color w:val="999999"/>
          <w:sz w:val="16"/>
        </w:rPr>
        <w:t>);}</w:t>
      </w:r>
    </w:p>
    <w:p>
      <w:pPr>
        <w:spacing w:after="0" w:line="230" w:lineRule="auto"/>
        <w:jc w:val="left"/>
        <w:rPr>
          <w:sz w:val="16"/>
        </w:rPr>
        <w:sectPr>
          <w:pgSz w:w="11920" w:h="16840"/>
          <w:pgMar w:top="940" w:right="900" w:bottom="280" w:left="980" w:header="720" w:footer="720" w:gutter="0"/>
          <w:cols w:space="720" w:num="1"/>
        </w:sectPr>
      </w:pPr>
    </w:p>
    <w:p>
      <w:pPr>
        <w:spacing w:before="50" w:line="289" w:lineRule="exact"/>
        <w:ind w:left="898" w:right="0" w:firstLine="0"/>
        <w:jc w:val="left"/>
        <w:rPr>
          <w:sz w:val="16"/>
        </w:rPr>
      </w:pPr>
      <w:r>
        <w:pict>
          <v:shape id="_x0000_s1332" o:spid="_x0000_s1332" style="position:absolute;left:0pt;margin-left:77.2pt;margin-top:9pt;height:3.05pt;width:3.05pt;mso-position-horizontal-relative:page;z-index:251669504;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333" o:spid="_x0000_s1333"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334" o:spid="_x0000_s1334"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335" o:spid="_x0000_s1335"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336" o:spid="_x0000_s1336"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337" o:spid="_x0000_s1337"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338" o:spid="_x0000_s1338"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339" o:spid="_x0000_s1339"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340" o:spid="_x0000_s1340"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341" o:spid="_x0000_s1341" style="position:absolute;left:0pt;margin-left:77.2pt;margin-top:6.2pt;height:3.05pt;width:3.05pt;mso-position-horizontal-relative:page;z-index:25166950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342" o:spid="_x0000_s1342"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343" o:spid="_x0000_s1343"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344" o:spid="_x0000_s1344"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345" o:spid="_x0000_s1345"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898" w:right="0" w:firstLine="0"/>
        <w:jc w:val="left"/>
        <w:rPr>
          <w:sz w:val="16"/>
        </w:rPr>
      </w:pPr>
      <w:r>
        <w:pict>
          <v:shape id="_x0000_s1346" o:spid="_x0000_s1346"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2" w:lineRule="exact"/>
        <w:ind w:left="898" w:right="0" w:firstLine="0"/>
        <w:jc w:val="left"/>
        <w:rPr>
          <w:sz w:val="16"/>
        </w:rPr>
      </w:pPr>
      <w:r>
        <w:pict>
          <v:shape id="_x0000_s1347" o:spid="_x0000_s1347"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p>
      <w:pPr>
        <w:spacing w:before="0" w:line="282" w:lineRule="exact"/>
        <w:ind w:left="898" w:right="0" w:firstLine="0"/>
        <w:jc w:val="left"/>
        <w:rPr>
          <w:sz w:val="16"/>
        </w:rPr>
      </w:pPr>
      <w:r>
        <w:pict>
          <v:shape id="_x0000_s1348" o:spid="_x0000_s1348"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17</w:t>
      </w:r>
    </w:p>
    <w:p>
      <w:pPr>
        <w:spacing w:before="0" w:line="284" w:lineRule="exact"/>
        <w:ind w:left="898" w:right="0" w:firstLine="0"/>
        <w:jc w:val="left"/>
        <w:rPr>
          <w:sz w:val="16"/>
        </w:rPr>
      </w:pPr>
      <w:r>
        <w:pict>
          <v:shape id="_x0000_s1349" o:spid="_x0000_s1349"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18</w:t>
      </w:r>
    </w:p>
    <w:p>
      <w:pPr>
        <w:spacing w:before="0" w:line="327" w:lineRule="exact"/>
        <w:ind w:left="100" w:right="0" w:firstLine="0"/>
        <w:jc w:val="left"/>
        <w:rPr>
          <w:sz w:val="18"/>
        </w:rPr>
      </w:pPr>
      <w:r>
        <w:rPr>
          <w:b/>
          <w:color w:val="4D4D4D"/>
          <w:w w:val="105"/>
          <w:sz w:val="18"/>
        </w:rPr>
        <w:t>结果</w:t>
      </w:r>
      <w:r>
        <w:rPr>
          <w:color w:val="4D4D4D"/>
          <w:w w:val="105"/>
          <w:sz w:val="18"/>
        </w:rPr>
        <w:t>：</w:t>
      </w:r>
    </w:p>
    <w:p>
      <w:pPr>
        <w:spacing w:before="0" w:line="276" w:lineRule="exact"/>
        <w:ind w:left="100" w:right="0" w:firstLine="0"/>
        <w:jc w:val="left"/>
        <w:rPr>
          <w:sz w:val="16"/>
        </w:rPr>
      </w:pPr>
      <w:r>
        <w:rPr>
          <w:color w:val="ABB1BE"/>
          <w:sz w:val="16"/>
        </w:rPr>
        <w:t xml:space="preserve">a </w:t>
      </w:r>
      <w:r>
        <w:rPr>
          <w:color w:val="669900"/>
          <w:sz w:val="16"/>
        </w:rPr>
        <w:t>=</w:t>
      </w:r>
      <w:r>
        <w:rPr>
          <w:color w:val="97C379"/>
          <w:sz w:val="16"/>
        </w:rPr>
        <w:t>20</w:t>
      </w:r>
      <w:r>
        <w:rPr>
          <w:color w:val="ABB1BE"/>
          <w:sz w:val="16"/>
        </w:rPr>
        <w:t xml:space="preserve">b </w:t>
      </w:r>
      <w:r>
        <w:rPr>
          <w:color w:val="669900"/>
          <w:sz w:val="16"/>
        </w:rPr>
        <w:t>=</w:t>
      </w:r>
      <w:r>
        <w:rPr>
          <w:color w:val="97C379"/>
          <w:sz w:val="16"/>
        </w:rPr>
        <w:t>10</w:t>
      </w:r>
      <w:r>
        <w:rPr>
          <w:color w:val="ABB1BE"/>
          <w:sz w:val="16"/>
        </w:rPr>
        <w:t xml:space="preserve">num1 </w:t>
      </w:r>
      <w:r>
        <w:rPr>
          <w:color w:val="669900"/>
          <w:sz w:val="16"/>
        </w:rPr>
        <w:t>=</w:t>
      </w:r>
      <w:r>
        <w:rPr>
          <w:color w:val="97C379"/>
          <w:sz w:val="16"/>
        </w:rPr>
        <w:t>10</w:t>
      </w:r>
      <w:r>
        <w:rPr>
          <w:color w:val="ABB1BE"/>
          <w:sz w:val="16"/>
        </w:rPr>
        <w:t xml:space="preserve">num2 </w:t>
      </w:r>
      <w:r>
        <w:rPr>
          <w:color w:val="669900"/>
          <w:sz w:val="16"/>
        </w:rPr>
        <w:t>=</w:t>
      </w:r>
      <w:r>
        <w:rPr>
          <w:color w:val="97C379"/>
          <w:sz w:val="16"/>
        </w:rPr>
        <w:t>20</w:t>
      </w:r>
    </w:p>
    <w:p>
      <w:pPr>
        <w:spacing w:before="0" w:line="282" w:lineRule="exact"/>
        <w:ind w:left="898" w:right="0" w:firstLine="0"/>
        <w:jc w:val="left"/>
        <w:rPr>
          <w:sz w:val="16"/>
        </w:rPr>
      </w:pPr>
      <w:r>
        <w:pict>
          <v:shape id="_x0000_s1350" o:spid="_x0000_s1350"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351" o:spid="_x0000_s1351"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352" o:spid="_x0000_s1352"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9" w:lineRule="exact"/>
        <w:ind w:left="898" w:right="0" w:firstLine="0"/>
        <w:jc w:val="left"/>
        <w:rPr>
          <w:sz w:val="16"/>
        </w:rPr>
      </w:pPr>
      <w:r>
        <w:pict>
          <v:shape id="_x0000_s1353" o:spid="_x0000_s1353"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323" w:lineRule="exact"/>
        <w:ind w:left="100" w:right="0" w:firstLine="0"/>
        <w:jc w:val="left"/>
        <w:rPr>
          <w:sz w:val="18"/>
        </w:rPr>
      </w:pPr>
      <w:r>
        <w:rPr>
          <w:b/>
          <w:color w:val="4D4D4D"/>
          <w:w w:val="105"/>
          <w:sz w:val="18"/>
        </w:rPr>
        <w:t>解析</w:t>
      </w:r>
      <w:r>
        <w:rPr>
          <w:color w:val="4D4D4D"/>
          <w:w w:val="105"/>
          <w:sz w:val="18"/>
        </w:rPr>
        <w:t>：</w:t>
      </w:r>
    </w:p>
    <w:p>
      <w:pPr>
        <w:pStyle w:val="9"/>
        <w:ind w:left="2540"/>
        <w:rPr>
          <w:sz w:val="20"/>
        </w:rPr>
      </w:pPr>
      <w:r>
        <w:rPr>
          <w:sz w:val="20"/>
        </w:rPr>
        <w:drawing>
          <wp:inline distT="0" distB="0" distL="0" distR="0">
            <wp:extent cx="3088640" cy="2482215"/>
            <wp:effectExtent l="0" t="0" r="0" b="0"/>
            <wp:docPr id="1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8.png"/>
                    <pic:cNvPicPr>
                      <a:picLocks noChangeAspect="1"/>
                    </pic:cNvPicPr>
                  </pic:nvPicPr>
                  <pic:blipFill>
                    <a:blip r:embed="rId13" cstate="print"/>
                    <a:stretch>
                      <a:fillRect/>
                    </a:stretch>
                  </pic:blipFill>
                  <pic:spPr>
                    <a:xfrm>
                      <a:off x="0" y="0"/>
                      <a:ext cx="3088766" cy="2482500"/>
                    </a:xfrm>
                    <a:prstGeom prst="rect">
                      <a:avLst/>
                    </a:prstGeom>
                  </pic:spPr>
                </pic:pic>
              </a:graphicData>
            </a:graphic>
          </wp:inline>
        </w:drawing>
      </w:r>
    </w:p>
    <w:p>
      <w:pPr>
        <w:spacing w:before="77"/>
        <w:ind w:left="4879" w:right="0" w:firstLine="0"/>
        <w:jc w:val="left"/>
        <w:rPr>
          <w:rFonts w:ascii="Arial"/>
          <w:sz w:val="12"/>
        </w:rPr>
      </w:pPr>
      <w:r>
        <w:rPr>
          <w:rFonts w:ascii="Arial"/>
          <w:color w:val="585858"/>
          <w:sz w:val="12"/>
        </w:rPr>
        <w:t>img</w:t>
      </w:r>
    </w:p>
    <w:p>
      <w:pPr>
        <w:pStyle w:val="9"/>
        <w:spacing w:before="46" w:line="232" w:lineRule="auto"/>
        <w:ind w:right="340"/>
      </w:pPr>
      <w:r>
        <w:rPr>
          <w:color w:val="4D4D4D"/>
        </w:rPr>
        <w:t>在swap方法中，a、b的值进行交换，并不会影响到 num1、num2。因为，a、b中的值，只是从 num1、num2  的复</w:t>
      </w:r>
      <w:r>
        <w:rPr>
          <w:color w:val="4D4D4D"/>
          <w:w w:val="105"/>
        </w:rPr>
        <w:t>制过来的。也就是说，a、b相当于num1、num2 的副本，副本的内容无论怎么修改，都不会影响到原件本身。</w:t>
      </w:r>
    </w:p>
    <w:p>
      <w:pPr>
        <w:pStyle w:val="8"/>
        <w:spacing w:before="2" w:line="232" w:lineRule="auto"/>
        <w:ind w:right="662"/>
      </w:pPr>
      <w:r>
        <w:rPr>
          <w:color w:val="4D4D4D"/>
          <w:spacing w:val="-1"/>
        </w:rPr>
        <w:t>通过上面例子，我们已经知道了一个方法不能修改一个基本数据类型的参数，而对象引用作为参数就不一样，请看</w:t>
      </w:r>
      <w:r>
        <w:rPr>
          <w:color w:val="4D4D4D"/>
          <w:w w:val="105"/>
        </w:rPr>
        <w:t>example2.</w:t>
      </w:r>
    </w:p>
    <w:p>
      <w:pPr>
        <w:pStyle w:val="9"/>
        <w:spacing w:line="320" w:lineRule="exact"/>
      </w:pPr>
      <w:r>
        <w:rPr>
          <w:color w:val="4D4D4D"/>
          <w:w w:val="105"/>
        </w:rPr>
        <w:t>example</w:t>
      </w:r>
      <w:r>
        <w:rPr>
          <w:color w:val="4D4D4D"/>
          <w:spacing w:val="-18"/>
          <w:w w:val="105"/>
        </w:rPr>
        <w:t xml:space="preserve"> </w:t>
      </w:r>
      <w:r>
        <w:rPr>
          <w:color w:val="4D4D4D"/>
          <w:w w:val="105"/>
        </w:rPr>
        <w:t>2</w:t>
      </w:r>
    </w:p>
    <w:p>
      <w:pPr>
        <w:tabs>
          <w:tab w:val="left" w:pos="4724"/>
          <w:tab w:val="left" w:pos="7283"/>
        </w:tabs>
        <w:spacing w:before="10" w:line="220" w:lineRule="auto"/>
        <w:ind w:left="100" w:right="1852" w:firstLine="0"/>
        <w:jc w:val="left"/>
        <w:rPr>
          <w:sz w:val="16"/>
        </w:rPr>
      </w:pPr>
      <w:r>
        <w:rPr>
          <w:color w:val="C578DD"/>
          <w:w w:val="105"/>
          <w:sz w:val="16"/>
        </w:rPr>
        <w:t>publicstaticvoid</w:t>
      </w:r>
      <w:r>
        <w:rPr>
          <w:color w:val="60ADED"/>
          <w:w w:val="105"/>
          <w:sz w:val="16"/>
        </w:rPr>
        <w:t>main</w:t>
      </w:r>
      <w:r>
        <w:rPr>
          <w:color w:val="999999"/>
          <w:w w:val="105"/>
          <w:sz w:val="16"/>
        </w:rPr>
        <w:t>(</w:t>
      </w:r>
      <w:r>
        <w:rPr>
          <w:color w:val="ABB1BE"/>
          <w:w w:val="105"/>
          <w:sz w:val="16"/>
        </w:rPr>
        <w:t>String</w:t>
      </w:r>
      <w:r>
        <w:rPr>
          <w:color w:val="999999"/>
          <w:w w:val="105"/>
          <w:sz w:val="16"/>
        </w:rPr>
        <w:t>[]</w:t>
      </w:r>
      <w:r>
        <w:rPr>
          <w:color w:val="999999"/>
          <w:spacing w:val="-28"/>
          <w:w w:val="105"/>
          <w:sz w:val="16"/>
        </w:rPr>
        <w:t xml:space="preserve"> </w:t>
      </w:r>
      <w:r>
        <w:rPr>
          <w:color w:val="ABB1BE"/>
          <w:w w:val="105"/>
          <w:sz w:val="16"/>
        </w:rPr>
        <w:t>args</w:t>
      </w:r>
      <w:r>
        <w:rPr>
          <w:color w:val="999999"/>
          <w:w w:val="105"/>
          <w:sz w:val="16"/>
        </w:rPr>
        <w:t>){</w:t>
      </w:r>
      <w:r>
        <w:rPr>
          <w:color w:val="C578DD"/>
          <w:w w:val="105"/>
          <w:sz w:val="16"/>
        </w:rPr>
        <w:t>int</w:t>
      </w:r>
      <w:r>
        <w:rPr>
          <w:color w:val="999999"/>
          <w:w w:val="105"/>
          <w:sz w:val="16"/>
        </w:rPr>
        <w:t>[]</w:t>
      </w:r>
      <w:r>
        <w:rPr>
          <w:color w:val="999999"/>
          <w:spacing w:val="-28"/>
          <w:w w:val="105"/>
          <w:sz w:val="16"/>
        </w:rPr>
        <w:t xml:space="preserve"> </w:t>
      </w:r>
      <w:r>
        <w:rPr>
          <w:color w:val="ABB1BE"/>
          <w:w w:val="105"/>
          <w:sz w:val="16"/>
        </w:rPr>
        <w:t>arr</w:t>
      </w:r>
      <w:r>
        <w:rPr>
          <w:color w:val="ABB1BE"/>
          <w:spacing w:val="-28"/>
          <w:w w:val="105"/>
          <w:sz w:val="16"/>
        </w:rPr>
        <w:t xml:space="preserve"> </w:t>
      </w:r>
      <w:r>
        <w:rPr>
          <w:color w:val="669900"/>
          <w:w w:val="105"/>
          <w:sz w:val="16"/>
        </w:rPr>
        <w:t>=</w:t>
      </w:r>
      <w:r>
        <w:rPr>
          <w:color w:val="999999"/>
          <w:w w:val="105"/>
          <w:sz w:val="16"/>
        </w:rPr>
        <w:t>{</w:t>
      </w:r>
      <w:r>
        <w:rPr>
          <w:color w:val="97C379"/>
          <w:w w:val="105"/>
          <w:sz w:val="16"/>
        </w:rPr>
        <w:t>1</w:t>
      </w:r>
      <w:r>
        <w:rPr>
          <w:color w:val="999999"/>
          <w:w w:val="105"/>
          <w:sz w:val="16"/>
        </w:rPr>
        <w:t>,</w:t>
      </w:r>
      <w:r>
        <w:rPr>
          <w:color w:val="97C379"/>
          <w:w w:val="105"/>
          <w:sz w:val="16"/>
        </w:rPr>
        <w:t>2</w:t>
      </w:r>
      <w:r>
        <w:rPr>
          <w:color w:val="999999"/>
          <w:w w:val="105"/>
          <w:sz w:val="16"/>
        </w:rPr>
        <w:t>,</w:t>
      </w:r>
      <w:r>
        <w:rPr>
          <w:color w:val="97C379"/>
          <w:w w:val="105"/>
          <w:sz w:val="16"/>
        </w:rPr>
        <w:t>3</w:t>
      </w:r>
      <w:r>
        <w:rPr>
          <w:color w:val="999999"/>
          <w:w w:val="105"/>
          <w:sz w:val="16"/>
        </w:rPr>
        <w:t>,</w:t>
      </w:r>
      <w:r>
        <w:rPr>
          <w:color w:val="97C379"/>
          <w:w w:val="105"/>
          <w:sz w:val="16"/>
        </w:rPr>
        <w:t>4</w:t>
      </w:r>
      <w:r>
        <w:rPr>
          <w:color w:val="999999"/>
          <w:w w:val="105"/>
          <w:sz w:val="16"/>
        </w:rPr>
        <w:t>,</w:t>
      </w:r>
      <w:r>
        <w:rPr>
          <w:color w:val="97C379"/>
          <w:w w:val="105"/>
          <w:sz w:val="16"/>
        </w:rPr>
        <w:t>5</w:t>
      </w:r>
      <w:r>
        <w:rPr>
          <w:color w:val="999999"/>
          <w:w w:val="105"/>
          <w:sz w:val="16"/>
        </w:rPr>
        <w:t>};</w:t>
      </w:r>
      <w:r>
        <w:rPr>
          <w:color w:val="999999"/>
          <w:w w:val="105"/>
          <w:sz w:val="16"/>
        </w:rPr>
        <w:tab/>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ABB1BE"/>
          <w:w w:val="105"/>
          <w:sz w:val="16"/>
        </w:rPr>
        <w:t>arr</w:t>
      </w:r>
      <w:r>
        <w:rPr>
          <w:color w:val="999999"/>
          <w:w w:val="105"/>
          <w:sz w:val="16"/>
        </w:rPr>
        <w:t>[</w:t>
      </w:r>
      <w:r>
        <w:rPr>
          <w:color w:val="97C379"/>
          <w:w w:val="105"/>
          <w:sz w:val="16"/>
        </w:rPr>
        <w:t>0</w:t>
      </w:r>
      <w:r>
        <w:rPr>
          <w:color w:val="999999"/>
          <w:w w:val="105"/>
          <w:sz w:val="16"/>
        </w:rPr>
        <w:t>]);</w:t>
      </w:r>
      <w:r>
        <w:rPr>
          <w:color w:val="60ADED"/>
          <w:w w:val="105"/>
          <w:sz w:val="16"/>
        </w:rPr>
        <w:t>change</w:t>
      </w:r>
      <w:r>
        <w:rPr>
          <w:color w:val="999999"/>
          <w:w w:val="105"/>
          <w:sz w:val="16"/>
        </w:rPr>
        <w:t>(</w:t>
      </w:r>
      <w:r>
        <w:rPr>
          <w:color w:val="ABB1BE"/>
          <w:w w:val="105"/>
          <w:sz w:val="16"/>
        </w:rPr>
        <w:t>arr</w:t>
      </w:r>
      <w:r>
        <w:rPr>
          <w:color w:val="999999"/>
          <w:w w:val="105"/>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arr</w:t>
      </w:r>
      <w:r>
        <w:rPr>
          <w:color w:val="999999"/>
          <w:sz w:val="16"/>
        </w:rPr>
        <w:t>[</w:t>
      </w:r>
      <w:r>
        <w:rPr>
          <w:color w:val="97C379"/>
          <w:sz w:val="16"/>
        </w:rPr>
        <w:t>0</w:t>
      </w:r>
      <w:r>
        <w:rPr>
          <w:color w:val="999999"/>
          <w:sz w:val="16"/>
        </w:rPr>
        <w:t>]);}</w:t>
      </w:r>
      <w:r>
        <w:rPr>
          <w:color w:val="C578DD"/>
          <w:sz w:val="16"/>
        </w:rPr>
        <w:t>publicstaticvoid</w:t>
      </w:r>
      <w:r>
        <w:rPr>
          <w:color w:val="60ADED"/>
          <w:sz w:val="16"/>
        </w:rPr>
        <w:t>change</w:t>
      </w:r>
      <w:r>
        <w:rPr>
          <w:color w:val="999999"/>
          <w:sz w:val="16"/>
        </w:rPr>
        <w:t>(</w:t>
      </w:r>
      <w:r>
        <w:rPr>
          <w:color w:val="C578DD"/>
          <w:sz w:val="16"/>
        </w:rPr>
        <w:t>int</w:t>
      </w:r>
      <w:r>
        <w:rPr>
          <w:color w:val="999999"/>
          <w:sz w:val="16"/>
        </w:rPr>
        <w:t>[]</w:t>
      </w:r>
      <w:r>
        <w:rPr>
          <w:color w:val="999999"/>
          <w:spacing w:val="38"/>
          <w:sz w:val="16"/>
        </w:rPr>
        <w:t xml:space="preserve"> </w:t>
      </w:r>
      <w:r>
        <w:rPr>
          <w:color w:val="ABB1BE"/>
          <w:sz w:val="16"/>
        </w:rPr>
        <w:t>array</w:t>
      </w:r>
      <w:r>
        <w:rPr>
          <w:color w:val="999999"/>
          <w:sz w:val="16"/>
        </w:rPr>
        <w:t>){</w:t>
      </w:r>
      <w:r>
        <w:rPr>
          <w:color w:val="5C626F"/>
          <w:sz w:val="17"/>
        </w:rPr>
        <w:t>//</w:t>
      </w:r>
      <w:r>
        <w:rPr>
          <w:color w:val="5C626F"/>
          <w:spacing w:val="35"/>
          <w:sz w:val="17"/>
        </w:rPr>
        <w:t xml:space="preserve"> </w:t>
      </w:r>
      <w:r>
        <w:rPr>
          <w:rFonts w:hint="eastAsia" w:ascii="宋体" w:eastAsia="宋体"/>
          <w:color w:val="5C626F"/>
          <w:sz w:val="16"/>
        </w:rPr>
        <w:t>将数组的第</w:t>
      </w:r>
      <w:r>
        <w:rPr>
          <w:rFonts w:hint="eastAsia" w:ascii="PMingLiU" w:eastAsia="PMingLiU"/>
          <w:color w:val="5C626F"/>
          <w:sz w:val="12"/>
        </w:rPr>
        <w:t>一</w:t>
      </w:r>
      <w:r>
        <w:rPr>
          <w:rFonts w:hint="eastAsia" w:ascii="宋体" w:eastAsia="宋体"/>
          <w:color w:val="5C626F"/>
          <w:sz w:val="16"/>
        </w:rPr>
        <w:t>个元素</w:t>
      </w:r>
      <w:r>
        <w:rPr>
          <w:rFonts w:hint="eastAsia" w:ascii="PMingLiU" w:eastAsia="PMingLiU"/>
          <w:color w:val="5C626F"/>
          <w:sz w:val="16"/>
        </w:rPr>
        <w:t>变</w:t>
      </w:r>
      <w:r>
        <w:rPr>
          <w:rFonts w:hint="eastAsia" w:ascii="宋体" w:eastAsia="宋体"/>
          <w:color w:val="5C626F"/>
          <w:sz w:val="16"/>
        </w:rPr>
        <w:t>为</w:t>
      </w:r>
      <w:r>
        <w:rPr>
          <w:color w:val="5C626F"/>
          <w:sz w:val="17"/>
        </w:rPr>
        <w:t>0</w:t>
      </w:r>
      <w:r>
        <w:rPr>
          <w:color w:val="5C626F"/>
          <w:sz w:val="17"/>
        </w:rPr>
        <w:tab/>
      </w:r>
      <w:r>
        <w:rPr>
          <w:color w:val="ABB1BE"/>
          <w:spacing w:val="-1"/>
          <w:sz w:val="16"/>
        </w:rPr>
        <w:t>array</w:t>
      </w:r>
      <w:r>
        <w:rPr>
          <w:color w:val="999999"/>
          <w:spacing w:val="-1"/>
          <w:sz w:val="16"/>
        </w:rPr>
        <w:t>[</w:t>
      </w:r>
      <w:r>
        <w:rPr>
          <w:color w:val="97C379"/>
          <w:spacing w:val="-1"/>
          <w:sz w:val="16"/>
        </w:rPr>
        <w:t>0</w:t>
      </w:r>
      <w:r>
        <w:rPr>
          <w:color w:val="999999"/>
          <w:spacing w:val="-1"/>
          <w:sz w:val="16"/>
        </w:rPr>
        <w:t>]</w:t>
      </w:r>
      <w:r>
        <w:rPr>
          <w:color w:val="669900"/>
          <w:spacing w:val="-1"/>
          <w:sz w:val="16"/>
        </w:rPr>
        <w:t>=</w:t>
      </w:r>
      <w:r>
        <w:rPr>
          <w:color w:val="97C379"/>
          <w:spacing w:val="-1"/>
          <w:sz w:val="16"/>
        </w:rPr>
        <w:t>0</w:t>
      </w:r>
      <w:r>
        <w:rPr>
          <w:color w:val="999999"/>
          <w:spacing w:val="-1"/>
          <w:sz w:val="16"/>
        </w:rPr>
        <w:t>;}</w:t>
      </w:r>
    </w:p>
    <w:p>
      <w:pPr>
        <w:spacing w:before="0" w:line="277" w:lineRule="exact"/>
        <w:ind w:left="898" w:right="0" w:firstLine="0"/>
        <w:jc w:val="left"/>
        <w:rPr>
          <w:sz w:val="16"/>
        </w:rPr>
      </w:pPr>
      <w:r>
        <w:pict>
          <v:shape id="_x0000_s1354" o:spid="_x0000_s1354" style="position:absolute;left:0pt;margin-left:77.2pt;margin-top:5.9pt;height:3.05pt;width:3.05pt;mso-position-horizontal-relative:page;z-index:251670528;mso-width-relative:page;mso-height-relative:page;" fillcolor="#000000" filled="t" stroked="f" coordorigin="1544,119" coordsize="61,61" path="m1575,179l1561,177,1552,171,1546,162,1544,149,1546,136,1552,126,1561,120,1575,119,1588,120,1597,126,1603,136,1605,149,1603,162,1597,171,1588,177,1575,179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355" o:spid="_x0000_s1355"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356" o:spid="_x0000_s1356"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9" w:lineRule="exact"/>
        <w:ind w:left="898" w:right="0" w:firstLine="0"/>
        <w:jc w:val="left"/>
        <w:rPr>
          <w:sz w:val="16"/>
        </w:rPr>
      </w:pPr>
      <w:r>
        <w:pict>
          <v:shape id="_x0000_s1357" o:spid="_x0000_s1357"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after="0" w:line="289" w:lineRule="exact"/>
        <w:jc w:val="left"/>
        <w:rPr>
          <w:sz w:val="16"/>
        </w:rPr>
        <w:sectPr>
          <w:pgSz w:w="11920" w:h="16840"/>
          <w:pgMar w:top="940" w:right="900" w:bottom="280" w:left="980" w:header="720" w:footer="720" w:gutter="0"/>
          <w:cols w:space="720" w:num="1"/>
        </w:sectPr>
      </w:pPr>
    </w:p>
    <w:p>
      <w:pPr>
        <w:spacing w:before="50" w:line="289" w:lineRule="exact"/>
        <w:ind w:left="898" w:right="0" w:firstLine="0"/>
        <w:jc w:val="left"/>
        <w:rPr>
          <w:sz w:val="16"/>
        </w:rPr>
      </w:pPr>
      <w:r>
        <w:pict>
          <v:shape id="_x0000_s1358" o:spid="_x0000_s1358" style="position:absolute;left:0pt;margin-left:77.2pt;margin-top:9pt;height:3.05pt;width:3.05pt;mso-position-horizontal-relative:page;z-index:251670528;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359" o:spid="_x0000_s1359"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360" o:spid="_x0000_s1360"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361" o:spid="_x0000_s1361"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362" o:spid="_x0000_s1362"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363" o:spid="_x0000_s1363"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4" w:lineRule="exact"/>
        <w:ind w:left="898" w:right="0" w:firstLine="0"/>
        <w:jc w:val="left"/>
        <w:rPr>
          <w:sz w:val="16"/>
        </w:rPr>
      </w:pPr>
      <w:r>
        <w:pict>
          <v:shape id="_x0000_s1364" o:spid="_x0000_s1364"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321" w:lineRule="exact"/>
        <w:ind w:left="100" w:right="0" w:firstLine="0"/>
        <w:jc w:val="left"/>
        <w:rPr>
          <w:sz w:val="18"/>
        </w:rPr>
      </w:pPr>
      <w:r>
        <w:rPr>
          <w:b/>
          <w:color w:val="4D4D4D"/>
          <w:w w:val="105"/>
          <w:sz w:val="18"/>
        </w:rPr>
        <w:t>结果</w:t>
      </w:r>
      <w:r>
        <w:rPr>
          <w:color w:val="4D4D4D"/>
          <w:w w:val="105"/>
          <w:sz w:val="18"/>
        </w:rPr>
        <w:t>：</w:t>
      </w:r>
    </w:p>
    <w:p>
      <w:pPr>
        <w:spacing w:before="0" w:line="282" w:lineRule="exact"/>
        <w:ind w:left="100" w:right="0" w:firstLine="0"/>
        <w:jc w:val="left"/>
        <w:rPr>
          <w:sz w:val="16"/>
        </w:rPr>
      </w:pPr>
      <w:r>
        <w:rPr>
          <w:color w:val="ABB1BE"/>
          <w:sz w:val="16"/>
        </w:rPr>
        <w:t>10</w:t>
      </w:r>
    </w:p>
    <w:p>
      <w:pPr>
        <w:spacing w:before="0" w:line="282" w:lineRule="exact"/>
        <w:ind w:left="898" w:right="0" w:firstLine="0"/>
        <w:jc w:val="left"/>
        <w:rPr>
          <w:sz w:val="16"/>
        </w:rPr>
      </w:pPr>
      <w:r>
        <w:pict>
          <v:shape id="_x0000_s1365" o:spid="_x0000_s1365"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1</w:t>
      </w:r>
    </w:p>
    <w:p>
      <w:pPr>
        <w:spacing w:before="0" w:line="284" w:lineRule="exact"/>
        <w:ind w:left="898" w:right="0" w:firstLine="0"/>
        <w:jc w:val="left"/>
        <w:rPr>
          <w:sz w:val="16"/>
        </w:rPr>
      </w:pPr>
      <w:r>
        <w:pict>
          <v:shape id="_x0000_s1366" o:spid="_x0000_s1366"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327" w:lineRule="exact"/>
        <w:ind w:left="100" w:right="0" w:firstLine="0"/>
        <w:jc w:val="left"/>
        <w:rPr>
          <w:sz w:val="18"/>
        </w:rPr>
      </w:pPr>
      <w:r>
        <w:rPr>
          <w:b/>
          <w:color w:val="4D4D4D"/>
          <w:w w:val="105"/>
          <w:sz w:val="18"/>
        </w:rPr>
        <w:t>解析</w:t>
      </w:r>
      <w:r>
        <w:rPr>
          <w:color w:val="4D4D4D"/>
          <w:w w:val="105"/>
          <w:sz w:val="18"/>
        </w:rPr>
        <w:t>：</w:t>
      </w:r>
    </w:p>
    <w:p>
      <w:pPr>
        <w:pStyle w:val="9"/>
        <w:ind w:left="2096"/>
        <w:rPr>
          <w:sz w:val="20"/>
        </w:rPr>
      </w:pPr>
      <w:r>
        <w:rPr>
          <w:sz w:val="20"/>
        </w:rPr>
        <w:drawing>
          <wp:inline distT="0" distB="0" distL="0" distR="0">
            <wp:extent cx="3649980" cy="1984375"/>
            <wp:effectExtent l="0" t="0" r="0" b="0"/>
            <wp:docPr id="1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9.png"/>
                    <pic:cNvPicPr>
                      <a:picLocks noChangeAspect="1"/>
                    </pic:cNvPicPr>
                  </pic:nvPicPr>
                  <pic:blipFill>
                    <a:blip r:embed="rId14" cstate="print"/>
                    <a:stretch>
                      <a:fillRect/>
                    </a:stretch>
                  </pic:blipFill>
                  <pic:spPr>
                    <a:xfrm>
                      <a:off x="0" y="0"/>
                      <a:ext cx="3650373" cy="1984724"/>
                    </a:xfrm>
                    <a:prstGeom prst="rect">
                      <a:avLst/>
                    </a:prstGeom>
                  </pic:spPr>
                </pic:pic>
              </a:graphicData>
            </a:graphic>
          </wp:inline>
        </w:drawing>
      </w:r>
    </w:p>
    <w:p>
      <w:pPr>
        <w:spacing w:before="75"/>
        <w:ind w:left="4879" w:right="0" w:firstLine="0"/>
        <w:jc w:val="left"/>
        <w:rPr>
          <w:rFonts w:ascii="Arial"/>
          <w:sz w:val="12"/>
        </w:rPr>
      </w:pPr>
      <w:r>
        <w:rPr>
          <w:rFonts w:ascii="Arial"/>
          <w:color w:val="585858"/>
          <w:sz w:val="12"/>
        </w:rPr>
        <w:t>img</w:t>
      </w:r>
    </w:p>
    <w:p>
      <w:pPr>
        <w:pStyle w:val="9"/>
        <w:spacing w:before="46" w:line="232" w:lineRule="auto"/>
        <w:ind w:right="329"/>
      </w:pPr>
      <w:r>
        <w:rPr>
          <w:color w:val="4D4D4D"/>
          <w:w w:val="105"/>
        </w:rPr>
        <w:t>array</w:t>
      </w:r>
      <w:r>
        <w:rPr>
          <w:color w:val="4D4D4D"/>
          <w:spacing w:val="-8"/>
          <w:w w:val="105"/>
        </w:rPr>
        <w:t xml:space="preserve"> 被初始化 </w:t>
      </w:r>
      <w:r>
        <w:rPr>
          <w:color w:val="4D4D4D"/>
          <w:w w:val="105"/>
        </w:rPr>
        <w:t>arr</w:t>
      </w:r>
      <w:r>
        <w:rPr>
          <w:color w:val="4D4D4D"/>
          <w:spacing w:val="-6"/>
          <w:w w:val="105"/>
        </w:rPr>
        <w:t xml:space="preserve"> 的拷贝也就是一个对象的引用，也就是说 </w:t>
      </w:r>
      <w:r>
        <w:rPr>
          <w:color w:val="4D4D4D"/>
          <w:w w:val="105"/>
        </w:rPr>
        <w:t>array</w:t>
      </w:r>
      <w:r>
        <w:rPr>
          <w:color w:val="4D4D4D"/>
          <w:spacing w:val="-15"/>
          <w:w w:val="105"/>
        </w:rPr>
        <w:t xml:space="preserve"> 和 </w:t>
      </w:r>
      <w:r>
        <w:rPr>
          <w:color w:val="4D4D4D"/>
          <w:w w:val="105"/>
        </w:rPr>
        <w:t>arr</w:t>
      </w:r>
      <w:r>
        <w:rPr>
          <w:color w:val="4D4D4D"/>
          <w:spacing w:val="-8"/>
          <w:w w:val="105"/>
        </w:rPr>
        <w:t xml:space="preserve"> 指向的时同一个数组对象。 因此，外部对引</w:t>
      </w:r>
      <w:r>
        <w:rPr>
          <w:color w:val="4D4D4D"/>
          <w:w w:val="105"/>
        </w:rPr>
        <w:t>用对象的改变会反映到所对应的对象上。</w:t>
      </w:r>
    </w:p>
    <w:p>
      <w:pPr>
        <w:pStyle w:val="8"/>
        <w:spacing w:before="2" w:line="232" w:lineRule="auto"/>
        <w:ind w:right="201"/>
      </w:pPr>
      <w:r>
        <w:rPr>
          <w:color w:val="4D4D4D"/>
          <w:spacing w:val="3"/>
        </w:rPr>
        <w:t xml:space="preserve">通过  </w:t>
      </w:r>
      <w:r>
        <w:rPr>
          <w:color w:val="4D4D4D"/>
        </w:rPr>
        <w:t>example2</w:t>
      </w:r>
      <w:r>
        <w:rPr>
          <w:color w:val="4D4D4D"/>
          <w:spacing w:val="-1"/>
        </w:rPr>
        <w:t xml:space="preserve">  我们已经看到，实现一个改变对象参数状态的方法并不是一件难事。理由很简单，方法得到的是对象引</w:t>
      </w:r>
      <w:r>
        <w:rPr>
          <w:color w:val="4D4D4D"/>
          <w:w w:val="105"/>
        </w:rPr>
        <w:t>用的拷贝，对象引用及其他的拷贝同时引用同一个对象。</w:t>
      </w:r>
    </w:p>
    <w:p>
      <w:pPr>
        <w:spacing w:before="1" w:line="232" w:lineRule="auto"/>
        <w:ind w:left="100" w:right="253" w:firstLine="0"/>
        <w:jc w:val="left"/>
        <w:rPr>
          <w:b/>
          <w:sz w:val="18"/>
        </w:rPr>
      </w:pPr>
      <w:r>
        <w:rPr>
          <w:b/>
          <w:color w:val="4D4D4D"/>
          <w:sz w:val="18"/>
        </w:rPr>
        <w:t>很多程序设计语言（特别是，C++和Pascal)提供了两种参数传递的方式：值调用和引用调用。有些程序员（甚至本书    的作者）认为Java</w:t>
      </w:r>
      <w:r>
        <w:rPr>
          <w:b/>
          <w:color w:val="4D4D4D"/>
          <w:spacing w:val="-1"/>
          <w:sz w:val="18"/>
        </w:rPr>
        <w:t xml:space="preserve">程序设计语言对对象采用的是引用调用，实际上，这种理解是不对的。由于这种误解具有一定的普遍    </w:t>
      </w:r>
      <w:r>
        <w:rPr>
          <w:b/>
          <w:color w:val="4D4D4D"/>
          <w:w w:val="105"/>
          <w:sz w:val="18"/>
        </w:rPr>
        <w:t>性，所以下面给出一个反例来详细地阐述一下这个问题。</w:t>
      </w:r>
    </w:p>
    <w:p>
      <w:pPr>
        <w:pStyle w:val="9"/>
        <w:spacing w:line="314" w:lineRule="exact"/>
      </w:pPr>
      <w:r>
        <w:rPr>
          <w:color w:val="4D4D4D"/>
          <w:w w:val="105"/>
        </w:rPr>
        <w:t>example 3</w:t>
      </w:r>
    </w:p>
    <w:p>
      <w:pPr>
        <w:tabs>
          <w:tab w:val="left" w:pos="811"/>
          <w:tab w:val="left" w:pos="3736"/>
          <w:tab w:val="left" w:pos="5452"/>
          <w:tab w:val="left" w:pos="7011"/>
          <w:tab w:val="left" w:pos="7424"/>
          <w:tab w:val="left" w:pos="8799"/>
          <w:tab w:val="left" w:pos="9607"/>
        </w:tabs>
        <w:spacing w:before="0" w:line="228" w:lineRule="auto"/>
        <w:ind w:left="100" w:right="344" w:firstLine="0"/>
        <w:jc w:val="left"/>
        <w:rPr>
          <w:sz w:val="16"/>
        </w:rPr>
      </w:pPr>
      <w:r>
        <w:rPr>
          <w:color w:val="C578DD"/>
          <w:sz w:val="16"/>
        </w:rPr>
        <w:t>publicclass</w:t>
      </w:r>
      <w:r>
        <w:rPr>
          <w:color w:val="ABB1BE"/>
          <w:sz w:val="16"/>
        </w:rPr>
        <w:t>Test</w:t>
      </w:r>
      <w:r>
        <w:rPr>
          <w:color w:val="999999"/>
          <w:sz w:val="16"/>
        </w:rPr>
        <w:t>{</w:t>
      </w:r>
      <w:r>
        <w:rPr>
          <w:color w:val="C578DD"/>
          <w:sz w:val="16"/>
        </w:rPr>
        <w:t>publicstaticvoid</w:t>
      </w:r>
      <w:r>
        <w:rPr>
          <w:color w:val="60ADED"/>
          <w:sz w:val="16"/>
        </w:rPr>
        <w:t>main</w:t>
      </w:r>
      <w:r>
        <w:rPr>
          <w:color w:val="999999"/>
          <w:sz w:val="16"/>
        </w:rPr>
        <w:t>(</w:t>
      </w:r>
      <w:r>
        <w:rPr>
          <w:color w:val="ABB1BE"/>
          <w:sz w:val="16"/>
        </w:rPr>
        <w:t>String</w:t>
      </w:r>
      <w:r>
        <w:rPr>
          <w:color w:val="999999"/>
          <w:sz w:val="16"/>
        </w:rPr>
        <w:t>[]</w:t>
      </w:r>
      <w:r>
        <w:rPr>
          <w:color w:val="999999"/>
          <w:spacing w:val="-11"/>
          <w:sz w:val="16"/>
        </w:rPr>
        <w:t xml:space="preserve"> </w:t>
      </w:r>
      <w:r>
        <w:rPr>
          <w:color w:val="ABB1BE"/>
          <w:sz w:val="16"/>
        </w:rPr>
        <w:t>args</w:t>
      </w:r>
      <w:r>
        <w:rPr>
          <w:color w:val="999999"/>
          <w:sz w:val="16"/>
        </w:rPr>
        <w:t>){</w:t>
      </w:r>
      <w:r>
        <w:rPr>
          <w:color w:val="5C626F"/>
          <w:sz w:val="17"/>
        </w:rPr>
        <w:t>//</w:t>
      </w:r>
      <w:r>
        <w:rPr>
          <w:color w:val="5C626F"/>
          <w:spacing w:val="-13"/>
          <w:sz w:val="17"/>
        </w:rPr>
        <w:t xml:space="preserve"> </w:t>
      </w:r>
      <w:r>
        <w:rPr>
          <w:color w:val="5C626F"/>
          <w:sz w:val="17"/>
        </w:rPr>
        <w:t>TODO</w:t>
      </w:r>
      <w:r>
        <w:rPr>
          <w:color w:val="5C626F"/>
          <w:spacing w:val="-14"/>
          <w:sz w:val="17"/>
        </w:rPr>
        <w:t xml:space="preserve"> </w:t>
      </w:r>
      <w:r>
        <w:rPr>
          <w:color w:val="5C626F"/>
          <w:sz w:val="17"/>
        </w:rPr>
        <w:t>Auto-generated</w:t>
      </w:r>
      <w:r>
        <w:rPr>
          <w:color w:val="5C626F"/>
          <w:spacing w:val="-13"/>
          <w:sz w:val="17"/>
        </w:rPr>
        <w:t xml:space="preserve"> </w:t>
      </w:r>
      <w:r>
        <w:rPr>
          <w:color w:val="5C626F"/>
          <w:sz w:val="17"/>
        </w:rPr>
        <w:t>method</w:t>
      </w:r>
      <w:r>
        <w:rPr>
          <w:color w:val="5C626F"/>
          <w:spacing w:val="-14"/>
          <w:sz w:val="17"/>
        </w:rPr>
        <w:t xml:space="preserve"> </w:t>
      </w:r>
      <w:r>
        <w:rPr>
          <w:color w:val="5C626F"/>
          <w:sz w:val="17"/>
        </w:rPr>
        <w:t>stub</w:t>
      </w:r>
      <w:r>
        <w:rPr>
          <w:color w:val="5C626F"/>
          <w:sz w:val="17"/>
        </w:rPr>
        <w:tab/>
      </w:r>
      <w:r>
        <w:rPr>
          <w:color w:val="ABB1BE"/>
          <w:sz w:val="16"/>
        </w:rPr>
        <w:t>Student</w:t>
      </w:r>
      <w:r>
        <w:rPr>
          <w:color w:val="ABB1BE"/>
          <w:spacing w:val="8"/>
          <w:sz w:val="16"/>
        </w:rPr>
        <w:t xml:space="preserve"> </w:t>
      </w:r>
      <w:r>
        <w:rPr>
          <w:color w:val="ABB1BE"/>
          <w:sz w:val="16"/>
        </w:rPr>
        <w:t>s1</w:t>
      </w:r>
      <w:r>
        <w:rPr>
          <w:color w:val="ABB1BE"/>
          <w:spacing w:val="8"/>
          <w:sz w:val="16"/>
        </w:rPr>
        <w:t xml:space="preserve"> </w:t>
      </w:r>
      <w:r>
        <w:rPr>
          <w:color w:val="669900"/>
          <w:sz w:val="16"/>
        </w:rPr>
        <w:t>=</w:t>
      </w:r>
      <w:r>
        <w:rPr>
          <w:color w:val="C578DD"/>
          <w:sz w:val="16"/>
        </w:rPr>
        <w:t>new</w:t>
      </w:r>
      <w:r>
        <w:rPr>
          <w:color w:val="ABB1BE"/>
          <w:sz w:val="16"/>
        </w:rPr>
        <w:t>Student</w:t>
      </w:r>
      <w:r>
        <w:rPr>
          <w:color w:val="999999"/>
          <w:sz w:val="16"/>
        </w:rPr>
        <w:t>(</w:t>
      </w:r>
      <w:r>
        <w:rPr>
          <w:color w:val="669900"/>
          <w:sz w:val="16"/>
        </w:rPr>
        <w:t>"小张"</w:t>
      </w:r>
      <w:r>
        <w:rPr>
          <w:color w:val="999999"/>
          <w:sz w:val="16"/>
        </w:rPr>
        <w:t>);</w:t>
      </w:r>
      <w:r>
        <w:rPr>
          <w:color w:val="999999"/>
          <w:sz w:val="16"/>
        </w:rPr>
        <w:tab/>
      </w:r>
      <w:r>
        <w:rPr>
          <w:color w:val="ABB1BE"/>
          <w:sz w:val="16"/>
        </w:rPr>
        <w:t>Student</w:t>
      </w:r>
      <w:r>
        <w:rPr>
          <w:color w:val="ABB1BE"/>
          <w:spacing w:val="5"/>
          <w:sz w:val="16"/>
        </w:rPr>
        <w:t xml:space="preserve"> </w:t>
      </w:r>
      <w:r>
        <w:rPr>
          <w:color w:val="ABB1BE"/>
          <w:sz w:val="16"/>
        </w:rPr>
        <w:t>s2</w:t>
      </w:r>
      <w:r>
        <w:rPr>
          <w:color w:val="ABB1BE"/>
          <w:spacing w:val="6"/>
          <w:sz w:val="16"/>
        </w:rPr>
        <w:t xml:space="preserve"> </w:t>
      </w:r>
      <w:r>
        <w:rPr>
          <w:color w:val="669900"/>
          <w:sz w:val="16"/>
        </w:rPr>
        <w:t>=</w:t>
      </w:r>
      <w:r>
        <w:rPr>
          <w:color w:val="C578DD"/>
          <w:sz w:val="16"/>
        </w:rPr>
        <w:t>new</w:t>
      </w:r>
      <w:r>
        <w:rPr>
          <w:color w:val="ABB1BE"/>
          <w:sz w:val="16"/>
        </w:rPr>
        <w:t>Student</w:t>
      </w:r>
      <w:r>
        <w:rPr>
          <w:color w:val="999999"/>
          <w:sz w:val="16"/>
        </w:rPr>
        <w:t>(</w:t>
      </w:r>
      <w:r>
        <w:rPr>
          <w:color w:val="669900"/>
          <w:sz w:val="16"/>
        </w:rPr>
        <w:t>"小李"</w:t>
      </w:r>
      <w:r>
        <w:rPr>
          <w:color w:val="999999"/>
          <w:sz w:val="16"/>
        </w:rPr>
        <w:t>);</w:t>
      </w:r>
      <w:r>
        <w:rPr>
          <w:color w:val="999999"/>
          <w:sz w:val="16"/>
        </w:rPr>
        <w:tab/>
      </w:r>
      <w:r>
        <w:rPr>
          <w:color w:val="ABB1BE"/>
          <w:sz w:val="16"/>
        </w:rPr>
        <w:t>Test</w:t>
      </w:r>
      <w:r>
        <w:rPr>
          <w:color w:val="999999"/>
          <w:sz w:val="16"/>
        </w:rPr>
        <w:t>.</w:t>
      </w:r>
      <w:r>
        <w:rPr>
          <w:color w:val="60ADED"/>
          <w:sz w:val="16"/>
        </w:rPr>
        <w:t>swap</w:t>
      </w:r>
      <w:r>
        <w:rPr>
          <w:color w:val="999999"/>
          <w:sz w:val="16"/>
        </w:rPr>
        <w:t>(</w:t>
      </w:r>
      <w:r>
        <w:rPr>
          <w:color w:val="ABB1BE"/>
          <w:sz w:val="16"/>
        </w:rPr>
        <w:t>s1</w:t>
      </w:r>
      <w:r>
        <w:rPr>
          <w:color w:val="999999"/>
          <w:sz w:val="16"/>
        </w:rPr>
        <w:t>,</w:t>
      </w:r>
      <w:r>
        <w:rPr>
          <w:color w:val="999999"/>
          <w:spacing w:val="3"/>
          <w:sz w:val="16"/>
        </w:rPr>
        <w:t xml:space="preserve"> </w:t>
      </w:r>
      <w:r>
        <w:rPr>
          <w:color w:val="ABB1BE"/>
          <w:sz w:val="16"/>
        </w:rPr>
        <w:t>s2</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"s1:"+ </w:t>
      </w:r>
      <w:r>
        <w:rPr>
          <w:color w:val="ABB1BE"/>
          <w:sz w:val="16"/>
        </w:rPr>
        <w:t>s1</w:t>
      </w:r>
      <w:r>
        <w:rPr>
          <w:color w:val="999999"/>
          <w:sz w:val="16"/>
        </w:rPr>
        <w:t>.</w:t>
      </w:r>
      <w:r>
        <w:rPr>
          <w:color w:val="60ADED"/>
          <w:sz w:val="16"/>
        </w:rPr>
        <w:t>getName</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"s2:"+ </w:t>
      </w:r>
      <w:r>
        <w:rPr>
          <w:color w:val="ABB1BE"/>
          <w:sz w:val="16"/>
        </w:rPr>
        <w:t>s2</w:t>
      </w:r>
      <w:r>
        <w:rPr>
          <w:color w:val="999999"/>
          <w:sz w:val="16"/>
        </w:rPr>
        <w:t>.</w:t>
      </w:r>
      <w:r>
        <w:rPr>
          <w:color w:val="60ADED"/>
          <w:sz w:val="16"/>
        </w:rPr>
        <w:t>getName</w:t>
      </w:r>
      <w:r>
        <w:rPr>
          <w:color w:val="999999"/>
          <w:sz w:val="16"/>
        </w:rPr>
        <w:t>());}</w:t>
      </w:r>
      <w:r>
        <w:rPr>
          <w:color w:val="C578DD"/>
          <w:sz w:val="16"/>
        </w:rPr>
        <w:t>publicstaticvoid</w:t>
      </w:r>
      <w:r>
        <w:rPr>
          <w:color w:val="60ADED"/>
          <w:sz w:val="16"/>
        </w:rPr>
        <w:t>swap</w:t>
      </w:r>
      <w:r>
        <w:rPr>
          <w:color w:val="999999"/>
          <w:sz w:val="16"/>
        </w:rPr>
        <w:t>(</w:t>
      </w:r>
      <w:r>
        <w:rPr>
          <w:color w:val="ABB1BE"/>
          <w:sz w:val="16"/>
        </w:rPr>
        <w:t>Student x</w:t>
      </w:r>
      <w:r>
        <w:rPr>
          <w:color w:val="999999"/>
          <w:sz w:val="16"/>
        </w:rPr>
        <w:t>,</w:t>
      </w:r>
      <w:r>
        <w:rPr>
          <w:color w:val="999999"/>
          <w:spacing w:val="38"/>
          <w:sz w:val="16"/>
        </w:rPr>
        <w:t xml:space="preserve"> </w:t>
      </w:r>
      <w:r>
        <w:rPr>
          <w:color w:val="ABB1BE"/>
          <w:sz w:val="16"/>
        </w:rPr>
        <w:t>Student</w:t>
      </w:r>
      <w:r>
        <w:rPr>
          <w:color w:val="ABB1BE"/>
          <w:spacing w:val="13"/>
          <w:sz w:val="16"/>
        </w:rPr>
        <w:t xml:space="preserve"> </w:t>
      </w:r>
      <w:r>
        <w:rPr>
          <w:color w:val="ABB1BE"/>
          <w:sz w:val="16"/>
        </w:rPr>
        <w:t>y</w:t>
      </w:r>
      <w:r>
        <w:rPr>
          <w:color w:val="999999"/>
          <w:sz w:val="16"/>
        </w:rPr>
        <w:t>){</w:t>
      </w:r>
      <w:r>
        <w:rPr>
          <w:color w:val="999999"/>
          <w:sz w:val="16"/>
        </w:rPr>
        <w:tab/>
      </w:r>
      <w:r>
        <w:rPr>
          <w:color w:val="ABB1BE"/>
          <w:sz w:val="16"/>
        </w:rPr>
        <w:t>Student temp</w:t>
      </w:r>
      <w:r>
        <w:rPr>
          <w:color w:val="ABB1BE"/>
          <w:spacing w:val="11"/>
          <w:sz w:val="16"/>
        </w:rPr>
        <w:t xml:space="preserve"> </w:t>
      </w:r>
      <w:r>
        <w:rPr>
          <w:color w:val="669900"/>
          <w:sz w:val="16"/>
        </w:rPr>
        <w:t>=</w:t>
      </w:r>
      <w:r>
        <w:rPr>
          <w:color w:val="669900"/>
          <w:spacing w:val="6"/>
          <w:sz w:val="16"/>
        </w:rPr>
        <w:t xml:space="preserve"> </w:t>
      </w:r>
      <w:r>
        <w:rPr>
          <w:color w:val="ABB1BE"/>
          <w:sz w:val="16"/>
        </w:rPr>
        <w:t>x</w:t>
      </w:r>
      <w:r>
        <w:rPr>
          <w:color w:val="999999"/>
          <w:sz w:val="16"/>
        </w:rPr>
        <w:t>;</w:t>
      </w:r>
      <w:r>
        <w:rPr>
          <w:color w:val="999999"/>
          <w:sz w:val="16"/>
        </w:rPr>
        <w:tab/>
      </w:r>
      <w:r>
        <w:rPr>
          <w:color w:val="ABB1BE"/>
          <w:sz w:val="16"/>
        </w:rPr>
        <w:t xml:space="preserve">x </w:t>
      </w:r>
      <w:r>
        <w:rPr>
          <w:color w:val="669900"/>
          <w:sz w:val="16"/>
        </w:rPr>
        <w:t>=</w:t>
      </w:r>
      <w:r>
        <w:rPr>
          <w:color w:val="669900"/>
          <w:spacing w:val="1"/>
          <w:sz w:val="16"/>
        </w:rPr>
        <w:t xml:space="preserve"> </w:t>
      </w:r>
      <w:r>
        <w:rPr>
          <w:color w:val="ABB1BE"/>
          <w:sz w:val="16"/>
        </w:rPr>
        <w:t>y</w:t>
      </w:r>
      <w:r>
        <w:rPr>
          <w:color w:val="999999"/>
          <w:sz w:val="16"/>
        </w:rPr>
        <w:t>;</w:t>
      </w:r>
      <w:r>
        <w:rPr>
          <w:color w:val="999999"/>
          <w:sz w:val="16"/>
        </w:rPr>
        <w:tab/>
      </w:r>
      <w:r>
        <w:rPr>
          <w:color w:val="ABB1BE"/>
          <w:spacing w:val="-17"/>
          <w:sz w:val="16"/>
        </w:rPr>
        <w:t>y</w:t>
      </w:r>
    </w:p>
    <w:p>
      <w:pPr>
        <w:tabs>
          <w:tab w:val="left" w:pos="1100"/>
          <w:tab w:val="left" w:pos="4428"/>
        </w:tabs>
        <w:spacing w:before="0" w:line="230" w:lineRule="auto"/>
        <w:ind w:left="898" w:right="2550" w:hanging="798"/>
        <w:jc w:val="left"/>
        <w:rPr>
          <w:sz w:val="16"/>
        </w:rPr>
      </w:pPr>
      <w:r>
        <w:pict>
          <v:shape id="_x0000_s1367" o:spid="_x0000_s1367" style="position:absolute;left:0pt;margin-left:77.2pt;margin-top:20.2pt;height:3.05pt;width:3.05pt;mso-position-horizontal-relative:page;z-index:-251632640;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color w:val="669900"/>
          <w:sz w:val="16"/>
        </w:rPr>
        <w:t>=</w:t>
      </w:r>
      <w:r>
        <w:rPr>
          <w:color w:val="669900"/>
          <w:spacing w:val="1"/>
          <w:sz w:val="16"/>
        </w:rPr>
        <w:t xml:space="preserve"> </w:t>
      </w:r>
      <w:r>
        <w:rPr>
          <w:color w:val="ABB1BE"/>
          <w:sz w:val="16"/>
        </w:rPr>
        <w:t>temp</w:t>
      </w:r>
      <w:r>
        <w:rPr>
          <w:color w:val="999999"/>
          <w:sz w:val="16"/>
        </w:rPr>
        <w:t>;</w:t>
      </w:r>
      <w:r>
        <w:rPr>
          <w:color w:val="999999"/>
          <w:sz w:val="16"/>
        </w:rPr>
        <w:tab/>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"x:"+</w:t>
      </w:r>
      <w:r>
        <w:rPr>
          <w:color w:val="669900"/>
          <w:spacing w:val="9"/>
          <w:sz w:val="16"/>
        </w:rPr>
        <w:t xml:space="preserve"> </w:t>
      </w:r>
      <w:r>
        <w:rPr>
          <w:color w:val="ABB1BE"/>
          <w:sz w:val="16"/>
        </w:rPr>
        <w:t>x</w:t>
      </w:r>
      <w:r>
        <w:rPr>
          <w:color w:val="999999"/>
          <w:sz w:val="16"/>
        </w:rPr>
        <w:t>.</w:t>
      </w:r>
      <w:r>
        <w:rPr>
          <w:color w:val="60ADED"/>
          <w:sz w:val="16"/>
        </w:rPr>
        <w:t>getName</w:t>
      </w:r>
      <w:r>
        <w:rPr>
          <w:color w:val="999999"/>
          <w:sz w:val="16"/>
        </w:rPr>
        <w:t>());</w:t>
      </w:r>
      <w:r>
        <w:rPr>
          <w:color w:val="999999"/>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"y:"+ </w:t>
      </w:r>
      <w:r>
        <w:rPr>
          <w:color w:val="ABB1BE"/>
          <w:sz w:val="16"/>
        </w:rPr>
        <w:t>y</w:t>
      </w:r>
      <w:r>
        <w:rPr>
          <w:color w:val="999999"/>
          <w:sz w:val="16"/>
        </w:rPr>
        <w:t>.</w:t>
      </w:r>
      <w:r>
        <w:rPr>
          <w:color w:val="60ADED"/>
          <w:sz w:val="16"/>
        </w:rPr>
        <w:t>getName</w:t>
      </w:r>
      <w:r>
        <w:rPr>
          <w:color w:val="999999"/>
          <w:sz w:val="16"/>
        </w:rPr>
        <w:t xml:space="preserve">());}} </w:t>
      </w:r>
      <w:r>
        <w:rPr>
          <w:sz w:val="16"/>
        </w:rPr>
        <w:t>1</w:t>
      </w:r>
    </w:p>
    <w:p>
      <w:pPr>
        <w:spacing w:before="0" w:line="278" w:lineRule="exact"/>
        <w:ind w:left="898" w:right="0" w:firstLine="0"/>
        <w:jc w:val="left"/>
        <w:rPr>
          <w:sz w:val="16"/>
        </w:rPr>
      </w:pPr>
      <w:r>
        <w:pict>
          <v:shape id="_x0000_s1368" o:spid="_x0000_s1368" style="position:absolute;left:0pt;margin-left:77.2pt;margin-top:6pt;height:3.05pt;width:3.05pt;mso-position-horizontal-relative:page;z-index:251670528;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369" o:spid="_x0000_s1369"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370" o:spid="_x0000_s1370"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371" o:spid="_x0000_s1371"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372" o:spid="_x0000_s1372"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373" o:spid="_x0000_s1373"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374" o:spid="_x0000_s1374"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375" o:spid="_x0000_s1375"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376" o:spid="_x0000_s1376"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377" o:spid="_x0000_s1377"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378" o:spid="_x0000_s1378"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379" o:spid="_x0000_s1379"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380" o:spid="_x0000_s1380"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9" w:lineRule="exact"/>
        <w:ind w:left="898" w:right="0" w:firstLine="0"/>
        <w:jc w:val="left"/>
        <w:rPr>
          <w:sz w:val="16"/>
        </w:rPr>
      </w:pPr>
      <w:r>
        <w:pict>
          <v:shape id="_x0000_s1381" o:spid="_x0000_s1381"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after="0" w:line="289" w:lineRule="exact"/>
        <w:jc w:val="left"/>
        <w:rPr>
          <w:sz w:val="16"/>
        </w:rPr>
        <w:sectPr>
          <w:pgSz w:w="11920" w:h="16840"/>
          <w:pgMar w:top="940" w:right="900" w:bottom="280" w:left="980" w:header="720" w:footer="720" w:gutter="0"/>
          <w:cols w:space="720" w:num="1"/>
        </w:sectPr>
      </w:pPr>
    </w:p>
    <w:p>
      <w:pPr>
        <w:spacing w:before="50" w:line="289" w:lineRule="exact"/>
        <w:ind w:left="898" w:right="0" w:firstLine="0"/>
        <w:jc w:val="left"/>
        <w:rPr>
          <w:sz w:val="16"/>
        </w:rPr>
      </w:pPr>
      <w:r>
        <w:pict>
          <v:shape id="_x0000_s1382" o:spid="_x0000_s1382" style="position:absolute;left:0pt;margin-left:77.2pt;margin-top:9pt;height:3.05pt;width:3.05pt;mso-position-horizontal-relative:page;z-index:251670528;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sz w:val="16"/>
        </w:rPr>
        <w:t>16</w:t>
      </w:r>
    </w:p>
    <w:p>
      <w:pPr>
        <w:spacing w:before="0" w:line="282" w:lineRule="exact"/>
        <w:ind w:left="898" w:right="0" w:firstLine="0"/>
        <w:jc w:val="left"/>
        <w:rPr>
          <w:sz w:val="16"/>
        </w:rPr>
      </w:pPr>
      <w:r>
        <w:pict>
          <v:shape id="_x0000_s1383" o:spid="_x0000_s1383" style="position:absolute;left:0pt;margin-left:77.2pt;margin-top:6.2pt;height:3.05pt;width:3.05pt;mso-position-horizontal-relative:page;z-index:251670528;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17</w:t>
      </w:r>
    </w:p>
    <w:p>
      <w:pPr>
        <w:spacing w:before="0" w:line="282" w:lineRule="exact"/>
        <w:ind w:left="898" w:right="0" w:firstLine="0"/>
        <w:jc w:val="left"/>
        <w:rPr>
          <w:sz w:val="16"/>
        </w:rPr>
      </w:pPr>
      <w:r>
        <w:pict>
          <v:shape id="_x0000_s1384" o:spid="_x0000_s1384"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18</w:t>
      </w:r>
    </w:p>
    <w:p>
      <w:pPr>
        <w:spacing w:before="0" w:line="284" w:lineRule="exact"/>
        <w:ind w:left="898" w:right="0" w:firstLine="0"/>
        <w:jc w:val="left"/>
        <w:rPr>
          <w:sz w:val="16"/>
        </w:rPr>
      </w:pPr>
      <w:r>
        <w:pict>
          <v:shape id="_x0000_s1385" o:spid="_x0000_s1385"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19</w:t>
      </w:r>
    </w:p>
    <w:p>
      <w:pPr>
        <w:spacing w:before="0" w:line="327" w:lineRule="exact"/>
        <w:ind w:left="100" w:right="0" w:firstLine="0"/>
        <w:jc w:val="left"/>
        <w:rPr>
          <w:sz w:val="18"/>
        </w:rPr>
      </w:pPr>
      <w:r>
        <w:rPr>
          <w:b/>
          <w:color w:val="4D4D4D"/>
          <w:w w:val="105"/>
          <w:sz w:val="18"/>
        </w:rPr>
        <w:t>结果</w:t>
      </w:r>
      <w:r>
        <w:rPr>
          <w:color w:val="4D4D4D"/>
          <w:w w:val="105"/>
          <w:sz w:val="18"/>
        </w:rPr>
        <w:t>：</w:t>
      </w:r>
    </w:p>
    <w:p>
      <w:pPr>
        <w:spacing w:before="0" w:line="276" w:lineRule="exact"/>
        <w:ind w:left="100" w:right="0" w:firstLine="0"/>
        <w:jc w:val="left"/>
        <w:rPr>
          <w:sz w:val="16"/>
        </w:rPr>
      </w:pPr>
      <w:r>
        <w:rPr>
          <w:color w:val="ABB1BE"/>
          <w:sz w:val="16"/>
        </w:rPr>
        <w:t>x:小李y:小张s1:小张s2:小李</w:t>
      </w:r>
    </w:p>
    <w:p>
      <w:pPr>
        <w:spacing w:before="0" w:line="282" w:lineRule="exact"/>
        <w:ind w:left="898" w:right="0" w:firstLine="0"/>
        <w:jc w:val="left"/>
        <w:rPr>
          <w:sz w:val="16"/>
        </w:rPr>
      </w:pPr>
      <w:r>
        <w:pict>
          <v:shape id="_x0000_s1386" o:spid="_x0000_s1386"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387" o:spid="_x0000_s1387"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388" o:spid="_x0000_s1388"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9" w:lineRule="exact"/>
        <w:ind w:left="898" w:right="0" w:firstLine="0"/>
        <w:jc w:val="left"/>
        <w:rPr>
          <w:sz w:val="16"/>
        </w:rPr>
      </w:pPr>
      <w:r>
        <w:pict>
          <v:shape id="_x0000_s1389" o:spid="_x0000_s1389"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318" w:lineRule="exact"/>
        <w:ind w:left="100" w:right="0" w:firstLine="0"/>
        <w:jc w:val="left"/>
        <w:rPr>
          <w:sz w:val="18"/>
        </w:rPr>
      </w:pPr>
      <w:r>
        <w:rPr>
          <w:b/>
          <w:color w:val="4D4D4D"/>
          <w:w w:val="105"/>
          <w:sz w:val="18"/>
        </w:rPr>
        <w:t>解析</w:t>
      </w:r>
      <w:r>
        <w:rPr>
          <w:color w:val="4D4D4D"/>
          <w:w w:val="105"/>
          <w:sz w:val="18"/>
        </w:rPr>
        <w:t>：</w:t>
      </w:r>
    </w:p>
    <w:p>
      <w:pPr>
        <w:pStyle w:val="9"/>
        <w:spacing w:line="327" w:lineRule="exact"/>
      </w:pPr>
      <w:r>
        <w:rPr>
          <w:color w:val="4D4D4D"/>
          <w:w w:val="105"/>
        </w:rPr>
        <w:t>交换之前：</w:t>
      </w:r>
    </w:p>
    <w:p>
      <w:pPr>
        <w:pStyle w:val="9"/>
        <w:ind w:left="1854"/>
        <w:rPr>
          <w:sz w:val="20"/>
        </w:rPr>
      </w:pPr>
      <w:r>
        <w:rPr>
          <w:sz w:val="20"/>
        </w:rPr>
        <w:drawing>
          <wp:inline distT="0" distB="0" distL="0" distR="0">
            <wp:extent cx="3942080" cy="2021840"/>
            <wp:effectExtent l="0" t="0" r="0" b="0"/>
            <wp:docPr id="16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0.png"/>
                    <pic:cNvPicPr>
                      <a:picLocks noChangeAspect="1"/>
                    </pic:cNvPicPr>
                  </pic:nvPicPr>
                  <pic:blipFill>
                    <a:blip r:embed="rId15" cstate="print"/>
                    <a:stretch>
                      <a:fillRect/>
                    </a:stretch>
                  </pic:blipFill>
                  <pic:spPr>
                    <a:xfrm>
                      <a:off x="0" y="0"/>
                      <a:ext cx="3942200" cy="2021967"/>
                    </a:xfrm>
                    <a:prstGeom prst="rect">
                      <a:avLst/>
                    </a:prstGeom>
                  </pic:spPr>
                </pic:pic>
              </a:graphicData>
            </a:graphic>
          </wp:inline>
        </w:drawing>
      </w:r>
    </w:p>
    <w:p>
      <w:pPr>
        <w:spacing w:after="0"/>
        <w:rPr>
          <w:sz w:val="20"/>
        </w:rPr>
        <w:sectPr>
          <w:pgSz w:w="11920" w:h="16840"/>
          <w:pgMar w:top="940" w:right="900" w:bottom="280" w:left="980" w:header="720" w:footer="720" w:gutter="0"/>
          <w:cols w:space="720" w:num="1"/>
        </w:sectPr>
      </w:pPr>
    </w:p>
    <w:p>
      <w:pPr>
        <w:pStyle w:val="9"/>
        <w:spacing w:before="5"/>
        <w:ind w:left="0"/>
        <w:rPr>
          <w:sz w:val="14"/>
        </w:rPr>
      </w:pPr>
    </w:p>
    <w:p>
      <w:pPr>
        <w:pStyle w:val="9"/>
      </w:pPr>
      <w:r>
        <w:rPr>
          <w:color w:val="4D4D4D"/>
          <w:w w:val="105"/>
        </w:rPr>
        <w:t>交换之后：</w:t>
      </w:r>
    </w:p>
    <w:p>
      <w:pPr>
        <w:spacing w:before="86"/>
        <w:ind w:left="3108" w:right="4943" w:firstLine="0"/>
        <w:jc w:val="center"/>
        <w:rPr>
          <w:rFonts w:ascii="Arial"/>
          <w:sz w:val="12"/>
        </w:rPr>
      </w:pPr>
      <w:r>
        <w:br w:type="column"/>
      </w:r>
      <w:r>
        <w:rPr>
          <w:rFonts w:ascii="Arial"/>
          <w:color w:val="585858"/>
          <w:sz w:val="12"/>
        </w:rPr>
        <w:t>img</w:t>
      </w:r>
    </w:p>
    <w:p>
      <w:pPr>
        <w:spacing w:after="0"/>
        <w:jc w:val="center"/>
        <w:rPr>
          <w:rFonts w:ascii="Arial"/>
          <w:sz w:val="12"/>
        </w:rPr>
        <w:sectPr>
          <w:type w:val="continuous"/>
          <w:pgSz w:w="11920" w:h="16840"/>
          <w:pgMar w:top="1320" w:right="900" w:bottom="280" w:left="980" w:header="720" w:footer="720" w:gutter="0"/>
          <w:cols w:equalWidth="0" w:num="2">
            <w:col w:w="1069" w:space="686"/>
            <w:col w:w="8285"/>
          </w:cols>
        </w:sectPr>
      </w:pPr>
    </w:p>
    <w:p>
      <w:pPr>
        <w:pStyle w:val="9"/>
        <w:ind w:left="1854"/>
        <w:rPr>
          <w:rFonts w:ascii="Arial"/>
          <w:sz w:val="20"/>
        </w:rPr>
      </w:pPr>
      <w:r>
        <w:rPr>
          <w:rFonts w:ascii="Arial"/>
          <w:sz w:val="20"/>
        </w:rPr>
        <w:drawing>
          <wp:inline distT="0" distB="0" distL="0" distR="0">
            <wp:extent cx="3942080" cy="2021840"/>
            <wp:effectExtent l="0" t="0" r="0" b="0"/>
            <wp:docPr id="16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0.png"/>
                    <pic:cNvPicPr>
                      <a:picLocks noChangeAspect="1"/>
                    </pic:cNvPicPr>
                  </pic:nvPicPr>
                  <pic:blipFill>
                    <a:blip r:embed="rId15" cstate="print"/>
                    <a:stretch>
                      <a:fillRect/>
                    </a:stretch>
                  </pic:blipFill>
                  <pic:spPr>
                    <a:xfrm>
                      <a:off x="0" y="0"/>
                      <a:ext cx="3942200" cy="2021966"/>
                    </a:xfrm>
                    <a:prstGeom prst="rect">
                      <a:avLst/>
                    </a:prstGeom>
                  </pic:spPr>
                </pic:pic>
              </a:graphicData>
            </a:graphic>
          </wp:inline>
        </w:drawing>
      </w:r>
    </w:p>
    <w:p>
      <w:pPr>
        <w:spacing w:before="87"/>
        <w:ind w:left="4879" w:right="0" w:firstLine="0"/>
        <w:jc w:val="left"/>
        <w:rPr>
          <w:rFonts w:ascii="Arial"/>
          <w:sz w:val="12"/>
        </w:rPr>
      </w:pPr>
      <w:r>
        <w:rPr>
          <w:rFonts w:ascii="Arial"/>
          <w:color w:val="585858"/>
          <w:sz w:val="12"/>
        </w:rPr>
        <w:t>img</w:t>
      </w:r>
    </w:p>
    <w:p>
      <w:pPr>
        <w:pStyle w:val="8"/>
        <w:spacing w:before="46" w:line="232" w:lineRule="auto"/>
        <w:ind w:right="206"/>
      </w:pPr>
      <w:r>
        <w:rPr>
          <w:b w:val="0"/>
          <w:color w:val="4D4D4D"/>
          <w:spacing w:val="-3"/>
          <w:w w:val="105"/>
        </w:rPr>
        <w:t xml:space="preserve">通过上面两张图可以很清晰的看出： </w:t>
      </w:r>
      <w:r>
        <w:rPr>
          <w:color w:val="4D4D4D"/>
          <w:spacing w:val="-3"/>
          <w:w w:val="105"/>
        </w:rPr>
        <w:t xml:space="preserve">方法并没有改变存储在变量 </w:t>
      </w:r>
      <w:r>
        <w:rPr>
          <w:color w:val="4D4D4D"/>
          <w:w w:val="105"/>
        </w:rPr>
        <w:t>s1</w:t>
      </w:r>
      <w:r>
        <w:rPr>
          <w:color w:val="4D4D4D"/>
          <w:spacing w:val="-24"/>
          <w:w w:val="105"/>
        </w:rPr>
        <w:t xml:space="preserve"> 和 </w:t>
      </w:r>
      <w:r>
        <w:rPr>
          <w:color w:val="4D4D4D"/>
          <w:w w:val="105"/>
        </w:rPr>
        <w:t>s2</w:t>
      </w:r>
      <w:r>
        <w:rPr>
          <w:color w:val="4D4D4D"/>
          <w:spacing w:val="-6"/>
          <w:w w:val="105"/>
        </w:rPr>
        <w:t xml:space="preserve"> 中的对象引用。</w:t>
      </w:r>
      <w:r>
        <w:rPr>
          <w:color w:val="4D4D4D"/>
          <w:w w:val="105"/>
        </w:rPr>
        <w:t>swap方法的参数x和y</w:t>
      </w:r>
      <w:r>
        <w:rPr>
          <w:color w:val="4D4D4D"/>
          <w:spacing w:val="-5"/>
          <w:w w:val="105"/>
        </w:rPr>
        <w:t>被初始</w:t>
      </w:r>
      <w:r>
        <w:rPr>
          <w:color w:val="4D4D4D"/>
          <w:w w:val="105"/>
        </w:rPr>
        <w:t>化为两个对象引用的拷贝，这个方法交换的是这两个拷贝</w:t>
      </w:r>
    </w:p>
    <w:p>
      <w:pPr>
        <w:spacing w:before="0" w:line="322" w:lineRule="exact"/>
        <w:ind w:left="100" w:right="0" w:firstLine="0"/>
        <w:jc w:val="left"/>
        <w:rPr>
          <w:b/>
          <w:sz w:val="18"/>
        </w:rPr>
      </w:pPr>
      <w:r>
        <w:rPr>
          <w:b/>
          <w:color w:val="4D4D4D"/>
          <w:w w:val="105"/>
          <w:sz w:val="18"/>
        </w:rPr>
        <w:t>总结</w:t>
      </w:r>
    </w:p>
    <w:p>
      <w:pPr>
        <w:pStyle w:val="9"/>
        <w:spacing w:before="3" w:line="232" w:lineRule="auto"/>
        <w:ind w:right="3254"/>
      </w:pPr>
      <w:r>
        <w:rPr>
          <w:color w:val="4D4D4D"/>
        </w:rPr>
        <w:t>Java</w:t>
      </w:r>
      <w:r>
        <w:rPr>
          <w:color w:val="4D4D4D"/>
          <w:spacing w:val="-1"/>
        </w:rPr>
        <w:t xml:space="preserve">程序设计语言对对象采用的不是引用调用，实际上，对象引用是按值传递的。 </w:t>
      </w:r>
      <w:r>
        <w:rPr>
          <w:color w:val="4D4D4D"/>
          <w:w w:val="105"/>
        </w:rPr>
        <w:t>下面再总结一下Java中方法参数的使用情况：</w:t>
      </w:r>
    </w:p>
    <w:p>
      <w:pPr>
        <w:spacing w:before="0" w:line="230" w:lineRule="auto"/>
        <w:ind w:left="898" w:right="4433" w:firstLine="0"/>
        <w:jc w:val="left"/>
        <w:rPr>
          <w:sz w:val="16"/>
        </w:rPr>
      </w:pPr>
      <w:r>
        <w:pict>
          <v:shape id="_x0000_s1390" o:spid="_x0000_s1390" style="position:absolute;left:0pt;margin-left:77.2pt;margin-top:6.1pt;height:3.05pt;width:3.05pt;mso-position-horizontal-relative:page;z-index:251671552;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391" o:spid="_x0000_s1391" style="position:absolute;left:0pt;margin-left:77.2pt;margin-top:20.2pt;height:3.05pt;width:3.05pt;mso-position-horizontal-relative:page;z-index:25167155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一个方法不能修改一个基本数据类型的参数（</w:t>
      </w:r>
      <w:r>
        <w:rPr>
          <w:spacing w:val="-2"/>
          <w:sz w:val="16"/>
        </w:rPr>
        <w:t>即数值型或布尔型》</w:t>
      </w:r>
      <w:r>
        <w:rPr>
          <w:sz w:val="16"/>
        </w:rPr>
        <w:t>一个方法可以改变一个对象参数的状态。</w:t>
      </w:r>
    </w:p>
    <w:p>
      <w:pPr>
        <w:spacing w:before="0" w:line="278" w:lineRule="exact"/>
        <w:ind w:left="898" w:right="0" w:firstLine="0"/>
        <w:jc w:val="left"/>
        <w:rPr>
          <w:sz w:val="16"/>
        </w:rPr>
      </w:pPr>
      <w:r>
        <w:pict>
          <v:shape id="_x0000_s1392" o:spid="_x0000_s1392" style="position:absolute;left:0pt;margin-left:77.2pt;margin-top:6pt;height:3.05pt;width:3.05pt;mso-position-horizontal-relative:page;z-index:251671552;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sz w:val="16"/>
        </w:rPr>
        <w:t>一个方法不能让对象参数引用一个新的对象。</w:t>
      </w:r>
    </w:p>
    <w:p>
      <w:pPr>
        <w:pStyle w:val="6"/>
      </w:pPr>
      <w:r>
        <w:rPr>
          <w:color w:val="4F4F4F"/>
        </w:rPr>
        <w:t>值传递和引用传递有什么区别</w:t>
      </w:r>
    </w:p>
    <w:p>
      <w:pPr>
        <w:pStyle w:val="9"/>
        <w:spacing w:line="232" w:lineRule="auto"/>
        <w:ind w:right="291"/>
      </w:pPr>
      <w:r>
        <w:rPr>
          <w:color w:val="4D4D4D"/>
        </w:rPr>
        <w:t xml:space="preserve">值传递：指的是在方法调用时，传递的参数是按值的拷贝传递，传递的是值的拷贝，也就是说传递后就互不相关了。      </w:t>
      </w:r>
      <w:r>
        <w:rPr>
          <w:color w:val="4D4D4D"/>
          <w:spacing w:val="-1"/>
        </w:rPr>
        <w:t xml:space="preserve">引用传递：指的是在方法调用时，传递的参数是按引用进行传递，其实传递的引用的地址，也就是变量所对应的内存空    </w:t>
      </w:r>
      <w:r>
        <w:rPr>
          <w:color w:val="4D4D4D"/>
          <w:w w:val="105"/>
        </w:rPr>
        <w:t>间的地址。传递的是值的引用，也就是说传递前和传递后都指向同一个引用（也就是同一个内存空间）。</w:t>
      </w:r>
    </w:p>
    <w:p>
      <w:pPr>
        <w:spacing w:after="0" w:line="232" w:lineRule="auto"/>
        <w:sectPr>
          <w:type w:val="continuous"/>
          <w:pgSz w:w="11920" w:h="16840"/>
          <w:pgMar w:top="1320" w:right="900" w:bottom="280" w:left="980" w:header="720" w:footer="720" w:gutter="0"/>
          <w:cols w:space="720" w:num="1"/>
        </w:sectPr>
      </w:pPr>
    </w:p>
    <w:p>
      <w:pPr>
        <w:pStyle w:val="4"/>
        <w:spacing w:before="12" w:line="450" w:lineRule="exact"/>
      </w:pPr>
      <w:r>
        <w:rPr>
          <w:color w:val="4F4F4F"/>
        </w:rPr>
        <w:t>Java包</w:t>
      </w:r>
    </w:p>
    <w:p>
      <w:pPr>
        <w:pStyle w:val="6"/>
        <w:spacing w:line="404" w:lineRule="exact"/>
      </w:pPr>
      <w:r>
        <w:rPr>
          <w:color w:val="4F4F4F"/>
        </w:rPr>
        <w:t>JDK 中常用的包有哪些</w:t>
      </w:r>
    </w:p>
    <w:p>
      <w:pPr>
        <w:spacing w:before="0" w:line="279" w:lineRule="exact"/>
        <w:ind w:left="898" w:right="0" w:firstLine="0"/>
        <w:jc w:val="left"/>
        <w:rPr>
          <w:sz w:val="16"/>
        </w:rPr>
      </w:pPr>
      <w:r>
        <w:pict>
          <v:shape id="_x0000_s1393" o:spid="_x0000_s1393" style="position:absolute;left:0pt;margin-left:77.2pt;margin-top:6pt;height:3.05pt;width:3.05pt;mso-position-horizontal-relative:page;z-index:251671552;mso-width-relative:page;mso-height-relative:page;" fillcolor="#000000" filled="t" stroked="f" coordorigin="1544,121" coordsize="61,61" path="m1575,181l1561,180,1552,174,1546,164,1544,151,1546,138,1552,129,1561,123,1575,121,1588,123,1597,129,1603,138,1605,151,1603,164,1597,174,1588,180,1575,181xe">
            <v:path arrowok="t"/>
            <v:fill on="t" focussize="0,0"/>
            <v:stroke on="f"/>
            <v:imagedata o:title=""/>
            <o:lock v:ext="edit"/>
          </v:shape>
        </w:pict>
      </w:r>
      <w:r>
        <w:rPr>
          <w:sz w:val="16"/>
        </w:rPr>
        <w:t>java.lang：这个是系统的基础类；</w:t>
      </w:r>
    </w:p>
    <w:p>
      <w:pPr>
        <w:spacing w:before="0" w:line="282" w:lineRule="exact"/>
        <w:ind w:left="898" w:right="0" w:firstLine="0"/>
        <w:jc w:val="left"/>
        <w:rPr>
          <w:sz w:val="16"/>
        </w:rPr>
      </w:pPr>
      <w:r>
        <w:pict>
          <v:shape id="_x0000_s1394" o:spid="_x0000_s1394"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java.io：这里面是所有输入输出有关的类，比如文件操作等；</w:t>
      </w:r>
    </w:p>
    <w:p>
      <w:pPr>
        <w:spacing w:before="0" w:line="282" w:lineRule="exact"/>
        <w:ind w:left="898" w:right="0" w:firstLine="0"/>
        <w:jc w:val="left"/>
        <w:rPr>
          <w:sz w:val="16"/>
        </w:rPr>
      </w:pPr>
      <w:r>
        <w:pict>
          <v:shape id="_x0000_s1395" o:spid="_x0000_s1395"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java.nio：为了完善 io 包中的功能，提高 io 包中性能而写的一个新包；</w:t>
      </w:r>
    </w:p>
    <w:p>
      <w:pPr>
        <w:spacing w:before="0" w:line="282" w:lineRule="exact"/>
        <w:ind w:left="898" w:right="0" w:firstLine="0"/>
        <w:jc w:val="left"/>
        <w:rPr>
          <w:sz w:val="16"/>
        </w:rPr>
      </w:pPr>
      <w:r>
        <w:pict>
          <v:shape id="_x0000_s1396" o:spid="_x0000_s1396"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java.net：这里面是与网络有关的类；</w:t>
      </w:r>
    </w:p>
    <w:p>
      <w:pPr>
        <w:spacing w:before="0" w:line="282" w:lineRule="exact"/>
        <w:ind w:left="898" w:right="0" w:firstLine="0"/>
        <w:jc w:val="left"/>
        <w:rPr>
          <w:sz w:val="16"/>
        </w:rPr>
      </w:pPr>
      <w:r>
        <w:pict>
          <v:shape id="_x0000_s1397" o:spid="_x0000_s1397"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java.util：这个是系统辅助类，特别是集合类；</w:t>
      </w:r>
    </w:p>
    <w:p>
      <w:pPr>
        <w:spacing w:before="0" w:line="281" w:lineRule="exact"/>
        <w:ind w:left="898" w:right="0" w:firstLine="0"/>
        <w:jc w:val="left"/>
        <w:rPr>
          <w:sz w:val="16"/>
        </w:rPr>
      </w:pPr>
      <w:r>
        <w:pict>
          <v:shape id="_x0000_s1398" o:spid="_x0000_s1398"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java.sql：这个是数据库操作的类。</w:t>
      </w:r>
    </w:p>
    <w:p>
      <w:pPr>
        <w:pStyle w:val="6"/>
      </w:pPr>
      <w:r>
        <w:rPr>
          <w:color w:val="4F4F4F"/>
        </w:rPr>
        <w:t>import</w:t>
      </w:r>
      <w:r>
        <w:rPr>
          <w:color w:val="4F4F4F"/>
          <w:spacing w:val="26"/>
        </w:rPr>
        <w:t xml:space="preserve"> </w:t>
      </w:r>
      <w:r>
        <w:rPr>
          <w:color w:val="4F4F4F"/>
        </w:rPr>
        <w:t>java和javax有什么区别</w:t>
      </w:r>
    </w:p>
    <w:p>
      <w:pPr>
        <w:pStyle w:val="9"/>
        <w:spacing w:line="320" w:lineRule="exact"/>
      </w:pPr>
      <w:r>
        <w:rPr>
          <w:color w:val="4D4D4D"/>
          <w:w w:val="105"/>
        </w:rPr>
        <w:t>刚开始的时候 JavaAPI 所必需的包是 java 开头的包，javax 当时只是扩展 API 包来说使用。然而随着时间的推移，</w:t>
      </w:r>
    </w:p>
    <w:p>
      <w:pPr>
        <w:pStyle w:val="9"/>
        <w:spacing w:before="3" w:line="232" w:lineRule="auto"/>
        <w:ind w:right="345"/>
      </w:pPr>
      <w:r>
        <w:rPr>
          <w:color w:val="4D4D4D"/>
          <w:w w:val="105"/>
        </w:rPr>
        <w:t>javax</w:t>
      </w:r>
      <w:r>
        <w:rPr>
          <w:color w:val="4D4D4D"/>
          <w:spacing w:val="-7"/>
          <w:w w:val="105"/>
        </w:rPr>
        <w:t xml:space="preserve"> 逐渐的扩展成为 </w:t>
      </w:r>
      <w:r>
        <w:rPr>
          <w:color w:val="4D4D4D"/>
          <w:w w:val="105"/>
        </w:rPr>
        <w:t>Java API</w:t>
      </w:r>
      <w:r>
        <w:rPr>
          <w:color w:val="4D4D4D"/>
          <w:spacing w:val="-7"/>
          <w:w w:val="105"/>
        </w:rPr>
        <w:t xml:space="preserve"> 的组成部分。但是，将扩展从 </w:t>
      </w:r>
      <w:r>
        <w:rPr>
          <w:color w:val="4D4D4D"/>
          <w:w w:val="105"/>
        </w:rPr>
        <w:t>javax</w:t>
      </w:r>
      <w:r>
        <w:rPr>
          <w:color w:val="4D4D4D"/>
          <w:spacing w:val="-8"/>
          <w:w w:val="105"/>
        </w:rPr>
        <w:t xml:space="preserve"> 包移动到 </w:t>
      </w:r>
      <w:r>
        <w:rPr>
          <w:color w:val="4D4D4D"/>
          <w:w w:val="105"/>
        </w:rPr>
        <w:t>java</w:t>
      </w:r>
      <w:r>
        <w:rPr>
          <w:color w:val="4D4D4D"/>
          <w:spacing w:val="-6"/>
          <w:w w:val="105"/>
        </w:rPr>
        <w:t xml:space="preserve"> 包将是太麻烦了，最终会破坏一堆</w:t>
      </w:r>
      <w:r>
        <w:rPr>
          <w:color w:val="4D4D4D"/>
          <w:spacing w:val="-1"/>
          <w:w w:val="105"/>
        </w:rPr>
        <w:t xml:space="preserve">现有的代码。因此，最终决定 </w:t>
      </w:r>
      <w:r>
        <w:rPr>
          <w:color w:val="4D4D4D"/>
          <w:w w:val="105"/>
        </w:rPr>
        <w:t>javax</w:t>
      </w:r>
      <w:r>
        <w:rPr>
          <w:color w:val="4D4D4D"/>
          <w:spacing w:val="-2"/>
          <w:w w:val="105"/>
        </w:rPr>
        <w:t xml:space="preserve"> 包将成为标准</w:t>
      </w:r>
      <w:r>
        <w:rPr>
          <w:color w:val="4D4D4D"/>
          <w:w w:val="105"/>
        </w:rPr>
        <w:t>API的一部分。</w:t>
      </w:r>
    </w:p>
    <w:p>
      <w:pPr>
        <w:pStyle w:val="9"/>
        <w:spacing w:line="316" w:lineRule="exact"/>
      </w:pPr>
      <w:r>
        <w:rPr>
          <w:color w:val="4D4D4D"/>
          <w:w w:val="105"/>
        </w:rPr>
        <w:t>所以，实际上java和javax没有区别。这都是一个名字。</w:t>
      </w:r>
    </w:p>
    <w:p>
      <w:pPr>
        <w:pStyle w:val="2"/>
      </w:pPr>
      <w:r>
        <w:rPr>
          <w:color w:val="4F4F4F"/>
        </w:rPr>
        <w:t>IO流</w:t>
      </w:r>
    </w:p>
    <w:p>
      <w:pPr>
        <w:pStyle w:val="4"/>
        <w:spacing w:line="440" w:lineRule="exact"/>
      </w:pPr>
      <w:r>
        <w:rPr>
          <w:color w:val="4F4F4F"/>
        </w:rPr>
        <w:t>java 中 IO 流分为几种?</w:t>
      </w:r>
    </w:p>
    <w:p>
      <w:pPr>
        <w:spacing w:before="0" w:line="279" w:lineRule="exact"/>
        <w:ind w:left="898" w:right="0" w:firstLine="0"/>
        <w:jc w:val="left"/>
        <w:rPr>
          <w:sz w:val="16"/>
        </w:rPr>
      </w:pPr>
      <w:r>
        <w:pict>
          <v:shape id="_x0000_s1399" o:spid="_x0000_s1399" style="position:absolute;left:0pt;margin-left:77.2pt;margin-top:6pt;height:3.05pt;width:3.05pt;mso-position-horizontal-relative:page;z-index:251671552;mso-width-relative:page;mso-height-relative:page;" fillcolor="#000000" filled="t" stroked="f" coordorigin="1544,121" coordsize="61,61" path="m1575,181l1561,179,1552,174,1546,164,1544,151,1546,138,1552,128,1561,123,1575,121,1588,123,1597,128,1603,138,1605,151,1603,164,1597,174,1588,179,1575,181xe">
            <v:path arrowok="t"/>
            <v:fill on="t" focussize="0,0"/>
            <v:stroke on="f"/>
            <v:imagedata o:title=""/>
            <o:lock v:ext="edit"/>
          </v:shape>
        </w:pict>
      </w:r>
      <w:r>
        <w:rPr>
          <w:sz w:val="16"/>
        </w:rPr>
        <w:t>按照流的流向分，可以分为输入流和输出流；</w:t>
      </w:r>
    </w:p>
    <w:p>
      <w:pPr>
        <w:spacing w:before="2" w:line="230" w:lineRule="auto"/>
        <w:ind w:left="898" w:right="5569" w:firstLine="0"/>
        <w:jc w:val="left"/>
        <w:rPr>
          <w:sz w:val="16"/>
        </w:rPr>
      </w:pPr>
      <w:r>
        <w:pict>
          <v:shape id="_x0000_s1400" o:spid="_x0000_s1400"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pict>
          <v:shape id="_x0000_s1401" o:spid="_x0000_s1401" style="position:absolute;left:0pt;margin-left:77.2pt;margin-top:20.3pt;height:3.05pt;width:3.05pt;mso-position-horizontal-relative:page;z-index:251671552;mso-width-relative:page;mso-height-relative:page;" fillcolor="#000000" filled="t" stroked="f" coordorigin="1544,406" coordsize="61,61" path="m1575,467l1561,465,1552,459,1546,450,1544,437,1546,423,1552,414,1561,408,1575,406,1588,408,1597,414,1603,423,1605,437,1603,450,1597,459,1588,465,1575,467xe">
            <v:path arrowok="t"/>
            <v:fill on="t" focussize="0,0"/>
            <v:stroke on="f"/>
            <v:imagedata o:title=""/>
            <o:lock v:ext="edit"/>
          </v:shape>
        </w:pict>
      </w:r>
      <w:r>
        <w:rPr>
          <w:sz w:val="16"/>
        </w:rPr>
        <w:t>按照操作单元划分，可以划分为字节流和字符流； 按照流的角色划分为节点流和处理流。</w:t>
      </w:r>
    </w:p>
    <w:p>
      <w:pPr>
        <w:pStyle w:val="9"/>
        <w:spacing w:before="1" w:line="232" w:lineRule="auto"/>
        <w:ind w:right="305"/>
      </w:pPr>
      <w:r>
        <w:rPr>
          <w:color w:val="4D4D4D"/>
        </w:rPr>
        <w:t>Java Io流共涉及40多个类，这些类看上去很杂乱，但实际上很有规则，而且彼此之间存在非常紧密的联系， Java  I0流</w:t>
      </w:r>
      <w:r>
        <w:rPr>
          <w:color w:val="4D4D4D"/>
          <w:w w:val="105"/>
        </w:rPr>
        <w:t>的40多个类都是从如下4个抽象类基类中派生出来的。</w:t>
      </w:r>
    </w:p>
    <w:p>
      <w:pPr>
        <w:spacing w:before="0" w:line="279" w:lineRule="exact"/>
        <w:ind w:left="898" w:right="0" w:firstLine="0"/>
        <w:jc w:val="left"/>
        <w:rPr>
          <w:sz w:val="16"/>
        </w:rPr>
      </w:pPr>
      <w:r>
        <w:pict>
          <v:shape id="_x0000_s1402" o:spid="_x0000_s1402" style="position:absolute;left:0pt;margin-left:77.2pt;margin-top:6.05pt;height:3.05pt;width:3.05pt;mso-position-horizontal-relative:page;z-index:251671552;mso-width-relative:page;mso-height-relative:page;" fillcolor="#000000" filled="t" stroked="f" coordorigin="1544,121" coordsize="61,61" path="m1575,182l1561,180,1552,174,1546,165,1544,151,1546,138,1552,129,1561,123,1575,121,1588,123,1597,129,1603,138,1605,151,1603,165,1597,174,1588,180,1575,182xe">
            <v:path arrowok="t"/>
            <v:fill on="t" focussize="0,0"/>
            <v:stroke on="f"/>
            <v:imagedata o:title=""/>
            <o:lock v:ext="edit"/>
          </v:shape>
        </w:pict>
      </w:r>
      <w:r>
        <w:rPr>
          <w:sz w:val="16"/>
        </w:rPr>
        <w:t>InputStream/Reader: 所有的输入流的基类，前者是字节输入流，后者是字符输入流。</w:t>
      </w:r>
    </w:p>
    <w:p>
      <w:pPr>
        <w:spacing w:before="0" w:line="284" w:lineRule="exact"/>
        <w:ind w:left="898" w:right="0" w:firstLine="0"/>
        <w:jc w:val="left"/>
        <w:rPr>
          <w:sz w:val="16"/>
        </w:rPr>
      </w:pPr>
      <w:r>
        <w:pict>
          <v:shape id="_x0000_s1403" o:spid="_x0000_s1403"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OutputStream/Writer: 所有输出流的基类，前者是字节输出流，后者是字符输出流。</w:t>
      </w:r>
    </w:p>
    <w:p>
      <w:pPr>
        <w:pStyle w:val="9"/>
        <w:spacing w:line="327" w:lineRule="exact"/>
      </w:pPr>
      <w:r>
        <w:rPr>
          <w:color w:val="4D4D4D"/>
          <w:w w:val="105"/>
        </w:rPr>
        <w:t>按操作方式分类结构图：</w:t>
      </w:r>
    </w:p>
    <w:p>
      <w:pPr>
        <w:spacing w:after="0" w:line="327" w:lineRule="exact"/>
        <w:sectPr>
          <w:pgSz w:w="11920" w:h="16840"/>
          <w:pgMar w:top="980" w:right="900" w:bottom="280" w:left="980" w:header="720" w:footer="720" w:gutter="0"/>
          <w:cols w:space="720" w:num="1"/>
        </w:sectPr>
      </w:pPr>
    </w:p>
    <w:p>
      <w:pPr>
        <w:pStyle w:val="9"/>
        <w:ind w:left="1993"/>
        <w:rPr>
          <w:sz w:val="20"/>
        </w:rPr>
      </w:pPr>
      <w:r>
        <w:rPr>
          <w:sz w:val="20"/>
        </w:rPr>
        <w:drawing>
          <wp:inline distT="0" distB="0" distL="0" distR="0">
            <wp:extent cx="3888740" cy="5966460"/>
            <wp:effectExtent l="0" t="0" r="0" b="0"/>
            <wp:docPr id="16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1.jpeg"/>
                    <pic:cNvPicPr>
                      <a:picLocks noChangeAspect="1"/>
                    </pic:cNvPicPr>
                  </pic:nvPicPr>
                  <pic:blipFill>
                    <a:blip r:embed="rId16" cstate="print"/>
                    <a:stretch>
                      <a:fillRect/>
                    </a:stretch>
                  </pic:blipFill>
                  <pic:spPr>
                    <a:xfrm>
                      <a:off x="0" y="0"/>
                      <a:ext cx="3889258" cy="5966460"/>
                    </a:xfrm>
                    <a:prstGeom prst="rect">
                      <a:avLst/>
                    </a:prstGeom>
                  </pic:spPr>
                </pic:pic>
              </a:graphicData>
            </a:graphic>
          </wp:inline>
        </w:drawing>
      </w:r>
    </w:p>
    <w:p>
      <w:pPr>
        <w:spacing w:after="0"/>
        <w:rPr>
          <w:sz w:val="20"/>
        </w:rPr>
        <w:sectPr>
          <w:pgSz w:w="11920" w:h="16840"/>
          <w:pgMar w:top="1000" w:right="900" w:bottom="280" w:left="980" w:header="720" w:footer="720" w:gutter="0"/>
          <w:cols w:space="720" w:num="1"/>
        </w:sectPr>
      </w:pPr>
    </w:p>
    <w:p>
      <w:pPr>
        <w:pStyle w:val="9"/>
        <w:spacing w:before="4"/>
        <w:ind w:left="0"/>
        <w:rPr>
          <w:sz w:val="12"/>
        </w:rPr>
      </w:pPr>
    </w:p>
    <w:p>
      <w:pPr>
        <w:pStyle w:val="9"/>
      </w:pPr>
      <w:r>
        <w:rPr>
          <w:color w:val="4D4D4D"/>
        </w:rPr>
        <w:t>按操作对象分类结构图：</w:t>
      </w:r>
    </w:p>
    <w:p>
      <w:pPr>
        <w:spacing w:before="2"/>
        <w:ind w:left="100" w:right="0" w:firstLine="0"/>
        <w:jc w:val="left"/>
        <w:rPr>
          <w:sz w:val="12"/>
        </w:rPr>
      </w:pPr>
      <w:r>
        <w:br w:type="column"/>
      </w:r>
      <w:r>
        <w:rPr>
          <w:rFonts w:ascii="Arial" w:hAnsi="Arial" w:eastAsia="Arial"/>
          <w:color w:val="585858"/>
          <w:sz w:val="12"/>
        </w:rPr>
        <w:t>IO­</w:t>
      </w:r>
      <w:r>
        <w:rPr>
          <w:color w:val="585858"/>
          <w:sz w:val="12"/>
        </w:rPr>
        <w:t>操作方式分类</w:t>
      </w:r>
    </w:p>
    <w:p>
      <w:pPr>
        <w:spacing w:after="0"/>
        <w:jc w:val="left"/>
        <w:rPr>
          <w:sz w:val="12"/>
        </w:rPr>
        <w:sectPr>
          <w:type w:val="continuous"/>
          <w:pgSz w:w="11920" w:h="16840"/>
          <w:pgMar w:top="1320" w:right="900" w:bottom="280" w:left="980" w:header="720" w:footer="720" w:gutter="0"/>
          <w:cols w:equalWidth="0" w:num="2">
            <w:col w:w="2182" w:space="2254"/>
            <w:col w:w="5604"/>
          </w:cols>
        </w:sectPr>
      </w:pPr>
    </w:p>
    <w:p>
      <w:pPr>
        <w:pStyle w:val="9"/>
        <w:ind w:left="1854"/>
        <w:rPr>
          <w:sz w:val="20"/>
        </w:rPr>
      </w:pPr>
      <w:r>
        <w:rPr>
          <w:sz w:val="20"/>
        </w:rPr>
        <w:drawing>
          <wp:inline distT="0" distB="0" distL="0" distR="0">
            <wp:extent cx="3974465" cy="2955290"/>
            <wp:effectExtent l="0" t="0" r="0" b="0"/>
            <wp:docPr id="17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2.jpeg"/>
                    <pic:cNvPicPr>
                      <a:picLocks noChangeAspect="1"/>
                    </pic:cNvPicPr>
                  </pic:nvPicPr>
                  <pic:blipFill>
                    <a:blip r:embed="rId17" cstate="print"/>
                    <a:stretch>
                      <a:fillRect/>
                    </a:stretch>
                  </pic:blipFill>
                  <pic:spPr>
                    <a:xfrm>
                      <a:off x="0" y="0"/>
                      <a:ext cx="3975003" cy="2955607"/>
                    </a:xfrm>
                    <a:prstGeom prst="rect">
                      <a:avLst/>
                    </a:prstGeom>
                  </pic:spPr>
                </pic:pic>
              </a:graphicData>
            </a:graphic>
          </wp:inline>
        </w:drawing>
      </w:r>
    </w:p>
    <w:p>
      <w:pPr>
        <w:spacing w:before="13"/>
        <w:ind w:left="64" w:right="142" w:firstLine="0"/>
        <w:jc w:val="center"/>
        <w:rPr>
          <w:sz w:val="12"/>
        </w:rPr>
      </w:pPr>
      <w:r>
        <w:rPr>
          <w:rFonts w:ascii="Arial" w:hAnsi="Arial" w:eastAsia="Arial"/>
          <w:color w:val="585858"/>
          <w:sz w:val="12"/>
        </w:rPr>
        <w:t>IO­</w:t>
      </w:r>
      <w:r>
        <w:rPr>
          <w:color w:val="585858"/>
          <w:sz w:val="12"/>
        </w:rPr>
        <w:t>操作对象分类</w:t>
      </w:r>
    </w:p>
    <w:p>
      <w:pPr>
        <w:spacing w:after="0"/>
        <w:jc w:val="center"/>
        <w:rPr>
          <w:sz w:val="12"/>
        </w:rPr>
        <w:sectPr>
          <w:type w:val="continuous"/>
          <w:pgSz w:w="11920" w:h="16840"/>
          <w:pgMar w:top="1320" w:right="900" w:bottom="280" w:left="980" w:header="720" w:footer="720" w:gutter="0"/>
          <w:cols w:space="720" w:num="1"/>
        </w:sectPr>
      </w:pPr>
    </w:p>
    <w:p>
      <w:pPr>
        <w:pStyle w:val="4"/>
        <w:spacing w:before="22" w:line="453" w:lineRule="exact"/>
      </w:pPr>
      <w:r>
        <w:rPr>
          <w:color w:val="4F4F4F"/>
        </w:rPr>
        <w:t>BIO,NIO,AIO 有什么区别?</w:t>
      </w:r>
    </w:p>
    <w:p>
      <w:pPr>
        <w:pStyle w:val="9"/>
        <w:spacing w:line="324" w:lineRule="exact"/>
      </w:pPr>
      <w:r>
        <w:rPr>
          <w:color w:val="4D4D4D"/>
          <w:w w:val="105"/>
        </w:rPr>
        <w:t>简答</w:t>
      </w:r>
    </w:p>
    <w:p>
      <w:pPr>
        <w:spacing w:after="0" w:line="324" w:lineRule="exact"/>
        <w:sectPr>
          <w:pgSz w:w="11920" w:h="16840"/>
          <w:pgMar w:top="980" w:right="900" w:bottom="280" w:left="980" w:header="720" w:footer="720" w:gutter="0"/>
          <w:cols w:space="720" w:num="1"/>
        </w:sectPr>
      </w:pPr>
    </w:p>
    <w:p>
      <w:pPr>
        <w:pStyle w:val="9"/>
        <w:spacing w:before="7"/>
        <w:ind w:left="0"/>
        <w:rPr>
          <w:sz w:val="6"/>
        </w:rPr>
      </w:pPr>
    </w:p>
    <w:p>
      <w:pPr>
        <w:pStyle w:val="9"/>
        <w:spacing w:line="60" w:lineRule="exact"/>
        <w:ind w:left="564"/>
        <w:rPr>
          <w:sz w:val="6"/>
        </w:rPr>
      </w:pPr>
      <w:r>
        <w:rPr>
          <w:position w:val="0"/>
          <w:sz w:val="6"/>
        </w:rPr>
        <w:pict>
          <v:group id="_x0000_s1404" o:spid="_x0000_s1404" o:spt="203" style="height:3.05pt;width:3.05pt;" coordsize="61,61">
            <o:lock v:ext="edit"/>
            <v:shape id="_x0000_s1405" o:spid="_x0000_s1405" style="position:absolute;left:0;top:0;height:61;width:61;" fillcolor="#000000" filled="t" stroked="f" coordsize="61,61" path="m30,60l17,59,8,53,2,43,0,30,2,17,8,8,17,2,30,0,43,2,53,8,59,17,60,30,59,43,53,53,43,59,30,60xe">
              <v:path arrowok="t"/>
              <v:fill on="t" focussize="0,0"/>
              <v:stroke on="f"/>
              <v:imagedata o:title=""/>
              <o:lock v:ext="edit"/>
            </v:shape>
            <w10:wrap type="none"/>
            <w10:anchorlock/>
          </v:group>
        </w:pict>
      </w:r>
    </w:p>
    <w:p>
      <w:pPr>
        <w:pStyle w:val="9"/>
        <w:spacing w:before="17"/>
        <w:ind w:left="0"/>
        <w:rPr>
          <w:sz w:val="9"/>
        </w:rPr>
      </w:pPr>
      <w:r>
        <w:pict>
          <v:shape id="_x0000_s1406" o:spid="_x0000_s1406" style="position:absolute;left:0pt;margin-left:77.2pt;margin-top:11.1pt;height:3.05pt;width:3.05pt;mso-position-horizontal-relative:page;mso-wrap-distance-bottom:0pt;mso-wrap-distance-top:0pt;z-index:251669504;mso-width-relative:page;mso-height-relative:page;" fillcolor="#000000" filled="t" stroked="f" coordorigin="1544,222" coordsize="61,61" path="m1575,283l1561,281,1552,275,1546,266,1544,253,1546,239,1552,230,1561,224,1575,222,1588,224,1597,230,1603,239,1605,253,1603,266,1597,275,1588,281,1575,283xe">
            <v:path arrowok="t"/>
            <v:fill on="t" focussize="0,0"/>
            <v:stroke on="f"/>
            <v:imagedata o:title=""/>
            <o:lock v:ext="edit"/>
            <w10:wrap type="topAndBottom"/>
          </v:shape>
        </w:pict>
      </w:r>
      <w:r>
        <w:pict>
          <v:shape id="_x0000_s1407" o:spid="_x0000_s1407" style="position:absolute;left:0pt;margin-left:77.2pt;margin-top:25.2pt;height:3.05pt;width:3.05pt;mso-position-horizontal-relative:page;mso-wrap-distance-bottom:0pt;mso-wrap-distance-top:0pt;z-index:251669504;mso-width-relative:page;mso-height-relative:page;" fillcolor="#000000" filled="t" stroked="f" coordorigin="1544,505" coordsize="61,61" path="m1575,565l1561,563,1552,557,1546,548,1544,535,1546,522,1552,512,1561,506,1575,505,1588,506,1597,512,1603,522,1605,535,1603,548,1597,557,1588,563,1575,565xe">
            <v:path arrowok="t"/>
            <v:fill on="t" focussize="0,0"/>
            <v:stroke on="f"/>
            <v:imagedata o:title=""/>
            <o:lock v:ext="edit"/>
            <w10:wrap type="topAndBottom"/>
          </v:shape>
        </w:pict>
      </w:r>
    </w:p>
    <w:p>
      <w:pPr>
        <w:pStyle w:val="9"/>
        <w:spacing w:before="6"/>
        <w:ind w:left="0"/>
        <w:rPr>
          <w:sz w:val="8"/>
        </w:rPr>
      </w:pPr>
    </w:p>
    <w:p>
      <w:pPr>
        <w:pStyle w:val="9"/>
        <w:spacing w:before="66"/>
      </w:pPr>
      <w:r>
        <w:rPr>
          <w:color w:val="4D4D4D"/>
          <w:spacing w:val="-5"/>
          <w:w w:val="105"/>
        </w:rPr>
        <w:t>详细回答</w:t>
      </w:r>
    </w:p>
    <w:p>
      <w:pPr>
        <w:pStyle w:val="9"/>
        <w:spacing w:before="8"/>
        <w:ind w:left="0"/>
        <w:rPr>
          <w:sz w:val="7"/>
        </w:rPr>
      </w:pPr>
    </w:p>
    <w:p>
      <w:pPr>
        <w:pStyle w:val="9"/>
        <w:spacing w:line="60" w:lineRule="exact"/>
        <w:ind w:left="564"/>
        <w:rPr>
          <w:sz w:val="6"/>
        </w:rPr>
      </w:pPr>
      <w:r>
        <w:rPr>
          <w:position w:val="0"/>
          <w:sz w:val="6"/>
        </w:rPr>
        <w:pict>
          <v:group id="_x0000_s1408" o:spid="_x0000_s1408" o:spt="203" style="height:3.05pt;width:3.05pt;" coordsize="61,61">
            <o:lock v:ext="edit"/>
            <v:shape id="_x0000_s1409" o:spid="_x0000_s1409" style="position:absolute;left:0;top:0;height:61;width:61;" fillcolor="#000000" filled="t" stroked="f" coordsize="61,61" path="m30,60l17,59,8,53,2,43,0,30,2,17,8,8,17,2,30,0,43,2,53,8,59,17,60,30,59,43,53,53,43,59,30,60xe">
              <v:path arrowok="t"/>
              <v:fill on="t" focussize="0,0"/>
              <v:stroke on="f"/>
              <v:imagedata o:title=""/>
              <o:lock v:ext="edit"/>
            </v:shape>
            <w10:wrap type="none"/>
            <w10:anchorlock/>
          </v:group>
        </w:pict>
      </w:r>
    </w:p>
    <w:p>
      <w:pPr>
        <w:spacing w:before="0" w:line="230" w:lineRule="auto"/>
        <w:ind w:left="15" w:right="698" w:firstLine="0"/>
        <w:jc w:val="left"/>
        <w:rPr>
          <w:sz w:val="16"/>
        </w:rPr>
      </w:pPr>
      <w:r>
        <w:br w:type="column"/>
      </w:r>
      <w:r>
        <w:rPr>
          <w:sz w:val="16"/>
        </w:rPr>
        <w:t>BIO：Block IO 同步阻塞式 IO，就是我们平常使用的传统 IO，它的特点是模式简单使用方便，并发处理能力低。NIO：Non IO 同步非阻塞 IO，是传统 IO 的升级，客户端和服务器端通过 Channel（通道）通讯，实现了多路复用。AIO：Asynchronous IO 是 NIO 的升级，也叫 NIO2，实现了异步非堵塞 IO ，异步 IO 的操作基于事件和回调机制。</w:t>
      </w:r>
    </w:p>
    <w:p>
      <w:pPr>
        <w:pStyle w:val="9"/>
        <w:spacing w:before="16"/>
        <w:ind w:left="0"/>
        <w:rPr>
          <w:sz w:val="16"/>
        </w:rPr>
      </w:pPr>
    </w:p>
    <w:p>
      <w:pPr>
        <w:spacing w:before="0"/>
        <w:ind w:left="58" w:right="0" w:firstLine="0"/>
        <w:jc w:val="left"/>
        <w:rPr>
          <w:sz w:val="16"/>
        </w:rPr>
      </w:pPr>
      <w:r>
        <w:rPr>
          <w:b/>
          <w:sz w:val="18"/>
        </w:rPr>
        <w:t xml:space="preserve">BIO (Blocking I/O): </w:t>
      </w:r>
      <w:r>
        <w:rPr>
          <w:sz w:val="16"/>
        </w:rPr>
        <w:t>同步阻塞I/O模式，数据的读取写入必须阻塞在一个线程内等待其完成。在活动连接数不是特别高</w:t>
      </w:r>
    </w:p>
    <w:p>
      <w:pPr>
        <w:spacing w:after="0"/>
        <w:jc w:val="left"/>
        <w:rPr>
          <w:sz w:val="16"/>
        </w:rPr>
        <w:sectPr>
          <w:type w:val="continuous"/>
          <w:pgSz w:w="11920" w:h="16840"/>
          <w:pgMar w:top="1320" w:right="900" w:bottom="280" w:left="980" w:header="720" w:footer="720" w:gutter="0"/>
          <w:cols w:equalWidth="0" w:num="2">
            <w:col w:w="843" w:space="40"/>
            <w:col w:w="9157"/>
          </w:cols>
        </w:sectPr>
      </w:pPr>
    </w:p>
    <w:p>
      <w:pPr>
        <w:spacing w:before="18" w:line="261" w:lineRule="auto"/>
        <w:ind w:left="564" w:right="169" w:firstLine="0"/>
        <w:jc w:val="left"/>
        <w:rPr>
          <w:sz w:val="16"/>
        </w:rPr>
      </w:pPr>
      <w:r>
        <w:rPr>
          <w:sz w:val="16"/>
        </w:rPr>
        <w:t>（小于单机1000）的情况下，这种模型是比较不错的，可以让每一个连接专注于自己的 I/O 并且编程模型简单，也不用过多考虑系统的过载、限流等问题。线程池本身就是一个天然的漏斗，可以缓冲一些系统处理不了的连接或请求。但是，当面对十万甚至百万级连接的时候，传统的 BIO 模型是无能为力的。因此，我们需要一种更高效的 I/O 处理模型来应对更高的并发量。</w:t>
      </w:r>
    </w:p>
    <w:p>
      <w:pPr>
        <w:spacing w:before="0" w:line="309" w:lineRule="exact"/>
        <w:ind w:left="941" w:right="0" w:firstLine="0"/>
        <w:jc w:val="left"/>
        <w:rPr>
          <w:sz w:val="16"/>
        </w:rPr>
      </w:pPr>
      <w:r>
        <w:pict>
          <v:shape id="_x0000_s1410" o:spid="_x0000_s1410" style="position:absolute;left:0pt;margin-left:77.2pt;margin-top:6.15pt;height:3.05pt;width:3.05pt;mso-position-horizontal-relative:page;z-index:251671552;mso-width-relative:page;mso-height-relative:page;" fillcolor="#000000" filled="t" stroked="f" coordorigin="1544,124" coordsize="61,61" path="m1575,184l1561,182,1552,177,1546,167,1544,154,1546,141,1552,131,1561,126,1575,124,1588,126,1597,131,1603,141,1605,154,1603,167,1597,177,1588,182,1575,184xe">
            <v:path arrowok="t"/>
            <v:fill on="t" focussize="0,0"/>
            <v:stroke on="f"/>
            <v:imagedata o:title=""/>
            <o:lock v:ext="edit"/>
          </v:shape>
        </w:pict>
      </w:r>
      <w:r>
        <w:rPr>
          <w:b/>
          <w:sz w:val="18"/>
        </w:rPr>
        <w:t>NIO</w:t>
      </w:r>
      <w:r>
        <w:rPr>
          <w:b/>
          <w:spacing w:val="18"/>
          <w:sz w:val="18"/>
        </w:rPr>
        <w:t xml:space="preserve"> </w:t>
      </w:r>
      <w:r>
        <w:rPr>
          <w:b/>
          <w:sz w:val="18"/>
        </w:rPr>
        <w:t>(New</w:t>
      </w:r>
      <w:r>
        <w:rPr>
          <w:b/>
          <w:spacing w:val="18"/>
          <w:sz w:val="18"/>
        </w:rPr>
        <w:t xml:space="preserve"> </w:t>
      </w:r>
      <w:r>
        <w:rPr>
          <w:b/>
          <w:sz w:val="18"/>
        </w:rPr>
        <w:t>I/O):</w:t>
      </w:r>
      <w:r>
        <w:rPr>
          <w:b/>
          <w:spacing w:val="9"/>
          <w:sz w:val="18"/>
        </w:rPr>
        <w:t xml:space="preserve"> </w:t>
      </w:r>
      <w:r>
        <w:rPr>
          <w:sz w:val="16"/>
        </w:rPr>
        <w:t>NIO是一种同步非阻塞的I/O模型，在Java</w:t>
      </w:r>
      <w:r>
        <w:rPr>
          <w:spacing w:val="15"/>
          <w:sz w:val="16"/>
        </w:rPr>
        <w:t xml:space="preserve"> </w:t>
      </w:r>
      <w:r>
        <w:rPr>
          <w:sz w:val="16"/>
        </w:rPr>
        <w:t>1.4</w:t>
      </w:r>
      <w:r>
        <w:rPr>
          <w:spacing w:val="2"/>
          <w:sz w:val="16"/>
        </w:rPr>
        <w:t xml:space="preserve"> 中引入了</w:t>
      </w:r>
      <w:r>
        <w:rPr>
          <w:sz w:val="16"/>
        </w:rPr>
        <w:t>NIO</w:t>
      </w:r>
      <w:r>
        <w:rPr>
          <w:spacing w:val="2"/>
          <w:sz w:val="16"/>
        </w:rPr>
        <w:t xml:space="preserve">框架，对应 </w:t>
      </w:r>
      <w:r>
        <w:rPr>
          <w:sz w:val="16"/>
        </w:rPr>
        <w:t>java.nio</w:t>
      </w:r>
      <w:r>
        <w:rPr>
          <w:spacing w:val="3"/>
          <w:sz w:val="16"/>
        </w:rPr>
        <w:t xml:space="preserve"> 包，提供了 </w:t>
      </w:r>
      <w:r>
        <w:rPr>
          <w:sz w:val="16"/>
        </w:rPr>
        <w:t>Channel</w:t>
      </w:r>
      <w:r>
        <w:rPr>
          <w:spacing w:val="7"/>
          <w:sz w:val="16"/>
        </w:rPr>
        <w:t xml:space="preserve"> ,</w:t>
      </w:r>
    </w:p>
    <w:p>
      <w:pPr>
        <w:spacing w:before="17"/>
        <w:ind w:left="564" w:right="0" w:firstLine="0"/>
        <w:jc w:val="left"/>
        <w:rPr>
          <w:sz w:val="16"/>
        </w:rPr>
      </w:pPr>
      <w:r>
        <w:rPr>
          <w:sz w:val="16"/>
        </w:rPr>
        <w:t>Selector，Buffer等抽象。NIO中的N可以理解为Non-blocking，不单纯是New。它支持面向缓冲的，基于通道的I/O操作方法。</w:t>
      </w:r>
    </w:p>
    <w:p>
      <w:pPr>
        <w:spacing w:before="28" w:line="261" w:lineRule="auto"/>
        <w:ind w:left="564" w:right="182" w:firstLine="0"/>
        <w:jc w:val="left"/>
        <w:rPr>
          <w:sz w:val="16"/>
        </w:rPr>
      </w:pPr>
      <w:r>
        <w:rPr>
          <w:sz w:val="16"/>
        </w:rPr>
        <w:t>NIO提供了与传统BIO</w:t>
      </w:r>
      <w:r>
        <w:rPr>
          <w:spacing w:val="2"/>
          <w:sz w:val="16"/>
        </w:rPr>
        <w:t xml:space="preserve">模型中的 </w:t>
      </w:r>
      <w:r>
        <w:rPr>
          <w:color w:val="C6244E"/>
          <w:sz w:val="16"/>
        </w:rPr>
        <w:t xml:space="preserve">Socket </w:t>
      </w:r>
      <w:r>
        <w:rPr>
          <w:spacing w:val="6"/>
          <w:sz w:val="16"/>
        </w:rPr>
        <w:t xml:space="preserve">和 </w:t>
      </w:r>
      <w:r>
        <w:rPr>
          <w:color w:val="C6244E"/>
          <w:sz w:val="16"/>
        </w:rPr>
        <w:t xml:space="preserve">ServerSocket </w:t>
      </w:r>
      <w:r>
        <w:rPr>
          <w:spacing w:val="2"/>
          <w:sz w:val="16"/>
        </w:rPr>
        <w:t xml:space="preserve">相对应的 </w:t>
      </w:r>
      <w:r>
        <w:rPr>
          <w:color w:val="C6244E"/>
          <w:sz w:val="16"/>
        </w:rPr>
        <w:t xml:space="preserve">SocketChannel </w:t>
      </w:r>
      <w:r>
        <w:rPr>
          <w:spacing w:val="6"/>
          <w:sz w:val="16"/>
        </w:rPr>
        <w:t xml:space="preserve">和 </w:t>
      </w:r>
      <w:r>
        <w:rPr>
          <w:color w:val="C6244E"/>
          <w:sz w:val="16"/>
        </w:rPr>
        <w:t xml:space="preserve">ServerSocketChannel </w:t>
      </w:r>
      <w:r>
        <w:rPr>
          <w:sz w:val="16"/>
        </w:rPr>
        <w:t>两种不同的套接字</w:t>
      </w:r>
      <w:r>
        <w:rPr>
          <w:spacing w:val="-1"/>
          <w:sz w:val="16"/>
        </w:rPr>
        <w:t>通道实现,两种通道都支持阻塞和非阻塞两种模式。阻塞模式使用就像传统中的支持一样，比较简单，但是性能和可靠性都不好；非</w:t>
      </w:r>
      <w:r>
        <w:rPr>
          <w:sz w:val="16"/>
        </w:rPr>
        <w:t>阻塞模式正好与之相反。对于低负载、低并发的应用程序，可以使用同步阻塞I/O来提升开发速率和更好的维护性；对于高负载、  高并发的（网络）应用，应使用 NIO 的非阻塞模式来开发</w:t>
      </w:r>
    </w:p>
    <w:p>
      <w:pPr>
        <w:spacing w:before="0" w:line="310" w:lineRule="exact"/>
        <w:ind w:left="941" w:right="0" w:firstLine="0"/>
        <w:jc w:val="left"/>
        <w:rPr>
          <w:sz w:val="16"/>
        </w:rPr>
      </w:pPr>
      <w:r>
        <w:pict>
          <v:shape id="_x0000_s1411" o:spid="_x0000_s1411" style="position:absolute;left:0pt;margin-left:77.2pt;margin-top:6.2pt;height:3.05pt;width:3.05pt;mso-position-horizontal-relative:page;z-index:251671552;mso-width-relative:page;mso-height-relative:page;" fillcolor="#000000" filled="t" stroked="f" coordorigin="1544,125" coordsize="61,61" path="m1575,185l1561,184,1552,178,1546,168,1544,155,1546,142,1552,133,1561,127,1575,125,1588,127,1597,133,1603,142,1605,155,1603,168,1597,178,1588,184,1575,185xe">
            <v:path arrowok="t"/>
            <v:fill on="t" focussize="0,0"/>
            <v:stroke on="f"/>
            <v:imagedata o:title=""/>
            <o:lock v:ext="edit"/>
          </v:shape>
        </w:pict>
      </w:r>
      <w:r>
        <w:rPr>
          <w:b/>
          <w:sz w:val="18"/>
        </w:rPr>
        <w:t xml:space="preserve">AIO (Asynchronous I/O): </w:t>
      </w:r>
      <w:r>
        <w:rPr>
          <w:sz w:val="16"/>
        </w:rPr>
        <w:t>AIO 也就是 NIO 2。在 Java 7 中引入了 NIO 的改进版 NIO 2,它是异步非阻塞的IO模型。</w:t>
      </w:r>
    </w:p>
    <w:p>
      <w:pPr>
        <w:spacing w:before="17" w:line="261" w:lineRule="auto"/>
        <w:ind w:left="564" w:right="218" w:firstLine="0"/>
        <w:jc w:val="both"/>
        <w:rPr>
          <w:sz w:val="16"/>
        </w:rPr>
      </w:pPr>
      <w:r>
        <w:rPr>
          <w:sz w:val="16"/>
        </w:rPr>
        <w:t>异步 IO 是基于事件和回调机制实现的，也就是应用操作之后会直接返回，不会堵塞在那里，当后台处理完成，操作系统会通知相应的线程进行后续的操作。AIO 是异步IO的缩写，虽然 NIO 在网络操作中，提供了非阻塞的方法，但是 NIO 的 IO 行为还是同步的。对于 NIO 来说，我们的业务线程是在 IO 操作准备好时，得到通知，接着就由这个线程自行进行 IO 操作，IO操作本身是同步的。查阅网上相关资料，我发现就目前来说 AIO 的应用还不是很广泛，Netty 之前也尝试使用过 AIO，不过又放弃了。</w:t>
      </w:r>
    </w:p>
    <w:p>
      <w:pPr>
        <w:pStyle w:val="4"/>
        <w:spacing w:line="428" w:lineRule="exact"/>
      </w:pPr>
      <w:r>
        <w:rPr>
          <w:color w:val="4F4F4F"/>
        </w:rPr>
        <w:t>Files的常用方法都有哪些？</w:t>
      </w:r>
    </w:p>
    <w:p>
      <w:pPr>
        <w:spacing w:before="0" w:line="230" w:lineRule="auto"/>
        <w:ind w:left="898" w:right="6228" w:firstLine="0"/>
        <w:jc w:val="left"/>
        <w:rPr>
          <w:sz w:val="16"/>
        </w:rPr>
      </w:pPr>
      <w:r>
        <w:pict>
          <v:shape id="_x0000_s1412" o:spid="_x0000_s1412" style="position:absolute;left:0pt;margin-left:77.2pt;margin-top:6.1pt;height:3.05pt;width:3.05pt;mso-position-horizontal-relative:page;z-index:251671552;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413" o:spid="_x0000_s1413" style="position:absolute;left:0pt;margin-left:77.2pt;margin-top:20.2pt;height:3.05pt;width:3.05pt;mso-position-horizontal-relative:page;z-index:25167155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Files.</w:t>
      </w:r>
      <w:r>
        <w:rPr>
          <w:spacing w:val="28"/>
          <w:sz w:val="16"/>
        </w:rPr>
        <w:t xml:space="preserve"> </w:t>
      </w:r>
      <w:r>
        <w:rPr>
          <w:sz w:val="16"/>
        </w:rPr>
        <w:t>exists()：</w:t>
      </w:r>
      <w:r>
        <w:rPr>
          <w:spacing w:val="-2"/>
          <w:sz w:val="16"/>
        </w:rPr>
        <w:t>检测文件路径是否存在。</w:t>
      </w:r>
      <w:r>
        <w:rPr>
          <w:sz w:val="16"/>
        </w:rPr>
        <w:t>Files.</w:t>
      </w:r>
      <w:r>
        <w:rPr>
          <w:spacing w:val="2"/>
          <w:sz w:val="16"/>
        </w:rPr>
        <w:t xml:space="preserve"> </w:t>
      </w:r>
      <w:r>
        <w:rPr>
          <w:sz w:val="16"/>
        </w:rPr>
        <w:t>createFile()：创建文件。</w:t>
      </w:r>
    </w:p>
    <w:p>
      <w:pPr>
        <w:spacing w:before="0" w:line="230" w:lineRule="auto"/>
        <w:ind w:left="898" w:right="6276" w:firstLine="0"/>
        <w:jc w:val="both"/>
        <w:rPr>
          <w:sz w:val="16"/>
        </w:rPr>
      </w:pPr>
      <w:r>
        <w:pict>
          <v:shape id="_x0000_s1414" o:spid="_x0000_s1414" style="position:absolute;left:0pt;margin-left:77.2pt;margin-top:6.1pt;height:3.05pt;width:3.05pt;mso-position-horizontal-relative:page;z-index:251671552;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415" o:spid="_x0000_s1415" style="position:absolute;left:0pt;margin-left:77.2pt;margin-top:20.2pt;height:3.05pt;width:3.05pt;mso-position-horizontal-relative:page;z-index:25167155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pict>
          <v:shape id="_x0000_s1416" o:spid="_x0000_s1416" style="position:absolute;left:0pt;margin-left:77.2pt;margin-top:34.3pt;height:3.05pt;width:3.05pt;mso-position-horizontal-relative:page;z-index:251671552;mso-width-relative:page;mso-height-relative:page;" fillcolor="#000000" filled="t" stroked="f" coordorigin="1544,687" coordsize="61,61" path="m1575,747l1561,745,1552,740,1546,730,1544,717,1546,704,1552,694,1561,689,1575,687,1588,689,1597,694,1603,704,1605,717,1603,730,1597,740,1588,745,1575,747xe">
            <v:path arrowok="t"/>
            <v:fill on="t" focussize="0,0"/>
            <v:stroke on="f"/>
            <v:imagedata o:title=""/>
            <o:lock v:ext="edit"/>
          </v:shape>
        </w:pict>
      </w:r>
      <w:r>
        <w:rPr>
          <w:sz w:val="16"/>
        </w:rPr>
        <w:t>Files.</w:t>
      </w:r>
      <w:r>
        <w:rPr>
          <w:spacing w:val="28"/>
          <w:sz w:val="16"/>
        </w:rPr>
        <w:t xml:space="preserve"> </w:t>
      </w:r>
      <w:r>
        <w:rPr>
          <w:sz w:val="16"/>
        </w:rPr>
        <w:t>createDirectory()：</w:t>
      </w:r>
      <w:r>
        <w:rPr>
          <w:spacing w:val="-3"/>
          <w:sz w:val="16"/>
        </w:rPr>
        <w:t>创建文件夹。</w:t>
      </w:r>
      <w:r>
        <w:rPr>
          <w:sz w:val="16"/>
        </w:rPr>
        <w:t>Files.</w:t>
      </w:r>
      <w:r>
        <w:rPr>
          <w:spacing w:val="16"/>
          <w:sz w:val="16"/>
        </w:rPr>
        <w:t xml:space="preserve"> </w:t>
      </w:r>
      <w:r>
        <w:rPr>
          <w:sz w:val="16"/>
        </w:rPr>
        <w:t>delete()：删除一个文件或目录。Files.</w:t>
      </w:r>
      <w:r>
        <w:rPr>
          <w:spacing w:val="1"/>
          <w:sz w:val="16"/>
        </w:rPr>
        <w:t xml:space="preserve"> </w:t>
      </w:r>
      <w:r>
        <w:rPr>
          <w:sz w:val="16"/>
        </w:rPr>
        <w:t>copy()：复制文件。</w:t>
      </w:r>
    </w:p>
    <w:p>
      <w:pPr>
        <w:spacing w:before="0" w:line="230" w:lineRule="auto"/>
        <w:ind w:left="898" w:right="7015" w:firstLine="0"/>
        <w:jc w:val="left"/>
        <w:rPr>
          <w:sz w:val="16"/>
        </w:rPr>
      </w:pPr>
      <w:r>
        <w:pict>
          <v:shape id="_x0000_s1417" o:spid="_x0000_s1417" style="position:absolute;left:0pt;margin-left:77.2pt;margin-top:6.1pt;height:3.05pt;width:3.05pt;mso-position-horizontal-relative:page;z-index:251671552;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418" o:spid="_x0000_s1418" style="position:absolute;left:0pt;margin-left:77.2pt;margin-top:20.2pt;height:3.05pt;width:3.05pt;mso-position-horizontal-relative:page;z-index:251671552;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pict>
          <v:shape id="_x0000_s1419" o:spid="_x0000_s1419" style="position:absolute;left:0pt;margin-left:77.2pt;margin-top:34.3pt;height:3.05pt;width:3.05pt;mso-position-horizontal-relative:page;z-index:251671552;mso-width-relative:page;mso-height-relative:page;" fillcolor="#000000" filled="t" stroked="f" coordorigin="1544,687" coordsize="61,61" path="m1575,747l1561,745,1552,740,1546,730,1544,717,1546,704,1552,694,1561,689,1575,687,1588,689,1597,694,1603,704,1605,717,1603,730,1597,740,1588,745,1575,747xe">
            <v:path arrowok="t"/>
            <v:fill on="t" focussize="0,0"/>
            <v:stroke on="f"/>
            <v:imagedata o:title=""/>
            <o:lock v:ext="edit"/>
          </v:shape>
        </w:pict>
      </w:r>
      <w:r>
        <w:pict>
          <v:shape id="_x0000_s1420" o:spid="_x0000_s1420" style="position:absolute;left:0pt;margin-left:77.2pt;margin-top:48.4pt;height:3.05pt;width:3.05pt;mso-position-horizontal-relative:page;z-index:251671552;mso-width-relative:page;mso-height-relative:page;" fillcolor="#000000" filled="t" stroked="f" coordorigin="1544,969" coordsize="61,61" path="m1575,1029l1561,1027,1552,1022,1546,1012,1544,999,1546,986,1552,976,1561,971,1575,969,1588,971,1597,976,1603,986,1605,999,1603,1012,1597,1022,1588,1027,1575,1029xe">
            <v:path arrowok="t"/>
            <v:fill on="t" focussize="0,0"/>
            <v:stroke on="f"/>
            <v:imagedata o:title=""/>
            <o:lock v:ext="edit"/>
          </v:shape>
        </w:pict>
      </w:r>
      <w:r>
        <w:rPr>
          <w:sz w:val="16"/>
        </w:rPr>
        <w:t>Files.</w:t>
      </w:r>
      <w:r>
        <w:rPr>
          <w:spacing w:val="5"/>
          <w:sz w:val="16"/>
        </w:rPr>
        <w:t xml:space="preserve"> </w:t>
      </w:r>
      <w:r>
        <w:rPr>
          <w:sz w:val="16"/>
        </w:rPr>
        <w:t>move()：移动文件。Files.</w:t>
      </w:r>
      <w:r>
        <w:rPr>
          <w:spacing w:val="21"/>
          <w:sz w:val="16"/>
        </w:rPr>
        <w:t xml:space="preserve"> </w:t>
      </w:r>
      <w:r>
        <w:rPr>
          <w:sz w:val="16"/>
        </w:rPr>
        <w:t>size()：</w:t>
      </w:r>
      <w:r>
        <w:rPr>
          <w:spacing w:val="-3"/>
          <w:sz w:val="16"/>
        </w:rPr>
        <w:t>查看文件个数。</w:t>
      </w:r>
      <w:r>
        <w:rPr>
          <w:sz w:val="16"/>
        </w:rPr>
        <w:t>Files.</w:t>
      </w:r>
      <w:r>
        <w:rPr>
          <w:spacing w:val="3"/>
          <w:sz w:val="16"/>
        </w:rPr>
        <w:t xml:space="preserve"> </w:t>
      </w:r>
      <w:r>
        <w:rPr>
          <w:sz w:val="16"/>
        </w:rPr>
        <w:t>read()：读取文件。Files.</w:t>
      </w:r>
      <w:r>
        <w:rPr>
          <w:spacing w:val="4"/>
          <w:sz w:val="16"/>
        </w:rPr>
        <w:t xml:space="preserve"> </w:t>
      </w:r>
      <w:r>
        <w:rPr>
          <w:sz w:val="16"/>
        </w:rPr>
        <w:t>write()：写入文件。</w:t>
      </w:r>
    </w:p>
    <w:p>
      <w:pPr>
        <w:pStyle w:val="2"/>
        <w:spacing w:line="480" w:lineRule="exact"/>
      </w:pPr>
      <w:r>
        <w:rPr>
          <w:color w:val="4F4F4F"/>
        </w:rPr>
        <w:t>反射</w:t>
      </w:r>
    </w:p>
    <w:p>
      <w:pPr>
        <w:pStyle w:val="4"/>
        <w:spacing w:line="442" w:lineRule="exact"/>
      </w:pPr>
      <w:r>
        <w:rPr>
          <w:color w:val="4F4F4F"/>
        </w:rPr>
        <w:t>什么是反射机制？</w:t>
      </w:r>
    </w:p>
    <w:p>
      <w:pPr>
        <w:pStyle w:val="9"/>
        <w:spacing w:line="232" w:lineRule="auto"/>
        <w:ind w:right="202"/>
      </w:pPr>
      <w:r>
        <w:rPr>
          <w:color w:val="4D4D4D"/>
        </w:rPr>
        <w:t>JAVA</w:t>
      </w:r>
      <w:r>
        <w:rPr>
          <w:color w:val="4D4D4D"/>
          <w:spacing w:val="-1"/>
        </w:rPr>
        <w:t xml:space="preserve">反射机制是在运行状态中，对于任意一个类，都能够知道这个类的所有属性和方法；对于任意一个对象，都能够调    </w:t>
      </w:r>
      <w:r>
        <w:rPr>
          <w:color w:val="4D4D4D"/>
          <w:w w:val="105"/>
        </w:rPr>
        <w:t>用它的任意一个方法和属性；这种动态获取的信息以及动态调用对象的方法的功能称为java语言的反射机制。</w:t>
      </w:r>
    </w:p>
    <w:p>
      <w:pPr>
        <w:pStyle w:val="9"/>
        <w:spacing w:line="320" w:lineRule="exact"/>
      </w:pPr>
      <w:r>
        <w:rPr>
          <w:color w:val="4D4D4D"/>
          <w:w w:val="105"/>
        </w:rPr>
        <w:t>静态编译和动态编译</w:t>
      </w:r>
    </w:p>
    <w:p>
      <w:pPr>
        <w:spacing w:before="0" w:line="282" w:lineRule="exact"/>
        <w:ind w:left="898" w:right="0" w:firstLine="0"/>
        <w:jc w:val="left"/>
        <w:rPr>
          <w:sz w:val="16"/>
        </w:rPr>
      </w:pPr>
      <w:r>
        <w:pict>
          <v:shape id="_x0000_s1421" o:spid="_x0000_s1421" style="position:absolute;left:0pt;margin-left:77.2pt;margin-top:6.2pt;height:3.05pt;width:3.05pt;mso-position-horizontal-relative:page;z-index:251671552;mso-width-relative:page;mso-height-relative:page;" fillcolor="#000000" filled="t" stroked="f" coordorigin="1544,124" coordsize="61,61" path="m1575,184l1561,183,1552,177,1546,167,1544,154,1546,141,1552,132,1561,126,1575,124,1588,126,1597,132,1603,141,1605,154,1603,167,1597,177,1588,183,1575,184xe">
            <v:path arrowok="t"/>
            <v:fill on="t" focussize="0,0"/>
            <v:stroke on="f"/>
            <v:imagedata o:title=""/>
            <o:lock v:ext="edit"/>
          </v:shape>
        </w:pict>
      </w:r>
      <w:r>
        <w:rPr>
          <w:sz w:val="16"/>
        </w:rPr>
        <w:t>**静态编译：**在编译时确定类型，绑定对象</w:t>
      </w:r>
    </w:p>
    <w:p>
      <w:pPr>
        <w:spacing w:before="0" w:line="283" w:lineRule="exact"/>
        <w:ind w:left="898" w:right="0" w:firstLine="0"/>
        <w:jc w:val="left"/>
        <w:rPr>
          <w:sz w:val="16"/>
        </w:rPr>
      </w:pPr>
      <w:r>
        <w:pict>
          <v:shape id="_x0000_s1422" o:spid="_x0000_s1422"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**动态编译：**运行时确定类型，绑定对象</w:t>
      </w:r>
    </w:p>
    <w:p>
      <w:pPr>
        <w:pStyle w:val="4"/>
        <w:spacing w:line="448" w:lineRule="exact"/>
      </w:pPr>
      <w:r>
        <w:rPr>
          <w:color w:val="4F4F4F"/>
        </w:rPr>
        <w:t>反射机制优缺点</w:t>
      </w:r>
    </w:p>
    <w:p>
      <w:pPr>
        <w:spacing w:before="0" w:line="319" w:lineRule="exact"/>
        <w:ind w:left="941" w:right="0" w:firstLine="0"/>
        <w:jc w:val="left"/>
        <w:rPr>
          <w:sz w:val="16"/>
        </w:rPr>
      </w:pPr>
      <w:r>
        <w:pict>
          <v:shape id="_x0000_s1423" o:spid="_x0000_s1423" style="position:absolute;left:0pt;margin-left:77.2pt;margin-top:6.95pt;height:3.05pt;width:3.05pt;mso-position-horizontal-relative:page;z-index:251671552;mso-width-relative:page;mso-height-relative:page;" fillcolor="#000000" filled="t" stroked="f" coordorigin="1544,139" coordsize="61,61" path="m1575,200l1561,198,1552,192,1546,183,1544,169,1546,156,1552,147,1561,141,1575,139,1588,141,1597,147,1603,156,1605,169,1603,183,1597,192,1588,198,1575,200xe">
            <v:path arrowok="t"/>
            <v:fill on="t" focussize="0,0"/>
            <v:stroke on="f"/>
            <v:imagedata o:title=""/>
            <o:lock v:ext="edit"/>
          </v:shape>
        </w:pict>
      </w:r>
      <w:r>
        <w:rPr>
          <w:b/>
          <w:sz w:val="18"/>
        </w:rPr>
        <w:t xml:space="preserve">优点： </w:t>
      </w:r>
      <w:r>
        <w:rPr>
          <w:sz w:val="16"/>
        </w:rPr>
        <w:t>运行期类型的判断，动态加载类，提高代码灵活度。</w:t>
      </w:r>
    </w:p>
    <w:p>
      <w:pPr>
        <w:spacing w:before="0" w:line="322" w:lineRule="exact"/>
        <w:ind w:left="941" w:right="0" w:firstLine="0"/>
        <w:jc w:val="left"/>
        <w:rPr>
          <w:sz w:val="16"/>
        </w:rPr>
      </w:pPr>
      <w:r>
        <w:pict>
          <v:shape id="_x0000_s1424" o:spid="_x0000_s1424" style="position:absolute;left:0pt;margin-left:77.2pt;margin-top:7.1pt;height:3.05pt;width:3.05pt;mso-position-horizontal-relative:page;z-index:251671552;mso-width-relative:page;mso-height-relative:page;" fillcolor="#000000" filled="t" stroked="f" coordorigin="1544,142" coordsize="61,61" path="m1575,203l1561,201,1552,195,1546,186,1544,172,1546,159,1552,150,1561,144,1575,142,1588,144,1597,150,1603,159,1605,172,1603,186,1597,195,1588,201,1575,203xe">
            <v:path arrowok="t"/>
            <v:fill on="t" focussize="0,0"/>
            <v:stroke on="f"/>
            <v:imagedata o:title=""/>
            <o:lock v:ext="edit"/>
          </v:shape>
        </w:pict>
      </w:r>
      <w:r>
        <w:rPr>
          <w:b/>
          <w:sz w:val="18"/>
        </w:rPr>
        <w:t xml:space="preserve">缺点： </w:t>
      </w:r>
      <w:r>
        <w:rPr>
          <w:sz w:val="16"/>
        </w:rPr>
        <w:t>性能瓶颈：反射相当于一系列解释操作，通知 JVM 要做的事情，性能比直接的java代码要慢很多。</w:t>
      </w:r>
    </w:p>
    <w:p>
      <w:pPr>
        <w:pStyle w:val="4"/>
        <w:spacing w:line="448" w:lineRule="exact"/>
      </w:pPr>
      <w:r>
        <w:rPr>
          <w:color w:val="4F4F4F"/>
        </w:rPr>
        <w:t>反射机制的应用场景有哪些？</w:t>
      </w:r>
    </w:p>
    <w:p>
      <w:pPr>
        <w:pStyle w:val="9"/>
        <w:spacing w:line="319" w:lineRule="exact"/>
      </w:pPr>
      <w:r>
        <w:rPr>
          <w:color w:val="4D4D4D"/>
          <w:w w:val="105"/>
        </w:rPr>
        <w:t>反射是框架设计的灵魂。</w:t>
      </w:r>
    </w:p>
    <w:p>
      <w:pPr>
        <w:pStyle w:val="9"/>
        <w:spacing w:before="2" w:line="232" w:lineRule="auto"/>
        <w:ind w:right="477"/>
      </w:pPr>
      <w:r>
        <w:rPr>
          <w:color w:val="4D4D4D"/>
          <w:spacing w:val="-1"/>
        </w:rPr>
        <w:t>在我们平时的项目开发过程中，基本上很少会直接使用到反射机制，但这不能说明反射机制没有用，实际上有很多设    计、开发都与反射机制有关，例如模块化的开发，通过反射去调用对应的字节码；动态代理设计模式也采用了反射机</w:t>
      </w:r>
    </w:p>
    <w:p>
      <w:pPr>
        <w:spacing w:after="0" w:line="232" w:lineRule="auto"/>
        <w:sectPr>
          <w:type w:val="continuous"/>
          <w:pgSz w:w="11920" w:h="16840"/>
          <w:pgMar w:top="1320" w:right="900" w:bottom="280" w:left="980" w:header="720" w:footer="720" w:gutter="0"/>
          <w:cols w:space="720" w:num="1"/>
        </w:sectPr>
      </w:pPr>
    </w:p>
    <w:p>
      <w:pPr>
        <w:pStyle w:val="9"/>
        <w:spacing w:before="34" w:line="327" w:lineRule="exact"/>
      </w:pPr>
      <w:r>
        <w:rPr>
          <w:color w:val="4D4D4D"/>
          <w:w w:val="105"/>
        </w:rPr>
        <w:t>制，还有我们日常使用的 Spring／Hibernate 等框架也大量使用到了反射机制。</w:t>
      </w:r>
    </w:p>
    <w:p>
      <w:pPr>
        <w:pStyle w:val="9"/>
        <w:spacing w:before="3" w:line="232" w:lineRule="auto"/>
        <w:ind w:right="267"/>
      </w:pPr>
      <w:r>
        <w:rPr>
          <w:color w:val="4D4D4D"/>
        </w:rPr>
        <w:t>举例：①我们在使用JDBC连接数据库时使用Class.forName()通过反射加载数据库的驱动程序；②Spring</w:t>
      </w:r>
      <w:r>
        <w:rPr>
          <w:color w:val="4D4D4D"/>
          <w:spacing w:val="-3"/>
        </w:rPr>
        <w:t xml:space="preserve">框架也用到很    </w:t>
      </w:r>
      <w:r>
        <w:rPr>
          <w:color w:val="4D4D4D"/>
          <w:w w:val="105"/>
        </w:rPr>
        <w:t>多反射机制，最经典的就是xml的配置模式。Spring</w:t>
      </w:r>
      <w:r>
        <w:rPr>
          <w:color w:val="4D4D4D"/>
          <w:spacing w:val="-11"/>
          <w:w w:val="105"/>
        </w:rPr>
        <w:t xml:space="preserve"> 通过 </w:t>
      </w:r>
      <w:r>
        <w:rPr>
          <w:color w:val="4D4D4D"/>
          <w:w w:val="105"/>
        </w:rPr>
        <w:t>XML</w:t>
      </w:r>
      <w:r>
        <w:rPr>
          <w:color w:val="4D4D4D"/>
          <w:spacing w:val="-7"/>
          <w:w w:val="105"/>
        </w:rPr>
        <w:t xml:space="preserve"> 配置模式装载 </w:t>
      </w:r>
      <w:r>
        <w:rPr>
          <w:color w:val="4D4D4D"/>
          <w:w w:val="105"/>
        </w:rPr>
        <w:t>Bean</w:t>
      </w:r>
      <w:r>
        <w:rPr>
          <w:color w:val="4D4D4D"/>
          <w:spacing w:val="-6"/>
          <w:w w:val="105"/>
        </w:rPr>
        <w:t xml:space="preserve"> 的过程</w:t>
      </w:r>
      <w:r>
        <w:rPr>
          <w:color w:val="4D4D4D"/>
          <w:w w:val="105"/>
        </w:rPr>
        <w:t>：1)</w:t>
      </w:r>
      <w:r>
        <w:rPr>
          <w:color w:val="4D4D4D"/>
          <w:spacing w:val="-7"/>
          <w:w w:val="105"/>
        </w:rPr>
        <w:t xml:space="preserve"> 将程序内所有 </w:t>
      </w:r>
      <w:r>
        <w:rPr>
          <w:color w:val="4D4D4D"/>
          <w:w w:val="105"/>
        </w:rPr>
        <w:t>XML</w:t>
      </w:r>
      <w:r>
        <w:rPr>
          <w:color w:val="4D4D4D"/>
          <w:spacing w:val="-10"/>
          <w:w w:val="105"/>
        </w:rPr>
        <w:t xml:space="preserve"> 或</w:t>
      </w:r>
    </w:p>
    <w:p>
      <w:pPr>
        <w:pStyle w:val="9"/>
        <w:spacing w:before="1" w:line="232" w:lineRule="auto"/>
        <w:ind w:right="195"/>
      </w:pPr>
      <w:r>
        <w:rPr>
          <w:color w:val="4D4D4D"/>
        </w:rPr>
        <w:t>Properties  配置文件加载入内存中;  2)Java类里面解析xml或properties里面的内容，得到对应实体类的字节码字符串以</w:t>
      </w:r>
      <w:r>
        <w:rPr>
          <w:color w:val="4D4D4D"/>
          <w:w w:val="105"/>
        </w:rPr>
        <w:t>及相关的属性信息; 3)使用反射机制，根据这个字符串获得某个类的Class实例; 4)动态配置实例的属性</w:t>
      </w:r>
    </w:p>
    <w:p>
      <w:pPr>
        <w:pStyle w:val="4"/>
        <w:spacing w:line="446" w:lineRule="exact"/>
      </w:pPr>
      <w:r>
        <w:rPr>
          <w:color w:val="4F4F4F"/>
        </w:rPr>
        <w:t>Java获取反射的三种方法</w:t>
      </w:r>
    </w:p>
    <w:p>
      <w:pPr>
        <w:pStyle w:val="15"/>
        <w:numPr>
          <w:ilvl w:val="0"/>
          <w:numId w:val="7"/>
        </w:numPr>
        <w:tabs>
          <w:tab w:val="left" w:pos="256"/>
        </w:tabs>
        <w:spacing w:before="0" w:after="0" w:line="317" w:lineRule="exact"/>
        <w:ind w:left="255" w:right="0" w:hanging="155"/>
        <w:jc w:val="left"/>
        <w:rPr>
          <w:sz w:val="18"/>
        </w:rPr>
      </w:pPr>
      <w:r>
        <w:rPr>
          <w:color w:val="4D4D4D"/>
          <w:w w:val="105"/>
          <w:sz w:val="18"/>
        </w:rPr>
        <w:t>通过new</w:t>
      </w:r>
      <w:r>
        <w:rPr>
          <w:color w:val="4D4D4D"/>
          <w:spacing w:val="-1"/>
          <w:w w:val="105"/>
          <w:sz w:val="18"/>
        </w:rPr>
        <w:t xml:space="preserve">对象实现反射机制 </w:t>
      </w:r>
      <w:r>
        <w:rPr>
          <w:color w:val="4D4D4D"/>
          <w:w w:val="105"/>
          <w:sz w:val="18"/>
        </w:rPr>
        <w:t>2.</w:t>
      </w:r>
      <w:r>
        <w:rPr>
          <w:color w:val="4D4D4D"/>
          <w:spacing w:val="-1"/>
          <w:w w:val="105"/>
          <w:sz w:val="18"/>
        </w:rPr>
        <w:t xml:space="preserve">通过路径实现反射机制 </w:t>
      </w:r>
      <w:r>
        <w:rPr>
          <w:color w:val="4D4D4D"/>
          <w:w w:val="105"/>
          <w:sz w:val="18"/>
        </w:rPr>
        <w:t>3.通过类名实现反射机制</w:t>
      </w:r>
    </w:p>
    <w:p>
      <w:pPr>
        <w:spacing w:before="2" w:line="230" w:lineRule="auto"/>
        <w:ind w:left="898" w:right="3173" w:hanging="798"/>
        <w:jc w:val="left"/>
        <w:rPr>
          <w:sz w:val="16"/>
        </w:rPr>
      </w:pPr>
      <w:r>
        <w:pict>
          <v:shape id="_x0000_s1425" o:spid="_x0000_s1425" style="position:absolute;left:0pt;margin-left:77.2pt;margin-top:20.3pt;height:3.05pt;width:3.05pt;mso-position-horizontal-relative:page;z-index:-251631616;mso-width-relative:page;mso-height-relative:page;" fillcolor="#000000" filled="t" stroked="f" coordorigin="1544,406" coordsize="61,61" path="m1575,467l1561,465,1552,459,1546,450,1544,437,1546,423,1552,414,1561,408,1575,406,1588,408,1597,414,1603,423,1605,437,1603,450,1597,459,1588,465,1575,467xe">
            <v:path arrowok="t"/>
            <v:fill on="t" focussize="0,0"/>
            <v:stroke on="f"/>
            <v:imagedata o:title=""/>
            <o:lock v:ext="edit"/>
          </v:shape>
        </w:pict>
      </w:r>
      <w:r>
        <w:rPr>
          <w:color w:val="C578DD"/>
          <w:sz w:val="16"/>
        </w:rPr>
        <w:t>publicclass</w:t>
      </w:r>
      <w:r>
        <w:rPr>
          <w:color w:val="ABB1BE"/>
          <w:sz w:val="16"/>
        </w:rPr>
        <w:t>Student</w:t>
      </w:r>
      <w:r>
        <w:rPr>
          <w:color w:val="999999"/>
          <w:sz w:val="16"/>
        </w:rPr>
        <w:t>{</w:t>
      </w:r>
      <w:r>
        <w:rPr>
          <w:color w:val="C578DD"/>
          <w:sz w:val="16"/>
        </w:rPr>
        <w:t xml:space="preserve">privateint </w:t>
      </w:r>
      <w:r>
        <w:rPr>
          <w:color w:val="ABB1BE"/>
          <w:sz w:val="16"/>
        </w:rPr>
        <w:t>id</w:t>
      </w:r>
      <w:r>
        <w:rPr>
          <w:color w:val="999999"/>
          <w:sz w:val="16"/>
        </w:rPr>
        <w:t xml:space="preserve">;    </w:t>
      </w:r>
      <w:r>
        <w:rPr>
          <w:color w:val="ABB1BE"/>
          <w:sz w:val="16"/>
        </w:rPr>
        <w:t>String name</w:t>
      </w:r>
      <w:r>
        <w:rPr>
          <w:color w:val="999999"/>
          <w:sz w:val="16"/>
        </w:rPr>
        <w:t>;</w:t>
      </w:r>
      <w:r>
        <w:rPr>
          <w:color w:val="C578DD"/>
          <w:sz w:val="16"/>
        </w:rPr>
        <w:t xml:space="preserve">protectedboolean </w:t>
      </w:r>
      <w:r>
        <w:rPr>
          <w:color w:val="ABB1BE"/>
          <w:sz w:val="16"/>
        </w:rPr>
        <w:t>sex</w:t>
      </w:r>
      <w:r>
        <w:rPr>
          <w:color w:val="999999"/>
          <w:sz w:val="16"/>
        </w:rPr>
        <w:t>;</w:t>
      </w:r>
      <w:r>
        <w:rPr>
          <w:color w:val="C578DD"/>
          <w:sz w:val="16"/>
        </w:rPr>
        <w:t xml:space="preserve">publicfloat </w:t>
      </w:r>
      <w:r>
        <w:rPr>
          <w:color w:val="ABB1BE"/>
          <w:sz w:val="16"/>
        </w:rPr>
        <w:t>score</w:t>
      </w:r>
      <w:r>
        <w:rPr>
          <w:color w:val="999999"/>
          <w:sz w:val="16"/>
        </w:rPr>
        <w:t xml:space="preserve">;} </w:t>
      </w:r>
      <w:r>
        <w:rPr>
          <w:sz w:val="16"/>
        </w:rPr>
        <w:t>1</w:t>
      </w:r>
    </w:p>
    <w:p>
      <w:pPr>
        <w:spacing w:before="0" w:line="278" w:lineRule="exact"/>
        <w:ind w:left="898" w:right="0" w:firstLine="0"/>
        <w:jc w:val="left"/>
        <w:rPr>
          <w:sz w:val="16"/>
        </w:rPr>
      </w:pPr>
      <w:r>
        <w:pict>
          <v:shape id="_x0000_s1426" o:spid="_x0000_s1426" style="position:absolute;left:0pt;margin-left:77.2pt;margin-top:6pt;height:3.05pt;width:3.05pt;mso-position-horizontal-relative:page;z-index:251671552;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427" o:spid="_x0000_s1427"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428" o:spid="_x0000_s1428" style="position:absolute;left:0pt;margin-left:77.2pt;margin-top:6.2pt;height:3.05pt;width:3.05pt;mso-position-horizontal-relative:page;z-index:251671552;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429" o:spid="_x0000_s1429"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76" w:lineRule="exact"/>
        <w:ind w:left="898" w:right="0" w:firstLine="0"/>
        <w:jc w:val="left"/>
        <w:rPr>
          <w:sz w:val="16"/>
        </w:rPr>
      </w:pPr>
      <w:r>
        <w:pict>
          <v:shape id="_x0000_s1430" o:spid="_x0000_s1430"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tabs>
          <w:tab w:val="left" w:pos="701"/>
          <w:tab w:val="left" w:pos="3226"/>
          <w:tab w:val="left" w:pos="5998"/>
        </w:tabs>
        <w:spacing w:before="10" w:line="216" w:lineRule="auto"/>
        <w:ind w:left="100" w:right="238" w:firstLine="0"/>
        <w:jc w:val="left"/>
        <w:rPr>
          <w:rFonts w:hint="eastAsia" w:ascii="宋体" w:eastAsia="宋体"/>
          <w:sz w:val="16"/>
        </w:rPr>
      </w:pPr>
      <w:r>
        <w:rPr>
          <w:color w:val="C578DD"/>
          <w:sz w:val="16"/>
        </w:rPr>
        <w:t>publicclass</w:t>
      </w:r>
      <w:r>
        <w:rPr>
          <w:color w:val="ABB1BE"/>
          <w:sz w:val="16"/>
        </w:rPr>
        <w:t>Get</w:t>
      </w:r>
      <w:r>
        <w:rPr>
          <w:color w:val="999999"/>
          <w:sz w:val="16"/>
        </w:rPr>
        <w:t>{</w:t>
      </w:r>
      <w:r>
        <w:rPr>
          <w:color w:val="5C626F"/>
          <w:sz w:val="17"/>
        </w:rPr>
        <w:t>//</w:t>
      </w:r>
      <w:r>
        <w:rPr>
          <w:rFonts w:hint="eastAsia" w:ascii="PMingLiU" w:eastAsia="PMingLiU"/>
          <w:color w:val="5C626F"/>
          <w:sz w:val="16"/>
        </w:rPr>
        <w:t>获取反</w:t>
      </w:r>
      <w:r>
        <w:rPr>
          <w:rFonts w:hint="eastAsia" w:ascii="宋体" w:eastAsia="宋体"/>
          <w:color w:val="5C626F"/>
          <w:sz w:val="16"/>
        </w:rPr>
        <w:t>射机制三种方式</w:t>
      </w:r>
      <w:r>
        <w:rPr>
          <w:color w:val="C578DD"/>
          <w:sz w:val="16"/>
        </w:rPr>
        <w:t>publicstaticvoid</w:t>
      </w:r>
      <w:r>
        <w:rPr>
          <w:color w:val="60ADED"/>
          <w:sz w:val="16"/>
        </w:rPr>
        <w:t>main</w:t>
      </w:r>
      <w:r>
        <w:rPr>
          <w:color w:val="999999"/>
          <w:sz w:val="16"/>
        </w:rPr>
        <w:t>(</w:t>
      </w:r>
      <w:r>
        <w:rPr>
          <w:color w:val="ABB1BE"/>
          <w:sz w:val="16"/>
        </w:rPr>
        <w:t>String</w:t>
      </w:r>
      <w:r>
        <w:rPr>
          <w:color w:val="999999"/>
          <w:sz w:val="16"/>
        </w:rPr>
        <w:t>[]</w:t>
      </w:r>
      <w:r>
        <w:rPr>
          <w:color w:val="999999"/>
          <w:spacing w:val="43"/>
          <w:sz w:val="16"/>
        </w:rPr>
        <w:t xml:space="preserve"> </w:t>
      </w:r>
      <w:r>
        <w:rPr>
          <w:color w:val="ABB1BE"/>
          <w:sz w:val="16"/>
        </w:rPr>
        <w:t>args</w:t>
      </w:r>
      <w:r>
        <w:rPr>
          <w:color w:val="999999"/>
          <w:sz w:val="16"/>
        </w:rPr>
        <w:t>)</w:t>
      </w:r>
      <w:r>
        <w:rPr>
          <w:color w:val="C578DD"/>
          <w:sz w:val="16"/>
        </w:rPr>
        <w:t>throws</w:t>
      </w:r>
      <w:r>
        <w:rPr>
          <w:color w:val="C578DD"/>
          <w:spacing w:val="44"/>
          <w:sz w:val="16"/>
        </w:rPr>
        <w:t xml:space="preserve"> </w:t>
      </w:r>
      <w:r>
        <w:rPr>
          <w:color w:val="ABB1BE"/>
          <w:sz w:val="16"/>
        </w:rPr>
        <w:t>ClassNotFoundException</w:t>
      </w:r>
      <w:r>
        <w:rPr>
          <w:color w:val="ABB1BE"/>
          <w:spacing w:val="43"/>
          <w:sz w:val="16"/>
        </w:rPr>
        <w:t xml:space="preserve"> </w:t>
      </w:r>
      <w:r>
        <w:rPr>
          <w:color w:val="999999"/>
          <w:sz w:val="16"/>
        </w:rPr>
        <w:t>{</w:t>
      </w:r>
      <w:r>
        <w:rPr>
          <w:color w:val="5C626F"/>
          <w:sz w:val="17"/>
        </w:rPr>
        <w:t>//</w:t>
      </w:r>
      <w:r>
        <w:rPr>
          <w:rFonts w:hint="eastAsia" w:ascii="宋体" w:eastAsia="宋体"/>
          <w:color w:val="5C626F"/>
          <w:sz w:val="16"/>
        </w:rPr>
        <w:t>方式</w:t>
      </w:r>
      <w:r>
        <w:rPr>
          <w:rFonts w:hint="eastAsia" w:ascii="PMingLiU" w:eastAsia="PMingLiU"/>
          <w:color w:val="5C626F"/>
          <w:sz w:val="12"/>
        </w:rPr>
        <w:t>一</w:t>
      </w:r>
      <w:r>
        <w:rPr>
          <w:color w:val="5C626F"/>
          <w:sz w:val="17"/>
        </w:rPr>
        <w:t>(</w:t>
      </w:r>
      <w:r>
        <w:rPr>
          <w:rFonts w:hint="eastAsia" w:ascii="宋体" w:eastAsia="宋体"/>
          <w:color w:val="5C626F"/>
          <w:sz w:val="16"/>
        </w:rPr>
        <w:t>通过建立对</w:t>
      </w:r>
      <w:r>
        <w:rPr>
          <w:rFonts w:hint="eastAsia" w:ascii="PMingLiU" w:eastAsia="PMingLiU"/>
          <w:color w:val="5C626F"/>
          <w:w w:val="105"/>
          <w:sz w:val="16"/>
        </w:rPr>
        <w:t>象</w:t>
      </w:r>
      <w:r>
        <w:rPr>
          <w:color w:val="5C626F"/>
          <w:w w:val="105"/>
          <w:sz w:val="17"/>
        </w:rPr>
        <w:t>)</w:t>
      </w:r>
      <w:r>
        <w:rPr>
          <w:color w:val="5C626F"/>
          <w:w w:val="105"/>
          <w:sz w:val="17"/>
        </w:rPr>
        <w:tab/>
      </w:r>
      <w:r>
        <w:rPr>
          <w:color w:val="ABB1BE"/>
          <w:w w:val="105"/>
          <w:sz w:val="16"/>
        </w:rPr>
        <w:t>Student</w:t>
      </w:r>
      <w:r>
        <w:rPr>
          <w:color w:val="ABB1BE"/>
          <w:spacing w:val="-17"/>
          <w:w w:val="105"/>
          <w:sz w:val="16"/>
        </w:rPr>
        <w:t xml:space="preserve"> </w:t>
      </w:r>
      <w:r>
        <w:rPr>
          <w:color w:val="ABB1BE"/>
          <w:w w:val="105"/>
          <w:sz w:val="16"/>
        </w:rPr>
        <w:t>stu</w:t>
      </w:r>
      <w:r>
        <w:rPr>
          <w:color w:val="ABB1BE"/>
          <w:spacing w:val="-16"/>
          <w:w w:val="105"/>
          <w:sz w:val="16"/>
        </w:rPr>
        <w:t xml:space="preserve"> </w:t>
      </w:r>
      <w:r>
        <w:rPr>
          <w:color w:val="669900"/>
          <w:w w:val="105"/>
          <w:sz w:val="16"/>
        </w:rPr>
        <w:t>=</w:t>
      </w:r>
      <w:r>
        <w:rPr>
          <w:color w:val="C578DD"/>
          <w:w w:val="105"/>
          <w:sz w:val="16"/>
        </w:rPr>
        <w:t>new</w:t>
      </w:r>
      <w:r>
        <w:rPr>
          <w:color w:val="ABB1BE"/>
          <w:w w:val="105"/>
          <w:sz w:val="16"/>
        </w:rPr>
        <w:t>Student</w:t>
      </w:r>
      <w:r>
        <w:rPr>
          <w:color w:val="999999"/>
          <w:w w:val="105"/>
          <w:sz w:val="16"/>
        </w:rPr>
        <w:t>();</w:t>
      </w:r>
      <w:r>
        <w:rPr>
          <w:color w:val="999999"/>
          <w:w w:val="105"/>
          <w:sz w:val="16"/>
        </w:rPr>
        <w:tab/>
      </w:r>
      <w:r>
        <w:rPr>
          <w:color w:val="ABB1BE"/>
          <w:w w:val="105"/>
          <w:sz w:val="16"/>
        </w:rPr>
        <w:t>Class</w:t>
      </w:r>
      <w:r>
        <w:rPr>
          <w:color w:val="ABB1BE"/>
          <w:spacing w:val="-18"/>
          <w:w w:val="105"/>
          <w:sz w:val="16"/>
        </w:rPr>
        <w:t xml:space="preserve"> </w:t>
      </w:r>
      <w:r>
        <w:rPr>
          <w:color w:val="ABB1BE"/>
          <w:w w:val="105"/>
          <w:sz w:val="16"/>
        </w:rPr>
        <w:t>classobj1</w:t>
      </w:r>
      <w:r>
        <w:rPr>
          <w:color w:val="669900"/>
          <w:w w:val="105"/>
          <w:sz w:val="16"/>
        </w:rPr>
        <w:t>=</w:t>
      </w:r>
      <w:r>
        <w:rPr>
          <w:color w:val="669900"/>
          <w:spacing w:val="-19"/>
          <w:w w:val="105"/>
          <w:sz w:val="16"/>
        </w:rPr>
        <w:t xml:space="preserve"> </w:t>
      </w:r>
      <w:r>
        <w:rPr>
          <w:color w:val="ABB1BE"/>
          <w:w w:val="105"/>
          <w:sz w:val="16"/>
        </w:rPr>
        <w:t>stu</w:t>
      </w:r>
      <w:r>
        <w:rPr>
          <w:color w:val="999999"/>
          <w:w w:val="105"/>
          <w:sz w:val="16"/>
        </w:rPr>
        <w:t>.</w:t>
      </w:r>
      <w:r>
        <w:rPr>
          <w:color w:val="60ADED"/>
          <w:w w:val="105"/>
          <w:sz w:val="16"/>
        </w:rPr>
        <w:t>getClass</w:t>
      </w:r>
      <w:r>
        <w:rPr>
          <w:color w:val="999999"/>
          <w:w w:val="105"/>
          <w:sz w:val="16"/>
        </w:rPr>
        <w:t>();</w:t>
      </w:r>
      <w:r>
        <w:rPr>
          <w:color w:val="999999"/>
          <w:w w:val="105"/>
          <w:sz w:val="16"/>
        </w:rPr>
        <w:tab/>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classobj1</w:t>
      </w:r>
      <w:r>
        <w:rPr>
          <w:color w:val="999999"/>
          <w:sz w:val="16"/>
        </w:rPr>
        <w:t>.</w:t>
      </w:r>
      <w:r>
        <w:rPr>
          <w:color w:val="60ADED"/>
          <w:sz w:val="16"/>
        </w:rPr>
        <w:t>getName</w:t>
      </w:r>
      <w:r>
        <w:rPr>
          <w:color w:val="999999"/>
          <w:sz w:val="16"/>
        </w:rPr>
        <w:t>());</w:t>
      </w:r>
      <w:r>
        <w:rPr>
          <w:color w:val="5C626F"/>
          <w:sz w:val="17"/>
        </w:rPr>
        <w:t>//</w:t>
      </w:r>
      <w:r>
        <w:rPr>
          <w:rFonts w:hint="eastAsia" w:ascii="宋体" w:eastAsia="宋体"/>
          <w:color w:val="5C626F"/>
          <w:sz w:val="16"/>
        </w:rPr>
        <w:t>方式二</w:t>
      </w:r>
    </w:p>
    <w:p>
      <w:pPr>
        <w:tabs>
          <w:tab w:val="left" w:pos="2502"/>
        </w:tabs>
        <w:spacing w:before="0" w:line="276" w:lineRule="exact"/>
        <w:ind w:left="100" w:right="0" w:firstLine="0"/>
        <w:jc w:val="left"/>
        <w:rPr>
          <w:sz w:val="16"/>
        </w:rPr>
      </w:pPr>
      <w:r>
        <w:rPr>
          <w:rFonts w:hint="eastAsia" w:ascii="PMingLiU" w:eastAsia="PMingLiU"/>
          <w:color w:val="5C626F"/>
          <w:sz w:val="15"/>
        </w:rPr>
        <w:t>（</w:t>
      </w:r>
      <w:r>
        <w:rPr>
          <w:rFonts w:hint="eastAsia" w:ascii="宋体" w:eastAsia="宋体"/>
          <w:color w:val="5C626F"/>
          <w:sz w:val="16"/>
        </w:rPr>
        <w:t>所</w:t>
      </w:r>
      <w:r>
        <w:rPr>
          <w:rFonts w:hint="eastAsia" w:ascii="PMingLiU" w:eastAsia="PMingLiU"/>
          <w:color w:val="5C626F"/>
          <w:sz w:val="16"/>
        </w:rPr>
        <w:t>在</w:t>
      </w:r>
      <w:r>
        <w:rPr>
          <w:rFonts w:hint="eastAsia" w:ascii="宋体" w:eastAsia="宋体"/>
          <w:color w:val="5C626F"/>
          <w:sz w:val="16"/>
        </w:rPr>
        <w:t>通过</w:t>
      </w:r>
      <w:r>
        <w:rPr>
          <w:rFonts w:hint="eastAsia" w:ascii="PMingLiU" w:eastAsia="PMingLiU"/>
          <w:color w:val="5C626F"/>
          <w:sz w:val="16"/>
        </w:rPr>
        <w:t>路</w:t>
      </w:r>
      <w:r>
        <w:rPr>
          <w:rFonts w:hint="eastAsia" w:ascii="宋体" w:eastAsia="宋体"/>
          <w:color w:val="5C626F"/>
          <w:sz w:val="16"/>
        </w:rPr>
        <w:t>径</w:t>
      </w:r>
      <w:r>
        <w:rPr>
          <w:color w:val="5C626F"/>
          <w:sz w:val="17"/>
        </w:rPr>
        <w:t>-</w:t>
      </w:r>
      <w:r>
        <w:rPr>
          <w:rFonts w:hint="eastAsia" w:ascii="宋体" w:eastAsia="宋体"/>
          <w:color w:val="5C626F"/>
          <w:sz w:val="16"/>
        </w:rPr>
        <w:t>相对</w:t>
      </w:r>
      <w:r>
        <w:rPr>
          <w:rFonts w:hint="eastAsia" w:ascii="PMingLiU" w:eastAsia="PMingLiU"/>
          <w:color w:val="5C626F"/>
          <w:sz w:val="16"/>
        </w:rPr>
        <w:t>路</w:t>
      </w:r>
      <w:r>
        <w:rPr>
          <w:rFonts w:hint="eastAsia" w:ascii="宋体" w:eastAsia="宋体"/>
          <w:color w:val="5C626F"/>
          <w:sz w:val="16"/>
        </w:rPr>
        <w:t>径</w:t>
      </w:r>
      <w:r>
        <w:rPr>
          <w:rFonts w:hint="eastAsia" w:ascii="PMingLiU" w:eastAsia="PMingLiU"/>
          <w:color w:val="5C626F"/>
          <w:sz w:val="15"/>
        </w:rPr>
        <w:t>）</w:t>
      </w:r>
      <w:r>
        <w:rPr>
          <w:rFonts w:hint="eastAsia" w:ascii="PMingLiU" w:eastAsia="PMingLiU"/>
          <w:color w:val="5C626F"/>
          <w:sz w:val="15"/>
        </w:rPr>
        <w:tab/>
      </w:r>
      <w:r>
        <w:rPr>
          <w:color w:val="ABB1BE"/>
          <w:sz w:val="16"/>
        </w:rPr>
        <w:t>Class classobj2</w:t>
      </w:r>
      <w:r>
        <w:rPr>
          <w:color w:val="669900"/>
          <w:sz w:val="16"/>
        </w:rPr>
        <w:t>=</w:t>
      </w:r>
      <w:r>
        <w:rPr>
          <w:color w:val="669900"/>
          <w:spacing w:val="1"/>
          <w:sz w:val="16"/>
        </w:rPr>
        <w:t xml:space="preserve"> </w:t>
      </w:r>
      <w:r>
        <w:rPr>
          <w:color w:val="ABB1BE"/>
          <w:sz w:val="16"/>
        </w:rPr>
        <w:t>Class</w:t>
      </w:r>
      <w:r>
        <w:rPr>
          <w:color w:val="999999"/>
          <w:sz w:val="16"/>
        </w:rPr>
        <w:t>.</w:t>
      </w:r>
      <w:r>
        <w:rPr>
          <w:color w:val="60ADED"/>
          <w:sz w:val="16"/>
        </w:rPr>
        <w:t>forName</w:t>
      </w:r>
      <w:r>
        <w:rPr>
          <w:color w:val="999999"/>
          <w:sz w:val="16"/>
        </w:rPr>
        <w:t>(</w:t>
      </w:r>
      <w:r>
        <w:rPr>
          <w:color w:val="669900"/>
          <w:sz w:val="16"/>
        </w:rPr>
        <w:t>"fanshe.Student"</w:t>
      </w:r>
      <w:r>
        <w:rPr>
          <w:color w:val="999999"/>
          <w:sz w:val="16"/>
        </w:rPr>
        <w:t>);</w:t>
      </w:r>
    </w:p>
    <w:p>
      <w:pPr>
        <w:tabs>
          <w:tab w:val="left" w:pos="5224"/>
        </w:tabs>
        <w:spacing w:before="0" w:line="225" w:lineRule="auto"/>
        <w:ind w:left="100" w:right="2442" w:firstLine="0"/>
        <w:jc w:val="left"/>
        <w:rPr>
          <w:sz w:val="16"/>
        </w:rPr>
      </w:pP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classobj2</w:t>
      </w:r>
      <w:r>
        <w:rPr>
          <w:color w:val="999999"/>
          <w:sz w:val="16"/>
        </w:rPr>
        <w:t>.</w:t>
      </w:r>
      <w:r>
        <w:rPr>
          <w:color w:val="60ADED"/>
          <w:sz w:val="16"/>
        </w:rPr>
        <w:t>getName</w:t>
      </w:r>
      <w:r>
        <w:rPr>
          <w:color w:val="999999"/>
          <w:sz w:val="16"/>
        </w:rPr>
        <w:t>());</w:t>
      </w:r>
      <w:r>
        <w:rPr>
          <w:color w:val="5C626F"/>
          <w:sz w:val="17"/>
        </w:rPr>
        <w:t>//</w:t>
      </w:r>
      <w:r>
        <w:rPr>
          <w:rFonts w:hint="eastAsia" w:ascii="宋体" w:eastAsia="宋体"/>
          <w:color w:val="5C626F"/>
          <w:sz w:val="16"/>
        </w:rPr>
        <w:t>方式三</w:t>
      </w:r>
      <w:r>
        <w:rPr>
          <w:rFonts w:hint="eastAsia" w:ascii="PMingLiU" w:eastAsia="PMingLiU"/>
          <w:color w:val="5C626F"/>
          <w:sz w:val="15"/>
        </w:rPr>
        <w:t>（</w:t>
      </w:r>
      <w:r>
        <w:rPr>
          <w:rFonts w:hint="eastAsia" w:ascii="宋体" w:eastAsia="宋体"/>
          <w:color w:val="5C626F"/>
          <w:sz w:val="16"/>
        </w:rPr>
        <w:t>通过类</w:t>
      </w:r>
      <w:r>
        <w:rPr>
          <w:rFonts w:hint="eastAsia" w:ascii="PMingLiU" w:eastAsia="PMingLiU"/>
          <w:color w:val="5C626F"/>
          <w:sz w:val="16"/>
        </w:rPr>
        <w:t>名</w:t>
      </w:r>
      <w:r>
        <w:rPr>
          <w:rFonts w:hint="eastAsia" w:ascii="PMingLiU" w:eastAsia="PMingLiU"/>
          <w:color w:val="5C626F"/>
          <w:sz w:val="15"/>
        </w:rPr>
        <w:t>）</w:t>
      </w:r>
      <w:r>
        <w:rPr>
          <w:rFonts w:hint="eastAsia" w:ascii="PMingLiU" w:eastAsia="PMingLiU"/>
          <w:color w:val="5C626F"/>
          <w:sz w:val="15"/>
        </w:rPr>
        <w:tab/>
      </w:r>
      <w:r>
        <w:rPr>
          <w:color w:val="ABB1BE"/>
          <w:sz w:val="16"/>
        </w:rPr>
        <w:t>Class classobj3</w:t>
      </w:r>
      <w:r>
        <w:rPr>
          <w:color w:val="669900"/>
          <w:sz w:val="16"/>
        </w:rPr>
        <w:t xml:space="preserve">= </w:t>
      </w:r>
      <w:r>
        <w:rPr>
          <w:color w:val="ABB1BE"/>
          <w:sz w:val="16"/>
        </w:rPr>
        <w:t>Student</w:t>
      </w:r>
      <w:r>
        <w:rPr>
          <w:color w:val="999999"/>
          <w:sz w:val="16"/>
        </w:rPr>
        <w:t>.</w:t>
      </w:r>
      <w:r>
        <w:rPr>
          <w:color w:val="C578DD"/>
          <w:sz w:val="16"/>
        </w:rPr>
        <w:t>class</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classobj3</w:t>
      </w:r>
      <w:r>
        <w:rPr>
          <w:color w:val="999999"/>
          <w:sz w:val="16"/>
        </w:rPr>
        <w:t>.</w:t>
      </w:r>
      <w:r>
        <w:rPr>
          <w:color w:val="60ADED"/>
          <w:sz w:val="16"/>
        </w:rPr>
        <w:t>getName</w:t>
      </w:r>
      <w:r>
        <w:rPr>
          <w:color w:val="999999"/>
          <w:sz w:val="16"/>
        </w:rPr>
        <w:t>());}}</w:t>
      </w:r>
    </w:p>
    <w:p>
      <w:pPr>
        <w:spacing w:before="0" w:line="281" w:lineRule="exact"/>
        <w:ind w:left="898" w:right="0" w:firstLine="0"/>
        <w:jc w:val="left"/>
        <w:rPr>
          <w:sz w:val="16"/>
        </w:rPr>
      </w:pPr>
      <w:r>
        <w:pict>
          <v:shape id="_x0000_s1431" o:spid="_x0000_s1431" style="position:absolute;left:0pt;margin-left:77.2pt;margin-top:6.15pt;height:3.05pt;width:3.05pt;mso-position-horizontal-relative:page;z-index:251672576;mso-width-relative:page;mso-height-relative:page;" fillcolor="#000000" filled="t" stroked="f" coordorigin="1544,123" coordsize="61,61" path="m1575,184l1561,182,1552,176,1546,167,1544,153,1546,140,1552,131,1561,125,1575,123,1588,125,1597,131,1603,140,1605,153,1603,167,1597,176,1588,182,1575,184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432" o:spid="_x0000_s1432"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433" o:spid="_x0000_s1433"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434" o:spid="_x0000_s1434"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435" o:spid="_x0000_s1435"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436" o:spid="_x0000_s1436"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437" o:spid="_x0000_s1437"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438" o:spid="_x0000_s1438"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439" o:spid="_x0000_s1439"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440" o:spid="_x0000_s1440"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441" o:spid="_x0000_s1441"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442" o:spid="_x0000_s1442"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443" o:spid="_x0000_s1443"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444" o:spid="_x0000_s1444"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79" w:lineRule="exact"/>
        <w:ind w:left="898" w:right="0" w:firstLine="0"/>
        <w:jc w:val="left"/>
        <w:rPr>
          <w:sz w:val="16"/>
        </w:rPr>
      </w:pPr>
      <w:r>
        <w:pict>
          <v:shape id="_x0000_s1445" o:spid="_x0000_s1445"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pStyle w:val="2"/>
        <w:spacing w:line="496" w:lineRule="exact"/>
      </w:pPr>
      <w:r>
        <w:rPr>
          <w:color w:val="4F4F4F"/>
        </w:rPr>
        <w:t>网络编程</w:t>
      </w:r>
    </w:p>
    <w:p>
      <w:pPr>
        <w:pStyle w:val="9"/>
        <w:spacing w:line="232" w:lineRule="auto"/>
        <w:ind w:right="222"/>
      </w:pPr>
      <w:r>
        <w:rPr>
          <w:color w:val="4D4D4D"/>
        </w:rPr>
        <w:t>网络编程的面试题可以查看我的这篇文章</w:t>
      </w:r>
      <w:r>
        <w:fldChar w:fldCharType="begin"/>
      </w:r>
      <w:r>
        <w:instrText xml:space="preserve"> HYPERLINK "https://blog.csdn.net/ThinkWon/article/details/104903925" \h </w:instrText>
      </w:r>
      <w:r>
        <w:fldChar w:fldCharType="separate"/>
      </w:r>
      <w:r>
        <w:rPr>
          <w:color w:val="4EA0DB"/>
          <w:u w:val="single" w:color="0000ED"/>
        </w:rPr>
        <w:t>重学TCP/IP协议和三次握手四次挥手</w:t>
      </w:r>
      <w:r>
        <w:rPr>
          <w:color w:val="4EA0DB"/>
          <w:u w:val="single" w:color="0000ED"/>
        </w:rPr>
        <w:fldChar w:fldCharType="end"/>
      </w:r>
      <w:r>
        <w:rPr>
          <w:color w:val="4D4D4D"/>
        </w:rPr>
        <w:t>，内容不仅包括TCP/IP</w:t>
      </w:r>
      <w:r>
        <w:rPr>
          <w:color w:val="4D4D4D"/>
          <w:spacing w:val="-2"/>
        </w:rPr>
        <w:t xml:space="preserve">协议和三次握手四    </w:t>
      </w:r>
      <w:r>
        <w:rPr>
          <w:color w:val="4D4D4D"/>
        </w:rPr>
        <w:t xml:space="preserve">次挥手的知识，还包括计算机网络体系结构，HTTP协议，get请求和post请求区别，session和cookie的区别等，欢迎    </w:t>
      </w:r>
      <w:r>
        <w:rPr>
          <w:color w:val="4D4D4D"/>
          <w:w w:val="105"/>
        </w:rPr>
        <w:t>大家阅读。</w:t>
      </w:r>
    </w:p>
    <w:p>
      <w:pPr>
        <w:pStyle w:val="2"/>
        <w:spacing w:line="489" w:lineRule="exact"/>
      </w:pPr>
      <w:r>
        <w:rPr>
          <w:color w:val="4F4F4F"/>
        </w:rPr>
        <w:t>常用API</w:t>
      </w:r>
    </w:p>
    <w:p>
      <w:pPr>
        <w:pStyle w:val="4"/>
        <w:spacing w:line="439" w:lineRule="exact"/>
      </w:pPr>
      <w:r>
        <w:rPr>
          <w:color w:val="4F4F4F"/>
        </w:rPr>
        <w:t>String相关</w:t>
      </w:r>
    </w:p>
    <w:p>
      <w:pPr>
        <w:pStyle w:val="6"/>
        <w:spacing w:line="406" w:lineRule="exact"/>
      </w:pPr>
      <w:r>
        <w:rPr>
          <w:color w:val="4F4F4F"/>
        </w:rPr>
        <w:t>字符型常量和字符串常量的区别</w:t>
      </w:r>
    </w:p>
    <w:p>
      <w:pPr>
        <w:pStyle w:val="15"/>
        <w:numPr>
          <w:ilvl w:val="1"/>
          <w:numId w:val="7"/>
        </w:numPr>
        <w:tabs>
          <w:tab w:val="left" w:pos="773"/>
        </w:tabs>
        <w:spacing w:before="0" w:after="0" w:line="320" w:lineRule="exact"/>
        <w:ind w:left="772" w:right="0" w:hanging="208"/>
        <w:jc w:val="left"/>
        <w:rPr>
          <w:sz w:val="18"/>
        </w:rPr>
      </w:pPr>
      <w:r>
        <w:rPr>
          <w:spacing w:val="-2"/>
          <w:w w:val="105"/>
          <w:sz w:val="18"/>
        </w:rPr>
        <w:t>形式上: 字符常量是单引号引起的一个字符 字符串常量是双引号引起的若干个字符</w:t>
      </w:r>
    </w:p>
    <w:p>
      <w:pPr>
        <w:pStyle w:val="15"/>
        <w:numPr>
          <w:ilvl w:val="1"/>
          <w:numId w:val="7"/>
        </w:numPr>
        <w:tabs>
          <w:tab w:val="left" w:pos="773"/>
        </w:tabs>
        <w:spacing w:before="0" w:after="0" w:line="232" w:lineRule="auto"/>
        <w:ind w:left="564" w:right="248" w:firstLine="0"/>
        <w:jc w:val="left"/>
        <w:rPr>
          <w:sz w:val="18"/>
        </w:rPr>
      </w:pPr>
      <w:r>
        <w:rPr>
          <w:sz w:val="18"/>
        </w:rPr>
        <w:t>含义上:  字符常量相当于一个整形值(ASCII</w:t>
      </w:r>
      <w:r>
        <w:rPr>
          <w:spacing w:val="-1"/>
          <w:sz w:val="18"/>
        </w:rPr>
        <w:t>值),可以参加表达式运算  字符串常量代表一个地址值(该字符串在内存</w:t>
      </w:r>
      <w:r>
        <w:rPr>
          <w:w w:val="105"/>
          <w:sz w:val="18"/>
        </w:rPr>
        <w:t>中存放位置)</w:t>
      </w:r>
    </w:p>
    <w:p>
      <w:pPr>
        <w:pStyle w:val="15"/>
        <w:numPr>
          <w:ilvl w:val="1"/>
          <w:numId w:val="7"/>
        </w:numPr>
        <w:tabs>
          <w:tab w:val="left" w:pos="773"/>
        </w:tabs>
        <w:spacing w:before="0" w:after="0" w:line="319" w:lineRule="exact"/>
        <w:ind w:left="772" w:right="0" w:hanging="208"/>
        <w:jc w:val="left"/>
        <w:rPr>
          <w:sz w:val="18"/>
        </w:rPr>
      </w:pPr>
      <w:r>
        <w:rPr>
          <w:spacing w:val="-2"/>
          <w:w w:val="105"/>
          <w:sz w:val="18"/>
        </w:rPr>
        <w:t>占内存大小 字符常量只占一个字节 字符串常量占若干个字节(至少一个字符结束标志)</w:t>
      </w:r>
    </w:p>
    <w:p>
      <w:pPr>
        <w:pStyle w:val="6"/>
        <w:spacing w:line="417" w:lineRule="exact"/>
      </w:pPr>
      <w:r>
        <w:rPr>
          <w:color w:val="4F4F4F"/>
        </w:rPr>
        <w:t>什么是字符串常量池？</w:t>
      </w:r>
    </w:p>
    <w:p>
      <w:pPr>
        <w:spacing w:after="0" w:line="417" w:lineRule="exact"/>
        <w:sectPr>
          <w:pgSz w:w="11920" w:h="16840"/>
          <w:pgMar w:top="960" w:right="900" w:bottom="280" w:left="980" w:header="720" w:footer="720" w:gutter="0"/>
          <w:cols w:space="720" w:num="1"/>
        </w:sectPr>
      </w:pPr>
    </w:p>
    <w:p>
      <w:pPr>
        <w:pStyle w:val="9"/>
        <w:spacing w:before="41" w:line="232" w:lineRule="auto"/>
        <w:ind w:right="358"/>
        <w:rPr>
          <w:b/>
          <w:sz w:val="23"/>
        </w:rPr>
      </w:pPr>
      <w:r>
        <w:rPr>
          <w:color w:val="4D4D4D"/>
        </w:rPr>
        <w:t xml:space="preserve">字符串常量池位于堆内存中，专门用来存储字符串常量，可以提高内存的使用率，避免开辟多块空间存储相同的字符     </w:t>
      </w:r>
      <w:r>
        <w:rPr>
          <w:color w:val="4D4D4D"/>
          <w:spacing w:val="1"/>
        </w:rPr>
        <w:t xml:space="preserve">串，在创建字符串时  </w:t>
      </w:r>
      <w:r>
        <w:rPr>
          <w:color w:val="4D4D4D"/>
        </w:rPr>
        <w:t>JVM</w:t>
      </w:r>
      <w:r>
        <w:rPr>
          <w:color w:val="4D4D4D"/>
          <w:spacing w:val="-1"/>
        </w:rPr>
        <w:t xml:space="preserve">  会首先检查字符串常量池，如果该字符串已经存在池中，则返回它的引用，如果不存在，则</w:t>
      </w:r>
      <w:r>
        <w:rPr>
          <w:color w:val="4D4D4D"/>
          <w:w w:val="105"/>
        </w:rPr>
        <w:t xml:space="preserve">实例化一个字符串放到池中，并返回其引用。 </w:t>
      </w:r>
      <w:r>
        <w:rPr>
          <w:color w:val="4F4F4F"/>
          <w:w w:val="105"/>
        </w:rPr>
        <w:t xml:space="preserve">                                                                                           </w:t>
      </w:r>
      <w:r>
        <w:rPr>
          <w:b/>
          <w:color w:val="4F4F4F"/>
          <w:w w:val="105"/>
          <w:sz w:val="23"/>
        </w:rPr>
        <w:t>String</w:t>
      </w:r>
      <w:r>
        <w:rPr>
          <w:b/>
          <w:color w:val="4F4F4F"/>
          <w:spacing w:val="-2"/>
          <w:w w:val="105"/>
          <w:sz w:val="23"/>
        </w:rPr>
        <w:t xml:space="preserve"> 是最基本的数据类型吗</w:t>
      </w:r>
    </w:p>
    <w:p>
      <w:pPr>
        <w:pStyle w:val="9"/>
        <w:spacing w:line="314" w:lineRule="exact"/>
      </w:pPr>
      <w:r>
        <w:rPr>
          <w:color w:val="4D4D4D"/>
          <w:w w:val="105"/>
        </w:rPr>
        <w:t>不是。Java 中的基本数据类型只有 8 个 ：byte、short、int、long、float、double、char、boolean；除了基本类型</w:t>
      </w:r>
    </w:p>
    <w:p>
      <w:pPr>
        <w:pStyle w:val="9"/>
        <w:spacing w:before="3" w:line="232" w:lineRule="auto"/>
        <w:ind w:right="210"/>
      </w:pPr>
      <w:r>
        <w:rPr>
          <w:color w:val="4D4D4D"/>
        </w:rPr>
        <w:t>（primitive type），剩下的都是引用类型（referencetype），Java 5  以后引入的枚举类型也算是一种比较特殊的引用</w:t>
      </w:r>
      <w:r>
        <w:rPr>
          <w:color w:val="4D4D4D"/>
          <w:w w:val="105"/>
        </w:rPr>
        <w:t>类型。</w:t>
      </w:r>
    </w:p>
    <w:p>
      <w:pPr>
        <w:pStyle w:val="9"/>
        <w:spacing w:before="1" w:line="232" w:lineRule="auto"/>
        <w:ind w:right="350"/>
      </w:pPr>
      <w:r>
        <w:rPr>
          <w:color w:val="4D4D4D"/>
        </w:rPr>
        <w:t>这是很基础的东西，但是很多初学者却容易忽视，Java 的 8  种基本数据类型中不包括  String，基本数据类型中用来描</w:t>
      </w:r>
      <w:r>
        <w:rPr>
          <w:color w:val="4D4D4D"/>
          <w:w w:val="105"/>
        </w:rPr>
        <w:t>述文本数据的是 char，但是它只能表示单个字符，比如 ‘a’,‘好’ 之类的，如果要描述一段文本，就需要用多个</w:t>
      </w:r>
    </w:p>
    <w:p>
      <w:pPr>
        <w:pStyle w:val="9"/>
        <w:spacing w:line="322" w:lineRule="exact"/>
      </w:pPr>
      <w:r>
        <w:rPr>
          <w:color w:val="4D4D4D"/>
          <w:w w:val="105"/>
        </w:rPr>
        <w:t>char 类型的变量，也就是一个 char 类型数组，比如“你好” 就是长度为2的数组 char[] chars = {‘你’,‘好’};</w:t>
      </w:r>
    </w:p>
    <w:p>
      <w:pPr>
        <w:pStyle w:val="9"/>
        <w:spacing w:before="3" w:line="232" w:lineRule="auto"/>
        <w:ind w:right="258"/>
      </w:pPr>
      <w:r>
        <w:rPr>
          <w:color w:val="4D4D4D"/>
        </w:rPr>
        <w:t>但是使用数组过于麻烦，所以就有了 String，String 底层就是一个  char  类型的数组，只是使用的时候开发者不需要直</w:t>
      </w:r>
      <w:r>
        <w:rPr>
          <w:color w:val="4D4D4D"/>
          <w:w w:val="105"/>
        </w:rPr>
        <w:t>接操作底层数组，用更加简便的方式即可完成对字符串的使用。</w:t>
      </w:r>
    </w:p>
    <w:p>
      <w:pPr>
        <w:pStyle w:val="6"/>
        <w:spacing w:line="405" w:lineRule="exact"/>
      </w:pPr>
      <w:r>
        <w:rPr>
          <w:color w:val="4F4F4F"/>
        </w:rPr>
        <w:t>String有哪些特性</w:t>
      </w:r>
    </w:p>
    <w:p>
      <w:pPr>
        <w:pStyle w:val="9"/>
        <w:spacing w:line="232" w:lineRule="auto"/>
        <w:ind w:left="564" w:right="198" w:firstLine="376"/>
        <w:jc w:val="both"/>
      </w:pPr>
      <w:r>
        <w:pict>
          <v:shape id="_x0000_s1446" o:spid="_x0000_s1446" style="position:absolute;left:0pt;margin-left:77.2pt;margin-top:6.95pt;height:3.05pt;width:3.05pt;mso-position-horizontal-relative:page;z-index:-251631616;mso-width-relative:page;mso-height-relative:page;" fillcolor="#4D4D4D" filled="t" stroked="f" coordorigin="1544,140" coordsize="61,61" path="m1575,200l1561,198,1552,193,1546,183,1544,170,1546,157,1552,147,1561,142,1575,140,1588,142,1597,147,1603,157,1605,170,1603,183,1597,193,1588,198,1575,200xe">
            <v:path arrowok="t"/>
            <v:fill on="t" focussize="0,0"/>
            <v:stroke on="f"/>
            <v:imagedata o:title=""/>
            <o:lock v:ext="edit"/>
          </v:shape>
        </w:pict>
      </w:r>
      <w:r>
        <w:rPr>
          <w:color w:val="4D4D4D"/>
        </w:rPr>
        <w:t xml:space="preserve">不变性：String 是只读字符串，是一个典型的 immutable  对象，对它进行任何操作，其实都是创建一个新的对象，再把引用指向该对象。不变模式的主要作用在于当一个对象需要被多线程共享并频繁访问时，可以保证数据    </w:t>
      </w:r>
      <w:r>
        <w:rPr>
          <w:color w:val="4D4D4D"/>
          <w:w w:val="105"/>
        </w:rPr>
        <w:t>的一致性。</w:t>
      </w:r>
    </w:p>
    <w:p>
      <w:pPr>
        <w:pStyle w:val="9"/>
        <w:spacing w:before="2" w:line="232" w:lineRule="auto"/>
        <w:ind w:left="564" w:right="293" w:firstLine="376"/>
      </w:pPr>
      <w:r>
        <w:pict>
          <v:shape id="_x0000_s1447" o:spid="_x0000_s1447" style="position:absolute;left:0pt;margin-left:77.2pt;margin-top:7.05pt;height:3.05pt;width:3.05pt;mso-position-horizontal-relative:page;z-index:-251631616;mso-width-relative:page;mso-height-relative:page;" fillcolor="#4D4D4D" filled="t" stroked="f" coordorigin="1544,142" coordsize="61,61" path="m1575,202l1561,200,1552,195,1546,185,1544,172,1546,159,1552,149,1561,144,1575,142,1588,144,1597,149,1603,159,1605,172,1603,185,1597,195,1588,200,1575,202xe">
            <v:path arrowok="t"/>
            <v:fill on="t" focussize="0,0"/>
            <v:stroke on="f"/>
            <v:imagedata o:title=""/>
            <o:lock v:ext="edit"/>
          </v:shape>
        </w:pict>
      </w:r>
      <w:r>
        <w:rPr>
          <w:color w:val="4D4D4D"/>
        </w:rPr>
        <w:t>常量池优化：String   对象创建之后，会在字符串常量池中进行缓存，如果下次创建同样的对象时，会直接返</w:t>
      </w:r>
      <w:r>
        <w:rPr>
          <w:color w:val="4D4D4D"/>
          <w:w w:val="105"/>
        </w:rPr>
        <w:t>回缓存的引用。</w:t>
      </w:r>
    </w:p>
    <w:p>
      <w:pPr>
        <w:pStyle w:val="9"/>
        <w:spacing w:line="319" w:lineRule="exact"/>
        <w:ind w:left="941"/>
      </w:pPr>
      <w:r>
        <w:pict>
          <v:shape id="_x0000_s1448" o:spid="_x0000_s1448" style="position:absolute;left:0pt;margin-left:77.2pt;margin-top:7.05pt;height:3.05pt;width:3.05pt;mso-position-horizontal-relative:page;z-index:251672576;mso-width-relative:page;mso-height-relative:page;" fillcolor="#4D4D4D" filled="t" stroked="f" coordorigin="1544,141" coordsize="61,61" path="m1575,202l1561,200,1552,194,1546,185,1544,171,1546,158,1552,149,1561,143,1575,141,1588,143,1597,149,1603,158,1605,171,1603,185,1597,194,1588,200,1575,202xe">
            <v:path arrowok="t"/>
            <v:fill on="t" focussize="0,0"/>
            <v:stroke on="f"/>
            <v:imagedata o:title=""/>
            <o:lock v:ext="edit"/>
          </v:shape>
        </w:pict>
      </w:r>
      <w:r>
        <w:rPr>
          <w:color w:val="4D4D4D"/>
          <w:w w:val="105"/>
        </w:rPr>
        <w:t>final：使用 final 来定义 String 类，表示 String 类不能被继承，提高了系统的安全性。</w:t>
      </w:r>
    </w:p>
    <w:p>
      <w:pPr>
        <w:pStyle w:val="6"/>
      </w:pPr>
      <w:r>
        <w:rPr>
          <w:color w:val="4F4F4F"/>
        </w:rPr>
        <w:t>String为什么是不可变的吗？</w:t>
      </w:r>
    </w:p>
    <w:p>
      <w:pPr>
        <w:pStyle w:val="9"/>
        <w:spacing w:line="311" w:lineRule="exact"/>
      </w:pPr>
      <w:r>
        <w:rPr>
          <w:color w:val="4D4D4D"/>
          <w:w w:val="105"/>
        </w:rPr>
        <w:t>简单来说就是String类利用了final修饰的char类型数组存储字符，源码如下图所以：</w:t>
      </w:r>
    </w:p>
    <w:p>
      <w:pPr>
        <w:spacing w:before="0" w:line="225" w:lineRule="auto"/>
        <w:ind w:left="898" w:right="4623" w:hanging="798"/>
        <w:jc w:val="left"/>
        <w:rPr>
          <w:sz w:val="16"/>
        </w:rPr>
      </w:pPr>
      <w:r>
        <w:pict>
          <v:shape id="_x0000_s1449" o:spid="_x0000_s1449" style="position:absolute;left:0pt;margin-left:77.2pt;margin-top:20.6pt;height:3.05pt;width:3.05pt;mso-position-horizontal-relative:page;z-index:-251631616;mso-width-relative:page;mso-height-relative:page;" fillcolor="#000000" filled="t" stroked="f" coordorigin="1544,413" coordsize="61,61" path="m1575,473l1561,471,1552,465,1546,456,1544,443,1546,430,1552,420,1561,414,1575,413,1588,414,1597,420,1603,430,1605,443,1603,456,1597,465,1588,471,1575,473xe">
            <v:path arrowok="t"/>
            <v:fill on="t" focussize="0,0"/>
            <v:stroke on="f"/>
            <v:imagedata o:title=""/>
            <o:lock v:ext="edit"/>
          </v:shape>
        </w:pict>
      </w:r>
      <w:r>
        <w:rPr>
          <w:color w:val="5C626F"/>
          <w:sz w:val="17"/>
        </w:rPr>
        <w:t>/**</w:t>
      </w:r>
      <w:r>
        <w:rPr>
          <w:color w:val="5C626F"/>
          <w:spacing w:val="-17"/>
          <w:sz w:val="17"/>
        </w:rPr>
        <w:t xml:space="preserve"> </w:t>
      </w:r>
      <w:r>
        <w:rPr>
          <w:color w:val="5C626F"/>
          <w:sz w:val="17"/>
        </w:rPr>
        <w:t>The</w:t>
      </w:r>
      <w:r>
        <w:rPr>
          <w:color w:val="5C626F"/>
          <w:spacing w:val="-16"/>
          <w:sz w:val="17"/>
        </w:rPr>
        <w:t xml:space="preserve"> </w:t>
      </w:r>
      <w:r>
        <w:rPr>
          <w:color w:val="5C626F"/>
          <w:sz w:val="17"/>
        </w:rPr>
        <w:t>value</w:t>
      </w:r>
      <w:r>
        <w:rPr>
          <w:color w:val="5C626F"/>
          <w:spacing w:val="-17"/>
          <w:sz w:val="17"/>
        </w:rPr>
        <w:t xml:space="preserve"> </w:t>
      </w:r>
      <w:r>
        <w:rPr>
          <w:color w:val="5C626F"/>
          <w:sz w:val="17"/>
        </w:rPr>
        <w:t>is</w:t>
      </w:r>
      <w:r>
        <w:rPr>
          <w:color w:val="5C626F"/>
          <w:spacing w:val="-16"/>
          <w:sz w:val="17"/>
        </w:rPr>
        <w:t xml:space="preserve"> </w:t>
      </w:r>
      <w:r>
        <w:rPr>
          <w:color w:val="5C626F"/>
          <w:sz w:val="17"/>
        </w:rPr>
        <w:t>used</w:t>
      </w:r>
      <w:r>
        <w:rPr>
          <w:color w:val="5C626F"/>
          <w:spacing w:val="-17"/>
          <w:sz w:val="17"/>
        </w:rPr>
        <w:t xml:space="preserve"> </w:t>
      </w:r>
      <w:r>
        <w:rPr>
          <w:color w:val="5C626F"/>
          <w:sz w:val="17"/>
        </w:rPr>
        <w:t>for</w:t>
      </w:r>
      <w:r>
        <w:rPr>
          <w:color w:val="5C626F"/>
          <w:spacing w:val="-16"/>
          <w:sz w:val="17"/>
        </w:rPr>
        <w:t xml:space="preserve"> </w:t>
      </w:r>
      <w:r>
        <w:rPr>
          <w:color w:val="5C626F"/>
          <w:sz w:val="17"/>
        </w:rPr>
        <w:t>character</w:t>
      </w:r>
      <w:r>
        <w:rPr>
          <w:color w:val="5C626F"/>
          <w:spacing w:val="-17"/>
          <w:sz w:val="17"/>
        </w:rPr>
        <w:t xml:space="preserve"> </w:t>
      </w:r>
      <w:r>
        <w:rPr>
          <w:color w:val="5C626F"/>
          <w:sz w:val="17"/>
        </w:rPr>
        <w:t>storage.</w:t>
      </w:r>
      <w:r>
        <w:rPr>
          <w:color w:val="5C626F"/>
          <w:spacing w:val="-16"/>
          <w:sz w:val="17"/>
        </w:rPr>
        <w:t xml:space="preserve"> </w:t>
      </w:r>
      <w:r>
        <w:rPr>
          <w:color w:val="5C626F"/>
          <w:sz w:val="17"/>
        </w:rPr>
        <w:t>*/</w:t>
      </w:r>
      <w:r>
        <w:rPr>
          <w:color w:val="C578DD"/>
          <w:sz w:val="16"/>
        </w:rPr>
        <w:t>privatefinalchar</w:t>
      </w:r>
      <w:r>
        <w:rPr>
          <w:color w:val="C578DD"/>
          <w:spacing w:val="-14"/>
          <w:sz w:val="16"/>
        </w:rPr>
        <w:t xml:space="preserve"> </w:t>
      </w:r>
      <w:r>
        <w:rPr>
          <w:color w:val="ABB1BE"/>
          <w:sz w:val="16"/>
        </w:rPr>
        <w:t>value</w:t>
      </w:r>
      <w:r>
        <w:rPr>
          <w:color w:val="999999"/>
          <w:sz w:val="16"/>
        </w:rPr>
        <w:t xml:space="preserve">[]; </w:t>
      </w:r>
      <w:r>
        <w:rPr>
          <w:sz w:val="16"/>
        </w:rPr>
        <w:t>1</w:t>
      </w:r>
    </w:p>
    <w:p>
      <w:pPr>
        <w:spacing w:before="0" w:line="280" w:lineRule="exact"/>
        <w:ind w:left="898" w:right="0" w:firstLine="0"/>
        <w:jc w:val="left"/>
        <w:rPr>
          <w:sz w:val="16"/>
        </w:rPr>
      </w:pPr>
      <w:r>
        <w:pict>
          <v:shape id="_x0000_s1450" o:spid="_x0000_s1450" style="position:absolute;left:0pt;margin-left:77.2pt;margin-top:6.15pt;height:3.05pt;width:3.05pt;mso-position-horizontal-relative:page;z-index:251672576;mso-width-relative:page;mso-height-relative:page;" fillcolor="#000000" filled="t" stroked="f" coordorigin="1544,123" coordsize="61,61" path="m1575,184l1561,182,1552,176,1546,167,1544,153,1546,140,1552,131,1561,125,1575,123,1588,125,1597,131,1603,140,1605,153,1603,167,1597,176,1588,182,1575,184xe">
            <v:path arrowok="t"/>
            <v:fill on="t" focussize="0,0"/>
            <v:stroke on="f"/>
            <v:imagedata o:title=""/>
            <o:lock v:ext="edit"/>
          </v:shape>
        </w:pict>
      </w:r>
      <w:r>
        <w:rPr>
          <w:w w:val="101"/>
          <w:sz w:val="16"/>
        </w:rPr>
        <w:t>2</w:t>
      </w:r>
    </w:p>
    <w:p>
      <w:pPr>
        <w:pStyle w:val="6"/>
      </w:pPr>
      <w:r>
        <w:rPr>
          <w:color w:val="4F4F4F"/>
        </w:rPr>
        <w:t>String真的是不可变的吗？</w:t>
      </w:r>
    </w:p>
    <w:p>
      <w:pPr>
        <w:pStyle w:val="9"/>
        <w:spacing w:line="320" w:lineRule="exact"/>
      </w:pPr>
      <w:r>
        <w:rPr>
          <w:color w:val="4D4D4D"/>
          <w:w w:val="105"/>
        </w:rPr>
        <w:t>我觉得如果别人问这个问题的话，回答不可变就可以了。 下面只是给大家看两个有代表性的例子：</w:t>
      </w:r>
    </w:p>
    <w:p>
      <w:pPr>
        <w:pStyle w:val="8"/>
        <w:numPr>
          <w:ilvl w:val="0"/>
          <w:numId w:val="8"/>
        </w:numPr>
        <w:tabs>
          <w:tab w:val="left" w:pos="343"/>
        </w:tabs>
        <w:spacing w:before="0" w:after="0" w:line="321" w:lineRule="exact"/>
        <w:ind w:left="342" w:right="0" w:hanging="242"/>
        <w:jc w:val="left"/>
      </w:pPr>
      <w:r>
        <w:rPr>
          <w:color w:val="4D4D4D"/>
          <w:w w:val="105"/>
        </w:rPr>
        <w:t>String不可变但不代表引用不可以变</w:t>
      </w:r>
    </w:p>
    <w:p>
      <w:pPr>
        <w:spacing w:before="2" w:line="230" w:lineRule="auto"/>
        <w:ind w:left="898" w:right="4623" w:hanging="798"/>
        <w:jc w:val="left"/>
        <w:rPr>
          <w:sz w:val="16"/>
        </w:rPr>
      </w:pPr>
      <w:r>
        <w:pict>
          <v:shape id="_x0000_s1451" o:spid="_x0000_s1451" style="position:absolute;left:0pt;margin-left:77.2pt;margin-top:20.3pt;height:3.05pt;width:3.05pt;mso-position-horizontal-relative:page;z-index:-251631616;mso-width-relative:page;mso-height-relative:page;" fillcolor="#000000" filled="t" stroked="f" coordorigin="1544,406" coordsize="61,61" path="m1575,467l1561,465,1552,459,1546,450,1544,437,1546,423,1552,414,1561,408,1575,406,1588,408,1597,414,1603,423,1605,437,1603,450,1597,459,1588,465,1575,467xe">
            <v:path arrowok="t"/>
            <v:fill on="t" focussize="0,0"/>
            <v:stroke on="f"/>
            <v:imagedata o:title=""/>
            <o:lock v:ext="edit"/>
          </v:shape>
        </w:pict>
      </w:r>
      <w:r>
        <w:rPr>
          <w:color w:val="ABB1BE"/>
          <w:sz w:val="16"/>
        </w:rPr>
        <w:t xml:space="preserve">String str </w:t>
      </w:r>
      <w:r>
        <w:rPr>
          <w:color w:val="669900"/>
          <w:sz w:val="16"/>
        </w:rPr>
        <w:t>="Hello"</w:t>
      </w:r>
      <w:r>
        <w:rPr>
          <w:color w:val="999999"/>
          <w:sz w:val="16"/>
        </w:rPr>
        <w:t>;</w:t>
      </w:r>
      <w:r>
        <w:rPr>
          <w:color w:val="ABB1BE"/>
          <w:sz w:val="16"/>
        </w:rPr>
        <w:t xml:space="preserve">str </w:t>
      </w:r>
      <w:r>
        <w:rPr>
          <w:color w:val="669900"/>
          <w:sz w:val="16"/>
        </w:rPr>
        <w:t xml:space="preserve">= </w:t>
      </w:r>
      <w:r>
        <w:rPr>
          <w:color w:val="ABB1BE"/>
          <w:sz w:val="16"/>
        </w:rPr>
        <w:t xml:space="preserve">str </w:t>
      </w:r>
      <w:r>
        <w:rPr>
          <w:color w:val="669900"/>
          <w:sz w:val="16"/>
        </w:rPr>
        <w:t>+" World"</w:t>
      </w:r>
      <w:r>
        <w:rPr>
          <w:color w:val="999999"/>
          <w:sz w:val="16"/>
        </w:rPr>
        <w:t>;</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"str="+ </w:t>
      </w:r>
      <w:r>
        <w:rPr>
          <w:color w:val="ABB1BE"/>
          <w:sz w:val="16"/>
        </w:rPr>
        <w:t>str</w:t>
      </w:r>
      <w:r>
        <w:rPr>
          <w:color w:val="999999"/>
          <w:sz w:val="16"/>
        </w:rPr>
        <w:t xml:space="preserve">); </w:t>
      </w:r>
      <w:r>
        <w:rPr>
          <w:sz w:val="16"/>
        </w:rPr>
        <w:t>1</w:t>
      </w:r>
    </w:p>
    <w:p>
      <w:pPr>
        <w:spacing w:before="0" w:line="278" w:lineRule="exact"/>
        <w:ind w:left="898" w:right="0" w:firstLine="0"/>
        <w:jc w:val="left"/>
        <w:rPr>
          <w:sz w:val="16"/>
        </w:rPr>
      </w:pPr>
      <w:r>
        <w:pict>
          <v:shape id="_x0000_s1452" o:spid="_x0000_s1452" style="position:absolute;left:0pt;margin-left:77.2pt;margin-top:6pt;height:3.05pt;width:3.05pt;mso-position-horizontal-relative:page;z-index:251672576;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w w:val="101"/>
          <w:sz w:val="16"/>
        </w:rPr>
        <w:t>2</w:t>
      </w:r>
    </w:p>
    <w:p>
      <w:pPr>
        <w:spacing w:before="0" w:line="289" w:lineRule="exact"/>
        <w:ind w:left="898" w:right="0" w:firstLine="0"/>
        <w:jc w:val="left"/>
        <w:rPr>
          <w:sz w:val="16"/>
        </w:rPr>
      </w:pPr>
      <w:r>
        <w:pict>
          <v:shape id="_x0000_s1453" o:spid="_x0000_s1453"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pStyle w:val="9"/>
        <w:spacing w:line="317" w:lineRule="exact"/>
      </w:pPr>
      <w:r>
        <w:rPr>
          <w:color w:val="4D4D4D"/>
          <w:w w:val="105"/>
        </w:rPr>
        <w:t>结果：</w:t>
      </w:r>
    </w:p>
    <w:p>
      <w:pPr>
        <w:spacing w:before="0" w:line="282" w:lineRule="exact"/>
        <w:ind w:left="100" w:right="0" w:firstLine="0"/>
        <w:jc w:val="left"/>
        <w:rPr>
          <w:sz w:val="16"/>
        </w:rPr>
      </w:pPr>
      <w:r>
        <w:rPr>
          <w:color w:val="ABB1BE"/>
          <w:sz w:val="16"/>
        </w:rPr>
        <w:t>str</w:t>
      </w:r>
      <w:r>
        <w:rPr>
          <w:color w:val="669900"/>
          <w:sz w:val="16"/>
        </w:rPr>
        <w:t>=</w:t>
      </w:r>
      <w:r>
        <w:rPr>
          <w:color w:val="ABB1BE"/>
          <w:sz w:val="16"/>
        </w:rPr>
        <w:t>Hello World</w:t>
      </w:r>
    </w:p>
    <w:p>
      <w:pPr>
        <w:spacing w:before="0" w:line="289" w:lineRule="exact"/>
        <w:ind w:left="898" w:right="0" w:firstLine="0"/>
        <w:jc w:val="left"/>
        <w:rPr>
          <w:sz w:val="16"/>
        </w:rPr>
      </w:pPr>
      <w:r>
        <w:pict>
          <v:shape id="_x0000_s1454" o:spid="_x0000_s1454"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1</w:t>
      </w:r>
    </w:p>
    <w:p>
      <w:pPr>
        <w:pStyle w:val="9"/>
        <w:spacing w:line="318" w:lineRule="exact"/>
      </w:pPr>
      <w:r>
        <w:rPr>
          <w:color w:val="4D4D4D"/>
          <w:w w:val="105"/>
        </w:rPr>
        <w:t>解析：</w:t>
      </w:r>
    </w:p>
    <w:p>
      <w:pPr>
        <w:pStyle w:val="9"/>
        <w:spacing w:before="2" w:line="232" w:lineRule="auto"/>
        <w:ind w:right="279"/>
      </w:pPr>
      <w:r>
        <w:rPr>
          <w:color w:val="4D4D4D"/>
        </w:rPr>
        <w:t>实际上，原来String的内容是不变的，只是str由原来指向"Hello"的内存地址转为指向"Hello</w:t>
      </w:r>
      <w:r>
        <w:rPr>
          <w:color w:val="4D4D4D"/>
          <w:spacing w:val="24"/>
        </w:rPr>
        <w:t xml:space="preserve">  </w:t>
      </w:r>
      <w:r>
        <w:rPr>
          <w:color w:val="4D4D4D"/>
        </w:rPr>
        <w:t>World"</w:t>
      </w:r>
      <w:r>
        <w:rPr>
          <w:color w:val="4D4D4D"/>
          <w:spacing w:val="-3"/>
        </w:rPr>
        <w:t xml:space="preserve">的内存地址而已， </w:t>
      </w:r>
      <w:r>
        <w:rPr>
          <w:color w:val="4D4D4D"/>
          <w:w w:val="105"/>
        </w:rPr>
        <w:t>也就是说多开辟了一块内存区域给"Hello</w:t>
      </w:r>
      <w:r>
        <w:rPr>
          <w:color w:val="4D4D4D"/>
          <w:spacing w:val="-3"/>
          <w:w w:val="105"/>
        </w:rPr>
        <w:t xml:space="preserve"> </w:t>
      </w:r>
      <w:r>
        <w:rPr>
          <w:color w:val="4D4D4D"/>
          <w:w w:val="105"/>
        </w:rPr>
        <w:t>World"字符串。</w:t>
      </w:r>
    </w:p>
    <w:p>
      <w:pPr>
        <w:pStyle w:val="8"/>
        <w:numPr>
          <w:ilvl w:val="0"/>
          <w:numId w:val="8"/>
        </w:numPr>
        <w:tabs>
          <w:tab w:val="left" w:pos="343"/>
        </w:tabs>
        <w:spacing w:before="0" w:after="0" w:line="313" w:lineRule="exact"/>
        <w:ind w:left="342" w:right="0" w:hanging="242"/>
        <w:jc w:val="left"/>
      </w:pPr>
      <w:r>
        <w:rPr>
          <w:color w:val="4D4D4D"/>
          <w:w w:val="105"/>
        </w:rPr>
        <w:t>通过反射是可以修改所谓的“不可变”对象</w:t>
      </w:r>
    </w:p>
    <w:p>
      <w:pPr>
        <w:spacing w:before="10" w:line="216" w:lineRule="auto"/>
        <w:ind w:left="100" w:right="187" w:firstLine="0"/>
        <w:jc w:val="left"/>
        <w:rPr>
          <w:rFonts w:hint="eastAsia" w:ascii="宋体" w:eastAsia="宋体"/>
          <w:sz w:val="16"/>
        </w:rPr>
      </w:pPr>
      <w:r>
        <w:rPr>
          <w:color w:val="5C626F"/>
          <w:sz w:val="17"/>
        </w:rPr>
        <w:t xml:space="preserve">// </w:t>
      </w:r>
      <w:r>
        <w:rPr>
          <w:rFonts w:hint="eastAsia" w:ascii="宋体" w:eastAsia="宋体"/>
          <w:color w:val="5C626F"/>
          <w:sz w:val="16"/>
        </w:rPr>
        <w:t>创建字符串</w:t>
      </w:r>
      <w:r>
        <w:rPr>
          <w:color w:val="5C626F"/>
          <w:sz w:val="17"/>
        </w:rPr>
        <w:t>"Hello World"</w:t>
      </w:r>
      <w:r>
        <w:rPr>
          <w:rFonts w:hint="eastAsia" w:ascii="PMingLiU" w:eastAsia="PMingLiU"/>
          <w:color w:val="5C626F"/>
          <w:sz w:val="15"/>
        </w:rPr>
        <w:t xml:space="preserve">， </w:t>
      </w:r>
      <w:r>
        <w:rPr>
          <w:rFonts w:hint="eastAsia" w:ascii="宋体" w:eastAsia="宋体"/>
          <w:color w:val="5C626F"/>
          <w:sz w:val="16"/>
        </w:rPr>
        <w:t>并</w:t>
      </w:r>
      <w:r>
        <w:rPr>
          <w:rFonts w:hint="eastAsia" w:ascii="PMingLiU" w:eastAsia="PMingLiU"/>
          <w:color w:val="5C626F"/>
          <w:sz w:val="16"/>
        </w:rPr>
        <w:t>赋</w:t>
      </w:r>
      <w:r>
        <w:rPr>
          <w:rFonts w:hint="eastAsia" w:ascii="宋体" w:eastAsia="宋体"/>
          <w:color w:val="5C626F"/>
          <w:sz w:val="16"/>
        </w:rPr>
        <w:t>给引用</w:t>
      </w:r>
      <w:r>
        <w:rPr>
          <w:color w:val="5C626F"/>
          <w:sz w:val="17"/>
        </w:rPr>
        <w:t>s</w:t>
      </w:r>
      <w:r>
        <w:rPr>
          <w:color w:val="ABB1BE"/>
          <w:sz w:val="16"/>
        </w:rPr>
        <w:t xml:space="preserve">String s </w:t>
      </w:r>
      <w:r>
        <w:rPr>
          <w:color w:val="669900"/>
          <w:sz w:val="16"/>
        </w:rPr>
        <w:t>="Hello World"</w:t>
      </w:r>
      <w:r>
        <w:rPr>
          <w:color w:val="999999"/>
          <w:sz w:val="16"/>
        </w:rPr>
        <w:t>;</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"s = "+ </w:t>
      </w:r>
      <w:r>
        <w:rPr>
          <w:color w:val="ABB1BE"/>
          <w:sz w:val="16"/>
        </w:rPr>
        <w:t>s</w:t>
      </w:r>
      <w:r>
        <w:rPr>
          <w:color w:val="999999"/>
          <w:sz w:val="16"/>
        </w:rPr>
        <w:t>);</w:t>
      </w:r>
      <w:r>
        <w:rPr>
          <w:color w:val="5C626F"/>
          <w:sz w:val="17"/>
        </w:rPr>
        <w:t xml:space="preserve">// Hello World// </w:t>
      </w:r>
      <w:r>
        <w:rPr>
          <w:rFonts w:hint="eastAsia" w:ascii="PMingLiU" w:eastAsia="PMingLiU"/>
          <w:color w:val="5C626F"/>
          <w:sz w:val="16"/>
        </w:rPr>
        <w:t>获取</w:t>
      </w:r>
      <w:r>
        <w:rPr>
          <w:color w:val="5C626F"/>
          <w:sz w:val="17"/>
        </w:rPr>
        <w:t>String</w:t>
      </w:r>
      <w:r>
        <w:rPr>
          <w:rFonts w:hint="eastAsia" w:ascii="宋体" w:eastAsia="宋体"/>
          <w:color w:val="5C626F"/>
          <w:sz w:val="16"/>
        </w:rPr>
        <w:t>类中的</w:t>
      </w:r>
      <w:r>
        <w:rPr>
          <w:color w:val="5C626F"/>
          <w:sz w:val="17"/>
        </w:rPr>
        <w:t>value</w:t>
      </w:r>
      <w:r>
        <w:rPr>
          <w:rFonts w:hint="eastAsia" w:ascii="宋体" w:eastAsia="宋体"/>
          <w:color w:val="5C626F"/>
          <w:sz w:val="16"/>
        </w:rPr>
        <w:t>字</w:t>
      </w:r>
      <w:r>
        <w:rPr>
          <w:rFonts w:hint="eastAsia" w:ascii="PMingLiU" w:eastAsia="PMingLiU"/>
          <w:color w:val="5C626F"/>
          <w:sz w:val="15"/>
        </w:rPr>
        <w:t>段</w:t>
      </w:r>
      <w:r>
        <w:rPr>
          <w:color w:val="ABB1BE"/>
          <w:sz w:val="16"/>
        </w:rPr>
        <w:t xml:space="preserve">Field valueFieldOfString </w:t>
      </w:r>
      <w:r>
        <w:rPr>
          <w:color w:val="669900"/>
          <w:sz w:val="16"/>
        </w:rPr>
        <w:t xml:space="preserve">= </w:t>
      </w:r>
      <w:r>
        <w:rPr>
          <w:color w:val="ABB1BE"/>
          <w:sz w:val="16"/>
        </w:rPr>
        <w:t>String</w:t>
      </w:r>
      <w:r>
        <w:rPr>
          <w:color w:val="999999"/>
          <w:sz w:val="16"/>
        </w:rPr>
        <w:t>.</w:t>
      </w:r>
      <w:r>
        <w:rPr>
          <w:color w:val="C578DD"/>
          <w:sz w:val="16"/>
        </w:rPr>
        <w:t>class</w:t>
      </w:r>
      <w:r>
        <w:rPr>
          <w:color w:val="999999"/>
          <w:sz w:val="16"/>
        </w:rPr>
        <w:t>.</w:t>
      </w:r>
      <w:r>
        <w:rPr>
          <w:color w:val="60ADED"/>
          <w:sz w:val="16"/>
        </w:rPr>
        <w:t>getDeclaredField</w:t>
      </w:r>
      <w:r>
        <w:rPr>
          <w:color w:val="999999"/>
          <w:sz w:val="16"/>
        </w:rPr>
        <w:t>(</w:t>
      </w:r>
      <w:r>
        <w:rPr>
          <w:color w:val="669900"/>
          <w:sz w:val="16"/>
        </w:rPr>
        <w:t>"value"</w:t>
      </w:r>
      <w:r>
        <w:rPr>
          <w:color w:val="999999"/>
          <w:sz w:val="16"/>
        </w:rPr>
        <w:t>);</w:t>
      </w:r>
      <w:r>
        <w:rPr>
          <w:color w:val="5C626F"/>
          <w:sz w:val="17"/>
        </w:rPr>
        <w:t xml:space="preserve">// </w:t>
      </w:r>
      <w:r>
        <w:rPr>
          <w:rFonts w:hint="eastAsia" w:ascii="宋体" w:eastAsia="宋体"/>
          <w:color w:val="5C626F"/>
          <w:sz w:val="16"/>
        </w:rPr>
        <w:t>改</w:t>
      </w:r>
      <w:r>
        <w:rPr>
          <w:rFonts w:hint="eastAsia" w:ascii="PMingLiU" w:eastAsia="PMingLiU"/>
          <w:color w:val="5C626F"/>
          <w:sz w:val="16"/>
        </w:rPr>
        <w:t>变</w:t>
      </w:r>
      <w:r>
        <w:rPr>
          <w:color w:val="5C626F"/>
          <w:sz w:val="17"/>
        </w:rPr>
        <w:t>value</w:t>
      </w:r>
      <w:r>
        <w:rPr>
          <w:rFonts w:hint="eastAsia" w:ascii="宋体" w:eastAsia="宋体"/>
          <w:color w:val="5C626F"/>
          <w:sz w:val="16"/>
        </w:rPr>
        <w:t>属性的</w:t>
      </w:r>
      <w:r>
        <w:rPr>
          <w:rFonts w:hint="eastAsia" w:ascii="PMingLiU" w:eastAsia="PMingLiU"/>
          <w:color w:val="5C626F"/>
          <w:sz w:val="16"/>
        </w:rPr>
        <w:t>访</w:t>
      </w:r>
      <w:r>
        <w:rPr>
          <w:rFonts w:hint="eastAsia" w:ascii="宋体" w:eastAsia="宋体"/>
          <w:color w:val="5C626F"/>
          <w:sz w:val="16"/>
        </w:rPr>
        <w:t>问权限</w:t>
      </w:r>
    </w:p>
    <w:p>
      <w:pPr>
        <w:spacing w:before="0" w:line="276" w:lineRule="exact"/>
        <w:ind w:left="100" w:right="0" w:firstLine="0"/>
        <w:jc w:val="left"/>
        <w:rPr>
          <w:rFonts w:hint="eastAsia" w:ascii="PMingLiU" w:eastAsia="PMingLiU"/>
          <w:sz w:val="16"/>
        </w:rPr>
      </w:pPr>
      <w:r>
        <w:rPr>
          <w:color w:val="ABB1BE"/>
          <w:sz w:val="16"/>
        </w:rPr>
        <w:t>valueFieldOfString</w:t>
      </w:r>
      <w:r>
        <w:rPr>
          <w:color w:val="999999"/>
          <w:sz w:val="16"/>
        </w:rPr>
        <w:t>.</w:t>
      </w:r>
      <w:r>
        <w:rPr>
          <w:color w:val="60ADED"/>
          <w:sz w:val="16"/>
        </w:rPr>
        <w:t>setAccessible</w:t>
      </w:r>
      <w:r>
        <w:rPr>
          <w:color w:val="999999"/>
          <w:sz w:val="16"/>
        </w:rPr>
        <w:t>(</w:t>
      </w:r>
      <w:r>
        <w:rPr>
          <w:color w:val="55B6C2"/>
          <w:sz w:val="16"/>
        </w:rPr>
        <w:t>true</w:t>
      </w:r>
      <w:r>
        <w:rPr>
          <w:color w:val="999999"/>
          <w:sz w:val="16"/>
        </w:rPr>
        <w:t>);</w:t>
      </w:r>
      <w:r>
        <w:rPr>
          <w:color w:val="5C626F"/>
          <w:sz w:val="17"/>
        </w:rPr>
        <w:t xml:space="preserve">// </w:t>
      </w:r>
      <w:r>
        <w:rPr>
          <w:rFonts w:hint="eastAsia" w:ascii="PMingLiU" w:eastAsia="PMingLiU"/>
          <w:color w:val="5C626F"/>
          <w:sz w:val="16"/>
        </w:rPr>
        <w:t>获取</w:t>
      </w:r>
      <w:r>
        <w:rPr>
          <w:color w:val="5C626F"/>
          <w:sz w:val="17"/>
        </w:rPr>
        <w:t>s</w:t>
      </w:r>
      <w:r>
        <w:rPr>
          <w:rFonts w:hint="eastAsia" w:ascii="宋体" w:eastAsia="宋体"/>
          <w:color w:val="5C626F"/>
          <w:sz w:val="16"/>
        </w:rPr>
        <w:t>对</w:t>
      </w:r>
      <w:r>
        <w:rPr>
          <w:rFonts w:hint="eastAsia" w:ascii="PMingLiU" w:eastAsia="PMingLiU"/>
          <w:color w:val="5C626F"/>
          <w:sz w:val="16"/>
        </w:rPr>
        <w:t>象</w:t>
      </w:r>
      <w:r>
        <w:rPr>
          <w:rFonts w:hint="eastAsia" w:ascii="宋体" w:eastAsia="宋体"/>
          <w:color w:val="5C626F"/>
          <w:sz w:val="16"/>
        </w:rPr>
        <w:t>上的</w:t>
      </w:r>
      <w:r>
        <w:rPr>
          <w:color w:val="5C626F"/>
          <w:sz w:val="17"/>
        </w:rPr>
        <w:t>value</w:t>
      </w:r>
      <w:r>
        <w:rPr>
          <w:rFonts w:hint="eastAsia" w:ascii="宋体" w:eastAsia="宋体"/>
          <w:color w:val="5C626F"/>
          <w:sz w:val="16"/>
        </w:rPr>
        <w:t>属性的值</w:t>
      </w:r>
      <w:r>
        <w:rPr>
          <w:color w:val="C578DD"/>
          <w:sz w:val="16"/>
        </w:rPr>
        <w:t>char</w:t>
      </w:r>
      <w:r>
        <w:rPr>
          <w:color w:val="999999"/>
          <w:sz w:val="16"/>
        </w:rPr>
        <w:t xml:space="preserve">[] </w:t>
      </w:r>
      <w:r>
        <w:rPr>
          <w:color w:val="ABB1BE"/>
          <w:sz w:val="16"/>
        </w:rPr>
        <w:t xml:space="preserve">value </w:t>
      </w:r>
      <w:r>
        <w:rPr>
          <w:color w:val="669900"/>
          <w:sz w:val="16"/>
        </w:rPr>
        <w:t>=</w:t>
      </w:r>
      <w:r>
        <w:rPr>
          <w:color w:val="999999"/>
          <w:sz w:val="16"/>
        </w:rPr>
        <w:t>(</w:t>
      </w:r>
      <w:r>
        <w:rPr>
          <w:color w:val="C578DD"/>
          <w:sz w:val="16"/>
        </w:rPr>
        <w:t>char</w:t>
      </w:r>
      <w:r>
        <w:rPr>
          <w:color w:val="999999"/>
          <w:sz w:val="16"/>
        </w:rPr>
        <w:t xml:space="preserve">[]) </w:t>
      </w:r>
      <w:r>
        <w:rPr>
          <w:color w:val="ABB1BE"/>
          <w:sz w:val="16"/>
        </w:rPr>
        <w:t>valueFieldOfString</w:t>
      </w:r>
      <w:r>
        <w:rPr>
          <w:color w:val="999999"/>
          <w:sz w:val="16"/>
        </w:rPr>
        <w:t>.</w:t>
      </w:r>
      <w:r>
        <w:rPr>
          <w:color w:val="60ADED"/>
          <w:sz w:val="16"/>
        </w:rPr>
        <w:t>get</w:t>
      </w:r>
      <w:r>
        <w:rPr>
          <w:color w:val="999999"/>
          <w:sz w:val="16"/>
        </w:rPr>
        <w:t>(</w:t>
      </w:r>
      <w:r>
        <w:rPr>
          <w:color w:val="ABB1BE"/>
          <w:sz w:val="16"/>
        </w:rPr>
        <w:t>s</w:t>
      </w:r>
      <w:r>
        <w:rPr>
          <w:color w:val="999999"/>
          <w:sz w:val="16"/>
        </w:rPr>
        <w:t>);</w:t>
      </w:r>
      <w:r>
        <w:rPr>
          <w:color w:val="5C626F"/>
          <w:sz w:val="17"/>
        </w:rPr>
        <w:t xml:space="preserve">// </w:t>
      </w:r>
      <w:r>
        <w:rPr>
          <w:rFonts w:hint="eastAsia" w:ascii="宋体" w:eastAsia="宋体"/>
          <w:color w:val="5C626F"/>
          <w:sz w:val="16"/>
        </w:rPr>
        <w:t>改</w:t>
      </w:r>
      <w:r>
        <w:rPr>
          <w:rFonts w:hint="eastAsia" w:ascii="PMingLiU" w:eastAsia="PMingLiU"/>
          <w:color w:val="5C626F"/>
          <w:sz w:val="16"/>
        </w:rPr>
        <w:t>变</w:t>
      </w:r>
    </w:p>
    <w:p>
      <w:pPr>
        <w:spacing w:before="0" w:line="289" w:lineRule="exact"/>
        <w:ind w:left="100" w:right="0" w:firstLine="0"/>
        <w:jc w:val="left"/>
        <w:rPr>
          <w:sz w:val="17"/>
        </w:rPr>
      </w:pPr>
      <w:r>
        <w:rPr>
          <w:color w:val="5C626F"/>
          <w:sz w:val="17"/>
        </w:rPr>
        <w:t>value</w:t>
      </w:r>
      <w:r>
        <w:rPr>
          <w:rFonts w:hint="eastAsia" w:ascii="宋体" w:eastAsia="宋体"/>
          <w:color w:val="5C626F"/>
          <w:sz w:val="16"/>
        </w:rPr>
        <w:t>所引用的数组中的第</w:t>
      </w:r>
      <w:r>
        <w:rPr>
          <w:color w:val="5C626F"/>
          <w:sz w:val="17"/>
        </w:rPr>
        <w:t>5</w:t>
      </w:r>
      <w:r>
        <w:rPr>
          <w:rFonts w:hint="eastAsia" w:ascii="宋体" w:eastAsia="宋体"/>
          <w:color w:val="5C626F"/>
          <w:sz w:val="16"/>
        </w:rPr>
        <w:t>个字符</w:t>
      </w:r>
      <w:r>
        <w:rPr>
          <w:color w:val="ABB1BE"/>
          <w:sz w:val="16"/>
        </w:rPr>
        <w:t>value</w:t>
      </w:r>
      <w:r>
        <w:rPr>
          <w:color w:val="999999"/>
          <w:sz w:val="16"/>
        </w:rPr>
        <w:t>[</w:t>
      </w:r>
      <w:r>
        <w:rPr>
          <w:color w:val="97C379"/>
          <w:sz w:val="16"/>
        </w:rPr>
        <w:t>5</w:t>
      </w:r>
      <w:r>
        <w:rPr>
          <w:color w:val="999999"/>
          <w:sz w:val="16"/>
        </w:rPr>
        <w:t>]</w:t>
      </w:r>
      <w:r>
        <w:rPr>
          <w:color w:val="669900"/>
          <w:sz w:val="16"/>
        </w:rPr>
        <w:t>='_'</w:t>
      </w:r>
      <w:r>
        <w:rPr>
          <w:color w:val="999999"/>
          <w:sz w:val="16"/>
        </w:rPr>
        <w:t>;</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669900"/>
          <w:sz w:val="16"/>
        </w:rPr>
        <w:t xml:space="preserve">"s = "+ </w:t>
      </w:r>
      <w:r>
        <w:rPr>
          <w:color w:val="ABB1BE"/>
          <w:sz w:val="16"/>
        </w:rPr>
        <w:t>s</w:t>
      </w:r>
      <w:r>
        <w:rPr>
          <w:color w:val="999999"/>
          <w:sz w:val="16"/>
        </w:rPr>
        <w:t>);</w:t>
      </w:r>
      <w:r>
        <w:rPr>
          <w:color w:val="5C626F"/>
          <w:sz w:val="17"/>
        </w:rPr>
        <w:t>// Hello_World</w:t>
      </w:r>
    </w:p>
    <w:p>
      <w:pPr>
        <w:spacing w:before="0" w:line="280" w:lineRule="exact"/>
        <w:ind w:left="898" w:right="0" w:firstLine="0"/>
        <w:jc w:val="left"/>
        <w:rPr>
          <w:sz w:val="16"/>
        </w:rPr>
      </w:pPr>
      <w:r>
        <w:pict>
          <v:shape id="_x0000_s1455" o:spid="_x0000_s1455" style="position:absolute;left:0pt;margin-left:77.2pt;margin-top:6.05pt;height:3.05pt;width:3.05pt;mso-position-horizontal-relative:page;z-index:251672576;mso-width-relative:page;mso-height-relative:page;" fillcolor="#000000" filled="t" stroked="f" coordorigin="1544,122" coordsize="61,61" path="m1575,182l1561,180,1552,175,1546,165,1544,152,1546,139,1552,129,1561,123,1575,122,1588,123,1597,129,1603,139,1605,152,1603,165,1597,175,1588,180,1575,182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456" o:spid="_x0000_s1456"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457" o:spid="_x0000_s1457"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458" o:spid="_x0000_s1458"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9" w:lineRule="exact"/>
        <w:ind w:left="898" w:right="0" w:firstLine="0"/>
        <w:jc w:val="left"/>
        <w:rPr>
          <w:sz w:val="16"/>
        </w:rPr>
      </w:pPr>
      <w:r>
        <w:pict>
          <v:shape id="_x0000_s1459" o:spid="_x0000_s1459"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after="0" w:line="289" w:lineRule="exact"/>
        <w:jc w:val="left"/>
        <w:rPr>
          <w:sz w:val="16"/>
        </w:rPr>
        <w:sectPr>
          <w:pgSz w:w="11920" w:h="16840"/>
          <w:pgMar w:top="960" w:right="900" w:bottom="280" w:left="980" w:header="720" w:footer="720" w:gutter="0"/>
          <w:cols w:space="720" w:num="1"/>
        </w:sectPr>
      </w:pPr>
    </w:p>
    <w:p>
      <w:pPr>
        <w:spacing w:before="50" w:line="289" w:lineRule="exact"/>
        <w:ind w:left="898" w:right="0" w:firstLine="0"/>
        <w:jc w:val="left"/>
        <w:rPr>
          <w:sz w:val="16"/>
        </w:rPr>
      </w:pPr>
      <w:r>
        <w:pict>
          <v:shape id="_x0000_s1460" o:spid="_x0000_s1460" style="position:absolute;left:0pt;margin-left:77.2pt;margin-top:9pt;height:3.05pt;width:3.05pt;mso-position-horizontal-relative:page;z-index:251672576;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461" o:spid="_x0000_s1461"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462" o:spid="_x0000_s1462"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463" o:spid="_x0000_s1463"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464" o:spid="_x0000_s1464"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465" o:spid="_x0000_s1465"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898" w:right="0" w:firstLine="0"/>
        <w:jc w:val="left"/>
        <w:rPr>
          <w:sz w:val="16"/>
        </w:rPr>
      </w:pPr>
      <w:r>
        <w:pict>
          <v:shape id="_x0000_s1466" o:spid="_x0000_s1466"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898" w:right="0" w:firstLine="0"/>
        <w:jc w:val="left"/>
        <w:rPr>
          <w:sz w:val="16"/>
        </w:rPr>
      </w:pPr>
      <w:r>
        <w:pict>
          <v:shape id="_x0000_s1467" o:spid="_x0000_s1467"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898" w:right="0" w:firstLine="0"/>
        <w:jc w:val="left"/>
        <w:rPr>
          <w:sz w:val="16"/>
        </w:rPr>
      </w:pPr>
      <w:r>
        <w:pict>
          <v:shape id="_x0000_s1468" o:spid="_x0000_s1468"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898" w:right="0" w:firstLine="0"/>
        <w:jc w:val="left"/>
        <w:rPr>
          <w:sz w:val="16"/>
        </w:rPr>
      </w:pPr>
      <w:r>
        <w:pict>
          <v:shape id="_x0000_s1469" o:spid="_x0000_s1469"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2" w:lineRule="exact"/>
        <w:ind w:left="898" w:right="0" w:firstLine="0"/>
        <w:jc w:val="left"/>
        <w:rPr>
          <w:sz w:val="16"/>
        </w:rPr>
      </w:pPr>
      <w:r>
        <w:pict>
          <v:shape id="_x0000_s1470" o:spid="_x0000_s1470"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p>
      <w:pPr>
        <w:spacing w:before="0" w:line="282" w:lineRule="exact"/>
        <w:ind w:left="898" w:right="0" w:firstLine="0"/>
        <w:jc w:val="left"/>
        <w:rPr>
          <w:sz w:val="16"/>
        </w:rPr>
      </w:pPr>
      <w:r>
        <w:pict>
          <v:shape id="_x0000_s1471" o:spid="_x0000_s1471" style="position:absolute;left:0pt;margin-left:77.2pt;margin-top:6.2pt;height:3.05pt;width:3.05pt;mso-position-horizontal-relative:page;z-index:251672576;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17</w:t>
      </w:r>
    </w:p>
    <w:p>
      <w:pPr>
        <w:spacing w:before="0" w:line="284" w:lineRule="exact"/>
        <w:ind w:left="898" w:right="0" w:firstLine="0"/>
        <w:jc w:val="left"/>
        <w:rPr>
          <w:sz w:val="16"/>
        </w:rPr>
      </w:pPr>
      <w:r>
        <w:pict>
          <v:shape id="_x0000_s1472" o:spid="_x0000_s1472"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18</w:t>
      </w:r>
    </w:p>
    <w:p>
      <w:pPr>
        <w:pStyle w:val="9"/>
        <w:spacing w:line="327" w:lineRule="exact"/>
      </w:pPr>
      <w:r>
        <w:rPr>
          <w:color w:val="4D4D4D"/>
          <w:w w:val="105"/>
        </w:rPr>
        <w:t>结果：</w:t>
      </w:r>
    </w:p>
    <w:p>
      <w:pPr>
        <w:spacing w:before="0" w:line="276" w:lineRule="exact"/>
        <w:ind w:left="100" w:right="0" w:firstLine="0"/>
        <w:jc w:val="left"/>
        <w:rPr>
          <w:sz w:val="16"/>
        </w:rPr>
      </w:pPr>
      <w:r>
        <w:rPr>
          <w:color w:val="ABB1BE"/>
          <w:sz w:val="16"/>
        </w:rPr>
        <w:t xml:space="preserve">s </w:t>
      </w:r>
      <w:r>
        <w:rPr>
          <w:color w:val="669900"/>
          <w:sz w:val="16"/>
        </w:rPr>
        <w:t xml:space="preserve">= </w:t>
      </w:r>
      <w:r>
        <w:rPr>
          <w:color w:val="ABB1BE"/>
          <w:sz w:val="16"/>
        </w:rPr>
        <w:t xml:space="preserve">Hello Worlds </w:t>
      </w:r>
      <w:r>
        <w:rPr>
          <w:color w:val="669900"/>
          <w:sz w:val="16"/>
        </w:rPr>
        <w:t xml:space="preserve">= </w:t>
      </w:r>
      <w:r>
        <w:rPr>
          <w:color w:val="ABB1BE"/>
          <w:sz w:val="16"/>
        </w:rPr>
        <w:t>Hello_World</w:t>
      </w:r>
    </w:p>
    <w:p>
      <w:pPr>
        <w:spacing w:before="0" w:line="282" w:lineRule="exact"/>
        <w:ind w:left="898" w:right="0" w:firstLine="0"/>
        <w:jc w:val="left"/>
        <w:rPr>
          <w:sz w:val="16"/>
        </w:rPr>
      </w:pPr>
      <w:r>
        <w:pict>
          <v:shape id="_x0000_s1473" o:spid="_x0000_s1473"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1</w:t>
      </w:r>
    </w:p>
    <w:p>
      <w:pPr>
        <w:spacing w:before="0" w:line="289" w:lineRule="exact"/>
        <w:ind w:left="898" w:right="0" w:firstLine="0"/>
        <w:jc w:val="left"/>
        <w:rPr>
          <w:sz w:val="16"/>
        </w:rPr>
      </w:pPr>
      <w:r>
        <w:pict>
          <v:shape id="_x0000_s1474" o:spid="_x0000_s1474"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pStyle w:val="9"/>
        <w:spacing w:line="318" w:lineRule="exact"/>
      </w:pPr>
      <w:r>
        <w:rPr>
          <w:color w:val="4D4D4D"/>
          <w:w w:val="105"/>
        </w:rPr>
        <w:t>解析：</w:t>
      </w:r>
    </w:p>
    <w:p>
      <w:pPr>
        <w:pStyle w:val="9"/>
        <w:spacing w:before="2" w:line="232" w:lineRule="auto"/>
        <w:ind w:right="156"/>
      </w:pPr>
      <w:r>
        <w:rPr>
          <w:color w:val="4D4D4D"/>
        </w:rPr>
        <w:t>用反射可以访问私有成员，  然后反射出String对象中的value属性，  进而改变通过获得的value引用改变数组的结构。但</w:t>
      </w:r>
      <w:r>
        <w:rPr>
          <w:color w:val="4D4D4D"/>
          <w:w w:val="105"/>
        </w:rPr>
        <w:t>是一般我们不会这么做，这里只是简单提一下有这个东西。</w:t>
      </w:r>
    </w:p>
    <w:p>
      <w:pPr>
        <w:pStyle w:val="6"/>
        <w:spacing w:line="405" w:lineRule="exact"/>
      </w:pPr>
      <w:r>
        <w:rPr>
          <w:color w:val="4F4F4F"/>
        </w:rPr>
        <w:t>是否可以继承 String 类</w:t>
      </w:r>
    </w:p>
    <w:p>
      <w:pPr>
        <w:pStyle w:val="9"/>
        <w:spacing w:line="317" w:lineRule="exact"/>
      </w:pPr>
      <w:r>
        <w:rPr>
          <w:color w:val="4D4D4D"/>
          <w:w w:val="105"/>
        </w:rPr>
        <w:t>String 类是 final 类，不可以被继承。</w:t>
      </w:r>
    </w:p>
    <w:p>
      <w:pPr>
        <w:pStyle w:val="6"/>
      </w:pPr>
      <w:r>
        <w:rPr>
          <w:color w:val="4F4F4F"/>
        </w:rPr>
        <w:t>String str="i"与 String str=new String(“i”)一样吗？</w:t>
      </w:r>
    </w:p>
    <w:p>
      <w:pPr>
        <w:pStyle w:val="9"/>
        <w:spacing w:line="320" w:lineRule="exact"/>
      </w:pPr>
      <w:r>
        <w:rPr>
          <w:color w:val="4D4D4D"/>
          <w:w w:val="105"/>
        </w:rPr>
        <w:t>不一样，因为内存的分配方式不一样。String str="i"的方式，java 虚拟机会将其分配到常量池中；而 String str=new</w:t>
      </w:r>
    </w:p>
    <w:p>
      <w:pPr>
        <w:pStyle w:val="9"/>
        <w:spacing w:line="320" w:lineRule="exact"/>
      </w:pPr>
      <w:r>
        <w:rPr>
          <w:color w:val="4D4D4D"/>
          <w:w w:val="105"/>
        </w:rPr>
        <w:t>String(“i”) 则会被分到堆内存中。</w:t>
      </w:r>
    </w:p>
    <w:p>
      <w:pPr>
        <w:pStyle w:val="6"/>
      </w:pPr>
      <w:r>
        <w:rPr>
          <w:color w:val="4F4F4F"/>
        </w:rPr>
        <w:t>String s = new String(“xyz”);创建了几个字符串对象</w:t>
      </w:r>
    </w:p>
    <w:p>
      <w:pPr>
        <w:pStyle w:val="9"/>
        <w:spacing w:line="311" w:lineRule="exact"/>
      </w:pPr>
      <w:r>
        <w:rPr>
          <w:color w:val="4D4D4D"/>
          <w:w w:val="105"/>
        </w:rPr>
        <w:t>两个对象，一个是静态区的"xyz"，一个是用new创建在堆上的对象。</w:t>
      </w:r>
    </w:p>
    <w:p>
      <w:pPr>
        <w:spacing w:before="0" w:line="285" w:lineRule="exact"/>
        <w:ind w:left="100" w:right="0" w:firstLine="0"/>
        <w:jc w:val="left"/>
        <w:rPr>
          <w:sz w:val="16"/>
        </w:rPr>
      </w:pPr>
      <w:r>
        <w:rPr>
          <w:color w:val="ABB1BE"/>
          <w:sz w:val="16"/>
        </w:rPr>
        <w:t xml:space="preserve">String str1 </w:t>
      </w:r>
      <w:r>
        <w:rPr>
          <w:color w:val="669900"/>
          <w:sz w:val="16"/>
        </w:rPr>
        <w:t>="hello"</w:t>
      </w:r>
      <w:r>
        <w:rPr>
          <w:color w:val="999999"/>
          <w:sz w:val="16"/>
        </w:rPr>
        <w:t>;</w:t>
      </w:r>
      <w:r>
        <w:rPr>
          <w:color w:val="5C626F"/>
          <w:sz w:val="17"/>
        </w:rPr>
        <w:t>//str1</w:t>
      </w:r>
      <w:r>
        <w:rPr>
          <w:rFonts w:hint="eastAsia" w:ascii="宋体" w:eastAsia="宋体"/>
          <w:color w:val="5C626F"/>
          <w:sz w:val="16"/>
        </w:rPr>
        <w:t>指</w:t>
      </w:r>
      <w:r>
        <w:rPr>
          <w:rFonts w:hint="eastAsia" w:ascii="PMingLiU" w:eastAsia="PMingLiU"/>
          <w:color w:val="5C626F"/>
          <w:sz w:val="16"/>
        </w:rPr>
        <w:t>向</w:t>
      </w:r>
      <w:r>
        <w:rPr>
          <w:rFonts w:hint="eastAsia" w:ascii="宋体" w:eastAsia="宋体"/>
          <w:color w:val="5C626F"/>
          <w:sz w:val="16"/>
        </w:rPr>
        <w:t>静态</w:t>
      </w:r>
      <w:r>
        <w:rPr>
          <w:rFonts w:hint="eastAsia" w:ascii="PMingLiU" w:eastAsia="PMingLiU"/>
          <w:color w:val="5C626F"/>
          <w:sz w:val="16"/>
        </w:rPr>
        <w:t>区</w:t>
      </w:r>
      <w:r>
        <w:rPr>
          <w:color w:val="ABB1BE"/>
          <w:sz w:val="16"/>
        </w:rPr>
        <w:t xml:space="preserve">String str2 </w:t>
      </w:r>
      <w:r>
        <w:rPr>
          <w:color w:val="669900"/>
          <w:sz w:val="16"/>
        </w:rPr>
        <w:t>=</w:t>
      </w:r>
      <w:r>
        <w:rPr>
          <w:color w:val="C578DD"/>
          <w:sz w:val="16"/>
        </w:rPr>
        <w:t>new</w:t>
      </w:r>
      <w:r>
        <w:rPr>
          <w:color w:val="ABB1BE"/>
          <w:sz w:val="16"/>
        </w:rPr>
        <w:t>String</w:t>
      </w:r>
      <w:r>
        <w:rPr>
          <w:color w:val="999999"/>
          <w:sz w:val="16"/>
        </w:rPr>
        <w:t>(</w:t>
      </w:r>
      <w:r>
        <w:rPr>
          <w:color w:val="669900"/>
          <w:sz w:val="16"/>
        </w:rPr>
        <w:t>"hello"</w:t>
      </w:r>
      <w:r>
        <w:rPr>
          <w:color w:val="999999"/>
          <w:sz w:val="16"/>
        </w:rPr>
        <w:t>);</w:t>
      </w:r>
      <w:r>
        <w:rPr>
          <w:color w:val="5C626F"/>
          <w:sz w:val="17"/>
        </w:rPr>
        <w:t>//str2</w:t>
      </w:r>
      <w:r>
        <w:rPr>
          <w:rFonts w:hint="eastAsia" w:ascii="宋体" w:eastAsia="宋体"/>
          <w:color w:val="5C626F"/>
          <w:sz w:val="16"/>
        </w:rPr>
        <w:t>指</w:t>
      </w:r>
      <w:r>
        <w:rPr>
          <w:rFonts w:hint="eastAsia" w:ascii="PMingLiU" w:eastAsia="PMingLiU"/>
          <w:color w:val="5C626F"/>
          <w:sz w:val="16"/>
        </w:rPr>
        <w:t>向堆</w:t>
      </w:r>
      <w:r>
        <w:rPr>
          <w:rFonts w:hint="eastAsia" w:ascii="宋体" w:eastAsia="宋体"/>
          <w:color w:val="5C626F"/>
          <w:sz w:val="16"/>
        </w:rPr>
        <w:t>上的对</w:t>
      </w:r>
      <w:r>
        <w:rPr>
          <w:rFonts w:hint="eastAsia" w:ascii="PMingLiU" w:eastAsia="PMingLiU"/>
          <w:color w:val="5C626F"/>
          <w:sz w:val="16"/>
        </w:rPr>
        <w:t>象</w:t>
      </w:r>
      <w:r>
        <w:rPr>
          <w:color w:val="ABB1BE"/>
          <w:sz w:val="16"/>
        </w:rPr>
        <w:t xml:space="preserve">String str3 </w:t>
      </w:r>
      <w:r>
        <w:rPr>
          <w:color w:val="669900"/>
          <w:sz w:val="16"/>
        </w:rPr>
        <w:t>="hello"</w:t>
      </w:r>
      <w:r>
        <w:rPr>
          <w:color w:val="999999"/>
          <w:sz w:val="16"/>
        </w:rPr>
        <w:t>;</w:t>
      </w:r>
      <w:r>
        <w:rPr>
          <w:color w:val="ABB1BE"/>
          <w:sz w:val="16"/>
        </w:rPr>
        <w:t>String str4</w:t>
      </w:r>
    </w:p>
    <w:p>
      <w:pPr>
        <w:spacing w:before="0" w:line="282" w:lineRule="exact"/>
        <w:ind w:left="100" w:right="0" w:firstLine="0"/>
        <w:jc w:val="left"/>
        <w:rPr>
          <w:sz w:val="16"/>
        </w:rPr>
      </w:pPr>
      <w:r>
        <w:rPr>
          <w:color w:val="669900"/>
          <w:sz w:val="16"/>
        </w:rPr>
        <w:t>=</w:t>
      </w:r>
      <w:r>
        <w:rPr>
          <w:color w:val="C578DD"/>
          <w:sz w:val="16"/>
        </w:rPr>
        <w:t>new</w:t>
      </w:r>
      <w:r>
        <w:rPr>
          <w:color w:val="ABB1BE"/>
          <w:sz w:val="16"/>
        </w:rPr>
        <w:t>String</w:t>
      </w:r>
      <w:r>
        <w:rPr>
          <w:color w:val="999999"/>
          <w:sz w:val="16"/>
        </w:rPr>
        <w:t>(</w:t>
      </w:r>
      <w:r>
        <w:rPr>
          <w:color w:val="669900"/>
          <w:sz w:val="16"/>
        </w:rPr>
        <w:t>"hello"</w:t>
      </w:r>
      <w:r>
        <w:rPr>
          <w:color w:val="999999"/>
          <w:sz w:val="16"/>
        </w:rPr>
        <w:t>);</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str1</w:t>
      </w:r>
      <w:r>
        <w:rPr>
          <w:color w:val="999999"/>
          <w:sz w:val="16"/>
        </w:rPr>
        <w:t>.</w:t>
      </w:r>
      <w:r>
        <w:rPr>
          <w:color w:val="60ADED"/>
          <w:sz w:val="16"/>
        </w:rPr>
        <w:t>equals</w:t>
      </w:r>
      <w:r>
        <w:rPr>
          <w:color w:val="999999"/>
          <w:sz w:val="16"/>
        </w:rPr>
        <w:t>(</w:t>
      </w:r>
      <w:r>
        <w:rPr>
          <w:color w:val="ABB1BE"/>
          <w:sz w:val="16"/>
        </w:rPr>
        <w:t>str2</w:t>
      </w:r>
      <w:r>
        <w:rPr>
          <w:color w:val="999999"/>
          <w:sz w:val="16"/>
        </w:rPr>
        <w:t>));</w:t>
      </w:r>
      <w:r>
        <w:rPr>
          <w:color w:val="5C626F"/>
          <w:sz w:val="17"/>
        </w:rPr>
        <w:t>//true</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str2</w:t>
      </w:r>
      <w:r>
        <w:rPr>
          <w:color w:val="999999"/>
          <w:sz w:val="16"/>
        </w:rPr>
        <w:t>.</w:t>
      </w:r>
      <w:r>
        <w:rPr>
          <w:color w:val="60ADED"/>
          <w:sz w:val="16"/>
        </w:rPr>
        <w:t>equals</w:t>
      </w:r>
      <w:r>
        <w:rPr>
          <w:color w:val="999999"/>
          <w:sz w:val="16"/>
        </w:rPr>
        <w:t>(</w:t>
      </w:r>
      <w:r>
        <w:rPr>
          <w:color w:val="ABB1BE"/>
          <w:sz w:val="16"/>
        </w:rPr>
        <w:t>str4</w:t>
      </w:r>
      <w:r>
        <w:rPr>
          <w:color w:val="999999"/>
          <w:sz w:val="16"/>
        </w:rPr>
        <w:t>));</w:t>
      </w:r>
      <w:r>
        <w:rPr>
          <w:color w:val="5C626F"/>
          <w:sz w:val="17"/>
        </w:rPr>
        <w:t>//true</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str1</w:t>
      </w:r>
    </w:p>
    <w:p>
      <w:pPr>
        <w:spacing w:before="0" w:line="282" w:lineRule="exact"/>
        <w:ind w:left="148" w:right="0" w:firstLine="0"/>
        <w:jc w:val="left"/>
        <w:rPr>
          <w:sz w:val="16"/>
        </w:rPr>
      </w:pPr>
      <w:r>
        <w:rPr>
          <w:color w:val="669900"/>
          <w:sz w:val="16"/>
        </w:rPr>
        <w:t xml:space="preserve">== </w:t>
      </w:r>
      <w:r>
        <w:rPr>
          <w:color w:val="ABB1BE"/>
          <w:sz w:val="16"/>
        </w:rPr>
        <w:t>str3</w:t>
      </w:r>
      <w:r>
        <w:rPr>
          <w:color w:val="999999"/>
          <w:sz w:val="16"/>
        </w:rPr>
        <w:t>);</w:t>
      </w:r>
      <w:r>
        <w:rPr>
          <w:color w:val="5C626F"/>
          <w:sz w:val="17"/>
        </w:rPr>
        <w:t>//true</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 xml:space="preserve">str1 </w:t>
      </w:r>
      <w:r>
        <w:rPr>
          <w:color w:val="669900"/>
          <w:sz w:val="16"/>
        </w:rPr>
        <w:t xml:space="preserve">== </w:t>
      </w:r>
      <w:r>
        <w:rPr>
          <w:color w:val="ABB1BE"/>
          <w:sz w:val="16"/>
        </w:rPr>
        <w:t>str2</w:t>
      </w:r>
      <w:r>
        <w:rPr>
          <w:color w:val="999999"/>
          <w:sz w:val="16"/>
        </w:rPr>
        <w:t>);</w:t>
      </w:r>
      <w:r>
        <w:rPr>
          <w:color w:val="5C626F"/>
          <w:sz w:val="17"/>
        </w:rPr>
        <w:t>//false</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 xml:space="preserve">str2 </w:t>
      </w:r>
      <w:r>
        <w:rPr>
          <w:color w:val="669900"/>
          <w:sz w:val="16"/>
        </w:rPr>
        <w:t xml:space="preserve">== </w:t>
      </w:r>
      <w:r>
        <w:rPr>
          <w:color w:val="ABB1BE"/>
          <w:sz w:val="16"/>
        </w:rPr>
        <w:t>str4</w:t>
      </w:r>
      <w:r>
        <w:rPr>
          <w:color w:val="999999"/>
          <w:sz w:val="16"/>
        </w:rPr>
        <w:t>);</w:t>
      </w:r>
      <w:r>
        <w:rPr>
          <w:color w:val="5C626F"/>
          <w:sz w:val="17"/>
        </w:rPr>
        <w:t>//false</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str2</w:t>
      </w:r>
    </w:p>
    <w:p>
      <w:pPr>
        <w:spacing w:before="0" w:line="225" w:lineRule="auto"/>
        <w:ind w:left="898" w:right="4625" w:hanging="798"/>
        <w:jc w:val="left"/>
        <w:rPr>
          <w:sz w:val="16"/>
        </w:rPr>
      </w:pPr>
      <w:r>
        <w:pict>
          <v:shape id="_x0000_s1475" o:spid="_x0000_s1475" style="position:absolute;left:0pt;margin-left:77.2pt;margin-top:20.6pt;height:3.05pt;width:3.05pt;mso-position-horizontal-relative:page;z-index:-251630592;mso-width-relative:page;mso-height-relative:page;" fillcolor="#000000" filled="t" stroked="f" coordorigin="1544,413" coordsize="61,61" path="m1575,473l1561,471,1552,465,1546,456,1544,443,1546,430,1552,420,1561,414,1575,413,1588,414,1597,420,1603,430,1605,443,1603,456,1597,465,1588,471,1575,473xe">
            <v:path arrowok="t"/>
            <v:fill on="t" focussize="0,0"/>
            <v:stroke on="f"/>
            <v:imagedata o:title=""/>
            <o:lock v:ext="edit"/>
          </v:shape>
        </w:pict>
      </w:r>
      <w:r>
        <w:rPr>
          <w:color w:val="669900"/>
          <w:sz w:val="16"/>
        </w:rPr>
        <w:t>=="hello"</w:t>
      </w:r>
      <w:r>
        <w:rPr>
          <w:color w:val="999999"/>
          <w:sz w:val="16"/>
        </w:rPr>
        <w:t>);</w:t>
      </w:r>
      <w:r>
        <w:rPr>
          <w:color w:val="5C626F"/>
          <w:sz w:val="17"/>
        </w:rPr>
        <w:t>//false</w:t>
      </w:r>
      <w:r>
        <w:rPr>
          <w:color w:val="ABB1BE"/>
          <w:sz w:val="16"/>
        </w:rPr>
        <w:t xml:space="preserve">str2 </w:t>
      </w:r>
      <w:r>
        <w:rPr>
          <w:color w:val="669900"/>
          <w:sz w:val="16"/>
        </w:rPr>
        <w:t xml:space="preserve">= </w:t>
      </w:r>
      <w:r>
        <w:rPr>
          <w:color w:val="ABB1BE"/>
          <w:sz w:val="16"/>
        </w:rPr>
        <w:t>str1</w:t>
      </w:r>
      <w:r>
        <w:rPr>
          <w:color w:val="999999"/>
          <w:sz w:val="16"/>
        </w:rPr>
        <w:t>;</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 xml:space="preserve">str2 </w:t>
      </w:r>
      <w:r>
        <w:rPr>
          <w:color w:val="669900"/>
          <w:sz w:val="16"/>
        </w:rPr>
        <w:t>=="hello"</w:t>
      </w:r>
      <w:r>
        <w:rPr>
          <w:color w:val="999999"/>
          <w:sz w:val="16"/>
        </w:rPr>
        <w:t>);</w:t>
      </w:r>
      <w:r>
        <w:rPr>
          <w:color w:val="5C626F"/>
          <w:sz w:val="17"/>
        </w:rPr>
        <w:t xml:space="preserve">//true </w:t>
      </w:r>
      <w:r>
        <w:rPr>
          <w:sz w:val="16"/>
        </w:rPr>
        <w:t>1</w:t>
      </w:r>
    </w:p>
    <w:p>
      <w:pPr>
        <w:spacing w:before="0" w:line="281" w:lineRule="exact"/>
        <w:ind w:left="898" w:right="0" w:firstLine="0"/>
        <w:jc w:val="left"/>
        <w:rPr>
          <w:sz w:val="16"/>
        </w:rPr>
      </w:pPr>
      <w:r>
        <w:pict>
          <v:shape id="_x0000_s1476" o:spid="_x0000_s1476" style="position:absolute;left:0pt;margin-left:77.2pt;margin-top:6.15pt;height:3.05pt;width:3.05pt;mso-position-horizontal-relative:page;z-index:251673600;mso-width-relative:page;mso-height-relative:page;" fillcolor="#000000" filled="t" stroked="f" coordorigin="1544,123" coordsize="61,61" path="m1575,184l1561,182,1552,176,1546,167,1544,153,1546,140,1552,131,1561,125,1575,123,1588,125,1597,131,1603,140,1605,153,1603,167,1597,176,1588,182,1575,184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477" o:spid="_x0000_s1477"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478" o:spid="_x0000_s1478"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479" o:spid="_x0000_s1479"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480" o:spid="_x0000_s1480"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481" o:spid="_x0000_s1481"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898" w:right="0" w:firstLine="0"/>
        <w:jc w:val="left"/>
        <w:rPr>
          <w:sz w:val="16"/>
        </w:rPr>
      </w:pPr>
      <w:r>
        <w:pict>
          <v:shape id="_x0000_s1482" o:spid="_x0000_s1482"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898" w:right="0" w:firstLine="0"/>
        <w:jc w:val="left"/>
        <w:rPr>
          <w:sz w:val="16"/>
        </w:rPr>
      </w:pPr>
      <w:r>
        <w:pict>
          <v:shape id="_x0000_s1483" o:spid="_x0000_s1483"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898" w:right="0" w:firstLine="0"/>
        <w:jc w:val="left"/>
        <w:rPr>
          <w:sz w:val="16"/>
        </w:rPr>
      </w:pPr>
      <w:r>
        <w:pict>
          <v:shape id="_x0000_s1484" o:spid="_x0000_s1484"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898" w:right="0" w:firstLine="0"/>
        <w:jc w:val="left"/>
        <w:rPr>
          <w:sz w:val="16"/>
        </w:rPr>
      </w:pPr>
      <w:r>
        <w:pict>
          <v:shape id="_x0000_s1485" o:spid="_x0000_s1485"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1" w:lineRule="exact"/>
        <w:ind w:left="898" w:right="0" w:firstLine="0"/>
        <w:jc w:val="left"/>
        <w:rPr>
          <w:sz w:val="16"/>
        </w:rPr>
      </w:pPr>
      <w:r>
        <w:pict>
          <v:shape id="_x0000_s1486" o:spid="_x0000_s1486"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pStyle w:val="6"/>
      </w:pPr>
      <w:r>
        <w:rPr>
          <w:color w:val="4F4F4F"/>
        </w:rPr>
        <w:t>如何将字符串反转？</w:t>
      </w:r>
    </w:p>
    <w:p>
      <w:pPr>
        <w:pStyle w:val="9"/>
        <w:spacing w:line="232" w:lineRule="auto"/>
        <w:ind w:right="5162"/>
      </w:pPr>
      <w:r>
        <w:rPr>
          <w:color w:val="4D4D4D"/>
          <w:spacing w:val="-5"/>
          <w:w w:val="105"/>
        </w:rPr>
        <w:t xml:space="preserve">使用 </w:t>
      </w:r>
      <w:r>
        <w:rPr>
          <w:color w:val="4D4D4D"/>
          <w:w w:val="105"/>
        </w:rPr>
        <w:t>StringBuilder</w:t>
      </w:r>
      <w:r>
        <w:rPr>
          <w:color w:val="4D4D4D"/>
          <w:spacing w:val="-9"/>
          <w:w w:val="105"/>
        </w:rPr>
        <w:t xml:space="preserve"> 或者 </w:t>
      </w:r>
      <w:r>
        <w:rPr>
          <w:color w:val="4D4D4D"/>
          <w:w w:val="105"/>
        </w:rPr>
        <w:t>stringBuffer</w:t>
      </w:r>
      <w:r>
        <w:rPr>
          <w:color w:val="4D4D4D"/>
          <w:spacing w:val="-10"/>
          <w:w w:val="105"/>
        </w:rPr>
        <w:t xml:space="preserve"> 的 </w:t>
      </w:r>
      <w:r>
        <w:rPr>
          <w:color w:val="4D4D4D"/>
          <w:w w:val="105"/>
        </w:rPr>
        <w:t>reverse()</w:t>
      </w:r>
      <w:r>
        <w:rPr>
          <w:color w:val="4D4D4D"/>
          <w:spacing w:val="-8"/>
          <w:w w:val="105"/>
        </w:rPr>
        <w:t xml:space="preserve"> 方法。</w:t>
      </w:r>
      <w:r>
        <w:rPr>
          <w:color w:val="4D4D4D"/>
          <w:w w:val="105"/>
        </w:rPr>
        <w:t>示例代码：</w:t>
      </w:r>
    </w:p>
    <w:p>
      <w:pPr>
        <w:spacing w:before="0" w:line="230" w:lineRule="auto"/>
        <w:ind w:left="100" w:right="702" w:firstLine="0"/>
        <w:jc w:val="left"/>
        <w:rPr>
          <w:sz w:val="16"/>
        </w:rPr>
      </w:pPr>
      <w:r>
        <w:rPr>
          <w:color w:val="ABB1BE"/>
          <w:sz w:val="16"/>
        </w:rPr>
        <w:t>// StringBuffer reverseStringBuffer stringBuffer = new StringBuffer();stringBuffer. append("abcdefg");System. out. println(stringBuffer. reverse()); // gfedcba// StringBuilder reverseStringBuilder stringBuilder = new StringBuilder();stringBuilder. append("abcdefg");System. out. println(stringBuilder. reverse()); // gfedcba</w:t>
      </w:r>
    </w:p>
    <w:p>
      <w:pPr>
        <w:spacing w:after="0" w:line="230" w:lineRule="auto"/>
        <w:jc w:val="left"/>
        <w:rPr>
          <w:sz w:val="16"/>
        </w:rPr>
        <w:sectPr>
          <w:pgSz w:w="11920" w:h="16840"/>
          <w:pgMar w:top="940" w:right="900" w:bottom="280" w:left="980" w:header="720" w:footer="720" w:gutter="0"/>
          <w:cols w:space="720" w:num="1"/>
        </w:sectPr>
      </w:pPr>
    </w:p>
    <w:p>
      <w:pPr>
        <w:spacing w:before="50" w:line="289" w:lineRule="exact"/>
        <w:ind w:left="898" w:right="0" w:firstLine="0"/>
        <w:jc w:val="left"/>
        <w:rPr>
          <w:sz w:val="16"/>
        </w:rPr>
      </w:pPr>
      <w:r>
        <w:pict>
          <v:shape id="_x0000_s1487" o:spid="_x0000_s1487" style="position:absolute;left:0pt;margin-left:77.2pt;margin-top:9pt;height:3.05pt;width:3.05pt;mso-position-horizontal-relative:page;z-index:251673600;mso-width-relative:page;mso-height-relative:page;" fillcolor="#000000" filled="t" stroked="f" coordorigin="1544,181" coordsize="61,61" path="m1575,241l1561,239,1552,233,1546,224,1544,211,1546,198,1552,188,1561,182,1575,181,1588,182,1597,188,1603,198,1605,211,1603,224,1597,233,1588,239,1575,241xe">
            <v:path arrowok="t"/>
            <v:fill on="t" focussize="0,0"/>
            <v:stroke on="f"/>
            <v:imagedata o:title=""/>
            <o:lock v:ext="edit"/>
          </v:shape>
        </w:pict>
      </w:r>
      <w:r>
        <w:rPr>
          <w:w w:val="101"/>
          <w:sz w:val="16"/>
        </w:rPr>
        <w:t>1</w:t>
      </w:r>
    </w:p>
    <w:p>
      <w:pPr>
        <w:spacing w:before="0" w:line="282" w:lineRule="exact"/>
        <w:ind w:left="898" w:right="0" w:firstLine="0"/>
        <w:jc w:val="left"/>
        <w:rPr>
          <w:sz w:val="16"/>
        </w:rPr>
      </w:pPr>
      <w:r>
        <w:pict>
          <v:shape id="_x0000_s1488" o:spid="_x0000_s1488"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2</w:t>
      </w:r>
    </w:p>
    <w:p>
      <w:pPr>
        <w:spacing w:before="0" w:line="282" w:lineRule="exact"/>
        <w:ind w:left="898" w:right="0" w:firstLine="0"/>
        <w:jc w:val="left"/>
        <w:rPr>
          <w:sz w:val="16"/>
        </w:rPr>
      </w:pPr>
      <w:r>
        <w:pict>
          <v:shape id="_x0000_s1489" o:spid="_x0000_s1489"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898" w:right="0" w:firstLine="0"/>
        <w:jc w:val="left"/>
        <w:rPr>
          <w:sz w:val="16"/>
        </w:rPr>
      </w:pPr>
      <w:r>
        <w:pict>
          <v:shape id="_x0000_s1490" o:spid="_x0000_s1490"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898" w:right="0" w:firstLine="0"/>
        <w:jc w:val="left"/>
        <w:rPr>
          <w:sz w:val="16"/>
        </w:rPr>
      </w:pPr>
      <w:r>
        <w:pict>
          <v:shape id="_x0000_s1491" o:spid="_x0000_s1491"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898" w:right="0" w:firstLine="0"/>
        <w:jc w:val="left"/>
        <w:rPr>
          <w:sz w:val="16"/>
        </w:rPr>
      </w:pPr>
      <w:r>
        <w:pict>
          <v:shape id="_x0000_s1492" o:spid="_x0000_s1492"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898" w:right="0" w:firstLine="0"/>
        <w:jc w:val="left"/>
        <w:rPr>
          <w:sz w:val="16"/>
        </w:rPr>
      </w:pPr>
      <w:r>
        <w:pict>
          <v:shape id="_x0000_s1493" o:spid="_x0000_s1493"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1" w:lineRule="exact"/>
        <w:ind w:left="898" w:right="0" w:firstLine="0"/>
        <w:jc w:val="left"/>
        <w:rPr>
          <w:sz w:val="16"/>
        </w:rPr>
      </w:pPr>
      <w:r>
        <w:pict>
          <v:shape id="_x0000_s1494" o:spid="_x0000_s1494"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pStyle w:val="6"/>
      </w:pPr>
      <w:r>
        <w:rPr>
          <w:color w:val="4F4F4F"/>
        </w:rPr>
        <w:t>数组有没有 length()方法？String 有没有 length()方法</w:t>
      </w:r>
    </w:p>
    <w:p>
      <w:pPr>
        <w:pStyle w:val="9"/>
        <w:spacing w:line="232" w:lineRule="auto"/>
        <w:ind w:right="229"/>
      </w:pPr>
      <w:r>
        <w:rPr>
          <w:color w:val="4D4D4D"/>
          <w:spacing w:val="-5"/>
          <w:w w:val="105"/>
        </w:rPr>
        <w:t xml:space="preserve">数组没有 </w:t>
      </w:r>
      <w:r>
        <w:rPr>
          <w:color w:val="4D4D4D"/>
          <w:w w:val="105"/>
        </w:rPr>
        <w:t>length()</w:t>
      </w:r>
      <w:r>
        <w:rPr>
          <w:color w:val="4D4D4D"/>
          <w:spacing w:val="-10"/>
          <w:w w:val="105"/>
        </w:rPr>
        <w:t xml:space="preserve">方法 ，有 </w:t>
      </w:r>
      <w:r>
        <w:rPr>
          <w:color w:val="4D4D4D"/>
          <w:w w:val="105"/>
        </w:rPr>
        <w:t>length</w:t>
      </w:r>
      <w:r>
        <w:rPr>
          <w:color w:val="4D4D4D"/>
          <w:spacing w:val="-6"/>
          <w:w w:val="105"/>
        </w:rPr>
        <w:t xml:space="preserve"> 的属性。</w:t>
      </w:r>
      <w:r>
        <w:rPr>
          <w:color w:val="4D4D4D"/>
          <w:w w:val="105"/>
        </w:rPr>
        <w:t>String</w:t>
      </w:r>
      <w:r>
        <w:rPr>
          <w:color w:val="4D4D4D"/>
          <w:spacing w:val="-17"/>
          <w:w w:val="105"/>
        </w:rPr>
        <w:t xml:space="preserve"> 有 </w:t>
      </w:r>
      <w:r>
        <w:rPr>
          <w:color w:val="4D4D4D"/>
          <w:w w:val="105"/>
        </w:rPr>
        <w:t>length()方法。JavaScript</w:t>
      </w:r>
      <w:r>
        <w:rPr>
          <w:color w:val="4D4D4D"/>
          <w:spacing w:val="-2"/>
          <w:w w:val="105"/>
        </w:rPr>
        <w:t xml:space="preserve">中，获得字符串的长度是通过 </w:t>
      </w:r>
      <w:r>
        <w:rPr>
          <w:color w:val="4D4D4D"/>
          <w:spacing w:val="-3"/>
          <w:w w:val="105"/>
        </w:rPr>
        <w:t xml:space="preserve">length </w:t>
      </w:r>
      <w:r>
        <w:rPr>
          <w:color w:val="4D4D4D"/>
          <w:spacing w:val="-1"/>
          <w:w w:val="105"/>
        </w:rPr>
        <w:t xml:space="preserve">属性得到的，这一点容易和 </w:t>
      </w:r>
      <w:r>
        <w:rPr>
          <w:color w:val="4D4D4D"/>
          <w:w w:val="105"/>
        </w:rPr>
        <w:t>Java</w:t>
      </w:r>
      <w:r>
        <w:rPr>
          <w:color w:val="4D4D4D"/>
          <w:spacing w:val="-1"/>
          <w:w w:val="105"/>
        </w:rPr>
        <w:t xml:space="preserve"> 混淆。</w:t>
      </w:r>
    </w:p>
    <w:p>
      <w:pPr>
        <w:pStyle w:val="6"/>
        <w:spacing w:line="403" w:lineRule="exact"/>
      </w:pPr>
      <w:r>
        <w:rPr>
          <w:color w:val="4F4F4F"/>
        </w:rPr>
        <w:t>String 类的常用方法都有那些？</w:t>
      </w:r>
    </w:p>
    <w:p>
      <w:pPr>
        <w:spacing w:before="0" w:line="230" w:lineRule="auto"/>
        <w:ind w:left="898" w:right="6576" w:firstLine="0"/>
        <w:jc w:val="left"/>
        <w:rPr>
          <w:sz w:val="16"/>
        </w:rPr>
      </w:pPr>
      <w:r>
        <w:pict>
          <v:shape id="_x0000_s1495" o:spid="_x0000_s1495" style="position:absolute;left:0pt;margin-left:77.2pt;margin-top:6.1pt;height:3.05pt;width:3.05pt;mso-position-horizontal-relative:page;z-index:251673600;mso-width-relative:page;mso-height-relative:page;" fillcolor="#000000" filled="t" stroked="f" coordorigin="1544,122" coordsize="61,61" path="m1575,183l1561,181,1552,175,1546,166,1544,152,1546,139,1552,130,1561,124,1575,122,1588,124,1597,130,1603,139,1605,152,1603,166,1597,175,1588,181,1575,183xe">
            <v:path arrowok="t"/>
            <v:fill on="t" focussize="0,0"/>
            <v:stroke on="f"/>
            <v:imagedata o:title=""/>
            <o:lock v:ext="edit"/>
          </v:shape>
        </w:pict>
      </w:r>
      <w:r>
        <w:pict>
          <v:shape id="_x0000_s1496" o:spid="_x0000_s1496" style="position:absolute;left:0pt;margin-left:77.2pt;margin-top:20.2pt;height:3.05pt;width:3.05pt;mso-position-horizontal-relative:page;z-index:251673600;mso-width-relative:page;mso-height-relative:page;" fillcolor="#000000" filled="t" stroked="f" coordorigin="1544,404" coordsize="61,61" path="m1575,465l1561,463,1552,457,1546,448,1544,435,1546,421,1552,412,1561,406,1575,404,1588,406,1597,412,1603,421,1605,435,1603,448,1597,457,1588,463,1575,465xe">
            <v:path arrowok="t"/>
            <v:fill on="t" focussize="0,0"/>
            <v:stroke on="f"/>
            <v:imagedata o:title=""/>
            <o:lock v:ext="edit"/>
          </v:shape>
        </w:pict>
      </w:r>
      <w:r>
        <w:rPr>
          <w:sz w:val="16"/>
        </w:rPr>
        <w:t>indexOf()：返回指定字符的索引。charAt()：</w:t>
      </w:r>
      <w:r>
        <w:rPr>
          <w:spacing w:val="-2"/>
          <w:sz w:val="16"/>
        </w:rPr>
        <w:t>返回指定索引处的字符。</w:t>
      </w:r>
    </w:p>
    <w:p>
      <w:pPr>
        <w:spacing w:before="0" w:line="278" w:lineRule="exact"/>
        <w:ind w:left="898" w:right="0" w:firstLine="0"/>
        <w:jc w:val="left"/>
        <w:rPr>
          <w:sz w:val="16"/>
        </w:rPr>
      </w:pPr>
      <w:r>
        <w:pict>
          <v:shape id="_x0000_s1497" o:spid="_x0000_s1497" style="position:absolute;left:0pt;margin-left:77.2pt;margin-top:6pt;height:3.05pt;width:3.05pt;mso-position-horizontal-relative:page;z-index:251673600;mso-width-relative:page;mso-height-relative:page;" fillcolor="#000000" filled="t" stroked="f" coordorigin="1544,120" coordsize="61,61" path="m1575,181l1561,179,1552,173,1546,164,1544,151,1546,137,1552,128,1561,122,1575,120,1588,122,1597,128,1603,137,1605,151,1603,164,1597,173,1588,179,1575,181xe">
            <v:path arrowok="t"/>
            <v:fill on="t" focussize="0,0"/>
            <v:stroke on="f"/>
            <v:imagedata o:title=""/>
            <o:lock v:ext="edit"/>
          </v:shape>
        </w:pict>
      </w:r>
      <w:r>
        <w:rPr>
          <w:sz w:val="16"/>
        </w:rPr>
        <w:t>replace()：字符串替换。</w:t>
      </w:r>
    </w:p>
    <w:p>
      <w:pPr>
        <w:spacing w:before="0" w:line="282" w:lineRule="exact"/>
        <w:ind w:left="898" w:right="0" w:firstLine="0"/>
        <w:jc w:val="left"/>
        <w:rPr>
          <w:sz w:val="16"/>
        </w:rPr>
      </w:pPr>
      <w:r>
        <w:pict>
          <v:shape id="_x0000_s1498" o:spid="_x0000_s1498"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trim()：去除字符串两端空白。</w:t>
      </w:r>
    </w:p>
    <w:p>
      <w:pPr>
        <w:spacing w:before="0" w:line="282" w:lineRule="exact"/>
        <w:ind w:left="898" w:right="0" w:firstLine="0"/>
        <w:jc w:val="left"/>
        <w:rPr>
          <w:sz w:val="16"/>
        </w:rPr>
      </w:pPr>
      <w:r>
        <w:pict>
          <v:shape id="_x0000_s1499" o:spid="_x0000_s1499"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split()：分割字符串，返回一个分割后的字符串数组。</w:t>
      </w:r>
    </w:p>
    <w:p>
      <w:pPr>
        <w:spacing w:before="0" w:line="282" w:lineRule="exact"/>
        <w:ind w:left="898" w:right="0" w:firstLine="0"/>
        <w:jc w:val="left"/>
        <w:rPr>
          <w:sz w:val="16"/>
        </w:rPr>
      </w:pPr>
      <w:r>
        <w:pict>
          <v:shape id="_x0000_s1500" o:spid="_x0000_s1500"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getBytes()：返回字符串的 byte 类型数组。</w:t>
      </w:r>
    </w:p>
    <w:p>
      <w:pPr>
        <w:spacing w:before="0" w:line="282" w:lineRule="exact"/>
        <w:ind w:left="898" w:right="0" w:firstLine="0"/>
        <w:jc w:val="left"/>
        <w:rPr>
          <w:sz w:val="16"/>
        </w:rPr>
      </w:pPr>
      <w:r>
        <w:pict>
          <v:shape id="_x0000_s1501" o:spid="_x0000_s1501"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length()：返回字符串长度。</w:t>
      </w:r>
    </w:p>
    <w:p>
      <w:pPr>
        <w:spacing w:before="0" w:line="282" w:lineRule="exact"/>
        <w:ind w:left="898" w:right="0" w:firstLine="0"/>
        <w:jc w:val="left"/>
        <w:rPr>
          <w:sz w:val="16"/>
        </w:rPr>
      </w:pPr>
      <w:r>
        <w:pict>
          <v:shape id="_x0000_s1502" o:spid="_x0000_s1502"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toLowerCase()：将字符串转成小写字母。</w:t>
      </w:r>
    </w:p>
    <w:p>
      <w:pPr>
        <w:spacing w:before="0" w:line="282" w:lineRule="exact"/>
        <w:ind w:left="898" w:right="0" w:firstLine="0"/>
        <w:jc w:val="left"/>
        <w:rPr>
          <w:sz w:val="16"/>
        </w:rPr>
      </w:pPr>
      <w:r>
        <w:pict>
          <v:shape id="_x0000_s1503" o:spid="_x0000_s1503"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toUpperCase()：将字符串转成大写字符。</w:t>
      </w:r>
    </w:p>
    <w:p>
      <w:pPr>
        <w:spacing w:before="0" w:line="282" w:lineRule="exact"/>
        <w:ind w:left="898" w:right="0" w:firstLine="0"/>
        <w:jc w:val="left"/>
        <w:rPr>
          <w:sz w:val="16"/>
        </w:rPr>
      </w:pPr>
      <w:r>
        <w:pict>
          <v:shape id="_x0000_s1504" o:spid="_x0000_s1504"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substring()：截取字符串。</w:t>
      </w:r>
    </w:p>
    <w:p>
      <w:pPr>
        <w:spacing w:before="0" w:line="281" w:lineRule="exact"/>
        <w:ind w:left="898" w:right="0" w:firstLine="0"/>
        <w:jc w:val="left"/>
        <w:rPr>
          <w:sz w:val="16"/>
        </w:rPr>
      </w:pPr>
      <w:r>
        <w:pict>
          <v:shape id="_x0000_s1505" o:spid="_x0000_s1505"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equals()：字符串比较。</w:t>
      </w:r>
    </w:p>
    <w:p>
      <w:pPr>
        <w:pStyle w:val="6"/>
      </w:pPr>
      <w:r>
        <w:rPr>
          <w:color w:val="4F4F4F"/>
        </w:rPr>
        <w:t>在使用 HashMap 的时候，用 String 做 key 有什么好处？</w:t>
      </w:r>
    </w:p>
    <w:p>
      <w:pPr>
        <w:pStyle w:val="9"/>
        <w:spacing w:line="232" w:lineRule="auto"/>
        <w:ind w:right="402"/>
      </w:pPr>
      <w:r>
        <w:rPr>
          <w:color w:val="4D4D4D"/>
          <w:w w:val="105"/>
        </w:rPr>
        <w:t>HashMap</w:t>
      </w:r>
      <w:r>
        <w:rPr>
          <w:color w:val="4D4D4D"/>
          <w:spacing w:val="-8"/>
          <w:w w:val="105"/>
        </w:rPr>
        <w:t xml:space="preserve"> 内部实现是通过 </w:t>
      </w:r>
      <w:r>
        <w:rPr>
          <w:color w:val="4D4D4D"/>
          <w:w w:val="105"/>
        </w:rPr>
        <w:t>key</w:t>
      </w:r>
      <w:r>
        <w:rPr>
          <w:color w:val="4D4D4D"/>
          <w:spacing w:val="-17"/>
          <w:w w:val="105"/>
        </w:rPr>
        <w:t xml:space="preserve"> 的 </w:t>
      </w:r>
      <w:r>
        <w:rPr>
          <w:color w:val="4D4D4D"/>
          <w:w w:val="105"/>
        </w:rPr>
        <w:t>hashcode</w:t>
      </w:r>
      <w:r>
        <w:rPr>
          <w:color w:val="4D4D4D"/>
          <w:spacing w:val="-11"/>
          <w:w w:val="105"/>
        </w:rPr>
        <w:t xml:space="preserve"> 来确定 </w:t>
      </w:r>
      <w:r>
        <w:rPr>
          <w:color w:val="4D4D4D"/>
          <w:w w:val="105"/>
        </w:rPr>
        <w:t>value</w:t>
      </w:r>
      <w:r>
        <w:rPr>
          <w:color w:val="4D4D4D"/>
          <w:spacing w:val="-6"/>
          <w:w w:val="105"/>
        </w:rPr>
        <w:t xml:space="preserve"> 的存储位置，因为字符串是不可变的，所以当创建字符串</w:t>
      </w:r>
      <w:r>
        <w:rPr>
          <w:color w:val="4D4D4D"/>
          <w:spacing w:val="-1"/>
          <w:w w:val="105"/>
        </w:rPr>
        <w:t xml:space="preserve">时，它的 </w:t>
      </w:r>
      <w:r>
        <w:rPr>
          <w:color w:val="4D4D4D"/>
          <w:w w:val="105"/>
        </w:rPr>
        <w:t>hashcode</w:t>
      </w:r>
      <w:r>
        <w:rPr>
          <w:color w:val="4D4D4D"/>
          <w:spacing w:val="-2"/>
          <w:w w:val="105"/>
        </w:rPr>
        <w:t xml:space="preserve"> 被缓存下来，不需要再次计算，所以相比于其他对象更快。</w:t>
      </w:r>
    </w:p>
    <w:p>
      <w:pPr>
        <w:pStyle w:val="6"/>
        <w:spacing w:line="405" w:lineRule="exact"/>
      </w:pPr>
      <w:r>
        <w:rPr>
          <w:color w:val="4F4F4F"/>
        </w:rPr>
        <w:t>String和StringBuffer、StringBuilder的区别是什么？String为什么是不可变的</w:t>
      </w:r>
    </w:p>
    <w:p>
      <w:pPr>
        <w:pStyle w:val="8"/>
        <w:spacing w:line="320" w:lineRule="exact"/>
      </w:pPr>
      <w:r>
        <w:rPr>
          <w:color w:val="4D4D4D"/>
          <w:w w:val="105"/>
        </w:rPr>
        <w:t>可变性</w:t>
      </w:r>
    </w:p>
    <w:p>
      <w:pPr>
        <w:pStyle w:val="9"/>
        <w:spacing w:line="323" w:lineRule="exact"/>
      </w:pPr>
      <w:r>
        <w:rPr>
          <w:color w:val="4D4D4D"/>
          <w:w w:val="105"/>
        </w:rPr>
        <w:t>String类中使用字符数组保存字符串，private final char value[]，所以string对象是不可变的。StringBuilder与</w:t>
      </w:r>
    </w:p>
    <w:p>
      <w:pPr>
        <w:pStyle w:val="9"/>
        <w:spacing w:line="323" w:lineRule="exact"/>
      </w:pPr>
      <w:r>
        <w:rPr>
          <w:color w:val="4D4D4D"/>
          <w:w w:val="105"/>
        </w:rPr>
        <w:t>StringBuffer都继承自AbstractStringBuilder类，在AbstractStringBuilder中也是使用字符数组保存字符串，char[]</w:t>
      </w:r>
    </w:p>
    <w:p>
      <w:pPr>
        <w:spacing w:before="1" w:line="232" w:lineRule="auto"/>
        <w:ind w:left="100" w:right="7242" w:firstLine="0"/>
        <w:jc w:val="left"/>
        <w:rPr>
          <w:b/>
          <w:sz w:val="18"/>
        </w:rPr>
      </w:pPr>
      <w:r>
        <w:rPr>
          <w:color w:val="4D4D4D"/>
          <w:sz w:val="18"/>
        </w:rPr>
        <w:t>value，这两种对象都是可变的。</w:t>
      </w:r>
      <w:r>
        <w:rPr>
          <w:b/>
          <w:color w:val="4D4D4D"/>
          <w:w w:val="105"/>
          <w:sz w:val="18"/>
        </w:rPr>
        <w:t>线程安全性</w:t>
      </w:r>
    </w:p>
    <w:p>
      <w:pPr>
        <w:pStyle w:val="9"/>
        <w:spacing w:before="1" w:line="232" w:lineRule="auto"/>
        <w:ind w:right="288"/>
      </w:pPr>
      <w:r>
        <w:rPr>
          <w:color w:val="4D4D4D"/>
        </w:rPr>
        <w:t>String中的对象是不可变的，也就可以理解为常量，线程安全。AbstractStringBuilder是StringBuilder与</w:t>
      </w:r>
      <w:r>
        <w:rPr>
          <w:color w:val="4D4D4D"/>
          <w:spacing w:val="-2"/>
        </w:rPr>
        <w:t xml:space="preserve">StringBuffer   </w:t>
      </w:r>
      <w:r>
        <w:rPr>
          <w:color w:val="4D4D4D"/>
          <w:w w:val="105"/>
        </w:rPr>
        <w:t>的公共父类，定义了一些字符串的基本操作，如expandCapacity、append、insert、indexOf等公共方法。</w:t>
      </w:r>
    </w:p>
    <w:p>
      <w:pPr>
        <w:pStyle w:val="9"/>
        <w:spacing w:before="2" w:line="232" w:lineRule="auto"/>
        <w:ind w:right="299"/>
      </w:pPr>
      <w:r>
        <w:rPr>
          <w:color w:val="4D4D4D"/>
        </w:rPr>
        <w:t>StringBuffer对方法加了同步锁或者对调用的方法加了同步锁，所以是线程安全的。StringBuilder</w:t>
      </w:r>
      <w:r>
        <w:rPr>
          <w:color w:val="4D4D4D"/>
          <w:spacing w:val="-2"/>
        </w:rPr>
        <w:t xml:space="preserve">并没有对方法进行加    </w:t>
      </w:r>
      <w:r>
        <w:rPr>
          <w:color w:val="4D4D4D"/>
          <w:w w:val="105"/>
        </w:rPr>
        <w:t>同步锁，所以是非线程安全的。</w:t>
      </w:r>
    </w:p>
    <w:p>
      <w:pPr>
        <w:pStyle w:val="8"/>
      </w:pPr>
      <w:r>
        <w:rPr>
          <w:color w:val="4D4D4D"/>
          <w:w w:val="105"/>
        </w:rPr>
        <w:t>性能</w:t>
      </w:r>
    </w:p>
    <w:p>
      <w:pPr>
        <w:pStyle w:val="9"/>
        <w:spacing w:before="2" w:line="232" w:lineRule="auto"/>
        <w:ind w:right="244"/>
        <w:jc w:val="both"/>
      </w:pPr>
      <w:r>
        <w:rPr>
          <w:color w:val="4D4D4D"/>
        </w:rPr>
        <w:t>每次对String  类型进行改变的时候，都会生成一个新的String对象，然后将指针指向新的String  对象。StringBuffer每次都会对StringBuffer对象本身进行操作，而不是生成新的对象并改变对象引用。相同情况下使用StirngBuilder   相比使</w:t>
      </w:r>
      <w:r>
        <w:rPr>
          <w:color w:val="4D4D4D"/>
          <w:w w:val="105"/>
        </w:rPr>
        <w:t>用StringBuffer 仅能获得10%~15% 左右的性能提升，但却要冒多线程不安全的风险。</w:t>
      </w:r>
    </w:p>
    <w:p>
      <w:pPr>
        <w:pStyle w:val="8"/>
      </w:pPr>
      <w:r>
        <w:rPr>
          <w:color w:val="4D4D4D"/>
          <w:w w:val="105"/>
        </w:rPr>
        <w:t>对于三者使用的总结</w:t>
      </w:r>
    </w:p>
    <w:p>
      <w:pPr>
        <w:pStyle w:val="9"/>
        <w:spacing w:line="323" w:lineRule="exact"/>
      </w:pPr>
      <w:r>
        <w:rPr>
          <w:color w:val="4D4D4D"/>
          <w:w w:val="105"/>
        </w:rPr>
        <w:t>如果要操作少量的数据用 = String</w:t>
      </w:r>
    </w:p>
    <w:p>
      <w:pPr>
        <w:pStyle w:val="9"/>
        <w:spacing w:before="3" w:line="232" w:lineRule="auto"/>
        <w:ind w:right="5142"/>
      </w:pPr>
      <w:r>
        <w:rPr>
          <w:color w:val="4D4D4D"/>
          <w:spacing w:val="-6"/>
          <w:w w:val="105"/>
        </w:rPr>
        <w:t xml:space="preserve">单线程操作字符串缓冲区 下操作大量数据 = </w:t>
      </w:r>
      <w:r>
        <w:rPr>
          <w:color w:val="4D4D4D"/>
          <w:spacing w:val="-2"/>
          <w:w w:val="105"/>
        </w:rPr>
        <w:t xml:space="preserve">StringBuilder </w:t>
      </w:r>
      <w:r>
        <w:rPr>
          <w:color w:val="4D4D4D"/>
          <w:spacing w:val="-4"/>
          <w:w w:val="105"/>
        </w:rPr>
        <w:t xml:space="preserve">多线程操作字符串缓冲区 下操作大量数据 = </w:t>
      </w:r>
      <w:r>
        <w:rPr>
          <w:color w:val="4D4D4D"/>
          <w:w w:val="105"/>
        </w:rPr>
        <w:t>StringBuffer</w:t>
      </w:r>
    </w:p>
    <w:p>
      <w:pPr>
        <w:pStyle w:val="4"/>
        <w:spacing w:before="6" w:line="230" w:lineRule="auto"/>
        <w:ind w:right="8662"/>
      </w:pPr>
      <w:r>
        <w:rPr>
          <w:color w:val="4F4F4F"/>
        </w:rPr>
        <w:t>Date相关包装类相关</w:t>
      </w:r>
    </w:p>
    <w:p>
      <w:pPr>
        <w:spacing w:after="0" w:line="230" w:lineRule="auto"/>
        <w:sectPr>
          <w:pgSz w:w="11920" w:h="16840"/>
          <w:pgMar w:top="940" w:right="900" w:bottom="280" w:left="980" w:header="720" w:footer="720" w:gutter="0"/>
          <w:cols w:space="720" w:num="1"/>
        </w:sectPr>
      </w:pPr>
    </w:p>
    <w:p>
      <w:pPr>
        <w:pStyle w:val="6"/>
        <w:spacing w:before="28" w:line="416" w:lineRule="exact"/>
      </w:pPr>
      <w:r>
        <w:rPr>
          <w:color w:val="4F4F4F"/>
        </w:rPr>
        <w:t>自动装箱与拆箱</w:t>
      </w:r>
    </w:p>
    <w:p>
      <w:pPr>
        <w:pStyle w:val="9"/>
        <w:spacing w:line="232" w:lineRule="auto"/>
        <w:ind w:right="5670"/>
      </w:pPr>
      <w:r>
        <w:rPr>
          <w:b/>
          <w:color w:val="4D4D4D"/>
        </w:rPr>
        <w:t>装箱</w:t>
      </w:r>
      <w:r>
        <w:rPr>
          <w:color w:val="4D4D4D"/>
        </w:rPr>
        <w:t xml:space="preserve">：将基本类型用它们对应的引用类型包装起来； </w:t>
      </w:r>
      <w:r>
        <w:rPr>
          <w:b/>
          <w:color w:val="4D4D4D"/>
          <w:w w:val="105"/>
        </w:rPr>
        <w:t>拆箱</w:t>
      </w:r>
      <w:r>
        <w:rPr>
          <w:color w:val="4D4D4D"/>
          <w:w w:val="105"/>
        </w:rPr>
        <w:t>：将包装类型转换为基本数据类型；</w:t>
      </w:r>
    </w:p>
    <w:p>
      <w:pPr>
        <w:pStyle w:val="6"/>
        <w:spacing w:line="405" w:lineRule="exact"/>
      </w:pPr>
      <w:r>
        <w:rPr>
          <w:color w:val="4F4F4F"/>
        </w:rPr>
        <w:t>int 和 Integer 有什么区别</w:t>
      </w:r>
    </w:p>
    <w:p>
      <w:pPr>
        <w:pStyle w:val="9"/>
        <w:spacing w:line="232" w:lineRule="auto"/>
        <w:ind w:right="188"/>
      </w:pPr>
      <w:r>
        <w:rPr>
          <w:color w:val="4D4D4D"/>
        </w:rPr>
        <w:t>Java   是一个近乎纯洁的面向对象编程语言，但是为了编程的方便还是引入了基本数据类型，但是为了能够将这些基本数</w:t>
      </w:r>
      <w:r>
        <w:rPr>
          <w:color w:val="4D4D4D"/>
          <w:w w:val="105"/>
        </w:rPr>
        <w:t>据类型当成对象操作，Java 为每一个基本数据类型都引入了对应的包装类型（wrapper class），int 的包装类就是</w:t>
      </w:r>
    </w:p>
    <w:p>
      <w:pPr>
        <w:pStyle w:val="9"/>
        <w:spacing w:line="322" w:lineRule="exact"/>
      </w:pPr>
      <w:r>
        <w:rPr>
          <w:color w:val="4D4D4D"/>
          <w:w w:val="105"/>
        </w:rPr>
        <w:t>Integer，从 Java 5 开始引入了自动装箱/拆箱机制，使得二者可以相互转换。</w:t>
      </w:r>
    </w:p>
    <w:p>
      <w:pPr>
        <w:pStyle w:val="9"/>
        <w:spacing w:line="323" w:lineRule="exact"/>
      </w:pPr>
      <w:r>
        <w:rPr>
          <w:color w:val="4D4D4D"/>
          <w:w w:val="105"/>
        </w:rPr>
        <w:t>Java 为每个原始类型提供了包装类型：</w:t>
      </w:r>
    </w:p>
    <w:p>
      <w:pPr>
        <w:pStyle w:val="9"/>
        <w:spacing w:line="323" w:lineRule="exact"/>
      </w:pPr>
      <w:r>
        <w:rPr>
          <w:color w:val="4D4D4D"/>
          <w:w w:val="105"/>
        </w:rPr>
        <w:t>原始类型: boolean，char，byte，short，int，long，float，double</w:t>
      </w:r>
    </w:p>
    <w:p>
      <w:pPr>
        <w:pStyle w:val="9"/>
        <w:spacing w:line="320" w:lineRule="exact"/>
      </w:pPr>
      <w:r>
        <w:rPr>
          <w:color w:val="4D4D4D"/>
          <w:w w:val="105"/>
        </w:rPr>
        <w:t>包装类型：Boolean，Character，Byte，Short，Integer，Long，Float，Double</w:t>
      </w:r>
    </w:p>
    <w:p>
      <w:pPr>
        <w:pStyle w:val="6"/>
      </w:pPr>
      <w:r>
        <w:rPr>
          <w:color w:val="4F4F4F"/>
        </w:rPr>
        <w:t>Integer a= 127 与 Integer b = 127相等吗</w:t>
      </w:r>
    </w:p>
    <w:p>
      <w:pPr>
        <w:pStyle w:val="9"/>
        <w:spacing w:line="232" w:lineRule="auto"/>
        <w:ind w:right="5766"/>
      </w:pPr>
      <w:r>
        <w:rPr>
          <w:color w:val="4D4D4D"/>
        </w:rPr>
        <w:t>对于对象引用类型：==比较的是对象的内存地址。</w:t>
      </w:r>
      <w:r>
        <w:rPr>
          <w:color w:val="4D4D4D"/>
          <w:w w:val="105"/>
        </w:rPr>
        <w:t>对于基本数据类型：==比较的是值。</w:t>
      </w:r>
    </w:p>
    <w:p>
      <w:pPr>
        <w:pStyle w:val="9"/>
        <w:spacing w:before="1" w:line="232" w:lineRule="auto"/>
        <w:ind w:right="328"/>
      </w:pPr>
      <w:r>
        <w:rPr>
          <w:color w:val="4D4D4D"/>
        </w:rPr>
        <w:t>如果整型字面量的值在-128到127之间，那么自动装箱时不会new新的Integer对象，而是直接引用常量池中的</w:t>
      </w:r>
      <w:r>
        <w:rPr>
          <w:color w:val="4D4D4D"/>
          <w:spacing w:val="-3"/>
        </w:rPr>
        <w:t xml:space="preserve">Integer   </w:t>
      </w:r>
      <w:r>
        <w:rPr>
          <w:color w:val="4D4D4D"/>
          <w:spacing w:val="-1"/>
          <w:w w:val="105"/>
        </w:rPr>
        <w:t xml:space="preserve">对象，超过范围 </w:t>
      </w:r>
      <w:r>
        <w:rPr>
          <w:color w:val="4D4D4D"/>
          <w:w w:val="105"/>
        </w:rPr>
        <w:t>a1==b1的结果是false</w:t>
      </w:r>
    </w:p>
    <w:p>
      <w:pPr>
        <w:spacing w:before="0" w:line="216" w:lineRule="auto"/>
        <w:ind w:left="100" w:right="337" w:firstLine="0"/>
        <w:jc w:val="left"/>
        <w:rPr>
          <w:sz w:val="16"/>
        </w:rPr>
      </w:pPr>
      <w:r>
        <w:rPr>
          <w:color w:val="C578DD"/>
          <w:w w:val="105"/>
          <w:sz w:val="16"/>
        </w:rPr>
        <w:t>publicstaticvoid</w:t>
      </w:r>
      <w:r>
        <w:rPr>
          <w:color w:val="60ADED"/>
          <w:w w:val="105"/>
          <w:sz w:val="16"/>
        </w:rPr>
        <w:t>main</w:t>
      </w:r>
      <w:r>
        <w:rPr>
          <w:color w:val="999999"/>
          <w:w w:val="105"/>
          <w:sz w:val="16"/>
        </w:rPr>
        <w:t>(</w:t>
      </w:r>
      <w:r>
        <w:rPr>
          <w:color w:val="ABB1BE"/>
          <w:w w:val="105"/>
          <w:sz w:val="16"/>
        </w:rPr>
        <w:t>String</w:t>
      </w:r>
      <w:r>
        <w:rPr>
          <w:color w:val="999999"/>
          <w:spacing w:val="-5"/>
          <w:w w:val="105"/>
          <w:sz w:val="16"/>
        </w:rPr>
        <w:t xml:space="preserve">[] </w:t>
      </w:r>
      <w:r>
        <w:rPr>
          <w:color w:val="ABB1BE"/>
          <w:w w:val="105"/>
          <w:sz w:val="16"/>
        </w:rPr>
        <w:t>args</w:t>
      </w:r>
      <w:r>
        <w:rPr>
          <w:color w:val="999999"/>
          <w:spacing w:val="16"/>
          <w:w w:val="105"/>
          <w:sz w:val="16"/>
        </w:rPr>
        <w:t xml:space="preserve">){ </w:t>
      </w:r>
      <w:r>
        <w:rPr>
          <w:color w:val="ABB1BE"/>
          <w:w w:val="105"/>
          <w:sz w:val="16"/>
        </w:rPr>
        <w:t>Integer</w:t>
      </w:r>
      <w:r>
        <w:rPr>
          <w:color w:val="ABB1BE"/>
          <w:spacing w:val="-14"/>
          <w:w w:val="105"/>
          <w:sz w:val="16"/>
        </w:rPr>
        <w:t xml:space="preserve"> </w:t>
      </w:r>
      <w:r>
        <w:rPr>
          <w:color w:val="ABB1BE"/>
          <w:w w:val="105"/>
          <w:sz w:val="16"/>
        </w:rPr>
        <w:t>a</w:t>
      </w:r>
      <w:r>
        <w:rPr>
          <w:color w:val="ABB1BE"/>
          <w:spacing w:val="-13"/>
          <w:w w:val="105"/>
          <w:sz w:val="16"/>
        </w:rPr>
        <w:t xml:space="preserve"> </w:t>
      </w:r>
      <w:r>
        <w:rPr>
          <w:color w:val="669900"/>
          <w:w w:val="105"/>
          <w:sz w:val="16"/>
        </w:rPr>
        <w:t>=</w:t>
      </w:r>
      <w:r>
        <w:rPr>
          <w:color w:val="C578DD"/>
          <w:w w:val="105"/>
          <w:sz w:val="16"/>
        </w:rPr>
        <w:t>new</w:t>
      </w:r>
      <w:r>
        <w:rPr>
          <w:color w:val="ABB1BE"/>
          <w:w w:val="105"/>
          <w:sz w:val="16"/>
        </w:rPr>
        <w:t>Integer</w:t>
      </w:r>
      <w:r>
        <w:rPr>
          <w:color w:val="999999"/>
          <w:w w:val="105"/>
          <w:sz w:val="16"/>
        </w:rPr>
        <w:t>(</w:t>
      </w:r>
      <w:r>
        <w:rPr>
          <w:color w:val="97C379"/>
          <w:w w:val="105"/>
          <w:sz w:val="16"/>
        </w:rPr>
        <w:t>3</w:t>
      </w:r>
      <w:r>
        <w:rPr>
          <w:color w:val="999999"/>
          <w:spacing w:val="16"/>
          <w:w w:val="105"/>
          <w:sz w:val="16"/>
        </w:rPr>
        <w:t xml:space="preserve">); </w:t>
      </w:r>
      <w:r>
        <w:rPr>
          <w:color w:val="ABB1BE"/>
          <w:w w:val="105"/>
          <w:sz w:val="16"/>
        </w:rPr>
        <w:t>Integer</w:t>
      </w:r>
      <w:r>
        <w:rPr>
          <w:color w:val="ABB1BE"/>
          <w:spacing w:val="-14"/>
          <w:w w:val="105"/>
          <w:sz w:val="16"/>
        </w:rPr>
        <w:t xml:space="preserve"> </w:t>
      </w:r>
      <w:r>
        <w:rPr>
          <w:color w:val="ABB1BE"/>
          <w:w w:val="105"/>
          <w:sz w:val="16"/>
        </w:rPr>
        <w:t>b</w:t>
      </w:r>
      <w:r>
        <w:rPr>
          <w:color w:val="ABB1BE"/>
          <w:spacing w:val="-13"/>
          <w:w w:val="105"/>
          <w:sz w:val="16"/>
        </w:rPr>
        <w:t xml:space="preserve"> </w:t>
      </w:r>
      <w:r>
        <w:rPr>
          <w:color w:val="669900"/>
          <w:w w:val="105"/>
          <w:sz w:val="16"/>
        </w:rPr>
        <w:t>=</w:t>
      </w:r>
      <w:r>
        <w:rPr>
          <w:color w:val="97C379"/>
          <w:w w:val="105"/>
          <w:sz w:val="16"/>
        </w:rPr>
        <w:t>3</w:t>
      </w:r>
      <w:r>
        <w:rPr>
          <w:color w:val="999999"/>
          <w:w w:val="105"/>
          <w:sz w:val="16"/>
        </w:rPr>
        <w:t>;</w:t>
      </w:r>
      <w:r>
        <w:rPr>
          <w:color w:val="5C626F"/>
          <w:w w:val="105"/>
          <w:sz w:val="17"/>
        </w:rPr>
        <w:t>//</w:t>
      </w:r>
      <w:r>
        <w:rPr>
          <w:color w:val="5C626F"/>
          <w:spacing w:val="-17"/>
          <w:w w:val="105"/>
          <w:sz w:val="17"/>
        </w:rPr>
        <w:t xml:space="preserve"> </w:t>
      </w:r>
      <w:r>
        <w:rPr>
          <w:rFonts w:hint="eastAsia" w:ascii="宋体" w:eastAsia="宋体"/>
          <w:color w:val="5C626F"/>
          <w:w w:val="105"/>
          <w:sz w:val="16"/>
        </w:rPr>
        <w:t>将</w:t>
      </w:r>
      <w:r>
        <w:rPr>
          <w:color w:val="5C626F"/>
          <w:w w:val="105"/>
          <w:sz w:val="17"/>
        </w:rPr>
        <w:t>3</w:t>
      </w:r>
      <w:r>
        <w:rPr>
          <w:rFonts w:hint="eastAsia" w:ascii="PMingLiU" w:eastAsia="PMingLiU"/>
          <w:color w:val="5C626F"/>
          <w:w w:val="105"/>
          <w:sz w:val="16"/>
        </w:rPr>
        <w:t>自动装</w:t>
      </w:r>
      <w:r>
        <w:rPr>
          <w:rFonts w:hint="eastAsia" w:ascii="宋体" w:eastAsia="宋体"/>
          <w:color w:val="5C626F"/>
          <w:w w:val="105"/>
          <w:sz w:val="16"/>
        </w:rPr>
        <w:t>箱成</w:t>
      </w:r>
      <w:r>
        <w:rPr>
          <w:color w:val="5C626F"/>
          <w:w w:val="105"/>
          <w:sz w:val="17"/>
        </w:rPr>
        <w:t>Integer</w:t>
      </w:r>
      <w:r>
        <w:rPr>
          <w:rFonts w:hint="eastAsia" w:ascii="宋体" w:eastAsia="宋体"/>
          <w:color w:val="5C626F"/>
          <w:w w:val="105"/>
          <w:sz w:val="16"/>
        </w:rPr>
        <w:t>类</w:t>
      </w:r>
      <w:r>
        <w:rPr>
          <w:rFonts w:hint="eastAsia" w:ascii="PMingLiU" w:eastAsia="PMingLiU"/>
          <w:color w:val="5C626F"/>
          <w:w w:val="105"/>
          <w:sz w:val="16"/>
        </w:rPr>
        <w:t>型</w:t>
      </w:r>
      <w:r>
        <w:rPr>
          <w:color w:val="C578DD"/>
          <w:w w:val="105"/>
          <w:sz w:val="16"/>
        </w:rPr>
        <w:t>int</w:t>
      </w:r>
      <w:r>
        <w:rPr>
          <w:color w:val="C578DD"/>
          <w:spacing w:val="-13"/>
          <w:w w:val="105"/>
          <w:sz w:val="16"/>
        </w:rPr>
        <w:t xml:space="preserve"> </w:t>
      </w:r>
      <w:r>
        <w:rPr>
          <w:color w:val="ABB1BE"/>
          <w:w w:val="105"/>
          <w:sz w:val="16"/>
        </w:rPr>
        <w:t>c</w:t>
      </w:r>
      <w:r>
        <w:rPr>
          <w:color w:val="ABB1BE"/>
          <w:spacing w:val="-13"/>
          <w:w w:val="105"/>
          <w:sz w:val="16"/>
        </w:rPr>
        <w:t xml:space="preserve"> </w:t>
      </w:r>
      <w:r>
        <w:rPr>
          <w:color w:val="669900"/>
          <w:w w:val="105"/>
          <w:sz w:val="16"/>
        </w:rPr>
        <w:t>=</w:t>
      </w:r>
      <w:r>
        <w:rPr>
          <w:color w:val="97C379"/>
          <w:w w:val="105"/>
          <w:sz w:val="16"/>
        </w:rPr>
        <w:t>3</w:t>
      </w:r>
      <w:r>
        <w:rPr>
          <w:color w:val="999999"/>
          <w:w w:val="105"/>
          <w:sz w:val="16"/>
        </w:rPr>
        <w:t xml:space="preserve">; </w:t>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ABB1BE"/>
          <w:w w:val="105"/>
          <w:sz w:val="16"/>
        </w:rPr>
        <w:t>a</w:t>
      </w:r>
      <w:r>
        <w:rPr>
          <w:color w:val="ABB1BE"/>
          <w:spacing w:val="-31"/>
          <w:w w:val="105"/>
          <w:sz w:val="16"/>
        </w:rPr>
        <w:t xml:space="preserve"> </w:t>
      </w:r>
      <w:r>
        <w:rPr>
          <w:color w:val="669900"/>
          <w:spacing w:val="-10"/>
          <w:w w:val="105"/>
          <w:sz w:val="16"/>
        </w:rPr>
        <w:t xml:space="preserve">== </w:t>
      </w:r>
      <w:r>
        <w:rPr>
          <w:color w:val="ABB1BE"/>
          <w:w w:val="105"/>
          <w:sz w:val="16"/>
        </w:rPr>
        <w:t>b</w:t>
      </w:r>
      <w:r>
        <w:rPr>
          <w:color w:val="999999"/>
          <w:w w:val="105"/>
          <w:sz w:val="16"/>
        </w:rPr>
        <w:t>);</w:t>
      </w:r>
      <w:r>
        <w:rPr>
          <w:color w:val="5C626F"/>
          <w:w w:val="105"/>
          <w:sz w:val="17"/>
        </w:rPr>
        <w:t>//</w:t>
      </w:r>
      <w:r>
        <w:rPr>
          <w:color w:val="5C626F"/>
          <w:spacing w:val="-34"/>
          <w:w w:val="105"/>
          <w:sz w:val="17"/>
        </w:rPr>
        <w:t xml:space="preserve"> </w:t>
      </w:r>
      <w:r>
        <w:rPr>
          <w:color w:val="5C626F"/>
          <w:w w:val="105"/>
          <w:sz w:val="17"/>
        </w:rPr>
        <w:t>false</w:t>
      </w:r>
      <w:r>
        <w:rPr>
          <w:color w:val="5C626F"/>
          <w:spacing w:val="-34"/>
          <w:w w:val="105"/>
          <w:sz w:val="17"/>
        </w:rPr>
        <w:t xml:space="preserve"> </w:t>
      </w:r>
      <w:r>
        <w:rPr>
          <w:rFonts w:hint="eastAsia" w:ascii="宋体" w:eastAsia="宋体"/>
          <w:color w:val="5C626F"/>
          <w:w w:val="105"/>
          <w:sz w:val="16"/>
        </w:rPr>
        <w:t>两个引用</w:t>
      </w:r>
      <w:r>
        <w:rPr>
          <w:rFonts w:hint="eastAsia" w:ascii="PMingLiU" w:eastAsia="PMingLiU"/>
          <w:color w:val="5C626F"/>
          <w:w w:val="105"/>
          <w:sz w:val="15"/>
        </w:rPr>
        <w:t>没</w:t>
      </w:r>
      <w:r>
        <w:rPr>
          <w:rFonts w:hint="eastAsia" w:ascii="宋体" w:eastAsia="宋体"/>
          <w:color w:val="5C626F"/>
          <w:w w:val="105"/>
          <w:sz w:val="16"/>
        </w:rPr>
        <w:t>有引用</w:t>
      </w:r>
      <w:r>
        <w:rPr>
          <w:rFonts w:hint="eastAsia" w:ascii="PMingLiU" w:eastAsia="PMingLiU"/>
          <w:color w:val="5C626F"/>
          <w:w w:val="105"/>
          <w:sz w:val="16"/>
        </w:rPr>
        <w:t>同</w:t>
      </w:r>
      <w:r>
        <w:rPr>
          <w:rFonts w:hint="eastAsia" w:ascii="PMingLiU" w:eastAsia="PMingLiU"/>
          <w:color w:val="5C626F"/>
          <w:w w:val="105"/>
          <w:sz w:val="12"/>
        </w:rPr>
        <w:t>一</w:t>
      </w:r>
      <w:r>
        <w:rPr>
          <w:rFonts w:hint="eastAsia" w:ascii="宋体" w:eastAsia="宋体"/>
          <w:color w:val="5C626F"/>
          <w:w w:val="105"/>
          <w:sz w:val="16"/>
        </w:rPr>
        <w:t>对</w:t>
      </w:r>
      <w:r>
        <w:rPr>
          <w:rFonts w:hint="eastAsia" w:ascii="PMingLiU" w:eastAsia="PMingLiU"/>
          <w:color w:val="5C626F"/>
          <w:spacing w:val="17"/>
          <w:w w:val="105"/>
          <w:sz w:val="16"/>
        </w:rPr>
        <w:t xml:space="preserve">象 </w:t>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ABB1BE"/>
          <w:w w:val="105"/>
          <w:sz w:val="16"/>
        </w:rPr>
        <w:t>a</w:t>
      </w:r>
      <w:r>
        <w:rPr>
          <w:color w:val="ABB1BE"/>
          <w:spacing w:val="-31"/>
          <w:w w:val="105"/>
          <w:sz w:val="16"/>
        </w:rPr>
        <w:t xml:space="preserve"> </w:t>
      </w:r>
      <w:r>
        <w:rPr>
          <w:color w:val="669900"/>
          <w:spacing w:val="-10"/>
          <w:w w:val="105"/>
          <w:sz w:val="16"/>
        </w:rPr>
        <w:t xml:space="preserve">== </w:t>
      </w:r>
      <w:r>
        <w:rPr>
          <w:color w:val="ABB1BE"/>
          <w:w w:val="105"/>
          <w:sz w:val="16"/>
        </w:rPr>
        <w:t>c</w:t>
      </w:r>
      <w:r>
        <w:rPr>
          <w:color w:val="999999"/>
          <w:w w:val="105"/>
          <w:sz w:val="16"/>
        </w:rPr>
        <w:t>);</w:t>
      </w:r>
      <w:r>
        <w:rPr>
          <w:color w:val="5C626F"/>
          <w:w w:val="105"/>
          <w:sz w:val="17"/>
        </w:rPr>
        <w:t>//</w:t>
      </w:r>
      <w:r>
        <w:rPr>
          <w:color w:val="5C626F"/>
          <w:spacing w:val="-34"/>
          <w:w w:val="105"/>
          <w:sz w:val="17"/>
        </w:rPr>
        <w:t xml:space="preserve"> </w:t>
      </w:r>
      <w:r>
        <w:rPr>
          <w:color w:val="5C626F"/>
          <w:w w:val="105"/>
          <w:sz w:val="17"/>
        </w:rPr>
        <w:t>true</w:t>
      </w:r>
      <w:r>
        <w:rPr>
          <w:color w:val="5C626F"/>
          <w:spacing w:val="-34"/>
          <w:w w:val="105"/>
          <w:sz w:val="17"/>
        </w:rPr>
        <w:t xml:space="preserve"> </w:t>
      </w:r>
      <w:r>
        <w:rPr>
          <w:color w:val="5C626F"/>
          <w:w w:val="105"/>
          <w:sz w:val="17"/>
        </w:rPr>
        <w:t>a</w:t>
      </w:r>
      <w:r>
        <w:rPr>
          <w:rFonts w:hint="eastAsia" w:ascii="PMingLiU" w:eastAsia="PMingLiU"/>
          <w:color w:val="5C626F"/>
          <w:w w:val="105"/>
          <w:sz w:val="16"/>
        </w:rPr>
        <w:t>自动</w:t>
      </w:r>
      <w:r>
        <w:rPr>
          <w:rFonts w:hint="eastAsia" w:ascii="宋体" w:eastAsia="宋体"/>
          <w:color w:val="5C626F"/>
          <w:w w:val="105"/>
          <w:sz w:val="16"/>
        </w:rPr>
        <w:t>拆箱成</w:t>
      </w:r>
      <w:r>
        <w:rPr>
          <w:color w:val="5C626F"/>
          <w:w w:val="105"/>
          <w:sz w:val="17"/>
        </w:rPr>
        <w:t>int</w:t>
      </w:r>
      <w:r>
        <w:rPr>
          <w:rFonts w:hint="eastAsia" w:ascii="宋体" w:eastAsia="宋体"/>
          <w:color w:val="5C626F"/>
          <w:w w:val="105"/>
          <w:sz w:val="16"/>
        </w:rPr>
        <w:t>类</w:t>
      </w:r>
      <w:r>
        <w:rPr>
          <w:rFonts w:hint="eastAsia" w:ascii="PMingLiU" w:eastAsia="PMingLiU"/>
          <w:color w:val="5C626F"/>
          <w:w w:val="105"/>
          <w:sz w:val="16"/>
        </w:rPr>
        <w:t>型</w:t>
      </w:r>
      <w:r>
        <w:rPr>
          <w:rFonts w:hint="eastAsia" w:ascii="宋体" w:eastAsia="宋体"/>
          <w:color w:val="5C626F"/>
          <w:w w:val="105"/>
          <w:sz w:val="16"/>
        </w:rPr>
        <w:t>再</w:t>
      </w:r>
      <w:r>
        <w:rPr>
          <w:rFonts w:hint="eastAsia" w:ascii="PMingLiU" w:eastAsia="PMingLiU"/>
          <w:color w:val="5C626F"/>
          <w:w w:val="105"/>
          <w:sz w:val="16"/>
        </w:rPr>
        <w:t>和</w:t>
      </w:r>
      <w:r>
        <w:rPr>
          <w:color w:val="5C626F"/>
          <w:w w:val="105"/>
          <w:sz w:val="17"/>
        </w:rPr>
        <w:t>c</w:t>
      </w:r>
      <w:r>
        <w:rPr>
          <w:rFonts w:hint="eastAsia" w:ascii="PMingLiU" w:eastAsia="PMingLiU"/>
          <w:color w:val="5C626F"/>
          <w:w w:val="105"/>
          <w:sz w:val="15"/>
        </w:rPr>
        <w:t>比</w:t>
      </w:r>
      <w:r>
        <w:rPr>
          <w:rFonts w:hint="eastAsia" w:ascii="宋体" w:eastAsia="宋体"/>
          <w:color w:val="5C626F"/>
          <w:w w:val="105"/>
          <w:sz w:val="16"/>
        </w:rPr>
        <w:t>较</w:t>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ABB1BE"/>
          <w:w w:val="105"/>
          <w:sz w:val="16"/>
        </w:rPr>
        <w:t xml:space="preserve">b </w:t>
      </w:r>
      <w:r>
        <w:rPr>
          <w:color w:val="669900"/>
          <w:w w:val="105"/>
          <w:sz w:val="16"/>
        </w:rPr>
        <w:t xml:space="preserve">== </w:t>
      </w:r>
      <w:r>
        <w:rPr>
          <w:color w:val="ABB1BE"/>
          <w:w w:val="105"/>
          <w:sz w:val="16"/>
        </w:rPr>
        <w:t>c</w:t>
      </w:r>
      <w:r>
        <w:rPr>
          <w:color w:val="999999"/>
          <w:w w:val="105"/>
          <w:sz w:val="16"/>
        </w:rPr>
        <w:t>);</w:t>
      </w:r>
      <w:r>
        <w:rPr>
          <w:color w:val="5C626F"/>
          <w:w w:val="105"/>
          <w:sz w:val="17"/>
        </w:rPr>
        <w:t xml:space="preserve">// true </w:t>
      </w:r>
      <w:r>
        <w:rPr>
          <w:color w:val="ABB1BE"/>
          <w:w w:val="105"/>
          <w:sz w:val="16"/>
        </w:rPr>
        <w:t xml:space="preserve">Integer a1 </w:t>
      </w:r>
      <w:r>
        <w:rPr>
          <w:color w:val="669900"/>
          <w:w w:val="105"/>
          <w:sz w:val="16"/>
        </w:rPr>
        <w:t>=</w:t>
      </w:r>
      <w:r>
        <w:rPr>
          <w:color w:val="97C379"/>
          <w:w w:val="105"/>
          <w:sz w:val="16"/>
        </w:rPr>
        <w:t>128</w:t>
      </w:r>
      <w:r>
        <w:rPr>
          <w:color w:val="999999"/>
          <w:w w:val="105"/>
          <w:sz w:val="16"/>
        </w:rPr>
        <w:t xml:space="preserve">; </w:t>
      </w:r>
      <w:r>
        <w:rPr>
          <w:color w:val="ABB1BE"/>
          <w:w w:val="105"/>
          <w:sz w:val="16"/>
        </w:rPr>
        <w:t xml:space="preserve">Integer b1 </w:t>
      </w:r>
      <w:r>
        <w:rPr>
          <w:color w:val="669900"/>
          <w:w w:val="105"/>
          <w:sz w:val="16"/>
        </w:rPr>
        <w:t>=</w:t>
      </w:r>
      <w:r>
        <w:rPr>
          <w:color w:val="97C379"/>
          <w:w w:val="105"/>
          <w:sz w:val="16"/>
        </w:rPr>
        <w:t>128</w:t>
      </w:r>
      <w:r>
        <w:rPr>
          <w:color w:val="999999"/>
          <w:w w:val="105"/>
          <w:sz w:val="16"/>
        </w:rPr>
        <w:t xml:space="preserve">; </w:t>
      </w:r>
      <w:r>
        <w:rPr>
          <w:color w:val="ABB1BE"/>
          <w:w w:val="105"/>
          <w:sz w:val="16"/>
        </w:rPr>
        <w:t>System</w:t>
      </w:r>
      <w:r>
        <w:rPr>
          <w:color w:val="999999"/>
          <w:w w:val="105"/>
          <w:sz w:val="16"/>
        </w:rPr>
        <w:t>.</w:t>
      </w:r>
      <w:r>
        <w:rPr>
          <w:color w:val="ABB1BE"/>
          <w:w w:val="105"/>
          <w:sz w:val="16"/>
        </w:rPr>
        <w:t>out</w:t>
      </w:r>
      <w:r>
        <w:rPr>
          <w:color w:val="999999"/>
          <w:w w:val="105"/>
          <w:sz w:val="16"/>
        </w:rPr>
        <w:t>.</w:t>
      </w:r>
      <w:r>
        <w:rPr>
          <w:color w:val="60ADED"/>
          <w:w w:val="105"/>
          <w:sz w:val="16"/>
        </w:rPr>
        <w:t>println</w:t>
      </w:r>
      <w:r>
        <w:rPr>
          <w:color w:val="999999"/>
          <w:w w:val="105"/>
          <w:sz w:val="16"/>
        </w:rPr>
        <w:t>(</w:t>
      </w:r>
      <w:r>
        <w:rPr>
          <w:color w:val="ABB1BE"/>
          <w:w w:val="105"/>
          <w:sz w:val="16"/>
        </w:rPr>
        <w:t xml:space="preserve">a1 </w:t>
      </w:r>
      <w:r>
        <w:rPr>
          <w:color w:val="669900"/>
          <w:w w:val="105"/>
          <w:sz w:val="16"/>
        </w:rPr>
        <w:t xml:space="preserve">== </w:t>
      </w:r>
      <w:r>
        <w:rPr>
          <w:color w:val="ABB1BE"/>
          <w:w w:val="105"/>
          <w:sz w:val="16"/>
        </w:rPr>
        <w:t>b1</w:t>
      </w:r>
      <w:r>
        <w:rPr>
          <w:color w:val="999999"/>
          <w:w w:val="105"/>
          <w:sz w:val="16"/>
        </w:rPr>
        <w:t>);</w:t>
      </w:r>
      <w:r>
        <w:rPr>
          <w:color w:val="5C626F"/>
          <w:w w:val="105"/>
          <w:sz w:val="17"/>
        </w:rPr>
        <w:t xml:space="preserve">// false </w:t>
      </w:r>
      <w:r>
        <w:rPr>
          <w:color w:val="ABB1BE"/>
          <w:w w:val="105"/>
          <w:sz w:val="16"/>
        </w:rPr>
        <w:t>Integer</w:t>
      </w:r>
      <w:r>
        <w:rPr>
          <w:color w:val="ABB1BE"/>
          <w:spacing w:val="-23"/>
          <w:w w:val="105"/>
          <w:sz w:val="16"/>
        </w:rPr>
        <w:t xml:space="preserve"> </w:t>
      </w:r>
      <w:r>
        <w:rPr>
          <w:color w:val="ABB1BE"/>
          <w:w w:val="105"/>
          <w:sz w:val="16"/>
        </w:rPr>
        <w:t>a2</w:t>
      </w:r>
    </w:p>
    <w:p>
      <w:pPr>
        <w:spacing w:before="0" w:line="225" w:lineRule="auto"/>
        <w:ind w:left="898" w:right="5016" w:hanging="798"/>
        <w:jc w:val="left"/>
        <w:rPr>
          <w:sz w:val="16"/>
        </w:rPr>
      </w:pPr>
      <w:r>
        <w:pict>
          <v:shape id="_x0000_s1506" o:spid="_x0000_s1506" style="position:absolute;left:0pt;margin-left:77.2pt;margin-top:20.6pt;height:3.05pt;width:3.05pt;mso-position-horizontal-relative:page;z-index:-251629568;mso-width-relative:page;mso-height-relative:page;" fillcolor="#000000" filled="t" stroked="f" coordorigin="1544,413" coordsize="61,61" path="m1575,473l1561,471,1552,465,1546,456,1544,443,1546,430,1552,420,1561,414,1575,413,1588,414,1597,420,1603,430,1605,443,1603,456,1597,465,1588,471,1575,473xe">
            <v:path arrowok="t"/>
            <v:fill on="t" focussize="0,0"/>
            <v:stroke on="f"/>
            <v:imagedata o:title=""/>
            <o:lock v:ext="edit"/>
          </v:shape>
        </w:pict>
      </w:r>
      <w:r>
        <w:rPr>
          <w:color w:val="669900"/>
          <w:sz w:val="16"/>
        </w:rPr>
        <w:t>=</w:t>
      </w:r>
      <w:r>
        <w:rPr>
          <w:color w:val="97C379"/>
          <w:sz w:val="16"/>
        </w:rPr>
        <w:t>127</w:t>
      </w:r>
      <w:r>
        <w:rPr>
          <w:color w:val="999999"/>
          <w:sz w:val="16"/>
        </w:rPr>
        <w:t xml:space="preserve">;   </w:t>
      </w:r>
      <w:r>
        <w:rPr>
          <w:color w:val="ABB1BE"/>
          <w:sz w:val="16"/>
        </w:rPr>
        <w:t xml:space="preserve">Integer b2 </w:t>
      </w:r>
      <w:r>
        <w:rPr>
          <w:color w:val="669900"/>
          <w:sz w:val="16"/>
        </w:rPr>
        <w:t>=</w:t>
      </w:r>
      <w:r>
        <w:rPr>
          <w:color w:val="97C379"/>
          <w:sz w:val="16"/>
        </w:rPr>
        <w:t>127</w:t>
      </w:r>
      <w:r>
        <w:rPr>
          <w:color w:val="999999"/>
          <w:sz w:val="16"/>
        </w:rPr>
        <w:t xml:space="preserve">;   </w:t>
      </w:r>
      <w:r>
        <w:rPr>
          <w:color w:val="ABB1BE"/>
          <w:sz w:val="16"/>
        </w:rPr>
        <w:t>System</w:t>
      </w:r>
      <w:r>
        <w:rPr>
          <w:color w:val="999999"/>
          <w:sz w:val="16"/>
        </w:rPr>
        <w:t>.</w:t>
      </w:r>
      <w:r>
        <w:rPr>
          <w:color w:val="ABB1BE"/>
          <w:sz w:val="16"/>
        </w:rPr>
        <w:t>out</w:t>
      </w:r>
      <w:r>
        <w:rPr>
          <w:color w:val="999999"/>
          <w:sz w:val="16"/>
        </w:rPr>
        <w:t>.</w:t>
      </w:r>
      <w:r>
        <w:rPr>
          <w:color w:val="60ADED"/>
          <w:sz w:val="16"/>
        </w:rPr>
        <w:t>println</w:t>
      </w:r>
      <w:r>
        <w:rPr>
          <w:color w:val="999999"/>
          <w:sz w:val="16"/>
        </w:rPr>
        <w:t>(</w:t>
      </w:r>
      <w:r>
        <w:rPr>
          <w:color w:val="ABB1BE"/>
          <w:sz w:val="16"/>
        </w:rPr>
        <w:t xml:space="preserve">a2 </w:t>
      </w:r>
      <w:r>
        <w:rPr>
          <w:color w:val="669900"/>
          <w:sz w:val="16"/>
        </w:rPr>
        <w:t xml:space="preserve">== </w:t>
      </w:r>
      <w:r>
        <w:rPr>
          <w:color w:val="ABB1BE"/>
          <w:sz w:val="16"/>
        </w:rPr>
        <w:t>b2</w:t>
      </w:r>
      <w:r>
        <w:rPr>
          <w:color w:val="999999"/>
          <w:sz w:val="16"/>
        </w:rPr>
        <w:t>);</w:t>
      </w:r>
      <w:r>
        <w:rPr>
          <w:color w:val="5C626F"/>
          <w:sz w:val="17"/>
        </w:rPr>
        <w:t>// true</w:t>
      </w:r>
      <w:r>
        <w:rPr>
          <w:color w:val="999999"/>
          <w:sz w:val="16"/>
        </w:rPr>
        <w:t xml:space="preserve">} </w:t>
      </w:r>
      <w:r>
        <w:rPr>
          <w:sz w:val="16"/>
        </w:rPr>
        <w:t>1</w:t>
      </w:r>
    </w:p>
    <w:p>
      <w:pPr>
        <w:spacing w:before="0" w:line="281" w:lineRule="exact"/>
        <w:ind w:left="0" w:right="8146" w:firstLine="0"/>
        <w:jc w:val="center"/>
        <w:rPr>
          <w:sz w:val="16"/>
        </w:rPr>
      </w:pPr>
      <w:r>
        <w:pict>
          <v:shape id="_x0000_s1507" o:spid="_x0000_s1507" style="position:absolute;left:0pt;margin-left:77.2pt;margin-top:6.15pt;height:3.05pt;width:3.05pt;mso-position-horizontal-relative:page;z-index:251673600;mso-width-relative:page;mso-height-relative:page;" fillcolor="#000000" filled="t" stroked="f" coordorigin="1544,123" coordsize="61,61" path="m1575,184l1561,182,1552,176,1546,167,1544,153,1546,140,1552,131,1561,125,1575,123,1588,125,1597,131,1603,140,1605,153,1603,167,1597,176,1588,182,1575,184xe">
            <v:path arrowok="t"/>
            <v:fill on="t" focussize="0,0"/>
            <v:stroke on="f"/>
            <v:imagedata o:title=""/>
            <o:lock v:ext="edit"/>
          </v:shape>
        </w:pict>
      </w:r>
      <w:r>
        <w:rPr>
          <w:w w:val="101"/>
          <w:sz w:val="16"/>
        </w:rPr>
        <w:t>2</w:t>
      </w:r>
    </w:p>
    <w:p>
      <w:pPr>
        <w:spacing w:before="0" w:line="282" w:lineRule="exact"/>
        <w:ind w:left="0" w:right="8146" w:firstLine="0"/>
        <w:jc w:val="center"/>
        <w:rPr>
          <w:sz w:val="16"/>
        </w:rPr>
      </w:pPr>
      <w:r>
        <w:pict>
          <v:shape id="_x0000_s1508" o:spid="_x0000_s1508"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3</w:t>
      </w:r>
    </w:p>
    <w:p>
      <w:pPr>
        <w:spacing w:before="0" w:line="282" w:lineRule="exact"/>
        <w:ind w:left="0" w:right="8146" w:firstLine="0"/>
        <w:jc w:val="center"/>
        <w:rPr>
          <w:sz w:val="16"/>
        </w:rPr>
      </w:pPr>
      <w:r>
        <w:pict>
          <v:shape id="_x0000_s1509" o:spid="_x0000_s1509"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4</w:t>
      </w:r>
    </w:p>
    <w:p>
      <w:pPr>
        <w:spacing w:before="0" w:line="282" w:lineRule="exact"/>
        <w:ind w:left="0" w:right="8146" w:firstLine="0"/>
        <w:jc w:val="center"/>
        <w:rPr>
          <w:sz w:val="16"/>
        </w:rPr>
      </w:pPr>
      <w:r>
        <w:pict>
          <v:shape id="_x0000_s1510" o:spid="_x0000_s1510"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5</w:t>
      </w:r>
    </w:p>
    <w:p>
      <w:pPr>
        <w:spacing w:before="0" w:line="282" w:lineRule="exact"/>
        <w:ind w:left="0" w:right="8146" w:firstLine="0"/>
        <w:jc w:val="center"/>
        <w:rPr>
          <w:sz w:val="16"/>
        </w:rPr>
      </w:pPr>
      <w:r>
        <w:pict>
          <v:shape id="_x0000_s1511" o:spid="_x0000_s1511"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6</w:t>
      </w:r>
    </w:p>
    <w:p>
      <w:pPr>
        <w:spacing w:before="0" w:line="282" w:lineRule="exact"/>
        <w:ind w:left="0" w:right="8146" w:firstLine="0"/>
        <w:jc w:val="center"/>
        <w:rPr>
          <w:sz w:val="16"/>
        </w:rPr>
      </w:pPr>
      <w:r>
        <w:pict>
          <v:shape id="_x0000_s1512" o:spid="_x0000_s1512"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7</w:t>
      </w:r>
    </w:p>
    <w:p>
      <w:pPr>
        <w:spacing w:before="0" w:line="282" w:lineRule="exact"/>
        <w:ind w:left="0" w:right="8146" w:firstLine="0"/>
        <w:jc w:val="center"/>
        <w:rPr>
          <w:sz w:val="16"/>
        </w:rPr>
      </w:pPr>
      <w:r>
        <w:pict>
          <v:shape id="_x0000_s1513" o:spid="_x0000_s1513" style="position:absolute;left:0pt;margin-left:77.2pt;margin-top:6.2pt;height:3.05pt;width:3.05pt;mso-position-horizontal-relative:page;z-index:251673600;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8</w:t>
      </w:r>
    </w:p>
    <w:p>
      <w:pPr>
        <w:spacing w:before="0" w:line="282" w:lineRule="exact"/>
        <w:ind w:left="0" w:right="8146" w:firstLine="0"/>
        <w:jc w:val="center"/>
        <w:rPr>
          <w:sz w:val="16"/>
        </w:rPr>
      </w:pPr>
      <w:r>
        <w:pict>
          <v:shape id="_x0000_s1514" o:spid="_x0000_s1514"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w w:val="101"/>
          <w:sz w:val="16"/>
        </w:rPr>
        <w:t>9</w:t>
      </w:r>
    </w:p>
    <w:p>
      <w:pPr>
        <w:spacing w:before="0" w:line="282" w:lineRule="exact"/>
        <w:ind w:left="64" w:right="8115" w:firstLine="0"/>
        <w:jc w:val="center"/>
        <w:rPr>
          <w:sz w:val="16"/>
        </w:rPr>
      </w:pPr>
      <w:r>
        <w:pict>
          <v:shape id="_x0000_s1515" o:spid="_x0000_s1515"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10</w:t>
      </w:r>
    </w:p>
    <w:p>
      <w:pPr>
        <w:spacing w:before="0" w:line="282" w:lineRule="exact"/>
        <w:ind w:left="64" w:right="8115" w:firstLine="0"/>
        <w:jc w:val="center"/>
        <w:rPr>
          <w:sz w:val="16"/>
        </w:rPr>
      </w:pPr>
      <w:r>
        <w:pict>
          <v:shape id="_x0000_s1516" o:spid="_x0000_s1516"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11</w:t>
      </w:r>
    </w:p>
    <w:p>
      <w:pPr>
        <w:spacing w:before="0" w:line="282" w:lineRule="exact"/>
        <w:ind w:left="64" w:right="8115" w:firstLine="0"/>
        <w:jc w:val="center"/>
        <w:rPr>
          <w:sz w:val="16"/>
        </w:rPr>
      </w:pPr>
      <w:r>
        <w:pict>
          <v:shape id="_x0000_s1517" o:spid="_x0000_s1517"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12</w:t>
      </w:r>
    </w:p>
    <w:p>
      <w:pPr>
        <w:spacing w:before="0" w:line="282" w:lineRule="exact"/>
        <w:ind w:left="64" w:right="8115" w:firstLine="0"/>
        <w:jc w:val="center"/>
        <w:rPr>
          <w:sz w:val="16"/>
        </w:rPr>
      </w:pPr>
      <w:r>
        <w:pict>
          <v:shape id="_x0000_s1518" o:spid="_x0000_s1518"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13</w:t>
      </w:r>
    </w:p>
    <w:p>
      <w:pPr>
        <w:spacing w:before="0" w:line="282" w:lineRule="exact"/>
        <w:ind w:left="64" w:right="8115" w:firstLine="0"/>
        <w:jc w:val="center"/>
        <w:rPr>
          <w:sz w:val="16"/>
        </w:rPr>
      </w:pPr>
      <w:r>
        <w:pict>
          <v:shape id="_x0000_s1519" o:spid="_x0000_s1519"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14</w:t>
      </w:r>
    </w:p>
    <w:p>
      <w:pPr>
        <w:spacing w:before="0" w:line="282" w:lineRule="exact"/>
        <w:ind w:left="64" w:right="8115" w:firstLine="0"/>
        <w:jc w:val="center"/>
        <w:rPr>
          <w:sz w:val="16"/>
        </w:rPr>
      </w:pPr>
      <w:r>
        <w:pict>
          <v:shape id="_x0000_s1520" o:spid="_x0000_s1520"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15</w:t>
      </w:r>
    </w:p>
    <w:p>
      <w:pPr>
        <w:spacing w:before="0" w:line="289" w:lineRule="exact"/>
        <w:ind w:left="64" w:right="8115" w:firstLine="0"/>
        <w:jc w:val="center"/>
        <w:rPr>
          <w:sz w:val="16"/>
        </w:rPr>
      </w:pPr>
      <w:r>
        <w:pict>
          <v:shape id="_x0000_s1521" o:spid="_x0000_s1521" style="position:absolute;left:0pt;margin-left:77.2pt;margin-top:6.2pt;height:3.05pt;width:3.05pt;mso-position-horizontal-relative:page;z-index:251674624;mso-width-relative:page;mso-height-relative:page;" fillcolor="#000000" filled="t" stroked="f" coordorigin="1544,124" coordsize="61,61" path="m1575,185l1561,183,1552,177,1546,168,1544,154,1546,141,1552,132,1561,126,1575,124,1588,126,1597,132,1603,141,1605,154,1603,168,1597,177,1588,183,1575,185xe">
            <v:path arrowok="t"/>
            <v:fill on="t" focussize="0,0"/>
            <v:stroke on="f"/>
            <v:imagedata o:title=""/>
            <o:lock v:ext="edit"/>
          </v:shape>
        </w:pict>
      </w:r>
      <w:r>
        <w:rPr>
          <w:sz w:val="16"/>
        </w:rPr>
        <w:t>16</w:t>
      </w:r>
    </w:p>
    <w:sectPr>
      <w:pgSz w:w="11920" w:h="16840"/>
      <w:pgMar w:top="960" w:right="900" w:bottom="280" w:left="9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564" w:hanging="209"/>
        <w:jc w:val="left"/>
      </w:pPr>
      <w:rPr>
        <w:rFonts w:hint="default" w:ascii="微软雅黑" w:hAnsi="微软雅黑" w:eastAsia="微软雅黑" w:cs="微软雅黑"/>
        <w:spacing w:val="-8"/>
        <w:w w:val="103"/>
        <w:sz w:val="18"/>
        <w:szCs w:val="18"/>
        <w:lang w:val="hr" w:eastAsia="hr" w:bidi="hr"/>
      </w:rPr>
    </w:lvl>
    <w:lvl w:ilvl="1" w:tentative="0">
      <w:start w:val="0"/>
      <w:numFmt w:val="bullet"/>
      <w:lvlText w:val="•"/>
      <w:lvlJc w:val="left"/>
      <w:pPr>
        <w:ind w:left="1508" w:hanging="209"/>
      </w:pPr>
      <w:rPr>
        <w:rFonts w:hint="default"/>
        <w:lang w:val="hr" w:eastAsia="hr" w:bidi="hr"/>
      </w:rPr>
    </w:lvl>
    <w:lvl w:ilvl="2" w:tentative="0">
      <w:start w:val="0"/>
      <w:numFmt w:val="bullet"/>
      <w:lvlText w:val="•"/>
      <w:lvlJc w:val="left"/>
      <w:pPr>
        <w:ind w:left="2456" w:hanging="209"/>
      </w:pPr>
      <w:rPr>
        <w:rFonts w:hint="default"/>
        <w:lang w:val="hr" w:eastAsia="hr" w:bidi="hr"/>
      </w:rPr>
    </w:lvl>
    <w:lvl w:ilvl="3" w:tentative="0">
      <w:start w:val="0"/>
      <w:numFmt w:val="bullet"/>
      <w:lvlText w:val="•"/>
      <w:lvlJc w:val="left"/>
      <w:pPr>
        <w:ind w:left="3404" w:hanging="209"/>
      </w:pPr>
      <w:rPr>
        <w:rFonts w:hint="default"/>
        <w:lang w:val="hr" w:eastAsia="hr" w:bidi="hr"/>
      </w:rPr>
    </w:lvl>
    <w:lvl w:ilvl="4" w:tentative="0">
      <w:start w:val="0"/>
      <w:numFmt w:val="bullet"/>
      <w:lvlText w:val="•"/>
      <w:lvlJc w:val="left"/>
      <w:pPr>
        <w:ind w:left="4352" w:hanging="209"/>
      </w:pPr>
      <w:rPr>
        <w:rFonts w:hint="default"/>
        <w:lang w:val="hr" w:eastAsia="hr" w:bidi="hr"/>
      </w:rPr>
    </w:lvl>
    <w:lvl w:ilvl="5" w:tentative="0">
      <w:start w:val="0"/>
      <w:numFmt w:val="bullet"/>
      <w:lvlText w:val="•"/>
      <w:lvlJc w:val="left"/>
      <w:pPr>
        <w:ind w:left="5300" w:hanging="209"/>
      </w:pPr>
      <w:rPr>
        <w:rFonts w:hint="default"/>
        <w:lang w:val="hr" w:eastAsia="hr" w:bidi="hr"/>
      </w:rPr>
    </w:lvl>
    <w:lvl w:ilvl="6" w:tentative="0">
      <w:start w:val="0"/>
      <w:numFmt w:val="bullet"/>
      <w:lvlText w:val="•"/>
      <w:lvlJc w:val="left"/>
      <w:pPr>
        <w:ind w:left="6248" w:hanging="209"/>
      </w:pPr>
      <w:rPr>
        <w:rFonts w:hint="default"/>
        <w:lang w:val="hr" w:eastAsia="hr" w:bidi="hr"/>
      </w:rPr>
    </w:lvl>
    <w:lvl w:ilvl="7" w:tentative="0">
      <w:start w:val="0"/>
      <w:numFmt w:val="bullet"/>
      <w:lvlText w:val="•"/>
      <w:lvlJc w:val="left"/>
      <w:pPr>
        <w:ind w:left="7196" w:hanging="209"/>
      </w:pPr>
      <w:rPr>
        <w:rFonts w:hint="default"/>
        <w:lang w:val="hr" w:eastAsia="hr" w:bidi="hr"/>
      </w:rPr>
    </w:lvl>
    <w:lvl w:ilvl="8" w:tentative="0">
      <w:start w:val="0"/>
      <w:numFmt w:val="bullet"/>
      <w:lvlText w:val="•"/>
      <w:lvlJc w:val="left"/>
      <w:pPr>
        <w:ind w:left="8144" w:hanging="209"/>
      </w:pPr>
      <w:rPr>
        <w:rFonts w:hint="default"/>
        <w:lang w:val="hr" w:eastAsia="hr" w:bidi="hr"/>
      </w:rPr>
    </w:lvl>
  </w:abstractNum>
  <w:abstractNum w:abstractNumId="1">
    <w:nsid w:val="BF205925"/>
    <w:multiLevelType w:val="multilevel"/>
    <w:tmpl w:val="BF205925"/>
    <w:lvl w:ilvl="0" w:tentative="0">
      <w:start w:val="1"/>
      <w:numFmt w:val="decimal"/>
      <w:lvlText w:val="%1."/>
      <w:lvlJc w:val="left"/>
      <w:pPr>
        <w:ind w:left="772" w:hanging="209"/>
        <w:jc w:val="left"/>
      </w:pPr>
      <w:rPr>
        <w:rFonts w:hint="default" w:ascii="微软雅黑" w:hAnsi="微软雅黑" w:eastAsia="微软雅黑" w:cs="微软雅黑"/>
        <w:color w:val="4D4D4D"/>
        <w:spacing w:val="-8"/>
        <w:w w:val="103"/>
        <w:sz w:val="18"/>
        <w:szCs w:val="18"/>
        <w:lang w:val="hr" w:eastAsia="hr" w:bidi="hr"/>
      </w:rPr>
    </w:lvl>
    <w:lvl w:ilvl="1" w:tentative="0">
      <w:start w:val="0"/>
      <w:numFmt w:val="bullet"/>
      <w:lvlText w:val="•"/>
      <w:lvlJc w:val="left"/>
      <w:pPr>
        <w:ind w:left="1706" w:hanging="209"/>
      </w:pPr>
      <w:rPr>
        <w:rFonts w:hint="default"/>
        <w:lang w:val="hr" w:eastAsia="hr" w:bidi="hr"/>
      </w:rPr>
    </w:lvl>
    <w:lvl w:ilvl="2" w:tentative="0">
      <w:start w:val="0"/>
      <w:numFmt w:val="bullet"/>
      <w:lvlText w:val="•"/>
      <w:lvlJc w:val="left"/>
      <w:pPr>
        <w:ind w:left="2632" w:hanging="209"/>
      </w:pPr>
      <w:rPr>
        <w:rFonts w:hint="default"/>
        <w:lang w:val="hr" w:eastAsia="hr" w:bidi="hr"/>
      </w:rPr>
    </w:lvl>
    <w:lvl w:ilvl="3" w:tentative="0">
      <w:start w:val="0"/>
      <w:numFmt w:val="bullet"/>
      <w:lvlText w:val="•"/>
      <w:lvlJc w:val="left"/>
      <w:pPr>
        <w:ind w:left="3558" w:hanging="209"/>
      </w:pPr>
      <w:rPr>
        <w:rFonts w:hint="default"/>
        <w:lang w:val="hr" w:eastAsia="hr" w:bidi="hr"/>
      </w:rPr>
    </w:lvl>
    <w:lvl w:ilvl="4" w:tentative="0">
      <w:start w:val="0"/>
      <w:numFmt w:val="bullet"/>
      <w:lvlText w:val="•"/>
      <w:lvlJc w:val="left"/>
      <w:pPr>
        <w:ind w:left="4484" w:hanging="209"/>
      </w:pPr>
      <w:rPr>
        <w:rFonts w:hint="default"/>
        <w:lang w:val="hr" w:eastAsia="hr" w:bidi="hr"/>
      </w:rPr>
    </w:lvl>
    <w:lvl w:ilvl="5" w:tentative="0">
      <w:start w:val="0"/>
      <w:numFmt w:val="bullet"/>
      <w:lvlText w:val="•"/>
      <w:lvlJc w:val="left"/>
      <w:pPr>
        <w:ind w:left="5410" w:hanging="209"/>
      </w:pPr>
      <w:rPr>
        <w:rFonts w:hint="default"/>
        <w:lang w:val="hr" w:eastAsia="hr" w:bidi="hr"/>
      </w:rPr>
    </w:lvl>
    <w:lvl w:ilvl="6" w:tentative="0">
      <w:start w:val="0"/>
      <w:numFmt w:val="bullet"/>
      <w:lvlText w:val="•"/>
      <w:lvlJc w:val="left"/>
      <w:pPr>
        <w:ind w:left="6336" w:hanging="209"/>
      </w:pPr>
      <w:rPr>
        <w:rFonts w:hint="default"/>
        <w:lang w:val="hr" w:eastAsia="hr" w:bidi="hr"/>
      </w:rPr>
    </w:lvl>
    <w:lvl w:ilvl="7" w:tentative="0">
      <w:start w:val="0"/>
      <w:numFmt w:val="bullet"/>
      <w:lvlText w:val="•"/>
      <w:lvlJc w:val="left"/>
      <w:pPr>
        <w:ind w:left="7262" w:hanging="209"/>
      </w:pPr>
      <w:rPr>
        <w:rFonts w:hint="default"/>
        <w:lang w:val="hr" w:eastAsia="hr" w:bidi="hr"/>
      </w:rPr>
    </w:lvl>
    <w:lvl w:ilvl="8" w:tentative="0">
      <w:start w:val="0"/>
      <w:numFmt w:val="bullet"/>
      <w:lvlText w:val="•"/>
      <w:lvlJc w:val="left"/>
      <w:pPr>
        <w:ind w:left="8188" w:hanging="209"/>
      </w:pPr>
      <w:rPr>
        <w:rFonts w:hint="default"/>
        <w:lang w:val="hr" w:eastAsia="hr" w:bidi="hr"/>
      </w:rPr>
    </w:lvl>
  </w:abstractNum>
  <w:abstractNum w:abstractNumId="2">
    <w:nsid w:val="CF092B84"/>
    <w:multiLevelType w:val="multilevel"/>
    <w:tmpl w:val="CF092B84"/>
    <w:lvl w:ilvl="0" w:tentative="0">
      <w:start w:val="1"/>
      <w:numFmt w:val="decimal"/>
      <w:lvlText w:val="%1."/>
      <w:lvlJc w:val="left"/>
      <w:pPr>
        <w:ind w:left="255" w:hanging="155"/>
        <w:jc w:val="left"/>
      </w:pPr>
      <w:rPr>
        <w:rFonts w:hint="default" w:ascii="微软雅黑" w:hAnsi="微软雅黑" w:eastAsia="微软雅黑" w:cs="微软雅黑"/>
        <w:color w:val="4D4D4D"/>
        <w:w w:val="100"/>
        <w:sz w:val="16"/>
        <w:szCs w:val="16"/>
        <w:lang w:val="hr" w:eastAsia="hr" w:bidi="hr"/>
      </w:rPr>
    </w:lvl>
    <w:lvl w:ilvl="1" w:tentative="0">
      <w:start w:val="0"/>
      <w:numFmt w:val="bullet"/>
      <w:lvlText w:val="•"/>
      <w:lvlJc w:val="left"/>
      <w:pPr>
        <w:ind w:left="1238" w:hanging="155"/>
      </w:pPr>
      <w:rPr>
        <w:rFonts w:hint="default"/>
        <w:lang w:val="hr" w:eastAsia="hr" w:bidi="hr"/>
      </w:rPr>
    </w:lvl>
    <w:lvl w:ilvl="2" w:tentative="0">
      <w:start w:val="0"/>
      <w:numFmt w:val="bullet"/>
      <w:lvlText w:val="•"/>
      <w:lvlJc w:val="left"/>
      <w:pPr>
        <w:ind w:left="2216" w:hanging="155"/>
      </w:pPr>
      <w:rPr>
        <w:rFonts w:hint="default"/>
        <w:lang w:val="hr" w:eastAsia="hr" w:bidi="hr"/>
      </w:rPr>
    </w:lvl>
    <w:lvl w:ilvl="3" w:tentative="0">
      <w:start w:val="0"/>
      <w:numFmt w:val="bullet"/>
      <w:lvlText w:val="•"/>
      <w:lvlJc w:val="left"/>
      <w:pPr>
        <w:ind w:left="3194" w:hanging="155"/>
      </w:pPr>
      <w:rPr>
        <w:rFonts w:hint="default"/>
        <w:lang w:val="hr" w:eastAsia="hr" w:bidi="hr"/>
      </w:rPr>
    </w:lvl>
    <w:lvl w:ilvl="4" w:tentative="0">
      <w:start w:val="0"/>
      <w:numFmt w:val="bullet"/>
      <w:lvlText w:val="•"/>
      <w:lvlJc w:val="left"/>
      <w:pPr>
        <w:ind w:left="4172" w:hanging="155"/>
      </w:pPr>
      <w:rPr>
        <w:rFonts w:hint="default"/>
        <w:lang w:val="hr" w:eastAsia="hr" w:bidi="hr"/>
      </w:rPr>
    </w:lvl>
    <w:lvl w:ilvl="5" w:tentative="0">
      <w:start w:val="0"/>
      <w:numFmt w:val="bullet"/>
      <w:lvlText w:val="•"/>
      <w:lvlJc w:val="left"/>
      <w:pPr>
        <w:ind w:left="5150" w:hanging="155"/>
      </w:pPr>
      <w:rPr>
        <w:rFonts w:hint="default"/>
        <w:lang w:val="hr" w:eastAsia="hr" w:bidi="hr"/>
      </w:rPr>
    </w:lvl>
    <w:lvl w:ilvl="6" w:tentative="0">
      <w:start w:val="0"/>
      <w:numFmt w:val="bullet"/>
      <w:lvlText w:val="•"/>
      <w:lvlJc w:val="left"/>
      <w:pPr>
        <w:ind w:left="6128" w:hanging="155"/>
      </w:pPr>
      <w:rPr>
        <w:rFonts w:hint="default"/>
        <w:lang w:val="hr" w:eastAsia="hr" w:bidi="hr"/>
      </w:rPr>
    </w:lvl>
    <w:lvl w:ilvl="7" w:tentative="0">
      <w:start w:val="0"/>
      <w:numFmt w:val="bullet"/>
      <w:lvlText w:val="•"/>
      <w:lvlJc w:val="left"/>
      <w:pPr>
        <w:ind w:left="7106" w:hanging="155"/>
      </w:pPr>
      <w:rPr>
        <w:rFonts w:hint="default"/>
        <w:lang w:val="hr" w:eastAsia="hr" w:bidi="hr"/>
      </w:rPr>
    </w:lvl>
    <w:lvl w:ilvl="8" w:tentative="0">
      <w:start w:val="0"/>
      <w:numFmt w:val="bullet"/>
      <w:lvlText w:val="•"/>
      <w:lvlJc w:val="left"/>
      <w:pPr>
        <w:ind w:left="8084" w:hanging="155"/>
      </w:pPr>
      <w:rPr>
        <w:rFonts w:hint="default"/>
        <w:lang w:val="hr" w:eastAsia="hr" w:bidi="hr"/>
      </w:rPr>
    </w:lvl>
  </w:abstractNum>
  <w:abstractNum w:abstractNumId="3">
    <w:nsid w:val="0053208E"/>
    <w:multiLevelType w:val="multilevel"/>
    <w:tmpl w:val="0053208E"/>
    <w:lvl w:ilvl="0" w:tentative="0">
      <w:start w:val="1"/>
      <w:numFmt w:val="decimal"/>
      <w:lvlText w:val="%1."/>
      <w:lvlJc w:val="left"/>
      <w:pPr>
        <w:ind w:left="772" w:hanging="209"/>
        <w:jc w:val="left"/>
      </w:pPr>
      <w:rPr>
        <w:rFonts w:hint="default" w:ascii="微软雅黑" w:hAnsi="微软雅黑" w:eastAsia="微软雅黑" w:cs="微软雅黑"/>
        <w:color w:val="4D4D4D"/>
        <w:spacing w:val="-8"/>
        <w:w w:val="103"/>
        <w:sz w:val="18"/>
        <w:szCs w:val="18"/>
        <w:lang w:val="hr" w:eastAsia="hr" w:bidi="hr"/>
      </w:rPr>
    </w:lvl>
    <w:lvl w:ilvl="1" w:tentative="0">
      <w:start w:val="0"/>
      <w:numFmt w:val="bullet"/>
      <w:lvlText w:val="•"/>
      <w:lvlJc w:val="left"/>
      <w:pPr>
        <w:ind w:left="1706" w:hanging="209"/>
      </w:pPr>
      <w:rPr>
        <w:rFonts w:hint="default"/>
        <w:lang w:val="hr" w:eastAsia="hr" w:bidi="hr"/>
      </w:rPr>
    </w:lvl>
    <w:lvl w:ilvl="2" w:tentative="0">
      <w:start w:val="0"/>
      <w:numFmt w:val="bullet"/>
      <w:lvlText w:val="•"/>
      <w:lvlJc w:val="left"/>
      <w:pPr>
        <w:ind w:left="2632" w:hanging="209"/>
      </w:pPr>
      <w:rPr>
        <w:rFonts w:hint="default"/>
        <w:lang w:val="hr" w:eastAsia="hr" w:bidi="hr"/>
      </w:rPr>
    </w:lvl>
    <w:lvl w:ilvl="3" w:tentative="0">
      <w:start w:val="0"/>
      <w:numFmt w:val="bullet"/>
      <w:lvlText w:val="•"/>
      <w:lvlJc w:val="left"/>
      <w:pPr>
        <w:ind w:left="3558" w:hanging="209"/>
      </w:pPr>
      <w:rPr>
        <w:rFonts w:hint="default"/>
        <w:lang w:val="hr" w:eastAsia="hr" w:bidi="hr"/>
      </w:rPr>
    </w:lvl>
    <w:lvl w:ilvl="4" w:tentative="0">
      <w:start w:val="0"/>
      <w:numFmt w:val="bullet"/>
      <w:lvlText w:val="•"/>
      <w:lvlJc w:val="left"/>
      <w:pPr>
        <w:ind w:left="4484" w:hanging="209"/>
      </w:pPr>
      <w:rPr>
        <w:rFonts w:hint="default"/>
        <w:lang w:val="hr" w:eastAsia="hr" w:bidi="hr"/>
      </w:rPr>
    </w:lvl>
    <w:lvl w:ilvl="5" w:tentative="0">
      <w:start w:val="0"/>
      <w:numFmt w:val="bullet"/>
      <w:lvlText w:val="•"/>
      <w:lvlJc w:val="left"/>
      <w:pPr>
        <w:ind w:left="5410" w:hanging="209"/>
      </w:pPr>
      <w:rPr>
        <w:rFonts w:hint="default"/>
        <w:lang w:val="hr" w:eastAsia="hr" w:bidi="hr"/>
      </w:rPr>
    </w:lvl>
    <w:lvl w:ilvl="6" w:tentative="0">
      <w:start w:val="0"/>
      <w:numFmt w:val="bullet"/>
      <w:lvlText w:val="•"/>
      <w:lvlJc w:val="left"/>
      <w:pPr>
        <w:ind w:left="6336" w:hanging="209"/>
      </w:pPr>
      <w:rPr>
        <w:rFonts w:hint="default"/>
        <w:lang w:val="hr" w:eastAsia="hr" w:bidi="hr"/>
      </w:rPr>
    </w:lvl>
    <w:lvl w:ilvl="7" w:tentative="0">
      <w:start w:val="0"/>
      <w:numFmt w:val="bullet"/>
      <w:lvlText w:val="•"/>
      <w:lvlJc w:val="left"/>
      <w:pPr>
        <w:ind w:left="7262" w:hanging="209"/>
      </w:pPr>
      <w:rPr>
        <w:rFonts w:hint="default"/>
        <w:lang w:val="hr" w:eastAsia="hr" w:bidi="hr"/>
      </w:rPr>
    </w:lvl>
    <w:lvl w:ilvl="8" w:tentative="0">
      <w:start w:val="0"/>
      <w:numFmt w:val="bullet"/>
      <w:lvlText w:val="•"/>
      <w:lvlJc w:val="left"/>
      <w:pPr>
        <w:ind w:left="8188" w:hanging="209"/>
      </w:pPr>
      <w:rPr>
        <w:rFonts w:hint="default"/>
        <w:lang w:val="hr" w:eastAsia="hr" w:bidi="hr"/>
      </w:rPr>
    </w:lvl>
  </w:abstractNum>
  <w:abstractNum w:abstractNumId="4">
    <w:nsid w:val="03D62ECE"/>
    <w:multiLevelType w:val="multilevel"/>
    <w:tmpl w:val="03D62ECE"/>
    <w:lvl w:ilvl="0" w:tentative="0">
      <w:start w:val="1"/>
      <w:numFmt w:val="decimal"/>
      <w:lvlText w:val="%1."/>
      <w:lvlJc w:val="left"/>
      <w:pPr>
        <w:ind w:left="772" w:hanging="209"/>
        <w:jc w:val="left"/>
      </w:pPr>
      <w:rPr>
        <w:rFonts w:hint="default" w:ascii="微软雅黑" w:hAnsi="微软雅黑" w:eastAsia="微软雅黑" w:cs="微软雅黑"/>
        <w:spacing w:val="-8"/>
        <w:w w:val="103"/>
        <w:sz w:val="18"/>
        <w:szCs w:val="18"/>
        <w:lang w:val="hr" w:eastAsia="hr" w:bidi="hr"/>
      </w:rPr>
    </w:lvl>
    <w:lvl w:ilvl="1" w:tentative="0">
      <w:start w:val="0"/>
      <w:numFmt w:val="bullet"/>
      <w:lvlText w:val="•"/>
      <w:lvlJc w:val="left"/>
      <w:pPr>
        <w:ind w:left="1706" w:hanging="209"/>
      </w:pPr>
      <w:rPr>
        <w:rFonts w:hint="default"/>
        <w:lang w:val="hr" w:eastAsia="hr" w:bidi="hr"/>
      </w:rPr>
    </w:lvl>
    <w:lvl w:ilvl="2" w:tentative="0">
      <w:start w:val="0"/>
      <w:numFmt w:val="bullet"/>
      <w:lvlText w:val="•"/>
      <w:lvlJc w:val="left"/>
      <w:pPr>
        <w:ind w:left="2632" w:hanging="209"/>
      </w:pPr>
      <w:rPr>
        <w:rFonts w:hint="default"/>
        <w:lang w:val="hr" w:eastAsia="hr" w:bidi="hr"/>
      </w:rPr>
    </w:lvl>
    <w:lvl w:ilvl="3" w:tentative="0">
      <w:start w:val="0"/>
      <w:numFmt w:val="bullet"/>
      <w:lvlText w:val="•"/>
      <w:lvlJc w:val="left"/>
      <w:pPr>
        <w:ind w:left="3558" w:hanging="209"/>
      </w:pPr>
      <w:rPr>
        <w:rFonts w:hint="default"/>
        <w:lang w:val="hr" w:eastAsia="hr" w:bidi="hr"/>
      </w:rPr>
    </w:lvl>
    <w:lvl w:ilvl="4" w:tentative="0">
      <w:start w:val="0"/>
      <w:numFmt w:val="bullet"/>
      <w:lvlText w:val="•"/>
      <w:lvlJc w:val="left"/>
      <w:pPr>
        <w:ind w:left="4484" w:hanging="209"/>
      </w:pPr>
      <w:rPr>
        <w:rFonts w:hint="default"/>
        <w:lang w:val="hr" w:eastAsia="hr" w:bidi="hr"/>
      </w:rPr>
    </w:lvl>
    <w:lvl w:ilvl="5" w:tentative="0">
      <w:start w:val="0"/>
      <w:numFmt w:val="bullet"/>
      <w:lvlText w:val="•"/>
      <w:lvlJc w:val="left"/>
      <w:pPr>
        <w:ind w:left="5410" w:hanging="209"/>
      </w:pPr>
      <w:rPr>
        <w:rFonts w:hint="default"/>
        <w:lang w:val="hr" w:eastAsia="hr" w:bidi="hr"/>
      </w:rPr>
    </w:lvl>
    <w:lvl w:ilvl="6" w:tentative="0">
      <w:start w:val="0"/>
      <w:numFmt w:val="bullet"/>
      <w:lvlText w:val="•"/>
      <w:lvlJc w:val="left"/>
      <w:pPr>
        <w:ind w:left="6336" w:hanging="209"/>
      </w:pPr>
      <w:rPr>
        <w:rFonts w:hint="default"/>
        <w:lang w:val="hr" w:eastAsia="hr" w:bidi="hr"/>
      </w:rPr>
    </w:lvl>
    <w:lvl w:ilvl="7" w:tentative="0">
      <w:start w:val="0"/>
      <w:numFmt w:val="bullet"/>
      <w:lvlText w:val="•"/>
      <w:lvlJc w:val="left"/>
      <w:pPr>
        <w:ind w:left="7262" w:hanging="209"/>
      </w:pPr>
      <w:rPr>
        <w:rFonts w:hint="default"/>
        <w:lang w:val="hr" w:eastAsia="hr" w:bidi="hr"/>
      </w:rPr>
    </w:lvl>
    <w:lvl w:ilvl="8" w:tentative="0">
      <w:start w:val="0"/>
      <w:numFmt w:val="bullet"/>
      <w:lvlText w:val="•"/>
      <w:lvlJc w:val="left"/>
      <w:pPr>
        <w:ind w:left="8188" w:hanging="209"/>
      </w:pPr>
      <w:rPr>
        <w:rFonts w:hint="default"/>
        <w:lang w:val="hr" w:eastAsia="hr" w:bidi="hr"/>
      </w:rPr>
    </w:lvl>
  </w:abstractNum>
  <w:abstractNum w:abstractNumId="5">
    <w:nsid w:val="25B654F3"/>
    <w:multiLevelType w:val="multilevel"/>
    <w:tmpl w:val="25B654F3"/>
    <w:lvl w:ilvl="0" w:tentative="0">
      <w:start w:val="1"/>
      <w:numFmt w:val="decimal"/>
      <w:lvlText w:val="%1."/>
      <w:lvlJc w:val="left"/>
      <w:pPr>
        <w:ind w:left="255" w:hanging="155"/>
        <w:jc w:val="left"/>
      </w:pPr>
      <w:rPr>
        <w:rFonts w:hint="default" w:ascii="微软雅黑" w:hAnsi="微软雅黑" w:eastAsia="微软雅黑" w:cs="微软雅黑"/>
        <w:color w:val="4D4D4D"/>
        <w:w w:val="100"/>
        <w:sz w:val="16"/>
        <w:szCs w:val="16"/>
        <w:lang w:val="hr" w:eastAsia="hr" w:bidi="hr"/>
      </w:rPr>
    </w:lvl>
    <w:lvl w:ilvl="1" w:tentative="0">
      <w:start w:val="1"/>
      <w:numFmt w:val="decimal"/>
      <w:lvlText w:val="%2."/>
      <w:lvlJc w:val="left"/>
      <w:pPr>
        <w:ind w:left="772" w:hanging="209"/>
        <w:jc w:val="left"/>
      </w:pPr>
      <w:rPr>
        <w:rFonts w:hint="default" w:ascii="微软雅黑" w:hAnsi="微软雅黑" w:eastAsia="微软雅黑" w:cs="微软雅黑"/>
        <w:spacing w:val="-8"/>
        <w:w w:val="103"/>
        <w:sz w:val="18"/>
        <w:szCs w:val="18"/>
        <w:lang w:val="hr" w:eastAsia="hr" w:bidi="hr"/>
      </w:rPr>
    </w:lvl>
    <w:lvl w:ilvl="2" w:tentative="0">
      <w:start w:val="0"/>
      <w:numFmt w:val="bullet"/>
      <w:lvlText w:val="•"/>
      <w:lvlJc w:val="left"/>
      <w:pPr>
        <w:ind w:left="1808" w:hanging="209"/>
      </w:pPr>
      <w:rPr>
        <w:rFonts w:hint="default"/>
        <w:lang w:val="hr" w:eastAsia="hr" w:bidi="hr"/>
      </w:rPr>
    </w:lvl>
    <w:lvl w:ilvl="3" w:tentative="0">
      <w:start w:val="0"/>
      <w:numFmt w:val="bullet"/>
      <w:lvlText w:val="•"/>
      <w:lvlJc w:val="left"/>
      <w:pPr>
        <w:ind w:left="2837" w:hanging="209"/>
      </w:pPr>
      <w:rPr>
        <w:rFonts w:hint="default"/>
        <w:lang w:val="hr" w:eastAsia="hr" w:bidi="hr"/>
      </w:rPr>
    </w:lvl>
    <w:lvl w:ilvl="4" w:tentative="0">
      <w:start w:val="0"/>
      <w:numFmt w:val="bullet"/>
      <w:lvlText w:val="•"/>
      <w:lvlJc w:val="left"/>
      <w:pPr>
        <w:ind w:left="3866" w:hanging="209"/>
      </w:pPr>
      <w:rPr>
        <w:rFonts w:hint="default"/>
        <w:lang w:val="hr" w:eastAsia="hr" w:bidi="hr"/>
      </w:rPr>
    </w:lvl>
    <w:lvl w:ilvl="5" w:tentative="0">
      <w:start w:val="0"/>
      <w:numFmt w:val="bullet"/>
      <w:lvlText w:val="•"/>
      <w:lvlJc w:val="left"/>
      <w:pPr>
        <w:ind w:left="4895" w:hanging="209"/>
      </w:pPr>
      <w:rPr>
        <w:rFonts w:hint="default"/>
        <w:lang w:val="hr" w:eastAsia="hr" w:bidi="hr"/>
      </w:rPr>
    </w:lvl>
    <w:lvl w:ilvl="6" w:tentative="0">
      <w:start w:val="0"/>
      <w:numFmt w:val="bullet"/>
      <w:lvlText w:val="•"/>
      <w:lvlJc w:val="left"/>
      <w:pPr>
        <w:ind w:left="5924" w:hanging="209"/>
      </w:pPr>
      <w:rPr>
        <w:rFonts w:hint="default"/>
        <w:lang w:val="hr" w:eastAsia="hr" w:bidi="hr"/>
      </w:rPr>
    </w:lvl>
    <w:lvl w:ilvl="7" w:tentative="0">
      <w:start w:val="0"/>
      <w:numFmt w:val="bullet"/>
      <w:lvlText w:val="•"/>
      <w:lvlJc w:val="left"/>
      <w:pPr>
        <w:ind w:left="6953" w:hanging="209"/>
      </w:pPr>
      <w:rPr>
        <w:rFonts w:hint="default"/>
        <w:lang w:val="hr" w:eastAsia="hr" w:bidi="hr"/>
      </w:rPr>
    </w:lvl>
    <w:lvl w:ilvl="8" w:tentative="0">
      <w:start w:val="0"/>
      <w:numFmt w:val="bullet"/>
      <w:lvlText w:val="•"/>
      <w:lvlJc w:val="left"/>
      <w:pPr>
        <w:ind w:left="7982" w:hanging="209"/>
      </w:pPr>
      <w:rPr>
        <w:rFonts w:hint="default"/>
        <w:lang w:val="hr" w:eastAsia="hr" w:bidi="hr"/>
      </w:rPr>
    </w:lvl>
  </w:abstractNum>
  <w:abstractNum w:abstractNumId="6">
    <w:nsid w:val="59ADCABA"/>
    <w:multiLevelType w:val="multilevel"/>
    <w:tmpl w:val="59ADCABA"/>
    <w:lvl w:ilvl="0" w:tentative="0">
      <w:start w:val="1"/>
      <w:numFmt w:val="decimal"/>
      <w:lvlText w:val="%1."/>
      <w:lvlJc w:val="left"/>
      <w:pPr>
        <w:ind w:left="255" w:hanging="155"/>
        <w:jc w:val="left"/>
      </w:pPr>
      <w:rPr>
        <w:rFonts w:hint="default" w:ascii="微软雅黑" w:hAnsi="微软雅黑" w:eastAsia="微软雅黑" w:cs="微软雅黑"/>
        <w:color w:val="4D4D4D"/>
        <w:w w:val="100"/>
        <w:sz w:val="16"/>
        <w:szCs w:val="16"/>
        <w:lang w:val="hr" w:eastAsia="hr" w:bidi="hr"/>
      </w:rPr>
    </w:lvl>
    <w:lvl w:ilvl="1" w:tentative="0">
      <w:start w:val="1"/>
      <w:numFmt w:val="decimal"/>
      <w:lvlText w:val="%2."/>
      <w:lvlJc w:val="left"/>
      <w:pPr>
        <w:ind w:left="772" w:hanging="209"/>
        <w:jc w:val="left"/>
      </w:pPr>
      <w:rPr>
        <w:rFonts w:hint="default" w:ascii="微软雅黑" w:hAnsi="微软雅黑" w:eastAsia="微软雅黑" w:cs="微软雅黑"/>
        <w:color w:val="4D4D4D"/>
        <w:spacing w:val="-8"/>
        <w:w w:val="103"/>
        <w:sz w:val="18"/>
        <w:szCs w:val="18"/>
        <w:lang w:val="hr" w:eastAsia="hr" w:bidi="hr"/>
      </w:rPr>
    </w:lvl>
    <w:lvl w:ilvl="2" w:tentative="0">
      <w:start w:val="0"/>
      <w:numFmt w:val="bullet"/>
      <w:lvlText w:val="•"/>
      <w:lvlJc w:val="left"/>
      <w:pPr>
        <w:ind w:left="1808" w:hanging="209"/>
      </w:pPr>
      <w:rPr>
        <w:rFonts w:hint="default"/>
        <w:lang w:val="hr" w:eastAsia="hr" w:bidi="hr"/>
      </w:rPr>
    </w:lvl>
    <w:lvl w:ilvl="3" w:tentative="0">
      <w:start w:val="0"/>
      <w:numFmt w:val="bullet"/>
      <w:lvlText w:val="•"/>
      <w:lvlJc w:val="left"/>
      <w:pPr>
        <w:ind w:left="2837" w:hanging="209"/>
      </w:pPr>
      <w:rPr>
        <w:rFonts w:hint="default"/>
        <w:lang w:val="hr" w:eastAsia="hr" w:bidi="hr"/>
      </w:rPr>
    </w:lvl>
    <w:lvl w:ilvl="4" w:tentative="0">
      <w:start w:val="0"/>
      <w:numFmt w:val="bullet"/>
      <w:lvlText w:val="•"/>
      <w:lvlJc w:val="left"/>
      <w:pPr>
        <w:ind w:left="3866" w:hanging="209"/>
      </w:pPr>
      <w:rPr>
        <w:rFonts w:hint="default"/>
        <w:lang w:val="hr" w:eastAsia="hr" w:bidi="hr"/>
      </w:rPr>
    </w:lvl>
    <w:lvl w:ilvl="5" w:tentative="0">
      <w:start w:val="0"/>
      <w:numFmt w:val="bullet"/>
      <w:lvlText w:val="•"/>
      <w:lvlJc w:val="left"/>
      <w:pPr>
        <w:ind w:left="4895" w:hanging="209"/>
      </w:pPr>
      <w:rPr>
        <w:rFonts w:hint="default"/>
        <w:lang w:val="hr" w:eastAsia="hr" w:bidi="hr"/>
      </w:rPr>
    </w:lvl>
    <w:lvl w:ilvl="6" w:tentative="0">
      <w:start w:val="0"/>
      <w:numFmt w:val="bullet"/>
      <w:lvlText w:val="•"/>
      <w:lvlJc w:val="left"/>
      <w:pPr>
        <w:ind w:left="5924" w:hanging="209"/>
      </w:pPr>
      <w:rPr>
        <w:rFonts w:hint="default"/>
        <w:lang w:val="hr" w:eastAsia="hr" w:bidi="hr"/>
      </w:rPr>
    </w:lvl>
    <w:lvl w:ilvl="7" w:tentative="0">
      <w:start w:val="0"/>
      <w:numFmt w:val="bullet"/>
      <w:lvlText w:val="•"/>
      <w:lvlJc w:val="left"/>
      <w:pPr>
        <w:ind w:left="6953" w:hanging="209"/>
      </w:pPr>
      <w:rPr>
        <w:rFonts w:hint="default"/>
        <w:lang w:val="hr" w:eastAsia="hr" w:bidi="hr"/>
      </w:rPr>
    </w:lvl>
    <w:lvl w:ilvl="8" w:tentative="0">
      <w:start w:val="0"/>
      <w:numFmt w:val="bullet"/>
      <w:lvlText w:val="•"/>
      <w:lvlJc w:val="left"/>
      <w:pPr>
        <w:ind w:left="7982" w:hanging="209"/>
      </w:pPr>
      <w:rPr>
        <w:rFonts w:hint="default"/>
        <w:lang w:val="hr" w:eastAsia="hr" w:bidi="hr"/>
      </w:rPr>
    </w:lvl>
  </w:abstractNum>
  <w:abstractNum w:abstractNumId="7">
    <w:nsid w:val="72183CF9"/>
    <w:multiLevelType w:val="multilevel"/>
    <w:tmpl w:val="72183CF9"/>
    <w:lvl w:ilvl="0" w:tentative="0">
      <w:start w:val="1"/>
      <w:numFmt w:val="decimal"/>
      <w:lvlText w:val="%1)"/>
      <w:lvlJc w:val="left"/>
      <w:pPr>
        <w:ind w:left="342" w:hanging="242"/>
        <w:jc w:val="left"/>
      </w:pPr>
      <w:rPr>
        <w:rFonts w:hint="default" w:ascii="微软雅黑" w:hAnsi="微软雅黑" w:eastAsia="微软雅黑" w:cs="微软雅黑"/>
        <w:b/>
        <w:bCs/>
        <w:color w:val="4D4D4D"/>
        <w:w w:val="103"/>
        <w:sz w:val="18"/>
        <w:szCs w:val="18"/>
        <w:lang w:val="hr" w:eastAsia="hr" w:bidi="hr"/>
      </w:rPr>
    </w:lvl>
    <w:lvl w:ilvl="1" w:tentative="0">
      <w:start w:val="0"/>
      <w:numFmt w:val="bullet"/>
      <w:lvlText w:val="•"/>
      <w:lvlJc w:val="left"/>
      <w:pPr>
        <w:ind w:left="1310" w:hanging="242"/>
      </w:pPr>
      <w:rPr>
        <w:rFonts w:hint="default"/>
        <w:lang w:val="hr" w:eastAsia="hr" w:bidi="hr"/>
      </w:rPr>
    </w:lvl>
    <w:lvl w:ilvl="2" w:tentative="0">
      <w:start w:val="0"/>
      <w:numFmt w:val="bullet"/>
      <w:lvlText w:val="•"/>
      <w:lvlJc w:val="left"/>
      <w:pPr>
        <w:ind w:left="2280" w:hanging="242"/>
      </w:pPr>
      <w:rPr>
        <w:rFonts w:hint="default"/>
        <w:lang w:val="hr" w:eastAsia="hr" w:bidi="hr"/>
      </w:rPr>
    </w:lvl>
    <w:lvl w:ilvl="3" w:tentative="0">
      <w:start w:val="0"/>
      <w:numFmt w:val="bullet"/>
      <w:lvlText w:val="•"/>
      <w:lvlJc w:val="left"/>
      <w:pPr>
        <w:ind w:left="3250" w:hanging="242"/>
      </w:pPr>
      <w:rPr>
        <w:rFonts w:hint="default"/>
        <w:lang w:val="hr" w:eastAsia="hr" w:bidi="hr"/>
      </w:rPr>
    </w:lvl>
    <w:lvl w:ilvl="4" w:tentative="0">
      <w:start w:val="0"/>
      <w:numFmt w:val="bullet"/>
      <w:lvlText w:val="•"/>
      <w:lvlJc w:val="left"/>
      <w:pPr>
        <w:ind w:left="4220" w:hanging="242"/>
      </w:pPr>
      <w:rPr>
        <w:rFonts w:hint="default"/>
        <w:lang w:val="hr" w:eastAsia="hr" w:bidi="hr"/>
      </w:rPr>
    </w:lvl>
    <w:lvl w:ilvl="5" w:tentative="0">
      <w:start w:val="0"/>
      <w:numFmt w:val="bullet"/>
      <w:lvlText w:val="•"/>
      <w:lvlJc w:val="left"/>
      <w:pPr>
        <w:ind w:left="5190" w:hanging="242"/>
      </w:pPr>
      <w:rPr>
        <w:rFonts w:hint="default"/>
        <w:lang w:val="hr" w:eastAsia="hr" w:bidi="hr"/>
      </w:rPr>
    </w:lvl>
    <w:lvl w:ilvl="6" w:tentative="0">
      <w:start w:val="0"/>
      <w:numFmt w:val="bullet"/>
      <w:lvlText w:val="•"/>
      <w:lvlJc w:val="left"/>
      <w:pPr>
        <w:ind w:left="6160" w:hanging="242"/>
      </w:pPr>
      <w:rPr>
        <w:rFonts w:hint="default"/>
        <w:lang w:val="hr" w:eastAsia="hr" w:bidi="hr"/>
      </w:rPr>
    </w:lvl>
    <w:lvl w:ilvl="7" w:tentative="0">
      <w:start w:val="0"/>
      <w:numFmt w:val="bullet"/>
      <w:lvlText w:val="•"/>
      <w:lvlJc w:val="left"/>
      <w:pPr>
        <w:ind w:left="7130" w:hanging="242"/>
      </w:pPr>
      <w:rPr>
        <w:rFonts w:hint="default"/>
        <w:lang w:val="hr" w:eastAsia="hr" w:bidi="hr"/>
      </w:rPr>
    </w:lvl>
    <w:lvl w:ilvl="8" w:tentative="0">
      <w:start w:val="0"/>
      <w:numFmt w:val="bullet"/>
      <w:lvlText w:val="•"/>
      <w:lvlJc w:val="left"/>
      <w:pPr>
        <w:ind w:left="8100" w:hanging="242"/>
      </w:pPr>
      <w:rPr>
        <w:rFonts w:hint="default"/>
        <w:lang w:val="hr" w:eastAsia="hr" w:bidi="hr"/>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0A6F02A1"/>
    <w:rsid w:val="32C76337"/>
    <w:rsid w:val="39FA5627"/>
    <w:rsid w:val="449547BA"/>
    <w:rsid w:val="62536A58"/>
    <w:rsid w:val="6FA55AF1"/>
    <w:rsid w:val="7B1079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hr" w:eastAsia="hr" w:bidi="hr"/>
    </w:rPr>
  </w:style>
  <w:style w:type="paragraph" w:styleId="2">
    <w:name w:val="heading 1"/>
    <w:basedOn w:val="1"/>
    <w:next w:val="1"/>
    <w:qFormat/>
    <w:uiPriority w:val="1"/>
    <w:pPr>
      <w:spacing w:line="495" w:lineRule="exact"/>
      <w:ind w:left="100"/>
      <w:outlineLvl w:val="1"/>
    </w:pPr>
    <w:rPr>
      <w:rFonts w:ascii="微软雅黑" w:hAnsi="微软雅黑" w:eastAsia="微软雅黑" w:cs="微软雅黑"/>
      <w:b/>
      <w:bCs/>
      <w:sz w:val="28"/>
      <w:szCs w:val="28"/>
      <w:lang w:val="hr" w:eastAsia="hr" w:bidi="hr"/>
    </w:rPr>
  </w:style>
  <w:style w:type="paragraph" w:styleId="3">
    <w:name w:val="heading 2"/>
    <w:basedOn w:val="1"/>
    <w:next w:val="1"/>
    <w:qFormat/>
    <w:uiPriority w:val="1"/>
    <w:pPr>
      <w:spacing w:line="484" w:lineRule="exact"/>
      <w:ind w:left="3000"/>
      <w:outlineLvl w:val="2"/>
    </w:pPr>
    <w:rPr>
      <w:rFonts w:ascii="微软雅黑" w:hAnsi="微软雅黑" w:eastAsia="微软雅黑" w:cs="微软雅黑"/>
      <w:sz w:val="28"/>
      <w:szCs w:val="28"/>
      <w:lang w:val="hr" w:eastAsia="hr" w:bidi="hr"/>
    </w:rPr>
  </w:style>
  <w:style w:type="paragraph" w:styleId="4">
    <w:name w:val="heading 3"/>
    <w:basedOn w:val="1"/>
    <w:next w:val="1"/>
    <w:qFormat/>
    <w:uiPriority w:val="1"/>
    <w:pPr>
      <w:spacing w:line="445" w:lineRule="exact"/>
      <w:ind w:left="100"/>
      <w:outlineLvl w:val="3"/>
    </w:pPr>
    <w:rPr>
      <w:rFonts w:ascii="微软雅黑" w:hAnsi="微软雅黑" w:eastAsia="微软雅黑" w:cs="微软雅黑"/>
      <w:b/>
      <w:bCs/>
      <w:sz w:val="25"/>
      <w:szCs w:val="25"/>
      <w:lang w:val="hr" w:eastAsia="hr" w:bidi="hr"/>
    </w:rPr>
  </w:style>
  <w:style w:type="paragraph" w:styleId="5">
    <w:name w:val="heading 4"/>
    <w:basedOn w:val="1"/>
    <w:next w:val="1"/>
    <w:qFormat/>
    <w:uiPriority w:val="1"/>
    <w:pPr>
      <w:spacing w:line="423" w:lineRule="exact"/>
      <w:ind w:left="2218"/>
      <w:outlineLvl w:val="4"/>
    </w:pPr>
    <w:rPr>
      <w:rFonts w:ascii="微软雅黑" w:hAnsi="微软雅黑" w:eastAsia="微软雅黑" w:cs="微软雅黑"/>
      <w:sz w:val="24"/>
      <w:szCs w:val="24"/>
      <w:lang w:val="hr" w:eastAsia="hr" w:bidi="hr"/>
    </w:rPr>
  </w:style>
  <w:style w:type="paragraph" w:styleId="6">
    <w:name w:val="heading 5"/>
    <w:basedOn w:val="1"/>
    <w:next w:val="1"/>
    <w:qFormat/>
    <w:uiPriority w:val="1"/>
    <w:pPr>
      <w:spacing w:line="409" w:lineRule="exact"/>
      <w:ind w:left="100"/>
      <w:outlineLvl w:val="5"/>
    </w:pPr>
    <w:rPr>
      <w:rFonts w:ascii="微软雅黑" w:hAnsi="微软雅黑" w:eastAsia="微软雅黑" w:cs="微软雅黑"/>
      <w:b/>
      <w:bCs/>
      <w:sz w:val="23"/>
      <w:szCs w:val="23"/>
      <w:lang w:val="hr" w:eastAsia="hr" w:bidi="hr"/>
    </w:rPr>
  </w:style>
  <w:style w:type="paragraph" w:styleId="7">
    <w:name w:val="heading 6"/>
    <w:basedOn w:val="1"/>
    <w:next w:val="1"/>
    <w:qFormat/>
    <w:uiPriority w:val="1"/>
    <w:pPr>
      <w:spacing w:line="371" w:lineRule="exact"/>
      <w:ind w:left="100"/>
      <w:outlineLvl w:val="6"/>
    </w:pPr>
    <w:rPr>
      <w:rFonts w:ascii="微软雅黑" w:hAnsi="微软雅黑" w:eastAsia="微软雅黑" w:cs="微软雅黑"/>
      <w:b/>
      <w:bCs/>
      <w:sz w:val="21"/>
      <w:szCs w:val="21"/>
      <w:lang w:val="hr" w:eastAsia="hr" w:bidi="hr"/>
    </w:rPr>
  </w:style>
  <w:style w:type="paragraph" w:styleId="8">
    <w:name w:val="heading 7"/>
    <w:basedOn w:val="1"/>
    <w:next w:val="1"/>
    <w:qFormat/>
    <w:uiPriority w:val="1"/>
    <w:pPr>
      <w:spacing w:line="322" w:lineRule="exact"/>
      <w:ind w:left="100"/>
      <w:outlineLvl w:val="7"/>
    </w:pPr>
    <w:rPr>
      <w:rFonts w:ascii="微软雅黑" w:hAnsi="微软雅黑" w:eastAsia="微软雅黑" w:cs="微软雅黑"/>
      <w:b/>
      <w:bCs/>
      <w:sz w:val="18"/>
      <w:szCs w:val="18"/>
      <w:lang w:val="hr" w:eastAsia="hr" w:bidi="hr"/>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pPr>
      <w:ind w:left="100"/>
    </w:pPr>
    <w:rPr>
      <w:rFonts w:ascii="微软雅黑" w:hAnsi="微软雅黑" w:eastAsia="微软雅黑" w:cs="微软雅黑"/>
      <w:sz w:val="18"/>
      <w:szCs w:val="18"/>
      <w:lang w:val="hr" w:eastAsia="hr" w:bidi="hr"/>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line="323" w:lineRule="exact"/>
      <w:ind w:left="772" w:hanging="208"/>
    </w:pPr>
    <w:rPr>
      <w:rFonts w:ascii="微软雅黑" w:hAnsi="微软雅黑" w:eastAsia="微软雅黑" w:cs="微软雅黑"/>
      <w:lang w:val="hr" w:eastAsia="hr" w:bidi="hr"/>
    </w:rPr>
  </w:style>
  <w:style w:type="paragraph" w:customStyle="1" w:styleId="16">
    <w:name w:val="Table Paragraph"/>
    <w:basedOn w:val="1"/>
    <w:qFormat/>
    <w:uiPriority w:val="1"/>
    <w:pPr>
      <w:spacing w:before="61"/>
      <w:ind w:left="12"/>
    </w:pPr>
    <w:rPr>
      <w:rFonts w:ascii="微软雅黑" w:hAnsi="微软雅黑" w:eastAsia="微软雅黑" w:cs="微软雅黑"/>
      <w:lang w:val="hr" w:eastAsia="hr" w:bidi="h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6"/>
    <customShpInfo spid="_x0000_s1055"/>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2"/>
    <customShpInfo spid="_x0000_s1071"/>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2"/>
    <customShpInfo spid="_x0000_s1181"/>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30"/>
    <customShpInfo spid="_x0000_s1329"/>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5"/>
    <customShpInfo spid="_x0000_s1404"/>
    <customShpInfo spid="_x0000_s1406"/>
    <customShpInfo spid="_x0000_s1407"/>
    <customShpInfo spid="_x0000_s1409"/>
    <customShpInfo spid="_x0000_s1408"/>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2021-03-14T06:30:00Z</dcterms:created>
  <dc:creator>Long</dc:creator>
  <cp:lastModifiedBy>橙子</cp:lastModifiedBy>
  <dcterms:modified xsi:type="dcterms:W3CDTF">2021-08-26T07:57:57Z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8C89D60A340343F19763DE918DD20045</vt:lpwstr>
  </property>
</Properties>
</file>