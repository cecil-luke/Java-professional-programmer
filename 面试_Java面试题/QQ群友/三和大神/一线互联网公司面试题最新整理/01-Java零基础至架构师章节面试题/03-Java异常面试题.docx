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9" w:line="458" w:lineRule="exact"/>
        <w:ind w:left="1785" w:right="0" w:firstLine="0"/>
        <w:jc w:val="left"/>
        <w:rPr>
          <w:sz w:val="25"/>
        </w:rPr>
      </w:pPr>
      <w:r>
        <w:pict>
          <v:shape id="_x0000_s1026" o:spid="_x0000_s1026" style="position:absolute;left:0pt;margin-left:112.95pt;margin-top:11.55pt;height:4.15pt;width:4.15pt;mso-position-horizontal-relative:page;z-index:251659264;mso-width-relative:page;mso-height-relative:page;" filled="f" stroked="t" coordorigin="2259,231" coordsize="83,83" path="m2341,272l2339,290,2331,303,2318,311,2300,314,2282,311,2269,303,2262,290,2259,272,2262,254,2269,242,2282,234,2300,231,2318,234,2331,242,2339,254,2341,272xe">
            <v:path arrowok="t"/>
            <v:fill on="f" focussize="0,0"/>
            <v:stroke weight="0.588346456692913pt" color="#4EA0DB"/>
            <v:imagedata o:title=""/>
            <o:lock v:ext="edit"/>
          </v:shape>
        </w:pict>
      </w:r>
      <w:r>
        <w:rPr>
          <w:color w:val="4EA0DB"/>
          <w:sz w:val="25"/>
        </w:rPr>
        <w:t>Java异常架构与异常关键字</w:t>
      </w:r>
    </w:p>
    <w:p>
      <w:pPr>
        <w:pStyle w:val="4"/>
        <w:spacing w:line="502" w:lineRule="exact"/>
        <w:ind w:left="2585" w:firstLine="0"/>
        <w:jc w:val="both"/>
      </w:pPr>
      <w:r>
        <w:pict>
          <v:rect id="_x0000_s1027" o:spid="_x0000_s1027" o:spt="1" style="position:absolute;left:0pt;margin-left:148.8pt;margin-top:10.65pt;height:5.25pt;width:5.25pt;mso-position-horizontal-relative:page;z-index:251660288;mso-width-relative:page;mso-height-relative:page;" fillcolor="#4EA0DB" filled="t" stroked="f" coordsize="21600,21600">
            <v:path/>
            <v:fill on="t" focussize="0,0"/>
            <v:stroke on="f"/>
            <v:imagedata o:title=""/>
            <o:lock v:ext="edit"/>
          </v:rect>
        </w:pict>
      </w:r>
      <w:r>
        <w:rPr>
          <w:color w:val="4EA0DB"/>
        </w:rPr>
        <w:t>Java异常简介</w:t>
      </w:r>
      <w:bookmarkStart w:id="0" w:name="_GoBack"/>
      <w:bookmarkEnd w:id="0"/>
    </w:p>
    <w:p>
      <w:pPr>
        <w:spacing w:before="0" w:line="485" w:lineRule="exact"/>
        <w:ind w:left="2585" w:right="0" w:firstLine="0"/>
        <w:jc w:val="both"/>
        <w:rPr>
          <w:sz w:val="28"/>
        </w:rPr>
      </w:pPr>
      <w:r>
        <w:pict>
          <v:rect id="_x0000_s1028" o:spid="_x0000_s1028" o:spt="1" style="position:absolute;left:0pt;margin-left:148.8pt;margin-top:10.25pt;height:5.25pt;width:5.25pt;mso-position-horizontal-relative:page;z-index:251660288;mso-width-relative:page;mso-height-relative:page;" fillcolor="#4EA0DB" filled="t" stroked="f" coordsize="21600,21600">
            <v:path/>
            <v:fill on="t" focussize="0,0"/>
            <v:stroke on="f"/>
            <v:imagedata o:title=""/>
            <o:lock v:ext="edit"/>
          </v:rect>
        </w:pict>
      </w:r>
      <w:r>
        <w:rPr>
          <w:color w:val="4EA0DB"/>
          <w:sz w:val="28"/>
        </w:rPr>
        <w:t>Java异常架构</w:t>
      </w:r>
    </w:p>
    <w:p>
      <w:pPr>
        <w:pStyle w:val="14"/>
        <w:numPr>
          <w:ilvl w:val="0"/>
          <w:numId w:val="1"/>
        </w:numPr>
        <w:tabs>
          <w:tab w:val="left" w:pos="3869"/>
        </w:tabs>
        <w:spacing w:before="0" w:after="0" w:line="566" w:lineRule="exact"/>
        <w:ind w:left="3868" w:right="0" w:hanging="370"/>
        <w:jc w:val="left"/>
        <w:rPr>
          <w:sz w:val="33"/>
        </w:rPr>
      </w:pPr>
      <w:r>
        <w:drawing>
          <wp:anchor distT="0" distB="0" distL="0" distR="0" simplePos="0" relativeHeight="251660288" behindDoc="0" locked="0" layoutInCell="1" allowOverlap="1">
            <wp:simplePos x="0" y="0"/>
            <wp:positionH relativeFrom="page">
              <wp:posOffset>2413000</wp:posOffset>
            </wp:positionH>
            <wp:positionV relativeFrom="paragraph">
              <wp:posOffset>151130</wp:posOffset>
            </wp:positionV>
            <wp:extent cx="74930" cy="7493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74723" cy="74723"/>
                    </a:xfrm>
                    <a:prstGeom prst="rect">
                      <a:avLst/>
                    </a:prstGeom>
                  </pic:spPr>
                </pic:pic>
              </a:graphicData>
            </a:graphic>
          </wp:anchor>
        </w:drawing>
      </w:r>
      <w:r>
        <w:rPr>
          <w:color w:val="4EA0DB"/>
          <w:sz w:val="33"/>
        </w:rPr>
        <w:t>Throwable</w:t>
      </w:r>
    </w:p>
    <w:p>
      <w:pPr>
        <w:pStyle w:val="14"/>
        <w:numPr>
          <w:ilvl w:val="0"/>
          <w:numId w:val="1"/>
        </w:numPr>
        <w:tabs>
          <w:tab w:val="left" w:pos="3869"/>
        </w:tabs>
        <w:spacing w:before="0" w:after="0" w:line="565" w:lineRule="exact"/>
        <w:ind w:left="3868" w:right="0" w:hanging="370"/>
        <w:jc w:val="left"/>
        <w:rPr>
          <w:sz w:val="33"/>
        </w:rPr>
      </w:pPr>
      <w:r>
        <w:drawing>
          <wp:anchor distT="0" distB="0" distL="0" distR="0" simplePos="0" relativeHeight="251660288" behindDoc="0" locked="0" layoutInCell="1" allowOverlap="1">
            <wp:simplePos x="0" y="0"/>
            <wp:positionH relativeFrom="page">
              <wp:posOffset>2413000</wp:posOffset>
            </wp:positionH>
            <wp:positionV relativeFrom="paragraph">
              <wp:posOffset>150495</wp:posOffset>
            </wp:positionV>
            <wp:extent cx="74930" cy="7493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74723" cy="74723"/>
                    </a:xfrm>
                    <a:prstGeom prst="rect">
                      <a:avLst/>
                    </a:prstGeom>
                  </pic:spPr>
                </pic:pic>
              </a:graphicData>
            </a:graphic>
          </wp:anchor>
        </w:drawing>
      </w:r>
      <w:r>
        <w:rPr>
          <w:color w:val="4EA0DB"/>
          <w:sz w:val="33"/>
        </w:rPr>
        <w:t>Error（错误）</w:t>
      </w:r>
    </w:p>
    <w:p>
      <w:pPr>
        <w:pStyle w:val="14"/>
        <w:numPr>
          <w:ilvl w:val="0"/>
          <w:numId w:val="1"/>
        </w:numPr>
        <w:tabs>
          <w:tab w:val="left" w:pos="3869"/>
        </w:tabs>
        <w:spacing w:before="0" w:after="0" w:line="567" w:lineRule="exact"/>
        <w:ind w:left="3868" w:right="0" w:hanging="370"/>
        <w:jc w:val="left"/>
        <w:rPr>
          <w:sz w:val="33"/>
        </w:rPr>
      </w:pPr>
      <w:r>
        <w:drawing>
          <wp:anchor distT="0" distB="0" distL="0" distR="0" simplePos="0" relativeHeight="251660288" behindDoc="0" locked="0" layoutInCell="1" allowOverlap="1">
            <wp:simplePos x="0" y="0"/>
            <wp:positionH relativeFrom="page">
              <wp:posOffset>2413000</wp:posOffset>
            </wp:positionH>
            <wp:positionV relativeFrom="paragraph">
              <wp:posOffset>150495</wp:posOffset>
            </wp:positionV>
            <wp:extent cx="74930" cy="7493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7" cstate="print"/>
                    <a:stretch>
                      <a:fillRect/>
                    </a:stretch>
                  </pic:blipFill>
                  <pic:spPr>
                    <a:xfrm>
                      <a:off x="0" y="0"/>
                      <a:ext cx="74723" cy="74723"/>
                    </a:xfrm>
                    <a:prstGeom prst="rect">
                      <a:avLst/>
                    </a:prstGeom>
                  </pic:spPr>
                </pic:pic>
              </a:graphicData>
            </a:graphic>
          </wp:anchor>
        </w:drawing>
      </w:r>
      <w:r>
        <w:rPr>
          <w:color w:val="4EA0DB"/>
          <w:sz w:val="33"/>
        </w:rPr>
        <w:t>Exception（异常）</w:t>
      </w:r>
    </w:p>
    <w:p>
      <w:pPr>
        <w:spacing w:before="11" w:line="225" w:lineRule="auto"/>
        <w:ind w:left="4521" w:right="3581" w:firstLine="0"/>
        <w:jc w:val="center"/>
        <w:rPr>
          <w:sz w:val="38"/>
        </w:rPr>
      </w:pPr>
      <w:r>
        <w:drawing>
          <wp:anchor distT="0" distB="0" distL="0" distR="0" simplePos="0" relativeHeight="251660288" behindDoc="0" locked="0" layoutInCell="1" allowOverlap="1">
            <wp:simplePos x="0" y="0"/>
            <wp:positionH relativeFrom="page">
              <wp:posOffset>3007360</wp:posOffset>
            </wp:positionH>
            <wp:positionV relativeFrom="paragraph">
              <wp:posOffset>182880</wp:posOffset>
            </wp:positionV>
            <wp:extent cx="89535" cy="89535"/>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pic:cNvPicPr>
                      <a:picLocks noChangeAspect="1"/>
                    </pic:cNvPicPr>
                  </pic:nvPicPr>
                  <pic:blipFill>
                    <a:blip r:embed="rId8" cstate="print"/>
                    <a:stretch>
                      <a:fillRect/>
                    </a:stretch>
                  </pic:blipFill>
                  <pic:spPr>
                    <a:xfrm>
                      <a:off x="0" y="0"/>
                      <a:ext cx="89668" cy="89668"/>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3007360</wp:posOffset>
            </wp:positionH>
            <wp:positionV relativeFrom="paragraph">
              <wp:posOffset>601345</wp:posOffset>
            </wp:positionV>
            <wp:extent cx="89535" cy="89535"/>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pic:cNvPicPr>
                      <a:picLocks noChangeAspect="1"/>
                    </pic:cNvPicPr>
                  </pic:nvPicPr>
                  <pic:blipFill>
                    <a:blip r:embed="rId9" cstate="print"/>
                    <a:stretch>
                      <a:fillRect/>
                    </a:stretch>
                  </pic:blipFill>
                  <pic:spPr>
                    <a:xfrm>
                      <a:off x="0" y="0"/>
                      <a:ext cx="89668" cy="89668"/>
                    </a:xfrm>
                    <a:prstGeom prst="rect">
                      <a:avLst/>
                    </a:prstGeom>
                  </pic:spPr>
                </pic:pic>
              </a:graphicData>
            </a:graphic>
          </wp:anchor>
        </w:drawing>
      </w:r>
      <w:r>
        <w:rPr>
          <w:color w:val="4EA0DB"/>
          <w:sz w:val="38"/>
        </w:rPr>
        <w:t>运行时异常编译时异常</w:t>
      </w:r>
    </w:p>
    <w:p>
      <w:pPr>
        <w:pStyle w:val="14"/>
        <w:numPr>
          <w:ilvl w:val="0"/>
          <w:numId w:val="1"/>
        </w:numPr>
        <w:tabs>
          <w:tab w:val="left" w:pos="3869"/>
        </w:tabs>
        <w:spacing w:before="0" w:after="0" w:line="555" w:lineRule="exact"/>
        <w:ind w:left="3868" w:right="0" w:hanging="370"/>
        <w:jc w:val="left"/>
        <w:rPr>
          <w:sz w:val="33"/>
        </w:rPr>
      </w:pPr>
      <w:r>
        <w:drawing>
          <wp:anchor distT="0" distB="0" distL="0" distR="0" simplePos="0" relativeHeight="251660288" behindDoc="0" locked="0" layoutInCell="1" allowOverlap="1">
            <wp:simplePos x="0" y="0"/>
            <wp:positionH relativeFrom="page">
              <wp:posOffset>2413000</wp:posOffset>
            </wp:positionH>
            <wp:positionV relativeFrom="paragraph">
              <wp:posOffset>142875</wp:posOffset>
            </wp:positionV>
            <wp:extent cx="74930" cy="74930"/>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pic:cNvPicPr>
                      <a:picLocks noChangeAspect="1"/>
                    </pic:cNvPicPr>
                  </pic:nvPicPr>
                  <pic:blipFill>
                    <a:blip r:embed="rId7" cstate="print"/>
                    <a:stretch>
                      <a:fillRect/>
                    </a:stretch>
                  </pic:blipFill>
                  <pic:spPr>
                    <a:xfrm>
                      <a:off x="0" y="0"/>
                      <a:ext cx="74723" cy="74723"/>
                    </a:xfrm>
                    <a:prstGeom prst="rect">
                      <a:avLst/>
                    </a:prstGeom>
                  </pic:spPr>
                </pic:pic>
              </a:graphicData>
            </a:graphic>
          </wp:anchor>
        </w:drawing>
      </w:r>
      <w:r>
        <w:rPr>
          <w:color w:val="4EA0DB"/>
          <w:sz w:val="33"/>
        </w:rPr>
        <w:t>受检异常与非受检异常</w:t>
      </w:r>
    </w:p>
    <w:p>
      <w:pPr>
        <w:spacing w:before="11" w:line="225" w:lineRule="auto"/>
        <w:ind w:left="4542" w:right="3602" w:firstLine="0"/>
        <w:jc w:val="left"/>
        <w:rPr>
          <w:sz w:val="38"/>
        </w:rPr>
      </w:pPr>
      <w:r>
        <w:drawing>
          <wp:anchor distT="0" distB="0" distL="0" distR="0" simplePos="0" relativeHeight="251660288" behindDoc="0" locked="0" layoutInCell="1" allowOverlap="1">
            <wp:simplePos x="0" y="0"/>
            <wp:positionH relativeFrom="page">
              <wp:posOffset>3007360</wp:posOffset>
            </wp:positionH>
            <wp:positionV relativeFrom="paragraph">
              <wp:posOffset>182880</wp:posOffset>
            </wp:positionV>
            <wp:extent cx="89535" cy="89535"/>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png"/>
                    <pic:cNvPicPr>
                      <a:picLocks noChangeAspect="1"/>
                    </pic:cNvPicPr>
                  </pic:nvPicPr>
                  <pic:blipFill>
                    <a:blip r:embed="rId8" cstate="print"/>
                    <a:stretch>
                      <a:fillRect/>
                    </a:stretch>
                  </pic:blipFill>
                  <pic:spPr>
                    <a:xfrm>
                      <a:off x="0" y="0"/>
                      <a:ext cx="89668" cy="89668"/>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3007360</wp:posOffset>
            </wp:positionH>
            <wp:positionV relativeFrom="paragraph">
              <wp:posOffset>601345</wp:posOffset>
            </wp:positionV>
            <wp:extent cx="89535" cy="89535"/>
            <wp:effectExtent l="0" t="0" r="0" b="0"/>
            <wp:wrapNone/>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png"/>
                    <pic:cNvPicPr>
                      <a:picLocks noChangeAspect="1"/>
                    </pic:cNvPicPr>
                  </pic:nvPicPr>
                  <pic:blipFill>
                    <a:blip r:embed="rId9" cstate="print"/>
                    <a:stretch>
                      <a:fillRect/>
                    </a:stretch>
                  </pic:blipFill>
                  <pic:spPr>
                    <a:xfrm>
                      <a:off x="0" y="0"/>
                      <a:ext cx="89668" cy="89668"/>
                    </a:xfrm>
                    <a:prstGeom prst="rect">
                      <a:avLst/>
                    </a:prstGeom>
                  </pic:spPr>
                </pic:pic>
              </a:graphicData>
            </a:graphic>
          </wp:anchor>
        </w:drawing>
      </w:r>
      <w:r>
        <w:rPr>
          <w:color w:val="4EA0DB"/>
          <w:sz w:val="38"/>
        </w:rPr>
        <w:t>受检异常</w:t>
      </w:r>
      <w:r>
        <w:rPr>
          <w:color w:val="4EA0DB"/>
          <w:spacing w:val="-4"/>
          <w:sz w:val="38"/>
        </w:rPr>
        <w:t>非受检异常</w:t>
      </w:r>
    </w:p>
    <w:p>
      <w:pPr>
        <w:pStyle w:val="4"/>
        <w:spacing w:line="481" w:lineRule="exact"/>
        <w:ind w:left="2585" w:firstLine="0"/>
      </w:pPr>
      <w:r>
        <w:pict>
          <v:rect id="_x0000_s1029" o:spid="_x0000_s1029" o:spt="1" style="position:absolute;left:0pt;margin-left:148.8pt;margin-top:10.05pt;height:5.25pt;width:5.25pt;mso-position-horizontal-relative:page;z-index:251660288;mso-width-relative:page;mso-height-relative:page;" fillcolor="#4EA0DB" filled="t" stroked="f" coordsize="21600,21600">
            <v:path/>
            <v:fill on="t" focussize="0,0"/>
            <v:stroke on="f"/>
            <v:imagedata o:title=""/>
            <o:lock v:ext="edit"/>
          </v:rect>
        </w:pict>
      </w:r>
      <w:r>
        <w:rPr>
          <w:color w:val="4EA0DB"/>
        </w:rPr>
        <w:t>Java异常关键字</w:t>
      </w:r>
    </w:p>
    <w:p>
      <w:pPr>
        <w:spacing w:before="0" w:line="437" w:lineRule="exact"/>
        <w:ind w:left="1785" w:right="0" w:firstLine="0"/>
        <w:jc w:val="left"/>
        <w:rPr>
          <w:sz w:val="25"/>
        </w:rPr>
      </w:pPr>
      <w:r>
        <w:pict>
          <v:shape id="_x0000_s1030" o:spid="_x0000_s1030" style="position:absolute;left:0pt;margin-left:112.95pt;margin-top:9.55pt;height:4.15pt;width:4.15pt;mso-position-horizontal-relative:page;z-index:251660288;mso-width-relative:page;mso-height-relative:page;" filled="f" stroked="t" coordorigin="2259,192" coordsize="83,83" path="m2341,233l2339,251,2331,264,2318,272,2300,274,2282,272,2269,264,2262,251,2259,233,2262,215,2269,202,2282,194,2300,192,2318,194,2331,202,2339,215,2341,233xe">
            <v:path arrowok="t"/>
            <v:fill on="f" focussize="0,0"/>
            <v:stroke weight="0.588346456692913pt" color="#4EA0DB"/>
            <v:imagedata o:title=""/>
            <o:lock v:ext="edit"/>
          </v:shape>
        </w:pict>
      </w:r>
      <w:r>
        <w:rPr>
          <w:color w:val="4EA0DB"/>
          <w:sz w:val="25"/>
        </w:rPr>
        <w:t>Java异常处理</w:t>
      </w:r>
    </w:p>
    <w:p>
      <w:pPr>
        <w:pStyle w:val="4"/>
        <w:spacing w:before="11" w:line="230" w:lineRule="auto"/>
        <w:ind w:left="2585" w:right="6306" w:firstLine="0"/>
        <w:jc w:val="both"/>
      </w:pPr>
      <w:r>
        <w:pict>
          <v:rect id="_x0000_s1031" o:spid="_x0000_s1031" o:spt="1" style="position:absolute;left:0pt;margin-left:148.8pt;margin-top:10.6pt;height:5.25pt;width:5.25pt;mso-position-horizontal-relative:page;z-index:251660288;mso-width-relative:page;mso-height-relative:page;" fillcolor="#4EA0DB" filled="t" stroked="f" coordsize="21600,21600">
            <v:path/>
            <v:fill on="t" focussize="0,0"/>
            <v:stroke on="f"/>
            <v:imagedata o:title=""/>
            <o:lock v:ext="edit"/>
          </v:rect>
        </w:pict>
      </w:r>
      <w:r>
        <w:pict>
          <v:rect id="_x0000_s1032" o:spid="_x0000_s1032" o:spt="1" style="position:absolute;left:0pt;margin-left:148.8pt;margin-top:35.35pt;height:5.25pt;width:5.25pt;mso-position-horizontal-relative:page;z-index:251660288;mso-width-relative:page;mso-height-relative:page;" fillcolor="#4EA0DB" filled="t" stroked="f" coordsize="21600,21600">
            <v:path/>
            <v:fill on="t" focussize="0,0"/>
            <v:stroke on="f"/>
            <v:imagedata o:title=""/>
            <o:lock v:ext="edit"/>
          </v:rect>
        </w:pict>
      </w:r>
      <w:r>
        <w:pict>
          <v:rect id="_x0000_s1033" o:spid="_x0000_s1033" o:spt="1" style="position:absolute;left:0pt;margin-left:148.8pt;margin-top:60.05pt;height:5.25pt;width:5.25pt;mso-position-horizontal-relative:page;z-index:251660288;mso-width-relative:page;mso-height-relative:page;" fillcolor="#4EA0DB" filled="t" stroked="f" coordsize="21600,21600">
            <v:path/>
            <v:fill on="t" focussize="0,0"/>
            <v:stroke on="f"/>
            <v:imagedata o:title=""/>
            <o:lock v:ext="edit"/>
          </v:rect>
        </w:pict>
      </w:r>
      <w:r>
        <w:rPr>
          <w:color w:val="4EA0DB"/>
        </w:rPr>
        <w:t>声明异常抛出异常捕获异常</w:t>
      </w:r>
    </w:p>
    <w:p>
      <w:pPr>
        <w:spacing w:before="0" w:line="230" w:lineRule="auto"/>
        <w:ind w:left="2585" w:right="5161" w:firstLine="0"/>
        <w:jc w:val="left"/>
        <w:rPr>
          <w:sz w:val="28"/>
        </w:rPr>
      </w:pPr>
      <w:r>
        <w:pict>
          <v:rect id="_x0000_s1034" o:spid="_x0000_s1034" o:spt="1" style="position:absolute;left:0pt;margin-left:148.8pt;margin-top:10.05pt;height:5.25pt;width:5.25pt;mso-position-horizontal-relative:page;z-index:251660288;mso-width-relative:page;mso-height-relative:page;" fillcolor="#4EA0DB" filled="t" stroked="f" coordsize="21600,21600">
            <v:path/>
            <v:fill on="t" focussize="0,0"/>
            <v:stroke on="f"/>
            <v:imagedata o:title=""/>
            <o:lock v:ext="edit"/>
          </v:rect>
        </w:pict>
      </w:r>
      <w:r>
        <w:pict>
          <v:rect id="_x0000_s1035" o:spid="_x0000_s1035" o:spt="1" style="position:absolute;left:0pt;margin-left:148.8pt;margin-top:34.8pt;height:5.25pt;width:5.25pt;mso-position-horizontal-relative:page;z-index:251660288;mso-width-relative:page;mso-height-relative:page;" fillcolor="#4EA0DB" filled="t" stroked="f" coordsize="21600,21600">
            <v:path/>
            <v:fill on="t" focussize="0,0"/>
            <v:stroke on="f"/>
            <v:imagedata o:title=""/>
            <o:lock v:ext="edit"/>
          </v:rect>
        </w:pict>
      </w:r>
      <w:r>
        <w:rPr>
          <w:color w:val="4EA0DB"/>
          <w:spacing w:val="-3"/>
          <w:sz w:val="28"/>
        </w:rPr>
        <w:t>如何选择异常类型常见异常处理方式</w:t>
      </w:r>
    </w:p>
    <w:p>
      <w:pPr>
        <w:spacing w:before="0" w:line="223" w:lineRule="auto"/>
        <w:ind w:left="3498" w:right="4234" w:firstLine="0"/>
        <w:jc w:val="left"/>
        <w:rPr>
          <w:sz w:val="33"/>
        </w:rPr>
      </w:pPr>
      <w:r>
        <w:drawing>
          <wp:anchor distT="0" distB="0" distL="0" distR="0" simplePos="0" relativeHeight="251660288" behindDoc="0" locked="0" layoutInCell="1" allowOverlap="1">
            <wp:simplePos x="0" y="0"/>
            <wp:positionH relativeFrom="page">
              <wp:posOffset>2413000</wp:posOffset>
            </wp:positionH>
            <wp:positionV relativeFrom="paragraph">
              <wp:posOffset>144780</wp:posOffset>
            </wp:positionV>
            <wp:extent cx="74930" cy="74930"/>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png"/>
                    <pic:cNvPicPr>
                      <a:picLocks noChangeAspect="1"/>
                    </pic:cNvPicPr>
                  </pic:nvPicPr>
                  <pic:blipFill>
                    <a:blip r:embed="rId7" cstate="print"/>
                    <a:stretch>
                      <a:fillRect/>
                    </a:stretch>
                  </pic:blipFill>
                  <pic:spPr>
                    <a:xfrm>
                      <a:off x="0" y="0"/>
                      <a:ext cx="74723" cy="74723"/>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2413000</wp:posOffset>
            </wp:positionH>
            <wp:positionV relativeFrom="paragraph">
              <wp:posOffset>503555</wp:posOffset>
            </wp:positionV>
            <wp:extent cx="74930" cy="74930"/>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png"/>
                    <pic:cNvPicPr>
                      <a:picLocks noChangeAspect="1"/>
                    </pic:cNvPicPr>
                  </pic:nvPicPr>
                  <pic:blipFill>
                    <a:blip r:embed="rId7" cstate="print"/>
                    <a:stretch>
                      <a:fillRect/>
                    </a:stretch>
                  </pic:blipFill>
                  <pic:spPr>
                    <a:xfrm>
                      <a:off x="0" y="0"/>
                      <a:ext cx="74723" cy="74723"/>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2413000</wp:posOffset>
            </wp:positionH>
            <wp:positionV relativeFrom="paragraph">
              <wp:posOffset>862330</wp:posOffset>
            </wp:positionV>
            <wp:extent cx="74930" cy="74930"/>
            <wp:effectExtent l="0" t="0" r="0" b="0"/>
            <wp:wrapNone/>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png"/>
                    <pic:cNvPicPr>
                      <a:picLocks noChangeAspect="1"/>
                    </pic:cNvPicPr>
                  </pic:nvPicPr>
                  <pic:blipFill>
                    <a:blip r:embed="rId7" cstate="print"/>
                    <a:stretch>
                      <a:fillRect/>
                    </a:stretch>
                  </pic:blipFill>
                  <pic:spPr>
                    <a:xfrm>
                      <a:off x="0" y="0"/>
                      <a:ext cx="74723" cy="74723"/>
                    </a:xfrm>
                    <a:prstGeom prst="rect">
                      <a:avLst/>
                    </a:prstGeom>
                  </pic:spPr>
                </pic:pic>
              </a:graphicData>
            </a:graphic>
          </wp:anchor>
        </w:drawing>
      </w:r>
      <w:r>
        <w:rPr>
          <w:color w:val="4EA0DB"/>
          <w:sz w:val="33"/>
        </w:rPr>
        <w:t>直接抛出异常</w:t>
      </w:r>
      <w:r>
        <w:rPr>
          <w:color w:val="4EA0DB"/>
          <w:spacing w:val="-3"/>
          <w:sz w:val="33"/>
        </w:rPr>
        <w:t>封装异常再抛出</w:t>
      </w:r>
      <w:r>
        <w:rPr>
          <w:color w:val="4EA0DB"/>
          <w:sz w:val="33"/>
        </w:rPr>
        <w:t>捕获异常</w:t>
      </w:r>
    </w:p>
    <w:p>
      <w:pPr>
        <w:spacing w:before="0" w:line="553" w:lineRule="exact"/>
        <w:ind w:left="3498" w:right="0" w:firstLine="0"/>
        <w:jc w:val="left"/>
        <w:rPr>
          <w:sz w:val="33"/>
        </w:rPr>
      </w:pPr>
      <w:r>
        <w:drawing>
          <wp:anchor distT="0" distB="0" distL="0" distR="0" simplePos="0" relativeHeight="251660288" behindDoc="0" locked="0" layoutInCell="1" allowOverlap="1">
            <wp:simplePos x="0" y="0"/>
            <wp:positionH relativeFrom="page">
              <wp:posOffset>2413000</wp:posOffset>
            </wp:positionH>
            <wp:positionV relativeFrom="paragraph">
              <wp:posOffset>142875</wp:posOffset>
            </wp:positionV>
            <wp:extent cx="74930" cy="74930"/>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png"/>
                    <pic:cNvPicPr>
                      <a:picLocks noChangeAspect="1"/>
                    </pic:cNvPicPr>
                  </pic:nvPicPr>
                  <pic:blipFill>
                    <a:blip r:embed="rId6" cstate="print"/>
                    <a:stretch>
                      <a:fillRect/>
                    </a:stretch>
                  </pic:blipFill>
                  <pic:spPr>
                    <a:xfrm>
                      <a:off x="0" y="0"/>
                      <a:ext cx="74723" cy="74723"/>
                    </a:xfrm>
                    <a:prstGeom prst="rect">
                      <a:avLst/>
                    </a:prstGeom>
                  </pic:spPr>
                </pic:pic>
              </a:graphicData>
            </a:graphic>
          </wp:anchor>
        </w:drawing>
      </w:r>
      <w:r>
        <w:rPr>
          <w:color w:val="4EA0DB"/>
          <w:sz w:val="33"/>
        </w:rPr>
        <w:t>自定义异常</w:t>
      </w:r>
    </w:p>
    <w:p>
      <w:pPr>
        <w:spacing w:before="0" w:line="223" w:lineRule="auto"/>
        <w:ind w:left="3498" w:right="3803" w:hanging="255"/>
        <w:jc w:val="center"/>
        <w:rPr>
          <w:sz w:val="33"/>
        </w:rPr>
      </w:pPr>
      <w:r>
        <w:drawing>
          <wp:anchor distT="0" distB="0" distL="0" distR="0" simplePos="0" relativeHeight="251660288" behindDoc="0" locked="0" layoutInCell="1" allowOverlap="1">
            <wp:simplePos x="0" y="0"/>
            <wp:positionH relativeFrom="page">
              <wp:posOffset>2413000</wp:posOffset>
            </wp:positionH>
            <wp:positionV relativeFrom="paragraph">
              <wp:posOffset>144780</wp:posOffset>
            </wp:positionV>
            <wp:extent cx="74930" cy="74930"/>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png"/>
                    <pic:cNvPicPr>
                      <a:picLocks noChangeAspect="1"/>
                    </pic:cNvPicPr>
                  </pic:nvPicPr>
                  <pic:blipFill>
                    <a:blip r:embed="rId7" cstate="print"/>
                    <a:stretch>
                      <a:fillRect/>
                    </a:stretch>
                  </pic:blipFill>
                  <pic:spPr>
                    <a:xfrm>
                      <a:off x="0" y="0"/>
                      <a:ext cx="74723" cy="74723"/>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2413000</wp:posOffset>
            </wp:positionH>
            <wp:positionV relativeFrom="paragraph">
              <wp:posOffset>503555</wp:posOffset>
            </wp:positionV>
            <wp:extent cx="74930" cy="74930"/>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png"/>
                    <pic:cNvPicPr>
                      <a:picLocks noChangeAspect="1"/>
                    </pic:cNvPicPr>
                  </pic:nvPicPr>
                  <pic:blipFill>
                    <a:blip r:embed="rId7" cstate="print"/>
                    <a:stretch>
                      <a:fillRect/>
                    </a:stretch>
                  </pic:blipFill>
                  <pic:spPr>
                    <a:xfrm>
                      <a:off x="0" y="0"/>
                      <a:ext cx="74723" cy="74723"/>
                    </a:xfrm>
                    <a:prstGeom prst="rect">
                      <a:avLst/>
                    </a:prstGeom>
                  </pic:spPr>
                </pic:pic>
              </a:graphicData>
            </a:graphic>
          </wp:anchor>
        </w:drawing>
      </w:r>
      <w:r>
        <w:rPr>
          <w:color w:val="4EA0DB"/>
          <w:sz w:val="33"/>
        </w:rPr>
        <w:t xml:space="preserve">try-catch-finally </w:t>
      </w:r>
      <w:r>
        <w:rPr>
          <w:color w:val="4EA0DB"/>
          <w:w w:val="95"/>
          <w:sz w:val="33"/>
        </w:rPr>
        <w:t>try-with-resource</w:t>
      </w:r>
    </w:p>
    <w:p>
      <w:pPr>
        <w:spacing w:before="0" w:line="425" w:lineRule="exact"/>
        <w:ind w:left="1785" w:right="0" w:firstLine="0"/>
        <w:jc w:val="left"/>
        <w:rPr>
          <w:sz w:val="25"/>
        </w:rPr>
      </w:pPr>
      <w:r>
        <w:pict>
          <v:shape id="_x0000_s1036" o:spid="_x0000_s1036" style="position:absolute;left:0pt;margin-left:112.95pt;margin-top:8.95pt;height:4.15pt;width:4.15pt;mso-position-horizontal-relative:page;z-index:251660288;mso-width-relative:page;mso-height-relative:page;" filled="f" stroked="t" coordorigin="2259,180" coordsize="83,83" path="m2341,221l2339,239,2331,252,2318,260,2300,262,2282,260,2269,252,2262,239,2259,221,2262,203,2269,190,2282,182,2300,180,2318,182,2331,190,2339,203,2341,221xe">
            <v:path arrowok="t"/>
            <v:fill on="f" focussize="0,0"/>
            <v:stroke weight="0.588346456692913pt" color="#4EA0DB"/>
            <v:imagedata o:title=""/>
            <o:lock v:ext="edit"/>
          </v:shape>
        </w:pict>
      </w:r>
      <w:r>
        <w:rPr>
          <w:color w:val="4EA0DB"/>
          <w:sz w:val="25"/>
        </w:rPr>
        <w:t>Java异常常见面试题</w:t>
      </w:r>
    </w:p>
    <w:p>
      <w:pPr>
        <w:pStyle w:val="4"/>
        <w:numPr>
          <w:ilvl w:val="0"/>
          <w:numId w:val="2"/>
        </w:numPr>
        <w:tabs>
          <w:tab w:val="left" w:pos="2908"/>
        </w:tabs>
        <w:spacing w:before="0" w:after="0" w:line="513" w:lineRule="exact"/>
        <w:ind w:left="2907" w:right="0" w:hanging="322"/>
        <w:jc w:val="both"/>
      </w:pPr>
      <w:r>
        <w:pict>
          <v:rect id="_x0000_s1037" o:spid="_x0000_s1037" o:spt="1" style="position:absolute;left:0pt;margin-left:148.8pt;margin-top:10.65pt;height:5.25pt;width:5.25pt;mso-position-horizontal-relative:page;z-index:251660288;mso-width-relative:page;mso-height-relative:page;" fillcolor="#4EA0DB" filled="t" stroked="f" coordsize="21600,21600">
            <v:path/>
            <v:fill on="t" focussize="0,0"/>
            <v:stroke on="f"/>
            <v:imagedata o:title=""/>
            <o:lock v:ext="edit"/>
          </v:rect>
        </w:pict>
      </w:r>
      <w:r>
        <w:rPr>
          <w:color w:val="4EA0DB"/>
        </w:rPr>
        <w:t>Error</w:t>
      </w:r>
      <w:r>
        <w:rPr>
          <w:color w:val="4EA0DB"/>
          <w:spacing w:val="1"/>
        </w:rPr>
        <w:t xml:space="preserve"> 和 </w:t>
      </w:r>
      <w:r>
        <w:rPr>
          <w:color w:val="4EA0DB"/>
        </w:rPr>
        <w:t>Exception 区别是什么？</w:t>
      </w:r>
    </w:p>
    <w:p>
      <w:pPr>
        <w:spacing w:after="0" w:line="513" w:lineRule="exact"/>
        <w:jc w:val="both"/>
        <w:sectPr>
          <w:type w:val="continuous"/>
          <w:pgSz w:w="11920" w:h="16840"/>
          <w:pgMar w:top="1380" w:right="900" w:bottom="280" w:left="980" w:header="720" w:footer="720" w:gutter="0"/>
          <w:cols w:space="720" w:num="1"/>
        </w:sectPr>
      </w:pPr>
    </w:p>
    <w:p>
      <w:pPr>
        <w:pStyle w:val="14"/>
        <w:numPr>
          <w:ilvl w:val="0"/>
          <w:numId w:val="2"/>
        </w:numPr>
        <w:tabs>
          <w:tab w:val="left" w:pos="2908"/>
        </w:tabs>
        <w:spacing w:before="15" w:after="0" w:line="505" w:lineRule="exact"/>
        <w:ind w:left="2907" w:right="0" w:hanging="322"/>
        <w:jc w:val="left"/>
        <w:rPr>
          <w:sz w:val="28"/>
        </w:rPr>
      </w:pPr>
      <w:r>
        <w:pict>
          <v:rect id="_x0000_s1038" o:spid="_x0000_s1038" o:spt="1" style="position:absolute;left:0pt;margin-left:148.8pt;margin-top:11.55pt;height:5.25pt;width:5.25pt;mso-position-horizontal-relative:page;z-index:251660288;mso-width-relative:page;mso-height-relative:page;" fillcolor="#4EA0DB" filled="t" stroked="f" coordsize="21600,21600">
            <v:path/>
            <v:fill on="t" focussize="0,0"/>
            <v:stroke on="f"/>
            <v:imagedata o:title=""/>
            <o:lock v:ext="edit"/>
          </v:rect>
        </w:pict>
      </w:r>
      <w:r>
        <w:rPr>
          <w:color w:val="4EA0DB"/>
          <w:sz w:val="28"/>
        </w:rPr>
        <w:t>运行时异常和一般异常(受检异常)区别是什么？</w:t>
      </w:r>
    </w:p>
    <w:p>
      <w:pPr>
        <w:pStyle w:val="14"/>
        <w:numPr>
          <w:ilvl w:val="0"/>
          <w:numId w:val="2"/>
        </w:numPr>
        <w:tabs>
          <w:tab w:val="left" w:pos="2908"/>
        </w:tabs>
        <w:spacing w:before="0" w:after="0" w:line="494" w:lineRule="exact"/>
        <w:ind w:left="2907" w:right="0" w:hanging="322"/>
        <w:jc w:val="left"/>
        <w:rPr>
          <w:sz w:val="28"/>
        </w:rPr>
      </w:pPr>
      <w:r>
        <w:pict>
          <v:rect id="_x0000_s1039" o:spid="_x0000_s1039" o:spt="1" style="position:absolute;left:0pt;margin-left:148.8pt;margin-top:10.25pt;height:5.25pt;width:5.25pt;mso-position-horizontal-relative:page;z-index:251660288;mso-width-relative:page;mso-height-relative:page;" fillcolor="#4EA0DB" filled="t" stroked="f" coordsize="21600,21600">
            <v:path/>
            <v:fill on="t" focussize="0,0"/>
            <v:stroke on="f"/>
            <v:imagedata o:title=""/>
            <o:lock v:ext="edit"/>
          </v:rect>
        </w:pict>
      </w:r>
      <w:r>
        <w:rPr>
          <w:color w:val="4EA0DB"/>
          <w:sz w:val="28"/>
        </w:rPr>
        <w:t>JVM 是如何处理异常的？</w:t>
      </w:r>
    </w:p>
    <w:p>
      <w:pPr>
        <w:pStyle w:val="14"/>
        <w:numPr>
          <w:ilvl w:val="0"/>
          <w:numId w:val="2"/>
        </w:numPr>
        <w:tabs>
          <w:tab w:val="left" w:pos="2908"/>
        </w:tabs>
        <w:spacing w:before="0" w:after="0" w:line="494" w:lineRule="exact"/>
        <w:ind w:left="2907" w:right="0" w:hanging="322"/>
        <w:jc w:val="left"/>
        <w:rPr>
          <w:sz w:val="28"/>
        </w:rPr>
      </w:pPr>
      <w:r>
        <w:pict>
          <v:rect id="_x0000_s1040" o:spid="_x0000_s1040" o:spt="1" style="position:absolute;left:0pt;margin-left:148.8pt;margin-top:10.25pt;height:5.25pt;width:5.25pt;mso-position-horizontal-relative:page;z-index:251660288;mso-width-relative:page;mso-height-relative:page;" fillcolor="#4EA0DB" filled="t" stroked="f" coordsize="21600,21600">
            <v:path/>
            <v:fill on="t" focussize="0,0"/>
            <v:stroke on="f"/>
            <v:imagedata o:title=""/>
            <o:lock v:ext="edit"/>
          </v:rect>
        </w:pict>
      </w:r>
      <w:r>
        <w:rPr>
          <w:color w:val="4EA0DB"/>
          <w:sz w:val="28"/>
        </w:rPr>
        <w:t>throw</w:t>
      </w:r>
      <w:r>
        <w:rPr>
          <w:color w:val="4EA0DB"/>
          <w:spacing w:val="1"/>
          <w:sz w:val="28"/>
        </w:rPr>
        <w:t xml:space="preserve"> 和 </w:t>
      </w:r>
      <w:r>
        <w:rPr>
          <w:color w:val="4EA0DB"/>
          <w:sz w:val="28"/>
        </w:rPr>
        <w:t>throws 的区别是什么？</w:t>
      </w:r>
    </w:p>
    <w:p>
      <w:pPr>
        <w:pStyle w:val="14"/>
        <w:numPr>
          <w:ilvl w:val="0"/>
          <w:numId w:val="2"/>
        </w:numPr>
        <w:tabs>
          <w:tab w:val="left" w:pos="2908"/>
        </w:tabs>
        <w:spacing w:before="0" w:after="0" w:line="494" w:lineRule="exact"/>
        <w:ind w:left="2907" w:right="0" w:hanging="322"/>
        <w:jc w:val="left"/>
        <w:rPr>
          <w:sz w:val="28"/>
        </w:rPr>
      </w:pPr>
      <w:r>
        <w:pict>
          <v:rect id="_x0000_s1041" o:spid="_x0000_s1041" o:spt="1" style="position:absolute;left:0pt;margin-left:148.8pt;margin-top:10.25pt;height:5.25pt;width:5.25pt;mso-position-horizontal-relative:page;z-index:251660288;mso-width-relative:page;mso-height-relative:page;" fillcolor="#4EA0DB" filled="t" stroked="f" coordsize="21600,21600">
            <v:path/>
            <v:fill on="t" focussize="0,0"/>
            <v:stroke on="f"/>
            <v:imagedata o:title=""/>
            <o:lock v:ext="edit"/>
          </v:rect>
        </w:pict>
      </w:r>
      <w:r>
        <w:rPr>
          <w:color w:val="4EA0DB"/>
          <w:sz w:val="28"/>
        </w:rPr>
        <w:t>final、finally、finalize 有什么区别？</w:t>
      </w:r>
    </w:p>
    <w:p>
      <w:pPr>
        <w:pStyle w:val="14"/>
        <w:numPr>
          <w:ilvl w:val="0"/>
          <w:numId w:val="2"/>
        </w:numPr>
        <w:tabs>
          <w:tab w:val="left" w:pos="2908"/>
        </w:tabs>
        <w:spacing w:before="0" w:after="0" w:line="494" w:lineRule="exact"/>
        <w:ind w:left="2907" w:right="0" w:hanging="322"/>
        <w:jc w:val="left"/>
        <w:rPr>
          <w:sz w:val="28"/>
        </w:rPr>
      </w:pPr>
      <w:r>
        <w:pict>
          <v:rect id="_x0000_s1042" o:spid="_x0000_s1042" o:spt="1" style="position:absolute;left:0pt;margin-left:148.8pt;margin-top:10.25pt;height:5.25pt;width:5.25pt;mso-position-horizontal-relative:page;z-index:251660288;mso-width-relative:page;mso-height-relative:page;" fillcolor="#4EA0DB" filled="t" stroked="f" coordsize="21600,21600">
            <v:path/>
            <v:fill on="t" focussize="0,0"/>
            <v:stroke on="f"/>
            <v:imagedata o:title=""/>
            <o:lock v:ext="edit"/>
          </v:rect>
        </w:pict>
      </w:r>
      <w:r>
        <w:rPr>
          <w:color w:val="4EA0DB"/>
          <w:sz w:val="28"/>
        </w:rPr>
        <w:t>NoClassDefFoundError</w:t>
      </w:r>
      <w:r>
        <w:rPr>
          <w:color w:val="4EA0DB"/>
          <w:spacing w:val="1"/>
          <w:sz w:val="28"/>
        </w:rPr>
        <w:t xml:space="preserve"> 和</w:t>
      </w:r>
    </w:p>
    <w:p>
      <w:pPr>
        <w:spacing w:before="0" w:line="494" w:lineRule="exact"/>
        <w:ind w:left="1993" w:right="0" w:firstLine="0"/>
        <w:jc w:val="left"/>
        <w:rPr>
          <w:sz w:val="28"/>
        </w:rPr>
      </w:pPr>
      <w:r>
        <w:rPr>
          <w:color w:val="4EA0DB"/>
          <w:sz w:val="28"/>
        </w:rPr>
        <w:t>ClassNotFoundException 区别？</w:t>
      </w:r>
    </w:p>
    <w:p>
      <w:pPr>
        <w:pStyle w:val="14"/>
        <w:numPr>
          <w:ilvl w:val="0"/>
          <w:numId w:val="2"/>
        </w:numPr>
        <w:tabs>
          <w:tab w:val="left" w:pos="2908"/>
        </w:tabs>
        <w:spacing w:before="0" w:after="0" w:line="494" w:lineRule="exact"/>
        <w:ind w:left="2907" w:right="0" w:hanging="322"/>
        <w:jc w:val="left"/>
        <w:rPr>
          <w:sz w:val="28"/>
        </w:rPr>
      </w:pPr>
      <w:r>
        <w:pict>
          <v:rect id="_x0000_s1043" o:spid="_x0000_s1043" o:spt="1" style="position:absolute;left:0pt;margin-left:148.8pt;margin-top:10.25pt;height:5.25pt;width:5.25pt;mso-position-horizontal-relative:page;z-index:251660288;mso-width-relative:page;mso-height-relative:page;" fillcolor="#4EA0DB" filled="t" stroked="f" coordsize="21600,21600">
            <v:path/>
            <v:fill on="t" focussize="0,0"/>
            <v:stroke on="f"/>
            <v:imagedata o:title=""/>
            <o:lock v:ext="edit"/>
          </v:rect>
        </w:pict>
      </w:r>
      <w:r>
        <w:rPr>
          <w:color w:val="4EA0DB"/>
          <w:sz w:val="28"/>
        </w:rPr>
        <w:t>try-catch-finally 中哪个部分可以省略？</w:t>
      </w:r>
    </w:p>
    <w:p>
      <w:pPr>
        <w:pStyle w:val="14"/>
        <w:numPr>
          <w:ilvl w:val="0"/>
          <w:numId w:val="2"/>
        </w:numPr>
        <w:tabs>
          <w:tab w:val="left" w:pos="2908"/>
        </w:tabs>
        <w:spacing w:before="0" w:after="0" w:line="494" w:lineRule="exact"/>
        <w:ind w:left="2907" w:right="0" w:hanging="322"/>
        <w:jc w:val="left"/>
        <w:rPr>
          <w:sz w:val="28"/>
        </w:rPr>
      </w:pPr>
      <w:r>
        <w:pict>
          <v:rect id="_x0000_s1044" o:spid="_x0000_s1044" o:spt="1" style="position:absolute;left:0pt;margin-left:148.8pt;margin-top:10.25pt;height:5.25pt;width:5.25pt;mso-position-horizontal-relative:page;z-index:251660288;mso-width-relative:page;mso-height-relative:page;" fillcolor="#4EA0DB" filled="t" stroked="f" coordsize="21600,21600">
            <v:path/>
            <v:fill on="t" focussize="0,0"/>
            <v:stroke on="f"/>
            <v:imagedata o:title=""/>
            <o:lock v:ext="edit"/>
          </v:rect>
        </w:pict>
      </w:r>
      <w:r>
        <w:rPr>
          <w:color w:val="4EA0DB"/>
          <w:sz w:val="28"/>
        </w:rPr>
        <w:t>try-catch-finally</w:t>
      </w:r>
      <w:r>
        <w:rPr>
          <w:color w:val="4EA0DB"/>
          <w:spacing w:val="1"/>
          <w:sz w:val="28"/>
        </w:rPr>
        <w:t xml:space="preserve"> 中，如果 </w:t>
      </w:r>
      <w:r>
        <w:rPr>
          <w:color w:val="4EA0DB"/>
          <w:sz w:val="28"/>
        </w:rPr>
        <w:t>catch</w:t>
      </w:r>
      <w:r>
        <w:rPr>
          <w:color w:val="4EA0DB"/>
          <w:spacing w:val="5"/>
          <w:sz w:val="28"/>
        </w:rPr>
        <w:t xml:space="preserve"> 中 </w:t>
      </w:r>
      <w:r>
        <w:rPr>
          <w:color w:val="4EA0DB"/>
          <w:sz w:val="28"/>
        </w:rPr>
        <w:t>return</w:t>
      </w:r>
      <w:r>
        <w:rPr>
          <w:color w:val="4EA0DB"/>
          <w:spacing w:val="2"/>
          <w:sz w:val="28"/>
        </w:rPr>
        <w:t xml:space="preserve"> 了，</w:t>
      </w:r>
    </w:p>
    <w:p>
      <w:pPr>
        <w:spacing w:before="0" w:line="494" w:lineRule="exact"/>
        <w:ind w:left="1993" w:right="0" w:firstLine="0"/>
        <w:jc w:val="left"/>
        <w:rPr>
          <w:sz w:val="28"/>
        </w:rPr>
      </w:pPr>
      <w:r>
        <w:rPr>
          <w:color w:val="4EA0DB"/>
          <w:sz w:val="28"/>
        </w:rPr>
        <w:t>finally 还会执行吗？</w:t>
      </w:r>
    </w:p>
    <w:p>
      <w:pPr>
        <w:pStyle w:val="14"/>
        <w:numPr>
          <w:ilvl w:val="0"/>
          <w:numId w:val="2"/>
        </w:numPr>
        <w:tabs>
          <w:tab w:val="left" w:pos="2908"/>
        </w:tabs>
        <w:spacing w:before="0" w:after="0" w:line="494" w:lineRule="exact"/>
        <w:ind w:left="2907" w:right="0" w:hanging="322"/>
        <w:jc w:val="left"/>
        <w:rPr>
          <w:sz w:val="28"/>
        </w:rPr>
      </w:pPr>
      <w:r>
        <w:pict>
          <v:rect id="_x0000_s1045" o:spid="_x0000_s1045" o:spt="1" style="position:absolute;left:0pt;margin-left:148.8pt;margin-top:10.25pt;height:5.25pt;width:5.25pt;mso-position-horizontal-relative:page;z-index:251660288;mso-width-relative:page;mso-height-relative:page;" fillcolor="#4EA0DB" filled="t" stroked="f" coordsize="21600,21600">
            <v:path/>
            <v:fill on="t" focussize="0,0"/>
            <v:stroke on="f"/>
            <v:imagedata o:title=""/>
            <o:lock v:ext="edit"/>
          </v:rect>
        </w:pict>
      </w:r>
      <w:r>
        <w:rPr>
          <w:color w:val="4EA0DB"/>
          <w:spacing w:val="5"/>
          <w:sz w:val="28"/>
        </w:rPr>
        <w:t xml:space="preserve">类 </w:t>
      </w:r>
      <w:r>
        <w:rPr>
          <w:color w:val="4EA0DB"/>
          <w:sz w:val="28"/>
        </w:rPr>
        <w:t>ExampleA</w:t>
      </w:r>
      <w:r>
        <w:rPr>
          <w:color w:val="4EA0DB"/>
          <w:spacing w:val="5"/>
          <w:sz w:val="28"/>
        </w:rPr>
        <w:t xml:space="preserve"> 继承 </w:t>
      </w:r>
      <w:r>
        <w:rPr>
          <w:color w:val="4EA0DB"/>
          <w:sz w:val="28"/>
        </w:rPr>
        <w:t>Exception，</w:t>
      </w:r>
      <w:r>
        <w:rPr>
          <w:color w:val="4EA0DB"/>
          <w:spacing w:val="5"/>
          <w:sz w:val="28"/>
        </w:rPr>
        <w:t xml:space="preserve">类 </w:t>
      </w:r>
      <w:r>
        <w:rPr>
          <w:color w:val="4EA0DB"/>
          <w:sz w:val="28"/>
        </w:rPr>
        <w:t>ExampleB</w:t>
      </w:r>
      <w:r>
        <w:rPr>
          <w:color w:val="4EA0DB"/>
          <w:spacing w:val="3"/>
          <w:sz w:val="28"/>
        </w:rPr>
        <w:t xml:space="preserve"> 继承</w:t>
      </w:r>
    </w:p>
    <w:p>
      <w:pPr>
        <w:spacing w:before="0" w:line="494" w:lineRule="exact"/>
        <w:ind w:left="1993" w:right="0" w:firstLine="0"/>
        <w:jc w:val="left"/>
        <w:rPr>
          <w:sz w:val="28"/>
        </w:rPr>
      </w:pPr>
      <w:r>
        <w:rPr>
          <w:color w:val="4EA0DB"/>
          <w:sz w:val="28"/>
        </w:rPr>
        <w:t>ExampleA。</w:t>
      </w:r>
    </w:p>
    <w:p>
      <w:pPr>
        <w:pStyle w:val="14"/>
        <w:numPr>
          <w:ilvl w:val="0"/>
          <w:numId w:val="2"/>
        </w:numPr>
        <w:tabs>
          <w:tab w:val="left" w:pos="3076"/>
        </w:tabs>
        <w:spacing w:before="0" w:after="0" w:line="494" w:lineRule="exact"/>
        <w:ind w:left="3075" w:right="0" w:hanging="490"/>
        <w:jc w:val="left"/>
        <w:rPr>
          <w:sz w:val="28"/>
        </w:rPr>
      </w:pPr>
      <w:r>
        <w:pict>
          <v:rect id="_x0000_s1046" o:spid="_x0000_s1046" o:spt="1" style="position:absolute;left:0pt;margin-left:148.8pt;margin-top:10.25pt;height:5.25pt;width:5.25pt;mso-position-horizontal-relative:page;z-index:251660288;mso-width-relative:page;mso-height-relative:page;" fillcolor="#4EA0DB" filled="t" stroked="f" coordsize="21600,21600">
            <v:path/>
            <v:fill on="t" focussize="0,0"/>
            <v:stroke on="f"/>
            <v:imagedata o:title=""/>
            <o:lock v:ext="edit"/>
          </v:rect>
        </w:pict>
      </w:r>
      <w:r>
        <w:rPr>
          <w:color w:val="4EA0DB"/>
          <w:spacing w:val="1"/>
          <w:sz w:val="28"/>
        </w:rPr>
        <w:t xml:space="preserve">常见的 </w:t>
      </w:r>
      <w:r>
        <w:rPr>
          <w:color w:val="4EA0DB"/>
          <w:sz w:val="28"/>
        </w:rPr>
        <w:t>RuntimeException 有哪些？</w:t>
      </w:r>
    </w:p>
    <w:p>
      <w:pPr>
        <w:pStyle w:val="14"/>
        <w:numPr>
          <w:ilvl w:val="0"/>
          <w:numId w:val="2"/>
        </w:numPr>
        <w:tabs>
          <w:tab w:val="left" w:pos="3076"/>
        </w:tabs>
        <w:spacing w:before="0" w:after="0" w:line="485" w:lineRule="exact"/>
        <w:ind w:left="3075" w:right="0" w:hanging="490"/>
        <w:jc w:val="left"/>
        <w:rPr>
          <w:sz w:val="28"/>
        </w:rPr>
      </w:pPr>
      <w:r>
        <w:pict>
          <v:rect id="_x0000_s1047" o:spid="_x0000_s1047" o:spt="1" style="position:absolute;left:0pt;margin-left:148.8pt;margin-top:10.25pt;height:5.25pt;width:5.25pt;mso-position-horizontal-relative:page;z-index:251660288;mso-width-relative:page;mso-height-relative:page;" fillcolor="#4EA0DB" filled="t" stroked="f" coordsize="21600,21600">
            <v:path/>
            <v:fill on="t" focussize="0,0"/>
            <v:stroke on="f"/>
            <v:imagedata o:title=""/>
            <o:lock v:ext="edit"/>
          </v:rect>
        </w:pict>
      </w:r>
      <w:r>
        <w:rPr>
          <w:color w:val="4EA0DB"/>
          <w:sz w:val="28"/>
        </w:rPr>
        <w:t>Java常见异常有哪些</w:t>
      </w:r>
    </w:p>
    <w:p>
      <w:pPr>
        <w:spacing w:before="0" w:line="437" w:lineRule="exact"/>
        <w:ind w:left="1785" w:right="0" w:firstLine="0"/>
        <w:jc w:val="left"/>
        <w:rPr>
          <w:sz w:val="25"/>
        </w:rPr>
      </w:pPr>
      <w:r>
        <w:pict>
          <v:shape id="_x0000_s1048" o:spid="_x0000_s1048" style="position:absolute;left:0pt;margin-left:112.95pt;margin-top:9.55pt;height:4.15pt;width:4.15pt;mso-position-horizontal-relative:page;z-index:251660288;mso-width-relative:page;mso-height-relative:page;" filled="f" stroked="t" coordorigin="2259,192" coordsize="83,83" path="m2341,233l2339,251,2331,264,2318,272,2300,274,2282,272,2269,264,2262,251,2259,233,2262,215,2269,202,2282,194,2300,192,2318,194,2331,202,2339,215,2341,233xe">
            <v:path arrowok="t"/>
            <v:fill on="f" focussize="0,0"/>
            <v:stroke weight="0.588346456692913pt" color="#4EA0DB"/>
            <v:imagedata o:title=""/>
            <o:lock v:ext="edit"/>
          </v:shape>
        </w:pict>
      </w:r>
      <w:r>
        <w:rPr>
          <w:color w:val="4EA0DB"/>
          <w:sz w:val="25"/>
        </w:rPr>
        <w:t>Java异常处理最佳实践</w:t>
      </w:r>
    </w:p>
    <w:p>
      <w:pPr>
        <w:pStyle w:val="4"/>
        <w:numPr>
          <w:ilvl w:val="0"/>
          <w:numId w:val="3"/>
        </w:numPr>
        <w:tabs>
          <w:tab w:val="left" w:pos="2908"/>
        </w:tabs>
        <w:spacing w:before="0" w:after="0" w:line="513" w:lineRule="exact"/>
        <w:ind w:left="2907" w:right="0" w:hanging="322"/>
        <w:jc w:val="left"/>
      </w:pPr>
      <w:r>
        <w:pict>
          <v:rect id="_x0000_s1049" o:spid="_x0000_s1049" o:spt="1" style="position:absolute;left:0pt;margin-left:148.8pt;margin-top:10.65pt;height:5.25pt;width:5.25pt;mso-position-horizontal-relative:page;z-index:251660288;mso-width-relative:page;mso-height-relative:page;" fillcolor="#4EA0DB" filled="t" stroked="f" coordsize="21600,21600">
            <v:path/>
            <v:fill on="t" focussize="0,0"/>
            <v:stroke on="f"/>
            <v:imagedata o:title=""/>
            <o:lock v:ext="edit"/>
          </v:rect>
        </w:pict>
      </w:r>
      <w:r>
        <w:rPr>
          <w:color w:val="4EA0DB"/>
          <w:spacing w:val="7"/>
        </w:rPr>
        <w:t xml:space="preserve">在 </w:t>
      </w:r>
      <w:r>
        <w:rPr>
          <w:color w:val="4EA0DB"/>
        </w:rPr>
        <w:t>finally</w:t>
      </w:r>
      <w:r>
        <w:rPr>
          <w:color w:val="4EA0DB"/>
          <w:spacing w:val="1"/>
        </w:rPr>
        <w:t xml:space="preserve"> 块中清理资源或者使用 </w:t>
      </w:r>
      <w:r>
        <w:rPr>
          <w:color w:val="4EA0DB"/>
        </w:rPr>
        <w:t>try-with-resource</w:t>
      </w:r>
    </w:p>
    <w:p>
      <w:pPr>
        <w:spacing w:before="0" w:line="474" w:lineRule="exact"/>
        <w:ind w:left="1993" w:right="0" w:firstLine="0"/>
        <w:jc w:val="left"/>
        <w:rPr>
          <w:sz w:val="28"/>
        </w:rPr>
      </w:pPr>
      <w:r>
        <w:rPr>
          <w:color w:val="4EA0DB"/>
          <w:sz w:val="28"/>
        </w:rPr>
        <w:t>语句</w:t>
      </w:r>
    </w:p>
    <w:p>
      <w:pPr>
        <w:pStyle w:val="14"/>
        <w:numPr>
          <w:ilvl w:val="1"/>
          <w:numId w:val="3"/>
        </w:numPr>
        <w:tabs>
          <w:tab w:val="left" w:pos="4062"/>
        </w:tabs>
        <w:spacing w:before="0" w:after="0" w:line="566" w:lineRule="exact"/>
        <w:ind w:left="4061" w:right="0" w:hanging="563"/>
        <w:jc w:val="left"/>
        <w:rPr>
          <w:sz w:val="33"/>
        </w:rPr>
      </w:pPr>
      <w:r>
        <w:drawing>
          <wp:anchor distT="0" distB="0" distL="0" distR="0" simplePos="0" relativeHeight="251660288" behindDoc="0" locked="0" layoutInCell="1" allowOverlap="1">
            <wp:simplePos x="0" y="0"/>
            <wp:positionH relativeFrom="page">
              <wp:posOffset>2413000</wp:posOffset>
            </wp:positionH>
            <wp:positionV relativeFrom="paragraph">
              <wp:posOffset>151130</wp:posOffset>
            </wp:positionV>
            <wp:extent cx="74930" cy="74930"/>
            <wp:effectExtent l="0" t="0" r="0" b="0"/>
            <wp:wrapNone/>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png"/>
                    <pic:cNvPicPr>
                      <a:picLocks noChangeAspect="1"/>
                    </pic:cNvPicPr>
                  </pic:nvPicPr>
                  <pic:blipFill>
                    <a:blip r:embed="rId7" cstate="print"/>
                    <a:stretch>
                      <a:fillRect/>
                    </a:stretch>
                  </pic:blipFill>
                  <pic:spPr>
                    <a:xfrm>
                      <a:off x="0" y="0"/>
                      <a:ext cx="74723" cy="74723"/>
                    </a:xfrm>
                    <a:prstGeom prst="rect">
                      <a:avLst/>
                    </a:prstGeom>
                  </pic:spPr>
                </pic:pic>
              </a:graphicData>
            </a:graphic>
          </wp:anchor>
        </w:drawing>
      </w:r>
      <w:r>
        <w:rPr>
          <w:color w:val="4EA0DB"/>
          <w:spacing w:val="-1"/>
          <w:sz w:val="33"/>
        </w:rPr>
        <w:t xml:space="preserve">使用 </w:t>
      </w:r>
      <w:r>
        <w:rPr>
          <w:color w:val="4EA0DB"/>
          <w:sz w:val="33"/>
        </w:rPr>
        <w:t>finally</w:t>
      </w:r>
      <w:r>
        <w:rPr>
          <w:color w:val="4EA0DB"/>
          <w:spacing w:val="-1"/>
          <w:sz w:val="33"/>
        </w:rPr>
        <w:t xml:space="preserve"> 代码块</w:t>
      </w:r>
    </w:p>
    <w:p>
      <w:pPr>
        <w:pStyle w:val="14"/>
        <w:numPr>
          <w:ilvl w:val="1"/>
          <w:numId w:val="3"/>
        </w:numPr>
        <w:tabs>
          <w:tab w:val="left" w:pos="4062"/>
        </w:tabs>
        <w:spacing w:before="0" w:after="0" w:line="574" w:lineRule="exact"/>
        <w:ind w:left="4061" w:right="0" w:hanging="563"/>
        <w:jc w:val="left"/>
        <w:rPr>
          <w:sz w:val="33"/>
        </w:rPr>
      </w:pPr>
      <w:r>
        <w:drawing>
          <wp:anchor distT="0" distB="0" distL="0" distR="0" simplePos="0" relativeHeight="251660288" behindDoc="0" locked="0" layoutInCell="1" allowOverlap="1">
            <wp:simplePos x="0" y="0"/>
            <wp:positionH relativeFrom="page">
              <wp:posOffset>2413000</wp:posOffset>
            </wp:positionH>
            <wp:positionV relativeFrom="paragraph">
              <wp:posOffset>150495</wp:posOffset>
            </wp:positionV>
            <wp:extent cx="74930" cy="74930"/>
            <wp:effectExtent l="0" t="0" r="0" b="0"/>
            <wp:wrapNone/>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png"/>
                    <pic:cNvPicPr>
                      <a:picLocks noChangeAspect="1"/>
                    </pic:cNvPicPr>
                  </pic:nvPicPr>
                  <pic:blipFill>
                    <a:blip r:embed="rId7" cstate="print"/>
                    <a:stretch>
                      <a:fillRect/>
                    </a:stretch>
                  </pic:blipFill>
                  <pic:spPr>
                    <a:xfrm>
                      <a:off x="0" y="0"/>
                      <a:ext cx="74723" cy="74723"/>
                    </a:xfrm>
                    <a:prstGeom prst="rect">
                      <a:avLst/>
                    </a:prstGeom>
                  </pic:spPr>
                </pic:pic>
              </a:graphicData>
            </a:graphic>
          </wp:anchor>
        </w:drawing>
      </w:r>
      <w:r>
        <w:rPr>
          <w:color w:val="4EA0DB"/>
          <w:sz w:val="33"/>
        </w:rPr>
        <w:t>Java</w:t>
      </w:r>
      <w:r>
        <w:rPr>
          <w:color w:val="4EA0DB"/>
          <w:spacing w:val="-2"/>
          <w:sz w:val="33"/>
        </w:rPr>
        <w:t xml:space="preserve"> </w:t>
      </w:r>
      <w:r>
        <w:rPr>
          <w:color w:val="4EA0DB"/>
          <w:sz w:val="33"/>
        </w:rPr>
        <w:t>7</w:t>
      </w:r>
      <w:r>
        <w:rPr>
          <w:color w:val="4EA0DB"/>
          <w:spacing w:val="-2"/>
          <w:sz w:val="33"/>
        </w:rPr>
        <w:t xml:space="preserve"> 的 </w:t>
      </w:r>
      <w:r>
        <w:rPr>
          <w:color w:val="4EA0DB"/>
          <w:sz w:val="33"/>
        </w:rPr>
        <w:t>try-with-resource</w:t>
      </w:r>
      <w:r>
        <w:rPr>
          <w:color w:val="4EA0DB"/>
          <w:spacing w:val="-1"/>
          <w:sz w:val="33"/>
        </w:rPr>
        <w:t xml:space="preserve"> 语法</w:t>
      </w:r>
    </w:p>
    <w:p>
      <w:pPr>
        <w:pStyle w:val="4"/>
        <w:numPr>
          <w:ilvl w:val="0"/>
          <w:numId w:val="3"/>
        </w:numPr>
        <w:tabs>
          <w:tab w:val="left" w:pos="2908"/>
        </w:tabs>
        <w:spacing w:before="0" w:after="0" w:line="493" w:lineRule="exact"/>
        <w:ind w:left="2907" w:right="0" w:hanging="322"/>
        <w:jc w:val="left"/>
      </w:pPr>
      <w:r>
        <w:pict>
          <v:rect id="_x0000_s1050" o:spid="_x0000_s1050" o:spt="1" style="position:absolute;left:0pt;margin-left:148.8pt;margin-top:10.2pt;height:5.25pt;width:5.25pt;mso-position-horizontal-relative:page;z-index:251660288;mso-width-relative:page;mso-height-relative:page;" fillcolor="#4EA0DB" filled="t" stroked="f" coordsize="21600,21600">
            <v:path/>
            <v:fill on="t" focussize="0,0"/>
            <v:stroke on="f"/>
            <v:imagedata o:title=""/>
            <o:lock v:ext="edit"/>
          </v:rect>
        </w:pict>
      </w:r>
      <w:r>
        <w:rPr>
          <w:color w:val="4EA0DB"/>
        </w:rPr>
        <w:t>优先明确的异常</w:t>
      </w:r>
    </w:p>
    <w:p>
      <w:pPr>
        <w:pStyle w:val="14"/>
        <w:numPr>
          <w:ilvl w:val="0"/>
          <w:numId w:val="3"/>
        </w:numPr>
        <w:tabs>
          <w:tab w:val="left" w:pos="2908"/>
        </w:tabs>
        <w:spacing w:before="0" w:after="0" w:line="494" w:lineRule="exact"/>
        <w:ind w:left="2907" w:right="0" w:hanging="322"/>
        <w:jc w:val="left"/>
        <w:rPr>
          <w:sz w:val="28"/>
        </w:rPr>
      </w:pPr>
      <w:r>
        <w:pict>
          <v:rect id="_x0000_s1051" o:spid="_x0000_s1051" o:spt="1" style="position:absolute;left:0pt;margin-left:148.8pt;margin-top:10.25pt;height:5.25pt;width:5.25pt;mso-position-horizontal-relative:page;z-index:251660288;mso-width-relative:page;mso-height-relative:page;" fillcolor="#4EA0DB" filled="t" stroked="f" coordsize="21600,21600">
            <v:path/>
            <v:fill on="t" focussize="0,0"/>
            <v:stroke on="f"/>
            <v:imagedata o:title=""/>
            <o:lock v:ext="edit"/>
          </v:rect>
        </w:pict>
      </w:r>
      <w:r>
        <w:rPr>
          <w:color w:val="4EA0DB"/>
          <w:sz w:val="28"/>
        </w:rPr>
        <w:t>对异常进行文档说明</w:t>
      </w:r>
    </w:p>
    <w:p>
      <w:pPr>
        <w:pStyle w:val="14"/>
        <w:numPr>
          <w:ilvl w:val="0"/>
          <w:numId w:val="3"/>
        </w:numPr>
        <w:tabs>
          <w:tab w:val="left" w:pos="2908"/>
        </w:tabs>
        <w:spacing w:before="0" w:after="0" w:line="494" w:lineRule="exact"/>
        <w:ind w:left="2907" w:right="0" w:hanging="322"/>
        <w:jc w:val="left"/>
        <w:rPr>
          <w:sz w:val="28"/>
        </w:rPr>
      </w:pPr>
      <w:r>
        <w:pict>
          <v:rect id="_x0000_s1052" o:spid="_x0000_s1052" o:spt="1" style="position:absolute;left:0pt;margin-left:148.8pt;margin-top:10.25pt;height:5.25pt;width:5.25pt;mso-position-horizontal-relative:page;z-index:251660288;mso-width-relative:page;mso-height-relative:page;" fillcolor="#4EA0DB" filled="t" stroked="f" coordsize="21600,21600">
            <v:path/>
            <v:fill on="t" focussize="0,0"/>
            <v:stroke on="f"/>
            <v:imagedata o:title=""/>
            <o:lock v:ext="edit"/>
          </v:rect>
        </w:pict>
      </w:r>
      <w:r>
        <w:rPr>
          <w:color w:val="4EA0DB"/>
          <w:sz w:val="28"/>
        </w:rPr>
        <w:t>使用描述性消息抛出异常</w:t>
      </w:r>
    </w:p>
    <w:p>
      <w:pPr>
        <w:pStyle w:val="14"/>
        <w:numPr>
          <w:ilvl w:val="0"/>
          <w:numId w:val="3"/>
        </w:numPr>
        <w:tabs>
          <w:tab w:val="left" w:pos="2908"/>
        </w:tabs>
        <w:spacing w:before="0" w:after="0" w:line="494" w:lineRule="exact"/>
        <w:ind w:left="2907" w:right="0" w:hanging="322"/>
        <w:jc w:val="left"/>
        <w:rPr>
          <w:sz w:val="28"/>
        </w:rPr>
      </w:pPr>
      <w:r>
        <w:pict>
          <v:rect id="_x0000_s1053" o:spid="_x0000_s1053" o:spt="1" style="position:absolute;left:0pt;margin-left:148.8pt;margin-top:10.25pt;height:5.25pt;width:5.25pt;mso-position-horizontal-relative:page;z-index:251661312;mso-width-relative:page;mso-height-relative:page;" fillcolor="#4EA0DB" filled="t" stroked="f" coordsize="21600,21600">
            <v:path/>
            <v:fill on="t" focussize="0,0"/>
            <v:stroke on="f"/>
            <v:imagedata o:title=""/>
            <o:lock v:ext="edit"/>
          </v:rect>
        </w:pict>
      </w:r>
      <w:r>
        <w:rPr>
          <w:color w:val="4EA0DB"/>
          <w:sz w:val="28"/>
        </w:rPr>
        <w:t>优先捕获最具体的异常</w:t>
      </w:r>
    </w:p>
    <w:p>
      <w:pPr>
        <w:pStyle w:val="14"/>
        <w:numPr>
          <w:ilvl w:val="0"/>
          <w:numId w:val="3"/>
        </w:numPr>
        <w:tabs>
          <w:tab w:val="left" w:pos="2908"/>
        </w:tabs>
        <w:spacing w:before="0" w:after="0" w:line="494" w:lineRule="exact"/>
        <w:ind w:left="2907" w:right="0" w:hanging="322"/>
        <w:jc w:val="left"/>
        <w:rPr>
          <w:sz w:val="28"/>
        </w:rPr>
      </w:pPr>
      <w:r>
        <w:pict>
          <v:rect id="_x0000_s1054" o:spid="_x0000_s1054" o:spt="1" style="position:absolute;left:0pt;margin-left:148.8pt;margin-top:10.25pt;height:5.25pt;width:5.25pt;mso-position-horizontal-relative:page;z-index:251661312;mso-width-relative:page;mso-height-relative:page;" fillcolor="#4EA0DB" filled="t" stroked="f" coordsize="21600,21600">
            <v:path/>
            <v:fill on="t" focussize="0,0"/>
            <v:stroke on="f"/>
            <v:imagedata o:title=""/>
            <o:lock v:ext="edit"/>
          </v:rect>
        </w:pict>
      </w:r>
      <w:r>
        <w:rPr>
          <w:color w:val="4EA0DB"/>
          <w:sz w:val="28"/>
        </w:rPr>
        <w:t>不要捕获 Throwable</w:t>
      </w:r>
      <w:r>
        <w:rPr>
          <w:color w:val="4EA0DB"/>
          <w:spacing w:val="1"/>
          <w:sz w:val="28"/>
        </w:rPr>
        <w:t xml:space="preserve"> 类</w:t>
      </w:r>
    </w:p>
    <w:p>
      <w:pPr>
        <w:pStyle w:val="14"/>
        <w:numPr>
          <w:ilvl w:val="0"/>
          <w:numId w:val="3"/>
        </w:numPr>
        <w:tabs>
          <w:tab w:val="left" w:pos="2908"/>
        </w:tabs>
        <w:spacing w:before="0" w:after="0" w:line="494" w:lineRule="exact"/>
        <w:ind w:left="2907" w:right="0" w:hanging="322"/>
        <w:jc w:val="left"/>
        <w:rPr>
          <w:sz w:val="28"/>
        </w:rPr>
      </w:pPr>
      <w:r>
        <w:pict>
          <v:rect id="_x0000_s1055" o:spid="_x0000_s1055" o:spt="1" style="position:absolute;left:0pt;margin-left:148.8pt;margin-top:10.25pt;height:5.25pt;width:5.25pt;mso-position-horizontal-relative:page;z-index:251661312;mso-width-relative:page;mso-height-relative:page;" fillcolor="#4EA0DB" filled="t" stroked="f" coordsize="21600,21600">
            <v:path/>
            <v:fill on="t" focussize="0,0"/>
            <v:stroke on="f"/>
            <v:imagedata o:title=""/>
            <o:lock v:ext="edit"/>
          </v:rect>
        </w:pict>
      </w:r>
      <w:r>
        <w:rPr>
          <w:color w:val="4EA0DB"/>
          <w:sz w:val="28"/>
        </w:rPr>
        <w:t>不要忽略异常</w:t>
      </w:r>
    </w:p>
    <w:p>
      <w:pPr>
        <w:pStyle w:val="14"/>
        <w:numPr>
          <w:ilvl w:val="0"/>
          <w:numId w:val="3"/>
        </w:numPr>
        <w:tabs>
          <w:tab w:val="left" w:pos="2908"/>
        </w:tabs>
        <w:spacing w:before="0" w:after="0" w:line="494" w:lineRule="exact"/>
        <w:ind w:left="2907" w:right="0" w:hanging="322"/>
        <w:jc w:val="left"/>
        <w:rPr>
          <w:sz w:val="28"/>
        </w:rPr>
      </w:pPr>
      <w:r>
        <w:pict>
          <v:rect id="_x0000_s1056" o:spid="_x0000_s1056" o:spt="1" style="position:absolute;left:0pt;margin-left:148.8pt;margin-top:10.25pt;height:5.25pt;width:5.25pt;mso-position-horizontal-relative:page;z-index:251661312;mso-width-relative:page;mso-height-relative:page;" fillcolor="#4EA0DB" filled="t" stroked="f" coordsize="21600,21600">
            <v:path/>
            <v:fill on="t" focussize="0,0"/>
            <v:stroke on="f"/>
            <v:imagedata o:title=""/>
            <o:lock v:ext="edit"/>
          </v:rect>
        </w:pict>
      </w:r>
      <w:r>
        <w:rPr>
          <w:color w:val="4EA0DB"/>
          <w:sz w:val="28"/>
        </w:rPr>
        <w:t>不要记录并抛出异常</w:t>
      </w:r>
    </w:p>
    <w:p>
      <w:pPr>
        <w:pStyle w:val="14"/>
        <w:numPr>
          <w:ilvl w:val="0"/>
          <w:numId w:val="3"/>
        </w:numPr>
        <w:tabs>
          <w:tab w:val="left" w:pos="2908"/>
        </w:tabs>
        <w:spacing w:before="0" w:after="0" w:line="494" w:lineRule="exact"/>
        <w:ind w:left="2907" w:right="0" w:hanging="322"/>
        <w:jc w:val="left"/>
        <w:rPr>
          <w:sz w:val="28"/>
        </w:rPr>
      </w:pPr>
      <w:r>
        <w:pict>
          <v:rect id="_x0000_s1057" o:spid="_x0000_s1057" o:spt="1" style="position:absolute;left:0pt;margin-left:148.8pt;margin-top:10.25pt;height:5.25pt;width:5.25pt;mso-position-horizontal-relative:page;z-index:251661312;mso-width-relative:page;mso-height-relative:page;" fillcolor="#4EA0DB" filled="t" stroked="f" coordsize="21600,21600">
            <v:path/>
            <v:fill on="t" focussize="0,0"/>
            <v:stroke on="f"/>
            <v:imagedata o:title=""/>
            <o:lock v:ext="edit"/>
          </v:rect>
        </w:pict>
      </w:r>
      <w:r>
        <w:rPr>
          <w:color w:val="4EA0DB"/>
          <w:sz w:val="28"/>
        </w:rPr>
        <w:t>包装异常时不要抛弃原始的异常</w:t>
      </w:r>
    </w:p>
    <w:p>
      <w:pPr>
        <w:pStyle w:val="14"/>
        <w:numPr>
          <w:ilvl w:val="0"/>
          <w:numId w:val="3"/>
        </w:numPr>
        <w:tabs>
          <w:tab w:val="left" w:pos="3076"/>
        </w:tabs>
        <w:spacing w:before="0" w:after="0" w:line="494" w:lineRule="exact"/>
        <w:ind w:left="3075" w:right="0" w:hanging="490"/>
        <w:jc w:val="left"/>
        <w:rPr>
          <w:sz w:val="28"/>
        </w:rPr>
      </w:pPr>
      <w:r>
        <w:pict>
          <v:rect id="_x0000_s1058" o:spid="_x0000_s1058" o:spt="1" style="position:absolute;left:0pt;margin-left:148.8pt;margin-top:10.25pt;height:5.25pt;width:5.25pt;mso-position-horizontal-relative:page;z-index:251661312;mso-width-relative:page;mso-height-relative:page;" fillcolor="#4EA0DB" filled="t" stroked="f" coordsize="21600,21600">
            <v:path/>
            <v:fill on="t" focussize="0,0"/>
            <v:stroke on="f"/>
            <v:imagedata o:title=""/>
            <o:lock v:ext="edit"/>
          </v:rect>
        </w:pict>
      </w:r>
      <w:r>
        <w:rPr>
          <w:color w:val="4EA0DB"/>
          <w:sz w:val="28"/>
        </w:rPr>
        <w:t>不要使用异常控制程序的流程</w:t>
      </w:r>
    </w:p>
    <w:p>
      <w:pPr>
        <w:pStyle w:val="14"/>
        <w:numPr>
          <w:ilvl w:val="0"/>
          <w:numId w:val="3"/>
        </w:numPr>
        <w:tabs>
          <w:tab w:val="left" w:pos="3076"/>
        </w:tabs>
        <w:spacing w:before="0" w:after="0" w:line="494" w:lineRule="exact"/>
        <w:ind w:left="3075" w:right="0" w:hanging="490"/>
        <w:jc w:val="left"/>
        <w:rPr>
          <w:sz w:val="28"/>
        </w:rPr>
      </w:pPr>
      <w:r>
        <w:pict>
          <v:rect id="_x0000_s1059" o:spid="_x0000_s1059" o:spt="1" style="position:absolute;left:0pt;margin-left:148.8pt;margin-top:10.25pt;height:5.25pt;width:5.25pt;mso-position-horizontal-relative:page;z-index:251661312;mso-width-relative:page;mso-height-relative:page;" fillcolor="#4EA0DB" filled="t" stroked="f" coordsize="21600,21600">
            <v:path/>
            <v:fill on="t" focussize="0,0"/>
            <v:stroke on="f"/>
            <v:imagedata o:title=""/>
            <o:lock v:ext="edit"/>
          </v:rect>
        </w:pict>
      </w:r>
      <w:r>
        <w:rPr>
          <w:color w:val="4EA0DB"/>
          <w:sz w:val="28"/>
        </w:rPr>
        <w:t>使用标准异常</w:t>
      </w:r>
    </w:p>
    <w:p>
      <w:pPr>
        <w:pStyle w:val="14"/>
        <w:numPr>
          <w:ilvl w:val="0"/>
          <w:numId w:val="3"/>
        </w:numPr>
        <w:tabs>
          <w:tab w:val="left" w:pos="3076"/>
        </w:tabs>
        <w:spacing w:before="0" w:after="0" w:line="505" w:lineRule="exact"/>
        <w:ind w:left="3075" w:right="0" w:hanging="490"/>
        <w:jc w:val="left"/>
        <w:rPr>
          <w:sz w:val="28"/>
        </w:rPr>
      </w:pPr>
      <w:r>
        <w:pict>
          <v:rect id="_x0000_s1060" o:spid="_x0000_s1060" o:spt="1" style="position:absolute;left:0pt;margin-left:148.8pt;margin-top:10.25pt;height:5.25pt;width:5.25pt;mso-position-horizontal-relative:page;z-index:251661312;mso-width-relative:page;mso-height-relative:page;" fillcolor="#4EA0DB" filled="t" stroked="f" coordsize="21600,21600">
            <v:path/>
            <v:fill on="t" focussize="0,0"/>
            <v:stroke on="f"/>
            <v:imagedata o:title=""/>
            <o:lock v:ext="edit"/>
          </v:rect>
        </w:pict>
      </w:r>
      <w:r>
        <w:rPr>
          <w:color w:val="4EA0DB"/>
          <w:sz w:val="28"/>
        </w:rPr>
        <w:t>异常会影响性能</w:t>
      </w:r>
    </w:p>
    <w:p>
      <w:pPr>
        <w:spacing w:after="0" w:line="505" w:lineRule="exact"/>
        <w:jc w:val="left"/>
        <w:rPr>
          <w:sz w:val="28"/>
        </w:rPr>
        <w:sectPr>
          <w:pgSz w:w="11920" w:h="16840"/>
          <w:pgMar w:top="980" w:right="900" w:bottom="280" w:left="980" w:header="720" w:footer="720" w:gutter="0"/>
          <w:cols w:space="720" w:num="1"/>
        </w:sectPr>
      </w:pPr>
    </w:p>
    <w:p>
      <w:pPr>
        <w:pStyle w:val="14"/>
        <w:numPr>
          <w:ilvl w:val="0"/>
          <w:numId w:val="3"/>
        </w:numPr>
        <w:tabs>
          <w:tab w:val="left" w:pos="3076"/>
        </w:tabs>
        <w:spacing w:before="15" w:after="0" w:line="505" w:lineRule="exact"/>
        <w:ind w:left="3075" w:right="0" w:hanging="490"/>
        <w:jc w:val="left"/>
        <w:rPr>
          <w:sz w:val="28"/>
        </w:rPr>
      </w:pPr>
      <w:r>
        <w:pict>
          <v:rect id="_x0000_s1061" o:spid="_x0000_s1061" o:spt="1" style="position:absolute;left:0pt;margin-left:148.8pt;margin-top:11.55pt;height:5.25pt;width:5.25pt;mso-position-horizontal-relative:page;z-index:251661312;mso-width-relative:page;mso-height-relative:page;" fillcolor="#4EA0DB" filled="t" stroked="f" coordsize="21600,21600">
            <v:path/>
            <v:fill on="t" focussize="0,0"/>
            <v:stroke on="f"/>
            <v:imagedata o:title=""/>
            <o:lock v:ext="edit"/>
          </v:rect>
        </w:pict>
      </w:r>
      <w:r>
        <w:rPr>
          <w:color w:val="4EA0DB"/>
          <w:sz w:val="28"/>
        </w:rPr>
        <w:t>总结</w:t>
      </w:r>
    </w:p>
    <w:p>
      <w:pPr>
        <w:spacing w:before="0" w:line="491" w:lineRule="exact"/>
        <w:ind w:left="2585" w:right="0" w:firstLine="0"/>
        <w:jc w:val="left"/>
        <w:rPr>
          <w:sz w:val="28"/>
        </w:rPr>
      </w:pPr>
      <w:r>
        <w:pict>
          <v:rect id="_x0000_s1062" o:spid="_x0000_s1062" o:spt="1" style="position:absolute;left:0pt;margin-left:148.8pt;margin-top:10.25pt;height:5.25pt;width:5.25pt;mso-position-horizontal-relative:page;z-index:251661312;mso-width-relative:page;mso-height-relative:page;" fillcolor="#4EA0DB" filled="t" stroked="f" coordsize="21600,21600">
            <v:path/>
            <v:fill on="t" focussize="0,0"/>
            <v:stroke on="f"/>
            <v:imagedata o:title=""/>
            <o:lock v:ext="edit"/>
          </v:rect>
        </w:pict>
      </w:r>
      <w:r>
        <w:rPr>
          <w:color w:val="4EA0DB"/>
          <w:sz w:val="28"/>
        </w:rPr>
        <w:t>异常处理-阿里巴巴Java开发手册</w:t>
      </w:r>
    </w:p>
    <w:p>
      <w:pPr>
        <w:spacing w:before="0" w:line="566" w:lineRule="exact"/>
        <w:ind w:left="114" w:right="0" w:firstLine="0"/>
        <w:jc w:val="left"/>
        <w:rPr>
          <w:b/>
          <w:sz w:val="32"/>
        </w:rPr>
      </w:pPr>
      <w:r>
        <w:rPr>
          <w:b/>
          <w:color w:val="4F4F4F"/>
          <w:sz w:val="32"/>
        </w:rPr>
        <w:t>Java异常架构与异常关键字</w:t>
      </w:r>
    </w:p>
    <w:p>
      <w:pPr>
        <w:spacing w:before="0" w:line="516" w:lineRule="exact"/>
        <w:ind w:left="114" w:right="0" w:firstLine="0"/>
        <w:jc w:val="left"/>
        <w:rPr>
          <w:b/>
          <w:sz w:val="29"/>
        </w:rPr>
      </w:pPr>
      <w:r>
        <w:rPr>
          <w:b/>
          <w:color w:val="4F4F4F"/>
          <w:w w:val="105"/>
          <w:sz w:val="29"/>
        </w:rPr>
        <w:t>Java异常简介</w:t>
      </w:r>
    </w:p>
    <w:p>
      <w:pPr>
        <w:pStyle w:val="8"/>
        <w:spacing w:line="373" w:lineRule="exact"/>
      </w:pPr>
      <w:r>
        <w:rPr>
          <w:color w:val="4D4D4D"/>
          <w:w w:val="105"/>
        </w:rPr>
        <w:t>Java异常是Java提供的一种识别及响应错误的一致性机制。</w:t>
      </w:r>
    </w:p>
    <w:p>
      <w:pPr>
        <w:pStyle w:val="8"/>
        <w:spacing w:before="3" w:line="232" w:lineRule="auto"/>
        <w:ind w:right="391"/>
        <w:jc w:val="both"/>
      </w:pPr>
      <w:r>
        <w:rPr>
          <w:color w:val="4D4D4D"/>
        </w:rPr>
        <w:t>Java</w:t>
      </w:r>
      <w:r>
        <w:rPr>
          <w:color w:val="4D4D4D"/>
          <w:spacing w:val="-1"/>
        </w:rPr>
        <w:t xml:space="preserve">异常机制可以使程序中异常处理代码和正常业务代码分离，保证程序代码更加优雅，并提高程序   </w:t>
      </w:r>
      <w:r>
        <w:rPr>
          <w:color w:val="4D4D4D"/>
        </w:rPr>
        <w:t>健壮性。在有效使用异常的情况下，异常能清晰的回答what,</w:t>
      </w:r>
      <w:r>
        <w:rPr>
          <w:color w:val="4D4D4D"/>
          <w:spacing w:val="44"/>
        </w:rPr>
        <w:t xml:space="preserve"> </w:t>
      </w:r>
      <w:r>
        <w:rPr>
          <w:color w:val="4D4D4D"/>
        </w:rPr>
        <w:t>where,</w:t>
      </w:r>
      <w:r>
        <w:rPr>
          <w:color w:val="4D4D4D"/>
          <w:spacing w:val="22"/>
        </w:rPr>
        <w:t xml:space="preserve">  </w:t>
      </w:r>
      <w:r>
        <w:rPr>
          <w:color w:val="4D4D4D"/>
        </w:rPr>
        <w:t>why这3个问题：异常类型回答</w:t>
      </w:r>
      <w:r>
        <w:rPr>
          <w:color w:val="4D4D4D"/>
          <w:w w:val="105"/>
        </w:rPr>
        <w:t>了“什么”被抛出，异常堆栈跟踪回答了“在哪”抛出，异常信息回答了“为什么”会抛出。</w:t>
      </w:r>
    </w:p>
    <w:p>
      <w:pPr>
        <w:pStyle w:val="3"/>
        <w:spacing w:line="530" w:lineRule="exact"/>
        <w:ind w:left="114" w:firstLine="0"/>
      </w:pPr>
      <w:r>
        <w:rPr>
          <w:color w:val="4F4F4F"/>
          <w:w w:val="105"/>
        </w:rPr>
        <w:t>Java异常架构</w:t>
      </w:r>
    </w:p>
    <w:p>
      <w:pPr>
        <w:pStyle w:val="8"/>
        <w:ind w:left="1337"/>
        <w:rPr>
          <w:sz w:val="20"/>
        </w:rPr>
      </w:pPr>
      <w:r>
        <w:rPr>
          <w:sz w:val="20"/>
        </w:rPr>
        <w:drawing>
          <wp:inline distT="0" distB="0" distL="0" distR="0">
            <wp:extent cx="4587240" cy="3196590"/>
            <wp:effectExtent l="0" t="0" r="0" b="0"/>
            <wp:docPr id="3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5.jpeg"/>
                    <pic:cNvPicPr>
                      <a:picLocks noChangeAspect="1"/>
                    </pic:cNvPicPr>
                  </pic:nvPicPr>
                  <pic:blipFill>
                    <a:blip r:embed="rId10" cstate="print"/>
                    <a:stretch>
                      <a:fillRect/>
                    </a:stretch>
                  </pic:blipFill>
                  <pic:spPr>
                    <a:xfrm>
                      <a:off x="0" y="0"/>
                      <a:ext cx="4587700" cy="3196590"/>
                    </a:xfrm>
                    <a:prstGeom prst="rect">
                      <a:avLst/>
                    </a:prstGeom>
                  </pic:spPr>
                </pic:pic>
              </a:graphicData>
            </a:graphic>
          </wp:inline>
        </w:drawing>
      </w:r>
    </w:p>
    <w:p>
      <w:pPr>
        <w:pStyle w:val="5"/>
        <w:numPr>
          <w:ilvl w:val="0"/>
          <w:numId w:val="4"/>
        </w:numPr>
        <w:tabs>
          <w:tab w:val="left" w:pos="439"/>
        </w:tabs>
        <w:spacing w:before="24" w:after="0" w:line="488" w:lineRule="exact"/>
        <w:ind w:left="438" w:right="0" w:hanging="324"/>
        <w:jc w:val="left"/>
      </w:pPr>
      <w:r>
        <w:rPr>
          <w:color w:val="4F4F4F"/>
        </w:rPr>
        <w:t>Throwable</w:t>
      </w:r>
    </w:p>
    <w:p>
      <w:pPr>
        <w:pStyle w:val="8"/>
        <w:spacing w:line="373" w:lineRule="exact"/>
      </w:pPr>
      <w:r>
        <w:rPr>
          <w:color w:val="4D4D4D"/>
          <w:w w:val="105"/>
        </w:rPr>
        <w:t>Throwable 是 Java 语言中所有错误与异常的超类。</w:t>
      </w:r>
    </w:p>
    <w:p>
      <w:pPr>
        <w:pStyle w:val="8"/>
        <w:spacing w:before="3" w:line="232" w:lineRule="auto"/>
        <w:ind w:right="483"/>
      </w:pPr>
      <w:r>
        <w:rPr>
          <w:color w:val="4D4D4D"/>
        </w:rPr>
        <w:t>Throwable 包含两个子类：Error（错误）和 Exception（异常），它们通常用于指示发生了异常情</w:t>
      </w:r>
      <w:r>
        <w:rPr>
          <w:color w:val="4D4D4D"/>
          <w:w w:val="105"/>
        </w:rPr>
        <w:t>况。</w:t>
      </w:r>
    </w:p>
    <w:p>
      <w:pPr>
        <w:pStyle w:val="8"/>
        <w:spacing w:before="2" w:line="232" w:lineRule="auto"/>
        <w:ind w:right="401"/>
      </w:pPr>
      <w:r>
        <w:rPr>
          <w:color w:val="4D4D4D"/>
        </w:rPr>
        <w:t>Throwable 包含了其线程创建时线程执行堆栈的快照，它提供了 printStackTrace()  等接口用于获取</w:t>
      </w:r>
      <w:r>
        <w:rPr>
          <w:color w:val="4D4D4D"/>
          <w:w w:val="105"/>
        </w:rPr>
        <w:t>堆栈跟踪数据等信息。</w:t>
      </w:r>
    </w:p>
    <w:p>
      <w:pPr>
        <w:pStyle w:val="5"/>
        <w:numPr>
          <w:ilvl w:val="0"/>
          <w:numId w:val="4"/>
        </w:numPr>
        <w:tabs>
          <w:tab w:val="left" w:pos="439"/>
        </w:tabs>
        <w:spacing w:before="0" w:after="0" w:line="474" w:lineRule="exact"/>
        <w:ind w:left="438" w:right="0" w:hanging="324"/>
        <w:jc w:val="left"/>
      </w:pPr>
      <w:r>
        <w:rPr>
          <w:color w:val="4F4F4F"/>
        </w:rPr>
        <w:t>Error（错误）</w:t>
      </w:r>
    </w:p>
    <w:p>
      <w:pPr>
        <w:pStyle w:val="8"/>
        <w:spacing w:line="373" w:lineRule="exact"/>
      </w:pPr>
      <w:r>
        <w:rPr>
          <w:b/>
          <w:color w:val="4D4D4D"/>
          <w:w w:val="105"/>
        </w:rPr>
        <w:t>定义</w:t>
      </w:r>
      <w:r>
        <w:rPr>
          <w:color w:val="4D4D4D"/>
          <w:w w:val="105"/>
        </w:rPr>
        <w:t>：Error 类及其子类。程序中无法处理的错误，表示运行应用程序中出现了严重的错误。</w:t>
      </w:r>
    </w:p>
    <w:p>
      <w:pPr>
        <w:pStyle w:val="8"/>
        <w:spacing w:before="3" w:line="232" w:lineRule="auto"/>
        <w:ind w:right="441"/>
      </w:pPr>
      <w:r>
        <w:rPr>
          <w:b/>
          <w:color w:val="4D4D4D"/>
          <w:w w:val="105"/>
        </w:rPr>
        <w:t>特点</w:t>
      </w:r>
      <w:r>
        <w:rPr>
          <w:color w:val="4D4D4D"/>
          <w:spacing w:val="-3"/>
          <w:w w:val="105"/>
        </w:rPr>
        <w:t xml:space="preserve">：此类错误一般表示代码运行时 </w:t>
      </w:r>
      <w:r>
        <w:rPr>
          <w:color w:val="4D4D4D"/>
          <w:w w:val="105"/>
        </w:rPr>
        <w:t>JVM</w:t>
      </w:r>
      <w:r>
        <w:rPr>
          <w:color w:val="4D4D4D"/>
          <w:spacing w:val="-11"/>
          <w:w w:val="105"/>
        </w:rPr>
        <w:t xml:space="preserve"> 出现问题。通常有 </w:t>
      </w:r>
      <w:r>
        <w:rPr>
          <w:color w:val="4D4D4D"/>
          <w:w w:val="105"/>
        </w:rPr>
        <w:t>Virtual MachineError（</w:t>
      </w:r>
      <w:r>
        <w:rPr>
          <w:color w:val="4D4D4D"/>
          <w:spacing w:val="-3"/>
          <w:w w:val="105"/>
        </w:rPr>
        <w:t>虚拟机运行错</w:t>
      </w:r>
      <w:r>
        <w:rPr>
          <w:color w:val="4D4D4D"/>
          <w:w w:val="105"/>
        </w:rPr>
        <w:t>误）、NoClassDefFoundError（类定义错误）</w:t>
      </w:r>
      <w:r>
        <w:rPr>
          <w:color w:val="4D4D4D"/>
          <w:spacing w:val="-7"/>
          <w:w w:val="105"/>
        </w:rPr>
        <w:t xml:space="preserve">等。比如 </w:t>
      </w:r>
      <w:r>
        <w:rPr>
          <w:color w:val="4D4D4D"/>
          <w:w w:val="105"/>
        </w:rPr>
        <w:t>OutOfMemoryError：内存不足错误；</w:t>
      </w:r>
    </w:p>
    <w:p>
      <w:pPr>
        <w:pStyle w:val="8"/>
        <w:spacing w:line="376" w:lineRule="exact"/>
      </w:pPr>
      <w:r>
        <w:rPr>
          <w:color w:val="4D4D4D"/>
          <w:w w:val="105"/>
        </w:rPr>
        <w:t>StackOverflowError：栈溢出错误。此类错误发生时，JVM 将终止线程。</w:t>
      </w:r>
    </w:p>
    <w:p>
      <w:pPr>
        <w:pStyle w:val="8"/>
        <w:spacing w:before="3" w:line="232" w:lineRule="auto"/>
        <w:ind w:right="613"/>
      </w:pPr>
      <w:r>
        <w:rPr>
          <w:color w:val="4D4D4D"/>
          <w:spacing w:val="-1"/>
        </w:rPr>
        <w:t xml:space="preserve">这些错误是不受检异常，非代码性错误。因此，当此类错误发生时，应用程序不应该去处理此类错  </w:t>
      </w:r>
      <w:r>
        <w:rPr>
          <w:color w:val="4D4D4D"/>
          <w:w w:val="105"/>
        </w:rPr>
        <w:t>误。按照Java惯例，我们是不应该实现任何新的Error子类的！</w:t>
      </w:r>
    </w:p>
    <w:p>
      <w:pPr>
        <w:pStyle w:val="5"/>
        <w:numPr>
          <w:ilvl w:val="0"/>
          <w:numId w:val="4"/>
        </w:numPr>
        <w:tabs>
          <w:tab w:val="left" w:pos="439"/>
        </w:tabs>
        <w:spacing w:before="0" w:after="0" w:line="483" w:lineRule="exact"/>
        <w:ind w:left="438" w:right="0" w:hanging="324"/>
        <w:jc w:val="left"/>
      </w:pPr>
      <w:r>
        <w:rPr>
          <w:color w:val="4F4F4F"/>
        </w:rPr>
        <w:t>Exception（异常）</w:t>
      </w:r>
    </w:p>
    <w:p>
      <w:pPr>
        <w:spacing w:after="0" w:line="483" w:lineRule="exact"/>
        <w:jc w:val="left"/>
        <w:sectPr>
          <w:pgSz w:w="11920" w:h="16840"/>
          <w:pgMar w:top="980" w:right="900" w:bottom="280" w:left="980" w:header="720" w:footer="720" w:gutter="0"/>
          <w:cols w:space="720" w:num="1"/>
        </w:sectPr>
      </w:pPr>
    </w:p>
    <w:p>
      <w:pPr>
        <w:pStyle w:val="8"/>
        <w:spacing w:before="42" w:line="232" w:lineRule="auto"/>
        <w:ind w:right="583"/>
      </w:pPr>
      <w:r>
        <w:rPr>
          <w:color w:val="4D4D4D"/>
        </w:rPr>
        <w:t>程序本身可以捕获并且可以处理的异常。Exception  这种异常又分为两类：运行时异常和编译时异</w:t>
      </w:r>
      <w:r>
        <w:rPr>
          <w:color w:val="4D4D4D"/>
          <w:w w:val="105"/>
        </w:rPr>
        <w:t>常。</w:t>
      </w:r>
    </w:p>
    <w:p>
      <w:pPr>
        <w:pStyle w:val="6"/>
        <w:spacing w:line="425" w:lineRule="exact"/>
      </w:pPr>
      <w:r>
        <w:rPr>
          <w:color w:val="4F4F4F"/>
        </w:rPr>
        <w:t>运行时异常</w:t>
      </w:r>
    </w:p>
    <w:p>
      <w:pPr>
        <w:pStyle w:val="8"/>
        <w:spacing w:line="375" w:lineRule="exact"/>
      </w:pPr>
      <w:r>
        <w:rPr>
          <w:b/>
          <w:color w:val="4D4D4D"/>
          <w:w w:val="105"/>
        </w:rPr>
        <w:t>定义</w:t>
      </w:r>
      <w:r>
        <w:rPr>
          <w:color w:val="4D4D4D"/>
          <w:w w:val="105"/>
        </w:rPr>
        <w:t>：RuntimeException 类及其子类，表示 JVM 在运行期间可能出现的异常。</w:t>
      </w:r>
    </w:p>
    <w:p>
      <w:pPr>
        <w:pStyle w:val="8"/>
        <w:spacing w:before="3" w:line="232" w:lineRule="auto"/>
        <w:ind w:right="259"/>
      </w:pPr>
      <w:r>
        <w:rPr>
          <w:b/>
          <w:color w:val="4D4D4D"/>
        </w:rPr>
        <w:t>特点</w:t>
      </w:r>
      <w:r>
        <w:rPr>
          <w:color w:val="4D4D4D"/>
        </w:rPr>
        <w:t>：Java    编译器不会检查它。也就是说，当程序中可能出现这类异常时，倘若既"没有通过throws 声明抛出它"，也"没有用try-catch语句捕获它"，还是会编译通过。比如NullPointerException</w:t>
      </w:r>
      <w:r>
        <w:rPr>
          <w:color w:val="4D4D4D"/>
          <w:spacing w:val="-7"/>
        </w:rPr>
        <w:t xml:space="preserve">空指针   </w:t>
      </w:r>
      <w:r>
        <w:rPr>
          <w:color w:val="4D4D4D"/>
          <w:w w:val="105"/>
        </w:rPr>
        <w:t>异常、ArrayIndexOutBoundException数组下标越界异常、ClassCastException类型转换异常、</w:t>
      </w:r>
    </w:p>
    <w:p>
      <w:pPr>
        <w:pStyle w:val="8"/>
        <w:spacing w:before="3" w:line="232" w:lineRule="auto"/>
        <w:ind w:right="258"/>
      </w:pPr>
      <w:r>
        <w:rPr>
          <w:color w:val="4D4D4D"/>
        </w:rPr>
        <w:t>ArithmeticExecption</w:t>
      </w:r>
      <w:r>
        <w:rPr>
          <w:color w:val="4D4D4D"/>
          <w:spacing w:val="-1"/>
        </w:rPr>
        <w:t xml:space="preserve">算术异常。此类异常属于不受检异常，一般是由程序逻辑错误引起的，在程序中   </w:t>
      </w:r>
      <w:r>
        <w:rPr>
          <w:color w:val="4D4D4D"/>
          <w:spacing w:val="-2"/>
          <w:w w:val="105"/>
        </w:rPr>
        <w:t xml:space="preserve">可以选择捕获处理，也可以不处理。虽然 </w:t>
      </w:r>
      <w:r>
        <w:rPr>
          <w:color w:val="4D4D4D"/>
          <w:w w:val="105"/>
        </w:rPr>
        <w:t>Java</w:t>
      </w:r>
      <w:r>
        <w:rPr>
          <w:color w:val="4D4D4D"/>
          <w:spacing w:val="-5"/>
          <w:w w:val="105"/>
        </w:rPr>
        <w:t xml:space="preserve"> 编译器不会检查运行时异常，但是我们也可以通过</w:t>
      </w:r>
    </w:p>
    <w:p>
      <w:pPr>
        <w:pStyle w:val="8"/>
        <w:spacing w:before="2" w:line="232" w:lineRule="auto"/>
        <w:ind w:right="308"/>
      </w:pPr>
      <w:r>
        <w:rPr>
          <w:color w:val="4D4D4D"/>
        </w:rPr>
        <w:t>throws 进行声明抛出，也可以通过 try-catch  对它进行捕获处理。如果产生运行时异常，则需要通过</w:t>
      </w:r>
      <w:r>
        <w:rPr>
          <w:color w:val="4D4D4D"/>
          <w:w w:val="105"/>
        </w:rPr>
        <w:t>修改代码来进行避免。例如，若会发生除数为零的情况，则需要通过代码避免该情况的发生！</w:t>
      </w:r>
    </w:p>
    <w:p>
      <w:pPr>
        <w:spacing w:before="2" w:line="232" w:lineRule="auto"/>
        <w:ind w:left="114" w:right="267" w:firstLine="0"/>
        <w:jc w:val="left"/>
        <w:rPr>
          <w:b/>
          <w:sz w:val="24"/>
        </w:rPr>
      </w:pPr>
      <w:r>
        <w:rPr>
          <w:color w:val="4D4D4D"/>
          <w:sz w:val="21"/>
        </w:rPr>
        <w:t>RuntimeException</w:t>
      </w:r>
      <w:r>
        <w:rPr>
          <w:color w:val="4D4D4D"/>
          <w:spacing w:val="7"/>
          <w:sz w:val="21"/>
        </w:rPr>
        <w:t xml:space="preserve"> 异常会由 </w:t>
      </w:r>
      <w:r>
        <w:rPr>
          <w:color w:val="4D4D4D"/>
          <w:sz w:val="21"/>
        </w:rPr>
        <w:t>Java  虚拟机自动抛出并自动捕获（</w:t>
      </w:r>
      <w:r>
        <w:rPr>
          <w:b/>
          <w:color w:val="4D4D4D"/>
          <w:spacing w:val="-1"/>
          <w:sz w:val="21"/>
        </w:rPr>
        <w:t>就算我们没写异常捕获语句运行时也</w:t>
      </w:r>
      <w:r>
        <w:rPr>
          <w:b/>
          <w:color w:val="4D4D4D"/>
          <w:sz w:val="21"/>
        </w:rPr>
        <w:t>会抛出错误</w:t>
      </w:r>
      <w:r>
        <w:rPr>
          <w:color w:val="4D4D4D"/>
          <w:sz w:val="21"/>
        </w:rPr>
        <w:t xml:space="preserve">！！），此类异常的出现绝大数情况是代码本身有问题应该从逻辑上去解决并改进代码。   </w:t>
      </w:r>
      <w:r>
        <w:rPr>
          <w:b/>
          <w:color w:val="4F4F4F"/>
          <w:w w:val="105"/>
          <w:sz w:val="24"/>
        </w:rPr>
        <w:t>编译时异常</w:t>
      </w:r>
    </w:p>
    <w:p>
      <w:pPr>
        <w:pStyle w:val="8"/>
        <w:spacing w:line="370" w:lineRule="exact"/>
      </w:pPr>
      <w:r>
        <w:rPr>
          <w:b/>
          <w:color w:val="4D4D4D"/>
          <w:w w:val="105"/>
        </w:rPr>
        <w:t>定义</w:t>
      </w:r>
      <w:r>
        <w:rPr>
          <w:color w:val="4D4D4D"/>
          <w:w w:val="105"/>
        </w:rPr>
        <w:t>: Exception 中除 RuntimeException 及其子类之外的异常。</w:t>
      </w:r>
    </w:p>
    <w:p>
      <w:pPr>
        <w:pStyle w:val="8"/>
        <w:spacing w:before="3" w:line="232" w:lineRule="auto"/>
        <w:ind w:right="312"/>
        <w:jc w:val="both"/>
      </w:pPr>
      <w:r>
        <w:rPr>
          <w:b/>
          <w:color w:val="4D4D4D"/>
          <w:w w:val="105"/>
        </w:rPr>
        <w:t>特点</w:t>
      </w:r>
      <w:r>
        <w:rPr>
          <w:color w:val="4D4D4D"/>
          <w:spacing w:val="-22"/>
          <w:w w:val="105"/>
        </w:rPr>
        <w:t xml:space="preserve">: </w:t>
      </w:r>
      <w:r>
        <w:rPr>
          <w:color w:val="4D4D4D"/>
          <w:w w:val="105"/>
        </w:rPr>
        <w:t>Java</w:t>
      </w:r>
      <w:r>
        <w:rPr>
          <w:color w:val="4D4D4D"/>
          <w:spacing w:val="-9"/>
          <w:w w:val="105"/>
        </w:rPr>
        <w:t xml:space="preserve"> 编译器会检查它。如果程序中出现此类异常，比如 </w:t>
      </w:r>
      <w:r>
        <w:rPr>
          <w:color w:val="4D4D4D"/>
          <w:w w:val="105"/>
        </w:rPr>
        <w:t>ClassNotFoundException（没有找到</w:t>
      </w:r>
      <w:r>
        <w:rPr>
          <w:color w:val="4D4D4D"/>
        </w:rPr>
        <w:t>指定的类异常），IOException（IO流异常），要么通过throws进行声明抛出，要么通过try-catch</w:t>
      </w:r>
      <w:r>
        <w:rPr>
          <w:color w:val="4D4D4D"/>
          <w:spacing w:val="-18"/>
        </w:rPr>
        <w:t xml:space="preserve">进   </w:t>
      </w:r>
      <w:r>
        <w:rPr>
          <w:color w:val="4D4D4D"/>
        </w:rPr>
        <w:t xml:space="preserve">行捕获处理，否则不能通过编译。在程序中，通常不会自定义该类异常，而是直接使用系统提供的异   </w:t>
      </w:r>
      <w:r>
        <w:rPr>
          <w:color w:val="4D4D4D"/>
          <w:w w:val="105"/>
        </w:rPr>
        <w:t>常类。</w:t>
      </w:r>
      <w:r>
        <w:rPr>
          <w:b/>
          <w:color w:val="4D4D4D"/>
          <w:w w:val="105"/>
        </w:rPr>
        <w:t>该异常我们必须手动在代码里添加捕获语句来处理该异常</w:t>
      </w:r>
      <w:r>
        <w:rPr>
          <w:color w:val="4D4D4D"/>
          <w:w w:val="105"/>
        </w:rPr>
        <w:t>。</w:t>
      </w:r>
    </w:p>
    <w:p>
      <w:pPr>
        <w:pStyle w:val="5"/>
        <w:numPr>
          <w:ilvl w:val="0"/>
          <w:numId w:val="4"/>
        </w:numPr>
        <w:tabs>
          <w:tab w:val="left" w:pos="439"/>
        </w:tabs>
        <w:spacing w:before="0" w:after="0" w:line="476" w:lineRule="exact"/>
        <w:ind w:left="438" w:right="0" w:hanging="324"/>
        <w:jc w:val="left"/>
      </w:pPr>
      <w:r>
        <w:rPr>
          <w:color w:val="4F4F4F"/>
        </w:rPr>
        <w:t>受检异常与非受检异常</w:t>
      </w:r>
    </w:p>
    <w:p>
      <w:pPr>
        <w:pStyle w:val="8"/>
        <w:spacing w:line="373" w:lineRule="exact"/>
      </w:pPr>
      <w:r>
        <w:rPr>
          <w:color w:val="4D4D4D"/>
          <w:w w:val="105"/>
        </w:rPr>
        <w:t>Java 的所有异常可以分为受检异常（checked exception）和非受检异常（unchecked</w:t>
      </w:r>
    </w:p>
    <w:p>
      <w:pPr>
        <w:pStyle w:val="8"/>
        <w:spacing w:line="374" w:lineRule="exact"/>
      </w:pPr>
      <w:r>
        <w:rPr>
          <w:color w:val="4D4D4D"/>
          <w:w w:val="105"/>
        </w:rPr>
        <w:t>exception）。</w:t>
      </w:r>
    </w:p>
    <w:p>
      <w:pPr>
        <w:pStyle w:val="6"/>
      </w:pPr>
      <w:r>
        <w:rPr>
          <w:color w:val="4F4F4F"/>
        </w:rPr>
        <w:t>受检异常</w:t>
      </w:r>
    </w:p>
    <w:p>
      <w:pPr>
        <w:spacing w:before="1" w:line="232" w:lineRule="auto"/>
        <w:ind w:left="114" w:right="396" w:firstLine="0"/>
        <w:jc w:val="left"/>
        <w:rPr>
          <w:b/>
          <w:sz w:val="21"/>
        </w:rPr>
      </w:pPr>
      <w:r>
        <w:rPr>
          <w:color w:val="4D4D4D"/>
          <w:spacing w:val="-1"/>
          <w:sz w:val="21"/>
        </w:rPr>
        <w:t xml:space="preserve">编译器要求必须处理的异常。正确的程序在运行过程中，经常容易出现的、符合预期的异常情况。一   </w:t>
      </w:r>
      <w:r>
        <w:rPr>
          <w:color w:val="4D4D4D"/>
          <w:w w:val="105"/>
          <w:sz w:val="21"/>
        </w:rPr>
        <w:t>旦发生此类异常，就必须采用某种方式进行处理。</w:t>
      </w:r>
      <w:r>
        <w:rPr>
          <w:b/>
          <w:color w:val="4D4D4D"/>
          <w:spacing w:val="-10"/>
          <w:w w:val="105"/>
          <w:sz w:val="21"/>
        </w:rPr>
        <w:t xml:space="preserve">除 </w:t>
      </w:r>
      <w:r>
        <w:rPr>
          <w:b/>
          <w:color w:val="4D4D4D"/>
          <w:w w:val="105"/>
          <w:sz w:val="21"/>
        </w:rPr>
        <w:t>RuntimeException</w:t>
      </w:r>
      <w:r>
        <w:rPr>
          <w:b/>
          <w:color w:val="4D4D4D"/>
          <w:spacing w:val="-5"/>
          <w:w w:val="105"/>
          <w:sz w:val="21"/>
        </w:rPr>
        <w:t xml:space="preserve"> 及其子类外，其他的</w:t>
      </w:r>
    </w:p>
    <w:p>
      <w:pPr>
        <w:spacing w:before="2" w:line="232" w:lineRule="auto"/>
        <w:ind w:left="114" w:right="346" w:firstLine="0"/>
        <w:jc w:val="left"/>
        <w:rPr>
          <w:sz w:val="21"/>
        </w:rPr>
      </w:pPr>
      <w:r>
        <w:rPr>
          <w:b/>
          <w:color w:val="4D4D4D"/>
          <w:sz w:val="21"/>
        </w:rPr>
        <w:t>Exception  异常都属于受检异常</w:t>
      </w:r>
      <w:r>
        <w:rPr>
          <w:color w:val="4D4D4D"/>
          <w:sz w:val="21"/>
        </w:rPr>
        <w:t>。编译器会检查此类异常，也就是说当编译器检查到应用中的某处可</w:t>
      </w:r>
      <w:r>
        <w:rPr>
          <w:color w:val="4D4D4D"/>
          <w:w w:val="105"/>
          <w:sz w:val="21"/>
        </w:rPr>
        <w:t>能会此类异常时，将会提示你处理本异常——要么使用try-catch捕获，要么使用方法签名中用</w:t>
      </w:r>
    </w:p>
    <w:p>
      <w:pPr>
        <w:pStyle w:val="8"/>
        <w:spacing w:line="374" w:lineRule="exact"/>
      </w:pPr>
      <w:r>
        <w:rPr>
          <w:color w:val="4D4D4D"/>
          <w:w w:val="105"/>
        </w:rPr>
        <w:t>throws 关键字抛出，否则编译不通过。</w:t>
      </w:r>
    </w:p>
    <w:p>
      <w:pPr>
        <w:pStyle w:val="6"/>
      </w:pPr>
      <w:r>
        <w:rPr>
          <w:color w:val="4F4F4F"/>
        </w:rPr>
        <w:t>非受检异常</w:t>
      </w:r>
    </w:p>
    <w:p>
      <w:pPr>
        <w:pStyle w:val="8"/>
        <w:spacing w:line="375" w:lineRule="exact"/>
      </w:pPr>
      <w:r>
        <w:rPr>
          <w:color w:val="4D4D4D"/>
        </w:rPr>
        <w:t>编译器不会进行检查并且不要求必须处理的异常，也就说当程序中出现此类异常时，即使我们没有try-</w:t>
      </w:r>
    </w:p>
    <w:p>
      <w:pPr>
        <w:spacing w:before="0" w:line="377" w:lineRule="exact"/>
        <w:ind w:left="114" w:right="0" w:firstLine="0"/>
        <w:jc w:val="left"/>
        <w:rPr>
          <w:b/>
          <w:sz w:val="21"/>
        </w:rPr>
      </w:pPr>
      <w:r>
        <w:rPr>
          <w:color w:val="4D4D4D"/>
          <w:w w:val="105"/>
          <w:sz w:val="21"/>
        </w:rPr>
        <w:t>catch捕获它，也没有使用throws抛出该异常，编译也会正常通过。</w:t>
      </w:r>
      <w:r>
        <w:rPr>
          <w:b/>
          <w:color w:val="4D4D4D"/>
          <w:w w:val="105"/>
          <w:sz w:val="21"/>
        </w:rPr>
        <w:t>该类异常包括运行时异常</w:t>
      </w:r>
    </w:p>
    <w:p>
      <w:pPr>
        <w:pStyle w:val="7"/>
        <w:spacing w:line="377" w:lineRule="exact"/>
      </w:pPr>
      <w:r>
        <w:rPr>
          <w:color w:val="4D4D4D"/>
          <w:w w:val="105"/>
        </w:rPr>
        <w:t>（RuntimeException极其子类）和错误（Error）。</w:t>
      </w:r>
    </w:p>
    <w:p>
      <w:pPr>
        <w:spacing w:before="0" w:line="521" w:lineRule="exact"/>
        <w:ind w:left="114" w:right="0" w:firstLine="0"/>
        <w:jc w:val="left"/>
        <w:rPr>
          <w:b/>
          <w:sz w:val="29"/>
        </w:rPr>
      </w:pPr>
      <w:r>
        <w:rPr>
          <w:b/>
          <w:color w:val="4F4F4F"/>
          <w:w w:val="105"/>
          <w:sz w:val="29"/>
        </w:rPr>
        <w:t>Java异常关键字</w:t>
      </w:r>
    </w:p>
    <w:p>
      <w:pPr>
        <w:pStyle w:val="14"/>
        <w:numPr>
          <w:ilvl w:val="0"/>
          <w:numId w:val="5"/>
        </w:numPr>
        <w:tabs>
          <w:tab w:val="left" w:pos="274"/>
        </w:tabs>
        <w:spacing w:before="0" w:after="0" w:line="232" w:lineRule="auto"/>
        <w:ind w:left="114" w:right="285" w:firstLine="0"/>
        <w:jc w:val="left"/>
        <w:rPr>
          <w:sz w:val="21"/>
        </w:rPr>
      </w:pPr>
      <w:r>
        <w:rPr>
          <w:b/>
          <w:color w:val="4D4D4D"/>
          <w:sz w:val="21"/>
        </w:rPr>
        <w:t>try</w:t>
      </w:r>
      <w:r>
        <w:rPr>
          <w:b/>
          <w:color w:val="4D4D4D"/>
          <w:spacing w:val="61"/>
          <w:sz w:val="21"/>
        </w:rPr>
        <w:t xml:space="preserve"> </w:t>
      </w:r>
      <w:r>
        <w:rPr>
          <w:color w:val="4D4D4D"/>
          <w:sz w:val="21"/>
        </w:rPr>
        <w:t>– 用于监听。将要被监听的代码(可能抛出异常的代码)放在try语句块之内，当try</w:t>
      </w:r>
      <w:r>
        <w:rPr>
          <w:color w:val="4D4D4D"/>
          <w:spacing w:val="-3"/>
          <w:sz w:val="21"/>
        </w:rPr>
        <w:t>语句块内发生异</w:t>
      </w:r>
      <w:r>
        <w:rPr>
          <w:color w:val="4D4D4D"/>
          <w:w w:val="105"/>
          <w:sz w:val="21"/>
        </w:rPr>
        <w:t>常时，异常就被抛出。</w:t>
      </w:r>
    </w:p>
    <w:p>
      <w:pPr>
        <w:pStyle w:val="14"/>
        <w:numPr>
          <w:ilvl w:val="0"/>
          <w:numId w:val="5"/>
        </w:numPr>
        <w:tabs>
          <w:tab w:val="left" w:pos="274"/>
        </w:tabs>
        <w:spacing w:before="0" w:after="0" w:line="376" w:lineRule="exact"/>
        <w:ind w:left="273" w:right="0" w:hanging="159"/>
        <w:jc w:val="left"/>
        <w:rPr>
          <w:sz w:val="21"/>
        </w:rPr>
      </w:pPr>
      <w:r>
        <w:rPr>
          <w:b/>
          <w:color w:val="4D4D4D"/>
          <w:w w:val="105"/>
          <w:sz w:val="21"/>
        </w:rPr>
        <w:t>catch</w:t>
      </w:r>
      <w:r>
        <w:rPr>
          <w:b/>
          <w:color w:val="4D4D4D"/>
          <w:spacing w:val="-5"/>
          <w:w w:val="105"/>
          <w:sz w:val="21"/>
        </w:rPr>
        <w:t xml:space="preserve"> </w:t>
      </w:r>
      <w:r>
        <w:rPr>
          <w:color w:val="4D4D4D"/>
          <w:spacing w:val="-2"/>
          <w:w w:val="105"/>
          <w:sz w:val="21"/>
        </w:rPr>
        <w:t>– 用于捕获异常。</w:t>
      </w:r>
      <w:r>
        <w:rPr>
          <w:color w:val="4D4D4D"/>
          <w:w w:val="105"/>
          <w:sz w:val="21"/>
        </w:rPr>
        <w:t>catch用来捕获try语句块中发生的异常。</w:t>
      </w:r>
    </w:p>
    <w:p>
      <w:pPr>
        <w:pStyle w:val="14"/>
        <w:numPr>
          <w:ilvl w:val="0"/>
          <w:numId w:val="5"/>
        </w:numPr>
        <w:tabs>
          <w:tab w:val="left" w:pos="274"/>
        </w:tabs>
        <w:spacing w:before="3" w:after="0" w:line="232" w:lineRule="auto"/>
        <w:ind w:left="114" w:right="305" w:firstLine="0"/>
        <w:jc w:val="left"/>
        <w:rPr>
          <w:sz w:val="21"/>
        </w:rPr>
      </w:pPr>
      <w:r>
        <w:rPr>
          <w:b/>
          <w:color w:val="4D4D4D"/>
          <w:sz w:val="21"/>
        </w:rPr>
        <w:t>finally</w:t>
      </w:r>
      <w:r>
        <w:rPr>
          <w:b/>
          <w:color w:val="4D4D4D"/>
          <w:spacing w:val="60"/>
          <w:sz w:val="21"/>
        </w:rPr>
        <w:t xml:space="preserve"> </w:t>
      </w:r>
      <w:r>
        <w:rPr>
          <w:color w:val="4D4D4D"/>
          <w:spacing w:val="30"/>
          <w:sz w:val="21"/>
        </w:rPr>
        <w:t xml:space="preserve">– </w:t>
      </w:r>
      <w:r>
        <w:rPr>
          <w:color w:val="4D4D4D"/>
          <w:sz w:val="21"/>
        </w:rPr>
        <w:t>finally语句块总是会被执行。它主要用于回收在try</w:t>
      </w:r>
      <w:r>
        <w:rPr>
          <w:color w:val="4D4D4D"/>
          <w:spacing w:val="-1"/>
          <w:sz w:val="21"/>
        </w:rPr>
        <w:t>块里打开的物力资源(如数据库连接、网</w:t>
      </w:r>
      <w:r>
        <w:rPr>
          <w:color w:val="4D4D4D"/>
          <w:w w:val="105"/>
          <w:sz w:val="21"/>
        </w:rPr>
        <w:t>络连接和磁盘文件)。只有finally块，执行完成之后，才会回来执行try或者catch块中的return或者</w:t>
      </w:r>
    </w:p>
    <w:p>
      <w:pPr>
        <w:spacing w:after="0" w:line="232" w:lineRule="auto"/>
        <w:jc w:val="left"/>
        <w:rPr>
          <w:sz w:val="21"/>
        </w:rPr>
        <w:sectPr>
          <w:pgSz w:w="11920" w:h="16840"/>
          <w:pgMar w:top="960" w:right="900" w:bottom="280" w:left="980" w:header="720" w:footer="720" w:gutter="0"/>
          <w:cols w:space="720" w:num="1"/>
        </w:sectPr>
      </w:pPr>
    </w:p>
    <w:p>
      <w:pPr>
        <w:pStyle w:val="8"/>
        <w:spacing w:before="42" w:line="232" w:lineRule="auto"/>
        <w:ind w:right="533"/>
      </w:pPr>
      <w:r>
        <w:rPr>
          <w:color w:val="4D4D4D"/>
        </w:rPr>
        <w:t>throw语句，如果finally中使用了return或者throw</w:t>
      </w:r>
      <w:r>
        <w:rPr>
          <w:color w:val="4D4D4D"/>
          <w:spacing w:val="-1"/>
        </w:rPr>
        <w:t xml:space="preserve">等终止方法的语句，则就不会跳回执行，直接停  </w:t>
      </w:r>
      <w:r>
        <w:rPr>
          <w:color w:val="4D4D4D"/>
          <w:w w:val="105"/>
        </w:rPr>
        <w:t>止。</w:t>
      </w:r>
    </w:p>
    <w:p>
      <w:pPr>
        <w:pStyle w:val="14"/>
        <w:numPr>
          <w:ilvl w:val="0"/>
          <w:numId w:val="5"/>
        </w:numPr>
        <w:tabs>
          <w:tab w:val="left" w:pos="274"/>
        </w:tabs>
        <w:spacing w:before="0" w:after="0" w:line="376" w:lineRule="exact"/>
        <w:ind w:left="273" w:right="0" w:hanging="159"/>
        <w:jc w:val="left"/>
        <w:rPr>
          <w:sz w:val="21"/>
        </w:rPr>
      </w:pPr>
      <w:r>
        <w:rPr>
          <w:b/>
          <w:color w:val="4D4D4D"/>
          <w:w w:val="105"/>
          <w:sz w:val="21"/>
        </w:rPr>
        <w:t>throw</w:t>
      </w:r>
      <w:r>
        <w:rPr>
          <w:b/>
          <w:color w:val="4D4D4D"/>
          <w:spacing w:val="-3"/>
          <w:w w:val="105"/>
          <w:sz w:val="21"/>
        </w:rPr>
        <w:t xml:space="preserve"> </w:t>
      </w:r>
      <w:r>
        <w:rPr>
          <w:color w:val="4D4D4D"/>
          <w:spacing w:val="-1"/>
          <w:w w:val="105"/>
          <w:sz w:val="21"/>
        </w:rPr>
        <w:t>– 用于抛出异常。</w:t>
      </w:r>
    </w:p>
    <w:p>
      <w:pPr>
        <w:pStyle w:val="14"/>
        <w:numPr>
          <w:ilvl w:val="0"/>
          <w:numId w:val="5"/>
        </w:numPr>
        <w:tabs>
          <w:tab w:val="left" w:pos="274"/>
        </w:tabs>
        <w:spacing w:before="0" w:after="0" w:line="375" w:lineRule="exact"/>
        <w:ind w:left="273" w:right="0" w:hanging="159"/>
        <w:jc w:val="left"/>
        <w:rPr>
          <w:sz w:val="21"/>
        </w:rPr>
      </w:pPr>
      <w:r>
        <w:rPr>
          <w:b/>
          <w:color w:val="4D4D4D"/>
          <w:w w:val="105"/>
          <w:sz w:val="21"/>
        </w:rPr>
        <w:t>throws</w:t>
      </w:r>
      <w:r>
        <w:rPr>
          <w:b/>
          <w:color w:val="4D4D4D"/>
          <w:spacing w:val="-4"/>
          <w:w w:val="105"/>
          <w:sz w:val="21"/>
        </w:rPr>
        <w:t xml:space="preserve"> </w:t>
      </w:r>
      <w:r>
        <w:rPr>
          <w:color w:val="4D4D4D"/>
          <w:spacing w:val="-2"/>
          <w:w w:val="105"/>
          <w:sz w:val="21"/>
        </w:rPr>
        <w:t>– 用在方法签名中，用于声明该方法可能抛出的异常。</w:t>
      </w:r>
    </w:p>
    <w:p>
      <w:pPr>
        <w:pStyle w:val="2"/>
        <w:spacing w:line="583" w:lineRule="exact"/>
      </w:pPr>
      <w:r>
        <w:rPr>
          <w:color w:val="4F4F4F"/>
        </w:rPr>
        <w:t>Java异常处理</w:t>
      </w:r>
    </w:p>
    <w:p>
      <w:pPr>
        <w:pStyle w:val="8"/>
        <w:ind w:left="1337"/>
        <w:rPr>
          <w:sz w:val="20"/>
        </w:rPr>
      </w:pPr>
      <w:r>
        <w:rPr>
          <w:sz w:val="20"/>
        </w:rPr>
        <w:drawing>
          <wp:inline distT="0" distB="0" distL="0" distR="0">
            <wp:extent cx="4594225" cy="2712085"/>
            <wp:effectExtent l="0" t="0" r="0" b="0"/>
            <wp:docPr id="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6.png"/>
                    <pic:cNvPicPr>
                      <a:picLocks noChangeAspect="1"/>
                    </pic:cNvPicPr>
                  </pic:nvPicPr>
                  <pic:blipFill>
                    <a:blip r:embed="rId11" cstate="print"/>
                    <a:stretch>
                      <a:fillRect/>
                    </a:stretch>
                  </pic:blipFill>
                  <pic:spPr>
                    <a:xfrm>
                      <a:off x="0" y="0"/>
                      <a:ext cx="4594349" cy="2712148"/>
                    </a:xfrm>
                    <a:prstGeom prst="rect">
                      <a:avLst/>
                    </a:prstGeom>
                  </pic:spPr>
                </pic:pic>
              </a:graphicData>
            </a:graphic>
          </wp:inline>
        </w:drawing>
      </w:r>
    </w:p>
    <w:p>
      <w:pPr>
        <w:pStyle w:val="8"/>
        <w:spacing w:before="22" w:line="232" w:lineRule="auto"/>
        <w:ind w:right="234"/>
      </w:pPr>
      <w:r>
        <w:rPr>
          <w:color w:val="4D4D4D"/>
        </w:rPr>
        <w:t>Java   通过面向对象的方法进行异常处理，一旦方法抛出异常，系统自动根据该异常对象寻找合适异常处理器（Exception Handler）来处理该异常，把各种不同的异常进行分类，并提供了良好的接口。在</w:t>
      </w:r>
    </w:p>
    <w:p>
      <w:pPr>
        <w:pStyle w:val="8"/>
        <w:spacing w:before="2" w:line="232" w:lineRule="auto"/>
        <w:ind w:right="194"/>
      </w:pPr>
      <w:r>
        <w:rPr>
          <w:color w:val="4D4D4D"/>
        </w:rPr>
        <w:t xml:space="preserve">Java 中，每个异常都是一个对象，它是 Throwable  类或其子类的实例。当一个方法出现异常后便抛出一个异常对象，该对象中包含有异常信息，调用这个对象的方法可以捕获到这个异常并可以对其进行     </w:t>
      </w:r>
      <w:r>
        <w:rPr>
          <w:color w:val="4D4D4D"/>
          <w:w w:val="105"/>
        </w:rPr>
        <w:t>处理。Java 的异常处理是通过 5 个关键词来实现的：try、catch、throw、throws 和 finally。</w:t>
      </w:r>
    </w:p>
    <w:p>
      <w:pPr>
        <w:pStyle w:val="8"/>
        <w:spacing w:line="377" w:lineRule="exact"/>
      </w:pPr>
      <w:r>
        <w:rPr>
          <w:color w:val="4D4D4D"/>
          <w:w w:val="105"/>
        </w:rPr>
        <w:t>在Java应用中，异常的处理机制分为声明异常，抛出异常和捕获异常。</w:t>
      </w:r>
    </w:p>
    <w:p>
      <w:pPr>
        <w:pStyle w:val="3"/>
        <w:spacing w:line="521" w:lineRule="exact"/>
        <w:ind w:left="114" w:firstLine="0"/>
      </w:pPr>
      <w:r>
        <w:rPr>
          <w:color w:val="4F4F4F"/>
          <w:w w:val="105"/>
        </w:rPr>
        <w:t>声明异常</w:t>
      </w:r>
    </w:p>
    <w:p>
      <w:pPr>
        <w:pStyle w:val="8"/>
        <w:spacing w:line="232" w:lineRule="auto"/>
        <w:ind w:right="396"/>
      </w:pPr>
      <w:r>
        <w:rPr>
          <w:color w:val="4D4D4D"/>
          <w:spacing w:val="-1"/>
        </w:rPr>
        <w:t xml:space="preserve">通常，应该捕获那些知道如何处理的异常，将不知道如何处理的异常继续传递下去。传递异常可以在   </w:t>
      </w:r>
      <w:r>
        <w:rPr>
          <w:color w:val="4D4D4D"/>
          <w:spacing w:val="-1"/>
          <w:w w:val="105"/>
        </w:rPr>
        <w:t xml:space="preserve">方法签名处使用 </w:t>
      </w:r>
      <w:r>
        <w:rPr>
          <w:b/>
          <w:color w:val="4D4D4D"/>
          <w:w w:val="105"/>
        </w:rPr>
        <w:t>throws</w:t>
      </w:r>
      <w:r>
        <w:rPr>
          <w:b/>
          <w:color w:val="4D4D4D"/>
          <w:spacing w:val="-4"/>
          <w:w w:val="105"/>
        </w:rPr>
        <w:t xml:space="preserve"> </w:t>
      </w:r>
      <w:r>
        <w:rPr>
          <w:color w:val="4D4D4D"/>
          <w:w w:val="105"/>
        </w:rPr>
        <w:t>关键字声明可能会抛出的异常。</w:t>
      </w:r>
    </w:p>
    <w:p>
      <w:pPr>
        <w:pStyle w:val="8"/>
        <w:spacing w:line="381" w:lineRule="exact"/>
      </w:pPr>
      <w:r>
        <w:rPr>
          <w:color w:val="4D4D4D"/>
          <w:w w:val="105"/>
        </w:rPr>
        <w:t>注意</w:t>
      </w:r>
    </w:p>
    <w:p>
      <w:pPr>
        <w:spacing w:before="0" w:line="225" w:lineRule="auto"/>
        <w:ind w:left="1044" w:right="196" w:firstLine="0"/>
        <w:jc w:val="left"/>
        <w:rPr>
          <w:sz w:val="19"/>
        </w:rPr>
      </w:pPr>
      <w:r>
        <w:pict>
          <v:shape id="_x0000_s1063" o:spid="_x0000_s1063" style="position:absolute;left:0pt;margin-left:81.75pt;margin-top:7.05pt;height:3.55pt;width:3.55pt;mso-position-horizontal-relative:page;z-index:251661312;mso-width-relative:page;mso-height-relative:page;" fillcolor="#000000" filled="t" stroked="f" coordorigin="1635,142" coordsize="71,71" path="m1671,212l1655,210,1644,203,1638,192,1635,177,1638,161,1644,150,1655,144,1671,142,1686,144,1697,150,1704,161,1706,177,1704,192,1697,203,1686,210,1671,212xe">
            <v:path arrowok="t"/>
            <v:fill on="t" focussize="0,0"/>
            <v:stroke on="f"/>
            <v:imagedata o:title=""/>
            <o:lock v:ext="edit"/>
          </v:shape>
        </w:pict>
      </w:r>
      <w:r>
        <w:pict>
          <v:shape id="_x0000_s1064" o:spid="_x0000_s1064" style="position:absolute;left:0pt;margin-left:81.75pt;margin-top:23.55pt;height:3.55pt;width:3.55pt;mso-position-horizontal-relative:page;z-index:251661312;mso-width-relative:page;mso-height-relative:page;" fillcolor="#000000" filled="t" stroked="f" coordorigin="1635,471" coordsize="71,71" path="m1671,542l1655,539,1644,533,1638,522,1635,506,1638,491,1644,480,1655,473,1671,471,1686,473,1697,480,1704,491,1706,506,1704,522,1697,533,1686,539,1671,542xe">
            <v:path arrowok="t"/>
            <v:fill on="t" focussize="0,0"/>
            <v:stroke on="f"/>
            <v:imagedata o:title=""/>
            <o:lock v:ext="edit"/>
          </v:shape>
        </w:pict>
      </w:r>
      <w:r>
        <w:rPr>
          <w:sz w:val="19"/>
        </w:rPr>
        <w:t>非检查异常（Error、RuntimeException 或它们的子类）不可使用 throws 关键字来声明要抛出的异常。一个方法出现编译时异常，就需要 try-catch/ throws 处理，否则会导致编译错误。</w:t>
      </w:r>
    </w:p>
    <w:p>
      <w:pPr>
        <w:pStyle w:val="3"/>
        <w:spacing w:line="521" w:lineRule="exact"/>
        <w:ind w:left="114" w:firstLine="0"/>
      </w:pPr>
      <w:r>
        <w:rPr>
          <w:color w:val="4F4F4F"/>
          <w:w w:val="105"/>
        </w:rPr>
        <w:t>抛出异常</w:t>
      </w:r>
    </w:p>
    <w:p>
      <w:pPr>
        <w:pStyle w:val="8"/>
        <w:spacing w:line="373" w:lineRule="exact"/>
      </w:pPr>
      <w:r>
        <w:rPr>
          <w:color w:val="4D4D4D"/>
          <w:w w:val="105"/>
        </w:rPr>
        <w:t>如果你觉得解决不了某些异常问题，且不需要调用者处理，那么你可以抛出异常。</w:t>
      </w:r>
    </w:p>
    <w:p>
      <w:pPr>
        <w:pStyle w:val="8"/>
        <w:spacing w:line="232" w:lineRule="auto"/>
        <w:ind w:right="394"/>
      </w:pPr>
      <w:r>
        <w:rPr>
          <w:color w:val="4D4D4D"/>
        </w:rPr>
        <w:t>throw关键字作用是在方法内部抛出一个</w:t>
      </w:r>
      <w:r>
        <w:rPr>
          <w:color w:val="C6244E"/>
          <w:sz w:val="19"/>
        </w:rPr>
        <w:t>Throwable</w:t>
      </w:r>
      <w:r>
        <w:rPr>
          <w:color w:val="4D4D4D"/>
        </w:rPr>
        <w:t>类型的异常。任何Java代码都可以通过throw</w:t>
      </w:r>
      <w:r>
        <w:rPr>
          <w:color w:val="4D4D4D"/>
          <w:spacing w:val="-8"/>
        </w:rPr>
        <w:t xml:space="preserve">语句  </w:t>
      </w:r>
      <w:r>
        <w:rPr>
          <w:color w:val="4D4D4D"/>
          <w:w w:val="105"/>
        </w:rPr>
        <w:t>抛出异常。</w:t>
      </w:r>
    </w:p>
    <w:p>
      <w:pPr>
        <w:pStyle w:val="3"/>
        <w:ind w:left="114" w:firstLine="0"/>
      </w:pPr>
      <w:r>
        <w:rPr>
          <w:color w:val="4F4F4F"/>
          <w:w w:val="105"/>
        </w:rPr>
        <w:t>捕获异常</w:t>
      </w:r>
    </w:p>
    <w:p>
      <w:pPr>
        <w:pStyle w:val="8"/>
        <w:spacing w:line="373" w:lineRule="exact"/>
      </w:pPr>
      <w:r>
        <w:rPr>
          <w:color w:val="4D4D4D"/>
          <w:w w:val="105"/>
        </w:rPr>
        <w:t>程序通常在运行之前不报错，但是运行后可能会出现某些未知的错误，但是还不想直接抛出到上一</w:t>
      </w:r>
    </w:p>
    <w:p>
      <w:pPr>
        <w:pStyle w:val="8"/>
        <w:spacing w:line="377" w:lineRule="exact"/>
      </w:pPr>
      <w:r>
        <w:rPr>
          <w:color w:val="4D4D4D"/>
          <w:w w:val="105"/>
        </w:rPr>
        <w:t>级，那么就需要通过try…catch…的形式进行异常捕获，之后根据不同的异常情况来进行相应的处理。</w:t>
      </w:r>
    </w:p>
    <w:p>
      <w:pPr>
        <w:pStyle w:val="3"/>
        <w:spacing w:line="521" w:lineRule="exact"/>
        <w:ind w:left="114" w:firstLine="0"/>
      </w:pPr>
      <w:r>
        <w:rPr>
          <w:color w:val="4F4F4F"/>
          <w:w w:val="105"/>
        </w:rPr>
        <w:t>如何选择异常类型</w:t>
      </w:r>
    </w:p>
    <w:p>
      <w:pPr>
        <w:pStyle w:val="8"/>
        <w:spacing w:line="379" w:lineRule="exact"/>
      </w:pPr>
      <w:r>
        <w:rPr>
          <w:color w:val="4D4D4D"/>
          <w:w w:val="105"/>
        </w:rPr>
        <w:t>可以根据下图来选择是捕获异常，声明异常还是抛出异常</w:t>
      </w:r>
    </w:p>
    <w:p>
      <w:pPr>
        <w:spacing w:after="0" w:line="379" w:lineRule="exact"/>
        <w:sectPr>
          <w:pgSz w:w="11920" w:h="16840"/>
          <w:pgMar w:top="960" w:right="900" w:bottom="280" w:left="980" w:header="720" w:footer="720" w:gutter="0"/>
          <w:cols w:space="720" w:num="1"/>
        </w:sectPr>
      </w:pPr>
    </w:p>
    <w:p>
      <w:pPr>
        <w:pStyle w:val="8"/>
        <w:ind w:left="1337"/>
        <w:rPr>
          <w:sz w:val="20"/>
        </w:rPr>
      </w:pPr>
      <w:r>
        <w:rPr>
          <w:sz w:val="20"/>
        </w:rPr>
        <w:drawing>
          <wp:inline distT="0" distB="0" distL="0" distR="0">
            <wp:extent cx="4617085" cy="1928495"/>
            <wp:effectExtent l="0" t="0" r="0" b="0"/>
            <wp:docPr id="3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7.jpeg"/>
                    <pic:cNvPicPr>
                      <a:picLocks noChangeAspect="1"/>
                    </pic:cNvPicPr>
                  </pic:nvPicPr>
                  <pic:blipFill>
                    <a:blip r:embed="rId12" cstate="print"/>
                    <a:stretch>
                      <a:fillRect/>
                    </a:stretch>
                  </pic:blipFill>
                  <pic:spPr>
                    <a:xfrm>
                      <a:off x="0" y="0"/>
                      <a:ext cx="4617234" cy="1928812"/>
                    </a:xfrm>
                    <a:prstGeom prst="rect">
                      <a:avLst/>
                    </a:prstGeom>
                  </pic:spPr>
                </pic:pic>
              </a:graphicData>
            </a:graphic>
          </wp:inline>
        </w:drawing>
      </w:r>
    </w:p>
    <w:p>
      <w:pPr>
        <w:spacing w:before="37"/>
        <w:ind w:left="97" w:right="175" w:firstLine="0"/>
        <w:jc w:val="center"/>
        <w:rPr>
          <w:sz w:val="14"/>
        </w:rPr>
      </w:pPr>
      <w:r>
        <w:rPr>
          <w:color w:val="585858"/>
          <w:sz w:val="14"/>
        </w:rPr>
        <w:t>在这里插入图片描述</w:t>
      </w:r>
    </w:p>
    <w:p>
      <w:pPr>
        <w:pStyle w:val="3"/>
        <w:spacing w:before="2" w:line="522" w:lineRule="exact"/>
        <w:ind w:left="114" w:firstLine="0"/>
      </w:pPr>
      <w:r>
        <w:rPr>
          <w:color w:val="4F4F4F"/>
          <w:w w:val="105"/>
        </w:rPr>
        <w:t>常见异常处理方式</w:t>
      </w:r>
    </w:p>
    <w:p>
      <w:pPr>
        <w:pStyle w:val="5"/>
        <w:spacing w:line="485" w:lineRule="exact"/>
      </w:pPr>
      <w:r>
        <w:rPr>
          <w:color w:val="4F4F4F"/>
        </w:rPr>
        <w:t>直接抛出异常</w:t>
      </w:r>
    </w:p>
    <w:p>
      <w:pPr>
        <w:pStyle w:val="8"/>
        <w:spacing w:line="232" w:lineRule="auto"/>
        <w:ind w:right="396"/>
      </w:pPr>
      <w:r>
        <w:rPr>
          <w:color w:val="4D4D4D"/>
          <w:spacing w:val="-1"/>
        </w:rPr>
        <w:t xml:space="preserve">通常，应该捕获那些知道如何处理的异常，将不知道如何处理的异常继续传递下去。传递异常可以在   </w:t>
      </w:r>
      <w:r>
        <w:rPr>
          <w:color w:val="4D4D4D"/>
          <w:spacing w:val="-1"/>
          <w:w w:val="105"/>
        </w:rPr>
        <w:t xml:space="preserve">方法签名处使用 </w:t>
      </w:r>
      <w:r>
        <w:rPr>
          <w:b/>
          <w:color w:val="4D4D4D"/>
          <w:w w:val="105"/>
        </w:rPr>
        <w:t>throws</w:t>
      </w:r>
      <w:r>
        <w:rPr>
          <w:b/>
          <w:color w:val="4D4D4D"/>
          <w:spacing w:val="-4"/>
          <w:w w:val="105"/>
        </w:rPr>
        <w:t xml:space="preserve"> </w:t>
      </w:r>
      <w:r>
        <w:rPr>
          <w:color w:val="4D4D4D"/>
          <w:w w:val="105"/>
        </w:rPr>
        <w:t>关键字声明可能会抛出的异常。</w:t>
      </w:r>
    </w:p>
    <w:p>
      <w:pPr>
        <w:spacing w:before="0" w:line="225" w:lineRule="auto"/>
        <w:ind w:left="114" w:right="377" w:firstLine="0"/>
        <w:jc w:val="both"/>
        <w:rPr>
          <w:sz w:val="19"/>
        </w:rPr>
      </w:pPr>
      <w:r>
        <w:rPr>
          <w:color w:val="C578DD"/>
          <w:sz w:val="19"/>
        </w:rPr>
        <w:t>privatestaticvoid</w:t>
      </w:r>
      <w:r>
        <w:rPr>
          <w:color w:val="60ADED"/>
          <w:sz w:val="19"/>
        </w:rPr>
        <w:t>readFile</w:t>
      </w:r>
      <w:r>
        <w:rPr>
          <w:color w:val="999999"/>
          <w:sz w:val="19"/>
        </w:rPr>
        <w:t>(</w:t>
      </w:r>
      <w:r>
        <w:rPr>
          <w:color w:val="ABB1BE"/>
          <w:sz w:val="19"/>
        </w:rPr>
        <w:t>String filePath</w:t>
      </w:r>
      <w:r>
        <w:rPr>
          <w:color w:val="999999"/>
          <w:sz w:val="19"/>
        </w:rPr>
        <w:t>)</w:t>
      </w:r>
      <w:r>
        <w:rPr>
          <w:color w:val="C578DD"/>
          <w:sz w:val="19"/>
        </w:rPr>
        <w:t xml:space="preserve">throws </w:t>
      </w:r>
      <w:r>
        <w:rPr>
          <w:color w:val="ABB1BE"/>
          <w:sz w:val="19"/>
        </w:rPr>
        <w:t xml:space="preserve">IOException </w:t>
      </w:r>
      <w:r>
        <w:rPr>
          <w:color w:val="999999"/>
          <w:sz w:val="19"/>
        </w:rPr>
        <w:t xml:space="preserve">{ </w:t>
      </w:r>
      <w:r>
        <w:rPr>
          <w:color w:val="ABB1BE"/>
          <w:sz w:val="19"/>
        </w:rPr>
        <w:t xml:space="preserve">File file </w:t>
      </w:r>
      <w:r>
        <w:rPr>
          <w:color w:val="669900"/>
          <w:sz w:val="19"/>
        </w:rPr>
        <w:t>=</w:t>
      </w:r>
      <w:r>
        <w:rPr>
          <w:color w:val="C578DD"/>
          <w:sz w:val="19"/>
        </w:rPr>
        <w:t>new</w:t>
      </w:r>
      <w:r>
        <w:rPr>
          <w:color w:val="ABB1BE"/>
          <w:sz w:val="19"/>
        </w:rPr>
        <w:t>File</w:t>
      </w:r>
      <w:r>
        <w:rPr>
          <w:color w:val="999999"/>
          <w:sz w:val="19"/>
        </w:rPr>
        <w:t>(</w:t>
      </w:r>
      <w:r>
        <w:rPr>
          <w:color w:val="ABB1BE"/>
          <w:sz w:val="19"/>
        </w:rPr>
        <w:t>filePath</w:t>
      </w:r>
      <w:r>
        <w:rPr>
          <w:color w:val="999999"/>
          <w:sz w:val="19"/>
        </w:rPr>
        <w:t xml:space="preserve">); </w:t>
      </w:r>
      <w:r>
        <w:rPr>
          <w:color w:val="ABB1BE"/>
          <w:sz w:val="19"/>
        </w:rPr>
        <w:t>String result</w:t>
      </w:r>
      <w:r>
        <w:rPr>
          <w:color w:val="999999"/>
          <w:sz w:val="19"/>
        </w:rPr>
        <w:t xml:space="preserve">; </w:t>
      </w:r>
      <w:r>
        <w:rPr>
          <w:color w:val="ABB1BE"/>
          <w:sz w:val="19"/>
        </w:rPr>
        <w:t xml:space="preserve">BufferedReader reader </w:t>
      </w:r>
      <w:r>
        <w:rPr>
          <w:color w:val="669900"/>
          <w:sz w:val="19"/>
        </w:rPr>
        <w:t>=</w:t>
      </w:r>
      <w:r>
        <w:rPr>
          <w:color w:val="C578DD"/>
          <w:sz w:val="19"/>
        </w:rPr>
        <w:t>new</w:t>
      </w:r>
      <w:r>
        <w:rPr>
          <w:color w:val="ABB1BE"/>
          <w:sz w:val="19"/>
        </w:rPr>
        <w:t>BufferedReader</w:t>
      </w:r>
      <w:r>
        <w:rPr>
          <w:color w:val="999999"/>
          <w:sz w:val="19"/>
        </w:rPr>
        <w:t>(</w:t>
      </w:r>
      <w:r>
        <w:rPr>
          <w:color w:val="C578DD"/>
          <w:sz w:val="19"/>
        </w:rPr>
        <w:t>new</w:t>
      </w:r>
      <w:r>
        <w:rPr>
          <w:color w:val="ABB1BE"/>
          <w:sz w:val="19"/>
        </w:rPr>
        <w:t>FileReader</w:t>
      </w:r>
      <w:r>
        <w:rPr>
          <w:color w:val="999999"/>
          <w:sz w:val="19"/>
        </w:rPr>
        <w:t>(</w:t>
      </w:r>
      <w:r>
        <w:rPr>
          <w:color w:val="ABB1BE"/>
          <w:sz w:val="19"/>
        </w:rPr>
        <w:t>file</w:t>
      </w:r>
      <w:r>
        <w:rPr>
          <w:color w:val="999999"/>
          <w:sz w:val="19"/>
        </w:rPr>
        <w:t>));</w:t>
      </w:r>
      <w:r>
        <w:rPr>
          <w:color w:val="C578DD"/>
          <w:sz w:val="19"/>
        </w:rPr>
        <w:t>while</w:t>
      </w:r>
      <w:r>
        <w:rPr>
          <w:color w:val="999999"/>
          <w:sz w:val="19"/>
        </w:rPr>
        <w:t>((</w:t>
      </w:r>
      <w:r>
        <w:rPr>
          <w:color w:val="ABB1BE"/>
          <w:sz w:val="19"/>
        </w:rPr>
        <w:t xml:space="preserve">result </w:t>
      </w:r>
      <w:r>
        <w:rPr>
          <w:color w:val="669900"/>
          <w:sz w:val="19"/>
        </w:rPr>
        <w:t>=</w:t>
      </w:r>
      <w:r>
        <w:rPr>
          <w:color w:val="669900"/>
          <w:spacing w:val="-43"/>
          <w:sz w:val="19"/>
        </w:rPr>
        <w:t xml:space="preserve"> </w:t>
      </w:r>
      <w:r>
        <w:rPr>
          <w:color w:val="ABB1BE"/>
          <w:sz w:val="19"/>
        </w:rPr>
        <w:t>reader</w:t>
      </w:r>
      <w:r>
        <w:rPr>
          <w:color w:val="999999"/>
          <w:sz w:val="19"/>
        </w:rPr>
        <w:t>.</w:t>
      </w:r>
      <w:r>
        <w:rPr>
          <w:color w:val="60ADED"/>
          <w:sz w:val="19"/>
        </w:rPr>
        <w:t>readLine</w:t>
      </w:r>
      <w:r>
        <w:rPr>
          <w:color w:val="999999"/>
          <w:sz w:val="19"/>
        </w:rPr>
        <w:t>())</w:t>
      </w:r>
      <w:r>
        <w:rPr>
          <w:color w:val="669900"/>
          <w:sz w:val="19"/>
        </w:rPr>
        <w:t>!=</w:t>
      </w:r>
      <w:r>
        <w:rPr>
          <w:color w:val="ABB1BE"/>
          <w:sz w:val="19"/>
        </w:rPr>
        <w:t>null</w:t>
      </w:r>
      <w:r>
        <w:rPr>
          <w:color w:val="999999"/>
          <w:sz w:val="19"/>
        </w:rPr>
        <w:t xml:space="preserve">){ </w:t>
      </w:r>
      <w:r>
        <w:rPr>
          <w:color w:val="ABB1BE"/>
          <w:sz w:val="19"/>
        </w:rPr>
        <w:t>System</w:t>
      </w:r>
      <w:r>
        <w:rPr>
          <w:color w:val="999999"/>
          <w:sz w:val="19"/>
        </w:rPr>
        <w:t>.</w:t>
      </w:r>
      <w:r>
        <w:rPr>
          <w:color w:val="ABB1BE"/>
          <w:sz w:val="19"/>
        </w:rPr>
        <w:t>out</w:t>
      </w:r>
      <w:r>
        <w:rPr>
          <w:color w:val="999999"/>
          <w:sz w:val="19"/>
        </w:rPr>
        <w:t>.</w:t>
      </w:r>
      <w:r>
        <w:rPr>
          <w:color w:val="60ADED"/>
          <w:sz w:val="19"/>
        </w:rPr>
        <w:t>println</w:t>
      </w:r>
      <w:r>
        <w:rPr>
          <w:color w:val="999999"/>
          <w:sz w:val="19"/>
        </w:rPr>
        <w:t>(</w:t>
      </w:r>
      <w:r>
        <w:rPr>
          <w:color w:val="ABB1BE"/>
          <w:sz w:val="19"/>
        </w:rPr>
        <w:t>result</w:t>
      </w:r>
      <w:r>
        <w:rPr>
          <w:color w:val="999999"/>
          <w:sz w:val="19"/>
        </w:rPr>
        <w:t>);}</w:t>
      </w:r>
      <w:r>
        <w:rPr>
          <w:color w:val="999999"/>
          <w:spacing w:val="54"/>
          <w:sz w:val="19"/>
        </w:rPr>
        <w:t xml:space="preserve"> </w:t>
      </w:r>
      <w:r>
        <w:rPr>
          <w:color w:val="ABB1BE"/>
          <w:sz w:val="19"/>
        </w:rPr>
        <w:t>reader</w:t>
      </w:r>
      <w:r>
        <w:rPr>
          <w:color w:val="999999"/>
          <w:sz w:val="19"/>
        </w:rPr>
        <w:t>.</w:t>
      </w:r>
      <w:r>
        <w:rPr>
          <w:color w:val="60ADED"/>
          <w:sz w:val="19"/>
        </w:rPr>
        <w:t>close</w:t>
      </w:r>
      <w:r>
        <w:rPr>
          <w:color w:val="999999"/>
          <w:sz w:val="19"/>
        </w:rPr>
        <w:t>();}</w:t>
      </w:r>
    </w:p>
    <w:p>
      <w:pPr>
        <w:spacing w:before="0" w:line="326" w:lineRule="exact"/>
        <w:ind w:left="0" w:right="7837" w:firstLine="0"/>
        <w:jc w:val="center"/>
        <w:rPr>
          <w:sz w:val="19"/>
        </w:rPr>
      </w:pPr>
      <w:r>
        <w:pict>
          <v:shape id="_x0000_s1065" o:spid="_x0000_s1065" style="position:absolute;left:0pt;margin-left:81.75pt;margin-top:7.1pt;height:3.55pt;width:3.55pt;mso-position-horizontal-relative:page;z-index:251661312;mso-width-relative:page;mso-height-relative:page;" fillcolor="#000000" filled="t" stroked="f" coordorigin="1635,142" coordsize="71,71" path="m1671,213l1655,211,1644,204,1638,193,1635,178,1638,162,1644,151,1655,145,1671,142,1686,145,1697,151,1704,162,1706,178,1704,193,1697,204,1686,211,1671,213xe">
            <v:path arrowok="t"/>
            <v:fill on="t" focussize="0,0"/>
            <v:stroke on="f"/>
            <v:imagedata o:title=""/>
            <o:lock v:ext="edit"/>
          </v:shape>
        </w:pict>
      </w:r>
      <w:r>
        <w:rPr>
          <w:w w:val="99"/>
          <w:sz w:val="19"/>
        </w:rPr>
        <w:t>1</w:t>
      </w:r>
    </w:p>
    <w:p>
      <w:pPr>
        <w:spacing w:before="0" w:line="329" w:lineRule="exact"/>
        <w:ind w:left="0" w:right="7837" w:firstLine="0"/>
        <w:jc w:val="center"/>
        <w:rPr>
          <w:sz w:val="19"/>
        </w:rPr>
      </w:pPr>
      <w:r>
        <w:pict>
          <v:shape id="_x0000_s1066" o:spid="_x0000_s1066" style="position:absolute;left:0pt;margin-left:81.75pt;margin-top:7.3pt;height:3.55pt;width:3.55pt;mso-position-horizontal-relative:page;z-index:25166131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2</w:t>
      </w:r>
    </w:p>
    <w:p>
      <w:pPr>
        <w:spacing w:before="0" w:line="329" w:lineRule="exact"/>
        <w:ind w:left="0" w:right="7837" w:firstLine="0"/>
        <w:jc w:val="center"/>
        <w:rPr>
          <w:sz w:val="19"/>
        </w:rPr>
      </w:pPr>
      <w:r>
        <w:pict>
          <v:shape id="_x0000_s1067" o:spid="_x0000_s1067" style="position:absolute;left:0pt;margin-left:81.75pt;margin-top:7.3pt;height:3.55pt;width:3.55pt;mso-position-horizontal-relative:page;z-index:25166131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3</w:t>
      </w:r>
    </w:p>
    <w:p>
      <w:pPr>
        <w:spacing w:before="0" w:line="329" w:lineRule="exact"/>
        <w:ind w:left="0" w:right="7837" w:firstLine="0"/>
        <w:jc w:val="center"/>
        <w:rPr>
          <w:sz w:val="19"/>
        </w:rPr>
      </w:pPr>
      <w:r>
        <w:pict>
          <v:shape id="_x0000_s1068" o:spid="_x0000_s1068" style="position:absolute;left:0pt;margin-left:81.75pt;margin-top:7.3pt;height:3.55pt;width:3.55pt;mso-position-horizontal-relative:page;z-index:25166131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4</w:t>
      </w:r>
    </w:p>
    <w:p>
      <w:pPr>
        <w:spacing w:before="0" w:line="329" w:lineRule="exact"/>
        <w:ind w:left="0" w:right="7837" w:firstLine="0"/>
        <w:jc w:val="center"/>
        <w:rPr>
          <w:sz w:val="19"/>
        </w:rPr>
      </w:pPr>
      <w:r>
        <w:pict>
          <v:shape id="_x0000_s1069" o:spid="_x0000_s1069" style="position:absolute;left:0pt;margin-left:81.75pt;margin-top:7.3pt;height:3.55pt;width:3.55pt;mso-position-horizontal-relative:page;z-index:25166131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5</w:t>
      </w:r>
    </w:p>
    <w:p>
      <w:pPr>
        <w:spacing w:before="0" w:line="329" w:lineRule="exact"/>
        <w:ind w:left="0" w:right="7837" w:firstLine="0"/>
        <w:jc w:val="center"/>
        <w:rPr>
          <w:sz w:val="19"/>
        </w:rPr>
      </w:pPr>
      <w:r>
        <w:pict>
          <v:shape id="_x0000_s1070" o:spid="_x0000_s1070" style="position:absolute;left:0pt;margin-left:81.75pt;margin-top:7.3pt;height:3.55pt;width:3.55pt;mso-position-horizontal-relative:page;z-index:25166131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6</w:t>
      </w:r>
    </w:p>
    <w:p>
      <w:pPr>
        <w:spacing w:before="0" w:line="329" w:lineRule="exact"/>
        <w:ind w:left="0" w:right="7837" w:firstLine="0"/>
        <w:jc w:val="center"/>
        <w:rPr>
          <w:sz w:val="19"/>
        </w:rPr>
      </w:pPr>
      <w:r>
        <w:pict>
          <v:shape id="_x0000_s1071" o:spid="_x0000_s1071" style="position:absolute;left:0pt;margin-left:81.75pt;margin-top:7.3pt;height:3.55pt;width:3.55pt;mso-position-horizontal-relative:page;z-index:25166131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7</w:t>
      </w:r>
    </w:p>
    <w:p>
      <w:pPr>
        <w:spacing w:before="0" w:line="329" w:lineRule="exact"/>
        <w:ind w:left="0" w:right="7837" w:firstLine="0"/>
        <w:jc w:val="center"/>
        <w:rPr>
          <w:sz w:val="19"/>
        </w:rPr>
      </w:pPr>
      <w:r>
        <w:pict>
          <v:shape id="_x0000_s1072" o:spid="_x0000_s1072" style="position:absolute;left:0pt;margin-left:81.75pt;margin-top:7.3pt;height:3.55pt;width:3.55pt;mso-position-horizontal-relative:page;z-index:25166131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8</w:t>
      </w:r>
    </w:p>
    <w:p>
      <w:pPr>
        <w:spacing w:before="0" w:line="330" w:lineRule="exact"/>
        <w:ind w:left="0" w:right="7837" w:firstLine="0"/>
        <w:jc w:val="center"/>
        <w:rPr>
          <w:sz w:val="19"/>
        </w:rPr>
      </w:pPr>
      <w:r>
        <w:pict>
          <v:shape id="_x0000_s1073" o:spid="_x0000_s1073" style="position:absolute;left:0pt;margin-left:81.75pt;margin-top:7.3pt;height:3.55pt;width:3.55pt;mso-position-horizontal-relative:page;z-index:25166131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9</w:t>
      </w:r>
    </w:p>
    <w:p>
      <w:pPr>
        <w:pStyle w:val="5"/>
        <w:ind w:left="97" w:right="8012"/>
        <w:jc w:val="center"/>
      </w:pPr>
      <w:r>
        <w:rPr>
          <w:color w:val="4F4F4F"/>
        </w:rPr>
        <w:t>封装异常再抛出</w:t>
      </w:r>
    </w:p>
    <w:p>
      <w:pPr>
        <w:tabs>
          <w:tab w:val="left" w:pos="5401"/>
        </w:tabs>
        <w:spacing w:before="0" w:line="225" w:lineRule="auto"/>
        <w:ind w:left="114" w:right="367" w:firstLine="0"/>
        <w:jc w:val="left"/>
        <w:rPr>
          <w:sz w:val="19"/>
        </w:rPr>
      </w:pPr>
      <w:r>
        <w:rPr>
          <w:color w:val="4D4D4D"/>
          <w:sz w:val="21"/>
        </w:rPr>
        <w:t>有时我们会从</w:t>
      </w:r>
      <w:r>
        <w:rPr>
          <w:color w:val="4D4D4D"/>
          <w:spacing w:val="61"/>
          <w:sz w:val="21"/>
        </w:rPr>
        <w:t xml:space="preserve"> </w:t>
      </w:r>
      <w:r>
        <w:rPr>
          <w:color w:val="4D4D4D"/>
          <w:sz w:val="21"/>
        </w:rPr>
        <w:t>catch  中抛出一个异常，目的是为了改变异常的类型。多用于在多系统集成时，当某</w:t>
      </w:r>
      <w:r>
        <w:rPr>
          <w:color w:val="4D4D4D"/>
          <w:spacing w:val="-16"/>
          <w:sz w:val="21"/>
        </w:rPr>
        <w:t>个</w:t>
      </w:r>
      <w:r>
        <w:rPr>
          <w:color w:val="4D4D4D"/>
          <w:sz w:val="21"/>
        </w:rPr>
        <w:t>子系统故障，异常类型可能有多种，可以用统一的异常类型向外暴露，不需暴露太多内部异常细节。</w:t>
      </w:r>
      <w:r>
        <w:rPr>
          <w:color w:val="C578DD"/>
          <w:sz w:val="19"/>
        </w:rPr>
        <w:t>privatestaticvoid</w:t>
      </w:r>
      <w:r>
        <w:rPr>
          <w:color w:val="60ADED"/>
          <w:sz w:val="19"/>
        </w:rPr>
        <w:t>readFile</w:t>
      </w:r>
      <w:r>
        <w:rPr>
          <w:color w:val="999999"/>
          <w:sz w:val="19"/>
        </w:rPr>
        <w:t>(</w:t>
      </w:r>
      <w:r>
        <w:rPr>
          <w:color w:val="ABB1BE"/>
          <w:sz w:val="19"/>
        </w:rPr>
        <w:t>String filePath</w:t>
      </w:r>
      <w:r>
        <w:rPr>
          <w:color w:val="999999"/>
          <w:sz w:val="19"/>
        </w:rPr>
        <w:t>)</w:t>
      </w:r>
      <w:r>
        <w:rPr>
          <w:color w:val="C578DD"/>
          <w:sz w:val="19"/>
        </w:rPr>
        <w:t xml:space="preserve">throws </w:t>
      </w:r>
      <w:r>
        <w:rPr>
          <w:color w:val="ABB1BE"/>
          <w:sz w:val="19"/>
        </w:rPr>
        <w:t xml:space="preserve">MyException </w:t>
      </w:r>
      <w:r>
        <w:rPr>
          <w:color w:val="999999"/>
          <w:sz w:val="19"/>
        </w:rPr>
        <w:t>{</w:t>
      </w:r>
      <w:r>
        <w:rPr>
          <w:color w:val="C578DD"/>
          <w:sz w:val="19"/>
        </w:rPr>
        <w:t>try</w:t>
      </w:r>
      <w:r>
        <w:rPr>
          <w:color w:val="999999"/>
          <w:sz w:val="19"/>
        </w:rPr>
        <w:t>{</w:t>
      </w:r>
      <w:r>
        <w:rPr>
          <w:color w:val="5C626F"/>
          <w:sz w:val="20"/>
        </w:rPr>
        <w:t>// code</w:t>
      </w:r>
      <w:r>
        <w:rPr>
          <w:color w:val="999999"/>
          <w:sz w:val="19"/>
        </w:rPr>
        <w:t>}</w:t>
      </w:r>
      <w:r>
        <w:rPr>
          <w:color w:val="C578DD"/>
          <w:sz w:val="19"/>
        </w:rPr>
        <w:t>catch</w:t>
      </w:r>
      <w:r>
        <w:rPr>
          <w:color w:val="999999"/>
          <w:sz w:val="19"/>
        </w:rPr>
        <w:t>(</w:t>
      </w:r>
      <w:r>
        <w:rPr>
          <w:color w:val="ABB1BE"/>
          <w:sz w:val="19"/>
        </w:rPr>
        <w:t>IOException e</w:t>
      </w:r>
      <w:r>
        <w:rPr>
          <w:color w:val="999999"/>
          <w:sz w:val="19"/>
        </w:rPr>
        <w:t xml:space="preserve">){ </w:t>
      </w:r>
      <w:r>
        <w:rPr>
          <w:color w:val="ABB1BE"/>
          <w:sz w:val="19"/>
        </w:rPr>
        <w:t xml:space="preserve">MyException ex </w:t>
      </w:r>
      <w:r>
        <w:rPr>
          <w:color w:val="669900"/>
          <w:sz w:val="19"/>
        </w:rPr>
        <w:t>=</w:t>
      </w:r>
      <w:r>
        <w:rPr>
          <w:color w:val="C578DD"/>
          <w:sz w:val="19"/>
        </w:rPr>
        <w:t>new</w:t>
      </w:r>
      <w:r>
        <w:rPr>
          <w:color w:val="ABB1BE"/>
          <w:sz w:val="19"/>
        </w:rPr>
        <w:t>MyException</w:t>
      </w:r>
      <w:r>
        <w:rPr>
          <w:color w:val="999999"/>
          <w:sz w:val="19"/>
        </w:rPr>
        <w:t>(</w:t>
      </w:r>
      <w:r>
        <w:rPr>
          <w:color w:val="669900"/>
          <w:sz w:val="19"/>
        </w:rPr>
        <w:t>"read</w:t>
      </w:r>
      <w:r>
        <w:rPr>
          <w:color w:val="669900"/>
          <w:spacing w:val="-11"/>
          <w:sz w:val="19"/>
        </w:rPr>
        <w:t xml:space="preserve"> </w:t>
      </w:r>
      <w:r>
        <w:rPr>
          <w:color w:val="669900"/>
          <w:sz w:val="19"/>
        </w:rPr>
        <w:t>file</w:t>
      </w:r>
      <w:r>
        <w:rPr>
          <w:color w:val="669900"/>
          <w:spacing w:val="-4"/>
          <w:sz w:val="19"/>
        </w:rPr>
        <w:t xml:space="preserve"> </w:t>
      </w:r>
      <w:r>
        <w:rPr>
          <w:color w:val="669900"/>
          <w:sz w:val="19"/>
        </w:rPr>
        <w:t>failed."</w:t>
      </w:r>
      <w:r>
        <w:rPr>
          <w:color w:val="999999"/>
          <w:sz w:val="19"/>
        </w:rPr>
        <w:t>);</w:t>
      </w:r>
      <w:r>
        <w:rPr>
          <w:color w:val="999999"/>
          <w:sz w:val="19"/>
        </w:rPr>
        <w:tab/>
      </w:r>
      <w:r>
        <w:rPr>
          <w:color w:val="ABB1BE"/>
          <w:sz w:val="19"/>
        </w:rPr>
        <w:t>ex</w:t>
      </w:r>
      <w:r>
        <w:rPr>
          <w:color w:val="999999"/>
          <w:sz w:val="19"/>
        </w:rPr>
        <w:t>.</w:t>
      </w:r>
      <w:r>
        <w:rPr>
          <w:color w:val="60ADED"/>
          <w:sz w:val="19"/>
        </w:rPr>
        <w:t>initCause</w:t>
      </w:r>
      <w:r>
        <w:rPr>
          <w:color w:val="999999"/>
          <w:sz w:val="19"/>
        </w:rPr>
        <w:t>(</w:t>
      </w:r>
      <w:r>
        <w:rPr>
          <w:color w:val="ABB1BE"/>
          <w:sz w:val="19"/>
        </w:rPr>
        <w:t>e</w:t>
      </w:r>
      <w:r>
        <w:rPr>
          <w:color w:val="999999"/>
          <w:sz w:val="19"/>
        </w:rPr>
        <w:t>);</w:t>
      </w:r>
      <w:r>
        <w:rPr>
          <w:color w:val="C578DD"/>
          <w:sz w:val="19"/>
        </w:rPr>
        <w:t>throw</w:t>
      </w:r>
      <w:r>
        <w:rPr>
          <w:color w:val="C578DD"/>
          <w:spacing w:val="-1"/>
          <w:sz w:val="19"/>
        </w:rPr>
        <w:t xml:space="preserve"> </w:t>
      </w:r>
      <w:r>
        <w:rPr>
          <w:color w:val="ABB1BE"/>
          <w:sz w:val="19"/>
        </w:rPr>
        <w:t>ex</w:t>
      </w:r>
      <w:r>
        <w:rPr>
          <w:color w:val="999999"/>
          <w:sz w:val="19"/>
        </w:rPr>
        <w:t>;}}</w:t>
      </w:r>
    </w:p>
    <w:p>
      <w:pPr>
        <w:spacing w:before="0" w:line="323" w:lineRule="exact"/>
        <w:ind w:left="0" w:right="7837" w:firstLine="0"/>
        <w:jc w:val="center"/>
        <w:rPr>
          <w:sz w:val="19"/>
        </w:rPr>
      </w:pPr>
      <w:r>
        <w:pict>
          <v:shape id="_x0000_s1074" o:spid="_x0000_s1074" style="position:absolute;left:0pt;margin-left:81.75pt;margin-top:6.95pt;height:3.55pt;width:3.55pt;mso-position-horizontal-relative:page;z-index:251661312;mso-width-relative:page;mso-height-relative:page;" fillcolor="#000000" filled="t" stroked="f" coordorigin="1635,140" coordsize="71,71" path="m1671,210l1655,208,1644,202,1638,190,1635,175,1638,160,1644,149,1655,142,1671,140,1686,142,1697,149,1704,160,1706,175,1704,190,1697,202,1686,208,1671,210xe">
            <v:path arrowok="t"/>
            <v:fill on="t" focussize="0,0"/>
            <v:stroke on="f"/>
            <v:imagedata o:title=""/>
            <o:lock v:ext="edit"/>
          </v:shape>
        </w:pict>
      </w:r>
      <w:r>
        <w:rPr>
          <w:w w:val="99"/>
          <w:sz w:val="19"/>
        </w:rPr>
        <w:t>1</w:t>
      </w:r>
    </w:p>
    <w:p>
      <w:pPr>
        <w:spacing w:before="0" w:line="329" w:lineRule="exact"/>
        <w:ind w:left="0" w:right="7837" w:firstLine="0"/>
        <w:jc w:val="center"/>
        <w:rPr>
          <w:sz w:val="19"/>
        </w:rPr>
      </w:pPr>
      <w:r>
        <w:pict>
          <v:shape id="_x0000_s1075" o:spid="_x0000_s1075" style="position:absolute;left:0pt;margin-left:81.75pt;margin-top:7.3pt;height:3.55pt;width:3.55pt;mso-position-horizontal-relative:page;z-index:25166131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2</w:t>
      </w:r>
    </w:p>
    <w:p>
      <w:pPr>
        <w:spacing w:before="0" w:line="329" w:lineRule="exact"/>
        <w:ind w:left="0" w:right="7837" w:firstLine="0"/>
        <w:jc w:val="center"/>
        <w:rPr>
          <w:sz w:val="19"/>
        </w:rPr>
      </w:pPr>
      <w:r>
        <w:pict>
          <v:shape id="_x0000_s1076" o:spid="_x0000_s1076" style="position:absolute;left:0pt;margin-left:81.75pt;margin-top:7.3pt;height:3.55pt;width:3.55pt;mso-position-horizontal-relative:page;z-index:25166131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3</w:t>
      </w:r>
    </w:p>
    <w:p>
      <w:pPr>
        <w:spacing w:before="0" w:line="329" w:lineRule="exact"/>
        <w:ind w:left="0" w:right="7837" w:firstLine="0"/>
        <w:jc w:val="center"/>
        <w:rPr>
          <w:sz w:val="19"/>
        </w:rPr>
      </w:pPr>
      <w:r>
        <w:pict>
          <v:shape id="_x0000_s1077" o:spid="_x0000_s1077" style="position:absolute;left:0pt;margin-left:81.75pt;margin-top:7.3pt;height:3.55pt;width:3.55pt;mso-position-horizontal-relative:page;z-index:25166131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4</w:t>
      </w:r>
    </w:p>
    <w:p>
      <w:pPr>
        <w:spacing w:before="0" w:line="329" w:lineRule="exact"/>
        <w:ind w:left="0" w:right="7837" w:firstLine="0"/>
        <w:jc w:val="center"/>
        <w:rPr>
          <w:sz w:val="19"/>
        </w:rPr>
      </w:pPr>
      <w:r>
        <w:pict>
          <v:shape id="_x0000_s1078" o:spid="_x0000_s1078" style="position:absolute;left:0pt;margin-left:81.75pt;margin-top:7.3pt;height:3.55pt;width:3.55pt;mso-position-horizontal-relative:page;z-index:25166131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5</w:t>
      </w:r>
    </w:p>
    <w:p>
      <w:pPr>
        <w:spacing w:before="0" w:line="329" w:lineRule="exact"/>
        <w:ind w:left="0" w:right="7837" w:firstLine="0"/>
        <w:jc w:val="center"/>
        <w:rPr>
          <w:sz w:val="19"/>
        </w:rPr>
      </w:pPr>
      <w:r>
        <w:pict>
          <v:shape id="_x0000_s1079" o:spid="_x0000_s1079" style="position:absolute;left:0pt;margin-left:81.75pt;margin-top:7.3pt;height:3.55pt;width:3.55pt;mso-position-horizontal-relative:page;z-index:25166131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6</w:t>
      </w:r>
    </w:p>
    <w:p>
      <w:pPr>
        <w:spacing w:before="0" w:line="329" w:lineRule="exact"/>
        <w:ind w:left="0" w:right="7837" w:firstLine="0"/>
        <w:jc w:val="center"/>
        <w:rPr>
          <w:sz w:val="19"/>
        </w:rPr>
      </w:pPr>
      <w:r>
        <w:pict>
          <v:shape id="_x0000_s1080" o:spid="_x0000_s1080" style="position:absolute;left:0pt;margin-left:81.75pt;margin-top:7.3pt;height:3.55pt;width:3.55pt;mso-position-horizontal-relative:page;z-index:25166131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7</w:t>
      </w:r>
    </w:p>
    <w:p>
      <w:pPr>
        <w:spacing w:before="0" w:line="329" w:lineRule="exact"/>
        <w:ind w:left="0" w:right="7837" w:firstLine="0"/>
        <w:jc w:val="center"/>
        <w:rPr>
          <w:sz w:val="19"/>
        </w:rPr>
      </w:pPr>
      <w:r>
        <w:pict>
          <v:shape id="_x0000_s1081" o:spid="_x0000_s1081" style="position:absolute;left:0pt;margin-left:81.75pt;margin-top:7.3pt;height:3.55pt;width:3.55pt;mso-position-horizontal-relative:page;z-index:25166131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8</w:t>
      </w:r>
    </w:p>
    <w:p>
      <w:pPr>
        <w:spacing w:before="0" w:line="330" w:lineRule="exact"/>
        <w:ind w:left="0" w:right="7837" w:firstLine="0"/>
        <w:jc w:val="center"/>
        <w:rPr>
          <w:sz w:val="19"/>
        </w:rPr>
      </w:pPr>
      <w:r>
        <w:pict>
          <v:shape id="_x0000_s1082" o:spid="_x0000_s1082" style="position:absolute;left:0pt;margin-left:81.75pt;margin-top:7.3pt;height:3.55pt;width:3.55pt;mso-position-horizontal-relative:page;z-index:25166131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9</w:t>
      </w:r>
    </w:p>
    <w:p>
      <w:pPr>
        <w:pStyle w:val="5"/>
      </w:pPr>
      <w:r>
        <w:rPr>
          <w:color w:val="4F4F4F"/>
        </w:rPr>
        <w:t>捕获异常</w:t>
      </w:r>
    </w:p>
    <w:p>
      <w:pPr>
        <w:pStyle w:val="8"/>
        <w:spacing w:line="378" w:lineRule="exact"/>
      </w:pPr>
      <w:r>
        <w:rPr>
          <w:color w:val="4D4D4D"/>
          <w:w w:val="105"/>
        </w:rPr>
        <w:t>在一个 try-catch 语句块中可以捕获多个异常类型，并对不同类型的异常做出不同的处理</w:t>
      </w:r>
    </w:p>
    <w:p>
      <w:pPr>
        <w:spacing w:after="0" w:line="378" w:lineRule="exact"/>
        <w:sectPr>
          <w:pgSz w:w="11920" w:h="16840"/>
          <w:pgMar w:top="1000" w:right="900" w:bottom="280" w:left="980" w:header="720" w:footer="720" w:gutter="0"/>
          <w:cols w:space="720" w:num="1"/>
        </w:sectPr>
      </w:pPr>
    </w:p>
    <w:p>
      <w:pPr>
        <w:spacing w:before="40" w:line="213" w:lineRule="auto"/>
        <w:ind w:left="114" w:right="1420" w:firstLine="0"/>
        <w:jc w:val="left"/>
        <w:rPr>
          <w:sz w:val="19"/>
        </w:rPr>
      </w:pPr>
      <w:r>
        <w:rPr>
          <w:color w:val="C578DD"/>
          <w:sz w:val="19"/>
        </w:rPr>
        <w:t>privatestaticvoid</w:t>
      </w:r>
      <w:r>
        <w:rPr>
          <w:color w:val="60ADED"/>
          <w:sz w:val="19"/>
        </w:rPr>
        <w:t>readFile</w:t>
      </w:r>
      <w:r>
        <w:rPr>
          <w:color w:val="999999"/>
          <w:sz w:val="19"/>
        </w:rPr>
        <w:t>(</w:t>
      </w:r>
      <w:r>
        <w:rPr>
          <w:color w:val="ABB1BE"/>
          <w:sz w:val="19"/>
        </w:rPr>
        <w:t>String</w:t>
      </w:r>
      <w:r>
        <w:rPr>
          <w:color w:val="ABB1BE"/>
          <w:spacing w:val="-27"/>
          <w:sz w:val="19"/>
        </w:rPr>
        <w:t xml:space="preserve"> </w:t>
      </w:r>
      <w:r>
        <w:rPr>
          <w:color w:val="ABB1BE"/>
          <w:sz w:val="19"/>
        </w:rPr>
        <w:t>filePath</w:t>
      </w:r>
      <w:r>
        <w:rPr>
          <w:color w:val="999999"/>
          <w:sz w:val="19"/>
        </w:rPr>
        <w:t>){</w:t>
      </w:r>
      <w:r>
        <w:rPr>
          <w:color w:val="C578DD"/>
          <w:sz w:val="19"/>
        </w:rPr>
        <w:t>try</w:t>
      </w:r>
      <w:r>
        <w:rPr>
          <w:color w:val="999999"/>
          <w:sz w:val="19"/>
        </w:rPr>
        <w:t>{</w:t>
      </w:r>
      <w:r>
        <w:rPr>
          <w:color w:val="5C626F"/>
          <w:sz w:val="20"/>
        </w:rPr>
        <w:t>//</w:t>
      </w:r>
      <w:r>
        <w:rPr>
          <w:color w:val="5C626F"/>
          <w:spacing w:val="-29"/>
          <w:sz w:val="20"/>
        </w:rPr>
        <w:t xml:space="preserve"> </w:t>
      </w:r>
      <w:r>
        <w:rPr>
          <w:color w:val="5C626F"/>
          <w:sz w:val="20"/>
        </w:rPr>
        <w:t>code</w:t>
      </w:r>
      <w:r>
        <w:rPr>
          <w:color w:val="999999"/>
          <w:sz w:val="19"/>
        </w:rPr>
        <w:t>}</w:t>
      </w:r>
      <w:r>
        <w:rPr>
          <w:color w:val="C578DD"/>
          <w:sz w:val="19"/>
        </w:rPr>
        <w:t>catch</w:t>
      </w:r>
      <w:r>
        <w:rPr>
          <w:color w:val="999999"/>
          <w:sz w:val="19"/>
        </w:rPr>
        <w:t>(</w:t>
      </w:r>
      <w:r>
        <w:rPr>
          <w:color w:val="ABB1BE"/>
          <w:sz w:val="19"/>
        </w:rPr>
        <w:t>FileNotFoundException</w:t>
      </w:r>
      <w:r>
        <w:rPr>
          <w:color w:val="ABB1BE"/>
          <w:spacing w:val="-27"/>
          <w:sz w:val="19"/>
        </w:rPr>
        <w:t xml:space="preserve"> </w:t>
      </w:r>
      <w:r>
        <w:rPr>
          <w:color w:val="ABB1BE"/>
          <w:sz w:val="19"/>
        </w:rPr>
        <w:t>e</w:t>
      </w:r>
      <w:r>
        <w:rPr>
          <w:color w:val="999999"/>
          <w:sz w:val="19"/>
        </w:rPr>
        <w:t>){</w:t>
      </w:r>
      <w:r>
        <w:rPr>
          <w:color w:val="5C626F"/>
          <w:sz w:val="20"/>
        </w:rPr>
        <w:t>//</w:t>
      </w:r>
      <w:r>
        <w:rPr>
          <w:color w:val="5C626F"/>
          <w:spacing w:val="-29"/>
          <w:sz w:val="20"/>
        </w:rPr>
        <w:t xml:space="preserve"> </w:t>
      </w:r>
      <w:r>
        <w:rPr>
          <w:color w:val="5C626F"/>
          <w:sz w:val="20"/>
        </w:rPr>
        <w:t>handle FileNotFoundException</w:t>
      </w:r>
      <w:r>
        <w:rPr>
          <w:color w:val="999999"/>
          <w:sz w:val="19"/>
        </w:rPr>
        <w:t>}</w:t>
      </w:r>
      <w:r>
        <w:rPr>
          <w:color w:val="C578DD"/>
          <w:sz w:val="19"/>
        </w:rPr>
        <w:t>catch</w:t>
      </w:r>
      <w:r>
        <w:rPr>
          <w:color w:val="999999"/>
          <w:sz w:val="19"/>
        </w:rPr>
        <w:t>(</w:t>
      </w:r>
      <w:r>
        <w:rPr>
          <w:color w:val="ABB1BE"/>
          <w:sz w:val="19"/>
        </w:rPr>
        <w:t>IOException e</w:t>
      </w:r>
      <w:r>
        <w:rPr>
          <w:color w:val="999999"/>
          <w:sz w:val="19"/>
        </w:rPr>
        <w:t>){</w:t>
      </w:r>
      <w:r>
        <w:rPr>
          <w:color w:val="5C626F"/>
          <w:sz w:val="20"/>
        </w:rPr>
        <w:t>// handle</w:t>
      </w:r>
      <w:r>
        <w:rPr>
          <w:color w:val="5C626F"/>
          <w:spacing w:val="-25"/>
          <w:sz w:val="20"/>
        </w:rPr>
        <w:t xml:space="preserve"> </w:t>
      </w:r>
      <w:r>
        <w:rPr>
          <w:color w:val="5C626F"/>
          <w:sz w:val="20"/>
        </w:rPr>
        <w:t>IOException</w:t>
      </w:r>
      <w:r>
        <w:rPr>
          <w:color w:val="999999"/>
          <w:sz w:val="19"/>
        </w:rPr>
        <w:t>}}</w:t>
      </w:r>
    </w:p>
    <w:p>
      <w:pPr>
        <w:spacing w:before="0" w:line="327" w:lineRule="exact"/>
        <w:ind w:left="1044" w:right="0" w:firstLine="0"/>
        <w:jc w:val="left"/>
        <w:rPr>
          <w:sz w:val="19"/>
        </w:rPr>
      </w:pPr>
      <w:r>
        <w:pict>
          <v:shape id="_x0000_s1083" o:spid="_x0000_s1083" style="position:absolute;left:0pt;margin-left:81.75pt;margin-top:7.15pt;height:3.55pt;width:3.55pt;mso-position-horizontal-relative:page;z-index:251661312;mso-width-relative:page;mso-height-relative:page;" fillcolor="#000000" filled="t" stroked="f" coordorigin="1635,144" coordsize="71,71" path="m1671,214l1655,212,1644,205,1638,194,1635,179,1638,163,1644,152,1655,146,1671,144,1686,146,1697,152,1704,163,1706,179,1704,194,1697,205,1686,212,1671,214xe">
            <v:path arrowok="t"/>
            <v:fill on="t" focussize="0,0"/>
            <v:stroke on="f"/>
            <v:imagedata o:title=""/>
            <o:lock v:ext="edit"/>
          </v:shape>
        </w:pict>
      </w:r>
      <w:r>
        <w:rPr>
          <w:w w:val="99"/>
          <w:sz w:val="19"/>
        </w:rPr>
        <w:t>1</w:t>
      </w:r>
    </w:p>
    <w:p>
      <w:pPr>
        <w:spacing w:before="0" w:line="329" w:lineRule="exact"/>
        <w:ind w:left="1044" w:right="0" w:firstLine="0"/>
        <w:jc w:val="left"/>
        <w:rPr>
          <w:sz w:val="19"/>
        </w:rPr>
      </w:pPr>
      <w:r>
        <w:pict>
          <v:shape id="_x0000_s1084" o:spid="_x0000_s1084" style="position:absolute;left:0pt;margin-left:81.75pt;margin-top:7.3pt;height:3.55pt;width:3.55pt;mso-position-horizontal-relative:page;z-index:25166131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2</w:t>
      </w:r>
    </w:p>
    <w:p>
      <w:pPr>
        <w:spacing w:before="0" w:line="329" w:lineRule="exact"/>
        <w:ind w:left="1044" w:right="0" w:firstLine="0"/>
        <w:jc w:val="left"/>
        <w:rPr>
          <w:sz w:val="19"/>
        </w:rPr>
      </w:pPr>
      <w:r>
        <w:pict>
          <v:shape id="_x0000_s1085" o:spid="_x0000_s1085" style="position:absolute;left:0pt;margin-left:81.75pt;margin-top:7.3pt;height:3.55pt;width:3.55pt;mso-position-horizontal-relative:page;z-index:25166131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3</w:t>
      </w:r>
    </w:p>
    <w:p>
      <w:pPr>
        <w:spacing w:before="0" w:line="329" w:lineRule="exact"/>
        <w:ind w:left="1044" w:right="0" w:firstLine="0"/>
        <w:jc w:val="left"/>
        <w:rPr>
          <w:sz w:val="19"/>
        </w:rPr>
      </w:pPr>
      <w:r>
        <w:pict>
          <v:shape id="_x0000_s1086" o:spid="_x0000_s1086" style="position:absolute;left:0pt;margin-left:81.75pt;margin-top:7.3pt;height:3.55pt;width:3.55pt;mso-position-horizontal-relative:page;z-index:25166131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4</w:t>
      </w:r>
    </w:p>
    <w:p>
      <w:pPr>
        <w:spacing w:before="0" w:line="329" w:lineRule="exact"/>
        <w:ind w:left="1044" w:right="0" w:firstLine="0"/>
        <w:jc w:val="left"/>
        <w:rPr>
          <w:sz w:val="19"/>
        </w:rPr>
      </w:pPr>
      <w:r>
        <w:pict>
          <v:shape id="_x0000_s1087" o:spid="_x0000_s1087" style="position:absolute;left:0pt;margin-left:81.75pt;margin-top:7.3pt;height:3.55pt;width:3.55pt;mso-position-horizontal-relative:page;z-index:25166131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5</w:t>
      </w:r>
    </w:p>
    <w:p>
      <w:pPr>
        <w:spacing w:before="0" w:line="329" w:lineRule="exact"/>
        <w:ind w:left="1044" w:right="0" w:firstLine="0"/>
        <w:jc w:val="left"/>
        <w:rPr>
          <w:sz w:val="19"/>
        </w:rPr>
      </w:pPr>
      <w:r>
        <w:pict>
          <v:shape id="_x0000_s1088" o:spid="_x0000_s1088" style="position:absolute;left:0pt;margin-left:81.75pt;margin-top:7.3pt;height:3.55pt;width:3.55pt;mso-position-horizontal-relative:page;z-index:25166131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6</w:t>
      </w:r>
    </w:p>
    <w:p>
      <w:pPr>
        <w:spacing w:before="0" w:line="329" w:lineRule="exact"/>
        <w:ind w:left="1044" w:right="0" w:firstLine="0"/>
        <w:jc w:val="left"/>
        <w:rPr>
          <w:sz w:val="19"/>
        </w:rPr>
      </w:pPr>
      <w:r>
        <w:pict>
          <v:shape id="_x0000_s1089" o:spid="_x0000_s1089" style="position:absolute;left:0pt;margin-left:81.75pt;margin-top:7.3pt;height:3.55pt;width:3.55pt;mso-position-horizontal-relative:page;z-index:25166131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7</w:t>
      </w:r>
    </w:p>
    <w:p>
      <w:pPr>
        <w:spacing w:before="0" w:line="329" w:lineRule="exact"/>
        <w:ind w:left="1044" w:right="0" w:firstLine="0"/>
        <w:jc w:val="left"/>
        <w:rPr>
          <w:sz w:val="19"/>
        </w:rPr>
      </w:pPr>
      <w:r>
        <w:pict>
          <v:shape id="_x0000_s1090" o:spid="_x0000_s1090" style="position:absolute;left:0pt;margin-left:81.75pt;margin-top:7.3pt;height:3.55pt;width:3.55pt;mso-position-horizontal-relative:page;z-index:25166131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8</w:t>
      </w:r>
    </w:p>
    <w:p>
      <w:pPr>
        <w:spacing w:before="0" w:line="334" w:lineRule="exact"/>
        <w:ind w:left="1044" w:right="0" w:firstLine="0"/>
        <w:jc w:val="left"/>
        <w:rPr>
          <w:sz w:val="19"/>
        </w:rPr>
      </w:pPr>
      <w:r>
        <w:pict>
          <v:shape id="_x0000_s1091" o:spid="_x0000_s1091" style="position:absolute;left:0pt;margin-left:81.75pt;margin-top:7.3pt;height:3.55pt;width:3.55pt;mso-position-horizontal-relative:page;z-index:25166131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9</w:t>
      </w:r>
    </w:p>
    <w:p>
      <w:pPr>
        <w:pStyle w:val="8"/>
        <w:spacing w:line="365" w:lineRule="exact"/>
      </w:pPr>
      <w:r>
        <w:rPr>
          <w:color w:val="4D4D4D"/>
          <w:w w:val="105"/>
        </w:rPr>
        <w:t>同一个 catch 也可以捕获多种类型异常，用 | 隔开</w:t>
      </w:r>
    </w:p>
    <w:p>
      <w:pPr>
        <w:spacing w:before="13" w:line="213" w:lineRule="auto"/>
        <w:ind w:left="114" w:right="196" w:firstLine="0"/>
        <w:jc w:val="left"/>
        <w:rPr>
          <w:sz w:val="19"/>
        </w:rPr>
      </w:pPr>
      <w:r>
        <w:rPr>
          <w:color w:val="C578DD"/>
          <w:sz w:val="19"/>
        </w:rPr>
        <w:t>privatestaticvoid</w:t>
      </w:r>
      <w:r>
        <w:rPr>
          <w:color w:val="60ADED"/>
          <w:sz w:val="19"/>
        </w:rPr>
        <w:t>readFile</w:t>
      </w:r>
      <w:r>
        <w:rPr>
          <w:color w:val="999999"/>
          <w:sz w:val="19"/>
        </w:rPr>
        <w:t>(</w:t>
      </w:r>
      <w:r>
        <w:rPr>
          <w:color w:val="ABB1BE"/>
          <w:sz w:val="19"/>
        </w:rPr>
        <w:t>String filePath</w:t>
      </w:r>
      <w:r>
        <w:rPr>
          <w:color w:val="999999"/>
          <w:sz w:val="19"/>
        </w:rPr>
        <w:t>){</w:t>
      </w:r>
      <w:r>
        <w:rPr>
          <w:color w:val="C578DD"/>
          <w:sz w:val="19"/>
        </w:rPr>
        <w:t>try</w:t>
      </w:r>
      <w:r>
        <w:rPr>
          <w:color w:val="999999"/>
          <w:sz w:val="19"/>
        </w:rPr>
        <w:t>{</w:t>
      </w:r>
      <w:r>
        <w:rPr>
          <w:color w:val="5C626F"/>
          <w:sz w:val="20"/>
        </w:rPr>
        <w:t>// code</w:t>
      </w:r>
      <w:r>
        <w:rPr>
          <w:color w:val="999999"/>
          <w:sz w:val="19"/>
        </w:rPr>
        <w:t>}</w:t>
      </w:r>
      <w:r>
        <w:rPr>
          <w:color w:val="C578DD"/>
          <w:sz w:val="19"/>
        </w:rPr>
        <w:t>catch</w:t>
      </w:r>
      <w:r>
        <w:rPr>
          <w:color w:val="999999"/>
          <w:sz w:val="19"/>
        </w:rPr>
        <w:t>(</w:t>
      </w:r>
      <w:r>
        <w:rPr>
          <w:color w:val="ABB1BE"/>
          <w:sz w:val="19"/>
        </w:rPr>
        <w:t>FileNotFoundException</w:t>
      </w:r>
      <w:r>
        <w:rPr>
          <w:color w:val="669900"/>
          <w:sz w:val="19"/>
        </w:rPr>
        <w:t xml:space="preserve">| </w:t>
      </w:r>
      <w:r>
        <w:rPr>
          <w:color w:val="ABB1BE"/>
          <w:sz w:val="19"/>
        </w:rPr>
        <w:t>UnknownHostException e</w:t>
      </w:r>
      <w:r>
        <w:rPr>
          <w:color w:val="999999"/>
          <w:sz w:val="19"/>
        </w:rPr>
        <w:t>){</w:t>
      </w:r>
      <w:r>
        <w:rPr>
          <w:color w:val="5C626F"/>
          <w:sz w:val="20"/>
        </w:rPr>
        <w:t>// handle FileNotFoundException or UnknownHostException</w:t>
      </w:r>
      <w:r>
        <w:rPr>
          <w:color w:val="999999"/>
          <w:sz w:val="19"/>
        </w:rPr>
        <w:t>}</w:t>
      </w:r>
      <w:r>
        <w:rPr>
          <w:color w:val="C578DD"/>
          <w:sz w:val="19"/>
        </w:rPr>
        <w:t>catch</w:t>
      </w:r>
      <w:r>
        <w:rPr>
          <w:color w:val="999999"/>
          <w:sz w:val="19"/>
        </w:rPr>
        <w:t>(</w:t>
      </w:r>
      <w:r>
        <w:rPr>
          <w:color w:val="ABB1BE"/>
          <w:sz w:val="19"/>
        </w:rPr>
        <w:t>IOException e</w:t>
      </w:r>
      <w:r>
        <w:rPr>
          <w:color w:val="999999"/>
          <w:sz w:val="19"/>
        </w:rPr>
        <w:t>){</w:t>
      </w:r>
      <w:r>
        <w:rPr>
          <w:color w:val="5C626F"/>
          <w:sz w:val="20"/>
        </w:rPr>
        <w:t>// handle IOException</w:t>
      </w:r>
      <w:r>
        <w:rPr>
          <w:color w:val="999999"/>
          <w:sz w:val="19"/>
        </w:rPr>
        <w:t>}}</w:t>
      </w:r>
    </w:p>
    <w:p>
      <w:pPr>
        <w:spacing w:before="0" w:line="328" w:lineRule="exact"/>
        <w:ind w:left="1044" w:right="0" w:firstLine="0"/>
        <w:jc w:val="left"/>
        <w:rPr>
          <w:sz w:val="19"/>
        </w:rPr>
      </w:pPr>
      <w:r>
        <w:pict>
          <v:shape id="_x0000_s1092" o:spid="_x0000_s1092" style="position:absolute;left:0pt;margin-left:81.75pt;margin-top:7.2pt;height:3.55pt;width:3.55pt;mso-position-horizontal-relative:page;z-index:251661312;mso-width-relative:page;mso-height-relative:page;" fillcolor="#000000" filled="t" stroked="f" coordorigin="1635,145" coordsize="71,71" path="m1671,216l1655,213,1644,207,1638,196,1635,180,1638,165,1644,154,1655,147,1671,145,1686,147,1697,154,1704,165,1706,180,1704,196,1697,207,1686,213,1671,216xe">
            <v:path arrowok="t"/>
            <v:fill on="t" focussize="0,0"/>
            <v:stroke on="f"/>
            <v:imagedata o:title=""/>
            <o:lock v:ext="edit"/>
          </v:shape>
        </w:pict>
      </w:r>
      <w:r>
        <w:rPr>
          <w:w w:val="99"/>
          <w:sz w:val="19"/>
        </w:rPr>
        <w:t>1</w:t>
      </w:r>
    </w:p>
    <w:p>
      <w:pPr>
        <w:spacing w:before="0" w:line="329" w:lineRule="exact"/>
        <w:ind w:left="1044" w:right="0" w:firstLine="0"/>
        <w:jc w:val="left"/>
        <w:rPr>
          <w:sz w:val="19"/>
        </w:rPr>
      </w:pPr>
      <w:r>
        <w:pict>
          <v:shape id="_x0000_s1093" o:spid="_x0000_s1093" style="position:absolute;left:0pt;margin-left:81.75pt;margin-top:7.3pt;height:3.55pt;width:3.55pt;mso-position-horizontal-relative:page;z-index:25166131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2</w:t>
      </w:r>
    </w:p>
    <w:p>
      <w:pPr>
        <w:spacing w:before="0" w:line="329" w:lineRule="exact"/>
        <w:ind w:left="1044" w:right="0" w:firstLine="0"/>
        <w:jc w:val="left"/>
        <w:rPr>
          <w:sz w:val="19"/>
        </w:rPr>
      </w:pPr>
      <w:r>
        <w:pict>
          <v:shape id="_x0000_s1094" o:spid="_x0000_s1094" style="position:absolute;left:0pt;margin-left:81.75pt;margin-top:7.3pt;height:3.55pt;width:3.55pt;mso-position-horizontal-relative:page;z-index:25166131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3</w:t>
      </w:r>
    </w:p>
    <w:p>
      <w:pPr>
        <w:spacing w:before="0" w:line="329" w:lineRule="exact"/>
        <w:ind w:left="1044" w:right="0" w:firstLine="0"/>
        <w:jc w:val="left"/>
        <w:rPr>
          <w:sz w:val="19"/>
        </w:rPr>
      </w:pPr>
      <w:r>
        <w:pict>
          <v:shape id="_x0000_s1095" o:spid="_x0000_s1095" style="position:absolute;left:0pt;margin-left:81.75pt;margin-top:7.3pt;height:3.55pt;width:3.55pt;mso-position-horizontal-relative:page;z-index:25166131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4</w:t>
      </w:r>
    </w:p>
    <w:p>
      <w:pPr>
        <w:spacing w:before="0" w:line="329" w:lineRule="exact"/>
        <w:ind w:left="1044" w:right="0" w:firstLine="0"/>
        <w:jc w:val="left"/>
        <w:rPr>
          <w:sz w:val="19"/>
        </w:rPr>
      </w:pPr>
      <w:r>
        <w:pict>
          <v:shape id="_x0000_s1096" o:spid="_x0000_s1096"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5</w:t>
      </w:r>
    </w:p>
    <w:p>
      <w:pPr>
        <w:spacing w:before="0" w:line="329" w:lineRule="exact"/>
        <w:ind w:left="1044" w:right="0" w:firstLine="0"/>
        <w:jc w:val="left"/>
        <w:rPr>
          <w:sz w:val="19"/>
        </w:rPr>
      </w:pPr>
      <w:r>
        <w:pict>
          <v:shape id="_x0000_s1097" o:spid="_x0000_s1097"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6</w:t>
      </w:r>
    </w:p>
    <w:p>
      <w:pPr>
        <w:spacing w:before="0" w:line="329" w:lineRule="exact"/>
        <w:ind w:left="1044" w:right="0" w:firstLine="0"/>
        <w:jc w:val="left"/>
        <w:rPr>
          <w:sz w:val="19"/>
        </w:rPr>
      </w:pPr>
      <w:r>
        <w:pict>
          <v:shape id="_x0000_s1098" o:spid="_x0000_s1098"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7</w:t>
      </w:r>
    </w:p>
    <w:p>
      <w:pPr>
        <w:spacing w:before="0" w:line="329" w:lineRule="exact"/>
        <w:ind w:left="1044" w:right="0" w:firstLine="0"/>
        <w:jc w:val="left"/>
        <w:rPr>
          <w:sz w:val="19"/>
        </w:rPr>
      </w:pPr>
      <w:r>
        <w:pict>
          <v:shape id="_x0000_s1099" o:spid="_x0000_s1099"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8</w:t>
      </w:r>
    </w:p>
    <w:p>
      <w:pPr>
        <w:spacing w:before="0" w:line="330" w:lineRule="exact"/>
        <w:ind w:left="1044" w:right="0" w:firstLine="0"/>
        <w:jc w:val="left"/>
        <w:rPr>
          <w:sz w:val="19"/>
        </w:rPr>
      </w:pPr>
      <w:r>
        <w:pict>
          <v:shape id="_x0000_s1100" o:spid="_x0000_s1100"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9</w:t>
      </w:r>
    </w:p>
    <w:p>
      <w:pPr>
        <w:pStyle w:val="5"/>
      </w:pPr>
      <w:r>
        <w:rPr>
          <w:color w:val="4F4F4F"/>
        </w:rPr>
        <w:t>自定义异常</w:t>
      </w:r>
    </w:p>
    <w:p>
      <w:pPr>
        <w:spacing w:before="2" w:line="230" w:lineRule="auto"/>
        <w:ind w:left="114" w:right="396" w:firstLine="0"/>
        <w:jc w:val="left"/>
        <w:rPr>
          <w:sz w:val="19"/>
        </w:rPr>
      </w:pPr>
      <w:r>
        <w:rPr>
          <w:color w:val="4D4D4D"/>
          <w:spacing w:val="-1"/>
          <w:sz w:val="21"/>
        </w:rPr>
        <w:t xml:space="preserve">习惯上，定义一个异常类应包含两个构造函数，一个无参构造函数和一个带有详细描述信息的构造函   </w:t>
      </w:r>
      <w:r>
        <w:rPr>
          <w:color w:val="4D4D4D"/>
          <w:w w:val="105"/>
          <w:sz w:val="21"/>
        </w:rPr>
        <w:t xml:space="preserve">数 （Throwable 的 toString 方 法 会 打 印 这 些 详 细 信 息 ， 调 试 时 很 有 用 ） </w:t>
      </w:r>
      <w:r>
        <w:rPr>
          <w:color w:val="C578DD"/>
          <w:w w:val="105"/>
          <w:sz w:val="19"/>
        </w:rPr>
        <w:t>publicclass</w:t>
      </w:r>
      <w:r>
        <w:rPr>
          <w:color w:val="ABB1BE"/>
          <w:w w:val="105"/>
          <w:sz w:val="19"/>
        </w:rPr>
        <w:t>MyException</w:t>
      </w:r>
      <w:r>
        <w:rPr>
          <w:color w:val="C578DD"/>
          <w:w w:val="105"/>
          <w:sz w:val="19"/>
        </w:rPr>
        <w:t>extends</w:t>
      </w:r>
      <w:r>
        <w:rPr>
          <w:color w:val="ABB1BE"/>
          <w:w w:val="105"/>
          <w:sz w:val="19"/>
        </w:rPr>
        <w:t>Exception</w:t>
      </w:r>
      <w:r>
        <w:rPr>
          <w:color w:val="999999"/>
          <w:w w:val="105"/>
          <w:sz w:val="19"/>
        </w:rPr>
        <w:t>{</w:t>
      </w:r>
      <w:r>
        <w:rPr>
          <w:color w:val="C578DD"/>
          <w:w w:val="105"/>
          <w:sz w:val="19"/>
        </w:rPr>
        <w:t>public</w:t>
      </w:r>
      <w:r>
        <w:rPr>
          <w:color w:val="60ADED"/>
          <w:w w:val="105"/>
          <w:sz w:val="19"/>
        </w:rPr>
        <w:t>MyException</w:t>
      </w:r>
      <w:r>
        <w:rPr>
          <w:color w:val="999999"/>
          <w:w w:val="105"/>
          <w:sz w:val="19"/>
        </w:rPr>
        <w:t>(){}</w:t>
      </w:r>
      <w:r>
        <w:rPr>
          <w:color w:val="C578DD"/>
          <w:w w:val="105"/>
          <w:sz w:val="19"/>
        </w:rPr>
        <w:t>public</w:t>
      </w:r>
      <w:r>
        <w:rPr>
          <w:color w:val="60ADED"/>
          <w:w w:val="105"/>
          <w:sz w:val="19"/>
        </w:rPr>
        <w:t>MyException</w:t>
      </w:r>
      <w:r>
        <w:rPr>
          <w:color w:val="999999"/>
          <w:w w:val="105"/>
          <w:sz w:val="19"/>
        </w:rPr>
        <w:t>(</w:t>
      </w:r>
      <w:r>
        <w:rPr>
          <w:color w:val="ABB1BE"/>
          <w:w w:val="105"/>
          <w:sz w:val="19"/>
        </w:rPr>
        <w:t>String</w:t>
      </w:r>
      <w:r>
        <w:rPr>
          <w:color w:val="ABB1BE"/>
          <w:spacing w:val="-30"/>
          <w:w w:val="105"/>
          <w:sz w:val="19"/>
        </w:rPr>
        <w:t xml:space="preserve"> </w:t>
      </w:r>
      <w:r>
        <w:rPr>
          <w:color w:val="ABB1BE"/>
          <w:w w:val="105"/>
          <w:sz w:val="19"/>
        </w:rPr>
        <w:t>msg</w:t>
      </w:r>
      <w:r>
        <w:rPr>
          <w:color w:val="999999"/>
          <w:w w:val="105"/>
          <w:sz w:val="19"/>
        </w:rPr>
        <w:t>)</w:t>
      </w:r>
    </w:p>
    <w:p>
      <w:pPr>
        <w:spacing w:before="0" w:line="326" w:lineRule="exact"/>
        <w:ind w:left="114" w:right="0" w:firstLine="0"/>
        <w:jc w:val="left"/>
        <w:rPr>
          <w:sz w:val="19"/>
        </w:rPr>
      </w:pPr>
      <w:r>
        <w:rPr>
          <w:color w:val="999999"/>
          <w:sz w:val="19"/>
        </w:rPr>
        <w:t>{</w:t>
      </w:r>
      <w:r>
        <w:rPr>
          <w:color w:val="C578DD"/>
          <w:sz w:val="19"/>
        </w:rPr>
        <w:t>super</w:t>
      </w:r>
      <w:r>
        <w:rPr>
          <w:color w:val="999999"/>
          <w:sz w:val="19"/>
        </w:rPr>
        <w:t>(</w:t>
      </w:r>
      <w:r>
        <w:rPr>
          <w:color w:val="ABB1BE"/>
          <w:sz w:val="19"/>
        </w:rPr>
        <w:t>msg</w:t>
      </w:r>
      <w:r>
        <w:rPr>
          <w:color w:val="999999"/>
          <w:sz w:val="19"/>
        </w:rPr>
        <w:t>);}</w:t>
      </w:r>
      <w:r>
        <w:rPr>
          <w:color w:val="5C626F"/>
          <w:sz w:val="20"/>
        </w:rPr>
        <w:t>// ...</w:t>
      </w:r>
      <w:r>
        <w:rPr>
          <w:color w:val="999999"/>
          <w:sz w:val="19"/>
        </w:rPr>
        <w:t>}</w:t>
      </w:r>
    </w:p>
    <w:p>
      <w:pPr>
        <w:spacing w:before="0" w:line="327" w:lineRule="exact"/>
        <w:ind w:left="1044" w:right="0" w:firstLine="0"/>
        <w:jc w:val="left"/>
        <w:rPr>
          <w:sz w:val="19"/>
        </w:rPr>
      </w:pPr>
      <w:r>
        <w:pict>
          <v:shape id="_x0000_s1101" o:spid="_x0000_s1101" style="position:absolute;left:0pt;margin-left:81.75pt;margin-top:7.15pt;height:3.55pt;width:3.55pt;mso-position-horizontal-relative:page;z-index:251662336;mso-width-relative:page;mso-height-relative:page;" fillcolor="#000000" filled="t" stroked="f" coordorigin="1635,144" coordsize="71,71" path="m1671,214l1655,212,1644,205,1638,194,1635,179,1638,164,1644,152,1655,146,1671,144,1686,146,1697,152,1704,164,1706,179,1704,194,1697,205,1686,212,1671,214xe">
            <v:path arrowok="t"/>
            <v:fill on="t" focussize="0,0"/>
            <v:stroke on="f"/>
            <v:imagedata o:title=""/>
            <o:lock v:ext="edit"/>
          </v:shape>
        </w:pict>
      </w:r>
      <w:r>
        <w:rPr>
          <w:w w:val="99"/>
          <w:sz w:val="19"/>
        </w:rPr>
        <w:t>1</w:t>
      </w:r>
    </w:p>
    <w:p>
      <w:pPr>
        <w:spacing w:before="0" w:line="329" w:lineRule="exact"/>
        <w:ind w:left="1044" w:right="0" w:firstLine="0"/>
        <w:jc w:val="left"/>
        <w:rPr>
          <w:sz w:val="19"/>
        </w:rPr>
      </w:pPr>
      <w:r>
        <w:pict>
          <v:shape id="_x0000_s1102" o:spid="_x0000_s1102"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2</w:t>
      </w:r>
    </w:p>
    <w:p>
      <w:pPr>
        <w:spacing w:before="0" w:line="329" w:lineRule="exact"/>
        <w:ind w:left="1044" w:right="0" w:firstLine="0"/>
        <w:jc w:val="left"/>
        <w:rPr>
          <w:sz w:val="19"/>
        </w:rPr>
      </w:pPr>
      <w:r>
        <w:pict>
          <v:shape id="_x0000_s1103" o:spid="_x0000_s1103"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3</w:t>
      </w:r>
    </w:p>
    <w:p>
      <w:pPr>
        <w:spacing w:before="0" w:line="329" w:lineRule="exact"/>
        <w:ind w:left="1044" w:right="0" w:firstLine="0"/>
        <w:jc w:val="left"/>
        <w:rPr>
          <w:sz w:val="19"/>
        </w:rPr>
      </w:pPr>
      <w:r>
        <w:pict>
          <v:shape id="_x0000_s1104" o:spid="_x0000_s1104"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4</w:t>
      </w:r>
    </w:p>
    <w:p>
      <w:pPr>
        <w:spacing w:before="0" w:line="329" w:lineRule="exact"/>
        <w:ind w:left="1044" w:right="0" w:firstLine="0"/>
        <w:jc w:val="left"/>
        <w:rPr>
          <w:sz w:val="19"/>
        </w:rPr>
      </w:pPr>
      <w:r>
        <w:pict>
          <v:shape id="_x0000_s1105" o:spid="_x0000_s1105"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5</w:t>
      </w:r>
    </w:p>
    <w:p>
      <w:pPr>
        <w:spacing w:before="0" w:line="329" w:lineRule="exact"/>
        <w:ind w:left="1044" w:right="0" w:firstLine="0"/>
        <w:jc w:val="left"/>
        <w:rPr>
          <w:sz w:val="19"/>
        </w:rPr>
      </w:pPr>
      <w:r>
        <w:pict>
          <v:shape id="_x0000_s1106" o:spid="_x0000_s1106"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6</w:t>
      </w:r>
    </w:p>
    <w:p>
      <w:pPr>
        <w:spacing w:before="0" w:line="330" w:lineRule="exact"/>
        <w:ind w:left="1044" w:right="0" w:firstLine="0"/>
        <w:jc w:val="left"/>
        <w:rPr>
          <w:sz w:val="19"/>
        </w:rPr>
      </w:pPr>
      <w:r>
        <w:pict>
          <v:shape id="_x0000_s1107" o:spid="_x0000_s1107"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7</w:t>
      </w:r>
    </w:p>
    <w:p>
      <w:pPr>
        <w:pStyle w:val="5"/>
      </w:pPr>
      <w:r>
        <w:rPr>
          <w:color w:val="4F4F4F"/>
        </w:rPr>
        <w:t>try-catch-finally</w:t>
      </w:r>
    </w:p>
    <w:p>
      <w:pPr>
        <w:pStyle w:val="8"/>
        <w:spacing w:line="232" w:lineRule="auto"/>
        <w:ind w:right="337"/>
        <w:jc w:val="both"/>
      </w:pPr>
      <w:r>
        <w:rPr>
          <w:color w:val="4D4D4D"/>
        </w:rPr>
        <w:t xml:space="preserve">当方法中发生异常，异常处之后的代码不会再执行，如果之前获取了一些本地资源需要释放，则需要   </w:t>
      </w:r>
      <w:r>
        <w:rPr>
          <w:color w:val="4D4D4D"/>
          <w:spacing w:val="2"/>
        </w:rPr>
        <w:t xml:space="preserve">在方法正常结束时和 </w:t>
      </w:r>
      <w:r>
        <w:rPr>
          <w:color w:val="4D4D4D"/>
        </w:rPr>
        <w:t>catch 语句中都调用释放本地资源的代码，显得代码比较繁琐，finally  语句可以</w:t>
      </w:r>
      <w:r>
        <w:rPr>
          <w:color w:val="4D4D4D"/>
          <w:w w:val="105"/>
        </w:rPr>
        <w:t>解决这个问题。</w:t>
      </w:r>
    </w:p>
    <w:p>
      <w:pPr>
        <w:tabs>
          <w:tab w:val="left" w:pos="3045"/>
          <w:tab w:val="left" w:pos="3555"/>
          <w:tab w:val="left" w:pos="5914"/>
          <w:tab w:val="left" w:pos="8510"/>
        </w:tabs>
        <w:spacing w:before="0" w:line="225" w:lineRule="auto"/>
        <w:ind w:left="114" w:right="379" w:firstLine="0"/>
        <w:jc w:val="left"/>
        <w:rPr>
          <w:sz w:val="19"/>
        </w:rPr>
      </w:pPr>
      <w:r>
        <w:rPr>
          <w:color w:val="C578DD"/>
          <w:sz w:val="19"/>
        </w:rPr>
        <w:t>privatestaticvoid</w:t>
      </w:r>
      <w:r>
        <w:rPr>
          <w:color w:val="60ADED"/>
          <w:sz w:val="19"/>
        </w:rPr>
        <w:t>readFile</w:t>
      </w:r>
      <w:r>
        <w:rPr>
          <w:color w:val="999999"/>
          <w:sz w:val="19"/>
        </w:rPr>
        <w:t>(</w:t>
      </w:r>
      <w:r>
        <w:rPr>
          <w:color w:val="ABB1BE"/>
          <w:sz w:val="19"/>
        </w:rPr>
        <w:t>String filePath</w:t>
      </w:r>
      <w:r>
        <w:rPr>
          <w:color w:val="999999"/>
          <w:sz w:val="19"/>
        </w:rPr>
        <w:t>)</w:t>
      </w:r>
      <w:r>
        <w:rPr>
          <w:color w:val="C578DD"/>
          <w:sz w:val="19"/>
        </w:rPr>
        <w:t>throws</w:t>
      </w:r>
      <w:r>
        <w:rPr>
          <w:color w:val="C578DD"/>
          <w:spacing w:val="-9"/>
          <w:sz w:val="19"/>
        </w:rPr>
        <w:t xml:space="preserve"> </w:t>
      </w:r>
      <w:r>
        <w:rPr>
          <w:color w:val="ABB1BE"/>
          <w:sz w:val="19"/>
        </w:rPr>
        <w:t>MyException</w:t>
      </w:r>
      <w:r>
        <w:rPr>
          <w:color w:val="ABB1BE"/>
          <w:spacing w:val="-4"/>
          <w:sz w:val="19"/>
        </w:rPr>
        <w:t xml:space="preserve"> </w:t>
      </w:r>
      <w:r>
        <w:rPr>
          <w:color w:val="999999"/>
          <w:sz w:val="19"/>
        </w:rPr>
        <w:t>{</w:t>
      </w:r>
      <w:r>
        <w:rPr>
          <w:color w:val="999999"/>
          <w:sz w:val="19"/>
        </w:rPr>
        <w:tab/>
      </w:r>
      <w:r>
        <w:rPr>
          <w:color w:val="ABB1BE"/>
          <w:sz w:val="19"/>
        </w:rPr>
        <w:t>File</w:t>
      </w:r>
      <w:r>
        <w:rPr>
          <w:color w:val="ABB1BE"/>
          <w:spacing w:val="-3"/>
          <w:sz w:val="19"/>
        </w:rPr>
        <w:t xml:space="preserve"> </w:t>
      </w:r>
      <w:r>
        <w:rPr>
          <w:color w:val="ABB1BE"/>
          <w:sz w:val="19"/>
        </w:rPr>
        <w:t>file</w:t>
      </w:r>
      <w:r>
        <w:rPr>
          <w:color w:val="ABB1BE"/>
          <w:spacing w:val="-3"/>
          <w:sz w:val="19"/>
        </w:rPr>
        <w:t xml:space="preserve"> </w:t>
      </w:r>
      <w:r>
        <w:rPr>
          <w:color w:val="669900"/>
          <w:sz w:val="19"/>
        </w:rPr>
        <w:t>=</w:t>
      </w:r>
      <w:r>
        <w:rPr>
          <w:color w:val="C578DD"/>
          <w:sz w:val="19"/>
        </w:rPr>
        <w:t>new</w:t>
      </w:r>
      <w:r>
        <w:rPr>
          <w:color w:val="ABB1BE"/>
          <w:sz w:val="19"/>
        </w:rPr>
        <w:t>File</w:t>
      </w:r>
      <w:r>
        <w:rPr>
          <w:color w:val="999999"/>
          <w:sz w:val="19"/>
        </w:rPr>
        <w:t>(</w:t>
      </w:r>
      <w:r>
        <w:rPr>
          <w:color w:val="ABB1BE"/>
          <w:sz w:val="19"/>
        </w:rPr>
        <w:t>filePath</w:t>
      </w:r>
      <w:r>
        <w:rPr>
          <w:color w:val="999999"/>
          <w:sz w:val="19"/>
        </w:rPr>
        <w:t>);</w:t>
      </w:r>
      <w:r>
        <w:rPr>
          <w:color w:val="999999"/>
          <w:sz w:val="19"/>
        </w:rPr>
        <w:tab/>
      </w:r>
      <w:r>
        <w:rPr>
          <w:color w:val="ABB1BE"/>
          <w:sz w:val="19"/>
        </w:rPr>
        <w:t xml:space="preserve">String </w:t>
      </w:r>
      <w:r>
        <w:rPr>
          <w:color w:val="ABB1BE"/>
          <w:spacing w:val="-4"/>
          <w:sz w:val="19"/>
        </w:rPr>
        <w:t>result</w:t>
      </w:r>
      <w:r>
        <w:rPr>
          <w:color w:val="999999"/>
          <w:spacing w:val="-4"/>
          <w:sz w:val="19"/>
        </w:rPr>
        <w:t xml:space="preserve">; </w:t>
      </w:r>
      <w:r>
        <w:rPr>
          <w:color w:val="ABB1BE"/>
          <w:sz w:val="19"/>
        </w:rPr>
        <w:t>BufferedReader reader</w:t>
      </w:r>
      <w:r>
        <w:rPr>
          <w:color w:val="ABB1BE"/>
          <w:spacing w:val="-6"/>
          <w:sz w:val="19"/>
        </w:rPr>
        <w:t xml:space="preserve"> </w:t>
      </w:r>
      <w:r>
        <w:rPr>
          <w:color w:val="669900"/>
          <w:sz w:val="19"/>
        </w:rPr>
        <w:t>=</w:t>
      </w:r>
      <w:r>
        <w:rPr>
          <w:color w:val="669900"/>
          <w:spacing w:val="-2"/>
          <w:sz w:val="19"/>
        </w:rPr>
        <w:t xml:space="preserve"> </w:t>
      </w:r>
      <w:r>
        <w:rPr>
          <w:color w:val="ABB1BE"/>
          <w:sz w:val="19"/>
        </w:rPr>
        <w:t>null</w:t>
      </w:r>
      <w:r>
        <w:rPr>
          <w:color w:val="999999"/>
          <w:sz w:val="19"/>
        </w:rPr>
        <w:t>;</w:t>
      </w:r>
      <w:r>
        <w:rPr>
          <w:color w:val="C578DD"/>
          <w:sz w:val="19"/>
        </w:rPr>
        <w:t>try</w:t>
      </w:r>
      <w:r>
        <w:rPr>
          <w:color w:val="999999"/>
          <w:sz w:val="19"/>
        </w:rPr>
        <w:t>{</w:t>
      </w:r>
      <w:r>
        <w:rPr>
          <w:color w:val="999999"/>
          <w:sz w:val="19"/>
        </w:rPr>
        <w:tab/>
      </w:r>
      <w:r>
        <w:rPr>
          <w:color w:val="ABB1BE"/>
          <w:sz w:val="19"/>
        </w:rPr>
        <w:t xml:space="preserve">reader </w:t>
      </w:r>
      <w:r>
        <w:rPr>
          <w:color w:val="669900"/>
          <w:sz w:val="19"/>
        </w:rPr>
        <w:t>=</w:t>
      </w:r>
      <w:r>
        <w:rPr>
          <w:color w:val="C578DD"/>
          <w:sz w:val="19"/>
        </w:rPr>
        <w:t>new</w:t>
      </w:r>
      <w:r>
        <w:rPr>
          <w:color w:val="ABB1BE"/>
          <w:sz w:val="19"/>
        </w:rPr>
        <w:t>BufferedReader</w:t>
      </w:r>
      <w:r>
        <w:rPr>
          <w:color w:val="999999"/>
          <w:sz w:val="19"/>
        </w:rPr>
        <w:t>(</w:t>
      </w:r>
      <w:r>
        <w:rPr>
          <w:color w:val="C578DD"/>
          <w:sz w:val="19"/>
        </w:rPr>
        <w:t>new</w:t>
      </w:r>
      <w:r>
        <w:rPr>
          <w:color w:val="ABB1BE"/>
          <w:sz w:val="19"/>
        </w:rPr>
        <w:t>FileReader</w:t>
      </w:r>
      <w:r>
        <w:rPr>
          <w:color w:val="999999"/>
          <w:sz w:val="19"/>
        </w:rPr>
        <w:t>(</w:t>
      </w:r>
      <w:r>
        <w:rPr>
          <w:color w:val="ABB1BE"/>
          <w:sz w:val="19"/>
        </w:rPr>
        <w:t>file</w:t>
      </w:r>
      <w:r>
        <w:rPr>
          <w:color w:val="999999"/>
          <w:sz w:val="19"/>
        </w:rPr>
        <w:t>));</w:t>
      </w:r>
      <w:r>
        <w:rPr>
          <w:color w:val="C578DD"/>
          <w:sz w:val="19"/>
        </w:rPr>
        <w:t>while</w:t>
      </w:r>
      <w:r>
        <w:rPr>
          <w:color w:val="999999"/>
          <w:sz w:val="19"/>
        </w:rPr>
        <w:t>((</w:t>
      </w:r>
      <w:r>
        <w:rPr>
          <w:color w:val="ABB1BE"/>
          <w:sz w:val="19"/>
        </w:rPr>
        <w:t xml:space="preserve">result </w:t>
      </w:r>
      <w:r>
        <w:rPr>
          <w:color w:val="669900"/>
          <w:sz w:val="19"/>
        </w:rPr>
        <w:t xml:space="preserve">= </w:t>
      </w:r>
      <w:r>
        <w:rPr>
          <w:color w:val="ABB1BE"/>
          <w:sz w:val="19"/>
        </w:rPr>
        <w:t>reader</w:t>
      </w:r>
      <w:r>
        <w:rPr>
          <w:color w:val="999999"/>
          <w:sz w:val="19"/>
        </w:rPr>
        <w:t>.</w:t>
      </w:r>
      <w:r>
        <w:rPr>
          <w:color w:val="60ADED"/>
          <w:sz w:val="19"/>
        </w:rPr>
        <w:t>readLine</w:t>
      </w:r>
      <w:r>
        <w:rPr>
          <w:color w:val="999999"/>
          <w:sz w:val="19"/>
        </w:rPr>
        <w:t>())</w:t>
      </w:r>
      <w:r>
        <w:rPr>
          <w:color w:val="669900"/>
          <w:sz w:val="19"/>
        </w:rPr>
        <w:t>!=</w:t>
      </w:r>
      <w:r>
        <w:rPr>
          <w:color w:val="ABB1BE"/>
          <w:sz w:val="19"/>
        </w:rPr>
        <w:t>null</w:t>
      </w:r>
      <w:r>
        <w:rPr>
          <w:color w:val="999999"/>
          <w:sz w:val="19"/>
        </w:rPr>
        <w:t>){</w:t>
      </w:r>
      <w:r>
        <w:rPr>
          <w:color w:val="999999"/>
          <w:sz w:val="19"/>
        </w:rPr>
        <w:tab/>
      </w:r>
      <w:r>
        <w:rPr>
          <w:color w:val="ABB1BE"/>
          <w:sz w:val="19"/>
        </w:rPr>
        <w:t>System</w:t>
      </w:r>
      <w:r>
        <w:rPr>
          <w:color w:val="999999"/>
          <w:sz w:val="19"/>
        </w:rPr>
        <w:t>.</w:t>
      </w:r>
      <w:r>
        <w:rPr>
          <w:color w:val="ABB1BE"/>
          <w:sz w:val="19"/>
        </w:rPr>
        <w:t>out</w:t>
      </w:r>
      <w:r>
        <w:rPr>
          <w:color w:val="999999"/>
          <w:sz w:val="19"/>
        </w:rPr>
        <w:t>.</w:t>
      </w:r>
      <w:r>
        <w:rPr>
          <w:color w:val="60ADED"/>
          <w:sz w:val="19"/>
        </w:rPr>
        <w:t>println</w:t>
      </w:r>
      <w:r>
        <w:rPr>
          <w:color w:val="999999"/>
          <w:sz w:val="19"/>
        </w:rPr>
        <w:t>(</w:t>
      </w:r>
      <w:r>
        <w:rPr>
          <w:color w:val="ABB1BE"/>
          <w:sz w:val="19"/>
        </w:rPr>
        <w:t>result</w:t>
      </w:r>
      <w:r>
        <w:rPr>
          <w:color w:val="999999"/>
          <w:sz w:val="19"/>
        </w:rPr>
        <w:t>);}}</w:t>
      </w:r>
      <w:r>
        <w:rPr>
          <w:color w:val="C578DD"/>
          <w:sz w:val="19"/>
        </w:rPr>
        <w:t>catch</w:t>
      </w:r>
      <w:r>
        <w:rPr>
          <w:color w:val="999999"/>
          <w:sz w:val="19"/>
        </w:rPr>
        <w:t>(</w:t>
      </w:r>
      <w:r>
        <w:rPr>
          <w:color w:val="ABB1BE"/>
          <w:sz w:val="19"/>
        </w:rPr>
        <w:t>IOException</w:t>
      </w:r>
      <w:r>
        <w:rPr>
          <w:color w:val="ABB1BE"/>
          <w:spacing w:val="-2"/>
          <w:sz w:val="19"/>
        </w:rPr>
        <w:t xml:space="preserve"> </w:t>
      </w:r>
      <w:r>
        <w:rPr>
          <w:color w:val="ABB1BE"/>
          <w:sz w:val="19"/>
        </w:rPr>
        <w:t>e</w:t>
      </w:r>
      <w:r>
        <w:rPr>
          <w:color w:val="999999"/>
          <w:sz w:val="19"/>
        </w:rPr>
        <w:t>){</w:t>
      </w:r>
    </w:p>
    <w:p>
      <w:pPr>
        <w:spacing w:after="0" w:line="225" w:lineRule="auto"/>
        <w:jc w:val="left"/>
        <w:rPr>
          <w:sz w:val="19"/>
        </w:rPr>
        <w:sectPr>
          <w:pgSz w:w="11920" w:h="16840"/>
          <w:pgMar w:top="960" w:right="900" w:bottom="280" w:left="980" w:header="720" w:footer="720" w:gutter="0"/>
          <w:cols w:space="720" w:num="1"/>
        </w:sectPr>
      </w:pPr>
    </w:p>
    <w:p>
      <w:pPr>
        <w:tabs>
          <w:tab w:val="left" w:pos="1299"/>
          <w:tab w:val="left" w:pos="4607"/>
          <w:tab w:val="left" w:pos="5163"/>
        </w:tabs>
        <w:spacing w:before="39" w:line="225" w:lineRule="auto"/>
        <w:ind w:left="114" w:right="259" w:firstLine="0"/>
        <w:jc w:val="left"/>
        <w:rPr>
          <w:sz w:val="19"/>
        </w:rPr>
      </w:pPr>
      <w:r>
        <w:rPr>
          <w:color w:val="ABB1BE"/>
          <w:sz w:val="19"/>
        </w:rPr>
        <w:t>System</w:t>
      </w:r>
      <w:r>
        <w:rPr>
          <w:color w:val="999999"/>
          <w:sz w:val="19"/>
        </w:rPr>
        <w:t>.</w:t>
      </w:r>
      <w:r>
        <w:rPr>
          <w:color w:val="ABB1BE"/>
          <w:sz w:val="19"/>
        </w:rPr>
        <w:t>out</w:t>
      </w:r>
      <w:r>
        <w:rPr>
          <w:color w:val="999999"/>
          <w:sz w:val="19"/>
        </w:rPr>
        <w:t>.</w:t>
      </w:r>
      <w:r>
        <w:rPr>
          <w:color w:val="60ADED"/>
          <w:sz w:val="19"/>
        </w:rPr>
        <w:t>println</w:t>
      </w:r>
      <w:r>
        <w:rPr>
          <w:color w:val="999999"/>
          <w:sz w:val="19"/>
        </w:rPr>
        <w:t>(</w:t>
      </w:r>
      <w:r>
        <w:rPr>
          <w:color w:val="669900"/>
          <w:sz w:val="19"/>
        </w:rPr>
        <w:t>"readFile method</w:t>
      </w:r>
      <w:r>
        <w:rPr>
          <w:color w:val="669900"/>
          <w:spacing w:val="-8"/>
          <w:sz w:val="19"/>
        </w:rPr>
        <w:t xml:space="preserve"> </w:t>
      </w:r>
      <w:r>
        <w:rPr>
          <w:color w:val="669900"/>
          <w:sz w:val="19"/>
        </w:rPr>
        <w:t>catch</w:t>
      </w:r>
      <w:r>
        <w:rPr>
          <w:color w:val="669900"/>
          <w:spacing w:val="-4"/>
          <w:sz w:val="19"/>
        </w:rPr>
        <w:t xml:space="preserve"> </w:t>
      </w:r>
      <w:r>
        <w:rPr>
          <w:color w:val="669900"/>
          <w:sz w:val="19"/>
        </w:rPr>
        <w:t>block."</w:t>
      </w:r>
      <w:r>
        <w:rPr>
          <w:color w:val="999999"/>
          <w:sz w:val="19"/>
        </w:rPr>
        <w:t>);</w:t>
      </w:r>
      <w:r>
        <w:rPr>
          <w:color w:val="999999"/>
          <w:sz w:val="19"/>
        </w:rPr>
        <w:tab/>
      </w:r>
      <w:r>
        <w:rPr>
          <w:color w:val="ABB1BE"/>
          <w:sz w:val="19"/>
        </w:rPr>
        <w:t xml:space="preserve">MyException ex </w:t>
      </w:r>
      <w:r>
        <w:rPr>
          <w:color w:val="669900"/>
          <w:sz w:val="19"/>
        </w:rPr>
        <w:t>=</w:t>
      </w:r>
      <w:r>
        <w:rPr>
          <w:color w:val="C578DD"/>
          <w:sz w:val="19"/>
        </w:rPr>
        <w:t>new</w:t>
      </w:r>
      <w:r>
        <w:rPr>
          <w:color w:val="ABB1BE"/>
          <w:sz w:val="19"/>
        </w:rPr>
        <w:t>MyException</w:t>
      </w:r>
      <w:r>
        <w:rPr>
          <w:color w:val="999999"/>
          <w:sz w:val="19"/>
        </w:rPr>
        <w:t>(</w:t>
      </w:r>
      <w:r>
        <w:rPr>
          <w:color w:val="669900"/>
          <w:sz w:val="19"/>
        </w:rPr>
        <w:t>"read file failed."</w:t>
      </w:r>
      <w:r>
        <w:rPr>
          <w:color w:val="999999"/>
          <w:sz w:val="19"/>
        </w:rPr>
        <w:t>);</w:t>
      </w:r>
      <w:r>
        <w:rPr>
          <w:color w:val="999999"/>
          <w:sz w:val="19"/>
        </w:rPr>
        <w:tab/>
      </w:r>
      <w:r>
        <w:rPr>
          <w:color w:val="ABB1BE"/>
          <w:sz w:val="19"/>
        </w:rPr>
        <w:t>ex</w:t>
      </w:r>
      <w:r>
        <w:rPr>
          <w:color w:val="999999"/>
          <w:sz w:val="19"/>
        </w:rPr>
        <w:t>.</w:t>
      </w:r>
      <w:r>
        <w:rPr>
          <w:color w:val="60ADED"/>
          <w:sz w:val="19"/>
        </w:rPr>
        <w:t>initCause</w:t>
      </w:r>
      <w:r>
        <w:rPr>
          <w:color w:val="999999"/>
          <w:sz w:val="19"/>
        </w:rPr>
        <w:t>(</w:t>
      </w:r>
      <w:r>
        <w:rPr>
          <w:color w:val="ABB1BE"/>
          <w:sz w:val="19"/>
        </w:rPr>
        <w:t>e</w:t>
      </w:r>
      <w:r>
        <w:rPr>
          <w:color w:val="999999"/>
          <w:sz w:val="19"/>
        </w:rPr>
        <w:t>);</w:t>
      </w:r>
      <w:r>
        <w:rPr>
          <w:color w:val="C578DD"/>
          <w:sz w:val="19"/>
        </w:rPr>
        <w:t>throw</w:t>
      </w:r>
      <w:r>
        <w:rPr>
          <w:color w:val="C578DD"/>
          <w:spacing w:val="-5"/>
          <w:sz w:val="19"/>
        </w:rPr>
        <w:t xml:space="preserve"> </w:t>
      </w:r>
      <w:r>
        <w:rPr>
          <w:color w:val="ABB1BE"/>
          <w:sz w:val="19"/>
        </w:rPr>
        <w:t>ex</w:t>
      </w:r>
      <w:r>
        <w:rPr>
          <w:color w:val="999999"/>
          <w:sz w:val="19"/>
        </w:rPr>
        <w:t>;}</w:t>
      </w:r>
      <w:r>
        <w:rPr>
          <w:color w:val="C578DD"/>
          <w:sz w:val="19"/>
        </w:rPr>
        <w:t>finally</w:t>
      </w:r>
      <w:r>
        <w:rPr>
          <w:color w:val="999999"/>
          <w:sz w:val="19"/>
        </w:rPr>
        <w:t>{</w:t>
      </w:r>
      <w:r>
        <w:rPr>
          <w:color w:val="999999"/>
          <w:sz w:val="19"/>
        </w:rPr>
        <w:tab/>
      </w:r>
      <w:r>
        <w:rPr>
          <w:color w:val="ABB1BE"/>
          <w:sz w:val="19"/>
        </w:rPr>
        <w:t>System</w:t>
      </w:r>
      <w:r>
        <w:rPr>
          <w:color w:val="999999"/>
          <w:sz w:val="19"/>
        </w:rPr>
        <w:t>.</w:t>
      </w:r>
      <w:r>
        <w:rPr>
          <w:color w:val="ABB1BE"/>
          <w:sz w:val="19"/>
        </w:rPr>
        <w:t>out</w:t>
      </w:r>
      <w:r>
        <w:rPr>
          <w:color w:val="999999"/>
          <w:sz w:val="19"/>
        </w:rPr>
        <w:t>.</w:t>
      </w:r>
      <w:r>
        <w:rPr>
          <w:color w:val="60ADED"/>
          <w:sz w:val="19"/>
        </w:rPr>
        <w:t>println</w:t>
      </w:r>
      <w:r>
        <w:rPr>
          <w:color w:val="999999"/>
          <w:sz w:val="19"/>
        </w:rPr>
        <w:t>(</w:t>
      </w:r>
      <w:r>
        <w:rPr>
          <w:color w:val="669900"/>
          <w:sz w:val="19"/>
        </w:rPr>
        <w:t>"readFile method finally</w:t>
      </w:r>
      <w:r>
        <w:rPr>
          <w:color w:val="669900"/>
          <w:spacing w:val="-24"/>
          <w:sz w:val="19"/>
        </w:rPr>
        <w:t xml:space="preserve"> </w:t>
      </w:r>
      <w:r>
        <w:rPr>
          <w:color w:val="669900"/>
          <w:sz w:val="19"/>
        </w:rPr>
        <w:t>block."</w:t>
      </w:r>
      <w:r>
        <w:rPr>
          <w:color w:val="999999"/>
          <w:sz w:val="19"/>
        </w:rPr>
        <w:t>);</w:t>
      </w:r>
      <w:r>
        <w:rPr>
          <w:color w:val="C578DD"/>
          <w:sz w:val="19"/>
        </w:rPr>
        <w:t>if</w:t>
      </w:r>
      <w:r>
        <w:rPr>
          <w:color w:val="999999"/>
          <w:sz w:val="19"/>
        </w:rPr>
        <w:t>(</w:t>
      </w:r>
      <w:r>
        <w:rPr>
          <w:color w:val="ABB1BE"/>
          <w:sz w:val="19"/>
        </w:rPr>
        <w:t>null</w:t>
      </w:r>
    </w:p>
    <w:p>
      <w:pPr>
        <w:tabs>
          <w:tab w:val="left" w:pos="2285"/>
          <w:tab w:val="left" w:pos="6436"/>
        </w:tabs>
        <w:spacing w:before="1" w:line="225" w:lineRule="auto"/>
        <w:ind w:left="1044" w:right="1621" w:hanging="931"/>
        <w:jc w:val="left"/>
        <w:rPr>
          <w:sz w:val="19"/>
        </w:rPr>
      </w:pPr>
      <w:r>
        <w:pict>
          <v:shape id="_x0000_s1108" o:spid="_x0000_s1108" style="position:absolute;left:0pt;margin-left:81.75pt;margin-top:23.6pt;height:3.55pt;width:3.55pt;mso-position-horizontal-relative:page;z-index:-251648000;mso-width-relative:page;mso-height-relative:page;" fillcolor="#000000" filled="t" stroked="f" coordorigin="1635,472" coordsize="71,71" path="m1671,543l1655,540,1644,534,1638,523,1635,507,1638,492,1644,481,1655,474,1671,472,1686,474,1697,481,1704,492,1706,507,1704,523,1697,534,1686,540,1671,543xe">
            <v:path arrowok="t"/>
            <v:fill on="t" focussize="0,0"/>
            <v:stroke on="f"/>
            <v:imagedata o:title=""/>
            <o:lock v:ext="edit"/>
          </v:shape>
        </w:pict>
      </w:r>
      <w:r>
        <w:rPr>
          <w:color w:val="669900"/>
          <w:sz w:val="19"/>
        </w:rPr>
        <w:t>!=</w:t>
      </w:r>
      <w:r>
        <w:rPr>
          <w:color w:val="669900"/>
          <w:spacing w:val="-3"/>
          <w:sz w:val="19"/>
        </w:rPr>
        <w:t xml:space="preserve"> </w:t>
      </w:r>
      <w:r>
        <w:rPr>
          <w:color w:val="ABB1BE"/>
          <w:sz w:val="19"/>
        </w:rPr>
        <w:t>reader</w:t>
      </w:r>
      <w:r>
        <w:rPr>
          <w:color w:val="999999"/>
          <w:sz w:val="19"/>
        </w:rPr>
        <w:t>){</w:t>
      </w:r>
      <w:r>
        <w:rPr>
          <w:color w:val="C578DD"/>
          <w:sz w:val="19"/>
        </w:rPr>
        <w:t>try</w:t>
      </w:r>
      <w:r>
        <w:rPr>
          <w:color w:val="999999"/>
          <w:sz w:val="19"/>
        </w:rPr>
        <w:t>{</w:t>
      </w:r>
      <w:r>
        <w:rPr>
          <w:color w:val="999999"/>
          <w:sz w:val="19"/>
        </w:rPr>
        <w:tab/>
      </w:r>
      <w:r>
        <w:rPr>
          <w:color w:val="ABB1BE"/>
          <w:sz w:val="19"/>
        </w:rPr>
        <w:t>reader</w:t>
      </w:r>
      <w:r>
        <w:rPr>
          <w:color w:val="999999"/>
          <w:sz w:val="19"/>
        </w:rPr>
        <w:t>.</w:t>
      </w:r>
      <w:r>
        <w:rPr>
          <w:color w:val="60ADED"/>
          <w:sz w:val="19"/>
        </w:rPr>
        <w:t>close</w:t>
      </w:r>
      <w:r>
        <w:rPr>
          <w:color w:val="999999"/>
          <w:sz w:val="19"/>
        </w:rPr>
        <w:t>();}</w:t>
      </w:r>
      <w:r>
        <w:rPr>
          <w:color w:val="C578DD"/>
          <w:sz w:val="19"/>
        </w:rPr>
        <w:t>catch</w:t>
      </w:r>
      <w:r>
        <w:rPr>
          <w:color w:val="999999"/>
          <w:sz w:val="19"/>
        </w:rPr>
        <w:t>(</w:t>
      </w:r>
      <w:r>
        <w:rPr>
          <w:color w:val="ABB1BE"/>
          <w:sz w:val="19"/>
        </w:rPr>
        <w:t>IOException</w:t>
      </w:r>
      <w:r>
        <w:rPr>
          <w:color w:val="ABB1BE"/>
          <w:spacing w:val="-5"/>
          <w:sz w:val="19"/>
        </w:rPr>
        <w:t xml:space="preserve"> </w:t>
      </w:r>
      <w:r>
        <w:rPr>
          <w:color w:val="ABB1BE"/>
          <w:sz w:val="19"/>
        </w:rPr>
        <w:t>e</w:t>
      </w:r>
      <w:r>
        <w:rPr>
          <w:color w:val="999999"/>
          <w:sz w:val="19"/>
        </w:rPr>
        <w:t>){</w:t>
      </w:r>
      <w:r>
        <w:rPr>
          <w:color w:val="999999"/>
          <w:sz w:val="19"/>
        </w:rPr>
        <w:tab/>
      </w:r>
      <w:r>
        <w:rPr>
          <w:color w:val="ABB1BE"/>
          <w:spacing w:val="-1"/>
          <w:sz w:val="19"/>
        </w:rPr>
        <w:t>e</w:t>
      </w:r>
      <w:r>
        <w:rPr>
          <w:color w:val="999999"/>
          <w:spacing w:val="-1"/>
          <w:sz w:val="19"/>
        </w:rPr>
        <w:t>.</w:t>
      </w:r>
      <w:r>
        <w:rPr>
          <w:color w:val="60ADED"/>
          <w:spacing w:val="-1"/>
          <w:sz w:val="19"/>
        </w:rPr>
        <w:t>printStackTrace</w:t>
      </w:r>
      <w:r>
        <w:rPr>
          <w:color w:val="999999"/>
          <w:spacing w:val="-1"/>
          <w:sz w:val="19"/>
        </w:rPr>
        <w:t xml:space="preserve">();}}}} </w:t>
      </w:r>
      <w:r>
        <w:rPr>
          <w:sz w:val="19"/>
        </w:rPr>
        <w:t>1</w:t>
      </w:r>
    </w:p>
    <w:p>
      <w:pPr>
        <w:spacing w:before="0" w:line="325" w:lineRule="exact"/>
        <w:ind w:left="1044" w:right="0" w:firstLine="0"/>
        <w:jc w:val="left"/>
        <w:rPr>
          <w:sz w:val="19"/>
        </w:rPr>
      </w:pPr>
      <w:r>
        <w:pict>
          <v:shape id="_x0000_s1109" o:spid="_x0000_s1109" style="position:absolute;left:0pt;margin-left:81.75pt;margin-top:7.1pt;height:3.55pt;width:3.55pt;mso-position-horizontal-relative:page;z-index:251662336;mso-width-relative:page;mso-height-relative:page;" fillcolor="#000000" filled="t" stroked="f" coordorigin="1635,142" coordsize="71,71" path="m1671,213l1655,211,1644,204,1638,193,1635,177,1638,162,1644,151,1655,144,1671,142,1686,144,1697,151,1704,162,1706,177,1704,193,1697,204,1686,211,1671,213xe">
            <v:path arrowok="t"/>
            <v:fill on="t" focussize="0,0"/>
            <v:stroke on="f"/>
            <v:imagedata o:title=""/>
            <o:lock v:ext="edit"/>
          </v:shape>
        </w:pict>
      </w:r>
      <w:r>
        <w:rPr>
          <w:w w:val="99"/>
          <w:sz w:val="19"/>
        </w:rPr>
        <w:t>2</w:t>
      </w:r>
    </w:p>
    <w:p>
      <w:pPr>
        <w:spacing w:before="0" w:line="329" w:lineRule="exact"/>
        <w:ind w:left="1044" w:right="0" w:firstLine="0"/>
        <w:jc w:val="left"/>
        <w:rPr>
          <w:sz w:val="19"/>
        </w:rPr>
      </w:pPr>
      <w:r>
        <w:pict>
          <v:shape id="_x0000_s1110" o:spid="_x0000_s1110"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3</w:t>
      </w:r>
    </w:p>
    <w:p>
      <w:pPr>
        <w:spacing w:before="0" w:line="329" w:lineRule="exact"/>
        <w:ind w:left="1044" w:right="0" w:firstLine="0"/>
        <w:jc w:val="left"/>
        <w:rPr>
          <w:sz w:val="19"/>
        </w:rPr>
      </w:pPr>
      <w:r>
        <w:pict>
          <v:shape id="_x0000_s1111" o:spid="_x0000_s1111"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4</w:t>
      </w:r>
    </w:p>
    <w:p>
      <w:pPr>
        <w:spacing w:before="0" w:line="329" w:lineRule="exact"/>
        <w:ind w:left="1044" w:right="0" w:firstLine="0"/>
        <w:jc w:val="left"/>
        <w:rPr>
          <w:sz w:val="19"/>
        </w:rPr>
      </w:pPr>
      <w:r>
        <w:pict>
          <v:shape id="_x0000_s1112" o:spid="_x0000_s1112"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5</w:t>
      </w:r>
    </w:p>
    <w:p>
      <w:pPr>
        <w:spacing w:before="0" w:line="329" w:lineRule="exact"/>
        <w:ind w:left="1044" w:right="0" w:firstLine="0"/>
        <w:jc w:val="left"/>
        <w:rPr>
          <w:sz w:val="19"/>
        </w:rPr>
      </w:pPr>
      <w:r>
        <w:pict>
          <v:shape id="_x0000_s1113" o:spid="_x0000_s1113"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6</w:t>
      </w:r>
    </w:p>
    <w:p>
      <w:pPr>
        <w:spacing w:before="0" w:line="329" w:lineRule="exact"/>
        <w:ind w:left="1044" w:right="0" w:firstLine="0"/>
        <w:jc w:val="left"/>
        <w:rPr>
          <w:sz w:val="19"/>
        </w:rPr>
      </w:pPr>
      <w:r>
        <w:pict>
          <v:shape id="_x0000_s1114" o:spid="_x0000_s1114"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7</w:t>
      </w:r>
    </w:p>
    <w:p>
      <w:pPr>
        <w:spacing w:before="0" w:line="329" w:lineRule="exact"/>
        <w:ind w:left="1044" w:right="0" w:firstLine="0"/>
        <w:jc w:val="left"/>
        <w:rPr>
          <w:sz w:val="19"/>
        </w:rPr>
      </w:pPr>
      <w:r>
        <w:pict>
          <v:shape id="_x0000_s1115" o:spid="_x0000_s1115"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8</w:t>
      </w:r>
    </w:p>
    <w:p>
      <w:pPr>
        <w:spacing w:before="0" w:line="329" w:lineRule="exact"/>
        <w:ind w:left="1044" w:right="0" w:firstLine="0"/>
        <w:jc w:val="left"/>
        <w:rPr>
          <w:sz w:val="19"/>
        </w:rPr>
      </w:pPr>
      <w:r>
        <w:pict>
          <v:shape id="_x0000_s1116" o:spid="_x0000_s1116"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9</w:t>
      </w:r>
    </w:p>
    <w:p>
      <w:pPr>
        <w:spacing w:before="0" w:line="329" w:lineRule="exact"/>
        <w:ind w:left="1044" w:right="0" w:firstLine="0"/>
        <w:jc w:val="left"/>
        <w:rPr>
          <w:sz w:val="19"/>
        </w:rPr>
      </w:pPr>
      <w:r>
        <w:pict>
          <v:shape id="_x0000_s1117" o:spid="_x0000_s1117"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10</w:t>
      </w:r>
    </w:p>
    <w:p>
      <w:pPr>
        <w:spacing w:before="0" w:line="329" w:lineRule="exact"/>
        <w:ind w:left="1044" w:right="0" w:firstLine="0"/>
        <w:jc w:val="left"/>
        <w:rPr>
          <w:sz w:val="19"/>
        </w:rPr>
      </w:pPr>
      <w:r>
        <w:pict>
          <v:shape id="_x0000_s1118" o:spid="_x0000_s1118"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11</w:t>
      </w:r>
    </w:p>
    <w:p>
      <w:pPr>
        <w:spacing w:before="0" w:line="329" w:lineRule="exact"/>
        <w:ind w:left="1044" w:right="0" w:firstLine="0"/>
        <w:jc w:val="left"/>
        <w:rPr>
          <w:sz w:val="19"/>
        </w:rPr>
      </w:pPr>
      <w:r>
        <w:pict>
          <v:shape id="_x0000_s1119" o:spid="_x0000_s1119"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12</w:t>
      </w:r>
    </w:p>
    <w:p>
      <w:pPr>
        <w:spacing w:before="0" w:line="329" w:lineRule="exact"/>
        <w:ind w:left="1044" w:right="0" w:firstLine="0"/>
        <w:jc w:val="left"/>
        <w:rPr>
          <w:sz w:val="19"/>
        </w:rPr>
      </w:pPr>
      <w:r>
        <w:pict>
          <v:shape id="_x0000_s1120" o:spid="_x0000_s1120"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13</w:t>
      </w:r>
    </w:p>
    <w:p>
      <w:pPr>
        <w:spacing w:before="0" w:line="329" w:lineRule="exact"/>
        <w:ind w:left="1044" w:right="0" w:firstLine="0"/>
        <w:jc w:val="left"/>
        <w:rPr>
          <w:sz w:val="19"/>
        </w:rPr>
      </w:pPr>
      <w:r>
        <w:pict>
          <v:shape id="_x0000_s1121" o:spid="_x0000_s1121"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14</w:t>
      </w:r>
    </w:p>
    <w:p>
      <w:pPr>
        <w:spacing w:before="0" w:line="329" w:lineRule="exact"/>
        <w:ind w:left="1044" w:right="0" w:firstLine="0"/>
        <w:jc w:val="left"/>
        <w:rPr>
          <w:sz w:val="19"/>
        </w:rPr>
      </w:pPr>
      <w:r>
        <w:pict>
          <v:shape id="_x0000_s1122" o:spid="_x0000_s1122"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15</w:t>
      </w:r>
    </w:p>
    <w:p>
      <w:pPr>
        <w:spacing w:before="0" w:line="329" w:lineRule="exact"/>
        <w:ind w:left="1044" w:right="0" w:firstLine="0"/>
        <w:jc w:val="left"/>
        <w:rPr>
          <w:sz w:val="19"/>
        </w:rPr>
      </w:pPr>
      <w:r>
        <w:pict>
          <v:shape id="_x0000_s1123" o:spid="_x0000_s1123"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16</w:t>
      </w:r>
    </w:p>
    <w:p>
      <w:pPr>
        <w:spacing w:before="0" w:line="329" w:lineRule="exact"/>
        <w:ind w:left="1044" w:right="0" w:firstLine="0"/>
        <w:jc w:val="left"/>
        <w:rPr>
          <w:sz w:val="19"/>
        </w:rPr>
      </w:pPr>
      <w:r>
        <w:pict>
          <v:shape id="_x0000_s1124" o:spid="_x0000_s1124"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17</w:t>
      </w:r>
    </w:p>
    <w:p>
      <w:pPr>
        <w:spacing w:before="0" w:line="329" w:lineRule="exact"/>
        <w:ind w:left="1044" w:right="0" w:firstLine="0"/>
        <w:jc w:val="left"/>
        <w:rPr>
          <w:sz w:val="19"/>
        </w:rPr>
      </w:pPr>
      <w:r>
        <w:pict>
          <v:shape id="_x0000_s1125" o:spid="_x0000_s1125"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18</w:t>
      </w:r>
    </w:p>
    <w:p>
      <w:pPr>
        <w:spacing w:before="0" w:line="329" w:lineRule="exact"/>
        <w:ind w:left="1044" w:right="0" w:firstLine="0"/>
        <w:jc w:val="left"/>
        <w:rPr>
          <w:sz w:val="19"/>
        </w:rPr>
      </w:pPr>
      <w:r>
        <w:pict>
          <v:shape id="_x0000_s1126" o:spid="_x0000_s1126"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19</w:t>
      </w:r>
    </w:p>
    <w:p>
      <w:pPr>
        <w:spacing w:before="0" w:line="329" w:lineRule="exact"/>
        <w:ind w:left="1044" w:right="0" w:firstLine="0"/>
        <w:jc w:val="left"/>
        <w:rPr>
          <w:sz w:val="19"/>
        </w:rPr>
      </w:pPr>
      <w:r>
        <w:pict>
          <v:shape id="_x0000_s1127" o:spid="_x0000_s1127"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20</w:t>
      </w:r>
    </w:p>
    <w:p>
      <w:pPr>
        <w:spacing w:before="0" w:line="329" w:lineRule="exact"/>
        <w:ind w:left="1044" w:right="0" w:firstLine="0"/>
        <w:jc w:val="left"/>
        <w:rPr>
          <w:sz w:val="19"/>
        </w:rPr>
      </w:pPr>
      <w:r>
        <w:pict>
          <v:shape id="_x0000_s1128" o:spid="_x0000_s1128"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21</w:t>
      </w:r>
    </w:p>
    <w:p>
      <w:pPr>
        <w:spacing w:before="0" w:line="329" w:lineRule="exact"/>
        <w:ind w:left="1044" w:right="0" w:firstLine="0"/>
        <w:jc w:val="left"/>
        <w:rPr>
          <w:sz w:val="19"/>
        </w:rPr>
      </w:pPr>
      <w:r>
        <w:pict>
          <v:shape id="_x0000_s1129" o:spid="_x0000_s1129"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22</w:t>
      </w:r>
    </w:p>
    <w:p>
      <w:pPr>
        <w:spacing w:before="0" w:line="329" w:lineRule="exact"/>
        <w:ind w:left="1044" w:right="0" w:firstLine="0"/>
        <w:jc w:val="left"/>
        <w:rPr>
          <w:sz w:val="19"/>
        </w:rPr>
      </w:pPr>
      <w:r>
        <w:pict>
          <v:shape id="_x0000_s1130" o:spid="_x0000_s1130"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23</w:t>
      </w:r>
    </w:p>
    <w:p>
      <w:pPr>
        <w:spacing w:before="0" w:line="329" w:lineRule="exact"/>
        <w:ind w:left="1044" w:right="0" w:firstLine="0"/>
        <w:jc w:val="left"/>
        <w:rPr>
          <w:sz w:val="19"/>
        </w:rPr>
      </w:pPr>
      <w:r>
        <w:pict>
          <v:shape id="_x0000_s1131" o:spid="_x0000_s1131"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24</w:t>
      </w:r>
    </w:p>
    <w:p>
      <w:pPr>
        <w:spacing w:before="0" w:line="334" w:lineRule="exact"/>
        <w:ind w:left="1044" w:right="0" w:firstLine="0"/>
        <w:jc w:val="left"/>
        <w:rPr>
          <w:sz w:val="19"/>
        </w:rPr>
      </w:pPr>
      <w:r>
        <w:pict>
          <v:shape id="_x0000_s1132" o:spid="_x0000_s1132"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25</w:t>
      </w:r>
    </w:p>
    <w:p>
      <w:pPr>
        <w:pStyle w:val="8"/>
        <w:spacing w:before="2" w:line="232" w:lineRule="auto"/>
        <w:ind w:right="273"/>
      </w:pPr>
      <w:r>
        <w:rPr>
          <w:color w:val="4D4D4D"/>
          <w:spacing w:val="-2"/>
          <w:w w:val="105"/>
        </w:rPr>
        <w:t xml:space="preserve">调用该方法时，读取文件时若发生异常，代码会进入 </w:t>
      </w:r>
      <w:r>
        <w:rPr>
          <w:color w:val="4D4D4D"/>
          <w:w w:val="105"/>
        </w:rPr>
        <w:t>catch</w:t>
      </w:r>
      <w:r>
        <w:rPr>
          <w:color w:val="4D4D4D"/>
          <w:spacing w:val="-11"/>
          <w:w w:val="105"/>
        </w:rPr>
        <w:t xml:space="preserve"> 代码块，之后进入 </w:t>
      </w:r>
      <w:r>
        <w:rPr>
          <w:color w:val="4D4D4D"/>
          <w:w w:val="105"/>
        </w:rPr>
        <w:t>finally</w:t>
      </w:r>
      <w:r>
        <w:rPr>
          <w:color w:val="4D4D4D"/>
          <w:spacing w:val="-8"/>
          <w:w w:val="105"/>
        </w:rPr>
        <w:t xml:space="preserve"> 代码块；若读取</w:t>
      </w:r>
      <w:r>
        <w:rPr>
          <w:color w:val="4D4D4D"/>
          <w:spacing w:val="-4"/>
          <w:w w:val="105"/>
        </w:rPr>
        <w:t xml:space="preserve">文件时未发生异常，则会跳过 </w:t>
      </w:r>
      <w:r>
        <w:rPr>
          <w:color w:val="4D4D4D"/>
          <w:w w:val="105"/>
        </w:rPr>
        <w:t>catch</w:t>
      </w:r>
      <w:r>
        <w:rPr>
          <w:color w:val="4D4D4D"/>
          <w:spacing w:val="-11"/>
          <w:w w:val="105"/>
        </w:rPr>
        <w:t xml:space="preserve"> 代码块直接进入 </w:t>
      </w:r>
      <w:r>
        <w:rPr>
          <w:color w:val="4D4D4D"/>
          <w:w w:val="105"/>
        </w:rPr>
        <w:t>finally</w:t>
      </w:r>
      <w:r>
        <w:rPr>
          <w:color w:val="4D4D4D"/>
          <w:spacing w:val="-8"/>
          <w:w w:val="105"/>
        </w:rPr>
        <w:t xml:space="preserve"> 代码块。所以无论代码中是否发生异常，</w:t>
      </w:r>
    </w:p>
    <w:p>
      <w:pPr>
        <w:pStyle w:val="8"/>
        <w:spacing w:line="376" w:lineRule="exact"/>
      </w:pPr>
      <w:r>
        <w:rPr>
          <w:color w:val="4D4D4D"/>
          <w:w w:val="105"/>
        </w:rPr>
        <w:t>fianlly 中的代码都会执行。</w:t>
      </w:r>
    </w:p>
    <w:p>
      <w:pPr>
        <w:pStyle w:val="8"/>
        <w:spacing w:before="3" w:line="232" w:lineRule="auto"/>
        <w:ind w:right="193"/>
      </w:pPr>
      <w:r>
        <w:rPr>
          <w:color w:val="4D4D4D"/>
          <w:spacing w:val="-13"/>
          <w:w w:val="105"/>
        </w:rPr>
        <w:t xml:space="preserve">若 </w:t>
      </w:r>
      <w:r>
        <w:rPr>
          <w:color w:val="4D4D4D"/>
          <w:w w:val="105"/>
        </w:rPr>
        <w:t>catch</w:t>
      </w:r>
      <w:r>
        <w:rPr>
          <w:color w:val="4D4D4D"/>
          <w:spacing w:val="-8"/>
          <w:w w:val="105"/>
        </w:rPr>
        <w:t xml:space="preserve"> 代码块中包含 </w:t>
      </w:r>
      <w:r>
        <w:rPr>
          <w:color w:val="4D4D4D"/>
          <w:w w:val="105"/>
        </w:rPr>
        <w:t>return</w:t>
      </w:r>
      <w:r>
        <w:rPr>
          <w:color w:val="4D4D4D"/>
          <w:spacing w:val="-9"/>
          <w:w w:val="105"/>
        </w:rPr>
        <w:t xml:space="preserve"> 语句</w:t>
      </w:r>
      <w:r>
        <w:rPr>
          <w:color w:val="4D4D4D"/>
          <w:w w:val="105"/>
        </w:rPr>
        <w:t>，finally</w:t>
      </w:r>
      <w:r>
        <w:rPr>
          <w:color w:val="4D4D4D"/>
          <w:spacing w:val="-7"/>
          <w:w w:val="105"/>
        </w:rPr>
        <w:t xml:space="preserve"> 中的代码还会执行吗？将以上代码中的 </w:t>
      </w:r>
      <w:r>
        <w:rPr>
          <w:color w:val="4D4D4D"/>
          <w:w w:val="105"/>
        </w:rPr>
        <w:t>catch</w:t>
      </w:r>
      <w:r>
        <w:rPr>
          <w:color w:val="4D4D4D"/>
          <w:spacing w:val="-7"/>
          <w:w w:val="105"/>
        </w:rPr>
        <w:t xml:space="preserve"> 子句修改如</w:t>
      </w:r>
      <w:r>
        <w:rPr>
          <w:color w:val="4D4D4D"/>
          <w:w w:val="105"/>
        </w:rPr>
        <w:t>下：</w:t>
      </w:r>
    </w:p>
    <w:p>
      <w:pPr>
        <w:tabs>
          <w:tab w:val="left" w:pos="2265"/>
        </w:tabs>
        <w:spacing w:before="0" w:line="225" w:lineRule="auto"/>
        <w:ind w:left="1044" w:right="2506" w:hanging="931"/>
        <w:jc w:val="left"/>
        <w:rPr>
          <w:sz w:val="19"/>
        </w:rPr>
      </w:pPr>
      <w:r>
        <w:pict>
          <v:shape id="_x0000_s1133" o:spid="_x0000_s1133" style="position:absolute;left:0pt;margin-left:81.75pt;margin-top:23.55pt;height:3.55pt;width:3.55pt;mso-position-horizontal-relative:page;z-index:-251648000;mso-width-relative:page;mso-height-relative:page;" fillcolor="#000000" filled="t" stroked="f" coordorigin="1635,471" coordsize="71,71" path="m1671,542l1655,539,1644,533,1638,522,1635,506,1638,491,1644,480,1655,473,1671,471,1686,473,1697,480,1704,491,1706,506,1704,522,1697,533,1686,539,1671,542xe">
            <v:path arrowok="t"/>
            <v:fill on="t" focussize="0,0"/>
            <v:stroke on="f"/>
            <v:imagedata o:title=""/>
            <o:lock v:ext="edit"/>
          </v:shape>
        </w:pict>
      </w:r>
      <w:r>
        <w:rPr>
          <w:color w:val="C578DD"/>
          <w:sz w:val="19"/>
        </w:rPr>
        <w:t>catch</w:t>
      </w:r>
      <w:r>
        <w:rPr>
          <w:color w:val="999999"/>
          <w:sz w:val="19"/>
        </w:rPr>
        <w:t>(</w:t>
      </w:r>
      <w:r>
        <w:rPr>
          <w:color w:val="ABB1BE"/>
          <w:sz w:val="19"/>
        </w:rPr>
        <w:t>IOException</w:t>
      </w:r>
      <w:r>
        <w:rPr>
          <w:color w:val="ABB1BE"/>
          <w:spacing w:val="-3"/>
          <w:sz w:val="19"/>
        </w:rPr>
        <w:t xml:space="preserve"> </w:t>
      </w:r>
      <w:r>
        <w:rPr>
          <w:color w:val="ABB1BE"/>
          <w:sz w:val="19"/>
        </w:rPr>
        <w:t>e</w:t>
      </w:r>
      <w:r>
        <w:rPr>
          <w:color w:val="999999"/>
          <w:sz w:val="19"/>
        </w:rPr>
        <w:t>){</w:t>
      </w:r>
      <w:r>
        <w:rPr>
          <w:color w:val="999999"/>
          <w:sz w:val="19"/>
        </w:rPr>
        <w:tab/>
      </w:r>
      <w:r>
        <w:rPr>
          <w:color w:val="ABB1BE"/>
          <w:sz w:val="19"/>
        </w:rPr>
        <w:t>System</w:t>
      </w:r>
      <w:r>
        <w:rPr>
          <w:color w:val="999999"/>
          <w:sz w:val="19"/>
        </w:rPr>
        <w:t>.</w:t>
      </w:r>
      <w:r>
        <w:rPr>
          <w:color w:val="ABB1BE"/>
          <w:sz w:val="19"/>
        </w:rPr>
        <w:t>out</w:t>
      </w:r>
      <w:r>
        <w:rPr>
          <w:color w:val="999999"/>
          <w:sz w:val="19"/>
        </w:rPr>
        <w:t>.</w:t>
      </w:r>
      <w:r>
        <w:rPr>
          <w:color w:val="60ADED"/>
          <w:sz w:val="19"/>
        </w:rPr>
        <w:t>println</w:t>
      </w:r>
      <w:r>
        <w:rPr>
          <w:color w:val="999999"/>
          <w:sz w:val="19"/>
        </w:rPr>
        <w:t>(</w:t>
      </w:r>
      <w:r>
        <w:rPr>
          <w:color w:val="669900"/>
          <w:sz w:val="19"/>
        </w:rPr>
        <w:t>"readFile method catch</w:t>
      </w:r>
      <w:r>
        <w:rPr>
          <w:color w:val="669900"/>
          <w:spacing w:val="-24"/>
          <w:sz w:val="19"/>
        </w:rPr>
        <w:t xml:space="preserve"> </w:t>
      </w:r>
      <w:r>
        <w:rPr>
          <w:color w:val="669900"/>
          <w:sz w:val="19"/>
        </w:rPr>
        <w:t>block."</w:t>
      </w:r>
      <w:r>
        <w:rPr>
          <w:color w:val="999999"/>
          <w:sz w:val="19"/>
        </w:rPr>
        <w:t>);</w:t>
      </w:r>
      <w:r>
        <w:rPr>
          <w:color w:val="C578DD"/>
          <w:sz w:val="19"/>
        </w:rPr>
        <w:t>return</w:t>
      </w:r>
      <w:r>
        <w:rPr>
          <w:color w:val="999999"/>
          <w:sz w:val="19"/>
        </w:rPr>
        <w:t xml:space="preserve">;} </w:t>
      </w:r>
      <w:r>
        <w:rPr>
          <w:sz w:val="19"/>
        </w:rPr>
        <w:t>1</w:t>
      </w:r>
    </w:p>
    <w:p>
      <w:pPr>
        <w:spacing w:before="0" w:line="325" w:lineRule="exact"/>
        <w:ind w:left="1044" w:right="0" w:firstLine="0"/>
        <w:jc w:val="left"/>
        <w:rPr>
          <w:sz w:val="19"/>
        </w:rPr>
      </w:pPr>
      <w:r>
        <w:pict>
          <v:shape id="_x0000_s1134" o:spid="_x0000_s1134" style="position:absolute;left:0pt;margin-left:81.75pt;margin-top:7.1pt;height:3.55pt;width:3.55pt;mso-position-horizontal-relative:page;z-index:251662336;mso-width-relative:page;mso-height-relative:page;" fillcolor="#000000" filled="t" stroked="f" coordorigin="1635,142" coordsize="71,71" path="m1671,213l1655,211,1644,204,1638,193,1635,177,1638,162,1644,151,1655,144,1671,142,1686,144,1697,151,1704,162,1706,177,1704,193,1697,204,1686,211,1671,213xe">
            <v:path arrowok="t"/>
            <v:fill on="t" focussize="0,0"/>
            <v:stroke on="f"/>
            <v:imagedata o:title=""/>
            <o:lock v:ext="edit"/>
          </v:shape>
        </w:pict>
      </w:r>
      <w:r>
        <w:rPr>
          <w:w w:val="99"/>
          <w:sz w:val="19"/>
        </w:rPr>
        <w:t>2</w:t>
      </w:r>
    </w:p>
    <w:p>
      <w:pPr>
        <w:spacing w:before="0" w:line="329" w:lineRule="exact"/>
        <w:ind w:left="1044" w:right="0" w:firstLine="0"/>
        <w:jc w:val="left"/>
        <w:rPr>
          <w:sz w:val="19"/>
        </w:rPr>
      </w:pPr>
      <w:r>
        <w:pict>
          <v:shape id="_x0000_s1135" o:spid="_x0000_s1135"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3</w:t>
      </w:r>
    </w:p>
    <w:p>
      <w:pPr>
        <w:spacing w:before="0" w:line="334" w:lineRule="exact"/>
        <w:ind w:left="1044" w:right="0" w:firstLine="0"/>
        <w:jc w:val="left"/>
        <w:rPr>
          <w:sz w:val="19"/>
        </w:rPr>
      </w:pPr>
      <w:r>
        <w:pict>
          <v:shape id="_x0000_s1136" o:spid="_x0000_s1136"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4</w:t>
      </w:r>
    </w:p>
    <w:p>
      <w:pPr>
        <w:pStyle w:val="8"/>
        <w:spacing w:line="371" w:lineRule="exact"/>
      </w:pPr>
      <w:r>
        <w:rPr>
          <w:color w:val="4D4D4D"/>
          <w:w w:val="105"/>
        </w:rPr>
        <w:t>调用 readFile 方法，观察当 catch 子句中调用 return 语句时，finally 子句是否执行</w:t>
      </w:r>
    </w:p>
    <w:p>
      <w:pPr>
        <w:spacing w:before="0" w:line="330" w:lineRule="exact"/>
        <w:ind w:left="114" w:right="0" w:firstLine="0"/>
        <w:jc w:val="left"/>
        <w:rPr>
          <w:sz w:val="19"/>
        </w:rPr>
      </w:pPr>
      <w:r>
        <w:rPr>
          <w:color w:val="ABB1BE"/>
          <w:sz w:val="19"/>
        </w:rPr>
        <w:t xml:space="preserve">readFile method </w:t>
      </w:r>
      <w:r>
        <w:rPr>
          <w:color w:val="C578DD"/>
          <w:sz w:val="19"/>
        </w:rPr>
        <w:t xml:space="preserve">catch </w:t>
      </w:r>
      <w:r>
        <w:rPr>
          <w:color w:val="ABB1BE"/>
          <w:sz w:val="19"/>
        </w:rPr>
        <w:t>block</w:t>
      </w:r>
      <w:r>
        <w:rPr>
          <w:color w:val="999999"/>
          <w:sz w:val="19"/>
        </w:rPr>
        <w:t>.</w:t>
      </w:r>
      <w:r>
        <w:rPr>
          <w:color w:val="ABB1BE"/>
          <w:sz w:val="19"/>
        </w:rPr>
        <w:t xml:space="preserve">readFile method </w:t>
      </w:r>
      <w:r>
        <w:rPr>
          <w:color w:val="C578DD"/>
          <w:sz w:val="19"/>
        </w:rPr>
        <w:t xml:space="preserve">finally </w:t>
      </w:r>
      <w:r>
        <w:rPr>
          <w:color w:val="ABB1BE"/>
          <w:sz w:val="19"/>
        </w:rPr>
        <w:t>block</w:t>
      </w:r>
      <w:r>
        <w:rPr>
          <w:color w:val="999999"/>
          <w:sz w:val="19"/>
        </w:rPr>
        <w:t>.</w:t>
      </w:r>
    </w:p>
    <w:p>
      <w:pPr>
        <w:spacing w:before="0" w:line="329" w:lineRule="exact"/>
        <w:ind w:left="1044" w:right="0" w:firstLine="0"/>
        <w:jc w:val="left"/>
        <w:rPr>
          <w:sz w:val="19"/>
        </w:rPr>
      </w:pPr>
      <w:r>
        <w:pict>
          <v:shape id="_x0000_s1137" o:spid="_x0000_s1137"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1</w:t>
      </w:r>
    </w:p>
    <w:p>
      <w:pPr>
        <w:spacing w:before="0" w:line="340" w:lineRule="exact"/>
        <w:ind w:left="1044" w:right="0" w:firstLine="0"/>
        <w:jc w:val="left"/>
        <w:rPr>
          <w:sz w:val="19"/>
        </w:rPr>
      </w:pPr>
      <w:r>
        <w:pict>
          <v:shape id="_x0000_s1138" o:spid="_x0000_s1138" style="position:absolute;left:0pt;margin-left:81.75pt;margin-top:7.3pt;height:3.55pt;width:3.55pt;mso-position-horizontal-relative:page;z-index:25166233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2</w:t>
      </w:r>
    </w:p>
    <w:p>
      <w:pPr>
        <w:spacing w:after="0" w:line="340" w:lineRule="exact"/>
        <w:jc w:val="left"/>
        <w:rPr>
          <w:sz w:val="19"/>
        </w:rPr>
        <w:sectPr>
          <w:pgSz w:w="11920" w:h="16840"/>
          <w:pgMar w:top="960" w:right="900" w:bottom="280" w:left="980" w:header="720" w:footer="720" w:gutter="0"/>
          <w:cols w:space="720" w:num="1"/>
        </w:sectPr>
      </w:pPr>
    </w:p>
    <w:p>
      <w:pPr>
        <w:pStyle w:val="8"/>
        <w:spacing w:before="33" w:line="382" w:lineRule="exact"/>
      </w:pPr>
      <w:r>
        <w:rPr>
          <w:color w:val="4D4D4D"/>
          <w:w w:val="105"/>
        </w:rPr>
        <w:t>可见，即使 catch 中包含了 return 语句，finally 子句依然会执行。若 finally 中也包含 return 语句，</w:t>
      </w:r>
    </w:p>
    <w:p>
      <w:pPr>
        <w:pStyle w:val="8"/>
        <w:spacing w:line="372" w:lineRule="exact"/>
      </w:pPr>
      <w:r>
        <w:rPr>
          <w:color w:val="4D4D4D"/>
          <w:w w:val="105"/>
        </w:rPr>
        <w:t>finally 中的 return 会覆盖前面的 return.</w:t>
      </w:r>
    </w:p>
    <w:p>
      <w:pPr>
        <w:pStyle w:val="5"/>
        <w:spacing w:line="479" w:lineRule="exact"/>
      </w:pPr>
      <w:r>
        <w:rPr>
          <w:color w:val="4F4F4F"/>
        </w:rPr>
        <w:t>try-with-resource</w:t>
      </w:r>
    </w:p>
    <w:p>
      <w:pPr>
        <w:spacing w:before="2" w:line="230" w:lineRule="auto"/>
        <w:ind w:left="114" w:right="306" w:firstLine="0"/>
        <w:jc w:val="left"/>
        <w:rPr>
          <w:sz w:val="19"/>
        </w:rPr>
      </w:pPr>
      <w:r>
        <w:rPr>
          <w:color w:val="4D4D4D"/>
          <w:w w:val="105"/>
          <w:sz w:val="21"/>
        </w:rPr>
        <w:t>上面例子中，finally</w:t>
      </w:r>
      <w:r>
        <w:rPr>
          <w:color w:val="4D4D4D"/>
          <w:spacing w:val="-13"/>
          <w:w w:val="105"/>
          <w:sz w:val="21"/>
        </w:rPr>
        <w:t xml:space="preserve"> 中的 </w:t>
      </w:r>
      <w:r>
        <w:rPr>
          <w:color w:val="4D4D4D"/>
          <w:w w:val="105"/>
          <w:sz w:val="21"/>
        </w:rPr>
        <w:t>close</w:t>
      </w:r>
      <w:r>
        <w:rPr>
          <w:color w:val="4D4D4D"/>
          <w:spacing w:val="-8"/>
          <w:w w:val="105"/>
          <w:sz w:val="21"/>
        </w:rPr>
        <w:t xml:space="preserve"> 方法也可能抛出 </w:t>
      </w:r>
      <w:r>
        <w:rPr>
          <w:color w:val="4D4D4D"/>
          <w:w w:val="105"/>
          <w:sz w:val="21"/>
        </w:rPr>
        <w:t>IOException,</w:t>
      </w:r>
      <w:r>
        <w:rPr>
          <w:color w:val="4D4D4D"/>
          <w:spacing w:val="-5"/>
          <w:w w:val="105"/>
          <w:sz w:val="21"/>
        </w:rPr>
        <w:t xml:space="preserve"> 从而覆盖了原始异常。</w:t>
      </w:r>
      <w:r>
        <w:rPr>
          <w:color w:val="4D4D4D"/>
          <w:w w:val="105"/>
          <w:sz w:val="21"/>
        </w:rPr>
        <w:t>JAVA 7</w:t>
      </w:r>
      <w:r>
        <w:rPr>
          <w:color w:val="4D4D4D"/>
          <w:spacing w:val="-10"/>
          <w:w w:val="105"/>
          <w:sz w:val="21"/>
        </w:rPr>
        <w:t xml:space="preserve"> 提供了</w:t>
      </w:r>
      <w:r>
        <w:rPr>
          <w:color w:val="4D4D4D"/>
          <w:spacing w:val="-1"/>
          <w:w w:val="105"/>
          <w:sz w:val="21"/>
        </w:rPr>
        <w:t xml:space="preserve">更优雅的方式来实现资源的自动释放，自动释放的资源需要是实现了 </w:t>
      </w:r>
      <w:r>
        <w:rPr>
          <w:color w:val="4D4D4D"/>
          <w:w w:val="105"/>
          <w:sz w:val="21"/>
        </w:rPr>
        <w:t>AutoCloseable</w:t>
      </w:r>
      <w:r>
        <w:rPr>
          <w:color w:val="4D4D4D"/>
          <w:spacing w:val="-5"/>
          <w:w w:val="105"/>
          <w:sz w:val="21"/>
        </w:rPr>
        <w:t xml:space="preserve"> 接口的类。</w:t>
      </w:r>
      <w:r>
        <w:rPr>
          <w:color w:val="C578DD"/>
          <w:spacing w:val="-5"/>
          <w:w w:val="105"/>
          <w:sz w:val="19"/>
        </w:rPr>
        <w:t>privatestaticvoid</w:t>
      </w:r>
      <w:r>
        <w:rPr>
          <w:color w:val="60ADED"/>
          <w:spacing w:val="-5"/>
          <w:w w:val="105"/>
          <w:sz w:val="19"/>
        </w:rPr>
        <w:t>tryWithResourceTest</w:t>
      </w:r>
      <w:r>
        <w:rPr>
          <w:color w:val="999999"/>
          <w:spacing w:val="-5"/>
          <w:w w:val="105"/>
          <w:sz w:val="19"/>
        </w:rPr>
        <w:t>(){</w:t>
      </w:r>
      <w:r>
        <w:rPr>
          <w:color w:val="C578DD"/>
          <w:spacing w:val="-5"/>
          <w:w w:val="105"/>
          <w:sz w:val="19"/>
        </w:rPr>
        <w:t>try</w:t>
      </w:r>
      <w:r>
        <w:rPr>
          <w:color w:val="999999"/>
          <w:spacing w:val="-5"/>
          <w:w w:val="105"/>
          <w:sz w:val="19"/>
        </w:rPr>
        <w:t>(</w:t>
      </w:r>
      <w:r>
        <w:rPr>
          <w:color w:val="ABB1BE"/>
          <w:spacing w:val="-5"/>
          <w:w w:val="105"/>
          <w:sz w:val="19"/>
        </w:rPr>
        <w:t xml:space="preserve">Scanner </w:t>
      </w:r>
      <w:r>
        <w:rPr>
          <w:color w:val="ABB1BE"/>
          <w:w w:val="105"/>
          <w:sz w:val="19"/>
        </w:rPr>
        <w:t>scanner</w:t>
      </w:r>
    </w:p>
    <w:p>
      <w:pPr>
        <w:spacing w:before="0" w:line="223" w:lineRule="auto"/>
        <w:ind w:left="1044" w:right="583" w:hanging="931"/>
        <w:jc w:val="left"/>
        <w:rPr>
          <w:sz w:val="19"/>
        </w:rPr>
      </w:pPr>
      <w:r>
        <w:pict>
          <v:shape id="_x0000_s1139" o:spid="_x0000_s1139" style="position:absolute;left:0pt;margin-left:81.75pt;margin-top:24pt;height:3.55pt;width:3.55pt;mso-position-horizontal-relative:page;z-index:-251648000;mso-width-relative:page;mso-height-relative:page;" fillcolor="#000000" filled="t" stroked="f" coordorigin="1635,481" coordsize="71,71" path="m1671,551l1655,549,1644,543,1638,532,1635,516,1638,501,1644,490,1655,483,1671,481,1686,483,1697,490,1704,501,1706,516,1704,532,1697,543,1686,549,1671,551xe">
            <v:path arrowok="t"/>
            <v:fill on="t" focussize="0,0"/>
            <v:stroke on="f"/>
            <v:imagedata o:title=""/>
            <o:lock v:ext="edit"/>
          </v:shape>
        </w:pict>
      </w:r>
      <w:r>
        <w:rPr>
          <w:color w:val="669900"/>
          <w:w w:val="95"/>
          <w:sz w:val="19"/>
        </w:rPr>
        <w:t>=</w:t>
      </w:r>
      <w:r>
        <w:rPr>
          <w:color w:val="C578DD"/>
          <w:w w:val="95"/>
          <w:sz w:val="19"/>
        </w:rPr>
        <w:t>new</w:t>
      </w:r>
      <w:r>
        <w:rPr>
          <w:color w:val="ABB1BE"/>
          <w:w w:val="95"/>
          <w:sz w:val="19"/>
        </w:rPr>
        <w:t>Scanner</w:t>
      </w:r>
      <w:r>
        <w:rPr>
          <w:color w:val="999999"/>
          <w:w w:val="95"/>
          <w:sz w:val="19"/>
        </w:rPr>
        <w:t>(</w:t>
      </w:r>
      <w:r>
        <w:rPr>
          <w:color w:val="C578DD"/>
          <w:w w:val="95"/>
          <w:sz w:val="19"/>
        </w:rPr>
        <w:t>new</w:t>
      </w:r>
      <w:r>
        <w:rPr>
          <w:color w:val="ABB1BE"/>
          <w:w w:val="95"/>
          <w:sz w:val="19"/>
        </w:rPr>
        <w:t>FileInputStream</w:t>
      </w:r>
      <w:r>
        <w:rPr>
          <w:color w:val="999999"/>
          <w:w w:val="95"/>
          <w:sz w:val="19"/>
        </w:rPr>
        <w:t>(</w:t>
      </w:r>
      <w:r>
        <w:rPr>
          <w:color w:val="669900"/>
          <w:w w:val="95"/>
          <w:sz w:val="19"/>
        </w:rPr>
        <w:t>"c:/abc"</w:t>
      </w:r>
      <w:r>
        <w:rPr>
          <w:color w:val="999999"/>
          <w:w w:val="95"/>
          <w:sz w:val="19"/>
        </w:rPr>
        <w:t>),</w:t>
      </w:r>
      <w:r>
        <w:rPr>
          <w:color w:val="669900"/>
          <w:w w:val="95"/>
          <w:sz w:val="19"/>
        </w:rPr>
        <w:t>"UTF-8"</w:t>
      </w:r>
      <w:r>
        <w:rPr>
          <w:color w:val="999999"/>
          <w:w w:val="95"/>
          <w:sz w:val="19"/>
        </w:rPr>
        <w:t>)){</w:t>
      </w:r>
      <w:r>
        <w:rPr>
          <w:color w:val="5C626F"/>
          <w:w w:val="95"/>
          <w:sz w:val="20"/>
        </w:rPr>
        <w:t>// code</w:t>
      </w:r>
      <w:r>
        <w:rPr>
          <w:color w:val="999999"/>
          <w:w w:val="95"/>
          <w:sz w:val="19"/>
        </w:rPr>
        <w:t>}</w:t>
      </w:r>
      <w:r>
        <w:rPr>
          <w:color w:val="C578DD"/>
          <w:w w:val="95"/>
          <w:sz w:val="19"/>
        </w:rPr>
        <w:t>catch</w:t>
      </w:r>
      <w:r>
        <w:rPr>
          <w:color w:val="999999"/>
          <w:w w:val="95"/>
          <w:sz w:val="19"/>
        </w:rPr>
        <w:t>(</w:t>
      </w:r>
      <w:r>
        <w:rPr>
          <w:color w:val="ABB1BE"/>
          <w:w w:val="95"/>
          <w:sz w:val="19"/>
        </w:rPr>
        <w:t>IOException</w:t>
      </w:r>
      <w:r>
        <w:rPr>
          <w:color w:val="ABB1BE"/>
          <w:spacing w:val="53"/>
          <w:w w:val="95"/>
          <w:sz w:val="19"/>
        </w:rPr>
        <w:t xml:space="preserve"> </w:t>
      </w:r>
      <w:r>
        <w:rPr>
          <w:color w:val="ABB1BE"/>
          <w:w w:val="95"/>
          <w:sz w:val="19"/>
        </w:rPr>
        <w:t>e</w:t>
      </w:r>
      <w:r>
        <w:rPr>
          <w:color w:val="999999"/>
          <w:w w:val="95"/>
          <w:sz w:val="19"/>
        </w:rPr>
        <w:t>){</w:t>
      </w:r>
      <w:r>
        <w:rPr>
          <w:color w:val="5C626F"/>
          <w:w w:val="95"/>
          <w:sz w:val="20"/>
        </w:rPr>
        <w:t>//  handle  exception</w:t>
      </w:r>
      <w:r>
        <w:rPr>
          <w:color w:val="999999"/>
          <w:w w:val="95"/>
          <w:sz w:val="19"/>
        </w:rPr>
        <w:t xml:space="preserve">}} </w:t>
      </w:r>
      <w:r>
        <w:rPr>
          <w:sz w:val="19"/>
        </w:rPr>
        <w:t>1</w:t>
      </w:r>
    </w:p>
    <w:p>
      <w:pPr>
        <w:spacing w:before="0" w:line="325" w:lineRule="exact"/>
        <w:ind w:left="1044" w:right="0" w:firstLine="0"/>
        <w:jc w:val="left"/>
        <w:rPr>
          <w:sz w:val="19"/>
        </w:rPr>
      </w:pPr>
      <w:r>
        <w:pict>
          <v:shape id="_x0000_s1140" o:spid="_x0000_s1140" style="position:absolute;left:0pt;margin-left:81.75pt;margin-top:7.05pt;height:3.55pt;width:3.55pt;mso-position-horizontal-relative:page;z-index:251663360;mso-width-relative:page;mso-height-relative:page;" fillcolor="#000000" filled="t" stroked="f" coordorigin="1635,142" coordsize="71,71" path="m1671,212l1655,210,1644,204,1638,193,1635,177,1638,162,1644,151,1655,144,1671,142,1686,144,1697,151,1704,162,1706,177,1704,193,1697,204,1686,210,1671,212xe">
            <v:path arrowok="t"/>
            <v:fill on="t" focussize="0,0"/>
            <v:stroke on="f"/>
            <v:imagedata o:title=""/>
            <o:lock v:ext="edit"/>
          </v:shape>
        </w:pict>
      </w:r>
      <w:r>
        <w:rPr>
          <w:w w:val="99"/>
          <w:sz w:val="19"/>
        </w:rPr>
        <w:t>2</w:t>
      </w:r>
    </w:p>
    <w:p>
      <w:pPr>
        <w:spacing w:before="0" w:line="329" w:lineRule="exact"/>
        <w:ind w:left="1044" w:right="0" w:firstLine="0"/>
        <w:jc w:val="left"/>
        <w:rPr>
          <w:sz w:val="19"/>
        </w:rPr>
      </w:pPr>
      <w:r>
        <w:pict>
          <v:shape id="_x0000_s1141" o:spid="_x0000_s1141" style="position:absolute;left:0pt;margin-left:81.75pt;margin-top:7.3pt;height:3.55pt;width:3.55pt;mso-position-horizontal-relative:page;z-index:251663360;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3</w:t>
      </w:r>
    </w:p>
    <w:p>
      <w:pPr>
        <w:spacing w:before="0" w:line="329" w:lineRule="exact"/>
        <w:ind w:left="1044" w:right="0" w:firstLine="0"/>
        <w:jc w:val="left"/>
        <w:rPr>
          <w:sz w:val="19"/>
        </w:rPr>
      </w:pPr>
      <w:r>
        <w:pict>
          <v:shape id="_x0000_s1142" o:spid="_x0000_s1142" style="position:absolute;left:0pt;margin-left:81.75pt;margin-top:7.3pt;height:3.55pt;width:3.55pt;mso-position-horizontal-relative:page;z-index:251663360;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4</w:t>
      </w:r>
    </w:p>
    <w:p>
      <w:pPr>
        <w:spacing w:before="0" w:line="329" w:lineRule="exact"/>
        <w:ind w:left="1044" w:right="0" w:firstLine="0"/>
        <w:jc w:val="left"/>
        <w:rPr>
          <w:sz w:val="19"/>
        </w:rPr>
      </w:pPr>
      <w:r>
        <w:pict>
          <v:shape id="_x0000_s1143" o:spid="_x0000_s1143" style="position:absolute;left:0pt;margin-left:81.75pt;margin-top:7.3pt;height:3.55pt;width:3.55pt;mso-position-horizontal-relative:page;z-index:251663360;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5</w:t>
      </w:r>
    </w:p>
    <w:p>
      <w:pPr>
        <w:spacing w:before="0" w:line="329" w:lineRule="exact"/>
        <w:ind w:left="1044" w:right="0" w:firstLine="0"/>
        <w:jc w:val="left"/>
        <w:rPr>
          <w:sz w:val="19"/>
        </w:rPr>
      </w:pPr>
      <w:r>
        <w:pict>
          <v:shape id="_x0000_s1144" o:spid="_x0000_s1144" style="position:absolute;left:0pt;margin-left:81.75pt;margin-top:7.3pt;height:3.55pt;width:3.55pt;mso-position-horizontal-relative:page;z-index:251663360;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6</w:t>
      </w:r>
    </w:p>
    <w:p>
      <w:pPr>
        <w:spacing w:before="0" w:line="334" w:lineRule="exact"/>
        <w:ind w:left="1044" w:right="0" w:firstLine="0"/>
        <w:jc w:val="left"/>
        <w:rPr>
          <w:sz w:val="19"/>
        </w:rPr>
      </w:pPr>
      <w:r>
        <w:pict>
          <v:shape id="_x0000_s1145" o:spid="_x0000_s1145" style="position:absolute;left:0pt;margin-left:81.75pt;margin-top:7.3pt;height:3.55pt;width:3.55pt;mso-position-horizontal-relative:page;z-index:251663360;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7</w:t>
      </w:r>
    </w:p>
    <w:p>
      <w:pPr>
        <w:pStyle w:val="8"/>
        <w:spacing w:line="232" w:lineRule="auto"/>
        <w:ind w:right="192"/>
      </w:pPr>
      <w:r>
        <w:rPr>
          <w:color w:val="4D4D4D"/>
          <w:w w:val="105"/>
        </w:rPr>
        <w:t>try</w:t>
      </w:r>
      <w:r>
        <w:rPr>
          <w:color w:val="4D4D4D"/>
          <w:spacing w:val="-7"/>
          <w:w w:val="105"/>
        </w:rPr>
        <w:t xml:space="preserve"> 代码块退出时，会自动调用 </w:t>
      </w:r>
      <w:r>
        <w:rPr>
          <w:color w:val="4D4D4D"/>
          <w:w w:val="105"/>
        </w:rPr>
        <w:t>scanner.close</w:t>
      </w:r>
      <w:r>
        <w:rPr>
          <w:color w:val="4D4D4D"/>
          <w:spacing w:val="-8"/>
          <w:w w:val="105"/>
        </w:rPr>
        <w:t xml:space="preserve"> 方法，和把 </w:t>
      </w:r>
      <w:r>
        <w:rPr>
          <w:color w:val="4D4D4D"/>
          <w:w w:val="105"/>
        </w:rPr>
        <w:t>scanner.close</w:t>
      </w:r>
      <w:r>
        <w:rPr>
          <w:color w:val="4D4D4D"/>
          <w:spacing w:val="-10"/>
          <w:w w:val="105"/>
        </w:rPr>
        <w:t xml:space="preserve"> 方法放在 </w:t>
      </w:r>
      <w:r>
        <w:rPr>
          <w:color w:val="4D4D4D"/>
          <w:w w:val="105"/>
        </w:rPr>
        <w:t>finally</w:t>
      </w:r>
      <w:r>
        <w:rPr>
          <w:color w:val="4D4D4D"/>
          <w:spacing w:val="-7"/>
          <w:w w:val="105"/>
        </w:rPr>
        <w:t xml:space="preserve"> 代码块中不</w:t>
      </w:r>
      <w:r>
        <w:rPr>
          <w:color w:val="4D4D4D"/>
          <w:spacing w:val="-3"/>
          <w:w w:val="105"/>
        </w:rPr>
        <w:t xml:space="preserve">同的是，若 </w:t>
      </w:r>
      <w:r>
        <w:rPr>
          <w:color w:val="4D4D4D"/>
          <w:w w:val="105"/>
        </w:rPr>
        <w:t>scanner.close</w:t>
      </w:r>
      <w:r>
        <w:rPr>
          <w:color w:val="4D4D4D"/>
          <w:spacing w:val="-4"/>
          <w:w w:val="105"/>
        </w:rPr>
        <w:t xml:space="preserve"> 抛出异常，则会被抑制，抛出的仍然为原始异常。被抑制的异常会由</w:t>
      </w:r>
    </w:p>
    <w:p>
      <w:pPr>
        <w:pStyle w:val="8"/>
        <w:spacing w:line="376" w:lineRule="exact"/>
      </w:pPr>
      <w:r>
        <w:rPr>
          <w:color w:val="4D4D4D"/>
          <w:w w:val="105"/>
        </w:rPr>
        <w:t>addSusppressed 方法添加到原来的异常，如果想要获取被抑制的异常列表，可以调用</w:t>
      </w:r>
    </w:p>
    <w:p>
      <w:pPr>
        <w:pStyle w:val="8"/>
        <w:spacing w:line="375" w:lineRule="exact"/>
      </w:pPr>
      <w:r>
        <w:rPr>
          <w:color w:val="4D4D4D"/>
          <w:w w:val="105"/>
        </w:rPr>
        <w:t>getSuppressed 方法来获取。</w:t>
      </w:r>
    </w:p>
    <w:p>
      <w:pPr>
        <w:pStyle w:val="2"/>
        <w:spacing w:line="572" w:lineRule="exact"/>
      </w:pPr>
      <w:r>
        <w:rPr>
          <w:color w:val="4F4F4F"/>
        </w:rPr>
        <w:t>Java异常常见面试题</w:t>
      </w:r>
    </w:p>
    <w:p>
      <w:pPr>
        <w:pStyle w:val="3"/>
        <w:numPr>
          <w:ilvl w:val="0"/>
          <w:numId w:val="6"/>
        </w:numPr>
        <w:tabs>
          <w:tab w:val="left" w:pos="472"/>
        </w:tabs>
        <w:spacing w:before="0" w:after="0" w:line="516" w:lineRule="exact"/>
        <w:ind w:left="471" w:right="0" w:hanging="357"/>
        <w:jc w:val="left"/>
      </w:pPr>
      <w:r>
        <w:rPr>
          <w:color w:val="4F4F4F"/>
          <w:w w:val="105"/>
        </w:rPr>
        <w:t>Error</w:t>
      </w:r>
      <w:r>
        <w:rPr>
          <w:color w:val="4F4F4F"/>
          <w:spacing w:val="-3"/>
          <w:w w:val="105"/>
        </w:rPr>
        <w:t xml:space="preserve"> 和 </w:t>
      </w:r>
      <w:r>
        <w:rPr>
          <w:color w:val="4F4F4F"/>
          <w:w w:val="105"/>
        </w:rPr>
        <w:t>Exception</w:t>
      </w:r>
      <w:r>
        <w:rPr>
          <w:color w:val="4F4F4F"/>
          <w:spacing w:val="-2"/>
          <w:w w:val="105"/>
        </w:rPr>
        <w:t xml:space="preserve"> 区别是什么？</w:t>
      </w:r>
    </w:p>
    <w:p>
      <w:pPr>
        <w:pStyle w:val="8"/>
        <w:spacing w:line="232" w:lineRule="auto"/>
        <w:ind w:right="261"/>
      </w:pPr>
      <w:r>
        <w:rPr>
          <w:color w:val="4D4D4D"/>
        </w:rPr>
        <w:t>Error</w:t>
      </w:r>
      <w:r>
        <w:rPr>
          <w:color w:val="4D4D4D"/>
          <w:spacing w:val="-1"/>
        </w:rPr>
        <w:t xml:space="preserve">   类型的错误通常为虚拟机相关错误，如系统崩溃，内存不足，堆栈溢出等，编译器不会对这类错</w:t>
      </w:r>
      <w:r>
        <w:rPr>
          <w:color w:val="4D4D4D"/>
        </w:rPr>
        <w:t>误进行检测，JAVA     应用程序也不应对这类错误进行捕获，一旦这类错误发生，通常应用程序会被终</w:t>
      </w:r>
      <w:r>
        <w:rPr>
          <w:color w:val="4D4D4D"/>
          <w:w w:val="105"/>
        </w:rPr>
        <w:t>止，仅靠应用程序本身无法恢复；</w:t>
      </w:r>
    </w:p>
    <w:p>
      <w:pPr>
        <w:pStyle w:val="8"/>
        <w:spacing w:line="232" w:lineRule="auto"/>
        <w:ind w:right="407"/>
      </w:pPr>
      <w:r>
        <w:rPr>
          <w:color w:val="4D4D4D"/>
        </w:rPr>
        <w:t>Exception</w:t>
      </w:r>
      <w:r>
        <w:rPr>
          <w:color w:val="4D4D4D"/>
          <w:spacing w:val="-1"/>
        </w:rPr>
        <w:t xml:space="preserve">  类的错误是可以在应用程序中进行捕获并处理的，通常遇到这种错误，应对其进行处理， </w:t>
      </w:r>
      <w:r>
        <w:rPr>
          <w:color w:val="4D4D4D"/>
          <w:w w:val="105"/>
        </w:rPr>
        <w:t>使应用程序可以继续正常运行。</w:t>
      </w:r>
    </w:p>
    <w:p>
      <w:pPr>
        <w:pStyle w:val="3"/>
        <w:numPr>
          <w:ilvl w:val="0"/>
          <w:numId w:val="6"/>
        </w:numPr>
        <w:tabs>
          <w:tab w:val="left" w:pos="472"/>
        </w:tabs>
        <w:spacing w:before="0" w:after="0" w:line="520" w:lineRule="exact"/>
        <w:ind w:left="471" w:right="0" w:hanging="357"/>
        <w:jc w:val="left"/>
      </w:pPr>
      <w:r>
        <w:rPr>
          <w:color w:val="4F4F4F"/>
          <w:w w:val="105"/>
        </w:rPr>
        <w:t>运行时异常和一般异常(受检异常)区别是什么？</w:t>
      </w:r>
    </w:p>
    <w:p>
      <w:pPr>
        <w:pStyle w:val="8"/>
        <w:spacing w:line="232" w:lineRule="auto"/>
        <w:ind w:right="281"/>
      </w:pPr>
      <w:r>
        <w:rPr>
          <w:color w:val="4D4D4D"/>
          <w:spacing w:val="-4"/>
          <w:w w:val="105"/>
        </w:rPr>
        <w:t xml:space="preserve">运行时异常包括 </w:t>
      </w:r>
      <w:r>
        <w:rPr>
          <w:color w:val="4D4D4D"/>
          <w:w w:val="105"/>
        </w:rPr>
        <w:t>RuntimeException</w:t>
      </w:r>
      <w:r>
        <w:rPr>
          <w:color w:val="4D4D4D"/>
          <w:spacing w:val="-9"/>
          <w:w w:val="105"/>
        </w:rPr>
        <w:t xml:space="preserve"> 类及其子类，表示 </w:t>
      </w:r>
      <w:r>
        <w:rPr>
          <w:color w:val="4D4D4D"/>
          <w:w w:val="105"/>
        </w:rPr>
        <w:t>JVM</w:t>
      </w:r>
      <w:r>
        <w:rPr>
          <w:color w:val="4D4D4D"/>
          <w:spacing w:val="-8"/>
          <w:w w:val="105"/>
        </w:rPr>
        <w:t xml:space="preserve"> 在运行期间可能出现的异常。 </w:t>
      </w:r>
      <w:r>
        <w:rPr>
          <w:color w:val="4D4D4D"/>
          <w:w w:val="105"/>
        </w:rPr>
        <w:t>Java</w:t>
      </w:r>
      <w:r>
        <w:rPr>
          <w:color w:val="4D4D4D"/>
          <w:spacing w:val="-15"/>
          <w:w w:val="105"/>
        </w:rPr>
        <w:t xml:space="preserve"> 编译</w:t>
      </w:r>
      <w:r>
        <w:rPr>
          <w:color w:val="4D4D4D"/>
          <w:w w:val="105"/>
        </w:rPr>
        <w:t>器不会检查运行时异常。</w:t>
      </w:r>
    </w:p>
    <w:p>
      <w:pPr>
        <w:pStyle w:val="8"/>
        <w:spacing w:line="376" w:lineRule="exact"/>
      </w:pPr>
      <w:r>
        <w:rPr>
          <w:color w:val="4D4D4D"/>
          <w:w w:val="105"/>
        </w:rPr>
        <w:t>受检异常是Exception 中除 RuntimeException 及其子类之外的异常。 Java 编译器会检查受检异常。</w:t>
      </w:r>
    </w:p>
    <w:p>
      <w:pPr>
        <w:pStyle w:val="8"/>
        <w:spacing w:line="232" w:lineRule="auto"/>
        <w:ind w:right="320"/>
        <w:jc w:val="both"/>
      </w:pPr>
      <w:r>
        <w:rPr>
          <w:b/>
          <w:color w:val="4D4D4D"/>
        </w:rPr>
        <w:t>RuntimeException异常和受检异常之间的区别</w:t>
      </w:r>
      <w:r>
        <w:rPr>
          <w:color w:val="4D4D4D"/>
        </w:rPr>
        <w:t>：是否强制要求调用者必须处理此异常，如果强制要  求调用者必须进行处理，那么就使用受检异常，否则就选择非受检异常(RuntimeException)</w:t>
      </w:r>
      <w:r>
        <w:rPr>
          <w:color w:val="4D4D4D"/>
          <w:spacing w:val="-5"/>
        </w:rPr>
        <w:t xml:space="preserve">。一般来   </w:t>
      </w:r>
      <w:r>
        <w:rPr>
          <w:color w:val="4D4D4D"/>
          <w:w w:val="105"/>
        </w:rPr>
        <w:t>讲，如果没有特殊的要求，我们建议使用RuntimeException异常。</w:t>
      </w:r>
    </w:p>
    <w:p>
      <w:pPr>
        <w:pStyle w:val="3"/>
        <w:numPr>
          <w:ilvl w:val="0"/>
          <w:numId w:val="6"/>
        </w:numPr>
        <w:tabs>
          <w:tab w:val="left" w:pos="472"/>
        </w:tabs>
        <w:spacing w:before="0" w:after="0" w:line="521" w:lineRule="exact"/>
        <w:ind w:left="471" w:right="0" w:hanging="357"/>
        <w:jc w:val="left"/>
      </w:pPr>
      <w:r>
        <w:rPr>
          <w:color w:val="4F4F4F"/>
          <w:w w:val="105"/>
        </w:rPr>
        <w:t>JVM</w:t>
      </w:r>
      <w:r>
        <w:rPr>
          <w:color w:val="4F4F4F"/>
          <w:spacing w:val="-2"/>
          <w:w w:val="105"/>
        </w:rPr>
        <w:t xml:space="preserve"> 是如何处理异常的？</w:t>
      </w:r>
    </w:p>
    <w:p>
      <w:pPr>
        <w:pStyle w:val="8"/>
        <w:spacing w:line="232" w:lineRule="auto"/>
        <w:ind w:right="258"/>
        <w:jc w:val="both"/>
      </w:pPr>
      <w:r>
        <w:rPr>
          <w:color w:val="4D4D4D"/>
        </w:rPr>
        <w:t>在一个方法中如果发生异常，这个方法会创建一个异常对象，并转交给   JVM，该异常对象包含异常名称，异常描述以及异常发生时应用程序的状态。创建异常对象并转交给  JVM  的过程称为抛出异常。可</w:t>
      </w:r>
      <w:r>
        <w:rPr>
          <w:color w:val="4D4D4D"/>
          <w:w w:val="105"/>
        </w:rPr>
        <w:t>能有一系列的方法调用，最终才进入抛出异常的方法，这一系列方法调用的有序列表叫做调用栈。</w:t>
      </w:r>
    </w:p>
    <w:p>
      <w:pPr>
        <w:pStyle w:val="8"/>
        <w:spacing w:line="232" w:lineRule="auto"/>
        <w:ind w:right="258"/>
      </w:pPr>
      <w:r>
        <w:rPr>
          <w:color w:val="4D4D4D"/>
          <w:w w:val="105"/>
        </w:rPr>
        <w:t>JVM</w:t>
      </w:r>
      <w:r>
        <w:rPr>
          <w:color w:val="4D4D4D"/>
          <w:spacing w:val="-7"/>
          <w:w w:val="105"/>
        </w:rPr>
        <w:t xml:space="preserve"> 会顺着调用栈去查找看是否有可以处理异常的代码，如果有，则调用异常处理代码。当 </w:t>
      </w:r>
      <w:r>
        <w:rPr>
          <w:color w:val="4D4D4D"/>
          <w:w w:val="105"/>
        </w:rPr>
        <w:t>JVM</w:t>
      </w:r>
      <w:r>
        <w:rPr>
          <w:color w:val="4D4D4D"/>
          <w:spacing w:val="-17"/>
          <w:w w:val="105"/>
        </w:rPr>
        <w:t xml:space="preserve"> 发</w:t>
      </w:r>
      <w:r>
        <w:rPr>
          <w:color w:val="4D4D4D"/>
          <w:spacing w:val="-17"/>
        </w:rPr>
        <w:t>现可以处理异常的代码时，会把发生的异常传递给它。如果 JVM</w:t>
      </w:r>
      <w:r>
        <w:rPr>
          <w:color w:val="4D4D4D"/>
          <w:spacing w:val="-1"/>
        </w:rPr>
        <w:t xml:space="preserve"> 没有找到可以处理该异常的代码块，</w:t>
      </w:r>
    </w:p>
    <w:p>
      <w:pPr>
        <w:spacing w:after="0" w:line="232" w:lineRule="auto"/>
        <w:sectPr>
          <w:pgSz w:w="11920" w:h="16840"/>
          <w:pgMar w:top="960" w:right="900" w:bottom="280" w:left="980" w:header="720" w:footer="720" w:gutter="0"/>
          <w:cols w:space="720" w:num="1"/>
        </w:sectPr>
      </w:pPr>
    </w:p>
    <w:p>
      <w:pPr>
        <w:pStyle w:val="8"/>
        <w:spacing w:before="42" w:line="232" w:lineRule="auto"/>
        <w:ind w:right="399"/>
      </w:pPr>
      <w:r>
        <w:rPr>
          <w:color w:val="4D4D4D"/>
        </w:rPr>
        <w:t>JVM 就会将该异常转交给默认的异常处理器（默认处理器为 JVM  的一部分），默认异常处理器打印</w:t>
      </w:r>
      <w:r>
        <w:rPr>
          <w:color w:val="4D4D4D"/>
          <w:w w:val="105"/>
        </w:rPr>
        <w:t>出异常信息并终止应用程序。</w:t>
      </w:r>
    </w:p>
    <w:p>
      <w:pPr>
        <w:pStyle w:val="3"/>
        <w:numPr>
          <w:ilvl w:val="0"/>
          <w:numId w:val="6"/>
        </w:numPr>
        <w:tabs>
          <w:tab w:val="left" w:pos="472"/>
        </w:tabs>
        <w:spacing w:before="0" w:after="0" w:line="520" w:lineRule="exact"/>
        <w:ind w:left="471" w:right="0" w:hanging="357"/>
        <w:jc w:val="left"/>
      </w:pPr>
      <w:r>
        <w:rPr>
          <w:color w:val="4F4F4F"/>
          <w:w w:val="105"/>
        </w:rPr>
        <w:t>throw</w:t>
      </w:r>
      <w:r>
        <w:rPr>
          <w:color w:val="4F4F4F"/>
          <w:spacing w:val="-3"/>
          <w:w w:val="105"/>
        </w:rPr>
        <w:t xml:space="preserve"> 和 </w:t>
      </w:r>
      <w:r>
        <w:rPr>
          <w:color w:val="4F4F4F"/>
          <w:w w:val="105"/>
        </w:rPr>
        <w:t>throws</w:t>
      </w:r>
      <w:r>
        <w:rPr>
          <w:color w:val="4F4F4F"/>
          <w:spacing w:val="-2"/>
          <w:w w:val="105"/>
        </w:rPr>
        <w:t xml:space="preserve"> 的区别是什么？</w:t>
      </w:r>
    </w:p>
    <w:p>
      <w:pPr>
        <w:pStyle w:val="8"/>
        <w:spacing w:line="232" w:lineRule="auto"/>
        <w:ind w:right="207"/>
      </w:pPr>
      <w:r>
        <w:rPr>
          <w:color w:val="4D4D4D"/>
        </w:rPr>
        <w:t xml:space="preserve">Java 中的异常处理除了包括捕获异常和处理异常之外，还包括声明异常和拋出异常，可以通过  </w:t>
      </w:r>
      <w:r>
        <w:rPr>
          <w:color w:val="4D4D4D"/>
          <w:spacing w:val="-3"/>
        </w:rPr>
        <w:t xml:space="preserve">throws </w:t>
      </w:r>
      <w:r>
        <w:rPr>
          <w:color w:val="4D4D4D"/>
          <w:spacing w:val="-1"/>
          <w:w w:val="105"/>
        </w:rPr>
        <w:t xml:space="preserve">关键字在方法上声明该方法要拋出的异常，或者在方法内部通过 </w:t>
      </w:r>
      <w:r>
        <w:rPr>
          <w:color w:val="4D4D4D"/>
          <w:w w:val="105"/>
        </w:rPr>
        <w:t>throw</w:t>
      </w:r>
      <w:r>
        <w:rPr>
          <w:color w:val="4D4D4D"/>
          <w:spacing w:val="-3"/>
          <w:w w:val="105"/>
        </w:rPr>
        <w:t xml:space="preserve"> 拋出异常对象。</w:t>
      </w:r>
    </w:p>
    <w:p>
      <w:pPr>
        <w:pStyle w:val="7"/>
        <w:rPr>
          <w:b w:val="0"/>
        </w:rPr>
      </w:pPr>
      <w:r>
        <w:rPr>
          <w:color w:val="4D4D4D"/>
          <w:w w:val="105"/>
        </w:rPr>
        <w:t>throws 关键字和 throw 关键字在使用上的几点区别如下</w:t>
      </w:r>
      <w:r>
        <w:rPr>
          <w:b w:val="0"/>
          <w:color w:val="4D4D4D"/>
          <w:w w:val="105"/>
        </w:rPr>
        <w:t>：</w:t>
      </w:r>
    </w:p>
    <w:p>
      <w:pPr>
        <w:spacing w:before="5" w:line="225" w:lineRule="auto"/>
        <w:ind w:left="655" w:right="260" w:firstLine="389"/>
        <w:jc w:val="left"/>
        <w:rPr>
          <w:sz w:val="19"/>
        </w:rPr>
      </w:pPr>
      <w:r>
        <w:pict>
          <v:shape id="_x0000_s1146" o:spid="_x0000_s1146" style="position:absolute;left:0pt;margin-left:81.75pt;margin-top:7.3pt;height:3.55pt;width:3.55pt;mso-position-horizontal-relative:page;z-index:-251646976;mso-width-relative:page;mso-height-relative:page;" fillcolor="#000000" filled="t" stroked="f" coordorigin="1635,147" coordsize="71,71" path="m1671,217l1655,215,1644,208,1638,197,1635,182,1638,166,1644,155,1655,149,1671,147,1686,149,1697,155,1704,166,1706,182,1704,197,1697,208,1686,215,1671,217xe">
            <v:path arrowok="t"/>
            <v:fill on="t" focussize="0,0"/>
            <v:stroke on="f"/>
            <v:imagedata o:title=""/>
            <o:lock v:ext="edit"/>
          </v:shape>
        </w:pict>
      </w:r>
      <w:r>
        <w:rPr>
          <w:sz w:val="19"/>
        </w:rPr>
        <w:t>throw</w:t>
      </w:r>
      <w:r>
        <w:rPr>
          <w:spacing w:val="-6"/>
          <w:sz w:val="19"/>
        </w:rPr>
        <w:t xml:space="preserve"> 关键字用在方法内部，只能用于抛出一种异常，用来抛出方法或代码块中的异常，受查异常和非受</w:t>
      </w:r>
      <w:r>
        <w:rPr>
          <w:sz w:val="19"/>
        </w:rPr>
        <w:t>查异常都可以被抛出。</w:t>
      </w:r>
    </w:p>
    <w:p>
      <w:pPr>
        <w:spacing w:before="0" w:line="325" w:lineRule="exact"/>
        <w:ind w:left="1044" w:right="0" w:firstLine="0"/>
        <w:jc w:val="left"/>
        <w:rPr>
          <w:sz w:val="19"/>
        </w:rPr>
      </w:pPr>
      <w:r>
        <w:pict>
          <v:shape id="_x0000_s1147" o:spid="_x0000_s1147" style="position:absolute;left:0pt;margin-left:81.75pt;margin-top:7.1pt;height:3.55pt;width:3.55pt;mso-position-horizontal-relative:page;z-index:251663360;mso-width-relative:page;mso-height-relative:page;" fillcolor="#000000" filled="t" stroked="f" coordorigin="1635,142" coordsize="71,71" path="m1671,213l1655,211,1644,204,1638,193,1635,177,1638,162,1644,151,1655,144,1671,142,1686,144,1697,151,1704,162,1706,177,1704,193,1697,204,1686,211,1671,213xe">
            <v:path arrowok="t"/>
            <v:fill on="t" focussize="0,0"/>
            <v:stroke on="f"/>
            <v:imagedata o:title=""/>
            <o:lock v:ext="edit"/>
          </v:shape>
        </w:pict>
      </w:r>
      <w:r>
        <w:rPr>
          <w:sz w:val="19"/>
        </w:rPr>
        <w:t>throws 关键字用在方法声明上，可以抛出多个异常，用来标识该方法可能抛出的异常列表。一个方法用</w:t>
      </w:r>
    </w:p>
    <w:p>
      <w:pPr>
        <w:spacing w:before="4" w:line="225" w:lineRule="auto"/>
        <w:ind w:left="655" w:right="373" w:firstLine="0"/>
        <w:jc w:val="left"/>
        <w:rPr>
          <w:sz w:val="19"/>
        </w:rPr>
      </w:pPr>
      <w:r>
        <w:rPr>
          <w:sz w:val="19"/>
        </w:rPr>
        <w:t>throws</w:t>
      </w:r>
      <w:r>
        <w:rPr>
          <w:spacing w:val="-6"/>
          <w:sz w:val="19"/>
        </w:rPr>
        <w:t xml:space="preserve"> 标识了可能抛出的异常列表，调用该方法的方法中必须包含可处理异常的代码，否则也要在方法签名</w:t>
      </w:r>
      <w:r>
        <w:rPr>
          <w:spacing w:val="-1"/>
          <w:sz w:val="19"/>
        </w:rPr>
        <w:t xml:space="preserve">中用 </w:t>
      </w:r>
      <w:r>
        <w:rPr>
          <w:sz w:val="19"/>
        </w:rPr>
        <w:t>throws</w:t>
      </w:r>
      <w:r>
        <w:rPr>
          <w:spacing w:val="-1"/>
          <w:sz w:val="19"/>
        </w:rPr>
        <w:t xml:space="preserve"> 关键字声明相应的异常。</w:t>
      </w:r>
    </w:p>
    <w:p>
      <w:pPr>
        <w:pStyle w:val="3"/>
        <w:numPr>
          <w:ilvl w:val="0"/>
          <w:numId w:val="6"/>
        </w:numPr>
        <w:tabs>
          <w:tab w:val="left" w:pos="472"/>
        </w:tabs>
        <w:spacing w:before="0" w:after="0" w:line="516" w:lineRule="exact"/>
        <w:ind w:left="471" w:right="0" w:hanging="357"/>
        <w:jc w:val="left"/>
      </w:pPr>
      <w:r>
        <w:rPr>
          <w:color w:val="4F4F4F"/>
          <w:w w:val="105"/>
        </w:rPr>
        <w:t>final、finally、finalize</w:t>
      </w:r>
      <w:r>
        <w:rPr>
          <w:color w:val="4F4F4F"/>
          <w:spacing w:val="-2"/>
          <w:w w:val="105"/>
        </w:rPr>
        <w:t xml:space="preserve"> 有什么区别？</w:t>
      </w:r>
    </w:p>
    <w:p>
      <w:pPr>
        <w:spacing w:before="2" w:line="225" w:lineRule="auto"/>
        <w:ind w:left="655" w:right="269" w:firstLine="389"/>
        <w:jc w:val="left"/>
        <w:rPr>
          <w:sz w:val="19"/>
        </w:rPr>
      </w:pPr>
      <w:r>
        <w:pict>
          <v:shape id="_x0000_s1148" o:spid="_x0000_s1148" style="position:absolute;left:0pt;margin-left:81.75pt;margin-top:7.15pt;height:3.55pt;width:3.55pt;mso-position-horizontal-relative:page;z-index:-251646976;mso-width-relative:page;mso-height-relative:page;" fillcolor="#000000" filled="t" stroked="f" coordorigin="1635,144" coordsize="71,71" path="m1671,214l1655,212,1644,205,1638,194,1635,179,1638,163,1644,152,1655,146,1671,144,1686,146,1697,152,1704,163,1706,179,1704,194,1697,205,1686,212,1671,214xe">
            <v:path arrowok="t"/>
            <v:fill on="t" focussize="0,0"/>
            <v:stroke on="f"/>
            <v:imagedata o:title=""/>
            <o:lock v:ext="edit"/>
          </v:shape>
        </w:pict>
      </w:r>
      <w:r>
        <w:rPr>
          <w:w w:val="95"/>
          <w:sz w:val="19"/>
        </w:rPr>
        <w:t>final</w:t>
      </w:r>
      <w:r>
        <w:rPr>
          <w:spacing w:val="-1"/>
          <w:w w:val="95"/>
          <w:sz w:val="19"/>
        </w:rPr>
        <w:t xml:space="preserve">可以修饰类、变量、方法，修饰类表示该类不能被继承、修饰方法表示该方法不能被重写、修饰变量       </w:t>
      </w:r>
      <w:r>
        <w:rPr>
          <w:sz w:val="19"/>
        </w:rPr>
        <w:t>表示该变量是一个常量不能被重新赋值。</w:t>
      </w:r>
    </w:p>
    <w:p>
      <w:pPr>
        <w:spacing w:before="1" w:line="225" w:lineRule="auto"/>
        <w:ind w:left="655" w:right="288" w:firstLine="389"/>
        <w:jc w:val="left"/>
        <w:rPr>
          <w:sz w:val="19"/>
        </w:rPr>
      </w:pPr>
      <w:r>
        <w:pict>
          <v:shape id="_x0000_s1149" o:spid="_x0000_s1149" style="position:absolute;left:0pt;margin-left:81.75pt;margin-top:7.1pt;height:3.55pt;width:3.55pt;mso-position-horizontal-relative:page;z-index:-251646976;mso-width-relative:page;mso-height-relative:page;" fillcolor="#000000" filled="t" stroked="f" coordorigin="1635,143" coordsize="71,71" path="m1671,213l1655,211,1644,204,1638,193,1635,178,1638,162,1644,151,1655,145,1671,143,1686,145,1697,151,1704,162,1706,178,1704,193,1697,204,1686,211,1671,213xe">
            <v:path arrowok="t"/>
            <v:fill on="t" focussize="0,0"/>
            <v:stroke on="f"/>
            <v:imagedata o:title=""/>
            <o:lock v:ext="edit"/>
          </v:shape>
        </w:pict>
      </w:r>
      <w:r>
        <w:rPr>
          <w:w w:val="95"/>
          <w:sz w:val="19"/>
        </w:rPr>
        <w:t>finally一般作用在try-catch代码块中，在处理异常的时候，通常我们将一定要执行的代码方法finally</w:t>
      </w:r>
      <w:r>
        <w:rPr>
          <w:spacing w:val="-9"/>
          <w:w w:val="95"/>
          <w:sz w:val="19"/>
        </w:rPr>
        <w:t xml:space="preserve">代码       </w:t>
      </w:r>
      <w:r>
        <w:rPr>
          <w:sz w:val="19"/>
        </w:rPr>
        <w:t>块中，表示不管是否出现异常，该代码块都会执行，一般用来存放一些关闭资源的代码。</w:t>
      </w:r>
    </w:p>
    <w:p>
      <w:pPr>
        <w:spacing w:before="0" w:line="225" w:lineRule="auto"/>
        <w:ind w:left="655" w:right="159" w:firstLine="389"/>
        <w:jc w:val="left"/>
        <w:rPr>
          <w:sz w:val="19"/>
        </w:rPr>
      </w:pPr>
      <w:r>
        <w:pict>
          <v:shape id="_x0000_s1150" o:spid="_x0000_s1150" style="position:absolute;left:0pt;margin-left:81.75pt;margin-top:7.05pt;height:3.55pt;width:3.55pt;mso-position-horizontal-relative:page;z-index:-251646976;mso-width-relative:page;mso-height-relative:page;" fillcolor="#000000" filled="t" stroked="f" coordorigin="1635,142" coordsize="71,71" path="m1671,212l1655,210,1644,203,1638,192,1635,177,1638,161,1644,150,1655,144,1671,142,1686,144,1697,150,1704,161,1706,177,1704,192,1697,203,1686,210,1671,212xe">
            <v:path arrowok="t"/>
            <v:fill on="t" focussize="0,0"/>
            <v:stroke on="f"/>
            <v:imagedata o:title=""/>
            <o:lock v:ext="edit"/>
          </v:shape>
        </w:pict>
      </w:r>
      <w:r>
        <w:rPr>
          <w:sz w:val="19"/>
        </w:rPr>
        <w:t>finalize是一个方法，属于Object类的一个方法，而Object类是所有类的父类，Java 中允许使用 finalize() 方法在垃圾收集器将对象从内存中清除出去之前做必要的清理工作。</w:t>
      </w:r>
    </w:p>
    <w:p>
      <w:pPr>
        <w:pStyle w:val="3"/>
        <w:numPr>
          <w:ilvl w:val="0"/>
          <w:numId w:val="6"/>
        </w:numPr>
        <w:tabs>
          <w:tab w:val="left" w:pos="472"/>
        </w:tabs>
        <w:spacing w:before="0" w:after="0" w:line="521" w:lineRule="exact"/>
        <w:ind w:left="471" w:right="0" w:hanging="357"/>
        <w:jc w:val="left"/>
      </w:pPr>
      <w:r>
        <w:rPr>
          <w:color w:val="4F4F4F"/>
          <w:w w:val="105"/>
        </w:rPr>
        <w:t>NoClassDefFoundError</w:t>
      </w:r>
      <w:r>
        <w:rPr>
          <w:color w:val="4F4F4F"/>
          <w:spacing w:val="-12"/>
          <w:w w:val="105"/>
        </w:rPr>
        <w:t xml:space="preserve"> 和 </w:t>
      </w:r>
      <w:r>
        <w:rPr>
          <w:color w:val="4F4F4F"/>
          <w:w w:val="105"/>
        </w:rPr>
        <w:t>ClassNotFoundException</w:t>
      </w:r>
      <w:r>
        <w:rPr>
          <w:color w:val="4F4F4F"/>
          <w:spacing w:val="-5"/>
          <w:w w:val="105"/>
        </w:rPr>
        <w:t xml:space="preserve"> 区别？</w:t>
      </w:r>
    </w:p>
    <w:p>
      <w:pPr>
        <w:pStyle w:val="8"/>
        <w:spacing w:line="232" w:lineRule="auto"/>
        <w:ind w:right="194"/>
      </w:pPr>
      <w:r>
        <w:rPr>
          <w:color w:val="4D4D4D"/>
          <w:w w:val="105"/>
        </w:rPr>
        <w:t>NoClassDefFoundError</w:t>
      </w:r>
      <w:r>
        <w:rPr>
          <w:color w:val="4D4D4D"/>
          <w:spacing w:val="-9"/>
          <w:w w:val="105"/>
        </w:rPr>
        <w:t xml:space="preserve"> 是一个 </w:t>
      </w:r>
      <w:r>
        <w:rPr>
          <w:color w:val="4D4D4D"/>
          <w:w w:val="105"/>
        </w:rPr>
        <w:t>Error</w:t>
      </w:r>
      <w:r>
        <w:rPr>
          <w:color w:val="4D4D4D"/>
          <w:spacing w:val="-7"/>
          <w:w w:val="105"/>
        </w:rPr>
        <w:t xml:space="preserve"> 类型的异常，是由 </w:t>
      </w:r>
      <w:r>
        <w:rPr>
          <w:color w:val="4D4D4D"/>
          <w:w w:val="105"/>
        </w:rPr>
        <w:t>JVM</w:t>
      </w:r>
      <w:r>
        <w:rPr>
          <w:color w:val="4D4D4D"/>
          <w:spacing w:val="-5"/>
          <w:w w:val="105"/>
        </w:rPr>
        <w:t xml:space="preserve"> 引起的，不应该尝试捕获这个异常。</w:t>
      </w:r>
      <w:r>
        <w:rPr>
          <w:color w:val="4D4D4D"/>
          <w:spacing w:val="-9"/>
          <w:w w:val="105"/>
        </w:rPr>
        <w:t xml:space="preserve">引起该异常的原因是 </w:t>
      </w:r>
      <w:r>
        <w:rPr>
          <w:color w:val="4D4D4D"/>
          <w:w w:val="105"/>
        </w:rPr>
        <w:t>JVM</w:t>
      </w:r>
      <w:r>
        <w:rPr>
          <w:color w:val="4D4D4D"/>
          <w:spacing w:val="-28"/>
          <w:w w:val="105"/>
        </w:rPr>
        <w:t xml:space="preserve"> 或 </w:t>
      </w:r>
      <w:r>
        <w:rPr>
          <w:color w:val="4D4D4D"/>
          <w:w w:val="105"/>
        </w:rPr>
        <w:t>ClassLoader</w:t>
      </w:r>
      <w:r>
        <w:rPr>
          <w:color w:val="4D4D4D"/>
          <w:spacing w:val="-8"/>
          <w:w w:val="105"/>
        </w:rPr>
        <w:t xml:space="preserve"> 尝试加载某类时在内存中找不到该类的定义，该动作发生在</w:t>
      </w:r>
      <w:r>
        <w:rPr>
          <w:color w:val="4D4D4D"/>
          <w:w w:val="105"/>
        </w:rPr>
        <w:t>运行期间，即编译时该类存在，但是在运行时却找不到了，可能是变异后被删除了等原因导致；</w:t>
      </w:r>
    </w:p>
    <w:p>
      <w:pPr>
        <w:pStyle w:val="8"/>
        <w:spacing w:before="3" w:line="232" w:lineRule="auto"/>
        <w:ind w:right="380"/>
      </w:pPr>
      <w:r>
        <w:rPr>
          <w:color w:val="4D4D4D"/>
        </w:rPr>
        <w:t>ClassNotFoundException 是一个受查异常，需要显式地使用 try-catch  对其进行捕获和处理，或在</w:t>
      </w:r>
      <w:r>
        <w:rPr>
          <w:color w:val="4D4D4D"/>
          <w:w w:val="105"/>
        </w:rPr>
        <w:t>方法签名中用 throws 关键字进行声明。当使用 Class.forName, ClassLoader.loadClass 或</w:t>
      </w:r>
    </w:p>
    <w:p>
      <w:pPr>
        <w:pStyle w:val="8"/>
        <w:spacing w:before="3" w:line="232" w:lineRule="auto"/>
        <w:ind w:right="396"/>
        <w:jc w:val="both"/>
      </w:pPr>
      <w:r>
        <w:rPr>
          <w:color w:val="4D4D4D"/>
        </w:rPr>
        <w:t xml:space="preserve">ClassLoader.findSystemClass  动态加载类到内存的时候，通过传入的类路径参数没有找到该类，就会抛出该异常；另一种抛出该异常的可能原因是某个类已经由一个类加载器加载至内存中，另一个加   </w:t>
      </w:r>
      <w:r>
        <w:rPr>
          <w:color w:val="4D4D4D"/>
          <w:w w:val="105"/>
        </w:rPr>
        <w:t>载器又尝试去加载它。</w:t>
      </w:r>
    </w:p>
    <w:p>
      <w:pPr>
        <w:pStyle w:val="3"/>
        <w:numPr>
          <w:ilvl w:val="0"/>
          <w:numId w:val="6"/>
        </w:numPr>
        <w:tabs>
          <w:tab w:val="left" w:pos="472"/>
        </w:tabs>
        <w:spacing w:before="0" w:after="0" w:line="521" w:lineRule="exact"/>
        <w:ind w:left="471" w:right="0" w:hanging="357"/>
        <w:jc w:val="left"/>
      </w:pPr>
      <w:r>
        <w:rPr>
          <w:color w:val="4F4F4F"/>
          <w:w w:val="105"/>
        </w:rPr>
        <w:t>try-catch-finally</w:t>
      </w:r>
      <w:r>
        <w:rPr>
          <w:color w:val="4F4F4F"/>
          <w:spacing w:val="-2"/>
          <w:w w:val="105"/>
        </w:rPr>
        <w:t xml:space="preserve"> 中哪个部分可以省略？</w:t>
      </w:r>
    </w:p>
    <w:p>
      <w:pPr>
        <w:pStyle w:val="8"/>
        <w:spacing w:line="232" w:lineRule="auto"/>
        <w:ind w:right="7952"/>
        <w:rPr>
          <w:b/>
        </w:rPr>
      </w:pPr>
      <w:r>
        <w:rPr>
          <w:color w:val="4D4D4D"/>
          <w:w w:val="105"/>
        </w:rPr>
        <w:t>答：catch 可以省略</w:t>
      </w:r>
      <w:r>
        <w:rPr>
          <w:b/>
          <w:color w:val="4D4D4D"/>
          <w:w w:val="105"/>
        </w:rPr>
        <w:t>原因</w:t>
      </w:r>
    </w:p>
    <w:p>
      <w:pPr>
        <w:pStyle w:val="8"/>
        <w:spacing w:before="2" w:line="232" w:lineRule="auto"/>
        <w:ind w:right="217"/>
      </w:pPr>
      <w:r>
        <w:rPr>
          <w:color w:val="4D4D4D"/>
        </w:rPr>
        <w:t>更为严格的说法其实是：try只适合处理运行时异常，try+catch适合处理运行时异常+普通异常。也就   是说，如果你只用try去处理普通异常却不加以catch</w:t>
      </w:r>
      <w:r>
        <w:rPr>
          <w:color w:val="4D4D4D"/>
          <w:spacing w:val="-1"/>
        </w:rPr>
        <w:t xml:space="preserve">处理，编译是通不过的，因为编译器硬性规定，普   </w:t>
      </w:r>
      <w:r>
        <w:rPr>
          <w:color w:val="4D4D4D"/>
          <w:w w:val="105"/>
        </w:rPr>
        <w:t>通异常如果选择捕获，则必须用catch显示声明以便进一步处理。而运行时异常在编译时没有如此规定，所以catch可以省略，你加上catch编译器也觉得无可厚非。</w:t>
      </w:r>
    </w:p>
    <w:p>
      <w:pPr>
        <w:pStyle w:val="8"/>
        <w:spacing w:before="4" w:line="232" w:lineRule="auto"/>
        <w:ind w:right="335"/>
        <w:jc w:val="both"/>
      </w:pPr>
      <w:r>
        <w:rPr>
          <w:color w:val="4D4D4D"/>
        </w:rPr>
        <w:t>理论上，编译器看任何代码都不顺眼，都觉得可能有潜在的问题，所以你即使对所有代码加上try，</w:t>
      </w:r>
      <w:r>
        <w:rPr>
          <w:color w:val="4D4D4D"/>
          <w:spacing w:val="-18"/>
        </w:rPr>
        <w:t xml:space="preserve">代   </w:t>
      </w:r>
      <w:r>
        <w:rPr>
          <w:color w:val="4D4D4D"/>
        </w:rPr>
        <w:t>码在运行期时也只不过是在正常运行的基础上加一层皮。但是你一旦对一段代码加上try，</w:t>
      </w:r>
      <w:r>
        <w:rPr>
          <w:color w:val="4D4D4D"/>
          <w:spacing w:val="-4"/>
        </w:rPr>
        <w:t xml:space="preserve">就等于显示   </w:t>
      </w:r>
      <w:r>
        <w:rPr>
          <w:color w:val="4D4D4D"/>
        </w:rPr>
        <w:t xml:space="preserve">地承诺编译器，对这段代码可能抛出的异常进行捕获而非向上抛出处理。如果是普通异常，编译器要   求必须用catch捕获以便进一步处理；如果运行时异常，捕获然后丢弃并且+finally扫尾处理，或者加  </w:t>
      </w:r>
      <w:r>
        <w:rPr>
          <w:color w:val="4D4D4D"/>
          <w:w w:val="105"/>
        </w:rPr>
        <w:t>上catch捕获以便进一步处理。</w:t>
      </w:r>
    </w:p>
    <w:p>
      <w:pPr>
        <w:spacing w:after="0" w:line="232" w:lineRule="auto"/>
        <w:jc w:val="both"/>
        <w:sectPr>
          <w:pgSz w:w="11920" w:h="16840"/>
          <w:pgMar w:top="960" w:right="900" w:bottom="280" w:left="980" w:header="720" w:footer="720" w:gutter="0"/>
          <w:cols w:space="720" w:num="1"/>
        </w:sectPr>
      </w:pPr>
    </w:p>
    <w:p>
      <w:pPr>
        <w:pStyle w:val="8"/>
        <w:spacing w:before="33" w:line="382" w:lineRule="exact"/>
      </w:pPr>
      <w:r>
        <w:rPr>
          <w:color w:val="4D4D4D"/>
          <w:w w:val="105"/>
        </w:rPr>
        <w:t>至于加上finally，则是在不管有没捕获异常，都要进行的“扫尾”处理。</w:t>
      </w:r>
    </w:p>
    <w:p>
      <w:pPr>
        <w:pStyle w:val="3"/>
        <w:numPr>
          <w:ilvl w:val="0"/>
          <w:numId w:val="6"/>
        </w:numPr>
        <w:tabs>
          <w:tab w:val="left" w:pos="472"/>
        </w:tabs>
        <w:spacing w:before="7" w:after="0" w:line="232" w:lineRule="auto"/>
        <w:ind w:left="114" w:right="712" w:firstLine="0"/>
        <w:jc w:val="left"/>
      </w:pPr>
      <w:r>
        <w:rPr>
          <w:color w:val="4F4F4F"/>
          <w:w w:val="105"/>
        </w:rPr>
        <w:t>try-catch-finally</w:t>
      </w:r>
      <w:r>
        <w:rPr>
          <w:color w:val="4F4F4F"/>
          <w:spacing w:val="-13"/>
          <w:w w:val="105"/>
        </w:rPr>
        <w:t xml:space="preserve"> 中，如果 </w:t>
      </w:r>
      <w:r>
        <w:rPr>
          <w:color w:val="4F4F4F"/>
          <w:w w:val="105"/>
        </w:rPr>
        <w:t>catch</w:t>
      </w:r>
      <w:r>
        <w:rPr>
          <w:color w:val="4F4F4F"/>
          <w:spacing w:val="-22"/>
          <w:w w:val="105"/>
        </w:rPr>
        <w:t xml:space="preserve"> 中 </w:t>
      </w:r>
      <w:r>
        <w:rPr>
          <w:color w:val="4F4F4F"/>
          <w:w w:val="105"/>
        </w:rPr>
        <w:t>return</w:t>
      </w:r>
      <w:r>
        <w:rPr>
          <w:color w:val="4F4F4F"/>
          <w:spacing w:val="-17"/>
          <w:w w:val="105"/>
        </w:rPr>
        <w:t xml:space="preserve"> 了</w:t>
      </w:r>
      <w:r>
        <w:rPr>
          <w:color w:val="4F4F4F"/>
          <w:w w:val="105"/>
        </w:rPr>
        <w:t>，finally</w:t>
      </w:r>
      <w:r>
        <w:rPr>
          <w:color w:val="4F4F4F"/>
          <w:spacing w:val="-11"/>
          <w:w w:val="105"/>
        </w:rPr>
        <w:t xml:space="preserve"> 还会执行</w:t>
      </w:r>
      <w:r>
        <w:rPr>
          <w:color w:val="4F4F4F"/>
          <w:w w:val="105"/>
        </w:rPr>
        <w:t>吗？</w:t>
      </w:r>
    </w:p>
    <w:p>
      <w:pPr>
        <w:pStyle w:val="8"/>
        <w:spacing w:line="369" w:lineRule="exact"/>
      </w:pPr>
      <w:r>
        <w:rPr>
          <w:color w:val="4D4D4D"/>
          <w:w w:val="105"/>
        </w:rPr>
        <w:t>答：会执行，在 return 前执行。</w:t>
      </w:r>
    </w:p>
    <w:p>
      <w:pPr>
        <w:pStyle w:val="8"/>
        <w:spacing w:before="3" w:line="232" w:lineRule="auto"/>
        <w:ind w:right="208"/>
        <w:jc w:val="both"/>
      </w:pPr>
      <w:r>
        <w:rPr>
          <w:b/>
          <w:color w:val="4D4D4D"/>
          <w:w w:val="105"/>
        </w:rPr>
        <w:t>注意</w:t>
      </w:r>
      <w:r>
        <w:rPr>
          <w:color w:val="4D4D4D"/>
          <w:spacing w:val="-10"/>
          <w:w w:val="105"/>
        </w:rPr>
        <w:t xml:space="preserve">：在 </w:t>
      </w:r>
      <w:r>
        <w:rPr>
          <w:color w:val="4D4D4D"/>
          <w:w w:val="105"/>
        </w:rPr>
        <w:t>finally</w:t>
      </w:r>
      <w:r>
        <w:rPr>
          <w:color w:val="4D4D4D"/>
          <w:spacing w:val="-7"/>
          <w:w w:val="105"/>
        </w:rPr>
        <w:t xml:space="preserve"> 中改变返回值的做法是不好的，因为如果存在 </w:t>
      </w:r>
      <w:r>
        <w:rPr>
          <w:color w:val="4D4D4D"/>
          <w:w w:val="105"/>
        </w:rPr>
        <w:t>finally</w:t>
      </w:r>
      <w:r>
        <w:rPr>
          <w:color w:val="4D4D4D"/>
          <w:spacing w:val="-8"/>
          <w:w w:val="105"/>
        </w:rPr>
        <w:t xml:space="preserve"> 代码块</w:t>
      </w:r>
      <w:r>
        <w:rPr>
          <w:color w:val="4D4D4D"/>
          <w:w w:val="105"/>
        </w:rPr>
        <w:t>，try</w:t>
      </w:r>
      <w:r>
        <w:rPr>
          <w:color w:val="4D4D4D"/>
          <w:spacing w:val="-9"/>
          <w:w w:val="105"/>
        </w:rPr>
        <w:t xml:space="preserve">中的 </w:t>
      </w:r>
      <w:r>
        <w:rPr>
          <w:color w:val="4D4D4D"/>
          <w:w w:val="105"/>
        </w:rPr>
        <w:t>return</w:t>
      </w:r>
      <w:r>
        <w:rPr>
          <w:color w:val="4D4D4D"/>
          <w:spacing w:val="-8"/>
          <w:w w:val="105"/>
        </w:rPr>
        <w:t xml:space="preserve"> 语句不</w:t>
      </w:r>
      <w:r>
        <w:rPr>
          <w:color w:val="4D4D4D"/>
          <w:spacing w:val="-7"/>
        </w:rPr>
        <w:t xml:space="preserve">会立马返回调用者，而是记录下返回值待  </w:t>
      </w:r>
      <w:r>
        <w:rPr>
          <w:color w:val="4D4D4D"/>
        </w:rPr>
        <w:t>finally  代码块执行完毕之后再向调用者返回其值，然后如果</w:t>
      </w:r>
      <w:r>
        <w:rPr>
          <w:color w:val="4D4D4D"/>
          <w:spacing w:val="-22"/>
          <w:w w:val="105"/>
        </w:rPr>
        <w:t xml:space="preserve">在 </w:t>
      </w:r>
      <w:r>
        <w:rPr>
          <w:color w:val="4D4D4D"/>
          <w:w w:val="105"/>
        </w:rPr>
        <w:t>finally</w:t>
      </w:r>
      <w:r>
        <w:rPr>
          <w:color w:val="4D4D4D"/>
          <w:spacing w:val="-9"/>
          <w:w w:val="105"/>
        </w:rPr>
        <w:t xml:space="preserve"> 中修改了返回值，就会返回修改后的值。显然，在 </w:t>
      </w:r>
      <w:r>
        <w:rPr>
          <w:color w:val="4D4D4D"/>
          <w:w w:val="105"/>
        </w:rPr>
        <w:t>finally</w:t>
      </w:r>
      <w:r>
        <w:rPr>
          <w:color w:val="4D4D4D"/>
          <w:spacing w:val="-8"/>
          <w:w w:val="105"/>
        </w:rPr>
        <w:t xml:space="preserve"> 中返回或者修改返回值会对程序造</w:t>
      </w:r>
      <w:r>
        <w:rPr>
          <w:color w:val="4D4D4D"/>
        </w:rPr>
        <w:t>成很大的困扰，C#中直接用编译错误的方式来阻止程序员干这种龌龊的事情，Java   中也可以通过提升</w:t>
      </w:r>
      <w:r>
        <w:rPr>
          <w:color w:val="4D4D4D"/>
          <w:w w:val="105"/>
        </w:rPr>
        <w:t>编译器的语法检查级别来产生警告或错误。</w:t>
      </w:r>
    </w:p>
    <w:p>
      <w:pPr>
        <w:pStyle w:val="7"/>
        <w:spacing w:line="374" w:lineRule="exact"/>
      </w:pPr>
      <w:r>
        <w:rPr>
          <w:color w:val="4D4D4D"/>
          <w:w w:val="105"/>
        </w:rPr>
        <w:t>代码示例1：</w:t>
      </w:r>
    </w:p>
    <w:p>
      <w:pPr>
        <w:tabs>
          <w:tab w:val="left" w:pos="2117"/>
          <w:tab w:val="left" w:pos="3734"/>
          <w:tab w:val="left" w:pos="6357"/>
        </w:tabs>
        <w:spacing w:before="12" w:line="218" w:lineRule="auto"/>
        <w:ind w:left="114" w:right="226" w:firstLine="0"/>
        <w:jc w:val="left"/>
        <w:rPr>
          <w:rFonts w:hint="eastAsia" w:ascii="宋体" w:eastAsia="宋体"/>
          <w:sz w:val="18"/>
        </w:rPr>
      </w:pPr>
      <w:r>
        <w:rPr>
          <w:color w:val="C578DD"/>
          <w:w w:val="105"/>
          <w:sz w:val="19"/>
        </w:rPr>
        <w:t>publicstaticint</w:t>
      </w:r>
      <w:r>
        <w:rPr>
          <w:color w:val="60ADED"/>
          <w:w w:val="105"/>
          <w:sz w:val="19"/>
        </w:rPr>
        <w:t>getInt</w:t>
      </w:r>
      <w:r>
        <w:rPr>
          <w:color w:val="999999"/>
          <w:w w:val="105"/>
          <w:sz w:val="19"/>
        </w:rPr>
        <w:t>(){</w:t>
      </w:r>
      <w:r>
        <w:rPr>
          <w:color w:val="C578DD"/>
          <w:w w:val="105"/>
          <w:sz w:val="19"/>
        </w:rPr>
        <w:t>int</w:t>
      </w:r>
      <w:r>
        <w:rPr>
          <w:color w:val="C578DD"/>
          <w:spacing w:val="-37"/>
          <w:w w:val="105"/>
          <w:sz w:val="19"/>
        </w:rPr>
        <w:t xml:space="preserve"> </w:t>
      </w:r>
      <w:r>
        <w:rPr>
          <w:color w:val="ABB1BE"/>
          <w:w w:val="105"/>
          <w:sz w:val="19"/>
        </w:rPr>
        <w:t>a</w:t>
      </w:r>
      <w:r>
        <w:rPr>
          <w:color w:val="ABB1BE"/>
          <w:spacing w:val="-36"/>
          <w:w w:val="105"/>
          <w:sz w:val="19"/>
        </w:rPr>
        <w:t xml:space="preserve"> </w:t>
      </w:r>
      <w:r>
        <w:rPr>
          <w:color w:val="669900"/>
          <w:w w:val="105"/>
          <w:sz w:val="19"/>
        </w:rPr>
        <w:t>=</w:t>
      </w:r>
      <w:r>
        <w:rPr>
          <w:color w:val="97C379"/>
          <w:w w:val="105"/>
          <w:sz w:val="19"/>
        </w:rPr>
        <w:t>10</w:t>
      </w:r>
      <w:r>
        <w:rPr>
          <w:color w:val="999999"/>
          <w:w w:val="105"/>
          <w:sz w:val="19"/>
        </w:rPr>
        <w:t>;</w:t>
      </w:r>
      <w:r>
        <w:rPr>
          <w:color w:val="C578DD"/>
          <w:w w:val="105"/>
          <w:sz w:val="19"/>
        </w:rPr>
        <w:t>try</w:t>
      </w:r>
      <w:r>
        <w:rPr>
          <w:color w:val="999999"/>
          <w:w w:val="105"/>
          <w:sz w:val="19"/>
        </w:rPr>
        <w:t>{</w:t>
      </w:r>
      <w:r>
        <w:rPr>
          <w:color w:val="999999"/>
          <w:w w:val="105"/>
          <w:sz w:val="19"/>
        </w:rPr>
        <w:tab/>
      </w:r>
      <w:r>
        <w:rPr>
          <w:color w:val="ABB1BE"/>
          <w:w w:val="105"/>
          <w:sz w:val="19"/>
        </w:rPr>
        <w:t>System</w:t>
      </w:r>
      <w:r>
        <w:rPr>
          <w:color w:val="999999"/>
          <w:w w:val="105"/>
          <w:sz w:val="19"/>
        </w:rPr>
        <w:t>.</w:t>
      </w:r>
      <w:r>
        <w:rPr>
          <w:color w:val="ABB1BE"/>
          <w:w w:val="105"/>
          <w:sz w:val="19"/>
        </w:rPr>
        <w:t>out</w:t>
      </w:r>
      <w:r>
        <w:rPr>
          <w:color w:val="999999"/>
          <w:w w:val="105"/>
          <w:sz w:val="19"/>
        </w:rPr>
        <w:t>.</w:t>
      </w:r>
      <w:r>
        <w:rPr>
          <w:color w:val="60ADED"/>
          <w:w w:val="105"/>
          <w:sz w:val="19"/>
        </w:rPr>
        <w:t>println</w:t>
      </w:r>
      <w:r>
        <w:rPr>
          <w:color w:val="999999"/>
          <w:w w:val="105"/>
          <w:sz w:val="19"/>
        </w:rPr>
        <w:t>(</w:t>
      </w:r>
      <w:r>
        <w:rPr>
          <w:color w:val="ABB1BE"/>
          <w:w w:val="105"/>
          <w:sz w:val="19"/>
        </w:rPr>
        <w:t>a</w:t>
      </w:r>
      <w:r>
        <w:rPr>
          <w:color w:val="ABB1BE"/>
          <w:spacing w:val="-32"/>
          <w:w w:val="105"/>
          <w:sz w:val="19"/>
        </w:rPr>
        <w:t xml:space="preserve"> </w:t>
      </w:r>
      <w:r>
        <w:rPr>
          <w:color w:val="669900"/>
          <w:w w:val="105"/>
          <w:sz w:val="19"/>
        </w:rPr>
        <w:t>/</w:t>
      </w:r>
      <w:r>
        <w:rPr>
          <w:color w:val="97C379"/>
          <w:w w:val="105"/>
          <w:sz w:val="19"/>
        </w:rPr>
        <w:t>0</w:t>
      </w:r>
      <w:r>
        <w:rPr>
          <w:color w:val="999999"/>
          <w:w w:val="105"/>
          <w:sz w:val="19"/>
        </w:rPr>
        <w:t>);</w:t>
      </w:r>
      <w:r>
        <w:rPr>
          <w:color w:val="999999"/>
          <w:w w:val="105"/>
          <w:sz w:val="19"/>
        </w:rPr>
        <w:tab/>
      </w:r>
      <w:r>
        <w:rPr>
          <w:color w:val="ABB1BE"/>
          <w:w w:val="105"/>
          <w:sz w:val="19"/>
        </w:rPr>
        <w:t>a</w:t>
      </w:r>
      <w:r>
        <w:rPr>
          <w:color w:val="ABB1BE"/>
          <w:spacing w:val="-38"/>
          <w:w w:val="105"/>
          <w:sz w:val="19"/>
        </w:rPr>
        <w:t xml:space="preserve"> </w:t>
      </w:r>
      <w:r>
        <w:rPr>
          <w:color w:val="669900"/>
          <w:w w:val="105"/>
          <w:sz w:val="19"/>
        </w:rPr>
        <w:t>=</w:t>
      </w:r>
      <w:r>
        <w:rPr>
          <w:color w:val="97C379"/>
          <w:w w:val="105"/>
          <w:sz w:val="19"/>
        </w:rPr>
        <w:t>20</w:t>
      </w:r>
      <w:r>
        <w:rPr>
          <w:color w:val="999999"/>
          <w:w w:val="105"/>
          <w:sz w:val="19"/>
        </w:rPr>
        <w:t>;}</w:t>
      </w:r>
      <w:r>
        <w:rPr>
          <w:color w:val="C578DD"/>
          <w:w w:val="105"/>
          <w:sz w:val="19"/>
        </w:rPr>
        <w:t>catch</w:t>
      </w:r>
      <w:r>
        <w:rPr>
          <w:color w:val="999999"/>
          <w:w w:val="105"/>
          <w:sz w:val="19"/>
        </w:rPr>
        <w:t>(</w:t>
      </w:r>
      <w:r>
        <w:rPr>
          <w:color w:val="ABB1BE"/>
          <w:w w:val="105"/>
          <w:sz w:val="19"/>
        </w:rPr>
        <w:t>ArithmeticException</w:t>
      </w:r>
      <w:r>
        <w:rPr>
          <w:color w:val="ABB1BE"/>
          <w:spacing w:val="-39"/>
          <w:w w:val="105"/>
          <w:sz w:val="19"/>
        </w:rPr>
        <w:t xml:space="preserve"> </w:t>
      </w:r>
      <w:r>
        <w:rPr>
          <w:color w:val="ABB1BE"/>
          <w:w w:val="105"/>
          <w:sz w:val="19"/>
        </w:rPr>
        <w:t>e</w:t>
      </w:r>
      <w:r>
        <w:rPr>
          <w:color w:val="999999"/>
          <w:w w:val="105"/>
          <w:sz w:val="19"/>
        </w:rPr>
        <w:t>){</w:t>
      </w:r>
      <w:r>
        <w:rPr>
          <w:color w:val="ABB1BE"/>
          <w:w w:val="105"/>
          <w:sz w:val="19"/>
        </w:rPr>
        <w:t xml:space="preserve"> a</w:t>
      </w:r>
      <w:r>
        <w:rPr>
          <w:color w:val="ABB1BE"/>
          <w:spacing w:val="-20"/>
          <w:w w:val="105"/>
          <w:sz w:val="19"/>
        </w:rPr>
        <w:t xml:space="preserve"> </w:t>
      </w:r>
      <w:r>
        <w:rPr>
          <w:color w:val="669900"/>
          <w:w w:val="105"/>
          <w:sz w:val="19"/>
        </w:rPr>
        <w:t>=</w:t>
      </w:r>
      <w:r>
        <w:rPr>
          <w:color w:val="97C379"/>
          <w:w w:val="105"/>
          <w:sz w:val="19"/>
        </w:rPr>
        <w:t>30</w:t>
      </w:r>
      <w:r>
        <w:rPr>
          <w:color w:val="999999"/>
          <w:w w:val="105"/>
          <w:sz w:val="19"/>
        </w:rPr>
        <w:t>;</w:t>
      </w:r>
      <w:r>
        <w:rPr>
          <w:color w:val="C578DD"/>
          <w:w w:val="105"/>
          <w:sz w:val="19"/>
        </w:rPr>
        <w:t>return</w:t>
      </w:r>
      <w:r>
        <w:rPr>
          <w:color w:val="C578DD"/>
          <w:spacing w:val="-20"/>
          <w:w w:val="105"/>
          <w:sz w:val="19"/>
        </w:rPr>
        <w:t xml:space="preserve"> </w:t>
      </w:r>
      <w:r>
        <w:rPr>
          <w:color w:val="ABB1BE"/>
          <w:w w:val="105"/>
          <w:sz w:val="19"/>
        </w:rPr>
        <w:t>a</w:t>
      </w:r>
      <w:r>
        <w:rPr>
          <w:color w:val="999999"/>
          <w:w w:val="105"/>
          <w:sz w:val="19"/>
        </w:rPr>
        <w:t>;</w:t>
      </w:r>
      <w:r>
        <w:rPr>
          <w:color w:val="5C626F"/>
          <w:w w:val="105"/>
          <w:sz w:val="20"/>
        </w:rPr>
        <w:t>/*</w:t>
      </w:r>
      <w:r>
        <w:rPr>
          <w:color w:val="5C626F"/>
          <w:w w:val="105"/>
          <w:sz w:val="20"/>
        </w:rPr>
        <w:tab/>
      </w:r>
      <w:r>
        <w:rPr>
          <w:color w:val="5C626F"/>
          <w:w w:val="105"/>
          <w:sz w:val="20"/>
        </w:rPr>
        <w:t>*</w:t>
      </w:r>
      <w:r>
        <w:rPr>
          <w:color w:val="5C626F"/>
          <w:spacing w:val="-26"/>
          <w:w w:val="105"/>
          <w:sz w:val="20"/>
        </w:rPr>
        <w:t xml:space="preserve"> </w:t>
      </w:r>
      <w:r>
        <w:rPr>
          <w:color w:val="5C626F"/>
          <w:w w:val="105"/>
          <w:sz w:val="20"/>
        </w:rPr>
        <w:t>return</w:t>
      </w:r>
      <w:r>
        <w:rPr>
          <w:color w:val="5C626F"/>
          <w:spacing w:val="-26"/>
          <w:w w:val="105"/>
          <w:sz w:val="20"/>
        </w:rPr>
        <w:t xml:space="preserve"> </w:t>
      </w:r>
      <w:r>
        <w:rPr>
          <w:color w:val="5C626F"/>
          <w:w w:val="105"/>
          <w:sz w:val="20"/>
        </w:rPr>
        <w:t>a</w:t>
      </w:r>
      <w:r>
        <w:rPr>
          <w:color w:val="5C626F"/>
          <w:spacing w:val="-26"/>
          <w:w w:val="105"/>
          <w:sz w:val="20"/>
        </w:rPr>
        <w:t xml:space="preserve"> </w:t>
      </w:r>
      <w:r>
        <w:rPr>
          <w:rFonts w:hint="eastAsia" w:ascii="宋体" w:eastAsia="宋体"/>
          <w:color w:val="5C626F"/>
          <w:w w:val="105"/>
          <w:sz w:val="18"/>
        </w:rPr>
        <w:t>在程序执行到</w:t>
      </w:r>
      <w:r>
        <w:rPr>
          <w:rFonts w:hint="eastAsia" w:ascii="PMingLiU" w:eastAsia="PMingLiU"/>
          <w:color w:val="5C626F"/>
          <w:w w:val="105"/>
          <w:sz w:val="18"/>
        </w:rPr>
        <w:t>这</w:t>
      </w:r>
      <w:r>
        <w:rPr>
          <w:rFonts w:hint="eastAsia" w:ascii="PMingLiU" w:eastAsia="PMingLiU"/>
          <w:color w:val="5C626F"/>
          <w:w w:val="105"/>
          <w:sz w:val="14"/>
        </w:rPr>
        <w:t>一</w:t>
      </w:r>
      <w:r>
        <w:rPr>
          <w:rFonts w:hint="eastAsia" w:ascii="PMingLiU" w:eastAsia="PMingLiU"/>
          <w:color w:val="5C626F"/>
          <w:w w:val="105"/>
          <w:sz w:val="18"/>
        </w:rPr>
        <w:t>步</w:t>
      </w:r>
      <w:r>
        <w:rPr>
          <w:rFonts w:hint="eastAsia" w:ascii="宋体" w:eastAsia="宋体"/>
          <w:color w:val="5C626F"/>
          <w:w w:val="105"/>
          <w:sz w:val="18"/>
        </w:rPr>
        <w:t>的时候</w:t>
      </w:r>
      <w:r>
        <w:rPr>
          <w:rFonts w:hint="eastAsia" w:ascii="PMingLiU" w:eastAsia="PMingLiU"/>
          <w:color w:val="5C626F"/>
          <w:w w:val="105"/>
          <w:sz w:val="16"/>
        </w:rPr>
        <w:t>，</w:t>
      </w:r>
      <w:r>
        <w:rPr>
          <w:rFonts w:hint="eastAsia" w:ascii="PMingLiU" w:eastAsia="PMingLiU"/>
          <w:color w:val="5C626F"/>
          <w:w w:val="105"/>
          <w:sz w:val="18"/>
        </w:rPr>
        <w:t>这里</w:t>
      </w:r>
      <w:r>
        <w:rPr>
          <w:rFonts w:hint="eastAsia" w:ascii="宋体" w:eastAsia="宋体"/>
          <w:color w:val="5C626F"/>
          <w:w w:val="105"/>
          <w:sz w:val="18"/>
        </w:rPr>
        <w:t>不是</w:t>
      </w:r>
      <w:r>
        <w:rPr>
          <w:color w:val="5C626F"/>
          <w:w w:val="105"/>
          <w:sz w:val="20"/>
        </w:rPr>
        <w:t>return</w:t>
      </w:r>
      <w:r>
        <w:rPr>
          <w:color w:val="5C626F"/>
          <w:spacing w:val="-26"/>
          <w:w w:val="105"/>
          <w:sz w:val="20"/>
        </w:rPr>
        <w:t xml:space="preserve"> </w:t>
      </w:r>
      <w:r>
        <w:rPr>
          <w:color w:val="5C626F"/>
          <w:w w:val="105"/>
          <w:sz w:val="20"/>
        </w:rPr>
        <w:t>a</w:t>
      </w:r>
      <w:r>
        <w:rPr>
          <w:color w:val="5C626F"/>
          <w:spacing w:val="-26"/>
          <w:w w:val="105"/>
          <w:sz w:val="20"/>
        </w:rPr>
        <w:t xml:space="preserve"> </w:t>
      </w:r>
      <w:r>
        <w:rPr>
          <w:rFonts w:hint="eastAsia" w:ascii="宋体" w:eastAsia="宋体"/>
          <w:color w:val="5C626F"/>
          <w:spacing w:val="-20"/>
          <w:w w:val="105"/>
          <w:sz w:val="18"/>
        </w:rPr>
        <w:t xml:space="preserve">而是 </w:t>
      </w:r>
      <w:r>
        <w:rPr>
          <w:color w:val="5C626F"/>
          <w:w w:val="105"/>
          <w:sz w:val="20"/>
        </w:rPr>
        <w:t>return</w:t>
      </w:r>
      <w:r>
        <w:rPr>
          <w:color w:val="5C626F"/>
          <w:spacing w:val="-25"/>
          <w:w w:val="105"/>
          <w:sz w:val="20"/>
        </w:rPr>
        <w:t xml:space="preserve"> </w:t>
      </w:r>
      <w:r>
        <w:rPr>
          <w:color w:val="5C626F"/>
          <w:w w:val="105"/>
          <w:sz w:val="20"/>
        </w:rPr>
        <w:t>30</w:t>
      </w:r>
      <w:r>
        <w:rPr>
          <w:rFonts w:hint="eastAsia" w:ascii="PMingLiU" w:eastAsia="PMingLiU"/>
          <w:color w:val="5C626F"/>
          <w:w w:val="105"/>
          <w:sz w:val="16"/>
        </w:rPr>
        <w:t>；</w:t>
      </w:r>
      <w:r>
        <w:rPr>
          <w:rFonts w:hint="eastAsia" w:ascii="PMingLiU" w:eastAsia="PMingLiU"/>
          <w:color w:val="5C626F"/>
          <w:w w:val="105"/>
          <w:sz w:val="18"/>
        </w:rPr>
        <w:t>这</w:t>
      </w:r>
      <w:r>
        <w:rPr>
          <w:rFonts w:hint="eastAsia" w:ascii="宋体" w:eastAsia="宋体"/>
          <w:color w:val="5C626F"/>
          <w:w w:val="105"/>
          <w:sz w:val="18"/>
        </w:rPr>
        <w:t>个</w:t>
      </w:r>
      <w:r>
        <w:rPr>
          <w:rFonts w:hint="eastAsia" w:ascii="PMingLiU" w:eastAsia="PMingLiU"/>
          <w:color w:val="5C626F"/>
          <w:w w:val="105"/>
          <w:sz w:val="18"/>
        </w:rPr>
        <w:t>返</w:t>
      </w:r>
      <w:r>
        <w:rPr>
          <w:rFonts w:hint="eastAsia" w:ascii="宋体" w:eastAsia="宋体"/>
          <w:color w:val="5C626F"/>
          <w:spacing w:val="-4"/>
          <w:w w:val="105"/>
          <w:sz w:val="18"/>
        </w:rPr>
        <w:t>回路径就</w:t>
      </w:r>
    </w:p>
    <w:p>
      <w:pPr>
        <w:tabs>
          <w:tab w:val="left" w:pos="1186"/>
          <w:tab w:val="left" w:pos="6621"/>
          <w:tab w:val="left" w:pos="7546"/>
          <w:tab w:val="left" w:pos="7901"/>
        </w:tabs>
        <w:spacing w:before="0" w:line="213" w:lineRule="auto"/>
        <w:ind w:left="114" w:right="219" w:firstLine="0"/>
        <w:jc w:val="left"/>
        <w:rPr>
          <w:sz w:val="19"/>
        </w:rPr>
      </w:pPr>
      <w:r>
        <w:rPr>
          <w:rFonts w:hint="eastAsia" w:ascii="宋体" w:eastAsia="宋体"/>
          <w:color w:val="5C626F"/>
          <w:sz w:val="18"/>
        </w:rPr>
        <w:t>形成了</w:t>
      </w:r>
      <w:r>
        <w:rPr>
          <w:rFonts w:hint="eastAsia" w:ascii="宋体" w:eastAsia="宋体"/>
          <w:color w:val="5C626F"/>
          <w:sz w:val="18"/>
        </w:rPr>
        <w:tab/>
      </w:r>
      <w:r>
        <w:rPr>
          <w:color w:val="5C626F"/>
          <w:sz w:val="20"/>
        </w:rPr>
        <w:t xml:space="preserve">*  </w:t>
      </w:r>
      <w:r>
        <w:rPr>
          <w:color w:val="5C626F"/>
          <w:spacing w:val="47"/>
          <w:sz w:val="20"/>
        </w:rPr>
        <w:t xml:space="preserve"> </w:t>
      </w:r>
      <w:r>
        <w:rPr>
          <w:rFonts w:hint="eastAsia" w:ascii="宋体" w:eastAsia="宋体"/>
          <w:color w:val="5C626F"/>
          <w:sz w:val="18"/>
        </w:rPr>
        <w:t>但是</w:t>
      </w:r>
      <w:r>
        <w:rPr>
          <w:rFonts w:hint="eastAsia" w:ascii="PMingLiU" w:eastAsia="PMingLiU"/>
          <w:color w:val="5C626F"/>
          <w:sz w:val="17"/>
        </w:rPr>
        <w:t>呢</w:t>
      </w:r>
      <w:r>
        <w:rPr>
          <w:rFonts w:hint="eastAsia" w:ascii="PMingLiU" w:eastAsia="PMingLiU"/>
          <w:color w:val="5C626F"/>
          <w:sz w:val="16"/>
        </w:rPr>
        <w:t>，</w:t>
      </w:r>
      <w:r>
        <w:rPr>
          <w:rFonts w:hint="eastAsia" w:ascii="宋体" w:eastAsia="宋体"/>
          <w:color w:val="5C626F"/>
          <w:sz w:val="18"/>
        </w:rPr>
        <w:t>它发</w:t>
      </w:r>
      <w:r>
        <w:rPr>
          <w:rFonts w:hint="eastAsia" w:ascii="PMingLiU" w:eastAsia="PMingLiU"/>
          <w:color w:val="5C626F"/>
          <w:sz w:val="18"/>
        </w:rPr>
        <w:t>现</w:t>
      </w:r>
      <w:r>
        <w:rPr>
          <w:rFonts w:hint="eastAsia" w:ascii="宋体" w:eastAsia="宋体"/>
          <w:color w:val="5C626F"/>
          <w:sz w:val="18"/>
        </w:rPr>
        <w:t>后</w:t>
      </w:r>
      <w:r>
        <w:rPr>
          <w:rFonts w:hint="eastAsia" w:ascii="PMingLiU" w:eastAsia="PMingLiU"/>
          <w:color w:val="5C626F"/>
          <w:sz w:val="18"/>
        </w:rPr>
        <w:t>面还</w:t>
      </w:r>
      <w:r>
        <w:rPr>
          <w:rFonts w:hint="eastAsia" w:ascii="宋体" w:eastAsia="宋体"/>
          <w:color w:val="5C626F"/>
          <w:sz w:val="18"/>
        </w:rPr>
        <w:t>有</w:t>
      </w:r>
      <w:r>
        <w:rPr>
          <w:color w:val="5C626F"/>
          <w:sz w:val="20"/>
        </w:rPr>
        <w:t>finally</w:t>
      </w:r>
      <w:r>
        <w:rPr>
          <w:rFonts w:hint="eastAsia" w:ascii="PMingLiU" w:eastAsia="PMingLiU"/>
          <w:color w:val="5C626F"/>
          <w:sz w:val="16"/>
        </w:rPr>
        <w:t>，</w:t>
      </w:r>
      <w:r>
        <w:rPr>
          <w:rFonts w:hint="eastAsia" w:ascii="宋体" w:eastAsia="宋体"/>
          <w:color w:val="5C626F"/>
          <w:sz w:val="18"/>
        </w:rPr>
        <w:t>所以继续执行</w:t>
      </w:r>
      <w:r>
        <w:rPr>
          <w:color w:val="5C626F"/>
          <w:sz w:val="20"/>
        </w:rPr>
        <w:t>finally</w:t>
      </w:r>
      <w:r>
        <w:rPr>
          <w:rFonts w:hint="eastAsia" w:ascii="宋体" w:eastAsia="宋体"/>
          <w:color w:val="5C626F"/>
          <w:sz w:val="18"/>
        </w:rPr>
        <w:t>的内容</w:t>
      </w:r>
      <w:r>
        <w:rPr>
          <w:rFonts w:hint="eastAsia" w:ascii="PMingLiU" w:eastAsia="PMingLiU"/>
          <w:color w:val="5C626F"/>
          <w:sz w:val="16"/>
        </w:rPr>
        <w:t>，</w:t>
      </w:r>
      <w:r>
        <w:rPr>
          <w:color w:val="5C626F"/>
          <w:sz w:val="20"/>
        </w:rPr>
        <w:t>a=40</w:t>
      </w:r>
      <w:r>
        <w:rPr>
          <w:color w:val="5C626F"/>
          <w:sz w:val="20"/>
        </w:rPr>
        <w:tab/>
      </w:r>
      <w:r>
        <w:rPr>
          <w:color w:val="5C626F"/>
          <w:sz w:val="20"/>
        </w:rPr>
        <w:t>*</w:t>
      </w:r>
      <w:r>
        <w:rPr>
          <w:color w:val="5C626F"/>
          <w:spacing w:val="8"/>
          <w:sz w:val="20"/>
        </w:rPr>
        <w:t xml:space="preserve"> </w:t>
      </w:r>
      <w:r>
        <w:rPr>
          <w:rFonts w:hint="eastAsia" w:ascii="宋体" w:eastAsia="宋体"/>
          <w:color w:val="5C626F"/>
          <w:sz w:val="18"/>
        </w:rPr>
        <w:t>再</w:t>
      </w:r>
      <w:r>
        <w:rPr>
          <w:rFonts w:hint="eastAsia" w:ascii="PMingLiU" w:eastAsia="PMingLiU"/>
          <w:color w:val="5C626F"/>
          <w:sz w:val="18"/>
        </w:rPr>
        <w:t>次</w:t>
      </w:r>
      <w:r>
        <w:rPr>
          <w:rFonts w:hint="eastAsia" w:ascii="宋体" w:eastAsia="宋体"/>
          <w:color w:val="5C626F"/>
          <w:sz w:val="18"/>
        </w:rPr>
        <w:t>回到以前的路径</w:t>
      </w:r>
      <w:r>
        <w:rPr>
          <w:color w:val="5C626F"/>
          <w:sz w:val="20"/>
        </w:rPr>
        <w:t>,</w:t>
      </w:r>
      <w:r>
        <w:rPr>
          <w:rFonts w:hint="eastAsia" w:ascii="宋体" w:eastAsia="宋体"/>
          <w:color w:val="5C626F"/>
          <w:sz w:val="18"/>
        </w:rPr>
        <w:t>继</w:t>
      </w:r>
      <w:r>
        <w:rPr>
          <w:rFonts w:hint="eastAsia" w:ascii="宋体" w:eastAsia="宋体"/>
          <w:color w:val="5C626F"/>
          <w:spacing w:val="-17"/>
          <w:sz w:val="18"/>
        </w:rPr>
        <w:t>续</w:t>
      </w:r>
      <w:r>
        <w:rPr>
          <w:rFonts w:hint="eastAsia" w:ascii="宋体" w:eastAsia="宋体"/>
          <w:color w:val="5C626F"/>
          <w:sz w:val="18"/>
        </w:rPr>
        <w:t>走</w:t>
      </w:r>
      <w:r>
        <w:rPr>
          <w:color w:val="5C626F"/>
          <w:sz w:val="20"/>
        </w:rPr>
        <w:t xml:space="preserve">return   </w:t>
      </w:r>
      <w:r>
        <w:rPr>
          <w:color w:val="5C626F"/>
          <w:spacing w:val="42"/>
          <w:sz w:val="20"/>
        </w:rPr>
        <w:t xml:space="preserve"> </w:t>
      </w:r>
      <w:r>
        <w:rPr>
          <w:color w:val="5C626F"/>
          <w:sz w:val="20"/>
        </w:rPr>
        <w:t>30</w:t>
      </w:r>
      <w:r>
        <w:rPr>
          <w:rFonts w:hint="eastAsia" w:ascii="PMingLiU" w:eastAsia="PMingLiU"/>
          <w:color w:val="5C626F"/>
          <w:sz w:val="16"/>
        </w:rPr>
        <w:t>，</w:t>
      </w:r>
      <w:r>
        <w:rPr>
          <w:rFonts w:hint="eastAsia" w:ascii="宋体" w:eastAsia="宋体"/>
          <w:color w:val="5C626F"/>
          <w:sz w:val="18"/>
        </w:rPr>
        <w:t>形成</w:t>
      </w:r>
      <w:r>
        <w:rPr>
          <w:rFonts w:hint="eastAsia" w:ascii="PMingLiU" w:eastAsia="PMingLiU"/>
          <w:color w:val="5C626F"/>
          <w:sz w:val="18"/>
        </w:rPr>
        <w:t>返</w:t>
      </w:r>
      <w:r>
        <w:rPr>
          <w:rFonts w:hint="eastAsia" w:ascii="宋体" w:eastAsia="宋体"/>
          <w:color w:val="5C626F"/>
          <w:sz w:val="18"/>
        </w:rPr>
        <w:t>回路径之后</w:t>
      </w:r>
      <w:r>
        <w:rPr>
          <w:rFonts w:hint="eastAsia" w:ascii="PMingLiU" w:eastAsia="PMingLiU"/>
          <w:color w:val="5C626F"/>
          <w:sz w:val="16"/>
        </w:rPr>
        <w:t>，</w:t>
      </w:r>
      <w:r>
        <w:rPr>
          <w:rFonts w:hint="eastAsia" w:ascii="PMingLiU" w:eastAsia="PMingLiU"/>
          <w:color w:val="5C626F"/>
          <w:sz w:val="18"/>
        </w:rPr>
        <w:t>这里</w:t>
      </w:r>
      <w:r>
        <w:rPr>
          <w:rFonts w:hint="eastAsia" w:ascii="宋体" w:eastAsia="宋体"/>
          <w:color w:val="5C626F"/>
          <w:sz w:val="18"/>
        </w:rPr>
        <w:t>的</w:t>
      </w:r>
      <w:r>
        <w:rPr>
          <w:color w:val="5C626F"/>
          <w:sz w:val="20"/>
        </w:rPr>
        <w:t>a</w:t>
      </w:r>
      <w:r>
        <w:rPr>
          <w:rFonts w:hint="eastAsia" w:ascii="宋体" w:eastAsia="宋体"/>
          <w:color w:val="5C626F"/>
          <w:sz w:val="18"/>
        </w:rPr>
        <w:t>就不是</w:t>
      </w:r>
      <w:r>
        <w:rPr>
          <w:color w:val="5C626F"/>
          <w:sz w:val="20"/>
        </w:rPr>
        <w:t>a</w:t>
      </w:r>
      <w:r>
        <w:rPr>
          <w:rFonts w:hint="eastAsia" w:ascii="宋体" w:eastAsia="宋体"/>
          <w:color w:val="5C626F"/>
          <w:sz w:val="18"/>
        </w:rPr>
        <w:t>变</w:t>
      </w:r>
      <w:r>
        <w:rPr>
          <w:rFonts w:hint="eastAsia" w:ascii="PMingLiU" w:eastAsia="PMingLiU"/>
          <w:color w:val="5C626F"/>
          <w:sz w:val="18"/>
        </w:rPr>
        <w:t>量</w:t>
      </w:r>
      <w:r>
        <w:rPr>
          <w:rFonts w:hint="eastAsia" w:ascii="宋体" w:eastAsia="宋体"/>
          <w:color w:val="5C626F"/>
          <w:sz w:val="18"/>
        </w:rPr>
        <w:t>了</w:t>
      </w:r>
      <w:r>
        <w:rPr>
          <w:rFonts w:hint="eastAsia" w:ascii="PMingLiU" w:eastAsia="PMingLiU"/>
          <w:color w:val="5C626F"/>
          <w:sz w:val="16"/>
        </w:rPr>
        <w:t>，</w:t>
      </w:r>
      <w:r>
        <w:rPr>
          <w:rFonts w:hint="eastAsia" w:ascii="宋体" w:eastAsia="宋体"/>
          <w:color w:val="5C626F"/>
          <w:sz w:val="18"/>
        </w:rPr>
        <w:t>而是常</w:t>
      </w:r>
      <w:r>
        <w:rPr>
          <w:rFonts w:hint="eastAsia" w:ascii="PMingLiU" w:eastAsia="PMingLiU"/>
          <w:color w:val="5C626F"/>
          <w:sz w:val="18"/>
        </w:rPr>
        <w:t>量</w:t>
      </w:r>
      <w:r>
        <w:rPr>
          <w:color w:val="5C626F"/>
          <w:sz w:val="20"/>
        </w:rPr>
        <w:t>30</w:t>
      </w:r>
      <w:r>
        <w:rPr>
          <w:color w:val="5C626F"/>
          <w:sz w:val="20"/>
        </w:rPr>
        <w:tab/>
      </w:r>
      <w:r>
        <w:rPr>
          <w:color w:val="5C626F"/>
          <w:sz w:val="20"/>
        </w:rPr>
        <w:t>*/</w:t>
      </w:r>
      <w:r>
        <w:rPr>
          <w:color w:val="999999"/>
          <w:sz w:val="19"/>
        </w:rPr>
        <w:t>}</w:t>
      </w:r>
      <w:r>
        <w:rPr>
          <w:color w:val="C578DD"/>
          <w:sz w:val="19"/>
        </w:rPr>
        <w:t>finally</w:t>
      </w:r>
      <w:r>
        <w:rPr>
          <w:color w:val="999999"/>
          <w:sz w:val="19"/>
        </w:rPr>
        <w:t>{</w:t>
      </w:r>
      <w:r>
        <w:rPr>
          <w:color w:val="999999"/>
          <w:sz w:val="19"/>
        </w:rPr>
        <w:tab/>
      </w:r>
      <w:r>
        <w:rPr>
          <w:color w:val="999999"/>
          <w:sz w:val="19"/>
        </w:rPr>
        <w:tab/>
      </w:r>
      <w:r>
        <w:rPr>
          <w:color w:val="ABB1BE"/>
          <w:sz w:val="19"/>
        </w:rPr>
        <w:t xml:space="preserve">a </w:t>
      </w:r>
      <w:r>
        <w:rPr>
          <w:color w:val="669900"/>
          <w:sz w:val="19"/>
        </w:rPr>
        <w:t>=</w:t>
      </w:r>
      <w:r>
        <w:rPr>
          <w:color w:val="97C379"/>
          <w:sz w:val="19"/>
        </w:rPr>
        <w:t>40</w:t>
      </w:r>
      <w:r>
        <w:rPr>
          <w:color w:val="999999"/>
          <w:sz w:val="19"/>
        </w:rPr>
        <w:t>;}</w:t>
      </w:r>
      <w:r>
        <w:rPr>
          <w:color w:val="C578DD"/>
          <w:sz w:val="19"/>
        </w:rPr>
        <w:t>return</w:t>
      </w:r>
      <w:r>
        <w:rPr>
          <w:color w:val="C578DD"/>
          <w:spacing w:val="-4"/>
          <w:sz w:val="19"/>
        </w:rPr>
        <w:t xml:space="preserve"> </w:t>
      </w:r>
      <w:r>
        <w:rPr>
          <w:color w:val="ABB1BE"/>
          <w:sz w:val="19"/>
        </w:rPr>
        <w:t>a</w:t>
      </w:r>
      <w:r>
        <w:rPr>
          <w:color w:val="999999"/>
          <w:sz w:val="19"/>
        </w:rPr>
        <w:t>;}</w:t>
      </w:r>
    </w:p>
    <w:p>
      <w:pPr>
        <w:spacing w:before="0" w:line="327" w:lineRule="exact"/>
        <w:ind w:left="1044" w:right="0" w:firstLine="0"/>
        <w:jc w:val="left"/>
        <w:rPr>
          <w:sz w:val="19"/>
        </w:rPr>
      </w:pPr>
      <w:r>
        <w:pict>
          <v:shape id="_x0000_s1151" o:spid="_x0000_s1151" style="position:absolute;left:0pt;margin-left:81.75pt;margin-top:7.15pt;height:3.55pt;width:3.55pt;mso-position-horizontal-relative:page;z-index:251663360;mso-width-relative:page;mso-height-relative:page;" fillcolor="#000000" filled="t" stroked="f" coordorigin="1635,144" coordsize="71,71" path="m1671,214l1655,212,1644,205,1638,194,1635,179,1638,163,1644,152,1655,146,1671,144,1686,146,1697,152,1704,163,1706,179,1704,194,1697,205,1686,212,1671,214xe">
            <v:path arrowok="t"/>
            <v:fill on="t" focussize="0,0"/>
            <v:stroke on="f"/>
            <v:imagedata o:title=""/>
            <o:lock v:ext="edit"/>
          </v:shape>
        </w:pict>
      </w:r>
      <w:r>
        <w:rPr>
          <w:w w:val="99"/>
          <w:sz w:val="19"/>
        </w:rPr>
        <w:t>1</w:t>
      </w:r>
    </w:p>
    <w:p>
      <w:pPr>
        <w:spacing w:before="0" w:line="329" w:lineRule="exact"/>
        <w:ind w:left="1044" w:right="0" w:firstLine="0"/>
        <w:jc w:val="left"/>
        <w:rPr>
          <w:sz w:val="19"/>
        </w:rPr>
      </w:pPr>
      <w:r>
        <w:pict>
          <v:shape id="_x0000_s1152" o:spid="_x0000_s1152" style="position:absolute;left:0pt;margin-left:81.75pt;margin-top:7.3pt;height:3.55pt;width:3.55pt;mso-position-horizontal-relative:page;z-index:251663360;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2</w:t>
      </w:r>
    </w:p>
    <w:p>
      <w:pPr>
        <w:spacing w:before="0" w:line="329" w:lineRule="exact"/>
        <w:ind w:left="1044" w:right="0" w:firstLine="0"/>
        <w:jc w:val="left"/>
        <w:rPr>
          <w:sz w:val="19"/>
        </w:rPr>
      </w:pPr>
      <w:r>
        <w:pict>
          <v:shape id="_x0000_s1153" o:spid="_x0000_s1153" style="position:absolute;left:0pt;margin-left:81.75pt;margin-top:7.3pt;height:3.55pt;width:3.55pt;mso-position-horizontal-relative:page;z-index:251663360;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3</w:t>
      </w:r>
    </w:p>
    <w:p>
      <w:pPr>
        <w:spacing w:before="0" w:line="329" w:lineRule="exact"/>
        <w:ind w:left="1044" w:right="0" w:firstLine="0"/>
        <w:jc w:val="left"/>
        <w:rPr>
          <w:sz w:val="19"/>
        </w:rPr>
      </w:pPr>
      <w:r>
        <w:pict>
          <v:shape id="_x0000_s1154" o:spid="_x0000_s1154" style="position:absolute;left:0pt;margin-left:81.75pt;margin-top:7.3pt;height:3.55pt;width:3.55pt;mso-position-horizontal-relative:page;z-index:251663360;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4</w:t>
      </w:r>
    </w:p>
    <w:p>
      <w:pPr>
        <w:spacing w:before="0" w:line="329" w:lineRule="exact"/>
        <w:ind w:left="1044" w:right="0" w:firstLine="0"/>
        <w:jc w:val="left"/>
        <w:rPr>
          <w:sz w:val="19"/>
        </w:rPr>
      </w:pPr>
      <w:r>
        <w:pict>
          <v:shape id="_x0000_s1155" o:spid="_x0000_s1155" style="position:absolute;left:0pt;margin-left:81.75pt;margin-top:7.3pt;height:3.55pt;width:3.55pt;mso-position-horizontal-relative:page;z-index:251663360;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5</w:t>
      </w:r>
    </w:p>
    <w:p>
      <w:pPr>
        <w:spacing w:before="0" w:line="329" w:lineRule="exact"/>
        <w:ind w:left="1044" w:right="0" w:firstLine="0"/>
        <w:jc w:val="left"/>
        <w:rPr>
          <w:sz w:val="19"/>
        </w:rPr>
      </w:pPr>
      <w:r>
        <w:pict>
          <v:shape id="_x0000_s1156" o:spid="_x0000_s1156" style="position:absolute;left:0pt;margin-left:81.75pt;margin-top:7.3pt;height:3.55pt;width:3.55pt;mso-position-horizontal-relative:page;z-index:251663360;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6</w:t>
      </w:r>
    </w:p>
    <w:p>
      <w:pPr>
        <w:spacing w:before="0" w:line="329" w:lineRule="exact"/>
        <w:ind w:left="1044" w:right="0" w:firstLine="0"/>
        <w:jc w:val="left"/>
        <w:rPr>
          <w:sz w:val="19"/>
        </w:rPr>
      </w:pPr>
      <w:r>
        <w:pict>
          <v:shape id="_x0000_s1157" o:spid="_x0000_s1157" style="position:absolute;left:0pt;margin-left:81.75pt;margin-top:7.3pt;height:3.55pt;width:3.55pt;mso-position-horizontal-relative:page;z-index:251663360;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7</w:t>
      </w:r>
    </w:p>
    <w:p>
      <w:pPr>
        <w:spacing w:before="0" w:line="329" w:lineRule="exact"/>
        <w:ind w:left="1044" w:right="0" w:firstLine="0"/>
        <w:jc w:val="left"/>
        <w:rPr>
          <w:sz w:val="19"/>
        </w:rPr>
      </w:pPr>
      <w:r>
        <w:pict>
          <v:shape id="_x0000_s1158" o:spid="_x0000_s1158" style="position:absolute;left:0pt;margin-left:81.75pt;margin-top:7.3pt;height:3.55pt;width:3.55pt;mso-position-horizontal-relative:page;z-index:251663360;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8</w:t>
      </w:r>
    </w:p>
    <w:p>
      <w:pPr>
        <w:spacing w:before="0" w:line="329" w:lineRule="exact"/>
        <w:ind w:left="1044" w:right="0" w:firstLine="0"/>
        <w:jc w:val="left"/>
        <w:rPr>
          <w:sz w:val="19"/>
        </w:rPr>
      </w:pPr>
      <w:r>
        <w:pict>
          <v:shape id="_x0000_s1159" o:spid="_x0000_s1159" style="position:absolute;left:0pt;margin-left:81.75pt;margin-top:7.3pt;height:3.55pt;width:3.55pt;mso-position-horizontal-relative:page;z-index:251663360;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9</w:t>
      </w:r>
    </w:p>
    <w:p>
      <w:pPr>
        <w:spacing w:before="0" w:line="329" w:lineRule="exact"/>
        <w:ind w:left="1044" w:right="0" w:firstLine="0"/>
        <w:jc w:val="left"/>
        <w:rPr>
          <w:sz w:val="19"/>
        </w:rPr>
      </w:pPr>
      <w:r>
        <w:pict>
          <v:shape id="_x0000_s1160" o:spid="_x0000_s1160" style="position:absolute;left:0pt;margin-left:81.75pt;margin-top:7.3pt;height:3.55pt;width:3.55pt;mso-position-horizontal-relative:page;z-index:251663360;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10</w:t>
      </w:r>
    </w:p>
    <w:p>
      <w:pPr>
        <w:spacing w:before="0" w:line="329" w:lineRule="exact"/>
        <w:ind w:left="1044" w:right="0" w:firstLine="0"/>
        <w:jc w:val="left"/>
        <w:rPr>
          <w:sz w:val="19"/>
        </w:rPr>
      </w:pPr>
      <w:r>
        <w:pict>
          <v:shape id="_x0000_s1161" o:spid="_x0000_s1161" style="position:absolute;left:0pt;margin-left:81.75pt;margin-top:7.3pt;height:3.55pt;width:3.55pt;mso-position-horizontal-relative:page;z-index:251663360;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11</w:t>
      </w:r>
    </w:p>
    <w:p>
      <w:pPr>
        <w:spacing w:before="0" w:line="329" w:lineRule="exact"/>
        <w:ind w:left="1044" w:right="0" w:firstLine="0"/>
        <w:jc w:val="left"/>
        <w:rPr>
          <w:sz w:val="19"/>
        </w:rPr>
      </w:pPr>
      <w:r>
        <w:pict>
          <v:shape id="_x0000_s1162" o:spid="_x0000_s1162" style="position:absolute;left:0pt;margin-left:81.75pt;margin-top:7.3pt;height:3.55pt;width:3.55pt;mso-position-horizontal-relative:page;z-index:251663360;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12</w:t>
      </w:r>
    </w:p>
    <w:p>
      <w:pPr>
        <w:spacing w:before="0" w:line="329" w:lineRule="exact"/>
        <w:ind w:left="1044" w:right="0" w:firstLine="0"/>
        <w:jc w:val="left"/>
        <w:rPr>
          <w:sz w:val="19"/>
        </w:rPr>
      </w:pPr>
      <w:r>
        <w:pict>
          <v:shape id="_x0000_s1163" o:spid="_x0000_s1163" style="position:absolute;left:0pt;margin-left:81.75pt;margin-top:7.3pt;height:3.55pt;width:3.55pt;mso-position-horizontal-relative:page;z-index:251663360;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13</w:t>
      </w:r>
    </w:p>
    <w:p>
      <w:pPr>
        <w:spacing w:before="0" w:line="329" w:lineRule="exact"/>
        <w:ind w:left="1044" w:right="0" w:firstLine="0"/>
        <w:jc w:val="left"/>
        <w:rPr>
          <w:sz w:val="19"/>
        </w:rPr>
      </w:pPr>
      <w:r>
        <w:pict>
          <v:shape id="_x0000_s1164" o:spid="_x0000_s1164" style="position:absolute;left:0pt;margin-left:81.75pt;margin-top:7.3pt;height:3.55pt;width:3.55pt;mso-position-horizontal-relative:page;z-index:251663360;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14</w:t>
      </w:r>
    </w:p>
    <w:p>
      <w:pPr>
        <w:spacing w:before="0" w:line="329" w:lineRule="exact"/>
        <w:ind w:left="1044" w:right="0" w:firstLine="0"/>
        <w:jc w:val="left"/>
        <w:rPr>
          <w:sz w:val="19"/>
        </w:rPr>
      </w:pPr>
      <w:r>
        <w:pict>
          <v:shape id="_x0000_s1165" o:spid="_x0000_s1165" style="position:absolute;left:0pt;margin-left:81.75pt;margin-top:7.3pt;height:3.55pt;width:3.55pt;mso-position-horizontal-relative:page;z-index:251663360;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15</w:t>
      </w:r>
    </w:p>
    <w:p>
      <w:pPr>
        <w:spacing w:before="0" w:line="329" w:lineRule="exact"/>
        <w:ind w:left="1044" w:right="0" w:firstLine="0"/>
        <w:jc w:val="left"/>
        <w:rPr>
          <w:sz w:val="19"/>
        </w:rPr>
      </w:pPr>
      <w:r>
        <w:pict>
          <v:shape id="_x0000_s1166" o:spid="_x0000_s1166" style="position:absolute;left:0pt;margin-left:81.75pt;margin-top:7.3pt;height:3.55pt;width:3.55pt;mso-position-horizontal-relative:page;z-index:251663360;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16</w:t>
      </w:r>
    </w:p>
    <w:p>
      <w:pPr>
        <w:spacing w:before="0" w:line="329" w:lineRule="exact"/>
        <w:ind w:left="1044" w:right="0" w:firstLine="0"/>
        <w:jc w:val="left"/>
        <w:rPr>
          <w:sz w:val="19"/>
        </w:rPr>
      </w:pPr>
      <w:r>
        <w:pict>
          <v:shape id="_x0000_s1167" o:spid="_x0000_s1167" style="position:absolute;left:0pt;margin-left:81.75pt;margin-top:7.3pt;height:3.55pt;width:3.55pt;mso-position-horizontal-relative:page;z-index:251663360;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17</w:t>
      </w:r>
    </w:p>
    <w:p>
      <w:pPr>
        <w:spacing w:before="0" w:line="334" w:lineRule="exact"/>
        <w:ind w:left="1044" w:right="0" w:firstLine="0"/>
        <w:jc w:val="left"/>
        <w:rPr>
          <w:sz w:val="19"/>
        </w:rPr>
      </w:pPr>
      <w:r>
        <w:pict>
          <v:shape id="_x0000_s1168" o:spid="_x0000_s1168" style="position:absolute;left:0pt;margin-left:81.75pt;margin-top:7.3pt;height:3.55pt;width:3.55pt;mso-position-horizontal-relative:page;z-index:251663360;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18</w:t>
      </w:r>
    </w:p>
    <w:p>
      <w:pPr>
        <w:spacing w:before="1" w:line="232" w:lineRule="auto"/>
        <w:ind w:left="114" w:right="8587" w:firstLine="0"/>
        <w:jc w:val="left"/>
        <w:rPr>
          <w:b/>
          <w:sz w:val="21"/>
        </w:rPr>
      </w:pPr>
      <w:r>
        <w:rPr>
          <w:color w:val="4D4D4D"/>
          <w:sz w:val="21"/>
        </w:rPr>
        <w:t>执行结果</w:t>
      </w:r>
      <w:r>
        <w:rPr>
          <w:color w:val="4D4D4D"/>
          <w:spacing w:val="-6"/>
          <w:sz w:val="21"/>
        </w:rPr>
        <w:t xml:space="preserve">：30 </w:t>
      </w:r>
      <w:r>
        <w:rPr>
          <w:b/>
          <w:color w:val="4D4D4D"/>
          <w:w w:val="105"/>
          <w:sz w:val="21"/>
        </w:rPr>
        <w:t>代码示例2：</w:t>
      </w:r>
    </w:p>
    <w:p>
      <w:pPr>
        <w:tabs>
          <w:tab w:val="left" w:pos="3734"/>
          <w:tab w:val="left" w:pos="6357"/>
        </w:tabs>
        <w:spacing w:before="0" w:line="318" w:lineRule="exact"/>
        <w:ind w:left="114" w:right="0" w:firstLine="0"/>
        <w:jc w:val="left"/>
        <w:rPr>
          <w:sz w:val="19"/>
        </w:rPr>
      </w:pPr>
      <w:r>
        <w:rPr>
          <w:color w:val="C578DD"/>
          <w:sz w:val="19"/>
        </w:rPr>
        <w:t>publicstaticint</w:t>
      </w:r>
      <w:r>
        <w:rPr>
          <w:color w:val="60ADED"/>
          <w:sz w:val="19"/>
        </w:rPr>
        <w:t>getInt</w:t>
      </w:r>
      <w:r>
        <w:rPr>
          <w:color w:val="999999"/>
          <w:sz w:val="19"/>
        </w:rPr>
        <w:t>(){</w:t>
      </w:r>
      <w:r>
        <w:rPr>
          <w:color w:val="C578DD"/>
          <w:sz w:val="19"/>
        </w:rPr>
        <w:t>int</w:t>
      </w:r>
      <w:r>
        <w:rPr>
          <w:color w:val="C578DD"/>
          <w:spacing w:val="-4"/>
          <w:sz w:val="19"/>
        </w:rPr>
        <w:t xml:space="preserve"> </w:t>
      </w:r>
      <w:r>
        <w:rPr>
          <w:color w:val="ABB1BE"/>
          <w:sz w:val="19"/>
        </w:rPr>
        <w:t>a</w:t>
      </w:r>
      <w:r>
        <w:rPr>
          <w:color w:val="ABB1BE"/>
          <w:spacing w:val="-4"/>
          <w:sz w:val="19"/>
        </w:rPr>
        <w:t xml:space="preserve"> </w:t>
      </w:r>
      <w:r>
        <w:rPr>
          <w:color w:val="669900"/>
          <w:sz w:val="19"/>
        </w:rPr>
        <w:t>=</w:t>
      </w:r>
      <w:r>
        <w:rPr>
          <w:color w:val="97C379"/>
          <w:sz w:val="19"/>
        </w:rPr>
        <w:t>10</w:t>
      </w:r>
      <w:r>
        <w:rPr>
          <w:color w:val="999999"/>
          <w:sz w:val="19"/>
        </w:rPr>
        <w:t>;</w:t>
      </w:r>
      <w:r>
        <w:rPr>
          <w:color w:val="C578DD"/>
          <w:sz w:val="19"/>
        </w:rPr>
        <w:t>try</w:t>
      </w:r>
      <w:r>
        <w:rPr>
          <w:color w:val="999999"/>
          <w:sz w:val="19"/>
        </w:rPr>
        <w:t>{</w:t>
      </w:r>
      <w:r>
        <w:rPr>
          <w:color w:val="999999"/>
          <w:sz w:val="19"/>
        </w:rPr>
        <w:tab/>
      </w:r>
      <w:r>
        <w:rPr>
          <w:color w:val="ABB1BE"/>
          <w:sz w:val="19"/>
        </w:rPr>
        <w:t>System</w:t>
      </w:r>
      <w:r>
        <w:rPr>
          <w:color w:val="999999"/>
          <w:sz w:val="19"/>
        </w:rPr>
        <w:t>.</w:t>
      </w:r>
      <w:r>
        <w:rPr>
          <w:color w:val="ABB1BE"/>
          <w:sz w:val="19"/>
        </w:rPr>
        <w:t>out</w:t>
      </w:r>
      <w:r>
        <w:rPr>
          <w:color w:val="999999"/>
          <w:sz w:val="19"/>
        </w:rPr>
        <w:t>.</w:t>
      </w:r>
      <w:r>
        <w:rPr>
          <w:color w:val="60ADED"/>
          <w:sz w:val="19"/>
        </w:rPr>
        <w:t>println</w:t>
      </w:r>
      <w:r>
        <w:rPr>
          <w:color w:val="999999"/>
          <w:sz w:val="19"/>
        </w:rPr>
        <w:t>(</w:t>
      </w:r>
      <w:r>
        <w:rPr>
          <w:color w:val="ABB1BE"/>
          <w:sz w:val="19"/>
        </w:rPr>
        <w:t>a</w:t>
      </w:r>
      <w:r>
        <w:rPr>
          <w:color w:val="ABB1BE"/>
          <w:spacing w:val="-4"/>
          <w:sz w:val="19"/>
        </w:rPr>
        <w:t xml:space="preserve"> </w:t>
      </w:r>
      <w:r>
        <w:rPr>
          <w:color w:val="669900"/>
          <w:sz w:val="19"/>
        </w:rPr>
        <w:t>/</w:t>
      </w:r>
      <w:r>
        <w:rPr>
          <w:color w:val="97C379"/>
          <w:sz w:val="19"/>
        </w:rPr>
        <w:t>0</w:t>
      </w:r>
      <w:r>
        <w:rPr>
          <w:color w:val="999999"/>
          <w:sz w:val="19"/>
        </w:rPr>
        <w:t>);</w:t>
      </w:r>
      <w:r>
        <w:rPr>
          <w:color w:val="999999"/>
          <w:sz w:val="19"/>
        </w:rPr>
        <w:tab/>
      </w:r>
      <w:r>
        <w:rPr>
          <w:color w:val="ABB1BE"/>
          <w:sz w:val="19"/>
        </w:rPr>
        <w:t xml:space="preserve">a </w:t>
      </w:r>
      <w:r>
        <w:rPr>
          <w:color w:val="669900"/>
          <w:sz w:val="19"/>
        </w:rPr>
        <w:t>=</w:t>
      </w:r>
      <w:r>
        <w:rPr>
          <w:color w:val="97C379"/>
          <w:sz w:val="19"/>
        </w:rPr>
        <w:t>20</w:t>
      </w:r>
      <w:r>
        <w:rPr>
          <w:color w:val="999999"/>
          <w:sz w:val="19"/>
        </w:rPr>
        <w:t>;}</w:t>
      </w:r>
      <w:r>
        <w:rPr>
          <w:color w:val="C578DD"/>
          <w:sz w:val="19"/>
        </w:rPr>
        <w:t>catch</w:t>
      </w:r>
      <w:r>
        <w:rPr>
          <w:color w:val="999999"/>
          <w:sz w:val="19"/>
        </w:rPr>
        <w:t>(</w:t>
      </w:r>
      <w:r>
        <w:rPr>
          <w:color w:val="ABB1BE"/>
          <w:sz w:val="19"/>
        </w:rPr>
        <w:t>ArithmeticException</w:t>
      </w:r>
      <w:r>
        <w:rPr>
          <w:color w:val="ABB1BE"/>
          <w:spacing w:val="-5"/>
          <w:sz w:val="19"/>
        </w:rPr>
        <w:t xml:space="preserve"> </w:t>
      </w:r>
      <w:r>
        <w:rPr>
          <w:color w:val="ABB1BE"/>
          <w:sz w:val="19"/>
        </w:rPr>
        <w:t>e</w:t>
      </w:r>
      <w:r>
        <w:rPr>
          <w:color w:val="999999"/>
          <w:sz w:val="19"/>
        </w:rPr>
        <w:t>){</w:t>
      </w:r>
    </w:p>
    <w:p>
      <w:pPr>
        <w:tabs>
          <w:tab w:val="left" w:pos="2558"/>
        </w:tabs>
        <w:spacing w:before="12" w:line="213" w:lineRule="auto"/>
        <w:ind w:left="114" w:right="207" w:firstLine="0"/>
        <w:jc w:val="left"/>
        <w:rPr>
          <w:sz w:val="19"/>
        </w:rPr>
      </w:pPr>
      <w:r>
        <w:rPr>
          <w:color w:val="ABB1BE"/>
          <w:w w:val="105"/>
          <w:sz w:val="19"/>
        </w:rPr>
        <w:t>a</w:t>
      </w:r>
      <w:r>
        <w:rPr>
          <w:color w:val="ABB1BE"/>
          <w:spacing w:val="-24"/>
          <w:w w:val="105"/>
          <w:sz w:val="19"/>
        </w:rPr>
        <w:t xml:space="preserve"> </w:t>
      </w:r>
      <w:r>
        <w:rPr>
          <w:color w:val="669900"/>
          <w:w w:val="105"/>
          <w:sz w:val="19"/>
        </w:rPr>
        <w:t>=</w:t>
      </w:r>
      <w:r>
        <w:rPr>
          <w:color w:val="97C379"/>
          <w:w w:val="105"/>
          <w:sz w:val="19"/>
        </w:rPr>
        <w:t>30</w:t>
      </w:r>
      <w:r>
        <w:rPr>
          <w:color w:val="999999"/>
          <w:w w:val="105"/>
          <w:sz w:val="19"/>
        </w:rPr>
        <w:t>;</w:t>
      </w:r>
      <w:r>
        <w:rPr>
          <w:color w:val="C578DD"/>
          <w:w w:val="105"/>
          <w:sz w:val="19"/>
        </w:rPr>
        <w:t>return</w:t>
      </w:r>
      <w:r>
        <w:rPr>
          <w:color w:val="C578DD"/>
          <w:spacing w:val="-23"/>
          <w:w w:val="105"/>
          <w:sz w:val="19"/>
        </w:rPr>
        <w:t xml:space="preserve"> </w:t>
      </w:r>
      <w:r>
        <w:rPr>
          <w:color w:val="ABB1BE"/>
          <w:w w:val="105"/>
          <w:sz w:val="19"/>
        </w:rPr>
        <w:t>a</w:t>
      </w:r>
      <w:r>
        <w:rPr>
          <w:color w:val="999999"/>
          <w:w w:val="105"/>
          <w:sz w:val="19"/>
        </w:rPr>
        <w:t>;}</w:t>
      </w:r>
      <w:r>
        <w:rPr>
          <w:color w:val="C578DD"/>
          <w:w w:val="105"/>
          <w:sz w:val="19"/>
        </w:rPr>
        <w:t>finally</w:t>
      </w:r>
      <w:r>
        <w:rPr>
          <w:color w:val="999999"/>
          <w:w w:val="105"/>
          <w:sz w:val="19"/>
        </w:rPr>
        <w:t>{</w:t>
      </w:r>
      <w:r>
        <w:rPr>
          <w:color w:val="999999"/>
          <w:w w:val="105"/>
          <w:sz w:val="19"/>
        </w:rPr>
        <w:tab/>
      </w:r>
      <w:r>
        <w:rPr>
          <w:color w:val="ABB1BE"/>
          <w:w w:val="105"/>
          <w:sz w:val="19"/>
        </w:rPr>
        <w:t>a</w:t>
      </w:r>
      <w:r>
        <w:rPr>
          <w:color w:val="ABB1BE"/>
          <w:spacing w:val="-4"/>
          <w:w w:val="105"/>
          <w:sz w:val="19"/>
        </w:rPr>
        <w:t xml:space="preserve"> </w:t>
      </w:r>
      <w:r>
        <w:rPr>
          <w:color w:val="669900"/>
          <w:w w:val="105"/>
          <w:sz w:val="19"/>
        </w:rPr>
        <w:t>=</w:t>
      </w:r>
      <w:r>
        <w:rPr>
          <w:color w:val="97C379"/>
          <w:w w:val="105"/>
          <w:sz w:val="19"/>
        </w:rPr>
        <w:t>40</w:t>
      </w:r>
      <w:r>
        <w:rPr>
          <w:color w:val="999999"/>
          <w:w w:val="105"/>
          <w:sz w:val="19"/>
        </w:rPr>
        <w:t>;</w:t>
      </w:r>
      <w:r>
        <w:rPr>
          <w:color w:val="5C626F"/>
          <w:w w:val="105"/>
          <w:sz w:val="20"/>
        </w:rPr>
        <w:t>//</w:t>
      </w:r>
      <w:r>
        <w:rPr>
          <w:rFonts w:hint="eastAsia" w:ascii="宋体" w:eastAsia="宋体"/>
          <w:color w:val="5C626F"/>
          <w:w w:val="105"/>
          <w:sz w:val="18"/>
        </w:rPr>
        <w:t>如果</w:t>
      </w:r>
      <w:r>
        <w:rPr>
          <w:rFonts w:hint="eastAsia" w:ascii="PMingLiU" w:eastAsia="PMingLiU"/>
          <w:color w:val="5C626F"/>
          <w:w w:val="105"/>
          <w:sz w:val="18"/>
        </w:rPr>
        <w:t>这样</w:t>
      </w:r>
      <w:r>
        <w:rPr>
          <w:rFonts w:hint="eastAsia" w:ascii="PMingLiU" w:eastAsia="PMingLiU"/>
          <w:color w:val="5C626F"/>
          <w:w w:val="105"/>
          <w:sz w:val="16"/>
        </w:rPr>
        <w:t>，</w:t>
      </w:r>
      <w:r>
        <w:rPr>
          <w:rFonts w:hint="eastAsia" w:ascii="宋体" w:eastAsia="宋体"/>
          <w:color w:val="5C626F"/>
          <w:w w:val="105"/>
          <w:sz w:val="18"/>
        </w:rPr>
        <w:t>就又</w:t>
      </w:r>
      <w:r>
        <w:rPr>
          <w:rFonts w:hint="eastAsia" w:ascii="PMingLiU" w:eastAsia="PMingLiU"/>
          <w:color w:val="5C626F"/>
          <w:w w:val="105"/>
          <w:sz w:val="18"/>
        </w:rPr>
        <w:t>重</w:t>
      </w:r>
      <w:r>
        <w:rPr>
          <w:rFonts w:hint="eastAsia" w:ascii="宋体" w:eastAsia="宋体"/>
          <w:color w:val="5C626F"/>
          <w:w w:val="105"/>
          <w:sz w:val="18"/>
        </w:rPr>
        <w:t>新形成了</w:t>
      </w:r>
      <w:r>
        <w:rPr>
          <w:rFonts w:hint="eastAsia" w:ascii="PMingLiU" w:eastAsia="PMingLiU"/>
          <w:color w:val="5C626F"/>
          <w:w w:val="105"/>
          <w:sz w:val="14"/>
        </w:rPr>
        <w:t>一</w:t>
      </w:r>
      <w:r>
        <w:rPr>
          <w:rFonts w:hint="eastAsia" w:ascii="宋体" w:eastAsia="宋体"/>
          <w:color w:val="5C626F"/>
          <w:w w:val="105"/>
          <w:sz w:val="18"/>
        </w:rPr>
        <w:t>条</w:t>
      </w:r>
      <w:r>
        <w:rPr>
          <w:rFonts w:hint="eastAsia" w:ascii="PMingLiU" w:eastAsia="PMingLiU"/>
          <w:color w:val="5C626F"/>
          <w:w w:val="105"/>
          <w:sz w:val="18"/>
        </w:rPr>
        <w:t>返</w:t>
      </w:r>
      <w:r>
        <w:rPr>
          <w:rFonts w:hint="eastAsia" w:ascii="宋体" w:eastAsia="宋体"/>
          <w:color w:val="5C626F"/>
          <w:w w:val="105"/>
          <w:sz w:val="18"/>
        </w:rPr>
        <w:t>回路径</w:t>
      </w:r>
      <w:r>
        <w:rPr>
          <w:rFonts w:hint="eastAsia" w:ascii="PMingLiU" w:eastAsia="PMingLiU"/>
          <w:color w:val="5C626F"/>
          <w:w w:val="105"/>
          <w:sz w:val="16"/>
        </w:rPr>
        <w:t>，</w:t>
      </w:r>
      <w:r>
        <w:rPr>
          <w:rFonts w:hint="eastAsia" w:ascii="宋体" w:eastAsia="宋体"/>
          <w:color w:val="5C626F"/>
          <w:w w:val="105"/>
          <w:sz w:val="18"/>
        </w:rPr>
        <w:t>由于只能</w:t>
      </w:r>
      <w:r>
        <w:rPr>
          <w:rFonts w:hint="eastAsia" w:ascii="PMingLiU" w:eastAsia="PMingLiU"/>
          <w:color w:val="5C626F"/>
          <w:w w:val="105"/>
          <w:sz w:val="18"/>
        </w:rPr>
        <w:t>通过</w:t>
      </w:r>
      <w:r>
        <w:rPr>
          <w:color w:val="5C626F"/>
          <w:w w:val="105"/>
          <w:sz w:val="20"/>
        </w:rPr>
        <w:t>1</w:t>
      </w:r>
      <w:r>
        <w:rPr>
          <w:rFonts w:hint="eastAsia" w:ascii="宋体" w:eastAsia="宋体"/>
          <w:color w:val="5C626F"/>
          <w:w w:val="105"/>
          <w:sz w:val="18"/>
        </w:rPr>
        <w:t>个</w:t>
      </w:r>
      <w:r>
        <w:rPr>
          <w:color w:val="5C626F"/>
          <w:w w:val="105"/>
          <w:sz w:val="20"/>
        </w:rPr>
        <w:t>return</w:t>
      </w:r>
      <w:r>
        <w:rPr>
          <w:rFonts w:hint="eastAsia" w:ascii="PMingLiU" w:eastAsia="PMingLiU"/>
          <w:color w:val="5C626F"/>
          <w:w w:val="105"/>
          <w:sz w:val="18"/>
        </w:rPr>
        <w:t>返</w:t>
      </w:r>
      <w:r>
        <w:rPr>
          <w:rFonts w:hint="eastAsia" w:ascii="宋体" w:eastAsia="宋体"/>
          <w:color w:val="5C626F"/>
          <w:w w:val="105"/>
          <w:sz w:val="18"/>
        </w:rPr>
        <w:t>回</w:t>
      </w:r>
      <w:r>
        <w:rPr>
          <w:rFonts w:hint="eastAsia" w:ascii="PMingLiU" w:eastAsia="PMingLiU"/>
          <w:color w:val="5C626F"/>
          <w:w w:val="105"/>
          <w:sz w:val="16"/>
        </w:rPr>
        <w:t>，</w:t>
      </w:r>
      <w:r>
        <w:rPr>
          <w:rFonts w:hint="eastAsia" w:ascii="宋体" w:eastAsia="宋体"/>
          <w:color w:val="5C626F"/>
          <w:spacing w:val="-7"/>
          <w:w w:val="105"/>
          <w:sz w:val="18"/>
        </w:rPr>
        <w:t>所以</w:t>
      </w:r>
      <w:r>
        <w:rPr>
          <w:rFonts w:hint="eastAsia" w:ascii="PMingLiU" w:eastAsia="PMingLiU"/>
          <w:color w:val="5C626F"/>
          <w:w w:val="105"/>
          <w:sz w:val="18"/>
        </w:rPr>
        <w:t>这里</w:t>
      </w:r>
      <w:r>
        <w:rPr>
          <w:rFonts w:hint="eastAsia" w:ascii="宋体" w:eastAsia="宋体"/>
          <w:color w:val="5C626F"/>
          <w:w w:val="105"/>
          <w:sz w:val="18"/>
        </w:rPr>
        <w:t>直接</w:t>
      </w:r>
      <w:r>
        <w:rPr>
          <w:rFonts w:hint="eastAsia" w:ascii="PMingLiU" w:eastAsia="PMingLiU"/>
          <w:color w:val="5C626F"/>
          <w:w w:val="105"/>
          <w:sz w:val="18"/>
        </w:rPr>
        <w:t>返</w:t>
      </w:r>
      <w:r>
        <w:rPr>
          <w:rFonts w:hint="eastAsia" w:ascii="宋体" w:eastAsia="宋体"/>
          <w:color w:val="5C626F"/>
          <w:w w:val="105"/>
          <w:sz w:val="18"/>
        </w:rPr>
        <w:t>回</w:t>
      </w:r>
      <w:r>
        <w:rPr>
          <w:color w:val="5C626F"/>
          <w:w w:val="105"/>
          <w:sz w:val="20"/>
        </w:rPr>
        <w:t>40</w:t>
      </w:r>
      <w:r>
        <w:rPr>
          <w:color w:val="C578DD"/>
          <w:w w:val="105"/>
          <w:sz w:val="19"/>
        </w:rPr>
        <w:t>return</w:t>
      </w:r>
      <w:r>
        <w:rPr>
          <w:color w:val="C578DD"/>
          <w:spacing w:val="-5"/>
          <w:w w:val="105"/>
          <w:sz w:val="19"/>
        </w:rPr>
        <w:t xml:space="preserve"> </w:t>
      </w:r>
      <w:r>
        <w:rPr>
          <w:color w:val="ABB1BE"/>
          <w:w w:val="105"/>
          <w:sz w:val="19"/>
        </w:rPr>
        <w:t>a</w:t>
      </w:r>
      <w:r>
        <w:rPr>
          <w:color w:val="999999"/>
          <w:w w:val="105"/>
          <w:sz w:val="19"/>
        </w:rPr>
        <w:t>;}}</w:t>
      </w:r>
    </w:p>
    <w:p>
      <w:pPr>
        <w:spacing w:before="0" w:line="327" w:lineRule="exact"/>
        <w:ind w:left="1044" w:right="0" w:firstLine="0"/>
        <w:jc w:val="left"/>
        <w:rPr>
          <w:sz w:val="19"/>
        </w:rPr>
      </w:pPr>
      <w:r>
        <w:pict>
          <v:shape id="_x0000_s1169" o:spid="_x0000_s1169" style="position:absolute;left:0pt;margin-left:81.75pt;margin-top:7.15pt;height:3.55pt;width:3.55pt;mso-position-horizontal-relative:page;z-index:251663360;mso-width-relative:page;mso-height-relative:page;" fillcolor="#000000" filled="t" stroked="f" coordorigin="1635,144" coordsize="71,71" path="m1671,214l1655,212,1644,205,1638,194,1635,179,1638,163,1644,152,1655,146,1671,144,1686,146,1697,152,1704,163,1706,179,1704,194,1697,205,1686,212,1671,214xe">
            <v:path arrowok="t"/>
            <v:fill on="t" focussize="0,0"/>
            <v:stroke on="f"/>
            <v:imagedata o:title=""/>
            <o:lock v:ext="edit"/>
          </v:shape>
        </w:pict>
      </w:r>
      <w:r>
        <w:rPr>
          <w:w w:val="99"/>
          <w:sz w:val="19"/>
        </w:rPr>
        <w:t>1</w:t>
      </w:r>
    </w:p>
    <w:p>
      <w:pPr>
        <w:spacing w:before="0" w:line="329" w:lineRule="exact"/>
        <w:ind w:left="1044" w:right="0" w:firstLine="0"/>
        <w:jc w:val="left"/>
        <w:rPr>
          <w:sz w:val="19"/>
        </w:rPr>
      </w:pPr>
      <w:r>
        <w:pict>
          <v:shape id="_x0000_s1170" o:spid="_x0000_s1170" style="position:absolute;left:0pt;margin-left:81.75pt;margin-top:7.3pt;height:3.55pt;width:3.55pt;mso-position-horizontal-relative:page;z-index:251663360;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2</w:t>
      </w:r>
    </w:p>
    <w:p>
      <w:pPr>
        <w:spacing w:before="0" w:line="329" w:lineRule="exact"/>
        <w:ind w:left="1044" w:right="0" w:firstLine="0"/>
        <w:jc w:val="left"/>
        <w:rPr>
          <w:sz w:val="19"/>
        </w:rPr>
      </w:pPr>
      <w:r>
        <w:pict>
          <v:shape id="_x0000_s1171" o:spid="_x0000_s1171" style="position:absolute;left:0pt;margin-left:81.75pt;margin-top:7.3pt;height:3.55pt;width:3.55pt;mso-position-horizontal-relative:page;z-index:251663360;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3</w:t>
      </w:r>
    </w:p>
    <w:p>
      <w:pPr>
        <w:spacing w:before="0" w:line="329" w:lineRule="exact"/>
        <w:ind w:left="1044" w:right="0" w:firstLine="0"/>
        <w:jc w:val="left"/>
        <w:rPr>
          <w:sz w:val="19"/>
        </w:rPr>
      </w:pPr>
      <w:r>
        <w:pict>
          <v:shape id="_x0000_s1172" o:spid="_x0000_s1172" style="position:absolute;left:0pt;margin-left:81.75pt;margin-top:7.3pt;height:3.55pt;width:3.55pt;mso-position-horizontal-relative:page;z-index:251663360;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4</w:t>
      </w:r>
    </w:p>
    <w:p>
      <w:pPr>
        <w:spacing w:before="0" w:line="340" w:lineRule="exact"/>
        <w:ind w:left="1044" w:right="0" w:firstLine="0"/>
        <w:jc w:val="left"/>
        <w:rPr>
          <w:sz w:val="19"/>
        </w:rPr>
      </w:pPr>
      <w:r>
        <w:pict>
          <v:shape id="_x0000_s1173" o:spid="_x0000_s1173" style="position:absolute;left:0pt;margin-left:81.75pt;margin-top:7.3pt;height:3.55pt;width:3.55pt;mso-position-horizontal-relative:page;z-index:251663360;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5</w:t>
      </w:r>
    </w:p>
    <w:p>
      <w:pPr>
        <w:spacing w:after="0" w:line="340" w:lineRule="exact"/>
        <w:jc w:val="left"/>
        <w:rPr>
          <w:sz w:val="19"/>
        </w:rPr>
        <w:sectPr>
          <w:pgSz w:w="11920" w:h="16840"/>
          <w:pgMar w:top="960" w:right="900" w:bottom="280" w:left="980" w:header="720" w:footer="720" w:gutter="0"/>
          <w:cols w:space="720" w:num="1"/>
        </w:sectPr>
      </w:pPr>
    </w:p>
    <w:p>
      <w:pPr>
        <w:spacing w:before="24" w:line="340" w:lineRule="exact"/>
        <w:ind w:left="1044" w:right="0" w:firstLine="0"/>
        <w:jc w:val="left"/>
        <w:rPr>
          <w:sz w:val="19"/>
        </w:rPr>
      </w:pPr>
      <w:r>
        <w:pict>
          <v:shape id="_x0000_s1174" o:spid="_x0000_s1174" style="position:absolute;left:0pt;margin-left:81.75pt;margin-top:9pt;height:3.55pt;width:3.55pt;mso-position-horizontal-relative:page;z-index:251663360;mso-width-relative:page;mso-height-relative:page;" fillcolor="#000000" filled="t" stroked="f" coordorigin="1635,181" coordsize="71,71" path="m1671,251l1655,249,1644,242,1638,231,1635,216,1638,200,1644,189,1655,183,1671,181,1686,183,1697,189,1704,200,1706,216,1704,231,1697,242,1686,249,1671,251xe">
            <v:path arrowok="t"/>
            <v:fill on="t" focussize="0,0"/>
            <v:stroke on="f"/>
            <v:imagedata o:title=""/>
            <o:lock v:ext="edit"/>
          </v:shape>
        </w:pict>
      </w:r>
      <w:r>
        <w:rPr>
          <w:w w:val="99"/>
          <w:sz w:val="19"/>
        </w:rPr>
        <w:t>6</w:t>
      </w:r>
    </w:p>
    <w:p>
      <w:pPr>
        <w:spacing w:before="0" w:line="329" w:lineRule="exact"/>
        <w:ind w:left="1044" w:right="0" w:firstLine="0"/>
        <w:jc w:val="left"/>
        <w:rPr>
          <w:sz w:val="19"/>
        </w:rPr>
      </w:pPr>
      <w:r>
        <w:pict>
          <v:shape id="_x0000_s1175" o:spid="_x0000_s1175" style="position:absolute;left:0pt;margin-left:81.75pt;margin-top:7.3pt;height:3.55pt;width:3.55pt;mso-position-horizontal-relative:page;z-index:251663360;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7</w:t>
      </w:r>
    </w:p>
    <w:p>
      <w:pPr>
        <w:spacing w:before="0" w:line="329" w:lineRule="exact"/>
        <w:ind w:left="1044" w:right="0" w:firstLine="0"/>
        <w:jc w:val="left"/>
        <w:rPr>
          <w:sz w:val="19"/>
        </w:rPr>
      </w:pPr>
      <w:r>
        <w:pict>
          <v:shape id="_x0000_s1176" o:spid="_x0000_s1176" style="position:absolute;left:0pt;margin-left:81.75pt;margin-top:7.3pt;height:3.55pt;width:3.55pt;mso-position-horizontal-relative:page;z-index:251663360;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8</w:t>
      </w:r>
    </w:p>
    <w:p>
      <w:pPr>
        <w:spacing w:before="0" w:line="329" w:lineRule="exact"/>
        <w:ind w:left="1044" w:right="0" w:firstLine="0"/>
        <w:jc w:val="left"/>
        <w:rPr>
          <w:sz w:val="19"/>
        </w:rPr>
      </w:pPr>
      <w:r>
        <w:pict>
          <v:shape id="_x0000_s1177" o:spid="_x0000_s1177" style="position:absolute;left:0pt;margin-left:81.75pt;margin-top:7.3pt;height:3.55pt;width:3.55pt;mso-position-horizontal-relative:page;z-index:251663360;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9</w:t>
      </w:r>
    </w:p>
    <w:p>
      <w:pPr>
        <w:spacing w:before="0" w:line="329" w:lineRule="exact"/>
        <w:ind w:left="1044" w:right="0" w:firstLine="0"/>
        <w:jc w:val="left"/>
        <w:rPr>
          <w:sz w:val="19"/>
        </w:rPr>
      </w:pPr>
      <w:r>
        <w:pict>
          <v:shape id="_x0000_s1178" o:spid="_x0000_s1178" style="position:absolute;left:0pt;margin-left:81.75pt;margin-top:7.3pt;height:3.55pt;width:3.55pt;mso-position-horizontal-relative:page;z-index:251663360;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10</w:t>
      </w:r>
    </w:p>
    <w:p>
      <w:pPr>
        <w:spacing w:before="0" w:line="329" w:lineRule="exact"/>
        <w:ind w:left="1044" w:right="0" w:firstLine="0"/>
        <w:jc w:val="left"/>
        <w:rPr>
          <w:sz w:val="19"/>
        </w:rPr>
      </w:pPr>
      <w:r>
        <w:pict>
          <v:shape id="_x0000_s1179" o:spid="_x0000_s1179" style="position:absolute;left:0pt;margin-left:81.75pt;margin-top:7.3pt;height:3.55pt;width:3.55pt;mso-position-horizontal-relative:page;z-index:251663360;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11</w:t>
      </w:r>
    </w:p>
    <w:p>
      <w:pPr>
        <w:spacing w:before="0" w:line="329" w:lineRule="exact"/>
        <w:ind w:left="1044" w:right="0" w:firstLine="0"/>
        <w:jc w:val="left"/>
        <w:rPr>
          <w:sz w:val="19"/>
        </w:rPr>
      </w:pPr>
      <w:r>
        <w:pict>
          <v:shape id="_x0000_s1180" o:spid="_x0000_s1180" style="position:absolute;left:0pt;margin-left:81.75pt;margin-top:7.3pt;height:3.55pt;width:3.55pt;mso-position-horizontal-relative:page;z-index:251663360;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12</w:t>
      </w:r>
    </w:p>
    <w:p>
      <w:pPr>
        <w:spacing w:before="0" w:line="329" w:lineRule="exact"/>
        <w:ind w:left="1044" w:right="0" w:firstLine="0"/>
        <w:jc w:val="left"/>
        <w:rPr>
          <w:sz w:val="19"/>
        </w:rPr>
      </w:pPr>
      <w:r>
        <w:pict>
          <v:shape id="_x0000_s1181" o:spid="_x0000_s1181"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13</w:t>
      </w:r>
    </w:p>
    <w:p>
      <w:pPr>
        <w:spacing w:before="0" w:line="329" w:lineRule="exact"/>
        <w:ind w:left="1044" w:right="0" w:firstLine="0"/>
        <w:jc w:val="left"/>
        <w:rPr>
          <w:sz w:val="19"/>
        </w:rPr>
      </w:pPr>
      <w:r>
        <w:pict>
          <v:shape id="_x0000_s1182" o:spid="_x0000_s1182"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14</w:t>
      </w:r>
    </w:p>
    <w:p>
      <w:pPr>
        <w:spacing w:before="0" w:line="334" w:lineRule="exact"/>
        <w:ind w:left="1044" w:right="0" w:firstLine="0"/>
        <w:jc w:val="left"/>
        <w:rPr>
          <w:sz w:val="19"/>
        </w:rPr>
      </w:pPr>
      <w:r>
        <w:pict>
          <v:shape id="_x0000_s1183" o:spid="_x0000_s1183"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15</w:t>
      </w:r>
    </w:p>
    <w:p>
      <w:pPr>
        <w:pStyle w:val="8"/>
        <w:spacing w:line="376" w:lineRule="exact"/>
      </w:pPr>
      <w:r>
        <w:rPr>
          <w:color w:val="4D4D4D"/>
          <w:w w:val="105"/>
        </w:rPr>
        <w:t>执行结果：40</w:t>
      </w:r>
    </w:p>
    <w:p>
      <w:pPr>
        <w:pStyle w:val="3"/>
        <w:numPr>
          <w:ilvl w:val="0"/>
          <w:numId w:val="6"/>
        </w:numPr>
        <w:tabs>
          <w:tab w:val="left" w:pos="472"/>
        </w:tabs>
        <w:spacing w:before="0" w:after="0" w:line="521" w:lineRule="exact"/>
        <w:ind w:left="471" w:right="0" w:hanging="357"/>
        <w:jc w:val="left"/>
      </w:pPr>
      <w:r>
        <w:rPr>
          <w:color w:val="4F4F4F"/>
          <w:spacing w:val="-8"/>
          <w:w w:val="105"/>
        </w:rPr>
        <w:t xml:space="preserve">类 </w:t>
      </w:r>
      <w:r>
        <w:rPr>
          <w:color w:val="4F4F4F"/>
          <w:w w:val="105"/>
        </w:rPr>
        <w:t>ExampleA</w:t>
      </w:r>
      <w:r>
        <w:rPr>
          <w:color w:val="4F4F4F"/>
          <w:spacing w:val="-9"/>
          <w:w w:val="105"/>
        </w:rPr>
        <w:t xml:space="preserve"> 继承 </w:t>
      </w:r>
      <w:r>
        <w:rPr>
          <w:color w:val="4F4F4F"/>
          <w:w w:val="105"/>
        </w:rPr>
        <w:t>Exception，</w:t>
      </w:r>
      <w:r>
        <w:rPr>
          <w:color w:val="4F4F4F"/>
          <w:spacing w:val="-8"/>
          <w:w w:val="105"/>
        </w:rPr>
        <w:t xml:space="preserve">类 </w:t>
      </w:r>
      <w:r>
        <w:rPr>
          <w:color w:val="4F4F4F"/>
          <w:w w:val="105"/>
        </w:rPr>
        <w:t>ExampleB</w:t>
      </w:r>
      <w:r>
        <w:rPr>
          <w:color w:val="4F4F4F"/>
          <w:spacing w:val="-6"/>
          <w:w w:val="105"/>
        </w:rPr>
        <w:t xml:space="preserve"> 继承</w:t>
      </w:r>
      <w:r>
        <w:rPr>
          <w:color w:val="4F4F4F"/>
          <w:w w:val="105"/>
        </w:rPr>
        <w:t>ExampleA。</w:t>
      </w:r>
    </w:p>
    <w:p>
      <w:pPr>
        <w:pStyle w:val="8"/>
        <w:spacing w:line="369" w:lineRule="exact"/>
      </w:pPr>
      <w:r>
        <w:rPr>
          <w:color w:val="4D4D4D"/>
          <w:w w:val="105"/>
        </w:rPr>
        <w:t>有如下代码片断：</w:t>
      </w:r>
    </w:p>
    <w:p>
      <w:pPr>
        <w:tabs>
          <w:tab w:val="left" w:pos="5047"/>
        </w:tabs>
        <w:spacing w:before="6" w:line="225" w:lineRule="auto"/>
        <w:ind w:left="114" w:right="494" w:firstLine="0"/>
        <w:jc w:val="left"/>
        <w:rPr>
          <w:sz w:val="19"/>
        </w:rPr>
      </w:pPr>
      <w:r>
        <w:rPr>
          <w:color w:val="C578DD"/>
          <w:sz w:val="19"/>
        </w:rPr>
        <w:t>try</w:t>
      </w:r>
      <w:r>
        <w:rPr>
          <w:color w:val="999999"/>
          <w:sz w:val="19"/>
        </w:rPr>
        <w:t>{</w:t>
      </w:r>
      <w:r>
        <w:rPr>
          <w:color w:val="C578DD"/>
          <w:sz w:val="19"/>
        </w:rPr>
        <w:t>thrownew</w:t>
      </w:r>
      <w:r>
        <w:rPr>
          <w:color w:val="ABB1BE"/>
          <w:sz w:val="19"/>
        </w:rPr>
        <w:t>ExampleB</w:t>
      </w:r>
      <w:r>
        <w:rPr>
          <w:color w:val="999999"/>
          <w:sz w:val="19"/>
        </w:rPr>
        <w:t>(</w:t>
      </w:r>
      <w:r>
        <w:rPr>
          <w:color w:val="669900"/>
          <w:sz w:val="19"/>
        </w:rPr>
        <w:t>"b"</w:t>
      </w:r>
      <w:r>
        <w:rPr>
          <w:color w:val="999999"/>
          <w:sz w:val="19"/>
        </w:rPr>
        <w:t>)}</w:t>
      </w:r>
      <w:r>
        <w:rPr>
          <w:color w:val="C578DD"/>
          <w:sz w:val="19"/>
        </w:rPr>
        <w:t>catch</w:t>
      </w:r>
      <w:r>
        <w:rPr>
          <w:color w:val="ABB1BE"/>
          <w:sz w:val="19"/>
        </w:rPr>
        <w:t>（ExampleA</w:t>
      </w:r>
      <w:r>
        <w:rPr>
          <w:color w:val="ABB1BE"/>
          <w:spacing w:val="-6"/>
          <w:sz w:val="19"/>
        </w:rPr>
        <w:t xml:space="preserve"> </w:t>
      </w:r>
      <w:r>
        <w:rPr>
          <w:color w:val="ABB1BE"/>
          <w:sz w:val="19"/>
        </w:rPr>
        <w:t>e）</w:t>
      </w:r>
      <w:r>
        <w:rPr>
          <w:color w:val="999999"/>
          <w:sz w:val="19"/>
        </w:rPr>
        <w:t>{</w:t>
      </w:r>
      <w:r>
        <w:rPr>
          <w:color w:val="999999"/>
          <w:sz w:val="19"/>
        </w:rPr>
        <w:tab/>
      </w:r>
      <w:r>
        <w:rPr>
          <w:color w:val="ABB1BE"/>
          <w:spacing w:val="-1"/>
          <w:sz w:val="19"/>
        </w:rPr>
        <w:t>System</w:t>
      </w:r>
      <w:r>
        <w:rPr>
          <w:color w:val="999999"/>
          <w:spacing w:val="-1"/>
          <w:sz w:val="19"/>
        </w:rPr>
        <w:t>.</w:t>
      </w:r>
      <w:r>
        <w:rPr>
          <w:color w:val="ABB1BE"/>
          <w:spacing w:val="-1"/>
          <w:sz w:val="19"/>
        </w:rPr>
        <w:t>out</w:t>
      </w:r>
      <w:r>
        <w:rPr>
          <w:color w:val="999999"/>
          <w:spacing w:val="-1"/>
          <w:sz w:val="19"/>
        </w:rPr>
        <w:t>.</w:t>
      </w:r>
      <w:r>
        <w:rPr>
          <w:color w:val="60ADED"/>
          <w:spacing w:val="-1"/>
          <w:sz w:val="19"/>
        </w:rPr>
        <w:t>println</w:t>
      </w:r>
      <w:r>
        <w:rPr>
          <w:color w:val="999999"/>
          <w:spacing w:val="-1"/>
          <w:sz w:val="19"/>
        </w:rPr>
        <w:t>(</w:t>
      </w:r>
      <w:r>
        <w:rPr>
          <w:color w:val="669900"/>
          <w:spacing w:val="-1"/>
          <w:sz w:val="19"/>
        </w:rPr>
        <w:t>"ExampleA"</w:t>
      </w:r>
      <w:r>
        <w:rPr>
          <w:color w:val="999999"/>
          <w:spacing w:val="-1"/>
          <w:sz w:val="19"/>
        </w:rPr>
        <w:t>);}</w:t>
      </w:r>
      <w:r>
        <w:rPr>
          <w:color w:val="C578DD"/>
          <w:spacing w:val="-1"/>
          <w:sz w:val="19"/>
        </w:rPr>
        <w:t>catch</w:t>
      </w:r>
      <w:r>
        <w:rPr>
          <w:color w:val="ABB1BE"/>
          <w:spacing w:val="-1"/>
          <w:sz w:val="19"/>
        </w:rPr>
        <w:t xml:space="preserve">（Exception </w:t>
      </w:r>
      <w:r>
        <w:rPr>
          <w:color w:val="ABB1BE"/>
          <w:sz w:val="19"/>
        </w:rPr>
        <w:t>e）</w:t>
      </w:r>
      <w:r>
        <w:rPr>
          <w:color w:val="999999"/>
          <w:sz w:val="19"/>
        </w:rPr>
        <w:t>{</w:t>
      </w:r>
      <w:r>
        <w:rPr>
          <w:color w:val="999999"/>
          <w:spacing w:val="31"/>
          <w:sz w:val="19"/>
        </w:rPr>
        <w:t xml:space="preserve"> </w:t>
      </w:r>
      <w:r>
        <w:rPr>
          <w:color w:val="ABB1BE"/>
          <w:sz w:val="19"/>
        </w:rPr>
        <w:t>System</w:t>
      </w:r>
      <w:r>
        <w:rPr>
          <w:color w:val="999999"/>
          <w:sz w:val="19"/>
        </w:rPr>
        <w:t>.</w:t>
      </w:r>
      <w:r>
        <w:rPr>
          <w:color w:val="ABB1BE"/>
          <w:sz w:val="19"/>
        </w:rPr>
        <w:t>out</w:t>
      </w:r>
      <w:r>
        <w:rPr>
          <w:color w:val="999999"/>
          <w:sz w:val="19"/>
        </w:rPr>
        <w:t>.</w:t>
      </w:r>
      <w:r>
        <w:rPr>
          <w:color w:val="60ADED"/>
          <w:sz w:val="19"/>
        </w:rPr>
        <w:t>println</w:t>
      </w:r>
      <w:r>
        <w:rPr>
          <w:color w:val="999999"/>
          <w:sz w:val="19"/>
        </w:rPr>
        <w:t>(</w:t>
      </w:r>
      <w:r>
        <w:rPr>
          <w:color w:val="669900"/>
          <w:sz w:val="19"/>
        </w:rPr>
        <w:t>"Exception"</w:t>
      </w:r>
      <w:r>
        <w:rPr>
          <w:color w:val="999999"/>
          <w:sz w:val="19"/>
        </w:rPr>
        <w:t>);}</w:t>
      </w:r>
    </w:p>
    <w:p>
      <w:pPr>
        <w:spacing w:before="0" w:line="325" w:lineRule="exact"/>
        <w:ind w:left="1044" w:right="0" w:firstLine="0"/>
        <w:jc w:val="left"/>
        <w:rPr>
          <w:sz w:val="19"/>
        </w:rPr>
      </w:pPr>
      <w:r>
        <w:pict>
          <v:shape id="_x0000_s1184" o:spid="_x0000_s1184" style="position:absolute;left:0pt;margin-left:81.75pt;margin-top:7.1pt;height:3.55pt;width:3.55pt;mso-position-horizontal-relative:page;z-index:251664384;mso-width-relative:page;mso-height-relative:page;" fillcolor="#000000" filled="t" stroked="f" coordorigin="1635,142" coordsize="71,71" path="m1671,213l1655,211,1644,204,1638,193,1635,177,1638,162,1644,151,1655,144,1671,142,1686,144,1697,151,1704,162,1706,177,1704,193,1697,204,1686,211,1671,213xe">
            <v:path arrowok="t"/>
            <v:fill on="t" focussize="0,0"/>
            <v:stroke on="f"/>
            <v:imagedata o:title=""/>
            <o:lock v:ext="edit"/>
          </v:shape>
        </w:pict>
      </w:r>
      <w:r>
        <w:rPr>
          <w:w w:val="99"/>
          <w:sz w:val="19"/>
        </w:rPr>
        <w:t>1</w:t>
      </w:r>
    </w:p>
    <w:p>
      <w:pPr>
        <w:spacing w:before="0" w:line="329" w:lineRule="exact"/>
        <w:ind w:left="1044" w:right="0" w:firstLine="0"/>
        <w:jc w:val="left"/>
        <w:rPr>
          <w:sz w:val="19"/>
        </w:rPr>
      </w:pPr>
      <w:r>
        <w:pict>
          <v:shape id="_x0000_s1185" o:spid="_x0000_s1185"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2</w:t>
      </w:r>
    </w:p>
    <w:p>
      <w:pPr>
        <w:spacing w:before="0" w:line="329" w:lineRule="exact"/>
        <w:ind w:left="1044" w:right="0" w:firstLine="0"/>
        <w:jc w:val="left"/>
        <w:rPr>
          <w:sz w:val="19"/>
        </w:rPr>
      </w:pPr>
      <w:r>
        <w:pict>
          <v:shape id="_x0000_s1186" o:spid="_x0000_s1186"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3</w:t>
      </w:r>
    </w:p>
    <w:p>
      <w:pPr>
        <w:spacing w:before="0" w:line="329" w:lineRule="exact"/>
        <w:ind w:left="1044" w:right="0" w:firstLine="0"/>
        <w:jc w:val="left"/>
        <w:rPr>
          <w:sz w:val="19"/>
        </w:rPr>
      </w:pPr>
      <w:r>
        <w:pict>
          <v:shape id="_x0000_s1187" o:spid="_x0000_s1187"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4</w:t>
      </w:r>
    </w:p>
    <w:p>
      <w:pPr>
        <w:spacing w:before="0" w:line="329" w:lineRule="exact"/>
        <w:ind w:left="1044" w:right="0" w:firstLine="0"/>
        <w:jc w:val="left"/>
        <w:rPr>
          <w:sz w:val="19"/>
        </w:rPr>
      </w:pPr>
      <w:r>
        <w:pict>
          <v:shape id="_x0000_s1188" o:spid="_x0000_s1188"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5</w:t>
      </w:r>
    </w:p>
    <w:p>
      <w:pPr>
        <w:spacing w:before="0" w:line="329" w:lineRule="exact"/>
        <w:ind w:left="1044" w:right="0" w:firstLine="0"/>
        <w:jc w:val="left"/>
        <w:rPr>
          <w:sz w:val="19"/>
        </w:rPr>
      </w:pPr>
      <w:r>
        <w:pict>
          <v:shape id="_x0000_s1189" o:spid="_x0000_s1189"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6</w:t>
      </w:r>
    </w:p>
    <w:p>
      <w:pPr>
        <w:spacing w:before="0" w:line="334" w:lineRule="exact"/>
        <w:ind w:left="1044" w:right="0" w:firstLine="0"/>
        <w:jc w:val="left"/>
        <w:rPr>
          <w:sz w:val="19"/>
        </w:rPr>
      </w:pPr>
      <w:r>
        <w:pict>
          <v:shape id="_x0000_s1190" o:spid="_x0000_s1190"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7</w:t>
      </w:r>
    </w:p>
    <w:p>
      <w:pPr>
        <w:pStyle w:val="8"/>
        <w:spacing w:before="2" w:line="232" w:lineRule="auto"/>
        <w:ind w:right="6676"/>
      </w:pPr>
      <w:r>
        <w:rPr>
          <w:color w:val="4D4D4D"/>
        </w:rPr>
        <w:t xml:space="preserve">请问执行此段代码的输出是什么？ </w:t>
      </w:r>
      <w:r>
        <w:rPr>
          <w:b/>
          <w:color w:val="4D4D4D"/>
          <w:w w:val="105"/>
        </w:rPr>
        <w:t>答</w:t>
      </w:r>
      <w:r>
        <w:rPr>
          <w:color w:val="4D4D4D"/>
          <w:w w:val="105"/>
        </w:rPr>
        <w:t>：</w:t>
      </w:r>
    </w:p>
    <w:p>
      <w:pPr>
        <w:pStyle w:val="8"/>
        <w:spacing w:before="2" w:line="232" w:lineRule="auto"/>
        <w:ind w:right="244"/>
      </w:pPr>
      <w:r>
        <w:rPr>
          <w:color w:val="4D4D4D"/>
        </w:rPr>
        <w:t>输出：ExampleA。（根据里氏代换原则[能使用父类型的地方一定能使用子类型]，抓取  ExampleA  类</w:t>
      </w:r>
      <w:r>
        <w:rPr>
          <w:color w:val="4D4D4D"/>
          <w:w w:val="105"/>
        </w:rPr>
        <w:t>型异常的 catch 块能够抓住 try 块中抛出的 ExampleB 类型的异常）</w:t>
      </w:r>
    </w:p>
    <w:p>
      <w:pPr>
        <w:spacing w:before="11" w:line="225" w:lineRule="auto"/>
        <w:ind w:left="114" w:right="0" w:firstLine="0"/>
        <w:jc w:val="left"/>
        <w:rPr>
          <w:sz w:val="19"/>
        </w:rPr>
      </w:pPr>
      <w:r>
        <w:rPr>
          <w:color w:val="4D4D4D"/>
          <w:w w:val="105"/>
          <w:sz w:val="21"/>
        </w:rPr>
        <w:t xml:space="preserve">面 试 题 - 说 出 下 面 代 码 的 运 行 结 果 。 （ 此 题 的 出 处 是 《 Java 编 程 思 想 》 一 书 ） </w:t>
      </w:r>
      <w:r>
        <w:rPr>
          <w:color w:val="C578DD"/>
          <w:spacing w:val="-1"/>
          <w:sz w:val="19"/>
        </w:rPr>
        <w:t>class</w:t>
      </w:r>
      <w:r>
        <w:rPr>
          <w:color w:val="ABB1BE"/>
          <w:spacing w:val="-1"/>
          <w:sz w:val="19"/>
        </w:rPr>
        <w:t>Annoyance</w:t>
      </w:r>
      <w:r>
        <w:rPr>
          <w:color w:val="C578DD"/>
          <w:spacing w:val="-1"/>
          <w:sz w:val="19"/>
        </w:rPr>
        <w:t>extends</w:t>
      </w:r>
      <w:r>
        <w:rPr>
          <w:color w:val="ABB1BE"/>
          <w:spacing w:val="-1"/>
          <w:sz w:val="19"/>
        </w:rPr>
        <w:t>Exception</w:t>
      </w:r>
      <w:r>
        <w:rPr>
          <w:color w:val="999999"/>
          <w:spacing w:val="-1"/>
          <w:sz w:val="19"/>
        </w:rPr>
        <w:t>{}</w:t>
      </w:r>
      <w:r>
        <w:rPr>
          <w:color w:val="C578DD"/>
          <w:spacing w:val="-1"/>
          <w:sz w:val="19"/>
        </w:rPr>
        <w:t>class</w:t>
      </w:r>
      <w:r>
        <w:rPr>
          <w:color w:val="ABB1BE"/>
          <w:spacing w:val="-1"/>
          <w:sz w:val="19"/>
        </w:rPr>
        <w:t>Sneeze</w:t>
      </w:r>
      <w:r>
        <w:rPr>
          <w:color w:val="C578DD"/>
          <w:spacing w:val="-1"/>
          <w:sz w:val="19"/>
        </w:rPr>
        <w:t>extends</w:t>
      </w:r>
      <w:r>
        <w:rPr>
          <w:color w:val="ABB1BE"/>
          <w:spacing w:val="-1"/>
          <w:sz w:val="19"/>
        </w:rPr>
        <w:t>Annoyance</w:t>
      </w:r>
      <w:r>
        <w:rPr>
          <w:color w:val="999999"/>
          <w:spacing w:val="-1"/>
          <w:sz w:val="19"/>
        </w:rPr>
        <w:t>{}</w:t>
      </w:r>
      <w:r>
        <w:rPr>
          <w:color w:val="C578DD"/>
          <w:spacing w:val="-1"/>
          <w:sz w:val="19"/>
        </w:rPr>
        <w:t>class</w:t>
      </w:r>
      <w:r>
        <w:rPr>
          <w:color w:val="ABB1BE"/>
          <w:spacing w:val="-1"/>
          <w:sz w:val="19"/>
        </w:rPr>
        <w:t>Human</w:t>
      </w:r>
      <w:r>
        <w:rPr>
          <w:color w:val="999999"/>
          <w:spacing w:val="-1"/>
          <w:sz w:val="19"/>
        </w:rPr>
        <w:t>{</w:t>
      </w:r>
      <w:r>
        <w:rPr>
          <w:color w:val="C578DD"/>
          <w:spacing w:val="-1"/>
          <w:sz w:val="19"/>
        </w:rPr>
        <w:t>publicstaticvoid</w:t>
      </w:r>
      <w:r>
        <w:rPr>
          <w:color w:val="60ADED"/>
          <w:spacing w:val="-1"/>
          <w:sz w:val="19"/>
        </w:rPr>
        <w:t>main</w:t>
      </w:r>
      <w:r>
        <w:rPr>
          <w:color w:val="999999"/>
          <w:spacing w:val="-1"/>
          <w:sz w:val="19"/>
        </w:rPr>
        <w:t>(</w:t>
      </w:r>
      <w:r>
        <w:rPr>
          <w:color w:val="ABB1BE"/>
          <w:spacing w:val="-1"/>
          <w:sz w:val="19"/>
        </w:rPr>
        <w:t>String</w:t>
      </w:r>
      <w:r>
        <w:rPr>
          <w:color w:val="999999"/>
          <w:spacing w:val="-1"/>
          <w:sz w:val="19"/>
        </w:rPr>
        <w:t xml:space="preserve">[] </w:t>
      </w:r>
      <w:r>
        <w:rPr>
          <w:color w:val="ABB1BE"/>
          <w:w w:val="105"/>
          <w:sz w:val="19"/>
        </w:rPr>
        <w:t>args</w:t>
      </w:r>
      <w:r>
        <w:rPr>
          <w:color w:val="999999"/>
          <w:w w:val="105"/>
          <w:sz w:val="19"/>
        </w:rPr>
        <w:t>)</w:t>
      </w:r>
      <w:r>
        <w:rPr>
          <w:color w:val="C578DD"/>
          <w:w w:val="105"/>
          <w:sz w:val="19"/>
        </w:rPr>
        <w:t>throws</w:t>
      </w:r>
      <w:r>
        <w:rPr>
          <w:color w:val="C578DD"/>
          <w:spacing w:val="-9"/>
          <w:w w:val="105"/>
          <w:sz w:val="19"/>
        </w:rPr>
        <w:t xml:space="preserve"> </w:t>
      </w:r>
      <w:r>
        <w:rPr>
          <w:color w:val="ABB1BE"/>
          <w:w w:val="105"/>
          <w:sz w:val="19"/>
        </w:rPr>
        <w:t>Exception</w:t>
      </w:r>
      <w:r>
        <w:rPr>
          <w:color w:val="ABB1BE"/>
          <w:spacing w:val="-9"/>
          <w:w w:val="105"/>
          <w:sz w:val="19"/>
        </w:rPr>
        <w:t xml:space="preserve"> </w:t>
      </w:r>
      <w:r>
        <w:rPr>
          <w:color w:val="999999"/>
          <w:w w:val="105"/>
          <w:sz w:val="19"/>
        </w:rPr>
        <w:t>{</w:t>
      </w:r>
      <w:r>
        <w:rPr>
          <w:color w:val="C578DD"/>
          <w:w w:val="105"/>
          <w:sz w:val="19"/>
        </w:rPr>
        <w:t>try</w:t>
      </w:r>
      <w:r>
        <w:rPr>
          <w:color w:val="999999"/>
          <w:w w:val="105"/>
          <w:sz w:val="19"/>
        </w:rPr>
        <w:t>{</w:t>
      </w:r>
      <w:r>
        <w:rPr>
          <w:color w:val="C578DD"/>
          <w:w w:val="105"/>
          <w:sz w:val="19"/>
        </w:rPr>
        <w:t>try</w:t>
      </w:r>
      <w:r>
        <w:rPr>
          <w:color w:val="999999"/>
          <w:w w:val="105"/>
          <w:sz w:val="19"/>
        </w:rPr>
        <w:t>{</w:t>
      </w:r>
      <w:r>
        <w:rPr>
          <w:color w:val="C578DD"/>
          <w:w w:val="105"/>
          <w:sz w:val="19"/>
        </w:rPr>
        <w:t>thrownew</w:t>
      </w:r>
      <w:r>
        <w:rPr>
          <w:color w:val="ABB1BE"/>
          <w:w w:val="105"/>
          <w:sz w:val="19"/>
        </w:rPr>
        <w:t>Sneeze</w:t>
      </w:r>
      <w:r>
        <w:rPr>
          <w:color w:val="999999"/>
          <w:w w:val="105"/>
          <w:sz w:val="19"/>
        </w:rPr>
        <w:t>();}</w:t>
      </w:r>
      <w:r>
        <w:rPr>
          <w:color w:val="C578DD"/>
          <w:w w:val="105"/>
          <w:sz w:val="19"/>
        </w:rPr>
        <w:t>catch</w:t>
      </w:r>
      <w:r>
        <w:rPr>
          <w:color w:val="999999"/>
          <w:spacing w:val="-5"/>
          <w:w w:val="105"/>
          <w:sz w:val="19"/>
        </w:rPr>
        <w:t xml:space="preserve">( </w:t>
      </w:r>
      <w:r>
        <w:rPr>
          <w:color w:val="ABB1BE"/>
          <w:w w:val="105"/>
          <w:sz w:val="19"/>
        </w:rPr>
        <w:t>Annoyance</w:t>
      </w:r>
      <w:r>
        <w:rPr>
          <w:color w:val="ABB1BE"/>
          <w:spacing w:val="-9"/>
          <w:w w:val="105"/>
          <w:sz w:val="19"/>
        </w:rPr>
        <w:t xml:space="preserve"> </w:t>
      </w:r>
      <w:r>
        <w:rPr>
          <w:color w:val="ABB1BE"/>
          <w:w w:val="105"/>
          <w:sz w:val="19"/>
        </w:rPr>
        <w:t>a</w:t>
      </w:r>
      <w:r>
        <w:rPr>
          <w:color w:val="ABB1BE"/>
          <w:spacing w:val="-9"/>
          <w:w w:val="105"/>
          <w:sz w:val="19"/>
        </w:rPr>
        <w:t xml:space="preserve"> </w:t>
      </w:r>
      <w:r>
        <w:rPr>
          <w:color w:val="999999"/>
          <w:w w:val="105"/>
          <w:sz w:val="19"/>
        </w:rPr>
        <w:t>){</w:t>
      </w:r>
    </w:p>
    <w:p>
      <w:pPr>
        <w:tabs>
          <w:tab w:val="left" w:pos="3253"/>
          <w:tab w:val="left" w:pos="7289"/>
        </w:tabs>
        <w:spacing w:before="2" w:line="225" w:lineRule="auto"/>
        <w:ind w:left="114" w:right="298" w:firstLine="0"/>
        <w:jc w:val="left"/>
        <w:rPr>
          <w:sz w:val="19"/>
        </w:rPr>
      </w:pPr>
      <w:r>
        <w:rPr>
          <w:color w:val="ABB1BE"/>
          <w:sz w:val="19"/>
        </w:rPr>
        <w:t>System</w:t>
      </w:r>
      <w:r>
        <w:rPr>
          <w:color w:val="999999"/>
          <w:sz w:val="19"/>
        </w:rPr>
        <w:t>.</w:t>
      </w:r>
      <w:r>
        <w:rPr>
          <w:color w:val="ABB1BE"/>
          <w:sz w:val="19"/>
        </w:rPr>
        <w:t>out</w:t>
      </w:r>
      <w:r>
        <w:rPr>
          <w:color w:val="999999"/>
          <w:sz w:val="19"/>
        </w:rPr>
        <w:t>.</w:t>
      </w:r>
      <w:r>
        <w:rPr>
          <w:color w:val="60ADED"/>
          <w:sz w:val="19"/>
        </w:rPr>
        <w:t>println</w:t>
      </w:r>
      <w:r>
        <w:rPr>
          <w:color w:val="999999"/>
          <w:sz w:val="19"/>
        </w:rPr>
        <w:t>(</w:t>
      </w:r>
      <w:r>
        <w:rPr>
          <w:color w:val="669900"/>
          <w:sz w:val="19"/>
        </w:rPr>
        <w:t>"Caught Annoyance"</w:t>
      </w:r>
      <w:r>
        <w:rPr>
          <w:color w:val="999999"/>
          <w:sz w:val="19"/>
        </w:rPr>
        <w:t>);</w:t>
      </w:r>
      <w:r>
        <w:rPr>
          <w:color w:val="C578DD"/>
          <w:sz w:val="19"/>
        </w:rPr>
        <w:t xml:space="preserve">throw </w:t>
      </w:r>
      <w:r>
        <w:rPr>
          <w:color w:val="ABB1BE"/>
          <w:sz w:val="19"/>
        </w:rPr>
        <w:t>a</w:t>
      </w:r>
      <w:r>
        <w:rPr>
          <w:color w:val="999999"/>
          <w:sz w:val="19"/>
        </w:rPr>
        <w:t>;}}</w:t>
      </w:r>
      <w:r>
        <w:rPr>
          <w:color w:val="C578DD"/>
          <w:sz w:val="19"/>
        </w:rPr>
        <w:t>catch</w:t>
      </w:r>
      <w:r>
        <w:rPr>
          <w:color w:val="999999"/>
          <w:sz w:val="19"/>
        </w:rPr>
        <w:t xml:space="preserve">( </w:t>
      </w:r>
      <w:r>
        <w:rPr>
          <w:color w:val="ABB1BE"/>
          <w:sz w:val="19"/>
        </w:rPr>
        <w:t>Sneeze</w:t>
      </w:r>
      <w:r>
        <w:rPr>
          <w:color w:val="ABB1BE"/>
          <w:spacing w:val="-17"/>
          <w:sz w:val="19"/>
        </w:rPr>
        <w:t xml:space="preserve"> </w:t>
      </w:r>
      <w:r>
        <w:rPr>
          <w:color w:val="ABB1BE"/>
          <w:sz w:val="19"/>
        </w:rPr>
        <w:t>s</w:t>
      </w:r>
      <w:r>
        <w:rPr>
          <w:color w:val="ABB1BE"/>
          <w:spacing w:val="-4"/>
          <w:sz w:val="19"/>
        </w:rPr>
        <w:t xml:space="preserve"> </w:t>
      </w:r>
      <w:r>
        <w:rPr>
          <w:color w:val="999999"/>
          <w:sz w:val="19"/>
        </w:rPr>
        <w:t>){</w:t>
      </w:r>
      <w:r>
        <w:rPr>
          <w:color w:val="999999"/>
          <w:sz w:val="19"/>
        </w:rPr>
        <w:tab/>
      </w:r>
      <w:r>
        <w:rPr>
          <w:color w:val="ABB1BE"/>
          <w:spacing w:val="-1"/>
          <w:sz w:val="19"/>
        </w:rPr>
        <w:t>System</w:t>
      </w:r>
      <w:r>
        <w:rPr>
          <w:color w:val="999999"/>
          <w:spacing w:val="-1"/>
          <w:sz w:val="19"/>
        </w:rPr>
        <w:t>.</w:t>
      </w:r>
      <w:r>
        <w:rPr>
          <w:color w:val="ABB1BE"/>
          <w:spacing w:val="-1"/>
          <w:sz w:val="19"/>
        </w:rPr>
        <w:t>out</w:t>
      </w:r>
      <w:r>
        <w:rPr>
          <w:color w:val="999999"/>
          <w:spacing w:val="-1"/>
          <w:sz w:val="19"/>
        </w:rPr>
        <w:t>.</w:t>
      </w:r>
      <w:r>
        <w:rPr>
          <w:color w:val="60ADED"/>
          <w:spacing w:val="-1"/>
          <w:sz w:val="19"/>
        </w:rPr>
        <w:t>println</w:t>
      </w:r>
      <w:r>
        <w:rPr>
          <w:color w:val="999999"/>
          <w:spacing w:val="-1"/>
          <w:sz w:val="19"/>
        </w:rPr>
        <w:t>(</w:t>
      </w:r>
      <w:r>
        <w:rPr>
          <w:color w:val="669900"/>
          <w:spacing w:val="-1"/>
          <w:sz w:val="19"/>
        </w:rPr>
        <w:t xml:space="preserve">"Caught </w:t>
      </w:r>
      <w:r>
        <w:rPr>
          <w:color w:val="669900"/>
          <w:sz w:val="19"/>
        </w:rPr>
        <w:t>Sneeze"</w:t>
      </w:r>
      <w:r>
        <w:rPr>
          <w:color w:val="999999"/>
          <w:sz w:val="19"/>
        </w:rPr>
        <w:t>);</w:t>
      </w:r>
      <w:r>
        <w:rPr>
          <w:color w:val="C578DD"/>
          <w:sz w:val="19"/>
        </w:rPr>
        <w:t>return</w:t>
      </w:r>
      <w:r>
        <w:rPr>
          <w:color w:val="999999"/>
          <w:sz w:val="19"/>
        </w:rPr>
        <w:t>;}</w:t>
      </w:r>
      <w:r>
        <w:rPr>
          <w:color w:val="C578DD"/>
          <w:sz w:val="19"/>
        </w:rPr>
        <w:t>finally</w:t>
      </w:r>
      <w:r>
        <w:rPr>
          <w:color w:val="999999"/>
          <w:sz w:val="19"/>
        </w:rPr>
        <w:t>{</w:t>
      </w:r>
      <w:r>
        <w:rPr>
          <w:color w:val="999999"/>
          <w:sz w:val="19"/>
        </w:rPr>
        <w:tab/>
      </w:r>
      <w:r>
        <w:rPr>
          <w:color w:val="ABB1BE"/>
          <w:sz w:val="19"/>
        </w:rPr>
        <w:t>System</w:t>
      </w:r>
      <w:r>
        <w:rPr>
          <w:color w:val="999999"/>
          <w:sz w:val="19"/>
        </w:rPr>
        <w:t>.</w:t>
      </w:r>
      <w:r>
        <w:rPr>
          <w:color w:val="ABB1BE"/>
          <w:sz w:val="19"/>
        </w:rPr>
        <w:t>out</w:t>
      </w:r>
      <w:r>
        <w:rPr>
          <w:color w:val="999999"/>
          <w:sz w:val="19"/>
        </w:rPr>
        <w:t>.</w:t>
      </w:r>
      <w:r>
        <w:rPr>
          <w:color w:val="60ADED"/>
          <w:sz w:val="19"/>
        </w:rPr>
        <w:t>println</w:t>
      </w:r>
      <w:r>
        <w:rPr>
          <w:color w:val="999999"/>
          <w:sz w:val="19"/>
        </w:rPr>
        <w:t>(</w:t>
      </w:r>
      <w:r>
        <w:rPr>
          <w:color w:val="669900"/>
          <w:sz w:val="19"/>
        </w:rPr>
        <w:t>"Hello</w:t>
      </w:r>
      <w:r>
        <w:rPr>
          <w:color w:val="669900"/>
          <w:spacing w:val="-2"/>
          <w:sz w:val="19"/>
        </w:rPr>
        <w:t xml:space="preserve"> </w:t>
      </w:r>
      <w:r>
        <w:rPr>
          <w:color w:val="669900"/>
          <w:sz w:val="19"/>
        </w:rPr>
        <w:t>World!"</w:t>
      </w:r>
      <w:r>
        <w:rPr>
          <w:color w:val="999999"/>
          <w:sz w:val="19"/>
        </w:rPr>
        <w:t>);}}}</w:t>
      </w:r>
    </w:p>
    <w:p>
      <w:pPr>
        <w:spacing w:before="0" w:line="325" w:lineRule="exact"/>
        <w:ind w:left="1044" w:right="0" w:firstLine="0"/>
        <w:jc w:val="left"/>
        <w:rPr>
          <w:sz w:val="19"/>
        </w:rPr>
      </w:pPr>
      <w:r>
        <w:pict>
          <v:shape id="_x0000_s1191" o:spid="_x0000_s1191" style="position:absolute;left:0pt;margin-left:81.75pt;margin-top:7.1pt;height:3.55pt;width:3.55pt;mso-position-horizontal-relative:page;z-index:251664384;mso-width-relative:page;mso-height-relative:page;" fillcolor="#000000" filled="t" stroked="f" coordorigin="1635,142" coordsize="71,71" path="m1671,213l1655,211,1644,204,1638,193,1635,177,1638,162,1644,151,1655,144,1671,142,1686,144,1697,151,1704,162,1706,177,1704,193,1697,204,1686,211,1671,213xe">
            <v:path arrowok="t"/>
            <v:fill on="t" focussize="0,0"/>
            <v:stroke on="f"/>
            <v:imagedata o:title=""/>
            <o:lock v:ext="edit"/>
          </v:shape>
        </w:pict>
      </w:r>
      <w:r>
        <w:rPr>
          <w:w w:val="99"/>
          <w:sz w:val="19"/>
        </w:rPr>
        <w:t>1</w:t>
      </w:r>
    </w:p>
    <w:p>
      <w:pPr>
        <w:spacing w:before="0" w:line="329" w:lineRule="exact"/>
        <w:ind w:left="1044" w:right="0" w:firstLine="0"/>
        <w:jc w:val="left"/>
        <w:rPr>
          <w:sz w:val="19"/>
        </w:rPr>
      </w:pPr>
      <w:r>
        <w:pict>
          <v:shape id="_x0000_s1192" o:spid="_x0000_s1192"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2</w:t>
      </w:r>
    </w:p>
    <w:p>
      <w:pPr>
        <w:spacing w:before="0" w:line="329" w:lineRule="exact"/>
        <w:ind w:left="1044" w:right="0" w:firstLine="0"/>
        <w:jc w:val="left"/>
        <w:rPr>
          <w:sz w:val="19"/>
        </w:rPr>
      </w:pPr>
      <w:r>
        <w:pict>
          <v:shape id="_x0000_s1193" o:spid="_x0000_s1193"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3</w:t>
      </w:r>
    </w:p>
    <w:p>
      <w:pPr>
        <w:spacing w:before="0" w:line="329" w:lineRule="exact"/>
        <w:ind w:left="1044" w:right="0" w:firstLine="0"/>
        <w:jc w:val="left"/>
        <w:rPr>
          <w:sz w:val="19"/>
        </w:rPr>
      </w:pPr>
      <w:r>
        <w:pict>
          <v:shape id="_x0000_s1194" o:spid="_x0000_s1194"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4</w:t>
      </w:r>
    </w:p>
    <w:p>
      <w:pPr>
        <w:spacing w:before="0" w:line="329" w:lineRule="exact"/>
        <w:ind w:left="1044" w:right="0" w:firstLine="0"/>
        <w:jc w:val="left"/>
        <w:rPr>
          <w:sz w:val="19"/>
        </w:rPr>
      </w:pPr>
      <w:r>
        <w:pict>
          <v:shape id="_x0000_s1195" o:spid="_x0000_s1195"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5</w:t>
      </w:r>
    </w:p>
    <w:p>
      <w:pPr>
        <w:spacing w:before="0" w:line="329" w:lineRule="exact"/>
        <w:ind w:left="1044" w:right="0" w:firstLine="0"/>
        <w:jc w:val="left"/>
        <w:rPr>
          <w:sz w:val="19"/>
        </w:rPr>
      </w:pPr>
      <w:r>
        <w:pict>
          <v:shape id="_x0000_s1196" o:spid="_x0000_s1196"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6</w:t>
      </w:r>
    </w:p>
    <w:p>
      <w:pPr>
        <w:spacing w:before="0" w:line="329" w:lineRule="exact"/>
        <w:ind w:left="1044" w:right="0" w:firstLine="0"/>
        <w:jc w:val="left"/>
        <w:rPr>
          <w:sz w:val="19"/>
        </w:rPr>
      </w:pPr>
      <w:r>
        <w:pict>
          <v:shape id="_x0000_s1197" o:spid="_x0000_s1197"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7</w:t>
      </w:r>
    </w:p>
    <w:p>
      <w:pPr>
        <w:spacing w:before="0" w:line="329" w:lineRule="exact"/>
        <w:ind w:left="1044" w:right="0" w:firstLine="0"/>
        <w:jc w:val="left"/>
        <w:rPr>
          <w:sz w:val="19"/>
        </w:rPr>
      </w:pPr>
      <w:r>
        <w:pict>
          <v:shape id="_x0000_s1198" o:spid="_x0000_s1198"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8</w:t>
      </w:r>
    </w:p>
    <w:p>
      <w:pPr>
        <w:spacing w:before="0" w:line="329" w:lineRule="exact"/>
        <w:ind w:left="1044" w:right="0" w:firstLine="0"/>
        <w:jc w:val="left"/>
        <w:rPr>
          <w:sz w:val="19"/>
        </w:rPr>
      </w:pPr>
      <w:r>
        <w:pict>
          <v:shape id="_x0000_s1199" o:spid="_x0000_s1199"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9</w:t>
      </w:r>
    </w:p>
    <w:p>
      <w:pPr>
        <w:spacing w:before="0" w:line="329" w:lineRule="exact"/>
        <w:ind w:left="1044" w:right="0" w:firstLine="0"/>
        <w:jc w:val="left"/>
        <w:rPr>
          <w:sz w:val="19"/>
        </w:rPr>
      </w:pPr>
      <w:r>
        <w:pict>
          <v:shape id="_x0000_s1200" o:spid="_x0000_s1200"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10</w:t>
      </w:r>
    </w:p>
    <w:p>
      <w:pPr>
        <w:spacing w:before="0" w:line="329" w:lineRule="exact"/>
        <w:ind w:left="1044" w:right="0" w:firstLine="0"/>
        <w:jc w:val="left"/>
        <w:rPr>
          <w:sz w:val="19"/>
        </w:rPr>
      </w:pPr>
      <w:r>
        <w:pict>
          <v:shape id="_x0000_s1201" o:spid="_x0000_s1201"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11</w:t>
      </w:r>
    </w:p>
    <w:p>
      <w:pPr>
        <w:spacing w:before="0" w:line="340" w:lineRule="exact"/>
        <w:ind w:left="1044" w:right="0" w:firstLine="0"/>
        <w:jc w:val="left"/>
        <w:rPr>
          <w:sz w:val="19"/>
        </w:rPr>
      </w:pPr>
      <w:r>
        <w:pict>
          <v:shape id="_x0000_s1202" o:spid="_x0000_s1202"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12</w:t>
      </w:r>
    </w:p>
    <w:p>
      <w:pPr>
        <w:spacing w:after="0" w:line="340" w:lineRule="exact"/>
        <w:jc w:val="left"/>
        <w:rPr>
          <w:sz w:val="19"/>
        </w:rPr>
        <w:sectPr>
          <w:pgSz w:w="11920" w:h="16840"/>
          <w:pgMar w:top="960" w:right="900" w:bottom="280" w:left="980" w:header="720" w:footer="720" w:gutter="0"/>
          <w:cols w:space="720" w:num="1"/>
        </w:sectPr>
      </w:pPr>
    </w:p>
    <w:p>
      <w:pPr>
        <w:spacing w:before="24" w:line="340" w:lineRule="exact"/>
        <w:ind w:left="1044" w:right="0" w:firstLine="0"/>
        <w:jc w:val="left"/>
        <w:rPr>
          <w:sz w:val="19"/>
        </w:rPr>
      </w:pPr>
      <w:r>
        <w:pict>
          <v:shape id="_x0000_s1203" o:spid="_x0000_s1203" style="position:absolute;left:0pt;margin-left:81.75pt;margin-top:9pt;height:3.55pt;width:3.55pt;mso-position-horizontal-relative:page;z-index:251664384;mso-width-relative:page;mso-height-relative:page;" fillcolor="#000000" filled="t" stroked="f" coordorigin="1635,181" coordsize="71,71" path="m1671,251l1655,249,1644,242,1638,231,1635,216,1638,200,1644,189,1655,183,1671,181,1686,183,1697,189,1704,200,1706,216,1704,231,1697,242,1686,249,1671,251xe">
            <v:path arrowok="t"/>
            <v:fill on="t" focussize="0,0"/>
            <v:stroke on="f"/>
            <v:imagedata o:title=""/>
            <o:lock v:ext="edit"/>
          </v:shape>
        </w:pict>
      </w:r>
      <w:r>
        <w:rPr>
          <w:sz w:val="19"/>
        </w:rPr>
        <w:t>13</w:t>
      </w:r>
    </w:p>
    <w:p>
      <w:pPr>
        <w:spacing w:before="0" w:line="329" w:lineRule="exact"/>
        <w:ind w:left="1044" w:right="0" w:firstLine="0"/>
        <w:jc w:val="left"/>
        <w:rPr>
          <w:sz w:val="19"/>
        </w:rPr>
      </w:pPr>
      <w:r>
        <w:pict>
          <v:shape id="_x0000_s1204" o:spid="_x0000_s1204"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14</w:t>
      </w:r>
    </w:p>
    <w:p>
      <w:pPr>
        <w:spacing w:before="0" w:line="329" w:lineRule="exact"/>
        <w:ind w:left="1044" w:right="0" w:firstLine="0"/>
        <w:jc w:val="left"/>
        <w:rPr>
          <w:sz w:val="19"/>
        </w:rPr>
      </w:pPr>
      <w:r>
        <w:pict>
          <v:shape id="_x0000_s1205" o:spid="_x0000_s1205"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15</w:t>
      </w:r>
    </w:p>
    <w:p>
      <w:pPr>
        <w:spacing w:before="0" w:line="329" w:lineRule="exact"/>
        <w:ind w:left="1044" w:right="0" w:firstLine="0"/>
        <w:jc w:val="left"/>
        <w:rPr>
          <w:sz w:val="19"/>
        </w:rPr>
      </w:pPr>
      <w:r>
        <w:pict>
          <v:shape id="_x0000_s1206" o:spid="_x0000_s1206"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16</w:t>
      </w:r>
    </w:p>
    <w:p>
      <w:pPr>
        <w:spacing w:before="0" w:line="329" w:lineRule="exact"/>
        <w:ind w:left="1044" w:right="0" w:firstLine="0"/>
        <w:jc w:val="left"/>
        <w:rPr>
          <w:sz w:val="19"/>
        </w:rPr>
      </w:pPr>
      <w:r>
        <w:pict>
          <v:shape id="_x0000_s1207" o:spid="_x0000_s1207"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17</w:t>
      </w:r>
    </w:p>
    <w:p>
      <w:pPr>
        <w:spacing w:before="0" w:line="329" w:lineRule="exact"/>
        <w:ind w:left="1044" w:right="0" w:firstLine="0"/>
        <w:jc w:val="left"/>
        <w:rPr>
          <w:sz w:val="19"/>
        </w:rPr>
      </w:pPr>
      <w:r>
        <w:pict>
          <v:shape id="_x0000_s1208" o:spid="_x0000_s1208"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18</w:t>
      </w:r>
    </w:p>
    <w:p>
      <w:pPr>
        <w:spacing w:before="0" w:line="329" w:lineRule="exact"/>
        <w:ind w:left="1044" w:right="0" w:firstLine="0"/>
        <w:jc w:val="left"/>
        <w:rPr>
          <w:sz w:val="19"/>
        </w:rPr>
      </w:pPr>
      <w:r>
        <w:pict>
          <v:shape id="_x0000_s1209" o:spid="_x0000_s1209"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19</w:t>
      </w:r>
    </w:p>
    <w:p>
      <w:pPr>
        <w:spacing w:before="0" w:line="329" w:lineRule="exact"/>
        <w:ind w:left="1044" w:right="0" w:firstLine="0"/>
        <w:jc w:val="left"/>
        <w:rPr>
          <w:sz w:val="19"/>
        </w:rPr>
      </w:pPr>
      <w:r>
        <w:pict>
          <v:shape id="_x0000_s1210" o:spid="_x0000_s1210"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20</w:t>
      </w:r>
    </w:p>
    <w:p>
      <w:pPr>
        <w:spacing w:before="0" w:line="329" w:lineRule="exact"/>
        <w:ind w:left="1044" w:right="0" w:firstLine="0"/>
        <w:jc w:val="left"/>
        <w:rPr>
          <w:sz w:val="19"/>
        </w:rPr>
      </w:pPr>
      <w:r>
        <w:pict>
          <v:shape id="_x0000_s1211" o:spid="_x0000_s1211"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21</w:t>
      </w:r>
    </w:p>
    <w:p>
      <w:pPr>
        <w:spacing w:before="0" w:line="334" w:lineRule="exact"/>
        <w:ind w:left="1044" w:right="0" w:firstLine="0"/>
        <w:jc w:val="left"/>
        <w:rPr>
          <w:sz w:val="19"/>
        </w:rPr>
      </w:pPr>
      <w:r>
        <w:pict>
          <v:shape id="_x0000_s1212" o:spid="_x0000_s1212"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22</w:t>
      </w:r>
    </w:p>
    <w:p>
      <w:pPr>
        <w:pStyle w:val="8"/>
        <w:spacing w:line="381" w:lineRule="exact"/>
      </w:pPr>
      <w:r>
        <w:rPr>
          <w:color w:val="4D4D4D"/>
          <w:w w:val="105"/>
        </w:rPr>
        <w:t>结果</w:t>
      </w:r>
    </w:p>
    <w:p>
      <w:pPr>
        <w:spacing w:before="0" w:line="321" w:lineRule="exact"/>
        <w:ind w:left="114" w:right="0" w:firstLine="0"/>
        <w:jc w:val="left"/>
        <w:rPr>
          <w:sz w:val="19"/>
        </w:rPr>
      </w:pPr>
      <w:r>
        <w:rPr>
          <w:color w:val="ABB1BE"/>
          <w:sz w:val="19"/>
        </w:rPr>
        <w:t>Caught AnnoyanceCaught SneezeHello World</w:t>
      </w:r>
      <w:r>
        <w:rPr>
          <w:color w:val="669900"/>
          <w:sz w:val="19"/>
        </w:rPr>
        <w:t>!</w:t>
      </w:r>
    </w:p>
    <w:p>
      <w:pPr>
        <w:spacing w:before="0" w:line="329" w:lineRule="exact"/>
        <w:ind w:left="1044" w:right="0" w:firstLine="0"/>
        <w:jc w:val="left"/>
        <w:rPr>
          <w:sz w:val="19"/>
        </w:rPr>
      </w:pPr>
      <w:r>
        <w:pict>
          <v:shape id="_x0000_s1213" o:spid="_x0000_s1213"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1</w:t>
      </w:r>
    </w:p>
    <w:p>
      <w:pPr>
        <w:spacing w:before="0" w:line="329" w:lineRule="exact"/>
        <w:ind w:left="1044" w:right="0" w:firstLine="0"/>
        <w:jc w:val="left"/>
        <w:rPr>
          <w:sz w:val="19"/>
        </w:rPr>
      </w:pPr>
      <w:r>
        <w:pict>
          <v:shape id="_x0000_s1214" o:spid="_x0000_s1214"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2</w:t>
      </w:r>
    </w:p>
    <w:p>
      <w:pPr>
        <w:spacing w:before="0" w:line="334" w:lineRule="exact"/>
        <w:ind w:left="1044" w:right="0" w:firstLine="0"/>
        <w:jc w:val="left"/>
        <w:rPr>
          <w:sz w:val="19"/>
        </w:rPr>
      </w:pPr>
      <w:r>
        <w:pict>
          <v:shape id="_x0000_s1215" o:spid="_x0000_s1215"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3</w:t>
      </w:r>
    </w:p>
    <w:p>
      <w:pPr>
        <w:pStyle w:val="3"/>
        <w:numPr>
          <w:ilvl w:val="0"/>
          <w:numId w:val="6"/>
        </w:numPr>
        <w:tabs>
          <w:tab w:val="left" w:pos="656"/>
        </w:tabs>
        <w:spacing w:before="0" w:after="0" w:line="516" w:lineRule="exact"/>
        <w:ind w:left="655" w:right="0" w:hanging="541"/>
        <w:jc w:val="left"/>
      </w:pPr>
      <w:r>
        <w:rPr>
          <w:color w:val="4F4F4F"/>
          <w:spacing w:val="-2"/>
          <w:w w:val="105"/>
        </w:rPr>
        <w:t xml:space="preserve">常见的 </w:t>
      </w:r>
      <w:r>
        <w:rPr>
          <w:color w:val="4F4F4F"/>
          <w:w w:val="105"/>
        </w:rPr>
        <w:t>RuntimeException</w:t>
      </w:r>
      <w:r>
        <w:rPr>
          <w:color w:val="4F4F4F"/>
          <w:spacing w:val="-2"/>
          <w:w w:val="105"/>
        </w:rPr>
        <w:t xml:space="preserve"> 有哪些？</w:t>
      </w:r>
    </w:p>
    <w:p>
      <w:pPr>
        <w:spacing w:before="0" w:line="327" w:lineRule="exact"/>
        <w:ind w:left="1044" w:right="0" w:firstLine="0"/>
        <w:jc w:val="left"/>
        <w:rPr>
          <w:sz w:val="19"/>
        </w:rPr>
      </w:pPr>
      <w:r>
        <w:pict>
          <v:shape id="_x0000_s1216" o:spid="_x0000_s1216" style="position:absolute;left:0pt;margin-left:81.75pt;margin-top:7.15pt;height:3.55pt;width:3.55pt;mso-position-horizontal-relative:page;z-index:251664384;mso-width-relative:page;mso-height-relative:page;" fillcolor="#000000" filled="t" stroked="f" coordorigin="1635,144" coordsize="71,71" path="m1671,214l1655,212,1644,205,1638,194,1635,179,1638,163,1644,152,1655,146,1671,144,1686,146,1697,152,1704,163,1706,179,1704,194,1697,205,1686,212,1671,214xe">
            <v:path arrowok="t"/>
            <v:fill on="t" focussize="0,0"/>
            <v:stroke on="f"/>
            <v:imagedata o:title=""/>
            <o:lock v:ext="edit"/>
          </v:shape>
        </w:pict>
      </w:r>
      <w:r>
        <w:rPr>
          <w:sz w:val="19"/>
        </w:rPr>
        <w:t>ClassCastException(类转换异常)</w:t>
      </w:r>
    </w:p>
    <w:p>
      <w:pPr>
        <w:spacing w:before="4" w:line="225" w:lineRule="auto"/>
        <w:ind w:left="1044" w:right="3602" w:firstLine="0"/>
        <w:jc w:val="left"/>
        <w:rPr>
          <w:sz w:val="19"/>
        </w:rPr>
      </w:pPr>
      <w:r>
        <w:pict>
          <v:shape id="_x0000_s1217" o:spid="_x0000_s1217" style="position:absolute;left:0pt;margin-left:81.75pt;margin-top:7.25pt;height:3.55pt;width:3.55pt;mso-position-horizontal-relative:page;z-index:251664384;mso-width-relative:page;mso-height-relative:page;" fillcolor="#000000" filled="t" stroked="f" coordorigin="1635,146" coordsize="71,71" path="m1671,216l1655,214,1644,207,1638,196,1635,181,1638,165,1644,154,1655,148,1671,146,1686,148,1697,154,1704,165,1706,181,1704,196,1697,207,1686,214,1671,216xe">
            <v:path arrowok="t"/>
            <v:fill on="t" focussize="0,0"/>
            <v:stroke on="f"/>
            <v:imagedata o:title=""/>
            <o:lock v:ext="edit"/>
          </v:shape>
        </w:pict>
      </w:r>
      <w:r>
        <w:pict>
          <v:shape id="_x0000_s1218" o:spid="_x0000_s1218" style="position:absolute;left:0pt;margin-left:81.75pt;margin-top:23.75pt;height:3.55pt;width:3.55pt;mso-position-horizontal-relative:page;z-index:251664384;mso-width-relative:page;mso-height-relative:page;" fillcolor="#000000" filled="t" stroked="f" coordorigin="1635,475" coordsize="71,71" path="m1671,546l1655,543,1644,537,1638,526,1635,510,1638,495,1644,484,1655,477,1671,475,1686,477,1697,484,1704,495,1706,510,1704,526,1697,537,1686,543,1671,546xe">
            <v:path arrowok="t"/>
            <v:fill on="t" focussize="0,0"/>
            <v:stroke on="f"/>
            <v:imagedata o:title=""/>
            <o:lock v:ext="edit"/>
          </v:shape>
        </w:pict>
      </w:r>
      <w:r>
        <w:rPr>
          <w:sz w:val="19"/>
        </w:rPr>
        <w:t>IndexOutOfBoundsException(数组越界) NullPointerException(空指针)</w:t>
      </w:r>
    </w:p>
    <w:p>
      <w:pPr>
        <w:spacing w:before="1" w:line="225" w:lineRule="auto"/>
        <w:ind w:left="1044" w:right="3800" w:firstLine="0"/>
        <w:jc w:val="left"/>
        <w:rPr>
          <w:sz w:val="19"/>
        </w:rPr>
      </w:pPr>
      <w:r>
        <w:pict>
          <v:shape id="_x0000_s1219" o:spid="_x0000_s1219" style="position:absolute;left:0pt;margin-left:81.75pt;margin-top:7.1pt;height:3.55pt;width:3.55pt;mso-position-horizontal-relative:page;z-index:251664384;mso-width-relative:page;mso-height-relative:page;" fillcolor="#000000" filled="t" stroked="f" coordorigin="1635,143" coordsize="71,71" path="m1671,213l1655,211,1644,204,1638,193,1635,178,1638,162,1644,151,1655,145,1671,143,1686,145,1697,151,1704,162,1706,178,1704,193,1697,204,1686,211,1671,213xe">
            <v:path arrowok="t"/>
            <v:fill on="t" focussize="0,0"/>
            <v:stroke on="f"/>
            <v:imagedata o:title=""/>
            <o:lock v:ext="edit"/>
          </v:shape>
        </w:pict>
      </w:r>
      <w:r>
        <w:pict>
          <v:shape id="_x0000_s1220" o:spid="_x0000_s1220" style="position:absolute;left:0pt;margin-left:81.75pt;margin-top:23.6pt;height:3.55pt;width:3.55pt;mso-position-horizontal-relative:page;z-index:251664384;mso-width-relative:page;mso-height-relative:page;" fillcolor="#000000" filled="t" stroked="f" coordorigin="1635,472" coordsize="71,71" path="m1671,543l1655,540,1644,534,1638,523,1635,507,1638,492,1644,481,1655,474,1671,472,1686,474,1697,481,1704,492,1706,507,1704,523,1697,534,1686,540,1671,543xe">
            <v:path arrowok="t"/>
            <v:fill on="t" focussize="0,0"/>
            <v:stroke on="f"/>
            <v:imagedata o:title=""/>
            <o:lock v:ext="edit"/>
          </v:shape>
        </w:pict>
      </w:r>
      <w:r>
        <w:rPr>
          <w:w w:val="95"/>
          <w:sz w:val="19"/>
        </w:rPr>
        <w:t>ArrayStoreException(</w:t>
      </w:r>
      <w:r>
        <w:rPr>
          <w:spacing w:val="-1"/>
          <w:w w:val="95"/>
          <w:sz w:val="19"/>
        </w:rPr>
        <w:t xml:space="preserve">数据存储异常，操作数组时类型不一致)   </w:t>
      </w:r>
      <w:r>
        <w:rPr>
          <w:sz w:val="19"/>
        </w:rPr>
        <w:t>还有IO操作的BufferOverflowException异常</w:t>
      </w:r>
    </w:p>
    <w:p>
      <w:pPr>
        <w:pStyle w:val="3"/>
        <w:numPr>
          <w:ilvl w:val="0"/>
          <w:numId w:val="6"/>
        </w:numPr>
        <w:tabs>
          <w:tab w:val="left" w:pos="656"/>
        </w:tabs>
        <w:spacing w:before="0" w:after="0" w:line="521" w:lineRule="exact"/>
        <w:ind w:left="655" w:right="0" w:hanging="541"/>
        <w:jc w:val="left"/>
      </w:pPr>
      <w:r>
        <w:rPr>
          <w:color w:val="4F4F4F"/>
          <w:w w:val="105"/>
        </w:rPr>
        <w:t>Java常见异常有哪些</w:t>
      </w:r>
    </w:p>
    <w:p>
      <w:pPr>
        <w:pStyle w:val="8"/>
        <w:spacing w:line="232" w:lineRule="auto"/>
        <w:ind w:right="373"/>
      </w:pPr>
      <w:r>
        <w:rPr>
          <w:color w:val="4D4D4D"/>
        </w:rPr>
        <w:t>java.lang.IllegalAccessError：违法访问错误。当一个应用试图访问、修改某个类的域（Field）</w:t>
      </w:r>
      <w:r>
        <w:rPr>
          <w:color w:val="4D4D4D"/>
          <w:spacing w:val="-9"/>
        </w:rPr>
        <w:t xml:space="preserve">或者   </w:t>
      </w:r>
      <w:r>
        <w:rPr>
          <w:color w:val="4D4D4D"/>
          <w:w w:val="105"/>
        </w:rPr>
        <w:t>调用其方法，但是又违反域或方法的可见性声明，则抛出该异常。</w:t>
      </w:r>
    </w:p>
    <w:p>
      <w:pPr>
        <w:pStyle w:val="8"/>
        <w:spacing w:before="2" w:line="232" w:lineRule="auto"/>
        <w:ind w:right="227"/>
      </w:pPr>
      <w:r>
        <w:rPr>
          <w:color w:val="4D4D4D"/>
        </w:rPr>
        <w:t>java.lang.InstantiationError：实例化错误。当一个应用试图通过Java的new</w:t>
      </w:r>
      <w:r>
        <w:rPr>
          <w:color w:val="4D4D4D"/>
          <w:spacing w:val="-2"/>
        </w:rPr>
        <w:t xml:space="preserve">操作符构造一个抽象类或   </w:t>
      </w:r>
      <w:r>
        <w:rPr>
          <w:color w:val="4D4D4D"/>
          <w:w w:val="105"/>
        </w:rPr>
        <w:t>者接口时抛出该异常.</w:t>
      </w:r>
    </w:p>
    <w:p>
      <w:pPr>
        <w:pStyle w:val="8"/>
        <w:spacing w:before="2" w:line="232" w:lineRule="auto"/>
        <w:ind w:right="222"/>
      </w:pPr>
      <w:r>
        <w:rPr>
          <w:color w:val="4D4D4D"/>
        </w:rPr>
        <w:t>java.lang.OutOfMemoryError：内存不足错误。当可用内存不足以让Java</w:t>
      </w:r>
      <w:r>
        <w:rPr>
          <w:color w:val="4D4D4D"/>
          <w:spacing w:val="-2"/>
        </w:rPr>
        <w:t xml:space="preserve">虚拟机分配给一个对象时抛   </w:t>
      </w:r>
      <w:r>
        <w:rPr>
          <w:color w:val="4D4D4D"/>
          <w:w w:val="105"/>
        </w:rPr>
        <w:t>出该错误。</w:t>
      </w:r>
    </w:p>
    <w:p>
      <w:pPr>
        <w:pStyle w:val="8"/>
        <w:spacing w:before="2" w:line="232" w:lineRule="auto"/>
        <w:ind w:right="253"/>
      </w:pPr>
      <w:r>
        <w:rPr>
          <w:color w:val="4D4D4D"/>
        </w:rPr>
        <w:t>java.lang.StackOverflowError：</w:t>
      </w:r>
      <w:r>
        <w:rPr>
          <w:color w:val="4D4D4D"/>
          <w:spacing w:val="-1"/>
        </w:rPr>
        <w:t xml:space="preserve">堆栈溢出错误。当一个应用递归调用的层次太深而导致堆栈溢出或者   </w:t>
      </w:r>
      <w:r>
        <w:rPr>
          <w:color w:val="4D4D4D"/>
          <w:w w:val="105"/>
        </w:rPr>
        <w:t>陷入死循环时抛出该错误。</w:t>
      </w:r>
    </w:p>
    <w:p>
      <w:pPr>
        <w:pStyle w:val="8"/>
        <w:spacing w:before="2" w:line="232" w:lineRule="auto"/>
        <w:ind w:right="448"/>
      </w:pPr>
      <w:r>
        <w:rPr>
          <w:color w:val="4D4D4D"/>
        </w:rPr>
        <w:t>java.lang.ClassCastException：类造型异常。假设有类A和B（A不是B的父类或子类），O是A</w:t>
      </w:r>
      <w:r>
        <w:rPr>
          <w:color w:val="4D4D4D"/>
          <w:spacing w:val="-9"/>
        </w:rPr>
        <w:t xml:space="preserve">的实  </w:t>
      </w:r>
      <w:r>
        <w:rPr>
          <w:color w:val="4D4D4D"/>
          <w:w w:val="105"/>
        </w:rPr>
        <w:t>例，那么当强制将O构造为类B的实例时抛出该异常。该异常经常被称为强制类型转换异常。</w:t>
      </w:r>
    </w:p>
    <w:p>
      <w:pPr>
        <w:pStyle w:val="8"/>
        <w:spacing w:before="3" w:line="232" w:lineRule="auto"/>
        <w:ind w:right="314"/>
      </w:pPr>
      <w:r>
        <w:rPr>
          <w:color w:val="4D4D4D"/>
        </w:rPr>
        <w:t>java.lang.ClassNotFoundException：</w:t>
      </w:r>
      <w:r>
        <w:rPr>
          <w:color w:val="4D4D4D"/>
          <w:spacing w:val="-1"/>
        </w:rPr>
        <w:t xml:space="preserve">找不到类异常。当应用试图根据字符串形式的类名构造类，而   </w:t>
      </w:r>
      <w:r>
        <w:rPr>
          <w:color w:val="4D4D4D"/>
          <w:w w:val="105"/>
        </w:rPr>
        <w:t>在遍历CLASSPAH之后找不到对应名称的class文件时，抛出该异常。</w:t>
      </w:r>
    </w:p>
    <w:p>
      <w:pPr>
        <w:pStyle w:val="8"/>
        <w:spacing w:line="376" w:lineRule="exact"/>
      </w:pPr>
      <w:r>
        <w:rPr>
          <w:color w:val="4D4D4D"/>
          <w:w w:val="105"/>
        </w:rPr>
        <w:t>java.lang.ArithmeticException：算术条件异常。譬如：整数除零等。</w:t>
      </w:r>
    </w:p>
    <w:p>
      <w:pPr>
        <w:pStyle w:val="8"/>
        <w:spacing w:before="3" w:line="232" w:lineRule="auto"/>
        <w:ind w:right="213"/>
      </w:pPr>
      <w:r>
        <w:rPr>
          <w:color w:val="4D4D4D"/>
        </w:rPr>
        <w:t>java.lang.ArrayIndexOutOfBoundsException：</w:t>
      </w:r>
      <w:r>
        <w:rPr>
          <w:color w:val="4D4D4D"/>
          <w:spacing w:val="-1"/>
        </w:rPr>
        <w:t xml:space="preserve">数组索引越界异常。当对数组的索引值为负数或大于   </w:t>
      </w:r>
      <w:r>
        <w:rPr>
          <w:color w:val="4D4D4D"/>
          <w:w w:val="105"/>
        </w:rPr>
        <w:t>等于数组大小时抛出。</w:t>
      </w:r>
    </w:p>
    <w:p>
      <w:pPr>
        <w:pStyle w:val="8"/>
        <w:spacing w:before="2" w:line="232" w:lineRule="auto"/>
        <w:ind w:right="205"/>
      </w:pPr>
      <w:r>
        <w:rPr>
          <w:color w:val="4D4D4D"/>
        </w:rPr>
        <w:t>java.lang.IndexOutOfBoundsException：索引越界异常。当访问某个序列的索引值小于0</w:t>
      </w:r>
      <w:r>
        <w:rPr>
          <w:color w:val="4D4D4D"/>
          <w:spacing w:val="-4"/>
        </w:rPr>
        <w:t xml:space="preserve">或大于等于   </w:t>
      </w:r>
      <w:r>
        <w:rPr>
          <w:color w:val="4D4D4D"/>
          <w:w w:val="105"/>
        </w:rPr>
        <w:t xml:space="preserve">序 列 大 小 时 ， 抛 出 该 异 常 。                                              </w:t>
      </w:r>
      <w:r>
        <w:rPr>
          <w:color w:val="4D4D4D"/>
        </w:rPr>
        <w:t xml:space="preserve">java.lang.InstantiationException：实例化异常。当试图通过newInstance()方法创建某个类的实例，  </w:t>
      </w:r>
      <w:r>
        <w:rPr>
          <w:color w:val="4D4D4D"/>
          <w:w w:val="105"/>
        </w:rPr>
        <w:t>而该类是一个抽象类或接口时，抛出该异常。</w:t>
      </w:r>
    </w:p>
    <w:p>
      <w:pPr>
        <w:spacing w:after="0" w:line="232" w:lineRule="auto"/>
        <w:sectPr>
          <w:pgSz w:w="11920" w:h="16840"/>
          <w:pgMar w:top="960" w:right="900" w:bottom="280" w:left="980" w:header="720" w:footer="720" w:gutter="0"/>
          <w:cols w:space="720" w:num="1"/>
        </w:sectPr>
      </w:pPr>
    </w:p>
    <w:p>
      <w:pPr>
        <w:pStyle w:val="8"/>
        <w:spacing w:before="33" w:line="382" w:lineRule="exact"/>
      </w:pPr>
      <w:r>
        <w:rPr>
          <w:color w:val="4D4D4D"/>
          <w:w w:val="105"/>
        </w:rPr>
        <w:t>java.lang.NoSuchFieldException：属性不存在异常。当访问某个类的不存在的属性时抛出该异常。</w:t>
      </w:r>
    </w:p>
    <w:p>
      <w:pPr>
        <w:pStyle w:val="8"/>
        <w:spacing w:before="3" w:line="232" w:lineRule="auto"/>
        <w:ind w:right="467"/>
      </w:pPr>
      <w:r>
        <w:rPr>
          <w:color w:val="4D4D4D"/>
        </w:rPr>
        <w:t>java.lang.NoSuchMethodException：</w:t>
      </w:r>
      <w:r>
        <w:rPr>
          <w:color w:val="4D4D4D"/>
          <w:spacing w:val="-1"/>
        </w:rPr>
        <w:t xml:space="preserve">方法不存在异常。当访问某个类的不存在的方法时抛出该异   </w:t>
      </w:r>
      <w:r>
        <w:rPr>
          <w:color w:val="4D4D4D"/>
          <w:w w:val="105"/>
        </w:rPr>
        <w:t>常。</w:t>
      </w:r>
    </w:p>
    <w:p>
      <w:pPr>
        <w:pStyle w:val="8"/>
        <w:spacing w:before="2" w:line="232" w:lineRule="auto"/>
        <w:ind w:right="334"/>
        <w:jc w:val="both"/>
      </w:pPr>
      <w:r>
        <w:rPr>
          <w:color w:val="4D4D4D"/>
        </w:rPr>
        <w:t>java.lang.NullPointerException：空指针异常。当应用试图在要求使用对象的地方使用了null</w:t>
      </w:r>
      <w:r>
        <w:rPr>
          <w:color w:val="4D4D4D"/>
          <w:spacing w:val="-6"/>
        </w:rPr>
        <w:t xml:space="preserve">时，抛   </w:t>
      </w:r>
      <w:r>
        <w:rPr>
          <w:color w:val="4D4D4D"/>
        </w:rPr>
        <w:t xml:space="preserve">出该异常。譬如：调用null对象的实例方法、访问null对象的属性、计算null对象的长度、使用throw  </w:t>
      </w:r>
      <w:r>
        <w:rPr>
          <w:color w:val="4D4D4D"/>
          <w:w w:val="105"/>
        </w:rPr>
        <w:t>语句抛出null等等。</w:t>
      </w:r>
    </w:p>
    <w:p>
      <w:pPr>
        <w:pStyle w:val="8"/>
        <w:spacing w:before="4" w:line="232" w:lineRule="auto"/>
        <w:ind w:right="326"/>
      </w:pPr>
      <w:r>
        <w:rPr>
          <w:color w:val="4D4D4D"/>
        </w:rPr>
        <w:t>java.lang.NumberFormatException：数字格式异常。当试图将一个String</w:t>
      </w:r>
      <w:r>
        <w:rPr>
          <w:color w:val="4D4D4D"/>
          <w:spacing w:val="-2"/>
        </w:rPr>
        <w:t xml:space="preserve">转换为指定的数字类型，   </w:t>
      </w:r>
      <w:r>
        <w:rPr>
          <w:color w:val="4D4D4D"/>
          <w:w w:val="105"/>
        </w:rPr>
        <w:t>而该字符串确不满足数字类型要求的格式时，抛出该异常。</w:t>
      </w:r>
    </w:p>
    <w:p>
      <w:pPr>
        <w:pStyle w:val="8"/>
        <w:spacing w:before="2" w:line="232" w:lineRule="auto"/>
        <w:ind w:right="364"/>
      </w:pPr>
      <w:r>
        <w:rPr>
          <w:color w:val="4D4D4D"/>
        </w:rPr>
        <w:t>java.lang.StringIndexOutOfBoundsException：</w:t>
      </w:r>
      <w:r>
        <w:rPr>
          <w:color w:val="4D4D4D"/>
          <w:spacing w:val="-1"/>
        </w:rPr>
        <w:t xml:space="preserve">字符串索引越界异常。当使用索引值访问某个字符   </w:t>
      </w:r>
      <w:r>
        <w:rPr>
          <w:color w:val="4D4D4D"/>
          <w:w w:val="105"/>
        </w:rPr>
        <w:t>串中的字符，而该索引值小于0或大于等于序列大小时，抛出该异常。</w:t>
      </w:r>
    </w:p>
    <w:p>
      <w:pPr>
        <w:pStyle w:val="2"/>
        <w:spacing w:line="569" w:lineRule="exact"/>
      </w:pPr>
      <w:r>
        <w:rPr>
          <w:color w:val="4F4F4F"/>
        </w:rPr>
        <w:t>Java异常处理最佳实践</w:t>
      </w:r>
    </w:p>
    <w:p>
      <w:pPr>
        <w:pStyle w:val="8"/>
        <w:spacing w:line="232" w:lineRule="auto"/>
        <w:ind w:right="213"/>
      </w:pPr>
      <w:r>
        <w:rPr>
          <w:color w:val="4D4D4D"/>
        </w:rPr>
        <w:t xml:space="preserve">在  Java  中处理异常并不是一个简单的事情。不仅仅初学者很难理解，即使一些有经验的开发者也需要花费很多时间来思考如何处理异常，包括需要处理哪些异常，怎样处理等等。这也是绝大多数开发团    </w:t>
      </w:r>
      <w:r>
        <w:rPr>
          <w:color w:val="4D4D4D"/>
          <w:w w:val="105"/>
        </w:rPr>
        <w:t>队都会制定一些规则来规范进行异常处理的原因。而团队之间的这些规范往往是截然不同的。</w:t>
      </w:r>
    </w:p>
    <w:p>
      <w:pPr>
        <w:pStyle w:val="8"/>
        <w:spacing w:line="377" w:lineRule="exact"/>
      </w:pPr>
      <w:r>
        <w:rPr>
          <w:color w:val="4D4D4D"/>
          <w:w w:val="105"/>
        </w:rPr>
        <w:t>本文给出几个被很多团队使用的异常处理最佳实践。</w:t>
      </w:r>
    </w:p>
    <w:p>
      <w:pPr>
        <w:pStyle w:val="3"/>
        <w:numPr>
          <w:ilvl w:val="0"/>
          <w:numId w:val="7"/>
        </w:numPr>
        <w:tabs>
          <w:tab w:val="left" w:pos="472"/>
        </w:tabs>
        <w:spacing w:before="0" w:after="0" w:line="521" w:lineRule="exact"/>
        <w:ind w:left="471" w:right="0" w:hanging="357"/>
        <w:jc w:val="left"/>
      </w:pPr>
      <w:r>
        <w:rPr>
          <w:color w:val="4F4F4F"/>
          <w:spacing w:val="-5"/>
          <w:w w:val="105"/>
        </w:rPr>
        <w:t xml:space="preserve">在 </w:t>
      </w:r>
      <w:r>
        <w:rPr>
          <w:color w:val="4F4F4F"/>
          <w:w w:val="105"/>
        </w:rPr>
        <w:t>finally</w:t>
      </w:r>
      <w:r>
        <w:rPr>
          <w:color w:val="4F4F4F"/>
          <w:spacing w:val="-4"/>
          <w:w w:val="105"/>
        </w:rPr>
        <w:t xml:space="preserve"> 块中清理资源或者使用 </w:t>
      </w:r>
      <w:r>
        <w:rPr>
          <w:color w:val="4F4F4F"/>
          <w:w w:val="105"/>
        </w:rPr>
        <w:t>try-with-resource</w:t>
      </w:r>
      <w:r>
        <w:rPr>
          <w:color w:val="4F4F4F"/>
          <w:spacing w:val="-4"/>
          <w:w w:val="105"/>
        </w:rPr>
        <w:t xml:space="preserve"> 语句</w:t>
      </w:r>
    </w:p>
    <w:p>
      <w:pPr>
        <w:pStyle w:val="8"/>
        <w:spacing w:line="232" w:lineRule="auto"/>
        <w:ind w:right="567"/>
      </w:pPr>
      <w:r>
        <w:rPr>
          <w:color w:val="4D4D4D"/>
        </w:rPr>
        <w:t>当使用类似InputStream这种需要使用后关闭的资源时，一个常见的错误就是在try</w:t>
      </w:r>
      <w:r>
        <w:rPr>
          <w:color w:val="4D4D4D"/>
          <w:spacing w:val="-3"/>
        </w:rPr>
        <w:t xml:space="preserve">块的最后关闭资  </w:t>
      </w:r>
      <w:r>
        <w:rPr>
          <w:color w:val="4D4D4D"/>
          <w:w w:val="105"/>
        </w:rPr>
        <w:t>源。</w:t>
      </w:r>
    </w:p>
    <w:p>
      <w:pPr>
        <w:tabs>
          <w:tab w:val="left" w:pos="3838"/>
          <w:tab w:val="left" w:pos="7830"/>
        </w:tabs>
        <w:spacing w:before="0" w:line="318" w:lineRule="exact"/>
        <w:ind w:left="114" w:right="0" w:firstLine="0"/>
        <w:jc w:val="left"/>
        <w:rPr>
          <w:sz w:val="19"/>
        </w:rPr>
      </w:pPr>
      <w:r>
        <w:rPr>
          <w:color w:val="C578DD"/>
          <w:sz w:val="19"/>
        </w:rPr>
        <w:t>publicvoid</w:t>
      </w:r>
      <w:r>
        <w:rPr>
          <w:color w:val="60ADED"/>
          <w:sz w:val="19"/>
        </w:rPr>
        <w:t>doNotCloseResourceInTry</w:t>
      </w:r>
      <w:r>
        <w:rPr>
          <w:color w:val="999999"/>
          <w:sz w:val="19"/>
        </w:rPr>
        <w:t>(){</w:t>
      </w:r>
      <w:r>
        <w:rPr>
          <w:color w:val="999999"/>
          <w:sz w:val="19"/>
        </w:rPr>
        <w:tab/>
      </w:r>
      <w:r>
        <w:rPr>
          <w:color w:val="ABB1BE"/>
          <w:sz w:val="19"/>
        </w:rPr>
        <w:t>FileInputStream inputStream</w:t>
      </w:r>
      <w:r>
        <w:rPr>
          <w:color w:val="ABB1BE"/>
          <w:spacing w:val="-6"/>
          <w:sz w:val="19"/>
        </w:rPr>
        <w:t xml:space="preserve"> </w:t>
      </w:r>
      <w:r>
        <w:rPr>
          <w:color w:val="669900"/>
          <w:sz w:val="19"/>
        </w:rPr>
        <w:t>=</w:t>
      </w:r>
      <w:r>
        <w:rPr>
          <w:color w:val="669900"/>
          <w:spacing w:val="-3"/>
          <w:sz w:val="19"/>
        </w:rPr>
        <w:t xml:space="preserve"> </w:t>
      </w:r>
      <w:r>
        <w:rPr>
          <w:color w:val="ABB1BE"/>
          <w:sz w:val="19"/>
        </w:rPr>
        <w:t>null</w:t>
      </w:r>
      <w:r>
        <w:rPr>
          <w:color w:val="999999"/>
          <w:sz w:val="19"/>
        </w:rPr>
        <w:t>;</w:t>
      </w:r>
      <w:r>
        <w:rPr>
          <w:color w:val="C578DD"/>
          <w:sz w:val="19"/>
        </w:rPr>
        <w:t>try</w:t>
      </w:r>
      <w:r>
        <w:rPr>
          <w:color w:val="999999"/>
          <w:sz w:val="19"/>
        </w:rPr>
        <w:t>{</w:t>
      </w:r>
      <w:r>
        <w:rPr>
          <w:color w:val="999999"/>
          <w:sz w:val="19"/>
        </w:rPr>
        <w:tab/>
      </w:r>
      <w:r>
        <w:rPr>
          <w:color w:val="ABB1BE"/>
          <w:sz w:val="19"/>
        </w:rPr>
        <w:t>File</w:t>
      </w:r>
      <w:r>
        <w:rPr>
          <w:color w:val="ABB1BE"/>
          <w:spacing w:val="-1"/>
          <w:sz w:val="19"/>
        </w:rPr>
        <w:t xml:space="preserve"> </w:t>
      </w:r>
      <w:r>
        <w:rPr>
          <w:color w:val="ABB1BE"/>
          <w:sz w:val="19"/>
        </w:rPr>
        <w:t>file</w:t>
      </w:r>
    </w:p>
    <w:p>
      <w:pPr>
        <w:tabs>
          <w:tab w:val="left" w:pos="796"/>
          <w:tab w:val="left" w:pos="1658"/>
          <w:tab w:val="left" w:pos="2501"/>
          <w:tab w:val="left" w:pos="6913"/>
        </w:tabs>
        <w:spacing w:before="4" w:line="218" w:lineRule="auto"/>
        <w:ind w:left="114" w:right="257" w:firstLine="0"/>
        <w:jc w:val="left"/>
        <w:rPr>
          <w:sz w:val="19"/>
        </w:rPr>
      </w:pPr>
      <w:r>
        <w:rPr>
          <w:color w:val="669900"/>
          <w:sz w:val="19"/>
        </w:rPr>
        <w:t>=</w:t>
      </w:r>
      <w:r>
        <w:rPr>
          <w:color w:val="C578DD"/>
          <w:sz w:val="19"/>
        </w:rPr>
        <w:t>new</w:t>
      </w:r>
      <w:r>
        <w:rPr>
          <w:color w:val="ABB1BE"/>
          <w:sz w:val="19"/>
        </w:rPr>
        <w:t>File</w:t>
      </w:r>
      <w:r>
        <w:rPr>
          <w:color w:val="999999"/>
          <w:sz w:val="19"/>
        </w:rPr>
        <w:t>(</w:t>
      </w:r>
      <w:r>
        <w:rPr>
          <w:color w:val="669900"/>
          <w:sz w:val="19"/>
        </w:rPr>
        <w:t>"./tmp.txt"</w:t>
      </w:r>
      <w:r>
        <w:rPr>
          <w:color w:val="999999"/>
          <w:sz w:val="19"/>
        </w:rPr>
        <w:t>);</w:t>
      </w:r>
      <w:r>
        <w:rPr>
          <w:color w:val="999999"/>
          <w:sz w:val="19"/>
        </w:rPr>
        <w:tab/>
      </w:r>
      <w:r>
        <w:rPr>
          <w:color w:val="ABB1BE"/>
          <w:sz w:val="19"/>
        </w:rPr>
        <w:t>inputStream</w:t>
      </w:r>
      <w:r>
        <w:rPr>
          <w:color w:val="ABB1BE"/>
          <w:spacing w:val="-23"/>
          <w:sz w:val="19"/>
        </w:rPr>
        <w:t xml:space="preserve"> </w:t>
      </w:r>
      <w:r>
        <w:rPr>
          <w:color w:val="669900"/>
          <w:sz w:val="19"/>
        </w:rPr>
        <w:t>=</w:t>
      </w:r>
      <w:r>
        <w:rPr>
          <w:color w:val="C578DD"/>
          <w:sz w:val="19"/>
        </w:rPr>
        <w:t>new</w:t>
      </w:r>
      <w:r>
        <w:rPr>
          <w:color w:val="ABB1BE"/>
          <w:sz w:val="19"/>
        </w:rPr>
        <w:t>FileInputStream</w:t>
      </w:r>
      <w:r>
        <w:rPr>
          <w:color w:val="999999"/>
          <w:sz w:val="19"/>
        </w:rPr>
        <w:t>(</w:t>
      </w:r>
      <w:r>
        <w:rPr>
          <w:color w:val="ABB1BE"/>
          <w:sz w:val="19"/>
        </w:rPr>
        <w:t>file</w:t>
      </w:r>
      <w:r>
        <w:rPr>
          <w:color w:val="999999"/>
          <w:sz w:val="19"/>
        </w:rPr>
        <w:t>);</w:t>
      </w:r>
      <w:r>
        <w:rPr>
          <w:color w:val="5C626F"/>
          <w:sz w:val="20"/>
        </w:rPr>
        <w:t>//</w:t>
      </w:r>
      <w:r>
        <w:rPr>
          <w:color w:val="5C626F"/>
          <w:spacing w:val="-25"/>
          <w:sz w:val="20"/>
        </w:rPr>
        <w:t xml:space="preserve"> </w:t>
      </w:r>
      <w:r>
        <w:rPr>
          <w:color w:val="5C626F"/>
          <w:sz w:val="20"/>
        </w:rPr>
        <w:t>use</w:t>
      </w:r>
      <w:r>
        <w:rPr>
          <w:color w:val="5C626F"/>
          <w:spacing w:val="-25"/>
          <w:sz w:val="20"/>
        </w:rPr>
        <w:t xml:space="preserve"> </w:t>
      </w:r>
      <w:r>
        <w:rPr>
          <w:color w:val="5C626F"/>
          <w:sz w:val="20"/>
        </w:rPr>
        <w:t>the</w:t>
      </w:r>
      <w:r>
        <w:rPr>
          <w:color w:val="5C626F"/>
          <w:spacing w:val="-26"/>
          <w:sz w:val="20"/>
        </w:rPr>
        <w:t xml:space="preserve"> </w:t>
      </w:r>
      <w:r>
        <w:rPr>
          <w:color w:val="5C626F"/>
          <w:sz w:val="20"/>
        </w:rPr>
        <w:t>inputStream</w:t>
      </w:r>
      <w:r>
        <w:rPr>
          <w:color w:val="5C626F"/>
          <w:spacing w:val="-25"/>
          <w:sz w:val="20"/>
        </w:rPr>
        <w:t xml:space="preserve"> </w:t>
      </w:r>
      <w:r>
        <w:rPr>
          <w:color w:val="5C626F"/>
          <w:sz w:val="20"/>
        </w:rPr>
        <w:t>to</w:t>
      </w:r>
      <w:r>
        <w:rPr>
          <w:color w:val="5C626F"/>
          <w:spacing w:val="-25"/>
          <w:sz w:val="20"/>
        </w:rPr>
        <w:t xml:space="preserve"> </w:t>
      </w:r>
      <w:r>
        <w:rPr>
          <w:color w:val="5C626F"/>
          <w:sz w:val="20"/>
        </w:rPr>
        <w:t>read</w:t>
      </w:r>
      <w:r>
        <w:rPr>
          <w:color w:val="5C626F"/>
          <w:spacing w:val="-25"/>
          <w:sz w:val="20"/>
        </w:rPr>
        <w:t xml:space="preserve"> </w:t>
      </w:r>
      <w:r>
        <w:rPr>
          <w:color w:val="5C626F"/>
          <w:sz w:val="20"/>
        </w:rPr>
        <w:t>a</w:t>
      </w:r>
      <w:r>
        <w:rPr>
          <w:color w:val="5C626F"/>
          <w:spacing w:val="-26"/>
          <w:sz w:val="20"/>
        </w:rPr>
        <w:t xml:space="preserve"> </w:t>
      </w:r>
      <w:r>
        <w:rPr>
          <w:color w:val="5C626F"/>
          <w:sz w:val="20"/>
        </w:rPr>
        <w:t>file//</w:t>
      </w:r>
      <w:r>
        <w:rPr>
          <w:color w:val="5C626F"/>
          <w:spacing w:val="-25"/>
          <w:sz w:val="20"/>
        </w:rPr>
        <w:t xml:space="preserve"> </w:t>
      </w:r>
      <w:r>
        <w:rPr>
          <w:color w:val="5C626F"/>
          <w:sz w:val="20"/>
        </w:rPr>
        <w:t>do NOT</w:t>
      </w:r>
      <w:r>
        <w:rPr>
          <w:color w:val="5C626F"/>
          <w:spacing w:val="-15"/>
          <w:sz w:val="20"/>
        </w:rPr>
        <w:t xml:space="preserve"> </w:t>
      </w:r>
      <w:r>
        <w:rPr>
          <w:color w:val="5C626F"/>
          <w:sz w:val="20"/>
        </w:rPr>
        <w:t>do</w:t>
      </w:r>
      <w:r>
        <w:rPr>
          <w:color w:val="5C626F"/>
          <w:spacing w:val="-14"/>
          <w:sz w:val="20"/>
        </w:rPr>
        <w:t xml:space="preserve"> </w:t>
      </w:r>
      <w:r>
        <w:rPr>
          <w:color w:val="5C626F"/>
          <w:sz w:val="20"/>
        </w:rPr>
        <w:t>this</w:t>
      </w:r>
      <w:r>
        <w:rPr>
          <w:color w:val="5C626F"/>
          <w:sz w:val="20"/>
        </w:rPr>
        <w:tab/>
      </w:r>
      <w:r>
        <w:rPr>
          <w:color w:val="ABB1BE"/>
          <w:sz w:val="19"/>
        </w:rPr>
        <w:t>inputStream</w:t>
      </w:r>
      <w:r>
        <w:rPr>
          <w:color w:val="999999"/>
          <w:sz w:val="19"/>
        </w:rPr>
        <w:t>.</w:t>
      </w:r>
      <w:r>
        <w:rPr>
          <w:color w:val="60ADED"/>
          <w:sz w:val="19"/>
        </w:rPr>
        <w:t>close</w:t>
      </w:r>
      <w:r>
        <w:rPr>
          <w:color w:val="999999"/>
          <w:sz w:val="19"/>
        </w:rPr>
        <w:t>();}</w:t>
      </w:r>
      <w:r>
        <w:rPr>
          <w:color w:val="C578DD"/>
          <w:sz w:val="19"/>
        </w:rPr>
        <w:t>catch</w:t>
      </w:r>
      <w:r>
        <w:rPr>
          <w:color w:val="999999"/>
          <w:sz w:val="19"/>
        </w:rPr>
        <w:t>(</w:t>
      </w:r>
      <w:r>
        <w:rPr>
          <w:color w:val="ABB1BE"/>
          <w:sz w:val="19"/>
        </w:rPr>
        <w:t>FileNotFoundException</w:t>
      </w:r>
      <w:r>
        <w:rPr>
          <w:color w:val="ABB1BE"/>
          <w:spacing w:val="-6"/>
          <w:sz w:val="19"/>
        </w:rPr>
        <w:t xml:space="preserve"> </w:t>
      </w:r>
      <w:r>
        <w:rPr>
          <w:color w:val="ABB1BE"/>
          <w:sz w:val="19"/>
        </w:rPr>
        <w:t>e</w:t>
      </w:r>
      <w:r>
        <w:rPr>
          <w:color w:val="999999"/>
          <w:sz w:val="19"/>
        </w:rPr>
        <w:t>){</w:t>
      </w:r>
      <w:r>
        <w:rPr>
          <w:color w:val="999999"/>
          <w:sz w:val="19"/>
        </w:rPr>
        <w:tab/>
      </w:r>
      <w:r>
        <w:rPr>
          <w:color w:val="ABB1BE"/>
          <w:sz w:val="19"/>
        </w:rPr>
        <w:t>log</w:t>
      </w:r>
      <w:r>
        <w:rPr>
          <w:color w:val="999999"/>
          <w:sz w:val="19"/>
        </w:rPr>
        <w:t>.</w:t>
      </w:r>
      <w:r>
        <w:rPr>
          <w:color w:val="60ADED"/>
          <w:sz w:val="19"/>
        </w:rPr>
        <w:t>error</w:t>
      </w:r>
      <w:r>
        <w:rPr>
          <w:color w:val="999999"/>
          <w:sz w:val="19"/>
        </w:rPr>
        <w:t>(</w:t>
      </w:r>
      <w:r>
        <w:rPr>
          <w:color w:val="ABB1BE"/>
          <w:sz w:val="19"/>
        </w:rPr>
        <w:t>e</w:t>
      </w:r>
      <w:r>
        <w:rPr>
          <w:color w:val="999999"/>
          <w:sz w:val="19"/>
        </w:rPr>
        <w:t>);}</w:t>
      </w:r>
      <w:r>
        <w:rPr>
          <w:color w:val="C578DD"/>
          <w:sz w:val="19"/>
        </w:rPr>
        <w:t>catch</w:t>
      </w:r>
      <w:r>
        <w:rPr>
          <w:color w:val="999999"/>
          <w:sz w:val="19"/>
        </w:rPr>
        <w:t>(</w:t>
      </w:r>
      <w:r>
        <w:rPr>
          <w:color w:val="ABB1BE"/>
          <w:sz w:val="19"/>
        </w:rPr>
        <w:t>IOException e</w:t>
      </w:r>
      <w:r>
        <w:rPr>
          <w:color w:val="999999"/>
          <w:sz w:val="19"/>
        </w:rPr>
        <w:t>){</w:t>
      </w:r>
      <w:r>
        <w:rPr>
          <w:color w:val="999999"/>
          <w:sz w:val="19"/>
        </w:rPr>
        <w:tab/>
      </w:r>
      <w:r>
        <w:rPr>
          <w:color w:val="ABB1BE"/>
          <w:sz w:val="19"/>
        </w:rPr>
        <w:t>log</w:t>
      </w:r>
      <w:r>
        <w:rPr>
          <w:color w:val="999999"/>
          <w:sz w:val="19"/>
        </w:rPr>
        <w:t>.</w:t>
      </w:r>
      <w:r>
        <w:rPr>
          <w:color w:val="60ADED"/>
          <w:sz w:val="19"/>
        </w:rPr>
        <w:t>error</w:t>
      </w:r>
      <w:r>
        <w:rPr>
          <w:color w:val="999999"/>
          <w:sz w:val="19"/>
        </w:rPr>
        <w:t>(</w:t>
      </w:r>
      <w:r>
        <w:rPr>
          <w:color w:val="ABB1BE"/>
          <w:sz w:val="19"/>
        </w:rPr>
        <w:t>e</w:t>
      </w:r>
      <w:r>
        <w:rPr>
          <w:color w:val="999999"/>
          <w:sz w:val="19"/>
        </w:rPr>
        <w:t>);}}</w:t>
      </w:r>
    </w:p>
    <w:p>
      <w:pPr>
        <w:spacing w:before="0" w:line="328" w:lineRule="exact"/>
        <w:ind w:left="1044" w:right="0" w:firstLine="0"/>
        <w:jc w:val="left"/>
        <w:rPr>
          <w:sz w:val="19"/>
        </w:rPr>
      </w:pPr>
      <w:r>
        <w:pict>
          <v:shape id="_x0000_s1221" o:spid="_x0000_s1221" style="position:absolute;left:0pt;margin-left:81.75pt;margin-top:7.2pt;height:3.55pt;width:3.55pt;mso-position-horizontal-relative:page;z-index:251664384;mso-width-relative:page;mso-height-relative:page;" fillcolor="#000000" filled="t" stroked="f" coordorigin="1635,145" coordsize="71,71" path="m1671,215l1655,213,1644,207,1638,196,1635,180,1638,165,1644,154,1655,147,1671,145,1686,147,1697,154,1704,165,1706,180,1704,196,1697,207,1686,213,1671,215xe">
            <v:path arrowok="t"/>
            <v:fill on="t" focussize="0,0"/>
            <v:stroke on="f"/>
            <v:imagedata o:title=""/>
            <o:lock v:ext="edit"/>
          </v:shape>
        </w:pict>
      </w:r>
      <w:r>
        <w:rPr>
          <w:w w:val="99"/>
          <w:sz w:val="19"/>
        </w:rPr>
        <w:t>1</w:t>
      </w:r>
    </w:p>
    <w:p>
      <w:pPr>
        <w:spacing w:before="0" w:line="329" w:lineRule="exact"/>
        <w:ind w:left="1044" w:right="0" w:firstLine="0"/>
        <w:jc w:val="left"/>
        <w:rPr>
          <w:sz w:val="19"/>
        </w:rPr>
      </w:pPr>
      <w:r>
        <w:pict>
          <v:shape id="_x0000_s1222" o:spid="_x0000_s1222"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2</w:t>
      </w:r>
    </w:p>
    <w:p>
      <w:pPr>
        <w:spacing w:before="0" w:line="329" w:lineRule="exact"/>
        <w:ind w:left="1044" w:right="0" w:firstLine="0"/>
        <w:jc w:val="left"/>
        <w:rPr>
          <w:sz w:val="19"/>
        </w:rPr>
      </w:pPr>
      <w:r>
        <w:pict>
          <v:shape id="_x0000_s1223" o:spid="_x0000_s1223" style="position:absolute;left:0pt;margin-left:81.75pt;margin-top:7.3pt;height:3.55pt;width:3.55pt;mso-position-horizontal-relative:page;z-index:251664384;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3</w:t>
      </w:r>
    </w:p>
    <w:p>
      <w:pPr>
        <w:spacing w:before="0" w:line="329" w:lineRule="exact"/>
        <w:ind w:left="1044" w:right="0" w:firstLine="0"/>
        <w:jc w:val="left"/>
        <w:rPr>
          <w:sz w:val="19"/>
        </w:rPr>
      </w:pPr>
      <w:r>
        <w:pict>
          <v:shape id="_x0000_s1224" o:spid="_x0000_s1224"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4</w:t>
      </w:r>
    </w:p>
    <w:p>
      <w:pPr>
        <w:spacing w:before="0" w:line="329" w:lineRule="exact"/>
        <w:ind w:left="1044" w:right="0" w:firstLine="0"/>
        <w:jc w:val="left"/>
        <w:rPr>
          <w:sz w:val="19"/>
        </w:rPr>
      </w:pPr>
      <w:r>
        <w:pict>
          <v:shape id="_x0000_s1225" o:spid="_x0000_s1225"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5</w:t>
      </w:r>
    </w:p>
    <w:p>
      <w:pPr>
        <w:spacing w:before="0" w:line="329" w:lineRule="exact"/>
        <w:ind w:left="1044" w:right="0" w:firstLine="0"/>
        <w:jc w:val="left"/>
        <w:rPr>
          <w:sz w:val="19"/>
        </w:rPr>
      </w:pPr>
      <w:r>
        <w:pict>
          <v:shape id="_x0000_s1226" o:spid="_x0000_s1226"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6</w:t>
      </w:r>
    </w:p>
    <w:p>
      <w:pPr>
        <w:spacing w:before="0" w:line="329" w:lineRule="exact"/>
        <w:ind w:left="1044" w:right="0" w:firstLine="0"/>
        <w:jc w:val="left"/>
        <w:rPr>
          <w:sz w:val="19"/>
        </w:rPr>
      </w:pPr>
      <w:r>
        <w:pict>
          <v:shape id="_x0000_s1227" o:spid="_x0000_s1227"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7</w:t>
      </w:r>
    </w:p>
    <w:p>
      <w:pPr>
        <w:spacing w:before="0" w:line="329" w:lineRule="exact"/>
        <w:ind w:left="1044" w:right="0" w:firstLine="0"/>
        <w:jc w:val="left"/>
        <w:rPr>
          <w:sz w:val="19"/>
        </w:rPr>
      </w:pPr>
      <w:r>
        <w:pict>
          <v:shape id="_x0000_s1228" o:spid="_x0000_s1228"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8</w:t>
      </w:r>
    </w:p>
    <w:p>
      <w:pPr>
        <w:spacing w:before="0" w:line="329" w:lineRule="exact"/>
        <w:ind w:left="1044" w:right="0" w:firstLine="0"/>
        <w:jc w:val="left"/>
        <w:rPr>
          <w:sz w:val="19"/>
        </w:rPr>
      </w:pPr>
      <w:r>
        <w:pict>
          <v:shape id="_x0000_s1229" o:spid="_x0000_s1229"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9</w:t>
      </w:r>
    </w:p>
    <w:p>
      <w:pPr>
        <w:spacing w:before="0" w:line="329" w:lineRule="exact"/>
        <w:ind w:left="1044" w:right="0" w:firstLine="0"/>
        <w:jc w:val="left"/>
        <w:rPr>
          <w:sz w:val="19"/>
        </w:rPr>
      </w:pPr>
      <w:r>
        <w:pict>
          <v:shape id="_x0000_s1230" o:spid="_x0000_s1230"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10</w:t>
      </w:r>
    </w:p>
    <w:p>
      <w:pPr>
        <w:spacing w:before="0" w:line="329" w:lineRule="exact"/>
        <w:ind w:left="1044" w:right="0" w:firstLine="0"/>
        <w:jc w:val="left"/>
        <w:rPr>
          <w:sz w:val="19"/>
        </w:rPr>
      </w:pPr>
      <w:r>
        <w:pict>
          <v:shape id="_x0000_s1231" o:spid="_x0000_s1231"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11</w:t>
      </w:r>
    </w:p>
    <w:p>
      <w:pPr>
        <w:spacing w:before="0" w:line="329" w:lineRule="exact"/>
        <w:ind w:left="1044" w:right="0" w:firstLine="0"/>
        <w:jc w:val="left"/>
        <w:rPr>
          <w:sz w:val="19"/>
        </w:rPr>
      </w:pPr>
      <w:r>
        <w:pict>
          <v:shape id="_x0000_s1232" o:spid="_x0000_s1232"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12</w:t>
      </w:r>
    </w:p>
    <w:p>
      <w:pPr>
        <w:spacing w:before="0" w:line="329" w:lineRule="exact"/>
        <w:ind w:left="1044" w:right="0" w:firstLine="0"/>
        <w:jc w:val="left"/>
        <w:rPr>
          <w:sz w:val="19"/>
        </w:rPr>
      </w:pPr>
      <w:r>
        <w:pict>
          <v:shape id="_x0000_s1233" o:spid="_x0000_s1233"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13</w:t>
      </w:r>
    </w:p>
    <w:p>
      <w:pPr>
        <w:spacing w:before="0" w:line="334" w:lineRule="exact"/>
        <w:ind w:left="1044" w:right="0" w:firstLine="0"/>
        <w:jc w:val="left"/>
        <w:rPr>
          <w:sz w:val="19"/>
        </w:rPr>
      </w:pPr>
      <w:r>
        <w:pict>
          <v:shape id="_x0000_s1234" o:spid="_x0000_s1234"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14</w:t>
      </w:r>
    </w:p>
    <w:p>
      <w:pPr>
        <w:pStyle w:val="8"/>
        <w:spacing w:before="3" w:line="232" w:lineRule="auto"/>
        <w:ind w:right="207"/>
        <w:jc w:val="both"/>
      </w:pPr>
      <w:r>
        <w:rPr>
          <w:color w:val="4D4D4D"/>
        </w:rPr>
        <w:t>问题就是，只有没有异常抛出的时候，这段代码才可以正常工作。try   代码块内代码会正常执行，并且资源可以正常关闭。但是，使用  try</w:t>
      </w:r>
      <w:r>
        <w:rPr>
          <w:color w:val="4D4D4D"/>
          <w:spacing w:val="-1"/>
        </w:rPr>
        <w:t xml:space="preserve">  代码块是有原因的，一般调用一个或多个可能抛出异常的方法，而且，你自己也可能会抛出一个异常，这意味着代码可能不会执行到 </w:t>
      </w:r>
      <w:r>
        <w:rPr>
          <w:color w:val="4D4D4D"/>
        </w:rPr>
        <w:t>try</w:t>
      </w:r>
      <w:r>
        <w:rPr>
          <w:color w:val="4D4D4D"/>
          <w:spacing w:val="-2"/>
        </w:rPr>
        <w:t xml:space="preserve">  代码块的最后部分。结果就是， </w:t>
      </w:r>
      <w:r>
        <w:rPr>
          <w:color w:val="4D4D4D"/>
          <w:w w:val="105"/>
        </w:rPr>
        <w:t>你并没有关闭资源。</w:t>
      </w:r>
    </w:p>
    <w:p>
      <w:pPr>
        <w:spacing w:after="0" w:line="232" w:lineRule="auto"/>
        <w:jc w:val="both"/>
        <w:sectPr>
          <w:pgSz w:w="11920" w:h="16840"/>
          <w:pgMar w:top="960" w:right="900" w:bottom="280" w:left="980" w:header="720" w:footer="720" w:gutter="0"/>
          <w:cols w:space="720" w:num="1"/>
        </w:sectPr>
      </w:pPr>
    </w:p>
    <w:p>
      <w:pPr>
        <w:pStyle w:val="8"/>
        <w:spacing w:before="33" w:line="378" w:lineRule="exact"/>
      </w:pPr>
      <w:r>
        <w:rPr>
          <w:color w:val="4D4D4D"/>
          <w:w w:val="105"/>
        </w:rPr>
        <w:t>所以，你应该把清理工作的代码放到 finally 里去，或者使用 try-with-resource 特性。</w:t>
      </w:r>
    </w:p>
    <w:p>
      <w:pPr>
        <w:pStyle w:val="5"/>
        <w:numPr>
          <w:ilvl w:val="1"/>
          <w:numId w:val="7"/>
        </w:numPr>
        <w:tabs>
          <w:tab w:val="left" w:pos="606"/>
        </w:tabs>
        <w:spacing w:before="0" w:after="0" w:line="479" w:lineRule="exact"/>
        <w:ind w:left="605" w:right="0" w:hanging="491"/>
        <w:jc w:val="left"/>
      </w:pPr>
      <w:r>
        <w:rPr>
          <w:color w:val="4F4F4F"/>
        </w:rPr>
        <w:t>使用 finally 代码块</w:t>
      </w:r>
    </w:p>
    <w:p>
      <w:pPr>
        <w:pStyle w:val="8"/>
        <w:spacing w:line="373" w:lineRule="exact"/>
      </w:pPr>
      <w:r>
        <w:rPr>
          <w:color w:val="4D4D4D"/>
          <w:w w:val="105"/>
        </w:rPr>
        <w:t>与前面几行 try 代码块不同，finally 代码块总是会被执行。不管 try 代码块成功执行之后还是你在</w:t>
      </w:r>
    </w:p>
    <w:p>
      <w:pPr>
        <w:pStyle w:val="8"/>
        <w:spacing w:line="372" w:lineRule="exact"/>
      </w:pPr>
      <w:r>
        <w:rPr>
          <w:color w:val="4D4D4D"/>
          <w:w w:val="105"/>
        </w:rPr>
        <w:t>catch 代码块中处理完异常后都会执行。因此，你可以确保你清理了所有打开的资源。</w:t>
      </w:r>
    </w:p>
    <w:p>
      <w:pPr>
        <w:tabs>
          <w:tab w:val="left" w:pos="3512"/>
          <w:tab w:val="left" w:pos="7504"/>
        </w:tabs>
        <w:spacing w:before="0" w:line="324" w:lineRule="exact"/>
        <w:ind w:left="114" w:right="0" w:firstLine="0"/>
        <w:jc w:val="left"/>
        <w:rPr>
          <w:sz w:val="19"/>
        </w:rPr>
      </w:pPr>
      <w:r>
        <w:rPr>
          <w:color w:val="C578DD"/>
          <w:sz w:val="19"/>
        </w:rPr>
        <w:t>publicvoid</w:t>
      </w:r>
      <w:r>
        <w:rPr>
          <w:color w:val="60ADED"/>
          <w:sz w:val="19"/>
        </w:rPr>
        <w:t>closeResourceInFinally</w:t>
      </w:r>
      <w:r>
        <w:rPr>
          <w:color w:val="999999"/>
          <w:sz w:val="19"/>
        </w:rPr>
        <w:t>(){</w:t>
      </w:r>
      <w:r>
        <w:rPr>
          <w:color w:val="999999"/>
          <w:sz w:val="19"/>
        </w:rPr>
        <w:tab/>
      </w:r>
      <w:r>
        <w:rPr>
          <w:color w:val="ABB1BE"/>
          <w:sz w:val="19"/>
        </w:rPr>
        <w:t>FileInputStream inputStream</w:t>
      </w:r>
      <w:r>
        <w:rPr>
          <w:color w:val="ABB1BE"/>
          <w:spacing w:val="-6"/>
          <w:sz w:val="19"/>
        </w:rPr>
        <w:t xml:space="preserve"> </w:t>
      </w:r>
      <w:r>
        <w:rPr>
          <w:color w:val="669900"/>
          <w:sz w:val="19"/>
        </w:rPr>
        <w:t>=</w:t>
      </w:r>
      <w:r>
        <w:rPr>
          <w:color w:val="669900"/>
          <w:spacing w:val="-3"/>
          <w:sz w:val="19"/>
        </w:rPr>
        <w:t xml:space="preserve"> </w:t>
      </w:r>
      <w:r>
        <w:rPr>
          <w:color w:val="ABB1BE"/>
          <w:sz w:val="19"/>
        </w:rPr>
        <w:t>null</w:t>
      </w:r>
      <w:r>
        <w:rPr>
          <w:color w:val="999999"/>
          <w:sz w:val="19"/>
        </w:rPr>
        <w:t>;</w:t>
      </w:r>
      <w:r>
        <w:rPr>
          <w:color w:val="C578DD"/>
          <w:sz w:val="19"/>
        </w:rPr>
        <w:t>try</w:t>
      </w:r>
      <w:r>
        <w:rPr>
          <w:color w:val="999999"/>
          <w:sz w:val="19"/>
        </w:rPr>
        <w:t>{</w:t>
      </w:r>
      <w:r>
        <w:rPr>
          <w:color w:val="999999"/>
          <w:sz w:val="19"/>
        </w:rPr>
        <w:tab/>
      </w:r>
      <w:r>
        <w:rPr>
          <w:color w:val="ABB1BE"/>
          <w:sz w:val="19"/>
        </w:rPr>
        <w:t>File</w:t>
      </w:r>
      <w:r>
        <w:rPr>
          <w:color w:val="ABB1BE"/>
          <w:spacing w:val="-1"/>
          <w:sz w:val="19"/>
        </w:rPr>
        <w:t xml:space="preserve"> </w:t>
      </w:r>
      <w:r>
        <w:rPr>
          <w:color w:val="ABB1BE"/>
          <w:sz w:val="19"/>
        </w:rPr>
        <w:t>file</w:t>
      </w:r>
    </w:p>
    <w:p>
      <w:pPr>
        <w:tabs>
          <w:tab w:val="left" w:pos="2501"/>
          <w:tab w:val="left" w:pos="3846"/>
          <w:tab w:val="left" w:pos="4797"/>
        </w:tabs>
        <w:spacing w:before="7" w:line="218" w:lineRule="auto"/>
        <w:ind w:left="114" w:right="1047" w:firstLine="0"/>
        <w:jc w:val="left"/>
        <w:rPr>
          <w:sz w:val="19"/>
        </w:rPr>
      </w:pPr>
      <w:r>
        <w:rPr>
          <w:color w:val="669900"/>
          <w:sz w:val="19"/>
        </w:rPr>
        <w:t>=</w:t>
      </w:r>
      <w:r>
        <w:rPr>
          <w:color w:val="C578DD"/>
          <w:sz w:val="19"/>
        </w:rPr>
        <w:t>new</w:t>
      </w:r>
      <w:r>
        <w:rPr>
          <w:color w:val="ABB1BE"/>
          <w:sz w:val="19"/>
        </w:rPr>
        <w:t>File</w:t>
      </w:r>
      <w:r>
        <w:rPr>
          <w:color w:val="999999"/>
          <w:sz w:val="19"/>
        </w:rPr>
        <w:t>(</w:t>
      </w:r>
      <w:r>
        <w:rPr>
          <w:color w:val="669900"/>
          <w:sz w:val="19"/>
        </w:rPr>
        <w:t>"./tmp.txt"</w:t>
      </w:r>
      <w:r>
        <w:rPr>
          <w:color w:val="999999"/>
          <w:sz w:val="19"/>
        </w:rPr>
        <w:t>);</w:t>
      </w:r>
      <w:r>
        <w:rPr>
          <w:color w:val="999999"/>
          <w:sz w:val="19"/>
        </w:rPr>
        <w:tab/>
      </w:r>
      <w:r>
        <w:rPr>
          <w:color w:val="ABB1BE"/>
          <w:sz w:val="19"/>
        </w:rPr>
        <w:t>inputStream</w:t>
      </w:r>
      <w:r>
        <w:rPr>
          <w:color w:val="ABB1BE"/>
          <w:spacing w:val="-24"/>
          <w:sz w:val="19"/>
        </w:rPr>
        <w:t xml:space="preserve"> </w:t>
      </w:r>
      <w:r>
        <w:rPr>
          <w:color w:val="669900"/>
          <w:sz w:val="19"/>
        </w:rPr>
        <w:t>=</w:t>
      </w:r>
      <w:r>
        <w:rPr>
          <w:color w:val="C578DD"/>
          <w:sz w:val="19"/>
        </w:rPr>
        <w:t>new</w:t>
      </w:r>
      <w:r>
        <w:rPr>
          <w:color w:val="ABB1BE"/>
          <w:sz w:val="19"/>
        </w:rPr>
        <w:t>FileInputStream</w:t>
      </w:r>
      <w:r>
        <w:rPr>
          <w:color w:val="999999"/>
          <w:sz w:val="19"/>
        </w:rPr>
        <w:t>(</w:t>
      </w:r>
      <w:r>
        <w:rPr>
          <w:color w:val="ABB1BE"/>
          <w:sz w:val="19"/>
        </w:rPr>
        <w:t>file</w:t>
      </w:r>
      <w:r>
        <w:rPr>
          <w:color w:val="999999"/>
          <w:sz w:val="19"/>
        </w:rPr>
        <w:t>);</w:t>
      </w:r>
      <w:r>
        <w:rPr>
          <w:color w:val="5C626F"/>
          <w:sz w:val="20"/>
        </w:rPr>
        <w:t>//</w:t>
      </w:r>
      <w:r>
        <w:rPr>
          <w:color w:val="5C626F"/>
          <w:spacing w:val="-26"/>
          <w:sz w:val="20"/>
        </w:rPr>
        <w:t xml:space="preserve"> </w:t>
      </w:r>
      <w:r>
        <w:rPr>
          <w:color w:val="5C626F"/>
          <w:sz w:val="20"/>
        </w:rPr>
        <w:t>use</w:t>
      </w:r>
      <w:r>
        <w:rPr>
          <w:color w:val="5C626F"/>
          <w:spacing w:val="-26"/>
          <w:sz w:val="20"/>
        </w:rPr>
        <w:t xml:space="preserve"> </w:t>
      </w:r>
      <w:r>
        <w:rPr>
          <w:color w:val="5C626F"/>
          <w:sz w:val="20"/>
        </w:rPr>
        <w:t>the</w:t>
      </w:r>
      <w:r>
        <w:rPr>
          <w:color w:val="5C626F"/>
          <w:spacing w:val="-26"/>
          <w:sz w:val="20"/>
        </w:rPr>
        <w:t xml:space="preserve"> </w:t>
      </w:r>
      <w:r>
        <w:rPr>
          <w:color w:val="5C626F"/>
          <w:sz w:val="20"/>
        </w:rPr>
        <w:t>inputStream</w:t>
      </w:r>
      <w:r>
        <w:rPr>
          <w:color w:val="5C626F"/>
          <w:spacing w:val="-26"/>
          <w:sz w:val="20"/>
        </w:rPr>
        <w:t xml:space="preserve"> </w:t>
      </w:r>
      <w:r>
        <w:rPr>
          <w:color w:val="5C626F"/>
          <w:sz w:val="20"/>
        </w:rPr>
        <w:t>to</w:t>
      </w:r>
      <w:r>
        <w:rPr>
          <w:color w:val="5C626F"/>
          <w:spacing w:val="-26"/>
          <w:sz w:val="20"/>
        </w:rPr>
        <w:t xml:space="preserve"> </w:t>
      </w:r>
      <w:r>
        <w:rPr>
          <w:color w:val="5C626F"/>
          <w:sz w:val="20"/>
        </w:rPr>
        <w:t>read</w:t>
      </w:r>
      <w:r>
        <w:rPr>
          <w:color w:val="5C626F"/>
          <w:spacing w:val="-26"/>
          <w:sz w:val="20"/>
        </w:rPr>
        <w:t xml:space="preserve"> </w:t>
      </w:r>
      <w:r>
        <w:rPr>
          <w:color w:val="5C626F"/>
          <w:sz w:val="20"/>
        </w:rPr>
        <w:t>a file</w:t>
      </w:r>
      <w:r>
        <w:rPr>
          <w:color w:val="999999"/>
          <w:sz w:val="19"/>
        </w:rPr>
        <w:t>}</w:t>
      </w:r>
      <w:r>
        <w:rPr>
          <w:color w:val="C578DD"/>
          <w:sz w:val="19"/>
        </w:rPr>
        <w:t>catch</w:t>
      </w:r>
      <w:r>
        <w:rPr>
          <w:color w:val="999999"/>
          <w:sz w:val="19"/>
        </w:rPr>
        <w:t>(</w:t>
      </w:r>
      <w:r>
        <w:rPr>
          <w:color w:val="ABB1BE"/>
          <w:sz w:val="19"/>
        </w:rPr>
        <w:t>FileNotFoundException</w:t>
      </w:r>
      <w:r>
        <w:rPr>
          <w:color w:val="ABB1BE"/>
          <w:spacing w:val="-8"/>
          <w:sz w:val="19"/>
        </w:rPr>
        <w:t xml:space="preserve"> </w:t>
      </w:r>
      <w:r>
        <w:rPr>
          <w:color w:val="ABB1BE"/>
          <w:sz w:val="19"/>
        </w:rPr>
        <w:t>e</w:t>
      </w:r>
      <w:r>
        <w:rPr>
          <w:color w:val="999999"/>
          <w:sz w:val="19"/>
        </w:rPr>
        <w:t>){</w:t>
      </w:r>
      <w:r>
        <w:rPr>
          <w:color w:val="999999"/>
          <w:sz w:val="19"/>
        </w:rPr>
        <w:tab/>
      </w:r>
      <w:r>
        <w:rPr>
          <w:color w:val="ABB1BE"/>
          <w:sz w:val="19"/>
        </w:rPr>
        <w:t>log</w:t>
      </w:r>
      <w:r>
        <w:rPr>
          <w:color w:val="999999"/>
          <w:sz w:val="19"/>
        </w:rPr>
        <w:t>.</w:t>
      </w:r>
      <w:r>
        <w:rPr>
          <w:color w:val="60ADED"/>
          <w:sz w:val="19"/>
        </w:rPr>
        <w:t>error</w:t>
      </w:r>
      <w:r>
        <w:rPr>
          <w:color w:val="999999"/>
          <w:sz w:val="19"/>
        </w:rPr>
        <w:t>(</w:t>
      </w:r>
      <w:r>
        <w:rPr>
          <w:color w:val="ABB1BE"/>
          <w:sz w:val="19"/>
        </w:rPr>
        <w:t>e</w:t>
      </w:r>
      <w:r>
        <w:rPr>
          <w:color w:val="999999"/>
          <w:sz w:val="19"/>
        </w:rPr>
        <w:t>);}</w:t>
      </w:r>
      <w:r>
        <w:rPr>
          <w:color w:val="C578DD"/>
          <w:sz w:val="19"/>
        </w:rPr>
        <w:t>finally</w:t>
      </w:r>
      <w:r>
        <w:rPr>
          <w:color w:val="999999"/>
          <w:sz w:val="19"/>
        </w:rPr>
        <w:t>{</w:t>
      </w:r>
      <w:r>
        <w:rPr>
          <w:color w:val="C578DD"/>
          <w:sz w:val="19"/>
        </w:rPr>
        <w:t>if</w:t>
      </w:r>
      <w:r>
        <w:rPr>
          <w:color w:val="999999"/>
          <w:sz w:val="19"/>
        </w:rPr>
        <w:t>(</w:t>
      </w:r>
      <w:r>
        <w:rPr>
          <w:color w:val="ABB1BE"/>
          <w:sz w:val="19"/>
        </w:rPr>
        <w:t xml:space="preserve">inputStream </w:t>
      </w:r>
      <w:r>
        <w:rPr>
          <w:color w:val="669900"/>
          <w:sz w:val="19"/>
        </w:rPr>
        <w:t xml:space="preserve">!= </w:t>
      </w:r>
      <w:r>
        <w:rPr>
          <w:color w:val="ABB1BE"/>
          <w:sz w:val="19"/>
        </w:rPr>
        <w:t>null</w:t>
      </w:r>
      <w:r>
        <w:rPr>
          <w:color w:val="999999"/>
          <w:sz w:val="19"/>
        </w:rPr>
        <w:t>){</w:t>
      </w:r>
      <w:r>
        <w:rPr>
          <w:color w:val="C578DD"/>
          <w:sz w:val="19"/>
        </w:rPr>
        <w:t>try</w:t>
      </w:r>
      <w:r>
        <w:rPr>
          <w:color w:val="999999"/>
          <w:sz w:val="19"/>
        </w:rPr>
        <w:t xml:space="preserve">{ </w:t>
      </w:r>
      <w:r>
        <w:rPr>
          <w:color w:val="ABB1BE"/>
          <w:sz w:val="19"/>
        </w:rPr>
        <w:t>inputStream</w:t>
      </w:r>
      <w:r>
        <w:rPr>
          <w:color w:val="999999"/>
          <w:sz w:val="19"/>
        </w:rPr>
        <w:t>.</w:t>
      </w:r>
      <w:r>
        <w:rPr>
          <w:color w:val="60ADED"/>
          <w:sz w:val="19"/>
        </w:rPr>
        <w:t>close</w:t>
      </w:r>
      <w:r>
        <w:rPr>
          <w:color w:val="999999"/>
          <w:sz w:val="19"/>
        </w:rPr>
        <w:t>();}</w:t>
      </w:r>
      <w:r>
        <w:rPr>
          <w:color w:val="C578DD"/>
          <w:sz w:val="19"/>
        </w:rPr>
        <w:t>catch</w:t>
      </w:r>
      <w:r>
        <w:rPr>
          <w:color w:val="999999"/>
          <w:sz w:val="19"/>
        </w:rPr>
        <w:t>(</w:t>
      </w:r>
      <w:r>
        <w:rPr>
          <w:color w:val="ABB1BE"/>
          <w:sz w:val="19"/>
        </w:rPr>
        <w:t>IOException</w:t>
      </w:r>
      <w:r>
        <w:rPr>
          <w:color w:val="ABB1BE"/>
          <w:spacing w:val="-5"/>
          <w:sz w:val="19"/>
        </w:rPr>
        <w:t xml:space="preserve"> </w:t>
      </w:r>
      <w:r>
        <w:rPr>
          <w:color w:val="ABB1BE"/>
          <w:sz w:val="19"/>
        </w:rPr>
        <w:t>e</w:t>
      </w:r>
      <w:r>
        <w:rPr>
          <w:color w:val="999999"/>
          <w:sz w:val="19"/>
        </w:rPr>
        <w:t>){</w:t>
      </w:r>
      <w:r>
        <w:rPr>
          <w:color w:val="999999"/>
          <w:sz w:val="19"/>
        </w:rPr>
        <w:tab/>
      </w:r>
      <w:r>
        <w:rPr>
          <w:color w:val="ABB1BE"/>
          <w:sz w:val="19"/>
        </w:rPr>
        <w:t>log</w:t>
      </w:r>
      <w:r>
        <w:rPr>
          <w:color w:val="999999"/>
          <w:sz w:val="19"/>
        </w:rPr>
        <w:t>.</w:t>
      </w:r>
      <w:r>
        <w:rPr>
          <w:color w:val="60ADED"/>
          <w:sz w:val="19"/>
        </w:rPr>
        <w:t>error</w:t>
      </w:r>
      <w:r>
        <w:rPr>
          <w:color w:val="999999"/>
          <w:sz w:val="19"/>
        </w:rPr>
        <w:t>(</w:t>
      </w:r>
      <w:r>
        <w:rPr>
          <w:color w:val="ABB1BE"/>
          <w:sz w:val="19"/>
        </w:rPr>
        <w:t>e</w:t>
      </w:r>
      <w:r>
        <w:rPr>
          <w:color w:val="999999"/>
          <w:sz w:val="19"/>
        </w:rPr>
        <w:t>);}}}}</w:t>
      </w:r>
    </w:p>
    <w:p>
      <w:pPr>
        <w:spacing w:before="0" w:line="328" w:lineRule="exact"/>
        <w:ind w:left="1044" w:right="0" w:firstLine="0"/>
        <w:jc w:val="left"/>
        <w:rPr>
          <w:sz w:val="19"/>
        </w:rPr>
      </w:pPr>
      <w:r>
        <w:pict>
          <v:shape id="_x0000_s1235" o:spid="_x0000_s1235" style="position:absolute;left:0pt;margin-left:81.75pt;margin-top:7.2pt;height:3.55pt;width:3.55pt;mso-position-horizontal-relative:page;z-index:251665408;mso-width-relative:page;mso-height-relative:page;" fillcolor="#000000" filled="t" stroked="f" coordorigin="1635,145" coordsize="71,71" path="m1671,215l1655,213,1644,207,1638,196,1635,180,1638,165,1644,154,1655,147,1671,145,1686,147,1697,154,1704,165,1706,180,1704,196,1697,207,1686,213,1671,215xe">
            <v:path arrowok="t"/>
            <v:fill on="t" focussize="0,0"/>
            <v:stroke on="f"/>
            <v:imagedata o:title=""/>
            <o:lock v:ext="edit"/>
          </v:shape>
        </w:pict>
      </w:r>
      <w:r>
        <w:rPr>
          <w:w w:val="99"/>
          <w:sz w:val="19"/>
        </w:rPr>
        <w:t>1</w:t>
      </w:r>
    </w:p>
    <w:p>
      <w:pPr>
        <w:spacing w:before="0" w:line="329" w:lineRule="exact"/>
        <w:ind w:left="1044" w:right="0" w:firstLine="0"/>
        <w:jc w:val="left"/>
        <w:rPr>
          <w:sz w:val="19"/>
        </w:rPr>
      </w:pPr>
      <w:r>
        <w:pict>
          <v:shape id="_x0000_s1236" o:spid="_x0000_s1236"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2</w:t>
      </w:r>
    </w:p>
    <w:p>
      <w:pPr>
        <w:spacing w:before="0" w:line="329" w:lineRule="exact"/>
        <w:ind w:left="1044" w:right="0" w:firstLine="0"/>
        <w:jc w:val="left"/>
        <w:rPr>
          <w:sz w:val="19"/>
        </w:rPr>
      </w:pPr>
      <w:r>
        <w:pict>
          <v:shape id="_x0000_s1237" o:spid="_x0000_s1237"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3</w:t>
      </w:r>
    </w:p>
    <w:p>
      <w:pPr>
        <w:spacing w:before="0" w:line="329" w:lineRule="exact"/>
        <w:ind w:left="1044" w:right="0" w:firstLine="0"/>
        <w:jc w:val="left"/>
        <w:rPr>
          <w:sz w:val="19"/>
        </w:rPr>
      </w:pPr>
      <w:r>
        <w:pict>
          <v:shape id="_x0000_s1238" o:spid="_x0000_s1238"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4</w:t>
      </w:r>
    </w:p>
    <w:p>
      <w:pPr>
        <w:spacing w:before="0" w:line="329" w:lineRule="exact"/>
        <w:ind w:left="1044" w:right="0" w:firstLine="0"/>
        <w:jc w:val="left"/>
        <w:rPr>
          <w:sz w:val="19"/>
        </w:rPr>
      </w:pPr>
      <w:r>
        <w:pict>
          <v:shape id="_x0000_s1239" o:spid="_x0000_s1239"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5</w:t>
      </w:r>
    </w:p>
    <w:p>
      <w:pPr>
        <w:spacing w:before="0" w:line="329" w:lineRule="exact"/>
        <w:ind w:left="1044" w:right="0" w:firstLine="0"/>
        <w:jc w:val="left"/>
        <w:rPr>
          <w:sz w:val="19"/>
        </w:rPr>
      </w:pPr>
      <w:r>
        <w:pict>
          <v:shape id="_x0000_s1240" o:spid="_x0000_s1240"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6</w:t>
      </w:r>
    </w:p>
    <w:p>
      <w:pPr>
        <w:spacing w:before="0" w:line="329" w:lineRule="exact"/>
        <w:ind w:left="1044" w:right="0" w:firstLine="0"/>
        <w:jc w:val="left"/>
        <w:rPr>
          <w:sz w:val="19"/>
        </w:rPr>
      </w:pPr>
      <w:r>
        <w:pict>
          <v:shape id="_x0000_s1241" o:spid="_x0000_s1241"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7</w:t>
      </w:r>
    </w:p>
    <w:p>
      <w:pPr>
        <w:spacing w:before="0" w:line="329" w:lineRule="exact"/>
        <w:ind w:left="1044" w:right="0" w:firstLine="0"/>
        <w:jc w:val="left"/>
        <w:rPr>
          <w:sz w:val="19"/>
        </w:rPr>
      </w:pPr>
      <w:r>
        <w:pict>
          <v:shape id="_x0000_s1242" o:spid="_x0000_s1242"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8</w:t>
      </w:r>
    </w:p>
    <w:p>
      <w:pPr>
        <w:spacing w:before="0" w:line="329" w:lineRule="exact"/>
        <w:ind w:left="1044" w:right="0" w:firstLine="0"/>
        <w:jc w:val="left"/>
        <w:rPr>
          <w:sz w:val="19"/>
        </w:rPr>
      </w:pPr>
      <w:r>
        <w:pict>
          <v:shape id="_x0000_s1243" o:spid="_x0000_s1243"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9</w:t>
      </w:r>
    </w:p>
    <w:p>
      <w:pPr>
        <w:spacing w:before="0" w:line="329" w:lineRule="exact"/>
        <w:ind w:left="1044" w:right="0" w:firstLine="0"/>
        <w:jc w:val="left"/>
        <w:rPr>
          <w:sz w:val="19"/>
        </w:rPr>
      </w:pPr>
      <w:r>
        <w:pict>
          <v:shape id="_x0000_s1244" o:spid="_x0000_s1244"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10</w:t>
      </w:r>
    </w:p>
    <w:p>
      <w:pPr>
        <w:spacing w:before="0" w:line="329" w:lineRule="exact"/>
        <w:ind w:left="1044" w:right="0" w:firstLine="0"/>
        <w:jc w:val="left"/>
        <w:rPr>
          <w:sz w:val="19"/>
        </w:rPr>
      </w:pPr>
      <w:r>
        <w:pict>
          <v:shape id="_x0000_s1245" o:spid="_x0000_s1245"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11</w:t>
      </w:r>
    </w:p>
    <w:p>
      <w:pPr>
        <w:spacing w:before="0" w:line="329" w:lineRule="exact"/>
        <w:ind w:left="1044" w:right="0" w:firstLine="0"/>
        <w:jc w:val="left"/>
        <w:rPr>
          <w:sz w:val="19"/>
        </w:rPr>
      </w:pPr>
      <w:r>
        <w:pict>
          <v:shape id="_x0000_s1246" o:spid="_x0000_s1246"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12</w:t>
      </w:r>
    </w:p>
    <w:p>
      <w:pPr>
        <w:spacing w:before="0" w:line="329" w:lineRule="exact"/>
        <w:ind w:left="1044" w:right="0" w:firstLine="0"/>
        <w:jc w:val="left"/>
        <w:rPr>
          <w:sz w:val="19"/>
        </w:rPr>
      </w:pPr>
      <w:r>
        <w:pict>
          <v:shape id="_x0000_s1247" o:spid="_x0000_s1247"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13</w:t>
      </w:r>
    </w:p>
    <w:p>
      <w:pPr>
        <w:spacing w:before="0" w:line="329" w:lineRule="exact"/>
        <w:ind w:left="1044" w:right="0" w:firstLine="0"/>
        <w:jc w:val="left"/>
        <w:rPr>
          <w:sz w:val="19"/>
        </w:rPr>
      </w:pPr>
      <w:r>
        <w:pict>
          <v:shape id="_x0000_s1248" o:spid="_x0000_s1248"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14</w:t>
      </w:r>
    </w:p>
    <w:p>
      <w:pPr>
        <w:spacing w:before="0" w:line="329" w:lineRule="exact"/>
        <w:ind w:left="1044" w:right="0" w:firstLine="0"/>
        <w:jc w:val="left"/>
        <w:rPr>
          <w:sz w:val="19"/>
        </w:rPr>
      </w:pPr>
      <w:r>
        <w:pict>
          <v:shape id="_x0000_s1249" o:spid="_x0000_s1249"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15</w:t>
      </w:r>
    </w:p>
    <w:p>
      <w:pPr>
        <w:spacing w:before="0" w:line="329" w:lineRule="exact"/>
        <w:ind w:left="1044" w:right="0" w:firstLine="0"/>
        <w:jc w:val="left"/>
        <w:rPr>
          <w:sz w:val="19"/>
        </w:rPr>
      </w:pPr>
      <w:r>
        <w:pict>
          <v:shape id="_x0000_s1250" o:spid="_x0000_s1250"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16</w:t>
      </w:r>
    </w:p>
    <w:p>
      <w:pPr>
        <w:spacing w:before="0" w:line="329" w:lineRule="exact"/>
        <w:ind w:left="1044" w:right="0" w:firstLine="0"/>
        <w:jc w:val="left"/>
        <w:rPr>
          <w:sz w:val="19"/>
        </w:rPr>
      </w:pPr>
      <w:r>
        <w:pict>
          <v:shape id="_x0000_s1251" o:spid="_x0000_s1251"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17</w:t>
      </w:r>
    </w:p>
    <w:p>
      <w:pPr>
        <w:spacing w:before="0" w:line="330" w:lineRule="exact"/>
        <w:ind w:left="1044" w:right="0" w:firstLine="0"/>
        <w:jc w:val="left"/>
        <w:rPr>
          <w:sz w:val="19"/>
        </w:rPr>
      </w:pPr>
      <w:r>
        <w:pict>
          <v:shape id="_x0000_s1252" o:spid="_x0000_s1252"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18</w:t>
      </w:r>
    </w:p>
    <w:p>
      <w:pPr>
        <w:pStyle w:val="5"/>
        <w:numPr>
          <w:ilvl w:val="1"/>
          <w:numId w:val="7"/>
        </w:numPr>
        <w:tabs>
          <w:tab w:val="left" w:pos="606"/>
        </w:tabs>
        <w:spacing w:before="0" w:after="0" w:line="478" w:lineRule="exact"/>
        <w:ind w:left="605" w:right="0" w:hanging="491"/>
        <w:jc w:val="left"/>
      </w:pPr>
      <w:r>
        <w:rPr>
          <w:color w:val="4F4F4F"/>
        </w:rPr>
        <w:t>Java 7 的 try-with-resource 语法</w:t>
      </w:r>
    </w:p>
    <w:p>
      <w:pPr>
        <w:tabs>
          <w:tab w:val="left" w:pos="4014"/>
        </w:tabs>
        <w:spacing w:before="2" w:line="230" w:lineRule="auto"/>
        <w:ind w:left="114" w:right="361" w:firstLine="0"/>
        <w:jc w:val="left"/>
        <w:rPr>
          <w:sz w:val="19"/>
        </w:rPr>
      </w:pPr>
      <w:r>
        <w:rPr>
          <w:color w:val="4D4D4D"/>
          <w:w w:val="105"/>
          <w:sz w:val="21"/>
        </w:rPr>
        <w:t>如果你的资源实现了</w:t>
      </w:r>
      <w:r>
        <w:rPr>
          <w:color w:val="4D4D4D"/>
          <w:spacing w:val="-42"/>
          <w:w w:val="105"/>
          <w:sz w:val="21"/>
        </w:rPr>
        <w:t xml:space="preserve"> </w:t>
      </w:r>
      <w:r>
        <w:rPr>
          <w:color w:val="4D4D4D"/>
          <w:w w:val="105"/>
          <w:sz w:val="21"/>
        </w:rPr>
        <w:t>AutoCloseable</w:t>
      </w:r>
      <w:r>
        <w:rPr>
          <w:color w:val="4D4D4D"/>
          <w:spacing w:val="-42"/>
          <w:w w:val="105"/>
          <w:sz w:val="21"/>
        </w:rPr>
        <w:t xml:space="preserve"> </w:t>
      </w:r>
      <w:r>
        <w:rPr>
          <w:color w:val="4D4D4D"/>
          <w:w w:val="105"/>
          <w:sz w:val="21"/>
        </w:rPr>
        <w:t>接口，你可以使用这个语法。大多数的</w:t>
      </w:r>
      <w:r>
        <w:rPr>
          <w:color w:val="4D4D4D"/>
          <w:spacing w:val="-41"/>
          <w:w w:val="105"/>
          <w:sz w:val="21"/>
        </w:rPr>
        <w:t xml:space="preserve"> </w:t>
      </w:r>
      <w:r>
        <w:rPr>
          <w:color w:val="4D4D4D"/>
          <w:w w:val="105"/>
          <w:sz w:val="21"/>
        </w:rPr>
        <w:t>Java</w:t>
      </w:r>
      <w:r>
        <w:rPr>
          <w:color w:val="4D4D4D"/>
          <w:spacing w:val="-42"/>
          <w:w w:val="105"/>
          <w:sz w:val="21"/>
        </w:rPr>
        <w:t xml:space="preserve"> </w:t>
      </w:r>
      <w:r>
        <w:rPr>
          <w:color w:val="4D4D4D"/>
          <w:w w:val="105"/>
          <w:sz w:val="21"/>
        </w:rPr>
        <w:t>标准资源都继承</w:t>
      </w:r>
      <w:r>
        <w:rPr>
          <w:color w:val="4D4D4D"/>
          <w:spacing w:val="-14"/>
          <w:w w:val="105"/>
          <w:sz w:val="21"/>
        </w:rPr>
        <w:t>了</w:t>
      </w:r>
      <w:r>
        <w:rPr>
          <w:color w:val="4D4D4D"/>
          <w:w w:val="105"/>
          <w:sz w:val="21"/>
        </w:rPr>
        <w:t>这个接口。当你在</w:t>
      </w:r>
      <w:r>
        <w:rPr>
          <w:color w:val="4D4D4D"/>
          <w:spacing w:val="-13"/>
          <w:w w:val="105"/>
          <w:sz w:val="21"/>
        </w:rPr>
        <w:t xml:space="preserve"> </w:t>
      </w:r>
      <w:r>
        <w:rPr>
          <w:color w:val="4D4D4D"/>
          <w:w w:val="105"/>
          <w:sz w:val="21"/>
        </w:rPr>
        <w:t>try</w:t>
      </w:r>
      <w:r>
        <w:rPr>
          <w:color w:val="4D4D4D"/>
          <w:spacing w:val="-12"/>
          <w:w w:val="105"/>
          <w:sz w:val="21"/>
        </w:rPr>
        <w:t xml:space="preserve"> </w:t>
      </w:r>
      <w:r>
        <w:rPr>
          <w:color w:val="4D4D4D"/>
          <w:w w:val="105"/>
          <w:sz w:val="21"/>
        </w:rPr>
        <w:t>子句中打开资源，资源会在</w:t>
      </w:r>
      <w:r>
        <w:rPr>
          <w:color w:val="4D4D4D"/>
          <w:spacing w:val="-12"/>
          <w:w w:val="105"/>
          <w:sz w:val="21"/>
        </w:rPr>
        <w:t xml:space="preserve"> </w:t>
      </w:r>
      <w:r>
        <w:rPr>
          <w:color w:val="4D4D4D"/>
          <w:w w:val="105"/>
          <w:sz w:val="21"/>
        </w:rPr>
        <w:t>try</w:t>
      </w:r>
      <w:r>
        <w:rPr>
          <w:color w:val="4D4D4D"/>
          <w:spacing w:val="-12"/>
          <w:w w:val="105"/>
          <w:sz w:val="21"/>
        </w:rPr>
        <w:t xml:space="preserve"> </w:t>
      </w:r>
      <w:r>
        <w:rPr>
          <w:color w:val="4D4D4D"/>
          <w:w w:val="105"/>
          <w:sz w:val="21"/>
        </w:rPr>
        <w:t>代码块执行后或异常处理后自动关闭。</w:t>
      </w:r>
      <w:r>
        <w:rPr>
          <w:color w:val="C578DD"/>
          <w:sz w:val="19"/>
        </w:rPr>
        <w:t>publicvoid</w:t>
      </w:r>
      <w:r>
        <w:rPr>
          <w:color w:val="60ADED"/>
          <w:sz w:val="19"/>
        </w:rPr>
        <w:t>automaticallyCloseResource</w:t>
      </w:r>
      <w:r>
        <w:rPr>
          <w:color w:val="999999"/>
          <w:sz w:val="19"/>
        </w:rPr>
        <w:t>(){</w:t>
      </w:r>
      <w:r>
        <w:rPr>
          <w:color w:val="999999"/>
          <w:sz w:val="19"/>
        </w:rPr>
        <w:tab/>
      </w:r>
      <w:r>
        <w:rPr>
          <w:color w:val="ABB1BE"/>
          <w:sz w:val="19"/>
        </w:rPr>
        <w:t xml:space="preserve">File file </w:t>
      </w:r>
      <w:r>
        <w:rPr>
          <w:color w:val="669900"/>
          <w:sz w:val="19"/>
        </w:rPr>
        <w:t>=</w:t>
      </w:r>
      <w:r>
        <w:rPr>
          <w:color w:val="C578DD"/>
          <w:sz w:val="19"/>
        </w:rPr>
        <w:t>new</w:t>
      </w:r>
      <w:r>
        <w:rPr>
          <w:color w:val="ABB1BE"/>
          <w:sz w:val="19"/>
        </w:rPr>
        <w:t>File</w:t>
      </w:r>
      <w:r>
        <w:rPr>
          <w:color w:val="999999"/>
          <w:sz w:val="19"/>
        </w:rPr>
        <w:t>(</w:t>
      </w:r>
      <w:r>
        <w:rPr>
          <w:color w:val="669900"/>
          <w:sz w:val="19"/>
        </w:rPr>
        <w:t>"./tmp.txt"</w:t>
      </w:r>
      <w:r>
        <w:rPr>
          <w:color w:val="999999"/>
          <w:sz w:val="19"/>
        </w:rPr>
        <w:t>);</w:t>
      </w:r>
      <w:r>
        <w:rPr>
          <w:color w:val="C578DD"/>
          <w:sz w:val="19"/>
        </w:rPr>
        <w:t>try</w:t>
      </w:r>
      <w:r>
        <w:rPr>
          <w:color w:val="999999"/>
          <w:sz w:val="19"/>
        </w:rPr>
        <w:t>(</w:t>
      </w:r>
      <w:r>
        <w:rPr>
          <w:color w:val="ABB1BE"/>
          <w:sz w:val="19"/>
        </w:rPr>
        <w:t>FileInputStream</w:t>
      </w:r>
      <w:r>
        <w:rPr>
          <w:color w:val="ABB1BE"/>
          <w:spacing w:val="-17"/>
          <w:sz w:val="19"/>
        </w:rPr>
        <w:t xml:space="preserve"> </w:t>
      </w:r>
      <w:r>
        <w:rPr>
          <w:color w:val="ABB1BE"/>
          <w:sz w:val="19"/>
        </w:rPr>
        <w:t>inputStream</w:t>
      </w:r>
    </w:p>
    <w:p>
      <w:pPr>
        <w:tabs>
          <w:tab w:val="left" w:pos="3614"/>
        </w:tabs>
        <w:spacing w:before="0" w:line="223" w:lineRule="auto"/>
        <w:ind w:left="114" w:right="1141" w:firstLine="0"/>
        <w:jc w:val="left"/>
        <w:rPr>
          <w:sz w:val="19"/>
        </w:rPr>
      </w:pPr>
      <w:r>
        <w:rPr>
          <w:color w:val="669900"/>
          <w:sz w:val="19"/>
        </w:rPr>
        <w:t>=</w:t>
      </w:r>
      <w:r>
        <w:rPr>
          <w:color w:val="C578DD"/>
          <w:sz w:val="19"/>
        </w:rPr>
        <w:t>new</w:t>
      </w:r>
      <w:r>
        <w:rPr>
          <w:color w:val="ABB1BE"/>
          <w:sz w:val="19"/>
        </w:rPr>
        <w:t>FileInputStream</w:t>
      </w:r>
      <w:r>
        <w:rPr>
          <w:color w:val="999999"/>
          <w:sz w:val="19"/>
        </w:rPr>
        <w:t>(</w:t>
      </w:r>
      <w:r>
        <w:rPr>
          <w:color w:val="ABB1BE"/>
          <w:sz w:val="19"/>
        </w:rPr>
        <w:t>file</w:t>
      </w:r>
      <w:r>
        <w:rPr>
          <w:color w:val="999999"/>
          <w:sz w:val="19"/>
        </w:rPr>
        <w:t>);){</w:t>
      </w:r>
      <w:r>
        <w:rPr>
          <w:color w:val="5C626F"/>
          <w:sz w:val="20"/>
        </w:rPr>
        <w:t>//</w:t>
      </w:r>
      <w:r>
        <w:rPr>
          <w:color w:val="5C626F"/>
          <w:spacing w:val="-27"/>
          <w:sz w:val="20"/>
        </w:rPr>
        <w:t xml:space="preserve"> </w:t>
      </w:r>
      <w:r>
        <w:rPr>
          <w:color w:val="5C626F"/>
          <w:sz w:val="20"/>
        </w:rPr>
        <w:t>use</w:t>
      </w:r>
      <w:r>
        <w:rPr>
          <w:color w:val="5C626F"/>
          <w:spacing w:val="-26"/>
          <w:sz w:val="20"/>
        </w:rPr>
        <w:t xml:space="preserve"> </w:t>
      </w:r>
      <w:r>
        <w:rPr>
          <w:color w:val="5C626F"/>
          <w:sz w:val="20"/>
        </w:rPr>
        <w:t>the</w:t>
      </w:r>
      <w:r>
        <w:rPr>
          <w:color w:val="5C626F"/>
          <w:spacing w:val="-26"/>
          <w:sz w:val="20"/>
        </w:rPr>
        <w:t xml:space="preserve"> </w:t>
      </w:r>
      <w:r>
        <w:rPr>
          <w:color w:val="5C626F"/>
          <w:sz w:val="20"/>
        </w:rPr>
        <w:t>inputStream</w:t>
      </w:r>
      <w:r>
        <w:rPr>
          <w:color w:val="5C626F"/>
          <w:spacing w:val="-26"/>
          <w:sz w:val="20"/>
        </w:rPr>
        <w:t xml:space="preserve"> </w:t>
      </w:r>
      <w:r>
        <w:rPr>
          <w:color w:val="5C626F"/>
          <w:sz w:val="20"/>
        </w:rPr>
        <w:t>to</w:t>
      </w:r>
      <w:r>
        <w:rPr>
          <w:color w:val="5C626F"/>
          <w:spacing w:val="-27"/>
          <w:sz w:val="20"/>
        </w:rPr>
        <w:t xml:space="preserve"> </w:t>
      </w:r>
      <w:r>
        <w:rPr>
          <w:color w:val="5C626F"/>
          <w:sz w:val="20"/>
        </w:rPr>
        <w:t>read</w:t>
      </w:r>
      <w:r>
        <w:rPr>
          <w:color w:val="5C626F"/>
          <w:spacing w:val="-26"/>
          <w:sz w:val="20"/>
        </w:rPr>
        <w:t xml:space="preserve"> </w:t>
      </w:r>
      <w:r>
        <w:rPr>
          <w:color w:val="5C626F"/>
          <w:sz w:val="20"/>
        </w:rPr>
        <w:t>a</w:t>
      </w:r>
      <w:r>
        <w:rPr>
          <w:color w:val="5C626F"/>
          <w:spacing w:val="-26"/>
          <w:sz w:val="20"/>
        </w:rPr>
        <w:t xml:space="preserve"> </w:t>
      </w:r>
      <w:r>
        <w:rPr>
          <w:color w:val="5C626F"/>
          <w:sz w:val="20"/>
        </w:rPr>
        <w:t>file</w:t>
      </w:r>
      <w:r>
        <w:rPr>
          <w:color w:val="999999"/>
          <w:sz w:val="19"/>
        </w:rPr>
        <w:t>}</w:t>
      </w:r>
      <w:r>
        <w:rPr>
          <w:color w:val="C578DD"/>
          <w:sz w:val="19"/>
        </w:rPr>
        <w:t>catch</w:t>
      </w:r>
      <w:r>
        <w:rPr>
          <w:color w:val="999999"/>
          <w:sz w:val="19"/>
        </w:rPr>
        <w:t>(</w:t>
      </w:r>
      <w:r>
        <w:rPr>
          <w:color w:val="ABB1BE"/>
          <w:sz w:val="19"/>
        </w:rPr>
        <w:t>FileNotFoundException</w:t>
      </w:r>
      <w:r>
        <w:rPr>
          <w:color w:val="ABB1BE"/>
          <w:spacing w:val="-23"/>
          <w:sz w:val="19"/>
        </w:rPr>
        <w:t xml:space="preserve"> </w:t>
      </w:r>
      <w:r>
        <w:rPr>
          <w:color w:val="ABB1BE"/>
          <w:sz w:val="19"/>
        </w:rPr>
        <w:t>e</w:t>
      </w:r>
      <w:r>
        <w:rPr>
          <w:color w:val="999999"/>
          <w:sz w:val="19"/>
        </w:rPr>
        <w:t xml:space="preserve">){ </w:t>
      </w:r>
      <w:r>
        <w:rPr>
          <w:color w:val="ABB1BE"/>
          <w:sz w:val="19"/>
        </w:rPr>
        <w:t>log</w:t>
      </w:r>
      <w:r>
        <w:rPr>
          <w:color w:val="999999"/>
          <w:sz w:val="19"/>
        </w:rPr>
        <w:t>.</w:t>
      </w:r>
      <w:r>
        <w:rPr>
          <w:color w:val="60ADED"/>
          <w:sz w:val="19"/>
        </w:rPr>
        <w:t>error</w:t>
      </w:r>
      <w:r>
        <w:rPr>
          <w:color w:val="999999"/>
          <w:sz w:val="19"/>
        </w:rPr>
        <w:t>(</w:t>
      </w:r>
      <w:r>
        <w:rPr>
          <w:color w:val="ABB1BE"/>
          <w:sz w:val="19"/>
        </w:rPr>
        <w:t>e</w:t>
      </w:r>
      <w:r>
        <w:rPr>
          <w:color w:val="999999"/>
          <w:sz w:val="19"/>
        </w:rPr>
        <w:t>);}</w:t>
      </w:r>
      <w:r>
        <w:rPr>
          <w:color w:val="C578DD"/>
          <w:sz w:val="19"/>
        </w:rPr>
        <w:t>catch</w:t>
      </w:r>
      <w:r>
        <w:rPr>
          <w:color w:val="999999"/>
          <w:sz w:val="19"/>
        </w:rPr>
        <w:t>(</w:t>
      </w:r>
      <w:r>
        <w:rPr>
          <w:color w:val="ABB1BE"/>
          <w:sz w:val="19"/>
        </w:rPr>
        <w:t>IOException</w:t>
      </w:r>
      <w:r>
        <w:rPr>
          <w:color w:val="ABB1BE"/>
          <w:spacing w:val="-5"/>
          <w:sz w:val="19"/>
        </w:rPr>
        <w:t xml:space="preserve"> </w:t>
      </w:r>
      <w:r>
        <w:rPr>
          <w:color w:val="ABB1BE"/>
          <w:sz w:val="19"/>
        </w:rPr>
        <w:t>e</w:t>
      </w:r>
      <w:r>
        <w:rPr>
          <w:color w:val="999999"/>
          <w:sz w:val="19"/>
        </w:rPr>
        <w:t>){</w:t>
      </w:r>
      <w:r>
        <w:rPr>
          <w:color w:val="999999"/>
          <w:sz w:val="19"/>
        </w:rPr>
        <w:tab/>
      </w:r>
      <w:r>
        <w:rPr>
          <w:color w:val="ABB1BE"/>
          <w:sz w:val="19"/>
        </w:rPr>
        <w:t>log</w:t>
      </w:r>
      <w:r>
        <w:rPr>
          <w:color w:val="999999"/>
          <w:sz w:val="19"/>
        </w:rPr>
        <w:t>.</w:t>
      </w:r>
      <w:r>
        <w:rPr>
          <w:color w:val="60ADED"/>
          <w:sz w:val="19"/>
        </w:rPr>
        <w:t>error</w:t>
      </w:r>
      <w:r>
        <w:rPr>
          <w:color w:val="999999"/>
          <w:sz w:val="19"/>
        </w:rPr>
        <w:t>(</w:t>
      </w:r>
      <w:r>
        <w:rPr>
          <w:color w:val="ABB1BE"/>
          <w:sz w:val="19"/>
        </w:rPr>
        <w:t>e</w:t>
      </w:r>
      <w:r>
        <w:rPr>
          <w:color w:val="999999"/>
          <w:sz w:val="19"/>
        </w:rPr>
        <w:t>);}}</w:t>
      </w:r>
    </w:p>
    <w:p>
      <w:pPr>
        <w:spacing w:before="0" w:line="325" w:lineRule="exact"/>
        <w:ind w:left="1044" w:right="0" w:firstLine="0"/>
        <w:jc w:val="left"/>
        <w:rPr>
          <w:sz w:val="19"/>
        </w:rPr>
      </w:pPr>
      <w:r>
        <w:pict>
          <v:shape id="_x0000_s1253" o:spid="_x0000_s1253" style="position:absolute;left:0pt;margin-left:81.75pt;margin-top:7.05pt;height:3.55pt;width:3.55pt;mso-position-horizontal-relative:page;z-index:251665408;mso-width-relative:page;mso-height-relative:page;" fillcolor="#000000" filled="t" stroked="f" coordorigin="1635,142" coordsize="71,71" path="m1671,212l1655,210,1644,204,1638,193,1635,177,1638,162,1644,151,1655,144,1671,142,1686,144,1697,151,1704,162,1706,177,1704,193,1697,204,1686,210,1671,212xe">
            <v:path arrowok="t"/>
            <v:fill on="t" focussize="0,0"/>
            <v:stroke on="f"/>
            <v:imagedata o:title=""/>
            <o:lock v:ext="edit"/>
          </v:shape>
        </w:pict>
      </w:r>
      <w:r>
        <w:rPr>
          <w:w w:val="99"/>
          <w:sz w:val="19"/>
        </w:rPr>
        <w:t>1</w:t>
      </w:r>
    </w:p>
    <w:p>
      <w:pPr>
        <w:spacing w:before="0" w:line="329" w:lineRule="exact"/>
        <w:ind w:left="1044" w:right="0" w:firstLine="0"/>
        <w:jc w:val="left"/>
        <w:rPr>
          <w:sz w:val="19"/>
        </w:rPr>
      </w:pPr>
      <w:r>
        <w:pict>
          <v:shape id="_x0000_s1254" o:spid="_x0000_s1254"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2</w:t>
      </w:r>
    </w:p>
    <w:p>
      <w:pPr>
        <w:spacing w:before="0" w:line="329" w:lineRule="exact"/>
        <w:ind w:left="1044" w:right="0" w:firstLine="0"/>
        <w:jc w:val="left"/>
        <w:rPr>
          <w:sz w:val="19"/>
        </w:rPr>
      </w:pPr>
      <w:r>
        <w:pict>
          <v:shape id="_x0000_s1255" o:spid="_x0000_s1255"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3</w:t>
      </w:r>
    </w:p>
    <w:p>
      <w:pPr>
        <w:spacing w:before="0" w:line="329" w:lineRule="exact"/>
        <w:ind w:left="1044" w:right="0" w:firstLine="0"/>
        <w:jc w:val="left"/>
        <w:rPr>
          <w:sz w:val="19"/>
        </w:rPr>
      </w:pPr>
      <w:r>
        <w:pict>
          <v:shape id="_x0000_s1256" o:spid="_x0000_s1256"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4</w:t>
      </w:r>
    </w:p>
    <w:p>
      <w:pPr>
        <w:spacing w:before="0" w:line="329" w:lineRule="exact"/>
        <w:ind w:left="1044" w:right="0" w:firstLine="0"/>
        <w:jc w:val="left"/>
        <w:rPr>
          <w:sz w:val="19"/>
        </w:rPr>
      </w:pPr>
      <w:r>
        <w:pict>
          <v:shape id="_x0000_s1257" o:spid="_x0000_s1257"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5</w:t>
      </w:r>
    </w:p>
    <w:p>
      <w:pPr>
        <w:spacing w:before="0" w:line="329" w:lineRule="exact"/>
        <w:ind w:left="1044" w:right="0" w:firstLine="0"/>
        <w:jc w:val="left"/>
        <w:rPr>
          <w:sz w:val="19"/>
        </w:rPr>
      </w:pPr>
      <w:r>
        <w:pict>
          <v:shape id="_x0000_s1258" o:spid="_x0000_s1258"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6</w:t>
      </w:r>
    </w:p>
    <w:p>
      <w:pPr>
        <w:spacing w:before="0" w:line="329" w:lineRule="exact"/>
        <w:ind w:left="1044" w:right="0" w:firstLine="0"/>
        <w:jc w:val="left"/>
        <w:rPr>
          <w:sz w:val="19"/>
        </w:rPr>
      </w:pPr>
      <w:r>
        <w:pict>
          <v:shape id="_x0000_s1259" o:spid="_x0000_s1259"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7</w:t>
      </w:r>
    </w:p>
    <w:p>
      <w:pPr>
        <w:spacing w:before="0" w:line="329" w:lineRule="exact"/>
        <w:ind w:left="1044" w:right="0" w:firstLine="0"/>
        <w:jc w:val="left"/>
        <w:rPr>
          <w:sz w:val="19"/>
        </w:rPr>
      </w:pPr>
      <w:r>
        <w:pict>
          <v:shape id="_x0000_s1260" o:spid="_x0000_s1260"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8</w:t>
      </w:r>
    </w:p>
    <w:p>
      <w:pPr>
        <w:spacing w:before="0" w:line="329" w:lineRule="exact"/>
        <w:ind w:left="1044" w:right="0" w:firstLine="0"/>
        <w:jc w:val="left"/>
        <w:rPr>
          <w:sz w:val="19"/>
        </w:rPr>
      </w:pPr>
      <w:r>
        <w:pict>
          <v:shape id="_x0000_s1261" o:spid="_x0000_s1261"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9</w:t>
      </w:r>
    </w:p>
    <w:p>
      <w:pPr>
        <w:spacing w:before="0" w:line="329" w:lineRule="exact"/>
        <w:ind w:left="1044" w:right="0" w:firstLine="0"/>
        <w:jc w:val="left"/>
        <w:rPr>
          <w:sz w:val="19"/>
        </w:rPr>
      </w:pPr>
      <w:r>
        <w:pict>
          <v:shape id="_x0000_s1262" o:spid="_x0000_s1262"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10</w:t>
      </w:r>
    </w:p>
    <w:p>
      <w:pPr>
        <w:spacing w:before="0" w:line="340" w:lineRule="exact"/>
        <w:ind w:left="1044" w:right="0" w:firstLine="0"/>
        <w:jc w:val="left"/>
        <w:rPr>
          <w:sz w:val="19"/>
        </w:rPr>
      </w:pPr>
      <w:r>
        <w:pict>
          <v:shape id="_x0000_s1263" o:spid="_x0000_s1263"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11</w:t>
      </w:r>
    </w:p>
    <w:p>
      <w:pPr>
        <w:spacing w:after="0" w:line="340" w:lineRule="exact"/>
        <w:jc w:val="left"/>
        <w:rPr>
          <w:sz w:val="19"/>
        </w:rPr>
        <w:sectPr>
          <w:pgSz w:w="11920" w:h="16840"/>
          <w:pgMar w:top="960" w:right="900" w:bottom="280" w:left="980" w:header="720" w:footer="720" w:gutter="0"/>
          <w:cols w:space="720" w:num="1"/>
        </w:sectPr>
      </w:pPr>
    </w:p>
    <w:p>
      <w:pPr>
        <w:pStyle w:val="3"/>
        <w:numPr>
          <w:ilvl w:val="0"/>
          <w:numId w:val="7"/>
        </w:numPr>
        <w:tabs>
          <w:tab w:val="left" w:pos="472"/>
        </w:tabs>
        <w:spacing w:before="14" w:after="0" w:line="526" w:lineRule="exact"/>
        <w:ind w:left="471" w:right="0" w:hanging="357"/>
        <w:jc w:val="left"/>
      </w:pPr>
      <w:r>
        <w:rPr>
          <w:color w:val="4F4F4F"/>
          <w:w w:val="105"/>
        </w:rPr>
        <w:t>优先明确的异常</w:t>
      </w:r>
    </w:p>
    <w:p>
      <w:pPr>
        <w:pStyle w:val="8"/>
        <w:spacing w:line="232" w:lineRule="auto"/>
        <w:ind w:right="396"/>
      </w:pPr>
      <w:r>
        <w:rPr>
          <w:color w:val="4D4D4D"/>
          <w:spacing w:val="-1"/>
        </w:rPr>
        <w:t xml:space="preserve">你抛出的异常越明确越好，永远记住，你的同事或者几个月之后的你，将会调用你的方法并且处理异   </w:t>
      </w:r>
      <w:r>
        <w:rPr>
          <w:color w:val="4D4D4D"/>
          <w:w w:val="105"/>
        </w:rPr>
        <w:t>常。</w:t>
      </w:r>
    </w:p>
    <w:p>
      <w:pPr>
        <w:pStyle w:val="8"/>
        <w:spacing w:before="1" w:line="232" w:lineRule="auto"/>
        <w:ind w:right="353"/>
      </w:pPr>
      <w:r>
        <w:rPr>
          <w:color w:val="4D4D4D"/>
        </w:rPr>
        <w:t>因此需要保证提供给他们尽可能多的信息。这样你的 API  更容易被理解。你的方法的调用者能够更好</w:t>
      </w:r>
      <w:r>
        <w:rPr>
          <w:color w:val="4D4D4D"/>
          <w:w w:val="105"/>
        </w:rPr>
        <w:t>的处理异常并且避免额外的检查。</w:t>
      </w:r>
    </w:p>
    <w:p>
      <w:pPr>
        <w:pStyle w:val="8"/>
        <w:spacing w:before="3" w:line="232" w:lineRule="auto"/>
        <w:ind w:right="264"/>
      </w:pPr>
      <w:r>
        <w:rPr>
          <w:color w:val="4D4D4D"/>
        </w:rPr>
        <w:t>因此，总是尝试寻找最适合你的异常事件的类，例如，抛出一个  NumberFormatException  来替换一</w:t>
      </w:r>
      <w:r>
        <w:rPr>
          <w:color w:val="4D4D4D"/>
          <w:w w:val="105"/>
        </w:rPr>
        <w:t>个 IllegalArgumentException 。避免抛出一个不明确的异常。</w:t>
      </w:r>
    </w:p>
    <w:p>
      <w:pPr>
        <w:spacing w:before="0" w:line="225" w:lineRule="auto"/>
        <w:ind w:left="1044" w:right="699" w:hanging="931"/>
        <w:jc w:val="left"/>
        <w:rPr>
          <w:sz w:val="19"/>
        </w:rPr>
      </w:pPr>
      <w:r>
        <w:pict>
          <v:shape id="_x0000_s1264" o:spid="_x0000_s1264" style="position:absolute;left:0pt;margin-left:81.75pt;margin-top:23.55pt;height:3.55pt;width:3.55pt;mso-position-horizontal-relative:page;z-index:-251645952;mso-width-relative:page;mso-height-relative:page;" fillcolor="#000000" filled="t" stroked="f" coordorigin="1635,471" coordsize="71,71" path="m1671,542l1655,539,1644,533,1638,522,1635,506,1638,491,1644,480,1655,473,1671,471,1686,473,1697,480,1704,491,1706,506,1704,522,1697,533,1686,539,1671,542xe">
            <v:path arrowok="t"/>
            <v:fill on="t" focussize="0,0"/>
            <v:stroke on="f"/>
            <v:imagedata o:title=""/>
            <o:lock v:ext="edit"/>
          </v:shape>
        </w:pict>
      </w:r>
      <w:r>
        <w:rPr>
          <w:color w:val="C578DD"/>
          <w:sz w:val="19"/>
        </w:rPr>
        <w:t>publicvoid</w:t>
      </w:r>
      <w:r>
        <w:rPr>
          <w:color w:val="60ADED"/>
          <w:sz w:val="19"/>
        </w:rPr>
        <w:t>doNotDoThis</w:t>
      </w:r>
      <w:r>
        <w:rPr>
          <w:color w:val="999999"/>
          <w:sz w:val="19"/>
        </w:rPr>
        <w:t>()</w:t>
      </w:r>
      <w:r>
        <w:rPr>
          <w:color w:val="C578DD"/>
          <w:sz w:val="19"/>
        </w:rPr>
        <w:t xml:space="preserve">throws </w:t>
      </w:r>
      <w:r>
        <w:rPr>
          <w:color w:val="ABB1BE"/>
          <w:sz w:val="19"/>
        </w:rPr>
        <w:t xml:space="preserve">Exception </w:t>
      </w:r>
      <w:r>
        <w:rPr>
          <w:color w:val="999999"/>
          <w:sz w:val="19"/>
        </w:rPr>
        <w:t>{...}</w:t>
      </w:r>
      <w:r>
        <w:rPr>
          <w:color w:val="C578DD"/>
          <w:sz w:val="19"/>
        </w:rPr>
        <w:t>publicvoid</w:t>
      </w:r>
      <w:r>
        <w:rPr>
          <w:color w:val="60ADED"/>
          <w:sz w:val="19"/>
        </w:rPr>
        <w:t>doThis</w:t>
      </w:r>
      <w:r>
        <w:rPr>
          <w:color w:val="999999"/>
          <w:sz w:val="19"/>
        </w:rPr>
        <w:t>()</w:t>
      </w:r>
      <w:r>
        <w:rPr>
          <w:color w:val="C578DD"/>
          <w:sz w:val="19"/>
        </w:rPr>
        <w:t xml:space="preserve">throws </w:t>
      </w:r>
      <w:r>
        <w:rPr>
          <w:color w:val="ABB1BE"/>
          <w:sz w:val="19"/>
        </w:rPr>
        <w:t xml:space="preserve">NumberFormatException </w:t>
      </w:r>
      <w:r>
        <w:rPr>
          <w:color w:val="999999"/>
          <w:sz w:val="19"/>
        </w:rPr>
        <w:t xml:space="preserve">{...} </w:t>
      </w:r>
      <w:r>
        <w:rPr>
          <w:sz w:val="19"/>
        </w:rPr>
        <w:t>1</w:t>
      </w:r>
    </w:p>
    <w:p>
      <w:pPr>
        <w:spacing w:before="0" w:line="325" w:lineRule="exact"/>
        <w:ind w:left="1044" w:right="0" w:firstLine="0"/>
        <w:jc w:val="left"/>
        <w:rPr>
          <w:sz w:val="19"/>
        </w:rPr>
      </w:pPr>
      <w:r>
        <w:pict>
          <v:shape id="_x0000_s1265" o:spid="_x0000_s1265" style="position:absolute;left:0pt;margin-left:81.75pt;margin-top:7.1pt;height:3.55pt;width:3.55pt;mso-position-horizontal-relative:page;z-index:251665408;mso-width-relative:page;mso-height-relative:page;" fillcolor="#000000" filled="t" stroked="f" coordorigin="1635,142" coordsize="71,71" path="m1671,213l1655,211,1644,204,1638,193,1635,177,1638,162,1644,151,1655,144,1671,142,1686,144,1697,151,1704,162,1706,177,1704,193,1697,204,1686,211,1671,213xe">
            <v:path arrowok="t"/>
            <v:fill on="t" focussize="0,0"/>
            <v:stroke on="f"/>
            <v:imagedata o:title=""/>
            <o:lock v:ext="edit"/>
          </v:shape>
        </w:pict>
      </w:r>
      <w:r>
        <w:rPr>
          <w:w w:val="99"/>
          <w:sz w:val="19"/>
        </w:rPr>
        <w:t>2</w:t>
      </w:r>
    </w:p>
    <w:p>
      <w:pPr>
        <w:spacing w:before="0" w:line="329" w:lineRule="exact"/>
        <w:ind w:left="1044" w:right="0" w:firstLine="0"/>
        <w:jc w:val="left"/>
        <w:rPr>
          <w:sz w:val="19"/>
        </w:rPr>
      </w:pPr>
      <w:r>
        <w:pict>
          <v:shape id="_x0000_s1266" o:spid="_x0000_s1266" style="position:absolute;left:0pt;margin-left:81.75pt;margin-top:7.3pt;height:3.55pt;width:3.55pt;mso-position-horizontal-relative:page;z-index:251665408;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3</w:t>
      </w:r>
    </w:p>
    <w:p>
      <w:pPr>
        <w:spacing w:before="0" w:line="329" w:lineRule="exact"/>
        <w:ind w:left="1044" w:right="0" w:firstLine="0"/>
        <w:jc w:val="left"/>
        <w:rPr>
          <w:sz w:val="19"/>
        </w:rPr>
      </w:pPr>
      <w:r>
        <w:pict>
          <v:shape id="_x0000_s1267" o:spid="_x0000_s1267" style="position:absolute;left:0pt;margin-left:81.75pt;margin-top:7.3pt;height:3.55pt;width:3.55pt;mso-position-horizontal-relative:page;z-index:25166643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4</w:t>
      </w:r>
    </w:p>
    <w:p>
      <w:pPr>
        <w:spacing w:before="0" w:line="329" w:lineRule="exact"/>
        <w:ind w:left="1044" w:right="0" w:firstLine="0"/>
        <w:jc w:val="left"/>
        <w:rPr>
          <w:sz w:val="19"/>
        </w:rPr>
      </w:pPr>
      <w:r>
        <w:pict>
          <v:shape id="_x0000_s1268" o:spid="_x0000_s1268" style="position:absolute;left:0pt;margin-left:81.75pt;margin-top:7.3pt;height:3.55pt;width:3.55pt;mso-position-horizontal-relative:page;z-index:25166643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5</w:t>
      </w:r>
    </w:p>
    <w:p>
      <w:pPr>
        <w:spacing w:before="0" w:line="329" w:lineRule="exact"/>
        <w:ind w:left="1044" w:right="0" w:firstLine="0"/>
        <w:jc w:val="left"/>
        <w:rPr>
          <w:sz w:val="19"/>
        </w:rPr>
      </w:pPr>
      <w:r>
        <w:pict>
          <v:shape id="_x0000_s1269" o:spid="_x0000_s1269" style="position:absolute;left:0pt;margin-left:81.75pt;margin-top:7.3pt;height:3.55pt;width:3.55pt;mso-position-horizontal-relative:page;z-index:25166643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6</w:t>
      </w:r>
    </w:p>
    <w:p>
      <w:pPr>
        <w:spacing w:before="0" w:line="334" w:lineRule="exact"/>
        <w:ind w:left="1044" w:right="0" w:firstLine="0"/>
        <w:jc w:val="left"/>
        <w:rPr>
          <w:sz w:val="19"/>
        </w:rPr>
      </w:pPr>
      <w:r>
        <w:pict>
          <v:shape id="_x0000_s1270" o:spid="_x0000_s1270" style="position:absolute;left:0pt;margin-left:81.75pt;margin-top:7.3pt;height:3.55pt;width:3.55pt;mso-position-horizontal-relative:page;z-index:25166643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7</w:t>
      </w:r>
    </w:p>
    <w:p>
      <w:pPr>
        <w:pStyle w:val="3"/>
        <w:numPr>
          <w:ilvl w:val="0"/>
          <w:numId w:val="7"/>
        </w:numPr>
        <w:tabs>
          <w:tab w:val="left" w:pos="472"/>
        </w:tabs>
        <w:spacing w:before="0" w:after="0" w:line="520" w:lineRule="exact"/>
        <w:ind w:left="471" w:right="0" w:hanging="357"/>
        <w:jc w:val="left"/>
      </w:pPr>
      <w:r>
        <w:rPr>
          <w:color w:val="4F4F4F"/>
          <w:w w:val="105"/>
        </w:rPr>
        <w:t>对异常进行文档说明</w:t>
      </w:r>
    </w:p>
    <w:p>
      <w:pPr>
        <w:pStyle w:val="8"/>
        <w:spacing w:line="232" w:lineRule="auto"/>
        <w:ind w:right="396"/>
      </w:pPr>
      <w:r>
        <w:rPr>
          <w:color w:val="4D4D4D"/>
          <w:spacing w:val="-1"/>
        </w:rPr>
        <w:t xml:space="preserve">当在方法上声明抛出异常时，也需要进行文档说明。目的是为了给调用者提供尽可能多的信息，从而   </w:t>
      </w:r>
      <w:r>
        <w:rPr>
          <w:color w:val="4D4D4D"/>
          <w:w w:val="105"/>
        </w:rPr>
        <w:t>可以更好地避免或处理异常。</w:t>
      </w:r>
    </w:p>
    <w:p>
      <w:pPr>
        <w:pStyle w:val="8"/>
        <w:spacing w:line="371" w:lineRule="exact"/>
      </w:pPr>
      <w:r>
        <w:rPr>
          <w:color w:val="4D4D4D"/>
          <w:w w:val="105"/>
        </w:rPr>
        <w:t>在 Javadoc 添加 @throws 声明，并且描述抛出异常的场景。</w:t>
      </w:r>
    </w:p>
    <w:p>
      <w:pPr>
        <w:spacing w:before="5" w:line="225" w:lineRule="auto"/>
        <w:ind w:left="1044" w:right="3507" w:hanging="931"/>
        <w:jc w:val="left"/>
        <w:rPr>
          <w:sz w:val="19"/>
        </w:rPr>
      </w:pPr>
      <w:r>
        <w:pict>
          <v:shape id="_x0000_s1271" o:spid="_x0000_s1271" style="position:absolute;left:0pt;margin-left:81.75pt;margin-top:23.8pt;height:3.55pt;width:3.55pt;mso-position-horizontal-relative:page;z-index:-251644928;mso-width-relative:page;mso-height-relative:page;" fillcolor="#000000" filled="t" stroked="f" coordorigin="1635,476" coordsize="71,71" path="m1671,547l1655,544,1644,538,1638,527,1635,511,1638,496,1644,485,1655,478,1671,476,1686,478,1697,485,1704,496,1706,511,1704,527,1697,538,1686,544,1671,547xe">
            <v:path arrowok="t"/>
            <v:fill on="t" focussize="0,0"/>
            <v:stroke on="f"/>
            <v:imagedata o:title=""/>
            <o:lock v:ext="edit"/>
          </v:shape>
        </w:pict>
      </w:r>
      <w:r>
        <w:rPr>
          <w:color w:val="C578DD"/>
          <w:sz w:val="19"/>
        </w:rPr>
        <w:t>publicvoid</w:t>
      </w:r>
      <w:r>
        <w:rPr>
          <w:color w:val="60ADED"/>
          <w:sz w:val="19"/>
        </w:rPr>
        <w:t>doSomething</w:t>
      </w:r>
      <w:r>
        <w:rPr>
          <w:color w:val="999999"/>
          <w:sz w:val="19"/>
        </w:rPr>
        <w:t>(</w:t>
      </w:r>
      <w:r>
        <w:rPr>
          <w:color w:val="ABB1BE"/>
          <w:sz w:val="19"/>
        </w:rPr>
        <w:t>String input</w:t>
      </w:r>
      <w:r>
        <w:rPr>
          <w:color w:val="999999"/>
          <w:sz w:val="19"/>
        </w:rPr>
        <w:t>)</w:t>
      </w:r>
      <w:r>
        <w:rPr>
          <w:color w:val="C578DD"/>
          <w:sz w:val="19"/>
        </w:rPr>
        <w:t xml:space="preserve">throws </w:t>
      </w:r>
      <w:r>
        <w:rPr>
          <w:color w:val="ABB1BE"/>
          <w:sz w:val="19"/>
        </w:rPr>
        <w:t xml:space="preserve">MyBusinessException </w:t>
      </w:r>
      <w:r>
        <w:rPr>
          <w:color w:val="999999"/>
          <w:sz w:val="19"/>
        </w:rPr>
        <w:t xml:space="preserve">{...} </w:t>
      </w:r>
      <w:r>
        <w:rPr>
          <w:sz w:val="19"/>
        </w:rPr>
        <w:t>1</w:t>
      </w:r>
    </w:p>
    <w:p>
      <w:pPr>
        <w:spacing w:before="0" w:line="325" w:lineRule="exact"/>
        <w:ind w:left="1044" w:right="0" w:firstLine="0"/>
        <w:jc w:val="left"/>
        <w:rPr>
          <w:sz w:val="19"/>
        </w:rPr>
      </w:pPr>
      <w:r>
        <w:pict>
          <v:shape id="_x0000_s1272" o:spid="_x0000_s1272" style="position:absolute;left:0pt;margin-left:81.75pt;margin-top:7.1pt;height:3.55pt;width:3.55pt;mso-position-horizontal-relative:page;z-index:251666432;mso-width-relative:page;mso-height-relative:page;" fillcolor="#000000" filled="t" stroked="f" coordorigin="1635,142" coordsize="71,71" path="m1671,213l1655,211,1644,204,1638,193,1635,177,1638,162,1644,151,1655,144,1671,142,1686,144,1697,151,1704,162,1706,177,1704,193,1697,204,1686,211,1671,213xe">
            <v:path arrowok="t"/>
            <v:fill on="t" focussize="0,0"/>
            <v:stroke on="f"/>
            <v:imagedata o:title=""/>
            <o:lock v:ext="edit"/>
          </v:shape>
        </w:pict>
      </w:r>
      <w:r>
        <w:rPr>
          <w:w w:val="99"/>
          <w:sz w:val="19"/>
        </w:rPr>
        <w:t>2</w:t>
      </w:r>
    </w:p>
    <w:p>
      <w:pPr>
        <w:spacing w:before="0" w:line="334" w:lineRule="exact"/>
        <w:ind w:left="1044" w:right="0" w:firstLine="0"/>
        <w:jc w:val="left"/>
        <w:rPr>
          <w:sz w:val="19"/>
        </w:rPr>
      </w:pPr>
      <w:r>
        <w:pict>
          <v:shape id="_x0000_s1273" o:spid="_x0000_s1273" style="position:absolute;left:0pt;margin-left:81.75pt;margin-top:7.3pt;height:3.55pt;width:3.55pt;mso-position-horizontal-relative:page;z-index:25166643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3</w:t>
      </w:r>
    </w:p>
    <w:p>
      <w:pPr>
        <w:pStyle w:val="3"/>
        <w:numPr>
          <w:ilvl w:val="0"/>
          <w:numId w:val="7"/>
        </w:numPr>
        <w:tabs>
          <w:tab w:val="left" w:pos="472"/>
        </w:tabs>
        <w:spacing w:before="0" w:after="0" w:line="520" w:lineRule="exact"/>
        <w:ind w:left="471" w:right="0" w:hanging="357"/>
        <w:jc w:val="left"/>
      </w:pPr>
      <w:r>
        <w:rPr>
          <w:color w:val="4F4F4F"/>
          <w:w w:val="105"/>
        </w:rPr>
        <w:t>使用描述性消息抛出异常</w:t>
      </w:r>
    </w:p>
    <w:p>
      <w:pPr>
        <w:pStyle w:val="8"/>
        <w:spacing w:line="232" w:lineRule="auto"/>
        <w:ind w:right="613"/>
      </w:pPr>
      <w:r>
        <w:rPr>
          <w:color w:val="4D4D4D"/>
          <w:spacing w:val="-1"/>
        </w:rPr>
        <w:t xml:space="preserve">在抛出异常时，需要尽可能精确地描述问题和相关信息，这样无论是打印到日志中还是在监控工具  </w:t>
      </w:r>
      <w:r>
        <w:rPr>
          <w:color w:val="4D4D4D"/>
          <w:w w:val="105"/>
        </w:rPr>
        <w:t>中，都能够更容易被人阅读，从而可以更好地定位具体错误信息、错误的严重程度等。</w:t>
      </w:r>
    </w:p>
    <w:p>
      <w:pPr>
        <w:pStyle w:val="8"/>
        <w:spacing w:before="2" w:line="232" w:lineRule="auto"/>
        <w:ind w:right="343"/>
      </w:pPr>
      <w:r>
        <w:rPr>
          <w:color w:val="4D4D4D"/>
        </w:rPr>
        <w:t>但这里并不是说要对错误信息长篇大论，因为本来 Exception  的类名就能够反映错误的原因，因此只</w:t>
      </w:r>
      <w:r>
        <w:rPr>
          <w:color w:val="4D4D4D"/>
          <w:w w:val="105"/>
        </w:rPr>
        <w:t>需要用一到两句话描述即可。</w:t>
      </w:r>
    </w:p>
    <w:p>
      <w:pPr>
        <w:pStyle w:val="8"/>
        <w:spacing w:before="2" w:line="232" w:lineRule="auto"/>
        <w:ind w:right="396"/>
      </w:pPr>
      <w:r>
        <w:rPr>
          <w:color w:val="4D4D4D"/>
          <w:spacing w:val="-1"/>
        </w:rPr>
        <w:t xml:space="preserve">如果抛出一个特定的异常，它的类名很可能已经描述了这种错误。所以，你不需要提供很多额外的信   </w:t>
      </w:r>
      <w:r>
        <w:rPr>
          <w:color w:val="4D4D4D"/>
          <w:spacing w:val="-2"/>
          <w:w w:val="105"/>
        </w:rPr>
        <w:t xml:space="preserve">息。一个很好的例子是 </w:t>
      </w:r>
      <w:r>
        <w:rPr>
          <w:color w:val="4D4D4D"/>
          <w:w w:val="105"/>
        </w:rPr>
        <w:t>NumberFormatException</w:t>
      </w:r>
      <w:r>
        <w:rPr>
          <w:color w:val="4D4D4D"/>
          <w:spacing w:val="-5"/>
          <w:w w:val="105"/>
        </w:rPr>
        <w:t xml:space="preserve"> 。当你以错误的格式提供 </w:t>
      </w:r>
      <w:r>
        <w:rPr>
          <w:color w:val="4D4D4D"/>
          <w:w w:val="105"/>
        </w:rPr>
        <w:t>String</w:t>
      </w:r>
      <w:r>
        <w:rPr>
          <w:color w:val="4D4D4D"/>
          <w:spacing w:val="-4"/>
          <w:w w:val="105"/>
        </w:rPr>
        <w:t xml:space="preserve"> 时，它将被</w:t>
      </w:r>
    </w:p>
    <w:p>
      <w:pPr>
        <w:pStyle w:val="8"/>
        <w:spacing w:line="371" w:lineRule="exact"/>
      </w:pPr>
      <w:r>
        <w:rPr>
          <w:color w:val="4D4D4D"/>
          <w:w w:val="105"/>
        </w:rPr>
        <w:t>java.lang.Long 类的构造函数抛出。</w:t>
      </w:r>
    </w:p>
    <w:p>
      <w:pPr>
        <w:tabs>
          <w:tab w:val="left" w:pos="5275"/>
        </w:tabs>
        <w:spacing w:before="5" w:line="225" w:lineRule="auto"/>
        <w:ind w:left="1044" w:right="3636" w:hanging="931"/>
        <w:jc w:val="left"/>
        <w:rPr>
          <w:sz w:val="19"/>
        </w:rPr>
      </w:pPr>
      <w:r>
        <w:pict>
          <v:shape id="_x0000_s1274" o:spid="_x0000_s1274" style="position:absolute;left:0pt;margin-left:81.75pt;margin-top:23.8pt;height:3.55pt;width:3.55pt;mso-position-horizontal-relative:page;z-index:-251644928;mso-width-relative:page;mso-height-relative:page;" fillcolor="#000000" filled="t" stroked="f" coordorigin="1635,476" coordsize="71,71" path="m1671,547l1655,544,1644,538,1638,527,1635,511,1638,496,1644,485,1655,478,1671,476,1686,478,1697,485,1704,496,1706,511,1704,527,1697,538,1686,544,1671,547xe">
            <v:path arrowok="t"/>
            <v:fill on="t" focussize="0,0"/>
            <v:stroke on="f"/>
            <v:imagedata o:title=""/>
            <o:lock v:ext="edit"/>
          </v:shape>
        </w:pict>
      </w:r>
      <w:r>
        <w:rPr>
          <w:color w:val="C578DD"/>
          <w:sz w:val="19"/>
        </w:rPr>
        <w:t>try</w:t>
      </w:r>
      <w:r>
        <w:rPr>
          <w:color w:val="999999"/>
          <w:sz w:val="19"/>
        </w:rPr>
        <w:t>{</w:t>
      </w:r>
      <w:r>
        <w:rPr>
          <w:color w:val="C578DD"/>
          <w:sz w:val="19"/>
        </w:rPr>
        <w:t>new</w:t>
      </w:r>
      <w:r>
        <w:rPr>
          <w:color w:val="ABB1BE"/>
          <w:sz w:val="19"/>
        </w:rPr>
        <w:t>Long</w:t>
      </w:r>
      <w:r>
        <w:rPr>
          <w:color w:val="999999"/>
          <w:sz w:val="19"/>
        </w:rPr>
        <w:t>(</w:t>
      </w:r>
      <w:r>
        <w:rPr>
          <w:color w:val="669900"/>
          <w:sz w:val="19"/>
        </w:rPr>
        <w:t>"xyz"</w:t>
      </w:r>
      <w:r>
        <w:rPr>
          <w:color w:val="999999"/>
          <w:sz w:val="19"/>
        </w:rPr>
        <w:t>);}</w:t>
      </w:r>
      <w:r>
        <w:rPr>
          <w:color w:val="C578DD"/>
          <w:sz w:val="19"/>
        </w:rPr>
        <w:t>catch</w:t>
      </w:r>
      <w:r>
        <w:rPr>
          <w:color w:val="999999"/>
          <w:sz w:val="19"/>
        </w:rPr>
        <w:t>(</w:t>
      </w:r>
      <w:r>
        <w:rPr>
          <w:color w:val="ABB1BE"/>
          <w:sz w:val="19"/>
        </w:rPr>
        <w:t>NumberFormatException</w:t>
      </w:r>
      <w:r>
        <w:rPr>
          <w:color w:val="ABB1BE"/>
          <w:spacing w:val="-7"/>
          <w:sz w:val="19"/>
        </w:rPr>
        <w:t xml:space="preserve"> </w:t>
      </w:r>
      <w:r>
        <w:rPr>
          <w:color w:val="ABB1BE"/>
          <w:sz w:val="19"/>
        </w:rPr>
        <w:t>e</w:t>
      </w:r>
      <w:r>
        <w:rPr>
          <w:color w:val="999999"/>
          <w:sz w:val="19"/>
        </w:rPr>
        <w:t>){</w:t>
      </w:r>
      <w:r>
        <w:rPr>
          <w:color w:val="999999"/>
          <w:sz w:val="19"/>
        </w:rPr>
        <w:tab/>
      </w:r>
      <w:r>
        <w:rPr>
          <w:color w:val="ABB1BE"/>
          <w:spacing w:val="-1"/>
          <w:sz w:val="19"/>
        </w:rPr>
        <w:t>log</w:t>
      </w:r>
      <w:r>
        <w:rPr>
          <w:color w:val="999999"/>
          <w:spacing w:val="-1"/>
          <w:sz w:val="19"/>
        </w:rPr>
        <w:t>.</w:t>
      </w:r>
      <w:r>
        <w:rPr>
          <w:color w:val="60ADED"/>
          <w:spacing w:val="-1"/>
          <w:sz w:val="19"/>
        </w:rPr>
        <w:t>error</w:t>
      </w:r>
      <w:r>
        <w:rPr>
          <w:color w:val="999999"/>
          <w:spacing w:val="-1"/>
          <w:sz w:val="19"/>
        </w:rPr>
        <w:t>(</w:t>
      </w:r>
      <w:r>
        <w:rPr>
          <w:color w:val="ABB1BE"/>
          <w:spacing w:val="-1"/>
          <w:sz w:val="19"/>
        </w:rPr>
        <w:t>e</w:t>
      </w:r>
      <w:r>
        <w:rPr>
          <w:color w:val="999999"/>
          <w:spacing w:val="-1"/>
          <w:sz w:val="19"/>
        </w:rPr>
        <w:t xml:space="preserve">);} </w:t>
      </w:r>
      <w:r>
        <w:rPr>
          <w:sz w:val="19"/>
        </w:rPr>
        <w:t>1</w:t>
      </w:r>
    </w:p>
    <w:p>
      <w:pPr>
        <w:spacing w:before="0" w:line="325" w:lineRule="exact"/>
        <w:ind w:left="1044" w:right="0" w:firstLine="0"/>
        <w:jc w:val="left"/>
        <w:rPr>
          <w:sz w:val="19"/>
        </w:rPr>
      </w:pPr>
      <w:r>
        <w:pict>
          <v:shape id="_x0000_s1275" o:spid="_x0000_s1275" style="position:absolute;left:0pt;margin-left:81.75pt;margin-top:7.1pt;height:3.55pt;width:3.55pt;mso-position-horizontal-relative:page;z-index:251666432;mso-width-relative:page;mso-height-relative:page;" fillcolor="#000000" filled="t" stroked="f" coordorigin="1635,142" coordsize="71,71" path="m1671,213l1655,211,1644,204,1638,193,1635,177,1638,162,1644,151,1655,144,1671,142,1686,144,1697,151,1704,162,1706,177,1704,193,1697,204,1686,211,1671,213xe">
            <v:path arrowok="t"/>
            <v:fill on="t" focussize="0,0"/>
            <v:stroke on="f"/>
            <v:imagedata o:title=""/>
            <o:lock v:ext="edit"/>
          </v:shape>
        </w:pict>
      </w:r>
      <w:r>
        <w:rPr>
          <w:w w:val="99"/>
          <w:sz w:val="19"/>
        </w:rPr>
        <w:t>2</w:t>
      </w:r>
    </w:p>
    <w:p>
      <w:pPr>
        <w:spacing w:before="0" w:line="329" w:lineRule="exact"/>
        <w:ind w:left="1044" w:right="0" w:firstLine="0"/>
        <w:jc w:val="left"/>
        <w:rPr>
          <w:sz w:val="19"/>
        </w:rPr>
      </w:pPr>
      <w:r>
        <w:pict>
          <v:shape id="_x0000_s1276" o:spid="_x0000_s1276" style="position:absolute;left:0pt;margin-left:81.75pt;margin-top:7.3pt;height:3.55pt;width:3.55pt;mso-position-horizontal-relative:page;z-index:25166643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3</w:t>
      </w:r>
    </w:p>
    <w:p>
      <w:pPr>
        <w:spacing w:before="0" w:line="329" w:lineRule="exact"/>
        <w:ind w:left="1044" w:right="0" w:firstLine="0"/>
        <w:jc w:val="left"/>
        <w:rPr>
          <w:sz w:val="19"/>
        </w:rPr>
      </w:pPr>
      <w:r>
        <w:pict>
          <v:shape id="_x0000_s1277" o:spid="_x0000_s1277" style="position:absolute;left:0pt;margin-left:81.75pt;margin-top:7.3pt;height:3.55pt;width:3.55pt;mso-position-horizontal-relative:page;z-index:25166643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4</w:t>
      </w:r>
    </w:p>
    <w:p>
      <w:pPr>
        <w:spacing w:before="0" w:line="334" w:lineRule="exact"/>
        <w:ind w:left="1044" w:right="0" w:firstLine="0"/>
        <w:jc w:val="left"/>
        <w:rPr>
          <w:sz w:val="19"/>
        </w:rPr>
      </w:pPr>
      <w:r>
        <w:pict>
          <v:shape id="_x0000_s1278" o:spid="_x0000_s1278" style="position:absolute;left:0pt;margin-left:81.75pt;margin-top:7.3pt;height:3.55pt;width:3.55pt;mso-position-horizontal-relative:page;z-index:25166643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5</w:t>
      </w:r>
    </w:p>
    <w:p>
      <w:pPr>
        <w:pStyle w:val="3"/>
        <w:numPr>
          <w:ilvl w:val="0"/>
          <w:numId w:val="7"/>
        </w:numPr>
        <w:tabs>
          <w:tab w:val="left" w:pos="472"/>
        </w:tabs>
        <w:spacing w:before="0" w:after="0" w:line="520" w:lineRule="exact"/>
        <w:ind w:left="471" w:right="0" w:hanging="357"/>
        <w:jc w:val="left"/>
      </w:pPr>
      <w:r>
        <w:rPr>
          <w:color w:val="4F4F4F"/>
          <w:w w:val="105"/>
        </w:rPr>
        <w:t>优先捕获最具体的异常</w:t>
      </w:r>
    </w:p>
    <w:p>
      <w:pPr>
        <w:pStyle w:val="8"/>
        <w:spacing w:line="232" w:lineRule="auto"/>
        <w:ind w:right="354"/>
      </w:pPr>
      <w:r>
        <w:rPr>
          <w:color w:val="4D4D4D"/>
        </w:rPr>
        <w:t>大多数 IDE  都可以帮助你实现这个最佳实践。当你尝试首先捕获较不具体的异常时，它们会报告无法</w:t>
      </w:r>
      <w:r>
        <w:rPr>
          <w:color w:val="4D4D4D"/>
          <w:w w:val="105"/>
        </w:rPr>
        <w:t>访问的代码块。</w:t>
      </w:r>
    </w:p>
    <w:p>
      <w:pPr>
        <w:spacing w:after="0" w:line="232" w:lineRule="auto"/>
        <w:sectPr>
          <w:pgSz w:w="11920" w:h="16840"/>
          <w:pgMar w:top="980" w:right="900" w:bottom="280" w:left="980" w:header="720" w:footer="720" w:gutter="0"/>
          <w:cols w:space="720" w:num="1"/>
        </w:sectPr>
      </w:pPr>
    </w:p>
    <w:p>
      <w:pPr>
        <w:pStyle w:val="8"/>
        <w:spacing w:before="42" w:line="232" w:lineRule="auto"/>
        <w:ind w:right="776"/>
      </w:pPr>
      <w:r>
        <w:rPr>
          <w:color w:val="4D4D4D"/>
          <w:w w:val="105"/>
        </w:rPr>
        <w:t>但问题在于，只有匹配异常的第一个 catch 块会被执行。 因此，如果首先捕获</w:t>
      </w:r>
      <w:r>
        <w:rPr>
          <w:color w:val="4D4D4D"/>
        </w:rPr>
        <w:t>IllegalArgumentException ，则永远不会到达应该处理更具体的 NumberFormatException 的</w:t>
      </w:r>
    </w:p>
    <w:p>
      <w:pPr>
        <w:pStyle w:val="8"/>
        <w:spacing w:line="376" w:lineRule="exact"/>
      </w:pPr>
      <w:r>
        <w:rPr>
          <w:color w:val="4D4D4D"/>
          <w:w w:val="105"/>
        </w:rPr>
        <w:t>catch 块，因为它是 IllegalArgumentException 的子类。</w:t>
      </w:r>
    </w:p>
    <w:p>
      <w:pPr>
        <w:pStyle w:val="8"/>
        <w:spacing w:line="377" w:lineRule="exact"/>
      </w:pPr>
      <w:r>
        <w:rPr>
          <w:color w:val="4D4D4D"/>
          <w:w w:val="105"/>
        </w:rPr>
        <w:t>总是优先捕获最具体的异常类，并将不太具体的 catch 块添加到列表的末尾。</w:t>
      </w:r>
    </w:p>
    <w:p>
      <w:pPr>
        <w:pStyle w:val="8"/>
        <w:spacing w:line="377" w:lineRule="exact"/>
      </w:pPr>
      <w:r>
        <w:rPr>
          <w:color w:val="4D4D4D"/>
          <w:w w:val="105"/>
        </w:rPr>
        <w:t>你可以在下面的代码片断中看到这样一个 try-catch 语句的例子。 第一个 catch 块处理所有</w:t>
      </w:r>
    </w:p>
    <w:p>
      <w:pPr>
        <w:pStyle w:val="8"/>
        <w:spacing w:line="377" w:lineRule="exact"/>
      </w:pPr>
      <w:r>
        <w:rPr>
          <w:color w:val="4D4D4D"/>
          <w:w w:val="105"/>
        </w:rPr>
        <w:t>NumberFormatException 异常，第二个处理所有非 NumberFormatException 异常的</w:t>
      </w:r>
    </w:p>
    <w:p>
      <w:pPr>
        <w:tabs>
          <w:tab w:val="left" w:pos="4723"/>
        </w:tabs>
        <w:spacing w:before="11" w:line="225" w:lineRule="auto"/>
        <w:ind w:left="114" w:right="1017" w:firstLine="0"/>
        <w:jc w:val="left"/>
        <w:rPr>
          <w:sz w:val="19"/>
        </w:rPr>
      </w:pPr>
      <w:r>
        <w:rPr>
          <w:color w:val="4D4D4D"/>
          <w:sz w:val="21"/>
        </w:rPr>
        <w:t>IllegalArgumentException</w:t>
      </w:r>
      <w:r>
        <w:rPr>
          <w:color w:val="4D4D4D"/>
          <w:spacing w:val="2"/>
          <w:sz w:val="21"/>
        </w:rPr>
        <w:t xml:space="preserve"> </w:t>
      </w:r>
      <w:r>
        <w:rPr>
          <w:color w:val="4D4D4D"/>
          <w:sz w:val="21"/>
        </w:rPr>
        <w:t>异常。</w:t>
      </w:r>
      <w:r>
        <w:rPr>
          <w:color w:val="C578DD"/>
          <w:sz w:val="19"/>
        </w:rPr>
        <w:t>publicvoid</w:t>
      </w:r>
      <w:r>
        <w:rPr>
          <w:color w:val="60ADED"/>
          <w:sz w:val="19"/>
        </w:rPr>
        <w:t>catchMostSpecificExceptionFirst</w:t>
      </w:r>
      <w:r>
        <w:rPr>
          <w:color w:val="999999"/>
          <w:sz w:val="19"/>
        </w:rPr>
        <w:t>(){</w:t>
      </w:r>
      <w:r>
        <w:rPr>
          <w:color w:val="C578DD"/>
          <w:sz w:val="19"/>
        </w:rPr>
        <w:t>try</w:t>
      </w:r>
      <w:r>
        <w:rPr>
          <w:color w:val="999999"/>
          <w:sz w:val="19"/>
        </w:rPr>
        <w:t>{</w:t>
      </w:r>
      <w:r>
        <w:rPr>
          <w:color w:val="60ADED"/>
          <w:sz w:val="19"/>
        </w:rPr>
        <w:t>doSomething</w:t>
      </w:r>
      <w:r>
        <w:rPr>
          <w:color w:val="999999"/>
          <w:sz w:val="19"/>
        </w:rPr>
        <w:t>(</w:t>
      </w:r>
      <w:r>
        <w:rPr>
          <w:color w:val="669900"/>
          <w:sz w:val="19"/>
        </w:rPr>
        <w:t>"A message"</w:t>
      </w:r>
      <w:r>
        <w:rPr>
          <w:color w:val="999999"/>
          <w:sz w:val="19"/>
        </w:rPr>
        <w:t>);}</w:t>
      </w:r>
      <w:r>
        <w:rPr>
          <w:color w:val="C578DD"/>
          <w:sz w:val="19"/>
        </w:rPr>
        <w:t>catch</w:t>
      </w:r>
      <w:r>
        <w:rPr>
          <w:color w:val="999999"/>
          <w:sz w:val="19"/>
        </w:rPr>
        <w:t>(</w:t>
      </w:r>
      <w:r>
        <w:rPr>
          <w:color w:val="ABB1BE"/>
          <w:sz w:val="19"/>
        </w:rPr>
        <w:t>NumberFormatException</w:t>
      </w:r>
      <w:r>
        <w:rPr>
          <w:color w:val="ABB1BE"/>
          <w:spacing w:val="-5"/>
          <w:sz w:val="19"/>
        </w:rPr>
        <w:t xml:space="preserve"> </w:t>
      </w:r>
      <w:r>
        <w:rPr>
          <w:color w:val="ABB1BE"/>
          <w:sz w:val="19"/>
        </w:rPr>
        <w:t>e</w:t>
      </w:r>
      <w:r>
        <w:rPr>
          <w:color w:val="999999"/>
          <w:sz w:val="19"/>
        </w:rPr>
        <w:t>){</w:t>
      </w:r>
      <w:r>
        <w:rPr>
          <w:color w:val="999999"/>
          <w:sz w:val="19"/>
        </w:rPr>
        <w:tab/>
      </w:r>
      <w:r>
        <w:rPr>
          <w:color w:val="ABB1BE"/>
          <w:sz w:val="19"/>
        </w:rPr>
        <w:t>log</w:t>
      </w:r>
      <w:r>
        <w:rPr>
          <w:color w:val="999999"/>
          <w:sz w:val="19"/>
        </w:rPr>
        <w:t>.</w:t>
      </w:r>
      <w:r>
        <w:rPr>
          <w:color w:val="60ADED"/>
          <w:sz w:val="19"/>
        </w:rPr>
        <w:t>error</w:t>
      </w:r>
      <w:r>
        <w:rPr>
          <w:color w:val="999999"/>
          <w:sz w:val="19"/>
        </w:rPr>
        <w:t>(</w:t>
      </w:r>
      <w:r>
        <w:rPr>
          <w:color w:val="ABB1BE"/>
          <w:sz w:val="19"/>
        </w:rPr>
        <w:t>e</w:t>
      </w:r>
      <w:r>
        <w:rPr>
          <w:color w:val="999999"/>
          <w:sz w:val="19"/>
        </w:rPr>
        <w:t>);}</w:t>
      </w:r>
      <w:r>
        <w:rPr>
          <w:color w:val="C578DD"/>
          <w:sz w:val="19"/>
        </w:rPr>
        <w:t>catch</w:t>
      </w:r>
      <w:r>
        <w:rPr>
          <w:color w:val="999999"/>
          <w:sz w:val="19"/>
        </w:rPr>
        <w:t>(</w:t>
      </w:r>
      <w:r>
        <w:rPr>
          <w:color w:val="ABB1BE"/>
          <w:sz w:val="19"/>
        </w:rPr>
        <w:t xml:space="preserve">IllegalArgumentException </w:t>
      </w:r>
      <w:r>
        <w:rPr>
          <w:color w:val="ABB1BE"/>
          <w:spacing w:val="-5"/>
          <w:sz w:val="19"/>
        </w:rPr>
        <w:t>e</w:t>
      </w:r>
      <w:r>
        <w:rPr>
          <w:color w:val="999999"/>
          <w:spacing w:val="-5"/>
          <w:sz w:val="19"/>
        </w:rPr>
        <w:t xml:space="preserve">){ </w:t>
      </w:r>
      <w:r>
        <w:rPr>
          <w:color w:val="ABB1BE"/>
          <w:sz w:val="19"/>
        </w:rPr>
        <w:t>log</w:t>
      </w:r>
      <w:r>
        <w:rPr>
          <w:color w:val="999999"/>
          <w:sz w:val="19"/>
        </w:rPr>
        <w:t>.</w:t>
      </w:r>
      <w:r>
        <w:rPr>
          <w:color w:val="60ADED"/>
          <w:sz w:val="19"/>
        </w:rPr>
        <w:t>error</w:t>
      </w:r>
      <w:r>
        <w:rPr>
          <w:color w:val="999999"/>
          <w:sz w:val="19"/>
        </w:rPr>
        <w:t>(</w:t>
      </w:r>
      <w:r>
        <w:rPr>
          <w:color w:val="ABB1BE"/>
          <w:sz w:val="19"/>
        </w:rPr>
        <w:t>e</w:t>
      </w:r>
      <w:r>
        <w:rPr>
          <w:color w:val="999999"/>
          <w:sz w:val="19"/>
        </w:rPr>
        <w:t>)}}</w:t>
      </w:r>
    </w:p>
    <w:p>
      <w:pPr>
        <w:spacing w:before="0" w:line="328" w:lineRule="exact"/>
        <w:ind w:left="1044" w:right="0" w:firstLine="0"/>
        <w:jc w:val="left"/>
        <w:rPr>
          <w:sz w:val="19"/>
        </w:rPr>
      </w:pPr>
      <w:r>
        <w:pict>
          <v:shape id="_x0000_s1279" o:spid="_x0000_s1279" style="position:absolute;left:0pt;margin-left:81.75pt;margin-top:7.2pt;height:3.55pt;width:3.55pt;mso-position-horizontal-relative:page;z-index:251666432;mso-width-relative:page;mso-height-relative:page;" fillcolor="#000000" filled="t" stroked="f" coordorigin="1635,145" coordsize="71,71" path="m1671,215l1655,213,1644,206,1638,195,1635,180,1638,164,1644,153,1655,147,1671,145,1686,147,1697,153,1704,164,1706,180,1704,195,1697,206,1686,213,1671,215xe">
            <v:path arrowok="t"/>
            <v:fill on="t" focussize="0,0"/>
            <v:stroke on="f"/>
            <v:imagedata o:title=""/>
            <o:lock v:ext="edit"/>
          </v:shape>
        </w:pict>
      </w:r>
      <w:r>
        <w:rPr>
          <w:w w:val="99"/>
          <w:sz w:val="19"/>
        </w:rPr>
        <w:t>1</w:t>
      </w:r>
    </w:p>
    <w:p>
      <w:pPr>
        <w:spacing w:before="0" w:line="329" w:lineRule="exact"/>
        <w:ind w:left="1044" w:right="0" w:firstLine="0"/>
        <w:jc w:val="left"/>
        <w:rPr>
          <w:sz w:val="19"/>
        </w:rPr>
      </w:pPr>
      <w:r>
        <w:pict>
          <v:shape id="_x0000_s1280" o:spid="_x0000_s1280" style="position:absolute;left:0pt;margin-left:81.75pt;margin-top:7.3pt;height:3.55pt;width:3.55pt;mso-position-horizontal-relative:page;z-index:25166643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2</w:t>
      </w:r>
    </w:p>
    <w:p>
      <w:pPr>
        <w:spacing w:before="0" w:line="329" w:lineRule="exact"/>
        <w:ind w:left="1044" w:right="0" w:firstLine="0"/>
        <w:jc w:val="left"/>
        <w:rPr>
          <w:sz w:val="19"/>
        </w:rPr>
      </w:pPr>
      <w:r>
        <w:pict>
          <v:shape id="_x0000_s1281" o:spid="_x0000_s1281" style="position:absolute;left:0pt;margin-left:81.75pt;margin-top:7.3pt;height:3.55pt;width:3.55pt;mso-position-horizontal-relative:page;z-index:25166643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3</w:t>
      </w:r>
    </w:p>
    <w:p>
      <w:pPr>
        <w:spacing w:before="0" w:line="329" w:lineRule="exact"/>
        <w:ind w:left="1044" w:right="0" w:firstLine="0"/>
        <w:jc w:val="left"/>
        <w:rPr>
          <w:sz w:val="19"/>
        </w:rPr>
      </w:pPr>
      <w:r>
        <w:pict>
          <v:shape id="_x0000_s1282" o:spid="_x0000_s1282" style="position:absolute;left:0pt;margin-left:81.75pt;margin-top:7.3pt;height:3.55pt;width:3.55pt;mso-position-horizontal-relative:page;z-index:25166643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4</w:t>
      </w:r>
    </w:p>
    <w:p>
      <w:pPr>
        <w:spacing w:before="0" w:line="329" w:lineRule="exact"/>
        <w:ind w:left="1044" w:right="0" w:firstLine="0"/>
        <w:jc w:val="left"/>
        <w:rPr>
          <w:sz w:val="19"/>
        </w:rPr>
      </w:pPr>
      <w:r>
        <w:pict>
          <v:shape id="_x0000_s1283" o:spid="_x0000_s1283" style="position:absolute;left:0pt;margin-left:81.75pt;margin-top:7.3pt;height:3.55pt;width:3.55pt;mso-position-horizontal-relative:page;z-index:25166643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5</w:t>
      </w:r>
    </w:p>
    <w:p>
      <w:pPr>
        <w:spacing w:before="0" w:line="329" w:lineRule="exact"/>
        <w:ind w:left="1044" w:right="0" w:firstLine="0"/>
        <w:jc w:val="left"/>
        <w:rPr>
          <w:sz w:val="19"/>
        </w:rPr>
      </w:pPr>
      <w:r>
        <w:pict>
          <v:shape id="_x0000_s1284" o:spid="_x0000_s1284" style="position:absolute;left:0pt;margin-left:81.75pt;margin-top:7.3pt;height:3.55pt;width:3.55pt;mso-position-horizontal-relative:page;z-index:25166643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6</w:t>
      </w:r>
    </w:p>
    <w:p>
      <w:pPr>
        <w:spacing w:before="0" w:line="329" w:lineRule="exact"/>
        <w:ind w:left="1044" w:right="0" w:firstLine="0"/>
        <w:jc w:val="left"/>
        <w:rPr>
          <w:sz w:val="19"/>
        </w:rPr>
      </w:pPr>
      <w:r>
        <w:pict>
          <v:shape id="_x0000_s1285" o:spid="_x0000_s1285" style="position:absolute;left:0pt;margin-left:81.75pt;margin-top:7.3pt;height:3.55pt;width:3.55pt;mso-position-horizontal-relative:page;z-index:25166643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7</w:t>
      </w:r>
    </w:p>
    <w:p>
      <w:pPr>
        <w:spacing w:before="0" w:line="329" w:lineRule="exact"/>
        <w:ind w:left="1044" w:right="0" w:firstLine="0"/>
        <w:jc w:val="left"/>
        <w:rPr>
          <w:sz w:val="19"/>
        </w:rPr>
      </w:pPr>
      <w:r>
        <w:pict>
          <v:shape id="_x0000_s1286" o:spid="_x0000_s1286" style="position:absolute;left:0pt;margin-left:81.75pt;margin-top:7.3pt;height:3.55pt;width:3.55pt;mso-position-horizontal-relative:page;z-index:25166643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8</w:t>
      </w:r>
    </w:p>
    <w:p>
      <w:pPr>
        <w:spacing w:before="0" w:line="329" w:lineRule="exact"/>
        <w:ind w:left="1044" w:right="0" w:firstLine="0"/>
        <w:jc w:val="left"/>
        <w:rPr>
          <w:sz w:val="19"/>
        </w:rPr>
      </w:pPr>
      <w:r>
        <w:pict>
          <v:shape id="_x0000_s1287" o:spid="_x0000_s1287" style="position:absolute;left:0pt;margin-left:81.75pt;margin-top:7.3pt;height:3.55pt;width:3.55pt;mso-position-horizontal-relative:page;z-index:25166643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9</w:t>
      </w:r>
    </w:p>
    <w:p>
      <w:pPr>
        <w:spacing w:before="0" w:line="334" w:lineRule="exact"/>
        <w:ind w:left="1044" w:right="0" w:firstLine="0"/>
        <w:jc w:val="left"/>
        <w:rPr>
          <w:sz w:val="19"/>
        </w:rPr>
      </w:pPr>
      <w:r>
        <w:pict>
          <v:shape id="_x0000_s1288" o:spid="_x0000_s1288" style="position:absolute;left:0pt;margin-left:81.75pt;margin-top:7.3pt;height:3.55pt;width:3.55pt;mso-position-horizontal-relative:page;z-index:25166643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10</w:t>
      </w:r>
    </w:p>
    <w:p>
      <w:pPr>
        <w:pStyle w:val="3"/>
        <w:numPr>
          <w:ilvl w:val="0"/>
          <w:numId w:val="7"/>
        </w:numPr>
        <w:tabs>
          <w:tab w:val="left" w:pos="472"/>
        </w:tabs>
        <w:spacing w:before="0" w:after="0" w:line="520" w:lineRule="exact"/>
        <w:ind w:left="471" w:right="0" w:hanging="357"/>
        <w:jc w:val="left"/>
      </w:pPr>
      <w:r>
        <w:rPr>
          <w:color w:val="4F4F4F"/>
          <w:spacing w:val="-1"/>
          <w:w w:val="105"/>
        </w:rPr>
        <w:t xml:space="preserve">不要捕获 </w:t>
      </w:r>
      <w:r>
        <w:rPr>
          <w:color w:val="4F4F4F"/>
          <w:w w:val="105"/>
        </w:rPr>
        <w:t>Throwable</w:t>
      </w:r>
      <w:r>
        <w:rPr>
          <w:color w:val="4F4F4F"/>
          <w:spacing w:val="-2"/>
          <w:w w:val="105"/>
        </w:rPr>
        <w:t xml:space="preserve"> 类</w:t>
      </w:r>
    </w:p>
    <w:p>
      <w:pPr>
        <w:pStyle w:val="8"/>
        <w:spacing w:line="232" w:lineRule="auto"/>
        <w:ind w:right="376"/>
      </w:pPr>
      <w:r>
        <w:rPr>
          <w:color w:val="4D4D4D"/>
          <w:w w:val="105"/>
        </w:rPr>
        <w:t>Throwable</w:t>
      </w:r>
      <w:r>
        <w:rPr>
          <w:color w:val="4D4D4D"/>
          <w:spacing w:val="-8"/>
          <w:w w:val="105"/>
        </w:rPr>
        <w:t xml:space="preserve"> 是所有异常和错误的超类。你可以在 </w:t>
      </w:r>
      <w:r>
        <w:rPr>
          <w:color w:val="4D4D4D"/>
          <w:w w:val="105"/>
        </w:rPr>
        <w:t>catch</w:t>
      </w:r>
      <w:r>
        <w:rPr>
          <w:color w:val="4D4D4D"/>
          <w:spacing w:val="-6"/>
          <w:w w:val="105"/>
        </w:rPr>
        <w:t xml:space="preserve"> 子句中使用它，但是你永远不应该这样做！ </w:t>
      </w:r>
      <w:r>
        <w:rPr>
          <w:color w:val="4D4D4D"/>
          <w:spacing w:val="-13"/>
          <w:w w:val="105"/>
        </w:rPr>
        <w:t xml:space="preserve">如果在 </w:t>
      </w:r>
      <w:r>
        <w:rPr>
          <w:color w:val="4D4D4D"/>
          <w:w w:val="105"/>
        </w:rPr>
        <w:t>catch</w:t>
      </w:r>
      <w:r>
        <w:rPr>
          <w:color w:val="4D4D4D"/>
          <w:spacing w:val="-11"/>
          <w:w w:val="105"/>
        </w:rPr>
        <w:t xml:space="preserve"> 子句中使用 </w:t>
      </w:r>
      <w:r>
        <w:rPr>
          <w:color w:val="4D4D4D"/>
          <w:w w:val="105"/>
        </w:rPr>
        <w:t>Throwable</w:t>
      </w:r>
      <w:r>
        <w:rPr>
          <w:color w:val="4D4D4D"/>
          <w:spacing w:val="-6"/>
          <w:w w:val="105"/>
        </w:rPr>
        <w:t xml:space="preserve"> ，它不仅会捕获所有异常，也将捕获所有的错误。</w:t>
      </w:r>
      <w:r>
        <w:rPr>
          <w:color w:val="4D4D4D"/>
          <w:w w:val="105"/>
        </w:rPr>
        <w:t>JVM</w:t>
      </w:r>
      <w:r>
        <w:rPr>
          <w:color w:val="4D4D4D"/>
          <w:spacing w:val="-13"/>
          <w:w w:val="105"/>
        </w:rPr>
        <w:t xml:space="preserve"> 抛出错</w:t>
      </w:r>
      <w:r>
        <w:rPr>
          <w:color w:val="4D4D4D"/>
          <w:spacing w:val="-2"/>
          <w:w w:val="105"/>
        </w:rPr>
        <w:t xml:space="preserve">误，指出不应该由应用程序处理的严重问题。 典型的例子是 </w:t>
      </w:r>
      <w:r>
        <w:rPr>
          <w:color w:val="4D4D4D"/>
          <w:w w:val="105"/>
        </w:rPr>
        <w:t>OutOfMemoryError</w:t>
      </w:r>
      <w:r>
        <w:rPr>
          <w:color w:val="4D4D4D"/>
          <w:spacing w:val="-4"/>
          <w:w w:val="105"/>
        </w:rPr>
        <w:t xml:space="preserve"> 或者</w:t>
      </w:r>
    </w:p>
    <w:p>
      <w:pPr>
        <w:pStyle w:val="8"/>
        <w:spacing w:line="377" w:lineRule="exact"/>
      </w:pPr>
      <w:r>
        <w:rPr>
          <w:color w:val="4D4D4D"/>
          <w:w w:val="105"/>
        </w:rPr>
        <w:t>StackOverflowError 。两者都是由应用程序控制之外的情况引起的，无法处理。</w:t>
      </w:r>
    </w:p>
    <w:p>
      <w:pPr>
        <w:pStyle w:val="8"/>
        <w:spacing w:line="366" w:lineRule="exact"/>
      </w:pPr>
      <w:r>
        <w:rPr>
          <w:color w:val="4D4D4D"/>
          <w:w w:val="105"/>
        </w:rPr>
        <w:t>所以，最好不要捕获 Throwable ，除非你确定自己处于一种特殊的情况下能够处理错误。</w:t>
      </w:r>
    </w:p>
    <w:p>
      <w:pPr>
        <w:spacing w:before="2" w:line="223" w:lineRule="auto"/>
        <w:ind w:left="1044" w:right="1563" w:hanging="931"/>
        <w:jc w:val="left"/>
        <w:rPr>
          <w:sz w:val="19"/>
        </w:rPr>
      </w:pPr>
      <w:r>
        <w:pict>
          <v:shape id="_x0000_s1289" o:spid="_x0000_s1289" style="position:absolute;left:0pt;margin-left:81.75pt;margin-top:24.1pt;height:3.55pt;width:3.55pt;mso-position-horizontal-relative:page;z-index:-251644928;mso-width-relative:page;mso-height-relative:page;" fillcolor="#000000" filled="t" stroked="f" coordorigin="1635,483" coordsize="71,71" path="m1671,553l1655,551,1644,545,1638,534,1635,518,1638,503,1644,492,1655,485,1671,483,1686,485,1697,492,1704,503,1706,518,1704,534,1697,545,1686,551,1671,553xe">
            <v:path arrowok="t"/>
            <v:fill on="t" focussize="0,0"/>
            <v:stroke on="f"/>
            <v:imagedata o:title=""/>
            <o:lock v:ext="edit"/>
          </v:shape>
        </w:pict>
      </w:r>
      <w:r>
        <w:rPr>
          <w:color w:val="C578DD"/>
          <w:sz w:val="19"/>
        </w:rPr>
        <w:t>publicvoid</w:t>
      </w:r>
      <w:r>
        <w:rPr>
          <w:color w:val="60ADED"/>
          <w:sz w:val="19"/>
        </w:rPr>
        <w:t>doNotCatchThrowable</w:t>
      </w:r>
      <w:r>
        <w:rPr>
          <w:color w:val="999999"/>
          <w:sz w:val="19"/>
        </w:rPr>
        <w:t>(){</w:t>
      </w:r>
      <w:r>
        <w:rPr>
          <w:color w:val="C578DD"/>
          <w:sz w:val="19"/>
        </w:rPr>
        <w:t>try</w:t>
      </w:r>
      <w:r>
        <w:rPr>
          <w:color w:val="999999"/>
          <w:sz w:val="19"/>
        </w:rPr>
        <w:t>{</w:t>
      </w:r>
      <w:r>
        <w:rPr>
          <w:color w:val="5C626F"/>
          <w:sz w:val="20"/>
        </w:rPr>
        <w:t>//</w:t>
      </w:r>
      <w:r>
        <w:rPr>
          <w:color w:val="5C626F"/>
          <w:spacing w:val="-32"/>
          <w:sz w:val="20"/>
        </w:rPr>
        <w:t xml:space="preserve"> </w:t>
      </w:r>
      <w:r>
        <w:rPr>
          <w:color w:val="5C626F"/>
          <w:sz w:val="20"/>
        </w:rPr>
        <w:t>do</w:t>
      </w:r>
      <w:r>
        <w:rPr>
          <w:color w:val="5C626F"/>
          <w:spacing w:val="-31"/>
          <w:sz w:val="20"/>
        </w:rPr>
        <w:t xml:space="preserve"> </w:t>
      </w:r>
      <w:r>
        <w:rPr>
          <w:color w:val="5C626F"/>
          <w:sz w:val="20"/>
        </w:rPr>
        <w:t>something</w:t>
      </w:r>
      <w:r>
        <w:rPr>
          <w:color w:val="999999"/>
          <w:sz w:val="19"/>
        </w:rPr>
        <w:t>}</w:t>
      </w:r>
      <w:r>
        <w:rPr>
          <w:color w:val="C578DD"/>
          <w:sz w:val="19"/>
        </w:rPr>
        <w:t>catch</w:t>
      </w:r>
      <w:r>
        <w:rPr>
          <w:color w:val="999999"/>
          <w:sz w:val="19"/>
        </w:rPr>
        <w:t>(</w:t>
      </w:r>
      <w:r>
        <w:rPr>
          <w:color w:val="ABB1BE"/>
          <w:sz w:val="19"/>
        </w:rPr>
        <w:t>Throwable</w:t>
      </w:r>
      <w:r>
        <w:rPr>
          <w:color w:val="ABB1BE"/>
          <w:spacing w:val="-29"/>
          <w:sz w:val="19"/>
        </w:rPr>
        <w:t xml:space="preserve"> </w:t>
      </w:r>
      <w:r>
        <w:rPr>
          <w:color w:val="ABB1BE"/>
          <w:sz w:val="19"/>
        </w:rPr>
        <w:t>t</w:t>
      </w:r>
      <w:r>
        <w:rPr>
          <w:color w:val="999999"/>
          <w:sz w:val="19"/>
        </w:rPr>
        <w:t>){</w:t>
      </w:r>
      <w:r>
        <w:rPr>
          <w:color w:val="5C626F"/>
          <w:sz w:val="20"/>
        </w:rPr>
        <w:t>//</w:t>
      </w:r>
      <w:r>
        <w:rPr>
          <w:color w:val="5C626F"/>
          <w:spacing w:val="-31"/>
          <w:sz w:val="20"/>
        </w:rPr>
        <w:t xml:space="preserve"> </w:t>
      </w:r>
      <w:r>
        <w:rPr>
          <w:color w:val="5C626F"/>
          <w:sz w:val="20"/>
        </w:rPr>
        <w:t>don't</w:t>
      </w:r>
      <w:r>
        <w:rPr>
          <w:color w:val="5C626F"/>
          <w:spacing w:val="-31"/>
          <w:sz w:val="20"/>
        </w:rPr>
        <w:t xml:space="preserve"> </w:t>
      </w:r>
      <w:r>
        <w:rPr>
          <w:color w:val="5C626F"/>
          <w:sz w:val="20"/>
        </w:rPr>
        <w:t>do</w:t>
      </w:r>
      <w:r>
        <w:rPr>
          <w:color w:val="5C626F"/>
          <w:spacing w:val="-32"/>
          <w:sz w:val="20"/>
        </w:rPr>
        <w:t xml:space="preserve"> </w:t>
      </w:r>
      <w:r>
        <w:rPr>
          <w:color w:val="5C626F"/>
          <w:sz w:val="20"/>
        </w:rPr>
        <w:t>this!</w:t>
      </w:r>
      <w:r>
        <w:rPr>
          <w:color w:val="999999"/>
          <w:sz w:val="19"/>
        </w:rPr>
        <w:t xml:space="preserve">}} </w:t>
      </w:r>
      <w:r>
        <w:rPr>
          <w:sz w:val="19"/>
        </w:rPr>
        <w:t>1</w:t>
      </w:r>
    </w:p>
    <w:p>
      <w:pPr>
        <w:spacing w:before="0" w:line="325" w:lineRule="exact"/>
        <w:ind w:left="1044" w:right="0" w:firstLine="0"/>
        <w:jc w:val="left"/>
        <w:rPr>
          <w:sz w:val="19"/>
        </w:rPr>
      </w:pPr>
      <w:r>
        <w:pict>
          <v:shape id="_x0000_s1290" o:spid="_x0000_s1290" style="position:absolute;left:0pt;margin-left:81.75pt;margin-top:7.05pt;height:3.55pt;width:3.55pt;mso-position-horizontal-relative:page;z-index:251666432;mso-width-relative:page;mso-height-relative:page;" fillcolor="#000000" filled="t" stroked="f" coordorigin="1635,142" coordsize="71,71" path="m1671,212l1655,210,1644,204,1638,193,1635,177,1638,162,1644,151,1655,144,1671,142,1686,144,1697,151,1704,162,1706,177,1704,193,1697,204,1686,210,1671,212xe">
            <v:path arrowok="t"/>
            <v:fill on="t" focussize="0,0"/>
            <v:stroke on="f"/>
            <v:imagedata o:title=""/>
            <o:lock v:ext="edit"/>
          </v:shape>
        </w:pict>
      </w:r>
      <w:r>
        <w:rPr>
          <w:w w:val="99"/>
          <w:sz w:val="19"/>
        </w:rPr>
        <w:t>2</w:t>
      </w:r>
    </w:p>
    <w:p>
      <w:pPr>
        <w:spacing w:before="0" w:line="329" w:lineRule="exact"/>
        <w:ind w:left="1044" w:right="0" w:firstLine="0"/>
        <w:jc w:val="left"/>
        <w:rPr>
          <w:sz w:val="19"/>
        </w:rPr>
      </w:pPr>
      <w:r>
        <w:pict>
          <v:shape id="_x0000_s1291" o:spid="_x0000_s1291" style="position:absolute;left:0pt;margin-left:81.75pt;margin-top:7.3pt;height:3.55pt;width:3.55pt;mso-position-horizontal-relative:page;z-index:25166643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3</w:t>
      </w:r>
    </w:p>
    <w:p>
      <w:pPr>
        <w:spacing w:before="0" w:line="329" w:lineRule="exact"/>
        <w:ind w:left="1044" w:right="0" w:firstLine="0"/>
        <w:jc w:val="left"/>
        <w:rPr>
          <w:sz w:val="19"/>
        </w:rPr>
      </w:pPr>
      <w:r>
        <w:pict>
          <v:shape id="_x0000_s1292" o:spid="_x0000_s1292" style="position:absolute;left:0pt;margin-left:81.75pt;margin-top:7.3pt;height:3.55pt;width:3.55pt;mso-position-horizontal-relative:page;z-index:25166643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4</w:t>
      </w:r>
    </w:p>
    <w:p>
      <w:pPr>
        <w:spacing w:before="0" w:line="329" w:lineRule="exact"/>
        <w:ind w:left="1044" w:right="0" w:firstLine="0"/>
        <w:jc w:val="left"/>
        <w:rPr>
          <w:sz w:val="19"/>
        </w:rPr>
      </w:pPr>
      <w:r>
        <w:pict>
          <v:shape id="_x0000_s1293" o:spid="_x0000_s1293" style="position:absolute;left:0pt;margin-left:81.75pt;margin-top:7.3pt;height:3.55pt;width:3.55pt;mso-position-horizontal-relative:page;z-index:25166643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5</w:t>
      </w:r>
    </w:p>
    <w:p>
      <w:pPr>
        <w:spacing w:before="0" w:line="329" w:lineRule="exact"/>
        <w:ind w:left="1044" w:right="0" w:firstLine="0"/>
        <w:jc w:val="left"/>
        <w:rPr>
          <w:sz w:val="19"/>
        </w:rPr>
      </w:pPr>
      <w:r>
        <w:pict>
          <v:shape id="_x0000_s1294" o:spid="_x0000_s1294" style="position:absolute;left:0pt;margin-left:81.75pt;margin-top:7.3pt;height:3.55pt;width:3.55pt;mso-position-horizontal-relative:page;z-index:25166643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6</w:t>
      </w:r>
    </w:p>
    <w:p>
      <w:pPr>
        <w:spacing w:before="0" w:line="334" w:lineRule="exact"/>
        <w:ind w:left="1044" w:right="0" w:firstLine="0"/>
        <w:jc w:val="left"/>
        <w:rPr>
          <w:sz w:val="19"/>
        </w:rPr>
      </w:pPr>
      <w:r>
        <w:pict>
          <v:shape id="_x0000_s1295" o:spid="_x0000_s1295" style="position:absolute;left:0pt;margin-left:81.75pt;margin-top:7.3pt;height:3.55pt;width:3.55pt;mso-position-horizontal-relative:page;z-index:25166643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7</w:t>
      </w:r>
    </w:p>
    <w:p>
      <w:pPr>
        <w:pStyle w:val="3"/>
        <w:numPr>
          <w:ilvl w:val="0"/>
          <w:numId w:val="7"/>
        </w:numPr>
        <w:tabs>
          <w:tab w:val="left" w:pos="472"/>
        </w:tabs>
        <w:spacing w:before="0" w:after="0" w:line="520" w:lineRule="exact"/>
        <w:ind w:left="471" w:right="0" w:hanging="357"/>
        <w:jc w:val="left"/>
      </w:pPr>
      <w:r>
        <w:rPr>
          <w:color w:val="4F4F4F"/>
          <w:w w:val="105"/>
        </w:rPr>
        <w:t>不要忽略异常</w:t>
      </w:r>
    </w:p>
    <w:p>
      <w:pPr>
        <w:pStyle w:val="8"/>
        <w:spacing w:line="232" w:lineRule="auto"/>
        <w:ind w:right="495"/>
      </w:pPr>
      <w:r>
        <w:rPr>
          <w:color w:val="4D4D4D"/>
        </w:rPr>
        <w:t>很多时候，开发者很有自信不会抛出异常，因此写了一个catch</w:t>
      </w:r>
      <w:r>
        <w:rPr>
          <w:color w:val="4D4D4D"/>
          <w:spacing w:val="-2"/>
        </w:rPr>
        <w:t xml:space="preserve">块，但是没有做任何处理或者记录日  </w:t>
      </w:r>
      <w:r>
        <w:rPr>
          <w:color w:val="4D4D4D"/>
          <w:w w:val="105"/>
        </w:rPr>
        <w:t>志。</w:t>
      </w:r>
    </w:p>
    <w:p>
      <w:pPr>
        <w:spacing w:before="0" w:line="213" w:lineRule="auto"/>
        <w:ind w:left="114" w:right="200" w:firstLine="0"/>
        <w:jc w:val="left"/>
        <w:rPr>
          <w:sz w:val="19"/>
        </w:rPr>
      </w:pPr>
      <w:r>
        <w:rPr>
          <w:color w:val="C578DD"/>
          <w:sz w:val="19"/>
        </w:rPr>
        <w:t>publicvoid</w:t>
      </w:r>
      <w:r>
        <w:rPr>
          <w:color w:val="60ADED"/>
          <w:sz w:val="19"/>
        </w:rPr>
        <w:t>doNotIgnoreExceptions</w:t>
      </w:r>
      <w:r>
        <w:rPr>
          <w:color w:val="999999"/>
          <w:sz w:val="19"/>
        </w:rPr>
        <w:t>(){</w:t>
      </w:r>
      <w:r>
        <w:rPr>
          <w:color w:val="C578DD"/>
          <w:sz w:val="19"/>
        </w:rPr>
        <w:t>try</w:t>
      </w:r>
      <w:r>
        <w:rPr>
          <w:color w:val="999999"/>
          <w:sz w:val="19"/>
        </w:rPr>
        <w:t>{</w:t>
      </w:r>
      <w:r>
        <w:rPr>
          <w:color w:val="5C626F"/>
          <w:sz w:val="20"/>
        </w:rPr>
        <w:t>//</w:t>
      </w:r>
      <w:r>
        <w:rPr>
          <w:color w:val="5C626F"/>
          <w:spacing w:val="-33"/>
          <w:sz w:val="20"/>
        </w:rPr>
        <w:t xml:space="preserve"> </w:t>
      </w:r>
      <w:r>
        <w:rPr>
          <w:color w:val="5C626F"/>
          <w:sz w:val="20"/>
        </w:rPr>
        <w:t>do</w:t>
      </w:r>
      <w:r>
        <w:rPr>
          <w:color w:val="5C626F"/>
          <w:spacing w:val="-32"/>
          <w:sz w:val="20"/>
        </w:rPr>
        <w:t xml:space="preserve"> </w:t>
      </w:r>
      <w:r>
        <w:rPr>
          <w:color w:val="5C626F"/>
          <w:sz w:val="20"/>
        </w:rPr>
        <w:t>something</w:t>
      </w:r>
      <w:r>
        <w:rPr>
          <w:color w:val="999999"/>
          <w:sz w:val="19"/>
        </w:rPr>
        <w:t>}</w:t>
      </w:r>
      <w:r>
        <w:rPr>
          <w:color w:val="C578DD"/>
          <w:sz w:val="19"/>
        </w:rPr>
        <w:t>catch</w:t>
      </w:r>
      <w:r>
        <w:rPr>
          <w:color w:val="999999"/>
          <w:sz w:val="19"/>
        </w:rPr>
        <w:t>(</w:t>
      </w:r>
      <w:r>
        <w:rPr>
          <w:color w:val="ABB1BE"/>
          <w:sz w:val="19"/>
        </w:rPr>
        <w:t>NumberFormatException</w:t>
      </w:r>
      <w:r>
        <w:rPr>
          <w:color w:val="ABB1BE"/>
          <w:spacing w:val="-29"/>
          <w:sz w:val="19"/>
        </w:rPr>
        <w:t xml:space="preserve"> </w:t>
      </w:r>
      <w:r>
        <w:rPr>
          <w:color w:val="ABB1BE"/>
          <w:sz w:val="19"/>
        </w:rPr>
        <w:t>e</w:t>
      </w:r>
      <w:r>
        <w:rPr>
          <w:color w:val="999999"/>
          <w:sz w:val="19"/>
        </w:rPr>
        <w:t>){</w:t>
      </w:r>
      <w:r>
        <w:rPr>
          <w:color w:val="5C626F"/>
          <w:sz w:val="20"/>
        </w:rPr>
        <w:t>//</w:t>
      </w:r>
      <w:r>
        <w:rPr>
          <w:color w:val="5C626F"/>
          <w:spacing w:val="-32"/>
          <w:sz w:val="20"/>
        </w:rPr>
        <w:t xml:space="preserve"> </w:t>
      </w:r>
      <w:r>
        <w:rPr>
          <w:color w:val="5C626F"/>
          <w:sz w:val="20"/>
        </w:rPr>
        <w:t>this</w:t>
      </w:r>
      <w:r>
        <w:rPr>
          <w:color w:val="5C626F"/>
          <w:spacing w:val="-32"/>
          <w:sz w:val="20"/>
        </w:rPr>
        <w:t xml:space="preserve"> </w:t>
      </w:r>
      <w:r>
        <w:rPr>
          <w:color w:val="5C626F"/>
          <w:sz w:val="20"/>
        </w:rPr>
        <w:t>will</w:t>
      </w:r>
      <w:r>
        <w:rPr>
          <w:color w:val="5C626F"/>
          <w:spacing w:val="-32"/>
          <w:sz w:val="20"/>
        </w:rPr>
        <w:t xml:space="preserve"> </w:t>
      </w:r>
      <w:r>
        <w:rPr>
          <w:color w:val="5C626F"/>
          <w:sz w:val="20"/>
        </w:rPr>
        <w:t>never happen</w:t>
      </w:r>
      <w:r>
        <w:rPr>
          <w:color w:val="999999"/>
          <w:sz w:val="19"/>
        </w:rPr>
        <w:t>}}</w:t>
      </w:r>
    </w:p>
    <w:p>
      <w:pPr>
        <w:spacing w:before="0" w:line="327" w:lineRule="exact"/>
        <w:ind w:left="1044" w:right="0" w:firstLine="0"/>
        <w:jc w:val="left"/>
        <w:rPr>
          <w:sz w:val="19"/>
        </w:rPr>
      </w:pPr>
      <w:r>
        <w:pict>
          <v:shape id="_x0000_s1296" o:spid="_x0000_s1296" style="position:absolute;left:0pt;margin-left:81.75pt;margin-top:7.2pt;height:3.55pt;width:3.55pt;mso-position-horizontal-relative:page;z-index:251666432;mso-width-relative:page;mso-height-relative:page;" fillcolor="#000000" filled="t" stroked="f" coordorigin="1635,144" coordsize="71,71" path="m1671,215l1655,213,1644,206,1638,195,1635,180,1638,164,1644,153,1655,146,1671,144,1686,146,1697,153,1704,164,1706,180,1704,195,1697,206,1686,213,1671,215xe">
            <v:path arrowok="t"/>
            <v:fill on="t" focussize="0,0"/>
            <v:stroke on="f"/>
            <v:imagedata o:title=""/>
            <o:lock v:ext="edit"/>
          </v:shape>
        </w:pict>
      </w:r>
      <w:r>
        <w:rPr>
          <w:w w:val="99"/>
          <w:sz w:val="19"/>
        </w:rPr>
        <w:t>1</w:t>
      </w:r>
    </w:p>
    <w:p>
      <w:pPr>
        <w:spacing w:before="0" w:line="340" w:lineRule="exact"/>
        <w:ind w:left="1044" w:right="0" w:firstLine="0"/>
        <w:jc w:val="left"/>
        <w:rPr>
          <w:sz w:val="19"/>
        </w:rPr>
      </w:pPr>
      <w:r>
        <w:pict>
          <v:shape id="_x0000_s1297" o:spid="_x0000_s1297" style="position:absolute;left:0pt;margin-left:81.75pt;margin-top:7.3pt;height:3.55pt;width:3.55pt;mso-position-horizontal-relative:page;z-index:25166643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2</w:t>
      </w:r>
    </w:p>
    <w:p>
      <w:pPr>
        <w:spacing w:after="0" w:line="340" w:lineRule="exact"/>
        <w:jc w:val="left"/>
        <w:rPr>
          <w:sz w:val="19"/>
        </w:rPr>
        <w:sectPr>
          <w:pgSz w:w="11920" w:h="16840"/>
          <w:pgMar w:top="960" w:right="900" w:bottom="280" w:left="980" w:header="720" w:footer="720" w:gutter="0"/>
          <w:cols w:space="720" w:num="1"/>
        </w:sectPr>
      </w:pPr>
    </w:p>
    <w:p>
      <w:pPr>
        <w:spacing w:before="24" w:line="340" w:lineRule="exact"/>
        <w:ind w:left="1044" w:right="0" w:firstLine="0"/>
        <w:jc w:val="left"/>
        <w:rPr>
          <w:sz w:val="19"/>
        </w:rPr>
      </w:pPr>
      <w:r>
        <w:pict>
          <v:shape id="_x0000_s1298" o:spid="_x0000_s1298" style="position:absolute;left:0pt;margin-left:81.75pt;margin-top:9pt;height:3.55pt;width:3.55pt;mso-position-horizontal-relative:page;z-index:251666432;mso-width-relative:page;mso-height-relative:page;" fillcolor="#000000" filled="t" stroked="f" coordorigin="1635,181" coordsize="71,71" path="m1671,251l1655,249,1644,242,1638,231,1635,216,1638,200,1644,189,1655,183,1671,181,1686,183,1697,189,1704,200,1706,216,1704,231,1697,242,1686,249,1671,251xe">
            <v:path arrowok="t"/>
            <v:fill on="t" focussize="0,0"/>
            <v:stroke on="f"/>
            <v:imagedata o:title=""/>
            <o:lock v:ext="edit"/>
          </v:shape>
        </w:pict>
      </w:r>
      <w:r>
        <w:rPr>
          <w:w w:val="99"/>
          <w:sz w:val="19"/>
        </w:rPr>
        <w:t>3</w:t>
      </w:r>
    </w:p>
    <w:p>
      <w:pPr>
        <w:spacing w:before="0" w:line="329" w:lineRule="exact"/>
        <w:ind w:left="1044" w:right="0" w:firstLine="0"/>
        <w:jc w:val="left"/>
        <w:rPr>
          <w:sz w:val="19"/>
        </w:rPr>
      </w:pPr>
      <w:r>
        <w:pict>
          <v:shape id="_x0000_s1299" o:spid="_x0000_s1299" style="position:absolute;left:0pt;margin-left:81.75pt;margin-top:7.3pt;height:3.55pt;width:3.55pt;mso-position-horizontal-relative:page;z-index:25166643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4</w:t>
      </w:r>
    </w:p>
    <w:p>
      <w:pPr>
        <w:spacing w:before="0" w:line="329" w:lineRule="exact"/>
        <w:ind w:left="1044" w:right="0" w:firstLine="0"/>
        <w:jc w:val="left"/>
        <w:rPr>
          <w:sz w:val="19"/>
        </w:rPr>
      </w:pPr>
      <w:r>
        <w:pict>
          <v:shape id="_x0000_s1300" o:spid="_x0000_s1300" style="position:absolute;left:0pt;margin-left:81.75pt;margin-top:7.3pt;height:3.55pt;width:3.55pt;mso-position-horizontal-relative:page;z-index:25166643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5</w:t>
      </w:r>
    </w:p>
    <w:p>
      <w:pPr>
        <w:spacing w:before="0" w:line="329" w:lineRule="exact"/>
        <w:ind w:left="1044" w:right="0" w:firstLine="0"/>
        <w:jc w:val="left"/>
        <w:rPr>
          <w:sz w:val="19"/>
        </w:rPr>
      </w:pPr>
      <w:r>
        <w:pict>
          <v:shape id="_x0000_s1301" o:spid="_x0000_s1301" style="position:absolute;left:0pt;margin-left:81.75pt;margin-top:7.3pt;height:3.55pt;width:3.55pt;mso-position-horizontal-relative:page;z-index:25166643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6</w:t>
      </w:r>
    </w:p>
    <w:p>
      <w:pPr>
        <w:spacing w:before="0" w:line="334" w:lineRule="exact"/>
        <w:ind w:left="1044" w:right="0" w:firstLine="0"/>
        <w:jc w:val="left"/>
        <w:rPr>
          <w:sz w:val="19"/>
        </w:rPr>
      </w:pPr>
      <w:r>
        <w:pict>
          <v:shape id="_x0000_s1302" o:spid="_x0000_s1302" style="position:absolute;left:0pt;margin-left:81.75pt;margin-top:7.3pt;height:3.55pt;width:3.55pt;mso-position-horizontal-relative:page;z-index:25166643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7</w:t>
      </w:r>
    </w:p>
    <w:p>
      <w:pPr>
        <w:pStyle w:val="8"/>
        <w:spacing w:before="3" w:line="232" w:lineRule="auto"/>
        <w:ind w:right="324"/>
      </w:pPr>
      <w:r>
        <w:rPr>
          <w:color w:val="4D4D4D"/>
          <w:spacing w:val="-1"/>
        </w:rPr>
        <w:t xml:space="preserve">但现实是经常会出现无法预料的异常，或者无法确定这里的代码未来是不是会改动(删除了阻止异常抛   </w:t>
      </w:r>
      <w:r>
        <w:rPr>
          <w:color w:val="4D4D4D"/>
          <w:w w:val="105"/>
        </w:rPr>
        <w:t>出的代码)，而此时由于异常被捕获，使得无法拿到足够的错误信息来定位问题。</w:t>
      </w:r>
    </w:p>
    <w:p>
      <w:pPr>
        <w:pStyle w:val="8"/>
        <w:spacing w:line="365" w:lineRule="exact"/>
      </w:pPr>
      <w:r>
        <w:rPr>
          <w:color w:val="4D4D4D"/>
          <w:w w:val="105"/>
        </w:rPr>
        <w:t>合理的做法是至少要记录异常的信息。</w:t>
      </w:r>
    </w:p>
    <w:p>
      <w:pPr>
        <w:tabs>
          <w:tab w:val="left" w:pos="8088"/>
        </w:tabs>
        <w:spacing w:before="2" w:line="223" w:lineRule="auto"/>
        <w:ind w:left="114" w:right="657" w:firstLine="0"/>
        <w:jc w:val="left"/>
        <w:rPr>
          <w:sz w:val="19"/>
        </w:rPr>
      </w:pPr>
      <w:r>
        <w:rPr>
          <w:color w:val="C578DD"/>
          <w:sz w:val="19"/>
        </w:rPr>
        <w:t>publicvoid</w:t>
      </w:r>
      <w:r>
        <w:rPr>
          <w:color w:val="60ADED"/>
          <w:sz w:val="19"/>
        </w:rPr>
        <w:t>logAnException</w:t>
      </w:r>
      <w:r>
        <w:rPr>
          <w:color w:val="999999"/>
          <w:sz w:val="19"/>
        </w:rPr>
        <w:t>(){</w:t>
      </w:r>
      <w:r>
        <w:rPr>
          <w:color w:val="C578DD"/>
          <w:sz w:val="19"/>
        </w:rPr>
        <w:t>try</w:t>
      </w:r>
      <w:r>
        <w:rPr>
          <w:color w:val="999999"/>
          <w:sz w:val="19"/>
        </w:rPr>
        <w:t>{</w:t>
      </w:r>
      <w:r>
        <w:rPr>
          <w:color w:val="5C626F"/>
          <w:sz w:val="20"/>
        </w:rPr>
        <w:t>// do</w:t>
      </w:r>
      <w:r>
        <w:rPr>
          <w:color w:val="5C626F"/>
          <w:spacing w:val="-41"/>
          <w:sz w:val="20"/>
        </w:rPr>
        <w:t xml:space="preserve"> </w:t>
      </w:r>
      <w:r>
        <w:rPr>
          <w:color w:val="5C626F"/>
          <w:sz w:val="20"/>
        </w:rPr>
        <w:t>something</w:t>
      </w:r>
      <w:r>
        <w:rPr>
          <w:color w:val="999999"/>
          <w:sz w:val="19"/>
        </w:rPr>
        <w:t>}</w:t>
      </w:r>
      <w:r>
        <w:rPr>
          <w:color w:val="C578DD"/>
          <w:sz w:val="19"/>
        </w:rPr>
        <w:t>catch</w:t>
      </w:r>
      <w:r>
        <w:rPr>
          <w:color w:val="999999"/>
          <w:sz w:val="19"/>
        </w:rPr>
        <w:t>(</w:t>
      </w:r>
      <w:r>
        <w:rPr>
          <w:color w:val="ABB1BE"/>
          <w:sz w:val="19"/>
        </w:rPr>
        <w:t>NumberFormatException</w:t>
      </w:r>
      <w:r>
        <w:rPr>
          <w:color w:val="ABB1BE"/>
          <w:spacing w:val="-17"/>
          <w:sz w:val="19"/>
        </w:rPr>
        <w:t xml:space="preserve"> </w:t>
      </w:r>
      <w:r>
        <w:rPr>
          <w:color w:val="ABB1BE"/>
          <w:sz w:val="19"/>
        </w:rPr>
        <w:t>e</w:t>
      </w:r>
      <w:r>
        <w:rPr>
          <w:color w:val="999999"/>
          <w:sz w:val="19"/>
        </w:rPr>
        <w:t>){</w:t>
      </w:r>
      <w:r>
        <w:rPr>
          <w:color w:val="999999"/>
          <w:sz w:val="19"/>
        </w:rPr>
        <w:tab/>
      </w:r>
      <w:r>
        <w:rPr>
          <w:color w:val="ABB1BE"/>
          <w:spacing w:val="-1"/>
          <w:sz w:val="19"/>
        </w:rPr>
        <w:t>log</w:t>
      </w:r>
      <w:r>
        <w:rPr>
          <w:color w:val="999999"/>
          <w:spacing w:val="-1"/>
          <w:sz w:val="19"/>
        </w:rPr>
        <w:t>.</w:t>
      </w:r>
      <w:r>
        <w:rPr>
          <w:color w:val="60ADED"/>
          <w:spacing w:val="-1"/>
          <w:sz w:val="19"/>
        </w:rPr>
        <w:t>error</w:t>
      </w:r>
      <w:r>
        <w:rPr>
          <w:color w:val="999999"/>
          <w:spacing w:val="-1"/>
          <w:sz w:val="19"/>
        </w:rPr>
        <w:t>(</w:t>
      </w:r>
      <w:r>
        <w:rPr>
          <w:color w:val="669900"/>
          <w:spacing w:val="-1"/>
          <w:sz w:val="19"/>
        </w:rPr>
        <w:t xml:space="preserve">"This </w:t>
      </w:r>
      <w:r>
        <w:rPr>
          <w:color w:val="669900"/>
          <w:sz w:val="19"/>
        </w:rPr>
        <w:t>should never happen: "+</w:t>
      </w:r>
      <w:r>
        <w:rPr>
          <w:color w:val="669900"/>
          <w:spacing w:val="-5"/>
          <w:sz w:val="19"/>
        </w:rPr>
        <w:t xml:space="preserve"> </w:t>
      </w:r>
      <w:r>
        <w:rPr>
          <w:color w:val="ABB1BE"/>
          <w:sz w:val="19"/>
        </w:rPr>
        <w:t>e</w:t>
      </w:r>
      <w:r>
        <w:rPr>
          <w:color w:val="999999"/>
          <w:sz w:val="19"/>
        </w:rPr>
        <w:t>);}}</w:t>
      </w:r>
    </w:p>
    <w:p>
      <w:pPr>
        <w:spacing w:before="0" w:line="325" w:lineRule="exact"/>
        <w:ind w:left="1044" w:right="0" w:firstLine="0"/>
        <w:jc w:val="left"/>
        <w:rPr>
          <w:sz w:val="19"/>
        </w:rPr>
      </w:pPr>
      <w:r>
        <w:pict>
          <v:shape id="_x0000_s1303" o:spid="_x0000_s1303" style="position:absolute;left:0pt;margin-left:81.75pt;margin-top:7.05pt;height:3.55pt;width:3.55pt;mso-position-horizontal-relative:page;z-index:251666432;mso-width-relative:page;mso-height-relative:page;" fillcolor="#000000" filled="t" stroked="f" coordorigin="1635,142" coordsize="71,71" path="m1671,212l1655,210,1644,204,1638,193,1635,177,1638,162,1644,151,1655,144,1671,142,1686,144,1697,151,1704,162,1706,177,1704,193,1697,204,1686,210,1671,212xe">
            <v:path arrowok="t"/>
            <v:fill on="t" focussize="0,0"/>
            <v:stroke on="f"/>
            <v:imagedata o:title=""/>
            <o:lock v:ext="edit"/>
          </v:shape>
        </w:pict>
      </w:r>
      <w:r>
        <w:rPr>
          <w:w w:val="99"/>
          <w:sz w:val="19"/>
        </w:rPr>
        <w:t>1</w:t>
      </w:r>
    </w:p>
    <w:p>
      <w:pPr>
        <w:spacing w:before="0" w:line="329" w:lineRule="exact"/>
        <w:ind w:left="1044" w:right="0" w:firstLine="0"/>
        <w:jc w:val="left"/>
        <w:rPr>
          <w:sz w:val="19"/>
        </w:rPr>
      </w:pPr>
      <w:r>
        <w:pict>
          <v:shape id="_x0000_s1304" o:spid="_x0000_s1304" style="position:absolute;left:0pt;margin-left:81.75pt;margin-top:7.3pt;height:3.55pt;width:3.55pt;mso-position-horizontal-relative:page;z-index:25166643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2</w:t>
      </w:r>
    </w:p>
    <w:p>
      <w:pPr>
        <w:spacing w:before="0" w:line="329" w:lineRule="exact"/>
        <w:ind w:left="1044" w:right="0" w:firstLine="0"/>
        <w:jc w:val="left"/>
        <w:rPr>
          <w:sz w:val="19"/>
        </w:rPr>
      </w:pPr>
      <w:r>
        <w:pict>
          <v:shape id="_x0000_s1305" o:spid="_x0000_s1305" style="position:absolute;left:0pt;margin-left:81.75pt;margin-top:7.3pt;height:3.55pt;width:3.55pt;mso-position-horizontal-relative:page;z-index:25166643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3</w:t>
      </w:r>
    </w:p>
    <w:p>
      <w:pPr>
        <w:spacing w:before="0" w:line="329" w:lineRule="exact"/>
        <w:ind w:left="1044" w:right="0" w:firstLine="0"/>
        <w:jc w:val="left"/>
        <w:rPr>
          <w:sz w:val="19"/>
        </w:rPr>
      </w:pPr>
      <w:r>
        <w:pict>
          <v:shape id="_x0000_s1306" o:spid="_x0000_s1306" style="position:absolute;left:0pt;margin-left:81.75pt;margin-top:7.3pt;height:3.55pt;width:3.55pt;mso-position-horizontal-relative:page;z-index:25166643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4</w:t>
      </w:r>
    </w:p>
    <w:p>
      <w:pPr>
        <w:spacing w:before="0" w:line="329" w:lineRule="exact"/>
        <w:ind w:left="1044" w:right="0" w:firstLine="0"/>
        <w:jc w:val="left"/>
        <w:rPr>
          <w:sz w:val="19"/>
        </w:rPr>
      </w:pPr>
      <w:r>
        <w:pict>
          <v:shape id="_x0000_s1307" o:spid="_x0000_s1307" style="position:absolute;left:0pt;margin-left:81.75pt;margin-top:7.3pt;height:3.55pt;width:3.55pt;mso-position-horizontal-relative:page;z-index:25166643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5</w:t>
      </w:r>
    </w:p>
    <w:p>
      <w:pPr>
        <w:spacing w:before="0" w:line="329" w:lineRule="exact"/>
        <w:ind w:left="1044" w:right="0" w:firstLine="0"/>
        <w:jc w:val="left"/>
        <w:rPr>
          <w:sz w:val="19"/>
        </w:rPr>
      </w:pPr>
      <w:r>
        <w:pict>
          <v:shape id="_x0000_s1308" o:spid="_x0000_s1308" style="position:absolute;left:0pt;margin-left:81.75pt;margin-top:7.3pt;height:3.55pt;width:3.55pt;mso-position-horizontal-relative:page;z-index:251666432;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6</w:t>
      </w:r>
    </w:p>
    <w:p>
      <w:pPr>
        <w:spacing w:before="0" w:line="334" w:lineRule="exact"/>
        <w:ind w:left="1044" w:right="0" w:firstLine="0"/>
        <w:jc w:val="left"/>
        <w:rPr>
          <w:sz w:val="19"/>
        </w:rPr>
      </w:pPr>
      <w:r>
        <w:pict>
          <v:shape id="_x0000_s1309" o:spid="_x0000_s1309"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7</w:t>
      </w:r>
    </w:p>
    <w:p>
      <w:pPr>
        <w:pStyle w:val="3"/>
        <w:numPr>
          <w:ilvl w:val="0"/>
          <w:numId w:val="7"/>
        </w:numPr>
        <w:tabs>
          <w:tab w:val="left" w:pos="472"/>
        </w:tabs>
        <w:spacing w:before="0" w:after="0" w:line="520" w:lineRule="exact"/>
        <w:ind w:left="471" w:right="0" w:hanging="357"/>
        <w:jc w:val="left"/>
      </w:pPr>
      <w:r>
        <w:rPr>
          <w:color w:val="4F4F4F"/>
          <w:w w:val="105"/>
        </w:rPr>
        <w:t>不要记录并抛出异常</w:t>
      </w:r>
    </w:p>
    <w:p>
      <w:pPr>
        <w:pStyle w:val="8"/>
        <w:spacing w:line="232" w:lineRule="auto"/>
        <w:ind w:right="396"/>
      </w:pPr>
      <w:r>
        <w:rPr>
          <w:color w:val="4D4D4D"/>
          <w:spacing w:val="-1"/>
        </w:rPr>
        <w:t xml:space="preserve">这可能是本文中最常被忽略的最佳实践。可以发现很多代码甚至类库中都会有捕获异常、记录日志并   </w:t>
      </w:r>
      <w:r>
        <w:rPr>
          <w:color w:val="4D4D4D"/>
          <w:w w:val="105"/>
        </w:rPr>
        <w:t>再次抛出的逻辑。如下：</w:t>
      </w:r>
    </w:p>
    <w:p>
      <w:pPr>
        <w:tabs>
          <w:tab w:val="left" w:pos="5275"/>
        </w:tabs>
        <w:spacing w:before="0" w:line="225" w:lineRule="auto"/>
        <w:ind w:left="1044" w:right="2898" w:hanging="931"/>
        <w:jc w:val="left"/>
        <w:rPr>
          <w:sz w:val="19"/>
        </w:rPr>
      </w:pPr>
      <w:r>
        <w:pict>
          <v:shape id="_x0000_s1310" o:spid="_x0000_s1310" style="position:absolute;left:0pt;margin-left:81.75pt;margin-top:23.55pt;height:3.55pt;width:3.55pt;mso-position-horizontal-relative:page;z-index:-251644928;mso-width-relative:page;mso-height-relative:page;" fillcolor="#000000" filled="t" stroked="f" coordorigin="1635,471" coordsize="71,71" path="m1671,542l1655,539,1644,533,1638,522,1635,506,1638,491,1644,480,1655,473,1671,471,1686,473,1697,480,1704,491,1706,506,1704,522,1697,533,1686,539,1671,542xe">
            <v:path arrowok="t"/>
            <v:fill on="t" focussize="0,0"/>
            <v:stroke on="f"/>
            <v:imagedata o:title=""/>
            <o:lock v:ext="edit"/>
          </v:shape>
        </w:pict>
      </w:r>
      <w:r>
        <w:rPr>
          <w:color w:val="C578DD"/>
          <w:sz w:val="19"/>
        </w:rPr>
        <w:t>try</w:t>
      </w:r>
      <w:r>
        <w:rPr>
          <w:color w:val="999999"/>
          <w:sz w:val="19"/>
        </w:rPr>
        <w:t>{</w:t>
      </w:r>
      <w:r>
        <w:rPr>
          <w:color w:val="C578DD"/>
          <w:sz w:val="19"/>
        </w:rPr>
        <w:t>new</w:t>
      </w:r>
      <w:r>
        <w:rPr>
          <w:color w:val="ABB1BE"/>
          <w:sz w:val="19"/>
        </w:rPr>
        <w:t>Long</w:t>
      </w:r>
      <w:r>
        <w:rPr>
          <w:color w:val="999999"/>
          <w:sz w:val="19"/>
        </w:rPr>
        <w:t>(</w:t>
      </w:r>
      <w:r>
        <w:rPr>
          <w:color w:val="669900"/>
          <w:sz w:val="19"/>
        </w:rPr>
        <w:t>"xyz"</w:t>
      </w:r>
      <w:r>
        <w:rPr>
          <w:color w:val="999999"/>
          <w:sz w:val="19"/>
        </w:rPr>
        <w:t>);}</w:t>
      </w:r>
      <w:r>
        <w:rPr>
          <w:color w:val="C578DD"/>
          <w:sz w:val="19"/>
        </w:rPr>
        <w:t>catch</w:t>
      </w:r>
      <w:r>
        <w:rPr>
          <w:color w:val="999999"/>
          <w:sz w:val="19"/>
        </w:rPr>
        <w:t>(</w:t>
      </w:r>
      <w:r>
        <w:rPr>
          <w:color w:val="ABB1BE"/>
          <w:sz w:val="19"/>
        </w:rPr>
        <w:t>NumberFormatException</w:t>
      </w:r>
      <w:r>
        <w:rPr>
          <w:color w:val="ABB1BE"/>
          <w:spacing w:val="-7"/>
          <w:sz w:val="19"/>
        </w:rPr>
        <w:t xml:space="preserve"> </w:t>
      </w:r>
      <w:r>
        <w:rPr>
          <w:color w:val="ABB1BE"/>
          <w:sz w:val="19"/>
        </w:rPr>
        <w:t>e</w:t>
      </w:r>
      <w:r>
        <w:rPr>
          <w:color w:val="999999"/>
          <w:sz w:val="19"/>
        </w:rPr>
        <w:t>){</w:t>
      </w:r>
      <w:r>
        <w:rPr>
          <w:color w:val="999999"/>
          <w:sz w:val="19"/>
        </w:rPr>
        <w:tab/>
      </w:r>
      <w:r>
        <w:rPr>
          <w:color w:val="ABB1BE"/>
          <w:sz w:val="19"/>
        </w:rPr>
        <w:t>log</w:t>
      </w:r>
      <w:r>
        <w:rPr>
          <w:color w:val="999999"/>
          <w:sz w:val="19"/>
        </w:rPr>
        <w:t>.</w:t>
      </w:r>
      <w:r>
        <w:rPr>
          <w:color w:val="60ADED"/>
          <w:sz w:val="19"/>
        </w:rPr>
        <w:t>error</w:t>
      </w:r>
      <w:r>
        <w:rPr>
          <w:color w:val="999999"/>
          <w:sz w:val="19"/>
        </w:rPr>
        <w:t>(</w:t>
      </w:r>
      <w:r>
        <w:rPr>
          <w:color w:val="ABB1BE"/>
          <w:sz w:val="19"/>
        </w:rPr>
        <w:t>e</w:t>
      </w:r>
      <w:r>
        <w:rPr>
          <w:color w:val="999999"/>
          <w:sz w:val="19"/>
        </w:rPr>
        <w:t>);</w:t>
      </w:r>
      <w:r>
        <w:rPr>
          <w:color w:val="C578DD"/>
          <w:sz w:val="19"/>
        </w:rPr>
        <w:t xml:space="preserve">throw </w:t>
      </w:r>
      <w:r>
        <w:rPr>
          <w:color w:val="ABB1BE"/>
          <w:spacing w:val="-5"/>
          <w:sz w:val="19"/>
        </w:rPr>
        <w:t>e</w:t>
      </w:r>
      <w:r>
        <w:rPr>
          <w:color w:val="999999"/>
          <w:spacing w:val="-5"/>
          <w:sz w:val="19"/>
        </w:rPr>
        <w:t xml:space="preserve">;} </w:t>
      </w:r>
      <w:r>
        <w:rPr>
          <w:sz w:val="19"/>
        </w:rPr>
        <w:t>1</w:t>
      </w:r>
    </w:p>
    <w:p>
      <w:pPr>
        <w:spacing w:before="0" w:line="325" w:lineRule="exact"/>
        <w:ind w:left="1044" w:right="0" w:firstLine="0"/>
        <w:jc w:val="left"/>
        <w:rPr>
          <w:sz w:val="19"/>
        </w:rPr>
      </w:pPr>
      <w:r>
        <w:pict>
          <v:shape id="_x0000_s1311" o:spid="_x0000_s1311" style="position:absolute;left:0pt;margin-left:81.75pt;margin-top:7.1pt;height:3.55pt;width:3.55pt;mso-position-horizontal-relative:page;z-index:251667456;mso-width-relative:page;mso-height-relative:page;" fillcolor="#000000" filled="t" stroked="f" coordorigin="1635,142" coordsize="71,71" path="m1671,213l1655,211,1644,204,1638,193,1635,177,1638,162,1644,151,1655,144,1671,142,1686,144,1697,151,1704,162,1706,177,1704,193,1697,204,1686,211,1671,213xe">
            <v:path arrowok="t"/>
            <v:fill on="t" focussize="0,0"/>
            <v:stroke on="f"/>
            <v:imagedata o:title=""/>
            <o:lock v:ext="edit"/>
          </v:shape>
        </w:pict>
      </w:r>
      <w:r>
        <w:rPr>
          <w:w w:val="99"/>
          <w:sz w:val="19"/>
        </w:rPr>
        <w:t>2</w:t>
      </w:r>
    </w:p>
    <w:p>
      <w:pPr>
        <w:spacing w:before="0" w:line="329" w:lineRule="exact"/>
        <w:ind w:left="1044" w:right="0" w:firstLine="0"/>
        <w:jc w:val="left"/>
        <w:rPr>
          <w:sz w:val="19"/>
        </w:rPr>
      </w:pPr>
      <w:r>
        <w:pict>
          <v:shape id="_x0000_s1312" o:spid="_x0000_s1312"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3</w:t>
      </w:r>
    </w:p>
    <w:p>
      <w:pPr>
        <w:spacing w:before="0" w:line="329" w:lineRule="exact"/>
        <w:ind w:left="1044" w:right="0" w:firstLine="0"/>
        <w:jc w:val="left"/>
        <w:rPr>
          <w:sz w:val="19"/>
        </w:rPr>
      </w:pPr>
      <w:r>
        <w:pict>
          <v:shape id="_x0000_s1313" o:spid="_x0000_s1313"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4</w:t>
      </w:r>
    </w:p>
    <w:p>
      <w:pPr>
        <w:spacing w:before="0" w:line="329" w:lineRule="exact"/>
        <w:ind w:left="1044" w:right="0" w:firstLine="0"/>
        <w:jc w:val="left"/>
        <w:rPr>
          <w:sz w:val="19"/>
        </w:rPr>
      </w:pPr>
      <w:r>
        <w:pict>
          <v:shape id="_x0000_s1314" o:spid="_x0000_s1314"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5</w:t>
      </w:r>
    </w:p>
    <w:p>
      <w:pPr>
        <w:spacing w:before="0" w:line="334" w:lineRule="exact"/>
        <w:ind w:left="1044" w:right="0" w:firstLine="0"/>
        <w:jc w:val="left"/>
        <w:rPr>
          <w:sz w:val="19"/>
        </w:rPr>
      </w:pPr>
      <w:r>
        <w:pict>
          <v:shape id="_x0000_s1315" o:spid="_x0000_s1315"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6</w:t>
      </w:r>
    </w:p>
    <w:p>
      <w:pPr>
        <w:pStyle w:val="8"/>
        <w:spacing w:line="371" w:lineRule="exact"/>
      </w:pPr>
      <w:r>
        <w:rPr>
          <w:color w:val="4D4D4D"/>
        </w:rPr>
        <w:t>这个处理逻辑看着是合理的。但这经常会给同一个异常输出多条日志。如下：</w:t>
      </w:r>
    </w:p>
    <w:p>
      <w:pPr>
        <w:spacing w:before="5" w:line="225" w:lineRule="auto"/>
        <w:ind w:left="114" w:right="0" w:firstLine="0"/>
        <w:jc w:val="left"/>
        <w:rPr>
          <w:sz w:val="19"/>
        </w:rPr>
      </w:pPr>
      <w:r>
        <w:rPr>
          <w:color w:val="97C379"/>
          <w:sz w:val="19"/>
        </w:rPr>
        <w:t>17</w:t>
      </w:r>
      <w:r>
        <w:rPr>
          <w:color w:val="669900"/>
          <w:sz w:val="19"/>
        </w:rPr>
        <w:t>:</w:t>
      </w:r>
      <w:r>
        <w:rPr>
          <w:color w:val="97C379"/>
          <w:sz w:val="19"/>
        </w:rPr>
        <w:t>44</w:t>
      </w:r>
      <w:r>
        <w:rPr>
          <w:color w:val="669900"/>
          <w:sz w:val="19"/>
        </w:rPr>
        <w:t>:</w:t>
      </w:r>
      <w:r>
        <w:rPr>
          <w:color w:val="97C379"/>
          <w:sz w:val="19"/>
        </w:rPr>
        <w:t>28</w:t>
      </w:r>
      <w:r>
        <w:rPr>
          <w:color w:val="999999"/>
          <w:sz w:val="19"/>
        </w:rPr>
        <w:t>,</w:t>
      </w:r>
      <w:r>
        <w:rPr>
          <w:color w:val="97C379"/>
          <w:sz w:val="19"/>
        </w:rPr>
        <w:t xml:space="preserve">945 </w:t>
      </w:r>
      <w:r>
        <w:rPr>
          <w:color w:val="ABB1BE"/>
          <w:sz w:val="19"/>
        </w:rPr>
        <w:t>ERROR TestExceptionHandling</w:t>
      </w:r>
      <w:r>
        <w:rPr>
          <w:color w:val="669900"/>
          <w:sz w:val="19"/>
        </w:rPr>
        <w:t>:</w:t>
      </w:r>
      <w:r>
        <w:rPr>
          <w:color w:val="97C379"/>
          <w:sz w:val="19"/>
        </w:rPr>
        <w:t>65</w:t>
      </w:r>
      <w:r>
        <w:rPr>
          <w:color w:val="669900"/>
          <w:sz w:val="19"/>
        </w:rPr>
        <w:t xml:space="preserve">- </w:t>
      </w:r>
      <w:r>
        <w:rPr>
          <w:color w:val="ABB1BE"/>
          <w:sz w:val="19"/>
        </w:rPr>
        <w:t>java</w:t>
      </w:r>
      <w:r>
        <w:rPr>
          <w:color w:val="999999"/>
          <w:sz w:val="19"/>
        </w:rPr>
        <w:t>.</w:t>
      </w:r>
      <w:r>
        <w:rPr>
          <w:color w:val="ABB1BE"/>
          <w:sz w:val="19"/>
        </w:rPr>
        <w:t>lang</w:t>
      </w:r>
      <w:r>
        <w:rPr>
          <w:color w:val="999999"/>
          <w:sz w:val="19"/>
        </w:rPr>
        <w:t>.</w:t>
      </w:r>
      <w:r>
        <w:rPr>
          <w:color w:val="ABB1BE"/>
          <w:sz w:val="19"/>
        </w:rPr>
        <w:t>NumberFormatException</w:t>
      </w:r>
      <w:r>
        <w:rPr>
          <w:color w:val="669900"/>
          <w:sz w:val="19"/>
        </w:rPr>
        <w:t xml:space="preserve">: </w:t>
      </w:r>
      <w:r>
        <w:rPr>
          <w:color w:val="ABB1BE"/>
          <w:sz w:val="19"/>
        </w:rPr>
        <w:t>For input string</w:t>
      </w:r>
      <w:r>
        <w:rPr>
          <w:color w:val="669900"/>
          <w:sz w:val="19"/>
        </w:rPr>
        <w:t>:"xyz"</w:t>
      </w:r>
      <w:r>
        <w:rPr>
          <w:color w:val="ABB1BE"/>
          <w:sz w:val="19"/>
        </w:rPr>
        <w:t xml:space="preserve">Exception in thread </w:t>
      </w:r>
      <w:r>
        <w:rPr>
          <w:color w:val="669900"/>
          <w:sz w:val="19"/>
        </w:rPr>
        <w:t xml:space="preserve">"main" </w:t>
      </w:r>
      <w:r>
        <w:rPr>
          <w:color w:val="ABB1BE"/>
          <w:sz w:val="19"/>
        </w:rPr>
        <w:t>java</w:t>
      </w:r>
      <w:r>
        <w:rPr>
          <w:color w:val="999999"/>
          <w:sz w:val="19"/>
        </w:rPr>
        <w:t>.</w:t>
      </w:r>
      <w:r>
        <w:rPr>
          <w:color w:val="ABB1BE"/>
          <w:sz w:val="19"/>
        </w:rPr>
        <w:t>lang</w:t>
      </w:r>
      <w:r>
        <w:rPr>
          <w:color w:val="999999"/>
          <w:sz w:val="19"/>
        </w:rPr>
        <w:t>.</w:t>
      </w:r>
      <w:r>
        <w:rPr>
          <w:color w:val="ABB1BE"/>
          <w:sz w:val="19"/>
        </w:rPr>
        <w:t>NumberFormatException</w:t>
      </w:r>
      <w:r>
        <w:rPr>
          <w:color w:val="669900"/>
          <w:sz w:val="19"/>
        </w:rPr>
        <w:t xml:space="preserve">: </w:t>
      </w:r>
      <w:r>
        <w:rPr>
          <w:color w:val="ABB1BE"/>
          <w:sz w:val="19"/>
        </w:rPr>
        <w:t>For input string</w:t>
      </w:r>
      <w:r>
        <w:rPr>
          <w:color w:val="669900"/>
          <w:sz w:val="19"/>
        </w:rPr>
        <w:t>:"xyz"</w:t>
      </w:r>
      <w:r>
        <w:rPr>
          <w:color w:val="ABB1BE"/>
          <w:sz w:val="19"/>
        </w:rPr>
        <w:t>at java</w:t>
      </w:r>
      <w:r>
        <w:rPr>
          <w:color w:val="999999"/>
          <w:sz w:val="19"/>
        </w:rPr>
        <w:t>.</w:t>
      </w:r>
      <w:r>
        <w:rPr>
          <w:color w:val="ABB1BE"/>
          <w:sz w:val="19"/>
        </w:rPr>
        <w:t>lang</w:t>
      </w:r>
      <w:r>
        <w:rPr>
          <w:color w:val="999999"/>
          <w:sz w:val="19"/>
        </w:rPr>
        <w:t>.</w:t>
      </w:r>
      <w:r>
        <w:rPr>
          <w:color w:val="ABB1BE"/>
          <w:sz w:val="19"/>
        </w:rPr>
        <w:t>NumberFormatException</w:t>
      </w:r>
      <w:r>
        <w:rPr>
          <w:color w:val="999999"/>
          <w:sz w:val="19"/>
        </w:rPr>
        <w:t>.</w:t>
      </w:r>
      <w:r>
        <w:rPr>
          <w:color w:val="60ADED"/>
          <w:sz w:val="19"/>
        </w:rPr>
        <w:t>forInputString</w:t>
      </w:r>
      <w:r>
        <w:rPr>
          <w:color w:val="999999"/>
          <w:sz w:val="19"/>
        </w:rPr>
        <w:t>(</w:t>
      </w:r>
      <w:r>
        <w:rPr>
          <w:color w:val="ABB1BE"/>
          <w:sz w:val="19"/>
        </w:rPr>
        <w:t>NumberFormatException</w:t>
      </w:r>
      <w:r>
        <w:rPr>
          <w:color w:val="999999"/>
          <w:sz w:val="19"/>
        </w:rPr>
        <w:t>.</w:t>
      </w:r>
      <w:r>
        <w:rPr>
          <w:color w:val="ABB1BE"/>
          <w:sz w:val="19"/>
        </w:rPr>
        <w:t>java</w:t>
      </w:r>
      <w:r>
        <w:rPr>
          <w:color w:val="669900"/>
          <w:sz w:val="19"/>
        </w:rPr>
        <w:t>:</w:t>
      </w:r>
      <w:r>
        <w:rPr>
          <w:color w:val="97C379"/>
          <w:sz w:val="19"/>
        </w:rPr>
        <w:t>65</w:t>
      </w:r>
      <w:r>
        <w:rPr>
          <w:color w:val="999999"/>
          <w:sz w:val="19"/>
        </w:rPr>
        <w:t>)</w:t>
      </w:r>
      <w:r>
        <w:rPr>
          <w:color w:val="ABB1BE"/>
          <w:sz w:val="19"/>
        </w:rPr>
        <w:t>at java</w:t>
      </w:r>
      <w:r>
        <w:rPr>
          <w:color w:val="999999"/>
          <w:sz w:val="19"/>
        </w:rPr>
        <w:t>.</w:t>
      </w:r>
      <w:r>
        <w:rPr>
          <w:color w:val="ABB1BE"/>
          <w:sz w:val="19"/>
        </w:rPr>
        <w:t>lang</w:t>
      </w:r>
      <w:r>
        <w:rPr>
          <w:color w:val="999999"/>
          <w:sz w:val="19"/>
        </w:rPr>
        <w:t>.</w:t>
      </w:r>
      <w:r>
        <w:rPr>
          <w:color w:val="ABB1BE"/>
          <w:sz w:val="19"/>
        </w:rPr>
        <w:t>Long</w:t>
      </w:r>
      <w:r>
        <w:rPr>
          <w:color w:val="999999"/>
          <w:sz w:val="19"/>
        </w:rPr>
        <w:t>.</w:t>
      </w:r>
      <w:r>
        <w:rPr>
          <w:color w:val="60ADED"/>
          <w:sz w:val="19"/>
        </w:rPr>
        <w:t>parseLong</w:t>
      </w:r>
      <w:r>
        <w:rPr>
          <w:color w:val="999999"/>
          <w:sz w:val="19"/>
        </w:rPr>
        <w:t>(</w:t>
      </w:r>
      <w:r>
        <w:rPr>
          <w:color w:val="ABB1BE"/>
          <w:sz w:val="19"/>
        </w:rPr>
        <w:t>Long</w:t>
      </w:r>
      <w:r>
        <w:rPr>
          <w:color w:val="999999"/>
          <w:sz w:val="19"/>
        </w:rPr>
        <w:t>.</w:t>
      </w:r>
      <w:r>
        <w:rPr>
          <w:color w:val="ABB1BE"/>
          <w:sz w:val="19"/>
        </w:rPr>
        <w:t>java</w:t>
      </w:r>
      <w:r>
        <w:rPr>
          <w:color w:val="669900"/>
          <w:sz w:val="19"/>
        </w:rPr>
        <w:t>:</w:t>
      </w:r>
      <w:r>
        <w:rPr>
          <w:color w:val="97C379"/>
          <w:sz w:val="19"/>
        </w:rPr>
        <w:t>589</w:t>
      </w:r>
      <w:r>
        <w:rPr>
          <w:color w:val="999999"/>
          <w:sz w:val="19"/>
        </w:rPr>
        <w:t>)</w:t>
      </w:r>
      <w:r>
        <w:rPr>
          <w:color w:val="ABB1BE"/>
          <w:sz w:val="19"/>
        </w:rPr>
        <w:t>at java</w:t>
      </w:r>
      <w:r>
        <w:rPr>
          <w:color w:val="999999"/>
          <w:sz w:val="19"/>
        </w:rPr>
        <w:t>.</w:t>
      </w:r>
      <w:r>
        <w:rPr>
          <w:color w:val="ABB1BE"/>
          <w:sz w:val="19"/>
        </w:rPr>
        <w:t>lang</w:t>
      </w:r>
      <w:r>
        <w:rPr>
          <w:color w:val="999999"/>
          <w:sz w:val="19"/>
        </w:rPr>
        <w:t>.</w:t>
      </w:r>
      <w:r>
        <w:rPr>
          <w:color w:val="ABB1BE"/>
          <w:sz w:val="19"/>
        </w:rPr>
        <w:t>Long</w:t>
      </w:r>
      <w:r>
        <w:rPr>
          <w:color w:val="999999"/>
          <w:sz w:val="19"/>
        </w:rPr>
        <w:t>.(</w:t>
      </w:r>
      <w:r>
        <w:rPr>
          <w:color w:val="ABB1BE"/>
          <w:sz w:val="19"/>
        </w:rPr>
        <w:t>Long</w:t>
      </w:r>
      <w:r>
        <w:rPr>
          <w:color w:val="999999"/>
          <w:sz w:val="19"/>
        </w:rPr>
        <w:t>.</w:t>
      </w:r>
      <w:r>
        <w:rPr>
          <w:color w:val="ABB1BE"/>
          <w:sz w:val="19"/>
        </w:rPr>
        <w:t>java</w:t>
      </w:r>
      <w:r>
        <w:rPr>
          <w:color w:val="669900"/>
          <w:sz w:val="19"/>
        </w:rPr>
        <w:t>:</w:t>
      </w:r>
      <w:r>
        <w:rPr>
          <w:color w:val="97C379"/>
          <w:sz w:val="19"/>
        </w:rPr>
        <w:t>965</w:t>
      </w:r>
      <w:r>
        <w:rPr>
          <w:color w:val="999999"/>
          <w:sz w:val="19"/>
        </w:rPr>
        <w:t>)</w:t>
      </w:r>
      <w:r>
        <w:rPr>
          <w:color w:val="ABB1BE"/>
          <w:sz w:val="19"/>
        </w:rPr>
        <w:t xml:space="preserve">at </w:t>
      </w:r>
      <w:r>
        <w:rPr>
          <w:color w:val="ABB1BE"/>
          <w:spacing w:val="-1"/>
          <w:sz w:val="19"/>
        </w:rPr>
        <w:t>com</w:t>
      </w:r>
      <w:r>
        <w:rPr>
          <w:color w:val="999999"/>
          <w:spacing w:val="-1"/>
          <w:sz w:val="19"/>
        </w:rPr>
        <w:t>.</w:t>
      </w:r>
      <w:r>
        <w:rPr>
          <w:color w:val="ABB1BE"/>
          <w:spacing w:val="-1"/>
          <w:sz w:val="19"/>
        </w:rPr>
        <w:t>stackify</w:t>
      </w:r>
      <w:r>
        <w:rPr>
          <w:color w:val="999999"/>
          <w:spacing w:val="-1"/>
          <w:sz w:val="19"/>
        </w:rPr>
        <w:t>.</w:t>
      </w:r>
      <w:r>
        <w:rPr>
          <w:color w:val="ABB1BE"/>
          <w:spacing w:val="-1"/>
          <w:sz w:val="19"/>
        </w:rPr>
        <w:t>example</w:t>
      </w:r>
      <w:r>
        <w:rPr>
          <w:color w:val="999999"/>
          <w:spacing w:val="-1"/>
          <w:sz w:val="19"/>
        </w:rPr>
        <w:t>.</w:t>
      </w:r>
      <w:r>
        <w:rPr>
          <w:color w:val="ABB1BE"/>
          <w:spacing w:val="-1"/>
          <w:sz w:val="19"/>
        </w:rPr>
        <w:t>TestExceptionHandling</w:t>
      </w:r>
      <w:r>
        <w:rPr>
          <w:color w:val="999999"/>
          <w:spacing w:val="-1"/>
          <w:sz w:val="19"/>
        </w:rPr>
        <w:t>.</w:t>
      </w:r>
      <w:r>
        <w:rPr>
          <w:color w:val="60ADED"/>
          <w:spacing w:val="-1"/>
          <w:sz w:val="19"/>
        </w:rPr>
        <w:t>logAndThrowException</w:t>
      </w:r>
      <w:r>
        <w:rPr>
          <w:color w:val="999999"/>
          <w:spacing w:val="-1"/>
          <w:sz w:val="19"/>
        </w:rPr>
        <w:t>(</w:t>
      </w:r>
      <w:r>
        <w:rPr>
          <w:color w:val="ABB1BE"/>
          <w:spacing w:val="-1"/>
          <w:sz w:val="19"/>
        </w:rPr>
        <w:t>TestExceptionHandling</w:t>
      </w:r>
      <w:r>
        <w:rPr>
          <w:color w:val="999999"/>
          <w:spacing w:val="-1"/>
          <w:sz w:val="19"/>
        </w:rPr>
        <w:t>.</w:t>
      </w:r>
      <w:r>
        <w:rPr>
          <w:color w:val="ABB1BE"/>
          <w:spacing w:val="-1"/>
          <w:sz w:val="19"/>
        </w:rPr>
        <w:t>java</w:t>
      </w:r>
      <w:r>
        <w:rPr>
          <w:color w:val="669900"/>
          <w:spacing w:val="-1"/>
          <w:sz w:val="19"/>
        </w:rPr>
        <w:t>:</w:t>
      </w:r>
      <w:r>
        <w:rPr>
          <w:color w:val="97C379"/>
          <w:spacing w:val="-1"/>
          <w:sz w:val="19"/>
        </w:rPr>
        <w:t>63</w:t>
      </w:r>
      <w:r>
        <w:rPr>
          <w:color w:val="999999"/>
          <w:spacing w:val="-1"/>
          <w:sz w:val="19"/>
        </w:rPr>
        <w:t>)</w:t>
      </w:r>
      <w:r>
        <w:rPr>
          <w:color w:val="ABB1BE"/>
          <w:spacing w:val="-1"/>
          <w:sz w:val="19"/>
        </w:rPr>
        <w:t xml:space="preserve">at </w:t>
      </w:r>
      <w:r>
        <w:rPr>
          <w:color w:val="ABB1BE"/>
          <w:sz w:val="19"/>
        </w:rPr>
        <w:t>com</w:t>
      </w:r>
      <w:r>
        <w:rPr>
          <w:color w:val="999999"/>
          <w:sz w:val="19"/>
        </w:rPr>
        <w:t>.</w:t>
      </w:r>
      <w:r>
        <w:rPr>
          <w:color w:val="ABB1BE"/>
          <w:sz w:val="19"/>
        </w:rPr>
        <w:t>stackify</w:t>
      </w:r>
      <w:r>
        <w:rPr>
          <w:color w:val="999999"/>
          <w:sz w:val="19"/>
        </w:rPr>
        <w:t>.</w:t>
      </w:r>
      <w:r>
        <w:rPr>
          <w:color w:val="ABB1BE"/>
          <w:sz w:val="19"/>
        </w:rPr>
        <w:t>example</w:t>
      </w:r>
      <w:r>
        <w:rPr>
          <w:color w:val="999999"/>
          <w:sz w:val="19"/>
        </w:rPr>
        <w:t>.</w:t>
      </w:r>
      <w:r>
        <w:rPr>
          <w:color w:val="ABB1BE"/>
          <w:sz w:val="19"/>
        </w:rPr>
        <w:t>TestExceptionHandling</w:t>
      </w:r>
      <w:r>
        <w:rPr>
          <w:color w:val="999999"/>
          <w:sz w:val="19"/>
        </w:rPr>
        <w:t>.</w:t>
      </w:r>
      <w:r>
        <w:rPr>
          <w:color w:val="60ADED"/>
          <w:sz w:val="19"/>
        </w:rPr>
        <w:t>main</w:t>
      </w:r>
      <w:r>
        <w:rPr>
          <w:color w:val="999999"/>
          <w:sz w:val="19"/>
        </w:rPr>
        <w:t>(</w:t>
      </w:r>
      <w:r>
        <w:rPr>
          <w:color w:val="ABB1BE"/>
          <w:sz w:val="19"/>
        </w:rPr>
        <w:t>TestExceptionHandling</w:t>
      </w:r>
      <w:r>
        <w:rPr>
          <w:color w:val="999999"/>
          <w:sz w:val="19"/>
        </w:rPr>
        <w:t>.</w:t>
      </w:r>
      <w:r>
        <w:rPr>
          <w:color w:val="ABB1BE"/>
          <w:sz w:val="19"/>
        </w:rPr>
        <w:t>java</w:t>
      </w:r>
      <w:r>
        <w:rPr>
          <w:color w:val="669900"/>
          <w:sz w:val="19"/>
        </w:rPr>
        <w:t>:</w:t>
      </w:r>
      <w:r>
        <w:rPr>
          <w:color w:val="97C379"/>
          <w:sz w:val="19"/>
        </w:rPr>
        <w:t>58</w:t>
      </w:r>
      <w:r>
        <w:rPr>
          <w:color w:val="999999"/>
          <w:sz w:val="19"/>
        </w:rPr>
        <w:t>)</w:t>
      </w:r>
    </w:p>
    <w:p>
      <w:pPr>
        <w:spacing w:before="0" w:line="327" w:lineRule="exact"/>
        <w:ind w:left="1044" w:right="0" w:firstLine="0"/>
        <w:jc w:val="left"/>
        <w:rPr>
          <w:sz w:val="19"/>
        </w:rPr>
      </w:pPr>
      <w:r>
        <w:pict>
          <v:shape id="_x0000_s1316" o:spid="_x0000_s1316" style="position:absolute;left:0pt;margin-left:81.75pt;margin-top:7.15pt;height:3.55pt;width:3.55pt;mso-position-horizontal-relative:page;z-index:251667456;mso-width-relative:page;mso-height-relative:page;" fillcolor="#000000" filled="t" stroked="f" coordorigin="1635,143" coordsize="71,71" path="m1671,214l1655,212,1644,205,1638,194,1635,179,1638,163,1644,152,1655,145,1671,143,1686,145,1697,152,1704,163,1706,179,1704,194,1697,205,1686,212,1671,214xe">
            <v:path arrowok="t"/>
            <v:fill on="t" focussize="0,0"/>
            <v:stroke on="f"/>
            <v:imagedata o:title=""/>
            <o:lock v:ext="edit"/>
          </v:shape>
        </w:pict>
      </w:r>
      <w:r>
        <w:rPr>
          <w:w w:val="99"/>
          <w:sz w:val="19"/>
        </w:rPr>
        <w:t>1</w:t>
      </w:r>
    </w:p>
    <w:p>
      <w:pPr>
        <w:spacing w:before="0" w:line="329" w:lineRule="exact"/>
        <w:ind w:left="1044" w:right="0" w:firstLine="0"/>
        <w:jc w:val="left"/>
        <w:rPr>
          <w:sz w:val="19"/>
        </w:rPr>
      </w:pPr>
      <w:r>
        <w:pict>
          <v:shape id="_x0000_s1317" o:spid="_x0000_s1317"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2</w:t>
      </w:r>
    </w:p>
    <w:p>
      <w:pPr>
        <w:spacing w:before="0" w:line="329" w:lineRule="exact"/>
        <w:ind w:left="1044" w:right="0" w:firstLine="0"/>
        <w:jc w:val="left"/>
        <w:rPr>
          <w:sz w:val="19"/>
        </w:rPr>
      </w:pPr>
      <w:r>
        <w:pict>
          <v:shape id="_x0000_s1318" o:spid="_x0000_s1318"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3</w:t>
      </w:r>
    </w:p>
    <w:p>
      <w:pPr>
        <w:spacing w:before="0" w:line="329" w:lineRule="exact"/>
        <w:ind w:left="1044" w:right="0" w:firstLine="0"/>
        <w:jc w:val="left"/>
        <w:rPr>
          <w:sz w:val="19"/>
        </w:rPr>
      </w:pPr>
      <w:r>
        <w:pict>
          <v:shape id="_x0000_s1319" o:spid="_x0000_s1319"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4</w:t>
      </w:r>
    </w:p>
    <w:p>
      <w:pPr>
        <w:spacing w:before="0" w:line="329" w:lineRule="exact"/>
        <w:ind w:left="1044" w:right="0" w:firstLine="0"/>
        <w:jc w:val="left"/>
        <w:rPr>
          <w:sz w:val="19"/>
        </w:rPr>
      </w:pPr>
      <w:r>
        <w:pict>
          <v:shape id="_x0000_s1320" o:spid="_x0000_s1320"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5</w:t>
      </w:r>
    </w:p>
    <w:p>
      <w:pPr>
        <w:spacing w:before="0" w:line="329" w:lineRule="exact"/>
        <w:ind w:left="1044" w:right="0" w:firstLine="0"/>
        <w:jc w:val="left"/>
        <w:rPr>
          <w:sz w:val="19"/>
        </w:rPr>
      </w:pPr>
      <w:r>
        <w:pict>
          <v:shape id="_x0000_s1321" o:spid="_x0000_s1321"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6</w:t>
      </w:r>
    </w:p>
    <w:p>
      <w:pPr>
        <w:spacing w:before="0" w:line="334" w:lineRule="exact"/>
        <w:ind w:left="1044" w:right="0" w:firstLine="0"/>
        <w:jc w:val="left"/>
        <w:rPr>
          <w:sz w:val="19"/>
        </w:rPr>
      </w:pPr>
      <w:r>
        <w:pict>
          <v:shape id="_x0000_s1322" o:spid="_x0000_s1322"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7</w:t>
      </w:r>
    </w:p>
    <w:p>
      <w:pPr>
        <w:pStyle w:val="8"/>
        <w:spacing w:before="2" w:line="232" w:lineRule="auto"/>
        <w:ind w:right="396"/>
      </w:pPr>
      <w:r>
        <w:rPr>
          <w:color w:val="4D4D4D"/>
          <w:spacing w:val="-1"/>
        </w:rPr>
        <w:t xml:space="preserve">如上所示，后面的日志也没有附加更有用的信息。如果想要提供更加有用的信息，那么可以将异常包   </w:t>
      </w:r>
      <w:r>
        <w:rPr>
          <w:color w:val="4D4D4D"/>
          <w:w w:val="105"/>
        </w:rPr>
        <w:t>装为自定义异常。</w:t>
      </w:r>
    </w:p>
    <w:p>
      <w:pPr>
        <w:spacing w:after="0" w:line="232" w:lineRule="auto"/>
        <w:sectPr>
          <w:pgSz w:w="11920" w:h="16840"/>
          <w:pgMar w:top="960" w:right="900" w:bottom="280" w:left="980" w:header="720" w:footer="720" w:gutter="0"/>
          <w:cols w:space="720" w:num="1"/>
        </w:sectPr>
      </w:pPr>
    </w:p>
    <w:p>
      <w:pPr>
        <w:spacing w:before="35" w:line="218" w:lineRule="auto"/>
        <w:ind w:left="114" w:right="385" w:firstLine="0"/>
        <w:jc w:val="left"/>
        <w:rPr>
          <w:sz w:val="19"/>
        </w:rPr>
      </w:pPr>
      <w:r>
        <w:rPr>
          <w:color w:val="C578DD"/>
          <w:sz w:val="19"/>
        </w:rPr>
        <w:t>publicvoid</w:t>
      </w:r>
      <w:r>
        <w:rPr>
          <w:color w:val="60ADED"/>
          <w:sz w:val="19"/>
        </w:rPr>
        <w:t>wrapException</w:t>
      </w:r>
      <w:r>
        <w:rPr>
          <w:color w:val="999999"/>
          <w:sz w:val="19"/>
        </w:rPr>
        <w:t>(</w:t>
      </w:r>
      <w:r>
        <w:rPr>
          <w:color w:val="ABB1BE"/>
          <w:sz w:val="19"/>
        </w:rPr>
        <w:t>String input</w:t>
      </w:r>
      <w:r>
        <w:rPr>
          <w:color w:val="999999"/>
          <w:sz w:val="19"/>
        </w:rPr>
        <w:t>)</w:t>
      </w:r>
      <w:r>
        <w:rPr>
          <w:color w:val="C578DD"/>
          <w:sz w:val="19"/>
        </w:rPr>
        <w:t xml:space="preserve">throws </w:t>
      </w:r>
      <w:r>
        <w:rPr>
          <w:color w:val="ABB1BE"/>
          <w:sz w:val="19"/>
        </w:rPr>
        <w:t xml:space="preserve">MyBusinessException </w:t>
      </w:r>
      <w:r>
        <w:rPr>
          <w:color w:val="999999"/>
          <w:sz w:val="19"/>
        </w:rPr>
        <w:t>{</w:t>
      </w:r>
      <w:r>
        <w:rPr>
          <w:color w:val="C578DD"/>
          <w:sz w:val="19"/>
        </w:rPr>
        <w:t>try</w:t>
      </w:r>
      <w:r>
        <w:rPr>
          <w:color w:val="999999"/>
          <w:sz w:val="19"/>
        </w:rPr>
        <w:t>{</w:t>
      </w:r>
      <w:r>
        <w:rPr>
          <w:color w:val="5C626F"/>
          <w:sz w:val="20"/>
        </w:rPr>
        <w:t>// do something</w:t>
      </w:r>
      <w:r>
        <w:rPr>
          <w:color w:val="999999"/>
          <w:sz w:val="19"/>
        </w:rPr>
        <w:t>}</w:t>
      </w:r>
      <w:r>
        <w:rPr>
          <w:color w:val="C578DD"/>
          <w:sz w:val="19"/>
        </w:rPr>
        <w:t>catch</w:t>
      </w:r>
      <w:r>
        <w:rPr>
          <w:color w:val="999999"/>
          <w:sz w:val="19"/>
        </w:rPr>
        <w:t>(</w:t>
      </w:r>
      <w:r>
        <w:rPr>
          <w:color w:val="ABB1BE"/>
          <w:sz w:val="19"/>
        </w:rPr>
        <w:t>NumberFormatException e</w:t>
      </w:r>
      <w:r>
        <w:rPr>
          <w:color w:val="999999"/>
          <w:sz w:val="19"/>
        </w:rPr>
        <w:t>){</w:t>
      </w:r>
      <w:r>
        <w:rPr>
          <w:color w:val="C578DD"/>
          <w:sz w:val="19"/>
        </w:rPr>
        <w:t>thrownew</w:t>
      </w:r>
      <w:r>
        <w:rPr>
          <w:color w:val="ABB1BE"/>
          <w:sz w:val="19"/>
        </w:rPr>
        <w:t>MyBusinessException</w:t>
      </w:r>
      <w:r>
        <w:rPr>
          <w:color w:val="999999"/>
          <w:sz w:val="19"/>
        </w:rPr>
        <w:t>(</w:t>
      </w:r>
      <w:r>
        <w:rPr>
          <w:color w:val="669900"/>
          <w:sz w:val="19"/>
        </w:rPr>
        <w:t>"A message that describes the error."</w:t>
      </w:r>
      <w:r>
        <w:rPr>
          <w:color w:val="999999"/>
          <w:sz w:val="19"/>
        </w:rPr>
        <w:t xml:space="preserve">, </w:t>
      </w:r>
      <w:r>
        <w:rPr>
          <w:color w:val="ABB1BE"/>
          <w:sz w:val="19"/>
        </w:rPr>
        <w:t>e</w:t>
      </w:r>
      <w:r>
        <w:rPr>
          <w:color w:val="999999"/>
          <w:sz w:val="19"/>
        </w:rPr>
        <w:t>);}}</w:t>
      </w:r>
    </w:p>
    <w:p>
      <w:pPr>
        <w:spacing w:before="0" w:line="328" w:lineRule="exact"/>
        <w:ind w:left="1044" w:right="0" w:firstLine="0"/>
        <w:jc w:val="left"/>
        <w:rPr>
          <w:sz w:val="19"/>
        </w:rPr>
      </w:pPr>
      <w:r>
        <w:pict>
          <v:shape id="_x0000_s1323" o:spid="_x0000_s1323" style="position:absolute;left:0pt;margin-left:81.75pt;margin-top:7.2pt;height:3.55pt;width:3.55pt;mso-position-horizontal-relative:page;z-index:251667456;mso-width-relative:page;mso-height-relative:page;" fillcolor="#000000" filled="t" stroked="f" coordorigin="1635,145" coordsize="71,71" path="m1671,215l1655,213,1644,207,1638,196,1635,180,1638,165,1644,154,1655,147,1671,145,1686,147,1697,154,1704,165,1706,180,1704,196,1697,207,1686,213,1671,215xe">
            <v:path arrowok="t"/>
            <v:fill on="t" focussize="0,0"/>
            <v:stroke on="f"/>
            <v:imagedata o:title=""/>
            <o:lock v:ext="edit"/>
          </v:shape>
        </w:pict>
      </w:r>
      <w:r>
        <w:rPr>
          <w:w w:val="99"/>
          <w:sz w:val="19"/>
        </w:rPr>
        <w:t>1</w:t>
      </w:r>
    </w:p>
    <w:p>
      <w:pPr>
        <w:spacing w:before="0" w:line="329" w:lineRule="exact"/>
        <w:ind w:left="1044" w:right="0" w:firstLine="0"/>
        <w:jc w:val="left"/>
        <w:rPr>
          <w:sz w:val="19"/>
        </w:rPr>
      </w:pPr>
      <w:r>
        <w:pict>
          <v:shape id="_x0000_s1324" o:spid="_x0000_s1324"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2</w:t>
      </w:r>
    </w:p>
    <w:p>
      <w:pPr>
        <w:spacing w:before="0" w:line="329" w:lineRule="exact"/>
        <w:ind w:left="1044" w:right="0" w:firstLine="0"/>
        <w:jc w:val="left"/>
        <w:rPr>
          <w:sz w:val="19"/>
        </w:rPr>
      </w:pPr>
      <w:r>
        <w:pict>
          <v:shape id="_x0000_s1325" o:spid="_x0000_s1325"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3</w:t>
      </w:r>
    </w:p>
    <w:p>
      <w:pPr>
        <w:spacing w:before="0" w:line="329" w:lineRule="exact"/>
        <w:ind w:left="1044" w:right="0" w:firstLine="0"/>
        <w:jc w:val="left"/>
        <w:rPr>
          <w:sz w:val="19"/>
        </w:rPr>
      </w:pPr>
      <w:r>
        <w:pict>
          <v:shape id="_x0000_s1326" o:spid="_x0000_s1326"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4</w:t>
      </w:r>
    </w:p>
    <w:p>
      <w:pPr>
        <w:spacing w:before="0" w:line="329" w:lineRule="exact"/>
        <w:ind w:left="1044" w:right="0" w:firstLine="0"/>
        <w:jc w:val="left"/>
        <w:rPr>
          <w:sz w:val="19"/>
        </w:rPr>
      </w:pPr>
      <w:r>
        <w:pict>
          <v:shape id="_x0000_s1327" o:spid="_x0000_s1327"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5</w:t>
      </w:r>
    </w:p>
    <w:p>
      <w:pPr>
        <w:spacing w:before="0" w:line="329" w:lineRule="exact"/>
        <w:ind w:left="1044" w:right="0" w:firstLine="0"/>
        <w:jc w:val="left"/>
        <w:rPr>
          <w:sz w:val="19"/>
        </w:rPr>
      </w:pPr>
      <w:r>
        <w:pict>
          <v:shape id="_x0000_s1328" o:spid="_x0000_s1328"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6</w:t>
      </w:r>
    </w:p>
    <w:p>
      <w:pPr>
        <w:spacing w:before="0" w:line="334" w:lineRule="exact"/>
        <w:ind w:left="1044" w:right="0" w:firstLine="0"/>
        <w:jc w:val="left"/>
        <w:rPr>
          <w:sz w:val="19"/>
        </w:rPr>
      </w:pPr>
      <w:r>
        <w:pict>
          <v:shape id="_x0000_s1329" o:spid="_x0000_s1329"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7</w:t>
      </w:r>
    </w:p>
    <w:p>
      <w:pPr>
        <w:pStyle w:val="8"/>
        <w:spacing w:line="376" w:lineRule="exact"/>
      </w:pPr>
      <w:r>
        <w:rPr>
          <w:color w:val="4D4D4D"/>
          <w:w w:val="105"/>
        </w:rPr>
        <w:t>因此，仅仅当想要处理异常时才去捕获，否则只需要在方法签名中声明让调用者去处理。</w:t>
      </w:r>
    </w:p>
    <w:p>
      <w:pPr>
        <w:pStyle w:val="3"/>
        <w:numPr>
          <w:ilvl w:val="0"/>
          <w:numId w:val="7"/>
        </w:numPr>
        <w:tabs>
          <w:tab w:val="left" w:pos="472"/>
        </w:tabs>
        <w:spacing w:before="0" w:after="0" w:line="521" w:lineRule="exact"/>
        <w:ind w:left="471" w:right="0" w:hanging="357"/>
        <w:jc w:val="left"/>
      </w:pPr>
      <w:r>
        <w:rPr>
          <w:color w:val="4F4F4F"/>
          <w:w w:val="105"/>
        </w:rPr>
        <w:t>包装异常时不要抛弃原始的异常</w:t>
      </w:r>
    </w:p>
    <w:p>
      <w:pPr>
        <w:pStyle w:val="8"/>
        <w:spacing w:line="232" w:lineRule="auto"/>
        <w:ind w:right="396"/>
      </w:pPr>
      <w:r>
        <w:rPr>
          <w:color w:val="4D4D4D"/>
          <w:spacing w:val="-1"/>
        </w:rPr>
        <w:t xml:space="preserve">捕获标准异常并包装为自定义异常是一个很常见的做法。这样可以添加更为具体的异常信息并能够做   </w:t>
      </w:r>
      <w:r>
        <w:rPr>
          <w:color w:val="4D4D4D"/>
          <w:w w:val="105"/>
        </w:rPr>
        <w:t>针对的异常处理。</w:t>
      </w:r>
    </w:p>
    <w:p>
      <w:pPr>
        <w:spacing w:before="10" w:line="225" w:lineRule="auto"/>
        <w:ind w:left="114" w:right="240" w:firstLine="0"/>
        <w:jc w:val="left"/>
        <w:rPr>
          <w:sz w:val="19"/>
        </w:rPr>
      </w:pPr>
      <w:r>
        <w:rPr>
          <w:color w:val="4D4D4D"/>
          <w:sz w:val="21"/>
        </w:rPr>
        <w:t>在你这样做时，请确保将原始异常设置为原因（</w:t>
      </w:r>
      <w:r>
        <w:rPr>
          <w:color w:val="4D4D4D"/>
          <w:spacing w:val="1"/>
          <w:sz w:val="21"/>
        </w:rPr>
        <w:t xml:space="preserve">注：参考下方代码 </w:t>
      </w:r>
      <w:r>
        <w:rPr>
          <w:color w:val="4D4D4D"/>
          <w:sz w:val="21"/>
        </w:rPr>
        <w:t>NumberFormatException</w:t>
      </w:r>
      <w:r>
        <w:rPr>
          <w:color w:val="4D4D4D"/>
          <w:spacing w:val="5"/>
          <w:sz w:val="21"/>
        </w:rPr>
        <w:t xml:space="preserve">  </w:t>
      </w:r>
      <w:r>
        <w:rPr>
          <w:color w:val="4D4D4D"/>
          <w:sz w:val="21"/>
        </w:rPr>
        <w:t>e</w:t>
      </w:r>
      <w:r>
        <w:rPr>
          <w:color w:val="4D4D4D"/>
          <w:spacing w:val="2"/>
          <w:sz w:val="21"/>
        </w:rPr>
        <w:t xml:space="preserve">  中的</w:t>
      </w:r>
      <w:r>
        <w:rPr>
          <w:color w:val="4D4D4D"/>
          <w:spacing w:val="12"/>
          <w:sz w:val="21"/>
        </w:rPr>
        <w:t xml:space="preserve">原始异常 </w:t>
      </w:r>
      <w:r>
        <w:rPr>
          <w:color w:val="4D4D4D"/>
          <w:sz w:val="21"/>
        </w:rPr>
        <w:t>e</w:t>
      </w:r>
      <w:r>
        <w:rPr>
          <w:color w:val="4D4D4D"/>
          <w:spacing w:val="54"/>
          <w:sz w:val="21"/>
        </w:rPr>
        <w:t xml:space="preserve"> </w:t>
      </w:r>
      <w:r>
        <w:rPr>
          <w:color w:val="4D4D4D"/>
          <w:sz w:val="21"/>
        </w:rPr>
        <w:t>）。Exception</w:t>
      </w:r>
      <w:r>
        <w:rPr>
          <w:color w:val="4D4D4D"/>
          <w:spacing w:val="2"/>
          <w:sz w:val="21"/>
        </w:rPr>
        <w:t xml:space="preserve"> 类提供了特殊的构造函数方法，它接受一个 </w:t>
      </w:r>
      <w:r>
        <w:rPr>
          <w:color w:val="4D4D4D"/>
          <w:sz w:val="21"/>
        </w:rPr>
        <w:t>Throwable</w:t>
      </w:r>
      <w:r>
        <w:rPr>
          <w:color w:val="4D4D4D"/>
          <w:spacing w:val="3"/>
          <w:sz w:val="21"/>
        </w:rPr>
        <w:t xml:space="preserve"> 作为参数。否则， </w:t>
      </w:r>
      <w:r>
        <w:rPr>
          <w:color w:val="4D4D4D"/>
          <w:sz w:val="21"/>
        </w:rPr>
        <w:t>你将会丢失堆栈跟踪和原始异常的消息，这将会使分析导致异常的异常事件变得困难。</w:t>
      </w:r>
      <w:r>
        <w:rPr>
          <w:color w:val="C578DD"/>
          <w:sz w:val="19"/>
        </w:rPr>
        <w:t>publicvoid</w:t>
      </w:r>
      <w:r>
        <w:rPr>
          <w:color w:val="60ADED"/>
          <w:sz w:val="19"/>
        </w:rPr>
        <w:t>wrapException</w:t>
      </w:r>
      <w:r>
        <w:rPr>
          <w:color w:val="999999"/>
          <w:sz w:val="19"/>
        </w:rPr>
        <w:t>(</w:t>
      </w:r>
      <w:r>
        <w:rPr>
          <w:color w:val="ABB1BE"/>
          <w:sz w:val="19"/>
        </w:rPr>
        <w:t>String input</w:t>
      </w:r>
      <w:r>
        <w:rPr>
          <w:color w:val="999999"/>
          <w:sz w:val="19"/>
        </w:rPr>
        <w:t>)</w:t>
      </w:r>
      <w:r>
        <w:rPr>
          <w:color w:val="C578DD"/>
          <w:sz w:val="19"/>
        </w:rPr>
        <w:t xml:space="preserve">throws </w:t>
      </w:r>
      <w:r>
        <w:rPr>
          <w:color w:val="ABB1BE"/>
          <w:sz w:val="19"/>
        </w:rPr>
        <w:t xml:space="preserve">MyBusinessException </w:t>
      </w:r>
      <w:r>
        <w:rPr>
          <w:color w:val="999999"/>
          <w:sz w:val="19"/>
        </w:rPr>
        <w:t>{</w:t>
      </w:r>
      <w:r>
        <w:rPr>
          <w:color w:val="C578DD"/>
          <w:sz w:val="19"/>
        </w:rPr>
        <w:t>try</w:t>
      </w:r>
      <w:r>
        <w:rPr>
          <w:color w:val="999999"/>
          <w:sz w:val="19"/>
        </w:rPr>
        <w:t>{</w:t>
      </w:r>
      <w:r>
        <w:rPr>
          <w:color w:val="5C626F"/>
          <w:sz w:val="20"/>
        </w:rPr>
        <w:t>// do something</w:t>
      </w:r>
      <w:r>
        <w:rPr>
          <w:color w:val="999999"/>
          <w:sz w:val="19"/>
        </w:rPr>
        <w:t>}</w:t>
      </w:r>
      <w:r>
        <w:rPr>
          <w:color w:val="C578DD"/>
          <w:sz w:val="19"/>
        </w:rPr>
        <w:t>catch</w:t>
      </w:r>
      <w:r>
        <w:rPr>
          <w:color w:val="999999"/>
          <w:sz w:val="19"/>
        </w:rPr>
        <w:t>(</w:t>
      </w:r>
      <w:r>
        <w:rPr>
          <w:color w:val="ABB1BE"/>
          <w:sz w:val="19"/>
        </w:rPr>
        <w:t>NumberFormatException e</w:t>
      </w:r>
      <w:r>
        <w:rPr>
          <w:color w:val="999999"/>
          <w:sz w:val="19"/>
        </w:rPr>
        <w:t>){</w:t>
      </w:r>
      <w:r>
        <w:rPr>
          <w:color w:val="C578DD"/>
          <w:sz w:val="19"/>
        </w:rPr>
        <w:t>thrownew</w:t>
      </w:r>
      <w:r>
        <w:rPr>
          <w:color w:val="ABB1BE"/>
          <w:sz w:val="19"/>
        </w:rPr>
        <w:t>MyBusinessException</w:t>
      </w:r>
      <w:r>
        <w:rPr>
          <w:color w:val="999999"/>
          <w:sz w:val="19"/>
        </w:rPr>
        <w:t>(</w:t>
      </w:r>
      <w:r>
        <w:rPr>
          <w:color w:val="669900"/>
          <w:sz w:val="19"/>
        </w:rPr>
        <w:t>"A message that describes the error."</w:t>
      </w:r>
      <w:r>
        <w:rPr>
          <w:color w:val="999999"/>
          <w:spacing w:val="-2"/>
          <w:sz w:val="19"/>
        </w:rPr>
        <w:t xml:space="preserve">, </w:t>
      </w:r>
      <w:r>
        <w:rPr>
          <w:color w:val="ABB1BE"/>
          <w:sz w:val="19"/>
        </w:rPr>
        <w:t>e</w:t>
      </w:r>
      <w:r>
        <w:rPr>
          <w:color w:val="999999"/>
          <w:sz w:val="19"/>
        </w:rPr>
        <w:t>);}}</w:t>
      </w:r>
    </w:p>
    <w:p>
      <w:pPr>
        <w:spacing w:before="0" w:line="319" w:lineRule="exact"/>
        <w:ind w:left="1044" w:right="0" w:firstLine="0"/>
        <w:jc w:val="left"/>
        <w:rPr>
          <w:sz w:val="19"/>
        </w:rPr>
      </w:pPr>
      <w:r>
        <w:pict>
          <v:shape id="_x0000_s1330" o:spid="_x0000_s1330" style="position:absolute;left:0pt;margin-left:81.75pt;margin-top:6.75pt;height:3.55pt;width:3.55pt;mso-position-horizontal-relative:page;z-index:251667456;mso-width-relative:page;mso-height-relative:page;" fillcolor="#000000" filled="t" stroked="f" coordorigin="1635,135" coordsize="71,71" path="m1671,206l1655,204,1644,197,1638,186,1635,171,1638,155,1644,144,1655,138,1671,135,1686,138,1697,144,1704,155,1706,171,1704,186,1697,197,1686,204,1671,206xe">
            <v:path arrowok="t"/>
            <v:fill on="t" focussize="0,0"/>
            <v:stroke on="f"/>
            <v:imagedata o:title=""/>
            <o:lock v:ext="edit"/>
          </v:shape>
        </w:pict>
      </w:r>
      <w:r>
        <w:rPr>
          <w:w w:val="99"/>
          <w:sz w:val="19"/>
        </w:rPr>
        <w:t>1</w:t>
      </w:r>
    </w:p>
    <w:p>
      <w:pPr>
        <w:spacing w:before="0" w:line="329" w:lineRule="exact"/>
        <w:ind w:left="1044" w:right="0" w:firstLine="0"/>
        <w:jc w:val="left"/>
        <w:rPr>
          <w:sz w:val="19"/>
        </w:rPr>
      </w:pPr>
      <w:r>
        <w:pict>
          <v:shape id="_x0000_s1331" o:spid="_x0000_s1331"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2</w:t>
      </w:r>
    </w:p>
    <w:p>
      <w:pPr>
        <w:spacing w:before="0" w:line="329" w:lineRule="exact"/>
        <w:ind w:left="1044" w:right="0" w:firstLine="0"/>
        <w:jc w:val="left"/>
        <w:rPr>
          <w:sz w:val="19"/>
        </w:rPr>
      </w:pPr>
      <w:r>
        <w:pict>
          <v:shape id="_x0000_s1332" o:spid="_x0000_s1332"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3</w:t>
      </w:r>
    </w:p>
    <w:p>
      <w:pPr>
        <w:spacing w:before="0" w:line="329" w:lineRule="exact"/>
        <w:ind w:left="1044" w:right="0" w:firstLine="0"/>
        <w:jc w:val="left"/>
        <w:rPr>
          <w:sz w:val="19"/>
        </w:rPr>
      </w:pPr>
      <w:r>
        <w:pict>
          <v:shape id="_x0000_s1333" o:spid="_x0000_s1333"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4</w:t>
      </w:r>
    </w:p>
    <w:p>
      <w:pPr>
        <w:spacing w:before="0" w:line="329" w:lineRule="exact"/>
        <w:ind w:left="1044" w:right="0" w:firstLine="0"/>
        <w:jc w:val="left"/>
        <w:rPr>
          <w:sz w:val="19"/>
        </w:rPr>
      </w:pPr>
      <w:r>
        <w:pict>
          <v:shape id="_x0000_s1334" o:spid="_x0000_s1334"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5</w:t>
      </w:r>
    </w:p>
    <w:p>
      <w:pPr>
        <w:spacing w:before="0" w:line="329" w:lineRule="exact"/>
        <w:ind w:left="1044" w:right="0" w:firstLine="0"/>
        <w:jc w:val="left"/>
        <w:rPr>
          <w:sz w:val="19"/>
        </w:rPr>
      </w:pPr>
      <w:r>
        <w:pict>
          <v:shape id="_x0000_s1335" o:spid="_x0000_s1335"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6</w:t>
      </w:r>
    </w:p>
    <w:p>
      <w:pPr>
        <w:spacing w:before="0" w:line="329" w:lineRule="exact"/>
        <w:ind w:left="1044" w:right="0" w:firstLine="0"/>
        <w:jc w:val="left"/>
        <w:rPr>
          <w:sz w:val="19"/>
        </w:rPr>
      </w:pPr>
      <w:r>
        <w:pict>
          <v:shape id="_x0000_s1336" o:spid="_x0000_s1336"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7</w:t>
      </w:r>
    </w:p>
    <w:p>
      <w:pPr>
        <w:spacing w:before="0" w:line="334" w:lineRule="exact"/>
        <w:ind w:left="1044" w:right="0" w:firstLine="0"/>
        <w:jc w:val="left"/>
        <w:rPr>
          <w:sz w:val="19"/>
        </w:rPr>
      </w:pPr>
      <w:r>
        <w:pict>
          <v:shape id="_x0000_s1337" o:spid="_x0000_s1337"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8</w:t>
      </w:r>
    </w:p>
    <w:p>
      <w:pPr>
        <w:pStyle w:val="3"/>
        <w:numPr>
          <w:ilvl w:val="0"/>
          <w:numId w:val="7"/>
        </w:numPr>
        <w:tabs>
          <w:tab w:val="left" w:pos="656"/>
        </w:tabs>
        <w:spacing w:before="0" w:after="0" w:line="520" w:lineRule="exact"/>
        <w:ind w:left="655" w:right="0" w:hanging="541"/>
        <w:jc w:val="left"/>
      </w:pPr>
      <w:r>
        <w:rPr>
          <w:color w:val="4F4F4F"/>
          <w:w w:val="105"/>
        </w:rPr>
        <w:t>不要使用异常控制程序的流程</w:t>
      </w:r>
    </w:p>
    <w:p>
      <w:pPr>
        <w:pStyle w:val="8"/>
        <w:spacing w:line="232" w:lineRule="auto"/>
        <w:ind w:right="264"/>
      </w:pPr>
      <w:r>
        <w:rPr>
          <w:color w:val="4D4D4D"/>
        </w:rPr>
        <w:t>不应该使用异常控制应用的执行流程，例如，本应该使用if</w:t>
      </w:r>
      <w:r>
        <w:rPr>
          <w:color w:val="4D4D4D"/>
          <w:spacing w:val="-1"/>
        </w:rPr>
        <w:t xml:space="preserve">语句进行条件判断的情况下，你却使用异常   </w:t>
      </w:r>
      <w:r>
        <w:rPr>
          <w:color w:val="4D4D4D"/>
          <w:w w:val="105"/>
        </w:rPr>
        <w:t>处理，这是非常不好的习惯，会严重影响应用的性能。</w:t>
      </w:r>
    </w:p>
    <w:p>
      <w:pPr>
        <w:pStyle w:val="3"/>
        <w:numPr>
          <w:ilvl w:val="0"/>
          <w:numId w:val="7"/>
        </w:numPr>
        <w:tabs>
          <w:tab w:val="left" w:pos="656"/>
        </w:tabs>
        <w:spacing w:before="0" w:after="0" w:line="520" w:lineRule="exact"/>
        <w:ind w:left="655" w:right="0" w:hanging="541"/>
        <w:jc w:val="left"/>
      </w:pPr>
      <w:r>
        <w:rPr>
          <w:color w:val="4F4F4F"/>
          <w:w w:val="105"/>
        </w:rPr>
        <w:t>使用标准异常</w:t>
      </w:r>
    </w:p>
    <w:p>
      <w:pPr>
        <w:pStyle w:val="8"/>
        <w:spacing w:line="232" w:lineRule="auto"/>
        <w:ind w:right="283"/>
        <w:jc w:val="both"/>
      </w:pPr>
      <w:r>
        <w:rPr>
          <w:color w:val="4D4D4D"/>
        </w:rPr>
        <w:t>如果使用内建的异常可以解决问题，就不要定义自己的异常。Java  API  提供了上百种针对不同情况的异常类型，在开发中首先尽可能使用 Java API  提供的异常，如果标准的异常不能满足你的要求，这时</w:t>
      </w:r>
      <w:r>
        <w:rPr>
          <w:color w:val="4D4D4D"/>
          <w:w w:val="105"/>
        </w:rPr>
        <w:t>候创建自己的定制异常。尽可能得使用标准异常有利于新加入的开发者看懂项目代码。</w:t>
      </w:r>
    </w:p>
    <w:p>
      <w:pPr>
        <w:pStyle w:val="3"/>
        <w:numPr>
          <w:ilvl w:val="0"/>
          <w:numId w:val="7"/>
        </w:numPr>
        <w:tabs>
          <w:tab w:val="left" w:pos="656"/>
        </w:tabs>
        <w:spacing w:before="0" w:after="0" w:line="521" w:lineRule="exact"/>
        <w:ind w:left="655" w:right="0" w:hanging="541"/>
        <w:jc w:val="left"/>
      </w:pPr>
      <w:r>
        <w:rPr>
          <w:color w:val="4F4F4F"/>
          <w:w w:val="105"/>
        </w:rPr>
        <w:t>异常会影响性能</w:t>
      </w:r>
    </w:p>
    <w:p>
      <w:pPr>
        <w:pStyle w:val="8"/>
        <w:spacing w:line="232" w:lineRule="auto"/>
        <w:ind w:right="263"/>
      </w:pPr>
      <w:r>
        <w:rPr>
          <w:color w:val="4D4D4D"/>
        </w:rPr>
        <w:t>异常处理的性能成本非常高，每个  Java  程序员在开发时都应牢记这句话。创建一个异常非常慢，抛出</w:t>
      </w:r>
      <w:r>
        <w:rPr>
          <w:color w:val="4D4D4D"/>
          <w:w w:val="105"/>
        </w:rPr>
        <w:t>一个异常又会消耗1~5ms，当一个异常在应用的多个层级之间传递时，会拖累整个应用的性能。</w:t>
      </w:r>
    </w:p>
    <w:p>
      <w:pPr>
        <w:spacing w:before="0" w:line="325" w:lineRule="exact"/>
        <w:ind w:left="1044" w:right="0" w:firstLine="0"/>
        <w:jc w:val="left"/>
        <w:rPr>
          <w:sz w:val="19"/>
        </w:rPr>
      </w:pPr>
      <w:r>
        <w:pict>
          <v:shape id="_x0000_s1338" o:spid="_x0000_s1338" style="position:absolute;left:0pt;margin-left:81.75pt;margin-top:7.05pt;height:3.55pt;width:3.55pt;mso-position-horizontal-relative:page;z-index:251667456;mso-width-relative:page;mso-height-relative:page;" fillcolor="#000000" filled="t" stroked="f" coordorigin="1635,142" coordsize="71,71" path="m1671,212l1655,210,1644,203,1638,192,1635,177,1638,161,1644,150,1655,144,1671,142,1686,144,1697,150,1704,161,1706,177,1704,192,1697,203,1686,210,1671,212xe">
            <v:path arrowok="t"/>
            <v:fill on="t" focussize="0,0"/>
            <v:stroke on="f"/>
            <v:imagedata o:title=""/>
            <o:lock v:ext="edit"/>
          </v:shape>
        </w:pict>
      </w:r>
      <w:r>
        <w:rPr>
          <w:sz w:val="19"/>
        </w:rPr>
        <w:t>仅在异常情况下使用异常；</w:t>
      </w:r>
    </w:p>
    <w:p>
      <w:pPr>
        <w:spacing w:before="0" w:line="340" w:lineRule="exact"/>
        <w:ind w:left="1044" w:right="0" w:firstLine="0"/>
        <w:jc w:val="left"/>
        <w:rPr>
          <w:sz w:val="19"/>
        </w:rPr>
      </w:pPr>
      <w:r>
        <w:pict>
          <v:shape id="_x0000_s1339" o:spid="_x0000_s1339"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在可恢复的异常情况下使用异常；</w:t>
      </w:r>
    </w:p>
    <w:p>
      <w:pPr>
        <w:spacing w:after="0" w:line="340" w:lineRule="exact"/>
        <w:jc w:val="left"/>
        <w:rPr>
          <w:sz w:val="19"/>
        </w:rPr>
        <w:sectPr>
          <w:pgSz w:w="11920" w:h="16840"/>
          <w:pgMar w:top="960" w:right="900" w:bottom="280" w:left="980" w:header="720" w:footer="720" w:gutter="0"/>
          <w:cols w:space="720" w:num="1"/>
        </w:sectPr>
      </w:pPr>
    </w:p>
    <w:p>
      <w:pPr>
        <w:pStyle w:val="8"/>
        <w:spacing w:before="42" w:line="232" w:lineRule="auto"/>
        <w:ind w:right="263"/>
      </w:pPr>
      <w:r>
        <w:rPr>
          <w:color w:val="4D4D4D"/>
        </w:rPr>
        <w:t>尽管使用异常有利于  Java  开发，但是在应用中最好不要捕获太多的调用栈，因为在很多情况下都不需</w:t>
      </w:r>
      <w:r>
        <w:rPr>
          <w:color w:val="4D4D4D"/>
          <w:w w:val="105"/>
        </w:rPr>
        <w:t>要打印调用栈就知道哪里出错了。因此，异常消息应该提供恰到好处的信息。</w:t>
      </w:r>
    </w:p>
    <w:p>
      <w:pPr>
        <w:pStyle w:val="3"/>
        <w:numPr>
          <w:ilvl w:val="0"/>
          <w:numId w:val="7"/>
        </w:numPr>
        <w:tabs>
          <w:tab w:val="left" w:pos="656"/>
        </w:tabs>
        <w:spacing w:before="0" w:after="0" w:line="520" w:lineRule="exact"/>
        <w:ind w:left="655" w:right="0" w:hanging="541"/>
        <w:jc w:val="left"/>
      </w:pPr>
      <w:r>
        <w:rPr>
          <w:color w:val="4F4F4F"/>
          <w:w w:val="105"/>
        </w:rPr>
        <w:t>总结</w:t>
      </w:r>
    </w:p>
    <w:p>
      <w:pPr>
        <w:pStyle w:val="8"/>
        <w:spacing w:line="232" w:lineRule="auto"/>
        <w:ind w:right="396"/>
      </w:pPr>
      <w:r>
        <w:rPr>
          <w:color w:val="4D4D4D"/>
          <w:spacing w:val="-1"/>
        </w:rPr>
        <w:t xml:space="preserve">综上所述，当你抛出或捕获异常的时候，有很多不同的情况需要考虑，而且大部分事情都是为了改善   </w:t>
      </w:r>
      <w:r>
        <w:rPr>
          <w:color w:val="4D4D4D"/>
          <w:spacing w:val="-1"/>
          <w:w w:val="105"/>
        </w:rPr>
        <w:t xml:space="preserve">代码的可读性或者 </w:t>
      </w:r>
      <w:r>
        <w:rPr>
          <w:color w:val="4D4D4D"/>
          <w:w w:val="105"/>
        </w:rPr>
        <w:t>API</w:t>
      </w:r>
      <w:r>
        <w:rPr>
          <w:color w:val="4D4D4D"/>
          <w:spacing w:val="-2"/>
          <w:w w:val="105"/>
        </w:rPr>
        <w:t xml:space="preserve"> 的可用性。</w:t>
      </w:r>
    </w:p>
    <w:p>
      <w:pPr>
        <w:pStyle w:val="8"/>
        <w:spacing w:before="1" w:line="232" w:lineRule="auto"/>
        <w:ind w:right="396"/>
      </w:pPr>
      <w:r>
        <w:rPr>
          <w:color w:val="4D4D4D"/>
          <w:spacing w:val="-1"/>
        </w:rPr>
        <w:t>异常不仅仅是一个错误控制机制，也是一个通信媒介。因此，为了和同事更好的合作，一个团队必须   要制定出一个最佳实践和规则，只有这样，团队成员才能理解这些通用概念，同时在工作中使用它。</w:t>
      </w:r>
    </w:p>
    <w:p>
      <w:pPr>
        <w:pStyle w:val="3"/>
        <w:ind w:left="114" w:firstLine="0"/>
      </w:pPr>
      <w:r>
        <w:rPr>
          <w:color w:val="4F4F4F"/>
          <w:w w:val="105"/>
        </w:rPr>
        <w:t>异常处理-阿里巴巴Java开发手册</w:t>
      </w:r>
    </w:p>
    <w:p>
      <w:pPr>
        <w:pStyle w:val="14"/>
        <w:numPr>
          <w:ilvl w:val="0"/>
          <w:numId w:val="8"/>
        </w:numPr>
        <w:tabs>
          <w:tab w:val="left" w:pos="899"/>
        </w:tabs>
        <w:spacing w:before="0" w:after="0" w:line="373" w:lineRule="exact"/>
        <w:ind w:left="898" w:right="0" w:hanging="243"/>
        <w:jc w:val="left"/>
        <w:rPr>
          <w:sz w:val="21"/>
        </w:rPr>
      </w:pPr>
      <w:r>
        <w:rPr>
          <w:color w:val="4D4D4D"/>
          <w:w w:val="105"/>
          <w:sz w:val="21"/>
        </w:rPr>
        <w:t>【强制】Java</w:t>
      </w:r>
      <w:r>
        <w:rPr>
          <w:color w:val="4D4D4D"/>
          <w:spacing w:val="-5"/>
          <w:w w:val="105"/>
          <w:sz w:val="21"/>
        </w:rPr>
        <w:t xml:space="preserve"> 类库中定义的可以通过预检查方式规避的</w:t>
      </w:r>
      <w:r>
        <w:rPr>
          <w:color w:val="4D4D4D"/>
          <w:w w:val="105"/>
          <w:sz w:val="21"/>
        </w:rPr>
        <w:t>RuntimeException异常不应该通过</w:t>
      </w:r>
    </w:p>
    <w:p>
      <w:pPr>
        <w:pStyle w:val="8"/>
        <w:spacing w:before="3" w:line="232" w:lineRule="auto"/>
        <w:ind w:left="655" w:right="278"/>
      </w:pPr>
      <w:r>
        <w:rPr>
          <w:color w:val="4D4D4D"/>
        </w:rPr>
        <w:t>catch</w:t>
      </w:r>
      <w:r>
        <w:rPr>
          <w:color w:val="4D4D4D"/>
          <w:spacing w:val="3"/>
        </w:rPr>
        <w:t xml:space="preserve"> 的方式来处理，比如</w:t>
      </w:r>
      <w:r>
        <w:rPr>
          <w:color w:val="4D4D4D"/>
        </w:rPr>
        <w:t>：NullPointerException，IndexOutOfBoundsException</w:t>
      </w:r>
      <w:r>
        <w:rPr>
          <w:color w:val="4D4D4D"/>
          <w:spacing w:val="8"/>
        </w:rPr>
        <w:t>等等。 说</w:t>
      </w:r>
      <w:r>
        <w:rPr>
          <w:color w:val="4D4D4D"/>
        </w:rPr>
        <w:t xml:space="preserve">明：无法通过预检查的异常除外，比如，在解析字符串形式的数字时，可能存在数字格式错误，  </w:t>
      </w:r>
      <w:r>
        <w:rPr>
          <w:color w:val="4D4D4D"/>
          <w:w w:val="105"/>
        </w:rPr>
        <w:t>不得不通过catch</w:t>
      </w:r>
      <w:r>
        <w:rPr>
          <w:color w:val="4D4D4D"/>
          <w:spacing w:val="-14"/>
          <w:w w:val="105"/>
        </w:rPr>
        <w:t xml:space="preserve"> </w:t>
      </w:r>
      <w:r>
        <w:rPr>
          <w:color w:val="4D4D4D"/>
          <w:w w:val="105"/>
        </w:rPr>
        <w:t>NumberFormatException</w:t>
      </w:r>
      <w:r>
        <w:rPr>
          <w:color w:val="4D4D4D"/>
          <w:spacing w:val="-3"/>
          <w:w w:val="105"/>
        </w:rPr>
        <w:t>来实现。 正例</w:t>
      </w:r>
      <w:r>
        <w:rPr>
          <w:color w:val="4D4D4D"/>
          <w:w w:val="105"/>
        </w:rPr>
        <w:t>：if</w:t>
      </w:r>
      <w:r>
        <w:rPr>
          <w:color w:val="4D4D4D"/>
          <w:spacing w:val="-14"/>
          <w:w w:val="105"/>
        </w:rPr>
        <w:t xml:space="preserve"> </w:t>
      </w:r>
      <w:r>
        <w:rPr>
          <w:color w:val="4D4D4D"/>
          <w:w w:val="105"/>
        </w:rPr>
        <w:t>(obj</w:t>
      </w:r>
      <w:r>
        <w:rPr>
          <w:color w:val="4D4D4D"/>
          <w:spacing w:val="-8"/>
          <w:w w:val="105"/>
        </w:rPr>
        <w:t xml:space="preserve"> != </w:t>
      </w:r>
      <w:r>
        <w:rPr>
          <w:color w:val="4D4D4D"/>
          <w:w w:val="105"/>
        </w:rPr>
        <w:t>null)</w:t>
      </w:r>
      <w:r>
        <w:rPr>
          <w:color w:val="4D4D4D"/>
          <w:spacing w:val="-5"/>
          <w:w w:val="105"/>
        </w:rPr>
        <w:t xml:space="preserve"> {…} 反例</w:t>
      </w:r>
      <w:r>
        <w:rPr>
          <w:color w:val="4D4D4D"/>
          <w:w w:val="105"/>
        </w:rPr>
        <w:t>：try</w:t>
      </w:r>
      <w:r>
        <w:rPr>
          <w:color w:val="4D4D4D"/>
          <w:spacing w:val="-7"/>
          <w:w w:val="105"/>
        </w:rPr>
        <w:t xml:space="preserve"> { obj.method(); } catch (NullPointerException e)</w:t>
      </w:r>
      <w:r>
        <w:rPr>
          <w:color w:val="4D4D4D"/>
          <w:spacing w:val="-5"/>
          <w:w w:val="105"/>
        </w:rPr>
        <w:t xml:space="preserve"> {…}</w:t>
      </w:r>
    </w:p>
    <w:p>
      <w:pPr>
        <w:pStyle w:val="14"/>
        <w:numPr>
          <w:ilvl w:val="0"/>
          <w:numId w:val="8"/>
        </w:numPr>
        <w:tabs>
          <w:tab w:val="left" w:pos="899"/>
        </w:tabs>
        <w:spacing w:before="5" w:after="0" w:line="232" w:lineRule="auto"/>
        <w:ind w:left="655" w:right="198" w:firstLine="0"/>
        <w:jc w:val="left"/>
        <w:rPr>
          <w:sz w:val="21"/>
        </w:rPr>
      </w:pPr>
      <w:r>
        <w:rPr>
          <w:color w:val="4D4D4D"/>
          <w:spacing w:val="-1"/>
          <w:sz w:val="21"/>
        </w:rPr>
        <w:t>【强制】异常不要用来做流程控制，条件控制。  说明：异常设计的初衷是解决程序运行中的各</w:t>
      </w:r>
      <w:r>
        <w:rPr>
          <w:color w:val="4D4D4D"/>
          <w:w w:val="105"/>
          <w:sz w:val="21"/>
        </w:rPr>
        <w:t>种意外情况，且异常的处理效率比条件判断方式要低很多。</w:t>
      </w:r>
    </w:p>
    <w:p>
      <w:pPr>
        <w:pStyle w:val="14"/>
        <w:numPr>
          <w:ilvl w:val="0"/>
          <w:numId w:val="8"/>
        </w:numPr>
        <w:tabs>
          <w:tab w:val="left" w:pos="899"/>
        </w:tabs>
        <w:spacing w:before="2" w:after="0" w:line="232" w:lineRule="auto"/>
        <w:ind w:left="655" w:right="224" w:firstLine="0"/>
        <w:jc w:val="both"/>
        <w:rPr>
          <w:sz w:val="21"/>
        </w:rPr>
      </w:pPr>
      <w:r>
        <w:rPr>
          <w:color w:val="4D4D4D"/>
          <w:sz w:val="21"/>
        </w:rPr>
        <w:t>【强制】catch时请分清稳定代码和非稳定代码，稳定代码指的是无论如何不会出错的代码。    对于非稳定代码的catch尽可能进行区分异常类型，再做对应的异常处理。   说明：对大段代码进行try-catch，使程序无法根据不同的异常做出正确的应激反应，也不利于定位问题，这是一种不  负</w:t>
      </w:r>
      <w:r>
        <w:rPr>
          <w:color w:val="4D4D4D"/>
          <w:spacing w:val="-1"/>
          <w:sz w:val="21"/>
        </w:rPr>
        <w:t>责任的表现。  正例：用户注册的场景中，如果用户输入非法字符，或用户名称已存在，或用户</w:t>
      </w:r>
      <w:r>
        <w:rPr>
          <w:color w:val="4D4D4D"/>
          <w:w w:val="105"/>
          <w:sz w:val="21"/>
        </w:rPr>
        <w:t>输入密码过于简单，在程序上作出分门别类的判断，并提示给用户。</w:t>
      </w:r>
    </w:p>
    <w:p>
      <w:pPr>
        <w:pStyle w:val="14"/>
        <w:numPr>
          <w:ilvl w:val="0"/>
          <w:numId w:val="8"/>
        </w:numPr>
        <w:tabs>
          <w:tab w:val="left" w:pos="899"/>
        </w:tabs>
        <w:spacing w:before="5" w:after="0" w:line="232" w:lineRule="auto"/>
        <w:ind w:left="655" w:right="262" w:firstLine="0"/>
        <w:jc w:val="both"/>
        <w:rPr>
          <w:sz w:val="21"/>
        </w:rPr>
      </w:pPr>
      <w:r>
        <w:rPr>
          <w:color w:val="4D4D4D"/>
          <w:spacing w:val="-1"/>
          <w:sz w:val="21"/>
        </w:rPr>
        <w:t xml:space="preserve">【强制】捕获异常是为了处理它，不要捕获了却什么都不处理而抛弃之，如果不想处理它，请  </w:t>
      </w:r>
      <w:r>
        <w:rPr>
          <w:color w:val="4D4D4D"/>
          <w:sz w:val="21"/>
        </w:rPr>
        <w:t xml:space="preserve">将该异常抛给它的调用者。最外层的业务使用者，必须处理异常，将其转化为用户可以理解的内  </w:t>
      </w:r>
      <w:r>
        <w:rPr>
          <w:color w:val="4D4D4D"/>
          <w:w w:val="105"/>
          <w:sz w:val="21"/>
        </w:rPr>
        <w:t>容。</w:t>
      </w:r>
    </w:p>
    <w:p>
      <w:pPr>
        <w:pStyle w:val="14"/>
        <w:numPr>
          <w:ilvl w:val="0"/>
          <w:numId w:val="8"/>
        </w:numPr>
        <w:tabs>
          <w:tab w:val="left" w:pos="899"/>
        </w:tabs>
        <w:spacing w:before="4" w:after="0" w:line="232" w:lineRule="auto"/>
        <w:ind w:left="655" w:right="299" w:firstLine="0"/>
        <w:jc w:val="left"/>
        <w:rPr>
          <w:sz w:val="21"/>
        </w:rPr>
      </w:pPr>
      <w:r>
        <w:rPr>
          <w:color w:val="4D4D4D"/>
          <w:sz w:val="21"/>
        </w:rPr>
        <w:t>【强制】有try块放到了事务代码中，catch</w:t>
      </w:r>
      <w:r>
        <w:rPr>
          <w:color w:val="4D4D4D"/>
          <w:spacing w:val="-1"/>
          <w:sz w:val="21"/>
        </w:rPr>
        <w:t xml:space="preserve">异常后，如果需要回滚事务，一定要注意手动回滚  </w:t>
      </w:r>
      <w:r>
        <w:rPr>
          <w:color w:val="4D4D4D"/>
          <w:w w:val="105"/>
          <w:sz w:val="21"/>
        </w:rPr>
        <w:t>事务。</w:t>
      </w:r>
    </w:p>
    <w:p>
      <w:pPr>
        <w:pStyle w:val="14"/>
        <w:numPr>
          <w:ilvl w:val="0"/>
          <w:numId w:val="8"/>
        </w:numPr>
        <w:tabs>
          <w:tab w:val="left" w:pos="899"/>
        </w:tabs>
        <w:spacing w:before="0" w:after="0" w:line="376" w:lineRule="exact"/>
        <w:ind w:left="898" w:right="0" w:hanging="243"/>
        <w:jc w:val="left"/>
        <w:rPr>
          <w:sz w:val="21"/>
        </w:rPr>
      </w:pPr>
      <w:r>
        <w:rPr>
          <w:color w:val="4D4D4D"/>
          <w:w w:val="105"/>
          <w:sz w:val="21"/>
        </w:rPr>
        <w:t>【强制】finally块必须对资源对象、流对象进行关闭，有异常也要做try-catch</w:t>
      </w:r>
      <w:r>
        <w:rPr>
          <w:color w:val="4D4D4D"/>
          <w:spacing w:val="-5"/>
          <w:w w:val="105"/>
          <w:sz w:val="21"/>
        </w:rPr>
        <w:t>。 说明：如果</w:t>
      </w:r>
    </w:p>
    <w:p>
      <w:pPr>
        <w:pStyle w:val="8"/>
        <w:spacing w:line="377" w:lineRule="exact"/>
        <w:ind w:left="655"/>
      </w:pPr>
      <w:r>
        <w:rPr>
          <w:color w:val="4D4D4D"/>
          <w:w w:val="105"/>
        </w:rPr>
        <w:t>JDK7及以上，可以使用try-with-resources方式。</w:t>
      </w:r>
    </w:p>
    <w:p>
      <w:pPr>
        <w:pStyle w:val="14"/>
        <w:numPr>
          <w:ilvl w:val="0"/>
          <w:numId w:val="8"/>
        </w:numPr>
        <w:tabs>
          <w:tab w:val="left" w:pos="899"/>
        </w:tabs>
        <w:spacing w:before="3" w:after="0" w:line="232" w:lineRule="auto"/>
        <w:ind w:left="655" w:right="198" w:firstLine="0"/>
        <w:jc w:val="left"/>
        <w:rPr>
          <w:sz w:val="21"/>
        </w:rPr>
      </w:pPr>
      <w:r>
        <w:rPr>
          <w:color w:val="4D4D4D"/>
          <w:sz w:val="21"/>
        </w:rPr>
        <w:t>【强制】不要在finally块中使用return</w:t>
      </w:r>
      <w:r>
        <w:rPr>
          <w:color w:val="4D4D4D"/>
          <w:spacing w:val="4"/>
          <w:sz w:val="21"/>
        </w:rPr>
        <w:t>。  说明</w:t>
      </w:r>
      <w:r>
        <w:rPr>
          <w:color w:val="4D4D4D"/>
          <w:sz w:val="21"/>
        </w:rPr>
        <w:t>：try块中的return</w:t>
      </w:r>
      <w:r>
        <w:rPr>
          <w:color w:val="4D4D4D"/>
          <w:spacing w:val="-2"/>
          <w:sz w:val="21"/>
        </w:rPr>
        <w:t>语句执行成功后，并不马上返</w:t>
      </w:r>
      <w:r>
        <w:rPr>
          <w:color w:val="4D4D4D"/>
          <w:sz w:val="21"/>
        </w:rPr>
        <w:t>回，而是继续执行finally块中的语句，如果此处存在return语句，则在此直接返回，无情丢弃掉</w:t>
      </w:r>
    </w:p>
    <w:p>
      <w:pPr>
        <w:pStyle w:val="8"/>
        <w:spacing w:line="365" w:lineRule="exact"/>
        <w:ind w:left="655"/>
      </w:pPr>
      <w:r>
        <w:rPr>
          <w:color w:val="4D4D4D"/>
          <w:w w:val="105"/>
        </w:rPr>
        <w:t>try块中的返回点。 反例：</w:t>
      </w:r>
    </w:p>
    <w:p>
      <w:pPr>
        <w:spacing w:before="12" w:line="213" w:lineRule="auto"/>
        <w:ind w:left="114" w:right="1202" w:firstLine="0"/>
        <w:jc w:val="left"/>
        <w:rPr>
          <w:sz w:val="19"/>
        </w:rPr>
      </w:pPr>
      <w:r>
        <w:rPr>
          <w:color w:val="C578DD"/>
          <w:sz w:val="19"/>
        </w:rPr>
        <w:t xml:space="preserve">privateint </w:t>
      </w:r>
      <w:r>
        <w:rPr>
          <w:color w:val="ABB1BE"/>
          <w:sz w:val="19"/>
        </w:rPr>
        <w:t xml:space="preserve">x </w:t>
      </w:r>
      <w:r>
        <w:rPr>
          <w:color w:val="669900"/>
          <w:sz w:val="19"/>
        </w:rPr>
        <w:t>=</w:t>
      </w:r>
      <w:r>
        <w:rPr>
          <w:color w:val="97C379"/>
          <w:sz w:val="19"/>
        </w:rPr>
        <w:t>0</w:t>
      </w:r>
      <w:r>
        <w:rPr>
          <w:color w:val="999999"/>
          <w:sz w:val="19"/>
        </w:rPr>
        <w:t>;</w:t>
      </w:r>
      <w:r>
        <w:rPr>
          <w:color w:val="C578DD"/>
          <w:sz w:val="19"/>
        </w:rPr>
        <w:t>publicint</w:t>
      </w:r>
      <w:r>
        <w:rPr>
          <w:color w:val="60ADED"/>
          <w:sz w:val="19"/>
        </w:rPr>
        <w:t>checkReturn</w:t>
      </w:r>
      <w:r>
        <w:rPr>
          <w:color w:val="999999"/>
          <w:sz w:val="19"/>
        </w:rPr>
        <w:t>(){</w:t>
      </w:r>
      <w:r>
        <w:rPr>
          <w:color w:val="C578DD"/>
          <w:sz w:val="19"/>
        </w:rPr>
        <w:t>try</w:t>
      </w:r>
      <w:r>
        <w:rPr>
          <w:color w:val="999999"/>
          <w:sz w:val="19"/>
        </w:rPr>
        <w:t>{</w:t>
      </w:r>
      <w:r>
        <w:rPr>
          <w:color w:val="5C626F"/>
          <w:sz w:val="20"/>
        </w:rPr>
        <w:t>// x</w:t>
      </w:r>
      <w:r>
        <w:rPr>
          <w:rFonts w:hint="eastAsia" w:ascii="宋体" w:eastAsia="宋体"/>
          <w:color w:val="5C626F"/>
          <w:sz w:val="18"/>
        </w:rPr>
        <w:t>等于</w:t>
      </w:r>
      <w:r>
        <w:rPr>
          <w:color w:val="5C626F"/>
          <w:sz w:val="20"/>
        </w:rPr>
        <w:t>1</w:t>
      </w:r>
      <w:r>
        <w:rPr>
          <w:rFonts w:hint="eastAsia" w:ascii="PMingLiU" w:eastAsia="PMingLiU"/>
          <w:color w:val="5C626F"/>
          <w:sz w:val="16"/>
        </w:rPr>
        <w:t>，</w:t>
      </w:r>
      <w:r>
        <w:rPr>
          <w:rFonts w:hint="eastAsia" w:ascii="PMingLiU" w:eastAsia="PMingLiU"/>
          <w:color w:val="5C626F"/>
          <w:sz w:val="18"/>
        </w:rPr>
        <w:t>此</w:t>
      </w:r>
      <w:r>
        <w:rPr>
          <w:rFonts w:hint="eastAsia" w:ascii="宋体" w:eastAsia="宋体"/>
          <w:color w:val="5C626F"/>
          <w:sz w:val="18"/>
        </w:rPr>
        <w:t>处不</w:t>
      </w:r>
      <w:r>
        <w:rPr>
          <w:rFonts w:hint="eastAsia" w:ascii="PMingLiU" w:eastAsia="PMingLiU"/>
          <w:color w:val="5C626F"/>
          <w:sz w:val="18"/>
        </w:rPr>
        <w:t>返</w:t>
      </w:r>
      <w:r>
        <w:rPr>
          <w:rFonts w:hint="eastAsia" w:ascii="宋体" w:eastAsia="宋体"/>
          <w:color w:val="5C626F"/>
          <w:sz w:val="18"/>
        </w:rPr>
        <w:t>回</w:t>
      </w:r>
      <w:r>
        <w:rPr>
          <w:color w:val="C578DD"/>
          <w:sz w:val="19"/>
        </w:rPr>
        <w:t>return</w:t>
      </w:r>
      <w:r>
        <w:rPr>
          <w:color w:val="669900"/>
          <w:sz w:val="19"/>
        </w:rPr>
        <w:t>++</w:t>
      </w:r>
      <w:r>
        <w:rPr>
          <w:color w:val="ABB1BE"/>
          <w:sz w:val="19"/>
        </w:rPr>
        <w:t>x</w:t>
      </w:r>
      <w:r>
        <w:rPr>
          <w:color w:val="999999"/>
          <w:sz w:val="19"/>
        </w:rPr>
        <w:t>;}</w:t>
      </w:r>
      <w:r>
        <w:rPr>
          <w:color w:val="C578DD"/>
          <w:sz w:val="19"/>
        </w:rPr>
        <w:t>finally</w:t>
      </w:r>
      <w:r>
        <w:rPr>
          <w:color w:val="999999"/>
          <w:sz w:val="19"/>
        </w:rPr>
        <w:t>{</w:t>
      </w:r>
      <w:r>
        <w:rPr>
          <w:color w:val="5C626F"/>
          <w:sz w:val="20"/>
        </w:rPr>
        <w:t xml:space="preserve">// </w:t>
      </w:r>
      <w:r>
        <w:rPr>
          <w:rFonts w:hint="eastAsia" w:ascii="PMingLiU" w:eastAsia="PMingLiU"/>
          <w:color w:val="5C626F"/>
          <w:sz w:val="18"/>
        </w:rPr>
        <w:t>返</w:t>
      </w:r>
      <w:r>
        <w:rPr>
          <w:rFonts w:hint="eastAsia" w:ascii="宋体" w:eastAsia="宋体"/>
          <w:color w:val="5C626F"/>
          <w:sz w:val="18"/>
        </w:rPr>
        <w:t>回的结果是</w:t>
      </w:r>
      <w:r>
        <w:rPr>
          <w:color w:val="5C626F"/>
          <w:sz w:val="20"/>
        </w:rPr>
        <w:t>2</w:t>
      </w:r>
      <w:r>
        <w:rPr>
          <w:color w:val="C578DD"/>
          <w:sz w:val="19"/>
        </w:rPr>
        <w:t>return</w:t>
      </w:r>
      <w:r>
        <w:rPr>
          <w:color w:val="669900"/>
          <w:sz w:val="19"/>
        </w:rPr>
        <w:t>++</w:t>
      </w:r>
      <w:r>
        <w:rPr>
          <w:color w:val="ABB1BE"/>
          <w:sz w:val="19"/>
        </w:rPr>
        <w:t>x</w:t>
      </w:r>
      <w:r>
        <w:rPr>
          <w:color w:val="999999"/>
          <w:sz w:val="19"/>
        </w:rPr>
        <w:t>;}}</w:t>
      </w:r>
    </w:p>
    <w:p>
      <w:pPr>
        <w:spacing w:before="0" w:line="327" w:lineRule="exact"/>
        <w:ind w:left="1044" w:right="0" w:firstLine="0"/>
        <w:jc w:val="left"/>
        <w:rPr>
          <w:sz w:val="19"/>
        </w:rPr>
      </w:pPr>
      <w:r>
        <w:pict>
          <v:shape id="_x0000_s1340" o:spid="_x0000_s1340" style="position:absolute;left:0pt;margin-left:81.75pt;margin-top:7.15pt;height:3.55pt;width:3.55pt;mso-position-horizontal-relative:page;z-index:251667456;mso-width-relative:page;mso-height-relative:page;" fillcolor="#000000" filled="t" stroked="f" coordorigin="1635,144" coordsize="71,71" path="m1671,214l1655,212,1644,205,1638,194,1635,179,1638,163,1644,152,1655,146,1671,144,1686,146,1697,152,1704,163,1706,179,1704,194,1697,205,1686,212,1671,214xe">
            <v:path arrowok="t"/>
            <v:fill on="t" focussize="0,0"/>
            <v:stroke on="f"/>
            <v:imagedata o:title=""/>
            <o:lock v:ext="edit"/>
          </v:shape>
        </w:pict>
      </w:r>
      <w:r>
        <w:rPr>
          <w:w w:val="99"/>
          <w:sz w:val="19"/>
        </w:rPr>
        <w:t>1</w:t>
      </w:r>
    </w:p>
    <w:p>
      <w:pPr>
        <w:spacing w:before="0" w:line="329" w:lineRule="exact"/>
        <w:ind w:left="1044" w:right="0" w:firstLine="0"/>
        <w:jc w:val="left"/>
        <w:rPr>
          <w:sz w:val="19"/>
        </w:rPr>
      </w:pPr>
      <w:r>
        <w:pict>
          <v:shape id="_x0000_s1341" o:spid="_x0000_s1341"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2</w:t>
      </w:r>
    </w:p>
    <w:p>
      <w:pPr>
        <w:spacing w:before="0" w:line="329" w:lineRule="exact"/>
        <w:ind w:left="1044" w:right="0" w:firstLine="0"/>
        <w:jc w:val="left"/>
        <w:rPr>
          <w:sz w:val="19"/>
        </w:rPr>
      </w:pPr>
      <w:r>
        <w:pict>
          <v:shape id="_x0000_s1342" o:spid="_x0000_s1342"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3</w:t>
      </w:r>
    </w:p>
    <w:p>
      <w:pPr>
        <w:spacing w:before="0" w:line="329" w:lineRule="exact"/>
        <w:ind w:left="1044" w:right="0" w:firstLine="0"/>
        <w:jc w:val="left"/>
        <w:rPr>
          <w:sz w:val="19"/>
        </w:rPr>
      </w:pPr>
      <w:r>
        <w:pict>
          <v:shape id="_x0000_s1343" o:spid="_x0000_s1343"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4</w:t>
      </w:r>
    </w:p>
    <w:p>
      <w:pPr>
        <w:spacing w:before="0" w:line="329" w:lineRule="exact"/>
        <w:ind w:left="1044" w:right="0" w:firstLine="0"/>
        <w:jc w:val="left"/>
        <w:rPr>
          <w:sz w:val="19"/>
        </w:rPr>
      </w:pPr>
      <w:r>
        <w:pict>
          <v:shape id="_x0000_s1344" o:spid="_x0000_s1344"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5</w:t>
      </w:r>
    </w:p>
    <w:p>
      <w:pPr>
        <w:spacing w:before="0" w:line="329" w:lineRule="exact"/>
        <w:ind w:left="1044" w:right="0" w:firstLine="0"/>
        <w:jc w:val="left"/>
        <w:rPr>
          <w:sz w:val="19"/>
        </w:rPr>
      </w:pPr>
      <w:r>
        <w:pict>
          <v:shape id="_x0000_s1345" o:spid="_x0000_s1345"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6</w:t>
      </w:r>
    </w:p>
    <w:p>
      <w:pPr>
        <w:spacing w:before="0" w:line="340" w:lineRule="exact"/>
        <w:ind w:left="1044" w:right="0" w:firstLine="0"/>
        <w:jc w:val="left"/>
        <w:rPr>
          <w:sz w:val="19"/>
        </w:rPr>
      </w:pPr>
      <w:r>
        <w:pict>
          <v:shape id="_x0000_s1346" o:spid="_x0000_s1346"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7</w:t>
      </w:r>
    </w:p>
    <w:p>
      <w:pPr>
        <w:spacing w:after="0" w:line="340" w:lineRule="exact"/>
        <w:jc w:val="left"/>
        <w:rPr>
          <w:sz w:val="19"/>
        </w:rPr>
        <w:sectPr>
          <w:pgSz w:w="11920" w:h="16840"/>
          <w:pgMar w:top="960" w:right="900" w:bottom="280" w:left="980" w:header="720" w:footer="720" w:gutter="0"/>
          <w:cols w:space="720" w:num="1"/>
        </w:sectPr>
      </w:pPr>
    </w:p>
    <w:p>
      <w:pPr>
        <w:spacing w:before="24" w:line="340" w:lineRule="exact"/>
        <w:ind w:left="1044" w:right="0" w:firstLine="0"/>
        <w:jc w:val="left"/>
        <w:rPr>
          <w:sz w:val="19"/>
        </w:rPr>
      </w:pPr>
      <w:r>
        <w:pict>
          <v:shape id="_x0000_s1347" o:spid="_x0000_s1347" style="position:absolute;left:0pt;margin-left:81.75pt;margin-top:9pt;height:3.55pt;width:3.55pt;mso-position-horizontal-relative:page;z-index:251667456;mso-width-relative:page;mso-height-relative:page;" fillcolor="#000000" filled="t" stroked="f" coordorigin="1635,181" coordsize="71,71" path="m1671,251l1655,249,1644,242,1638,231,1635,216,1638,200,1644,189,1655,183,1671,181,1686,183,1697,189,1704,200,1706,216,1704,231,1697,242,1686,249,1671,251xe">
            <v:path arrowok="t"/>
            <v:fill on="t" focussize="0,0"/>
            <v:stroke on="f"/>
            <v:imagedata o:title=""/>
            <o:lock v:ext="edit"/>
          </v:shape>
        </w:pict>
      </w:r>
      <w:r>
        <w:rPr>
          <w:w w:val="99"/>
          <w:sz w:val="19"/>
        </w:rPr>
        <w:t>8</w:t>
      </w:r>
    </w:p>
    <w:p>
      <w:pPr>
        <w:spacing w:before="0" w:line="329" w:lineRule="exact"/>
        <w:ind w:left="1044" w:right="0" w:firstLine="0"/>
        <w:jc w:val="left"/>
        <w:rPr>
          <w:sz w:val="19"/>
        </w:rPr>
      </w:pPr>
      <w:r>
        <w:pict>
          <v:shape id="_x0000_s1348" o:spid="_x0000_s1348"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w w:val="99"/>
          <w:sz w:val="19"/>
        </w:rPr>
        <w:t>9</w:t>
      </w:r>
    </w:p>
    <w:p>
      <w:pPr>
        <w:spacing w:before="0" w:line="334" w:lineRule="exact"/>
        <w:ind w:left="1044" w:right="0" w:firstLine="0"/>
        <w:jc w:val="left"/>
        <w:rPr>
          <w:sz w:val="19"/>
        </w:rPr>
      </w:pPr>
      <w:r>
        <w:pict>
          <v:shape id="_x0000_s1349" o:spid="_x0000_s1349" style="position:absolute;left:0pt;margin-left:81.75pt;margin-top:7.3pt;height:3.55pt;width:3.55pt;mso-position-horizontal-relative:page;z-index:251667456;mso-width-relative:page;mso-height-relative:page;" fillcolor="#000000" filled="t" stroked="f" coordorigin="1635,146" coordsize="71,71" path="m1671,217l1655,215,1644,208,1638,197,1635,182,1638,166,1644,155,1655,148,1671,146,1686,148,1697,155,1704,166,1706,182,1704,197,1697,208,1686,215,1671,217xe">
            <v:path arrowok="t"/>
            <v:fill on="t" focussize="0,0"/>
            <v:stroke on="f"/>
            <v:imagedata o:title=""/>
            <o:lock v:ext="edit"/>
          </v:shape>
        </w:pict>
      </w:r>
      <w:r>
        <w:rPr>
          <w:sz w:val="19"/>
        </w:rPr>
        <w:t>10</w:t>
      </w:r>
    </w:p>
    <w:p>
      <w:pPr>
        <w:pStyle w:val="14"/>
        <w:numPr>
          <w:ilvl w:val="0"/>
          <w:numId w:val="9"/>
        </w:numPr>
        <w:tabs>
          <w:tab w:val="left" w:pos="899"/>
        </w:tabs>
        <w:spacing w:before="3" w:after="0" w:line="232" w:lineRule="auto"/>
        <w:ind w:left="655" w:right="198" w:firstLine="0"/>
        <w:jc w:val="left"/>
        <w:rPr>
          <w:sz w:val="21"/>
        </w:rPr>
      </w:pPr>
      <w:r>
        <w:rPr>
          <w:color w:val="4D4D4D"/>
          <w:spacing w:val="-1"/>
          <w:sz w:val="21"/>
        </w:rPr>
        <w:t>【强制】捕获异常与抛异常，必须是完全匹配，或者捕获异常是抛异常的父类。  说明：如果预</w:t>
      </w:r>
      <w:r>
        <w:rPr>
          <w:color w:val="4D4D4D"/>
          <w:w w:val="105"/>
          <w:sz w:val="21"/>
        </w:rPr>
        <w:t>期对方抛的是绣球，实际接到的是铅球，就会产生意外情况。</w:t>
      </w:r>
    </w:p>
    <w:p>
      <w:pPr>
        <w:pStyle w:val="14"/>
        <w:numPr>
          <w:ilvl w:val="0"/>
          <w:numId w:val="9"/>
        </w:numPr>
        <w:tabs>
          <w:tab w:val="left" w:pos="899"/>
        </w:tabs>
        <w:spacing w:before="2" w:after="0" w:line="232" w:lineRule="auto"/>
        <w:ind w:left="655" w:right="272" w:firstLine="0"/>
        <w:jc w:val="left"/>
        <w:rPr>
          <w:sz w:val="21"/>
        </w:rPr>
      </w:pPr>
      <w:r>
        <w:rPr>
          <w:color w:val="4D4D4D"/>
          <w:sz w:val="21"/>
        </w:rPr>
        <w:t>【强制】在调用RPC、二方包、或动态生成类的相关方法时，捕捉异常必须使用Throwable</w:t>
      </w:r>
      <w:r>
        <w:rPr>
          <w:color w:val="4D4D4D"/>
          <w:spacing w:val="-16"/>
          <w:sz w:val="21"/>
        </w:rPr>
        <w:t xml:space="preserve">类  </w:t>
      </w:r>
      <w:r>
        <w:rPr>
          <w:color w:val="4D4D4D"/>
          <w:spacing w:val="-1"/>
          <w:w w:val="105"/>
          <w:sz w:val="21"/>
        </w:rPr>
        <w:t>来进行拦截。 说明：通过反射机制来调用方法，如果找不到方法，抛出</w:t>
      </w:r>
    </w:p>
    <w:p>
      <w:pPr>
        <w:pStyle w:val="8"/>
        <w:spacing w:before="2" w:line="232" w:lineRule="auto"/>
        <w:ind w:left="655" w:right="262"/>
      </w:pPr>
      <w:r>
        <w:rPr>
          <w:color w:val="4D4D4D"/>
        </w:rPr>
        <w:t>NoSuchMethodException。什么情况会抛出NoSuchMethodError</w:t>
      </w:r>
      <w:r>
        <w:rPr>
          <w:color w:val="4D4D4D"/>
          <w:spacing w:val="-2"/>
        </w:rPr>
        <w:t xml:space="preserve">呢？二方包在类冲突时，仲  </w:t>
      </w:r>
      <w:r>
        <w:rPr>
          <w:color w:val="4D4D4D"/>
          <w:w w:val="105"/>
        </w:rPr>
        <w:t>裁机制可能导致引入非预期的版本使类的方法签名不匹配，或者在字节码修改框架（比如：</w:t>
      </w:r>
    </w:p>
    <w:p>
      <w:pPr>
        <w:pStyle w:val="8"/>
        <w:spacing w:before="2" w:line="232" w:lineRule="auto"/>
        <w:ind w:left="655" w:right="232"/>
      </w:pPr>
      <w:r>
        <w:rPr>
          <w:color w:val="4D4D4D"/>
        </w:rPr>
        <w:t>ASM）</w:t>
      </w:r>
      <w:r>
        <w:rPr>
          <w:color w:val="4D4D4D"/>
          <w:spacing w:val="-1"/>
        </w:rPr>
        <w:t xml:space="preserve">动态创建或修改类时，修改了相应的方法签名。这些情况，即使代码编译期是正确的，但  </w:t>
      </w:r>
      <w:r>
        <w:rPr>
          <w:color w:val="4D4D4D"/>
          <w:w w:val="105"/>
        </w:rPr>
        <w:t>在代码运行期时，会抛出NoSuchMethodError。</w:t>
      </w:r>
    </w:p>
    <w:p>
      <w:pPr>
        <w:pStyle w:val="14"/>
        <w:numPr>
          <w:ilvl w:val="0"/>
          <w:numId w:val="9"/>
        </w:numPr>
        <w:tabs>
          <w:tab w:val="left" w:pos="899"/>
        </w:tabs>
        <w:spacing w:before="2" w:after="0" w:line="232" w:lineRule="auto"/>
        <w:ind w:left="655" w:right="281" w:firstLine="0"/>
        <w:jc w:val="both"/>
        <w:rPr>
          <w:sz w:val="21"/>
        </w:rPr>
      </w:pPr>
      <w:r>
        <w:rPr>
          <w:color w:val="4D4D4D"/>
          <w:sz w:val="21"/>
        </w:rPr>
        <w:t>【推荐】方法的返回值可以为null，不强制返回空集合，或者空对象等，必须添加注释充分说  明什么情况下会返回null值。   说明：本手册明确防止NPE</w:t>
      </w:r>
      <w:r>
        <w:rPr>
          <w:color w:val="4D4D4D"/>
          <w:spacing w:val="-1"/>
          <w:sz w:val="21"/>
        </w:rPr>
        <w:t>是调用者的责任。即使被调用方法返回</w:t>
      </w:r>
      <w:r>
        <w:rPr>
          <w:color w:val="4D4D4D"/>
          <w:sz w:val="21"/>
        </w:rPr>
        <w:t xml:space="preserve">空集合或者空对象，对调用者来说，也并非高枕无忧，必须考虑到远程调用失败、序列化失败、  </w:t>
      </w:r>
      <w:r>
        <w:rPr>
          <w:color w:val="4D4D4D"/>
          <w:w w:val="105"/>
          <w:sz w:val="21"/>
        </w:rPr>
        <w:t>运行时异常等场景返回null的情况。</w:t>
      </w:r>
    </w:p>
    <w:p>
      <w:pPr>
        <w:pStyle w:val="14"/>
        <w:numPr>
          <w:ilvl w:val="0"/>
          <w:numId w:val="9"/>
        </w:numPr>
        <w:tabs>
          <w:tab w:val="left" w:pos="899"/>
        </w:tabs>
        <w:spacing w:before="5" w:after="0" w:line="232" w:lineRule="auto"/>
        <w:ind w:left="655" w:right="234" w:firstLine="0"/>
        <w:jc w:val="left"/>
        <w:rPr>
          <w:sz w:val="21"/>
        </w:rPr>
      </w:pPr>
      <w:r>
        <w:rPr>
          <w:color w:val="4D4D4D"/>
          <w:sz w:val="21"/>
        </w:rPr>
        <w:t>【推荐】防止NPE，是程序员的基本修养，注意NPE</w:t>
      </w:r>
      <w:r>
        <w:rPr>
          <w:color w:val="4D4D4D"/>
          <w:spacing w:val="7"/>
          <w:sz w:val="21"/>
        </w:rPr>
        <w:t xml:space="preserve">产生的场景： </w:t>
      </w:r>
      <w:r>
        <w:rPr>
          <w:color w:val="4D4D4D"/>
          <w:sz w:val="21"/>
        </w:rPr>
        <w:t>1）</w:t>
      </w:r>
      <w:r>
        <w:rPr>
          <w:color w:val="4D4D4D"/>
          <w:spacing w:val="1"/>
          <w:sz w:val="21"/>
        </w:rPr>
        <w:t xml:space="preserve"> 返回类型为基本数据类</w:t>
      </w:r>
      <w:r>
        <w:rPr>
          <w:color w:val="4D4D4D"/>
          <w:w w:val="105"/>
          <w:sz w:val="21"/>
        </w:rPr>
        <w:t>型，return包装数据类型的对象时，自动拆箱有可能产生NPE</w:t>
      </w:r>
      <w:r>
        <w:rPr>
          <w:color w:val="4D4D4D"/>
          <w:spacing w:val="-6"/>
          <w:w w:val="105"/>
          <w:sz w:val="21"/>
        </w:rPr>
        <w:t>。 反例</w:t>
      </w:r>
      <w:r>
        <w:rPr>
          <w:color w:val="4D4D4D"/>
          <w:w w:val="105"/>
          <w:sz w:val="21"/>
        </w:rPr>
        <w:t>：public</w:t>
      </w:r>
      <w:r>
        <w:rPr>
          <w:color w:val="4D4D4D"/>
          <w:spacing w:val="-18"/>
          <w:w w:val="105"/>
          <w:sz w:val="21"/>
        </w:rPr>
        <w:t xml:space="preserve"> </w:t>
      </w:r>
      <w:r>
        <w:rPr>
          <w:color w:val="4D4D4D"/>
          <w:w w:val="105"/>
          <w:sz w:val="21"/>
        </w:rPr>
        <w:t>int</w:t>
      </w:r>
      <w:r>
        <w:rPr>
          <w:color w:val="4D4D4D"/>
          <w:spacing w:val="-18"/>
          <w:w w:val="105"/>
          <w:sz w:val="21"/>
        </w:rPr>
        <w:t xml:space="preserve"> </w:t>
      </w:r>
      <w:r>
        <w:rPr>
          <w:color w:val="4D4D4D"/>
          <w:w w:val="105"/>
          <w:sz w:val="21"/>
        </w:rPr>
        <w:t>f()</w:t>
      </w:r>
      <w:r>
        <w:rPr>
          <w:color w:val="4D4D4D"/>
          <w:spacing w:val="-12"/>
          <w:w w:val="105"/>
          <w:sz w:val="21"/>
        </w:rPr>
        <w:t xml:space="preserve"> { </w:t>
      </w:r>
      <w:r>
        <w:rPr>
          <w:color w:val="4D4D4D"/>
          <w:w w:val="105"/>
          <w:sz w:val="21"/>
        </w:rPr>
        <w:t>return</w:t>
      </w:r>
    </w:p>
    <w:p>
      <w:pPr>
        <w:pStyle w:val="8"/>
        <w:spacing w:before="2" w:line="232" w:lineRule="auto"/>
        <w:ind w:left="655" w:right="303"/>
      </w:pPr>
      <w:r>
        <w:rPr>
          <w:color w:val="4D4D4D"/>
          <w:w w:val="105"/>
        </w:rPr>
        <w:t>Integer</w:t>
      </w:r>
      <w:r>
        <w:rPr>
          <w:color w:val="4D4D4D"/>
          <w:spacing w:val="-6"/>
          <w:w w:val="105"/>
        </w:rPr>
        <w:t>对象}， 如果为</w:t>
      </w:r>
      <w:r>
        <w:rPr>
          <w:color w:val="4D4D4D"/>
          <w:w w:val="105"/>
        </w:rPr>
        <w:t>null，自动解箱抛NPE</w:t>
      </w:r>
      <w:r>
        <w:rPr>
          <w:color w:val="4D4D4D"/>
          <w:spacing w:val="-16"/>
          <w:w w:val="105"/>
        </w:rPr>
        <w:t xml:space="preserve">。 </w:t>
      </w:r>
      <w:r>
        <w:rPr>
          <w:color w:val="4D4D4D"/>
          <w:w w:val="105"/>
        </w:rPr>
        <w:t>2）</w:t>
      </w:r>
      <w:r>
        <w:rPr>
          <w:color w:val="4D4D4D"/>
          <w:spacing w:val="-6"/>
          <w:w w:val="105"/>
        </w:rPr>
        <w:t xml:space="preserve"> 数据库的查询结果可能为</w:t>
      </w:r>
      <w:r>
        <w:rPr>
          <w:color w:val="4D4D4D"/>
          <w:w w:val="105"/>
        </w:rPr>
        <w:t>null</w:t>
      </w:r>
      <w:r>
        <w:rPr>
          <w:color w:val="4D4D4D"/>
          <w:spacing w:val="-16"/>
          <w:w w:val="105"/>
        </w:rPr>
        <w:t xml:space="preserve">。 </w:t>
      </w:r>
      <w:r>
        <w:rPr>
          <w:color w:val="4D4D4D"/>
          <w:w w:val="105"/>
        </w:rPr>
        <w:t>3）</w:t>
      </w:r>
      <w:r>
        <w:rPr>
          <w:color w:val="4D4D4D"/>
          <w:spacing w:val="-12"/>
          <w:w w:val="105"/>
        </w:rPr>
        <w:t xml:space="preserve"> 集合里</w:t>
      </w:r>
      <w:r>
        <w:rPr>
          <w:color w:val="4D4D4D"/>
        </w:rPr>
        <w:t>的元素即使isNotEmpty，取出的数据元素也可能为null</w:t>
      </w:r>
      <w:r>
        <w:rPr>
          <w:color w:val="4D4D4D"/>
          <w:spacing w:val="5"/>
        </w:rPr>
        <w:t xml:space="preserve">。  </w:t>
      </w:r>
      <w:r>
        <w:rPr>
          <w:color w:val="4D4D4D"/>
        </w:rPr>
        <w:t>4）  远程调用返回对象时，一律要求</w:t>
      </w:r>
      <w:r>
        <w:rPr>
          <w:color w:val="4D4D4D"/>
          <w:w w:val="105"/>
        </w:rPr>
        <w:t>进行空指针判断，防止NPE</w:t>
      </w:r>
      <w:r>
        <w:rPr>
          <w:color w:val="4D4D4D"/>
          <w:spacing w:val="-14"/>
          <w:w w:val="105"/>
        </w:rPr>
        <w:t xml:space="preserve">。 </w:t>
      </w:r>
      <w:r>
        <w:rPr>
          <w:color w:val="4D4D4D"/>
          <w:w w:val="105"/>
        </w:rPr>
        <w:t>5）</w:t>
      </w:r>
      <w:r>
        <w:rPr>
          <w:color w:val="4D4D4D"/>
          <w:spacing w:val="-10"/>
          <w:w w:val="105"/>
        </w:rPr>
        <w:t xml:space="preserve"> 对于</w:t>
      </w:r>
      <w:r>
        <w:rPr>
          <w:color w:val="4D4D4D"/>
          <w:w w:val="105"/>
        </w:rPr>
        <w:t>Session中获取的数据，建议进行NPE检查，避免空指</w:t>
      </w:r>
      <w:r>
        <w:rPr>
          <w:color w:val="4D4D4D"/>
          <w:spacing w:val="-2"/>
          <w:w w:val="105"/>
        </w:rPr>
        <w:t xml:space="preserve">针。 </w:t>
      </w:r>
      <w:r>
        <w:rPr>
          <w:color w:val="4D4D4D"/>
          <w:w w:val="105"/>
        </w:rPr>
        <w:t>6）</w:t>
      </w:r>
      <w:r>
        <w:rPr>
          <w:color w:val="4D4D4D"/>
          <w:spacing w:val="-2"/>
          <w:w w:val="105"/>
        </w:rPr>
        <w:t xml:space="preserve"> 级联调用</w:t>
      </w:r>
      <w:r>
        <w:rPr>
          <w:color w:val="4D4D4D"/>
          <w:w w:val="105"/>
        </w:rPr>
        <w:t>obj.getA().getB().getC()；一连串调用，易产生NPE。</w:t>
      </w:r>
    </w:p>
    <w:p>
      <w:pPr>
        <w:pStyle w:val="8"/>
        <w:spacing w:line="378" w:lineRule="exact"/>
      </w:pPr>
      <w:r>
        <w:rPr>
          <w:color w:val="4D4D4D"/>
          <w:w w:val="105"/>
        </w:rPr>
        <w:t>正例：使用JDK8的Optional类来防止NPE问题。</w:t>
      </w:r>
    </w:p>
    <w:p>
      <w:pPr>
        <w:pStyle w:val="14"/>
        <w:numPr>
          <w:ilvl w:val="0"/>
          <w:numId w:val="9"/>
        </w:numPr>
        <w:tabs>
          <w:tab w:val="left" w:pos="899"/>
        </w:tabs>
        <w:spacing w:before="3" w:after="0" w:line="232" w:lineRule="auto"/>
        <w:ind w:left="655" w:right="253" w:firstLine="0"/>
        <w:jc w:val="left"/>
        <w:rPr>
          <w:sz w:val="21"/>
        </w:rPr>
      </w:pPr>
      <w:r>
        <w:rPr>
          <w:color w:val="4D4D4D"/>
          <w:w w:val="105"/>
          <w:sz w:val="21"/>
        </w:rPr>
        <w:t>【推荐】定义时区分unchecked</w:t>
      </w:r>
      <w:r>
        <w:rPr>
          <w:color w:val="4D4D4D"/>
          <w:spacing w:val="-42"/>
          <w:w w:val="105"/>
          <w:sz w:val="21"/>
        </w:rPr>
        <w:t xml:space="preserve"> </w:t>
      </w:r>
      <w:r>
        <w:rPr>
          <w:color w:val="4D4D4D"/>
          <w:w w:val="105"/>
          <w:sz w:val="21"/>
        </w:rPr>
        <w:t>/</w:t>
      </w:r>
      <w:r>
        <w:rPr>
          <w:color w:val="4D4D4D"/>
          <w:spacing w:val="-42"/>
          <w:w w:val="105"/>
          <w:sz w:val="21"/>
        </w:rPr>
        <w:t xml:space="preserve"> </w:t>
      </w:r>
      <w:r>
        <w:rPr>
          <w:color w:val="4D4D4D"/>
          <w:w w:val="105"/>
          <w:sz w:val="21"/>
        </w:rPr>
        <w:t>checked</w:t>
      </w:r>
      <w:r>
        <w:rPr>
          <w:color w:val="4D4D4D"/>
          <w:spacing w:val="-7"/>
          <w:w w:val="105"/>
          <w:sz w:val="21"/>
        </w:rPr>
        <w:t xml:space="preserve"> 异常，避免直接抛出</w:t>
      </w:r>
      <w:r>
        <w:rPr>
          <w:color w:val="4D4D4D"/>
          <w:w w:val="105"/>
          <w:sz w:val="21"/>
        </w:rPr>
        <w:t>new</w:t>
      </w:r>
      <w:r>
        <w:rPr>
          <w:color w:val="4D4D4D"/>
          <w:spacing w:val="-42"/>
          <w:w w:val="105"/>
          <w:sz w:val="21"/>
        </w:rPr>
        <w:t xml:space="preserve"> </w:t>
      </w:r>
      <w:r>
        <w:rPr>
          <w:color w:val="4D4D4D"/>
          <w:w w:val="105"/>
          <w:sz w:val="21"/>
        </w:rPr>
        <w:t xml:space="preserve">RuntimeException()， </w:t>
      </w:r>
      <w:r>
        <w:rPr>
          <w:color w:val="4D4D4D"/>
          <w:sz w:val="21"/>
        </w:rPr>
        <w:t xml:space="preserve">更不允许抛出Exception或者Throwable，应使用有业务含义的自定义异常。推荐业界已定义过   </w:t>
      </w:r>
      <w:r>
        <w:rPr>
          <w:color w:val="4D4D4D"/>
          <w:w w:val="105"/>
          <w:sz w:val="21"/>
        </w:rPr>
        <w:t>的自定义异常，如：DAOException</w:t>
      </w:r>
      <w:r>
        <w:rPr>
          <w:color w:val="4D4D4D"/>
          <w:spacing w:val="-5"/>
          <w:w w:val="105"/>
          <w:sz w:val="21"/>
        </w:rPr>
        <w:t xml:space="preserve"> </w:t>
      </w:r>
      <w:r>
        <w:rPr>
          <w:color w:val="4D4D4D"/>
          <w:w w:val="105"/>
          <w:sz w:val="21"/>
        </w:rPr>
        <w:t>/</w:t>
      </w:r>
      <w:r>
        <w:rPr>
          <w:color w:val="4D4D4D"/>
          <w:spacing w:val="-4"/>
          <w:w w:val="105"/>
          <w:sz w:val="21"/>
        </w:rPr>
        <w:t xml:space="preserve"> </w:t>
      </w:r>
      <w:r>
        <w:rPr>
          <w:color w:val="4D4D4D"/>
          <w:w w:val="105"/>
          <w:sz w:val="21"/>
        </w:rPr>
        <w:t>ServiceException等。</w:t>
      </w:r>
    </w:p>
    <w:p>
      <w:pPr>
        <w:pStyle w:val="14"/>
        <w:numPr>
          <w:ilvl w:val="0"/>
          <w:numId w:val="9"/>
        </w:numPr>
        <w:tabs>
          <w:tab w:val="left" w:pos="899"/>
        </w:tabs>
        <w:spacing w:before="3" w:after="0" w:line="232" w:lineRule="auto"/>
        <w:ind w:left="655" w:right="277" w:firstLine="0"/>
        <w:jc w:val="left"/>
        <w:rPr>
          <w:sz w:val="21"/>
        </w:rPr>
      </w:pPr>
      <w:r>
        <w:rPr>
          <w:color w:val="4D4D4D"/>
          <w:sz w:val="21"/>
        </w:rPr>
        <w:t xml:space="preserve">【参考】对于公司外的http/api开放接口必须使用“错误码”；而应用内部推荐异常抛出；跨  应用间RPC调用优先考虑使用Result方式，封装isSuccess()方法、“错误码”、“错误简短信     </w:t>
      </w:r>
      <w:r>
        <w:rPr>
          <w:color w:val="4D4D4D"/>
          <w:spacing w:val="4"/>
          <w:sz w:val="21"/>
        </w:rPr>
        <w:t>息”。 说明：关于</w:t>
      </w:r>
      <w:r>
        <w:rPr>
          <w:color w:val="4D4D4D"/>
          <w:sz w:val="21"/>
        </w:rPr>
        <w:t>RPC方法返回方式使用Result</w:t>
      </w:r>
      <w:r>
        <w:rPr>
          <w:color w:val="4D4D4D"/>
          <w:spacing w:val="8"/>
          <w:sz w:val="21"/>
        </w:rPr>
        <w:t xml:space="preserve">方式的理由： </w:t>
      </w:r>
      <w:r>
        <w:rPr>
          <w:color w:val="4D4D4D"/>
          <w:sz w:val="21"/>
        </w:rPr>
        <w:t>1）</w:t>
      </w:r>
      <w:r>
        <w:rPr>
          <w:color w:val="4D4D4D"/>
          <w:spacing w:val="-2"/>
          <w:sz w:val="21"/>
        </w:rPr>
        <w:t>使用抛异常返回方式，调用方</w:t>
      </w:r>
      <w:r>
        <w:rPr>
          <w:color w:val="4D4D4D"/>
          <w:spacing w:val="1"/>
          <w:sz w:val="21"/>
        </w:rPr>
        <w:t xml:space="preserve">如果没有捕获到就会产生运行时错误。   </w:t>
      </w:r>
      <w:r>
        <w:rPr>
          <w:color w:val="4D4D4D"/>
          <w:sz w:val="21"/>
        </w:rPr>
        <w:t>2）如果不加栈信息，只是new自定义异常，加入自己的理解的error</w:t>
      </w:r>
      <w:r>
        <w:rPr>
          <w:color w:val="4D4D4D"/>
          <w:spacing w:val="8"/>
          <w:sz w:val="21"/>
        </w:rPr>
        <w:t xml:space="preserve">   </w:t>
      </w:r>
      <w:r>
        <w:rPr>
          <w:color w:val="4D4D4D"/>
          <w:sz w:val="21"/>
        </w:rPr>
        <w:t>message，对于调用端解决问题的帮助不会太多。如果加了栈信息，在频繁调用出</w:t>
      </w:r>
      <w:r>
        <w:rPr>
          <w:color w:val="4D4D4D"/>
          <w:w w:val="105"/>
          <w:sz w:val="21"/>
        </w:rPr>
        <w:t>错的情况下，数据序列化和传输的性能损耗也是问题。</w:t>
      </w:r>
    </w:p>
    <w:p>
      <w:pPr>
        <w:pStyle w:val="14"/>
        <w:numPr>
          <w:ilvl w:val="0"/>
          <w:numId w:val="9"/>
        </w:numPr>
        <w:tabs>
          <w:tab w:val="left" w:pos="899"/>
        </w:tabs>
        <w:spacing w:before="7" w:after="0" w:line="232" w:lineRule="auto"/>
        <w:ind w:left="655" w:right="240" w:firstLine="0"/>
        <w:jc w:val="both"/>
        <w:rPr>
          <w:sz w:val="21"/>
        </w:rPr>
      </w:pPr>
      <w:r>
        <w:rPr>
          <w:color w:val="4D4D4D"/>
          <w:w w:val="105"/>
          <w:sz w:val="21"/>
        </w:rPr>
        <w:t>【参考】避免出现重复的代码（Don’t</w:t>
      </w:r>
      <w:r>
        <w:rPr>
          <w:color w:val="4D4D4D"/>
          <w:spacing w:val="-34"/>
          <w:w w:val="105"/>
          <w:sz w:val="21"/>
        </w:rPr>
        <w:t xml:space="preserve"> </w:t>
      </w:r>
      <w:r>
        <w:rPr>
          <w:color w:val="4D4D4D"/>
          <w:w w:val="105"/>
          <w:sz w:val="21"/>
        </w:rPr>
        <w:t>Repeat</w:t>
      </w:r>
      <w:r>
        <w:rPr>
          <w:color w:val="4D4D4D"/>
          <w:spacing w:val="-33"/>
          <w:w w:val="105"/>
          <w:sz w:val="21"/>
        </w:rPr>
        <w:t xml:space="preserve"> </w:t>
      </w:r>
      <w:r>
        <w:rPr>
          <w:color w:val="4D4D4D"/>
          <w:w w:val="105"/>
          <w:sz w:val="21"/>
        </w:rPr>
        <w:t>Yourself），即DRY</w:t>
      </w:r>
      <w:r>
        <w:rPr>
          <w:color w:val="4D4D4D"/>
          <w:spacing w:val="-6"/>
          <w:w w:val="105"/>
          <w:sz w:val="21"/>
        </w:rPr>
        <w:t>原则。 说明：随意复制</w:t>
      </w:r>
      <w:r>
        <w:rPr>
          <w:color w:val="4D4D4D"/>
          <w:spacing w:val="-6"/>
          <w:sz w:val="21"/>
        </w:rPr>
        <w:t xml:space="preserve">和粘贴代码，必然会导致代码的重复，在以后需要修改时，需要修改所有的副本，容易遗漏。必  </w:t>
      </w:r>
      <w:r>
        <w:rPr>
          <w:color w:val="4D4D4D"/>
          <w:spacing w:val="-5"/>
          <w:sz w:val="21"/>
        </w:rPr>
        <w:t>要时抽取共性方法，或者抽象公共类，甚至是组件化。  正例：一个类中有多个</w:t>
      </w:r>
      <w:r>
        <w:rPr>
          <w:color w:val="4D4D4D"/>
          <w:sz w:val="21"/>
        </w:rPr>
        <w:t>public</w:t>
      </w:r>
      <w:r>
        <w:rPr>
          <w:color w:val="4D4D4D"/>
          <w:spacing w:val="-4"/>
          <w:sz w:val="21"/>
        </w:rPr>
        <w:t>方法，都需</w:t>
      </w:r>
      <w:r>
        <w:rPr>
          <w:color w:val="4D4D4D"/>
          <w:w w:val="105"/>
          <w:sz w:val="21"/>
        </w:rPr>
        <w:t>要进行数行相同的参数校验操作，这个时候请抽取：</w:t>
      </w:r>
    </w:p>
    <w:p>
      <w:pPr>
        <w:pStyle w:val="8"/>
        <w:spacing w:line="383" w:lineRule="exact"/>
      </w:pPr>
      <w:r>
        <w:rPr>
          <w:color w:val="4D4D4D"/>
          <w:w w:val="105"/>
        </w:rPr>
        <w:t>private boolean checkParam(DTO dto) {…}</w:t>
      </w:r>
    </w:p>
    <w:sectPr>
      <w:pgSz w:w="11920" w:h="16840"/>
      <w:pgMar w:top="960" w:right="900" w:bottom="280" w:left="9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PMingLiU">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0"/>
      <w:numFmt w:val="bullet"/>
      <w:lvlText w:val="•"/>
      <w:lvlJc w:val="left"/>
      <w:pPr>
        <w:ind w:left="114" w:hanging="160"/>
      </w:pPr>
      <w:rPr>
        <w:rFonts w:hint="default" w:ascii="微软雅黑" w:hAnsi="微软雅黑" w:eastAsia="微软雅黑" w:cs="微软雅黑"/>
        <w:color w:val="4D4D4D"/>
        <w:w w:val="103"/>
        <w:sz w:val="21"/>
        <w:szCs w:val="21"/>
        <w:lang w:val="en-US" w:eastAsia="en-US" w:bidi="en-US"/>
      </w:rPr>
    </w:lvl>
    <w:lvl w:ilvl="1" w:tentative="0">
      <w:start w:val="0"/>
      <w:numFmt w:val="bullet"/>
      <w:lvlText w:val="•"/>
      <w:lvlJc w:val="left"/>
      <w:pPr>
        <w:ind w:left="1112" w:hanging="160"/>
      </w:pPr>
      <w:rPr>
        <w:rFonts w:hint="default"/>
        <w:lang w:val="en-US" w:eastAsia="en-US" w:bidi="en-US"/>
      </w:rPr>
    </w:lvl>
    <w:lvl w:ilvl="2" w:tentative="0">
      <w:start w:val="0"/>
      <w:numFmt w:val="bullet"/>
      <w:lvlText w:val="•"/>
      <w:lvlJc w:val="left"/>
      <w:pPr>
        <w:ind w:left="2104" w:hanging="160"/>
      </w:pPr>
      <w:rPr>
        <w:rFonts w:hint="default"/>
        <w:lang w:val="en-US" w:eastAsia="en-US" w:bidi="en-US"/>
      </w:rPr>
    </w:lvl>
    <w:lvl w:ilvl="3" w:tentative="0">
      <w:start w:val="0"/>
      <w:numFmt w:val="bullet"/>
      <w:lvlText w:val="•"/>
      <w:lvlJc w:val="left"/>
      <w:pPr>
        <w:ind w:left="3096" w:hanging="160"/>
      </w:pPr>
      <w:rPr>
        <w:rFonts w:hint="default"/>
        <w:lang w:val="en-US" w:eastAsia="en-US" w:bidi="en-US"/>
      </w:rPr>
    </w:lvl>
    <w:lvl w:ilvl="4" w:tentative="0">
      <w:start w:val="0"/>
      <w:numFmt w:val="bullet"/>
      <w:lvlText w:val="•"/>
      <w:lvlJc w:val="left"/>
      <w:pPr>
        <w:ind w:left="4088" w:hanging="160"/>
      </w:pPr>
      <w:rPr>
        <w:rFonts w:hint="default"/>
        <w:lang w:val="en-US" w:eastAsia="en-US" w:bidi="en-US"/>
      </w:rPr>
    </w:lvl>
    <w:lvl w:ilvl="5" w:tentative="0">
      <w:start w:val="0"/>
      <w:numFmt w:val="bullet"/>
      <w:lvlText w:val="•"/>
      <w:lvlJc w:val="left"/>
      <w:pPr>
        <w:ind w:left="5080" w:hanging="160"/>
      </w:pPr>
      <w:rPr>
        <w:rFonts w:hint="default"/>
        <w:lang w:val="en-US" w:eastAsia="en-US" w:bidi="en-US"/>
      </w:rPr>
    </w:lvl>
    <w:lvl w:ilvl="6" w:tentative="0">
      <w:start w:val="0"/>
      <w:numFmt w:val="bullet"/>
      <w:lvlText w:val="•"/>
      <w:lvlJc w:val="left"/>
      <w:pPr>
        <w:ind w:left="6072" w:hanging="160"/>
      </w:pPr>
      <w:rPr>
        <w:rFonts w:hint="default"/>
        <w:lang w:val="en-US" w:eastAsia="en-US" w:bidi="en-US"/>
      </w:rPr>
    </w:lvl>
    <w:lvl w:ilvl="7" w:tentative="0">
      <w:start w:val="0"/>
      <w:numFmt w:val="bullet"/>
      <w:lvlText w:val="•"/>
      <w:lvlJc w:val="left"/>
      <w:pPr>
        <w:ind w:left="7064" w:hanging="160"/>
      </w:pPr>
      <w:rPr>
        <w:rFonts w:hint="default"/>
        <w:lang w:val="en-US" w:eastAsia="en-US" w:bidi="en-US"/>
      </w:rPr>
    </w:lvl>
    <w:lvl w:ilvl="8" w:tentative="0">
      <w:start w:val="0"/>
      <w:numFmt w:val="bullet"/>
      <w:lvlText w:val="•"/>
      <w:lvlJc w:val="left"/>
      <w:pPr>
        <w:ind w:left="8056" w:hanging="160"/>
      </w:pPr>
      <w:rPr>
        <w:rFonts w:hint="default"/>
        <w:lang w:val="en-US" w:eastAsia="en-US" w:bidi="en-US"/>
      </w:rPr>
    </w:lvl>
  </w:abstractNum>
  <w:abstractNum w:abstractNumId="1">
    <w:nsid w:val="BF205925"/>
    <w:multiLevelType w:val="multilevel"/>
    <w:tmpl w:val="BF205925"/>
    <w:lvl w:ilvl="0" w:tentative="0">
      <w:start w:val="1"/>
      <w:numFmt w:val="decimal"/>
      <w:lvlText w:val="%1."/>
      <w:lvlJc w:val="left"/>
      <w:pPr>
        <w:ind w:left="438" w:hanging="325"/>
        <w:jc w:val="left"/>
      </w:pPr>
      <w:rPr>
        <w:rFonts w:hint="default" w:ascii="微软雅黑" w:hAnsi="微软雅黑" w:eastAsia="微软雅黑" w:cs="微软雅黑"/>
        <w:b/>
        <w:bCs/>
        <w:color w:val="4F4F4F"/>
        <w:w w:val="100"/>
        <w:sz w:val="27"/>
        <w:szCs w:val="27"/>
        <w:lang w:val="en-US" w:eastAsia="en-US" w:bidi="en-US"/>
      </w:rPr>
    </w:lvl>
    <w:lvl w:ilvl="1" w:tentative="0">
      <w:start w:val="0"/>
      <w:numFmt w:val="bullet"/>
      <w:lvlText w:val="•"/>
      <w:lvlJc w:val="left"/>
      <w:pPr>
        <w:ind w:left="1400" w:hanging="325"/>
      </w:pPr>
      <w:rPr>
        <w:rFonts w:hint="default"/>
        <w:lang w:val="en-US" w:eastAsia="en-US" w:bidi="en-US"/>
      </w:rPr>
    </w:lvl>
    <w:lvl w:ilvl="2" w:tentative="0">
      <w:start w:val="0"/>
      <w:numFmt w:val="bullet"/>
      <w:lvlText w:val="•"/>
      <w:lvlJc w:val="left"/>
      <w:pPr>
        <w:ind w:left="2360" w:hanging="325"/>
      </w:pPr>
      <w:rPr>
        <w:rFonts w:hint="default"/>
        <w:lang w:val="en-US" w:eastAsia="en-US" w:bidi="en-US"/>
      </w:rPr>
    </w:lvl>
    <w:lvl w:ilvl="3" w:tentative="0">
      <w:start w:val="0"/>
      <w:numFmt w:val="bullet"/>
      <w:lvlText w:val="•"/>
      <w:lvlJc w:val="left"/>
      <w:pPr>
        <w:ind w:left="3320" w:hanging="325"/>
      </w:pPr>
      <w:rPr>
        <w:rFonts w:hint="default"/>
        <w:lang w:val="en-US" w:eastAsia="en-US" w:bidi="en-US"/>
      </w:rPr>
    </w:lvl>
    <w:lvl w:ilvl="4" w:tentative="0">
      <w:start w:val="0"/>
      <w:numFmt w:val="bullet"/>
      <w:lvlText w:val="•"/>
      <w:lvlJc w:val="left"/>
      <w:pPr>
        <w:ind w:left="4280" w:hanging="325"/>
      </w:pPr>
      <w:rPr>
        <w:rFonts w:hint="default"/>
        <w:lang w:val="en-US" w:eastAsia="en-US" w:bidi="en-US"/>
      </w:rPr>
    </w:lvl>
    <w:lvl w:ilvl="5" w:tentative="0">
      <w:start w:val="0"/>
      <w:numFmt w:val="bullet"/>
      <w:lvlText w:val="•"/>
      <w:lvlJc w:val="left"/>
      <w:pPr>
        <w:ind w:left="5240" w:hanging="325"/>
      </w:pPr>
      <w:rPr>
        <w:rFonts w:hint="default"/>
        <w:lang w:val="en-US" w:eastAsia="en-US" w:bidi="en-US"/>
      </w:rPr>
    </w:lvl>
    <w:lvl w:ilvl="6" w:tentative="0">
      <w:start w:val="0"/>
      <w:numFmt w:val="bullet"/>
      <w:lvlText w:val="•"/>
      <w:lvlJc w:val="left"/>
      <w:pPr>
        <w:ind w:left="6200" w:hanging="325"/>
      </w:pPr>
      <w:rPr>
        <w:rFonts w:hint="default"/>
        <w:lang w:val="en-US" w:eastAsia="en-US" w:bidi="en-US"/>
      </w:rPr>
    </w:lvl>
    <w:lvl w:ilvl="7" w:tentative="0">
      <w:start w:val="0"/>
      <w:numFmt w:val="bullet"/>
      <w:lvlText w:val="•"/>
      <w:lvlJc w:val="left"/>
      <w:pPr>
        <w:ind w:left="7160" w:hanging="325"/>
      </w:pPr>
      <w:rPr>
        <w:rFonts w:hint="default"/>
        <w:lang w:val="en-US" w:eastAsia="en-US" w:bidi="en-US"/>
      </w:rPr>
    </w:lvl>
    <w:lvl w:ilvl="8" w:tentative="0">
      <w:start w:val="0"/>
      <w:numFmt w:val="bullet"/>
      <w:lvlText w:val="•"/>
      <w:lvlJc w:val="left"/>
      <w:pPr>
        <w:ind w:left="8120" w:hanging="325"/>
      </w:pPr>
      <w:rPr>
        <w:rFonts w:hint="default"/>
        <w:lang w:val="en-US" w:eastAsia="en-US" w:bidi="en-US"/>
      </w:rPr>
    </w:lvl>
  </w:abstractNum>
  <w:abstractNum w:abstractNumId="2">
    <w:nsid w:val="CF092B84"/>
    <w:multiLevelType w:val="multilevel"/>
    <w:tmpl w:val="CF092B84"/>
    <w:lvl w:ilvl="0" w:tentative="0">
      <w:start w:val="1"/>
      <w:numFmt w:val="decimal"/>
      <w:lvlText w:val="%1."/>
      <w:lvlJc w:val="left"/>
      <w:pPr>
        <w:ind w:left="2907" w:hanging="322"/>
        <w:jc w:val="left"/>
      </w:pPr>
      <w:rPr>
        <w:rFonts w:hint="default" w:ascii="微软雅黑" w:hAnsi="微软雅黑" w:eastAsia="微软雅黑" w:cs="微软雅黑"/>
        <w:color w:val="4EA0DB"/>
        <w:w w:val="102"/>
        <w:sz w:val="28"/>
        <w:szCs w:val="28"/>
        <w:lang w:val="en-US" w:eastAsia="en-US" w:bidi="en-US"/>
      </w:rPr>
    </w:lvl>
    <w:lvl w:ilvl="1" w:tentative="0">
      <w:start w:val="0"/>
      <w:numFmt w:val="bullet"/>
      <w:lvlText w:val="•"/>
      <w:lvlJc w:val="left"/>
      <w:pPr>
        <w:ind w:left="3614" w:hanging="322"/>
      </w:pPr>
      <w:rPr>
        <w:rFonts w:hint="default"/>
        <w:lang w:val="en-US" w:eastAsia="en-US" w:bidi="en-US"/>
      </w:rPr>
    </w:lvl>
    <w:lvl w:ilvl="2" w:tentative="0">
      <w:start w:val="0"/>
      <w:numFmt w:val="bullet"/>
      <w:lvlText w:val="•"/>
      <w:lvlJc w:val="left"/>
      <w:pPr>
        <w:ind w:left="4328" w:hanging="322"/>
      </w:pPr>
      <w:rPr>
        <w:rFonts w:hint="default"/>
        <w:lang w:val="en-US" w:eastAsia="en-US" w:bidi="en-US"/>
      </w:rPr>
    </w:lvl>
    <w:lvl w:ilvl="3" w:tentative="0">
      <w:start w:val="0"/>
      <w:numFmt w:val="bullet"/>
      <w:lvlText w:val="•"/>
      <w:lvlJc w:val="left"/>
      <w:pPr>
        <w:ind w:left="5042" w:hanging="322"/>
      </w:pPr>
      <w:rPr>
        <w:rFonts w:hint="default"/>
        <w:lang w:val="en-US" w:eastAsia="en-US" w:bidi="en-US"/>
      </w:rPr>
    </w:lvl>
    <w:lvl w:ilvl="4" w:tentative="0">
      <w:start w:val="0"/>
      <w:numFmt w:val="bullet"/>
      <w:lvlText w:val="•"/>
      <w:lvlJc w:val="left"/>
      <w:pPr>
        <w:ind w:left="5756" w:hanging="322"/>
      </w:pPr>
      <w:rPr>
        <w:rFonts w:hint="default"/>
        <w:lang w:val="en-US" w:eastAsia="en-US" w:bidi="en-US"/>
      </w:rPr>
    </w:lvl>
    <w:lvl w:ilvl="5" w:tentative="0">
      <w:start w:val="0"/>
      <w:numFmt w:val="bullet"/>
      <w:lvlText w:val="•"/>
      <w:lvlJc w:val="left"/>
      <w:pPr>
        <w:ind w:left="6470" w:hanging="322"/>
      </w:pPr>
      <w:rPr>
        <w:rFonts w:hint="default"/>
        <w:lang w:val="en-US" w:eastAsia="en-US" w:bidi="en-US"/>
      </w:rPr>
    </w:lvl>
    <w:lvl w:ilvl="6" w:tentative="0">
      <w:start w:val="0"/>
      <w:numFmt w:val="bullet"/>
      <w:lvlText w:val="•"/>
      <w:lvlJc w:val="left"/>
      <w:pPr>
        <w:ind w:left="7184" w:hanging="322"/>
      </w:pPr>
      <w:rPr>
        <w:rFonts w:hint="default"/>
        <w:lang w:val="en-US" w:eastAsia="en-US" w:bidi="en-US"/>
      </w:rPr>
    </w:lvl>
    <w:lvl w:ilvl="7" w:tentative="0">
      <w:start w:val="0"/>
      <w:numFmt w:val="bullet"/>
      <w:lvlText w:val="•"/>
      <w:lvlJc w:val="left"/>
      <w:pPr>
        <w:ind w:left="7898" w:hanging="322"/>
      </w:pPr>
      <w:rPr>
        <w:rFonts w:hint="default"/>
        <w:lang w:val="en-US" w:eastAsia="en-US" w:bidi="en-US"/>
      </w:rPr>
    </w:lvl>
    <w:lvl w:ilvl="8" w:tentative="0">
      <w:start w:val="0"/>
      <w:numFmt w:val="bullet"/>
      <w:lvlText w:val="•"/>
      <w:lvlJc w:val="left"/>
      <w:pPr>
        <w:ind w:left="8612" w:hanging="322"/>
      </w:pPr>
      <w:rPr>
        <w:rFonts w:hint="default"/>
        <w:lang w:val="en-US" w:eastAsia="en-US" w:bidi="en-US"/>
      </w:rPr>
    </w:lvl>
  </w:abstractNum>
  <w:abstractNum w:abstractNumId="3">
    <w:nsid w:val="0053208E"/>
    <w:multiLevelType w:val="multilevel"/>
    <w:tmpl w:val="0053208E"/>
    <w:lvl w:ilvl="0" w:tentative="0">
      <w:start w:val="1"/>
      <w:numFmt w:val="decimal"/>
      <w:lvlText w:val="%1."/>
      <w:lvlJc w:val="left"/>
      <w:pPr>
        <w:ind w:left="3868" w:hanging="370"/>
        <w:jc w:val="left"/>
      </w:pPr>
      <w:rPr>
        <w:rFonts w:hint="default" w:ascii="微软雅黑" w:hAnsi="微软雅黑" w:eastAsia="微软雅黑" w:cs="微软雅黑"/>
        <w:color w:val="4EA0DB"/>
        <w:w w:val="99"/>
        <w:sz w:val="33"/>
        <w:szCs w:val="33"/>
        <w:lang w:val="en-US" w:eastAsia="en-US" w:bidi="en-US"/>
      </w:rPr>
    </w:lvl>
    <w:lvl w:ilvl="1" w:tentative="0">
      <w:start w:val="0"/>
      <w:numFmt w:val="bullet"/>
      <w:lvlText w:val="•"/>
      <w:lvlJc w:val="left"/>
      <w:pPr>
        <w:ind w:left="4478" w:hanging="370"/>
      </w:pPr>
      <w:rPr>
        <w:rFonts w:hint="default"/>
        <w:lang w:val="en-US" w:eastAsia="en-US" w:bidi="en-US"/>
      </w:rPr>
    </w:lvl>
    <w:lvl w:ilvl="2" w:tentative="0">
      <w:start w:val="0"/>
      <w:numFmt w:val="bullet"/>
      <w:lvlText w:val="•"/>
      <w:lvlJc w:val="left"/>
      <w:pPr>
        <w:ind w:left="5096" w:hanging="370"/>
      </w:pPr>
      <w:rPr>
        <w:rFonts w:hint="default"/>
        <w:lang w:val="en-US" w:eastAsia="en-US" w:bidi="en-US"/>
      </w:rPr>
    </w:lvl>
    <w:lvl w:ilvl="3" w:tentative="0">
      <w:start w:val="0"/>
      <w:numFmt w:val="bullet"/>
      <w:lvlText w:val="•"/>
      <w:lvlJc w:val="left"/>
      <w:pPr>
        <w:ind w:left="5714" w:hanging="370"/>
      </w:pPr>
      <w:rPr>
        <w:rFonts w:hint="default"/>
        <w:lang w:val="en-US" w:eastAsia="en-US" w:bidi="en-US"/>
      </w:rPr>
    </w:lvl>
    <w:lvl w:ilvl="4" w:tentative="0">
      <w:start w:val="0"/>
      <w:numFmt w:val="bullet"/>
      <w:lvlText w:val="•"/>
      <w:lvlJc w:val="left"/>
      <w:pPr>
        <w:ind w:left="6332" w:hanging="370"/>
      </w:pPr>
      <w:rPr>
        <w:rFonts w:hint="default"/>
        <w:lang w:val="en-US" w:eastAsia="en-US" w:bidi="en-US"/>
      </w:rPr>
    </w:lvl>
    <w:lvl w:ilvl="5" w:tentative="0">
      <w:start w:val="0"/>
      <w:numFmt w:val="bullet"/>
      <w:lvlText w:val="•"/>
      <w:lvlJc w:val="left"/>
      <w:pPr>
        <w:ind w:left="6950" w:hanging="370"/>
      </w:pPr>
      <w:rPr>
        <w:rFonts w:hint="default"/>
        <w:lang w:val="en-US" w:eastAsia="en-US" w:bidi="en-US"/>
      </w:rPr>
    </w:lvl>
    <w:lvl w:ilvl="6" w:tentative="0">
      <w:start w:val="0"/>
      <w:numFmt w:val="bullet"/>
      <w:lvlText w:val="•"/>
      <w:lvlJc w:val="left"/>
      <w:pPr>
        <w:ind w:left="7568" w:hanging="370"/>
      </w:pPr>
      <w:rPr>
        <w:rFonts w:hint="default"/>
        <w:lang w:val="en-US" w:eastAsia="en-US" w:bidi="en-US"/>
      </w:rPr>
    </w:lvl>
    <w:lvl w:ilvl="7" w:tentative="0">
      <w:start w:val="0"/>
      <w:numFmt w:val="bullet"/>
      <w:lvlText w:val="•"/>
      <w:lvlJc w:val="left"/>
      <w:pPr>
        <w:ind w:left="8186" w:hanging="370"/>
      </w:pPr>
      <w:rPr>
        <w:rFonts w:hint="default"/>
        <w:lang w:val="en-US" w:eastAsia="en-US" w:bidi="en-US"/>
      </w:rPr>
    </w:lvl>
    <w:lvl w:ilvl="8" w:tentative="0">
      <w:start w:val="0"/>
      <w:numFmt w:val="bullet"/>
      <w:lvlText w:val="•"/>
      <w:lvlJc w:val="left"/>
      <w:pPr>
        <w:ind w:left="8804" w:hanging="370"/>
      </w:pPr>
      <w:rPr>
        <w:rFonts w:hint="default"/>
        <w:lang w:val="en-US" w:eastAsia="en-US" w:bidi="en-US"/>
      </w:rPr>
    </w:lvl>
  </w:abstractNum>
  <w:abstractNum w:abstractNumId="4">
    <w:nsid w:val="0248C179"/>
    <w:multiLevelType w:val="multilevel"/>
    <w:tmpl w:val="0248C179"/>
    <w:lvl w:ilvl="0" w:tentative="0">
      <w:start w:val="1"/>
      <w:numFmt w:val="decimal"/>
      <w:lvlText w:val="%1."/>
      <w:lvlJc w:val="left"/>
      <w:pPr>
        <w:ind w:left="655" w:hanging="243"/>
        <w:jc w:val="left"/>
      </w:pPr>
      <w:rPr>
        <w:rFonts w:hint="default" w:ascii="微软雅黑" w:hAnsi="微软雅黑" w:eastAsia="微软雅黑" w:cs="微软雅黑"/>
        <w:color w:val="4D4D4D"/>
        <w:spacing w:val="-10"/>
        <w:w w:val="103"/>
        <w:sz w:val="21"/>
        <w:szCs w:val="21"/>
        <w:lang w:val="en-US" w:eastAsia="en-US" w:bidi="en-US"/>
      </w:rPr>
    </w:lvl>
    <w:lvl w:ilvl="1" w:tentative="0">
      <w:start w:val="0"/>
      <w:numFmt w:val="bullet"/>
      <w:lvlText w:val="•"/>
      <w:lvlJc w:val="left"/>
      <w:pPr>
        <w:ind w:left="1598" w:hanging="243"/>
      </w:pPr>
      <w:rPr>
        <w:rFonts w:hint="default"/>
        <w:lang w:val="en-US" w:eastAsia="en-US" w:bidi="en-US"/>
      </w:rPr>
    </w:lvl>
    <w:lvl w:ilvl="2" w:tentative="0">
      <w:start w:val="0"/>
      <w:numFmt w:val="bullet"/>
      <w:lvlText w:val="•"/>
      <w:lvlJc w:val="left"/>
      <w:pPr>
        <w:ind w:left="2536" w:hanging="243"/>
      </w:pPr>
      <w:rPr>
        <w:rFonts w:hint="default"/>
        <w:lang w:val="en-US" w:eastAsia="en-US" w:bidi="en-US"/>
      </w:rPr>
    </w:lvl>
    <w:lvl w:ilvl="3" w:tentative="0">
      <w:start w:val="0"/>
      <w:numFmt w:val="bullet"/>
      <w:lvlText w:val="•"/>
      <w:lvlJc w:val="left"/>
      <w:pPr>
        <w:ind w:left="3474" w:hanging="243"/>
      </w:pPr>
      <w:rPr>
        <w:rFonts w:hint="default"/>
        <w:lang w:val="en-US" w:eastAsia="en-US" w:bidi="en-US"/>
      </w:rPr>
    </w:lvl>
    <w:lvl w:ilvl="4" w:tentative="0">
      <w:start w:val="0"/>
      <w:numFmt w:val="bullet"/>
      <w:lvlText w:val="•"/>
      <w:lvlJc w:val="left"/>
      <w:pPr>
        <w:ind w:left="4412" w:hanging="243"/>
      </w:pPr>
      <w:rPr>
        <w:rFonts w:hint="default"/>
        <w:lang w:val="en-US" w:eastAsia="en-US" w:bidi="en-US"/>
      </w:rPr>
    </w:lvl>
    <w:lvl w:ilvl="5" w:tentative="0">
      <w:start w:val="0"/>
      <w:numFmt w:val="bullet"/>
      <w:lvlText w:val="•"/>
      <w:lvlJc w:val="left"/>
      <w:pPr>
        <w:ind w:left="5350" w:hanging="243"/>
      </w:pPr>
      <w:rPr>
        <w:rFonts w:hint="default"/>
        <w:lang w:val="en-US" w:eastAsia="en-US" w:bidi="en-US"/>
      </w:rPr>
    </w:lvl>
    <w:lvl w:ilvl="6" w:tentative="0">
      <w:start w:val="0"/>
      <w:numFmt w:val="bullet"/>
      <w:lvlText w:val="•"/>
      <w:lvlJc w:val="left"/>
      <w:pPr>
        <w:ind w:left="6288" w:hanging="243"/>
      </w:pPr>
      <w:rPr>
        <w:rFonts w:hint="default"/>
        <w:lang w:val="en-US" w:eastAsia="en-US" w:bidi="en-US"/>
      </w:rPr>
    </w:lvl>
    <w:lvl w:ilvl="7" w:tentative="0">
      <w:start w:val="0"/>
      <w:numFmt w:val="bullet"/>
      <w:lvlText w:val="•"/>
      <w:lvlJc w:val="left"/>
      <w:pPr>
        <w:ind w:left="7226" w:hanging="243"/>
      </w:pPr>
      <w:rPr>
        <w:rFonts w:hint="default"/>
        <w:lang w:val="en-US" w:eastAsia="en-US" w:bidi="en-US"/>
      </w:rPr>
    </w:lvl>
    <w:lvl w:ilvl="8" w:tentative="0">
      <w:start w:val="0"/>
      <w:numFmt w:val="bullet"/>
      <w:lvlText w:val="•"/>
      <w:lvlJc w:val="left"/>
      <w:pPr>
        <w:ind w:left="8164" w:hanging="243"/>
      </w:pPr>
      <w:rPr>
        <w:rFonts w:hint="default"/>
        <w:lang w:val="en-US" w:eastAsia="en-US" w:bidi="en-US"/>
      </w:rPr>
    </w:lvl>
  </w:abstractNum>
  <w:abstractNum w:abstractNumId="5">
    <w:nsid w:val="03D62ECE"/>
    <w:multiLevelType w:val="multilevel"/>
    <w:tmpl w:val="03D62ECE"/>
    <w:lvl w:ilvl="0" w:tentative="0">
      <w:start w:val="1"/>
      <w:numFmt w:val="decimal"/>
      <w:lvlText w:val="%1."/>
      <w:lvlJc w:val="left"/>
      <w:pPr>
        <w:ind w:left="471" w:hanging="358"/>
        <w:jc w:val="left"/>
      </w:pPr>
      <w:rPr>
        <w:rFonts w:hint="default" w:ascii="微软雅黑" w:hAnsi="微软雅黑" w:eastAsia="微软雅黑" w:cs="微软雅黑"/>
        <w:b/>
        <w:bCs/>
        <w:color w:val="4F4F4F"/>
        <w:w w:val="102"/>
        <w:sz w:val="29"/>
        <w:szCs w:val="29"/>
        <w:lang w:val="en-US" w:eastAsia="en-US" w:bidi="en-US"/>
      </w:rPr>
    </w:lvl>
    <w:lvl w:ilvl="1" w:tentative="0">
      <w:start w:val="0"/>
      <w:numFmt w:val="bullet"/>
      <w:lvlText w:val="•"/>
      <w:lvlJc w:val="left"/>
      <w:pPr>
        <w:ind w:left="1436" w:hanging="358"/>
      </w:pPr>
      <w:rPr>
        <w:rFonts w:hint="default"/>
        <w:lang w:val="en-US" w:eastAsia="en-US" w:bidi="en-US"/>
      </w:rPr>
    </w:lvl>
    <w:lvl w:ilvl="2" w:tentative="0">
      <w:start w:val="0"/>
      <w:numFmt w:val="bullet"/>
      <w:lvlText w:val="•"/>
      <w:lvlJc w:val="left"/>
      <w:pPr>
        <w:ind w:left="2392" w:hanging="358"/>
      </w:pPr>
      <w:rPr>
        <w:rFonts w:hint="default"/>
        <w:lang w:val="en-US" w:eastAsia="en-US" w:bidi="en-US"/>
      </w:rPr>
    </w:lvl>
    <w:lvl w:ilvl="3" w:tentative="0">
      <w:start w:val="0"/>
      <w:numFmt w:val="bullet"/>
      <w:lvlText w:val="•"/>
      <w:lvlJc w:val="left"/>
      <w:pPr>
        <w:ind w:left="3348" w:hanging="358"/>
      </w:pPr>
      <w:rPr>
        <w:rFonts w:hint="default"/>
        <w:lang w:val="en-US" w:eastAsia="en-US" w:bidi="en-US"/>
      </w:rPr>
    </w:lvl>
    <w:lvl w:ilvl="4" w:tentative="0">
      <w:start w:val="0"/>
      <w:numFmt w:val="bullet"/>
      <w:lvlText w:val="•"/>
      <w:lvlJc w:val="left"/>
      <w:pPr>
        <w:ind w:left="4304" w:hanging="358"/>
      </w:pPr>
      <w:rPr>
        <w:rFonts w:hint="default"/>
        <w:lang w:val="en-US" w:eastAsia="en-US" w:bidi="en-US"/>
      </w:rPr>
    </w:lvl>
    <w:lvl w:ilvl="5" w:tentative="0">
      <w:start w:val="0"/>
      <w:numFmt w:val="bullet"/>
      <w:lvlText w:val="•"/>
      <w:lvlJc w:val="left"/>
      <w:pPr>
        <w:ind w:left="5260" w:hanging="358"/>
      </w:pPr>
      <w:rPr>
        <w:rFonts w:hint="default"/>
        <w:lang w:val="en-US" w:eastAsia="en-US" w:bidi="en-US"/>
      </w:rPr>
    </w:lvl>
    <w:lvl w:ilvl="6" w:tentative="0">
      <w:start w:val="0"/>
      <w:numFmt w:val="bullet"/>
      <w:lvlText w:val="•"/>
      <w:lvlJc w:val="left"/>
      <w:pPr>
        <w:ind w:left="6216" w:hanging="358"/>
      </w:pPr>
      <w:rPr>
        <w:rFonts w:hint="default"/>
        <w:lang w:val="en-US" w:eastAsia="en-US" w:bidi="en-US"/>
      </w:rPr>
    </w:lvl>
    <w:lvl w:ilvl="7" w:tentative="0">
      <w:start w:val="0"/>
      <w:numFmt w:val="bullet"/>
      <w:lvlText w:val="•"/>
      <w:lvlJc w:val="left"/>
      <w:pPr>
        <w:ind w:left="7172" w:hanging="358"/>
      </w:pPr>
      <w:rPr>
        <w:rFonts w:hint="default"/>
        <w:lang w:val="en-US" w:eastAsia="en-US" w:bidi="en-US"/>
      </w:rPr>
    </w:lvl>
    <w:lvl w:ilvl="8" w:tentative="0">
      <w:start w:val="0"/>
      <w:numFmt w:val="bullet"/>
      <w:lvlText w:val="•"/>
      <w:lvlJc w:val="left"/>
      <w:pPr>
        <w:ind w:left="8128" w:hanging="358"/>
      </w:pPr>
      <w:rPr>
        <w:rFonts w:hint="default"/>
        <w:lang w:val="en-US" w:eastAsia="en-US" w:bidi="en-US"/>
      </w:rPr>
    </w:lvl>
  </w:abstractNum>
  <w:abstractNum w:abstractNumId="6">
    <w:nsid w:val="25B654F3"/>
    <w:multiLevelType w:val="multilevel"/>
    <w:tmpl w:val="25B654F3"/>
    <w:lvl w:ilvl="0" w:tentative="0">
      <w:start w:val="1"/>
      <w:numFmt w:val="decimal"/>
      <w:lvlText w:val="%1."/>
      <w:lvlJc w:val="left"/>
      <w:pPr>
        <w:ind w:left="471" w:hanging="358"/>
        <w:jc w:val="left"/>
      </w:pPr>
      <w:rPr>
        <w:rFonts w:hint="default" w:ascii="微软雅黑" w:hAnsi="微软雅黑" w:eastAsia="微软雅黑" w:cs="微软雅黑"/>
        <w:b/>
        <w:bCs/>
        <w:color w:val="4F4F4F"/>
        <w:w w:val="102"/>
        <w:sz w:val="29"/>
        <w:szCs w:val="29"/>
        <w:lang w:val="en-US" w:eastAsia="en-US" w:bidi="en-US"/>
      </w:rPr>
    </w:lvl>
    <w:lvl w:ilvl="1" w:tentative="0">
      <w:start w:val="1"/>
      <w:numFmt w:val="decimal"/>
      <w:lvlText w:val="%1.%2"/>
      <w:lvlJc w:val="left"/>
      <w:pPr>
        <w:ind w:left="605" w:hanging="492"/>
        <w:jc w:val="left"/>
      </w:pPr>
      <w:rPr>
        <w:rFonts w:hint="default" w:ascii="微软雅黑" w:hAnsi="微软雅黑" w:eastAsia="微软雅黑" w:cs="微软雅黑"/>
        <w:b/>
        <w:bCs/>
        <w:color w:val="4F4F4F"/>
        <w:w w:val="100"/>
        <w:sz w:val="27"/>
        <w:szCs w:val="27"/>
        <w:lang w:val="en-US" w:eastAsia="en-US" w:bidi="en-US"/>
      </w:rPr>
    </w:lvl>
    <w:lvl w:ilvl="2" w:tentative="0">
      <w:start w:val="0"/>
      <w:numFmt w:val="bullet"/>
      <w:lvlText w:val="•"/>
      <w:lvlJc w:val="left"/>
      <w:pPr>
        <w:ind w:left="1648" w:hanging="492"/>
      </w:pPr>
      <w:rPr>
        <w:rFonts w:hint="default"/>
        <w:lang w:val="en-US" w:eastAsia="en-US" w:bidi="en-US"/>
      </w:rPr>
    </w:lvl>
    <w:lvl w:ilvl="3" w:tentative="0">
      <w:start w:val="0"/>
      <w:numFmt w:val="bullet"/>
      <w:lvlText w:val="•"/>
      <w:lvlJc w:val="left"/>
      <w:pPr>
        <w:ind w:left="2697" w:hanging="492"/>
      </w:pPr>
      <w:rPr>
        <w:rFonts w:hint="default"/>
        <w:lang w:val="en-US" w:eastAsia="en-US" w:bidi="en-US"/>
      </w:rPr>
    </w:lvl>
    <w:lvl w:ilvl="4" w:tentative="0">
      <w:start w:val="0"/>
      <w:numFmt w:val="bullet"/>
      <w:lvlText w:val="•"/>
      <w:lvlJc w:val="left"/>
      <w:pPr>
        <w:ind w:left="3746" w:hanging="492"/>
      </w:pPr>
      <w:rPr>
        <w:rFonts w:hint="default"/>
        <w:lang w:val="en-US" w:eastAsia="en-US" w:bidi="en-US"/>
      </w:rPr>
    </w:lvl>
    <w:lvl w:ilvl="5" w:tentative="0">
      <w:start w:val="0"/>
      <w:numFmt w:val="bullet"/>
      <w:lvlText w:val="•"/>
      <w:lvlJc w:val="left"/>
      <w:pPr>
        <w:ind w:left="4795" w:hanging="492"/>
      </w:pPr>
      <w:rPr>
        <w:rFonts w:hint="default"/>
        <w:lang w:val="en-US" w:eastAsia="en-US" w:bidi="en-US"/>
      </w:rPr>
    </w:lvl>
    <w:lvl w:ilvl="6" w:tentative="0">
      <w:start w:val="0"/>
      <w:numFmt w:val="bullet"/>
      <w:lvlText w:val="•"/>
      <w:lvlJc w:val="left"/>
      <w:pPr>
        <w:ind w:left="5844" w:hanging="492"/>
      </w:pPr>
      <w:rPr>
        <w:rFonts w:hint="default"/>
        <w:lang w:val="en-US" w:eastAsia="en-US" w:bidi="en-US"/>
      </w:rPr>
    </w:lvl>
    <w:lvl w:ilvl="7" w:tentative="0">
      <w:start w:val="0"/>
      <w:numFmt w:val="bullet"/>
      <w:lvlText w:val="•"/>
      <w:lvlJc w:val="left"/>
      <w:pPr>
        <w:ind w:left="6893" w:hanging="492"/>
      </w:pPr>
      <w:rPr>
        <w:rFonts w:hint="default"/>
        <w:lang w:val="en-US" w:eastAsia="en-US" w:bidi="en-US"/>
      </w:rPr>
    </w:lvl>
    <w:lvl w:ilvl="8" w:tentative="0">
      <w:start w:val="0"/>
      <w:numFmt w:val="bullet"/>
      <w:lvlText w:val="•"/>
      <w:lvlJc w:val="left"/>
      <w:pPr>
        <w:ind w:left="7942" w:hanging="492"/>
      </w:pPr>
      <w:rPr>
        <w:rFonts w:hint="default"/>
        <w:lang w:val="en-US" w:eastAsia="en-US" w:bidi="en-US"/>
      </w:rPr>
    </w:lvl>
  </w:abstractNum>
  <w:abstractNum w:abstractNumId="7">
    <w:nsid w:val="59ADCABA"/>
    <w:multiLevelType w:val="multilevel"/>
    <w:tmpl w:val="59ADCABA"/>
    <w:lvl w:ilvl="0" w:tentative="0">
      <w:start w:val="1"/>
      <w:numFmt w:val="decimal"/>
      <w:lvlText w:val="%1."/>
      <w:lvlJc w:val="left"/>
      <w:pPr>
        <w:ind w:left="2907" w:hanging="322"/>
        <w:jc w:val="left"/>
      </w:pPr>
      <w:rPr>
        <w:rFonts w:hint="default" w:ascii="微软雅黑" w:hAnsi="微软雅黑" w:eastAsia="微软雅黑" w:cs="微软雅黑"/>
        <w:color w:val="4EA0DB"/>
        <w:w w:val="102"/>
        <w:sz w:val="28"/>
        <w:szCs w:val="28"/>
        <w:lang w:val="en-US" w:eastAsia="en-US" w:bidi="en-US"/>
      </w:rPr>
    </w:lvl>
    <w:lvl w:ilvl="1" w:tentative="0">
      <w:start w:val="1"/>
      <w:numFmt w:val="decimal"/>
      <w:lvlText w:val="%1.%2"/>
      <w:lvlJc w:val="left"/>
      <w:pPr>
        <w:ind w:left="4061" w:hanging="563"/>
        <w:jc w:val="left"/>
      </w:pPr>
      <w:rPr>
        <w:rFonts w:hint="default" w:ascii="微软雅黑" w:hAnsi="微软雅黑" w:eastAsia="微软雅黑" w:cs="微软雅黑"/>
        <w:color w:val="4EA0DB"/>
        <w:w w:val="99"/>
        <w:sz w:val="33"/>
        <w:szCs w:val="33"/>
        <w:lang w:val="en-US" w:eastAsia="en-US" w:bidi="en-US"/>
      </w:rPr>
    </w:lvl>
    <w:lvl w:ilvl="2" w:tentative="0">
      <w:start w:val="0"/>
      <w:numFmt w:val="bullet"/>
      <w:lvlText w:val="•"/>
      <w:lvlJc w:val="left"/>
      <w:pPr>
        <w:ind w:left="4724" w:hanging="563"/>
      </w:pPr>
      <w:rPr>
        <w:rFonts w:hint="default"/>
        <w:lang w:val="en-US" w:eastAsia="en-US" w:bidi="en-US"/>
      </w:rPr>
    </w:lvl>
    <w:lvl w:ilvl="3" w:tentative="0">
      <w:start w:val="0"/>
      <w:numFmt w:val="bullet"/>
      <w:lvlText w:val="•"/>
      <w:lvlJc w:val="left"/>
      <w:pPr>
        <w:ind w:left="5388" w:hanging="563"/>
      </w:pPr>
      <w:rPr>
        <w:rFonts w:hint="default"/>
        <w:lang w:val="en-US" w:eastAsia="en-US" w:bidi="en-US"/>
      </w:rPr>
    </w:lvl>
    <w:lvl w:ilvl="4" w:tentative="0">
      <w:start w:val="0"/>
      <w:numFmt w:val="bullet"/>
      <w:lvlText w:val="•"/>
      <w:lvlJc w:val="left"/>
      <w:pPr>
        <w:ind w:left="6053" w:hanging="563"/>
      </w:pPr>
      <w:rPr>
        <w:rFonts w:hint="default"/>
        <w:lang w:val="en-US" w:eastAsia="en-US" w:bidi="en-US"/>
      </w:rPr>
    </w:lvl>
    <w:lvl w:ilvl="5" w:tentative="0">
      <w:start w:val="0"/>
      <w:numFmt w:val="bullet"/>
      <w:lvlText w:val="•"/>
      <w:lvlJc w:val="left"/>
      <w:pPr>
        <w:ind w:left="6717" w:hanging="563"/>
      </w:pPr>
      <w:rPr>
        <w:rFonts w:hint="default"/>
        <w:lang w:val="en-US" w:eastAsia="en-US" w:bidi="en-US"/>
      </w:rPr>
    </w:lvl>
    <w:lvl w:ilvl="6" w:tentative="0">
      <w:start w:val="0"/>
      <w:numFmt w:val="bullet"/>
      <w:lvlText w:val="•"/>
      <w:lvlJc w:val="left"/>
      <w:pPr>
        <w:ind w:left="7382" w:hanging="563"/>
      </w:pPr>
      <w:rPr>
        <w:rFonts w:hint="default"/>
        <w:lang w:val="en-US" w:eastAsia="en-US" w:bidi="en-US"/>
      </w:rPr>
    </w:lvl>
    <w:lvl w:ilvl="7" w:tentative="0">
      <w:start w:val="0"/>
      <w:numFmt w:val="bullet"/>
      <w:lvlText w:val="•"/>
      <w:lvlJc w:val="left"/>
      <w:pPr>
        <w:ind w:left="8046" w:hanging="563"/>
      </w:pPr>
      <w:rPr>
        <w:rFonts w:hint="default"/>
        <w:lang w:val="en-US" w:eastAsia="en-US" w:bidi="en-US"/>
      </w:rPr>
    </w:lvl>
    <w:lvl w:ilvl="8" w:tentative="0">
      <w:start w:val="0"/>
      <w:numFmt w:val="bullet"/>
      <w:lvlText w:val="•"/>
      <w:lvlJc w:val="left"/>
      <w:pPr>
        <w:ind w:left="8711" w:hanging="563"/>
      </w:pPr>
      <w:rPr>
        <w:rFonts w:hint="default"/>
        <w:lang w:val="en-US" w:eastAsia="en-US" w:bidi="en-US"/>
      </w:rPr>
    </w:lvl>
  </w:abstractNum>
  <w:abstractNum w:abstractNumId="8">
    <w:nsid w:val="72183CF9"/>
    <w:multiLevelType w:val="multilevel"/>
    <w:tmpl w:val="72183CF9"/>
    <w:lvl w:ilvl="0" w:tentative="0">
      <w:start w:val="1"/>
      <w:numFmt w:val="decimal"/>
      <w:lvlText w:val="%1."/>
      <w:lvlJc w:val="left"/>
      <w:pPr>
        <w:ind w:left="898" w:hanging="243"/>
        <w:jc w:val="left"/>
      </w:pPr>
      <w:rPr>
        <w:rFonts w:hint="default" w:ascii="微软雅黑" w:hAnsi="微软雅黑" w:eastAsia="微软雅黑" w:cs="微软雅黑"/>
        <w:color w:val="4D4D4D"/>
        <w:spacing w:val="-10"/>
        <w:w w:val="103"/>
        <w:sz w:val="21"/>
        <w:szCs w:val="21"/>
        <w:lang w:val="en-US" w:eastAsia="en-US" w:bidi="en-US"/>
      </w:rPr>
    </w:lvl>
    <w:lvl w:ilvl="1" w:tentative="0">
      <w:start w:val="0"/>
      <w:numFmt w:val="bullet"/>
      <w:lvlText w:val="•"/>
      <w:lvlJc w:val="left"/>
      <w:pPr>
        <w:ind w:left="1814" w:hanging="243"/>
      </w:pPr>
      <w:rPr>
        <w:rFonts w:hint="default"/>
        <w:lang w:val="en-US" w:eastAsia="en-US" w:bidi="en-US"/>
      </w:rPr>
    </w:lvl>
    <w:lvl w:ilvl="2" w:tentative="0">
      <w:start w:val="0"/>
      <w:numFmt w:val="bullet"/>
      <w:lvlText w:val="•"/>
      <w:lvlJc w:val="left"/>
      <w:pPr>
        <w:ind w:left="2728" w:hanging="243"/>
      </w:pPr>
      <w:rPr>
        <w:rFonts w:hint="default"/>
        <w:lang w:val="en-US" w:eastAsia="en-US" w:bidi="en-US"/>
      </w:rPr>
    </w:lvl>
    <w:lvl w:ilvl="3" w:tentative="0">
      <w:start w:val="0"/>
      <w:numFmt w:val="bullet"/>
      <w:lvlText w:val="•"/>
      <w:lvlJc w:val="left"/>
      <w:pPr>
        <w:ind w:left="3642" w:hanging="243"/>
      </w:pPr>
      <w:rPr>
        <w:rFonts w:hint="default"/>
        <w:lang w:val="en-US" w:eastAsia="en-US" w:bidi="en-US"/>
      </w:rPr>
    </w:lvl>
    <w:lvl w:ilvl="4" w:tentative="0">
      <w:start w:val="0"/>
      <w:numFmt w:val="bullet"/>
      <w:lvlText w:val="•"/>
      <w:lvlJc w:val="left"/>
      <w:pPr>
        <w:ind w:left="4556" w:hanging="243"/>
      </w:pPr>
      <w:rPr>
        <w:rFonts w:hint="default"/>
        <w:lang w:val="en-US" w:eastAsia="en-US" w:bidi="en-US"/>
      </w:rPr>
    </w:lvl>
    <w:lvl w:ilvl="5" w:tentative="0">
      <w:start w:val="0"/>
      <w:numFmt w:val="bullet"/>
      <w:lvlText w:val="•"/>
      <w:lvlJc w:val="left"/>
      <w:pPr>
        <w:ind w:left="5470" w:hanging="243"/>
      </w:pPr>
      <w:rPr>
        <w:rFonts w:hint="default"/>
        <w:lang w:val="en-US" w:eastAsia="en-US" w:bidi="en-US"/>
      </w:rPr>
    </w:lvl>
    <w:lvl w:ilvl="6" w:tentative="0">
      <w:start w:val="0"/>
      <w:numFmt w:val="bullet"/>
      <w:lvlText w:val="•"/>
      <w:lvlJc w:val="left"/>
      <w:pPr>
        <w:ind w:left="6384" w:hanging="243"/>
      </w:pPr>
      <w:rPr>
        <w:rFonts w:hint="default"/>
        <w:lang w:val="en-US" w:eastAsia="en-US" w:bidi="en-US"/>
      </w:rPr>
    </w:lvl>
    <w:lvl w:ilvl="7" w:tentative="0">
      <w:start w:val="0"/>
      <w:numFmt w:val="bullet"/>
      <w:lvlText w:val="•"/>
      <w:lvlJc w:val="left"/>
      <w:pPr>
        <w:ind w:left="7298" w:hanging="243"/>
      </w:pPr>
      <w:rPr>
        <w:rFonts w:hint="default"/>
        <w:lang w:val="en-US" w:eastAsia="en-US" w:bidi="en-US"/>
      </w:rPr>
    </w:lvl>
    <w:lvl w:ilvl="8" w:tentative="0">
      <w:start w:val="0"/>
      <w:numFmt w:val="bullet"/>
      <w:lvlText w:val="•"/>
      <w:lvlJc w:val="left"/>
      <w:pPr>
        <w:ind w:left="8212" w:hanging="243"/>
      </w:pPr>
      <w:rPr>
        <w:rFonts w:hint="default"/>
        <w:lang w:val="en-US" w:eastAsia="en-US" w:bidi="en-US"/>
      </w:rPr>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useFELayout/>
    <w:compatSetting w:name="compatibilityMode" w:uri="http://schemas.microsoft.com/office/word" w:val="12"/>
  </w:compat>
  <w:rsids>
    <w:rsidRoot w:val="00000000"/>
    <w:rsid w:val="042D3FB4"/>
    <w:rsid w:val="45216B7E"/>
    <w:rsid w:val="60E229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en-US" w:bidi="en-US"/>
    </w:rPr>
  </w:style>
  <w:style w:type="paragraph" w:styleId="2">
    <w:name w:val="heading 1"/>
    <w:basedOn w:val="1"/>
    <w:next w:val="1"/>
    <w:qFormat/>
    <w:uiPriority w:val="1"/>
    <w:pPr>
      <w:spacing w:line="566" w:lineRule="exact"/>
      <w:ind w:left="114"/>
      <w:outlineLvl w:val="1"/>
    </w:pPr>
    <w:rPr>
      <w:rFonts w:ascii="微软雅黑" w:hAnsi="微软雅黑" w:eastAsia="微软雅黑" w:cs="微软雅黑"/>
      <w:b/>
      <w:bCs/>
      <w:sz w:val="32"/>
      <w:szCs w:val="32"/>
      <w:lang w:val="en-US" w:eastAsia="en-US" w:bidi="en-US"/>
    </w:rPr>
  </w:style>
  <w:style w:type="paragraph" w:styleId="3">
    <w:name w:val="heading 2"/>
    <w:basedOn w:val="1"/>
    <w:next w:val="1"/>
    <w:qFormat/>
    <w:uiPriority w:val="1"/>
    <w:pPr>
      <w:spacing w:line="520" w:lineRule="exact"/>
      <w:ind w:left="471" w:hanging="357"/>
      <w:outlineLvl w:val="2"/>
    </w:pPr>
    <w:rPr>
      <w:rFonts w:ascii="微软雅黑" w:hAnsi="微软雅黑" w:eastAsia="微软雅黑" w:cs="微软雅黑"/>
      <w:b/>
      <w:bCs/>
      <w:sz w:val="29"/>
      <w:szCs w:val="29"/>
      <w:lang w:val="en-US" w:eastAsia="en-US" w:bidi="en-US"/>
    </w:rPr>
  </w:style>
  <w:style w:type="paragraph" w:styleId="4">
    <w:name w:val="heading 3"/>
    <w:basedOn w:val="1"/>
    <w:next w:val="1"/>
    <w:qFormat/>
    <w:uiPriority w:val="1"/>
    <w:pPr>
      <w:spacing w:line="494" w:lineRule="exact"/>
      <w:ind w:left="2907" w:hanging="322"/>
      <w:outlineLvl w:val="3"/>
    </w:pPr>
    <w:rPr>
      <w:rFonts w:ascii="微软雅黑" w:hAnsi="微软雅黑" w:eastAsia="微软雅黑" w:cs="微软雅黑"/>
      <w:sz w:val="28"/>
      <w:szCs w:val="28"/>
      <w:lang w:val="en-US" w:eastAsia="en-US" w:bidi="en-US"/>
    </w:rPr>
  </w:style>
  <w:style w:type="paragraph" w:styleId="5">
    <w:name w:val="heading 4"/>
    <w:basedOn w:val="1"/>
    <w:next w:val="1"/>
    <w:qFormat/>
    <w:uiPriority w:val="1"/>
    <w:pPr>
      <w:spacing w:line="478" w:lineRule="exact"/>
      <w:ind w:left="114"/>
      <w:outlineLvl w:val="4"/>
    </w:pPr>
    <w:rPr>
      <w:rFonts w:ascii="微软雅黑" w:hAnsi="微软雅黑" w:eastAsia="微软雅黑" w:cs="微软雅黑"/>
      <w:b/>
      <w:bCs/>
      <w:sz w:val="27"/>
      <w:szCs w:val="27"/>
      <w:lang w:val="en-US" w:eastAsia="en-US" w:bidi="en-US"/>
    </w:rPr>
  </w:style>
  <w:style w:type="paragraph" w:styleId="6">
    <w:name w:val="heading 5"/>
    <w:basedOn w:val="1"/>
    <w:next w:val="1"/>
    <w:qFormat/>
    <w:uiPriority w:val="1"/>
    <w:pPr>
      <w:spacing w:line="428" w:lineRule="exact"/>
      <w:ind w:left="114"/>
      <w:outlineLvl w:val="5"/>
    </w:pPr>
    <w:rPr>
      <w:rFonts w:ascii="微软雅黑" w:hAnsi="微软雅黑" w:eastAsia="微软雅黑" w:cs="微软雅黑"/>
      <w:b/>
      <w:bCs/>
      <w:sz w:val="24"/>
      <w:szCs w:val="24"/>
      <w:lang w:val="en-US" w:eastAsia="en-US" w:bidi="en-US"/>
    </w:rPr>
  </w:style>
  <w:style w:type="paragraph" w:styleId="7">
    <w:name w:val="heading 6"/>
    <w:basedOn w:val="1"/>
    <w:next w:val="1"/>
    <w:qFormat/>
    <w:uiPriority w:val="1"/>
    <w:pPr>
      <w:spacing w:line="371" w:lineRule="exact"/>
      <w:ind w:left="114"/>
      <w:outlineLvl w:val="6"/>
    </w:pPr>
    <w:rPr>
      <w:rFonts w:ascii="微软雅黑" w:hAnsi="微软雅黑" w:eastAsia="微软雅黑" w:cs="微软雅黑"/>
      <w:b/>
      <w:bCs/>
      <w:sz w:val="21"/>
      <w:szCs w:val="21"/>
      <w:lang w:val="en-US" w:eastAsia="en-US" w:bidi="en-US"/>
    </w:rPr>
  </w:style>
  <w:style w:type="character" w:default="1" w:styleId="12">
    <w:name w:val="Default Paragraph Font"/>
    <w:semiHidden/>
    <w:unhideWhenUsed/>
    <w:uiPriority w:val="1"/>
  </w:style>
  <w:style w:type="table" w:default="1" w:styleId="11">
    <w:name w:val="Normal Table"/>
    <w:semiHidden/>
    <w:uiPriority w:val="0"/>
    <w:tblPr>
      <w:tblCellMar>
        <w:top w:w="0" w:type="dxa"/>
        <w:left w:w="108" w:type="dxa"/>
        <w:bottom w:w="0" w:type="dxa"/>
        <w:right w:w="108" w:type="dxa"/>
      </w:tblCellMar>
    </w:tblPr>
  </w:style>
  <w:style w:type="paragraph" w:styleId="8">
    <w:name w:val="Body Text"/>
    <w:basedOn w:val="1"/>
    <w:qFormat/>
    <w:uiPriority w:val="1"/>
    <w:pPr>
      <w:ind w:left="114"/>
    </w:pPr>
    <w:rPr>
      <w:rFonts w:ascii="微软雅黑" w:hAnsi="微软雅黑" w:eastAsia="微软雅黑" w:cs="微软雅黑"/>
      <w:sz w:val="21"/>
      <w:szCs w:val="21"/>
      <w:lang w:val="en-US" w:eastAsia="en-US" w:bidi="en-US"/>
    </w:r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13">
    <w:name w:val="Table Normal"/>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spacing w:line="494" w:lineRule="exact"/>
      <w:ind w:left="655" w:hanging="322"/>
    </w:pPr>
    <w:rPr>
      <w:rFonts w:ascii="微软雅黑" w:hAnsi="微软雅黑" w:eastAsia="微软雅黑" w:cs="微软雅黑"/>
      <w:lang w:val="en-US" w:eastAsia="en-US" w:bidi="en-US"/>
    </w:rPr>
  </w:style>
  <w:style w:type="paragraph" w:customStyle="1" w:styleId="15">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7"/>
    <customShpInfo spid="_x0000_s1328"/>
    <customShpInfo spid="_x0000_s1329"/>
    <customShpInfo spid="_x0000_s1330"/>
    <customShpInfo spid="_x0000_s1331"/>
    <customShpInfo spid="_x0000_s1332"/>
    <customShpInfo spid="_x0000_s1333"/>
    <customShpInfo spid="_x0000_s1334"/>
    <customShpInfo spid="_x0000_s1335"/>
    <customShpInfo spid="_x0000_s1336"/>
    <customShpInfo spid="_x0000_s1337"/>
    <customShpInfo spid="_x0000_s1338"/>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2021-03-14T06:30:00Z</dcterms:created>
  <dc:creator>Long</dc:creator>
  <cp:lastModifiedBy>橙子</cp:lastModifiedBy>
  <dcterms:modified xsi:type="dcterms:W3CDTF">2021-08-26T08:05:12Z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2020-05-17T00:00:00Z</vt:filetime>
  </property>
  <property fmtid="{D5CDD505-2E9C-101B-9397-08002B2CF9AE}" pid="3" name="Creator">
    <vt:lpwstr>Mozilla/5.0 (Windows; WOW64) AppleWebKit/537.36 (KHTML, like Gecko) Chrome/47.0.2526.73 Safari/537.36 YNoteCef/6.10.0.2 (Windows)</vt:lpwstr>
  </property>
  <property fmtid="{D5CDD505-2E9C-101B-9397-08002B2CF9AE}" pid="4" name="LastSaved">
    <vt:filetime>2021-03-14T00:00:00Z</vt:filetime>
  </property>
  <property fmtid="{D5CDD505-2E9C-101B-9397-08002B2CF9AE}" pid="5" name="KSOProductBuildVer">
    <vt:lpwstr>2052-11.1.0.10503</vt:lpwstr>
  </property>
  <property fmtid="{D5CDD505-2E9C-101B-9397-08002B2CF9AE}" pid="6" name="ICV">
    <vt:lpwstr>9FAE98FD74674CB78E6C8C16D9D1B1E0</vt:lpwstr>
  </property>
</Properties>
</file>