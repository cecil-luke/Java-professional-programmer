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86E7" w14:textId="77777777" w:rsidR="00A9708F" w:rsidRDefault="00162B7A">
      <w:pPr>
        <w:spacing w:before="1" w:line="563" w:lineRule="exact"/>
        <w:ind w:left="2231"/>
        <w:rPr>
          <w:sz w:val="31"/>
        </w:rPr>
      </w:pPr>
      <w:r>
        <w:rPr>
          <w:noProof/>
        </w:rPr>
        <w:drawing>
          <wp:anchor distT="0" distB="0" distL="0" distR="0" simplePos="0" relativeHeight="251635200" behindDoc="0" locked="0" layoutInCell="1" allowOverlap="1" wp14:anchorId="4F264E86" wp14:editId="0B9F3C2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为什么使用</w:t>
      </w:r>
      <w:r>
        <w:rPr>
          <w:color w:val="4EA0DB"/>
          <w:sz w:val="31"/>
        </w:rPr>
        <w:t>MQ</w:t>
      </w:r>
      <w:r>
        <w:rPr>
          <w:color w:val="4EA0DB"/>
          <w:sz w:val="31"/>
        </w:rPr>
        <w:t>？</w:t>
      </w:r>
      <w:r>
        <w:rPr>
          <w:color w:val="4EA0DB"/>
          <w:sz w:val="31"/>
        </w:rPr>
        <w:t>MQ</w:t>
      </w:r>
      <w:r>
        <w:rPr>
          <w:color w:val="4EA0DB"/>
          <w:sz w:val="31"/>
        </w:rPr>
        <w:t>的优点</w:t>
      </w:r>
    </w:p>
    <w:p w14:paraId="274D0F5B" w14:textId="77777777" w:rsidR="00A9708F" w:rsidRDefault="00162B7A">
      <w:pPr>
        <w:spacing w:before="4" w:line="232" w:lineRule="auto"/>
        <w:ind w:left="2231" w:right="369"/>
        <w:rPr>
          <w:sz w:val="31"/>
        </w:rPr>
      </w:pPr>
      <w:r>
        <w:rPr>
          <w:noProof/>
        </w:rPr>
        <w:drawing>
          <wp:anchor distT="0" distB="0" distL="0" distR="0" simplePos="0" relativeHeight="251641344" behindDoc="0" locked="0" layoutInCell="1" allowOverlap="1" wp14:anchorId="76D28278" wp14:editId="04E4368D">
            <wp:simplePos x="0" y="0"/>
            <wp:positionH relativeFrom="page">
              <wp:posOffset>1649730</wp:posOffset>
            </wp:positionH>
            <wp:positionV relativeFrom="paragraph">
              <wp:posOffset>154305</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noProof/>
        </w:rPr>
        <w:drawing>
          <wp:anchor distT="0" distB="0" distL="0" distR="0" simplePos="0" relativeHeight="251642368" behindDoc="0" locked="0" layoutInCell="1" allowOverlap="1" wp14:anchorId="420D6390" wp14:editId="16B168D3">
            <wp:simplePos x="0" y="0"/>
            <wp:positionH relativeFrom="page">
              <wp:posOffset>1649730</wp:posOffset>
            </wp:positionH>
            <wp:positionV relativeFrom="paragraph">
              <wp:posOffset>506730</wp:posOffset>
            </wp:positionV>
            <wp:extent cx="76200" cy="762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消息队列有什么优缺点？</w:t>
      </w:r>
      <w:r>
        <w:rPr>
          <w:color w:val="4EA0DB"/>
          <w:sz w:val="31"/>
        </w:rPr>
        <w:t>RabbitMQ</w:t>
      </w:r>
      <w:r>
        <w:rPr>
          <w:color w:val="4EA0DB"/>
          <w:sz w:val="31"/>
        </w:rPr>
        <w:t>有什么优缺点？</w:t>
      </w:r>
      <w:r>
        <w:rPr>
          <w:color w:val="4EA0DB"/>
          <w:sz w:val="31"/>
        </w:rPr>
        <w:t xml:space="preserve"> </w:t>
      </w:r>
      <w:r>
        <w:rPr>
          <w:color w:val="4EA0DB"/>
          <w:sz w:val="31"/>
        </w:rPr>
        <w:t>你们公司生产环境用的是什么消息中间件？</w:t>
      </w:r>
    </w:p>
    <w:p w14:paraId="5252DBD1" w14:textId="77777777" w:rsidR="00A9708F" w:rsidRDefault="00162B7A">
      <w:pPr>
        <w:spacing w:before="2" w:line="232" w:lineRule="auto"/>
        <w:ind w:left="1584" w:right="140" w:firstLine="647"/>
        <w:rPr>
          <w:sz w:val="31"/>
        </w:rPr>
      </w:pPr>
      <w:r>
        <w:rPr>
          <w:noProof/>
        </w:rPr>
        <w:drawing>
          <wp:anchor distT="0" distB="0" distL="0" distR="0" simplePos="0" relativeHeight="251657728" behindDoc="1" locked="0" layoutInCell="1" allowOverlap="1" wp14:anchorId="2F0F3481" wp14:editId="755E0822">
            <wp:simplePos x="0" y="0"/>
            <wp:positionH relativeFrom="page">
              <wp:posOffset>1649730</wp:posOffset>
            </wp:positionH>
            <wp:positionV relativeFrom="paragraph">
              <wp:posOffset>153035</wp:posOffset>
            </wp:positionV>
            <wp:extent cx="76200" cy="76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Kafka</w:t>
      </w:r>
      <w:r>
        <w:rPr>
          <w:color w:val="4EA0DB"/>
          <w:sz w:val="31"/>
        </w:rPr>
        <w:t>、</w:t>
      </w:r>
      <w:r>
        <w:rPr>
          <w:color w:val="4EA0DB"/>
          <w:sz w:val="31"/>
        </w:rPr>
        <w:t>ActiveMQ</w:t>
      </w:r>
      <w:r>
        <w:rPr>
          <w:color w:val="4EA0DB"/>
          <w:sz w:val="31"/>
        </w:rPr>
        <w:t>、</w:t>
      </w:r>
      <w:r>
        <w:rPr>
          <w:color w:val="4EA0DB"/>
          <w:sz w:val="31"/>
        </w:rPr>
        <w:t>RabbitMQ</w:t>
      </w:r>
      <w:r>
        <w:rPr>
          <w:color w:val="4EA0DB"/>
          <w:sz w:val="31"/>
        </w:rPr>
        <w:t>、</w:t>
      </w:r>
      <w:r>
        <w:rPr>
          <w:color w:val="4EA0DB"/>
          <w:sz w:val="31"/>
        </w:rPr>
        <w:t xml:space="preserve">RocketMQ </w:t>
      </w:r>
      <w:r>
        <w:rPr>
          <w:color w:val="4EA0DB"/>
          <w:sz w:val="31"/>
        </w:rPr>
        <w:t>有什么优缺点？</w:t>
      </w:r>
    </w:p>
    <w:p w14:paraId="4FC7BEE3" w14:textId="77777777" w:rsidR="00A9708F" w:rsidRDefault="00162B7A">
      <w:pPr>
        <w:spacing w:before="2" w:line="232" w:lineRule="auto"/>
        <w:ind w:left="2231" w:right="1584"/>
        <w:rPr>
          <w:sz w:val="31"/>
        </w:rPr>
      </w:pPr>
      <w:r>
        <w:rPr>
          <w:noProof/>
        </w:rPr>
        <w:drawing>
          <wp:anchor distT="0" distB="0" distL="0" distR="0" simplePos="0" relativeHeight="251643392" behindDoc="0" locked="0" layoutInCell="1" allowOverlap="1" wp14:anchorId="336B074C" wp14:editId="2C03CDB2">
            <wp:simplePos x="0" y="0"/>
            <wp:positionH relativeFrom="page">
              <wp:posOffset>1649730</wp:posOffset>
            </wp:positionH>
            <wp:positionV relativeFrom="paragraph">
              <wp:posOffset>153035</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noProof/>
        </w:rPr>
        <w:drawing>
          <wp:anchor distT="0" distB="0" distL="0" distR="0" simplePos="0" relativeHeight="251644416" behindDoc="0" locked="0" layoutInCell="1" allowOverlap="1" wp14:anchorId="28F6EC66" wp14:editId="23D7CA84">
            <wp:simplePos x="0" y="0"/>
            <wp:positionH relativeFrom="page">
              <wp:posOffset>1649730</wp:posOffset>
            </wp:positionH>
            <wp:positionV relativeFrom="paragraph">
              <wp:posOffset>505460</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MQ</w:t>
      </w:r>
      <w:r>
        <w:rPr>
          <w:color w:val="4EA0DB"/>
          <w:spacing w:val="-1"/>
          <w:sz w:val="31"/>
        </w:rPr>
        <w:t xml:space="preserve"> </w:t>
      </w:r>
      <w:r>
        <w:rPr>
          <w:color w:val="4EA0DB"/>
          <w:spacing w:val="-1"/>
          <w:sz w:val="31"/>
        </w:rPr>
        <w:t>有哪些常见问题？如何解决这些问题？</w:t>
      </w:r>
      <w:r>
        <w:rPr>
          <w:color w:val="4EA0DB"/>
          <w:spacing w:val="-1"/>
          <w:sz w:val="31"/>
        </w:rPr>
        <w:t xml:space="preserve"> </w:t>
      </w:r>
      <w:r>
        <w:rPr>
          <w:color w:val="4EA0DB"/>
          <w:sz w:val="31"/>
        </w:rPr>
        <w:t>什么是</w:t>
      </w:r>
      <w:r>
        <w:rPr>
          <w:color w:val="4EA0DB"/>
          <w:sz w:val="31"/>
        </w:rPr>
        <w:t>RabbitMQ</w:t>
      </w:r>
      <w:r>
        <w:rPr>
          <w:color w:val="4EA0DB"/>
          <w:sz w:val="31"/>
        </w:rPr>
        <w:t>？</w:t>
      </w:r>
    </w:p>
    <w:p w14:paraId="3CF2DBC3" w14:textId="77777777" w:rsidR="00A9708F" w:rsidRDefault="00162B7A">
      <w:pPr>
        <w:spacing w:before="2" w:line="232" w:lineRule="auto"/>
        <w:ind w:left="2231" w:right="4558"/>
        <w:rPr>
          <w:sz w:val="31"/>
        </w:rPr>
      </w:pPr>
      <w:r>
        <w:rPr>
          <w:noProof/>
        </w:rPr>
        <w:drawing>
          <wp:anchor distT="0" distB="0" distL="0" distR="0" simplePos="0" relativeHeight="251645440" behindDoc="0" locked="0" layoutInCell="1" allowOverlap="1" wp14:anchorId="2880EC0B" wp14:editId="74EC1D69">
            <wp:simplePos x="0" y="0"/>
            <wp:positionH relativeFrom="page">
              <wp:posOffset>1649730</wp:posOffset>
            </wp:positionH>
            <wp:positionV relativeFrom="paragraph">
              <wp:posOffset>153035</wp:posOffset>
            </wp:positionV>
            <wp:extent cx="76200" cy="762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noProof/>
        </w:rPr>
        <w:drawing>
          <wp:anchor distT="0" distB="0" distL="0" distR="0" simplePos="0" relativeHeight="251646464" behindDoc="0" locked="0" layoutInCell="1" allowOverlap="1" wp14:anchorId="213146EC" wp14:editId="7A7A9649">
            <wp:simplePos x="0" y="0"/>
            <wp:positionH relativeFrom="page">
              <wp:posOffset>1649730</wp:posOffset>
            </wp:positionH>
            <wp:positionV relativeFrom="paragraph">
              <wp:posOffset>505460</wp:posOffset>
            </wp:positionV>
            <wp:extent cx="76200" cy="762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rabbitmq</w:t>
      </w:r>
      <w:r>
        <w:rPr>
          <w:color w:val="4EA0DB"/>
          <w:spacing w:val="7"/>
          <w:sz w:val="31"/>
        </w:rPr>
        <w:t xml:space="preserve"> </w:t>
      </w:r>
      <w:r>
        <w:rPr>
          <w:color w:val="4EA0DB"/>
          <w:spacing w:val="7"/>
          <w:sz w:val="31"/>
        </w:rPr>
        <w:t>的使用场景</w:t>
      </w:r>
      <w:r>
        <w:rPr>
          <w:color w:val="4EA0DB"/>
          <w:sz w:val="31"/>
        </w:rPr>
        <w:t>RabbitMQ</w:t>
      </w:r>
      <w:r>
        <w:rPr>
          <w:color w:val="4EA0DB"/>
          <w:sz w:val="31"/>
        </w:rPr>
        <w:t>基本概念</w:t>
      </w:r>
    </w:p>
    <w:p w14:paraId="4BE5A4C0" w14:textId="77777777" w:rsidR="00A9708F" w:rsidRDefault="00162B7A">
      <w:pPr>
        <w:spacing w:line="553" w:lineRule="exact"/>
        <w:ind w:left="2231"/>
        <w:rPr>
          <w:sz w:val="31"/>
        </w:rPr>
      </w:pPr>
      <w:r>
        <w:rPr>
          <w:noProof/>
        </w:rPr>
        <w:drawing>
          <wp:anchor distT="0" distB="0" distL="0" distR="0" simplePos="0" relativeHeight="251647488" behindDoc="0" locked="0" layoutInCell="1" allowOverlap="1" wp14:anchorId="4BE46475" wp14:editId="13EEB2C0">
            <wp:simplePos x="0" y="0"/>
            <wp:positionH relativeFrom="page">
              <wp:posOffset>1649730</wp:posOffset>
            </wp:positionH>
            <wp:positionV relativeFrom="paragraph">
              <wp:posOffset>153035</wp:posOffset>
            </wp:positionV>
            <wp:extent cx="76200" cy="762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RabbitMQ</w:t>
      </w:r>
      <w:r>
        <w:rPr>
          <w:color w:val="4EA0DB"/>
          <w:sz w:val="31"/>
        </w:rPr>
        <w:t>的工作模式</w:t>
      </w:r>
    </w:p>
    <w:p w14:paraId="43EE3C95" w14:textId="77777777" w:rsidR="00A9708F" w:rsidRDefault="00162B7A">
      <w:pPr>
        <w:spacing w:before="5" w:line="232" w:lineRule="auto"/>
        <w:ind w:left="2231" w:right="2592"/>
        <w:rPr>
          <w:sz w:val="31"/>
        </w:rPr>
      </w:pPr>
      <w:r>
        <w:rPr>
          <w:noProof/>
        </w:rPr>
        <w:drawing>
          <wp:anchor distT="0" distB="0" distL="0" distR="0" simplePos="0" relativeHeight="251648512" behindDoc="0" locked="0" layoutInCell="1" allowOverlap="1" wp14:anchorId="474C25D9" wp14:editId="4F54D537">
            <wp:simplePos x="0" y="0"/>
            <wp:positionH relativeFrom="page">
              <wp:posOffset>1649730</wp:posOffset>
            </wp:positionH>
            <wp:positionV relativeFrom="paragraph">
              <wp:posOffset>154940</wp:posOffset>
            </wp:positionV>
            <wp:extent cx="76200" cy="762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noProof/>
        </w:rPr>
        <w:drawing>
          <wp:anchor distT="0" distB="0" distL="0" distR="0" simplePos="0" relativeHeight="251649536" behindDoc="0" locked="0" layoutInCell="1" allowOverlap="1" wp14:anchorId="04848197" wp14:editId="6A6C32D4">
            <wp:simplePos x="0" y="0"/>
            <wp:positionH relativeFrom="page">
              <wp:posOffset>1649730</wp:posOffset>
            </wp:positionH>
            <wp:positionV relativeFrom="paragraph">
              <wp:posOffset>507365</wp:posOffset>
            </wp:positionV>
            <wp:extent cx="76200" cy="762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如何保证</w:t>
      </w:r>
      <w:r>
        <w:rPr>
          <w:color w:val="4EA0DB"/>
          <w:sz w:val="31"/>
        </w:rPr>
        <w:t>RabbitMQ</w:t>
      </w:r>
      <w:r>
        <w:rPr>
          <w:color w:val="4EA0DB"/>
          <w:spacing w:val="-3"/>
          <w:sz w:val="31"/>
        </w:rPr>
        <w:t>消息的顺序性？</w:t>
      </w:r>
      <w:r>
        <w:rPr>
          <w:color w:val="4EA0DB"/>
          <w:spacing w:val="-3"/>
          <w:sz w:val="31"/>
        </w:rPr>
        <w:t xml:space="preserve"> </w:t>
      </w:r>
      <w:r>
        <w:rPr>
          <w:color w:val="4EA0DB"/>
          <w:sz w:val="31"/>
        </w:rPr>
        <w:t>消息如何分发？</w:t>
      </w:r>
    </w:p>
    <w:p w14:paraId="2596EA03" w14:textId="77777777" w:rsidR="00A9708F" w:rsidRDefault="00162B7A">
      <w:pPr>
        <w:spacing w:line="553" w:lineRule="exact"/>
        <w:ind w:left="2231"/>
        <w:rPr>
          <w:sz w:val="31"/>
        </w:rPr>
      </w:pPr>
      <w:r>
        <w:rPr>
          <w:noProof/>
        </w:rPr>
        <w:drawing>
          <wp:anchor distT="0" distB="0" distL="0" distR="0" simplePos="0" relativeHeight="251650560" behindDoc="0" locked="0" layoutInCell="1" allowOverlap="1" wp14:anchorId="53E6D8F7" wp14:editId="5A1E4F6D">
            <wp:simplePos x="0" y="0"/>
            <wp:positionH relativeFrom="page">
              <wp:posOffset>1649730</wp:posOffset>
            </wp:positionH>
            <wp:positionV relativeFrom="paragraph">
              <wp:posOffset>153035</wp:posOffset>
            </wp:positionV>
            <wp:extent cx="76200" cy="76200"/>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png"/>
                    <pic:cNvPicPr>
                      <a:picLocks noChangeAspect="1"/>
                    </pic:cNvPicPr>
                  </pic:nvPicPr>
                  <pic:blipFill>
                    <a:blip r:embed="rId9" cstate="print"/>
                    <a:stretch>
                      <a:fillRect/>
                    </a:stretch>
                  </pic:blipFill>
                  <pic:spPr>
                    <a:xfrm>
                      <a:off x="0" y="0"/>
                      <a:ext cx="76238" cy="76238"/>
                    </a:xfrm>
                    <a:prstGeom prst="rect">
                      <a:avLst/>
                    </a:prstGeom>
                  </pic:spPr>
                </pic:pic>
              </a:graphicData>
            </a:graphic>
          </wp:anchor>
        </w:drawing>
      </w:r>
      <w:r>
        <w:rPr>
          <w:color w:val="4EA0DB"/>
          <w:sz w:val="31"/>
        </w:rPr>
        <w:t>消息怎么路由？</w:t>
      </w:r>
    </w:p>
    <w:p w14:paraId="299C2C50" w14:textId="77777777" w:rsidR="00A9708F" w:rsidRDefault="00162B7A">
      <w:pPr>
        <w:spacing w:line="555" w:lineRule="exact"/>
        <w:ind w:left="2231"/>
        <w:rPr>
          <w:sz w:val="31"/>
        </w:rPr>
      </w:pPr>
      <w:r>
        <w:rPr>
          <w:noProof/>
        </w:rPr>
        <w:drawing>
          <wp:anchor distT="0" distB="0" distL="0" distR="0" simplePos="0" relativeHeight="251651584" behindDoc="0" locked="0" layoutInCell="1" allowOverlap="1" wp14:anchorId="57D9DE51" wp14:editId="5C329B79">
            <wp:simplePos x="0" y="0"/>
            <wp:positionH relativeFrom="page">
              <wp:posOffset>1649730</wp:posOffset>
            </wp:positionH>
            <wp:positionV relativeFrom="paragraph">
              <wp:posOffset>154305</wp:posOffset>
            </wp:positionV>
            <wp:extent cx="76200" cy="762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消息基于什么传输？</w:t>
      </w:r>
    </w:p>
    <w:p w14:paraId="675CCDE1" w14:textId="77777777" w:rsidR="00A9708F" w:rsidRDefault="00162B7A">
      <w:pPr>
        <w:spacing w:before="4" w:line="232" w:lineRule="auto"/>
        <w:ind w:left="1584" w:right="342" w:firstLine="647"/>
        <w:rPr>
          <w:sz w:val="31"/>
        </w:rPr>
      </w:pPr>
      <w:r>
        <w:rPr>
          <w:noProof/>
        </w:rPr>
        <w:drawing>
          <wp:anchor distT="0" distB="0" distL="0" distR="0" simplePos="0" relativeHeight="251658752" behindDoc="1" locked="0" layoutInCell="1" allowOverlap="1" wp14:anchorId="1C8346D4" wp14:editId="7340ECA2">
            <wp:simplePos x="0" y="0"/>
            <wp:positionH relativeFrom="page">
              <wp:posOffset>1649730</wp:posOffset>
            </wp:positionH>
            <wp:positionV relativeFrom="paragraph">
              <wp:posOffset>154305</wp:posOffset>
            </wp:positionV>
            <wp:extent cx="76200" cy="762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如何保证消息不被重复消费？或者说，如何保证消息消费时的幂等性？</w:t>
      </w:r>
    </w:p>
    <w:p w14:paraId="6E532241" w14:textId="77777777" w:rsidR="00A9708F" w:rsidRDefault="00162B7A">
      <w:pPr>
        <w:spacing w:before="2" w:line="232" w:lineRule="auto"/>
        <w:ind w:left="1584" w:right="181" w:firstLine="647"/>
        <w:rPr>
          <w:sz w:val="31"/>
        </w:rPr>
      </w:pPr>
      <w:r>
        <w:rPr>
          <w:noProof/>
        </w:rPr>
        <w:drawing>
          <wp:anchor distT="0" distB="0" distL="0" distR="0" simplePos="0" relativeHeight="251659776" behindDoc="1" locked="0" layoutInCell="1" allowOverlap="1" wp14:anchorId="1CC2F6D8" wp14:editId="7E8476D6">
            <wp:simplePos x="0" y="0"/>
            <wp:positionH relativeFrom="page">
              <wp:posOffset>1649730</wp:posOffset>
            </wp:positionH>
            <wp:positionV relativeFrom="paragraph">
              <wp:posOffset>153035</wp:posOffset>
            </wp:positionV>
            <wp:extent cx="76200" cy="76200"/>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如何确保消息正确地发送至</w:t>
      </w:r>
      <w:r>
        <w:rPr>
          <w:color w:val="4EA0DB"/>
          <w:sz w:val="31"/>
        </w:rPr>
        <w:t xml:space="preserve"> RabbitMQ</w:t>
      </w:r>
      <w:r>
        <w:rPr>
          <w:color w:val="4EA0DB"/>
          <w:sz w:val="31"/>
        </w:rPr>
        <w:t>？</w:t>
      </w:r>
      <w:r>
        <w:rPr>
          <w:color w:val="4EA0DB"/>
          <w:sz w:val="31"/>
        </w:rPr>
        <w:t xml:space="preserve"> </w:t>
      </w:r>
      <w:r>
        <w:rPr>
          <w:color w:val="4EA0DB"/>
          <w:sz w:val="31"/>
        </w:rPr>
        <w:t>如何确保消息接收方消费了消息？</w:t>
      </w:r>
    </w:p>
    <w:p w14:paraId="0655F893" w14:textId="77777777" w:rsidR="00A9708F" w:rsidRDefault="00162B7A">
      <w:pPr>
        <w:spacing w:line="553" w:lineRule="exact"/>
        <w:ind w:left="2231"/>
        <w:rPr>
          <w:sz w:val="31"/>
        </w:rPr>
      </w:pPr>
      <w:r>
        <w:rPr>
          <w:noProof/>
        </w:rPr>
        <w:drawing>
          <wp:anchor distT="0" distB="0" distL="0" distR="0" simplePos="0" relativeHeight="251652608" behindDoc="0" locked="0" layoutInCell="1" allowOverlap="1" wp14:anchorId="3ACFDCB0" wp14:editId="535229F9">
            <wp:simplePos x="0" y="0"/>
            <wp:positionH relativeFrom="page">
              <wp:posOffset>1649730</wp:posOffset>
            </wp:positionH>
            <wp:positionV relativeFrom="paragraph">
              <wp:posOffset>153035</wp:posOffset>
            </wp:positionV>
            <wp:extent cx="76200" cy="762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如何保证</w:t>
      </w:r>
      <w:r>
        <w:rPr>
          <w:color w:val="4EA0DB"/>
          <w:sz w:val="31"/>
        </w:rPr>
        <w:t>RabbitMQ</w:t>
      </w:r>
      <w:r>
        <w:rPr>
          <w:color w:val="4EA0DB"/>
          <w:sz w:val="31"/>
        </w:rPr>
        <w:t>消息的可靠传输？</w:t>
      </w:r>
    </w:p>
    <w:p w14:paraId="2B2DD4AE" w14:textId="77777777" w:rsidR="00A9708F" w:rsidRDefault="00162B7A">
      <w:pPr>
        <w:spacing w:line="563" w:lineRule="exact"/>
        <w:ind w:left="2231"/>
        <w:rPr>
          <w:sz w:val="31"/>
        </w:rPr>
      </w:pPr>
      <w:r>
        <w:rPr>
          <w:noProof/>
        </w:rPr>
        <w:drawing>
          <wp:anchor distT="0" distB="0" distL="0" distR="0" simplePos="0" relativeHeight="251653632" behindDoc="0" locked="0" layoutInCell="1" allowOverlap="1" wp14:anchorId="12210DBA" wp14:editId="19184B00">
            <wp:simplePos x="0" y="0"/>
            <wp:positionH relativeFrom="page">
              <wp:posOffset>1649730</wp:posOffset>
            </wp:positionH>
            <wp:positionV relativeFrom="paragraph">
              <wp:posOffset>154305</wp:posOffset>
            </wp:positionV>
            <wp:extent cx="76200" cy="7620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为什么不应该对所有的</w:t>
      </w:r>
      <w:r>
        <w:rPr>
          <w:color w:val="4EA0DB"/>
          <w:sz w:val="31"/>
        </w:rPr>
        <w:t xml:space="preserve"> message </w:t>
      </w:r>
      <w:r>
        <w:rPr>
          <w:color w:val="4EA0DB"/>
          <w:sz w:val="31"/>
        </w:rPr>
        <w:t>都使用持久化机</w:t>
      </w:r>
    </w:p>
    <w:p w14:paraId="1844D04F" w14:textId="77777777" w:rsidR="00A9708F" w:rsidRDefault="00162B7A">
      <w:pPr>
        <w:spacing w:line="547" w:lineRule="exact"/>
        <w:ind w:left="1584"/>
        <w:rPr>
          <w:sz w:val="31"/>
        </w:rPr>
      </w:pPr>
      <w:r>
        <w:rPr>
          <w:color w:val="4EA0DB"/>
          <w:sz w:val="31"/>
        </w:rPr>
        <w:t>制？</w:t>
      </w:r>
    </w:p>
    <w:p w14:paraId="22F829E9" w14:textId="77777777" w:rsidR="00A9708F" w:rsidRDefault="00162B7A">
      <w:pPr>
        <w:spacing w:line="555" w:lineRule="exact"/>
        <w:ind w:left="2231"/>
        <w:rPr>
          <w:sz w:val="31"/>
        </w:rPr>
      </w:pPr>
      <w:r>
        <w:rPr>
          <w:noProof/>
        </w:rPr>
        <w:drawing>
          <wp:anchor distT="0" distB="0" distL="0" distR="0" simplePos="0" relativeHeight="251654656" behindDoc="0" locked="0" layoutInCell="1" allowOverlap="1" wp14:anchorId="5401FBD7" wp14:editId="6B2753D3">
            <wp:simplePos x="0" y="0"/>
            <wp:positionH relativeFrom="page">
              <wp:posOffset>1649730</wp:posOffset>
            </wp:positionH>
            <wp:positionV relativeFrom="paragraph">
              <wp:posOffset>154305</wp:posOffset>
            </wp:positionV>
            <wp:extent cx="76200" cy="7620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如何保证高可用的？</w:t>
      </w:r>
      <w:r>
        <w:rPr>
          <w:color w:val="4EA0DB"/>
          <w:sz w:val="31"/>
        </w:rPr>
        <w:t xml:space="preserve">RabbitMQ </w:t>
      </w:r>
      <w:r>
        <w:rPr>
          <w:color w:val="4EA0DB"/>
          <w:sz w:val="31"/>
        </w:rPr>
        <w:t>的集群</w:t>
      </w:r>
    </w:p>
    <w:p w14:paraId="256CA6DD" w14:textId="77777777" w:rsidR="00A9708F" w:rsidRDefault="00162B7A">
      <w:pPr>
        <w:spacing w:line="563" w:lineRule="exact"/>
        <w:ind w:left="2231"/>
        <w:rPr>
          <w:sz w:val="31"/>
        </w:rPr>
      </w:pPr>
      <w:r>
        <w:rPr>
          <w:noProof/>
        </w:rPr>
        <w:drawing>
          <wp:anchor distT="0" distB="0" distL="0" distR="0" simplePos="0" relativeHeight="251655680" behindDoc="0" locked="0" layoutInCell="1" allowOverlap="1" wp14:anchorId="5EC7B4FF" wp14:editId="2E77717B">
            <wp:simplePos x="0" y="0"/>
            <wp:positionH relativeFrom="page">
              <wp:posOffset>1649730</wp:posOffset>
            </wp:positionH>
            <wp:positionV relativeFrom="paragraph">
              <wp:posOffset>154305</wp:posOffset>
            </wp:positionV>
            <wp:extent cx="76200" cy="7620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如何解决消息队列的延时以及过期失效问题？消息队</w:t>
      </w:r>
    </w:p>
    <w:p w14:paraId="544A303F" w14:textId="77777777" w:rsidR="00A9708F" w:rsidRDefault="00162B7A">
      <w:pPr>
        <w:spacing w:line="232" w:lineRule="auto"/>
        <w:ind w:left="1584" w:right="354"/>
        <w:rPr>
          <w:sz w:val="31"/>
        </w:rPr>
      </w:pPr>
      <w:r>
        <w:rPr>
          <w:color w:val="4EA0DB"/>
          <w:sz w:val="31"/>
        </w:rPr>
        <w:t>列满了以后该怎么处理？有几百万消息持续积压几小时，</w:t>
      </w:r>
      <w:r>
        <w:rPr>
          <w:color w:val="4EA0DB"/>
          <w:sz w:val="31"/>
        </w:rPr>
        <w:t xml:space="preserve"> </w:t>
      </w:r>
      <w:r>
        <w:rPr>
          <w:color w:val="4EA0DB"/>
          <w:sz w:val="31"/>
        </w:rPr>
        <w:t>说说怎么解决？</w:t>
      </w:r>
    </w:p>
    <w:p w14:paraId="3D29B10F" w14:textId="77777777" w:rsidR="00A9708F" w:rsidRDefault="00A9708F">
      <w:pPr>
        <w:spacing w:line="232" w:lineRule="auto"/>
        <w:rPr>
          <w:sz w:val="31"/>
        </w:rPr>
        <w:sectPr w:rsidR="00A9708F">
          <w:headerReference w:type="default" r:id="rId10"/>
          <w:type w:val="continuous"/>
          <w:pgSz w:w="11920" w:h="16840"/>
          <w:pgMar w:top="1520" w:right="1020" w:bottom="280" w:left="1020" w:header="720" w:footer="720" w:gutter="0"/>
          <w:cols w:space="720"/>
        </w:sectPr>
      </w:pPr>
    </w:p>
    <w:p w14:paraId="037A73EE" w14:textId="77777777" w:rsidR="00A9708F" w:rsidRDefault="00162B7A">
      <w:pPr>
        <w:spacing w:before="1"/>
        <w:ind w:left="2231"/>
        <w:rPr>
          <w:sz w:val="31"/>
        </w:rPr>
      </w:pPr>
      <w:r>
        <w:rPr>
          <w:noProof/>
        </w:rPr>
        <w:lastRenderedPageBreak/>
        <w:drawing>
          <wp:anchor distT="0" distB="0" distL="0" distR="0" simplePos="0" relativeHeight="251656704" behindDoc="0" locked="0" layoutInCell="1" allowOverlap="1" wp14:anchorId="3749432B" wp14:editId="10A2870A">
            <wp:simplePos x="0" y="0"/>
            <wp:positionH relativeFrom="page">
              <wp:posOffset>1649730</wp:posOffset>
            </wp:positionH>
            <wp:positionV relativeFrom="paragraph">
              <wp:posOffset>160020</wp:posOffset>
            </wp:positionV>
            <wp:extent cx="76200" cy="76200"/>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8" cstate="print"/>
                    <a:stretch>
                      <a:fillRect/>
                    </a:stretch>
                  </pic:blipFill>
                  <pic:spPr>
                    <a:xfrm>
                      <a:off x="0" y="0"/>
                      <a:ext cx="76238" cy="76238"/>
                    </a:xfrm>
                    <a:prstGeom prst="rect">
                      <a:avLst/>
                    </a:prstGeom>
                  </pic:spPr>
                </pic:pic>
              </a:graphicData>
            </a:graphic>
          </wp:anchor>
        </w:drawing>
      </w:r>
      <w:r>
        <w:rPr>
          <w:color w:val="4EA0DB"/>
          <w:sz w:val="31"/>
        </w:rPr>
        <w:t>设计</w:t>
      </w:r>
      <w:r>
        <w:rPr>
          <w:color w:val="4EA0DB"/>
          <w:sz w:val="31"/>
        </w:rPr>
        <w:t>MQ</w:t>
      </w:r>
      <w:r>
        <w:rPr>
          <w:color w:val="4EA0DB"/>
          <w:sz w:val="31"/>
        </w:rPr>
        <w:t>思路</w:t>
      </w:r>
    </w:p>
    <w:p w14:paraId="0BBE1F05" w14:textId="77777777" w:rsidR="00A9708F" w:rsidRDefault="00A9708F">
      <w:pPr>
        <w:pStyle w:val="a3"/>
        <w:spacing w:before="4"/>
        <w:ind w:left="0"/>
        <w:rPr>
          <w:sz w:val="22"/>
        </w:rPr>
      </w:pPr>
    </w:p>
    <w:p w14:paraId="17B8C714" w14:textId="77777777" w:rsidR="00A9708F" w:rsidRDefault="00162B7A">
      <w:pPr>
        <w:spacing w:line="738" w:lineRule="exact"/>
        <w:ind w:left="100"/>
        <w:rPr>
          <w:b/>
          <w:sz w:val="41"/>
        </w:rPr>
      </w:pPr>
      <w:r>
        <w:rPr>
          <w:b/>
          <w:color w:val="4F4F4F"/>
          <w:sz w:val="41"/>
        </w:rPr>
        <w:t>为什么使用</w:t>
      </w:r>
      <w:r>
        <w:rPr>
          <w:b/>
          <w:color w:val="4F4F4F"/>
          <w:sz w:val="41"/>
        </w:rPr>
        <w:t>MQ</w:t>
      </w:r>
      <w:r>
        <w:rPr>
          <w:b/>
          <w:color w:val="4F4F4F"/>
          <w:sz w:val="41"/>
        </w:rPr>
        <w:t>？</w:t>
      </w:r>
      <w:r>
        <w:rPr>
          <w:b/>
          <w:color w:val="4F4F4F"/>
          <w:sz w:val="41"/>
        </w:rPr>
        <w:t>MQ</w:t>
      </w:r>
      <w:r>
        <w:rPr>
          <w:b/>
          <w:color w:val="4F4F4F"/>
          <w:sz w:val="41"/>
        </w:rPr>
        <w:t>的优点</w:t>
      </w:r>
    </w:p>
    <w:p w14:paraId="26BA0FF3" w14:textId="77777777" w:rsidR="00A9708F" w:rsidRDefault="00162B7A">
      <w:pPr>
        <w:pStyle w:val="a3"/>
        <w:spacing w:line="482" w:lineRule="exact"/>
      </w:pPr>
      <w:r>
        <w:rPr>
          <w:color w:val="4D4D4D"/>
        </w:rPr>
        <w:t>简答</w:t>
      </w:r>
    </w:p>
    <w:p w14:paraId="4B02B445" w14:textId="77777777" w:rsidR="00A9708F" w:rsidRDefault="00162B7A">
      <w:pPr>
        <w:spacing w:line="228" w:lineRule="auto"/>
        <w:ind w:left="1287" w:right="1819"/>
        <w:rPr>
          <w:sz w:val="24"/>
        </w:rPr>
      </w:pPr>
      <w:r>
        <w:pict w14:anchorId="462349DF">
          <v:shape id="_x0000_s2050" style="position:absolute;left:0;text-align:left;margin-left:90.5pt;margin-top:9pt;width:4.55pt;height:4.55pt;z-index:251660800;mso-position-horizontal-relative:page;mso-width-relative:page;mso-height-relative:page" coordorigin="1810,181" coordsize="91,91" path="m1855,271r-19,-3l1822,260r-9,-14l1810,226r3,-20l1822,192r14,-8l1855,181r20,3l1889,192r9,14l1900,226r-2,20l1889,260r-14,8l1855,271xe" fillcolor="black" stroked="f">
            <v:path arrowok="t"/>
            <w10:wrap anchorx="page"/>
          </v:shape>
        </w:pict>
      </w:r>
      <w:r>
        <w:pict w14:anchorId="52D5D58A">
          <v:shape id="_x0000_s2051" style="position:absolute;left:0;text-align:left;margin-left:90.5pt;margin-top:30.05pt;width:4.55pt;height:4.55pt;z-index:251661824;mso-position-horizontal-relative:page;mso-width-relative:page;mso-height-relative:page" coordorigin="1810,601" coordsize="91,91" path="m1855,691r-19,-3l1822,680r-9,-14l1810,646r3,-20l1822,612r14,-8l1855,601r20,3l1889,612r9,14l1900,646r-2,20l1889,680r-14,8l1855,691xe" fillcolor="black" stroked="f">
            <v:path arrowok="t"/>
            <w10:wrap anchorx="page"/>
          </v:shape>
        </w:pict>
      </w:r>
      <w:r>
        <w:rPr>
          <w:sz w:val="24"/>
        </w:rPr>
        <w:t>异步处理</w:t>
      </w:r>
      <w:r>
        <w:rPr>
          <w:sz w:val="24"/>
        </w:rPr>
        <w:t xml:space="preserve"> - </w:t>
      </w:r>
      <w:r>
        <w:rPr>
          <w:sz w:val="24"/>
        </w:rPr>
        <w:t>相比于传统的串行、并行方式，提高了系统吞吐量。应用解耦</w:t>
      </w:r>
      <w:r>
        <w:rPr>
          <w:sz w:val="24"/>
        </w:rPr>
        <w:t xml:space="preserve"> - </w:t>
      </w:r>
      <w:r>
        <w:rPr>
          <w:sz w:val="24"/>
        </w:rPr>
        <w:t>系统间通过消息通信，不用关心其他系统的处理。</w:t>
      </w:r>
    </w:p>
    <w:p w14:paraId="41CA907C" w14:textId="77777777" w:rsidR="00A9708F" w:rsidRDefault="00162B7A">
      <w:pPr>
        <w:spacing w:line="415" w:lineRule="exact"/>
        <w:ind w:left="1287"/>
        <w:rPr>
          <w:sz w:val="24"/>
        </w:rPr>
      </w:pPr>
      <w:r>
        <w:pict w14:anchorId="706DEDB1">
          <v:shape id="_x0000_s2052" style="position:absolute;left:0;text-align:left;margin-left:90.5pt;margin-top:9pt;width:4.55pt;height:4.55pt;z-index:251662848;mso-position-horizontal-relative:page;mso-width-relative:page;mso-height-relative:page" coordorigin="1810,181" coordsize="91,91" path="m1855,271r-19,-3l1822,260r-9,-15l1810,226r3,-20l1822,192r14,-8l1855,181r20,3l1889,192r9,14l1900,226r-2,19l1889,260r-14,8l1855,271xe" fillcolor="black" stroked="f">
            <v:path arrowok="t"/>
            <w10:wrap anchorx="page"/>
          </v:shape>
        </w:pict>
      </w:r>
      <w:r>
        <w:rPr>
          <w:sz w:val="24"/>
        </w:rPr>
        <w:t>流量削锋</w:t>
      </w:r>
      <w:r>
        <w:rPr>
          <w:sz w:val="24"/>
        </w:rPr>
        <w:t xml:space="preserve"> - </w:t>
      </w:r>
      <w:r>
        <w:rPr>
          <w:sz w:val="24"/>
        </w:rPr>
        <w:t>可以通过消息队列长度控制请求量；可以缓解短时间内的高并发请</w:t>
      </w:r>
    </w:p>
    <w:p w14:paraId="1315C196" w14:textId="77777777" w:rsidR="00A9708F" w:rsidRDefault="00162B7A">
      <w:pPr>
        <w:spacing w:line="420" w:lineRule="exact"/>
        <w:ind w:left="790"/>
        <w:rPr>
          <w:sz w:val="24"/>
        </w:rPr>
      </w:pPr>
      <w:r>
        <w:rPr>
          <w:sz w:val="24"/>
        </w:rPr>
        <w:t>求。</w:t>
      </w:r>
    </w:p>
    <w:p w14:paraId="44B0577B" w14:textId="77777777" w:rsidR="00A9708F" w:rsidRDefault="00162B7A">
      <w:pPr>
        <w:spacing w:line="420" w:lineRule="exact"/>
        <w:ind w:left="1287"/>
        <w:rPr>
          <w:sz w:val="24"/>
        </w:rPr>
      </w:pPr>
      <w:r>
        <w:pict w14:anchorId="444481FB">
          <v:shape id="_x0000_s2053" style="position:absolute;left:0;text-align:left;margin-left:90.5pt;margin-top:9.25pt;width:4.55pt;height:4.55pt;z-index:251663872;mso-position-horizontal-relative:page;mso-width-relative:page;mso-height-relative:page" coordorigin="1810,186" coordsize="91,91" path="m1855,276r-19,-3l1822,264r-9,-14l1810,231r3,-20l1822,197r14,-9l1855,186r20,2l1889,197r9,14l1900,231r-2,19l1889,264r-14,9l1855,276xe" fillcolor="black" stroked="f">
            <v:path arrowok="t"/>
            <w10:wrap anchorx="page"/>
          </v:shape>
        </w:pict>
      </w:r>
      <w:r>
        <w:rPr>
          <w:sz w:val="24"/>
        </w:rPr>
        <w:t>日志处理</w:t>
      </w:r>
      <w:r>
        <w:rPr>
          <w:sz w:val="24"/>
        </w:rPr>
        <w:t xml:space="preserve"> - </w:t>
      </w:r>
      <w:r>
        <w:rPr>
          <w:sz w:val="24"/>
        </w:rPr>
        <w:t>解决大量日志传输。</w:t>
      </w:r>
    </w:p>
    <w:p w14:paraId="3C18E82B" w14:textId="77777777" w:rsidR="00A9708F" w:rsidRDefault="00162B7A">
      <w:pPr>
        <w:spacing w:line="431" w:lineRule="exact"/>
        <w:ind w:left="1287"/>
        <w:rPr>
          <w:sz w:val="24"/>
        </w:rPr>
      </w:pPr>
      <w:r>
        <w:pict w14:anchorId="133B5C91">
          <v:shape id="_x0000_s2054" style="position:absolute;left:0;text-align:left;margin-left:90.5pt;margin-top:9.25pt;width:4.55pt;height:4.55pt;z-index:251664896;mso-position-horizontal-relative:page;mso-width-relative:page;mso-height-relative:page" coordorigin="1810,186" coordsize="91,91" path="m1855,276r-19,-3l1822,264r-9,-14l1810,231r3,-20l1822,197r14,-9l1855,186r20,2l1889,197r9,14l1900,231r-2,19l1889,264r-14,9l1855,276xe" fillcolor="black" stroked="f">
            <v:path arrowok="t"/>
            <w10:wrap anchorx="page"/>
          </v:shape>
        </w:pict>
      </w:r>
      <w:r>
        <w:rPr>
          <w:sz w:val="24"/>
        </w:rPr>
        <w:t>消息通讯</w:t>
      </w:r>
      <w:r>
        <w:rPr>
          <w:sz w:val="24"/>
        </w:rPr>
        <w:t xml:space="preserve"> - </w:t>
      </w:r>
      <w:r>
        <w:rPr>
          <w:sz w:val="24"/>
        </w:rPr>
        <w:t>消息队列一般都内置了高效的通信机制，因此也可以用在纯的消息通</w:t>
      </w:r>
    </w:p>
    <w:p w14:paraId="228F9556" w14:textId="77777777" w:rsidR="00A9708F" w:rsidRDefault="00162B7A">
      <w:pPr>
        <w:spacing w:line="405" w:lineRule="exact"/>
        <w:ind w:left="790"/>
        <w:rPr>
          <w:sz w:val="24"/>
        </w:rPr>
      </w:pPr>
      <w:r>
        <w:rPr>
          <w:sz w:val="24"/>
        </w:rPr>
        <w:t>讯。比如实现点对点消息队列，或者聊天室等。</w:t>
      </w:r>
    </w:p>
    <w:p w14:paraId="7960C44D" w14:textId="77777777" w:rsidR="00A9708F" w:rsidRDefault="00162B7A">
      <w:pPr>
        <w:pStyle w:val="a3"/>
        <w:spacing w:line="489" w:lineRule="exact"/>
      </w:pPr>
      <w:r>
        <w:rPr>
          <w:color w:val="4D4D4D"/>
        </w:rPr>
        <w:t>详答</w:t>
      </w:r>
    </w:p>
    <w:p w14:paraId="1057C9CB" w14:textId="77777777" w:rsidR="00A9708F" w:rsidRDefault="00162B7A">
      <w:pPr>
        <w:pStyle w:val="a3"/>
        <w:spacing w:line="472" w:lineRule="exact"/>
      </w:pPr>
      <w:r>
        <w:rPr>
          <w:color w:val="4D4D4D"/>
        </w:rPr>
        <w:t>主要是：解耦、异步、削峰。</w:t>
      </w:r>
    </w:p>
    <w:p w14:paraId="12E52220" w14:textId="77777777" w:rsidR="00A9708F" w:rsidRDefault="00162B7A">
      <w:pPr>
        <w:pStyle w:val="a3"/>
        <w:spacing w:before="5" w:line="230" w:lineRule="auto"/>
        <w:ind w:right="113"/>
      </w:pPr>
      <w:r>
        <w:rPr>
          <w:b/>
          <w:color w:val="4D4D4D"/>
        </w:rPr>
        <w:t>解耦</w:t>
      </w:r>
      <w:r>
        <w:rPr>
          <w:color w:val="4D4D4D"/>
        </w:rPr>
        <w:t>：</w:t>
      </w:r>
      <w:r>
        <w:rPr>
          <w:color w:val="4D4D4D"/>
        </w:rPr>
        <w:t>A</w:t>
      </w:r>
      <w:r>
        <w:rPr>
          <w:color w:val="4D4D4D"/>
          <w:spacing w:val="6"/>
        </w:rPr>
        <w:t xml:space="preserve"> </w:t>
      </w:r>
      <w:r>
        <w:rPr>
          <w:color w:val="4D4D4D"/>
          <w:spacing w:val="6"/>
        </w:rPr>
        <w:t>系统发送数据到</w:t>
      </w:r>
      <w:r>
        <w:rPr>
          <w:color w:val="4D4D4D"/>
          <w:spacing w:val="6"/>
        </w:rPr>
        <w:t xml:space="preserve"> </w:t>
      </w:r>
      <w:r>
        <w:rPr>
          <w:color w:val="4D4D4D"/>
        </w:rPr>
        <w:t>BCD</w:t>
      </w:r>
      <w:r>
        <w:rPr>
          <w:color w:val="4D4D4D"/>
          <w:spacing w:val="2"/>
        </w:rPr>
        <w:t xml:space="preserve"> </w:t>
      </w:r>
      <w:r>
        <w:rPr>
          <w:color w:val="4D4D4D"/>
          <w:spacing w:val="2"/>
        </w:rPr>
        <w:t>三个系统，通过接口调用发送。如果</w:t>
      </w:r>
      <w:r>
        <w:rPr>
          <w:color w:val="4D4D4D"/>
          <w:spacing w:val="2"/>
        </w:rPr>
        <w:t xml:space="preserve"> </w:t>
      </w:r>
      <w:r>
        <w:rPr>
          <w:color w:val="4D4D4D"/>
        </w:rPr>
        <w:t>E</w:t>
      </w:r>
      <w:r>
        <w:rPr>
          <w:color w:val="4D4D4D"/>
          <w:spacing w:val="7"/>
        </w:rPr>
        <w:t xml:space="preserve"> </w:t>
      </w:r>
      <w:r>
        <w:rPr>
          <w:color w:val="4D4D4D"/>
          <w:spacing w:val="7"/>
        </w:rPr>
        <w:t>系统也要</w:t>
      </w:r>
      <w:r>
        <w:rPr>
          <w:color w:val="4D4D4D"/>
          <w:spacing w:val="11"/>
        </w:rPr>
        <w:t>这个数据呢？那如果</w:t>
      </w:r>
      <w:r>
        <w:rPr>
          <w:color w:val="4D4D4D"/>
          <w:spacing w:val="11"/>
        </w:rPr>
        <w:t xml:space="preserve"> </w:t>
      </w:r>
      <w:r>
        <w:rPr>
          <w:color w:val="4D4D4D"/>
        </w:rPr>
        <w:t>C</w:t>
      </w:r>
      <w:r>
        <w:rPr>
          <w:color w:val="4D4D4D"/>
          <w:spacing w:val="3"/>
        </w:rPr>
        <w:t xml:space="preserve"> </w:t>
      </w:r>
      <w:r>
        <w:rPr>
          <w:color w:val="4D4D4D"/>
          <w:spacing w:val="3"/>
        </w:rPr>
        <w:t>系统现在不需要了呢</w:t>
      </w:r>
      <w:r>
        <w:rPr>
          <w:color w:val="4D4D4D"/>
        </w:rPr>
        <w:t>？</w:t>
      </w:r>
      <w:r>
        <w:rPr>
          <w:color w:val="4D4D4D"/>
        </w:rPr>
        <w:t>A</w:t>
      </w:r>
      <w:r>
        <w:rPr>
          <w:color w:val="4D4D4D"/>
          <w:spacing w:val="3"/>
        </w:rPr>
        <w:t xml:space="preserve"> </w:t>
      </w:r>
      <w:r>
        <w:rPr>
          <w:color w:val="4D4D4D"/>
          <w:spacing w:val="3"/>
        </w:rPr>
        <w:t>系统负责人几乎崩溃</w:t>
      </w:r>
      <w:r>
        <w:rPr>
          <w:color w:val="4D4D4D"/>
        </w:rPr>
        <w:t>…A</w:t>
      </w:r>
      <w:r>
        <w:rPr>
          <w:color w:val="4D4D4D"/>
          <w:spacing w:val="12"/>
        </w:rPr>
        <w:t xml:space="preserve"> </w:t>
      </w:r>
      <w:r>
        <w:rPr>
          <w:color w:val="4D4D4D"/>
          <w:spacing w:val="12"/>
        </w:rPr>
        <w:t>系统跟其它各种乱七八糟的系统严重耦合，</w:t>
      </w:r>
      <w:r>
        <w:rPr>
          <w:color w:val="4D4D4D"/>
          <w:spacing w:val="12"/>
        </w:rPr>
        <w:t>A</w:t>
      </w:r>
      <w:r>
        <w:rPr>
          <w:color w:val="4D4D4D"/>
          <w:spacing w:val="-1"/>
        </w:rPr>
        <w:t xml:space="preserve"> </w:t>
      </w:r>
      <w:r>
        <w:rPr>
          <w:color w:val="4D4D4D"/>
          <w:spacing w:val="-1"/>
        </w:rPr>
        <w:t>系统产生一条比较关键的数据，很多系统</w:t>
      </w:r>
      <w:r>
        <w:rPr>
          <w:color w:val="4D4D4D"/>
          <w:spacing w:val="7"/>
        </w:rPr>
        <w:t>都需要</w:t>
      </w:r>
      <w:r>
        <w:rPr>
          <w:color w:val="4D4D4D"/>
          <w:spacing w:val="7"/>
        </w:rPr>
        <w:t xml:space="preserve"> </w:t>
      </w:r>
      <w:r>
        <w:rPr>
          <w:color w:val="4D4D4D"/>
        </w:rPr>
        <w:t>A</w:t>
      </w:r>
      <w:r>
        <w:rPr>
          <w:color w:val="4D4D4D"/>
          <w:spacing w:val="1"/>
        </w:rPr>
        <w:t xml:space="preserve"> </w:t>
      </w:r>
      <w:r>
        <w:rPr>
          <w:color w:val="4D4D4D"/>
          <w:spacing w:val="1"/>
        </w:rPr>
        <w:t>系统将这个数据发送过来。如果使用</w:t>
      </w:r>
      <w:r>
        <w:rPr>
          <w:color w:val="4D4D4D"/>
          <w:spacing w:val="1"/>
        </w:rPr>
        <w:t xml:space="preserve"> </w:t>
      </w:r>
      <w:r>
        <w:rPr>
          <w:color w:val="4D4D4D"/>
        </w:rPr>
        <w:t>MQ</w:t>
      </w:r>
      <w:r>
        <w:rPr>
          <w:color w:val="4D4D4D"/>
        </w:rPr>
        <w:t>，</w:t>
      </w:r>
      <w:r>
        <w:rPr>
          <w:color w:val="4D4D4D"/>
        </w:rPr>
        <w:t xml:space="preserve">A </w:t>
      </w:r>
      <w:r>
        <w:rPr>
          <w:color w:val="4D4D4D"/>
        </w:rPr>
        <w:t>系统产生一条数据，</w:t>
      </w:r>
      <w:r>
        <w:rPr>
          <w:color w:val="4D4D4D"/>
        </w:rPr>
        <w:t xml:space="preserve"> </w:t>
      </w:r>
      <w:r>
        <w:rPr>
          <w:color w:val="4D4D4D"/>
        </w:rPr>
        <w:t>发</w:t>
      </w:r>
      <w:r>
        <w:rPr>
          <w:color w:val="4D4D4D"/>
          <w:spacing w:val="14"/>
        </w:rPr>
        <w:t>送到</w:t>
      </w:r>
      <w:r>
        <w:rPr>
          <w:color w:val="4D4D4D"/>
          <w:spacing w:val="14"/>
        </w:rPr>
        <w:t xml:space="preserve"> </w:t>
      </w:r>
      <w:r>
        <w:rPr>
          <w:color w:val="4D4D4D"/>
        </w:rPr>
        <w:t>MQ</w:t>
      </w:r>
      <w:r>
        <w:rPr>
          <w:color w:val="4D4D4D"/>
          <w:spacing w:val="2"/>
        </w:rPr>
        <w:t xml:space="preserve"> </w:t>
      </w:r>
      <w:r>
        <w:rPr>
          <w:color w:val="4D4D4D"/>
          <w:spacing w:val="2"/>
        </w:rPr>
        <w:t>里面去，哪个系统需要数据自己去</w:t>
      </w:r>
      <w:r>
        <w:rPr>
          <w:color w:val="4D4D4D"/>
          <w:spacing w:val="2"/>
        </w:rPr>
        <w:t xml:space="preserve"> </w:t>
      </w:r>
      <w:r>
        <w:rPr>
          <w:color w:val="4D4D4D"/>
        </w:rPr>
        <w:t xml:space="preserve">MQ </w:t>
      </w:r>
      <w:r>
        <w:rPr>
          <w:color w:val="4D4D4D"/>
        </w:rPr>
        <w:t>里面消费。如果新系统需要数</w:t>
      </w:r>
      <w:r>
        <w:rPr>
          <w:color w:val="4D4D4D"/>
          <w:spacing w:val="4"/>
        </w:rPr>
        <w:t>据，直接从</w:t>
      </w:r>
      <w:r>
        <w:rPr>
          <w:color w:val="4D4D4D"/>
          <w:spacing w:val="4"/>
        </w:rPr>
        <w:t xml:space="preserve"> </w:t>
      </w:r>
      <w:r>
        <w:rPr>
          <w:color w:val="4D4D4D"/>
        </w:rPr>
        <w:t xml:space="preserve">MQ </w:t>
      </w:r>
      <w:r>
        <w:rPr>
          <w:color w:val="4D4D4D"/>
        </w:rPr>
        <w:t>里消费即可；如果某个系统不需要这条数据了，就取消对</w:t>
      </w:r>
    </w:p>
    <w:p w14:paraId="7B5AF3FF" w14:textId="77777777" w:rsidR="00A9708F" w:rsidRDefault="00162B7A">
      <w:pPr>
        <w:pStyle w:val="a3"/>
        <w:spacing w:before="1" w:line="489" w:lineRule="exact"/>
      </w:pPr>
      <w:r>
        <w:rPr>
          <w:color w:val="4D4D4D"/>
        </w:rPr>
        <w:t xml:space="preserve">MQ </w:t>
      </w:r>
      <w:r>
        <w:rPr>
          <w:color w:val="4D4D4D"/>
        </w:rPr>
        <w:t>消息的消费即可。这样下来，</w:t>
      </w:r>
      <w:r>
        <w:rPr>
          <w:color w:val="4D4D4D"/>
        </w:rPr>
        <w:t xml:space="preserve">A </w:t>
      </w:r>
      <w:r>
        <w:rPr>
          <w:color w:val="4D4D4D"/>
        </w:rPr>
        <w:t>系统压根儿不需要去考虑要给谁发送数</w:t>
      </w:r>
    </w:p>
    <w:p w14:paraId="6B4F7DB0" w14:textId="77777777" w:rsidR="00A9708F" w:rsidRDefault="00162B7A">
      <w:pPr>
        <w:pStyle w:val="a3"/>
        <w:spacing w:before="5" w:line="230" w:lineRule="auto"/>
        <w:ind w:right="113"/>
      </w:pPr>
      <w:r>
        <w:rPr>
          <w:color w:val="4D4D4D"/>
          <w:spacing w:val="-1"/>
        </w:rPr>
        <w:t>据，不需要维护这个代码，也不需要考虑人家是否调用成功、失败超时等情况。</w:t>
      </w:r>
      <w:r>
        <w:rPr>
          <w:color w:val="4D4D4D"/>
        </w:rPr>
        <w:t>就是一个系统或者一个模块，调用了多个系统或者模块，互相之间的调用很复</w:t>
      </w:r>
      <w:r>
        <w:rPr>
          <w:color w:val="4D4D4D"/>
        </w:rPr>
        <w:t xml:space="preserve">   </w:t>
      </w:r>
      <w:r>
        <w:rPr>
          <w:color w:val="4D4D4D"/>
          <w:spacing w:val="-1"/>
        </w:rPr>
        <w:t>杂，维护起来很麻烦。但是其实这个调用是不需要直接同步调用接口的，如果用</w:t>
      </w:r>
    </w:p>
    <w:p w14:paraId="6395B31C" w14:textId="77777777" w:rsidR="00A9708F" w:rsidRDefault="00162B7A">
      <w:pPr>
        <w:pStyle w:val="a3"/>
        <w:spacing w:line="482" w:lineRule="exact"/>
      </w:pPr>
      <w:r>
        <w:rPr>
          <w:color w:val="4D4D4D"/>
        </w:rPr>
        <w:t xml:space="preserve">MQ </w:t>
      </w:r>
      <w:r>
        <w:rPr>
          <w:color w:val="4D4D4D"/>
        </w:rPr>
        <w:t>给它异步化解耦。</w:t>
      </w:r>
    </w:p>
    <w:p w14:paraId="010521DA" w14:textId="77777777" w:rsidR="00A9708F" w:rsidRDefault="00162B7A">
      <w:pPr>
        <w:pStyle w:val="a3"/>
        <w:spacing w:before="6" w:line="230" w:lineRule="auto"/>
        <w:ind w:right="209"/>
      </w:pPr>
      <w:r>
        <w:rPr>
          <w:b/>
          <w:color w:val="4D4D4D"/>
        </w:rPr>
        <w:t>异步</w:t>
      </w:r>
      <w:r>
        <w:rPr>
          <w:color w:val="4D4D4D"/>
        </w:rPr>
        <w:t>：</w:t>
      </w:r>
      <w:r>
        <w:rPr>
          <w:color w:val="4D4D4D"/>
        </w:rPr>
        <w:t xml:space="preserve">A </w:t>
      </w:r>
      <w:r>
        <w:rPr>
          <w:color w:val="4D4D4D"/>
        </w:rPr>
        <w:t>系统接收一个请求，需要在自己本地写库，还需要在</w:t>
      </w:r>
      <w:r>
        <w:rPr>
          <w:color w:val="4D4D4D"/>
        </w:rPr>
        <w:t xml:space="preserve"> BCD </w:t>
      </w:r>
      <w:r>
        <w:rPr>
          <w:color w:val="4D4D4D"/>
        </w:rPr>
        <w:t>三个系统写库，自己本地写库要</w:t>
      </w:r>
      <w:r>
        <w:rPr>
          <w:color w:val="4D4D4D"/>
        </w:rPr>
        <w:t xml:space="preserve"> 3ms</w:t>
      </w:r>
      <w:r>
        <w:rPr>
          <w:color w:val="4D4D4D"/>
        </w:rPr>
        <w:t>，</w:t>
      </w:r>
      <w:r>
        <w:rPr>
          <w:color w:val="4D4D4D"/>
        </w:rPr>
        <w:t xml:space="preserve">BCD </w:t>
      </w:r>
      <w:r>
        <w:rPr>
          <w:color w:val="4D4D4D"/>
        </w:rPr>
        <w:t>三个系统分别写库要</w:t>
      </w:r>
      <w:r>
        <w:rPr>
          <w:color w:val="4D4D4D"/>
        </w:rPr>
        <w:t xml:space="preserve"> 300ms</w:t>
      </w:r>
      <w:r>
        <w:rPr>
          <w:color w:val="4D4D4D"/>
        </w:rPr>
        <w:t>、</w:t>
      </w:r>
      <w:r>
        <w:rPr>
          <w:color w:val="4D4D4D"/>
        </w:rPr>
        <w:t>450ms</w:t>
      </w:r>
      <w:r>
        <w:rPr>
          <w:color w:val="4D4D4D"/>
        </w:rPr>
        <w:t>、</w:t>
      </w:r>
    </w:p>
    <w:p w14:paraId="3CF05228" w14:textId="77777777" w:rsidR="00A9708F" w:rsidRDefault="00162B7A">
      <w:pPr>
        <w:pStyle w:val="a3"/>
        <w:spacing w:before="5" w:line="230" w:lineRule="auto"/>
        <w:ind w:right="345"/>
      </w:pPr>
      <w:r>
        <w:rPr>
          <w:color w:val="4D4D4D"/>
        </w:rPr>
        <w:t>200ms</w:t>
      </w:r>
      <w:r>
        <w:rPr>
          <w:color w:val="4D4D4D"/>
        </w:rPr>
        <w:t>。最终请求总延时是</w:t>
      </w:r>
      <w:r>
        <w:rPr>
          <w:color w:val="4D4D4D"/>
        </w:rPr>
        <w:t xml:space="preserve"> 3 + 300 + 450 + 200 = 953ms</w:t>
      </w:r>
      <w:r>
        <w:rPr>
          <w:color w:val="4D4D4D"/>
        </w:rPr>
        <w:t>，接近</w:t>
      </w:r>
      <w:r>
        <w:rPr>
          <w:color w:val="4D4D4D"/>
        </w:rPr>
        <w:t xml:space="preserve"> </w:t>
      </w:r>
      <w:r>
        <w:rPr>
          <w:color w:val="4D4D4D"/>
        </w:rPr>
        <w:t>1s</w:t>
      </w:r>
      <w:r>
        <w:rPr>
          <w:color w:val="4D4D4D"/>
        </w:rPr>
        <w:t>，用户感觉搞个什么东西，慢死了慢死了。用户通过浏览器发起请求。如果使用</w:t>
      </w:r>
    </w:p>
    <w:p w14:paraId="6A8C9794" w14:textId="77777777" w:rsidR="00A9708F" w:rsidRDefault="00162B7A">
      <w:pPr>
        <w:pStyle w:val="a3"/>
        <w:spacing w:before="5" w:line="230" w:lineRule="auto"/>
        <w:ind w:right="132"/>
      </w:pPr>
      <w:r>
        <w:rPr>
          <w:color w:val="4D4D4D"/>
        </w:rPr>
        <w:t>MQ</w:t>
      </w:r>
      <w:r>
        <w:rPr>
          <w:color w:val="4D4D4D"/>
        </w:rPr>
        <w:t>，那么</w:t>
      </w:r>
      <w:r>
        <w:rPr>
          <w:color w:val="4D4D4D"/>
        </w:rPr>
        <w:t xml:space="preserve"> A </w:t>
      </w:r>
      <w:r>
        <w:rPr>
          <w:color w:val="4D4D4D"/>
        </w:rPr>
        <w:t>系统连续发送</w:t>
      </w:r>
      <w:r>
        <w:rPr>
          <w:color w:val="4D4D4D"/>
        </w:rPr>
        <w:t xml:space="preserve"> 3 </w:t>
      </w:r>
      <w:r>
        <w:rPr>
          <w:color w:val="4D4D4D"/>
        </w:rPr>
        <w:t>条消息到</w:t>
      </w:r>
      <w:r>
        <w:rPr>
          <w:color w:val="4D4D4D"/>
        </w:rPr>
        <w:t xml:space="preserve"> MQ </w:t>
      </w:r>
      <w:r>
        <w:rPr>
          <w:color w:val="4D4D4D"/>
        </w:rPr>
        <w:t>队列中，假如耗时</w:t>
      </w:r>
      <w:r>
        <w:rPr>
          <w:color w:val="4D4D4D"/>
        </w:rPr>
        <w:t xml:space="preserve"> 5ms</w:t>
      </w:r>
      <w:r>
        <w:rPr>
          <w:color w:val="4D4D4D"/>
        </w:rPr>
        <w:t>，</w:t>
      </w:r>
      <w:r>
        <w:rPr>
          <w:color w:val="4D4D4D"/>
        </w:rPr>
        <w:t xml:space="preserve">A </w:t>
      </w:r>
      <w:r>
        <w:rPr>
          <w:color w:val="4D4D4D"/>
        </w:rPr>
        <w:t>系统从接受一个请求到返回响应给用户，总时长是</w:t>
      </w:r>
      <w:r>
        <w:rPr>
          <w:color w:val="4D4D4D"/>
        </w:rPr>
        <w:t xml:space="preserve"> 3 + 5 = 8ms</w:t>
      </w:r>
      <w:r>
        <w:rPr>
          <w:color w:val="4D4D4D"/>
        </w:rPr>
        <w:t>。</w:t>
      </w:r>
    </w:p>
    <w:p w14:paraId="2EA00646" w14:textId="77777777" w:rsidR="00A9708F" w:rsidRDefault="00162B7A">
      <w:pPr>
        <w:pStyle w:val="a3"/>
        <w:spacing w:line="488" w:lineRule="exact"/>
      </w:pPr>
      <w:r>
        <w:rPr>
          <w:b/>
          <w:color w:val="4D4D4D"/>
        </w:rPr>
        <w:t>削峰</w:t>
      </w:r>
      <w:r>
        <w:rPr>
          <w:color w:val="4D4D4D"/>
        </w:rPr>
        <w:t>：减少高峰时期对服务器压力。</w:t>
      </w:r>
    </w:p>
    <w:p w14:paraId="4C1D686C" w14:textId="77777777" w:rsidR="00A9708F" w:rsidRDefault="00A9708F">
      <w:pPr>
        <w:spacing w:line="488" w:lineRule="exact"/>
        <w:sectPr w:rsidR="00A9708F">
          <w:pgSz w:w="11920" w:h="16840"/>
          <w:pgMar w:top="980" w:right="1020" w:bottom="280" w:left="1020" w:header="720" w:footer="720" w:gutter="0"/>
          <w:cols w:space="720"/>
        </w:sectPr>
      </w:pPr>
    </w:p>
    <w:p w14:paraId="1F3BCB88" w14:textId="77777777" w:rsidR="00A9708F" w:rsidRDefault="00162B7A">
      <w:pPr>
        <w:pStyle w:val="1"/>
        <w:spacing w:line="725" w:lineRule="exact"/>
      </w:pPr>
      <w:r>
        <w:rPr>
          <w:color w:val="4F4F4F"/>
        </w:rPr>
        <w:lastRenderedPageBreak/>
        <w:t>消息队列有什么优缺点？</w:t>
      </w:r>
      <w:r>
        <w:rPr>
          <w:color w:val="4F4F4F"/>
        </w:rPr>
        <w:t>RabbitMQ</w:t>
      </w:r>
      <w:r>
        <w:rPr>
          <w:color w:val="4F4F4F"/>
        </w:rPr>
        <w:t>有什么优缺点？</w:t>
      </w:r>
    </w:p>
    <w:p w14:paraId="53FBE125" w14:textId="77777777" w:rsidR="00A9708F" w:rsidRDefault="00162B7A">
      <w:pPr>
        <w:spacing w:line="230" w:lineRule="auto"/>
        <w:ind w:left="100" w:right="390"/>
        <w:rPr>
          <w:sz w:val="27"/>
        </w:rPr>
      </w:pPr>
      <w:r>
        <w:rPr>
          <w:color w:val="4D4D4D"/>
          <w:sz w:val="27"/>
        </w:rPr>
        <w:t>优点上面已经说了，就是</w:t>
      </w:r>
      <w:r>
        <w:rPr>
          <w:b/>
          <w:color w:val="4D4D4D"/>
          <w:sz w:val="27"/>
        </w:rPr>
        <w:t>在特殊场景下有其对应的好处</w:t>
      </w:r>
      <w:r>
        <w:rPr>
          <w:color w:val="4D4D4D"/>
          <w:sz w:val="27"/>
        </w:rPr>
        <w:t>，</w:t>
      </w:r>
      <w:r>
        <w:rPr>
          <w:b/>
          <w:color w:val="4D4D4D"/>
          <w:sz w:val="27"/>
        </w:rPr>
        <w:t>解耦</w:t>
      </w:r>
      <w:r>
        <w:rPr>
          <w:color w:val="4D4D4D"/>
          <w:sz w:val="27"/>
        </w:rPr>
        <w:t>、</w:t>
      </w:r>
      <w:r>
        <w:rPr>
          <w:b/>
          <w:color w:val="4D4D4D"/>
          <w:sz w:val="27"/>
        </w:rPr>
        <w:t>异步</w:t>
      </w:r>
      <w:r>
        <w:rPr>
          <w:color w:val="4D4D4D"/>
          <w:sz w:val="27"/>
        </w:rPr>
        <w:t>、</w:t>
      </w:r>
      <w:r>
        <w:rPr>
          <w:b/>
          <w:color w:val="4D4D4D"/>
          <w:sz w:val="27"/>
        </w:rPr>
        <w:t>削峰</w:t>
      </w:r>
      <w:r>
        <w:rPr>
          <w:color w:val="4D4D4D"/>
          <w:sz w:val="27"/>
        </w:rPr>
        <w:t>。缺点有以下几个：</w:t>
      </w:r>
    </w:p>
    <w:p w14:paraId="00F91FE3" w14:textId="77777777" w:rsidR="00A9708F" w:rsidRDefault="00162B7A">
      <w:pPr>
        <w:pStyle w:val="2"/>
        <w:spacing w:line="480" w:lineRule="exact"/>
      </w:pPr>
      <w:r>
        <w:rPr>
          <w:color w:val="4D4D4D"/>
        </w:rPr>
        <w:t>系统可用性降低</w:t>
      </w:r>
    </w:p>
    <w:p w14:paraId="7048F9F7" w14:textId="77777777" w:rsidR="00A9708F" w:rsidRDefault="00162B7A">
      <w:pPr>
        <w:pStyle w:val="a3"/>
        <w:spacing w:before="4" w:line="230" w:lineRule="auto"/>
        <w:ind w:right="113"/>
      </w:pPr>
      <w:r>
        <w:rPr>
          <w:color w:val="4D4D4D"/>
        </w:rPr>
        <w:t>本来系统运行好好的，现在你非要加入个消息队列进去，那消息队列挂了，</w:t>
      </w:r>
      <w:r>
        <w:rPr>
          <w:color w:val="4D4D4D"/>
        </w:rPr>
        <w:t>你的系统不是呵呵了。因此，系统可用性会降低；</w:t>
      </w:r>
    </w:p>
    <w:p w14:paraId="3AAA62E8" w14:textId="77777777" w:rsidR="00A9708F" w:rsidRDefault="00162B7A">
      <w:pPr>
        <w:pStyle w:val="2"/>
        <w:spacing w:line="480" w:lineRule="exact"/>
      </w:pPr>
      <w:r>
        <w:rPr>
          <w:color w:val="4D4D4D"/>
        </w:rPr>
        <w:t>系统复杂度提高</w:t>
      </w:r>
    </w:p>
    <w:p w14:paraId="35A12C22" w14:textId="77777777" w:rsidR="00A9708F" w:rsidRDefault="00162B7A">
      <w:pPr>
        <w:pStyle w:val="a3"/>
        <w:spacing w:before="6" w:line="230" w:lineRule="auto"/>
        <w:ind w:right="113"/>
        <w:jc w:val="both"/>
      </w:pPr>
      <w:r>
        <w:rPr>
          <w:color w:val="4D4D4D"/>
        </w:rPr>
        <w:t>加入了消息队列，要多考虑很多方面的问题，比如：一致性问题、如何保证消息不被重复消费、如何保证消息可靠性传输等。因此，需要考虑的东西更多，复杂性增大。</w:t>
      </w:r>
    </w:p>
    <w:p w14:paraId="0326E3A1" w14:textId="77777777" w:rsidR="00A9708F" w:rsidRDefault="00162B7A">
      <w:pPr>
        <w:pStyle w:val="2"/>
      </w:pPr>
      <w:r>
        <w:rPr>
          <w:color w:val="4D4D4D"/>
        </w:rPr>
        <w:t>一致性问题</w:t>
      </w:r>
    </w:p>
    <w:p w14:paraId="05F751B6" w14:textId="77777777" w:rsidR="00A9708F" w:rsidRDefault="00162B7A">
      <w:pPr>
        <w:pStyle w:val="a3"/>
        <w:spacing w:before="5" w:line="230" w:lineRule="auto"/>
        <w:ind w:right="113"/>
        <w:jc w:val="both"/>
      </w:pPr>
      <w:r>
        <w:rPr>
          <w:color w:val="4D4D4D"/>
        </w:rPr>
        <w:t xml:space="preserve">A </w:t>
      </w:r>
      <w:r>
        <w:rPr>
          <w:color w:val="4D4D4D"/>
        </w:rPr>
        <w:t>系统处理完了直接返回成功了，人都以为你这个请求就成功了；但是问题是，</w:t>
      </w:r>
      <w:r>
        <w:rPr>
          <w:color w:val="4D4D4D"/>
        </w:rPr>
        <w:t xml:space="preserve"> </w:t>
      </w:r>
      <w:r>
        <w:rPr>
          <w:color w:val="4D4D4D"/>
        </w:rPr>
        <w:t>要是</w:t>
      </w:r>
      <w:r>
        <w:rPr>
          <w:color w:val="4D4D4D"/>
        </w:rPr>
        <w:t xml:space="preserve"> BCD </w:t>
      </w:r>
      <w:r>
        <w:rPr>
          <w:color w:val="4D4D4D"/>
        </w:rPr>
        <w:t>三个系统那里，</w:t>
      </w:r>
      <w:r>
        <w:rPr>
          <w:color w:val="4D4D4D"/>
        </w:rPr>
        <w:t xml:space="preserve">BD </w:t>
      </w:r>
      <w:r>
        <w:rPr>
          <w:color w:val="4D4D4D"/>
        </w:rPr>
        <w:t>两个系统写库成功了，结果</w:t>
      </w:r>
      <w:r>
        <w:rPr>
          <w:color w:val="4D4D4D"/>
        </w:rPr>
        <w:t xml:space="preserve"> C </w:t>
      </w:r>
      <w:r>
        <w:rPr>
          <w:color w:val="4D4D4D"/>
        </w:rPr>
        <w:t>系统写库失败了，</w:t>
      </w:r>
      <w:r>
        <w:rPr>
          <w:color w:val="4D4D4D"/>
        </w:rPr>
        <w:t xml:space="preserve"> </w:t>
      </w:r>
      <w:r>
        <w:rPr>
          <w:color w:val="4D4D4D"/>
        </w:rPr>
        <w:t>咋整？你这数据就不一致了。</w:t>
      </w:r>
    </w:p>
    <w:p w14:paraId="7C066BC3" w14:textId="77777777" w:rsidR="00A9708F" w:rsidRDefault="00162B7A">
      <w:pPr>
        <w:pStyle w:val="a3"/>
        <w:spacing w:before="8" w:line="230" w:lineRule="auto"/>
        <w:ind w:right="113"/>
        <w:jc w:val="both"/>
      </w:pPr>
      <w:r>
        <w:rPr>
          <w:color w:val="4D4D4D"/>
        </w:rPr>
        <w:t>所以消息队列实际是一种非常复杂的架构，你引入它有很多好处，但是也得针对它带来的坏处做各种额外的技术方案和</w:t>
      </w:r>
      <w:r>
        <w:rPr>
          <w:color w:val="4D4D4D"/>
        </w:rPr>
        <w:t>架构来规避掉，做好之后，你会发现，妈呀，系统复杂度提升了一个数量级，也许是复杂了</w:t>
      </w:r>
      <w:r>
        <w:rPr>
          <w:color w:val="4D4D4D"/>
        </w:rPr>
        <w:t xml:space="preserve"> 10 </w:t>
      </w:r>
      <w:r>
        <w:rPr>
          <w:color w:val="4D4D4D"/>
        </w:rPr>
        <w:t>倍。但是关键时刻，用，</w:t>
      </w:r>
      <w:r>
        <w:rPr>
          <w:color w:val="4D4D4D"/>
        </w:rPr>
        <w:t xml:space="preserve"> </w:t>
      </w:r>
      <w:r>
        <w:rPr>
          <w:color w:val="4D4D4D"/>
        </w:rPr>
        <w:t>还是得用的。</w:t>
      </w:r>
    </w:p>
    <w:p w14:paraId="1D6114F7" w14:textId="77777777" w:rsidR="00A9708F" w:rsidRDefault="00162B7A">
      <w:pPr>
        <w:pStyle w:val="1"/>
        <w:spacing w:line="731" w:lineRule="exact"/>
      </w:pPr>
      <w:r>
        <w:rPr>
          <w:color w:val="4F4F4F"/>
        </w:rPr>
        <w:t>你们公司生产环境用的是什么消息中间件？</w:t>
      </w:r>
    </w:p>
    <w:p w14:paraId="306DF91C" w14:textId="77777777" w:rsidR="00A9708F" w:rsidRDefault="00162B7A">
      <w:pPr>
        <w:pStyle w:val="a3"/>
        <w:spacing w:line="474" w:lineRule="exact"/>
      </w:pPr>
      <w:r>
        <w:rPr>
          <w:color w:val="4D4D4D"/>
        </w:rPr>
        <w:t>这个首先你可以说下你们公司选用的是什么消息中间件，比如用的是</w:t>
      </w:r>
    </w:p>
    <w:p w14:paraId="05FA758D" w14:textId="77777777" w:rsidR="00A9708F" w:rsidRDefault="00162B7A">
      <w:pPr>
        <w:pStyle w:val="a3"/>
        <w:spacing w:line="480" w:lineRule="exact"/>
      </w:pPr>
      <w:r>
        <w:rPr>
          <w:color w:val="4D4D4D"/>
        </w:rPr>
        <w:t>RabbitMQ</w:t>
      </w:r>
      <w:r>
        <w:rPr>
          <w:color w:val="4D4D4D"/>
        </w:rPr>
        <w:t>，然后可以初步给一些你对不同</w:t>
      </w:r>
      <w:r>
        <w:rPr>
          <w:color w:val="4D4D4D"/>
        </w:rPr>
        <w:t>MQ</w:t>
      </w:r>
      <w:r>
        <w:rPr>
          <w:color w:val="4D4D4D"/>
        </w:rPr>
        <w:t>中间件技术的选型分析。</w:t>
      </w:r>
    </w:p>
    <w:p w14:paraId="747C558C" w14:textId="77777777" w:rsidR="00A9708F" w:rsidRDefault="00162B7A">
      <w:pPr>
        <w:pStyle w:val="a3"/>
        <w:spacing w:before="5" w:line="230" w:lineRule="auto"/>
        <w:ind w:right="188"/>
      </w:pPr>
      <w:r>
        <w:rPr>
          <w:color w:val="4D4D4D"/>
        </w:rPr>
        <w:t>举个例子：比如说</w:t>
      </w:r>
      <w:r>
        <w:rPr>
          <w:color w:val="4D4D4D"/>
        </w:rPr>
        <w:t>ActiveMQ</w:t>
      </w:r>
      <w:r>
        <w:rPr>
          <w:color w:val="4D4D4D"/>
        </w:rPr>
        <w:t>是老牌的消息中间件，国内很多公司过去运用的还是非常广泛的，功能很强大。</w:t>
      </w:r>
    </w:p>
    <w:p w14:paraId="60EAC5F5" w14:textId="77777777" w:rsidR="00A9708F" w:rsidRDefault="00162B7A">
      <w:pPr>
        <w:pStyle w:val="a3"/>
        <w:spacing w:before="5" w:line="230" w:lineRule="auto"/>
        <w:ind w:right="188"/>
      </w:pPr>
      <w:r>
        <w:rPr>
          <w:color w:val="4D4D4D"/>
        </w:rPr>
        <w:t>但是问题在于没法确认</w:t>
      </w:r>
      <w:r>
        <w:rPr>
          <w:color w:val="4D4D4D"/>
        </w:rPr>
        <w:t>ActiveMQ</w:t>
      </w:r>
      <w:r>
        <w:rPr>
          <w:color w:val="4D4D4D"/>
          <w:spacing w:val="-1"/>
        </w:rPr>
        <w:t>可以支撑互联网公司的高并发、高负载以及高</w:t>
      </w:r>
      <w:r>
        <w:rPr>
          <w:color w:val="4D4D4D"/>
        </w:rPr>
        <w:t>吞吐的复杂场景，在国内互联网公司落地较少。而且使用较多的是一些传统企</w:t>
      </w:r>
      <w:r>
        <w:rPr>
          <w:color w:val="4D4D4D"/>
        </w:rPr>
        <w:t xml:space="preserve">  </w:t>
      </w:r>
      <w:r>
        <w:rPr>
          <w:color w:val="4D4D4D"/>
        </w:rPr>
        <w:t>业，用</w:t>
      </w:r>
      <w:r>
        <w:rPr>
          <w:color w:val="4D4D4D"/>
        </w:rPr>
        <w:t>ActiveMQ</w:t>
      </w:r>
      <w:r>
        <w:rPr>
          <w:color w:val="4D4D4D"/>
        </w:rPr>
        <w:t>做异步调用和系统解耦。</w:t>
      </w:r>
    </w:p>
    <w:p w14:paraId="29B929A3" w14:textId="77777777" w:rsidR="00A9708F" w:rsidRDefault="00162B7A">
      <w:pPr>
        <w:pStyle w:val="a3"/>
        <w:spacing w:before="7" w:line="230" w:lineRule="auto"/>
        <w:ind w:right="413"/>
      </w:pPr>
      <w:r>
        <w:rPr>
          <w:color w:val="4D4D4D"/>
        </w:rPr>
        <w:t>然后你可以说说</w:t>
      </w:r>
      <w:r>
        <w:rPr>
          <w:color w:val="4D4D4D"/>
        </w:rPr>
        <w:t>RabbitMQ</w:t>
      </w:r>
      <w:r>
        <w:rPr>
          <w:color w:val="4D4D4D"/>
        </w:rPr>
        <w:t>，他的好处在于可以支撑高并发、高吞吐、性能很高，同时有非常完善便捷的后台管理界面可以使用。</w:t>
      </w:r>
    </w:p>
    <w:p w14:paraId="3F7F1FB1" w14:textId="77777777" w:rsidR="00A9708F" w:rsidRDefault="00162B7A">
      <w:pPr>
        <w:pStyle w:val="a3"/>
        <w:spacing w:line="488" w:lineRule="exact"/>
      </w:pPr>
      <w:r>
        <w:rPr>
          <w:color w:val="4D4D4D"/>
        </w:rPr>
        <w:t>另外，他还支持集群化、高可用部署架构、消息高可靠支持，功能较为完善。</w:t>
      </w:r>
    </w:p>
    <w:p w14:paraId="0AEF9C1A" w14:textId="77777777" w:rsidR="00A9708F" w:rsidRDefault="00A9708F">
      <w:pPr>
        <w:spacing w:line="488" w:lineRule="exact"/>
        <w:sectPr w:rsidR="00A9708F">
          <w:pgSz w:w="11920" w:h="16840"/>
          <w:pgMar w:top="1000" w:right="1020" w:bottom="280" w:left="1020" w:header="720" w:footer="720" w:gutter="0"/>
          <w:cols w:space="720"/>
        </w:sectPr>
      </w:pPr>
    </w:p>
    <w:p w14:paraId="254439E9" w14:textId="77777777" w:rsidR="00A9708F" w:rsidRDefault="00162B7A">
      <w:pPr>
        <w:pStyle w:val="a3"/>
        <w:spacing w:before="9" w:line="489" w:lineRule="exact"/>
      </w:pPr>
      <w:r>
        <w:rPr>
          <w:color w:val="4D4D4D"/>
        </w:rPr>
        <w:lastRenderedPageBreak/>
        <w:t>而且经过调研，国内各大互联网公司落地大规模</w:t>
      </w:r>
      <w:r>
        <w:rPr>
          <w:color w:val="4D4D4D"/>
        </w:rPr>
        <w:t>RabbitMQ</w:t>
      </w:r>
      <w:r>
        <w:rPr>
          <w:color w:val="4D4D4D"/>
        </w:rPr>
        <w:t>集群支撑自身业务的</w:t>
      </w:r>
    </w:p>
    <w:p w14:paraId="456E566B" w14:textId="77777777" w:rsidR="00A9708F" w:rsidRDefault="00162B7A">
      <w:pPr>
        <w:pStyle w:val="a3"/>
        <w:spacing w:line="480" w:lineRule="exact"/>
      </w:pPr>
      <w:r>
        <w:rPr>
          <w:color w:val="4D4D4D"/>
        </w:rPr>
        <w:t>case</w:t>
      </w:r>
      <w:r>
        <w:rPr>
          <w:color w:val="4D4D4D"/>
        </w:rPr>
        <w:t>较多，国内各种中小型互联网公司使用</w:t>
      </w:r>
      <w:r>
        <w:rPr>
          <w:color w:val="4D4D4D"/>
        </w:rPr>
        <w:t>RabbitM</w:t>
      </w:r>
      <w:r>
        <w:rPr>
          <w:color w:val="4D4D4D"/>
        </w:rPr>
        <w:t>Q</w:t>
      </w:r>
      <w:r>
        <w:rPr>
          <w:color w:val="4D4D4D"/>
        </w:rPr>
        <w:t>的实践也比较多。</w:t>
      </w:r>
    </w:p>
    <w:p w14:paraId="34F6183F" w14:textId="77777777" w:rsidR="00A9708F" w:rsidRDefault="00162B7A">
      <w:pPr>
        <w:pStyle w:val="a3"/>
        <w:spacing w:line="480" w:lineRule="exact"/>
      </w:pPr>
      <w:r>
        <w:rPr>
          <w:color w:val="4D4D4D"/>
        </w:rPr>
        <w:t>除此之外，</w:t>
      </w:r>
      <w:r>
        <w:rPr>
          <w:color w:val="4D4D4D"/>
        </w:rPr>
        <w:t>RabbitMQ</w:t>
      </w:r>
      <w:r>
        <w:rPr>
          <w:color w:val="4D4D4D"/>
        </w:rPr>
        <w:t>的开源社区很活跃，较高频率的迭代版本，来修复发现的</w:t>
      </w:r>
    </w:p>
    <w:p w14:paraId="600CE667" w14:textId="77777777" w:rsidR="00A9708F" w:rsidRDefault="00162B7A">
      <w:pPr>
        <w:pStyle w:val="a3"/>
        <w:spacing w:line="480" w:lineRule="exact"/>
      </w:pPr>
      <w:r>
        <w:rPr>
          <w:color w:val="4D4D4D"/>
        </w:rPr>
        <w:t>bug</w:t>
      </w:r>
      <w:r>
        <w:rPr>
          <w:color w:val="4D4D4D"/>
        </w:rPr>
        <w:t>以及进行各种优化，因此综合考虑过后，公司采取了</w:t>
      </w:r>
      <w:r>
        <w:rPr>
          <w:color w:val="4D4D4D"/>
        </w:rPr>
        <w:t>RabbitMQ</w:t>
      </w:r>
      <w:r>
        <w:rPr>
          <w:color w:val="4D4D4D"/>
        </w:rPr>
        <w:t>。</w:t>
      </w:r>
    </w:p>
    <w:p w14:paraId="69EFDC20" w14:textId="77777777" w:rsidR="00A9708F" w:rsidRDefault="00162B7A">
      <w:pPr>
        <w:pStyle w:val="a3"/>
        <w:spacing w:before="5" w:line="230" w:lineRule="auto"/>
        <w:ind w:right="113"/>
        <w:jc w:val="both"/>
      </w:pPr>
      <w:r>
        <w:rPr>
          <w:color w:val="4D4D4D"/>
        </w:rPr>
        <w:t>但是</w:t>
      </w:r>
      <w:r>
        <w:rPr>
          <w:color w:val="4D4D4D"/>
        </w:rPr>
        <w:t>RabbitMQ</w:t>
      </w:r>
      <w:r>
        <w:rPr>
          <w:color w:val="4D4D4D"/>
        </w:rPr>
        <w:t>也有一点缺陷，就是他自身是基于</w:t>
      </w:r>
      <w:r>
        <w:rPr>
          <w:color w:val="4D4D4D"/>
        </w:rPr>
        <w:t>erlang</w:t>
      </w:r>
      <w:r>
        <w:rPr>
          <w:color w:val="4D4D4D"/>
        </w:rPr>
        <w:t>语言开发的，所以导致较为难以分析里面的源码，也较难进行深层次的源码定制和改造，毕竟需要较为扎实的</w:t>
      </w:r>
      <w:r>
        <w:rPr>
          <w:color w:val="4D4D4D"/>
        </w:rPr>
        <w:t>erlang</w:t>
      </w:r>
      <w:r>
        <w:rPr>
          <w:color w:val="4D4D4D"/>
        </w:rPr>
        <w:t>语言功底才可以。</w:t>
      </w:r>
    </w:p>
    <w:p w14:paraId="31DCA83E" w14:textId="77777777" w:rsidR="00A9708F" w:rsidRDefault="00162B7A">
      <w:pPr>
        <w:pStyle w:val="a3"/>
        <w:spacing w:before="7" w:line="230" w:lineRule="auto"/>
        <w:ind w:right="370"/>
      </w:pPr>
      <w:r>
        <w:rPr>
          <w:color w:val="4D4D4D"/>
        </w:rPr>
        <w:t>然后可以聊聊</w:t>
      </w:r>
      <w:r>
        <w:rPr>
          <w:color w:val="4D4D4D"/>
        </w:rPr>
        <w:t>RocketMQ</w:t>
      </w:r>
      <w:r>
        <w:rPr>
          <w:color w:val="4D4D4D"/>
        </w:rPr>
        <w:t>，是阿里开源的，经过阿里的生产环境的超高并发、高吞吐的考验，性能卓越，同时还支持分布式事务等特殊场景。</w:t>
      </w:r>
    </w:p>
    <w:p w14:paraId="792F2C96" w14:textId="77777777" w:rsidR="00A9708F" w:rsidRDefault="00162B7A">
      <w:pPr>
        <w:pStyle w:val="a3"/>
        <w:spacing w:before="5" w:line="230" w:lineRule="auto"/>
        <w:ind w:right="363"/>
      </w:pPr>
      <w:r>
        <w:rPr>
          <w:color w:val="4D4D4D"/>
        </w:rPr>
        <w:t>而且</w:t>
      </w:r>
      <w:r>
        <w:rPr>
          <w:color w:val="4D4D4D"/>
        </w:rPr>
        <w:t>RocketMQ</w:t>
      </w:r>
      <w:r>
        <w:rPr>
          <w:color w:val="4D4D4D"/>
        </w:rPr>
        <w:t>是</w:t>
      </w:r>
      <w:r>
        <w:rPr>
          <w:color w:val="4D4D4D"/>
        </w:rPr>
        <w:t>基于</w:t>
      </w:r>
      <w:r>
        <w:rPr>
          <w:color w:val="4D4D4D"/>
        </w:rPr>
        <w:t>Java</w:t>
      </w:r>
      <w:r>
        <w:rPr>
          <w:color w:val="4D4D4D"/>
        </w:rPr>
        <w:t>语言开发的，适合深入阅读源码，有需要可以站在源码层面解决线上生产问题，包括源码的二次开发和改造。</w:t>
      </w:r>
    </w:p>
    <w:p w14:paraId="21CE5D12" w14:textId="77777777" w:rsidR="00A9708F" w:rsidRDefault="00162B7A">
      <w:pPr>
        <w:pStyle w:val="a3"/>
        <w:spacing w:line="480" w:lineRule="exact"/>
      </w:pPr>
      <w:r>
        <w:rPr>
          <w:color w:val="4D4D4D"/>
        </w:rPr>
        <w:t>另外就是</w:t>
      </w:r>
      <w:r>
        <w:rPr>
          <w:color w:val="4D4D4D"/>
        </w:rPr>
        <w:t>Kafka</w:t>
      </w:r>
      <w:r>
        <w:rPr>
          <w:color w:val="4D4D4D"/>
        </w:rPr>
        <w:t>。</w:t>
      </w:r>
      <w:r>
        <w:rPr>
          <w:color w:val="4D4D4D"/>
        </w:rPr>
        <w:t>Kafka</w:t>
      </w:r>
      <w:r>
        <w:rPr>
          <w:color w:val="4D4D4D"/>
        </w:rPr>
        <w:t>提供的消息中间件的功能明显较少一些，相对上述几款</w:t>
      </w:r>
    </w:p>
    <w:p w14:paraId="04D548A5" w14:textId="77777777" w:rsidR="00A9708F" w:rsidRDefault="00162B7A">
      <w:pPr>
        <w:pStyle w:val="a3"/>
        <w:spacing w:line="480" w:lineRule="exact"/>
      </w:pPr>
      <w:r>
        <w:rPr>
          <w:color w:val="4D4D4D"/>
        </w:rPr>
        <w:t>MQ</w:t>
      </w:r>
      <w:r>
        <w:rPr>
          <w:color w:val="4D4D4D"/>
        </w:rPr>
        <w:t>中间件要少很多。</w:t>
      </w:r>
    </w:p>
    <w:p w14:paraId="055091E6" w14:textId="77777777" w:rsidR="00A9708F" w:rsidRDefault="00162B7A">
      <w:pPr>
        <w:pStyle w:val="a3"/>
        <w:spacing w:before="6" w:line="230" w:lineRule="auto"/>
        <w:ind w:right="214"/>
      </w:pPr>
      <w:r>
        <w:rPr>
          <w:color w:val="4D4D4D"/>
        </w:rPr>
        <w:t>但是</w:t>
      </w:r>
      <w:r>
        <w:rPr>
          <w:color w:val="4D4D4D"/>
        </w:rPr>
        <w:t>Kafka</w:t>
      </w:r>
      <w:r>
        <w:rPr>
          <w:color w:val="4D4D4D"/>
          <w:spacing w:val="-1"/>
        </w:rPr>
        <w:t>的优势在于专为超高吞吐量的实时日志采集、实时数据同步、实时数</w:t>
      </w:r>
      <w:r>
        <w:rPr>
          <w:color w:val="4D4D4D"/>
        </w:rPr>
        <w:t>据计算等场景来设计。</w:t>
      </w:r>
    </w:p>
    <w:p w14:paraId="7EF9E19E" w14:textId="77777777" w:rsidR="00A9708F" w:rsidRDefault="00162B7A">
      <w:pPr>
        <w:pStyle w:val="a3"/>
        <w:spacing w:line="480" w:lineRule="exact"/>
      </w:pPr>
      <w:r>
        <w:rPr>
          <w:color w:val="4D4D4D"/>
        </w:rPr>
        <w:t>因此</w:t>
      </w:r>
      <w:r>
        <w:rPr>
          <w:color w:val="4D4D4D"/>
        </w:rPr>
        <w:t>Kafka</w:t>
      </w:r>
      <w:r>
        <w:rPr>
          <w:color w:val="4D4D4D"/>
        </w:rPr>
        <w:t>在大数据领域中配合实时计算技术（比如</w:t>
      </w:r>
      <w:r>
        <w:rPr>
          <w:color w:val="4D4D4D"/>
        </w:rPr>
        <w:t>Spark Streaming</w:t>
      </w:r>
      <w:r>
        <w:rPr>
          <w:color w:val="4D4D4D"/>
        </w:rPr>
        <w:t>、</w:t>
      </w:r>
    </w:p>
    <w:p w14:paraId="53516C06" w14:textId="77777777" w:rsidR="00A9708F" w:rsidRDefault="00162B7A">
      <w:pPr>
        <w:pStyle w:val="a3"/>
        <w:spacing w:line="478" w:lineRule="exact"/>
      </w:pPr>
      <w:r>
        <w:rPr>
          <w:color w:val="4D4D4D"/>
        </w:rPr>
        <w:t>Storm</w:t>
      </w:r>
      <w:r>
        <w:rPr>
          <w:color w:val="4D4D4D"/>
        </w:rPr>
        <w:t>、</w:t>
      </w:r>
      <w:r>
        <w:rPr>
          <w:color w:val="4D4D4D"/>
        </w:rPr>
        <w:t>Flink</w:t>
      </w:r>
      <w:r>
        <w:rPr>
          <w:color w:val="4D4D4D"/>
        </w:rPr>
        <w:t>）使用的较多。但是在传统的</w:t>
      </w:r>
      <w:r>
        <w:rPr>
          <w:color w:val="4D4D4D"/>
        </w:rPr>
        <w:t>MQ</w:t>
      </w:r>
      <w:r>
        <w:rPr>
          <w:color w:val="4D4D4D"/>
        </w:rPr>
        <w:t>中间件使用场景中较少采用。</w:t>
      </w:r>
    </w:p>
    <w:p w14:paraId="75AA054F" w14:textId="77777777" w:rsidR="00A9708F" w:rsidRDefault="00162B7A">
      <w:pPr>
        <w:pStyle w:val="1"/>
        <w:spacing w:before="16" w:line="228" w:lineRule="auto"/>
        <w:ind w:right="417"/>
      </w:pPr>
      <w:r>
        <w:rPr>
          <w:color w:val="4F4F4F"/>
        </w:rPr>
        <w:t>Kafka</w:t>
      </w:r>
      <w:r>
        <w:rPr>
          <w:color w:val="4F4F4F"/>
        </w:rPr>
        <w:t>、</w:t>
      </w:r>
      <w:r>
        <w:rPr>
          <w:color w:val="4F4F4F"/>
        </w:rPr>
        <w:t>ActiveMQ</w:t>
      </w:r>
      <w:r>
        <w:rPr>
          <w:color w:val="4F4F4F"/>
        </w:rPr>
        <w:t>、</w:t>
      </w:r>
      <w:r>
        <w:rPr>
          <w:color w:val="4F4F4F"/>
        </w:rPr>
        <w:t>RabbitMQ</w:t>
      </w:r>
      <w:r>
        <w:rPr>
          <w:color w:val="4F4F4F"/>
        </w:rPr>
        <w:t>、</w:t>
      </w:r>
      <w:r>
        <w:rPr>
          <w:color w:val="4F4F4F"/>
        </w:rPr>
        <w:t xml:space="preserve">RocketMQ </w:t>
      </w:r>
      <w:r>
        <w:rPr>
          <w:color w:val="4F4F4F"/>
        </w:rPr>
        <w:t>有什么优缺点？</w:t>
      </w:r>
    </w:p>
    <w:tbl>
      <w:tblPr>
        <w:tblW w:w="0" w:type="auto"/>
        <w:tblInd w:w="120" w:type="dxa"/>
        <w:tblBorders>
          <w:top w:val="single" w:sz="8" w:space="0" w:color="A7A7A7"/>
          <w:left w:val="single" w:sz="8" w:space="0" w:color="A7A7A7"/>
          <w:bottom w:val="single" w:sz="8" w:space="0" w:color="A7A7A7"/>
          <w:right w:val="single" w:sz="8" w:space="0" w:color="A7A7A7"/>
          <w:insideH w:val="single" w:sz="8" w:space="0" w:color="A7A7A7"/>
          <w:insideV w:val="single" w:sz="8" w:space="0" w:color="A7A7A7"/>
        </w:tblBorders>
        <w:tblLayout w:type="fixed"/>
        <w:tblCellMar>
          <w:left w:w="0" w:type="dxa"/>
          <w:right w:w="0" w:type="dxa"/>
        </w:tblCellMar>
        <w:tblLook w:val="04A0" w:firstRow="1" w:lastRow="0" w:firstColumn="1" w:lastColumn="0" w:noHBand="0" w:noVBand="1"/>
      </w:tblPr>
      <w:tblGrid>
        <w:gridCol w:w="1051"/>
        <w:gridCol w:w="1051"/>
        <w:gridCol w:w="1051"/>
        <w:gridCol w:w="1051"/>
        <w:gridCol w:w="1051"/>
        <w:gridCol w:w="1051"/>
      </w:tblGrid>
      <w:tr w:rsidR="00A9708F" w14:paraId="258B9327" w14:textId="77777777">
        <w:trPr>
          <w:trHeight w:val="595"/>
        </w:trPr>
        <w:tc>
          <w:tcPr>
            <w:tcW w:w="1051" w:type="dxa"/>
          </w:tcPr>
          <w:p w14:paraId="169A8D74" w14:textId="77777777" w:rsidR="00A9708F" w:rsidRDefault="00162B7A">
            <w:pPr>
              <w:pStyle w:val="TableParagraph"/>
              <w:spacing w:line="290" w:lineRule="exact"/>
              <w:ind w:left="20"/>
              <w:rPr>
                <w:b/>
                <w:sz w:val="21"/>
              </w:rPr>
            </w:pPr>
            <w:r>
              <w:rPr>
                <w:b/>
                <w:color w:val="4F4F4F"/>
                <w:sz w:val="21"/>
              </w:rPr>
              <w:t>ActiveM</w:t>
            </w:r>
          </w:p>
          <w:p w14:paraId="42316864" w14:textId="77777777" w:rsidR="00A9708F" w:rsidRDefault="00162B7A">
            <w:pPr>
              <w:pStyle w:val="TableParagraph"/>
              <w:spacing w:line="285" w:lineRule="exact"/>
              <w:ind w:left="20"/>
              <w:rPr>
                <w:b/>
                <w:sz w:val="21"/>
              </w:rPr>
            </w:pPr>
            <w:r>
              <w:rPr>
                <w:b/>
                <w:color w:val="4F4F4F"/>
                <w:sz w:val="21"/>
              </w:rPr>
              <w:t>Q</w:t>
            </w:r>
          </w:p>
        </w:tc>
        <w:tc>
          <w:tcPr>
            <w:tcW w:w="1051" w:type="dxa"/>
          </w:tcPr>
          <w:p w14:paraId="7C7EA894" w14:textId="77777777" w:rsidR="00A9708F" w:rsidRDefault="00162B7A">
            <w:pPr>
              <w:pStyle w:val="TableParagraph"/>
              <w:spacing w:line="290" w:lineRule="exact"/>
              <w:ind w:left="19"/>
              <w:rPr>
                <w:b/>
                <w:sz w:val="21"/>
              </w:rPr>
            </w:pPr>
            <w:r>
              <w:rPr>
                <w:b/>
                <w:color w:val="4F4F4F"/>
                <w:sz w:val="21"/>
              </w:rPr>
              <w:t>RabbitM</w:t>
            </w:r>
          </w:p>
          <w:p w14:paraId="22163752" w14:textId="77777777" w:rsidR="00A9708F" w:rsidRDefault="00162B7A">
            <w:pPr>
              <w:pStyle w:val="TableParagraph"/>
              <w:spacing w:line="285" w:lineRule="exact"/>
              <w:ind w:left="19"/>
              <w:rPr>
                <w:b/>
                <w:sz w:val="21"/>
              </w:rPr>
            </w:pPr>
            <w:r>
              <w:rPr>
                <w:b/>
                <w:color w:val="4F4F4F"/>
                <w:sz w:val="21"/>
              </w:rPr>
              <w:t>Q</w:t>
            </w:r>
          </w:p>
        </w:tc>
        <w:tc>
          <w:tcPr>
            <w:tcW w:w="1051" w:type="dxa"/>
          </w:tcPr>
          <w:p w14:paraId="4954FA83" w14:textId="77777777" w:rsidR="00A9708F" w:rsidRDefault="00162B7A">
            <w:pPr>
              <w:pStyle w:val="TableParagraph"/>
              <w:spacing w:line="290" w:lineRule="exact"/>
              <w:ind w:left="19"/>
              <w:rPr>
                <w:b/>
                <w:sz w:val="21"/>
              </w:rPr>
            </w:pPr>
            <w:r>
              <w:rPr>
                <w:b/>
                <w:color w:val="4F4F4F"/>
                <w:sz w:val="21"/>
              </w:rPr>
              <w:t>RocketM</w:t>
            </w:r>
          </w:p>
          <w:p w14:paraId="5C1B567E" w14:textId="77777777" w:rsidR="00A9708F" w:rsidRDefault="00162B7A">
            <w:pPr>
              <w:pStyle w:val="TableParagraph"/>
              <w:spacing w:line="285" w:lineRule="exact"/>
              <w:ind w:left="19"/>
              <w:rPr>
                <w:b/>
                <w:sz w:val="21"/>
              </w:rPr>
            </w:pPr>
            <w:r>
              <w:rPr>
                <w:b/>
                <w:color w:val="4F4F4F"/>
                <w:sz w:val="21"/>
              </w:rPr>
              <w:t>Q</w:t>
            </w:r>
          </w:p>
        </w:tc>
        <w:tc>
          <w:tcPr>
            <w:tcW w:w="1051" w:type="dxa"/>
          </w:tcPr>
          <w:p w14:paraId="1FD216FD" w14:textId="77777777" w:rsidR="00A9708F" w:rsidRDefault="00162B7A">
            <w:pPr>
              <w:pStyle w:val="TableParagraph"/>
              <w:spacing w:before="89"/>
              <w:rPr>
                <w:b/>
                <w:sz w:val="21"/>
              </w:rPr>
            </w:pPr>
            <w:r>
              <w:rPr>
                <w:b/>
                <w:color w:val="4F4F4F"/>
                <w:sz w:val="21"/>
              </w:rPr>
              <w:t>Kafka</w:t>
            </w:r>
          </w:p>
        </w:tc>
        <w:tc>
          <w:tcPr>
            <w:tcW w:w="1051" w:type="dxa"/>
          </w:tcPr>
          <w:p w14:paraId="59C89B03" w14:textId="77777777" w:rsidR="00A9708F" w:rsidRDefault="00162B7A">
            <w:pPr>
              <w:pStyle w:val="TableParagraph"/>
              <w:spacing w:before="89"/>
              <w:rPr>
                <w:b/>
                <w:sz w:val="21"/>
              </w:rPr>
            </w:pPr>
            <w:r>
              <w:rPr>
                <w:b/>
                <w:color w:val="4F4F4F"/>
                <w:sz w:val="21"/>
              </w:rPr>
              <w:t>ZeroMQ</w:t>
            </w:r>
          </w:p>
        </w:tc>
        <w:tc>
          <w:tcPr>
            <w:tcW w:w="1051" w:type="dxa"/>
          </w:tcPr>
          <w:p w14:paraId="7FEF9748" w14:textId="77777777" w:rsidR="00A9708F" w:rsidRDefault="00A9708F">
            <w:pPr>
              <w:pStyle w:val="TableParagraph"/>
              <w:ind w:left="0"/>
              <w:rPr>
                <w:rFonts w:ascii="Times New Roman"/>
                <w:sz w:val="26"/>
              </w:rPr>
            </w:pPr>
          </w:p>
        </w:tc>
      </w:tr>
      <w:tr w:rsidR="00A9708F" w14:paraId="75F71B61" w14:textId="77777777">
        <w:trPr>
          <w:trHeight w:val="880"/>
        </w:trPr>
        <w:tc>
          <w:tcPr>
            <w:tcW w:w="1051" w:type="dxa"/>
          </w:tcPr>
          <w:p w14:paraId="76990B84" w14:textId="77777777" w:rsidR="00A9708F" w:rsidRDefault="00162B7A">
            <w:pPr>
              <w:pStyle w:val="TableParagraph"/>
              <w:spacing w:before="161" w:line="177" w:lineRule="auto"/>
              <w:ind w:left="20" w:right="168"/>
              <w:rPr>
                <w:sz w:val="21"/>
              </w:rPr>
            </w:pPr>
            <w:r>
              <w:rPr>
                <w:color w:val="4F4F4F"/>
                <w:sz w:val="21"/>
              </w:rPr>
              <w:t>单机吞吐量</w:t>
            </w:r>
          </w:p>
        </w:tc>
        <w:tc>
          <w:tcPr>
            <w:tcW w:w="1051" w:type="dxa"/>
          </w:tcPr>
          <w:p w14:paraId="685BCAAD" w14:textId="77777777" w:rsidR="00A9708F" w:rsidRDefault="00162B7A">
            <w:pPr>
              <w:pStyle w:val="TableParagraph"/>
              <w:spacing w:before="26" w:line="177" w:lineRule="auto"/>
              <w:ind w:left="19" w:right="148"/>
              <w:rPr>
                <w:sz w:val="21"/>
              </w:rPr>
            </w:pPr>
            <w:r>
              <w:rPr>
                <w:color w:val="4F4F4F"/>
                <w:sz w:val="21"/>
              </w:rPr>
              <w:t>比</w:t>
            </w:r>
            <w:r>
              <w:rPr>
                <w:color w:val="4F4F4F"/>
                <w:sz w:val="21"/>
              </w:rPr>
              <w:t>RabbitM</w:t>
            </w:r>
          </w:p>
          <w:p w14:paraId="247B3547" w14:textId="77777777" w:rsidR="00A9708F" w:rsidRDefault="00162B7A">
            <w:pPr>
              <w:pStyle w:val="TableParagraph"/>
              <w:spacing w:line="261" w:lineRule="exact"/>
              <w:ind w:left="19"/>
              <w:rPr>
                <w:sz w:val="21"/>
              </w:rPr>
            </w:pPr>
            <w:r>
              <w:rPr>
                <w:color w:val="4F4F4F"/>
                <w:sz w:val="21"/>
              </w:rPr>
              <w:t>Q</w:t>
            </w:r>
            <w:r>
              <w:rPr>
                <w:color w:val="4F4F4F"/>
                <w:sz w:val="21"/>
              </w:rPr>
              <w:t>低</w:t>
            </w:r>
          </w:p>
        </w:tc>
        <w:tc>
          <w:tcPr>
            <w:tcW w:w="1051" w:type="dxa"/>
          </w:tcPr>
          <w:p w14:paraId="25B7A3E2" w14:textId="77777777" w:rsidR="00A9708F" w:rsidRDefault="00162B7A">
            <w:pPr>
              <w:pStyle w:val="TableParagraph"/>
              <w:spacing w:before="26" w:line="177" w:lineRule="auto"/>
              <w:ind w:left="19" w:right="149"/>
              <w:rPr>
                <w:sz w:val="21"/>
              </w:rPr>
            </w:pPr>
            <w:r>
              <w:rPr>
                <w:color w:val="4F4F4F"/>
                <w:sz w:val="21"/>
              </w:rPr>
              <w:t>2.6w/s</w:t>
            </w:r>
            <w:r>
              <w:rPr>
                <w:color w:val="4F4F4F"/>
                <w:sz w:val="21"/>
              </w:rPr>
              <w:t>（</w:t>
            </w:r>
            <w:r>
              <w:rPr>
                <w:color w:val="4F4F4F"/>
                <w:sz w:val="21"/>
              </w:rPr>
              <w:t xml:space="preserve"> </w:t>
            </w:r>
            <w:r>
              <w:rPr>
                <w:color w:val="4F4F4F"/>
                <w:sz w:val="21"/>
              </w:rPr>
              <w:t>消息做持</w:t>
            </w:r>
          </w:p>
          <w:p w14:paraId="1116ECB2" w14:textId="77777777" w:rsidR="00A9708F" w:rsidRDefault="00162B7A">
            <w:pPr>
              <w:pStyle w:val="TableParagraph"/>
              <w:spacing w:line="261" w:lineRule="exact"/>
              <w:ind w:left="19"/>
              <w:rPr>
                <w:sz w:val="21"/>
              </w:rPr>
            </w:pPr>
            <w:r>
              <w:rPr>
                <w:color w:val="4F4F4F"/>
                <w:sz w:val="21"/>
              </w:rPr>
              <w:t>久化）</w:t>
            </w:r>
          </w:p>
        </w:tc>
        <w:tc>
          <w:tcPr>
            <w:tcW w:w="1051" w:type="dxa"/>
          </w:tcPr>
          <w:p w14:paraId="3783291A" w14:textId="77777777" w:rsidR="00A9708F" w:rsidRDefault="00162B7A">
            <w:pPr>
              <w:pStyle w:val="TableParagraph"/>
              <w:spacing w:before="239"/>
              <w:rPr>
                <w:sz w:val="21"/>
              </w:rPr>
            </w:pPr>
            <w:r>
              <w:rPr>
                <w:color w:val="4F4F4F"/>
                <w:sz w:val="21"/>
              </w:rPr>
              <w:t>11.6w/s</w:t>
            </w:r>
          </w:p>
        </w:tc>
        <w:tc>
          <w:tcPr>
            <w:tcW w:w="1051" w:type="dxa"/>
          </w:tcPr>
          <w:p w14:paraId="3DCCAC61" w14:textId="77777777" w:rsidR="00A9708F" w:rsidRDefault="00162B7A">
            <w:pPr>
              <w:pStyle w:val="TableParagraph"/>
              <w:spacing w:before="239"/>
              <w:rPr>
                <w:sz w:val="21"/>
              </w:rPr>
            </w:pPr>
            <w:r>
              <w:rPr>
                <w:color w:val="4F4F4F"/>
                <w:sz w:val="21"/>
              </w:rPr>
              <w:t>17.3w/s</w:t>
            </w:r>
          </w:p>
        </w:tc>
        <w:tc>
          <w:tcPr>
            <w:tcW w:w="1051" w:type="dxa"/>
          </w:tcPr>
          <w:p w14:paraId="6FFDC839" w14:textId="77777777" w:rsidR="00A9708F" w:rsidRDefault="00162B7A">
            <w:pPr>
              <w:pStyle w:val="TableParagraph"/>
              <w:spacing w:before="239"/>
              <w:ind w:left="17"/>
              <w:rPr>
                <w:sz w:val="21"/>
              </w:rPr>
            </w:pPr>
            <w:r>
              <w:rPr>
                <w:color w:val="4F4F4F"/>
                <w:sz w:val="21"/>
              </w:rPr>
              <w:t>29w/s</w:t>
            </w:r>
          </w:p>
        </w:tc>
      </w:tr>
      <w:tr w:rsidR="00A9708F" w14:paraId="7FA9F184" w14:textId="77777777">
        <w:trPr>
          <w:trHeight w:val="595"/>
        </w:trPr>
        <w:tc>
          <w:tcPr>
            <w:tcW w:w="1051" w:type="dxa"/>
          </w:tcPr>
          <w:p w14:paraId="23E24F00" w14:textId="77777777" w:rsidR="00A9708F" w:rsidRDefault="00162B7A">
            <w:pPr>
              <w:pStyle w:val="TableParagraph"/>
              <w:spacing w:before="89"/>
              <w:ind w:left="20"/>
              <w:rPr>
                <w:sz w:val="21"/>
              </w:rPr>
            </w:pPr>
            <w:r>
              <w:rPr>
                <w:color w:val="4F4F4F"/>
                <w:sz w:val="21"/>
              </w:rPr>
              <w:t>开发语言</w:t>
            </w:r>
          </w:p>
        </w:tc>
        <w:tc>
          <w:tcPr>
            <w:tcW w:w="1051" w:type="dxa"/>
          </w:tcPr>
          <w:p w14:paraId="3BFD8918" w14:textId="77777777" w:rsidR="00A9708F" w:rsidRDefault="00162B7A">
            <w:pPr>
              <w:pStyle w:val="TableParagraph"/>
              <w:spacing w:before="89"/>
              <w:ind w:left="19"/>
              <w:rPr>
                <w:sz w:val="21"/>
              </w:rPr>
            </w:pPr>
            <w:r>
              <w:rPr>
                <w:color w:val="4F4F4F"/>
                <w:sz w:val="21"/>
              </w:rPr>
              <w:t>Java</w:t>
            </w:r>
          </w:p>
        </w:tc>
        <w:tc>
          <w:tcPr>
            <w:tcW w:w="1051" w:type="dxa"/>
          </w:tcPr>
          <w:p w14:paraId="08812C3F" w14:textId="77777777" w:rsidR="00A9708F" w:rsidRDefault="00162B7A">
            <w:pPr>
              <w:pStyle w:val="TableParagraph"/>
              <w:spacing w:before="89"/>
              <w:ind w:left="19"/>
              <w:rPr>
                <w:sz w:val="21"/>
              </w:rPr>
            </w:pPr>
            <w:r>
              <w:rPr>
                <w:color w:val="4F4F4F"/>
                <w:sz w:val="21"/>
              </w:rPr>
              <w:t>Erlang</w:t>
            </w:r>
          </w:p>
        </w:tc>
        <w:tc>
          <w:tcPr>
            <w:tcW w:w="1051" w:type="dxa"/>
          </w:tcPr>
          <w:p w14:paraId="5E8B2E26" w14:textId="77777777" w:rsidR="00A9708F" w:rsidRDefault="00162B7A">
            <w:pPr>
              <w:pStyle w:val="TableParagraph"/>
              <w:spacing w:before="89"/>
              <w:rPr>
                <w:sz w:val="21"/>
              </w:rPr>
            </w:pPr>
            <w:r>
              <w:rPr>
                <w:color w:val="4F4F4F"/>
                <w:sz w:val="21"/>
              </w:rPr>
              <w:t>Java</w:t>
            </w:r>
          </w:p>
        </w:tc>
        <w:tc>
          <w:tcPr>
            <w:tcW w:w="1051" w:type="dxa"/>
          </w:tcPr>
          <w:p w14:paraId="1C7649AA" w14:textId="77777777" w:rsidR="00A9708F" w:rsidRDefault="00162B7A">
            <w:pPr>
              <w:pStyle w:val="TableParagraph"/>
              <w:spacing w:line="290" w:lineRule="exact"/>
              <w:rPr>
                <w:sz w:val="21"/>
              </w:rPr>
            </w:pPr>
            <w:r>
              <w:rPr>
                <w:color w:val="4F4F4F"/>
                <w:sz w:val="21"/>
              </w:rPr>
              <w:t>Scala/Jav</w:t>
            </w:r>
          </w:p>
          <w:p w14:paraId="00F4BAC8" w14:textId="77777777" w:rsidR="00A9708F" w:rsidRDefault="00162B7A">
            <w:pPr>
              <w:pStyle w:val="TableParagraph"/>
              <w:spacing w:line="285" w:lineRule="exact"/>
              <w:rPr>
                <w:sz w:val="21"/>
              </w:rPr>
            </w:pPr>
            <w:r>
              <w:rPr>
                <w:color w:val="4F4F4F"/>
                <w:sz w:val="21"/>
              </w:rPr>
              <w:t>a</w:t>
            </w:r>
          </w:p>
        </w:tc>
        <w:tc>
          <w:tcPr>
            <w:tcW w:w="1051" w:type="dxa"/>
          </w:tcPr>
          <w:p w14:paraId="47AE2ABA" w14:textId="77777777" w:rsidR="00A9708F" w:rsidRDefault="00162B7A">
            <w:pPr>
              <w:pStyle w:val="TableParagraph"/>
              <w:spacing w:before="89"/>
              <w:ind w:left="17"/>
              <w:rPr>
                <w:sz w:val="21"/>
              </w:rPr>
            </w:pPr>
            <w:r>
              <w:rPr>
                <w:color w:val="4F4F4F"/>
                <w:sz w:val="21"/>
              </w:rPr>
              <w:t>C</w:t>
            </w:r>
          </w:p>
        </w:tc>
      </w:tr>
      <w:tr w:rsidR="00A9708F" w14:paraId="0D6C65BE" w14:textId="77777777">
        <w:trPr>
          <w:trHeight w:val="880"/>
        </w:trPr>
        <w:tc>
          <w:tcPr>
            <w:tcW w:w="1051" w:type="dxa"/>
          </w:tcPr>
          <w:p w14:paraId="35A3595A" w14:textId="77777777" w:rsidR="00A9708F" w:rsidRDefault="00162B7A">
            <w:pPr>
              <w:pStyle w:val="TableParagraph"/>
              <w:spacing w:before="161" w:line="177" w:lineRule="auto"/>
              <w:ind w:left="20" w:right="168"/>
              <w:rPr>
                <w:sz w:val="21"/>
              </w:rPr>
            </w:pPr>
            <w:r>
              <w:rPr>
                <w:color w:val="4F4F4F"/>
                <w:sz w:val="21"/>
              </w:rPr>
              <w:t>主要维护者</w:t>
            </w:r>
          </w:p>
        </w:tc>
        <w:tc>
          <w:tcPr>
            <w:tcW w:w="1051" w:type="dxa"/>
          </w:tcPr>
          <w:p w14:paraId="56A7AA09" w14:textId="77777777" w:rsidR="00A9708F" w:rsidRDefault="00162B7A">
            <w:pPr>
              <w:pStyle w:val="TableParagraph"/>
              <w:spacing w:before="239"/>
              <w:ind w:left="19"/>
              <w:rPr>
                <w:sz w:val="21"/>
              </w:rPr>
            </w:pPr>
            <w:r>
              <w:rPr>
                <w:color w:val="4F4F4F"/>
                <w:sz w:val="21"/>
              </w:rPr>
              <w:t>Apache</w:t>
            </w:r>
          </w:p>
        </w:tc>
        <w:tc>
          <w:tcPr>
            <w:tcW w:w="1051" w:type="dxa"/>
          </w:tcPr>
          <w:p w14:paraId="7932FB06" w14:textId="77777777" w:rsidR="00A9708F" w:rsidRDefault="00162B7A">
            <w:pPr>
              <w:pStyle w:val="TableParagraph"/>
              <w:spacing w:before="161" w:line="177" w:lineRule="auto"/>
              <w:ind w:left="19" w:right="55"/>
              <w:rPr>
                <w:sz w:val="21"/>
              </w:rPr>
            </w:pPr>
            <w:r>
              <w:rPr>
                <w:color w:val="4F4F4F"/>
                <w:sz w:val="21"/>
              </w:rPr>
              <w:t>Mozilla/S pring</w:t>
            </w:r>
          </w:p>
        </w:tc>
        <w:tc>
          <w:tcPr>
            <w:tcW w:w="1051" w:type="dxa"/>
          </w:tcPr>
          <w:p w14:paraId="33D51AA1" w14:textId="77777777" w:rsidR="00A9708F" w:rsidRDefault="00162B7A">
            <w:pPr>
              <w:pStyle w:val="TableParagraph"/>
              <w:spacing w:before="239"/>
              <w:rPr>
                <w:sz w:val="21"/>
              </w:rPr>
            </w:pPr>
            <w:r>
              <w:rPr>
                <w:color w:val="4F4F4F"/>
                <w:sz w:val="21"/>
              </w:rPr>
              <w:t>Alibaba</w:t>
            </w:r>
          </w:p>
        </w:tc>
        <w:tc>
          <w:tcPr>
            <w:tcW w:w="1051" w:type="dxa"/>
          </w:tcPr>
          <w:p w14:paraId="116B594C" w14:textId="77777777" w:rsidR="00A9708F" w:rsidRDefault="00162B7A">
            <w:pPr>
              <w:pStyle w:val="TableParagraph"/>
              <w:spacing w:before="239"/>
              <w:rPr>
                <w:sz w:val="21"/>
              </w:rPr>
            </w:pPr>
            <w:r>
              <w:rPr>
                <w:color w:val="4F4F4F"/>
                <w:sz w:val="21"/>
              </w:rPr>
              <w:t>Apache</w:t>
            </w:r>
          </w:p>
        </w:tc>
        <w:tc>
          <w:tcPr>
            <w:tcW w:w="1051" w:type="dxa"/>
          </w:tcPr>
          <w:p w14:paraId="5E4D8509" w14:textId="77777777" w:rsidR="00A9708F" w:rsidRDefault="00162B7A">
            <w:pPr>
              <w:pStyle w:val="TableParagraph"/>
              <w:spacing w:before="26" w:line="177" w:lineRule="auto"/>
              <w:ind w:left="17" w:right="170"/>
              <w:rPr>
                <w:sz w:val="21"/>
              </w:rPr>
            </w:pPr>
            <w:r>
              <w:rPr>
                <w:color w:val="4F4F4F"/>
                <w:sz w:val="21"/>
              </w:rPr>
              <w:t>iMatix</w:t>
            </w:r>
            <w:r>
              <w:rPr>
                <w:color w:val="4F4F4F"/>
                <w:sz w:val="21"/>
              </w:rPr>
              <w:t>，</w:t>
            </w:r>
            <w:r>
              <w:rPr>
                <w:color w:val="4F4F4F"/>
                <w:sz w:val="21"/>
              </w:rPr>
              <w:t xml:space="preserve"> </w:t>
            </w:r>
            <w:r>
              <w:rPr>
                <w:color w:val="4F4F4F"/>
                <w:sz w:val="21"/>
              </w:rPr>
              <w:t>创始人已</w:t>
            </w:r>
          </w:p>
          <w:p w14:paraId="5EF58E99" w14:textId="77777777" w:rsidR="00A9708F" w:rsidRDefault="00162B7A">
            <w:pPr>
              <w:pStyle w:val="TableParagraph"/>
              <w:spacing w:line="261" w:lineRule="exact"/>
              <w:ind w:left="17"/>
              <w:rPr>
                <w:sz w:val="21"/>
              </w:rPr>
            </w:pPr>
            <w:r>
              <w:rPr>
                <w:color w:val="4F4F4F"/>
                <w:sz w:val="21"/>
              </w:rPr>
              <w:t>去世</w:t>
            </w:r>
          </w:p>
        </w:tc>
      </w:tr>
      <w:tr w:rsidR="00A9708F" w14:paraId="36928106" w14:textId="77777777">
        <w:trPr>
          <w:trHeight w:val="880"/>
        </w:trPr>
        <w:tc>
          <w:tcPr>
            <w:tcW w:w="1051" w:type="dxa"/>
          </w:tcPr>
          <w:p w14:paraId="1287DB8E" w14:textId="77777777" w:rsidR="00A9708F" w:rsidRDefault="00162B7A">
            <w:pPr>
              <w:pStyle w:val="TableParagraph"/>
              <w:spacing w:before="239"/>
              <w:ind w:left="20"/>
              <w:rPr>
                <w:sz w:val="21"/>
              </w:rPr>
            </w:pPr>
            <w:r>
              <w:rPr>
                <w:color w:val="4F4F4F"/>
                <w:sz w:val="21"/>
              </w:rPr>
              <w:t>成熟度</w:t>
            </w:r>
          </w:p>
        </w:tc>
        <w:tc>
          <w:tcPr>
            <w:tcW w:w="1051" w:type="dxa"/>
          </w:tcPr>
          <w:p w14:paraId="00FE8C8A" w14:textId="77777777" w:rsidR="00A9708F" w:rsidRDefault="00162B7A">
            <w:pPr>
              <w:pStyle w:val="TableParagraph"/>
              <w:spacing w:before="239"/>
              <w:ind w:left="19"/>
              <w:rPr>
                <w:sz w:val="21"/>
              </w:rPr>
            </w:pPr>
            <w:r>
              <w:rPr>
                <w:color w:val="4F4F4F"/>
                <w:sz w:val="21"/>
              </w:rPr>
              <w:t>成熟</w:t>
            </w:r>
          </w:p>
        </w:tc>
        <w:tc>
          <w:tcPr>
            <w:tcW w:w="1051" w:type="dxa"/>
          </w:tcPr>
          <w:p w14:paraId="40623538" w14:textId="77777777" w:rsidR="00A9708F" w:rsidRDefault="00162B7A">
            <w:pPr>
              <w:pStyle w:val="TableParagraph"/>
              <w:spacing w:before="239"/>
              <w:ind w:left="19"/>
              <w:rPr>
                <w:sz w:val="21"/>
              </w:rPr>
            </w:pPr>
            <w:r>
              <w:rPr>
                <w:color w:val="4F4F4F"/>
                <w:sz w:val="21"/>
              </w:rPr>
              <w:t>成熟</w:t>
            </w:r>
          </w:p>
        </w:tc>
        <w:tc>
          <w:tcPr>
            <w:tcW w:w="1051" w:type="dxa"/>
          </w:tcPr>
          <w:p w14:paraId="12A069D5" w14:textId="77777777" w:rsidR="00A9708F" w:rsidRDefault="00162B7A">
            <w:pPr>
              <w:pStyle w:val="TableParagraph"/>
              <w:spacing w:before="161" w:line="177" w:lineRule="auto"/>
              <w:ind w:right="169"/>
              <w:rPr>
                <w:sz w:val="21"/>
              </w:rPr>
            </w:pPr>
            <w:r>
              <w:rPr>
                <w:color w:val="4F4F4F"/>
                <w:sz w:val="21"/>
              </w:rPr>
              <w:t>开源版本不够成熟</w:t>
            </w:r>
          </w:p>
        </w:tc>
        <w:tc>
          <w:tcPr>
            <w:tcW w:w="1051" w:type="dxa"/>
          </w:tcPr>
          <w:p w14:paraId="2F08D012" w14:textId="77777777" w:rsidR="00A9708F" w:rsidRDefault="00162B7A">
            <w:pPr>
              <w:pStyle w:val="TableParagraph"/>
              <w:spacing w:before="239"/>
              <w:rPr>
                <w:sz w:val="21"/>
              </w:rPr>
            </w:pPr>
            <w:r>
              <w:rPr>
                <w:color w:val="4F4F4F"/>
                <w:sz w:val="21"/>
              </w:rPr>
              <w:t>比较成熟</w:t>
            </w:r>
          </w:p>
        </w:tc>
        <w:tc>
          <w:tcPr>
            <w:tcW w:w="1051" w:type="dxa"/>
          </w:tcPr>
          <w:p w14:paraId="00230528" w14:textId="77777777" w:rsidR="00A9708F" w:rsidRDefault="00162B7A">
            <w:pPr>
              <w:pStyle w:val="TableParagraph"/>
              <w:spacing w:line="290" w:lineRule="exact"/>
              <w:ind w:left="17"/>
              <w:rPr>
                <w:sz w:val="21"/>
              </w:rPr>
            </w:pPr>
            <w:r>
              <w:rPr>
                <w:color w:val="4F4F4F"/>
                <w:sz w:val="21"/>
              </w:rPr>
              <w:t>只有</w:t>
            </w:r>
            <w:r>
              <w:rPr>
                <w:color w:val="4F4F4F"/>
                <w:sz w:val="21"/>
              </w:rPr>
              <w:t>C</w:t>
            </w:r>
            <w:r>
              <w:rPr>
                <w:color w:val="4F4F4F"/>
                <w:sz w:val="21"/>
              </w:rPr>
              <w:t>、</w:t>
            </w:r>
          </w:p>
          <w:p w14:paraId="5A896F00" w14:textId="77777777" w:rsidR="00A9708F" w:rsidRDefault="00162B7A">
            <w:pPr>
              <w:pStyle w:val="TableParagraph"/>
              <w:spacing w:line="285" w:lineRule="exact"/>
              <w:ind w:left="17"/>
              <w:rPr>
                <w:sz w:val="21"/>
              </w:rPr>
            </w:pPr>
            <w:r>
              <w:rPr>
                <w:color w:val="4F4F4F"/>
                <w:sz w:val="21"/>
              </w:rPr>
              <w:t>PHP</w:t>
            </w:r>
            <w:r>
              <w:rPr>
                <w:color w:val="4F4F4F"/>
                <w:sz w:val="21"/>
              </w:rPr>
              <w:t>等版</w:t>
            </w:r>
          </w:p>
          <w:p w14:paraId="657437EE" w14:textId="77777777" w:rsidR="00A9708F" w:rsidRDefault="00162B7A">
            <w:pPr>
              <w:pStyle w:val="TableParagraph"/>
              <w:spacing w:line="285" w:lineRule="exact"/>
              <w:ind w:left="17"/>
              <w:rPr>
                <w:sz w:val="21"/>
              </w:rPr>
            </w:pPr>
            <w:r>
              <w:rPr>
                <w:color w:val="4F4F4F"/>
                <w:sz w:val="21"/>
              </w:rPr>
              <w:t>本成熟</w:t>
            </w:r>
          </w:p>
        </w:tc>
      </w:tr>
      <w:tr w:rsidR="00A9708F" w14:paraId="2256E46A" w14:textId="77777777">
        <w:trPr>
          <w:trHeight w:val="1273"/>
        </w:trPr>
        <w:tc>
          <w:tcPr>
            <w:tcW w:w="1051" w:type="dxa"/>
            <w:tcBorders>
              <w:bottom w:val="nil"/>
            </w:tcBorders>
          </w:tcPr>
          <w:p w14:paraId="2D6C9BAC" w14:textId="77777777" w:rsidR="00A9708F" w:rsidRDefault="00162B7A">
            <w:pPr>
              <w:pStyle w:val="TableParagraph"/>
              <w:spacing w:line="341" w:lineRule="exact"/>
              <w:ind w:left="20"/>
              <w:rPr>
                <w:sz w:val="21"/>
              </w:rPr>
            </w:pPr>
            <w:r>
              <w:rPr>
                <w:color w:val="4F4F4F"/>
                <w:sz w:val="21"/>
              </w:rPr>
              <w:t>订阅形式</w:t>
            </w:r>
          </w:p>
        </w:tc>
        <w:tc>
          <w:tcPr>
            <w:tcW w:w="1051" w:type="dxa"/>
            <w:tcBorders>
              <w:bottom w:val="nil"/>
            </w:tcBorders>
          </w:tcPr>
          <w:p w14:paraId="3A9CDCD1" w14:textId="77777777" w:rsidR="00A9708F" w:rsidRDefault="00162B7A">
            <w:pPr>
              <w:pStyle w:val="TableParagraph"/>
              <w:spacing w:line="290" w:lineRule="exact"/>
              <w:ind w:left="19"/>
              <w:rPr>
                <w:sz w:val="21"/>
              </w:rPr>
            </w:pPr>
            <w:r>
              <w:rPr>
                <w:color w:val="4F4F4F"/>
                <w:sz w:val="21"/>
              </w:rPr>
              <w:t>点对点</w:t>
            </w:r>
          </w:p>
          <w:p w14:paraId="2ED014C5" w14:textId="77777777" w:rsidR="00A9708F" w:rsidRDefault="00162B7A">
            <w:pPr>
              <w:pStyle w:val="TableParagraph"/>
              <w:spacing w:before="21" w:line="177" w:lineRule="auto"/>
              <w:ind w:left="19" w:right="57"/>
              <w:jc w:val="both"/>
              <w:rPr>
                <w:sz w:val="21"/>
              </w:rPr>
            </w:pPr>
            <w:r>
              <w:rPr>
                <w:color w:val="4F4F4F"/>
                <w:sz w:val="21"/>
              </w:rPr>
              <w:t>(p2p)</w:t>
            </w:r>
            <w:r>
              <w:rPr>
                <w:color w:val="4F4F4F"/>
                <w:spacing w:val="-9"/>
                <w:sz w:val="21"/>
              </w:rPr>
              <w:t>、广</w:t>
            </w:r>
            <w:r>
              <w:rPr>
                <w:color w:val="4F4F4F"/>
                <w:sz w:val="21"/>
              </w:rPr>
              <w:t>播（发布</w:t>
            </w:r>
            <w:r>
              <w:rPr>
                <w:color w:val="4F4F4F"/>
                <w:sz w:val="21"/>
              </w:rPr>
              <w:t xml:space="preserve">- </w:t>
            </w:r>
            <w:r>
              <w:rPr>
                <w:color w:val="4F4F4F"/>
                <w:sz w:val="21"/>
              </w:rPr>
              <w:t>订阅）</w:t>
            </w:r>
          </w:p>
        </w:tc>
        <w:tc>
          <w:tcPr>
            <w:tcW w:w="1051" w:type="dxa"/>
            <w:tcBorders>
              <w:bottom w:val="nil"/>
            </w:tcBorders>
          </w:tcPr>
          <w:p w14:paraId="7FB9910B" w14:textId="77777777" w:rsidR="00A9708F" w:rsidRPr="001A268E" w:rsidRDefault="00162B7A">
            <w:pPr>
              <w:pStyle w:val="TableParagraph"/>
              <w:spacing w:before="26" w:line="177" w:lineRule="auto"/>
              <w:ind w:left="19" w:right="256"/>
              <w:rPr>
                <w:sz w:val="21"/>
                <w:lang w:val="en-US"/>
              </w:rPr>
            </w:pPr>
            <w:r>
              <w:rPr>
                <w:color w:val="4F4F4F"/>
                <w:sz w:val="21"/>
              </w:rPr>
              <w:t>提供了</w:t>
            </w:r>
            <w:r w:rsidRPr="001A268E">
              <w:rPr>
                <w:color w:val="4F4F4F"/>
                <w:sz w:val="21"/>
                <w:lang w:val="en-US"/>
              </w:rPr>
              <w:t xml:space="preserve">4 </w:t>
            </w:r>
            <w:r>
              <w:rPr>
                <w:color w:val="4F4F4F"/>
                <w:sz w:val="21"/>
              </w:rPr>
              <w:t>种</w:t>
            </w:r>
            <w:r w:rsidRPr="001A268E">
              <w:rPr>
                <w:color w:val="4F4F4F"/>
                <w:sz w:val="21"/>
                <w:lang w:val="en-US"/>
              </w:rPr>
              <w:t xml:space="preserve"> </w:t>
            </w:r>
            <w:r w:rsidRPr="001A268E">
              <w:rPr>
                <w:color w:val="4F4F4F"/>
                <w:sz w:val="21"/>
                <w:lang w:val="en-US"/>
              </w:rPr>
              <w:t>：</w:t>
            </w:r>
            <w:r w:rsidRPr="001A268E">
              <w:rPr>
                <w:color w:val="4F4F4F"/>
                <w:sz w:val="21"/>
                <w:lang w:val="en-US"/>
              </w:rPr>
              <w:t xml:space="preserve"> direct, topic</w:t>
            </w:r>
          </w:p>
        </w:tc>
        <w:tc>
          <w:tcPr>
            <w:tcW w:w="1051" w:type="dxa"/>
            <w:tcBorders>
              <w:bottom w:val="nil"/>
            </w:tcBorders>
          </w:tcPr>
          <w:p w14:paraId="0CFE5E24" w14:textId="77777777" w:rsidR="00A9708F" w:rsidRPr="001A268E" w:rsidRDefault="00162B7A">
            <w:pPr>
              <w:pStyle w:val="TableParagraph"/>
              <w:spacing w:before="26" w:line="177" w:lineRule="auto"/>
              <w:ind w:right="75"/>
              <w:rPr>
                <w:sz w:val="21"/>
                <w:lang w:val="en-US"/>
              </w:rPr>
            </w:pPr>
            <w:r>
              <w:rPr>
                <w:color w:val="4F4F4F"/>
                <w:sz w:val="21"/>
              </w:rPr>
              <w:t>基于</w:t>
            </w:r>
            <w:r w:rsidRPr="001A268E">
              <w:rPr>
                <w:color w:val="4F4F4F"/>
                <w:sz w:val="21"/>
                <w:lang w:val="en-US"/>
              </w:rPr>
              <w:t xml:space="preserve">topic/me ssageTag </w:t>
            </w:r>
            <w:r>
              <w:rPr>
                <w:color w:val="4F4F4F"/>
                <w:sz w:val="21"/>
              </w:rPr>
              <w:t>以及按照</w:t>
            </w:r>
          </w:p>
        </w:tc>
        <w:tc>
          <w:tcPr>
            <w:tcW w:w="1051" w:type="dxa"/>
            <w:tcBorders>
              <w:bottom w:val="nil"/>
            </w:tcBorders>
          </w:tcPr>
          <w:p w14:paraId="156E4A65" w14:textId="77777777" w:rsidR="00A9708F" w:rsidRPr="001A268E" w:rsidRDefault="00162B7A">
            <w:pPr>
              <w:pStyle w:val="TableParagraph"/>
              <w:spacing w:before="26" w:line="177" w:lineRule="auto"/>
              <w:ind w:right="83"/>
              <w:rPr>
                <w:sz w:val="21"/>
                <w:lang w:val="en-US"/>
              </w:rPr>
            </w:pPr>
            <w:r>
              <w:rPr>
                <w:color w:val="4F4F4F"/>
                <w:sz w:val="21"/>
              </w:rPr>
              <w:t>基于</w:t>
            </w:r>
            <w:r w:rsidRPr="001A268E">
              <w:rPr>
                <w:color w:val="4F4F4F"/>
                <w:spacing w:val="-4"/>
                <w:sz w:val="21"/>
                <w:lang w:val="en-US"/>
              </w:rPr>
              <w:t xml:space="preserve">topic </w:t>
            </w:r>
            <w:r>
              <w:rPr>
                <w:color w:val="4F4F4F"/>
                <w:sz w:val="21"/>
              </w:rPr>
              <w:t>以及按照</w:t>
            </w:r>
          </w:p>
          <w:p w14:paraId="4328CAD3" w14:textId="77777777" w:rsidR="00A9708F" w:rsidRDefault="00162B7A">
            <w:pPr>
              <w:pStyle w:val="TableParagraph"/>
              <w:spacing w:line="177" w:lineRule="auto"/>
              <w:ind w:right="83"/>
              <w:rPr>
                <w:sz w:val="21"/>
              </w:rPr>
            </w:pPr>
            <w:r>
              <w:rPr>
                <w:color w:val="4F4F4F"/>
                <w:sz w:val="21"/>
              </w:rPr>
              <w:t>topic</w:t>
            </w:r>
            <w:r>
              <w:rPr>
                <w:color w:val="4F4F4F"/>
                <w:spacing w:val="-9"/>
                <w:sz w:val="21"/>
              </w:rPr>
              <w:t>进行</w:t>
            </w:r>
            <w:r>
              <w:rPr>
                <w:color w:val="4F4F4F"/>
                <w:sz w:val="21"/>
              </w:rPr>
              <w:t>正则匹配</w:t>
            </w:r>
          </w:p>
        </w:tc>
        <w:tc>
          <w:tcPr>
            <w:tcW w:w="1051" w:type="dxa"/>
            <w:tcBorders>
              <w:bottom w:val="nil"/>
            </w:tcBorders>
          </w:tcPr>
          <w:p w14:paraId="0EF9DB18" w14:textId="77777777" w:rsidR="00A9708F" w:rsidRDefault="00162B7A">
            <w:pPr>
              <w:pStyle w:val="TableParagraph"/>
              <w:spacing w:before="26" w:line="177" w:lineRule="auto"/>
              <w:ind w:left="17" w:right="381"/>
              <w:rPr>
                <w:sz w:val="21"/>
              </w:rPr>
            </w:pPr>
            <w:r>
              <w:rPr>
                <w:color w:val="4F4F4F"/>
                <w:sz w:val="21"/>
              </w:rPr>
              <w:t>点对点</w:t>
            </w:r>
            <w:r>
              <w:rPr>
                <w:color w:val="4F4F4F"/>
                <w:sz w:val="21"/>
              </w:rPr>
              <w:t>(p2p)</w:t>
            </w:r>
          </w:p>
        </w:tc>
      </w:tr>
    </w:tbl>
    <w:p w14:paraId="7A856EED" w14:textId="77777777" w:rsidR="00A9708F" w:rsidRDefault="00A9708F">
      <w:pPr>
        <w:spacing w:line="177" w:lineRule="auto"/>
        <w:rPr>
          <w:sz w:val="21"/>
        </w:rPr>
        <w:sectPr w:rsidR="00A9708F">
          <w:pgSz w:w="11920" w:h="16840"/>
          <w:pgMar w:top="980" w:right="1020" w:bottom="280" w:left="1020" w:header="720" w:footer="720" w:gutter="0"/>
          <w:cols w:space="720"/>
        </w:sectPr>
      </w:pPr>
    </w:p>
    <w:tbl>
      <w:tblPr>
        <w:tblW w:w="0" w:type="auto"/>
        <w:tblInd w:w="120" w:type="dxa"/>
        <w:tblBorders>
          <w:top w:val="single" w:sz="8" w:space="0" w:color="A7A7A7"/>
          <w:left w:val="single" w:sz="8" w:space="0" w:color="A7A7A7"/>
          <w:bottom w:val="single" w:sz="8" w:space="0" w:color="A7A7A7"/>
          <w:right w:val="single" w:sz="8" w:space="0" w:color="A7A7A7"/>
          <w:insideH w:val="single" w:sz="8" w:space="0" w:color="A7A7A7"/>
          <w:insideV w:val="single" w:sz="8" w:space="0" w:color="A7A7A7"/>
        </w:tblBorders>
        <w:tblLayout w:type="fixed"/>
        <w:tblCellMar>
          <w:left w:w="0" w:type="dxa"/>
          <w:right w:w="0" w:type="dxa"/>
        </w:tblCellMar>
        <w:tblLook w:val="04A0" w:firstRow="1" w:lastRow="0" w:firstColumn="1" w:lastColumn="0" w:noHBand="0" w:noVBand="1"/>
      </w:tblPr>
      <w:tblGrid>
        <w:gridCol w:w="1051"/>
        <w:gridCol w:w="1051"/>
        <w:gridCol w:w="1051"/>
        <w:gridCol w:w="1051"/>
        <w:gridCol w:w="1051"/>
        <w:gridCol w:w="1051"/>
      </w:tblGrid>
      <w:tr w:rsidR="00A9708F" w14:paraId="2DD9E297" w14:textId="77777777">
        <w:trPr>
          <w:trHeight w:val="1603"/>
        </w:trPr>
        <w:tc>
          <w:tcPr>
            <w:tcW w:w="1051" w:type="dxa"/>
            <w:vMerge w:val="restart"/>
            <w:tcBorders>
              <w:top w:val="nil"/>
            </w:tcBorders>
          </w:tcPr>
          <w:p w14:paraId="6BFD71AE" w14:textId="77777777" w:rsidR="00A9708F" w:rsidRDefault="00A9708F">
            <w:pPr>
              <w:pStyle w:val="TableParagraph"/>
              <w:ind w:left="0"/>
              <w:rPr>
                <w:rFonts w:ascii="Times New Roman"/>
                <w:sz w:val="24"/>
              </w:rPr>
            </w:pPr>
          </w:p>
        </w:tc>
        <w:tc>
          <w:tcPr>
            <w:tcW w:w="1051" w:type="dxa"/>
            <w:tcBorders>
              <w:top w:val="nil"/>
            </w:tcBorders>
          </w:tcPr>
          <w:p w14:paraId="74FF1C84" w14:textId="77777777" w:rsidR="00A9708F" w:rsidRDefault="00A9708F">
            <w:pPr>
              <w:pStyle w:val="TableParagraph"/>
              <w:ind w:left="0"/>
              <w:rPr>
                <w:rFonts w:ascii="Times New Roman"/>
                <w:sz w:val="24"/>
              </w:rPr>
            </w:pPr>
          </w:p>
        </w:tc>
        <w:tc>
          <w:tcPr>
            <w:tcW w:w="1051" w:type="dxa"/>
            <w:vMerge w:val="restart"/>
            <w:tcBorders>
              <w:top w:val="nil"/>
            </w:tcBorders>
          </w:tcPr>
          <w:p w14:paraId="79F5DAFA" w14:textId="77777777" w:rsidR="00A9708F" w:rsidRDefault="00162B7A">
            <w:pPr>
              <w:pStyle w:val="TableParagraph"/>
              <w:spacing w:before="12" w:line="177" w:lineRule="auto"/>
              <w:ind w:left="19" w:right="130"/>
              <w:rPr>
                <w:sz w:val="21"/>
              </w:rPr>
            </w:pPr>
            <w:r>
              <w:rPr>
                <w:color w:val="4F4F4F"/>
                <w:sz w:val="21"/>
              </w:rPr>
              <w:t xml:space="preserve">,Headers </w:t>
            </w:r>
            <w:r>
              <w:rPr>
                <w:color w:val="4F4F4F"/>
                <w:sz w:val="21"/>
              </w:rPr>
              <w:t>和</w:t>
            </w:r>
          </w:p>
          <w:p w14:paraId="67DE9FBB" w14:textId="77777777" w:rsidR="00A9708F" w:rsidRDefault="00162B7A">
            <w:pPr>
              <w:pStyle w:val="TableParagraph"/>
              <w:spacing w:line="261" w:lineRule="exact"/>
              <w:ind w:left="19"/>
              <w:rPr>
                <w:sz w:val="21"/>
              </w:rPr>
            </w:pPr>
            <w:r>
              <w:rPr>
                <w:color w:val="4F4F4F"/>
                <w:sz w:val="21"/>
              </w:rPr>
              <w:t>fanout</w:t>
            </w:r>
            <w:r>
              <w:rPr>
                <w:color w:val="4F4F4F"/>
                <w:sz w:val="21"/>
              </w:rPr>
              <w:t>。</w:t>
            </w:r>
          </w:p>
          <w:p w14:paraId="62A2ACF6" w14:textId="77777777" w:rsidR="00A9708F" w:rsidRDefault="00162B7A">
            <w:pPr>
              <w:pStyle w:val="TableParagraph"/>
              <w:spacing w:before="21" w:line="177" w:lineRule="auto"/>
              <w:ind w:left="19" w:right="140"/>
              <w:rPr>
                <w:sz w:val="21"/>
              </w:rPr>
            </w:pPr>
            <w:r>
              <w:rPr>
                <w:color w:val="4F4F4F"/>
                <w:sz w:val="21"/>
              </w:rPr>
              <w:t>fanout</w:t>
            </w:r>
            <w:r>
              <w:rPr>
                <w:color w:val="4F4F4F"/>
                <w:spacing w:val="-18"/>
                <w:sz w:val="21"/>
              </w:rPr>
              <w:t>就</w:t>
            </w:r>
            <w:r>
              <w:rPr>
                <w:color w:val="4F4F4F"/>
                <w:sz w:val="21"/>
              </w:rPr>
              <w:t>是广播模</w:t>
            </w:r>
          </w:p>
          <w:p w14:paraId="15D24604" w14:textId="77777777" w:rsidR="00A9708F" w:rsidRDefault="00162B7A">
            <w:pPr>
              <w:pStyle w:val="TableParagraph"/>
              <w:spacing w:line="263" w:lineRule="exact"/>
              <w:ind w:left="19"/>
              <w:rPr>
                <w:sz w:val="21"/>
              </w:rPr>
            </w:pPr>
            <w:r>
              <w:rPr>
                <w:color w:val="4F4F4F"/>
                <w:sz w:val="21"/>
              </w:rPr>
              <w:t>式</w:t>
            </w:r>
          </w:p>
        </w:tc>
        <w:tc>
          <w:tcPr>
            <w:tcW w:w="1051" w:type="dxa"/>
            <w:vMerge w:val="restart"/>
            <w:tcBorders>
              <w:top w:val="nil"/>
            </w:tcBorders>
          </w:tcPr>
          <w:p w14:paraId="3ED4C977" w14:textId="77777777" w:rsidR="00A9708F" w:rsidRDefault="00162B7A">
            <w:pPr>
              <w:pStyle w:val="TableParagraph"/>
              <w:spacing w:before="12" w:line="177" w:lineRule="auto"/>
              <w:ind w:right="169"/>
              <w:rPr>
                <w:sz w:val="21"/>
              </w:rPr>
            </w:pPr>
            <w:r>
              <w:rPr>
                <w:color w:val="4F4F4F"/>
                <w:sz w:val="21"/>
              </w:rPr>
              <w:t>消</w:t>
            </w:r>
            <w:r>
              <w:rPr>
                <w:color w:val="4F4F4F"/>
                <w:sz w:val="21"/>
              </w:rPr>
              <w:t xml:space="preserve"> </w:t>
            </w:r>
            <w:r>
              <w:rPr>
                <w:color w:val="4F4F4F"/>
                <w:sz w:val="21"/>
              </w:rPr>
              <w:t>息</w:t>
            </w:r>
            <w:r>
              <w:rPr>
                <w:color w:val="4F4F4F"/>
                <w:sz w:val="21"/>
              </w:rPr>
              <w:t xml:space="preserve"> </w:t>
            </w:r>
            <w:r>
              <w:rPr>
                <w:color w:val="4F4F4F"/>
                <w:sz w:val="21"/>
              </w:rPr>
              <w:t>类</w:t>
            </w:r>
            <w:r>
              <w:rPr>
                <w:color w:val="4F4F4F"/>
                <w:sz w:val="21"/>
              </w:rPr>
              <w:t xml:space="preserve"> </w:t>
            </w:r>
            <w:r>
              <w:rPr>
                <w:color w:val="4F4F4F"/>
                <w:sz w:val="21"/>
              </w:rPr>
              <w:t>型、属性进行正则匹配的发布订阅模</w:t>
            </w:r>
          </w:p>
          <w:p w14:paraId="0441B50C" w14:textId="77777777" w:rsidR="00A9708F" w:rsidRDefault="00162B7A">
            <w:pPr>
              <w:pStyle w:val="TableParagraph"/>
              <w:spacing w:line="259" w:lineRule="exact"/>
              <w:rPr>
                <w:sz w:val="21"/>
              </w:rPr>
            </w:pPr>
            <w:r>
              <w:rPr>
                <w:color w:val="4F4F4F"/>
                <w:sz w:val="21"/>
              </w:rPr>
              <w:t>式</w:t>
            </w:r>
          </w:p>
        </w:tc>
        <w:tc>
          <w:tcPr>
            <w:tcW w:w="1051" w:type="dxa"/>
            <w:vMerge w:val="restart"/>
            <w:tcBorders>
              <w:top w:val="nil"/>
            </w:tcBorders>
          </w:tcPr>
          <w:p w14:paraId="67CB4687" w14:textId="77777777" w:rsidR="00A9708F" w:rsidRDefault="00162B7A">
            <w:pPr>
              <w:pStyle w:val="TableParagraph"/>
              <w:spacing w:before="12" w:line="177" w:lineRule="auto"/>
              <w:ind w:right="170"/>
              <w:rPr>
                <w:sz w:val="21"/>
              </w:rPr>
            </w:pPr>
            <w:r>
              <w:rPr>
                <w:color w:val="4F4F4F"/>
                <w:sz w:val="21"/>
              </w:rPr>
              <w:t>的发布订阅模式</w:t>
            </w:r>
          </w:p>
        </w:tc>
        <w:tc>
          <w:tcPr>
            <w:tcW w:w="1051" w:type="dxa"/>
            <w:tcBorders>
              <w:top w:val="nil"/>
            </w:tcBorders>
          </w:tcPr>
          <w:p w14:paraId="7C5D9995" w14:textId="77777777" w:rsidR="00A9708F" w:rsidRDefault="00A9708F">
            <w:pPr>
              <w:pStyle w:val="TableParagraph"/>
              <w:ind w:left="0"/>
              <w:rPr>
                <w:rFonts w:ascii="Times New Roman"/>
                <w:sz w:val="24"/>
              </w:rPr>
            </w:pPr>
          </w:p>
        </w:tc>
      </w:tr>
      <w:tr w:rsidR="00A9708F" w14:paraId="3AE38174" w14:textId="77777777">
        <w:trPr>
          <w:trHeight w:val="100"/>
        </w:trPr>
        <w:tc>
          <w:tcPr>
            <w:tcW w:w="1051" w:type="dxa"/>
            <w:vMerge/>
            <w:tcBorders>
              <w:top w:val="nil"/>
            </w:tcBorders>
          </w:tcPr>
          <w:p w14:paraId="1AD67F45" w14:textId="77777777" w:rsidR="00A9708F" w:rsidRDefault="00A9708F">
            <w:pPr>
              <w:rPr>
                <w:sz w:val="2"/>
                <w:szCs w:val="2"/>
              </w:rPr>
            </w:pPr>
          </w:p>
        </w:tc>
        <w:tc>
          <w:tcPr>
            <w:tcW w:w="1051" w:type="dxa"/>
          </w:tcPr>
          <w:p w14:paraId="31DD2753" w14:textId="77777777" w:rsidR="00A9708F" w:rsidRDefault="00A9708F">
            <w:pPr>
              <w:pStyle w:val="TableParagraph"/>
              <w:ind w:left="0"/>
              <w:rPr>
                <w:rFonts w:ascii="Times New Roman"/>
                <w:sz w:val="4"/>
              </w:rPr>
            </w:pPr>
          </w:p>
        </w:tc>
        <w:tc>
          <w:tcPr>
            <w:tcW w:w="1051" w:type="dxa"/>
            <w:vMerge/>
            <w:tcBorders>
              <w:top w:val="nil"/>
            </w:tcBorders>
          </w:tcPr>
          <w:p w14:paraId="0C3A69E8" w14:textId="77777777" w:rsidR="00A9708F" w:rsidRDefault="00A9708F">
            <w:pPr>
              <w:rPr>
                <w:sz w:val="2"/>
                <w:szCs w:val="2"/>
              </w:rPr>
            </w:pPr>
          </w:p>
        </w:tc>
        <w:tc>
          <w:tcPr>
            <w:tcW w:w="1051" w:type="dxa"/>
            <w:vMerge/>
            <w:tcBorders>
              <w:top w:val="nil"/>
            </w:tcBorders>
          </w:tcPr>
          <w:p w14:paraId="37FD9916" w14:textId="77777777" w:rsidR="00A9708F" w:rsidRDefault="00A9708F">
            <w:pPr>
              <w:rPr>
                <w:sz w:val="2"/>
                <w:szCs w:val="2"/>
              </w:rPr>
            </w:pPr>
          </w:p>
        </w:tc>
        <w:tc>
          <w:tcPr>
            <w:tcW w:w="1051" w:type="dxa"/>
            <w:vMerge/>
            <w:tcBorders>
              <w:top w:val="nil"/>
            </w:tcBorders>
          </w:tcPr>
          <w:p w14:paraId="16E6B67D" w14:textId="77777777" w:rsidR="00A9708F" w:rsidRDefault="00A9708F">
            <w:pPr>
              <w:rPr>
                <w:sz w:val="2"/>
                <w:szCs w:val="2"/>
              </w:rPr>
            </w:pPr>
          </w:p>
        </w:tc>
        <w:tc>
          <w:tcPr>
            <w:tcW w:w="1051" w:type="dxa"/>
            <w:tcBorders>
              <w:right w:val="nil"/>
            </w:tcBorders>
          </w:tcPr>
          <w:p w14:paraId="2BF3968E" w14:textId="77777777" w:rsidR="00A9708F" w:rsidRDefault="00A9708F">
            <w:pPr>
              <w:pStyle w:val="TableParagraph"/>
              <w:ind w:left="0"/>
              <w:rPr>
                <w:rFonts w:ascii="Times New Roman"/>
                <w:sz w:val="4"/>
              </w:rPr>
            </w:pPr>
          </w:p>
        </w:tc>
      </w:tr>
      <w:tr w:rsidR="00A9708F" w14:paraId="6176ED91" w14:textId="77777777">
        <w:trPr>
          <w:trHeight w:val="595"/>
        </w:trPr>
        <w:tc>
          <w:tcPr>
            <w:tcW w:w="1051" w:type="dxa"/>
          </w:tcPr>
          <w:p w14:paraId="44EA1E00" w14:textId="77777777" w:rsidR="00A9708F" w:rsidRDefault="00162B7A">
            <w:pPr>
              <w:pStyle w:val="TableParagraph"/>
              <w:spacing w:before="88"/>
              <w:ind w:left="20"/>
              <w:rPr>
                <w:sz w:val="21"/>
              </w:rPr>
            </w:pPr>
            <w:r>
              <w:rPr>
                <w:color w:val="4F4F4F"/>
                <w:sz w:val="21"/>
              </w:rPr>
              <w:t>持久化</w:t>
            </w:r>
          </w:p>
        </w:tc>
        <w:tc>
          <w:tcPr>
            <w:tcW w:w="1051" w:type="dxa"/>
          </w:tcPr>
          <w:p w14:paraId="648DBE30" w14:textId="77777777" w:rsidR="00A9708F" w:rsidRDefault="00162B7A">
            <w:pPr>
              <w:pStyle w:val="TableParagraph"/>
              <w:spacing w:line="289" w:lineRule="exact"/>
              <w:ind w:left="19"/>
              <w:rPr>
                <w:sz w:val="21"/>
              </w:rPr>
            </w:pPr>
            <w:r>
              <w:rPr>
                <w:color w:val="4F4F4F"/>
                <w:sz w:val="21"/>
              </w:rPr>
              <w:t>支持少量</w:t>
            </w:r>
          </w:p>
          <w:p w14:paraId="2CC62FA0" w14:textId="77777777" w:rsidR="00A9708F" w:rsidRDefault="00162B7A">
            <w:pPr>
              <w:pStyle w:val="TableParagraph"/>
              <w:spacing w:line="286" w:lineRule="exact"/>
              <w:ind w:left="19"/>
              <w:rPr>
                <w:sz w:val="21"/>
              </w:rPr>
            </w:pPr>
            <w:r>
              <w:rPr>
                <w:color w:val="4F4F4F"/>
                <w:sz w:val="21"/>
              </w:rPr>
              <w:t>堆积</w:t>
            </w:r>
          </w:p>
        </w:tc>
        <w:tc>
          <w:tcPr>
            <w:tcW w:w="1051" w:type="dxa"/>
          </w:tcPr>
          <w:p w14:paraId="4A1DCE16" w14:textId="77777777" w:rsidR="00A9708F" w:rsidRDefault="00162B7A">
            <w:pPr>
              <w:pStyle w:val="TableParagraph"/>
              <w:spacing w:line="289" w:lineRule="exact"/>
              <w:ind w:left="19"/>
              <w:rPr>
                <w:sz w:val="21"/>
              </w:rPr>
            </w:pPr>
            <w:r>
              <w:rPr>
                <w:color w:val="4F4F4F"/>
                <w:sz w:val="21"/>
              </w:rPr>
              <w:t>支持少量</w:t>
            </w:r>
          </w:p>
          <w:p w14:paraId="74780E56" w14:textId="77777777" w:rsidR="00A9708F" w:rsidRDefault="00162B7A">
            <w:pPr>
              <w:pStyle w:val="TableParagraph"/>
              <w:spacing w:line="286" w:lineRule="exact"/>
              <w:ind w:left="19"/>
              <w:rPr>
                <w:sz w:val="21"/>
              </w:rPr>
            </w:pPr>
            <w:r>
              <w:rPr>
                <w:color w:val="4F4F4F"/>
                <w:sz w:val="21"/>
              </w:rPr>
              <w:t>堆积</w:t>
            </w:r>
          </w:p>
        </w:tc>
        <w:tc>
          <w:tcPr>
            <w:tcW w:w="1051" w:type="dxa"/>
          </w:tcPr>
          <w:p w14:paraId="3CCAEC1C" w14:textId="77777777" w:rsidR="00A9708F" w:rsidRDefault="00162B7A">
            <w:pPr>
              <w:pStyle w:val="TableParagraph"/>
              <w:spacing w:line="289" w:lineRule="exact"/>
              <w:rPr>
                <w:sz w:val="21"/>
              </w:rPr>
            </w:pPr>
            <w:r>
              <w:rPr>
                <w:color w:val="4F4F4F"/>
                <w:sz w:val="21"/>
              </w:rPr>
              <w:t>支持大量</w:t>
            </w:r>
          </w:p>
          <w:p w14:paraId="4FD0B32E" w14:textId="77777777" w:rsidR="00A9708F" w:rsidRDefault="00162B7A">
            <w:pPr>
              <w:pStyle w:val="TableParagraph"/>
              <w:spacing w:line="286" w:lineRule="exact"/>
              <w:rPr>
                <w:sz w:val="21"/>
              </w:rPr>
            </w:pPr>
            <w:r>
              <w:rPr>
                <w:color w:val="4F4F4F"/>
                <w:sz w:val="21"/>
              </w:rPr>
              <w:t>堆积</w:t>
            </w:r>
          </w:p>
        </w:tc>
        <w:tc>
          <w:tcPr>
            <w:tcW w:w="1051" w:type="dxa"/>
          </w:tcPr>
          <w:p w14:paraId="1476D0B8" w14:textId="77777777" w:rsidR="00A9708F" w:rsidRDefault="00162B7A">
            <w:pPr>
              <w:pStyle w:val="TableParagraph"/>
              <w:spacing w:line="289" w:lineRule="exact"/>
              <w:rPr>
                <w:sz w:val="21"/>
              </w:rPr>
            </w:pPr>
            <w:r>
              <w:rPr>
                <w:color w:val="4F4F4F"/>
                <w:sz w:val="21"/>
              </w:rPr>
              <w:t>支持大量</w:t>
            </w:r>
          </w:p>
          <w:p w14:paraId="2D31D0A0" w14:textId="77777777" w:rsidR="00A9708F" w:rsidRDefault="00162B7A">
            <w:pPr>
              <w:pStyle w:val="TableParagraph"/>
              <w:spacing w:line="286" w:lineRule="exact"/>
              <w:rPr>
                <w:sz w:val="21"/>
              </w:rPr>
            </w:pPr>
            <w:r>
              <w:rPr>
                <w:color w:val="4F4F4F"/>
                <w:sz w:val="21"/>
              </w:rPr>
              <w:t>堆积</w:t>
            </w:r>
          </w:p>
        </w:tc>
        <w:tc>
          <w:tcPr>
            <w:tcW w:w="1051" w:type="dxa"/>
          </w:tcPr>
          <w:p w14:paraId="6B1D634A" w14:textId="77777777" w:rsidR="00A9708F" w:rsidRDefault="00162B7A">
            <w:pPr>
              <w:pStyle w:val="TableParagraph"/>
              <w:spacing w:before="88"/>
              <w:ind w:left="17"/>
              <w:rPr>
                <w:sz w:val="21"/>
              </w:rPr>
            </w:pPr>
            <w:r>
              <w:rPr>
                <w:color w:val="4F4F4F"/>
                <w:sz w:val="21"/>
              </w:rPr>
              <w:t>不支持</w:t>
            </w:r>
          </w:p>
        </w:tc>
      </w:tr>
      <w:tr w:rsidR="00A9708F" w14:paraId="618EB6BD" w14:textId="77777777">
        <w:trPr>
          <w:trHeight w:val="580"/>
        </w:trPr>
        <w:tc>
          <w:tcPr>
            <w:tcW w:w="1051" w:type="dxa"/>
          </w:tcPr>
          <w:p w14:paraId="2A84ABDE" w14:textId="77777777" w:rsidR="00A9708F" w:rsidRDefault="00162B7A">
            <w:pPr>
              <w:pStyle w:val="TableParagraph"/>
              <w:spacing w:before="88"/>
              <w:ind w:left="20"/>
              <w:rPr>
                <w:sz w:val="21"/>
              </w:rPr>
            </w:pPr>
            <w:r>
              <w:rPr>
                <w:color w:val="4F4F4F"/>
                <w:sz w:val="21"/>
              </w:rPr>
              <w:t>顺序消息</w:t>
            </w:r>
          </w:p>
        </w:tc>
        <w:tc>
          <w:tcPr>
            <w:tcW w:w="1051" w:type="dxa"/>
          </w:tcPr>
          <w:p w14:paraId="3EC23578" w14:textId="77777777" w:rsidR="00A9708F" w:rsidRDefault="00162B7A">
            <w:pPr>
              <w:pStyle w:val="TableParagraph"/>
              <w:spacing w:before="88"/>
              <w:ind w:left="19"/>
              <w:rPr>
                <w:sz w:val="21"/>
              </w:rPr>
            </w:pPr>
            <w:r>
              <w:rPr>
                <w:color w:val="4F4F4F"/>
                <w:sz w:val="21"/>
              </w:rPr>
              <w:t>不支持</w:t>
            </w:r>
          </w:p>
        </w:tc>
        <w:tc>
          <w:tcPr>
            <w:tcW w:w="1051" w:type="dxa"/>
          </w:tcPr>
          <w:p w14:paraId="3B8A23EC" w14:textId="77777777" w:rsidR="00A9708F" w:rsidRDefault="00162B7A">
            <w:pPr>
              <w:pStyle w:val="TableParagraph"/>
              <w:spacing w:before="88"/>
              <w:ind w:left="19"/>
              <w:rPr>
                <w:sz w:val="21"/>
              </w:rPr>
            </w:pPr>
            <w:r>
              <w:rPr>
                <w:color w:val="4F4F4F"/>
                <w:sz w:val="21"/>
              </w:rPr>
              <w:t>不支持</w:t>
            </w:r>
          </w:p>
        </w:tc>
        <w:tc>
          <w:tcPr>
            <w:tcW w:w="1051" w:type="dxa"/>
          </w:tcPr>
          <w:p w14:paraId="3D90DAB8" w14:textId="77777777" w:rsidR="00A9708F" w:rsidRDefault="00162B7A">
            <w:pPr>
              <w:pStyle w:val="TableParagraph"/>
              <w:spacing w:before="88"/>
              <w:rPr>
                <w:sz w:val="21"/>
              </w:rPr>
            </w:pPr>
            <w:r>
              <w:rPr>
                <w:color w:val="4F4F4F"/>
                <w:sz w:val="21"/>
              </w:rPr>
              <w:t>支持</w:t>
            </w:r>
          </w:p>
        </w:tc>
        <w:tc>
          <w:tcPr>
            <w:tcW w:w="1051" w:type="dxa"/>
          </w:tcPr>
          <w:p w14:paraId="79239158" w14:textId="77777777" w:rsidR="00A9708F" w:rsidRDefault="00162B7A">
            <w:pPr>
              <w:pStyle w:val="TableParagraph"/>
              <w:spacing w:before="88"/>
              <w:rPr>
                <w:sz w:val="21"/>
              </w:rPr>
            </w:pPr>
            <w:r>
              <w:rPr>
                <w:color w:val="4F4F4F"/>
                <w:sz w:val="21"/>
              </w:rPr>
              <w:t>支持</w:t>
            </w:r>
          </w:p>
        </w:tc>
        <w:tc>
          <w:tcPr>
            <w:tcW w:w="1051" w:type="dxa"/>
          </w:tcPr>
          <w:p w14:paraId="648BC844" w14:textId="77777777" w:rsidR="00A9708F" w:rsidRDefault="00162B7A">
            <w:pPr>
              <w:pStyle w:val="TableParagraph"/>
              <w:spacing w:before="88"/>
              <w:ind w:left="17"/>
              <w:rPr>
                <w:sz w:val="21"/>
              </w:rPr>
            </w:pPr>
            <w:r>
              <w:rPr>
                <w:color w:val="4F4F4F"/>
                <w:sz w:val="21"/>
              </w:rPr>
              <w:t>不支持</w:t>
            </w:r>
          </w:p>
        </w:tc>
      </w:tr>
      <w:tr w:rsidR="00A9708F" w14:paraId="6B167A64" w14:textId="77777777">
        <w:trPr>
          <w:trHeight w:val="595"/>
        </w:trPr>
        <w:tc>
          <w:tcPr>
            <w:tcW w:w="1051" w:type="dxa"/>
          </w:tcPr>
          <w:p w14:paraId="3B0548ED" w14:textId="77777777" w:rsidR="00A9708F" w:rsidRDefault="00162B7A">
            <w:pPr>
              <w:pStyle w:val="TableParagraph"/>
              <w:spacing w:line="289" w:lineRule="exact"/>
              <w:ind w:left="20"/>
              <w:rPr>
                <w:sz w:val="21"/>
              </w:rPr>
            </w:pPr>
            <w:r>
              <w:rPr>
                <w:color w:val="4F4F4F"/>
                <w:sz w:val="21"/>
              </w:rPr>
              <w:t>性能稳定</w:t>
            </w:r>
          </w:p>
          <w:p w14:paraId="54CB84E3" w14:textId="77777777" w:rsidR="00A9708F" w:rsidRDefault="00162B7A">
            <w:pPr>
              <w:pStyle w:val="TableParagraph"/>
              <w:spacing w:line="286" w:lineRule="exact"/>
              <w:ind w:left="20"/>
              <w:rPr>
                <w:sz w:val="21"/>
              </w:rPr>
            </w:pPr>
            <w:r>
              <w:rPr>
                <w:color w:val="4F4F4F"/>
                <w:sz w:val="21"/>
              </w:rPr>
              <w:t>性</w:t>
            </w:r>
          </w:p>
        </w:tc>
        <w:tc>
          <w:tcPr>
            <w:tcW w:w="1051" w:type="dxa"/>
          </w:tcPr>
          <w:p w14:paraId="1EB5DBAC" w14:textId="77777777" w:rsidR="00A9708F" w:rsidRDefault="00162B7A">
            <w:pPr>
              <w:pStyle w:val="TableParagraph"/>
              <w:spacing w:before="88"/>
              <w:ind w:left="19"/>
              <w:rPr>
                <w:sz w:val="21"/>
              </w:rPr>
            </w:pPr>
            <w:r>
              <w:rPr>
                <w:color w:val="4F4F4F"/>
                <w:sz w:val="21"/>
              </w:rPr>
              <w:t>好</w:t>
            </w:r>
          </w:p>
        </w:tc>
        <w:tc>
          <w:tcPr>
            <w:tcW w:w="1051" w:type="dxa"/>
          </w:tcPr>
          <w:p w14:paraId="41B91BD8" w14:textId="77777777" w:rsidR="00A9708F" w:rsidRDefault="00162B7A">
            <w:pPr>
              <w:pStyle w:val="TableParagraph"/>
              <w:spacing w:before="88"/>
              <w:ind w:left="19"/>
              <w:rPr>
                <w:sz w:val="21"/>
              </w:rPr>
            </w:pPr>
            <w:r>
              <w:rPr>
                <w:color w:val="4F4F4F"/>
                <w:sz w:val="21"/>
              </w:rPr>
              <w:t>好</w:t>
            </w:r>
          </w:p>
        </w:tc>
        <w:tc>
          <w:tcPr>
            <w:tcW w:w="1051" w:type="dxa"/>
          </w:tcPr>
          <w:p w14:paraId="756DF672" w14:textId="77777777" w:rsidR="00A9708F" w:rsidRDefault="00162B7A">
            <w:pPr>
              <w:pStyle w:val="TableParagraph"/>
              <w:spacing w:before="88"/>
              <w:rPr>
                <w:sz w:val="21"/>
              </w:rPr>
            </w:pPr>
            <w:r>
              <w:rPr>
                <w:color w:val="4F4F4F"/>
                <w:sz w:val="21"/>
              </w:rPr>
              <w:t>一般</w:t>
            </w:r>
          </w:p>
        </w:tc>
        <w:tc>
          <w:tcPr>
            <w:tcW w:w="1051" w:type="dxa"/>
          </w:tcPr>
          <w:p w14:paraId="16947079" w14:textId="77777777" w:rsidR="00A9708F" w:rsidRDefault="00162B7A">
            <w:pPr>
              <w:pStyle w:val="TableParagraph"/>
              <w:spacing w:before="88"/>
              <w:rPr>
                <w:sz w:val="21"/>
              </w:rPr>
            </w:pPr>
            <w:r>
              <w:rPr>
                <w:color w:val="4F4F4F"/>
                <w:sz w:val="21"/>
              </w:rPr>
              <w:t>较差</w:t>
            </w:r>
          </w:p>
        </w:tc>
        <w:tc>
          <w:tcPr>
            <w:tcW w:w="1051" w:type="dxa"/>
          </w:tcPr>
          <w:p w14:paraId="57AB8B93" w14:textId="77777777" w:rsidR="00A9708F" w:rsidRDefault="00162B7A">
            <w:pPr>
              <w:pStyle w:val="TableParagraph"/>
              <w:spacing w:before="88"/>
              <w:ind w:left="17"/>
              <w:rPr>
                <w:sz w:val="21"/>
              </w:rPr>
            </w:pPr>
            <w:r>
              <w:rPr>
                <w:color w:val="4F4F4F"/>
                <w:sz w:val="21"/>
              </w:rPr>
              <w:t>很好</w:t>
            </w:r>
          </w:p>
        </w:tc>
      </w:tr>
      <w:tr w:rsidR="00A9708F" w14:paraId="1988E9E0" w14:textId="77777777">
        <w:trPr>
          <w:trHeight w:val="2591"/>
        </w:trPr>
        <w:tc>
          <w:tcPr>
            <w:tcW w:w="1051" w:type="dxa"/>
          </w:tcPr>
          <w:p w14:paraId="58622F0F" w14:textId="77777777" w:rsidR="00A9708F" w:rsidRDefault="00A9708F">
            <w:pPr>
              <w:pStyle w:val="TableParagraph"/>
              <w:ind w:left="0"/>
              <w:rPr>
                <w:b/>
                <w:sz w:val="28"/>
              </w:rPr>
            </w:pPr>
          </w:p>
          <w:p w14:paraId="49B43F78" w14:textId="77777777" w:rsidR="00A9708F" w:rsidRDefault="00A9708F">
            <w:pPr>
              <w:pStyle w:val="TableParagraph"/>
              <w:spacing w:before="6"/>
              <w:ind w:left="0"/>
              <w:rPr>
                <w:b/>
                <w:sz w:val="31"/>
              </w:rPr>
            </w:pPr>
          </w:p>
          <w:p w14:paraId="22F3C373" w14:textId="77777777" w:rsidR="00A9708F" w:rsidRDefault="00162B7A">
            <w:pPr>
              <w:pStyle w:val="TableParagraph"/>
              <w:ind w:left="20"/>
              <w:rPr>
                <w:sz w:val="21"/>
              </w:rPr>
            </w:pPr>
            <w:r>
              <w:rPr>
                <w:color w:val="4F4F4F"/>
                <w:sz w:val="21"/>
              </w:rPr>
              <w:t>集群方式</w:t>
            </w:r>
          </w:p>
        </w:tc>
        <w:tc>
          <w:tcPr>
            <w:tcW w:w="1051" w:type="dxa"/>
          </w:tcPr>
          <w:p w14:paraId="7C9DD8FB" w14:textId="77777777" w:rsidR="00A9708F" w:rsidRDefault="00162B7A">
            <w:pPr>
              <w:pStyle w:val="TableParagraph"/>
              <w:spacing w:before="160" w:line="177" w:lineRule="auto"/>
              <w:ind w:left="19" w:right="169"/>
              <w:rPr>
                <w:sz w:val="21"/>
              </w:rPr>
            </w:pPr>
            <w:r>
              <w:rPr>
                <w:color w:val="4F4F4F"/>
                <w:sz w:val="21"/>
              </w:rPr>
              <w:t>支持简单集</w:t>
            </w:r>
            <w:r>
              <w:rPr>
                <w:color w:val="4F4F4F"/>
                <w:sz w:val="21"/>
              </w:rPr>
              <w:t xml:space="preserve"> </w:t>
            </w:r>
            <w:r>
              <w:rPr>
                <w:color w:val="4F4F4F"/>
                <w:sz w:val="21"/>
              </w:rPr>
              <w:t>群</w:t>
            </w:r>
            <w:r>
              <w:rPr>
                <w:color w:val="4F4F4F"/>
                <w:sz w:val="21"/>
              </w:rPr>
              <w:t xml:space="preserve"> </w:t>
            </w:r>
            <w:r>
              <w:rPr>
                <w:color w:val="4F4F4F"/>
                <w:sz w:val="21"/>
              </w:rPr>
              <w:t>模</w:t>
            </w:r>
            <w:r>
              <w:rPr>
                <w:color w:val="4F4F4F"/>
                <w:sz w:val="21"/>
              </w:rPr>
              <w:t xml:space="preserve"> </w:t>
            </w:r>
            <w:r>
              <w:rPr>
                <w:color w:val="4F4F4F"/>
                <w:sz w:val="21"/>
              </w:rPr>
              <w:t>式</w:t>
            </w:r>
            <w:r>
              <w:rPr>
                <w:color w:val="4F4F4F"/>
                <w:sz w:val="21"/>
              </w:rPr>
              <w:t xml:space="preserve"> </w:t>
            </w:r>
            <w:r>
              <w:rPr>
                <w:color w:val="4F4F4F"/>
                <w:sz w:val="21"/>
              </w:rPr>
              <w:t>，</w:t>
            </w:r>
            <w:r>
              <w:rPr>
                <w:color w:val="4F4F4F"/>
                <w:sz w:val="21"/>
              </w:rPr>
              <w:t xml:space="preserve"> </w:t>
            </w:r>
            <w:r>
              <w:rPr>
                <w:color w:val="4F4F4F"/>
                <w:sz w:val="21"/>
              </w:rPr>
              <w:t>比</w:t>
            </w:r>
            <w:r>
              <w:rPr>
                <w:color w:val="4F4F4F"/>
                <w:sz w:val="21"/>
              </w:rPr>
              <w:t xml:space="preserve"> </w:t>
            </w:r>
            <w:r>
              <w:rPr>
                <w:color w:val="4F4F4F"/>
                <w:sz w:val="21"/>
              </w:rPr>
              <w:t>如</w:t>
            </w:r>
            <w:r>
              <w:rPr>
                <w:color w:val="4F4F4F"/>
                <w:sz w:val="21"/>
              </w:rPr>
              <w:t>’</w:t>
            </w:r>
            <w:r>
              <w:rPr>
                <w:color w:val="4F4F4F"/>
                <w:sz w:val="21"/>
              </w:rPr>
              <w:t>主</w:t>
            </w:r>
            <w:r>
              <w:rPr>
                <w:color w:val="4F4F4F"/>
                <w:sz w:val="21"/>
              </w:rPr>
              <w:t xml:space="preserve">- </w:t>
            </w:r>
            <w:r>
              <w:rPr>
                <w:color w:val="4F4F4F"/>
                <w:sz w:val="21"/>
              </w:rPr>
              <w:t>备</w:t>
            </w:r>
            <w:r>
              <w:rPr>
                <w:color w:val="4F4F4F"/>
                <w:sz w:val="21"/>
              </w:rPr>
              <w:t>’</w:t>
            </w:r>
            <w:r>
              <w:rPr>
                <w:color w:val="4F4F4F"/>
                <w:sz w:val="21"/>
              </w:rPr>
              <w:t>，对高级集群模式支持不好。</w:t>
            </w:r>
          </w:p>
        </w:tc>
        <w:tc>
          <w:tcPr>
            <w:tcW w:w="1051" w:type="dxa"/>
          </w:tcPr>
          <w:p w14:paraId="4E9A1CF4" w14:textId="77777777" w:rsidR="00A9708F" w:rsidRDefault="00A9708F">
            <w:pPr>
              <w:pStyle w:val="TableParagraph"/>
              <w:spacing w:before="15"/>
              <w:ind w:left="0"/>
              <w:rPr>
                <w:b/>
                <w:sz w:val="16"/>
              </w:rPr>
            </w:pPr>
          </w:p>
          <w:p w14:paraId="09559B94" w14:textId="77777777" w:rsidR="00A9708F" w:rsidRDefault="00162B7A">
            <w:pPr>
              <w:pStyle w:val="TableParagraph"/>
              <w:spacing w:line="177" w:lineRule="auto"/>
              <w:ind w:left="19" w:right="115"/>
              <w:rPr>
                <w:sz w:val="21"/>
              </w:rPr>
            </w:pPr>
            <w:r>
              <w:rPr>
                <w:color w:val="4F4F4F"/>
                <w:sz w:val="21"/>
              </w:rPr>
              <w:t>支持简单集群，</w:t>
            </w:r>
            <w:r>
              <w:rPr>
                <w:color w:val="4F4F4F"/>
                <w:sz w:val="21"/>
              </w:rPr>
              <w:t>'</w:t>
            </w:r>
            <w:r>
              <w:rPr>
                <w:color w:val="4F4F4F"/>
                <w:sz w:val="21"/>
              </w:rPr>
              <w:t>复制</w:t>
            </w:r>
            <w:r>
              <w:rPr>
                <w:color w:val="4F4F4F"/>
                <w:sz w:val="21"/>
              </w:rPr>
              <w:t xml:space="preserve"> ’ </w:t>
            </w:r>
            <w:r>
              <w:rPr>
                <w:color w:val="4F4F4F"/>
                <w:sz w:val="21"/>
              </w:rPr>
              <w:t>模</w:t>
            </w:r>
            <w:r>
              <w:rPr>
                <w:color w:val="4F4F4F"/>
                <w:sz w:val="21"/>
              </w:rPr>
              <w:t xml:space="preserve"> </w:t>
            </w:r>
            <w:r>
              <w:rPr>
                <w:color w:val="4F4F4F"/>
                <w:sz w:val="21"/>
              </w:rPr>
              <w:t>式，对高级集群模式支持不好。</w:t>
            </w:r>
          </w:p>
        </w:tc>
        <w:tc>
          <w:tcPr>
            <w:tcW w:w="1051" w:type="dxa"/>
          </w:tcPr>
          <w:p w14:paraId="343E3590" w14:textId="77777777" w:rsidR="00A9708F" w:rsidRDefault="00162B7A">
            <w:pPr>
              <w:pStyle w:val="TableParagraph"/>
              <w:spacing w:before="25" w:line="177" w:lineRule="auto"/>
              <w:ind w:right="93"/>
              <w:rPr>
                <w:sz w:val="21"/>
              </w:rPr>
            </w:pPr>
            <w:r>
              <w:rPr>
                <w:color w:val="4F4F4F"/>
                <w:sz w:val="21"/>
              </w:rPr>
              <w:t>常用</w:t>
            </w:r>
            <w:r>
              <w:rPr>
                <w:color w:val="4F4F4F"/>
                <w:sz w:val="21"/>
              </w:rPr>
              <w:t xml:space="preserve"> </w:t>
            </w:r>
            <w:r>
              <w:rPr>
                <w:color w:val="4F4F4F"/>
                <w:sz w:val="21"/>
              </w:rPr>
              <w:t>多对</w:t>
            </w:r>
            <w:r>
              <w:rPr>
                <w:color w:val="4F4F4F"/>
                <w:sz w:val="21"/>
              </w:rPr>
              <w:t>’Mast er-</w:t>
            </w:r>
          </w:p>
          <w:p w14:paraId="5199A303" w14:textId="77777777" w:rsidR="00A9708F" w:rsidRDefault="00162B7A">
            <w:pPr>
              <w:pStyle w:val="TableParagraph"/>
              <w:spacing w:line="177" w:lineRule="auto"/>
              <w:ind w:right="5"/>
              <w:rPr>
                <w:sz w:val="21"/>
              </w:rPr>
            </w:pPr>
            <w:r>
              <w:rPr>
                <w:color w:val="4F4F4F"/>
                <w:sz w:val="21"/>
              </w:rPr>
              <w:t xml:space="preserve">Slave’ </w:t>
            </w:r>
            <w:r>
              <w:rPr>
                <w:color w:val="4F4F4F"/>
                <w:sz w:val="21"/>
              </w:rPr>
              <w:t>模式，开源版本需手动切换</w:t>
            </w:r>
          </w:p>
          <w:p w14:paraId="0E0F91CB" w14:textId="77777777" w:rsidR="00A9708F" w:rsidRDefault="00162B7A">
            <w:pPr>
              <w:pStyle w:val="TableParagraph"/>
              <w:spacing w:line="259" w:lineRule="exact"/>
              <w:rPr>
                <w:sz w:val="21"/>
              </w:rPr>
            </w:pPr>
            <w:r>
              <w:rPr>
                <w:color w:val="4F4F4F"/>
                <w:sz w:val="21"/>
              </w:rPr>
              <w:t>Slave</w:t>
            </w:r>
            <w:r>
              <w:rPr>
                <w:color w:val="4F4F4F"/>
                <w:sz w:val="21"/>
              </w:rPr>
              <w:t>变成</w:t>
            </w:r>
          </w:p>
          <w:p w14:paraId="0658DB36" w14:textId="77777777" w:rsidR="00A9708F" w:rsidRDefault="00162B7A">
            <w:pPr>
              <w:pStyle w:val="TableParagraph"/>
              <w:spacing w:line="286" w:lineRule="exact"/>
              <w:rPr>
                <w:sz w:val="21"/>
              </w:rPr>
            </w:pPr>
            <w:r>
              <w:rPr>
                <w:color w:val="4F4F4F"/>
                <w:sz w:val="21"/>
              </w:rPr>
              <w:t>Master</w:t>
            </w:r>
          </w:p>
        </w:tc>
        <w:tc>
          <w:tcPr>
            <w:tcW w:w="1051" w:type="dxa"/>
          </w:tcPr>
          <w:p w14:paraId="19DE5E84" w14:textId="77777777" w:rsidR="00A9708F" w:rsidRDefault="00162B7A">
            <w:pPr>
              <w:pStyle w:val="TableParagraph"/>
              <w:spacing w:line="289" w:lineRule="exact"/>
              <w:rPr>
                <w:sz w:val="21"/>
              </w:rPr>
            </w:pPr>
            <w:r>
              <w:rPr>
                <w:color w:val="4F4F4F"/>
                <w:sz w:val="21"/>
              </w:rPr>
              <w:t>天然</w:t>
            </w:r>
          </w:p>
          <w:p w14:paraId="02DCB4C4" w14:textId="77777777" w:rsidR="00A9708F" w:rsidRDefault="00162B7A">
            <w:pPr>
              <w:pStyle w:val="TableParagraph"/>
              <w:spacing w:before="21" w:line="177" w:lineRule="auto"/>
              <w:ind w:right="113"/>
              <w:jc w:val="both"/>
              <w:rPr>
                <w:sz w:val="21"/>
              </w:rPr>
            </w:pPr>
            <w:r>
              <w:rPr>
                <w:color w:val="4F4F4F"/>
                <w:sz w:val="21"/>
              </w:rPr>
              <w:t>的</w:t>
            </w:r>
            <w:r>
              <w:rPr>
                <w:color w:val="4F4F4F"/>
                <w:sz w:val="21"/>
              </w:rPr>
              <w:t>‘Lead er-</w:t>
            </w:r>
          </w:p>
          <w:p w14:paraId="680F6944" w14:textId="77777777" w:rsidR="00A9708F" w:rsidRDefault="00162B7A">
            <w:pPr>
              <w:pStyle w:val="TableParagraph"/>
              <w:spacing w:line="177" w:lineRule="auto"/>
              <w:ind w:right="67"/>
              <w:jc w:val="both"/>
              <w:rPr>
                <w:sz w:val="21"/>
              </w:rPr>
            </w:pPr>
            <w:r>
              <w:rPr>
                <w:color w:val="4F4F4F"/>
                <w:sz w:val="21"/>
              </w:rPr>
              <w:t>Slave’</w:t>
            </w:r>
            <w:r>
              <w:rPr>
                <w:color w:val="4F4F4F"/>
                <w:sz w:val="21"/>
              </w:rPr>
              <w:t>无状态集</w:t>
            </w:r>
          </w:p>
          <w:p w14:paraId="32463A09" w14:textId="77777777" w:rsidR="00A9708F" w:rsidRDefault="00162B7A">
            <w:pPr>
              <w:pStyle w:val="TableParagraph"/>
              <w:spacing w:line="177" w:lineRule="auto"/>
              <w:ind w:right="104"/>
              <w:jc w:val="both"/>
              <w:rPr>
                <w:sz w:val="21"/>
              </w:rPr>
            </w:pPr>
            <w:r>
              <w:rPr>
                <w:color w:val="4F4F4F"/>
                <w:sz w:val="21"/>
              </w:rPr>
              <w:t>群，每台服务器既是</w:t>
            </w:r>
            <w:r>
              <w:rPr>
                <w:color w:val="4F4F4F"/>
                <w:spacing w:val="-3"/>
                <w:sz w:val="21"/>
              </w:rPr>
              <w:t>Master</w:t>
            </w:r>
          </w:p>
          <w:p w14:paraId="4B2D3E11" w14:textId="77777777" w:rsidR="00A9708F" w:rsidRDefault="00162B7A">
            <w:pPr>
              <w:pStyle w:val="TableParagraph"/>
              <w:spacing w:line="261" w:lineRule="exact"/>
              <w:jc w:val="both"/>
              <w:rPr>
                <w:sz w:val="21"/>
              </w:rPr>
            </w:pPr>
            <w:r>
              <w:rPr>
                <w:color w:val="4F4F4F"/>
                <w:sz w:val="21"/>
              </w:rPr>
              <w:t>也是</w:t>
            </w:r>
            <w:r>
              <w:rPr>
                <w:color w:val="4F4F4F"/>
                <w:sz w:val="21"/>
              </w:rPr>
              <w:t>Slave</w:t>
            </w:r>
          </w:p>
        </w:tc>
        <w:tc>
          <w:tcPr>
            <w:tcW w:w="1051" w:type="dxa"/>
          </w:tcPr>
          <w:p w14:paraId="21B2E101" w14:textId="77777777" w:rsidR="00A9708F" w:rsidRDefault="00A9708F">
            <w:pPr>
              <w:pStyle w:val="TableParagraph"/>
              <w:ind w:left="0"/>
              <w:rPr>
                <w:b/>
                <w:sz w:val="28"/>
              </w:rPr>
            </w:pPr>
          </w:p>
          <w:p w14:paraId="666E9A22" w14:textId="77777777" w:rsidR="00A9708F" w:rsidRDefault="00A9708F">
            <w:pPr>
              <w:pStyle w:val="TableParagraph"/>
              <w:spacing w:before="6"/>
              <w:ind w:left="0"/>
              <w:rPr>
                <w:b/>
                <w:sz w:val="31"/>
              </w:rPr>
            </w:pPr>
          </w:p>
          <w:p w14:paraId="3C1C0216" w14:textId="77777777" w:rsidR="00A9708F" w:rsidRDefault="00162B7A">
            <w:pPr>
              <w:pStyle w:val="TableParagraph"/>
              <w:ind w:left="17"/>
              <w:rPr>
                <w:sz w:val="21"/>
              </w:rPr>
            </w:pPr>
            <w:r>
              <w:rPr>
                <w:color w:val="4F4F4F"/>
                <w:sz w:val="21"/>
              </w:rPr>
              <w:t>不支持</w:t>
            </w:r>
          </w:p>
        </w:tc>
      </w:tr>
      <w:tr w:rsidR="00A9708F" w14:paraId="6F383276" w14:textId="77777777">
        <w:trPr>
          <w:trHeight w:val="580"/>
        </w:trPr>
        <w:tc>
          <w:tcPr>
            <w:tcW w:w="1051" w:type="dxa"/>
          </w:tcPr>
          <w:p w14:paraId="3480EEB9" w14:textId="77777777" w:rsidR="00A9708F" w:rsidRDefault="00162B7A">
            <w:pPr>
              <w:pStyle w:val="TableParagraph"/>
              <w:spacing w:before="88"/>
              <w:ind w:left="20"/>
              <w:rPr>
                <w:sz w:val="21"/>
              </w:rPr>
            </w:pPr>
            <w:r>
              <w:rPr>
                <w:color w:val="4F4F4F"/>
                <w:sz w:val="21"/>
              </w:rPr>
              <w:t>管理界面</w:t>
            </w:r>
          </w:p>
        </w:tc>
        <w:tc>
          <w:tcPr>
            <w:tcW w:w="1051" w:type="dxa"/>
          </w:tcPr>
          <w:p w14:paraId="5152F976" w14:textId="77777777" w:rsidR="00A9708F" w:rsidRDefault="00162B7A">
            <w:pPr>
              <w:pStyle w:val="TableParagraph"/>
              <w:spacing w:before="88"/>
              <w:ind w:left="19"/>
              <w:rPr>
                <w:sz w:val="21"/>
              </w:rPr>
            </w:pPr>
            <w:r>
              <w:rPr>
                <w:color w:val="4F4F4F"/>
                <w:sz w:val="21"/>
              </w:rPr>
              <w:t>一般</w:t>
            </w:r>
          </w:p>
        </w:tc>
        <w:tc>
          <w:tcPr>
            <w:tcW w:w="1051" w:type="dxa"/>
          </w:tcPr>
          <w:p w14:paraId="7738FDEE" w14:textId="77777777" w:rsidR="00A9708F" w:rsidRDefault="00162B7A">
            <w:pPr>
              <w:pStyle w:val="TableParagraph"/>
              <w:spacing w:before="88"/>
              <w:ind w:left="19"/>
              <w:rPr>
                <w:sz w:val="21"/>
              </w:rPr>
            </w:pPr>
            <w:r>
              <w:rPr>
                <w:color w:val="4F4F4F"/>
                <w:sz w:val="21"/>
              </w:rPr>
              <w:t>较好</w:t>
            </w:r>
          </w:p>
        </w:tc>
        <w:tc>
          <w:tcPr>
            <w:tcW w:w="1051" w:type="dxa"/>
          </w:tcPr>
          <w:p w14:paraId="60727A09" w14:textId="77777777" w:rsidR="00A9708F" w:rsidRDefault="00162B7A">
            <w:pPr>
              <w:pStyle w:val="TableParagraph"/>
              <w:spacing w:before="88"/>
              <w:rPr>
                <w:sz w:val="21"/>
              </w:rPr>
            </w:pPr>
            <w:r>
              <w:rPr>
                <w:color w:val="4F4F4F"/>
                <w:sz w:val="21"/>
              </w:rPr>
              <w:t>一般</w:t>
            </w:r>
          </w:p>
        </w:tc>
        <w:tc>
          <w:tcPr>
            <w:tcW w:w="1051" w:type="dxa"/>
          </w:tcPr>
          <w:p w14:paraId="22C09EBC" w14:textId="77777777" w:rsidR="00A9708F" w:rsidRDefault="00162B7A">
            <w:pPr>
              <w:pStyle w:val="TableParagraph"/>
              <w:spacing w:before="88"/>
              <w:rPr>
                <w:sz w:val="21"/>
              </w:rPr>
            </w:pPr>
            <w:r>
              <w:rPr>
                <w:color w:val="4F4F4F"/>
                <w:sz w:val="21"/>
              </w:rPr>
              <w:t>无</w:t>
            </w:r>
          </w:p>
        </w:tc>
        <w:tc>
          <w:tcPr>
            <w:tcW w:w="1051" w:type="dxa"/>
          </w:tcPr>
          <w:p w14:paraId="5296689D" w14:textId="77777777" w:rsidR="00A9708F" w:rsidRDefault="00162B7A">
            <w:pPr>
              <w:pStyle w:val="TableParagraph"/>
              <w:spacing w:before="88"/>
              <w:ind w:left="17"/>
              <w:rPr>
                <w:sz w:val="21"/>
              </w:rPr>
            </w:pPr>
            <w:r>
              <w:rPr>
                <w:color w:val="4F4F4F"/>
                <w:sz w:val="21"/>
              </w:rPr>
              <w:t>无</w:t>
            </w:r>
          </w:p>
        </w:tc>
      </w:tr>
    </w:tbl>
    <w:p w14:paraId="59F4DA7E" w14:textId="77777777" w:rsidR="00A9708F" w:rsidRDefault="00162B7A">
      <w:pPr>
        <w:pStyle w:val="a3"/>
        <w:spacing w:line="470" w:lineRule="exact"/>
      </w:pPr>
      <w:r>
        <w:rPr>
          <w:color w:val="4D4D4D"/>
        </w:rPr>
        <w:t>综上，各种对比之后，有如下建议：</w:t>
      </w:r>
    </w:p>
    <w:p w14:paraId="216EF6E8" w14:textId="77777777" w:rsidR="00A9708F" w:rsidRDefault="00162B7A">
      <w:pPr>
        <w:pStyle w:val="a3"/>
        <w:spacing w:before="5" w:line="230" w:lineRule="auto"/>
        <w:ind w:right="113"/>
      </w:pPr>
      <w:r>
        <w:rPr>
          <w:color w:val="4D4D4D"/>
        </w:rPr>
        <w:t>一般的业务系统要引入</w:t>
      </w:r>
      <w:r>
        <w:rPr>
          <w:color w:val="4D4D4D"/>
        </w:rPr>
        <w:t xml:space="preserve">  MQ</w:t>
      </w:r>
      <w:r>
        <w:rPr>
          <w:color w:val="4D4D4D"/>
        </w:rPr>
        <w:t>，最早大家都用</w:t>
      </w:r>
      <w:r>
        <w:rPr>
          <w:color w:val="4D4D4D"/>
        </w:rPr>
        <w:t xml:space="preserve">  ActiveMQ</w:t>
      </w:r>
      <w:r>
        <w:rPr>
          <w:color w:val="4D4D4D"/>
        </w:rPr>
        <w:t>，但是现在确实大家用的不多了，没经过大规模吞吐量场景的验证，社区也不是很活跃，所以大家还是算了吧，我个人不推荐用这个了；</w:t>
      </w:r>
    </w:p>
    <w:p w14:paraId="3902E1AC" w14:textId="77777777" w:rsidR="00A9708F" w:rsidRDefault="00162B7A">
      <w:pPr>
        <w:pStyle w:val="a3"/>
        <w:spacing w:before="8" w:line="230" w:lineRule="auto"/>
        <w:ind w:right="113"/>
      </w:pPr>
      <w:r>
        <w:rPr>
          <w:color w:val="4D4D4D"/>
        </w:rPr>
        <w:t>后来大家开始用</w:t>
      </w:r>
      <w:r>
        <w:rPr>
          <w:color w:val="4D4D4D"/>
        </w:rPr>
        <w:t xml:space="preserve"> RabbitMQ</w:t>
      </w:r>
      <w:r>
        <w:rPr>
          <w:color w:val="4D4D4D"/>
        </w:rPr>
        <w:t>，但是确实</w:t>
      </w:r>
      <w:r>
        <w:rPr>
          <w:color w:val="4D4D4D"/>
        </w:rPr>
        <w:t xml:space="preserve"> erlang </w:t>
      </w:r>
      <w:r>
        <w:rPr>
          <w:color w:val="4D4D4D"/>
        </w:rPr>
        <w:t>语言阻止了大量的</w:t>
      </w:r>
      <w:r>
        <w:rPr>
          <w:color w:val="4D4D4D"/>
        </w:rPr>
        <w:t xml:space="preserve"> Java </w:t>
      </w:r>
      <w:r>
        <w:rPr>
          <w:color w:val="4D4D4D"/>
        </w:rPr>
        <w:t>工程师去深入研究和掌控它，对公司而言，几乎处于不可控的状态，但是确实人家是开源的，比较稳定的支持，活跃度也高；</w:t>
      </w:r>
    </w:p>
    <w:p w14:paraId="3E985096" w14:textId="77777777" w:rsidR="00A9708F" w:rsidRDefault="00162B7A">
      <w:pPr>
        <w:pStyle w:val="a3"/>
        <w:spacing w:before="7" w:line="230" w:lineRule="auto"/>
        <w:ind w:right="289"/>
      </w:pPr>
      <w:r>
        <w:rPr>
          <w:color w:val="4D4D4D"/>
        </w:rPr>
        <w:t>不过现在确实越来越多的公司会去用</w:t>
      </w:r>
      <w:r>
        <w:rPr>
          <w:color w:val="4D4D4D"/>
        </w:rPr>
        <w:t xml:space="preserve"> RocketMQ</w:t>
      </w:r>
      <w:r>
        <w:rPr>
          <w:color w:val="4D4D4D"/>
        </w:rPr>
        <w:t>，确实很不错，毕竟是阿里出品，但社区可能有突然黄掉的风险（目前</w:t>
      </w:r>
      <w:r>
        <w:rPr>
          <w:color w:val="4D4D4D"/>
        </w:rPr>
        <w:t xml:space="preserve"> RocketMQ </w:t>
      </w:r>
      <w:r>
        <w:rPr>
          <w:color w:val="4D4D4D"/>
        </w:rPr>
        <w:t>已捐给</w:t>
      </w:r>
      <w:r>
        <w:rPr>
          <w:color w:val="4D4D4D"/>
        </w:rPr>
        <w:t xml:space="preserve"> </w:t>
      </w:r>
      <w:hyperlink r:id="rId11">
        <w:r>
          <w:rPr>
            <w:color w:val="4EA0DB"/>
            <w:u w:val="single" w:color="0000ED"/>
          </w:rPr>
          <w:t>Apache</w:t>
        </w:r>
      </w:hyperlink>
      <w:r>
        <w:rPr>
          <w:color w:val="4D4D4D"/>
        </w:rPr>
        <w:t>，但</w:t>
      </w:r>
    </w:p>
    <w:p w14:paraId="745860CF" w14:textId="77777777" w:rsidR="00A9708F" w:rsidRDefault="00162B7A">
      <w:pPr>
        <w:pStyle w:val="a3"/>
        <w:spacing w:before="5" w:line="230" w:lineRule="auto"/>
        <w:ind w:right="231"/>
      </w:pPr>
      <w:r>
        <w:rPr>
          <w:color w:val="4D4D4D"/>
        </w:rPr>
        <w:t xml:space="preserve">GitHub </w:t>
      </w:r>
      <w:r>
        <w:rPr>
          <w:color w:val="4D4D4D"/>
        </w:rPr>
        <w:t>上的活跃度其实不算高）对自己公司技术实力有绝对自信的，推荐用</w:t>
      </w:r>
      <w:r>
        <w:rPr>
          <w:color w:val="4D4D4D"/>
        </w:rPr>
        <w:t>RocketMQ</w:t>
      </w:r>
      <w:r>
        <w:rPr>
          <w:color w:val="4D4D4D"/>
        </w:rPr>
        <w:t>，否则回去老老实实用</w:t>
      </w:r>
      <w:r>
        <w:rPr>
          <w:color w:val="4D4D4D"/>
        </w:rPr>
        <w:t xml:space="preserve"> RabbitMQ </w:t>
      </w:r>
      <w:r>
        <w:rPr>
          <w:color w:val="4D4D4D"/>
        </w:rPr>
        <w:t>吧，人家有活跃的开源社区，绝对不会黄。</w:t>
      </w:r>
    </w:p>
    <w:p w14:paraId="7D86C8A0" w14:textId="77777777" w:rsidR="00A9708F" w:rsidRDefault="00162B7A">
      <w:pPr>
        <w:pStyle w:val="a3"/>
        <w:spacing w:before="7" w:line="230" w:lineRule="auto"/>
        <w:ind w:right="249"/>
      </w:pPr>
      <w:r>
        <w:rPr>
          <w:color w:val="4D4D4D"/>
        </w:rPr>
        <w:t>所以</w:t>
      </w:r>
      <w:r>
        <w:rPr>
          <w:b/>
          <w:color w:val="4D4D4D"/>
        </w:rPr>
        <w:t>中小型公司</w:t>
      </w:r>
      <w:r>
        <w:rPr>
          <w:color w:val="4D4D4D"/>
        </w:rPr>
        <w:t>，技术实力较为一般，技术挑战不是特别高，用</w:t>
      </w:r>
      <w:r>
        <w:rPr>
          <w:color w:val="4D4D4D"/>
        </w:rPr>
        <w:t xml:space="preserve"> RabbitMQ </w:t>
      </w:r>
      <w:r>
        <w:rPr>
          <w:color w:val="4D4D4D"/>
        </w:rPr>
        <w:t>是不错的选择；</w:t>
      </w:r>
      <w:r>
        <w:rPr>
          <w:b/>
          <w:color w:val="4D4D4D"/>
        </w:rPr>
        <w:t>大型公司</w:t>
      </w:r>
      <w:r>
        <w:rPr>
          <w:color w:val="4D4D4D"/>
        </w:rPr>
        <w:t>，基础架构研发实力较强，用</w:t>
      </w:r>
      <w:r>
        <w:rPr>
          <w:color w:val="4D4D4D"/>
        </w:rPr>
        <w:t xml:space="preserve">  RocketMQ  </w:t>
      </w:r>
      <w:r>
        <w:rPr>
          <w:color w:val="4D4D4D"/>
        </w:rPr>
        <w:t>是很好的选择。</w:t>
      </w:r>
    </w:p>
    <w:p w14:paraId="36CBA3D4" w14:textId="77777777" w:rsidR="00A9708F" w:rsidRDefault="00A9708F">
      <w:pPr>
        <w:spacing w:line="230" w:lineRule="auto"/>
        <w:sectPr w:rsidR="00A9708F">
          <w:pgSz w:w="11920" w:h="16840"/>
          <w:pgMar w:top="1000" w:right="1020" w:bottom="280" w:left="1020" w:header="720" w:footer="720" w:gutter="0"/>
          <w:cols w:space="720"/>
        </w:sectPr>
      </w:pPr>
    </w:p>
    <w:p w14:paraId="3D58BFAD" w14:textId="77777777" w:rsidR="00A9708F" w:rsidRDefault="00162B7A">
      <w:pPr>
        <w:pStyle w:val="a3"/>
        <w:spacing w:before="23" w:line="230" w:lineRule="auto"/>
        <w:ind w:right="113"/>
      </w:pPr>
      <w:r>
        <w:rPr>
          <w:color w:val="4D4D4D"/>
        </w:rPr>
        <w:lastRenderedPageBreak/>
        <w:t>如果是</w:t>
      </w:r>
      <w:r>
        <w:rPr>
          <w:b/>
          <w:color w:val="4D4D4D"/>
        </w:rPr>
        <w:t>大数据领域</w:t>
      </w:r>
      <w:r>
        <w:rPr>
          <w:color w:val="4D4D4D"/>
        </w:rPr>
        <w:t>的实时计算、日志采集等场景，用</w:t>
      </w:r>
      <w:r>
        <w:rPr>
          <w:color w:val="4D4D4D"/>
        </w:rPr>
        <w:t xml:space="preserve"> Kafka </w:t>
      </w:r>
      <w:r>
        <w:rPr>
          <w:color w:val="4D4D4D"/>
        </w:rPr>
        <w:t>是业内标准的，绝对没问题，社区活跃度很高，绝对不会黄，何况几乎是全世界这个领域的事实性规范。</w:t>
      </w:r>
    </w:p>
    <w:p w14:paraId="10BE2A84" w14:textId="77777777" w:rsidR="00A9708F" w:rsidRDefault="00162B7A">
      <w:pPr>
        <w:pStyle w:val="1"/>
        <w:spacing w:line="729" w:lineRule="exact"/>
      </w:pPr>
      <w:r>
        <w:rPr>
          <w:color w:val="4F4F4F"/>
        </w:rPr>
        <w:t xml:space="preserve">MQ </w:t>
      </w:r>
      <w:r>
        <w:rPr>
          <w:color w:val="4F4F4F"/>
        </w:rPr>
        <w:t>有哪些常见问题？如何解决这些问题？</w:t>
      </w:r>
    </w:p>
    <w:p w14:paraId="6A71B52F" w14:textId="77777777" w:rsidR="00A9708F" w:rsidRDefault="00162B7A">
      <w:pPr>
        <w:pStyle w:val="a3"/>
        <w:spacing w:line="474" w:lineRule="exact"/>
      </w:pPr>
      <w:r>
        <w:rPr>
          <w:color w:val="4D4D4D"/>
        </w:rPr>
        <w:t xml:space="preserve">MQ </w:t>
      </w:r>
      <w:r>
        <w:rPr>
          <w:color w:val="4D4D4D"/>
        </w:rPr>
        <w:t>的常见问题有：</w:t>
      </w:r>
    </w:p>
    <w:p w14:paraId="2740C4DC" w14:textId="77777777" w:rsidR="00A9708F" w:rsidRDefault="00162B7A">
      <w:pPr>
        <w:pStyle w:val="a6"/>
        <w:numPr>
          <w:ilvl w:val="0"/>
          <w:numId w:val="1"/>
        </w:numPr>
        <w:tabs>
          <w:tab w:val="left" w:pos="1101"/>
        </w:tabs>
        <w:rPr>
          <w:sz w:val="27"/>
        </w:rPr>
      </w:pPr>
      <w:r>
        <w:rPr>
          <w:sz w:val="27"/>
        </w:rPr>
        <w:t>消息的顺序问题</w:t>
      </w:r>
    </w:p>
    <w:p w14:paraId="7ACCFE44" w14:textId="77777777" w:rsidR="00A9708F" w:rsidRDefault="00162B7A">
      <w:pPr>
        <w:pStyle w:val="a6"/>
        <w:numPr>
          <w:ilvl w:val="0"/>
          <w:numId w:val="1"/>
        </w:numPr>
        <w:tabs>
          <w:tab w:val="left" w:pos="1101"/>
        </w:tabs>
        <w:spacing w:before="5" w:line="230" w:lineRule="auto"/>
        <w:ind w:left="100" w:right="6844" w:firstLine="690"/>
        <w:rPr>
          <w:b/>
          <w:sz w:val="27"/>
        </w:rPr>
      </w:pPr>
      <w:r>
        <w:rPr>
          <w:spacing w:val="-3"/>
          <w:sz w:val="27"/>
        </w:rPr>
        <w:t>消息的重复问题</w:t>
      </w:r>
      <w:r>
        <w:rPr>
          <w:b/>
          <w:color w:val="4D4D4D"/>
          <w:sz w:val="27"/>
        </w:rPr>
        <w:t>消息的顺序问题</w:t>
      </w:r>
    </w:p>
    <w:p w14:paraId="25436872" w14:textId="77777777" w:rsidR="00A9708F" w:rsidRDefault="00162B7A">
      <w:pPr>
        <w:pStyle w:val="a3"/>
        <w:spacing w:line="480" w:lineRule="exact"/>
      </w:pPr>
      <w:r>
        <w:rPr>
          <w:color w:val="4D4D4D"/>
        </w:rPr>
        <w:t>消息有序指的是可以按照消息的发送顺序来消费。</w:t>
      </w:r>
    </w:p>
    <w:p w14:paraId="260AAD11" w14:textId="77777777" w:rsidR="00A9708F" w:rsidRDefault="00162B7A">
      <w:pPr>
        <w:pStyle w:val="a3"/>
        <w:spacing w:line="480" w:lineRule="exact"/>
      </w:pPr>
      <w:r>
        <w:rPr>
          <w:color w:val="4D4D4D"/>
        </w:rPr>
        <w:t>假如生产者产生了</w:t>
      </w:r>
      <w:r>
        <w:rPr>
          <w:color w:val="4D4D4D"/>
        </w:rPr>
        <w:t xml:space="preserve"> 2 </w:t>
      </w:r>
      <w:r>
        <w:rPr>
          <w:color w:val="4D4D4D"/>
        </w:rPr>
        <w:t>条消息：</w:t>
      </w:r>
      <w:r>
        <w:rPr>
          <w:color w:val="4D4D4D"/>
        </w:rPr>
        <w:t>M1</w:t>
      </w:r>
      <w:r>
        <w:rPr>
          <w:color w:val="4D4D4D"/>
        </w:rPr>
        <w:t>、</w:t>
      </w:r>
      <w:r>
        <w:rPr>
          <w:color w:val="4D4D4D"/>
        </w:rPr>
        <w:t>M2</w:t>
      </w:r>
      <w:r>
        <w:rPr>
          <w:color w:val="4D4D4D"/>
        </w:rPr>
        <w:t>，假定</w:t>
      </w:r>
      <w:r>
        <w:rPr>
          <w:color w:val="4D4D4D"/>
        </w:rPr>
        <w:t xml:space="preserve"> M1 </w:t>
      </w:r>
      <w:r>
        <w:rPr>
          <w:color w:val="4D4D4D"/>
        </w:rPr>
        <w:t>发送到</w:t>
      </w:r>
      <w:r>
        <w:rPr>
          <w:color w:val="4D4D4D"/>
        </w:rPr>
        <w:t xml:space="preserve"> S1</w:t>
      </w:r>
      <w:r>
        <w:rPr>
          <w:color w:val="4D4D4D"/>
        </w:rPr>
        <w:t>，</w:t>
      </w:r>
      <w:r>
        <w:rPr>
          <w:color w:val="4D4D4D"/>
        </w:rPr>
        <w:t xml:space="preserve">M2 </w:t>
      </w:r>
      <w:r>
        <w:rPr>
          <w:color w:val="4D4D4D"/>
        </w:rPr>
        <w:t>发送到</w:t>
      </w:r>
    </w:p>
    <w:p w14:paraId="029E1BE1" w14:textId="77777777" w:rsidR="00A9708F" w:rsidRDefault="00162B7A">
      <w:pPr>
        <w:pStyle w:val="a3"/>
        <w:spacing w:line="489" w:lineRule="exact"/>
      </w:pPr>
      <w:r>
        <w:rPr>
          <w:color w:val="4D4D4D"/>
        </w:rPr>
        <w:t>S2</w:t>
      </w:r>
      <w:r>
        <w:rPr>
          <w:color w:val="4D4D4D"/>
        </w:rPr>
        <w:t>，如果要保证</w:t>
      </w:r>
      <w:r>
        <w:rPr>
          <w:color w:val="4D4D4D"/>
        </w:rPr>
        <w:t xml:space="preserve"> M1 </w:t>
      </w:r>
      <w:r>
        <w:rPr>
          <w:color w:val="4D4D4D"/>
        </w:rPr>
        <w:t>先于</w:t>
      </w:r>
      <w:r>
        <w:rPr>
          <w:color w:val="4D4D4D"/>
        </w:rPr>
        <w:t xml:space="preserve"> M2 </w:t>
      </w:r>
      <w:r>
        <w:rPr>
          <w:color w:val="4D4D4D"/>
        </w:rPr>
        <w:t>被消费，怎么做？</w:t>
      </w:r>
    </w:p>
    <w:p w14:paraId="06A02AC8" w14:textId="77777777" w:rsidR="00A9708F" w:rsidRDefault="00162B7A">
      <w:pPr>
        <w:pStyle w:val="a3"/>
        <w:ind w:left="295"/>
        <w:rPr>
          <w:sz w:val="20"/>
        </w:rPr>
      </w:pPr>
      <w:r>
        <w:rPr>
          <w:noProof/>
          <w:sz w:val="20"/>
        </w:rPr>
        <w:drawing>
          <wp:inline distT="0" distB="0" distL="0" distR="0" wp14:anchorId="675AED1B" wp14:editId="26471B1F">
            <wp:extent cx="5921375" cy="2827020"/>
            <wp:effectExtent l="0" t="0" r="0" b="0"/>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jpeg"/>
                    <pic:cNvPicPr>
                      <a:picLocks noChangeAspect="1"/>
                    </pic:cNvPicPr>
                  </pic:nvPicPr>
                  <pic:blipFill>
                    <a:blip r:embed="rId12" cstate="print"/>
                    <a:stretch>
                      <a:fillRect/>
                    </a:stretch>
                  </pic:blipFill>
                  <pic:spPr>
                    <a:xfrm>
                      <a:off x="0" y="0"/>
                      <a:ext cx="5921860" cy="2827210"/>
                    </a:xfrm>
                    <a:prstGeom prst="rect">
                      <a:avLst/>
                    </a:prstGeom>
                  </pic:spPr>
                </pic:pic>
              </a:graphicData>
            </a:graphic>
          </wp:inline>
        </w:drawing>
      </w:r>
    </w:p>
    <w:p w14:paraId="4995FC4C" w14:textId="77777777" w:rsidR="00A9708F" w:rsidRDefault="00A9708F">
      <w:pPr>
        <w:rPr>
          <w:sz w:val="20"/>
        </w:rPr>
        <w:sectPr w:rsidR="00A9708F">
          <w:pgSz w:w="11920" w:h="16840"/>
          <w:pgMar w:top="980" w:right="1020" w:bottom="280" w:left="1020" w:header="720" w:footer="720" w:gutter="0"/>
          <w:cols w:space="720"/>
        </w:sectPr>
      </w:pPr>
    </w:p>
    <w:p w14:paraId="19FCBE94" w14:textId="77777777" w:rsidR="00A9708F" w:rsidRDefault="00A9708F">
      <w:pPr>
        <w:pStyle w:val="a3"/>
        <w:spacing w:before="15"/>
        <w:ind w:left="0"/>
        <w:rPr>
          <w:sz w:val="18"/>
        </w:rPr>
      </w:pPr>
    </w:p>
    <w:p w14:paraId="1027E931" w14:textId="77777777" w:rsidR="00A9708F" w:rsidRDefault="00162B7A">
      <w:pPr>
        <w:pStyle w:val="a3"/>
        <w:spacing w:before="1"/>
      </w:pPr>
      <w:r>
        <w:rPr>
          <w:color w:val="4D4D4D"/>
        </w:rPr>
        <w:t>解决方案：</w:t>
      </w:r>
    </w:p>
    <w:p w14:paraId="6629C3D5" w14:textId="77777777" w:rsidR="00A9708F" w:rsidRDefault="00162B7A">
      <w:pPr>
        <w:spacing w:before="85"/>
        <w:ind w:left="100"/>
        <w:rPr>
          <w:rFonts w:ascii="Arial"/>
          <w:sz w:val="18"/>
        </w:rPr>
      </w:pPr>
      <w:r>
        <w:br w:type="column"/>
      </w:r>
      <w:r>
        <w:rPr>
          <w:rFonts w:ascii="Arial"/>
          <w:color w:val="585858"/>
          <w:sz w:val="18"/>
        </w:rPr>
        <w:t>img</w:t>
      </w:r>
    </w:p>
    <w:p w14:paraId="6B4AA3B5" w14:textId="77777777" w:rsidR="00A9708F" w:rsidRDefault="00A9708F">
      <w:pPr>
        <w:rPr>
          <w:rFonts w:ascii="Arial"/>
          <w:sz w:val="18"/>
        </w:rPr>
        <w:sectPr w:rsidR="00A9708F">
          <w:type w:val="continuous"/>
          <w:pgSz w:w="11920" w:h="16840"/>
          <w:pgMar w:top="1520" w:right="1020" w:bottom="280" w:left="1020" w:header="720" w:footer="720" w:gutter="0"/>
          <w:cols w:num="2" w:space="720" w:equalWidth="0">
            <w:col w:w="1521" w:space="3169"/>
            <w:col w:w="5190"/>
          </w:cols>
        </w:sectPr>
      </w:pPr>
    </w:p>
    <w:p w14:paraId="29775516" w14:textId="77777777" w:rsidR="00A9708F" w:rsidRDefault="00162B7A">
      <w:pPr>
        <w:pStyle w:val="a3"/>
        <w:spacing w:line="480" w:lineRule="exact"/>
      </w:pPr>
      <w:r>
        <w:rPr>
          <w:color w:val="4D4D4D"/>
        </w:rPr>
        <w:t>（</w:t>
      </w:r>
      <w:r>
        <w:rPr>
          <w:color w:val="4D4D4D"/>
        </w:rPr>
        <w:t>1</w:t>
      </w:r>
      <w:r>
        <w:rPr>
          <w:color w:val="4D4D4D"/>
        </w:rPr>
        <w:t>）保证生产者</w:t>
      </w:r>
      <w:r>
        <w:rPr>
          <w:color w:val="4D4D4D"/>
        </w:rPr>
        <w:t xml:space="preserve"> - MQServer - </w:t>
      </w:r>
      <w:r>
        <w:rPr>
          <w:color w:val="4D4D4D"/>
        </w:rPr>
        <w:t>消费者是一对一对一的关系</w:t>
      </w:r>
    </w:p>
    <w:p w14:paraId="6207EA0F" w14:textId="77777777" w:rsidR="00A9708F" w:rsidRDefault="00A9708F">
      <w:pPr>
        <w:spacing w:line="480" w:lineRule="exact"/>
        <w:sectPr w:rsidR="00A9708F">
          <w:type w:val="continuous"/>
          <w:pgSz w:w="11920" w:h="16840"/>
          <w:pgMar w:top="1520" w:right="1020" w:bottom="280" w:left="1020" w:header="720" w:footer="720" w:gutter="0"/>
          <w:cols w:space="720"/>
        </w:sectPr>
      </w:pPr>
    </w:p>
    <w:p w14:paraId="64AB1CB6" w14:textId="77777777" w:rsidR="00A9708F" w:rsidRDefault="00162B7A">
      <w:pPr>
        <w:pStyle w:val="a3"/>
        <w:ind w:left="295"/>
        <w:rPr>
          <w:sz w:val="20"/>
        </w:rPr>
      </w:pPr>
      <w:r>
        <w:rPr>
          <w:noProof/>
          <w:sz w:val="20"/>
        </w:rPr>
        <w:lastRenderedPageBreak/>
        <w:drawing>
          <wp:inline distT="0" distB="0" distL="0" distR="0" wp14:anchorId="10E846D6" wp14:editId="39F239AA">
            <wp:extent cx="5904865" cy="2780665"/>
            <wp:effectExtent l="0" t="0" r="0" b="0"/>
            <wp:docPr id="4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jpeg"/>
                    <pic:cNvPicPr>
                      <a:picLocks noChangeAspect="1"/>
                    </pic:cNvPicPr>
                  </pic:nvPicPr>
                  <pic:blipFill>
                    <a:blip r:embed="rId13" cstate="print"/>
                    <a:stretch>
                      <a:fillRect/>
                    </a:stretch>
                  </pic:blipFill>
                  <pic:spPr>
                    <a:xfrm>
                      <a:off x="0" y="0"/>
                      <a:ext cx="5904893" cy="2781014"/>
                    </a:xfrm>
                    <a:prstGeom prst="rect">
                      <a:avLst/>
                    </a:prstGeom>
                  </pic:spPr>
                </pic:pic>
              </a:graphicData>
            </a:graphic>
          </wp:inline>
        </w:drawing>
      </w:r>
    </w:p>
    <w:p w14:paraId="1379551A" w14:textId="77777777" w:rsidR="00A9708F" w:rsidRDefault="00A9708F">
      <w:pPr>
        <w:pStyle w:val="a3"/>
        <w:spacing w:before="14"/>
        <w:ind w:left="0"/>
        <w:rPr>
          <w:sz w:val="3"/>
        </w:rPr>
      </w:pPr>
    </w:p>
    <w:p w14:paraId="30C277E6" w14:textId="77777777" w:rsidR="00A9708F" w:rsidRDefault="00A9708F">
      <w:pPr>
        <w:rPr>
          <w:sz w:val="3"/>
        </w:rPr>
        <w:sectPr w:rsidR="00A9708F">
          <w:pgSz w:w="11920" w:h="16840"/>
          <w:pgMar w:top="1000" w:right="1020" w:bottom="280" w:left="1020" w:header="720" w:footer="720" w:gutter="0"/>
          <w:cols w:space="720"/>
        </w:sectPr>
      </w:pPr>
    </w:p>
    <w:p w14:paraId="2F7E87E6" w14:textId="77777777" w:rsidR="00A9708F" w:rsidRDefault="00162B7A">
      <w:pPr>
        <w:pStyle w:val="a3"/>
        <w:spacing w:before="297"/>
      </w:pPr>
      <w:r>
        <w:rPr>
          <w:color w:val="4D4D4D"/>
        </w:rPr>
        <w:t>缺陷：</w:t>
      </w:r>
    </w:p>
    <w:p w14:paraId="24305820" w14:textId="77777777" w:rsidR="00A9708F" w:rsidRDefault="00A9708F">
      <w:pPr>
        <w:pStyle w:val="a3"/>
        <w:spacing w:before="5" w:after="40"/>
        <w:ind w:left="0"/>
        <w:rPr>
          <w:sz w:val="7"/>
        </w:rPr>
      </w:pPr>
    </w:p>
    <w:p w14:paraId="6DB187BB" w14:textId="77777777" w:rsidR="00A9708F" w:rsidRDefault="00162B7A">
      <w:pPr>
        <w:pStyle w:val="a3"/>
        <w:spacing w:line="90" w:lineRule="exact"/>
        <w:ind w:left="790"/>
        <w:rPr>
          <w:sz w:val="9"/>
        </w:rPr>
      </w:pPr>
      <w:r>
        <w:rPr>
          <w:position w:val="-1"/>
          <w:sz w:val="9"/>
        </w:rPr>
      </w:r>
      <w:r>
        <w:rPr>
          <w:position w:val="-1"/>
          <w:sz w:val="9"/>
        </w:rPr>
        <w:pict w14:anchorId="7F3EAE70">
          <v:group id="_x0000_s2055" style="width:4.55pt;height:4.55pt;mso-position-horizontal-relative:char;mso-position-vertical-relative:line" coordsize="91,91">
            <v:shape id="_x0000_s2056" style="position:absolute;width:91;height:91" coordsize="91,91" path="m45,90l25,87,11,79,3,65,,45,3,25,11,11,25,3,45,,65,3r14,8l87,25r3,20l87,65,79,79,65,87,45,90xe" fillcolor="black" stroked="f">
              <v:path arrowok="t"/>
            </v:shape>
            <w10:anchorlock/>
          </v:group>
        </w:pict>
      </w:r>
    </w:p>
    <w:p w14:paraId="4EB11568" w14:textId="77777777" w:rsidR="00A9708F" w:rsidRDefault="00162B7A">
      <w:pPr>
        <w:pStyle w:val="a3"/>
        <w:spacing w:before="14"/>
        <w:ind w:left="0"/>
        <w:rPr>
          <w:sz w:val="15"/>
        </w:rPr>
      </w:pPr>
      <w:r>
        <w:pict w14:anchorId="22B6ED22">
          <v:shape id="_x0000_s2057" style="position:absolute;margin-left:90.5pt;margin-top:16.5pt;width:4.55pt;height:4.55pt;z-index:-251637248;mso-wrap-distance-top:0;mso-wrap-distance-bottom:0;mso-position-horizontal-relative:page;mso-width-relative:page;mso-height-relative:page" coordorigin="1810,330" coordsize="91,91" path="m1855,420r-19,-3l1822,409r-9,-14l1810,375r3,-19l1822,341r14,-8l1855,330r20,3l1889,341r9,15l1900,375r-2,20l1889,409r-14,8l1855,420xe" fillcolor="black" stroked="f">
            <v:path arrowok="t"/>
            <w10:wrap type="topAndBottom" anchorx="page"/>
          </v:shape>
        </w:pict>
      </w:r>
    </w:p>
    <w:p w14:paraId="7A8F1603" w14:textId="77777777" w:rsidR="00A9708F" w:rsidRDefault="00162B7A">
      <w:pPr>
        <w:spacing w:before="34"/>
        <w:ind w:left="3586" w:right="4775"/>
        <w:jc w:val="center"/>
        <w:rPr>
          <w:rFonts w:ascii="Arial"/>
          <w:sz w:val="18"/>
        </w:rPr>
      </w:pPr>
      <w:r>
        <w:br w:type="column"/>
      </w:r>
      <w:r>
        <w:rPr>
          <w:rFonts w:ascii="Arial"/>
          <w:color w:val="585858"/>
          <w:sz w:val="18"/>
        </w:rPr>
        <w:t>img</w:t>
      </w:r>
    </w:p>
    <w:p w14:paraId="5E4C6C1F" w14:textId="77777777" w:rsidR="00A9708F" w:rsidRDefault="00A9708F">
      <w:pPr>
        <w:pStyle w:val="a3"/>
        <w:ind w:left="0"/>
        <w:rPr>
          <w:rFonts w:ascii="Arial"/>
          <w:sz w:val="20"/>
        </w:rPr>
      </w:pPr>
    </w:p>
    <w:p w14:paraId="34DCC4FE" w14:textId="77777777" w:rsidR="00A9708F" w:rsidRDefault="00A9708F">
      <w:pPr>
        <w:pStyle w:val="a3"/>
        <w:spacing w:before="1"/>
        <w:ind w:left="0"/>
        <w:rPr>
          <w:rFonts w:ascii="Arial"/>
          <w:sz w:val="26"/>
        </w:rPr>
      </w:pPr>
    </w:p>
    <w:p w14:paraId="147E150D" w14:textId="77777777" w:rsidR="00A9708F" w:rsidRDefault="00162B7A">
      <w:pPr>
        <w:spacing w:before="1" w:line="431" w:lineRule="exact"/>
        <w:ind w:left="100"/>
        <w:rPr>
          <w:sz w:val="24"/>
        </w:rPr>
      </w:pPr>
      <w:r>
        <w:rPr>
          <w:sz w:val="24"/>
        </w:rPr>
        <w:t>并行度就会成为消息系统的瓶颈（吞吐量不够）</w:t>
      </w:r>
    </w:p>
    <w:p w14:paraId="43FA3FDB" w14:textId="77777777" w:rsidR="00A9708F" w:rsidRDefault="00162B7A">
      <w:pPr>
        <w:spacing w:line="431" w:lineRule="exact"/>
        <w:ind w:left="100"/>
        <w:rPr>
          <w:sz w:val="24"/>
        </w:rPr>
      </w:pPr>
      <w:r>
        <w:rPr>
          <w:sz w:val="24"/>
        </w:rPr>
        <w:t>更多的异常处理，比如：只要消费端出现问题，就会导致整个处理流程阻塞，我</w:t>
      </w:r>
    </w:p>
    <w:p w14:paraId="72708DDF" w14:textId="77777777" w:rsidR="00A9708F" w:rsidRDefault="00A9708F">
      <w:pPr>
        <w:spacing w:line="431" w:lineRule="exact"/>
        <w:rPr>
          <w:sz w:val="24"/>
        </w:rPr>
        <w:sectPr w:rsidR="00A9708F">
          <w:type w:val="continuous"/>
          <w:pgSz w:w="11920" w:h="16840"/>
          <w:pgMar w:top="1520" w:right="1020" w:bottom="280" w:left="1020" w:header="720" w:footer="720" w:gutter="0"/>
          <w:cols w:num="2" w:space="720" w:equalWidth="0">
            <w:col w:w="969" w:space="218"/>
            <w:col w:w="8693"/>
          </w:cols>
        </w:sectPr>
      </w:pPr>
    </w:p>
    <w:p w14:paraId="62FF91A1" w14:textId="77777777" w:rsidR="00A9708F" w:rsidRDefault="00162B7A">
      <w:pPr>
        <w:spacing w:line="228" w:lineRule="auto"/>
        <w:ind w:left="790" w:right="176"/>
        <w:rPr>
          <w:sz w:val="24"/>
        </w:rPr>
      </w:pPr>
      <w:r>
        <w:rPr>
          <w:sz w:val="24"/>
        </w:rPr>
        <w:t>们不得不花费更多的精力来解决阻塞的问题。</w:t>
      </w:r>
      <w:r>
        <w:rPr>
          <w:sz w:val="24"/>
        </w:rPr>
        <w:t xml:space="preserve"> </w:t>
      </w:r>
      <w:r>
        <w:rPr>
          <w:sz w:val="24"/>
        </w:rPr>
        <w:t>（</w:t>
      </w:r>
      <w:r>
        <w:rPr>
          <w:sz w:val="24"/>
        </w:rPr>
        <w:t>2</w:t>
      </w:r>
      <w:r>
        <w:rPr>
          <w:sz w:val="24"/>
        </w:rPr>
        <w:t>）通过合理的设计或者将问题分解来规避。</w:t>
      </w:r>
    </w:p>
    <w:p w14:paraId="0182C3CE" w14:textId="77777777" w:rsidR="00A9708F" w:rsidRDefault="00162B7A">
      <w:pPr>
        <w:spacing w:line="415" w:lineRule="exact"/>
        <w:ind w:left="1287"/>
        <w:rPr>
          <w:sz w:val="24"/>
        </w:rPr>
      </w:pPr>
      <w:r>
        <w:pict w14:anchorId="5EB4014C">
          <v:shape id="_x0000_s2058" style="position:absolute;left:0;text-align:left;margin-left:90.5pt;margin-top:9pt;width:4.55pt;height:4.55pt;z-index:251665920;mso-position-horizontal-relative:page;mso-width-relative:page;mso-height-relative:page" coordorigin="1810,181" coordsize="91,91" path="m1855,271r-19,-3l1822,260r-9,-15l1810,226r3,-20l1822,192r14,-8l1855,181r20,3l1889,192r9,14l1900,226r-2,19l1889,260r-14,8l1855,271xe" fillcolor="black" stroked="f">
            <v:path arrowok="t"/>
            <w10:wrap anchorx="page"/>
          </v:shape>
        </w:pict>
      </w:r>
      <w:r>
        <w:rPr>
          <w:sz w:val="24"/>
        </w:rPr>
        <w:t>不关注乱序的应用实际大量存在</w:t>
      </w:r>
    </w:p>
    <w:p w14:paraId="109E620C" w14:textId="77777777" w:rsidR="00A9708F" w:rsidRDefault="00162B7A">
      <w:pPr>
        <w:spacing w:line="228" w:lineRule="auto"/>
        <w:ind w:left="790" w:right="304" w:firstLine="496"/>
        <w:rPr>
          <w:sz w:val="24"/>
        </w:rPr>
      </w:pPr>
      <w:r>
        <w:pict w14:anchorId="3AA2B98B">
          <v:shape id="_x0000_s2059" style="position:absolute;left:0;text-align:left;margin-left:90.5pt;margin-top:9pt;width:4.55pt;height:4.55pt;z-index:-251640320;mso-position-horizontal-relative:page;mso-width-relative:page;mso-height-relative:page" coordorigin="1810,181" coordsize="91,91" path="m1855,271r-19,-3l1822,260r-9,-14l1810,226r3,-20l1822,192r14,-8l1855,181r20,3l1889,192r9,14l1900,226r-2,20l1889,260r-14,8l1855,271xe" fillcolor="black" stroked="f">
            <v:path arrowok="t"/>
            <w10:wrap anchorx="page"/>
          </v:shape>
        </w:pict>
      </w:r>
      <w:r>
        <w:rPr>
          <w:sz w:val="24"/>
        </w:rPr>
        <w:t>队列无序并不意味着消息无序</w:t>
      </w:r>
      <w:r>
        <w:rPr>
          <w:sz w:val="24"/>
        </w:rPr>
        <w:t xml:space="preserve"> </w:t>
      </w:r>
      <w:r>
        <w:rPr>
          <w:sz w:val="24"/>
        </w:rPr>
        <w:t>所以从业务层面来保证消息的顺序而不仅仅是依赖于消息系统，是一种更合理的方式。</w:t>
      </w:r>
    </w:p>
    <w:p w14:paraId="27242048" w14:textId="77777777" w:rsidR="00A9708F" w:rsidRDefault="00162B7A">
      <w:pPr>
        <w:pStyle w:val="2"/>
        <w:spacing w:line="478" w:lineRule="exact"/>
      </w:pPr>
      <w:r>
        <w:rPr>
          <w:color w:val="4D4D4D"/>
        </w:rPr>
        <w:t>消息的重复问题</w:t>
      </w:r>
    </w:p>
    <w:p w14:paraId="2FF738CB" w14:textId="77777777" w:rsidR="00A9708F" w:rsidRDefault="00162B7A">
      <w:pPr>
        <w:pStyle w:val="a3"/>
        <w:spacing w:line="480" w:lineRule="exact"/>
      </w:pPr>
      <w:r>
        <w:rPr>
          <w:color w:val="4D4D4D"/>
        </w:rPr>
        <w:t>造成消息重复的根本原因是：网络不可达。</w:t>
      </w:r>
    </w:p>
    <w:p w14:paraId="3A4AA2A5" w14:textId="77777777" w:rsidR="00A9708F" w:rsidRDefault="00162B7A">
      <w:pPr>
        <w:pStyle w:val="a3"/>
        <w:spacing w:before="3" w:line="230" w:lineRule="auto"/>
        <w:ind w:right="113"/>
      </w:pPr>
      <w:r>
        <w:rPr>
          <w:color w:val="4D4D4D"/>
        </w:rPr>
        <w:t>所以解决这个问题的办法就是绕过这个问题。那么问题就变成了：如果消费端收到两条一样的消息，应该怎样处理？</w:t>
      </w:r>
    </w:p>
    <w:p w14:paraId="5C4E5C6F" w14:textId="77777777" w:rsidR="00A9708F" w:rsidRDefault="00162B7A">
      <w:pPr>
        <w:pStyle w:val="a3"/>
        <w:spacing w:before="5" w:line="230" w:lineRule="auto"/>
        <w:ind w:right="113"/>
      </w:pPr>
      <w:r>
        <w:rPr>
          <w:color w:val="4D4D4D"/>
        </w:rPr>
        <w:t>消费端处理消息的业务逻辑保持幂等性。只要保持幂等性，不管来多少条重复消息，最后处理的结果都一样。保证每条消息都有唯一编号且保证消息处理成功与去重表的日志同时出现。利用一张日志表来记录已经处理成功的消息的</w:t>
      </w:r>
      <w:r>
        <w:rPr>
          <w:color w:val="4D4D4D"/>
        </w:rPr>
        <w:t xml:space="preserve">  ID</w:t>
      </w:r>
      <w:r>
        <w:rPr>
          <w:color w:val="4D4D4D"/>
        </w:rPr>
        <w:t>，如果新到的消息</w:t>
      </w:r>
      <w:r>
        <w:rPr>
          <w:color w:val="4D4D4D"/>
        </w:rPr>
        <w:t xml:space="preserve"> ID </w:t>
      </w:r>
      <w:r>
        <w:rPr>
          <w:color w:val="4D4D4D"/>
        </w:rPr>
        <w:t>已经在日志表中，那么就不再处理这条消息。</w:t>
      </w:r>
    </w:p>
    <w:p w14:paraId="453CF13B" w14:textId="77777777" w:rsidR="00A9708F" w:rsidRDefault="00162B7A">
      <w:pPr>
        <w:pStyle w:val="1"/>
        <w:spacing w:line="731" w:lineRule="exact"/>
      </w:pPr>
      <w:r>
        <w:rPr>
          <w:color w:val="4F4F4F"/>
        </w:rPr>
        <w:t>什么是</w:t>
      </w:r>
      <w:r>
        <w:rPr>
          <w:color w:val="4F4F4F"/>
        </w:rPr>
        <w:t>RabbitMQ</w:t>
      </w:r>
      <w:r>
        <w:rPr>
          <w:color w:val="4F4F4F"/>
        </w:rPr>
        <w:t>？</w:t>
      </w:r>
    </w:p>
    <w:p w14:paraId="4DFF3548" w14:textId="77777777" w:rsidR="00A9708F" w:rsidRDefault="00162B7A">
      <w:pPr>
        <w:pStyle w:val="a3"/>
        <w:spacing w:line="471" w:lineRule="exact"/>
      </w:pPr>
      <w:r>
        <w:rPr>
          <w:color w:val="4D4D4D"/>
        </w:rPr>
        <w:t>RabbitMQ</w:t>
      </w:r>
      <w:r>
        <w:rPr>
          <w:color w:val="4D4D4D"/>
        </w:rPr>
        <w:t>是一款开源的，</w:t>
      </w:r>
      <w:r>
        <w:rPr>
          <w:color w:val="4D4D4D"/>
        </w:rPr>
        <w:t>Erlang</w:t>
      </w:r>
      <w:r>
        <w:rPr>
          <w:color w:val="4D4D4D"/>
        </w:rPr>
        <w:t>编写的，基于</w:t>
      </w:r>
      <w:r>
        <w:rPr>
          <w:color w:val="4D4D4D"/>
        </w:rPr>
        <w:t>AMQP</w:t>
      </w:r>
      <w:r>
        <w:rPr>
          <w:color w:val="4D4D4D"/>
        </w:rPr>
        <w:t>协议</w:t>
      </w:r>
      <w:r>
        <w:rPr>
          <w:color w:val="4D4D4D"/>
        </w:rPr>
        <w:t>的消息中间件</w:t>
      </w:r>
    </w:p>
    <w:p w14:paraId="52ABE49F" w14:textId="77777777" w:rsidR="00A9708F" w:rsidRDefault="00162B7A">
      <w:pPr>
        <w:pStyle w:val="1"/>
        <w:spacing w:line="729" w:lineRule="exact"/>
      </w:pPr>
      <w:bookmarkStart w:id="0" w:name="_Hlk92383106"/>
      <w:r>
        <w:rPr>
          <w:color w:val="4F4F4F"/>
        </w:rPr>
        <w:t xml:space="preserve">rabbitmq </w:t>
      </w:r>
      <w:r>
        <w:rPr>
          <w:color w:val="4F4F4F"/>
        </w:rPr>
        <w:t>的使用场景</w:t>
      </w:r>
    </w:p>
    <w:p w14:paraId="276E7CF5" w14:textId="77777777" w:rsidR="00A9708F" w:rsidRDefault="00162B7A">
      <w:pPr>
        <w:pStyle w:val="a6"/>
        <w:numPr>
          <w:ilvl w:val="0"/>
          <w:numId w:val="2"/>
        </w:numPr>
        <w:tabs>
          <w:tab w:val="left" w:pos="816"/>
        </w:tabs>
        <w:spacing w:line="482" w:lineRule="exact"/>
        <w:ind w:hanging="715"/>
        <w:rPr>
          <w:sz w:val="27"/>
        </w:rPr>
      </w:pPr>
      <w:bookmarkStart w:id="1" w:name="_Hlk92383120"/>
      <w:bookmarkEnd w:id="0"/>
      <w:r>
        <w:rPr>
          <w:color w:val="4D4D4D"/>
          <w:sz w:val="27"/>
        </w:rPr>
        <w:t>服务间异步通信</w:t>
      </w:r>
    </w:p>
    <w:bookmarkEnd w:id="1"/>
    <w:p w14:paraId="54BC8AA2" w14:textId="77777777" w:rsidR="00A9708F" w:rsidRDefault="00A9708F">
      <w:pPr>
        <w:spacing w:line="482" w:lineRule="exact"/>
        <w:rPr>
          <w:sz w:val="27"/>
        </w:rPr>
        <w:sectPr w:rsidR="00A9708F">
          <w:type w:val="continuous"/>
          <w:pgSz w:w="11920" w:h="16840"/>
          <w:pgMar w:top="1520" w:right="1020" w:bottom="280" w:left="1020" w:header="720" w:footer="720" w:gutter="0"/>
          <w:cols w:space="720"/>
        </w:sectPr>
      </w:pPr>
    </w:p>
    <w:p w14:paraId="601F5B91" w14:textId="77777777" w:rsidR="00A9708F" w:rsidRDefault="00162B7A">
      <w:pPr>
        <w:pStyle w:val="a6"/>
        <w:numPr>
          <w:ilvl w:val="0"/>
          <w:numId w:val="2"/>
        </w:numPr>
        <w:tabs>
          <w:tab w:val="left" w:pos="816"/>
        </w:tabs>
        <w:spacing w:before="9" w:line="489" w:lineRule="exact"/>
        <w:ind w:hanging="715"/>
        <w:rPr>
          <w:sz w:val="27"/>
        </w:rPr>
      </w:pPr>
      <w:bookmarkStart w:id="2" w:name="_Hlk92383146"/>
      <w:r>
        <w:rPr>
          <w:color w:val="4D4D4D"/>
          <w:sz w:val="27"/>
        </w:rPr>
        <w:lastRenderedPageBreak/>
        <w:t>顺序消费</w:t>
      </w:r>
    </w:p>
    <w:p w14:paraId="2E08A70A" w14:textId="77777777" w:rsidR="00A9708F" w:rsidRDefault="00162B7A">
      <w:pPr>
        <w:pStyle w:val="a6"/>
        <w:numPr>
          <w:ilvl w:val="0"/>
          <w:numId w:val="2"/>
        </w:numPr>
        <w:tabs>
          <w:tab w:val="left" w:pos="816"/>
        </w:tabs>
        <w:ind w:hanging="715"/>
        <w:rPr>
          <w:sz w:val="27"/>
        </w:rPr>
      </w:pPr>
      <w:bookmarkStart w:id="3" w:name="_Hlk92383157"/>
      <w:bookmarkEnd w:id="2"/>
      <w:r>
        <w:rPr>
          <w:color w:val="4D4D4D"/>
          <w:sz w:val="27"/>
        </w:rPr>
        <w:t>定时任务</w:t>
      </w:r>
    </w:p>
    <w:p w14:paraId="1CFCEA8D" w14:textId="77777777" w:rsidR="00A9708F" w:rsidRDefault="00162B7A">
      <w:pPr>
        <w:pStyle w:val="a6"/>
        <w:numPr>
          <w:ilvl w:val="0"/>
          <w:numId w:val="2"/>
        </w:numPr>
        <w:tabs>
          <w:tab w:val="left" w:pos="816"/>
        </w:tabs>
        <w:spacing w:line="478" w:lineRule="exact"/>
        <w:ind w:hanging="715"/>
        <w:rPr>
          <w:sz w:val="27"/>
        </w:rPr>
      </w:pPr>
      <w:bookmarkStart w:id="4" w:name="_Hlk92383163"/>
      <w:bookmarkEnd w:id="3"/>
      <w:r>
        <w:rPr>
          <w:color w:val="4D4D4D"/>
          <w:sz w:val="27"/>
        </w:rPr>
        <w:t>请求削峰</w:t>
      </w:r>
    </w:p>
    <w:p w14:paraId="2DBED461" w14:textId="77777777" w:rsidR="00A9708F" w:rsidRDefault="00162B7A">
      <w:pPr>
        <w:pStyle w:val="1"/>
        <w:spacing w:line="727" w:lineRule="exact"/>
      </w:pPr>
      <w:bookmarkStart w:id="5" w:name="_Hlk92383198"/>
      <w:bookmarkEnd w:id="4"/>
      <w:r>
        <w:rPr>
          <w:color w:val="4F4F4F"/>
        </w:rPr>
        <w:t>RabbitMQ</w:t>
      </w:r>
      <w:r>
        <w:rPr>
          <w:color w:val="4F4F4F"/>
        </w:rPr>
        <w:t>基本概念</w:t>
      </w:r>
    </w:p>
    <w:bookmarkEnd w:id="5"/>
    <w:p w14:paraId="0CE646B6" w14:textId="77777777" w:rsidR="00A9708F" w:rsidRDefault="00162B7A">
      <w:pPr>
        <w:spacing w:line="413" w:lineRule="exact"/>
        <w:ind w:left="1287"/>
        <w:rPr>
          <w:sz w:val="24"/>
        </w:rPr>
      </w:pPr>
      <w:r>
        <w:pict w14:anchorId="0FB4E9C8">
          <v:shape id="_x0000_s2060" style="position:absolute;left:0;text-align:left;margin-left:90.5pt;margin-top:8.9pt;width:4.55pt;height:4.55pt;z-index:251666944;mso-position-horizontal-relative:page;mso-width-relative:page;mso-height-relative:page" coordorigin="1810,179" coordsize="91,91" path="m1855,269r-19,-3l1822,257r-9,-14l1810,224r3,-20l1822,190r14,-9l1855,179r20,2l1889,190r9,14l1900,224r-2,19l1889,257r-14,9l1855,269xe" fillcolor="black" stroked="f">
            <v:path arrowok="t"/>
            <w10:wrap anchorx="page"/>
          </v:shape>
        </w:pict>
      </w:r>
      <w:r>
        <w:rPr>
          <w:sz w:val="24"/>
        </w:rPr>
        <w:t>Broker</w:t>
      </w:r>
      <w:r>
        <w:rPr>
          <w:sz w:val="24"/>
        </w:rPr>
        <w:t>：</w:t>
      </w:r>
      <w:r>
        <w:rPr>
          <w:sz w:val="24"/>
        </w:rPr>
        <w:t xml:space="preserve"> </w:t>
      </w:r>
      <w:r>
        <w:rPr>
          <w:sz w:val="24"/>
        </w:rPr>
        <w:t>简单来说就是消息队列服务器实体</w:t>
      </w:r>
    </w:p>
    <w:p w14:paraId="793373CE" w14:textId="77777777" w:rsidR="00A9708F" w:rsidRDefault="00162B7A">
      <w:pPr>
        <w:spacing w:line="420" w:lineRule="exact"/>
        <w:ind w:left="1287"/>
        <w:rPr>
          <w:sz w:val="24"/>
        </w:rPr>
      </w:pPr>
      <w:r>
        <w:pict w14:anchorId="2A7960CB">
          <v:shape id="_x0000_s2061" style="position:absolute;left:0;text-align:left;margin-left:90.5pt;margin-top:9.25pt;width:4.55pt;height:4.55pt;z-index:251667968;mso-position-horizontal-relative:page;mso-width-relative:page;mso-height-relative:page" coordorigin="1810,186" coordsize="91,91" path="m1855,276r-19,-3l1822,264r-9,-14l1810,231r3,-20l1822,197r14,-9l1855,186r20,2l1889,197r9,14l1900,231r-2,19l1889,264r-14,9l1855,276xe" fillcolor="black" stroked="f">
            <v:path arrowok="t"/>
            <w10:wrap anchorx="page"/>
          </v:shape>
        </w:pict>
      </w:r>
      <w:bookmarkStart w:id="6" w:name="_Hlk92383227"/>
      <w:r>
        <w:rPr>
          <w:sz w:val="24"/>
        </w:rPr>
        <w:t>Exchange</w:t>
      </w:r>
      <w:r>
        <w:rPr>
          <w:sz w:val="24"/>
        </w:rPr>
        <w:t>：</w:t>
      </w:r>
      <w:r>
        <w:rPr>
          <w:sz w:val="24"/>
        </w:rPr>
        <w:t xml:space="preserve"> </w:t>
      </w:r>
      <w:r>
        <w:rPr>
          <w:sz w:val="24"/>
        </w:rPr>
        <w:t>消息交换机，它指定消息按什么规则，路由到哪个队列</w:t>
      </w:r>
      <w:bookmarkEnd w:id="6"/>
    </w:p>
    <w:p w14:paraId="45EE8ECF" w14:textId="77777777" w:rsidR="00A9708F" w:rsidRDefault="00162B7A">
      <w:pPr>
        <w:spacing w:line="420" w:lineRule="exact"/>
        <w:ind w:left="1287"/>
        <w:rPr>
          <w:sz w:val="24"/>
        </w:rPr>
      </w:pPr>
      <w:r>
        <w:pict w14:anchorId="0D831BFF">
          <v:shape id="_x0000_s2062" style="position:absolute;left:0;text-align:left;margin-left:90.5pt;margin-top:9.25pt;width:4.55pt;height:4.55pt;z-index:251668992;mso-position-horizontal-relative:page;mso-width-relative:page;mso-height-relative:page" coordorigin="1810,186" coordsize="91,91" path="m1855,276r-19,-3l1822,264r-9,-14l1810,231r3,-20l1822,197r14,-9l1855,186r20,2l1889,197r9,14l1900,231r-2,19l1889,264r-14,9l1855,276xe" fillcolor="black" stroked="f">
            <v:path arrowok="t"/>
            <w10:wrap anchorx="page"/>
          </v:shape>
        </w:pict>
      </w:r>
      <w:r>
        <w:rPr>
          <w:sz w:val="24"/>
        </w:rPr>
        <w:t>Q</w:t>
      </w:r>
      <w:bookmarkStart w:id="7" w:name="_Hlk92383243"/>
      <w:r>
        <w:rPr>
          <w:sz w:val="24"/>
        </w:rPr>
        <w:t>ueue</w:t>
      </w:r>
      <w:r>
        <w:rPr>
          <w:sz w:val="24"/>
        </w:rPr>
        <w:t>：</w:t>
      </w:r>
      <w:r>
        <w:rPr>
          <w:sz w:val="24"/>
        </w:rPr>
        <w:t xml:space="preserve"> </w:t>
      </w:r>
      <w:r>
        <w:rPr>
          <w:sz w:val="24"/>
        </w:rPr>
        <w:t>消息队列载体，每个消息都会被投入到一个或多个队列</w:t>
      </w:r>
    </w:p>
    <w:bookmarkEnd w:id="7"/>
    <w:p w14:paraId="6BE98778" w14:textId="77777777" w:rsidR="00A9708F" w:rsidRDefault="00162B7A">
      <w:pPr>
        <w:spacing w:before="4" w:line="228" w:lineRule="auto"/>
        <w:ind w:left="1287" w:right="188"/>
        <w:rPr>
          <w:sz w:val="24"/>
        </w:rPr>
      </w:pPr>
      <w:r>
        <w:pict w14:anchorId="79D5CDB7">
          <v:shape id="_x0000_s2063" style="position:absolute;left:0;text-align:left;margin-left:90.5pt;margin-top:9.2pt;width:4.55pt;height:4.55pt;z-index:251670016;mso-position-horizontal-relative:page;mso-width-relative:page;mso-height-relative:page" coordorigin="1810,185" coordsize="91,91" path="m1855,275r-19,-3l1822,264r-9,-14l1810,230r3,-20l1822,196r14,-8l1855,185r20,3l1889,196r9,14l1900,230r-2,20l1889,264r-14,8l1855,275xe" fillcolor="black" stroked="f">
            <v:path arrowok="t"/>
            <w10:wrap anchorx="page"/>
          </v:shape>
        </w:pict>
      </w:r>
      <w:r>
        <w:pict w14:anchorId="1A41DBA5">
          <v:shape id="_x0000_s2064" style="position:absolute;left:0;text-align:left;margin-left:90.5pt;margin-top:30.25pt;width:4.55pt;height:4.55pt;z-index:251671040;mso-position-horizontal-relative:page;mso-width-relative:page;mso-height-relative:page" coordorigin="1810,605" coordsize="91,91" path="m1855,695r-19,-3l1822,684r-9,-14l1810,650r3,-20l1822,616r14,-8l1855,605r20,3l1889,616r9,14l1900,650r-2,20l1889,684r-14,8l1855,695xe" fillcolor="black" stroked="f">
            <v:path arrowok="t"/>
            <w10:wrap anchorx="page"/>
          </v:shape>
        </w:pict>
      </w:r>
      <w:r>
        <w:pict w14:anchorId="6B940DA6">
          <v:shape id="_x0000_s2065" style="position:absolute;left:0;text-align:left;margin-left:90.5pt;margin-top:51.25pt;width:4.55pt;height:4.55pt;z-index:251672064;mso-position-horizontal-relative:page;mso-width-relative:page;mso-height-relative:page" coordorigin="1810,1025" coordsize="91,91" path="m1855,1115r-19,-2l1822,1104r-9,-14l1810,1070r3,-19l1822,1037r14,-9l1855,1025r20,3l1889,1037r9,14l1900,1070r-2,20l1889,1104r-14,9l1855,1115xe" fillcolor="black" stroked="f">
            <v:path arrowok="t"/>
            <w10:wrap anchorx="page"/>
          </v:shape>
        </w:pict>
      </w:r>
      <w:bookmarkStart w:id="8" w:name="_Hlk92383252"/>
      <w:r>
        <w:rPr>
          <w:sz w:val="24"/>
        </w:rPr>
        <w:t>Binding</w:t>
      </w:r>
      <w:r>
        <w:rPr>
          <w:sz w:val="24"/>
        </w:rPr>
        <w:t>：</w:t>
      </w:r>
      <w:r>
        <w:rPr>
          <w:sz w:val="24"/>
        </w:rPr>
        <w:t xml:space="preserve"> </w:t>
      </w:r>
      <w:r>
        <w:rPr>
          <w:sz w:val="24"/>
        </w:rPr>
        <w:t>绑定，它的作用就是把</w:t>
      </w:r>
      <w:r>
        <w:rPr>
          <w:sz w:val="24"/>
        </w:rPr>
        <w:t>exchange</w:t>
      </w:r>
      <w:r>
        <w:rPr>
          <w:sz w:val="24"/>
        </w:rPr>
        <w:t>和</w:t>
      </w:r>
      <w:r>
        <w:rPr>
          <w:sz w:val="24"/>
        </w:rPr>
        <w:t>queue</w:t>
      </w:r>
      <w:r>
        <w:rPr>
          <w:sz w:val="24"/>
        </w:rPr>
        <w:t>按照路由规则绑定起来</w:t>
      </w:r>
      <w:bookmarkStart w:id="9" w:name="_Hlk92383270"/>
      <w:bookmarkEnd w:id="8"/>
      <w:r>
        <w:rPr>
          <w:sz w:val="24"/>
        </w:rPr>
        <w:t>Routing Key</w:t>
      </w:r>
      <w:r>
        <w:rPr>
          <w:sz w:val="24"/>
        </w:rPr>
        <w:t>：</w:t>
      </w:r>
      <w:r>
        <w:rPr>
          <w:sz w:val="24"/>
        </w:rPr>
        <w:t xml:space="preserve"> </w:t>
      </w:r>
      <w:r>
        <w:rPr>
          <w:sz w:val="24"/>
        </w:rPr>
        <w:t>路由关键字，</w:t>
      </w:r>
      <w:r>
        <w:rPr>
          <w:sz w:val="24"/>
        </w:rPr>
        <w:t>exchange</w:t>
      </w:r>
      <w:r>
        <w:rPr>
          <w:sz w:val="24"/>
        </w:rPr>
        <w:t>根据这个关键字进行消息投递</w:t>
      </w:r>
      <w:bookmarkEnd w:id="9"/>
      <w:r>
        <w:rPr>
          <w:sz w:val="24"/>
        </w:rPr>
        <w:t>VHost</w:t>
      </w:r>
      <w:r>
        <w:rPr>
          <w:sz w:val="24"/>
        </w:rPr>
        <w:t>：</w:t>
      </w:r>
      <w:r>
        <w:rPr>
          <w:sz w:val="24"/>
        </w:rPr>
        <w:t xml:space="preserve"> vhost </w:t>
      </w:r>
      <w:r>
        <w:rPr>
          <w:sz w:val="24"/>
        </w:rPr>
        <w:t>可以理解为虚拟</w:t>
      </w:r>
      <w:r>
        <w:rPr>
          <w:sz w:val="24"/>
        </w:rPr>
        <w:t xml:space="preserve"> broker </w:t>
      </w:r>
      <w:r>
        <w:rPr>
          <w:sz w:val="24"/>
        </w:rPr>
        <w:t>，即</w:t>
      </w:r>
      <w:r>
        <w:rPr>
          <w:sz w:val="24"/>
        </w:rPr>
        <w:t xml:space="preserve"> mini-RabbitMQ server</w:t>
      </w:r>
      <w:r>
        <w:rPr>
          <w:sz w:val="24"/>
        </w:rPr>
        <w:t>。其内部</w:t>
      </w:r>
    </w:p>
    <w:p w14:paraId="78FEF27D" w14:textId="77777777" w:rsidR="00A9708F" w:rsidRDefault="00162B7A">
      <w:pPr>
        <w:spacing w:line="228" w:lineRule="auto"/>
        <w:ind w:left="790" w:right="282"/>
        <w:rPr>
          <w:sz w:val="24"/>
        </w:rPr>
      </w:pPr>
      <w:r>
        <w:rPr>
          <w:sz w:val="24"/>
        </w:rPr>
        <w:t>均含有独立的</w:t>
      </w:r>
      <w:r>
        <w:rPr>
          <w:sz w:val="24"/>
        </w:rPr>
        <w:t xml:space="preserve"> queue</w:t>
      </w:r>
      <w:r>
        <w:rPr>
          <w:sz w:val="24"/>
        </w:rPr>
        <w:t>、</w:t>
      </w:r>
      <w:r>
        <w:rPr>
          <w:sz w:val="24"/>
        </w:rPr>
        <w:t xml:space="preserve">exchange </w:t>
      </w:r>
      <w:r>
        <w:rPr>
          <w:sz w:val="24"/>
        </w:rPr>
        <w:t>和</w:t>
      </w:r>
      <w:r>
        <w:rPr>
          <w:sz w:val="24"/>
        </w:rPr>
        <w:t xml:space="preserve"> binding </w:t>
      </w:r>
      <w:r>
        <w:rPr>
          <w:sz w:val="24"/>
        </w:rPr>
        <w:t>等，但最最重要的是，其拥有独立的权限系统，可以做到</w:t>
      </w:r>
      <w:r>
        <w:rPr>
          <w:sz w:val="24"/>
        </w:rPr>
        <w:t xml:space="preserve"> vhost </w:t>
      </w:r>
      <w:r>
        <w:rPr>
          <w:sz w:val="24"/>
        </w:rPr>
        <w:t>范围的用户控制。当然，从</w:t>
      </w:r>
      <w:r>
        <w:rPr>
          <w:sz w:val="24"/>
        </w:rPr>
        <w:t xml:space="preserve"> RabbitMQ </w:t>
      </w:r>
      <w:r>
        <w:rPr>
          <w:sz w:val="24"/>
        </w:rPr>
        <w:t>的全局角度，</w:t>
      </w:r>
    </w:p>
    <w:p w14:paraId="67A994D4" w14:textId="77777777" w:rsidR="00A9708F" w:rsidRDefault="00162B7A">
      <w:pPr>
        <w:spacing w:line="228" w:lineRule="auto"/>
        <w:ind w:left="790" w:right="169"/>
        <w:rPr>
          <w:sz w:val="24"/>
        </w:rPr>
      </w:pPr>
      <w:r>
        <w:rPr>
          <w:sz w:val="24"/>
        </w:rPr>
        <w:t xml:space="preserve">vhost </w:t>
      </w:r>
      <w:r>
        <w:rPr>
          <w:sz w:val="24"/>
        </w:rPr>
        <w:t>可以作为不同权限隔离的手段（一个典型的例子就是不同的应</w:t>
      </w:r>
      <w:r>
        <w:rPr>
          <w:sz w:val="24"/>
        </w:rPr>
        <w:t>用可以跑在不同的</w:t>
      </w:r>
      <w:r>
        <w:rPr>
          <w:sz w:val="24"/>
        </w:rPr>
        <w:t xml:space="preserve"> vhost </w:t>
      </w:r>
      <w:r>
        <w:rPr>
          <w:sz w:val="24"/>
        </w:rPr>
        <w:t>中）。</w:t>
      </w:r>
    </w:p>
    <w:p w14:paraId="6FBF66C0" w14:textId="77777777" w:rsidR="00A9708F" w:rsidRDefault="00162B7A">
      <w:pPr>
        <w:spacing w:line="415" w:lineRule="exact"/>
        <w:ind w:left="1287"/>
        <w:rPr>
          <w:sz w:val="24"/>
        </w:rPr>
      </w:pPr>
      <w:r>
        <w:pict w14:anchorId="29DC88CD">
          <v:shape id="_x0000_s2066" style="position:absolute;left:0;text-align:left;margin-left:90.5pt;margin-top:9pt;width:4.55pt;height:4.55pt;z-index:251673088;mso-position-horizontal-relative:page;mso-width-relative:page;mso-height-relative:page" coordorigin="1810,181" coordsize="91,91" path="m1855,271r-19,-3l1822,260r-9,-15l1810,226r3,-20l1822,192r14,-8l1855,181r20,3l1889,192r9,14l1900,226r-2,19l1889,260r-14,8l1855,271xe" fillcolor="black" stroked="f">
            <v:path arrowok="t"/>
            <w10:wrap anchorx="page"/>
          </v:shape>
        </w:pict>
      </w:r>
      <w:bookmarkStart w:id="10" w:name="_Hlk92383292"/>
      <w:r>
        <w:rPr>
          <w:sz w:val="24"/>
        </w:rPr>
        <w:t>Producer</w:t>
      </w:r>
      <w:r>
        <w:rPr>
          <w:sz w:val="24"/>
        </w:rPr>
        <w:t>：</w:t>
      </w:r>
      <w:r>
        <w:rPr>
          <w:sz w:val="24"/>
        </w:rPr>
        <w:t xml:space="preserve"> </w:t>
      </w:r>
      <w:r>
        <w:rPr>
          <w:sz w:val="24"/>
        </w:rPr>
        <w:t>消息生产者，就是投递消息的程序</w:t>
      </w:r>
      <w:bookmarkEnd w:id="10"/>
    </w:p>
    <w:p w14:paraId="1CD5B682" w14:textId="77777777" w:rsidR="00A9708F" w:rsidRDefault="00162B7A">
      <w:pPr>
        <w:spacing w:line="420" w:lineRule="exact"/>
        <w:ind w:left="1287"/>
        <w:rPr>
          <w:sz w:val="24"/>
        </w:rPr>
      </w:pPr>
      <w:r>
        <w:pict w14:anchorId="0C78DEBE">
          <v:shape id="_x0000_s2067" style="position:absolute;left:0;text-align:left;margin-left:90.5pt;margin-top:9.25pt;width:4.55pt;height:4.55pt;z-index:251674112;mso-position-horizontal-relative:page;mso-width-relative:page;mso-height-relative:page" coordorigin="1810,186" coordsize="91,91" path="m1855,276r-19,-3l1822,264r-9,-14l1810,231r3,-20l1822,197r14,-9l1855,186r20,2l1889,197r9,14l1900,231r-2,19l1889,264r-14,9l1855,276xe" fillcolor="black" stroked="f">
            <v:path arrowok="t"/>
            <w10:wrap anchorx="page"/>
          </v:shape>
        </w:pict>
      </w:r>
      <w:r>
        <w:rPr>
          <w:sz w:val="24"/>
        </w:rPr>
        <w:t>C</w:t>
      </w:r>
      <w:bookmarkStart w:id="11" w:name="_Hlk92383306"/>
      <w:r>
        <w:rPr>
          <w:sz w:val="24"/>
        </w:rPr>
        <w:t>onsumer</w:t>
      </w:r>
      <w:r>
        <w:rPr>
          <w:sz w:val="24"/>
        </w:rPr>
        <w:t>：</w:t>
      </w:r>
      <w:r>
        <w:rPr>
          <w:sz w:val="24"/>
        </w:rPr>
        <w:t xml:space="preserve"> </w:t>
      </w:r>
      <w:r>
        <w:rPr>
          <w:sz w:val="24"/>
        </w:rPr>
        <w:t>消息消费者，就是接受消息的程序</w:t>
      </w:r>
    </w:p>
    <w:bookmarkEnd w:id="11"/>
    <w:p w14:paraId="4DC75C49" w14:textId="77777777" w:rsidR="00A9708F" w:rsidRDefault="00162B7A">
      <w:pPr>
        <w:spacing w:line="420" w:lineRule="exact"/>
        <w:ind w:left="1287"/>
        <w:rPr>
          <w:sz w:val="24"/>
        </w:rPr>
      </w:pPr>
      <w:r>
        <w:pict w14:anchorId="1405D054">
          <v:shape id="_x0000_s2068" style="position:absolute;left:0;text-align:left;margin-left:90.5pt;margin-top:9.25pt;width:4.55pt;height:4.55pt;z-index:251675136;mso-position-horizontal-relative:page;mso-width-relative:page;mso-height-relative:page" coordorigin="1810,186" coordsize="91,91" path="m1855,276r-19,-3l1822,264r-9,-14l1810,231r3,-20l1822,197r14,-9l1855,186r20,2l1889,197r9,14l1900,231r-2,19l1889,264r-14,9l1855,276xe" fillcolor="black" stroked="f">
            <v:path arrowok="t"/>
            <w10:wrap anchorx="page"/>
          </v:shape>
        </w:pict>
      </w:r>
      <w:r>
        <w:rPr>
          <w:sz w:val="24"/>
        </w:rPr>
        <w:t>C</w:t>
      </w:r>
      <w:bookmarkStart w:id="12" w:name="_Hlk92383317"/>
      <w:r>
        <w:rPr>
          <w:sz w:val="24"/>
        </w:rPr>
        <w:t>hannel</w:t>
      </w:r>
      <w:r>
        <w:rPr>
          <w:sz w:val="24"/>
        </w:rPr>
        <w:t>：</w:t>
      </w:r>
      <w:r>
        <w:rPr>
          <w:sz w:val="24"/>
        </w:rPr>
        <w:t xml:space="preserve"> </w:t>
      </w:r>
      <w:r>
        <w:rPr>
          <w:sz w:val="24"/>
        </w:rPr>
        <w:t>消息通道，在客户端的每个连接里，可建立多个</w:t>
      </w:r>
      <w:r>
        <w:rPr>
          <w:sz w:val="24"/>
        </w:rPr>
        <w:t>channel</w:t>
      </w:r>
      <w:r>
        <w:rPr>
          <w:sz w:val="24"/>
        </w:rPr>
        <w:t>，每个</w:t>
      </w:r>
    </w:p>
    <w:p w14:paraId="742C4C29" w14:textId="77777777" w:rsidR="00A9708F" w:rsidRDefault="00162B7A">
      <w:pPr>
        <w:spacing w:line="423" w:lineRule="exact"/>
        <w:ind w:left="790"/>
        <w:rPr>
          <w:sz w:val="24"/>
        </w:rPr>
      </w:pPr>
      <w:r>
        <w:rPr>
          <w:sz w:val="24"/>
        </w:rPr>
        <w:t>channel</w:t>
      </w:r>
      <w:r>
        <w:rPr>
          <w:sz w:val="24"/>
        </w:rPr>
        <w:t>代表一个会话任务</w:t>
      </w:r>
    </w:p>
    <w:bookmarkEnd w:id="12"/>
    <w:p w14:paraId="6272B375" w14:textId="77777777" w:rsidR="00A9708F" w:rsidRDefault="00162B7A">
      <w:pPr>
        <w:pStyle w:val="a3"/>
        <w:spacing w:before="6" w:line="230" w:lineRule="auto"/>
        <w:ind w:right="114"/>
      </w:pPr>
      <w:r>
        <w:rPr>
          <w:color w:val="4D4D4D"/>
        </w:rPr>
        <w:t>由</w:t>
      </w:r>
      <w:r>
        <w:rPr>
          <w:color w:val="4D4D4D"/>
        </w:rPr>
        <w:t>Exchange</w:t>
      </w:r>
      <w:r>
        <w:rPr>
          <w:color w:val="4D4D4D"/>
        </w:rPr>
        <w:t>、</w:t>
      </w:r>
      <w:r>
        <w:rPr>
          <w:color w:val="4D4D4D"/>
        </w:rPr>
        <w:t>Queue</w:t>
      </w:r>
      <w:r>
        <w:rPr>
          <w:color w:val="4D4D4D"/>
        </w:rPr>
        <w:t>、</w:t>
      </w:r>
      <w:r>
        <w:rPr>
          <w:color w:val="4D4D4D"/>
        </w:rPr>
        <w:t>RoutingKey</w:t>
      </w:r>
      <w:r>
        <w:rPr>
          <w:color w:val="4D4D4D"/>
        </w:rPr>
        <w:t>三个才能决定一个从</w:t>
      </w:r>
      <w:r>
        <w:rPr>
          <w:color w:val="4D4D4D"/>
        </w:rPr>
        <w:t>Exchange</w:t>
      </w:r>
      <w:r>
        <w:rPr>
          <w:color w:val="4D4D4D"/>
        </w:rPr>
        <w:t>到</w:t>
      </w:r>
      <w:r>
        <w:rPr>
          <w:color w:val="4D4D4D"/>
        </w:rPr>
        <w:t>Queue</w:t>
      </w:r>
      <w:r>
        <w:rPr>
          <w:color w:val="4D4D4D"/>
        </w:rPr>
        <w:t>的唯一的线路。</w:t>
      </w:r>
    </w:p>
    <w:p w14:paraId="655B855D" w14:textId="77777777" w:rsidR="00A9708F" w:rsidRDefault="00162B7A">
      <w:pPr>
        <w:pStyle w:val="1"/>
        <w:spacing w:line="726" w:lineRule="exact"/>
      </w:pPr>
      <w:bookmarkStart w:id="13" w:name="_Hlk92383374"/>
      <w:r>
        <w:rPr>
          <w:color w:val="4F4F4F"/>
        </w:rPr>
        <w:t>RabbitMQ</w:t>
      </w:r>
      <w:r>
        <w:rPr>
          <w:color w:val="4F4F4F"/>
        </w:rPr>
        <w:t>的工作模式</w:t>
      </w:r>
    </w:p>
    <w:bookmarkEnd w:id="13"/>
    <w:p w14:paraId="03183647" w14:textId="77777777" w:rsidR="00A9708F" w:rsidRDefault="00162B7A">
      <w:pPr>
        <w:pStyle w:val="2"/>
      </w:pPr>
      <w:r>
        <w:rPr>
          <w:color w:val="4D4D4D"/>
        </w:rPr>
        <w:t>一</w:t>
      </w:r>
      <w:r>
        <w:rPr>
          <w:color w:val="4D4D4D"/>
        </w:rPr>
        <w:t>.simple</w:t>
      </w:r>
      <w:r>
        <w:rPr>
          <w:color w:val="4D4D4D"/>
        </w:rPr>
        <w:t>模式（即最简单的收发模式）</w:t>
      </w:r>
    </w:p>
    <w:p w14:paraId="52E6EE13" w14:textId="77777777" w:rsidR="00A9708F" w:rsidRDefault="00162B7A">
      <w:pPr>
        <w:pStyle w:val="a3"/>
        <w:ind w:left="0"/>
        <w:rPr>
          <w:b/>
          <w:sz w:val="13"/>
        </w:rPr>
      </w:pPr>
      <w:r>
        <w:rPr>
          <w:noProof/>
        </w:rPr>
        <w:drawing>
          <wp:anchor distT="0" distB="0" distL="0" distR="0" simplePos="0" relativeHeight="251636224" behindDoc="0" locked="0" layoutInCell="1" allowOverlap="1" wp14:anchorId="3E15EDEC" wp14:editId="6A55548B">
            <wp:simplePos x="0" y="0"/>
            <wp:positionH relativeFrom="page">
              <wp:posOffset>2226310</wp:posOffset>
            </wp:positionH>
            <wp:positionV relativeFrom="paragraph">
              <wp:posOffset>177165</wp:posOffset>
            </wp:positionV>
            <wp:extent cx="3105150" cy="981075"/>
            <wp:effectExtent l="0" t="0" r="0" b="0"/>
            <wp:wrapTopAndBottom/>
            <wp:docPr id="4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png"/>
                    <pic:cNvPicPr>
                      <a:picLocks noChangeAspect="1"/>
                    </pic:cNvPicPr>
                  </pic:nvPicPr>
                  <pic:blipFill>
                    <a:blip r:embed="rId14" cstate="print"/>
                    <a:stretch>
                      <a:fillRect/>
                    </a:stretch>
                  </pic:blipFill>
                  <pic:spPr>
                    <a:xfrm>
                      <a:off x="0" y="0"/>
                      <a:ext cx="3105150" cy="981075"/>
                    </a:xfrm>
                    <a:prstGeom prst="rect">
                      <a:avLst/>
                    </a:prstGeom>
                  </pic:spPr>
                </pic:pic>
              </a:graphicData>
            </a:graphic>
          </wp:anchor>
        </w:drawing>
      </w:r>
    </w:p>
    <w:p w14:paraId="00483629" w14:textId="77777777" w:rsidR="00A9708F" w:rsidRDefault="00A9708F">
      <w:pPr>
        <w:pStyle w:val="a3"/>
        <w:spacing w:before="14"/>
        <w:ind w:left="0"/>
        <w:rPr>
          <w:b/>
          <w:sz w:val="7"/>
        </w:rPr>
      </w:pPr>
    </w:p>
    <w:p w14:paraId="6D52728C" w14:textId="77777777" w:rsidR="00A9708F" w:rsidRDefault="00A9708F">
      <w:pPr>
        <w:rPr>
          <w:sz w:val="7"/>
        </w:rPr>
        <w:sectPr w:rsidR="00A9708F">
          <w:pgSz w:w="11920" w:h="16840"/>
          <w:pgMar w:top="980" w:right="1020" w:bottom="280" w:left="1020" w:header="720" w:footer="720" w:gutter="0"/>
          <w:cols w:space="720"/>
        </w:sectPr>
      </w:pPr>
    </w:p>
    <w:p w14:paraId="0F0152C9" w14:textId="77777777" w:rsidR="00A9708F" w:rsidRDefault="00A9708F">
      <w:pPr>
        <w:pStyle w:val="a3"/>
        <w:spacing w:before="7"/>
        <w:ind w:left="0"/>
        <w:rPr>
          <w:b/>
          <w:sz w:val="19"/>
        </w:rPr>
      </w:pPr>
    </w:p>
    <w:p w14:paraId="40D19680" w14:textId="77777777" w:rsidR="00A9708F" w:rsidRDefault="00162B7A">
      <w:pPr>
        <w:pStyle w:val="a6"/>
        <w:numPr>
          <w:ilvl w:val="0"/>
          <w:numId w:val="3"/>
        </w:numPr>
        <w:tabs>
          <w:tab w:val="left" w:pos="330"/>
        </w:tabs>
        <w:spacing w:line="240" w:lineRule="auto"/>
        <w:ind w:hanging="229"/>
        <w:rPr>
          <w:sz w:val="27"/>
        </w:rPr>
      </w:pPr>
      <w:r>
        <w:rPr>
          <w:color w:val="4D4D4D"/>
          <w:sz w:val="27"/>
        </w:rPr>
        <w:t>消息产生消息，将消息放入队列</w:t>
      </w:r>
    </w:p>
    <w:p w14:paraId="43879028" w14:textId="77777777" w:rsidR="00A9708F" w:rsidRDefault="00162B7A">
      <w:pPr>
        <w:spacing w:before="95"/>
        <w:ind w:left="100"/>
        <w:rPr>
          <w:rFonts w:ascii="Arial"/>
          <w:sz w:val="18"/>
        </w:rPr>
      </w:pPr>
      <w:r>
        <w:br w:type="column"/>
      </w:r>
      <w:r>
        <w:rPr>
          <w:rFonts w:ascii="Arial"/>
          <w:color w:val="585858"/>
          <w:sz w:val="18"/>
        </w:rPr>
        <w:t>img</w:t>
      </w:r>
    </w:p>
    <w:p w14:paraId="42B21856" w14:textId="77777777" w:rsidR="00A9708F" w:rsidRDefault="00A9708F">
      <w:pPr>
        <w:rPr>
          <w:rFonts w:ascii="Arial"/>
          <w:sz w:val="18"/>
        </w:rPr>
        <w:sectPr w:rsidR="00A9708F">
          <w:type w:val="continuous"/>
          <w:pgSz w:w="11920" w:h="16840"/>
          <w:pgMar w:top="1520" w:right="1020" w:bottom="280" w:left="1020" w:header="720" w:footer="720" w:gutter="0"/>
          <w:cols w:num="2" w:space="720" w:equalWidth="0">
            <w:col w:w="4235" w:space="455"/>
            <w:col w:w="5190"/>
          </w:cols>
        </w:sectPr>
      </w:pPr>
    </w:p>
    <w:p w14:paraId="455C71DC" w14:textId="77777777" w:rsidR="00A9708F" w:rsidRDefault="00162B7A">
      <w:pPr>
        <w:pStyle w:val="a6"/>
        <w:numPr>
          <w:ilvl w:val="0"/>
          <w:numId w:val="3"/>
        </w:numPr>
        <w:tabs>
          <w:tab w:val="left" w:pos="330"/>
        </w:tabs>
        <w:spacing w:line="230" w:lineRule="auto"/>
        <w:ind w:left="100" w:right="243" w:firstLine="0"/>
        <w:rPr>
          <w:sz w:val="27"/>
        </w:rPr>
      </w:pPr>
      <w:r>
        <w:rPr>
          <w:color w:val="4D4D4D"/>
          <w:sz w:val="27"/>
        </w:rPr>
        <w:t>消息的消费者</w:t>
      </w:r>
      <w:r>
        <w:rPr>
          <w:color w:val="4D4D4D"/>
          <w:sz w:val="27"/>
        </w:rPr>
        <w:t>(consumer)</w:t>
      </w:r>
      <w:r>
        <w:rPr>
          <w:color w:val="4D4D4D"/>
          <w:spacing w:val="-1"/>
          <w:sz w:val="27"/>
        </w:rPr>
        <w:t xml:space="preserve"> </w:t>
      </w:r>
      <w:r>
        <w:rPr>
          <w:color w:val="4D4D4D"/>
          <w:spacing w:val="-1"/>
          <w:sz w:val="27"/>
        </w:rPr>
        <w:t>监听</w:t>
      </w:r>
      <w:r>
        <w:rPr>
          <w:color w:val="4D4D4D"/>
          <w:spacing w:val="-1"/>
          <w:sz w:val="27"/>
        </w:rPr>
        <w:t xml:space="preserve"> </w:t>
      </w:r>
      <w:r>
        <w:rPr>
          <w:color w:val="4D4D4D"/>
          <w:spacing w:val="-1"/>
          <w:sz w:val="27"/>
        </w:rPr>
        <w:t>消息队列</w:t>
      </w:r>
      <w:r>
        <w:rPr>
          <w:color w:val="4D4D4D"/>
          <w:spacing w:val="-1"/>
          <w:sz w:val="27"/>
        </w:rPr>
        <w:t>,</w:t>
      </w:r>
      <w:r>
        <w:rPr>
          <w:color w:val="4D4D4D"/>
          <w:spacing w:val="-1"/>
          <w:sz w:val="27"/>
        </w:rPr>
        <w:t>如果队列中有消息</w:t>
      </w:r>
      <w:r>
        <w:rPr>
          <w:color w:val="4D4D4D"/>
          <w:spacing w:val="-1"/>
          <w:sz w:val="27"/>
        </w:rPr>
        <w:t>,</w:t>
      </w:r>
      <w:r>
        <w:rPr>
          <w:color w:val="4D4D4D"/>
          <w:spacing w:val="-1"/>
          <w:sz w:val="27"/>
        </w:rPr>
        <w:t>就消费掉</w:t>
      </w:r>
      <w:r>
        <w:rPr>
          <w:color w:val="4D4D4D"/>
          <w:spacing w:val="-1"/>
          <w:sz w:val="27"/>
        </w:rPr>
        <w:t>,</w:t>
      </w:r>
      <w:r>
        <w:rPr>
          <w:color w:val="4D4D4D"/>
          <w:spacing w:val="-1"/>
          <w:sz w:val="27"/>
        </w:rPr>
        <w:t>消息被</w:t>
      </w:r>
      <w:r>
        <w:rPr>
          <w:color w:val="4D4D4D"/>
          <w:sz w:val="27"/>
        </w:rPr>
        <w:t>拿走后</w:t>
      </w:r>
      <w:r>
        <w:rPr>
          <w:color w:val="4D4D4D"/>
          <w:sz w:val="27"/>
        </w:rPr>
        <w:t>,</w:t>
      </w:r>
      <w:r>
        <w:rPr>
          <w:color w:val="4D4D4D"/>
          <w:sz w:val="27"/>
        </w:rPr>
        <w:t>自动从队列中删除</w:t>
      </w:r>
      <w:r>
        <w:rPr>
          <w:color w:val="4D4D4D"/>
          <w:sz w:val="27"/>
        </w:rPr>
        <w:t>(</w:t>
      </w:r>
      <w:r>
        <w:rPr>
          <w:color w:val="4D4D4D"/>
          <w:sz w:val="27"/>
        </w:rPr>
        <w:t>隐患</w:t>
      </w:r>
      <w:r>
        <w:rPr>
          <w:color w:val="4D4D4D"/>
          <w:sz w:val="27"/>
        </w:rPr>
        <w:t xml:space="preserve"> </w:t>
      </w:r>
      <w:r>
        <w:rPr>
          <w:color w:val="4D4D4D"/>
          <w:sz w:val="27"/>
        </w:rPr>
        <w:t>消息可能没有被消费者正确处理</w:t>
      </w:r>
      <w:r>
        <w:rPr>
          <w:color w:val="4D4D4D"/>
          <w:sz w:val="27"/>
        </w:rPr>
        <w:t>,</w:t>
      </w:r>
      <w:r>
        <w:rPr>
          <w:color w:val="4D4D4D"/>
          <w:sz w:val="27"/>
        </w:rPr>
        <w:t>已经从队列中</w:t>
      </w:r>
    </w:p>
    <w:p w14:paraId="0688DDDE" w14:textId="77777777" w:rsidR="00A9708F" w:rsidRDefault="00A9708F">
      <w:pPr>
        <w:spacing w:line="230" w:lineRule="auto"/>
        <w:rPr>
          <w:sz w:val="27"/>
        </w:rPr>
        <w:sectPr w:rsidR="00A9708F">
          <w:type w:val="continuous"/>
          <w:pgSz w:w="11920" w:h="16840"/>
          <w:pgMar w:top="1520" w:right="1020" w:bottom="280" w:left="1020" w:header="720" w:footer="720" w:gutter="0"/>
          <w:cols w:space="720"/>
        </w:sectPr>
      </w:pPr>
    </w:p>
    <w:p w14:paraId="4BB43210" w14:textId="77777777" w:rsidR="00A9708F" w:rsidRDefault="00162B7A">
      <w:pPr>
        <w:pStyle w:val="a3"/>
        <w:spacing w:before="23" w:line="230" w:lineRule="auto"/>
        <w:ind w:right="201"/>
        <w:jc w:val="both"/>
      </w:pPr>
      <w:r>
        <w:rPr>
          <w:color w:val="4D4D4D"/>
        </w:rPr>
        <w:lastRenderedPageBreak/>
        <w:t>消失了</w:t>
      </w:r>
      <w:r>
        <w:rPr>
          <w:color w:val="4D4D4D"/>
        </w:rPr>
        <w:t>,</w:t>
      </w:r>
      <w:r>
        <w:rPr>
          <w:color w:val="4D4D4D"/>
        </w:rPr>
        <w:t>造成消息的丢失，这里可以设置成手动的</w:t>
      </w:r>
      <w:r>
        <w:rPr>
          <w:color w:val="4D4D4D"/>
        </w:rPr>
        <w:t>ack,</w:t>
      </w:r>
      <w:r>
        <w:rPr>
          <w:color w:val="4D4D4D"/>
        </w:rPr>
        <w:t>但如果设置成手动</w:t>
      </w:r>
      <w:r>
        <w:rPr>
          <w:color w:val="4D4D4D"/>
        </w:rPr>
        <w:t>ack</w:t>
      </w:r>
      <w:r>
        <w:rPr>
          <w:color w:val="4D4D4D"/>
        </w:rPr>
        <w:t>，处理完后要及时发送</w:t>
      </w:r>
      <w:r>
        <w:rPr>
          <w:color w:val="4D4D4D"/>
        </w:rPr>
        <w:t>ack</w:t>
      </w:r>
      <w:r>
        <w:rPr>
          <w:color w:val="4D4D4D"/>
        </w:rPr>
        <w:t>消息给队列，否则会造成内存溢出</w:t>
      </w:r>
      <w:r>
        <w:rPr>
          <w:color w:val="4D4D4D"/>
        </w:rPr>
        <w:t>)</w:t>
      </w:r>
      <w:r>
        <w:rPr>
          <w:color w:val="4D4D4D"/>
        </w:rPr>
        <w:t>。</w:t>
      </w:r>
    </w:p>
    <w:p w14:paraId="5AF1744A" w14:textId="77777777" w:rsidR="00A9708F" w:rsidRDefault="00162B7A">
      <w:pPr>
        <w:pStyle w:val="2"/>
        <w:spacing w:line="488" w:lineRule="exact"/>
        <w:jc w:val="both"/>
      </w:pPr>
      <w:r>
        <w:rPr>
          <w:color w:val="4D4D4D"/>
        </w:rPr>
        <w:t>二</w:t>
      </w:r>
      <w:r>
        <w:rPr>
          <w:color w:val="4D4D4D"/>
        </w:rPr>
        <w:t>.work</w:t>
      </w:r>
      <w:r>
        <w:rPr>
          <w:color w:val="4D4D4D"/>
        </w:rPr>
        <w:t>工作模式</w:t>
      </w:r>
      <w:r>
        <w:rPr>
          <w:color w:val="4D4D4D"/>
        </w:rPr>
        <w:t>(</w:t>
      </w:r>
      <w:r>
        <w:rPr>
          <w:color w:val="4D4D4D"/>
        </w:rPr>
        <w:t>资源的竞争</w:t>
      </w:r>
      <w:r>
        <w:rPr>
          <w:color w:val="4D4D4D"/>
        </w:rPr>
        <w:t>)</w:t>
      </w:r>
    </w:p>
    <w:p w14:paraId="7C072AF9" w14:textId="77777777" w:rsidR="00A9708F" w:rsidRDefault="00162B7A">
      <w:pPr>
        <w:pStyle w:val="a3"/>
        <w:ind w:left="0"/>
        <w:rPr>
          <w:b/>
          <w:sz w:val="13"/>
        </w:rPr>
      </w:pPr>
      <w:r>
        <w:rPr>
          <w:noProof/>
        </w:rPr>
        <w:drawing>
          <wp:anchor distT="0" distB="0" distL="0" distR="0" simplePos="0" relativeHeight="251637248" behindDoc="0" locked="0" layoutInCell="1" allowOverlap="1" wp14:anchorId="66994238" wp14:editId="208E4380">
            <wp:simplePos x="0" y="0"/>
            <wp:positionH relativeFrom="page">
              <wp:posOffset>2226310</wp:posOffset>
            </wp:positionH>
            <wp:positionV relativeFrom="paragraph">
              <wp:posOffset>176530</wp:posOffset>
            </wp:positionV>
            <wp:extent cx="3105150" cy="981075"/>
            <wp:effectExtent l="0" t="0" r="0" b="0"/>
            <wp:wrapTopAndBottom/>
            <wp:docPr id="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png"/>
                    <pic:cNvPicPr>
                      <a:picLocks noChangeAspect="1"/>
                    </pic:cNvPicPr>
                  </pic:nvPicPr>
                  <pic:blipFill>
                    <a:blip r:embed="rId14" cstate="print"/>
                    <a:stretch>
                      <a:fillRect/>
                    </a:stretch>
                  </pic:blipFill>
                  <pic:spPr>
                    <a:xfrm>
                      <a:off x="0" y="0"/>
                      <a:ext cx="3105150" cy="981075"/>
                    </a:xfrm>
                    <a:prstGeom prst="rect">
                      <a:avLst/>
                    </a:prstGeom>
                  </pic:spPr>
                </pic:pic>
              </a:graphicData>
            </a:graphic>
          </wp:anchor>
        </w:drawing>
      </w:r>
    </w:p>
    <w:p w14:paraId="3A088878" w14:textId="77777777" w:rsidR="00A9708F" w:rsidRDefault="00162B7A">
      <w:pPr>
        <w:spacing w:before="238"/>
        <w:ind w:left="4789"/>
        <w:rPr>
          <w:rFonts w:ascii="Arial"/>
          <w:sz w:val="18"/>
        </w:rPr>
      </w:pPr>
      <w:r>
        <w:rPr>
          <w:rFonts w:ascii="Arial"/>
          <w:color w:val="585858"/>
          <w:sz w:val="18"/>
        </w:rPr>
        <w:t>img</w:t>
      </w:r>
    </w:p>
    <w:p w14:paraId="746840BA" w14:textId="77777777" w:rsidR="00A9708F" w:rsidRDefault="00162B7A">
      <w:pPr>
        <w:pStyle w:val="a3"/>
        <w:spacing w:before="70" w:line="230" w:lineRule="auto"/>
        <w:ind w:right="164"/>
        <w:jc w:val="both"/>
      </w:pPr>
      <w:r>
        <w:rPr>
          <w:color w:val="4D4D4D"/>
        </w:rPr>
        <w:t>1.</w:t>
      </w:r>
      <w:bookmarkStart w:id="14" w:name="_Hlk92383551"/>
      <w:r>
        <w:rPr>
          <w:color w:val="4D4D4D"/>
        </w:rPr>
        <w:t>消息产生者将消息放入队列消费者可以有多个</w:t>
      </w:r>
      <w:r>
        <w:rPr>
          <w:color w:val="4D4D4D"/>
        </w:rPr>
        <w:t>,</w:t>
      </w:r>
      <w:r>
        <w:rPr>
          <w:color w:val="4D4D4D"/>
        </w:rPr>
        <w:t>消费者</w:t>
      </w:r>
      <w:r>
        <w:rPr>
          <w:color w:val="4D4D4D"/>
        </w:rPr>
        <w:t>1,</w:t>
      </w:r>
      <w:r>
        <w:rPr>
          <w:color w:val="4D4D4D"/>
        </w:rPr>
        <w:t>消费者</w:t>
      </w:r>
      <w:r>
        <w:rPr>
          <w:color w:val="4D4D4D"/>
        </w:rPr>
        <w:t>2</w:t>
      </w:r>
      <w:r>
        <w:rPr>
          <w:color w:val="4D4D4D"/>
        </w:rPr>
        <w:t>同时监听同一</w:t>
      </w:r>
      <w:r>
        <w:rPr>
          <w:color w:val="4D4D4D"/>
        </w:rPr>
        <w:t xml:space="preserve"> </w:t>
      </w:r>
      <w:r>
        <w:rPr>
          <w:color w:val="4D4D4D"/>
        </w:rPr>
        <w:t>个队列</w:t>
      </w:r>
      <w:r>
        <w:rPr>
          <w:color w:val="4D4D4D"/>
        </w:rPr>
        <w:t>,</w:t>
      </w:r>
      <w:r>
        <w:rPr>
          <w:color w:val="4D4D4D"/>
        </w:rPr>
        <w:t>消息被消费。</w:t>
      </w:r>
      <w:bookmarkEnd w:id="14"/>
      <w:r>
        <w:rPr>
          <w:color w:val="4D4D4D"/>
        </w:rPr>
        <w:t>C1</w:t>
      </w:r>
      <w:r>
        <w:rPr>
          <w:color w:val="4D4D4D"/>
          <w:spacing w:val="4"/>
        </w:rPr>
        <w:t xml:space="preserve">  </w:t>
      </w:r>
      <w:r>
        <w:rPr>
          <w:color w:val="4D4D4D"/>
        </w:rPr>
        <w:t>C2</w:t>
      </w:r>
      <w:bookmarkStart w:id="15" w:name="_Hlk92383602"/>
      <w:r>
        <w:rPr>
          <w:color w:val="4D4D4D"/>
        </w:rPr>
        <w:t>共同争抢当前的消息队列内容</w:t>
      </w:r>
      <w:bookmarkEnd w:id="15"/>
      <w:r>
        <w:rPr>
          <w:color w:val="4D4D4D"/>
        </w:rPr>
        <w:t>,</w:t>
      </w:r>
      <w:r>
        <w:rPr>
          <w:color w:val="4D4D4D"/>
        </w:rPr>
        <w:t>谁先拿到谁负责消费消</w:t>
      </w:r>
      <w:r>
        <w:rPr>
          <w:color w:val="4D4D4D"/>
          <w:spacing w:val="-1"/>
        </w:rPr>
        <w:t>息</w:t>
      </w:r>
      <w:r>
        <w:rPr>
          <w:color w:val="4D4D4D"/>
          <w:spacing w:val="-1"/>
        </w:rPr>
        <w:t>(</w:t>
      </w:r>
      <w:r>
        <w:rPr>
          <w:color w:val="4D4D4D"/>
          <w:spacing w:val="-1"/>
        </w:rPr>
        <w:t>隐患：高并发情况下</w:t>
      </w:r>
      <w:r>
        <w:rPr>
          <w:color w:val="4D4D4D"/>
          <w:spacing w:val="-1"/>
        </w:rPr>
        <w:t>,</w:t>
      </w:r>
      <w:r>
        <w:rPr>
          <w:color w:val="4D4D4D"/>
          <w:spacing w:val="-1"/>
        </w:rPr>
        <w:t>默认会产生某一个消息被多个消费者共同使用</w:t>
      </w:r>
      <w:r>
        <w:rPr>
          <w:color w:val="4D4D4D"/>
          <w:spacing w:val="-1"/>
        </w:rPr>
        <w:t>,</w:t>
      </w:r>
      <w:r>
        <w:rPr>
          <w:color w:val="4D4D4D"/>
          <w:spacing w:val="-1"/>
        </w:rPr>
        <w:t>可以设置一个开关</w:t>
      </w:r>
      <w:r>
        <w:rPr>
          <w:color w:val="4D4D4D"/>
          <w:spacing w:val="-1"/>
        </w:rPr>
        <w:t>(syncronize)</w:t>
      </w:r>
      <w:r>
        <w:rPr>
          <w:color w:val="4D4D4D"/>
        </w:rPr>
        <w:t xml:space="preserve"> </w:t>
      </w:r>
      <w:r>
        <w:rPr>
          <w:color w:val="4D4D4D"/>
        </w:rPr>
        <w:t>保证一条消息只能被一个消费者使用</w:t>
      </w:r>
      <w:r>
        <w:rPr>
          <w:color w:val="4D4D4D"/>
        </w:rPr>
        <w:t>)</w:t>
      </w:r>
      <w:r>
        <w:rPr>
          <w:color w:val="4D4D4D"/>
        </w:rPr>
        <w:t>。</w:t>
      </w:r>
    </w:p>
    <w:p w14:paraId="5E88174E" w14:textId="77777777" w:rsidR="00A9708F" w:rsidRDefault="00162B7A">
      <w:pPr>
        <w:pStyle w:val="2"/>
        <w:spacing w:line="493" w:lineRule="exact"/>
        <w:jc w:val="both"/>
      </w:pPr>
      <w:r>
        <w:rPr>
          <w:color w:val="4D4D4D"/>
        </w:rPr>
        <w:t>三</w:t>
      </w:r>
      <w:r>
        <w:rPr>
          <w:color w:val="4D4D4D"/>
        </w:rPr>
        <w:t>.publish/su</w:t>
      </w:r>
      <w:r>
        <w:rPr>
          <w:color w:val="4D4D4D"/>
        </w:rPr>
        <w:t>bscribe</w:t>
      </w:r>
      <w:r>
        <w:rPr>
          <w:color w:val="4D4D4D"/>
        </w:rPr>
        <w:t>发布订阅</w:t>
      </w:r>
      <w:r>
        <w:rPr>
          <w:color w:val="4D4D4D"/>
        </w:rPr>
        <w:t>(</w:t>
      </w:r>
      <w:r>
        <w:rPr>
          <w:color w:val="4D4D4D"/>
        </w:rPr>
        <w:t>共享资源</w:t>
      </w:r>
      <w:r>
        <w:rPr>
          <w:color w:val="4D4D4D"/>
        </w:rPr>
        <w:t>)</w:t>
      </w:r>
    </w:p>
    <w:p w14:paraId="25F2EF5E" w14:textId="77777777" w:rsidR="00A9708F" w:rsidRDefault="00162B7A">
      <w:pPr>
        <w:pStyle w:val="a3"/>
        <w:spacing w:before="10"/>
        <w:ind w:left="0"/>
        <w:rPr>
          <w:b/>
          <w:sz w:val="10"/>
        </w:rPr>
      </w:pPr>
      <w:r>
        <w:rPr>
          <w:noProof/>
        </w:rPr>
        <w:drawing>
          <wp:anchor distT="0" distB="0" distL="0" distR="0" simplePos="0" relativeHeight="251638272" behindDoc="0" locked="0" layoutInCell="1" allowOverlap="1" wp14:anchorId="0CC04139" wp14:editId="4692D244">
            <wp:simplePos x="0" y="0"/>
            <wp:positionH relativeFrom="page">
              <wp:posOffset>2054860</wp:posOffset>
            </wp:positionH>
            <wp:positionV relativeFrom="paragraph">
              <wp:posOffset>148590</wp:posOffset>
            </wp:positionV>
            <wp:extent cx="3095625" cy="1228725"/>
            <wp:effectExtent l="0" t="0" r="0" b="0"/>
            <wp:wrapTopAndBottom/>
            <wp:docPr id="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png"/>
                    <pic:cNvPicPr>
                      <a:picLocks noChangeAspect="1"/>
                    </pic:cNvPicPr>
                  </pic:nvPicPr>
                  <pic:blipFill>
                    <a:blip r:embed="rId15" cstate="print"/>
                    <a:stretch>
                      <a:fillRect/>
                    </a:stretch>
                  </pic:blipFill>
                  <pic:spPr>
                    <a:xfrm>
                      <a:off x="0" y="0"/>
                      <a:ext cx="3095625" cy="1228725"/>
                    </a:xfrm>
                    <a:prstGeom prst="rect">
                      <a:avLst/>
                    </a:prstGeom>
                  </pic:spPr>
                </pic:pic>
              </a:graphicData>
            </a:graphic>
          </wp:anchor>
        </w:drawing>
      </w:r>
    </w:p>
    <w:p w14:paraId="73D5AF6E" w14:textId="77777777" w:rsidR="00A9708F" w:rsidRDefault="00A9708F">
      <w:pPr>
        <w:pStyle w:val="a3"/>
        <w:spacing w:before="6"/>
        <w:ind w:left="0"/>
        <w:rPr>
          <w:b/>
          <w:sz w:val="14"/>
        </w:rPr>
      </w:pPr>
    </w:p>
    <w:p w14:paraId="67B7F755" w14:textId="77777777" w:rsidR="00A9708F" w:rsidRDefault="00A9708F">
      <w:pPr>
        <w:rPr>
          <w:sz w:val="14"/>
        </w:rPr>
        <w:sectPr w:rsidR="00A9708F">
          <w:pgSz w:w="11920" w:h="16840"/>
          <w:pgMar w:top="980" w:right="1020" w:bottom="280" w:left="1020" w:header="720" w:footer="720" w:gutter="0"/>
          <w:cols w:space="720"/>
        </w:sectPr>
      </w:pPr>
    </w:p>
    <w:p w14:paraId="17987922" w14:textId="77777777" w:rsidR="00A9708F" w:rsidRDefault="00A9708F">
      <w:pPr>
        <w:pStyle w:val="a3"/>
        <w:spacing w:before="6"/>
        <w:ind w:left="0"/>
        <w:rPr>
          <w:b/>
          <w:sz w:val="19"/>
        </w:rPr>
      </w:pPr>
    </w:p>
    <w:p w14:paraId="4F6BCD7D" w14:textId="77777777" w:rsidR="00A9708F" w:rsidRDefault="00162B7A">
      <w:pPr>
        <w:pStyle w:val="a3"/>
        <w:spacing w:before="1"/>
      </w:pPr>
      <w:bookmarkStart w:id="16" w:name="_Hlk92383701"/>
      <w:r>
        <w:rPr>
          <w:color w:val="4D4D4D"/>
        </w:rPr>
        <w:t>1</w:t>
      </w:r>
      <w:r>
        <w:rPr>
          <w:color w:val="4D4D4D"/>
        </w:rPr>
        <w:t>、每个消费者监听自己的队列；</w:t>
      </w:r>
    </w:p>
    <w:p w14:paraId="75B720D4" w14:textId="77777777" w:rsidR="00A9708F" w:rsidRDefault="00162B7A">
      <w:pPr>
        <w:spacing w:before="94"/>
        <w:ind w:left="100"/>
        <w:rPr>
          <w:rFonts w:ascii="Arial"/>
          <w:sz w:val="18"/>
        </w:rPr>
      </w:pPr>
      <w:r>
        <w:br w:type="column"/>
      </w:r>
      <w:r>
        <w:rPr>
          <w:rFonts w:ascii="Arial"/>
          <w:color w:val="585858"/>
          <w:sz w:val="18"/>
        </w:rPr>
        <w:t>img</w:t>
      </w:r>
    </w:p>
    <w:p w14:paraId="0D735EDA" w14:textId="77777777" w:rsidR="00A9708F" w:rsidRDefault="00A9708F">
      <w:pPr>
        <w:rPr>
          <w:rFonts w:ascii="Arial"/>
          <w:sz w:val="18"/>
        </w:rPr>
        <w:sectPr w:rsidR="00A9708F">
          <w:type w:val="continuous"/>
          <w:pgSz w:w="11920" w:h="16840"/>
          <w:pgMar w:top="1520" w:right="1020" w:bottom="280" w:left="1020" w:header="720" w:footer="720" w:gutter="0"/>
          <w:cols w:num="2" w:space="720" w:equalWidth="0">
            <w:col w:w="4168" w:space="521"/>
            <w:col w:w="5191"/>
          </w:cols>
        </w:sectPr>
      </w:pPr>
    </w:p>
    <w:p w14:paraId="1E0A9229" w14:textId="77777777" w:rsidR="00A9708F" w:rsidRDefault="00162B7A">
      <w:pPr>
        <w:pStyle w:val="a3"/>
        <w:spacing w:line="230" w:lineRule="auto"/>
        <w:ind w:right="462"/>
      </w:pPr>
      <w:r>
        <w:rPr>
          <w:color w:val="4D4D4D"/>
        </w:rPr>
        <w:t>2</w:t>
      </w:r>
      <w:r>
        <w:rPr>
          <w:color w:val="4D4D4D"/>
        </w:rPr>
        <w:t>、生产者将消息发给</w:t>
      </w:r>
      <w:r>
        <w:rPr>
          <w:color w:val="4D4D4D"/>
        </w:rPr>
        <w:t>broker</w:t>
      </w:r>
      <w:r>
        <w:rPr>
          <w:color w:val="4D4D4D"/>
        </w:rPr>
        <w:t>，由交换机将消息转发到绑定此交换机的每个队列，每个绑定交换机的队列都将接收到消息。</w:t>
      </w:r>
    </w:p>
    <w:bookmarkEnd w:id="16"/>
    <w:p w14:paraId="1695F4E1" w14:textId="77777777" w:rsidR="00A9708F" w:rsidRDefault="00162B7A">
      <w:pPr>
        <w:pStyle w:val="2"/>
        <w:spacing w:line="488" w:lineRule="exact"/>
      </w:pPr>
      <w:r>
        <w:rPr>
          <w:noProof/>
        </w:rPr>
        <w:drawing>
          <wp:anchor distT="0" distB="0" distL="0" distR="0" simplePos="0" relativeHeight="251639296" behindDoc="0" locked="0" layoutInCell="1" allowOverlap="1" wp14:anchorId="09995B24" wp14:editId="5B4A1EC9">
            <wp:simplePos x="0" y="0"/>
            <wp:positionH relativeFrom="page">
              <wp:posOffset>1749425</wp:posOffset>
            </wp:positionH>
            <wp:positionV relativeFrom="paragraph">
              <wp:posOffset>363220</wp:posOffset>
            </wp:positionV>
            <wp:extent cx="3781425" cy="1247775"/>
            <wp:effectExtent l="0" t="0" r="0" b="0"/>
            <wp:wrapTopAndBottom/>
            <wp:docPr id="5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7.png"/>
                    <pic:cNvPicPr>
                      <a:picLocks noChangeAspect="1"/>
                    </pic:cNvPicPr>
                  </pic:nvPicPr>
                  <pic:blipFill>
                    <a:blip r:embed="rId16" cstate="print"/>
                    <a:stretch>
                      <a:fillRect/>
                    </a:stretch>
                  </pic:blipFill>
                  <pic:spPr>
                    <a:xfrm>
                      <a:off x="0" y="0"/>
                      <a:ext cx="3781425" cy="1247775"/>
                    </a:xfrm>
                    <a:prstGeom prst="rect">
                      <a:avLst/>
                    </a:prstGeom>
                  </pic:spPr>
                </pic:pic>
              </a:graphicData>
            </a:graphic>
          </wp:anchor>
        </w:drawing>
      </w:r>
      <w:r>
        <w:rPr>
          <w:color w:val="4D4D4D"/>
        </w:rPr>
        <w:t>四</w:t>
      </w:r>
      <w:r>
        <w:rPr>
          <w:color w:val="4D4D4D"/>
        </w:rPr>
        <w:t>.routing</w:t>
      </w:r>
      <w:r>
        <w:rPr>
          <w:color w:val="4D4D4D"/>
        </w:rPr>
        <w:t>路由模式</w:t>
      </w:r>
    </w:p>
    <w:p w14:paraId="11E0283E" w14:textId="77777777" w:rsidR="00A9708F" w:rsidRDefault="00A9708F">
      <w:pPr>
        <w:pStyle w:val="a3"/>
        <w:spacing w:before="4"/>
        <w:ind w:left="0"/>
        <w:rPr>
          <w:b/>
          <w:sz w:val="20"/>
        </w:rPr>
      </w:pPr>
    </w:p>
    <w:p w14:paraId="5F749775" w14:textId="77777777" w:rsidR="00A9708F" w:rsidRDefault="00162B7A">
      <w:pPr>
        <w:ind w:left="4773" w:right="4775"/>
        <w:jc w:val="center"/>
        <w:rPr>
          <w:rFonts w:ascii="Arial"/>
          <w:sz w:val="18"/>
        </w:rPr>
      </w:pPr>
      <w:r>
        <w:rPr>
          <w:rFonts w:ascii="Arial"/>
          <w:color w:val="585858"/>
          <w:sz w:val="18"/>
        </w:rPr>
        <w:t>img</w:t>
      </w:r>
    </w:p>
    <w:p w14:paraId="16E3418B" w14:textId="77777777" w:rsidR="00A9708F" w:rsidRDefault="00162B7A">
      <w:pPr>
        <w:pStyle w:val="a3"/>
        <w:spacing w:before="70" w:line="230" w:lineRule="auto"/>
        <w:ind w:right="141"/>
      </w:pPr>
      <w:r>
        <w:rPr>
          <w:color w:val="4D4D4D"/>
        </w:rPr>
        <w:t>1.</w:t>
      </w:r>
      <w:r>
        <w:rPr>
          <w:color w:val="4D4D4D"/>
        </w:rPr>
        <w:t>消息生产者将消息发送给交换机按照路由判断</w:t>
      </w:r>
      <w:r>
        <w:rPr>
          <w:color w:val="4D4D4D"/>
        </w:rPr>
        <w:t>,</w:t>
      </w:r>
      <w:r>
        <w:rPr>
          <w:color w:val="4D4D4D"/>
        </w:rPr>
        <w:t>路由是字符串</w:t>
      </w:r>
      <w:r>
        <w:rPr>
          <w:color w:val="4D4D4D"/>
        </w:rPr>
        <w:t xml:space="preserve">(info) </w:t>
      </w:r>
      <w:r>
        <w:rPr>
          <w:color w:val="4D4D4D"/>
        </w:rPr>
        <w:t>当前产生的消息携带路由字符</w:t>
      </w:r>
      <w:r>
        <w:rPr>
          <w:color w:val="4D4D4D"/>
        </w:rPr>
        <w:t>(</w:t>
      </w:r>
      <w:r>
        <w:rPr>
          <w:color w:val="4D4D4D"/>
        </w:rPr>
        <w:t>对象的方法</w:t>
      </w:r>
      <w:r>
        <w:rPr>
          <w:color w:val="4D4D4D"/>
        </w:rPr>
        <w:t>),</w:t>
      </w:r>
      <w:r>
        <w:rPr>
          <w:color w:val="4D4D4D"/>
        </w:rPr>
        <w:t>交换机根据路由的</w:t>
      </w:r>
      <w:r>
        <w:rPr>
          <w:color w:val="4D4D4D"/>
        </w:rPr>
        <w:t>key,</w:t>
      </w:r>
      <w:r>
        <w:rPr>
          <w:color w:val="4D4D4D"/>
        </w:rPr>
        <w:t>只能匹配上路由</w:t>
      </w:r>
      <w:r>
        <w:rPr>
          <w:color w:val="4D4D4D"/>
        </w:rPr>
        <w:t>key</w:t>
      </w:r>
      <w:r>
        <w:rPr>
          <w:color w:val="4D4D4D"/>
        </w:rPr>
        <w:t>对应</w:t>
      </w:r>
    </w:p>
    <w:p w14:paraId="27562366" w14:textId="77777777" w:rsidR="00A9708F" w:rsidRDefault="00A9708F">
      <w:pPr>
        <w:spacing w:line="230" w:lineRule="auto"/>
        <w:sectPr w:rsidR="00A9708F">
          <w:type w:val="continuous"/>
          <w:pgSz w:w="11920" w:h="16840"/>
          <w:pgMar w:top="1520" w:right="1020" w:bottom="280" w:left="1020" w:header="720" w:footer="720" w:gutter="0"/>
          <w:cols w:space="720"/>
        </w:sectPr>
      </w:pPr>
    </w:p>
    <w:p w14:paraId="2E98D8D9" w14:textId="77777777" w:rsidR="00A9708F" w:rsidRDefault="00162B7A">
      <w:pPr>
        <w:pStyle w:val="a3"/>
        <w:spacing w:before="23" w:line="230" w:lineRule="auto"/>
        <w:ind w:right="4950"/>
      </w:pPr>
      <w:r>
        <w:rPr>
          <w:color w:val="4D4D4D"/>
        </w:rPr>
        <w:lastRenderedPageBreak/>
        <w:t>的消息队列</w:t>
      </w:r>
      <w:r>
        <w:rPr>
          <w:color w:val="4D4D4D"/>
        </w:rPr>
        <w:t>,</w:t>
      </w:r>
      <w:r>
        <w:rPr>
          <w:color w:val="4D4D4D"/>
        </w:rPr>
        <w:t>对应的消费者才能消费消息</w:t>
      </w:r>
      <w:r>
        <w:rPr>
          <w:color w:val="4D4D4D"/>
        </w:rPr>
        <w:t>; 2.</w:t>
      </w:r>
      <w:r>
        <w:rPr>
          <w:color w:val="4D4D4D"/>
        </w:rPr>
        <w:t>根据业务功能定义路由字符串</w:t>
      </w:r>
    </w:p>
    <w:p w14:paraId="38C3B9AD" w14:textId="77777777" w:rsidR="00A9708F" w:rsidRDefault="00162B7A">
      <w:pPr>
        <w:pStyle w:val="a6"/>
        <w:numPr>
          <w:ilvl w:val="0"/>
          <w:numId w:val="4"/>
        </w:numPr>
        <w:tabs>
          <w:tab w:val="left" w:pos="330"/>
        </w:tabs>
        <w:ind w:hanging="229"/>
        <w:rPr>
          <w:sz w:val="27"/>
        </w:rPr>
      </w:pPr>
      <w:r>
        <w:rPr>
          <w:color w:val="4D4D4D"/>
          <w:sz w:val="27"/>
        </w:rPr>
        <w:t>从系统的代码逻辑中获取对应的功能字符串</w:t>
      </w:r>
      <w:r>
        <w:rPr>
          <w:color w:val="4D4D4D"/>
          <w:sz w:val="27"/>
        </w:rPr>
        <w:t>,</w:t>
      </w:r>
      <w:r>
        <w:rPr>
          <w:color w:val="4D4D4D"/>
          <w:sz w:val="27"/>
        </w:rPr>
        <w:t>将消息任务扔到对应的队列中。</w:t>
      </w:r>
    </w:p>
    <w:p w14:paraId="47B6E835" w14:textId="77777777" w:rsidR="00A9708F" w:rsidRDefault="00162B7A">
      <w:pPr>
        <w:pStyle w:val="a6"/>
        <w:numPr>
          <w:ilvl w:val="0"/>
          <w:numId w:val="4"/>
        </w:numPr>
        <w:tabs>
          <w:tab w:val="left" w:pos="330"/>
        </w:tabs>
        <w:spacing w:before="5" w:line="230" w:lineRule="auto"/>
        <w:ind w:left="100" w:right="288" w:firstLine="0"/>
        <w:jc w:val="both"/>
        <w:rPr>
          <w:sz w:val="27"/>
        </w:rPr>
      </w:pPr>
      <w:r>
        <w:rPr>
          <w:color w:val="4D4D4D"/>
          <w:sz w:val="27"/>
        </w:rPr>
        <w:t>业务场景</w:t>
      </w:r>
      <w:r>
        <w:rPr>
          <w:color w:val="4D4D4D"/>
          <w:sz w:val="27"/>
        </w:rPr>
        <w:t>:error</w:t>
      </w:r>
      <w:r>
        <w:rPr>
          <w:color w:val="4D4D4D"/>
          <w:spacing w:val="15"/>
          <w:sz w:val="27"/>
        </w:rPr>
        <w:t xml:space="preserve"> </w:t>
      </w:r>
      <w:r>
        <w:rPr>
          <w:color w:val="4D4D4D"/>
          <w:spacing w:val="15"/>
          <w:sz w:val="27"/>
        </w:rPr>
        <w:t>通知</w:t>
      </w:r>
      <w:r>
        <w:rPr>
          <w:color w:val="4D4D4D"/>
          <w:sz w:val="27"/>
        </w:rPr>
        <w:t>;EXCEPTION;</w:t>
      </w:r>
      <w:r>
        <w:rPr>
          <w:color w:val="4D4D4D"/>
          <w:sz w:val="27"/>
        </w:rPr>
        <w:t>错误通知的功能</w:t>
      </w:r>
      <w:r>
        <w:rPr>
          <w:color w:val="4D4D4D"/>
          <w:sz w:val="27"/>
        </w:rPr>
        <w:t>;</w:t>
      </w:r>
      <w:r>
        <w:rPr>
          <w:color w:val="4D4D4D"/>
          <w:sz w:val="27"/>
        </w:rPr>
        <w:t>传统意义的错误通知</w:t>
      </w:r>
      <w:r>
        <w:rPr>
          <w:color w:val="4D4D4D"/>
          <w:sz w:val="27"/>
        </w:rPr>
        <w:t>;</w:t>
      </w:r>
      <w:r>
        <w:rPr>
          <w:color w:val="4D4D4D"/>
          <w:sz w:val="27"/>
        </w:rPr>
        <w:t>客户通知</w:t>
      </w:r>
      <w:r>
        <w:rPr>
          <w:color w:val="4D4D4D"/>
          <w:sz w:val="27"/>
        </w:rPr>
        <w:t>;</w:t>
      </w:r>
      <w:r>
        <w:rPr>
          <w:color w:val="4D4D4D"/>
          <w:sz w:val="27"/>
        </w:rPr>
        <w:t>利用</w:t>
      </w:r>
      <w:r>
        <w:rPr>
          <w:color w:val="4D4D4D"/>
          <w:sz w:val="27"/>
        </w:rPr>
        <w:t>key</w:t>
      </w:r>
      <w:r>
        <w:rPr>
          <w:color w:val="4D4D4D"/>
          <w:spacing w:val="-1"/>
          <w:sz w:val="27"/>
        </w:rPr>
        <w:t>路由</w:t>
      </w:r>
      <w:r>
        <w:rPr>
          <w:color w:val="4D4D4D"/>
          <w:spacing w:val="-1"/>
          <w:sz w:val="27"/>
        </w:rPr>
        <w:t>,</w:t>
      </w:r>
      <w:r>
        <w:rPr>
          <w:color w:val="4D4D4D"/>
          <w:spacing w:val="-1"/>
          <w:sz w:val="27"/>
        </w:rPr>
        <w:t>可以将程序中的错误封装成消息传入到消息队列中</w:t>
      </w:r>
      <w:r>
        <w:rPr>
          <w:color w:val="4D4D4D"/>
          <w:spacing w:val="-1"/>
          <w:sz w:val="27"/>
        </w:rPr>
        <w:t>,</w:t>
      </w:r>
      <w:r>
        <w:rPr>
          <w:color w:val="4D4D4D"/>
          <w:spacing w:val="-1"/>
          <w:sz w:val="27"/>
        </w:rPr>
        <w:t>开发者可</w:t>
      </w:r>
      <w:r>
        <w:rPr>
          <w:color w:val="4D4D4D"/>
          <w:sz w:val="27"/>
        </w:rPr>
        <w:t>以自定义消费者</w:t>
      </w:r>
      <w:r>
        <w:rPr>
          <w:color w:val="4D4D4D"/>
          <w:sz w:val="27"/>
        </w:rPr>
        <w:t>,</w:t>
      </w:r>
      <w:r>
        <w:rPr>
          <w:color w:val="4D4D4D"/>
          <w:sz w:val="27"/>
        </w:rPr>
        <w:t>实时接收错误</w:t>
      </w:r>
      <w:r>
        <w:rPr>
          <w:color w:val="4D4D4D"/>
          <w:sz w:val="27"/>
        </w:rPr>
        <w:t>;</w:t>
      </w:r>
    </w:p>
    <w:p w14:paraId="4EF7023C" w14:textId="77777777" w:rsidR="00A9708F" w:rsidRDefault="00162B7A">
      <w:pPr>
        <w:pStyle w:val="2"/>
        <w:spacing w:line="491" w:lineRule="exact"/>
        <w:jc w:val="both"/>
      </w:pPr>
      <w:r>
        <w:rPr>
          <w:color w:val="4D4D4D"/>
        </w:rPr>
        <w:t>五</w:t>
      </w:r>
      <w:r>
        <w:rPr>
          <w:color w:val="4D4D4D"/>
        </w:rPr>
        <w:t xml:space="preserve">.topic </w:t>
      </w:r>
      <w:r>
        <w:rPr>
          <w:color w:val="4D4D4D"/>
        </w:rPr>
        <w:t>主题模式</w:t>
      </w:r>
      <w:r>
        <w:rPr>
          <w:color w:val="4D4D4D"/>
        </w:rPr>
        <w:t>(</w:t>
      </w:r>
      <w:r>
        <w:rPr>
          <w:color w:val="4D4D4D"/>
        </w:rPr>
        <w:t>路由模式的一种</w:t>
      </w:r>
      <w:r>
        <w:rPr>
          <w:color w:val="4D4D4D"/>
        </w:rPr>
        <w:t>)</w:t>
      </w:r>
    </w:p>
    <w:p w14:paraId="751D8E7C" w14:textId="77777777" w:rsidR="00A9708F" w:rsidRDefault="00162B7A">
      <w:pPr>
        <w:pStyle w:val="a3"/>
        <w:spacing w:before="4"/>
        <w:ind w:left="0"/>
        <w:rPr>
          <w:b/>
          <w:sz w:val="12"/>
        </w:rPr>
      </w:pPr>
      <w:r>
        <w:rPr>
          <w:noProof/>
        </w:rPr>
        <w:drawing>
          <wp:anchor distT="0" distB="0" distL="0" distR="0" simplePos="0" relativeHeight="251640320" behindDoc="0" locked="0" layoutInCell="1" allowOverlap="1" wp14:anchorId="458BF364" wp14:editId="25050C29">
            <wp:simplePos x="0" y="0"/>
            <wp:positionH relativeFrom="page">
              <wp:posOffset>1682750</wp:posOffset>
            </wp:positionH>
            <wp:positionV relativeFrom="paragraph">
              <wp:posOffset>167640</wp:posOffset>
            </wp:positionV>
            <wp:extent cx="3981450" cy="1247775"/>
            <wp:effectExtent l="0" t="0" r="0" b="0"/>
            <wp:wrapTopAndBottom/>
            <wp:docPr id="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8.png"/>
                    <pic:cNvPicPr>
                      <a:picLocks noChangeAspect="1"/>
                    </pic:cNvPicPr>
                  </pic:nvPicPr>
                  <pic:blipFill>
                    <a:blip r:embed="rId17" cstate="print"/>
                    <a:stretch>
                      <a:fillRect/>
                    </a:stretch>
                  </pic:blipFill>
                  <pic:spPr>
                    <a:xfrm>
                      <a:off x="0" y="0"/>
                      <a:ext cx="3981460" cy="1247775"/>
                    </a:xfrm>
                    <a:prstGeom prst="rect">
                      <a:avLst/>
                    </a:prstGeom>
                  </pic:spPr>
                </pic:pic>
              </a:graphicData>
            </a:graphic>
          </wp:anchor>
        </w:drawing>
      </w:r>
    </w:p>
    <w:p w14:paraId="09F03152" w14:textId="77777777" w:rsidR="00A9708F" w:rsidRDefault="00A9708F">
      <w:pPr>
        <w:pStyle w:val="a3"/>
        <w:spacing w:before="6"/>
        <w:ind w:left="0"/>
        <w:rPr>
          <w:b/>
          <w:sz w:val="5"/>
        </w:rPr>
      </w:pPr>
    </w:p>
    <w:p w14:paraId="5EA0DD72" w14:textId="77777777" w:rsidR="00A9708F" w:rsidRDefault="00A9708F">
      <w:pPr>
        <w:rPr>
          <w:sz w:val="5"/>
        </w:rPr>
        <w:sectPr w:rsidR="00A9708F">
          <w:pgSz w:w="11920" w:h="16840"/>
          <w:pgMar w:top="980" w:right="1020" w:bottom="280" w:left="1020" w:header="720" w:footer="720" w:gutter="0"/>
          <w:cols w:space="720"/>
        </w:sectPr>
      </w:pPr>
    </w:p>
    <w:p w14:paraId="5C5C4344" w14:textId="77777777" w:rsidR="00A9708F" w:rsidRDefault="00A9708F">
      <w:pPr>
        <w:pStyle w:val="a3"/>
        <w:spacing w:before="7"/>
        <w:ind w:left="0"/>
        <w:rPr>
          <w:b/>
          <w:sz w:val="19"/>
        </w:rPr>
      </w:pPr>
    </w:p>
    <w:p w14:paraId="5A8D7446" w14:textId="77777777" w:rsidR="00A9708F" w:rsidRDefault="00162B7A">
      <w:pPr>
        <w:pStyle w:val="a6"/>
        <w:numPr>
          <w:ilvl w:val="0"/>
          <w:numId w:val="5"/>
        </w:numPr>
        <w:tabs>
          <w:tab w:val="left" w:pos="330"/>
        </w:tabs>
        <w:spacing w:line="240" w:lineRule="auto"/>
        <w:ind w:hanging="229"/>
        <w:rPr>
          <w:sz w:val="27"/>
        </w:rPr>
      </w:pPr>
      <w:r>
        <w:rPr>
          <w:color w:val="4D4D4D"/>
          <w:sz w:val="27"/>
        </w:rPr>
        <w:t>星号井号代表通配符</w:t>
      </w:r>
    </w:p>
    <w:p w14:paraId="7FB282D5" w14:textId="77777777" w:rsidR="00A9708F" w:rsidRDefault="00162B7A">
      <w:pPr>
        <w:spacing w:before="95"/>
        <w:ind w:left="100"/>
        <w:rPr>
          <w:rFonts w:ascii="Arial"/>
          <w:sz w:val="18"/>
        </w:rPr>
      </w:pPr>
      <w:r>
        <w:br w:type="column"/>
      </w:r>
      <w:r>
        <w:rPr>
          <w:rFonts w:ascii="Arial"/>
          <w:color w:val="585858"/>
          <w:sz w:val="18"/>
        </w:rPr>
        <w:t>img</w:t>
      </w:r>
    </w:p>
    <w:p w14:paraId="7E522AAC" w14:textId="77777777" w:rsidR="00A9708F" w:rsidRDefault="00A9708F">
      <w:pPr>
        <w:rPr>
          <w:rFonts w:ascii="Arial"/>
          <w:sz w:val="18"/>
        </w:rPr>
        <w:sectPr w:rsidR="00A9708F">
          <w:type w:val="continuous"/>
          <w:pgSz w:w="11920" w:h="16840"/>
          <w:pgMar w:top="1520" w:right="1020" w:bottom="280" w:left="1020" w:header="720" w:footer="720" w:gutter="0"/>
          <w:cols w:num="2" w:space="720" w:equalWidth="0">
            <w:col w:w="2854" w:space="1836"/>
            <w:col w:w="5190"/>
          </w:cols>
        </w:sectPr>
      </w:pPr>
    </w:p>
    <w:p w14:paraId="313C0E15" w14:textId="77777777" w:rsidR="00A9708F" w:rsidRDefault="00162B7A">
      <w:pPr>
        <w:pStyle w:val="a6"/>
        <w:numPr>
          <w:ilvl w:val="0"/>
          <w:numId w:val="5"/>
        </w:numPr>
        <w:tabs>
          <w:tab w:val="left" w:pos="330"/>
        </w:tabs>
        <w:spacing w:line="472" w:lineRule="exact"/>
        <w:ind w:hanging="229"/>
        <w:rPr>
          <w:sz w:val="27"/>
        </w:rPr>
      </w:pPr>
      <w:r>
        <w:rPr>
          <w:color w:val="4D4D4D"/>
          <w:sz w:val="27"/>
        </w:rPr>
        <w:t>星号代表多个单词</w:t>
      </w:r>
      <w:r>
        <w:rPr>
          <w:color w:val="4D4D4D"/>
          <w:sz w:val="27"/>
        </w:rPr>
        <w:t>,</w:t>
      </w:r>
      <w:r>
        <w:rPr>
          <w:color w:val="4D4D4D"/>
          <w:sz w:val="27"/>
        </w:rPr>
        <w:t>井号代表一个单词</w:t>
      </w:r>
    </w:p>
    <w:p w14:paraId="67F5105F" w14:textId="77777777" w:rsidR="00A9708F" w:rsidRDefault="00162B7A">
      <w:pPr>
        <w:pStyle w:val="a6"/>
        <w:numPr>
          <w:ilvl w:val="0"/>
          <w:numId w:val="5"/>
        </w:numPr>
        <w:tabs>
          <w:tab w:val="left" w:pos="330"/>
        </w:tabs>
        <w:ind w:hanging="229"/>
        <w:rPr>
          <w:sz w:val="27"/>
        </w:rPr>
      </w:pPr>
      <w:r>
        <w:rPr>
          <w:color w:val="4D4D4D"/>
          <w:sz w:val="27"/>
        </w:rPr>
        <w:t>路由功能添加模糊匹配</w:t>
      </w:r>
    </w:p>
    <w:p w14:paraId="3F81F70F" w14:textId="77777777" w:rsidR="00A9708F" w:rsidRDefault="00162B7A">
      <w:pPr>
        <w:pStyle w:val="a6"/>
        <w:numPr>
          <w:ilvl w:val="0"/>
          <w:numId w:val="5"/>
        </w:numPr>
        <w:tabs>
          <w:tab w:val="left" w:pos="330"/>
        </w:tabs>
        <w:ind w:hanging="229"/>
        <w:rPr>
          <w:sz w:val="27"/>
        </w:rPr>
      </w:pPr>
      <w:r>
        <w:rPr>
          <w:color w:val="4D4D4D"/>
          <w:sz w:val="27"/>
        </w:rPr>
        <w:t>消息产生者产生消息</w:t>
      </w:r>
      <w:r>
        <w:rPr>
          <w:color w:val="4D4D4D"/>
          <w:sz w:val="27"/>
        </w:rPr>
        <w:t>,</w:t>
      </w:r>
      <w:r>
        <w:rPr>
          <w:color w:val="4D4D4D"/>
          <w:sz w:val="27"/>
        </w:rPr>
        <w:t>把消息交给交换机</w:t>
      </w:r>
    </w:p>
    <w:p w14:paraId="77EFDF86" w14:textId="77777777" w:rsidR="00A9708F" w:rsidRDefault="00162B7A">
      <w:pPr>
        <w:pStyle w:val="a6"/>
        <w:numPr>
          <w:ilvl w:val="0"/>
          <w:numId w:val="5"/>
        </w:numPr>
        <w:tabs>
          <w:tab w:val="left" w:pos="330"/>
        </w:tabs>
        <w:spacing w:before="5" w:line="230" w:lineRule="auto"/>
        <w:ind w:left="100" w:right="193" w:firstLine="0"/>
        <w:rPr>
          <w:sz w:val="27"/>
        </w:rPr>
      </w:pPr>
      <w:r>
        <w:rPr>
          <w:color w:val="4D4D4D"/>
          <w:sz w:val="27"/>
        </w:rPr>
        <w:t>交换机根据</w:t>
      </w:r>
      <w:r>
        <w:rPr>
          <w:color w:val="4D4D4D"/>
          <w:sz w:val="27"/>
        </w:rPr>
        <w:t>key</w:t>
      </w:r>
      <w:r>
        <w:rPr>
          <w:color w:val="4D4D4D"/>
          <w:spacing w:val="-1"/>
          <w:sz w:val="27"/>
        </w:rPr>
        <w:t>的规则模糊匹配到对应的队列</w:t>
      </w:r>
      <w:r>
        <w:rPr>
          <w:color w:val="4D4D4D"/>
          <w:spacing w:val="-1"/>
          <w:sz w:val="27"/>
        </w:rPr>
        <w:t>,</w:t>
      </w:r>
      <w:r>
        <w:rPr>
          <w:color w:val="4D4D4D"/>
          <w:spacing w:val="-1"/>
          <w:sz w:val="27"/>
        </w:rPr>
        <w:t>由队列的监听消费者接收消息消</w:t>
      </w:r>
      <w:r>
        <w:rPr>
          <w:color w:val="4D4D4D"/>
          <w:sz w:val="27"/>
        </w:rPr>
        <w:t>费</w:t>
      </w:r>
    </w:p>
    <w:p w14:paraId="485F1928" w14:textId="77777777" w:rsidR="00A9708F" w:rsidRDefault="00162B7A">
      <w:pPr>
        <w:pStyle w:val="a3"/>
        <w:spacing w:before="5" w:line="230" w:lineRule="auto"/>
        <w:ind w:right="417"/>
      </w:pPr>
      <w:r>
        <w:rPr>
          <w:color w:val="4D4D4D"/>
        </w:rPr>
        <w:t>（在我的理解看来就是</w:t>
      </w:r>
      <w:r>
        <w:rPr>
          <w:color w:val="4D4D4D"/>
        </w:rPr>
        <w:t>routing</w:t>
      </w:r>
      <w:r>
        <w:rPr>
          <w:color w:val="4D4D4D"/>
        </w:rPr>
        <w:t>查询的一种模糊匹配，就类似</w:t>
      </w:r>
      <w:r>
        <w:rPr>
          <w:color w:val="4D4D4D"/>
        </w:rPr>
        <w:t>sql</w:t>
      </w:r>
      <w:r>
        <w:rPr>
          <w:color w:val="4D4D4D"/>
        </w:rPr>
        <w:t>的模糊查询方式）</w:t>
      </w:r>
    </w:p>
    <w:p w14:paraId="0354E894" w14:textId="77777777" w:rsidR="00A9708F" w:rsidRDefault="00162B7A">
      <w:pPr>
        <w:pStyle w:val="1"/>
        <w:spacing w:line="726" w:lineRule="exact"/>
      </w:pPr>
      <w:r>
        <w:rPr>
          <w:color w:val="4F4F4F"/>
        </w:rPr>
        <w:t>如何保证</w:t>
      </w:r>
      <w:r>
        <w:rPr>
          <w:color w:val="4F4F4F"/>
        </w:rPr>
        <w:t>RabbitMQ</w:t>
      </w:r>
      <w:r>
        <w:rPr>
          <w:color w:val="4F4F4F"/>
        </w:rPr>
        <w:t>消息的顺序性？</w:t>
      </w:r>
    </w:p>
    <w:p w14:paraId="6B6B2F75" w14:textId="77777777" w:rsidR="00A9708F" w:rsidRDefault="00162B7A">
      <w:pPr>
        <w:pStyle w:val="a3"/>
        <w:spacing w:line="230" w:lineRule="auto"/>
        <w:ind w:right="247"/>
      </w:pPr>
      <w:r>
        <w:rPr>
          <w:color w:val="4D4D4D"/>
        </w:rPr>
        <w:t>拆分多个</w:t>
      </w:r>
      <w:r>
        <w:rPr>
          <w:color w:val="4D4D4D"/>
        </w:rPr>
        <w:t xml:space="preserve"> queue</w:t>
      </w:r>
      <w:r>
        <w:rPr>
          <w:color w:val="4D4D4D"/>
        </w:rPr>
        <w:t>，每个</w:t>
      </w:r>
      <w:r>
        <w:rPr>
          <w:color w:val="4D4D4D"/>
        </w:rPr>
        <w:t xml:space="preserve"> queue </w:t>
      </w:r>
      <w:r>
        <w:rPr>
          <w:color w:val="4D4D4D"/>
        </w:rPr>
        <w:t>一个</w:t>
      </w:r>
      <w:r>
        <w:rPr>
          <w:color w:val="4D4D4D"/>
        </w:rPr>
        <w:t xml:space="preserve"> consumer</w:t>
      </w:r>
      <w:r>
        <w:rPr>
          <w:color w:val="4D4D4D"/>
        </w:rPr>
        <w:t>，就是多一些</w:t>
      </w:r>
      <w:r>
        <w:rPr>
          <w:color w:val="4D4D4D"/>
        </w:rPr>
        <w:t xml:space="preserve"> queue </w:t>
      </w:r>
      <w:r>
        <w:rPr>
          <w:color w:val="4D4D4D"/>
        </w:rPr>
        <w:t>而已，确实是</w:t>
      </w:r>
      <w:r>
        <w:rPr>
          <w:color w:val="4D4D4D"/>
        </w:rPr>
        <w:t>麻烦点；或者就一个</w:t>
      </w:r>
      <w:r>
        <w:rPr>
          <w:color w:val="4D4D4D"/>
        </w:rPr>
        <w:t xml:space="preserve"> queue </w:t>
      </w:r>
      <w:r>
        <w:rPr>
          <w:color w:val="4D4D4D"/>
        </w:rPr>
        <w:t>但是对应一个</w:t>
      </w:r>
      <w:r>
        <w:rPr>
          <w:color w:val="4D4D4D"/>
        </w:rPr>
        <w:t xml:space="preserve"> consumer</w:t>
      </w:r>
      <w:r>
        <w:rPr>
          <w:color w:val="4D4D4D"/>
        </w:rPr>
        <w:t>，然后这个</w:t>
      </w:r>
    </w:p>
    <w:p w14:paraId="0A089678" w14:textId="77777777" w:rsidR="00A9708F" w:rsidRDefault="00162B7A">
      <w:pPr>
        <w:pStyle w:val="a3"/>
        <w:spacing w:line="477" w:lineRule="exact"/>
      </w:pPr>
      <w:r>
        <w:rPr>
          <w:color w:val="4D4D4D"/>
        </w:rPr>
        <w:t xml:space="preserve">consumer </w:t>
      </w:r>
      <w:r>
        <w:rPr>
          <w:color w:val="4D4D4D"/>
        </w:rPr>
        <w:t>内部用内存队列做排队，然后分发给底层不同的</w:t>
      </w:r>
      <w:r>
        <w:rPr>
          <w:color w:val="4D4D4D"/>
        </w:rPr>
        <w:t xml:space="preserve"> worker </w:t>
      </w:r>
      <w:r>
        <w:rPr>
          <w:color w:val="4D4D4D"/>
        </w:rPr>
        <w:t>来处理。</w:t>
      </w:r>
    </w:p>
    <w:p w14:paraId="0681207C" w14:textId="77777777" w:rsidR="00A9708F" w:rsidRDefault="00162B7A">
      <w:pPr>
        <w:pStyle w:val="1"/>
        <w:spacing w:line="729" w:lineRule="exact"/>
      </w:pPr>
      <w:bookmarkStart w:id="17" w:name="_Hlk92386786"/>
      <w:r>
        <w:rPr>
          <w:color w:val="4F4F4F"/>
        </w:rPr>
        <w:t>消息如何分发？</w:t>
      </w:r>
    </w:p>
    <w:bookmarkEnd w:id="17"/>
    <w:p w14:paraId="22C7F2F1" w14:textId="77777777" w:rsidR="00A9708F" w:rsidRDefault="00162B7A">
      <w:pPr>
        <w:pStyle w:val="a3"/>
        <w:spacing w:line="230" w:lineRule="auto"/>
        <w:ind w:right="113"/>
        <w:jc w:val="both"/>
      </w:pPr>
      <w:r>
        <w:rPr>
          <w:color w:val="4D4D4D"/>
        </w:rPr>
        <w:t>若该队列至少有一个消费者订阅，</w:t>
      </w:r>
      <w:r>
        <w:rPr>
          <w:color w:val="4D4D4D"/>
        </w:rPr>
        <w:t>消息将以循环（</w:t>
      </w:r>
      <w:r>
        <w:rPr>
          <w:color w:val="4D4D4D"/>
        </w:rPr>
        <w:t>round-robin</w:t>
      </w:r>
      <w:r>
        <w:rPr>
          <w:color w:val="4D4D4D"/>
        </w:rPr>
        <w:t>）的方式发送给</w:t>
      </w:r>
      <w:r>
        <w:rPr>
          <w:color w:val="4D4D4D"/>
        </w:rPr>
        <w:t>消费者。每条消息只会分发给一个订阅的消费者</w:t>
      </w:r>
      <w:r>
        <w:rPr>
          <w:color w:val="4D4D4D"/>
        </w:rPr>
        <w:t>（前提是消费者能够正常处理消息并进行确认）</w:t>
      </w:r>
      <w:r>
        <w:rPr>
          <w:color w:val="4D4D4D"/>
        </w:rPr>
        <w:t>。</w:t>
      </w:r>
      <w:r>
        <w:rPr>
          <w:color w:val="4D4D4D"/>
        </w:rPr>
        <w:t>通过路由可实现多消费的功能</w:t>
      </w:r>
    </w:p>
    <w:p w14:paraId="6BBFBC5F" w14:textId="77777777" w:rsidR="00A9708F" w:rsidRDefault="00A9708F">
      <w:pPr>
        <w:spacing w:line="230" w:lineRule="auto"/>
        <w:jc w:val="both"/>
        <w:sectPr w:rsidR="00A9708F">
          <w:type w:val="continuous"/>
          <w:pgSz w:w="11920" w:h="16840"/>
          <w:pgMar w:top="1520" w:right="1020" w:bottom="280" w:left="1020" w:header="720" w:footer="720" w:gutter="0"/>
          <w:cols w:space="720"/>
        </w:sectPr>
      </w:pPr>
    </w:p>
    <w:p w14:paraId="35AA8AE3" w14:textId="77777777" w:rsidR="00A9708F" w:rsidRDefault="00162B7A">
      <w:pPr>
        <w:pStyle w:val="1"/>
        <w:spacing w:line="725" w:lineRule="exact"/>
      </w:pPr>
      <w:bookmarkStart w:id="18" w:name="_Hlk92386825"/>
      <w:r>
        <w:rPr>
          <w:color w:val="4F4F4F"/>
        </w:rPr>
        <w:lastRenderedPageBreak/>
        <w:t>消息怎么路由？</w:t>
      </w:r>
    </w:p>
    <w:bookmarkEnd w:id="18"/>
    <w:p w14:paraId="6A9F0266" w14:textId="77777777" w:rsidR="00A9708F" w:rsidRDefault="00162B7A">
      <w:pPr>
        <w:pStyle w:val="a3"/>
        <w:spacing w:line="230" w:lineRule="auto"/>
        <w:ind w:right="260"/>
        <w:jc w:val="both"/>
      </w:pPr>
      <w:r>
        <w:rPr>
          <w:color w:val="4D4D4D"/>
        </w:rPr>
        <w:t>消息提供方</w:t>
      </w:r>
      <w:r>
        <w:rPr>
          <w:color w:val="4D4D4D"/>
        </w:rPr>
        <w:t>-&gt;</w:t>
      </w:r>
      <w:r>
        <w:rPr>
          <w:color w:val="4D4D4D"/>
        </w:rPr>
        <w:t>路由</w:t>
      </w:r>
      <w:r>
        <w:rPr>
          <w:color w:val="4D4D4D"/>
        </w:rPr>
        <w:t>-&gt;</w:t>
      </w:r>
      <w:r>
        <w:rPr>
          <w:color w:val="4D4D4D"/>
        </w:rPr>
        <w:t>一至多个队列消息发布到交换器时，消息将拥有一个路由键（</w:t>
      </w:r>
      <w:r>
        <w:rPr>
          <w:color w:val="4D4D4D"/>
        </w:rPr>
        <w:t>routing key</w:t>
      </w:r>
      <w:r>
        <w:rPr>
          <w:color w:val="4D4D4D"/>
        </w:rPr>
        <w:t>），在消息创建时设定。通过队列路由键，可以把队列绑定到交换器上。消息到达交换器后，</w:t>
      </w:r>
      <w:r>
        <w:rPr>
          <w:color w:val="4D4D4D"/>
        </w:rPr>
        <w:t xml:space="preserve">RabbitMQ </w:t>
      </w:r>
      <w:r>
        <w:rPr>
          <w:color w:val="4D4D4D"/>
        </w:rPr>
        <w:t>会将消息的路由键与队列的路由键进行匹配（针对不同的交换器有不同的路由规则</w:t>
      </w:r>
      <w:r>
        <w:rPr>
          <w:color w:val="4D4D4D"/>
        </w:rPr>
        <w:t>）；</w:t>
      </w:r>
    </w:p>
    <w:p w14:paraId="712BFE62" w14:textId="77777777" w:rsidR="00A9708F" w:rsidRDefault="00162B7A">
      <w:pPr>
        <w:pStyle w:val="a3"/>
        <w:spacing w:line="485" w:lineRule="exact"/>
      </w:pPr>
      <w:r>
        <w:rPr>
          <w:color w:val="4D4D4D"/>
        </w:rPr>
        <w:t>常用的交换器主要分为一下三种：</w:t>
      </w:r>
    </w:p>
    <w:p w14:paraId="3FCAF50E" w14:textId="77777777" w:rsidR="00A9708F" w:rsidRDefault="00162B7A">
      <w:pPr>
        <w:pStyle w:val="a3"/>
        <w:spacing w:line="480" w:lineRule="exact"/>
      </w:pPr>
      <w:bookmarkStart w:id="19" w:name="_Hlk92386832"/>
      <w:r>
        <w:rPr>
          <w:color w:val="4D4D4D"/>
        </w:rPr>
        <w:t>fanout</w:t>
      </w:r>
      <w:r>
        <w:rPr>
          <w:color w:val="4D4D4D"/>
        </w:rPr>
        <w:t>：如果交换器收到消息，将会广播到所有绑定的队列上</w:t>
      </w:r>
    </w:p>
    <w:p w14:paraId="6827F2E0" w14:textId="77777777" w:rsidR="00A9708F" w:rsidRDefault="00162B7A">
      <w:pPr>
        <w:pStyle w:val="a3"/>
        <w:spacing w:line="480" w:lineRule="exact"/>
      </w:pPr>
      <w:r>
        <w:rPr>
          <w:color w:val="4D4D4D"/>
        </w:rPr>
        <w:t>direct</w:t>
      </w:r>
      <w:r>
        <w:rPr>
          <w:color w:val="4D4D4D"/>
        </w:rPr>
        <w:t>：如果路由键完全匹配，消息就被投递到相应的队列</w:t>
      </w:r>
    </w:p>
    <w:p w14:paraId="5F9D5E94" w14:textId="77777777" w:rsidR="00A9708F" w:rsidRDefault="00162B7A">
      <w:pPr>
        <w:pStyle w:val="a3"/>
        <w:spacing w:before="4" w:line="230" w:lineRule="auto"/>
        <w:ind w:right="467"/>
      </w:pPr>
      <w:r>
        <w:rPr>
          <w:color w:val="4D4D4D"/>
        </w:rPr>
        <w:t>topic</w:t>
      </w:r>
      <w:r>
        <w:rPr>
          <w:color w:val="4D4D4D"/>
        </w:rPr>
        <w:t>：可以使来自不同源头的消息能够到达同一个队列。</w:t>
      </w:r>
      <w:r>
        <w:rPr>
          <w:color w:val="4D4D4D"/>
        </w:rPr>
        <w:t xml:space="preserve"> </w:t>
      </w:r>
      <w:r>
        <w:rPr>
          <w:color w:val="4D4D4D"/>
        </w:rPr>
        <w:t>使用</w:t>
      </w:r>
      <w:r>
        <w:rPr>
          <w:color w:val="4D4D4D"/>
        </w:rPr>
        <w:t xml:space="preserve"> topic </w:t>
      </w:r>
      <w:r>
        <w:rPr>
          <w:color w:val="4D4D4D"/>
        </w:rPr>
        <w:t>交换器时，可以使用通配符</w:t>
      </w:r>
    </w:p>
    <w:p w14:paraId="3342407D" w14:textId="77777777" w:rsidR="00A9708F" w:rsidRDefault="00162B7A">
      <w:pPr>
        <w:pStyle w:val="1"/>
        <w:spacing w:line="726" w:lineRule="exact"/>
      </w:pPr>
      <w:bookmarkStart w:id="20" w:name="_Hlk92387178"/>
      <w:bookmarkEnd w:id="19"/>
      <w:r>
        <w:rPr>
          <w:color w:val="4F4F4F"/>
        </w:rPr>
        <w:t>消息基于什么传输？</w:t>
      </w:r>
    </w:p>
    <w:p w14:paraId="0FB0C465" w14:textId="77777777" w:rsidR="00A9708F" w:rsidRDefault="00162B7A">
      <w:pPr>
        <w:pStyle w:val="a3"/>
        <w:spacing w:line="230" w:lineRule="auto"/>
        <w:ind w:right="208"/>
        <w:jc w:val="both"/>
      </w:pPr>
      <w:bookmarkStart w:id="21" w:name="_Hlk92387187"/>
      <w:bookmarkEnd w:id="20"/>
      <w:r>
        <w:rPr>
          <w:color w:val="4D4D4D"/>
        </w:rPr>
        <w:t>由于</w:t>
      </w:r>
      <w:r>
        <w:rPr>
          <w:color w:val="4D4D4D"/>
        </w:rPr>
        <w:t xml:space="preserve"> TCP </w:t>
      </w:r>
      <w:r>
        <w:rPr>
          <w:color w:val="4D4D4D"/>
        </w:rPr>
        <w:t>连接的创建和销毁开销较大，且并发数受系统资源限制，会造成性能瓶颈。</w:t>
      </w:r>
      <w:r>
        <w:rPr>
          <w:color w:val="4D4D4D"/>
        </w:rPr>
        <w:t xml:space="preserve">RabbitMQ </w:t>
      </w:r>
      <w:r>
        <w:rPr>
          <w:color w:val="4D4D4D"/>
        </w:rPr>
        <w:t>使用信道的方式来传输数据。信道是建立在真实的</w:t>
      </w:r>
      <w:r>
        <w:rPr>
          <w:color w:val="4D4D4D"/>
        </w:rPr>
        <w:t xml:space="preserve"> TCP </w:t>
      </w:r>
      <w:r>
        <w:rPr>
          <w:color w:val="4D4D4D"/>
        </w:rPr>
        <w:t>连接内的虚拟连接，且每条</w:t>
      </w:r>
      <w:r>
        <w:rPr>
          <w:color w:val="4D4D4D"/>
        </w:rPr>
        <w:t xml:space="preserve"> TCP </w:t>
      </w:r>
      <w:r>
        <w:rPr>
          <w:color w:val="4D4D4D"/>
        </w:rPr>
        <w:t>连接上的信道数量没有限制。</w:t>
      </w:r>
    </w:p>
    <w:bookmarkEnd w:id="21"/>
    <w:p w14:paraId="0B6B0706" w14:textId="77777777" w:rsidR="00A9708F" w:rsidRDefault="00162B7A">
      <w:pPr>
        <w:pStyle w:val="1"/>
        <w:spacing w:before="15" w:line="228" w:lineRule="auto"/>
        <w:ind w:right="254"/>
      </w:pPr>
      <w:r>
        <w:rPr>
          <w:color w:val="4F4F4F"/>
        </w:rPr>
        <w:t>如何保证消息不被</w:t>
      </w:r>
      <w:r>
        <w:rPr>
          <w:color w:val="4F4F4F"/>
        </w:rPr>
        <w:t>重复消费？或者说，如何保证消息消费时的幂等性？</w:t>
      </w:r>
    </w:p>
    <w:p w14:paraId="23F92ABA" w14:textId="77777777" w:rsidR="00A9708F" w:rsidRDefault="00162B7A">
      <w:pPr>
        <w:pStyle w:val="a3"/>
        <w:spacing w:line="230" w:lineRule="auto"/>
        <w:ind w:right="113"/>
        <w:jc w:val="both"/>
      </w:pPr>
      <w:r>
        <w:rPr>
          <w:color w:val="4D4D4D"/>
        </w:rPr>
        <w:t>先说为什么会重复消费：正常情况下，消费者在消费消息的时候，消费完毕后，</w:t>
      </w:r>
      <w:r>
        <w:rPr>
          <w:color w:val="4D4D4D"/>
        </w:rPr>
        <w:t xml:space="preserve"> </w:t>
      </w:r>
      <w:r>
        <w:rPr>
          <w:color w:val="4D4D4D"/>
        </w:rPr>
        <w:t>会发送一个确认消息给消息队列，消息队列就知道该消息被消费了，就会将该消息从消息队列中删除；</w:t>
      </w:r>
    </w:p>
    <w:p w14:paraId="28E8E83B" w14:textId="77777777" w:rsidR="00A9708F" w:rsidRDefault="00162B7A">
      <w:pPr>
        <w:pStyle w:val="a3"/>
        <w:spacing w:before="4" w:line="230" w:lineRule="auto"/>
        <w:ind w:right="113"/>
      </w:pPr>
      <w:r>
        <w:rPr>
          <w:color w:val="4D4D4D"/>
        </w:rPr>
        <w:t>但是因为网络传输等等故障，确认信息没有传送到消息队列，导致消息队列不知道自己已经消费过该消息了，再次将消息分发给其他的消费者。</w:t>
      </w:r>
    </w:p>
    <w:p w14:paraId="0A21DDED" w14:textId="77777777" w:rsidR="00A9708F" w:rsidRDefault="00162B7A">
      <w:pPr>
        <w:pStyle w:val="a3"/>
        <w:spacing w:before="5" w:line="230" w:lineRule="auto"/>
        <w:ind w:right="113"/>
      </w:pPr>
      <w:r>
        <w:rPr>
          <w:color w:val="4D4D4D"/>
        </w:rPr>
        <w:t>针对以上问题，一个解决思路是：保证消息的唯一性，就算是多次传输，不要让消息的多次消费带来影响；保证消息等幂性；</w:t>
      </w:r>
    </w:p>
    <w:p w14:paraId="504B934E" w14:textId="77777777" w:rsidR="00A9708F" w:rsidRDefault="00162B7A">
      <w:pPr>
        <w:pStyle w:val="a3"/>
        <w:spacing w:before="5" w:line="230" w:lineRule="auto"/>
        <w:ind w:right="113"/>
      </w:pPr>
      <w:r>
        <w:rPr>
          <w:color w:val="4D4D4D"/>
        </w:rPr>
        <w:t>比如：在写入消息队列的数据做唯一标示，消费消息时，根据唯一标识判断是否消费过；</w:t>
      </w:r>
    </w:p>
    <w:p w14:paraId="7E5EF8BD" w14:textId="77777777" w:rsidR="00A9708F" w:rsidRDefault="00162B7A">
      <w:pPr>
        <w:pStyle w:val="a3"/>
        <w:spacing w:before="5" w:line="230" w:lineRule="auto"/>
        <w:ind w:right="113"/>
      </w:pPr>
      <w:r>
        <w:rPr>
          <w:color w:val="4D4D4D"/>
        </w:rPr>
        <w:t>假设你有个系统，消费一条消息就往数据库里插入一条数据，要是你一个消息重复两次，你不就插入了两条，这数据不就错了？但是你要是消费到第二次的时</w:t>
      </w:r>
    </w:p>
    <w:p w14:paraId="1C796FF6" w14:textId="77777777" w:rsidR="00A9708F" w:rsidRDefault="00A9708F">
      <w:pPr>
        <w:spacing w:line="230" w:lineRule="auto"/>
        <w:sectPr w:rsidR="00A9708F">
          <w:pgSz w:w="11920" w:h="16840"/>
          <w:pgMar w:top="1000" w:right="1020" w:bottom="280" w:left="1020" w:header="720" w:footer="720" w:gutter="0"/>
          <w:cols w:space="720"/>
        </w:sectPr>
      </w:pPr>
    </w:p>
    <w:p w14:paraId="79C8E93C" w14:textId="77777777" w:rsidR="00A9708F" w:rsidRDefault="00162B7A">
      <w:pPr>
        <w:pStyle w:val="a3"/>
        <w:spacing w:before="23" w:line="230" w:lineRule="auto"/>
        <w:ind w:right="113"/>
      </w:pPr>
      <w:r>
        <w:rPr>
          <w:color w:val="4D4D4D"/>
        </w:rPr>
        <w:lastRenderedPageBreak/>
        <w:t>候，自己判断一下是否已经消费过了，若是就直接扔了，这样不就保留了一条数据，从而保证了数据的正确性。</w:t>
      </w:r>
    </w:p>
    <w:p w14:paraId="2BA89DD5" w14:textId="77777777" w:rsidR="00A9708F" w:rsidRDefault="00162B7A">
      <w:pPr>
        <w:pStyle w:val="1"/>
        <w:spacing w:before="13" w:line="228" w:lineRule="auto"/>
        <w:ind w:right="353"/>
      </w:pPr>
      <w:r>
        <w:rPr>
          <w:color w:val="4F4F4F"/>
        </w:rPr>
        <w:t>如何确保消息正确地发送至</w:t>
      </w:r>
      <w:r>
        <w:rPr>
          <w:color w:val="4F4F4F"/>
        </w:rPr>
        <w:t xml:space="preserve"> RabbitMQ</w:t>
      </w:r>
      <w:r>
        <w:rPr>
          <w:color w:val="4F4F4F"/>
        </w:rPr>
        <w:t>？</w:t>
      </w:r>
      <w:r>
        <w:rPr>
          <w:color w:val="4F4F4F"/>
        </w:rPr>
        <w:t xml:space="preserve"> </w:t>
      </w:r>
      <w:r>
        <w:rPr>
          <w:color w:val="4F4F4F"/>
        </w:rPr>
        <w:t>如何确</w:t>
      </w:r>
      <w:r>
        <w:rPr>
          <w:color w:val="4F4F4F"/>
        </w:rPr>
        <w:t>保消息接收方消费了消息？</w:t>
      </w:r>
    </w:p>
    <w:p w14:paraId="7EBBB1BE" w14:textId="77777777" w:rsidR="00A9708F" w:rsidRDefault="00162B7A">
      <w:pPr>
        <w:pStyle w:val="2"/>
        <w:spacing w:line="471" w:lineRule="exact"/>
      </w:pPr>
      <w:r>
        <w:rPr>
          <w:color w:val="4D4D4D"/>
        </w:rPr>
        <w:t>发送方确认模式</w:t>
      </w:r>
    </w:p>
    <w:p w14:paraId="019EBD2A" w14:textId="77777777" w:rsidR="00A9708F" w:rsidRDefault="00162B7A">
      <w:pPr>
        <w:pStyle w:val="a3"/>
        <w:spacing w:before="5" w:line="230" w:lineRule="auto"/>
        <w:ind w:right="312"/>
      </w:pPr>
      <w:r>
        <w:rPr>
          <w:color w:val="4D4D4D"/>
        </w:rPr>
        <w:t>将信道设置成</w:t>
      </w:r>
      <w:r>
        <w:rPr>
          <w:color w:val="4D4D4D"/>
        </w:rPr>
        <w:t xml:space="preserve"> confirm </w:t>
      </w:r>
      <w:r>
        <w:rPr>
          <w:color w:val="4D4D4D"/>
        </w:rPr>
        <w:t>模式（发送方确认模式），则所有在信道上发布的消息都会被指派一个唯一的</w:t>
      </w:r>
      <w:r>
        <w:rPr>
          <w:color w:val="4D4D4D"/>
        </w:rPr>
        <w:t xml:space="preserve"> ID</w:t>
      </w:r>
      <w:r>
        <w:rPr>
          <w:color w:val="4D4D4D"/>
        </w:rPr>
        <w:t>。</w:t>
      </w:r>
    </w:p>
    <w:p w14:paraId="41CBA08A" w14:textId="77777777" w:rsidR="00A9708F" w:rsidRDefault="00162B7A">
      <w:pPr>
        <w:pStyle w:val="a3"/>
        <w:spacing w:before="5" w:line="230" w:lineRule="auto"/>
        <w:ind w:right="113"/>
      </w:pPr>
      <w:r>
        <w:rPr>
          <w:color w:val="4D4D4D"/>
        </w:rPr>
        <w:t>一旦消息被投递到目的队列后，或者消息被写入磁盘后（可持久化的消息），信道会发送一个确认给生产者（包含消息唯一</w:t>
      </w:r>
      <w:r>
        <w:rPr>
          <w:color w:val="4D4D4D"/>
        </w:rPr>
        <w:t xml:space="preserve"> ID</w:t>
      </w:r>
      <w:r>
        <w:rPr>
          <w:color w:val="4D4D4D"/>
        </w:rPr>
        <w:t>）。</w:t>
      </w:r>
    </w:p>
    <w:p w14:paraId="3BDAB563" w14:textId="77777777" w:rsidR="00A9708F" w:rsidRDefault="00162B7A">
      <w:pPr>
        <w:pStyle w:val="a3"/>
        <w:spacing w:line="480" w:lineRule="exact"/>
      </w:pPr>
      <w:r>
        <w:rPr>
          <w:color w:val="4D4D4D"/>
        </w:rPr>
        <w:t>如果</w:t>
      </w:r>
      <w:r>
        <w:rPr>
          <w:color w:val="4D4D4D"/>
        </w:rPr>
        <w:t xml:space="preserve"> RabbitMQ </w:t>
      </w:r>
      <w:r>
        <w:rPr>
          <w:color w:val="4D4D4D"/>
        </w:rPr>
        <w:t>发生内部错误从而导致消息丢失，会发送一条</w:t>
      </w:r>
    </w:p>
    <w:p w14:paraId="506D6171" w14:textId="77777777" w:rsidR="00A9708F" w:rsidRDefault="00162B7A">
      <w:pPr>
        <w:pStyle w:val="a3"/>
        <w:spacing w:line="480" w:lineRule="exact"/>
      </w:pPr>
      <w:r>
        <w:rPr>
          <w:color w:val="4D4D4D"/>
        </w:rPr>
        <w:t>nack</w:t>
      </w:r>
      <w:r>
        <w:rPr>
          <w:color w:val="4D4D4D"/>
        </w:rPr>
        <w:t>（</w:t>
      </w:r>
      <w:r>
        <w:rPr>
          <w:color w:val="4D4D4D"/>
        </w:rPr>
        <w:t>notacknowledged</w:t>
      </w:r>
      <w:r>
        <w:rPr>
          <w:color w:val="4D4D4D"/>
        </w:rPr>
        <w:t>，未确认）消息。</w:t>
      </w:r>
    </w:p>
    <w:p w14:paraId="0F401B06" w14:textId="77777777" w:rsidR="00A9708F" w:rsidRDefault="00162B7A">
      <w:pPr>
        <w:pStyle w:val="a3"/>
        <w:spacing w:before="6" w:line="230" w:lineRule="auto"/>
        <w:ind w:right="113"/>
        <w:jc w:val="both"/>
      </w:pPr>
      <w:r>
        <w:rPr>
          <w:color w:val="4D4D4D"/>
          <w:spacing w:val="-1"/>
        </w:rPr>
        <w:t>发送方确认模式是异步的，生产者应用程序在等待确认的同时，可以继续发送消息。当确认消息到达生产者应用程序，生产者应用程序的回调方法就会被触发来</w:t>
      </w:r>
      <w:r>
        <w:rPr>
          <w:color w:val="4D4D4D"/>
        </w:rPr>
        <w:t>处理确认消息。</w:t>
      </w:r>
    </w:p>
    <w:p w14:paraId="29596908" w14:textId="77777777" w:rsidR="00A9708F" w:rsidRDefault="00162B7A">
      <w:pPr>
        <w:pStyle w:val="2"/>
      </w:pPr>
      <w:r>
        <w:rPr>
          <w:color w:val="4D4D4D"/>
        </w:rPr>
        <w:t>接收方确认机制</w:t>
      </w:r>
    </w:p>
    <w:p w14:paraId="661F260E" w14:textId="77777777" w:rsidR="00A9708F" w:rsidRDefault="00162B7A">
      <w:pPr>
        <w:pStyle w:val="a3"/>
        <w:spacing w:before="5" w:line="230" w:lineRule="auto"/>
        <w:ind w:right="199"/>
      </w:pPr>
      <w:r>
        <w:rPr>
          <w:color w:val="4D4D4D"/>
        </w:rPr>
        <w:t>消费者接收每一条消息后都必须进行确认（消息接收和消息确认是两个不同操</w:t>
      </w:r>
      <w:r>
        <w:rPr>
          <w:color w:val="4D4D4D"/>
        </w:rPr>
        <w:t xml:space="preserve">  </w:t>
      </w:r>
      <w:r>
        <w:rPr>
          <w:color w:val="4D4D4D"/>
        </w:rPr>
        <w:t>作）。只有消费者确认了消息，</w:t>
      </w:r>
      <w:r>
        <w:rPr>
          <w:color w:val="4D4D4D"/>
        </w:rPr>
        <w:t xml:space="preserve">RabbitMQ </w:t>
      </w:r>
      <w:r>
        <w:rPr>
          <w:color w:val="4D4D4D"/>
        </w:rPr>
        <w:t>才能安全地把消息从队列中删除。这里并没有用到超时机制，</w:t>
      </w:r>
      <w:r>
        <w:rPr>
          <w:color w:val="4D4D4D"/>
        </w:rPr>
        <w:t>RabbitMQ</w:t>
      </w:r>
      <w:r>
        <w:rPr>
          <w:color w:val="4D4D4D"/>
          <w:spacing w:val="25"/>
        </w:rPr>
        <w:t xml:space="preserve"> </w:t>
      </w:r>
      <w:r>
        <w:rPr>
          <w:color w:val="4D4D4D"/>
          <w:spacing w:val="25"/>
        </w:rPr>
        <w:t>仅通过</w:t>
      </w:r>
      <w:r>
        <w:rPr>
          <w:color w:val="4D4D4D"/>
          <w:spacing w:val="25"/>
        </w:rPr>
        <w:t xml:space="preserve"> </w:t>
      </w:r>
      <w:r>
        <w:rPr>
          <w:color w:val="4D4D4D"/>
        </w:rPr>
        <w:t>Consumer</w:t>
      </w:r>
      <w:r>
        <w:rPr>
          <w:color w:val="4D4D4D"/>
          <w:spacing w:val="3"/>
        </w:rPr>
        <w:t xml:space="preserve"> </w:t>
      </w:r>
      <w:r>
        <w:rPr>
          <w:color w:val="4D4D4D"/>
          <w:spacing w:val="3"/>
        </w:rPr>
        <w:t>的连接中断来确认是</w:t>
      </w:r>
      <w:r>
        <w:rPr>
          <w:color w:val="4D4D4D"/>
        </w:rPr>
        <w:t>否需要重新发送消息。也就是说，只要连接不中断，</w:t>
      </w:r>
      <w:r>
        <w:rPr>
          <w:color w:val="4D4D4D"/>
        </w:rPr>
        <w:t>RabbitMQ</w:t>
      </w:r>
      <w:r>
        <w:rPr>
          <w:color w:val="4D4D4D"/>
          <w:spacing w:val="3"/>
        </w:rPr>
        <w:t xml:space="preserve"> </w:t>
      </w:r>
      <w:r>
        <w:rPr>
          <w:color w:val="4D4D4D"/>
          <w:spacing w:val="3"/>
        </w:rPr>
        <w:t>给了</w:t>
      </w:r>
    </w:p>
    <w:p w14:paraId="5403D23C" w14:textId="77777777" w:rsidR="00A9708F" w:rsidRDefault="00162B7A">
      <w:pPr>
        <w:pStyle w:val="a3"/>
        <w:spacing w:before="10" w:line="230" w:lineRule="auto"/>
        <w:ind w:right="1995"/>
      </w:pPr>
      <w:r>
        <w:rPr>
          <w:color w:val="4D4D4D"/>
        </w:rPr>
        <w:t>Consumer</w:t>
      </w:r>
      <w:r>
        <w:rPr>
          <w:color w:val="4D4D4D"/>
          <w:spacing w:val="-1"/>
        </w:rPr>
        <w:t xml:space="preserve"> </w:t>
      </w:r>
      <w:r>
        <w:rPr>
          <w:color w:val="4D4D4D"/>
          <w:spacing w:val="-1"/>
        </w:rPr>
        <w:t>足够长的时间来处理</w:t>
      </w:r>
      <w:r>
        <w:rPr>
          <w:color w:val="4D4D4D"/>
          <w:spacing w:val="-1"/>
        </w:rPr>
        <w:t>消息。保证数据的最终一致性；</w:t>
      </w:r>
      <w:r>
        <w:rPr>
          <w:color w:val="4D4D4D"/>
          <w:spacing w:val="-1"/>
        </w:rPr>
        <w:t xml:space="preserve"> </w:t>
      </w:r>
      <w:r>
        <w:rPr>
          <w:color w:val="4D4D4D"/>
        </w:rPr>
        <w:t>下面罗列几种特殊情况</w:t>
      </w:r>
    </w:p>
    <w:p w14:paraId="31A517E5" w14:textId="77777777" w:rsidR="00A9708F" w:rsidRDefault="00162B7A">
      <w:pPr>
        <w:spacing w:before="1" w:line="228" w:lineRule="auto"/>
        <w:ind w:left="790" w:right="147" w:firstLine="496"/>
        <w:rPr>
          <w:sz w:val="24"/>
        </w:rPr>
      </w:pPr>
      <w:r>
        <w:pict w14:anchorId="4DB049A6">
          <v:shape id="_x0000_s2069" style="position:absolute;left:0;text-align:left;margin-left:90.5pt;margin-top:9.05pt;width:4.55pt;height:4.55pt;z-index:-251639296;mso-position-horizontal-relative:page;mso-width-relative:page;mso-height-relative:page" coordorigin="1810,182" coordsize="91,91" path="m1855,272r-19,-3l1822,261r-9,-14l1810,227r3,-20l1822,193r14,-8l1855,182r20,3l1889,193r9,14l1900,227r-2,20l1889,261r-14,8l1855,272xe" fillcolor="black" stroked="f">
            <v:path arrowok="t"/>
            <w10:wrap anchorx="page"/>
          </v:shape>
        </w:pict>
      </w:r>
      <w:r>
        <w:rPr>
          <w:sz w:val="24"/>
        </w:rPr>
        <w:t>如果消费者接收到消息，在确认之前断开了连接或取消订阅，</w:t>
      </w:r>
      <w:r>
        <w:rPr>
          <w:sz w:val="24"/>
        </w:rPr>
        <w:t>RabbitMQ</w:t>
      </w:r>
      <w:r>
        <w:rPr>
          <w:spacing w:val="4"/>
          <w:sz w:val="24"/>
        </w:rPr>
        <w:t xml:space="preserve"> </w:t>
      </w:r>
      <w:r>
        <w:rPr>
          <w:spacing w:val="4"/>
          <w:sz w:val="24"/>
        </w:rPr>
        <w:t>会认为消息没有被分发，然后重新分发给下一个订阅的消费者。（</w:t>
      </w:r>
      <w:r>
        <w:rPr>
          <w:spacing w:val="1"/>
          <w:sz w:val="24"/>
        </w:rPr>
        <w:t>可能存在消息重复消费</w:t>
      </w:r>
      <w:r>
        <w:rPr>
          <w:sz w:val="24"/>
        </w:rPr>
        <w:t>的隐患，需要去重）</w:t>
      </w:r>
    </w:p>
    <w:p w14:paraId="25928CB3" w14:textId="77777777" w:rsidR="00A9708F" w:rsidRDefault="00162B7A">
      <w:pPr>
        <w:spacing w:line="228" w:lineRule="auto"/>
        <w:ind w:left="790" w:right="253" w:firstLine="496"/>
        <w:rPr>
          <w:sz w:val="24"/>
        </w:rPr>
      </w:pPr>
      <w:r>
        <w:pict w14:anchorId="7F064D74">
          <v:shape id="_x0000_s2070" style="position:absolute;left:0;text-align:left;margin-left:90.5pt;margin-top:9pt;width:4.55pt;height:4.55pt;z-index:-251638272;mso-position-horizontal-relative:page;mso-width-relative:page;mso-height-relative:page" coordorigin="1810,181" coordsize="91,91" path="m1855,271r-19,-3l1822,260r-9,-14l1810,226r3,-20l1822,192r14,-8l1855,181r20,3l1889,192r9,14l1900,226r-2,20l1889,260r-14,8l1855,271xe" fillcolor="black" stroked="f">
            <v:path arrowok="t"/>
            <w10:wrap anchorx="page"/>
          </v:shape>
        </w:pict>
      </w:r>
      <w:r>
        <w:rPr>
          <w:sz w:val="24"/>
        </w:rPr>
        <w:t>如果消费者接收到消息却没有确认消息，连接也未断开，则</w:t>
      </w:r>
      <w:r>
        <w:rPr>
          <w:sz w:val="24"/>
        </w:rPr>
        <w:t xml:space="preserve"> RabbitMQ </w:t>
      </w:r>
      <w:r>
        <w:rPr>
          <w:sz w:val="24"/>
        </w:rPr>
        <w:t>认为该消费者繁忙，将不会给该消费者分发更多的消息。</w:t>
      </w:r>
    </w:p>
    <w:p w14:paraId="022C8712" w14:textId="77777777" w:rsidR="00A9708F" w:rsidRDefault="00162B7A">
      <w:pPr>
        <w:pStyle w:val="1"/>
        <w:spacing w:line="725" w:lineRule="exact"/>
      </w:pPr>
      <w:r>
        <w:rPr>
          <w:color w:val="4F4F4F"/>
        </w:rPr>
        <w:t>如何保证</w:t>
      </w:r>
      <w:r>
        <w:rPr>
          <w:color w:val="4F4F4F"/>
        </w:rPr>
        <w:t>RabbitMQ</w:t>
      </w:r>
      <w:r>
        <w:rPr>
          <w:color w:val="4F4F4F"/>
        </w:rPr>
        <w:t>消息的可靠传输？</w:t>
      </w:r>
    </w:p>
    <w:p w14:paraId="0146816E" w14:textId="77777777" w:rsidR="00A9708F" w:rsidRDefault="00162B7A">
      <w:pPr>
        <w:pStyle w:val="a3"/>
        <w:spacing w:line="474" w:lineRule="exact"/>
      </w:pPr>
      <w:r>
        <w:rPr>
          <w:color w:val="4D4D4D"/>
        </w:rPr>
        <w:t>消息不可靠的情况可能是消息丢失，劫持等原因；</w:t>
      </w:r>
    </w:p>
    <w:p w14:paraId="08DFFBCF" w14:textId="77777777" w:rsidR="00A9708F" w:rsidRDefault="00162B7A">
      <w:pPr>
        <w:pStyle w:val="a3"/>
        <w:spacing w:line="489" w:lineRule="exact"/>
      </w:pPr>
      <w:r>
        <w:rPr>
          <w:color w:val="4D4D4D"/>
        </w:rPr>
        <w:t>丢失又分为：生产者丢失消息、消息列表丢失消息、消费者丢失消息；</w:t>
      </w:r>
    </w:p>
    <w:p w14:paraId="13CBEA12" w14:textId="77777777" w:rsidR="00A9708F" w:rsidRDefault="00A9708F">
      <w:pPr>
        <w:spacing w:line="489" w:lineRule="exact"/>
        <w:sectPr w:rsidR="00A9708F">
          <w:pgSz w:w="11920" w:h="16840"/>
          <w:pgMar w:top="980" w:right="1020" w:bottom="280" w:left="1020" w:header="720" w:footer="720" w:gutter="0"/>
          <w:cols w:space="720"/>
        </w:sectPr>
      </w:pPr>
    </w:p>
    <w:p w14:paraId="10DF6BE5" w14:textId="77777777" w:rsidR="00A9708F" w:rsidRDefault="00162B7A">
      <w:pPr>
        <w:spacing w:before="9" w:line="489" w:lineRule="exact"/>
        <w:ind w:left="100"/>
        <w:rPr>
          <w:sz w:val="27"/>
        </w:rPr>
      </w:pPr>
      <w:r>
        <w:rPr>
          <w:b/>
          <w:color w:val="4D4D4D"/>
          <w:sz w:val="27"/>
        </w:rPr>
        <w:lastRenderedPageBreak/>
        <w:t>生产者丢失消息</w:t>
      </w:r>
      <w:r>
        <w:rPr>
          <w:color w:val="4D4D4D"/>
          <w:sz w:val="27"/>
        </w:rPr>
        <w:t>：从生产者弄丢数据这个角度来看，</w:t>
      </w:r>
      <w:r>
        <w:rPr>
          <w:color w:val="4D4D4D"/>
          <w:sz w:val="27"/>
        </w:rPr>
        <w:t>RabbitMQ</w:t>
      </w:r>
      <w:r>
        <w:rPr>
          <w:color w:val="4D4D4D"/>
          <w:sz w:val="27"/>
        </w:rPr>
        <w:t>提供</w:t>
      </w:r>
    </w:p>
    <w:p w14:paraId="663AF46E" w14:textId="77777777" w:rsidR="00A9708F" w:rsidRDefault="00162B7A">
      <w:pPr>
        <w:pStyle w:val="a3"/>
        <w:spacing w:line="480" w:lineRule="exact"/>
      </w:pPr>
      <w:r>
        <w:rPr>
          <w:color w:val="4D4D4D"/>
        </w:rPr>
        <w:t>transaction</w:t>
      </w:r>
      <w:r>
        <w:rPr>
          <w:color w:val="4D4D4D"/>
        </w:rPr>
        <w:t>和</w:t>
      </w:r>
      <w:r>
        <w:rPr>
          <w:color w:val="4D4D4D"/>
        </w:rPr>
        <w:t>confirm</w:t>
      </w:r>
      <w:r>
        <w:rPr>
          <w:color w:val="4D4D4D"/>
        </w:rPr>
        <w:t>模式来确保生产者不丢消息；</w:t>
      </w:r>
    </w:p>
    <w:p w14:paraId="7EC013DA" w14:textId="77777777" w:rsidR="00A9708F" w:rsidRDefault="00162B7A">
      <w:pPr>
        <w:pStyle w:val="a3"/>
        <w:spacing w:before="5" w:line="230" w:lineRule="auto"/>
        <w:ind w:right="127"/>
      </w:pPr>
      <w:r>
        <w:rPr>
          <w:color w:val="4D4D4D"/>
        </w:rPr>
        <w:t>transaction</w:t>
      </w:r>
      <w:r>
        <w:rPr>
          <w:color w:val="4D4D4D"/>
        </w:rPr>
        <w:t>机制就是说：发送消息前，开启事务（</w:t>
      </w:r>
      <w:r>
        <w:rPr>
          <w:color w:val="4D4D4D"/>
        </w:rPr>
        <w:t>channel.txSelect()</w:t>
      </w:r>
      <w:r>
        <w:rPr>
          <w:color w:val="4D4D4D"/>
        </w:rPr>
        <w:t>）</w:t>
      </w:r>
      <w:r>
        <w:rPr>
          <w:color w:val="4D4D4D"/>
        </w:rPr>
        <w:t>,</w:t>
      </w:r>
      <w:r>
        <w:rPr>
          <w:color w:val="4D4D4D"/>
        </w:rPr>
        <w:t>然后发送消息，如果发送过程中出现什么异常，事务就会回滚</w:t>
      </w:r>
    </w:p>
    <w:p w14:paraId="29C69A31" w14:textId="77777777" w:rsidR="00A9708F" w:rsidRDefault="00162B7A">
      <w:pPr>
        <w:pStyle w:val="a3"/>
        <w:spacing w:line="480" w:lineRule="exact"/>
      </w:pPr>
      <w:r>
        <w:rPr>
          <w:color w:val="4D4D4D"/>
        </w:rPr>
        <w:t>（</w:t>
      </w:r>
      <w:r>
        <w:rPr>
          <w:color w:val="4D4D4D"/>
        </w:rPr>
        <w:t>channel.txRollback()</w:t>
      </w:r>
      <w:r>
        <w:rPr>
          <w:color w:val="4D4D4D"/>
        </w:rPr>
        <w:t>）</w:t>
      </w:r>
      <w:r>
        <w:rPr>
          <w:color w:val="4D4D4D"/>
        </w:rPr>
        <w:t>,</w:t>
      </w:r>
      <w:r>
        <w:rPr>
          <w:color w:val="4D4D4D"/>
        </w:rPr>
        <w:t>如果发送成功则提交事务</w:t>
      </w:r>
    </w:p>
    <w:p w14:paraId="4316175A" w14:textId="77777777" w:rsidR="00A9708F" w:rsidRDefault="00162B7A">
      <w:pPr>
        <w:pStyle w:val="a3"/>
        <w:spacing w:line="480" w:lineRule="exact"/>
      </w:pPr>
      <w:r>
        <w:rPr>
          <w:color w:val="4D4D4D"/>
        </w:rPr>
        <w:t>（</w:t>
      </w:r>
      <w:r>
        <w:rPr>
          <w:color w:val="4D4D4D"/>
        </w:rPr>
        <w:t>channel.txCommit()</w:t>
      </w:r>
      <w:r>
        <w:rPr>
          <w:color w:val="4D4D4D"/>
        </w:rPr>
        <w:t>）。然而，这种方式有个缺点</w:t>
      </w:r>
      <w:r>
        <w:rPr>
          <w:color w:val="4D4D4D"/>
        </w:rPr>
        <w:t>：吞吐量下降；</w:t>
      </w:r>
    </w:p>
    <w:p w14:paraId="418AB176" w14:textId="77777777" w:rsidR="00A9708F" w:rsidRDefault="00162B7A">
      <w:pPr>
        <w:pStyle w:val="a3"/>
        <w:spacing w:before="6" w:line="230" w:lineRule="auto"/>
        <w:ind w:right="211"/>
      </w:pPr>
      <w:r>
        <w:rPr>
          <w:color w:val="4D4D4D"/>
        </w:rPr>
        <w:t>confirm</w:t>
      </w:r>
      <w:r>
        <w:rPr>
          <w:color w:val="4D4D4D"/>
        </w:rPr>
        <w:t>模式用的居多：一旦</w:t>
      </w:r>
      <w:r>
        <w:rPr>
          <w:color w:val="4D4D4D"/>
        </w:rPr>
        <w:t>channel</w:t>
      </w:r>
      <w:r>
        <w:rPr>
          <w:color w:val="4D4D4D"/>
        </w:rPr>
        <w:t>进入</w:t>
      </w:r>
      <w:r>
        <w:rPr>
          <w:color w:val="4D4D4D"/>
        </w:rPr>
        <w:t>confirm</w:t>
      </w:r>
      <w:r>
        <w:rPr>
          <w:color w:val="4D4D4D"/>
        </w:rPr>
        <w:t>模式，所有在该信道上发布</w:t>
      </w:r>
      <w:r>
        <w:rPr>
          <w:color w:val="4D4D4D"/>
        </w:rPr>
        <w:t xml:space="preserve">  </w:t>
      </w:r>
      <w:r>
        <w:rPr>
          <w:color w:val="4D4D4D"/>
        </w:rPr>
        <w:t>的消息都将会被指派一个唯一的</w:t>
      </w:r>
      <w:r>
        <w:rPr>
          <w:color w:val="4D4D4D"/>
        </w:rPr>
        <w:t>ID</w:t>
      </w:r>
      <w:r>
        <w:rPr>
          <w:color w:val="4D4D4D"/>
        </w:rPr>
        <w:t>（从</w:t>
      </w:r>
      <w:r>
        <w:rPr>
          <w:color w:val="4D4D4D"/>
        </w:rPr>
        <w:t>1</w:t>
      </w:r>
      <w:r>
        <w:rPr>
          <w:color w:val="4D4D4D"/>
        </w:rPr>
        <w:t>开始），</w:t>
      </w:r>
      <w:r>
        <w:rPr>
          <w:color w:val="4D4D4D"/>
          <w:spacing w:val="-2"/>
        </w:rPr>
        <w:t>一旦消息被投递到所有匹配的</w:t>
      </w:r>
      <w:r>
        <w:rPr>
          <w:color w:val="4D4D4D"/>
        </w:rPr>
        <w:t>队列之后；</w:t>
      </w:r>
    </w:p>
    <w:p w14:paraId="00C6C693" w14:textId="77777777" w:rsidR="00A9708F" w:rsidRDefault="00162B7A">
      <w:pPr>
        <w:pStyle w:val="a3"/>
        <w:spacing w:before="7" w:line="230" w:lineRule="auto"/>
        <w:ind w:right="194"/>
      </w:pPr>
      <w:r>
        <w:rPr>
          <w:color w:val="4D4D4D"/>
        </w:rPr>
        <w:t>rabbitMQ</w:t>
      </w:r>
      <w:r>
        <w:rPr>
          <w:color w:val="4D4D4D"/>
        </w:rPr>
        <w:t>就会发送一个</w:t>
      </w:r>
      <w:r>
        <w:rPr>
          <w:color w:val="4D4D4D"/>
        </w:rPr>
        <w:t>ACK</w:t>
      </w:r>
      <w:r>
        <w:rPr>
          <w:color w:val="4D4D4D"/>
        </w:rPr>
        <w:t>给生产者（包含消息的唯一</w:t>
      </w:r>
      <w:r>
        <w:rPr>
          <w:color w:val="4D4D4D"/>
        </w:rPr>
        <w:t>ID</w:t>
      </w:r>
      <w:r>
        <w:rPr>
          <w:color w:val="4D4D4D"/>
        </w:rPr>
        <w:t>），这就使得生产者知道消息已经正确到达目的队列了；</w:t>
      </w:r>
    </w:p>
    <w:p w14:paraId="64BCAC8C" w14:textId="77777777" w:rsidR="00A9708F" w:rsidRDefault="00162B7A">
      <w:pPr>
        <w:pStyle w:val="a3"/>
        <w:spacing w:before="5" w:line="230" w:lineRule="auto"/>
        <w:ind w:right="98"/>
      </w:pPr>
      <w:r>
        <w:rPr>
          <w:color w:val="4D4D4D"/>
        </w:rPr>
        <w:t>如果</w:t>
      </w:r>
      <w:r>
        <w:rPr>
          <w:color w:val="4D4D4D"/>
        </w:rPr>
        <w:t>rabbitMQ</w:t>
      </w:r>
      <w:r>
        <w:rPr>
          <w:color w:val="4D4D4D"/>
        </w:rPr>
        <w:t>没能处理该消息，则会发送一个</w:t>
      </w:r>
      <w:r>
        <w:rPr>
          <w:color w:val="4D4D4D"/>
        </w:rPr>
        <w:t>Nack</w:t>
      </w:r>
      <w:r>
        <w:rPr>
          <w:color w:val="4D4D4D"/>
        </w:rPr>
        <w:t>消息给你，你可以进行重试操作。</w:t>
      </w:r>
    </w:p>
    <w:p w14:paraId="35346B13" w14:textId="77777777" w:rsidR="00A9708F" w:rsidRDefault="00162B7A">
      <w:pPr>
        <w:spacing w:line="480" w:lineRule="exact"/>
        <w:ind w:left="100"/>
        <w:rPr>
          <w:sz w:val="27"/>
        </w:rPr>
      </w:pPr>
      <w:r>
        <w:rPr>
          <w:b/>
          <w:color w:val="4D4D4D"/>
          <w:sz w:val="27"/>
        </w:rPr>
        <w:t>消息队列丢数据</w:t>
      </w:r>
      <w:r>
        <w:rPr>
          <w:color w:val="4D4D4D"/>
          <w:sz w:val="27"/>
        </w:rPr>
        <w:t>：消息持久化。</w:t>
      </w:r>
    </w:p>
    <w:p w14:paraId="36FC92A4" w14:textId="77777777" w:rsidR="00A9708F" w:rsidRDefault="00162B7A">
      <w:pPr>
        <w:pStyle w:val="a3"/>
        <w:spacing w:line="480" w:lineRule="exact"/>
      </w:pPr>
      <w:r>
        <w:rPr>
          <w:color w:val="4D4D4D"/>
        </w:rPr>
        <w:t>处理消息队列丢数据的情况，一般是开启持久化磁盘的配置。</w:t>
      </w:r>
    </w:p>
    <w:p w14:paraId="12927625" w14:textId="77777777" w:rsidR="00A9708F" w:rsidRDefault="00162B7A">
      <w:pPr>
        <w:pStyle w:val="a3"/>
        <w:spacing w:before="5" w:line="230" w:lineRule="auto"/>
        <w:ind w:right="200"/>
      </w:pPr>
      <w:r>
        <w:rPr>
          <w:color w:val="4D4D4D"/>
        </w:rPr>
        <w:t>这个持久化配置可以和</w:t>
      </w:r>
      <w:r>
        <w:rPr>
          <w:color w:val="4D4D4D"/>
        </w:rPr>
        <w:t>confirm</w:t>
      </w:r>
      <w:r>
        <w:rPr>
          <w:color w:val="4D4D4D"/>
        </w:rPr>
        <w:t>机制配合使用，你可以在消息持久化磁盘后，再给生产者发送一个</w:t>
      </w:r>
      <w:r>
        <w:rPr>
          <w:color w:val="4D4D4D"/>
        </w:rPr>
        <w:t>Ack</w:t>
      </w:r>
      <w:r>
        <w:rPr>
          <w:color w:val="4D4D4D"/>
        </w:rPr>
        <w:t>信号。</w:t>
      </w:r>
    </w:p>
    <w:p w14:paraId="17CB37BF" w14:textId="77777777" w:rsidR="00A9708F" w:rsidRDefault="00162B7A">
      <w:pPr>
        <w:pStyle w:val="a3"/>
        <w:spacing w:before="5" w:line="230" w:lineRule="auto"/>
        <w:ind w:right="280"/>
      </w:pPr>
      <w:r>
        <w:rPr>
          <w:color w:val="4D4D4D"/>
        </w:rPr>
        <w:t>这样，如果消息持久化磁盘之前，</w:t>
      </w:r>
      <w:r>
        <w:rPr>
          <w:color w:val="4D4D4D"/>
        </w:rPr>
        <w:t>rabbitMQ</w:t>
      </w:r>
      <w:r>
        <w:rPr>
          <w:color w:val="4D4D4D"/>
        </w:rPr>
        <w:t>阵亡了，那么生产者收不到</w:t>
      </w:r>
      <w:r>
        <w:rPr>
          <w:color w:val="4D4D4D"/>
        </w:rPr>
        <w:t>Ack</w:t>
      </w:r>
      <w:r>
        <w:rPr>
          <w:color w:val="4D4D4D"/>
        </w:rPr>
        <w:t>信号，生产者会自动重发。</w:t>
      </w:r>
    </w:p>
    <w:p w14:paraId="6A2646BE" w14:textId="77777777" w:rsidR="00A9708F" w:rsidRDefault="00162B7A">
      <w:pPr>
        <w:pStyle w:val="a3"/>
        <w:spacing w:line="480" w:lineRule="exact"/>
      </w:pPr>
      <w:r>
        <w:rPr>
          <w:color w:val="4D4D4D"/>
        </w:rPr>
        <w:t>那么如何持久化呢？</w:t>
      </w:r>
    </w:p>
    <w:p w14:paraId="5974D53E" w14:textId="77777777" w:rsidR="00A9708F" w:rsidRDefault="00162B7A">
      <w:pPr>
        <w:pStyle w:val="a3"/>
        <w:spacing w:line="480" w:lineRule="exact"/>
      </w:pPr>
      <w:r>
        <w:rPr>
          <w:color w:val="4D4D4D"/>
        </w:rPr>
        <w:t>这里顺便说一下吧，其实也很容易，就下面两步</w:t>
      </w:r>
    </w:p>
    <w:p w14:paraId="72258CC7" w14:textId="77777777" w:rsidR="00A9708F" w:rsidRDefault="00162B7A">
      <w:pPr>
        <w:pStyle w:val="a6"/>
        <w:numPr>
          <w:ilvl w:val="1"/>
          <w:numId w:val="5"/>
        </w:numPr>
        <w:tabs>
          <w:tab w:val="left" w:pos="1101"/>
        </w:tabs>
        <w:rPr>
          <w:sz w:val="27"/>
        </w:rPr>
      </w:pPr>
      <w:r>
        <w:rPr>
          <w:sz w:val="27"/>
        </w:rPr>
        <w:t>将</w:t>
      </w:r>
      <w:r>
        <w:rPr>
          <w:sz w:val="27"/>
        </w:rPr>
        <w:t>queue</w:t>
      </w:r>
      <w:r>
        <w:rPr>
          <w:sz w:val="27"/>
        </w:rPr>
        <w:t>的持久化标识</w:t>
      </w:r>
      <w:r>
        <w:rPr>
          <w:sz w:val="27"/>
        </w:rPr>
        <w:t>durable</w:t>
      </w:r>
      <w:r>
        <w:rPr>
          <w:sz w:val="27"/>
        </w:rPr>
        <w:t>设置为</w:t>
      </w:r>
      <w:r>
        <w:rPr>
          <w:sz w:val="27"/>
        </w:rPr>
        <w:t>true,</w:t>
      </w:r>
      <w:r>
        <w:rPr>
          <w:sz w:val="27"/>
        </w:rPr>
        <w:t>则代表是一个持久的队列</w:t>
      </w:r>
    </w:p>
    <w:p w14:paraId="2596A5A8" w14:textId="77777777" w:rsidR="00A9708F" w:rsidRDefault="00162B7A">
      <w:pPr>
        <w:pStyle w:val="a6"/>
        <w:numPr>
          <w:ilvl w:val="1"/>
          <w:numId w:val="5"/>
        </w:numPr>
        <w:tabs>
          <w:tab w:val="left" w:pos="1101"/>
        </w:tabs>
        <w:rPr>
          <w:sz w:val="27"/>
        </w:rPr>
      </w:pPr>
      <w:r>
        <w:rPr>
          <w:sz w:val="27"/>
        </w:rPr>
        <w:t>发送消息的时候将</w:t>
      </w:r>
      <w:r>
        <w:rPr>
          <w:sz w:val="27"/>
        </w:rPr>
        <w:t>deliveryMode=2</w:t>
      </w:r>
    </w:p>
    <w:p w14:paraId="1F5DDF25" w14:textId="77777777" w:rsidR="00A9708F" w:rsidRDefault="00162B7A">
      <w:pPr>
        <w:pStyle w:val="a3"/>
        <w:spacing w:line="480" w:lineRule="exact"/>
      </w:pPr>
      <w:r>
        <w:rPr>
          <w:color w:val="4D4D4D"/>
        </w:rPr>
        <w:t>这样设置以后，即使</w:t>
      </w:r>
      <w:r>
        <w:rPr>
          <w:color w:val="4D4D4D"/>
        </w:rPr>
        <w:t>rabbitMQ</w:t>
      </w:r>
      <w:r>
        <w:rPr>
          <w:color w:val="4D4D4D"/>
        </w:rPr>
        <w:t>挂了，重启后也能恢复数据</w:t>
      </w:r>
    </w:p>
    <w:p w14:paraId="6F46625C" w14:textId="77777777" w:rsidR="00A9708F" w:rsidRDefault="00162B7A">
      <w:pPr>
        <w:pStyle w:val="a3"/>
        <w:spacing w:before="6" w:line="230" w:lineRule="auto"/>
        <w:ind w:right="113"/>
      </w:pPr>
      <w:r>
        <w:rPr>
          <w:b/>
          <w:color w:val="4D4D4D"/>
        </w:rPr>
        <w:t>消费者丢失消息</w:t>
      </w:r>
      <w:r>
        <w:rPr>
          <w:color w:val="4D4D4D"/>
        </w:rPr>
        <w:t>：消费者丢数据一般是因为采用了自动确认消息模式，改为手动确认消息即可！</w:t>
      </w:r>
    </w:p>
    <w:p w14:paraId="7A384E0B" w14:textId="77777777" w:rsidR="00A9708F" w:rsidRDefault="00162B7A">
      <w:pPr>
        <w:pStyle w:val="a3"/>
        <w:spacing w:before="5" w:line="230" w:lineRule="auto"/>
        <w:ind w:right="413"/>
      </w:pPr>
      <w:r>
        <w:rPr>
          <w:color w:val="4D4D4D"/>
        </w:rPr>
        <w:t>消费者在收到消息之后，处理消息之前，会自动回复</w:t>
      </w:r>
      <w:r>
        <w:rPr>
          <w:color w:val="4D4D4D"/>
        </w:rPr>
        <w:t>RabbitMQ</w:t>
      </w:r>
      <w:r>
        <w:rPr>
          <w:color w:val="4D4D4D"/>
        </w:rPr>
        <w:t>已收到消息；</w:t>
      </w:r>
      <w:r>
        <w:rPr>
          <w:color w:val="4D4D4D"/>
        </w:rPr>
        <w:t xml:space="preserve"> </w:t>
      </w:r>
      <w:r>
        <w:rPr>
          <w:color w:val="4D4D4D"/>
        </w:rPr>
        <w:t>如果这时处理消息失败，就会丢失该消息；</w:t>
      </w:r>
    </w:p>
    <w:p w14:paraId="5D16E81E" w14:textId="77777777" w:rsidR="00A9708F" w:rsidRDefault="00162B7A">
      <w:pPr>
        <w:pStyle w:val="a3"/>
        <w:spacing w:line="488" w:lineRule="exact"/>
      </w:pPr>
      <w:r>
        <w:rPr>
          <w:color w:val="4D4D4D"/>
        </w:rPr>
        <w:t>解决方案：处理消息成功后，手动回复确认消息。</w:t>
      </w:r>
    </w:p>
    <w:p w14:paraId="52D3A4EF" w14:textId="77777777" w:rsidR="00A9708F" w:rsidRDefault="00A9708F">
      <w:pPr>
        <w:spacing w:line="488" w:lineRule="exact"/>
        <w:sectPr w:rsidR="00A9708F">
          <w:pgSz w:w="11920" w:h="16840"/>
          <w:pgMar w:top="980" w:right="1020" w:bottom="280" w:left="1020" w:header="720" w:footer="720" w:gutter="0"/>
          <w:cols w:space="720"/>
        </w:sectPr>
      </w:pPr>
    </w:p>
    <w:p w14:paraId="1C6B3D18" w14:textId="77777777" w:rsidR="00A9708F" w:rsidRDefault="00162B7A">
      <w:pPr>
        <w:pStyle w:val="1"/>
        <w:spacing w:before="11" w:line="228" w:lineRule="auto"/>
        <w:ind w:right="680"/>
      </w:pPr>
      <w:r>
        <w:rPr>
          <w:color w:val="4F4F4F"/>
        </w:rPr>
        <w:lastRenderedPageBreak/>
        <w:t>为什么不应该对所有的</w:t>
      </w:r>
      <w:r>
        <w:rPr>
          <w:color w:val="4F4F4F"/>
        </w:rPr>
        <w:t xml:space="preserve"> message </w:t>
      </w:r>
      <w:r>
        <w:rPr>
          <w:color w:val="4F4F4F"/>
        </w:rPr>
        <w:t>都使用持久化机制？</w:t>
      </w:r>
    </w:p>
    <w:p w14:paraId="59137425" w14:textId="77777777" w:rsidR="00A9708F" w:rsidRDefault="00162B7A">
      <w:pPr>
        <w:pStyle w:val="a3"/>
        <w:spacing w:line="230" w:lineRule="auto"/>
        <w:ind w:right="275"/>
      </w:pPr>
      <w:r>
        <w:rPr>
          <w:color w:val="4D4D4D"/>
        </w:rPr>
        <w:t>首先，必然导致性能的下降，因为写磁盘比写</w:t>
      </w:r>
      <w:r>
        <w:rPr>
          <w:color w:val="4D4D4D"/>
        </w:rPr>
        <w:t xml:space="preserve"> RAM </w:t>
      </w:r>
      <w:r>
        <w:rPr>
          <w:color w:val="4D4D4D"/>
        </w:rPr>
        <w:t>慢的多，</w:t>
      </w:r>
      <w:r>
        <w:rPr>
          <w:color w:val="4D4D4D"/>
        </w:rPr>
        <w:t xml:space="preserve">message </w:t>
      </w:r>
      <w:r>
        <w:rPr>
          <w:color w:val="4D4D4D"/>
        </w:rPr>
        <w:t>的吞吐量可能有</w:t>
      </w:r>
      <w:r>
        <w:rPr>
          <w:color w:val="4D4D4D"/>
        </w:rPr>
        <w:t xml:space="preserve"> 10 </w:t>
      </w:r>
      <w:r>
        <w:rPr>
          <w:color w:val="4D4D4D"/>
        </w:rPr>
        <w:t>倍的差距。</w:t>
      </w:r>
    </w:p>
    <w:p w14:paraId="5A5B92A5" w14:textId="77777777" w:rsidR="00A9708F" w:rsidRDefault="00162B7A">
      <w:pPr>
        <w:pStyle w:val="a3"/>
        <w:spacing w:before="2" w:line="230" w:lineRule="auto"/>
        <w:ind w:right="733"/>
      </w:pPr>
      <w:r>
        <w:rPr>
          <w:color w:val="4D4D4D"/>
        </w:rPr>
        <w:t>其次，</w:t>
      </w:r>
      <w:r>
        <w:rPr>
          <w:color w:val="4D4D4D"/>
        </w:rPr>
        <w:t>me</w:t>
      </w:r>
      <w:r>
        <w:rPr>
          <w:color w:val="4D4D4D"/>
        </w:rPr>
        <w:t xml:space="preserve">ssage </w:t>
      </w:r>
      <w:r>
        <w:rPr>
          <w:color w:val="4D4D4D"/>
        </w:rPr>
        <w:t>的持久化机制用在</w:t>
      </w:r>
      <w:r>
        <w:rPr>
          <w:color w:val="4D4D4D"/>
        </w:rPr>
        <w:t xml:space="preserve"> RabbitMQ </w:t>
      </w:r>
      <w:r>
        <w:rPr>
          <w:color w:val="4D4D4D"/>
        </w:rPr>
        <w:t>的内置</w:t>
      </w:r>
      <w:r>
        <w:rPr>
          <w:color w:val="4D4D4D"/>
        </w:rPr>
        <w:t xml:space="preserve"> cluster </w:t>
      </w:r>
      <w:r>
        <w:rPr>
          <w:color w:val="4D4D4D"/>
        </w:rPr>
        <w:t>方案时会出现</w:t>
      </w:r>
      <w:r>
        <w:rPr>
          <w:color w:val="4D4D4D"/>
        </w:rPr>
        <w:t>“</w:t>
      </w:r>
      <w:r>
        <w:rPr>
          <w:color w:val="4D4D4D"/>
        </w:rPr>
        <w:t>坑爹</w:t>
      </w:r>
      <w:r>
        <w:rPr>
          <w:color w:val="4D4D4D"/>
        </w:rPr>
        <w:t>”</w:t>
      </w:r>
      <w:r>
        <w:rPr>
          <w:color w:val="4D4D4D"/>
        </w:rPr>
        <w:t>问题。矛盾点在于，若</w:t>
      </w:r>
      <w:r>
        <w:rPr>
          <w:color w:val="4D4D4D"/>
        </w:rPr>
        <w:t xml:space="preserve"> message </w:t>
      </w:r>
      <w:r>
        <w:rPr>
          <w:color w:val="4D4D4D"/>
        </w:rPr>
        <w:t>设置了</w:t>
      </w:r>
      <w:r>
        <w:rPr>
          <w:color w:val="4D4D4D"/>
        </w:rPr>
        <w:t xml:space="preserve"> persistent </w:t>
      </w:r>
      <w:r>
        <w:rPr>
          <w:color w:val="4D4D4D"/>
        </w:rPr>
        <w:t>属性，但</w:t>
      </w:r>
    </w:p>
    <w:p w14:paraId="0615B0AB" w14:textId="77777777" w:rsidR="00A9708F" w:rsidRDefault="00162B7A">
      <w:pPr>
        <w:pStyle w:val="a3"/>
        <w:spacing w:before="4" w:line="230" w:lineRule="auto"/>
        <w:ind w:right="253"/>
      </w:pPr>
      <w:r>
        <w:rPr>
          <w:color w:val="4D4D4D"/>
        </w:rPr>
        <w:t xml:space="preserve">queue </w:t>
      </w:r>
      <w:r>
        <w:rPr>
          <w:color w:val="4D4D4D"/>
        </w:rPr>
        <w:t>未设置</w:t>
      </w:r>
      <w:r>
        <w:rPr>
          <w:color w:val="4D4D4D"/>
        </w:rPr>
        <w:t xml:space="preserve"> durable </w:t>
      </w:r>
      <w:r>
        <w:rPr>
          <w:color w:val="4D4D4D"/>
        </w:rPr>
        <w:t>属性，那么当该</w:t>
      </w:r>
      <w:r>
        <w:rPr>
          <w:color w:val="4D4D4D"/>
        </w:rPr>
        <w:t xml:space="preserve"> queue </w:t>
      </w:r>
      <w:r>
        <w:rPr>
          <w:color w:val="4D4D4D"/>
        </w:rPr>
        <w:t>的</w:t>
      </w:r>
      <w:r>
        <w:rPr>
          <w:color w:val="4D4D4D"/>
        </w:rPr>
        <w:t xml:space="preserve"> owner node </w:t>
      </w:r>
      <w:r>
        <w:rPr>
          <w:color w:val="4D4D4D"/>
        </w:rPr>
        <w:t>出现异常后，</w:t>
      </w:r>
      <w:r>
        <w:rPr>
          <w:color w:val="4D4D4D"/>
        </w:rPr>
        <w:t xml:space="preserve"> </w:t>
      </w:r>
      <w:r>
        <w:rPr>
          <w:color w:val="4D4D4D"/>
        </w:rPr>
        <w:t>在未重建该</w:t>
      </w:r>
      <w:r>
        <w:rPr>
          <w:color w:val="4D4D4D"/>
        </w:rPr>
        <w:t xml:space="preserve"> queue </w:t>
      </w:r>
      <w:r>
        <w:rPr>
          <w:color w:val="4D4D4D"/>
        </w:rPr>
        <w:t>前，发往该</w:t>
      </w:r>
      <w:r>
        <w:rPr>
          <w:color w:val="4D4D4D"/>
        </w:rPr>
        <w:t xml:space="preserve"> queue </w:t>
      </w:r>
      <w:r>
        <w:rPr>
          <w:color w:val="4D4D4D"/>
        </w:rPr>
        <w:t>的</w:t>
      </w:r>
      <w:r>
        <w:rPr>
          <w:color w:val="4D4D4D"/>
        </w:rPr>
        <w:t xml:space="preserve"> message </w:t>
      </w:r>
      <w:r>
        <w:rPr>
          <w:color w:val="4D4D4D"/>
        </w:rPr>
        <w:t>将被</w:t>
      </w:r>
      <w:r>
        <w:rPr>
          <w:color w:val="4D4D4D"/>
        </w:rPr>
        <w:t xml:space="preserve"> blackholed </w:t>
      </w:r>
      <w:r>
        <w:rPr>
          <w:color w:val="4D4D4D"/>
        </w:rPr>
        <w:t>；若</w:t>
      </w:r>
    </w:p>
    <w:p w14:paraId="092732BE" w14:textId="77777777" w:rsidR="00A9708F" w:rsidRDefault="00162B7A">
      <w:pPr>
        <w:pStyle w:val="a3"/>
        <w:spacing w:before="5" w:line="230" w:lineRule="auto"/>
        <w:ind w:right="212"/>
      </w:pPr>
      <w:r>
        <w:rPr>
          <w:color w:val="4D4D4D"/>
        </w:rPr>
        <w:t xml:space="preserve">message </w:t>
      </w:r>
      <w:r>
        <w:rPr>
          <w:color w:val="4D4D4D"/>
        </w:rPr>
        <w:t>设置了</w:t>
      </w:r>
      <w:r>
        <w:rPr>
          <w:color w:val="4D4D4D"/>
        </w:rPr>
        <w:t xml:space="preserve"> persistent </w:t>
      </w:r>
      <w:r>
        <w:rPr>
          <w:color w:val="4D4D4D"/>
        </w:rPr>
        <w:t>属性，同时</w:t>
      </w:r>
      <w:r>
        <w:rPr>
          <w:color w:val="4D4D4D"/>
        </w:rPr>
        <w:t xml:space="preserve"> queue </w:t>
      </w:r>
      <w:r>
        <w:rPr>
          <w:color w:val="4D4D4D"/>
        </w:rPr>
        <w:t>也设置了</w:t>
      </w:r>
      <w:r>
        <w:rPr>
          <w:color w:val="4D4D4D"/>
        </w:rPr>
        <w:t xml:space="preserve"> durable </w:t>
      </w:r>
      <w:r>
        <w:rPr>
          <w:color w:val="4D4D4D"/>
        </w:rPr>
        <w:t>属性，那么当</w:t>
      </w:r>
      <w:r>
        <w:rPr>
          <w:color w:val="4D4D4D"/>
        </w:rPr>
        <w:t xml:space="preserve"> queue </w:t>
      </w:r>
      <w:r>
        <w:rPr>
          <w:color w:val="4D4D4D"/>
        </w:rPr>
        <w:t>的</w:t>
      </w:r>
      <w:r>
        <w:rPr>
          <w:color w:val="4D4D4D"/>
        </w:rPr>
        <w:t xml:space="preserve"> owner</w:t>
      </w:r>
      <w:r>
        <w:rPr>
          <w:color w:val="4D4D4D"/>
        </w:rPr>
        <w:t xml:space="preserve"> node </w:t>
      </w:r>
      <w:r>
        <w:rPr>
          <w:color w:val="4D4D4D"/>
        </w:rPr>
        <w:t>异常且无法重启的情况下，则该</w:t>
      </w:r>
      <w:r>
        <w:rPr>
          <w:color w:val="4D4D4D"/>
        </w:rPr>
        <w:t xml:space="preserve"> queue </w:t>
      </w:r>
      <w:r>
        <w:rPr>
          <w:color w:val="4D4D4D"/>
        </w:rPr>
        <w:t>无法在其他</w:t>
      </w:r>
    </w:p>
    <w:p w14:paraId="3FD2535A" w14:textId="77777777" w:rsidR="00A9708F" w:rsidRDefault="00162B7A">
      <w:pPr>
        <w:pStyle w:val="a3"/>
        <w:spacing w:before="5" w:line="230" w:lineRule="auto"/>
        <w:ind w:right="198"/>
      </w:pPr>
      <w:r>
        <w:rPr>
          <w:color w:val="4D4D4D"/>
        </w:rPr>
        <w:t xml:space="preserve">node </w:t>
      </w:r>
      <w:r>
        <w:rPr>
          <w:color w:val="4D4D4D"/>
        </w:rPr>
        <w:t>上重建，只能等待其</w:t>
      </w:r>
      <w:r>
        <w:rPr>
          <w:color w:val="4D4D4D"/>
        </w:rPr>
        <w:t xml:space="preserve"> owner node </w:t>
      </w:r>
      <w:r>
        <w:rPr>
          <w:color w:val="4D4D4D"/>
        </w:rPr>
        <w:t>重启后，才能恢复该</w:t>
      </w:r>
      <w:r>
        <w:rPr>
          <w:color w:val="4D4D4D"/>
        </w:rPr>
        <w:t xml:space="preserve"> queue </w:t>
      </w:r>
      <w:r>
        <w:rPr>
          <w:color w:val="4D4D4D"/>
        </w:rPr>
        <w:t>的使用，</w:t>
      </w:r>
      <w:r>
        <w:rPr>
          <w:color w:val="4D4D4D"/>
        </w:rPr>
        <w:t xml:space="preserve"> </w:t>
      </w:r>
      <w:r>
        <w:rPr>
          <w:color w:val="4D4D4D"/>
        </w:rPr>
        <w:t>而在这段时间内发送给该</w:t>
      </w:r>
      <w:r>
        <w:rPr>
          <w:color w:val="4D4D4D"/>
        </w:rPr>
        <w:t xml:space="preserve"> queue </w:t>
      </w:r>
      <w:r>
        <w:rPr>
          <w:color w:val="4D4D4D"/>
        </w:rPr>
        <w:t>的</w:t>
      </w:r>
      <w:r>
        <w:rPr>
          <w:color w:val="4D4D4D"/>
        </w:rPr>
        <w:t xml:space="preserve"> message </w:t>
      </w:r>
      <w:r>
        <w:rPr>
          <w:color w:val="4D4D4D"/>
        </w:rPr>
        <w:t>将被</w:t>
      </w:r>
      <w:r>
        <w:rPr>
          <w:color w:val="4D4D4D"/>
        </w:rPr>
        <w:t xml:space="preserve"> blackholed </w:t>
      </w:r>
      <w:r>
        <w:rPr>
          <w:color w:val="4D4D4D"/>
        </w:rPr>
        <w:t>。</w:t>
      </w:r>
    </w:p>
    <w:p w14:paraId="02D4839C" w14:textId="77777777" w:rsidR="00A9708F" w:rsidRDefault="00162B7A">
      <w:pPr>
        <w:pStyle w:val="a3"/>
        <w:spacing w:before="5" w:line="230" w:lineRule="auto"/>
        <w:ind w:right="173"/>
      </w:pPr>
      <w:r>
        <w:rPr>
          <w:color w:val="4D4D4D"/>
        </w:rPr>
        <w:t>所以，是否要对</w:t>
      </w:r>
      <w:r>
        <w:rPr>
          <w:color w:val="4D4D4D"/>
        </w:rPr>
        <w:t xml:space="preserve"> message </w:t>
      </w:r>
      <w:r>
        <w:rPr>
          <w:color w:val="4D4D4D"/>
        </w:rPr>
        <w:t>进行持久化，需要综合考虑性能需要，以及可能遇到的问题。若想达到</w:t>
      </w:r>
      <w:r>
        <w:rPr>
          <w:color w:val="4D4D4D"/>
        </w:rPr>
        <w:t xml:space="preserve"> 100,000 </w:t>
      </w:r>
      <w:r>
        <w:rPr>
          <w:color w:val="4D4D4D"/>
        </w:rPr>
        <w:t>条</w:t>
      </w:r>
      <w:r>
        <w:rPr>
          <w:color w:val="4D4D4D"/>
        </w:rPr>
        <w:t>/</w:t>
      </w:r>
      <w:r>
        <w:rPr>
          <w:color w:val="4D4D4D"/>
        </w:rPr>
        <w:t>秒以上的消息吞吐量（单</w:t>
      </w:r>
      <w:r>
        <w:rPr>
          <w:color w:val="4D4D4D"/>
        </w:rPr>
        <w:t xml:space="preserve"> RabbitMQ </w:t>
      </w:r>
      <w:r>
        <w:rPr>
          <w:color w:val="4D4D4D"/>
        </w:rPr>
        <w:t>服务</w:t>
      </w:r>
    </w:p>
    <w:p w14:paraId="2DC997F8" w14:textId="77777777" w:rsidR="00A9708F" w:rsidRDefault="00162B7A">
      <w:pPr>
        <w:pStyle w:val="a3"/>
        <w:spacing w:before="5" w:line="230" w:lineRule="auto"/>
        <w:ind w:right="113"/>
      </w:pPr>
      <w:r>
        <w:rPr>
          <w:color w:val="4D4D4D"/>
        </w:rPr>
        <w:t>器），则要么使用其他的方式来确保</w:t>
      </w:r>
      <w:r>
        <w:rPr>
          <w:color w:val="4D4D4D"/>
        </w:rPr>
        <w:t xml:space="preserve"> message </w:t>
      </w:r>
      <w:r>
        <w:rPr>
          <w:color w:val="4D4D4D"/>
        </w:rPr>
        <w:t>的可靠</w:t>
      </w:r>
      <w:r>
        <w:rPr>
          <w:color w:val="4D4D4D"/>
        </w:rPr>
        <w:t xml:space="preserve"> delivery </w:t>
      </w:r>
      <w:r>
        <w:rPr>
          <w:color w:val="4D4D4D"/>
        </w:rPr>
        <w:t>，要么使用非常快速的存储系统以支持全持久化（例如使用</w:t>
      </w:r>
      <w:r>
        <w:rPr>
          <w:color w:val="4D4D4D"/>
        </w:rPr>
        <w:t xml:space="preserve">  SSD</w:t>
      </w:r>
      <w:r>
        <w:rPr>
          <w:color w:val="4D4D4D"/>
        </w:rPr>
        <w:t>）。另外一种处理原则是：</w:t>
      </w:r>
      <w:r>
        <w:rPr>
          <w:color w:val="4D4D4D"/>
        </w:rPr>
        <w:t xml:space="preserve"> </w:t>
      </w:r>
      <w:r>
        <w:rPr>
          <w:color w:val="4D4D4D"/>
        </w:rPr>
        <w:t>仅对关键消息作持久化处理（根据业务重要程度），且应该保证关键消息的量不会导致性能瓶颈。</w:t>
      </w:r>
    </w:p>
    <w:p w14:paraId="29D7C397" w14:textId="77777777" w:rsidR="00A9708F" w:rsidRDefault="00162B7A">
      <w:pPr>
        <w:pStyle w:val="1"/>
        <w:spacing w:line="731" w:lineRule="exact"/>
      </w:pPr>
      <w:r>
        <w:rPr>
          <w:color w:val="4F4F4F"/>
        </w:rPr>
        <w:t>如何保证高可用的？</w:t>
      </w:r>
      <w:r>
        <w:rPr>
          <w:color w:val="4F4F4F"/>
        </w:rPr>
        <w:t xml:space="preserve">RabbitMQ </w:t>
      </w:r>
      <w:r>
        <w:rPr>
          <w:color w:val="4F4F4F"/>
        </w:rPr>
        <w:t>的集群</w:t>
      </w:r>
    </w:p>
    <w:p w14:paraId="55772EB4" w14:textId="77777777" w:rsidR="00A9708F" w:rsidRDefault="00162B7A">
      <w:pPr>
        <w:pStyle w:val="a3"/>
        <w:spacing w:line="230" w:lineRule="auto"/>
        <w:ind w:right="167"/>
      </w:pPr>
      <w:r>
        <w:rPr>
          <w:color w:val="4D4D4D"/>
        </w:rPr>
        <w:t xml:space="preserve">RabbitMQ  </w:t>
      </w:r>
      <w:r>
        <w:rPr>
          <w:color w:val="4D4D4D"/>
        </w:rPr>
        <w:t>是比较有代表性的，因为是基于主从（非分布式）做高可用性的，</w:t>
      </w:r>
      <w:r>
        <w:rPr>
          <w:color w:val="4D4D4D"/>
        </w:rPr>
        <w:t xml:space="preserve"> </w:t>
      </w:r>
      <w:r>
        <w:rPr>
          <w:color w:val="4D4D4D"/>
          <w:spacing w:val="9"/>
        </w:rPr>
        <w:t>我们就以</w:t>
      </w:r>
      <w:r>
        <w:rPr>
          <w:color w:val="4D4D4D"/>
          <w:spacing w:val="9"/>
        </w:rPr>
        <w:t xml:space="preserve"> </w:t>
      </w:r>
      <w:r>
        <w:rPr>
          <w:color w:val="4D4D4D"/>
        </w:rPr>
        <w:t>RabbitMQ</w:t>
      </w:r>
      <w:r>
        <w:rPr>
          <w:color w:val="4D4D4D"/>
          <w:spacing w:val="7"/>
        </w:rPr>
        <w:t xml:space="preserve"> </w:t>
      </w:r>
      <w:r>
        <w:rPr>
          <w:color w:val="4D4D4D"/>
          <w:spacing w:val="7"/>
        </w:rPr>
        <w:t>为例子讲解第一种</w:t>
      </w:r>
      <w:r>
        <w:rPr>
          <w:color w:val="4D4D4D"/>
          <w:spacing w:val="7"/>
        </w:rPr>
        <w:t xml:space="preserve"> </w:t>
      </w:r>
      <w:r>
        <w:rPr>
          <w:color w:val="4D4D4D"/>
        </w:rPr>
        <w:t>MQ</w:t>
      </w:r>
      <w:r>
        <w:rPr>
          <w:color w:val="4D4D4D"/>
          <w:spacing w:val="1"/>
        </w:rPr>
        <w:t xml:space="preserve"> </w:t>
      </w:r>
      <w:r>
        <w:rPr>
          <w:color w:val="4D4D4D"/>
          <w:spacing w:val="1"/>
        </w:rPr>
        <w:t>的高可用性怎么实现。</w:t>
      </w:r>
      <w:r>
        <w:rPr>
          <w:color w:val="4D4D4D"/>
        </w:rPr>
        <w:t xml:space="preserve">RabbitMQ </w:t>
      </w:r>
      <w:r>
        <w:rPr>
          <w:color w:val="4D4D4D"/>
        </w:rPr>
        <w:t>有三种模式：单机模式、普通集群模式、镜像集群模式。</w:t>
      </w:r>
    </w:p>
    <w:p w14:paraId="584787BB" w14:textId="77777777" w:rsidR="00A9708F" w:rsidRDefault="00162B7A">
      <w:pPr>
        <w:pStyle w:val="a3"/>
        <w:spacing w:before="7" w:line="230" w:lineRule="auto"/>
        <w:ind w:right="119"/>
      </w:pPr>
      <w:r>
        <w:rPr>
          <w:b/>
          <w:color w:val="4D4D4D"/>
        </w:rPr>
        <w:t>单机模式</w:t>
      </w:r>
      <w:r>
        <w:rPr>
          <w:color w:val="4D4D4D"/>
        </w:rPr>
        <w:t>，就是</w:t>
      </w:r>
      <w:r>
        <w:rPr>
          <w:color w:val="4D4D4D"/>
        </w:rPr>
        <w:t xml:space="preserve"> Demo </w:t>
      </w:r>
      <w:r>
        <w:rPr>
          <w:color w:val="4D4D4D"/>
        </w:rPr>
        <w:t>级别的，一般就是你本地启动了玩玩儿的</w:t>
      </w:r>
      <w:r>
        <w:rPr>
          <w:color w:val="4D4D4D"/>
        </w:rPr>
        <w:t>?</w:t>
      </w:r>
      <w:r>
        <w:rPr>
          <w:color w:val="4D4D4D"/>
        </w:rPr>
        <w:t>，没人</w:t>
      </w:r>
      <w:r>
        <w:rPr>
          <w:color w:val="4D4D4D"/>
        </w:rPr>
        <w:t>生产用单机模式</w:t>
      </w:r>
    </w:p>
    <w:p w14:paraId="4B2EF0B1" w14:textId="77777777" w:rsidR="00A9708F" w:rsidRDefault="00162B7A">
      <w:pPr>
        <w:pStyle w:val="a3"/>
        <w:spacing w:before="4" w:line="230" w:lineRule="auto"/>
        <w:ind w:right="166"/>
      </w:pPr>
      <w:r>
        <w:rPr>
          <w:b/>
          <w:color w:val="4D4D4D"/>
        </w:rPr>
        <w:t>普通集群模式</w:t>
      </w:r>
      <w:r>
        <w:rPr>
          <w:color w:val="4D4D4D"/>
        </w:rPr>
        <w:t>，意思就是在多台机器上启动多个</w:t>
      </w:r>
      <w:r>
        <w:rPr>
          <w:color w:val="4D4D4D"/>
        </w:rPr>
        <w:t xml:space="preserve"> RabbitMQ </w:t>
      </w:r>
      <w:r>
        <w:rPr>
          <w:color w:val="4D4D4D"/>
        </w:rPr>
        <w:t>实例，每个机器启动一个。你创建的</w:t>
      </w:r>
      <w:r>
        <w:rPr>
          <w:color w:val="4D4D4D"/>
        </w:rPr>
        <w:t xml:space="preserve"> queue</w:t>
      </w:r>
      <w:r>
        <w:rPr>
          <w:color w:val="4D4D4D"/>
        </w:rPr>
        <w:t>，只会放在一个</w:t>
      </w:r>
      <w:r>
        <w:rPr>
          <w:color w:val="4D4D4D"/>
        </w:rPr>
        <w:t xml:space="preserve"> RabbitMQ </w:t>
      </w:r>
      <w:r>
        <w:rPr>
          <w:color w:val="4D4D4D"/>
        </w:rPr>
        <w:t>实例上，但是每个实例都同步</w:t>
      </w:r>
      <w:r>
        <w:rPr>
          <w:color w:val="4D4D4D"/>
        </w:rPr>
        <w:t xml:space="preserve"> queue </w:t>
      </w:r>
      <w:r>
        <w:rPr>
          <w:color w:val="4D4D4D"/>
        </w:rPr>
        <w:t>的元数据（元数据可以认为是</w:t>
      </w:r>
      <w:r>
        <w:rPr>
          <w:color w:val="4D4D4D"/>
        </w:rPr>
        <w:t xml:space="preserve"> queue </w:t>
      </w:r>
      <w:r>
        <w:rPr>
          <w:color w:val="4D4D4D"/>
        </w:rPr>
        <w:t>的一些配置信息，通过元数据，可以找到</w:t>
      </w:r>
      <w:r>
        <w:rPr>
          <w:color w:val="4D4D4D"/>
        </w:rPr>
        <w:t xml:space="preserve"> queue </w:t>
      </w:r>
      <w:r>
        <w:rPr>
          <w:color w:val="4D4D4D"/>
        </w:rPr>
        <w:t>所在实例）。你消费的时候，实际上如果连接到了另外一</w:t>
      </w:r>
    </w:p>
    <w:p w14:paraId="62D49562" w14:textId="77777777" w:rsidR="00A9708F" w:rsidRDefault="00A9708F">
      <w:pPr>
        <w:spacing w:line="230" w:lineRule="auto"/>
        <w:sectPr w:rsidR="00A9708F">
          <w:pgSz w:w="11920" w:h="16840"/>
          <w:pgMar w:top="1000" w:right="1020" w:bottom="280" w:left="1020" w:header="720" w:footer="720" w:gutter="0"/>
          <w:cols w:space="720"/>
        </w:sectPr>
      </w:pPr>
    </w:p>
    <w:p w14:paraId="1073BDB3" w14:textId="77777777" w:rsidR="00A9708F" w:rsidRDefault="00162B7A">
      <w:pPr>
        <w:pStyle w:val="a3"/>
        <w:spacing w:before="23" w:line="230" w:lineRule="auto"/>
        <w:ind w:right="223"/>
      </w:pPr>
      <w:r>
        <w:rPr>
          <w:color w:val="4D4D4D"/>
        </w:rPr>
        <w:lastRenderedPageBreak/>
        <w:t>个实例，那么那个实例会从</w:t>
      </w:r>
      <w:r>
        <w:rPr>
          <w:color w:val="4D4D4D"/>
        </w:rPr>
        <w:t xml:space="preserve"> queue </w:t>
      </w:r>
      <w:r>
        <w:rPr>
          <w:color w:val="4D4D4D"/>
        </w:rPr>
        <w:t>所在实例上拉取数据过来。这方案主要是提高吞吐量的，就是说让集群中多个节点来服务某个</w:t>
      </w:r>
      <w:r>
        <w:rPr>
          <w:color w:val="4D4D4D"/>
        </w:rPr>
        <w:t xml:space="preserve"> queue </w:t>
      </w:r>
      <w:r>
        <w:rPr>
          <w:color w:val="4D4D4D"/>
        </w:rPr>
        <w:t>的读写操作。</w:t>
      </w:r>
    </w:p>
    <w:p w14:paraId="4341417C" w14:textId="77777777" w:rsidR="00A9708F" w:rsidRDefault="00162B7A">
      <w:pPr>
        <w:pStyle w:val="a3"/>
        <w:spacing w:before="5" w:line="230" w:lineRule="auto"/>
        <w:ind w:right="249"/>
      </w:pPr>
      <w:r>
        <w:rPr>
          <w:b/>
          <w:color w:val="4D4D4D"/>
        </w:rPr>
        <w:t>镜像集群模式</w:t>
      </w:r>
      <w:r>
        <w:rPr>
          <w:color w:val="4D4D4D"/>
        </w:rPr>
        <w:t>：这种模式，才是所谓的</w:t>
      </w:r>
      <w:r>
        <w:rPr>
          <w:color w:val="4D4D4D"/>
        </w:rPr>
        <w:t xml:space="preserve"> RabbitMQ </w:t>
      </w:r>
      <w:r>
        <w:rPr>
          <w:color w:val="4D4D4D"/>
        </w:rPr>
        <w:t>的高可用模式。跟普通集群模式不一样的是，在镜像集群模式下，你创建的</w:t>
      </w:r>
      <w:r>
        <w:rPr>
          <w:color w:val="4D4D4D"/>
        </w:rPr>
        <w:t xml:space="preserve"> queue</w:t>
      </w:r>
      <w:r>
        <w:rPr>
          <w:color w:val="4D4D4D"/>
        </w:rPr>
        <w:t>，无论元数据还是</w:t>
      </w:r>
    </w:p>
    <w:p w14:paraId="397A1A7F" w14:textId="77777777" w:rsidR="00A9708F" w:rsidRDefault="00162B7A">
      <w:pPr>
        <w:pStyle w:val="a3"/>
        <w:spacing w:before="5" w:line="230" w:lineRule="auto"/>
        <w:ind w:right="166"/>
      </w:pPr>
      <w:r>
        <w:rPr>
          <w:color w:val="4D4D4D"/>
        </w:rPr>
        <w:t xml:space="preserve">queue </w:t>
      </w:r>
      <w:r>
        <w:rPr>
          <w:color w:val="4D4D4D"/>
        </w:rPr>
        <w:t>里的消息都会存在于多个实例上，就是说，每个</w:t>
      </w:r>
      <w:r>
        <w:rPr>
          <w:color w:val="4D4D4D"/>
        </w:rPr>
        <w:t xml:space="preserve"> RabbitMQ </w:t>
      </w:r>
      <w:r>
        <w:rPr>
          <w:color w:val="4D4D4D"/>
        </w:rPr>
        <w:t>节点都有这个</w:t>
      </w:r>
      <w:r>
        <w:rPr>
          <w:color w:val="4D4D4D"/>
        </w:rPr>
        <w:t xml:space="preserve"> queue </w:t>
      </w:r>
      <w:r>
        <w:rPr>
          <w:color w:val="4D4D4D"/>
        </w:rPr>
        <w:t>的一个完整镜像，包含</w:t>
      </w:r>
      <w:r>
        <w:rPr>
          <w:color w:val="4D4D4D"/>
        </w:rPr>
        <w:t xml:space="preserve"> queue </w:t>
      </w:r>
      <w:r>
        <w:rPr>
          <w:color w:val="4D4D4D"/>
        </w:rPr>
        <w:t>的全部数据的意思。然后每次你写消息到</w:t>
      </w:r>
      <w:r>
        <w:rPr>
          <w:color w:val="4D4D4D"/>
        </w:rPr>
        <w:t xml:space="preserve"> queue </w:t>
      </w:r>
      <w:r>
        <w:rPr>
          <w:color w:val="4D4D4D"/>
        </w:rPr>
        <w:t>的时候，都会自动把消息同步到多个实例的</w:t>
      </w:r>
      <w:r>
        <w:rPr>
          <w:color w:val="4D4D4D"/>
        </w:rPr>
        <w:t xml:space="preserve"> queue </w:t>
      </w:r>
      <w:r>
        <w:rPr>
          <w:color w:val="4D4D4D"/>
        </w:rPr>
        <w:t>上。</w:t>
      </w:r>
    </w:p>
    <w:p w14:paraId="1C575BEC" w14:textId="77777777" w:rsidR="00A9708F" w:rsidRDefault="00162B7A">
      <w:pPr>
        <w:pStyle w:val="a3"/>
        <w:spacing w:before="7" w:line="230" w:lineRule="auto"/>
        <w:ind w:right="113"/>
      </w:pPr>
      <w:r>
        <w:rPr>
          <w:color w:val="4D4D4D"/>
        </w:rPr>
        <w:t xml:space="preserve">RabbitMQ   </w:t>
      </w:r>
      <w:r>
        <w:rPr>
          <w:color w:val="4D4D4D"/>
        </w:rPr>
        <w:t>有很好的管理控制台，就是在后台新增一个策略，这个策略是镜像集</w:t>
      </w:r>
      <w:r>
        <w:rPr>
          <w:color w:val="4D4D4D"/>
          <w:spacing w:val="-1"/>
        </w:rPr>
        <w:t>群模式的策略，指定的时候是可以要求数</w:t>
      </w:r>
      <w:r>
        <w:rPr>
          <w:color w:val="4D4D4D"/>
          <w:spacing w:val="-1"/>
        </w:rPr>
        <w:t>据同步到所有节点的，也可以要求同步</w:t>
      </w:r>
      <w:r>
        <w:rPr>
          <w:color w:val="4D4D4D"/>
          <w:spacing w:val="3"/>
        </w:rPr>
        <w:t>到指定数量的节点，再次创建</w:t>
      </w:r>
      <w:r>
        <w:rPr>
          <w:color w:val="4D4D4D"/>
          <w:spacing w:val="3"/>
        </w:rPr>
        <w:t xml:space="preserve"> </w:t>
      </w:r>
      <w:r>
        <w:rPr>
          <w:color w:val="4D4D4D"/>
        </w:rPr>
        <w:t xml:space="preserve">queue </w:t>
      </w:r>
      <w:r>
        <w:rPr>
          <w:color w:val="4D4D4D"/>
        </w:rPr>
        <w:t>的时候，应用这个策略，就会自动将数据</w:t>
      </w:r>
      <w:r>
        <w:rPr>
          <w:color w:val="4D4D4D"/>
          <w:spacing w:val="-1"/>
        </w:rPr>
        <w:t>同步到其他的节点上去了。这样的话，好处在于，你任何一个机器宕机了，没事儿，其它机器（节点）</w:t>
      </w:r>
      <w:r>
        <w:rPr>
          <w:color w:val="4D4D4D"/>
          <w:spacing w:val="5"/>
        </w:rPr>
        <w:t>还包含了这个</w:t>
      </w:r>
      <w:r>
        <w:rPr>
          <w:color w:val="4D4D4D"/>
          <w:spacing w:val="5"/>
        </w:rPr>
        <w:t xml:space="preserve"> </w:t>
      </w:r>
      <w:r>
        <w:rPr>
          <w:color w:val="4D4D4D"/>
        </w:rPr>
        <w:t>queue</w:t>
      </w:r>
      <w:r>
        <w:rPr>
          <w:color w:val="4D4D4D"/>
          <w:spacing w:val="8"/>
        </w:rPr>
        <w:t xml:space="preserve"> </w:t>
      </w:r>
      <w:r>
        <w:rPr>
          <w:color w:val="4D4D4D"/>
          <w:spacing w:val="8"/>
        </w:rPr>
        <w:t>的完整数据，别的</w:t>
      </w:r>
      <w:r>
        <w:rPr>
          <w:color w:val="4D4D4D"/>
          <w:spacing w:val="8"/>
        </w:rPr>
        <w:t xml:space="preserve"> </w:t>
      </w:r>
      <w:r>
        <w:rPr>
          <w:color w:val="4D4D4D"/>
        </w:rPr>
        <w:t>consumer</w:t>
      </w:r>
      <w:r>
        <w:rPr>
          <w:color w:val="4D4D4D"/>
          <w:spacing w:val="16"/>
        </w:rPr>
        <w:t xml:space="preserve"> </w:t>
      </w:r>
      <w:r>
        <w:rPr>
          <w:color w:val="4D4D4D"/>
          <w:spacing w:val="16"/>
        </w:rPr>
        <w:t>都可</w:t>
      </w:r>
      <w:r>
        <w:rPr>
          <w:color w:val="4D4D4D"/>
          <w:spacing w:val="14"/>
        </w:rPr>
        <w:t>以到其它节点上去消费数据。坏处在于，第一，这个性能开销也太大了吧，消息需要同步到所有机器上，导致网络带宽压力和消耗很重！</w:t>
      </w:r>
      <w:r>
        <w:rPr>
          <w:color w:val="4D4D4D"/>
          <w:spacing w:val="14"/>
        </w:rPr>
        <w:t>RabbitMQ</w:t>
      </w:r>
      <w:r>
        <w:rPr>
          <w:color w:val="4D4D4D"/>
          <w:spacing w:val="9"/>
        </w:rPr>
        <w:t xml:space="preserve"> </w:t>
      </w:r>
      <w:r>
        <w:rPr>
          <w:color w:val="4D4D4D"/>
          <w:spacing w:val="9"/>
        </w:rPr>
        <w:t>一个</w:t>
      </w:r>
    </w:p>
    <w:p w14:paraId="5E6E21C8" w14:textId="77777777" w:rsidR="00A9708F" w:rsidRDefault="00162B7A">
      <w:pPr>
        <w:pStyle w:val="a3"/>
        <w:spacing w:before="3" w:line="489" w:lineRule="exact"/>
      </w:pPr>
      <w:r>
        <w:rPr>
          <w:color w:val="4D4D4D"/>
        </w:rPr>
        <w:t xml:space="preserve">queue   </w:t>
      </w:r>
      <w:r>
        <w:rPr>
          <w:color w:val="4D4D4D"/>
        </w:rPr>
        <w:t>的数据都是放在一个节点里的，镜像集群下，也是每个节点都放这个</w:t>
      </w:r>
    </w:p>
    <w:p w14:paraId="4212E693" w14:textId="77777777" w:rsidR="00A9708F" w:rsidRDefault="00162B7A">
      <w:pPr>
        <w:pStyle w:val="a3"/>
        <w:spacing w:line="478" w:lineRule="exact"/>
      </w:pPr>
      <w:r>
        <w:rPr>
          <w:color w:val="4D4D4D"/>
        </w:rPr>
        <w:t xml:space="preserve">queue </w:t>
      </w:r>
      <w:r>
        <w:rPr>
          <w:color w:val="4D4D4D"/>
        </w:rPr>
        <w:t>的完整数据。</w:t>
      </w:r>
    </w:p>
    <w:p w14:paraId="6A2464F9" w14:textId="77777777" w:rsidR="00A9708F" w:rsidRDefault="00162B7A">
      <w:pPr>
        <w:pStyle w:val="1"/>
        <w:spacing w:before="16" w:line="228" w:lineRule="auto"/>
        <w:ind w:right="254"/>
        <w:jc w:val="both"/>
      </w:pPr>
      <w:r>
        <w:rPr>
          <w:color w:val="4F4F4F"/>
        </w:rPr>
        <w:t>如何解决消息队列的延时以及过期失效问题？消息队列满了以后该怎么处理？有几百万消息持续积压几小时，说说怎么解决？</w:t>
      </w:r>
    </w:p>
    <w:p w14:paraId="1142A0EB" w14:textId="77777777" w:rsidR="00A9708F" w:rsidRDefault="00162B7A">
      <w:pPr>
        <w:pStyle w:val="a3"/>
        <w:spacing w:line="474" w:lineRule="exact"/>
      </w:pPr>
      <w:r>
        <w:rPr>
          <w:color w:val="4D4D4D"/>
        </w:rPr>
        <w:t>消息积压处理办法：临时紧急扩容：</w:t>
      </w:r>
    </w:p>
    <w:p w14:paraId="4423FF88" w14:textId="77777777" w:rsidR="00A9708F" w:rsidRDefault="00162B7A">
      <w:pPr>
        <w:pStyle w:val="a3"/>
        <w:spacing w:before="6" w:line="230" w:lineRule="auto"/>
        <w:ind w:right="217"/>
      </w:pPr>
      <w:r>
        <w:rPr>
          <w:color w:val="4D4D4D"/>
        </w:rPr>
        <w:t>先修复</w:t>
      </w:r>
      <w:r>
        <w:rPr>
          <w:color w:val="4D4D4D"/>
        </w:rPr>
        <w:t xml:space="preserve"> consumer </w:t>
      </w:r>
      <w:r>
        <w:rPr>
          <w:color w:val="4D4D4D"/>
        </w:rPr>
        <w:t>的问题，确保其恢复消费速度，然后将现有</w:t>
      </w:r>
      <w:r>
        <w:rPr>
          <w:color w:val="4D4D4D"/>
        </w:rPr>
        <w:t xml:space="preserve"> cnosumer </w:t>
      </w:r>
      <w:r>
        <w:rPr>
          <w:color w:val="4D4D4D"/>
        </w:rPr>
        <w:t>都停掉。</w:t>
      </w:r>
    </w:p>
    <w:p w14:paraId="340EEC08" w14:textId="77777777" w:rsidR="00A9708F" w:rsidRDefault="00162B7A">
      <w:pPr>
        <w:pStyle w:val="a3"/>
        <w:spacing w:before="5" w:line="230" w:lineRule="auto"/>
        <w:ind w:right="405"/>
      </w:pPr>
      <w:r>
        <w:rPr>
          <w:color w:val="4D4D4D"/>
        </w:rPr>
        <w:t>新建一个</w:t>
      </w:r>
      <w:r>
        <w:rPr>
          <w:color w:val="4D4D4D"/>
        </w:rPr>
        <w:t xml:space="preserve"> </w:t>
      </w:r>
      <w:r>
        <w:rPr>
          <w:color w:val="4D4D4D"/>
        </w:rPr>
        <w:t>topic</w:t>
      </w:r>
      <w:r>
        <w:rPr>
          <w:color w:val="4D4D4D"/>
        </w:rPr>
        <w:t>，</w:t>
      </w:r>
      <w:r>
        <w:rPr>
          <w:color w:val="4D4D4D"/>
        </w:rPr>
        <w:t xml:space="preserve">partition </w:t>
      </w:r>
      <w:r>
        <w:rPr>
          <w:color w:val="4D4D4D"/>
        </w:rPr>
        <w:t>是原来的</w:t>
      </w:r>
      <w:r>
        <w:rPr>
          <w:color w:val="4D4D4D"/>
        </w:rPr>
        <w:t xml:space="preserve"> 10 </w:t>
      </w:r>
      <w:r>
        <w:rPr>
          <w:color w:val="4D4D4D"/>
        </w:rPr>
        <w:t>倍，临时建立好原先</w:t>
      </w:r>
      <w:r>
        <w:rPr>
          <w:color w:val="4D4D4D"/>
        </w:rPr>
        <w:t xml:space="preserve"> 10 </w:t>
      </w:r>
      <w:r>
        <w:rPr>
          <w:color w:val="4D4D4D"/>
        </w:rPr>
        <w:t>倍的</w:t>
      </w:r>
      <w:r>
        <w:rPr>
          <w:color w:val="4D4D4D"/>
        </w:rPr>
        <w:t xml:space="preserve"> queue </w:t>
      </w:r>
      <w:r>
        <w:rPr>
          <w:color w:val="4D4D4D"/>
        </w:rPr>
        <w:t>数量。</w:t>
      </w:r>
    </w:p>
    <w:p w14:paraId="3B81D0C3" w14:textId="77777777" w:rsidR="00A9708F" w:rsidRDefault="00162B7A">
      <w:pPr>
        <w:pStyle w:val="a3"/>
        <w:spacing w:before="4" w:line="230" w:lineRule="auto"/>
        <w:ind w:right="178"/>
      </w:pPr>
      <w:r>
        <w:rPr>
          <w:color w:val="4D4D4D"/>
        </w:rPr>
        <w:t>然后写一个临时的分发数据的</w:t>
      </w:r>
      <w:r>
        <w:rPr>
          <w:color w:val="4D4D4D"/>
        </w:rPr>
        <w:t xml:space="preserve"> consumer </w:t>
      </w:r>
      <w:r>
        <w:rPr>
          <w:color w:val="4D4D4D"/>
        </w:rPr>
        <w:t>程序，这个程序部署上去消费积压的数据，消费之后不做耗时的处理，直接均匀轮询写入临时建立好的</w:t>
      </w:r>
      <w:r>
        <w:rPr>
          <w:color w:val="4D4D4D"/>
        </w:rPr>
        <w:t xml:space="preserve"> 10 </w:t>
      </w:r>
      <w:r>
        <w:rPr>
          <w:color w:val="4D4D4D"/>
        </w:rPr>
        <w:t>倍数量的</w:t>
      </w:r>
    </w:p>
    <w:p w14:paraId="7E32AB38" w14:textId="77777777" w:rsidR="00A9708F" w:rsidRDefault="00162B7A">
      <w:pPr>
        <w:pStyle w:val="a3"/>
        <w:spacing w:line="480" w:lineRule="exact"/>
      </w:pPr>
      <w:r>
        <w:rPr>
          <w:color w:val="4D4D4D"/>
        </w:rPr>
        <w:t>queue</w:t>
      </w:r>
      <w:r>
        <w:rPr>
          <w:color w:val="4D4D4D"/>
        </w:rPr>
        <w:t>。</w:t>
      </w:r>
    </w:p>
    <w:p w14:paraId="78DF7023" w14:textId="77777777" w:rsidR="00A9708F" w:rsidRDefault="00162B7A">
      <w:pPr>
        <w:pStyle w:val="a3"/>
        <w:spacing w:before="6" w:line="230" w:lineRule="auto"/>
        <w:ind w:right="248"/>
      </w:pPr>
      <w:r>
        <w:rPr>
          <w:color w:val="4D4D4D"/>
        </w:rPr>
        <w:t>接着临时征用</w:t>
      </w:r>
      <w:r>
        <w:rPr>
          <w:color w:val="4D4D4D"/>
        </w:rPr>
        <w:t xml:space="preserve"> 10 </w:t>
      </w:r>
      <w:r>
        <w:rPr>
          <w:color w:val="4D4D4D"/>
        </w:rPr>
        <w:t>倍的机器来部署</w:t>
      </w:r>
      <w:r>
        <w:rPr>
          <w:color w:val="4D4D4D"/>
        </w:rPr>
        <w:t xml:space="preserve"> consumer</w:t>
      </w:r>
      <w:r>
        <w:rPr>
          <w:color w:val="4D4D4D"/>
        </w:rPr>
        <w:t>，每一批</w:t>
      </w:r>
      <w:r>
        <w:rPr>
          <w:color w:val="4D4D4D"/>
        </w:rPr>
        <w:t xml:space="preserve"> consumer </w:t>
      </w:r>
      <w:r>
        <w:rPr>
          <w:color w:val="4D4D4D"/>
        </w:rPr>
        <w:t>消费一个临时</w:t>
      </w:r>
      <w:r>
        <w:rPr>
          <w:color w:val="4D4D4D"/>
        </w:rPr>
        <w:t xml:space="preserve"> queue </w:t>
      </w:r>
      <w:r>
        <w:rPr>
          <w:color w:val="4D4D4D"/>
        </w:rPr>
        <w:t>的数据。这种做法相当于是临时将</w:t>
      </w:r>
      <w:r>
        <w:rPr>
          <w:color w:val="4D4D4D"/>
        </w:rPr>
        <w:t xml:space="preserve"> queue </w:t>
      </w:r>
      <w:r>
        <w:rPr>
          <w:color w:val="4D4D4D"/>
        </w:rPr>
        <w:t>资源和</w:t>
      </w:r>
      <w:r>
        <w:rPr>
          <w:color w:val="4D4D4D"/>
        </w:rPr>
        <w:t xml:space="preserve"> consumer </w:t>
      </w:r>
      <w:r>
        <w:rPr>
          <w:color w:val="4D4D4D"/>
        </w:rPr>
        <w:t>资源扩</w:t>
      </w:r>
    </w:p>
    <w:p w14:paraId="2EDDE507" w14:textId="77777777" w:rsidR="00A9708F" w:rsidRDefault="00A9708F">
      <w:pPr>
        <w:spacing w:line="230" w:lineRule="auto"/>
        <w:sectPr w:rsidR="00A9708F">
          <w:pgSz w:w="11920" w:h="16840"/>
          <w:pgMar w:top="980" w:right="1020" w:bottom="280" w:left="1020" w:header="720" w:footer="720" w:gutter="0"/>
          <w:cols w:space="720"/>
        </w:sectPr>
      </w:pPr>
    </w:p>
    <w:p w14:paraId="11A81031" w14:textId="77777777" w:rsidR="00A9708F" w:rsidRDefault="00162B7A">
      <w:pPr>
        <w:pStyle w:val="a3"/>
        <w:spacing w:before="9" w:line="489" w:lineRule="exact"/>
      </w:pPr>
      <w:r>
        <w:rPr>
          <w:color w:val="4D4D4D"/>
        </w:rPr>
        <w:lastRenderedPageBreak/>
        <w:t>大</w:t>
      </w:r>
      <w:r>
        <w:rPr>
          <w:color w:val="4D4D4D"/>
        </w:rPr>
        <w:t xml:space="preserve"> 10 </w:t>
      </w:r>
      <w:r>
        <w:rPr>
          <w:color w:val="4D4D4D"/>
        </w:rPr>
        <w:t>倍，以正常的</w:t>
      </w:r>
      <w:r>
        <w:rPr>
          <w:color w:val="4D4D4D"/>
        </w:rPr>
        <w:t xml:space="preserve"> 10 </w:t>
      </w:r>
      <w:r>
        <w:rPr>
          <w:color w:val="4D4D4D"/>
        </w:rPr>
        <w:t>倍</w:t>
      </w:r>
      <w:r>
        <w:rPr>
          <w:color w:val="4D4D4D"/>
        </w:rPr>
        <w:t>速度来消费数据。</w:t>
      </w:r>
    </w:p>
    <w:p w14:paraId="7781E8B0" w14:textId="77777777" w:rsidR="00A9708F" w:rsidRDefault="00162B7A">
      <w:pPr>
        <w:pStyle w:val="a3"/>
        <w:spacing w:before="5" w:line="230" w:lineRule="auto"/>
        <w:ind w:right="109"/>
      </w:pPr>
      <w:r>
        <w:rPr>
          <w:color w:val="4D4D4D"/>
        </w:rPr>
        <w:t>等快速消费完积压数据之后，得恢复原先部署的架构，重新用原先的</w:t>
      </w:r>
      <w:r>
        <w:rPr>
          <w:color w:val="4D4D4D"/>
        </w:rPr>
        <w:t xml:space="preserve"> consumer </w:t>
      </w:r>
      <w:r>
        <w:rPr>
          <w:color w:val="4D4D4D"/>
        </w:rPr>
        <w:t>机器来消费消息。</w:t>
      </w:r>
    </w:p>
    <w:p w14:paraId="4DC88D51" w14:textId="77777777" w:rsidR="00A9708F" w:rsidRDefault="00162B7A">
      <w:pPr>
        <w:pStyle w:val="a3"/>
        <w:spacing w:before="5" w:line="230" w:lineRule="auto"/>
        <w:ind w:right="113"/>
      </w:pPr>
      <w:r>
        <w:rPr>
          <w:color w:val="4D4D4D"/>
        </w:rPr>
        <w:t>MQ</w:t>
      </w:r>
      <w:r>
        <w:rPr>
          <w:color w:val="4D4D4D"/>
        </w:rPr>
        <w:t>中消息失效：假设你用的是</w:t>
      </w:r>
      <w:r>
        <w:rPr>
          <w:color w:val="4D4D4D"/>
        </w:rPr>
        <w:t xml:space="preserve">  RabbitMQ</w:t>
      </w:r>
      <w:r>
        <w:rPr>
          <w:color w:val="4D4D4D"/>
        </w:rPr>
        <w:t>，</w:t>
      </w:r>
      <w:r>
        <w:rPr>
          <w:color w:val="4D4D4D"/>
        </w:rPr>
        <w:t xml:space="preserve">RabbtiMQ  </w:t>
      </w:r>
      <w:r>
        <w:rPr>
          <w:color w:val="4D4D4D"/>
        </w:rPr>
        <w:t>是可以设置过期时间</w:t>
      </w:r>
      <w:r>
        <w:rPr>
          <w:color w:val="4D4D4D"/>
        </w:rPr>
        <w:t xml:space="preserve"> </w:t>
      </w:r>
      <w:r>
        <w:rPr>
          <w:color w:val="4D4D4D"/>
          <w:spacing w:val="7"/>
        </w:rPr>
        <w:t>的，也就是</w:t>
      </w:r>
      <w:r>
        <w:rPr>
          <w:color w:val="4D4D4D"/>
          <w:spacing w:val="7"/>
        </w:rPr>
        <w:t xml:space="preserve"> </w:t>
      </w:r>
      <w:r>
        <w:rPr>
          <w:color w:val="4D4D4D"/>
        </w:rPr>
        <w:t>TTL</w:t>
      </w:r>
      <w:r>
        <w:rPr>
          <w:color w:val="4D4D4D"/>
          <w:spacing w:val="6"/>
        </w:rPr>
        <w:t>。如果消息在</w:t>
      </w:r>
      <w:r>
        <w:rPr>
          <w:color w:val="4D4D4D"/>
          <w:spacing w:val="6"/>
        </w:rPr>
        <w:t xml:space="preserve"> </w:t>
      </w:r>
      <w:r>
        <w:rPr>
          <w:color w:val="4D4D4D"/>
        </w:rPr>
        <w:t>queue</w:t>
      </w:r>
      <w:r>
        <w:rPr>
          <w:color w:val="4D4D4D"/>
          <w:spacing w:val="2"/>
        </w:rPr>
        <w:t xml:space="preserve"> </w:t>
      </w:r>
      <w:r>
        <w:rPr>
          <w:color w:val="4D4D4D"/>
          <w:spacing w:val="2"/>
        </w:rPr>
        <w:t>中积压超过一定的时间就会被</w:t>
      </w:r>
      <w:r>
        <w:rPr>
          <w:color w:val="4D4D4D"/>
          <w:spacing w:val="2"/>
        </w:rPr>
        <w:t xml:space="preserve"> </w:t>
      </w:r>
      <w:r>
        <w:rPr>
          <w:color w:val="4D4D4D"/>
        </w:rPr>
        <w:t xml:space="preserve">RabbitMQ </w:t>
      </w:r>
      <w:r>
        <w:rPr>
          <w:color w:val="4D4D4D"/>
          <w:spacing w:val="-1"/>
        </w:rPr>
        <w:t>给清理掉，这个数据就没了。那这就是第二个坑了。这就不是说数据会大量积压</w:t>
      </w:r>
      <w:r>
        <w:rPr>
          <w:color w:val="4D4D4D"/>
          <w:spacing w:val="1"/>
        </w:rPr>
        <w:t>在</w:t>
      </w:r>
      <w:r>
        <w:rPr>
          <w:color w:val="4D4D4D"/>
          <w:spacing w:val="1"/>
        </w:rPr>
        <w:t xml:space="preserve">  </w:t>
      </w:r>
      <w:r>
        <w:rPr>
          <w:color w:val="4D4D4D"/>
        </w:rPr>
        <w:t xml:space="preserve">mq  </w:t>
      </w:r>
      <w:r>
        <w:rPr>
          <w:color w:val="4D4D4D"/>
        </w:rPr>
        <w:t>里，而是大量的数据会直接搞丢。我们可以采取一个方案，就是批量重导</w:t>
      </w:r>
      <w:r>
        <w:rPr>
          <w:color w:val="4D4D4D"/>
          <w:spacing w:val="-1"/>
        </w:rPr>
        <w:t>，这个我们之前线上也有类似的场景干过。就是大量积压的时候，我们当时就</w:t>
      </w:r>
      <w:r>
        <w:rPr>
          <w:color w:val="4D4D4D"/>
          <w:spacing w:val="-1"/>
        </w:rPr>
        <w:t>直接丢弃数据了，然后等过了高峰期以后，比如大家一起喝咖啡熬夜到晚上</w:t>
      </w:r>
      <w:r>
        <w:rPr>
          <w:color w:val="4D4D4D"/>
          <w:spacing w:val="-1"/>
        </w:rPr>
        <w:t xml:space="preserve">12   </w:t>
      </w:r>
      <w:r>
        <w:rPr>
          <w:color w:val="4D4D4D"/>
          <w:spacing w:val="-1"/>
        </w:rPr>
        <w:t>点</w:t>
      </w:r>
      <w:r>
        <w:rPr>
          <w:color w:val="4D4D4D"/>
          <w:spacing w:val="-2"/>
        </w:rPr>
        <w:t>以后，用户都睡觉了。这个时候我们就开始写程序，将丢失的那批数据，写个临时程序，一点一点的查出来，然后重新灌入</w:t>
      </w:r>
      <w:r>
        <w:rPr>
          <w:color w:val="4D4D4D"/>
          <w:spacing w:val="-2"/>
        </w:rPr>
        <w:t xml:space="preserve">  </w:t>
      </w:r>
      <w:r>
        <w:rPr>
          <w:color w:val="4D4D4D"/>
        </w:rPr>
        <w:t xml:space="preserve">mq  </w:t>
      </w:r>
      <w:r>
        <w:rPr>
          <w:color w:val="4D4D4D"/>
        </w:rPr>
        <w:t>里面去，把白天丢的数据给他补</w:t>
      </w:r>
      <w:r>
        <w:rPr>
          <w:color w:val="4D4D4D"/>
          <w:spacing w:val="2"/>
        </w:rPr>
        <w:t>回来。也只能是这样了。假设</w:t>
      </w:r>
      <w:r>
        <w:rPr>
          <w:color w:val="4D4D4D"/>
          <w:spacing w:val="2"/>
        </w:rPr>
        <w:t xml:space="preserve"> </w:t>
      </w:r>
      <w:r>
        <w:rPr>
          <w:color w:val="4D4D4D"/>
        </w:rPr>
        <w:t>1</w:t>
      </w:r>
      <w:r>
        <w:rPr>
          <w:color w:val="4D4D4D"/>
          <w:spacing w:val="5"/>
        </w:rPr>
        <w:t xml:space="preserve"> </w:t>
      </w:r>
      <w:r>
        <w:rPr>
          <w:color w:val="4D4D4D"/>
          <w:spacing w:val="5"/>
        </w:rPr>
        <w:t>万个订单积压在</w:t>
      </w:r>
      <w:r>
        <w:rPr>
          <w:color w:val="4D4D4D"/>
          <w:spacing w:val="5"/>
        </w:rPr>
        <w:t xml:space="preserve"> </w:t>
      </w:r>
      <w:r>
        <w:rPr>
          <w:color w:val="4D4D4D"/>
        </w:rPr>
        <w:t xml:space="preserve">mq </w:t>
      </w:r>
      <w:r>
        <w:rPr>
          <w:color w:val="4D4D4D"/>
        </w:rPr>
        <w:t>里面，没有处理，其中</w:t>
      </w:r>
      <w:r>
        <w:rPr>
          <w:color w:val="4D4D4D"/>
        </w:rPr>
        <w:t xml:space="preserve"> 1000</w:t>
      </w:r>
      <w:r>
        <w:rPr>
          <w:color w:val="4D4D4D"/>
          <w:spacing w:val="2"/>
        </w:rPr>
        <w:t xml:space="preserve"> </w:t>
      </w:r>
      <w:r>
        <w:rPr>
          <w:color w:val="4D4D4D"/>
          <w:spacing w:val="2"/>
        </w:rPr>
        <w:t>个订单都丢了，你只能手动写程序把那</w:t>
      </w:r>
      <w:r>
        <w:rPr>
          <w:color w:val="4D4D4D"/>
          <w:spacing w:val="2"/>
        </w:rPr>
        <w:t xml:space="preserve"> </w:t>
      </w:r>
      <w:r>
        <w:rPr>
          <w:color w:val="4D4D4D"/>
        </w:rPr>
        <w:t xml:space="preserve">1000 </w:t>
      </w:r>
      <w:r>
        <w:rPr>
          <w:color w:val="4D4D4D"/>
        </w:rPr>
        <w:t>个订单给查出来，手动发到</w:t>
      </w:r>
      <w:r>
        <w:rPr>
          <w:color w:val="4D4D4D"/>
        </w:rPr>
        <w:t xml:space="preserve"> mq </w:t>
      </w:r>
      <w:r>
        <w:rPr>
          <w:color w:val="4D4D4D"/>
        </w:rPr>
        <w:t>里去再补一次。</w:t>
      </w:r>
    </w:p>
    <w:p w14:paraId="21E22D20" w14:textId="77777777" w:rsidR="00A9708F" w:rsidRDefault="00162B7A">
      <w:pPr>
        <w:pStyle w:val="a3"/>
        <w:spacing w:before="27" w:line="230" w:lineRule="auto"/>
        <w:ind w:right="183"/>
      </w:pPr>
      <w:r>
        <w:rPr>
          <w:color w:val="4D4D4D"/>
        </w:rPr>
        <w:t>mq</w:t>
      </w:r>
      <w:r>
        <w:rPr>
          <w:color w:val="4D4D4D"/>
        </w:rPr>
        <w:t>消息队列块满了：如果消息积压在</w:t>
      </w:r>
      <w:r>
        <w:rPr>
          <w:color w:val="4D4D4D"/>
        </w:rPr>
        <w:t xml:space="preserve"> mq </w:t>
      </w:r>
      <w:r>
        <w:rPr>
          <w:color w:val="4D4D4D"/>
        </w:rPr>
        <w:t>里，你很长时间都没有处理掉，此时导致</w:t>
      </w:r>
      <w:r>
        <w:rPr>
          <w:color w:val="4D4D4D"/>
        </w:rPr>
        <w:t xml:space="preserve"> mq </w:t>
      </w:r>
      <w:r>
        <w:rPr>
          <w:color w:val="4D4D4D"/>
        </w:rPr>
        <w:t>都快写满了，咋办？这</w:t>
      </w:r>
      <w:r>
        <w:rPr>
          <w:color w:val="4D4D4D"/>
        </w:rPr>
        <w:t>个还有别的办法吗？没有，谁让你第一个方案执行的太慢了，你临时写程序，接入数据来消费，消费一个丢弃一个，都不要</w:t>
      </w:r>
      <w:r>
        <w:rPr>
          <w:color w:val="4D4D4D"/>
        </w:rPr>
        <w:t xml:space="preserve">  </w:t>
      </w:r>
      <w:r>
        <w:rPr>
          <w:color w:val="4D4D4D"/>
        </w:rPr>
        <w:t>了，快速消费掉所有的消息。然后走第二个方案，到了晚上再补数据吧。</w:t>
      </w:r>
    </w:p>
    <w:p w14:paraId="7CE9F026" w14:textId="77777777" w:rsidR="00A9708F" w:rsidRDefault="00162B7A">
      <w:pPr>
        <w:pStyle w:val="1"/>
        <w:spacing w:line="731" w:lineRule="exact"/>
      </w:pPr>
      <w:r>
        <w:rPr>
          <w:color w:val="4F4F4F"/>
        </w:rPr>
        <w:t>设计</w:t>
      </w:r>
      <w:r>
        <w:rPr>
          <w:color w:val="4F4F4F"/>
        </w:rPr>
        <w:t>MQ</w:t>
      </w:r>
      <w:r>
        <w:rPr>
          <w:color w:val="4F4F4F"/>
        </w:rPr>
        <w:t>思路</w:t>
      </w:r>
    </w:p>
    <w:p w14:paraId="35AEE59B" w14:textId="77777777" w:rsidR="00A9708F" w:rsidRDefault="00162B7A">
      <w:pPr>
        <w:pStyle w:val="a3"/>
        <w:spacing w:line="474" w:lineRule="exact"/>
      </w:pPr>
      <w:r>
        <w:rPr>
          <w:color w:val="4D4D4D"/>
        </w:rPr>
        <w:t>比如说这个消息队列系统，我们从以下几个角度来考虑一下：</w:t>
      </w:r>
    </w:p>
    <w:p w14:paraId="11AB3245" w14:textId="77777777" w:rsidR="00A9708F" w:rsidRDefault="00162B7A">
      <w:pPr>
        <w:pStyle w:val="a3"/>
        <w:spacing w:before="6" w:line="230" w:lineRule="auto"/>
        <w:ind w:right="142"/>
      </w:pPr>
      <w:r>
        <w:rPr>
          <w:color w:val="4D4D4D"/>
        </w:rPr>
        <w:t>首先这个</w:t>
      </w:r>
      <w:r>
        <w:rPr>
          <w:color w:val="4D4D4D"/>
        </w:rPr>
        <w:t xml:space="preserve"> mq </w:t>
      </w:r>
      <w:r>
        <w:rPr>
          <w:color w:val="4D4D4D"/>
        </w:rPr>
        <w:t>得支持可伸缩性吧，就是需要的时候快速扩容，就可以增加吞吐量和容量，那怎么搞？设计个分布式的系统呗，参照一下</w:t>
      </w:r>
      <w:r>
        <w:rPr>
          <w:color w:val="4D4D4D"/>
        </w:rPr>
        <w:t xml:space="preserve"> kafka </w:t>
      </w:r>
      <w:r>
        <w:rPr>
          <w:color w:val="4D4D4D"/>
        </w:rPr>
        <w:t>的设计理念，</w:t>
      </w:r>
      <w:r>
        <w:rPr>
          <w:color w:val="4D4D4D"/>
        </w:rPr>
        <w:t xml:space="preserve"> broker -&gt; topic -&gt; partition</w:t>
      </w:r>
      <w:r>
        <w:rPr>
          <w:color w:val="4D4D4D"/>
        </w:rPr>
        <w:t>，每个</w:t>
      </w:r>
      <w:r>
        <w:rPr>
          <w:color w:val="4D4D4D"/>
        </w:rPr>
        <w:t xml:space="preserve"> partition </w:t>
      </w:r>
      <w:r>
        <w:rPr>
          <w:color w:val="4D4D4D"/>
        </w:rPr>
        <w:t>放一个机器，就存一部分数据。如果现在资源不够了，简单啊，给</w:t>
      </w:r>
      <w:r>
        <w:rPr>
          <w:color w:val="4D4D4D"/>
        </w:rPr>
        <w:t xml:space="preserve"> topic </w:t>
      </w:r>
      <w:r>
        <w:rPr>
          <w:color w:val="4D4D4D"/>
        </w:rPr>
        <w:t>增加</w:t>
      </w:r>
      <w:r>
        <w:rPr>
          <w:color w:val="4D4D4D"/>
        </w:rPr>
        <w:t xml:space="preserve"> partition</w:t>
      </w:r>
      <w:r>
        <w:rPr>
          <w:color w:val="4D4D4D"/>
        </w:rPr>
        <w:t>，然后做数据迁移，增加机器，不就可以存放更多数据，提供更高的吞吐量了？</w:t>
      </w:r>
    </w:p>
    <w:p w14:paraId="6FB43510" w14:textId="77777777" w:rsidR="00A9708F" w:rsidRDefault="00162B7A">
      <w:pPr>
        <w:pStyle w:val="a3"/>
        <w:spacing w:before="12" w:line="230" w:lineRule="auto"/>
        <w:ind w:right="113"/>
      </w:pPr>
      <w:r>
        <w:rPr>
          <w:color w:val="4D4D4D"/>
        </w:rPr>
        <w:t>其次你得考虑一下这个</w:t>
      </w:r>
      <w:r>
        <w:rPr>
          <w:color w:val="4D4D4D"/>
        </w:rPr>
        <w:t xml:space="preserve">  mq  </w:t>
      </w:r>
      <w:r>
        <w:rPr>
          <w:color w:val="4D4D4D"/>
        </w:rPr>
        <w:t>的数据要不要落地磁盘吧？那肯定要了，落磁盘才能保证别进程挂了数据就丢了。那落磁盘的时候怎么落啊？顺序写，这样就没有磁盘随机读写的寻址开销，磁盘顺序读写的性能是很高的，这就是</w:t>
      </w:r>
      <w:r>
        <w:rPr>
          <w:color w:val="4D4D4D"/>
        </w:rPr>
        <w:t xml:space="preserve">  kafka  </w:t>
      </w:r>
      <w:r>
        <w:rPr>
          <w:color w:val="4D4D4D"/>
        </w:rPr>
        <w:t>的思路。</w:t>
      </w:r>
    </w:p>
    <w:p w14:paraId="6F64A943" w14:textId="77777777" w:rsidR="00A9708F" w:rsidRDefault="00A9708F">
      <w:pPr>
        <w:spacing w:line="230" w:lineRule="auto"/>
        <w:sectPr w:rsidR="00A9708F">
          <w:pgSz w:w="11920" w:h="16840"/>
          <w:pgMar w:top="980" w:right="1020" w:bottom="280" w:left="1020" w:header="720" w:footer="720" w:gutter="0"/>
          <w:cols w:space="720"/>
        </w:sectPr>
      </w:pPr>
    </w:p>
    <w:p w14:paraId="03BE5253" w14:textId="77777777" w:rsidR="00A9708F" w:rsidRDefault="00162B7A">
      <w:pPr>
        <w:pStyle w:val="a3"/>
        <w:spacing w:before="23" w:line="230" w:lineRule="auto"/>
        <w:ind w:right="342"/>
        <w:jc w:val="both"/>
      </w:pPr>
      <w:r>
        <w:rPr>
          <w:color w:val="4D4D4D"/>
        </w:rPr>
        <w:lastRenderedPageBreak/>
        <w:t>其次你考虑一下你的</w:t>
      </w:r>
      <w:r>
        <w:rPr>
          <w:color w:val="4D4D4D"/>
        </w:rPr>
        <w:t xml:space="preserve"> mq </w:t>
      </w:r>
      <w:r>
        <w:rPr>
          <w:color w:val="4D4D4D"/>
        </w:rPr>
        <w:t>的可用性啊？这个事儿，具体参考之前可用性那个环节讲解的</w:t>
      </w:r>
      <w:r>
        <w:rPr>
          <w:color w:val="4D4D4D"/>
        </w:rPr>
        <w:t xml:space="preserve"> k</w:t>
      </w:r>
      <w:r>
        <w:rPr>
          <w:color w:val="4D4D4D"/>
        </w:rPr>
        <w:t xml:space="preserve">afka </w:t>
      </w:r>
      <w:r>
        <w:rPr>
          <w:color w:val="4D4D4D"/>
        </w:rPr>
        <w:t>的高可用保障机制。多副本</w:t>
      </w:r>
      <w:r>
        <w:rPr>
          <w:color w:val="4D4D4D"/>
        </w:rPr>
        <w:t xml:space="preserve"> -&gt; leader &amp; follower -&gt; broker </w:t>
      </w:r>
      <w:r>
        <w:rPr>
          <w:color w:val="4D4D4D"/>
        </w:rPr>
        <w:t>挂了重新选举</w:t>
      </w:r>
      <w:r>
        <w:rPr>
          <w:color w:val="4D4D4D"/>
        </w:rPr>
        <w:t xml:space="preserve"> leader </w:t>
      </w:r>
      <w:r>
        <w:rPr>
          <w:color w:val="4D4D4D"/>
        </w:rPr>
        <w:t>即可对外服务。</w:t>
      </w:r>
    </w:p>
    <w:p w14:paraId="3768EBAE" w14:textId="77777777" w:rsidR="00A9708F" w:rsidRDefault="00162B7A">
      <w:pPr>
        <w:pStyle w:val="a3"/>
        <w:spacing w:before="7" w:line="230" w:lineRule="auto"/>
        <w:ind w:right="303"/>
        <w:jc w:val="both"/>
      </w:pPr>
      <w:r>
        <w:rPr>
          <w:color w:val="4D4D4D"/>
        </w:rPr>
        <w:t>能不能支持数据</w:t>
      </w:r>
      <w:r>
        <w:rPr>
          <w:color w:val="4D4D4D"/>
        </w:rPr>
        <w:t xml:space="preserve"> 0 </w:t>
      </w:r>
      <w:r>
        <w:rPr>
          <w:color w:val="4D4D4D"/>
        </w:rPr>
        <w:t>丢失啊？可以的，参考我们之前说的那个</w:t>
      </w:r>
      <w:r>
        <w:rPr>
          <w:color w:val="4D4D4D"/>
        </w:rPr>
        <w:t xml:space="preserve"> kafka </w:t>
      </w:r>
      <w:r>
        <w:rPr>
          <w:color w:val="4D4D4D"/>
        </w:rPr>
        <w:t>数据零丢失方案。</w:t>
      </w:r>
    </w:p>
    <w:sectPr w:rsidR="00A9708F">
      <w:pgSz w:w="11920" w:h="16840"/>
      <w:pgMar w:top="98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2528E" w14:textId="77777777" w:rsidR="00162B7A" w:rsidRDefault="00162B7A">
      <w:r>
        <w:separator/>
      </w:r>
    </w:p>
  </w:endnote>
  <w:endnote w:type="continuationSeparator" w:id="0">
    <w:p w14:paraId="6544DA21" w14:textId="77777777" w:rsidR="00162B7A" w:rsidRDefault="0016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AA1AB" w14:textId="77777777" w:rsidR="00162B7A" w:rsidRDefault="00162B7A">
      <w:r>
        <w:separator/>
      </w:r>
    </w:p>
  </w:footnote>
  <w:footnote w:type="continuationSeparator" w:id="0">
    <w:p w14:paraId="43E0E7A0" w14:textId="77777777" w:rsidR="00162B7A" w:rsidRDefault="00162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34D6" w14:textId="77777777" w:rsidR="00A9708F" w:rsidRDefault="00A9708F">
    <w:pPr>
      <w:pStyle w:val="a5"/>
      <w:rPr>
        <w:sz w:val="24"/>
        <w:szCs w:val="24"/>
        <w:lang w:val="en-US"/>
      </w:rPr>
    </w:pPr>
  </w:p>
  <w:p w14:paraId="752DE0E3" w14:textId="77777777" w:rsidR="00A9708F" w:rsidRDefault="00A9708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329" w:hanging="230"/>
      </w:pPr>
      <w:rPr>
        <w:rFonts w:ascii="微软雅黑" w:eastAsia="微软雅黑" w:hAnsi="微软雅黑" w:cs="微软雅黑" w:hint="default"/>
        <w:color w:val="4D4D4D"/>
        <w:w w:val="100"/>
        <w:sz w:val="25"/>
        <w:szCs w:val="25"/>
        <w:lang w:val="zh-CN" w:eastAsia="zh-CN" w:bidi="zh-CN"/>
      </w:rPr>
    </w:lvl>
    <w:lvl w:ilvl="1">
      <w:start w:val="1"/>
      <w:numFmt w:val="decimal"/>
      <w:lvlText w:val="%2."/>
      <w:lvlJc w:val="left"/>
      <w:pPr>
        <w:ind w:left="1100" w:hanging="310"/>
      </w:pPr>
      <w:rPr>
        <w:rFonts w:ascii="微软雅黑" w:eastAsia="微软雅黑" w:hAnsi="微软雅黑" w:cs="微软雅黑" w:hint="default"/>
        <w:spacing w:val="-12"/>
        <w:w w:val="102"/>
        <w:sz w:val="27"/>
        <w:szCs w:val="27"/>
        <w:lang w:val="zh-CN" w:eastAsia="zh-CN" w:bidi="zh-CN"/>
      </w:rPr>
    </w:lvl>
    <w:lvl w:ilvl="2">
      <w:numFmt w:val="bullet"/>
      <w:lvlText w:val="•"/>
      <w:lvlJc w:val="left"/>
      <w:pPr>
        <w:ind w:left="1294" w:hanging="310"/>
      </w:pPr>
      <w:rPr>
        <w:rFonts w:hint="default"/>
        <w:lang w:val="zh-CN" w:eastAsia="zh-CN" w:bidi="zh-CN"/>
      </w:rPr>
    </w:lvl>
    <w:lvl w:ilvl="3">
      <w:numFmt w:val="bullet"/>
      <w:lvlText w:val="•"/>
      <w:lvlJc w:val="left"/>
      <w:pPr>
        <w:ind w:left="1489" w:hanging="310"/>
      </w:pPr>
      <w:rPr>
        <w:rFonts w:hint="default"/>
        <w:lang w:val="zh-CN" w:eastAsia="zh-CN" w:bidi="zh-CN"/>
      </w:rPr>
    </w:lvl>
    <w:lvl w:ilvl="4">
      <w:numFmt w:val="bullet"/>
      <w:lvlText w:val="•"/>
      <w:lvlJc w:val="left"/>
      <w:pPr>
        <w:ind w:left="1684" w:hanging="310"/>
      </w:pPr>
      <w:rPr>
        <w:rFonts w:hint="default"/>
        <w:lang w:val="zh-CN" w:eastAsia="zh-CN" w:bidi="zh-CN"/>
      </w:rPr>
    </w:lvl>
    <w:lvl w:ilvl="5">
      <w:numFmt w:val="bullet"/>
      <w:lvlText w:val="•"/>
      <w:lvlJc w:val="left"/>
      <w:pPr>
        <w:ind w:left="1879" w:hanging="310"/>
      </w:pPr>
      <w:rPr>
        <w:rFonts w:hint="default"/>
        <w:lang w:val="zh-CN" w:eastAsia="zh-CN" w:bidi="zh-CN"/>
      </w:rPr>
    </w:lvl>
    <w:lvl w:ilvl="6">
      <w:numFmt w:val="bullet"/>
      <w:lvlText w:val="•"/>
      <w:lvlJc w:val="left"/>
      <w:pPr>
        <w:ind w:left="2074" w:hanging="310"/>
      </w:pPr>
      <w:rPr>
        <w:rFonts w:hint="default"/>
        <w:lang w:val="zh-CN" w:eastAsia="zh-CN" w:bidi="zh-CN"/>
      </w:rPr>
    </w:lvl>
    <w:lvl w:ilvl="7">
      <w:numFmt w:val="bullet"/>
      <w:lvlText w:val="•"/>
      <w:lvlJc w:val="left"/>
      <w:pPr>
        <w:ind w:left="2269" w:hanging="310"/>
      </w:pPr>
      <w:rPr>
        <w:rFonts w:hint="default"/>
        <w:lang w:val="zh-CN" w:eastAsia="zh-CN" w:bidi="zh-CN"/>
      </w:rPr>
    </w:lvl>
    <w:lvl w:ilvl="8">
      <w:numFmt w:val="bullet"/>
      <w:lvlText w:val="•"/>
      <w:lvlJc w:val="left"/>
      <w:pPr>
        <w:ind w:left="2464" w:hanging="310"/>
      </w:pPr>
      <w:rPr>
        <w:rFonts w:hint="default"/>
        <w:lang w:val="zh-CN" w:eastAsia="zh-CN" w:bidi="zh-CN"/>
      </w:rPr>
    </w:lvl>
  </w:abstractNum>
  <w:abstractNum w:abstractNumId="1" w15:restartNumberingAfterBreak="0">
    <w:nsid w:val="BF205925"/>
    <w:multiLevelType w:val="multilevel"/>
    <w:tmpl w:val="BF205925"/>
    <w:lvl w:ilvl="0">
      <w:start w:val="3"/>
      <w:numFmt w:val="decimal"/>
      <w:lvlText w:val="%1."/>
      <w:lvlJc w:val="left"/>
      <w:pPr>
        <w:ind w:left="329" w:hanging="230"/>
      </w:pPr>
      <w:rPr>
        <w:rFonts w:ascii="微软雅黑" w:eastAsia="微软雅黑" w:hAnsi="微软雅黑" w:cs="微软雅黑" w:hint="default"/>
        <w:color w:val="4D4D4D"/>
        <w:w w:val="100"/>
        <w:sz w:val="25"/>
        <w:szCs w:val="25"/>
        <w:lang w:val="zh-CN" w:eastAsia="zh-CN" w:bidi="zh-CN"/>
      </w:rPr>
    </w:lvl>
    <w:lvl w:ilvl="1">
      <w:numFmt w:val="bullet"/>
      <w:lvlText w:val="•"/>
      <w:lvlJc w:val="left"/>
      <w:pPr>
        <w:ind w:left="1276" w:hanging="230"/>
      </w:pPr>
      <w:rPr>
        <w:rFonts w:hint="default"/>
        <w:lang w:val="zh-CN" w:eastAsia="zh-CN" w:bidi="zh-CN"/>
      </w:rPr>
    </w:lvl>
    <w:lvl w:ilvl="2">
      <w:numFmt w:val="bullet"/>
      <w:lvlText w:val="•"/>
      <w:lvlJc w:val="left"/>
      <w:pPr>
        <w:ind w:left="2232" w:hanging="230"/>
      </w:pPr>
      <w:rPr>
        <w:rFonts w:hint="default"/>
        <w:lang w:val="zh-CN" w:eastAsia="zh-CN" w:bidi="zh-CN"/>
      </w:rPr>
    </w:lvl>
    <w:lvl w:ilvl="3">
      <w:numFmt w:val="bullet"/>
      <w:lvlText w:val="•"/>
      <w:lvlJc w:val="left"/>
      <w:pPr>
        <w:ind w:left="3188" w:hanging="230"/>
      </w:pPr>
      <w:rPr>
        <w:rFonts w:hint="default"/>
        <w:lang w:val="zh-CN" w:eastAsia="zh-CN" w:bidi="zh-CN"/>
      </w:rPr>
    </w:lvl>
    <w:lvl w:ilvl="4">
      <w:numFmt w:val="bullet"/>
      <w:lvlText w:val="•"/>
      <w:lvlJc w:val="left"/>
      <w:pPr>
        <w:ind w:left="4144" w:hanging="230"/>
      </w:pPr>
      <w:rPr>
        <w:rFonts w:hint="default"/>
        <w:lang w:val="zh-CN" w:eastAsia="zh-CN" w:bidi="zh-CN"/>
      </w:rPr>
    </w:lvl>
    <w:lvl w:ilvl="5">
      <w:numFmt w:val="bullet"/>
      <w:lvlText w:val="•"/>
      <w:lvlJc w:val="left"/>
      <w:pPr>
        <w:ind w:left="5100" w:hanging="230"/>
      </w:pPr>
      <w:rPr>
        <w:rFonts w:hint="default"/>
        <w:lang w:val="zh-CN" w:eastAsia="zh-CN" w:bidi="zh-CN"/>
      </w:rPr>
    </w:lvl>
    <w:lvl w:ilvl="6">
      <w:numFmt w:val="bullet"/>
      <w:lvlText w:val="•"/>
      <w:lvlJc w:val="left"/>
      <w:pPr>
        <w:ind w:left="6056" w:hanging="230"/>
      </w:pPr>
      <w:rPr>
        <w:rFonts w:hint="default"/>
        <w:lang w:val="zh-CN" w:eastAsia="zh-CN" w:bidi="zh-CN"/>
      </w:rPr>
    </w:lvl>
    <w:lvl w:ilvl="7">
      <w:numFmt w:val="bullet"/>
      <w:lvlText w:val="•"/>
      <w:lvlJc w:val="left"/>
      <w:pPr>
        <w:ind w:left="7012" w:hanging="230"/>
      </w:pPr>
      <w:rPr>
        <w:rFonts w:hint="default"/>
        <w:lang w:val="zh-CN" w:eastAsia="zh-CN" w:bidi="zh-CN"/>
      </w:rPr>
    </w:lvl>
    <w:lvl w:ilvl="8">
      <w:numFmt w:val="bullet"/>
      <w:lvlText w:val="•"/>
      <w:lvlJc w:val="left"/>
      <w:pPr>
        <w:ind w:left="7968" w:hanging="230"/>
      </w:pPr>
      <w:rPr>
        <w:rFonts w:hint="default"/>
        <w:lang w:val="zh-CN" w:eastAsia="zh-CN" w:bidi="zh-CN"/>
      </w:rPr>
    </w:lvl>
  </w:abstractNum>
  <w:abstractNum w:abstractNumId="2" w15:restartNumberingAfterBreak="0">
    <w:nsid w:val="CF092B84"/>
    <w:multiLevelType w:val="multilevel"/>
    <w:tmpl w:val="CF092B84"/>
    <w:lvl w:ilvl="0">
      <w:start w:val="1"/>
      <w:numFmt w:val="decimal"/>
      <w:lvlText w:val="（%1）"/>
      <w:lvlJc w:val="left"/>
      <w:pPr>
        <w:ind w:left="815" w:hanging="716"/>
      </w:pPr>
      <w:rPr>
        <w:rFonts w:ascii="微软雅黑" w:eastAsia="微软雅黑" w:hAnsi="微软雅黑" w:cs="微软雅黑" w:hint="default"/>
        <w:color w:val="4D4D4D"/>
        <w:w w:val="100"/>
        <w:sz w:val="25"/>
        <w:szCs w:val="25"/>
        <w:lang w:val="zh-CN" w:eastAsia="zh-CN" w:bidi="zh-CN"/>
      </w:rPr>
    </w:lvl>
    <w:lvl w:ilvl="1">
      <w:numFmt w:val="bullet"/>
      <w:lvlText w:val="•"/>
      <w:lvlJc w:val="left"/>
      <w:pPr>
        <w:ind w:left="1726" w:hanging="716"/>
      </w:pPr>
      <w:rPr>
        <w:rFonts w:hint="default"/>
        <w:lang w:val="zh-CN" w:eastAsia="zh-CN" w:bidi="zh-CN"/>
      </w:rPr>
    </w:lvl>
    <w:lvl w:ilvl="2">
      <w:numFmt w:val="bullet"/>
      <w:lvlText w:val="•"/>
      <w:lvlJc w:val="left"/>
      <w:pPr>
        <w:ind w:left="2632" w:hanging="716"/>
      </w:pPr>
      <w:rPr>
        <w:rFonts w:hint="default"/>
        <w:lang w:val="zh-CN" w:eastAsia="zh-CN" w:bidi="zh-CN"/>
      </w:rPr>
    </w:lvl>
    <w:lvl w:ilvl="3">
      <w:numFmt w:val="bullet"/>
      <w:lvlText w:val="•"/>
      <w:lvlJc w:val="left"/>
      <w:pPr>
        <w:ind w:left="3538" w:hanging="716"/>
      </w:pPr>
      <w:rPr>
        <w:rFonts w:hint="default"/>
        <w:lang w:val="zh-CN" w:eastAsia="zh-CN" w:bidi="zh-CN"/>
      </w:rPr>
    </w:lvl>
    <w:lvl w:ilvl="4">
      <w:numFmt w:val="bullet"/>
      <w:lvlText w:val="•"/>
      <w:lvlJc w:val="left"/>
      <w:pPr>
        <w:ind w:left="4444" w:hanging="716"/>
      </w:pPr>
      <w:rPr>
        <w:rFonts w:hint="default"/>
        <w:lang w:val="zh-CN" w:eastAsia="zh-CN" w:bidi="zh-CN"/>
      </w:rPr>
    </w:lvl>
    <w:lvl w:ilvl="5">
      <w:numFmt w:val="bullet"/>
      <w:lvlText w:val="•"/>
      <w:lvlJc w:val="left"/>
      <w:pPr>
        <w:ind w:left="5350" w:hanging="716"/>
      </w:pPr>
      <w:rPr>
        <w:rFonts w:hint="default"/>
        <w:lang w:val="zh-CN" w:eastAsia="zh-CN" w:bidi="zh-CN"/>
      </w:rPr>
    </w:lvl>
    <w:lvl w:ilvl="6">
      <w:numFmt w:val="bullet"/>
      <w:lvlText w:val="•"/>
      <w:lvlJc w:val="left"/>
      <w:pPr>
        <w:ind w:left="6256" w:hanging="716"/>
      </w:pPr>
      <w:rPr>
        <w:rFonts w:hint="default"/>
        <w:lang w:val="zh-CN" w:eastAsia="zh-CN" w:bidi="zh-CN"/>
      </w:rPr>
    </w:lvl>
    <w:lvl w:ilvl="7">
      <w:numFmt w:val="bullet"/>
      <w:lvlText w:val="•"/>
      <w:lvlJc w:val="left"/>
      <w:pPr>
        <w:ind w:left="7162" w:hanging="716"/>
      </w:pPr>
      <w:rPr>
        <w:rFonts w:hint="default"/>
        <w:lang w:val="zh-CN" w:eastAsia="zh-CN" w:bidi="zh-CN"/>
      </w:rPr>
    </w:lvl>
    <w:lvl w:ilvl="8">
      <w:numFmt w:val="bullet"/>
      <w:lvlText w:val="•"/>
      <w:lvlJc w:val="left"/>
      <w:pPr>
        <w:ind w:left="8068" w:hanging="716"/>
      </w:pPr>
      <w:rPr>
        <w:rFonts w:hint="default"/>
        <w:lang w:val="zh-CN" w:eastAsia="zh-CN" w:bidi="zh-CN"/>
      </w:rPr>
    </w:lvl>
  </w:abstractNum>
  <w:abstractNum w:abstractNumId="3" w15:restartNumberingAfterBreak="0">
    <w:nsid w:val="0053208E"/>
    <w:multiLevelType w:val="multilevel"/>
    <w:tmpl w:val="0053208E"/>
    <w:lvl w:ilvl="0">
      <w:start w:val="1"/>
      <w:numFmt w:val="decimal"/>
      <w:lvlText w:val="%1."/>
      <w:lvlJc w:val="left"/>
      <w:pPr>
        <w:ind w:left="1100" w:hanging="310"/>
      </w:pPr>
      <w:rPr>
        <w:rFonts w:ascii="微软雅黑" w:eastAsia="微软雅黑" w:hAnsi="微软雅黑" w:cs="微软雅黑" w:hint="default"/>
        <w:spacing w:val="-12"/>
        <w:w w:val="102"/>
        <w:sz w:val="27"/>
        <w:szCs w:val="27"/>
        <w:lang w:val="zh-CN" w:eastAsia="zh-CN" w:bidi="zh-CN"/>
      </w:rPr>
    </w:lvl>
    <w:lvl w:ilvl="1">
      <w:numFmt w:val="bullet"/>
      <w:lvlText w:val="•"/>
      <w:lvlJc w:val="left"/>
      <w:pPr>
        <w:ind w:left="1978" w:hanging="310"/>
      </w:pPr>
      <w:rPr>
        <w:rFonts w:hint="default"/>
        <w:lang w:val="zh-CN" w:eastAsia="zh-CN" w:bidi="zh-CN"/>
      </w:rPr>
    </w:lvl>
    <w:lvl w:ilvl="2">
      <w:numFmt w:val="bullet"/>
      <w:lvlText w:val="•"/>
      <w:lvlJc w:val="left"/>
      <w:pPr>
        <w:ind w:left="2856" w:hanging="310"/>
      </w:pPr>
      <w:rPr>
        <w:rFonts w:hint="default"/>
        <w:lang w:val="zh-CN" w:eastAsia="zh-CN" w:bidi="zh-CN"/>
      </w:rPr>
    </w:lvl>
    <w:lvl w:ilvl="3">
      <w:numFmt w:val="bullet"/>
      <w:lvlText w:val="•"/>
      <w:lvlJc w:val="left"/>
      <w:pPr>
        <w:ind w:left="3734" w:hanging="310"/>
      </w:pPr>
      <w:rPr>
        <w:rFonts w:hint="default"/>
        <w:lang w:val="zh-CN" w:eastAsia="zh-CN" w:bidi="zh-CN"/>
      </w:rPr>
    </w:lvl>
    <w:lvl w:ilvl="4">
      <w:numFmt w:val="bullet"/>
      <w:lvlText w:val="•"/>
      <w:lvlJc w:val="left"/>
      <w:pPr>
        <w:ind w:left="4612" w:hanging="310"/>
      </w:pPr>
      <w:rPr>
        <w:rFonts w:hint="default"/>
        <w:lang w:val="zh-CN" w:eastAsia="zh-CN" w:bidi="zh-CN"/>
      </w:rPr>
    </w:lvl>
    <w:lvl w:ilvl="5">
      <w:numFmt w:val="bullet"/>
      <w:lvlText w:val="•"/>
      <w:lvlJc w:val="left"/>
      <w:pPr>
        <w:ind w:left="5490" w:hanging="310"/>
      </w:pPr>
      <w:rPr>
        <w:rFonts w:hint="default"/>
        <w:lang w:val="zh-CN" w:eastAsia="zh-CN" w:bidi="zh-CN"/>
      </w:rPr>
    </w:lvl>
    <w:lvl w:ilvl="6">
      <w:numFmt w:val="bullet"/>
      <w:lvlText w:val="•"/>
      <w:lvlJc w:val="left"/>
      <w:pPr>
        <w:ind w:left="6368" w:hanging="310"/>
      </w:pPr>
      <w:rPr>
        <w:rFonts w:hint="default"/>
        <w:lang w:val="zh-CN" w:eastAsia="zh-CN" w:bidi="zh-CN"/>
      </w:rPr>
    </w:lvl>
    <w:lvl w:ilvl="7">
      <w:numFmt w:val="bullet"/>
      <w:lvlText w:val="•"/>
      <w:lvlJc w:val="left"/>
      <w:pPr>
        <w:ind w:left="7246" w:hanging="310"/>
      </w:pPr>
      <w:rPr>
        <w:rFonts w:hint="default"/>
        <w:lang w:val="zh-CN" w:eastAsia="zh-CN" w:bidi="zh-CN"/>
      </w:rPr>
    </w:lvl>
    <w:lvl w:ilvl="8">
      <w:numFmt w:val="bullet"/>
      <w:lvlText w:val="•"/>
      <w:lvlJc w:val="left"/>
      <w:pPr>
        <w:ind w:left="8124" w:hanging="310"/>
      </w:pPr>
      <w:rPr>
        <w:rFonts w:hint="default"/>
        <w:lang w:val="zh-CN" w:eastAsia="zh-CN" w:bidi="zh-CN"/>
      </w:rPr>
    </w:lvl>
  </w:abstractNum>
  <w:abstractNum w:abstractNumId="4" w15:restartNumberingAfterBreak="0">
    <w:nsid w:val="59ADCABA"/>
    <w:multiLevelType w:val="multilevel"/>
    <w:tmpl w:val="59ADCABA"/>
    <w:lvl w:ilvl="0">
      <w:start w:val="1"/>
      <w:numFmt w:val="decimal"/>
      <w:lvlText w:val="%1."/>
      <w:lvlJc w:val="left"/>
      <w:pPr>
        <w:ind w:left="329" w:hanging="230"/>
      </w:pPr>
      <w:rPr>
        <w:rFonts w:ascii="微软雅黑" w:eastAsia="微软雅黑" w:hAnsi="微软雅黑" w:cs="微软雅黑" w:hint="default"/>
        <w:color w:val="4D4D4D"/>
        <w:w w:val="100"/>
        <w:sz w:val="25"/>
        <w:szCs w:val="25"/>
        <w:lang w:val="zh-CN" w:eastAsia="zh-CN" w:bidi="zh-CN"/>
      </w:rPr>
    </w:lvl>
    <w:lvl w:ilvl="1">
      <w:numFmt w:val="bullet"/>
      <w:lvlText w:val="•"/>
      <w:lvlJc w:val="left"/>
      <w:pPr>
        <w:ind w:left="711" w:hanging="230"/>
      </w:pPr>
      <w:rPr>
        <w:rFonts w:hint="default"/>
        <w:lang w:val="zh-CN" w:eastAsia="zh-CN" w:bidi="zh-CN"/>
      </w:rPr>
    </w:lvl>
    <w:lvl w:ilvl="2">
      <w:numFmt w:val="bullet"/>
      <w:lvlText w:val="•"/>
      <w:lvlJc w:val="left"/>
      <w:pPr>
        <w:ind w:left="1102" w:hanging="230"/>
      </w:pPr>
      <w:rPr>
        <w:rFonts w:hint="default"/>
        <w:lang w:val="zh-CN" w:eastAsia="zh-CN" w:bidi="zh-CN"/>
      </w:rPr>
    </w:lvl>
    <w:lvl w:ilvl="3">
      <w:numFmt w:val="bullet"/>
      <w:lvlText w:val="•"/>
      <w:lvlJc w:val="left"/>
      <w:pPr>
        <w:ind w:left="1494" w:hanging="230"/>
      </w:pPr>
      <w:rPr>
        <w:rFonts w:hint="default"/>
        <w:lang w:val="zh-CN" w:eastAsia="zh-CN" w:bidi="zh-CN"/>
      </w:rPr>
    </w:lvl>
    <w:lvl w:ilvl="4">
      <w:numFmt w:val="bullet"/>
      <w:lvlText w:val="•"/>
      <w:lvlJc w:val="left"/>
      <w:pPr>
        <w:ind w:left="1885" w:hanging="230"/>
      </w:pPr>
      <w:rPr>
        <w:rFonts w:hint="default"/>
        <w:lang w:val="zh-CN" w:eastAsia="zh-CN" w:bidi="zh-CN"/>
      </w:rPr>
    </w:lvl>
    <w:lvl w:ilvl="5">
      <w:numFmt w:val="bullet"/>
      <w:lvlText w:val="•"/>
      <w:lvlJc w:val="left"/>
      <w:pPr>
        <w:ind w:left="2277" w:hanging="230"/>
      </w:pPr>
      <w:rPr>
        <w:rFonts w:hint="default"/>
        <w:lang w:val="zh-CN" w:eastAsia="zh-CN" w:bidi="zh-CN"/>
      </w:rPr>
    </w:lvl>
    <w:lvl w:ilvl="6">
      <w:numFmt w:val="bullet"/>
      <w:lvlText w:val="•"/>
      <w:lvlJc w:val="left"/>
      <w:pPr>
        <w:ind w:left="2668" w:hanging="230"/>
      </w:pPr>
      <w:rPr>
        <w:rFonts w:hint="default"/>
        <w:lang w:val="zh-CN" w:eastAsia="zh-CN" w:bidi="zh-CN"/>
      </w:rPr>
    </w:lvl>
    <w:lvl w:ilvl="7">
      <w:numFmt w:val="bullet"/>
      <w:lvlText w:val="•"/>
      <w:lvlJc w:val="left"/>
      <w:pPr>
        <w:ind w:left="3060" w:hanging="230"/>
      </w:pPr>
      <w:rPr>
        <w:rFonts w:hint="default"/>
        <w:lang w:val="zh-CN" w:eastAsia="zh-CN" w:bidi="zh-CN"/>
      </w:rPr>
    </w:lvl>
    <w:lvl w:ilvl="8">
      <w:numFmt w:val="bullet"/>
      <w:lvlText w:val="•"/>
      <w:lvlJc w:val="left"/>
      <w:pPr>
        <w:ind w:left="3451" w:hanging="230"/>
      </w:pPr>
      <w:rPr>
        <w:rFonts w:hint="default"/>
        <w:lang w:val="zh-CN" w:eastAsia="zh-CN" w:bidi="zh-CN"/>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drawingGridHorizontalSpacing w:val="110"/>
  <w:displayHorizontalDrawingGridEvery w:val="2"/>
  <w:characterSpacingControl w:val="doNotCompress"/>
  <w:hdrShapeDefaults>
    <o:shapedefaults v:ext="edit" spidmax="2071"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A9708F"/>
    <w:rsid w:val="00162B7A"/>
    <w:rsid w:val="001A268E"/>
    <w:rsid w:val="00A9708F"/>
    <w:rsid w:val="00C06E92"/>
    <w:rsid w:val="00C30CBA"/>
    <w:rsid w:val="352E506A"/>
    <w:rsid w:val="572456EE"/>
    <w:rsid w:val="6968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fillcolor="white">
      <v:fill color="white"/>
    </o:shapedefaults>
    <o:shapelayout v:ext="edit">
      <o:idmap v:ext="edit" data="2"/>
    </o:shapelayout>
  </w:shapeDefaults>
  <w:decimalSymbol w:val="."/>
  <w:listSeparator w:val=","/>
  <w14:docId w14:val="57CB5A6A"/>
  <w15:docId w15:val="{CF825024-E9F1-4402-A111-33D5EBFA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ind w:left="100"/>
      <w:outlineLvl w:val="0"/>
    </w:pPr>
    <w:rPr>
      <w:b/>
      <w:bCs/>
      <w:sz w:val="41"/>
      <w:szCs w:val="41"/>
    </w:rPr>
  </w:style>
  <w:style w:type="paragraph" w:styleId="2">
    <w:name w:val="heading 2"/>
    <w:basedOn w:val="a"/>
    <w:next w:val="a"/>
    <w:uiPriority w:val="1"/>
    <w:qFormat/>
    <w:pPr>
      <w:spacing w:line="482" w:lineRule="exact"/>
      <w:ind w:left="100"/>
      <w:outlineLvl w:val="1"/>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00"/>
    </w:pPr>
    <w:rPr>
      <w:sz w:val="27"/>
      <w:szCs w:val="27"/>
    </w:rPr>
  </w:style>
  <w:style w:type="paragraph" w:styleId="a4">
    <w:name w:val="footer"/>
    <w:basedOn w:val="a"/>
    <w:pPr>
      <w:tabs>
        <w:tab w:val="center" w:pos="4153"/>
        <w:tab w:val="right" w:pos="8306"/>
      </w:tabs>
      <w:snapToGrid w:val="0"/>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line="480" w:lineRule="exact"/>
      <w:ind w:left="329" w:hanging="229"/>
    </w:pPr>
  </w:style>
  <w:style w:type="paragraph" w:customStyle="1" w:styleId="TableParagraph">
    <w:name w:val="Table Paragraph"/>
    <w:basedOn w:val="a"/>
    <w:uiPriority w:val="1"/>
    <w:qFormat/>
    <w:pPr>
      <w:ind w:left="1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ache/rocketmq"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2"/>
    <customShpInfo spid="_x0000_s1031"/>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17</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XuJH</cp:lastModifiedBy>
  <cp:revision>2</cp:revision>
  <dcterms:created xsi:type="dcterms:W3CDTF">2021-02-27T13:20:00Z</dcterms:created>
  <dcterms:modified xsi:type="dcterms:W3CDTF">2022-01-06T11:03:00Z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2021-02-27T00:00:00Z</vt:filetime>
  </property>
  <property fmtid="{D5CDD505-2E9C-101B-9397-08002B2CF9AE}" pid="5" name="KSOProductBuildVer">
    <vt:lpwstr>2052-11.1.0.10503</vt:lpwstr>
  </property>
  <property fmtid="{D5CDD505-2E9C-101B-9397-08002B2CF9AE}" pid="6" name="ICV">
    <vt:lpwstr>307E024B73BC4EAD8C0ABC53F291D156</vt:lpwstr>
  </property>
</Properties>
</file>