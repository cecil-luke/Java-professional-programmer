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15"/>
        <w:ind w:left="1141"/>
      </w:pPr>
      <w:r>
        <w:pict>
          <v:shape id="_x0000_s1026" o:spid="_x0000_s1026" style="position:absolute;left:0pt;margin-left:80.25pt;margin-top:11pt;height:4.05pt;width:4.05pt;mso-position-horizontal-relative:page;z-index:251659264;mso-width-relative:page;mso-height-relative:page;" filled="f" stroked="t" coordorigin="1605,220" coordsize="81,81" path="m1685,260l1683,278,1675,290,1663,298,1645,300,1628,298,1615,290,1608,278,1605,260,1608,243,1615,230,1628,223,1645,220,1663,223,1675,230,1683,243,1685,260xe">
            <v:path arrowok="t"/>
            <v:fill on="f" focussize="0,0"/>
            <v:stroke weight="0.800866141732283pt" color="#000000"/>
            <v:imagedata o:title=""/>
            <o:lock v:ext="edit"/>
          </v:shape>
        </w:pict>
      </w:r>
      <w:r>
        <w:rPr>
          <w:color w:val="0000ED"/>
          <w:w w:val="105"/>
          <w:u w:val="single" w:color="0000ED"/>
        </w:rPr>
        <w:t>基础篇</w:t>
      </w:r>
    </w:p>
    <w:p>
      <w:pPr>
        <w:pStyle w:val="6"/>
        <w:ind w:left="1654"/>
      </w:pPr>
      <w:r>
        <w:pict>
          <v:rect id="_x0000_s1027" o:spid="_x0000_s1027" o:spt="1" style="position:absolute;left:0pt;margin-left:105.85pt;margin-top:16.05pt;height:4pt;width:4pt;mso-position-horizontal-relative:page;z-index:251660288;mso-width-relative:page;mso-height-relative:page;" fillcolor="#000000" filled="t" stroked="f" coordsize="21600,21600">
            <v:path/>
            <v:fill on="t" focussize="0,0"/>
            <v:stroke on="f"/>
            <v:imagedata o:title=""/>
            <o:lock v:ext="edit"/>
          </v:rect>
        </w:pict>
      </w:r>
      <w:r>
        <w:rPr>
          <w:color w:val="0000ED"/>
          <w:w w:val="105"/>
          <w:u w:val="single" w:color="0000ED"/>
        </w:rPr>
        <w:t>基本功</w:t>
      </w:r>
    </w:p>
    <w:p>
      <w:pPr>
        <w:pStyle w:val="6"/>
        <w:ind w:left="2166"/>
      </w:pPr>
      <w:r>
        <w:pict>
          <v:rect id="_x0000_s1028" o:spid="_x0000_s1028"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rPr>
          <w:color w:val="0000ED"/>
          <w:w w:val="105"/>
          <w:u w:val="single" w:color="0000ED"/>
        </w:rPr>
        <w:t>面向对象特征</w:t>
      </w:r>
    </w:p>
    <w:p>
      <w:pPr>
        <w:pStyle w:val="6"/>
        <w:ind w:left="2166"/>
      </w:pPr>
      <w:r>
        <w:pict>
          <v:rect id="_x0000_s1029" o:spid="_x0000_s1029"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final, finally, finalize </w:t>
      </w:r>
      <w:r>
        <w:rPr>
          <w:color w:val="0000ED"/>
          <w:w w:val="105"/>
          <w:u w:val="single" w:color="0000ED"/>
        </w:rPr>
        <w:t>的区别</w:t>
      </w:r>
    </w:p>
    <w:p>
      <w:pPr>
        <w:pStyle w:val="6"/>
        <w:spacing w:line="302" w:lineRule="auto"/>
        <w:ind w:left="2166" w:right="5435"/>
      </w:pPr>
      <w:r>
        <w:pict>
          <v:rect id="_x0000_s1030" o:spid="_x0000_s1030"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pict>
          <v:rect id="_x0000_s1031" o:spid="_x0000_s1031" o:spt="1" style="position:absolute;left:0pt;margin-left:131.5pt;margin-top:44.1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int </w:t>
      </w:r>
      <w:r>
        <w:rPr>
          <w:color w:val="0000ED"/>
          <w:w w:val="105"/>
          <w:u w:val="single" w:color="0000ED"/>
        </w:rPr>
        <w:t xml:space="preserve">和 </w:t>
      </w:r>
      <w:r>
        <w:rPr>
          <w:rFonts w:ascii="Arial" w:eastAsia="Arial"/>
          <w:color w:val="0000ED"/>
          <w:w w:val="105"/>
          <w:u w:val="single" w:color="0000ED"/>
        </w:rPr>
        <w:t xml:space="preserve">Integer </w:t>
      </w:r>
      <w:r>
        <w:rPr>
          <w:color w:val="0000ED"/>
          <w:w w:val="105"/>
          <w:u w:val="single" w:color="0000ED"/>
        </w:rPr>
        <w:t>有什么区别</w:t>
      </w:r>
      <w:bookmarkStart w:id="0" w:name="_GoBack"/>
      <w:bookmarkEnd w:id="0"/>
      <w:r>
        <w:rPr>
          <w:color w:val="0000ED"/>
          <w:w w:val="105"/>
          <w:u w:val="single" w:color="0000ED"/>
        </w:rPr>
        <w:t>重载和重写的区别</w:t>
      </w:r>
    </w:p>
    <w:p>
      <w:pPr>
        <w:pStyle w:val="6"/>
        <w:spacing w:before="0" w:line="302" w:lineRule="auto"/>
        <w:ind w:left="2166" w:right="5512"/>
      </w:pPr>
      <w:r>
        <w:pict>
          <v:rect id="_x0000_s1032" o:spid="_x0000_s1032" o:spt="1" style="position:absolute;left:0pt;margin-left:131.5pt;margin-top:10.25pt;height:4pt;width:4pt;mso-position-horizontal-relative:page;z-index:251660288;mso-width-relative:page;mso-height-relative:page;" fillcolor="#000000" filled="t" stroked="f" coordsize="21600,21600">
            <v:path/>
            <v:fill on="t" focussize="0,0"/>
            <v:stroke on="f"/>
            <v:imagedata o:title=""/>
            <o:lock v:ext="edit"/>
          </v:rect>
        </w:pict>
      </w:r>
      <w:r>
        <w:pict>
          <v:rect id="_x0000_s1033" o:spid="_x0000_s1033" o:spt="1" style="position:absolute;left:0pt;margin-left:131.5pt;margin-top:38.3pt;height:4pt;width:4pt;mso-position-horizontal-relative:page;z-index:251660288;mso-width-relative:page;mso-height-relative:page;" fillcolor="#000000" filled="t" stroked="f" coordsize="21600,21600">
            <v:path/>
            <v:fill on="t" focussize="0,0"/>
            <v:stroke on="f"/>
            <v:imagedata o:title=""/>
            <o:lock v:ext="edit"/>
          </v:rect>
        </w:pict>
      </w:r>
      <w:r>
        <w:rPr>
          <w:color w:val="0000ED"/>
          <w:spacing w:val="-2"/>
          <w:u w:val="single" w:color="0000ED"/>
        </w:rPr>
        <w:t>抽象类和接口有什么区别</w:t>
      </w:r>
      <w:r>
        <w:rPr>
          <w:color w:val="0000ED"/>
          <w:spacing w:val="-237"/>
          <w:u w:val="single" w:color="0000ED"/>
        </w:rPr>
        <w:t>说</w:t>
      </w:r>
      <w:r>
        <w:rPr>
          <w:color w:val="0000ED"/>
          <w:w w:val="105"/>
          <w:u w:val="single" w:color="0000ED"/>
        </w:rPr>
        <w:t>说反射的用途及实现</w:t>
      </w:r>
    </w:p>
    <w:p>
      <w:pPr>
        <w:pStyle w:val="6"/>
        <w:spacing w:before="1"/>
        <w:ind w:left="2166"/>
      </w:pPr>
      <w:r>
        <w:pict>
          <v:rect id="_x0000_s1034" o:spid="_x0000_s1034" o:spt="1" style="position:absolute;left:0pt;margin-left:131.5pt;margin-top:10.3pt;height:4pt;width:4pt;mso-position-horizontal-relative:page;z-index:251660288;mso-width-relative:page;mso-height-relative:page;" fillcolor="#000000" filled="t" stroked="f" coordsize="21600,21600">
            <v:path/>
            <v:fill on="t" focussize="0,0"/>
            <v:stroke on="f"/>
            <v:imagedata o:title=""/>
            <o:lock v:ext="edit"/>
          </v:rect>
        </w:pict>
      </w:r>
      <w:r>
        <w:rPr>
          <w:color w:val="0000ED"/>
          <w:w w:val="105"/>
          <w:u w:val="single" w:color="0000ED"/>
        </w:rPr>
        <w:t>说说自定义注解的场景及实现</w:t>
      </w:r>
    </w:p>
    <w:p>
      <w:pPr>
        <w:pStyle w:val="6"/>
        <w:ind w:left="2166"/>
      </w:pPr>
      <w:r>
        <w:pict>
          <v:rect id="_x0000_s1035" o:spid="_x0000_s1035"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HTTP </w:t>
      </w:r>
      <w:r>
        <w:rPr>
          <w:color w:val="0000ED"/>
          <w:w w:val="105"/>
          <w:u w:val="single" w:color="0000ED"/>
        </w:rPr>
        <w:t xml:space="preserve">请求的 </w:t>
      </w:r>
      <w:r>
        <w:rPr>
          <w:rFonts w:ascii="Arial" w:eastAsia="Arial"/>
          <w:color w:val="0000ED"/>
          <w:w w:val="105"/>
          <w:u w:val="single" w:color="0000ED"/>
        </w:rPr>
        <w:t xml:space="preserve">GET </w:t>
      </w:r>
      <w:r>
        <w:rPr>
          <w:color w:val="0000ED"/>
          <w:w w:val="105"/>
          <w:u w:val="single" w:color="0000ED"/>
        </w:rPr>
        <w:t xml:space="preserve">与 </w:t>
      </w:r>
      <w:r>
        <w:rPr>
          <w:rFonts w:ascii="Arial" w:eastAsia="Arial"/>
          <w:color w:val="0000ED"/>
          <w:w w:val="105"/>
          <w:u w:val="single" w:color="0000ED"/>
        </w:rPr>
        <w:t xml:space="preserve">POST </w:t>
      </w:r>
      <w:r>
        <w:rPr>
          <w:color w:val="0000ED"/>
          <w:w w:val="105"/>
          <w:u w:val="single" w:color="0000ED"/>
        </w:rPr>
        <w:t>方式的区别</w:t>
      </w:r>
    </w:p>
    <w:p>
      <w:pPr>
        <w:pStyle w:val="6"/>
        <w:ind w:left="2166"/>
      </w:pPr>
      <w:r>
        <w:pict>
          <v:rect id="_x0000_s1036" o:spid="_x0000_s1036"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session </w:t>
      </w:r>
      <w:r>
        <w:rPr>
          <w:color w:val="0000ED"/>
          <w:w w:val="105"/>
          <w:u w:val="single" w:color="0000ED"/>
        </w:rPr>
        <w:t xml:space="preserve">与 </w:t>
      </w:r>
      <w:r>
        <w:rPr>
          <w:rFonts w:ascii="Arial" w:eastAsia="Arial"/>
          <w:color w:val="0000ED"/>
          <w:w w:val="105"/>
          <w:u w:val="single" w:color="0000ED"/>
        </w:rPr>
        <w:t xml:space="preserve">cookie </w:t>
      </w:r>
      <w:r>
        <w:rPr>
          <w:color w:val="0000ED"/>
          <w:w w:val="105"/>
          <w:u w:val="single" w:color="0000ED"/>
        </w:rPr>
        <w:t>区别</w:t>
      </w:r>
    </w:p>
    <w:p>
      <w:pPr>
        <w:pStyle w:val="6"/>
        <w:ind w:left="2166"/>
      </w:pPr>
      <w:r>
        <w:pict>
          <v:rect id="_x0000_s1037" o:spid="_x0000_s1037"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JDBC </w:t>
      </w:r>
      <w:r>
        <w:rPr>
          <w:color w:val="0000ED"/>
          <w:w w:val="105"/>
          <w:u w:val="single" w:color="0000ED"/>
        </w:rPr>
        <w:t>流程</w:t>
      </w:r>
    </w:p>
    <w:p>
      <w:pPr>
        <w:pStyle w:val="6"/>
        <w:ind w:left="2166"/>
      </w:pPr>
      <w:r>
        <w:pict>
          <v:rect id="_x0000_s1038" o:spid="_x0000_s1038"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MVC </w:t>
      </w:r>
      <w:r>
        <w:rPr>
          <w:color w:val="0000ED"/>
          <w:w w:val="105"/>
          <w:u w:val="single" w:color="0000ED"/>
        </w:rPr>
        <w:t>设计思想</w:t>
      </w:r>
    </w:p>
    <w:p>
      <w:pPr>
        <w:pStyle w:val="6"/>
        <w:spacing w:line="302" w:lineRule="auto"/>
        <w:ind w:left="1654" w:right="6038" w:firstLine="512"/>
      </w:pPr>
      <w:r>
        <w:pict>
          <v:rect id="_x0000_s1039" o:spid="_x0000_s1039" o:spt="1" style="position:absolute;left:0pt;margin-left:131.5pt;margin-top:16.05pt;height:4pt;width:4pt;mso-position-horizontal-relative:page;z-index:-251650048;mso-width-relative:page;mso-height-relative:page;" fillcolor="#000000" filled="t" stroked="f" coordsize="21600,21600">
            <v:path/>
            <v:fill on="t" focussize="0,0"/>
            <v:stroke on="f"/>
            <v:imagedata o:title=""/>
            <o:lock v:ext="edit"/>
          </v:rect>
        </w:pict>
      </w:r>
      <w:r>
        <w:pict>
          <v:rect id="_x0000_s1040" o:spid="_x0000_s1040" o:spt="1" style="position:absolute;left:0pt;margin-left:105.85pt;margin-top:44.1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equals </w:t>
      </w:r>
      <w:r>
        <w:rPr>
          <w:color w:val="0000ED"/>
          <w:spacing w:val="-11"/>
          <w:w w:val="105"/>
          <w:u w:val="single" w:color="0000ED"/>
        </w:rPr>
        <w:t xml:space="preserve">与 </w:t>
      </w:r>
      <w:r>
        <w:rPr>
          <w:rFonts w:ascii="Arial" w:eastAsia="Arial"/>
          <w:color w:val="0000ED"/>
          <w:spacing w:val="-7"/>
          <w:w w:val="105"/>
          <w:u w:val="single" w:color="0000ED"/>
        </w:rPr>
        <w:t xml:space="preserve">== </w:t>
      </w:r>
      <w:r>
        <w:rPr>
          <w:color w:val="0000ED"/>
          <w:spacing w:val="-6"/>
          <w:w w:val="105"/>
          <w:u w:val="single" w:color="0000ED"/>
        </w:rPr>
        <w:t>的区别</w:t>
      </w:r>
      <w:r>
        <w:rPr>
          <w:color w:val="0000ED"/>
          <w:spacing w:val="-119"/>
          <w:w w:val="105"/>
          <w:u w:val="single" w:color="0000ED"/>
        </w:rPr>
        <w:t>集合</w:t>
      </w:r>
    </w:p>
    <w:p>
      <w:pPr>
        <w:pStyle w:val="6"/>
        <w:spacing w:before="0"/>
        <w:ind w:left="2166"/>
      </w:pPr>
      <w:r>
        <w:pict>
          <v:rect id="_x0000_s1041" o:spid="_x0000_s1041" o:spt="1" style="position:absolute;left:0pt;margin-left:131.5pt;margin-top:10.25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List </w:t>
      </w:r>
      <w:r>
        <w:rPr>
          <w:color w:val="0000ED"/>
          <w:w w:val="105"/>
          <w:u w:val="single" w:color="0000ED"/>
        </w:rPr>
        <w:t xml:space="preserve">和 </w:t>
      </w:r>
      <w:r>
        <w:rPr>
          <w:rFonts w:ascii="Arial" w:eastAsia="Arial"/>
          <w:color w:val="0000ED"/>
          <w:w w:val="105"/>
          <w:u w:val="single" w:color="0000ED"/>
        </w:rPr>
        <w:t xml:space="preserve">Set </w:t>
      </w:r>
      <w:r>
        <w:rPr>
          <w:color w:val="0000ED"/>
          <w:w w:val="105"/>
          <w:u w:val="single" w:color="0000ED"/>
        </w:rPr>
        <w:t>区别</w:t>
      </w:r>
    </w:p>
    <w:p>
      <w:pPr>
        <w:pStyle w:val="6"/>
        <w:ind w:left="2166"/>
      </w:pPr>
      <w:r>
        <w:pict>
          <v:rect id="_x0000_s1042" o:spid="_x0000_s1042"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List </w:t>
      </w:r>
      <w:r>
        <w:rPr>
          <w:color w:val="0000ED"/>
          <w:w w:val="105"/>
          <w:u w:val="single" w:color="0000ED"/>
        </w:rPr>
        <w:t xml:space="preserve">和 </w:t>
      </w:r>
      <w:r>
        <w:rPr>
          <w:rFonts w:ascii="Arial" w:eastAsia="Arial"/>
          <w:color w:val="0000ED"/>
          <w:w w:val="105"/>
          <w:u w:val="single" w:color="0000ED"/>
        </w:rPr>
        <w:t xml:space="preserve">Map </w:t>
      </w:r>
      <w:r>
        <w:rPr>
          <w:color w:val="0000ED"/>
          <w:w w:val="105"/>
          <w:u w:val="single" w:color="0000ED"/>
        </w:rPr>
        <w:t>区别</w:t>
      </w:r>
    </w:p>
    <w:p>
      <w:pPr>
        <w:pStyle w:val="6"/>
        <w:ind w:left="2166"/>
      </w:pPr>
      <w:r>
        <w:pict>
          <v:rect id="_x0000_s1043" o:spid="_x0000_s1043"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Arraylist </w:t>
      </w:r>
      <w:r>
        <w:rPr>
          <w:color w:val="0000ED"/>
          <w:w w:val="105"/>
          <w:u w:val="single" w:color="0000ED"/>
        </w:rPr>
        <w:t xml:space="preserve">与 </w:t>
      </w:r>
      <w:r>
        <w:rPr>
          <w:rFonts w:ascii="Arial" w:eastAsia="Arial"/>
          <w:color w:val="0000ED"/>
          <w:w w:val="105"/>
          <w:u w:val="single" w:color="0000ED"/>
        </w:rPr>
        <w:t xml:space="preserve">LinkedList </w:t>
      </w:r>
      <w:r>
        <w:rPr>
          <w:color w:val="0000ED"/>
          <w:w w:val="105"/>
          <w:u w:val="single" w:color="0000ED"/>
        </w:rPr>
        <w:t>区别</w:t>
      </w:r>
    </w:p>
    <w:p>
      <w:pPr>
        <w:pStyle w:val="6"/>
        <w:ind w:left="2166"/>
      </w:pPr>
      <w:r>
        <w:pict>
          <v:rect id="_x0000_s1044" o:spid="_x0000_s1044"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ArrayList </w:t>
      </w:r>
      <w:r>
        <w:rPr>
          <w:color w:val="0000ED"/>
          <w:w w:val="105"/>
          <w:u w:val="single" w:color="0000ED"/>
        </w:rPr>
        <w:t xml:space="preserve">与 </w:t>
      </w:r>
      <w:r>
        <w:rPr>
          <w:rFonts w:ascii="Arial" w:eastAsia="Arial"/>
          <w:color w:val="0000ED"/>
          <w:w w:val="105"/>
          <w:u w:val="single" w:color="0000ED"/>
        </w:rPr>
        <w:t xml:space="preserve">Vector </w:t>
      </w:r>
      <w:r>
        <w:rPr>
          <w:color w:val="0000ED"/>
          <w:w w:val="105"/>
          <w:u w:val="single" w:color="0000ED"/>
        </w:rPr>
        <w:t>区别</w:t>
      </w:r>
    </w:p>
    <w:p>
      <w:pPr>
        <w:pStyle w:val="6"/>
        <w:ind w:left="2166"/>
      </w:pPr>
      <w:r>
        <w:pict>
          <v:rect id="_x0000_s1045" o:spid="_x0000_s1045"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HashMap </w:t>
      </w:r>
      <w:r>
        <w:rPr>
          <w:color w:val="0000ED"/>
          <w:w w:val="105"/>
          <w:u w:val="single" w:color="0000ED"/>
        </w:rPr>
        <w:t xml:space="preserve">和 </w:t>
      </w:r>
      <w:r>
        <w:rPr>
          <w:rFonts w:ascii="Arial" w:eastAsia="Arial"/>
          <w:color w:val="0000ED"/>
          <w:w w:val="105"/>
          <w:u w:val="single" w:color="0000ED"/>
        </w:rPr>
        <w:t xml:space="preserve">Hashtable </w:t>
      </w:r>
      <w:r>
        <w:rPr>
          <w:color w:val="0000ED"/>
          <w:w w:val="105"/>
          <w:u w:val="single" w:color="0000ED"/>
        </w:rPr>
        <w:t>的区别</w:t>
      </w:r>
    </w:p>
    <w:p>
      <w:pPr>
        <w:pStyle w:val="6"/>
        <w:ind w:left="2166"/>
      </w:pPr>
      <w:r>
        <w:pict>
          <v:rect id="_x0000_s1046" o:spid="_x0000_s1046"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HashSet </w:t>
      </w:r>
      <w:r>
        <w:rPr>
          <w:color w:val="0000ED"/>
          <w:w w:val="105"/>
          <w:u w:val="single" w:color="0000ED"/>
        </w:rPr>
        <w:t xml:space="preserve">和 </w:t>
      </w:r>
      <w:r>
        <w:rPr>
          <w:rFonts w:ascii="Arial" w:eastAsia="Arial"/>
          <w:color w:val="0000ED"/>
          <w:w w:val="105"/>
          <w:u w:val="single" w:color="0000ED"/>
        </w:rPr>
        <w:t xml:space="preserve">HashMap </w:t>
      </w:r>
      <w:r>
        <w:rPr>
          <w:color w:val="0000ED"/>
          <w:w w:val="105"/>
          <w:u w:val="single" w:color="0000ED"/>
        </w:rPr>
        <w:t>区别</w:t>
      </w:r>
    </w:p>
    <w:p>
      <w:pPr>
        <w:pStyle w:val="6"/>
        <w:ind w:left="2166"/>
      </w:pPr>
      <w:r>
        <w:pict>
          <v:rect id="_x0000_s1047" o:spid="_x0000_s1047"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HashMap </w:t>
      </w:r>
      <w:r>
        <w:rPr>
          <w:color w:val="0000ED"/>
          <w:w w:val="105"/>
          <w:u w:val="single" w:color="0000ED"/>
        </w:rPr>
        <w:t xml:space="preserve">和 </w:t>
      </w:r>
      <w:r>
        <w:rPr>
          <w:rFonts w:ascii="Arial" w:eastAsia="Arial"/>
          <w:color w:val="0000ED"/>
          <w:w w:val="105"/>
          <w:u w:val="single" w:color="0000ED"/>
        </w:rPr>
        <w:t xml:space="preserve">ConcurrentHashMap </w:t>
      </w:r>
      <w:r>
        <w:rPr>
          <w:color w:val="0000ED"/>
          <w:w w:val="105"/>
          <w:u w:val="single" w:color="0000ED"/>
        </w:rPr>
        <w:t>的区别</w:t>
      </w:r>
    </w:p>
    <w:p>
      <w:pPr>
        <w:pStyle w:val="6"/>
        <w:ind w:left="2166"/>
      </w:pPr>
      <w:r>
        <w:pict>
          <v:rect id="_x0000_s1048" o:spid="_x0000_s1048"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HashMap </w:t>
      </w:r>
      <w:r>
        <w:rPr>
          <w:color w:val="0000ED"/>
          <w:w w:val="105"/>
          <w:u w:val="single" w:color="0000ED"/>
        </w:rPr>
        <w:t>的工作原理及代码实现</w:t>
      </w:r>
    </w:p>
    <w:p>
      <w:pPr>
        <w:pStyle w:val="6"/>
        <w:spacing w:line="302" w:lineRule="auto"/>
        <w:ind w:left="1654" w:right="3332" w:firstLine="512"/>
      </w:pPr>
      <w:r>
        <w:pict>
          <v:rect id="_x0000_s1049" o:spid="_x0000_s1049" o:spt="1" style="position:absolute;left:0pt;margin-left:131.5pt;margin-top:16.05pt;height:4pt;width:4pt;mso-position-horizontal-relative:page;z-index:-251650048;mso-width-relative:page;mso-height-relative:page;" fillcolor="#000000" filled="t" stroked="f" coordsize="21600,21600">
            <v:path/>
            <v:fill on="t" focussize="0,0"/>
            <v:stroke on="f"/>
            <v:imagedata o:title=""/>
            <o:lock v:ext="edit"/>
          </v:rect>
        </w:pict>
      </w:r>
      <w:r>
        <w:pict>
          <v:rect id="_x0000_s1050" o:spid="_x0000_s1050" o:spt="1" style="position:absolute;left:0pt;margin-left:105.85pt;margin-top:44.1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u w:val="single" w:color="0000ED"/>
        </w:rPr>
        <w:t xml:space="preserve">ConcurrentHashMap </w:t>
      </w:r>
      <w:r>
        <w:rPr>
          <w:color w:val="0000ED"/>
          <w:u w:val="single" w:color="0000ED"/>
        </w:rPr>
        <w:t>的工作原理及代码实现</w:t>
      </w:r>
      <w:r>
        <w:rPr>
          <w:color w:val="0000ED"/>
          <w:w w:val="105"/>
          <w:u w:val="single" w:color="0000ED"/>
        </w:rPr>
        <w:t>线程</w:t>
      </w:r>
    </w:p>
    <w:p>
      <w:pPr>
        <w:pStyle w:val="6"/>
        <w:spacing w:before="0"/>
        <w:ind w:left="2166"/>
      </w:pPr>
      <w:r>
        <w:pict>
          <v:rect id="_x0000_s1051" o:spid="_x0000_s1051" o:spt="1" style="position:absolute;left:0pt;margin-left:131.5pt;margin-top:10.25pt;height:4pt;width:4pt;mso-position-horizontal-relative:page;z-index:251660288;mso-width-relative:page;mso-height-relative:page;" fillcolor="#000000" filled="t" stroked="f" coordsize="21600,21600">
            <v:path/>
            <v:fill on="t" focussize="0,0"/>
            <v:stroke on="f"/>
            <v:imagedata o:title=""/>
            <o:lock v:ext="edit"/>
          </v:rect>
        </w:pict>
      </w:r>
      <w:r>
        <w:rPr>
          <w:color w:val="0000ED"/>
          <w:w w:val="105"/>
          <w:u w:val="single" w:color="0000ED"/>
        </w:rPr>
        <w:t>创建线程的方式及实现</w:t>
      </w:r>
    </w:p>
    <w:p>
      <w:pPr>
        <w:pStyle w:val="6"/>
        <w:ind w:left="2166"/>
      </w:pPr>
      <w:r>
        <w:pict>
          <v:rect id="_x0000_s1052" o:spid="_x0000_s1052"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sleep() </w:t>
      </w:r>
      <w:r>
        <w:rPr>
          <w:color w:val="0000ED"/>
          <w:w w:val="105"/>
          <w:u w:val="single" w:color="0000ED"/>
        </w:rPr>
        <w:t>、</w:t>
      </w:r>
      <w:r>
        <w:rPr>
          <w:rFonts w:ascii="Arial" w:eastAsia="Arial"/>
          <w:color w:val="0000ED"/>
          <w:w w:val="105"/>
          <w:u w:val="single" w:color="0000ED"/>
        </w:rPr>
        <w:t>join</w:t>
      </w:r>
      <w:r>
        <w:rPr>
          <w:color w:val="0000ED"/>
          <w:w w:val="105"/>
          <w:u w:val="single" w:color="0000ED"/>
        </w:rPr>
        <w:t>（）、</w:t>
      </w:r>
      <w:r>
        <w:rPr>
          <w:rFonts w:ascii="Arial" w:eastAsia="Arial"/>
          <w:color w:val="0000ED"/>
          <w:w w:val="105"/>
          <w:u w:val="single" w:color="0000ED"/>
        </w:rPr>
        <w:t>yield</w:t>
      </w:r>
      <w:r>
        <w:rPr>
          <w:color w:val="0000ED"/>
          <w:w w:val="105"/>
          <w:u w:val="single" w:color="0000ED"/>
        </w:rPr>
        <w:t>（）有什么区别</w:t>
      </w:r>
    </w:p>
    <w:p>
      <w:pPr>
        <w:spacing w:after="0"/>
        <w:sectPr>
          <w:headerReference r:id="rId5" w:type="default"/>
          <w:type w:val="continuous"/>
          <w:pgSz w:w="11920" w:h="16840"/>
          <w:pgMar w:top="1000" w:right="700" w:bottom="280" w:left="720" w:header="720" w:footer="720" w:gutter="0"/>
          <w:cols w:space="720" w:num="1"/>
        </w:sectPr>
      </w:pPr>
    </w:p>
    <w:p>
      <w:pPr>
        <w:pStyle w:val="6"/>
        <w:spacing w:before="27" w:line="302" w:lineRule="auto"/>
        <w:ind w:left="2166" w:right="5118"/>
      </w:pPr>
      <w:r>
        <w:pict>
          <v:rect id="_x0000_s1053" o:spid="_x0000_s1053" o:spt="1" style="position:absolute;left:0pt;margin-left:131.5pt;margin-top:11.6pt;height:4pt;width:4pt;mso-position-horizontal-relative:page;z-index:251660288;mso-width-relative:page;mso-height-relative:page;" fillcolor="#000000" filled="t" stroked="f" coordsize="21600,21600">
            <v:path/>
            <v:fill on="t" focussize="0,0"/>
            <v:stroke on="f"/>
            <v:imagedata o:title=""/>
            <o:lock v:ext="edit"/>
          </v:rect>
        </w:pict>
      </w:r>
      <w:r>
        <w:pict>
          <v:rect id="_x0000_s1054" o:spid="_x0000_s1054" o:spt="1" style="position:absolute;left:0pt;margin-left:131.5pt;margin-top:39.65pt;height:4pt;width:4pt;mso-position-horizontal-relative:page;z-index:251660288;mso-width-relative:page;mso-height-relative:page;" fillcolor="#000000" filled="t" stroked="f" coordsize="21600,21600">
            <v:path/>
            <v:fill on="t" focussize="0,0"/>
            <v:stroke on="f"/>
            <v:imagedata o:title=""/>
            <o:lock v:ext="edit"/>
          </v:rect>
        </w:pict>
      </w:r>
      <w:r>
        <w:rPr>
          <w:color w:val="0000ED"/>
          <w:w w:val="105"/>
          <w:u w:val="single" w:color="0000ED"/>
        </w:rPr>
        <w:t xml:space="preserve">说说 </w:t>
      </w:r>
      <w:r>
        <w:rPr>
          <w:rFonts w:ascii="Arial" w:eastAsia="Arial"/>
          <w:color w:val="0000ED"/>
          <w:w w:val="105"/>
          <w:u w:val="single" w:color="0000ED"/>
        </w:rPr>
        <w:t xml:space="preserve">CountDownLatch </w:t>
      </w:r>
      <w:r>
        <w:rPr>
          <w:color w:val="0000ED"/>
          <w:w w:val="105"/>
          <w:u w:val="single" w:color="0000ED"/>
        </w:rPr>
        <w:t xml:space="preserve">原理说说 </w:t>
      </w:r>
      <w:r>
        <w:rPr>
          <w:rFonts w:ascii="Arial" w:eastAsia="Arial"/>
          <w:color w:val="0000ED"/>
          <w:w w:val="105"/>
          <w:u w:val="single" w:color="0000ED"/>
        </w:rPr>
        <w:t xml:space="preserve">CyclicBarrier </w:t>
      </w:r>
      <w:r>
        <w:rPr>
          <w:color w:val="0000ED"/>
          <w:w w:val="105"/>
          <w:u w:val="single" w:color="0000ED"/>
        </w:rPr>
        <w:t>原理</w:t>
      </w:r>
    </w:p>
    <w:p>
      <w:pPr>
        <w:pStyle w:val="6"/>
        <w:spacing w:before="0" w:line="302" w:lineRule="auto"/>
        <w:ind w:left="2166" w:right="5781"/>
      </w:pPr>
      <w:r>
        <w:pict>
          <v:rect id="_x0000_s1055" o:spid="_x0000_s1055" o:spt="1" style="position:absolute;left:0pt;margin-left:131.5pt;margin-top:10.25pt;height:4pt;width:4pt;mso-position-horizontal-relative:page;z-index:251660288;mso-width-relative:page;mso-height-relative:page;" fillcolor="#000000" filled="t" stroked="f" coordsize="21600,21600">
            <v:path/>
            <v:fill on="t" focussize="0,0"/>
            <v:stroke on="f"/>
            <v:imagedata o:title=""/>
            <o:lock v:ext="edit"/>
          </v:rect>
        </w:pict>
      </w:r>
      <w:r>
        <w:pict>
          <v:rect id="_x0000_s1056" o:spid="_x0000_s1056" o:spt="1" style="position:absolute;left:0pt;margin-left:131.5pt;margin-top:38.3pt;height:4pt;width:4pt;mso-position-horizontal-relative:page;z-index:251660288;mso-width-relative:page;mso-height-relative:page;" fillcolor="#000000" filled="t" stroked="f" coordsize="21600,21600">
            <v:path/>
            <v:fill on="t" focussize="0,0"/>
            <v:stroke on="f"/>
            <v:imagedata o:title=""/>
            <o:lock v:ext="edit"/>
          </v:rect>
        </w:pict>
      </w:r>
      <w:r>
        <w:rPr>
          <w:color w:val="0000ED"/>
          <w:spacing w:val="-13"/>
          <w:w w:val="105"/>
          <w:u w:val="single" w:color="0000ED"/>
        </w:rPr>
        <w:t xml:space="preserve">说说 </w:t>
      </w:r>
      <w:r>
        <w:rPr>
          <w:rFonts w:ascii="Arial" w:eastAsia="Arial"/>
          <w:color w:val="0000ED"/>
          <w:w w:val="105"/>
          <w:u w:val="single" w:color="0000ED"/>
        </w:rPr>
        <w:t xml:space="preserve">Semaphore </w:t>
      </w:r>
      <w:r>
        <w:rPr>
          <w:color w:val="0000ED"/>
          <w:spacing w:val="-8"/>
          <w:w w:val="105"/>
          <w:u w:val="single" w:color="0000ED"/>
        </w:rPr>
        <w:t>原理</w:t>
      </w:r>
      <w:r>
        <w:rPr>
          <w:color w:val="0000ED"/>
          <w:spacing w:val="-237"/>
          <w:w w:val="105"/>
          <w:u w:val="single" w:color="0000ED"/>
        </w:rPr>
        <w:t>说</w:t>
      </w:r>
      <w:r>
        <w:rPr>
          <w:color w:val="0000ED"/>
          <w:spacing w:val="-7"/>
          <w:w w:val="105"/>
          <w:u w:val="single" w:color="0000ED"/>
        </w:rPr>
        <w:t xml:space="preserve">说 </w:t>
      </w:r>
      <w:r>
        <w:rPr>
          <w:rFonts w:ascii="Arial" w:eastAsia="Arial"/>
          <w:color w:val="0000ED"/>
          <w:w w:val="105"/>
          <w:u w:val="single" w:color="0000ED"/>
        </w:rPr>
        <w:t xml:space="preserve">Exchanger </w:t>
      </w:r>
      <w:r>
        <w:rPr>
          <w:color w:val="0000ED"/>
          <w:w w:val="105"/>
          <w:u w:val="single" w:color="0000ED"/>
        </w:rPr>
        <w:t>原理</w:t>
      </w:r>
    </w:p>
    <w:p>
      <w:pPr>
        <w:pStyle w:val="6"/>
        <w:spacing w:before="1"/>
        <w:ind w:left="2166"/>
      </w:pPr>
      <w:r>
        <w:pict>
          <v:rect id="_x0000_s1057" o:spid="_x0000_s1057" o:spt="1" style="position:absolute;left:0pt;margin-left:131.5pt;margin-top:10.3pt;height:4pt;width:4pt;mso-position-horizontal-relative:page;z-index:251660288;mso-width-relative:page;mso-height-relative:page;" fillcolor="#000000" filled="t" stroked="f" coordsize="21600,21600">
            <v:path/>
            <v:fill on="t" focussize="0,0"/>
            <v:stroke on="f"/>
            <v:imagedata o:title=""/>
            <o:lock v:ext="edit"/>
          </v:rect>
        </w:pict>
      </w:r>
      <w:r>
        <w:rPr>
          <w:color w:val="0000ED"/>
          <w:w w:val="105"/>
          <w:u w:val="single" w:color="0000ED"/>
        </w:rPr>
        <w:t xml:space="preserve">说说 </w:t>
      </w:r>
      <w:r>
        <w:rPr>
          <w:rFonts w:ascii="Arial" w:eastAsia="Arial"/>
          <w:color w:val="0000ED"/>
          <w:w w:val="105"/>
          <w:u w:val="single" w:color="0000ED"/>
        </w:rPr>
        <w:t xml:space="preserve">CountDownLatch </w:t>
      </w:r>
      <w:r>
        <w:rPr>
          <w:color w:val="0000ED"/>
          <w:w w:val="105"/>
          <w:u w:val="single" w:color="0000ED"/>
        </w:rPr>
        <w:t xml:space="preserve">与 </w:t>
      </w:r>
      <w:r>
        <w:rPr>
          <w:rFonts w:ascii="Arial" w:eastAsia="Arial"/>
          <w:color w:val="0000ED"/>
          <w:w w:val="105"/>
          <w:u w:val="single" w:color="0000ED"/>
        </w:rPr>
        <w:t xml:space="preserve">CyclicBarrier </w:t>
      </w:r>
      <w:r>
        <w:rPr>
          <w:color w:val="0000ED"/>
          <w:w w:val="105"/>
          <w:u w:val="single" w:color="0000ED"/>
        </w:rPr>
        <w:t>区别</w:t>
      </w:r>
    </w:p>
    <w:p>
      <w:pPr>
        <w:pStyle w:val="6"/>
        <w:spacing w:line="302" w:lineRule="auto"/>
        <w:ind w:left="2166" w:right="5768"/>
        <w:jc w:val="both"/>
      </w:pPr>
      <w:r>
        <w:pict>
          <v:rect id="_x0000_s1058" o:spid="_x0000_s1058"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pict>
          <v:rect id="_x0000_s1059" o:spid="_x0000_s1059" o:spt="1" style="position:absolute;left:0pt;margin-left:131.5pt;margin-top:44.1pt;height:4pt;width:4pt;mso-position-horizontal-relative:page;z-index:251660288;mso-width-relative:page;mso-height-relative:page;" fillcolor="#000000" filled="t" stroked="f" coordsize="21600,21600">
            <v:path/>
            <v:fill on="t" focussize="0,0"/>
            <v:stroke on="f"/>
            <v:imagedata o:title=""/>
            <o:lock v:ext="edit"/>
          </v:rect>
        </w:pict>
      </w:r>
      <w:r>
        <w:pict>
          <v:rect id="_x0000_s1060" o:spid="_x0000_s1060" o:spt="1" style="position:absolute;left:0pt;margin-left:131.5pt;margin-top:72.1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u w:val="single" w:color="0000ED"/>
        </w:rPr>
        <w:t>ThreadLocal</w:t>
      </w:r>
      <w:r>
        <w:rPr>
          <w:rFonts w:ascii="Arial" w:eastAsia="Arial"/>
          <w:color w:val="0000ED"/>
          <w:spacing w:val="53"/>
          <w:u w:val="single" w:color="0000ED"/>
        </w:rPr>
        <w:t xml:space="preserve"> </w:t>
      </w:r>
      <w:r>
        <w:rPr>
          <w:color w:val="0000ED"/>
          <w:u w:val="single" w:color="0000ED"/>
        </w:rPr>
        <w:t>原理分析</w:t>
      </w:r>
      <w:r>
        <w:rPr>
          <w:color w:val="0000ED"/>
          <w:spacing w:val="-231"/>
          <w:u w:val="single" w:color="0000ED"/>
        </w:rPr>
        <w:t>讲</w:t>
      </w:r>
      <w:r>
        <w:rPr>
          <w:color w:val="0000ED"/>
          <w:spacing w:val="-2"/>
          <w:u w:val="single" w:color="0000ED"/>
        </w:rPr>
        <w:t xml:space="preserve">讲线程池的实现原理线  </w:t>
      </w:r>
      <w:r>
        <w:rPr>
          <w:color w:val="0000ED"/>
          <w:spacing w:val="-35"/>
          <w:w w:val="105"/>
          <w:u w:val="single" w:color="0000ED"/>
        </w:rPr>
        <w:t>程池的几种方式</w:t>
      </w:r>
    </w:p>
    <w:p>
      <w:pPr>
        <w:pStyle w:val="6"/>
        <w:spacing w:before="1" w:line="302" w:lineRule="auto"/>
        <w:ind w:left="1654" w:right="6537" w:firstLine="512"/>
      </w:pPr>
      <w:r>
        <w:pict>
          <v:rect id="_x0000_s1061" o:spid="_x0000_s1061" o:spt="1" style="position:absolute;left:0pt;margin-left:131.5pt;margin-top:10.3pt;height:4pt;width:4pt;mso-position-horizontal-relative:page;z-index:-251649024;mso-width-relative:page;mso-height-relative:page;" fillcolor="#000000" filled="t" stroked="f" coordsize="21600,21600">
            <v:path/>
            <v:fill on="t" focussize="0,0"/>
            <v:stroke on="f"/>
            <v:imagedata o:title=""/>
            <o:lock v:ext="edit"/>
          </v:rect>
        </w:pict>
      </w:r>
      <w:r>
        <w:pict>
          <v:rect id="_x0000_s1062" o:spid="_x0000_s1062" o:spt="1" style="position:absolute;left:0pt;margin-left:105.85pt;margin-top:38.35pt;height:4pt;width:4pt;mso-position-horizontal-relative:page;z-index:251660288;mso-width-relative:page;mso-height-relative:page;" fillcolor="#000000" filled="t" stroked="f" coordsize="21600,21600">
            <v:path/>
            <v:fill on="t" focussize="0,0"/>
            <v:stroke on="f"/>
            <v:imagedata o:title=""/>
            <o:lock v:ext="edit"/>
          </v:rect>
        </w:pict>
      </w:r>
      <w:r>
        <w:rPr>
          <w:color w:val="0000ED"/>
          <w:spacing w:val="-3"/>
          <w:u w:val="single" w:color="0000ED"/>
        </w:rPr>
        <w:t xml:space="preserve">线程的生命周期 </w:t>
      </w:r>
      <w:r>
        <w:rPr>
          <w:color w:val="0000ED"/>
          <w:spacing w:val="-80"/>
          <w:w w:val="105"/>
          <w:u w:val="single" w:color="0000ED"/>
        </w:rPr>
        <w:t>锁机制</w:t>
      </w:r>
    </w:p>
    <w:p>
      <w:pPr>
        <w:pStyle w:val="6"/>
        <w:spacing w:before="0"/>
        <w:ind w:left="2166"/>
      </w:pPr>
      <w:r>
        <w:pict>
          <v:rect id="_x0000_s1063" o:spid="_x0000_s1063" o:spt="1" style="position:absolute;left:0pt;margin-left:131.5pt;margin-top:10.25pt;height:4pt;width:4pt;mso-position-horizontal-relative:page;z-index:251660288;mso-width-relative:page;mso-height-relative:page;" fillcolor="#000000" filled="t" stroked="f" coordsize="21600,21600">
            <v:path/>
            <v:fill on="t" focussize="0,0"/>
            <v:stroke on="f"/>
            <v:imagedata o:title=""/>
            <o:lock v:ext="edit"/>
          </v:rect>
        </w:pict>
      </w:r>
      <w:r>
        <w:rPr>
          <w:color w:val="0000ED"/>
          <w:w w:val="105"/>
          <w:u w:val="single" w:color="0000ED"/>
        </w:rPr>
        <w:t>说说线程安全问题</w:t>
      </w:r>
    </w:p>
    <w:p>
      <w:pPr>
        <w:pStyle w:val="6"/>
        <w:spacing w:line="302" w:lineRule="auto"/>
        <w:ind w:left="2166" w:right="6437"/>
      </w:pPr>
      <w:r>
        <w:pict>
          <v:rect id="_x0000_s1064" o:spid="_x0000_s1064"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pict>
          <v:rect id="_x0000_s1065" o:spid="_x0000_s1065" o:spt="1" style="position:absolute;left:0pt;margin-left:131.5pt;margin-top:44.1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volatile</w:t>
      </w:r>
      <w:r>
        <w:rPr>
          <w:rFonts w:ascii="Arial" w:eastAsia="Arial"/>
          <w:color w:val="0000ED"/>
          <w:spacing w:val="-37"/>
          <w:w w:val="105"/>
          <w:u w:val="single" w:color="0000ED"/>
        </w:rPr>
        <w:t xml:space="preserve"> </w:t>
      </w:r>
      <w:r>
        <w:rPr>
          <w:color w:val="0000ED"/>
          <w:spacing w:val="-5"/>
          <w:w w:val="105"/>
          <w:u w:val="single" w:color="0000ED"/>
        </w:rPr>
        <w:t>实现原理</w:t>
      </w:r>
      <w:r>
        <w:rPr>
          <w:color w:val="0000ED"/>
          <w:spacing w:val="-37"/>
          <w:w w:val="105"/>
          <w:u w:val="single" w:color="0000ED"/>
        </w:rPr>
        <w:t>悲观锁 乐观锁</w:t>
      </w:r>
    </w:p>
    <w:p>
      <w:pPr>
        <w:pStyle w:val="6"/>
        <w:spacing w:before="1"/>
        <w:ind w:left="2166"/>
      </w:pPr>
      <w:r>
        <w:pict>
          <v:rect id="_x0000_s1066" o:spid="_x0000_s1066" o:spt="1" style="position:absolute;left:0pt;margin-left:131.5pt;margin-top:10.3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CAS</w:t>
      </w:r>
      <w:r>
        <w:rPr>
          <w:rFonts w:ascii="Arial" w:eastAsia="Arial"/>
          <w:color w:val="0000ED"/>
          <w:spacing w:val="-34"/>
          <w:w w:val="105"/>
          <w:u w:val="single" w:color="0000ED"/>
        </w:rPr>
        <w:t xml:space="preserve"> </w:t>
      </w:r>
      <w:r>
        <w:rPr>
          <w:color w:val="0000ED"/>
          <w:w w:val="105"/>
          <w:u w:val="single" w:color="0000ED"/>
        </w:rPr>
        <w:t>乐观锁</w:t>
      </w:r>
    </w:p>
    <w:p>
      <w:pPr>
        <w:pStyle w:val="6"/>
        <w:ind w:left="2166"/>
      </w:pPr>
      <w:r>
        <w:pict>
          <v:rect id="_x0000_s1067" o:spid="_x0000_s1067"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ABA </w:t>
      </w:r>
      <w:r>
        <w:rPr>
          <w:color w:val="0000ED"/>
          <w:w w:val="105"/>
          <w:u w:val="single" w:color="0000ED"/>
        </w:rPr>
        <w:t>问题</w:t>
      </w:r>
    </w:p>
    <w:p>
      <w:pPr>
        <w:pStyle w:val="6"/>
        <w:ind w:left="2166"/>
      </w:pPr>
      <w:r>
        <w:pict>
          <v:rect id="_x0000_s1068" o:spid="_x0000_s1068" o:spt="1" style="position:absolute;left:0pt;margin-left:131.5pt;margin-top:16.05pt;height:4pt;width:4pt;mso-position-horizontal-relative:page;z-index:251660288;mso-width-relative:page;mso-height-relative:page;" fillcolor="#000000" filled="t" stroked="f" coordsize="21600,21600">
            <v:path/>
            <v:fill on="t" focussize="0,0"/>
            <v:stroke on="f"/>
            <v:imagedata o:title=""/>
            <o:lock v:ext="edit"/>
          </v:rect>
        </w:pict>
      </w:r>
      <w:r>
        <w:rPr>
          <w:color w:val="0000ED"/>
          <w:w w:val="105"/>
          <w:u w:val="single" w:color="0000ED"/>
        </w:rPr>
        <w:t>乐观锁的业务场景及实现方式</w:t>
      </w:r>
    </w:p>
    <w:p>
      <w:pPr>
        <w:pStyle w:val="6"/>
        <w:ind w:left="1141"/>
      </w:pPr>
      <w:r>
        <w:pict>
          <v:shape id="_x0000_s1069" o:spid="_x0000_s1069" style="position:absolute;left:0pt;margin-left:80.25pt;margin-top:16.05pt;height:4.05pt;width:4.05pt;mso-position-horizontal-relative:page;z-index:251661312;mso-width-relative:page;mso-height-relative:page;" filled="f" stroked="t" coordorigin="1605,321" coordsize="81,81" path="m1685,361l1683,379,1675,391,1663,399,1645,401,1628,399,1615,391,1608,379,1605,361,1608,344,1615,331,1628,324,1645,321,1663,324,1675,331,1683,344,1685,361xe">
            <v:path arrowok="t"/>
            <v:fill on="f" focussize="0,0"/>
            <v:stroke weight="0.800866141732283pt" color="#000000"/>
            <v:imagedata o:title=""/>
            <o:lock v:ext="edit"/>
          </v:shape>
        </w:pict>
      </w:r>
      <w:r>
        <w:rPr>
          <w:color w:val="0000ED"/>
          <w:w w:val="105"/>
          <w:u w:val="single" w:color="0000ED"/>
        </w:rPr>
        <w:t>核心篇</w:t>
      </w:r>
    </w:p>
    <w:p>
      <w:pPr>
        <w:pStyle w:val="6"/>
        <w:ind w:left="1654"/>
      </w:pPr>
      <w:r>
        <w:pict>
          <v:rect id="_x0000_s1070" o:spid="_x0000_s1070" o:spt="1" style="position:absolute;left:0pt;margin-left:105.85pt;margin-top:16.05pt;height:4pt;width:4pt;mso-position-horizontal-relative:page;z-index:251661312;mso-width-relative:page;mso-height-relative:page;" fillcolor="#000000" filled="t" stroked="f" coordsize="21600,21600">
            <v:path/>
            <v:fill on="t" focussize="0,0"/>
            <v:stroke on="f"/>
            <v:imagedata o:title=""/>
            <o:lock v:ext="edit"/>
          </v:rect>
        </w:pict>
      </w:r>
      <w:r>
        <w:rPr>
          <w:color w:val="0000ED"/>
          <w:w w:val="105"/>
          <w:u w:val="single" w:color="0000ED"/>
        </w:rPr>
        <w:t>数据存储</w:t>
      </w:r>
    </w:p>
    <w:p>
      <w:pPr>
        <w:pStyle w:val="6"/>
        <w:spacing w:line="302" w:lineRule="auto"/>
        <w:ind w:left="2166" w:right="5099"/>
      </w:pPr>
      <w:r>
        <w:pict>
          <v:rect id="_x0000_s1071" o:spid="_x0000_s1071" o:spt="1" style="position:absolute;left:0pt;margin-left:131.5pt;margin-top:16.05pt;height:4pt;width:4pt;mso-position-horizontal-relative:page;z-index:251661312;mso-width-relative:page;mso-height-relative:page;" fillcolor="#000000" filled="t" stroked="f" coordsize="21600,21600">
            <v:path/>
            <v:fill on="t" focussize="0,0"/>
            <v:stroke on="f"/>
            <v:imagedata o:title=""/>
            <o:lock v:ext="edit"/>
          </v:rect>
        </w:pict>
      </w:r>
      <w:r>
        <w:pict>
          <v:rect id="_x0000_s1072" o:spid="_x0000_s1072" o:spt="1" style="position:absolute;left:0pt;margin-left:131.5pt;margin-top:44.1pt;height:4pt;width:4pt;mso-position-horizontal-relative:page;z-index:251661312;mso-width-relative:page;mso-height-relative:page;" fillcolor="#000000" filled="t" stroked="f" coordsize="21600,21600">
            <v:path/>
            <v:fill on="t" focussize="0,0"/>
            <v:stroke on="f"/>
            <v:imagedata o:title=""/>
            <o:lock v:ext="edit"/>
          </v:rect>
        </w:pict>
      </w:r>
      <w:r>
        <w:rPr>
          <w:rFonts w:ascii="Arial" w:eastAsia="Arial"/>
          <w:color w:val="0000ED"/>
          <w:u w:val="single" w:color="0000ED"/>
        </w:rPr>
        <w:t xml:space="preserve">MySQL </w:t>
      </w:r>
      <w:r>
        <w:rPr>
          <w:color w:val="0000ED"/>
          <w:spacing w:val="-2"/>
          <w:u w:val="single" w:color="0000ED"/>
        </w:rPr>
        <w:t>索引使用的注意事项</w:t>
      </w:r>
      <w:r>
        <w:rPr>
          <w:color w:val="0000ED"/>
          <w:spacing w:val="-237"/>
          <w:u w:val="single" w:color="0000ED"/>
        </w:rPr>
        <w:t>说</w:t>
      </w:r>
      <w:r>
        <w:rPr>
          <w:color w:val="0000ED"/>
          <w:w w:val="105"/>
          <w:u w:val="single" w:color="0000ED"/>
        </w:rPr>
        <w:t>说反模式设计</w:t>
      </w:r>
    </w:p>
    <w:p>
      <w:pPr>
        <w:pStyle w:val="6"/>
        <w:spacing w:before="0"/>
        <w:ind w:left="2166"/>
      </w:pPr>
      <w:r>
        <w:pict>
          <v:rect id="_x0000_s1073" o:spid="_x0000_s1073" o:spt="1" style="position:absolute;left:0pt;margin-left:131.5pt;margin-top:10.25pt;height:4pt;width:4pt;mso-position-horizontal-relative:page;z-index:251661312;mso-width-relative:page;mso-height-relative:page;" fillcolor="#000000" filled="t" stroked="f" coordsize="21600,21600">
            <v:path/>
            <v:fill on="t" focussize="0,0"/>
            <v:stroke on="f"/>
            <v:imagedata o:title=""/>
            <o:lock v:ext="edit"/>
          </v:rect>
        </w:pict>
      </w:r>
      <w:r>
        <w:rPr>
          <w:color w:val="0000ED"/>
          <w:w w:val="105"/>
          <w:u w:val="single" w:color="0000ED"/>
        </w:rPr>
        <w:t>说说分库与分表设计</w:t>
      </w:r>
    </w:p>
    <w:p>
      <w:pPr>
        <w:pStyle w:val="6"/>
        <w:spacing w:line="302" w:lineRule="auto"/>
        <w:ind w:left="2166" w:right="3718"/>
      </w:pPr>
      <w:r>
        <w:pict>
          <v:rect id="_x0000_s1074" o:spid="_x0000_s1074" o:spt="1" style="position:absolute;left:0pt;margin-left:131.5pt;margin-top:16.05pt;height:4pt;width:4pt;mso-position-horizontal-relative:page;z-index:251661312;mso-width-relative:page;mso-height-relative:page;" fillcolor="#000000" filled="t" stroked="f" coordsize="21600,21600">
            <v:path/>
            <v:fill on="t" focussize="0,0"/>
            <v:stroke on="f"/>
            <v:imagedata o:title=""/>
            <o:lock v:ext="edit"/>
          </v:rect>
        </w:pict>
      </w:r>
      <w:r>
        <w:pict>
          <v:rect id="_x0000_s1075" o:spid="_x0000_s1075" o:spt="1" style="position:absolute;left:0pt;margin-left:131.5pt;margin-top:44.1pt;height:4pt;width:4pt;mso-position-horizontal-relative:page;z-index:251661312;mso-width-relative:page;mso-height-relative:page;" fillcolor="#000000" filled="t" stroked="f" coordsize="21600,21600">
            <v:path/>
            <v:fill on="t" focussize="0,0"/>
            <v:stroke on="f"/>
            <v:imagedata o:title=""/>
            <o:lock v:ext="edit"/>
          </v:rect>
        </w:pict>
      </w:r>
      <w:r>
        <w:rPr>
          <w:color w:val="0000ED"/>
          <w:spacing w:val="-1"/>
          <w:u w:val="single" w:color="0000ED"/>
        </w:rPr>
        <w:t xml:space="preserve">分库与分表带来的分布式困境与应对之策   </w:t>
      </w:r>
      <w:r>
        <w:rPr>
          <w:color w:val="0000ED"/>
          <w:spacing w:val="-82"/>
          <w:w w:val="105"/>
          <w:u w:val="single" w:color="0000ED"/>
        </w:rPr>
        <w:t xml:space="preserve">说说 </w:t>
      </w:r>
      <w:r>
        <w:rPr>
          <w:rFonts w:ascii="Arial" w:eastAsia="Arial"/>
          <w:color w:val="0000ED"/>
          <w:w w:val="105"/>
          <w:u w:val="single" w:color="0000ED"/>
        </w:rPr>
        <w:t xml:space="preserve">SQL </w:t>
      </w:r>
      <w:r>
        <w:rPr>
          <w:color w:val="0000ED"/>
          <w:w w:val="105"/>
          <w:u w:val="single" w:color="0000ED"/>
        </w:rPr>
        <w:t>优化之道</w:t>
      </w:r>
    </w:p>
    <w:p>
      <w:pPr>
        <w:pStyle w:val="6"/>
        <w:spacing w:before="1"/>
        <w:ind w:left="2166"/>
      </w:pPr>
      <w:r>
        <w:pict>
          <v:rect id="_x0000_s1076" o:spid="_x0000_s1076" o:spt="1" style="position:absolute;left:0pt;margin-left:131.5pt;margin-top:10.3pt;height:4pt;width:4pt;mso-position-horizontal-relative:page;z-index:251661312;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MySQL </w:t>
      </w:r>
      <w:r>
        <w:rPr>
          <w:color w:val="0000ED"/>
          <w:w w:val="105"/>
          <w:u w:val="single" w:color="0000ED"/>
        </w:rPr>
        <w:t>遇到的死锁问题</w:t>
      </w:r>
    </w:p>
    <w:p>
      <w:pPr>
        <w:pStyle w:val="6"/>
        <w:spacing w:line="302" w:lineRule="auto"/>
        <w:ind w:left="2166" w:right="4757"/>
      </w:pPr>
      <w:r>
        <w:pict>
          <v:rect id="_x0000_s1077" o:spid="_x0000_s1077" o:spt="1" style="position:absolute;left:0pt;margin-left:131.5pt;margin-top:16.05pt;height:4pt;width:4pt;mso-position-horizontal-relative:page;z-index:251661312;mso-width-relative:page;mso-height-relative:page;" fillcolor="#000000" filled="t" stroked="f" coordsize="21600,21600">
            <v:path/>
            <v:fill on="t" focussize="0,0"/>
            <v:stroke on="f"/>
            <v:imagedata o:title=""/>
            <o:lock v:ext="edit"/>
          </v:rect>
        </w:pict>
      </w:r>
      <w:r>
        <w:pict>
          <v:rect id="_x0000_s1078" o:spid="_x0000_s1078" o:spt="1" style="position:absolute;left:0pt;margin-left:131.5pt;margin-top:44.1pt;height:4pt;width:4pt;mso-position-horizontal-relative:page;z-index:251661312;mso-width-relative:page;mso-height-relative:page;" fillcolor="#000000" filled="t" stroked="f" coordsize="21600,21600">
            <v:path/>
            <v:fill on="t" focussize="0,0"/>
            <v:stroke on="f"/>
            <v:imagedata o:title=""/>
            <o:lock v:ext="edit"/>
          </v:rect>
        </w:pict>
      </w:r>
      <w:r>
        <w:rPr>
          <w:color w:val="0000ED"/>
          <w:spacing w:val="-5"/>
          <w:w w:val="105"/>
          <w:u w:val="single" w:color="0000ED"/>
        </w:rPr>
        <w:t xml:space="preserve">存储引擎的 </w:t>
      </w:r>
      <w:r>
        <w:rPr>
          <w:rFonts w:ascii="Arial" w:eastAsia="Arial"/>
          <w:color w:val="0000ED"/>
          <w:w w:val="105"/>
          <w:u w:val="single" w:color="0000ED"/>
        </w:rPr>
        <w:t>InnoDB</w:t>
      </w:r>
      <w:r>
        <w:rPr>
          <w:rFonts w:ascii="Arial" w:eastAsia="Arial"/>
          <w:color w:val="0000ED"/>
          <w:spacing w:val="-26"/>
          <w:w w:val="105"/>
          <w:u w:val="single" w:color="0000ED"/>
        </w:rPr>
        <w:t xml:space="preserve"> </w:t>
      </w:r>
      <w:r>
        <w:rPr>
          <w:color w:val="0000ED"/>
          <w:spacing w:val="-15"/>
          <w:w w:val="105"/>
          <w:u w:val="single" w:color="0000ED"/>
        </w:rPr>
        <w:t xml:space="preserve">与 </w:t>
      </w:r>
      <w:r>
        <w:rPr>
          <w:rFonts w:ascii="Arial" w:eastAsia="Arial"/>
          <w:color w:val="0000ED"/>
          <w:spacing w:val="-4"/>
          <w:w w:val="105"/>
          <w:u w:val="single" w:color="0000ED"/>
        </w:rPr>
        <w:t xml:space="preserve">MyISAM </w:t>
      </w:r>
      <w:r>
        <w:rPr>
          <w:color w:val="0000ED"/>
          <w:w w:val="105"/>
          <w:u w:val="single" w:color="0000ED"/>
        </w:rPr>
        <w:t>数据库索引的原理</w:t>
      </w:r>
    </w:p>
    <w:p>
      <w:pPr>
        <w:pStyle w:val="6"/>
        <w:spacing w:before="0"/>
        <w:ind w:left="2166"/>
        <w:rPr>
          <w:rFonts w:ascii="Arial" w:hAnsi="Arial" w:eastAsia="Arial"/>
        </w:rPr>
      </w:pPr>
      <w:r>
        <w:pict>
          <v:rect id="_x0000_s1079" o:spid="_x0000_s1079" o:spt="1" style="position:absolute;left:0pt;margin-left:131.5pt;margin-top:10.25pt;height:4pt;width:4pt;mso-position-horizontal-relative:page;z-index:251661312;mso-width-relative:page;mso-height-relative:page;" fillcolor="#000000" filled="t" stroked="f" coordsize="21600,21600">
            <v:path/>
            <v:fill on="t" focussize="0,0"/>
            <v:stroke on="f"/>
            <v:imagedata o:title=""/>
            <o:lock v:ext="edit"/>
          </v:rect>
        </w:pict>
      </w:r>
      <w:r>
        <w:rPr>
          <w:color w:val="0000ED"/>
          <w:spacing w:val="7"/>
          <w:u w:val="single" w:color="0000ED"/>
        </w:rPr>
        <w:t xml:space="preserve">为什么要用 </w:t>
      </w:r>
      <w:r>
        <w:rPr>
          <w:rFonts w:ascii="Arial" w:hAnsi="Arial" w:eastAsia="Arial"/>
          <w:color w:val="0000ED"/>
          <w:u w:val="single" w:color="0000ED"/>
        </w:rPr>
        <w:t>B­tree</w:t>
      </w:r>
    </w:p>
    <w:p>
      <w:pPr>
        <w:pStyle w:val="6"/>
        <w:ind w:left="2166"/>
      </w:pPr>
      <w:r>
        <w:pict>
          <v:rect id="_x0000_s1080" o:spid="_x0000_s1080" o:spt="1" style="position:absolute;left:0pt;margin-left:131.5pt;margin-top:16.05pt;height:4pt;width:4pt;mso-position-horizontal-relative:page;z-index:251661312;mso-width-relative:page;mso-height-relative:page;" fillcolor="#000000" filled="t" stroked="f" coordsize="21600,21600">
            <v:path/>
            <v:fill on="t" focussize="0,0"/>
            <v:stroke on="f"/>
            <v:imagedata o:title=""/>
            <o:lock v:ext="edit"/>
          </v:rect>
        </w:pict>
      </w:r>
      <w:r>
        <w:rPr>
          <w:color w:val="0000ED"/>
          <w:w w:val="105"/>
          <w:u w:val="single" w:color="0000ED"/>
        </w:rPr>
        <w:t>聚集索引与非聚集索引的区别</w:t>
      </w:r>
    </w:p>
    <w:p>
      <w:pPr>
        <w:spacing w:after="0"/>
        <w:sectPr>
          <w:pgSz w:w="11920" w:h="16840"/>
          <w:pgMar w:top="540" w:right="700" w:bottom="280" w:left="720" w:header="720" w:footer="720" w:gutter="0"/>
          <w:cols w:space="720" w:num="1"/>
        </w:sectPr>
      </w:pPr>
    </w:p>
    <w:p>
      <w:pPr>
        <w:pStyle w:val="6"/>
        <w:spacing w:before="27" w:line="302" w:lineRule="auto"/>
        <w:ind w:left="2166" w:right="4970"/>
      </w:pPr>
      <w:r>
        <w:pict>
          <v:rect id="_x0000_s1081" o:spid="_x0000_s1081" o:spt="1" style="position:absolute;left:0pt;margin-left:131.5pt;margin-top:11.6pt;height:4pt;width:4pt;mso-position-horizontal-relative:page;z-index:251661312;mso-width-relative:page;mso-height-relative:page;" fillcolor="#000000" filled="t" stroked="f" coordsize="21600,21600">
            <v:path/>
            <v:fill on="t" focussize="0,0"/>
            <v:stroke on="f"/>
            <v:imagedata o:title=""/>
            <o:lock v:ext="edit"/>
          </v:rect>
        </w:pict>
      </w:r>
      <w:r>
        <w:pict>
          <v:rect id="_x0000_s1082" o:spid="_x0000_s1082" o:spt="1" style="position:absolute;left:0pt;margin-left:131.5pt;margin-top:39.65pt;height:4pt;width:4pt;mso-position-horizontal-relative:page;z-index:251661312;mso-width-relative:page;mso-height-relative:page;" fillcolor="#000000" filled="t" stroked="f" coordsize="21600,21600">
            <v:path/>
            <v:fill on="t" focussize="0,0"/>
            <v:stroke on="f"/>
            <v:imagedata o:title=""/>
            <o:lock v:ext="edit"/>
          </v:rect>
        </w:pict>
      </w:r>
      <w:r>
        <w:pict>
          <v:rect id="_x0000_s1083" o:spid="_x0000_s1083" o:spt="1" style="position:absolute;left:0pt;margin-left:131.5pt;margin-top:67.65pt;height:4pt;width:4pt;mso-position-horizontal-relative:page;z-index:251661312;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limit</w:t>
      </w:r>
      <w:r>
        <w:rPr>
          <w:rFonts w:ascii="Arial" w:eastAsia="Arial"/>
          <w:color w:val="0000ED"/>
          <w:spacing w:val="-37"/>
          <w:w w:val="105"/>
          <w:u w:val="single" w:color="0000ED"/>
        </w:rPr>
        <w:t xml:space="preserve"> </w:t>
      </w:r>
      <w:r>
        <w:rPr>
          <w:rFonts w:ascii="Arial" w:eastAsia="Arial"/>
          <w:color w:val="0000ED"/>
          <w:w w:val="105"/>
          <w:u w:val="single" w:color="0000ED"/>
        </w:rPr>
        <w:t>20000</w:t>
      </w:r>
      <w:r>
        <w:rPr>
          <w:rFonts w:ascii="Arial" w:eastAsia="Arial"/>
          <w:color w:val="0000ED"/>
          <w:spacing w:val="-36"/>
          <w:w w:val="105"/>
          <w:u w:val="single" w:color="0000ED"/>
        </w:rPr>
        <w:t xml:space="preserve"> </w:t>
      </w:r>
      <w:r>
        <w:rPr>
          <w:color w:val="0000ED"/>
          <w:spacing w:val="-2"/>
          <w:w w:val="105"/>
          <w:u w:val="single" w:color="0000ED"/>
        </w:rPr>
        <w:t>加载很慢怎么解决</w:t>
      </w:r>
      <w:r>
        <w:rPr>
          <w:color w:val="0000ED"/>
          <w:u w:val="single" w:color="0000ED"/>
        </w:rPr>
        <w:t>选择合适的分布式主键方案</w:t>
      </w:r>
      <w:r>
        <w:rPr>
          <w:color w:val="0000ED"/>
          <w:spacing w:val="-119"/>
          <w:u w:val="single" w:color="0000ED"/>
        </w:rPr>
        <w:t>选择</w:t>
      </w:r>
      <w:r>
        <w:rPr>
          <w:color w:val="0000ED"/>
          <w:spacing w:val="-119"/>
          <w:w w:val="105"/>
          <w:u w:val="single" w:color="0000ED"/>
        </w:rPr>
        <w:t>合适的数据存储方案</w:t>
      </w:r>
    </w:p>
    <w:p>
      <w:pPr>
        <w:pStyle w:val="6"/>
        <w:spacing w:before="1"/>
        <w:ind w:left="2166"/>
      </w:pPr>
      <w:r>
        <w:pict>
          <v:rect id="_x0000_s1084" o:spid="_x0000_s1084" o:spt="1" style="position:absolute;left:0pt;margin-left:131.5pt;margin-top:10.3pt;height:4pt;width:4pt;mso-position-horizontal-relative:page;z-index:251661312;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ObjectId </w:t>
      </w:r>
      <w:r>
        <w:rPr>
          <w:color w:val="0000ED"/>
          <w:w w:val="105"/>
          <w:u w:val="single" w:color="0000ED"/>
        </w:rPr>
        <w:t>规则</w:t>
      </w:r>
    </w:p>
    <w:p>
      <w:pPr>
        <w:pStyle w:val="6"/>
        <w:spacing w:line="302" w:lineRule="auto"/>
        <w:ind w:left="2166" w:right="5436"/>
      </w:pPr>
      <w:r>
        <w:pict>
          <v:rect id="_x0000_s1085" o:spid="_x0000_s1085" o:spt="1" style="position:absolute;left:0pt;margin-left:131.5pt;margin-top:16.05pt;height:4pt;width:4pt;mso-position-horizontal-relative:page;z-index:251661312;mso-width-relative:page;mso-height-relative:page;" fillcolor="#000000" filled="t" stroked="f" coordsize="21600,21600">
            <v:path/>
            <v:fill on="t" focussize="0,0"/>
            <v:stroke on="f"/>
            <v:imagedata o:title=""/>
            <o:lock v:ext="edit"/>
          </v:rect>
        </w:pict>
      </w:r>
      <w:r>
        <w:pict>
          <v:rect id="_x0000_s1086" o:spid="_x0000_s1086" o:spt="1" style="position:absolute;left:0pt;margin-left:131.5pt;margin-top:44.1pt;height:4pt;width:4pt;mso-position-horizontal-relative:page;z-index:251661312;mso-width-relative:page;mso-height-relative:page;" fillcolor="#000000" filled="t" stroked="f" coordsize="21600,21600">
            <v:path/>
            <v:fill on="t" focussize="0,0"/>
            <v:stroke on="f"/>
            <v:imagedata o:title=""/>
            <o:lock v:ext="edit"/>
          </v:rect>
        </w:pict>
      </w:r>
      <w:r>
        <w:rPr>
          <w:color w:val="0000ED"/>
          <w:w w:val="105"/>
          <w:u w:val="single" w:color="0000ED"/>
        </w:rPr>
        <w:t xml:space="preserve">聊聊 </w:t>
      </w:r>
      <w:r>
        <w:rPr>
          <w:rFonts w:ascii="Arial" w:eastAsia="Arial"/>
          <w:color w:val="0000ED"/>
          <w:w w:val="105"/>
          <w:u w:val="single" w:color="0000ED"/>
        </w:rPr>
        <w:t xml:space="preserve">MongoDB </w:t>
      </w:r>
      <w:r>
        <w:rPr>
          <w:color w:val="0000ED"/>
          <w:w w:val="105"/>
          <w:u w:val="single" w:color="0000ED"/>
        </w:rPr>
        <w:t>使用场景倒排索引</w:t>
      </w:r>
    </w:p>
    <w:p>
      <w:pPr>
        <w:pStyle w:val="6"/>
        <w:spacing w:before="0" w:line="302" w:lineRule="auto"/>
        <w:ind w:left="1654" w:right="5034" w:firstLine="512"/>
      </w:pPr>
      <w:r>
        <w:pict>
          <v:rect id="_x0000_s1087" o:spid="_x0000_s1087" o:spt="1" style="position:absolute;left:0pt;margin-left:131.5pt;margin-top:10.25pt;height:4pt;width:4pt;mso-position-horizontal-relative:page;z-index:-251649024;mso-width-relative:page;mso-height-relative:page;" fillcolor="#000000" filled="t" stroked="f" coordsize="21600,21600">
            <v:path/>
            <v:fill on="t" focussize="0,0"/>
            <v:stroke on="f"/>
            <v:imagedata o:title=""/>
            <o:lock v:ext="edit"/>
          </v:rect>
        </w:pict>
      </w:r>
      <w:r>
        <w:pict>
          <v:rect id="_x0000_s1088" o:spid="_x0000_s1088" o:spt="1" style="position:absolute;left:0pt;margin-left:105.85pt;margin-top:38.3pt;height:4pt;width:4pt;mso-position-horizontal-relative:page;z-index:251661312;mso-width-relative:page;mso-height-relative:page;" fillcolor="#000000" filled="t" stroked="f" coordsize="21600,21600">
            <v:path/>
            <v:fill on="t" focussize="0,0"/>
            <v:stroke on="f"/>
            <v:imagedata o:title=""/>
            <o:lock v:ext="edit"/>
          </v:rect>
        </w:pict>
      </w:r>
      <w:r>
        <w:rPr>
          <w:color w:val="0000ED"/>
          <w:spacing w:val="-14"/>
          <w:w w:val="105"/>
          <w:u w:val="single" w:color="0000ED"/>
        </w:rPr>
        <w:t xml:space="preserve">聊聊 </w:t>
      </w:r>
      <w:r>
        <w:rPr>
          <w:rFonts w:ascii="Arial" w:eastAsia="Arial"/>
          <w:color w:val="0000ED"/>
          <w:w w:val="105"/>
          <w:u w:val="single" w:color="0000ED"/>
        </w:rPr>
        <w:t xml:space="preserve">ElasticSearch </w:t>
      </w:r>
      <w:r>
        <w:rPr>
          <w:color w:val="0000ED"/>
          <w:spacing w:val="-5"/>
          <w:w w:val="105"/>
          <w:u w:val="single" w:color="0000ED"/>
        </w:rPr>
        <w:t>使用场景</w:t>
      </w:r>
      <w:r>
        <w:rPr>
          <w:color w:val="0000ED"/>
          <w:spacing w:val="-60"/>
          <w:w w:val="105"/>
          <w:u w:val="single" w:color="0000ED"/>
        </w:rPr>
        <w:t>缓存使用</w:t>
      </w:r>
    </w:p>
    <w:p>
      <w:pPr>
        <w:pStyle w:val="6"/>
        <w:spacing w:before="1"/>
        <w:ind w:left="2166"/>
      </w:pPr>
      <w:r>
        <w:pict>
          <v:rect id="_x0000_s1089" o:spid="_x0000_s1089" o:spt="1" style="position:absolute;left:0pt;margin-left:131.5pt;margin-top:10.3pt;height:4pt;width:4pt;mso-position-horizontal-relative:page;z-index:251661312;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Redis </w:t>
      </w:r>
      <w:r>
        <w:rPr>
          <w:color w:val="0000ED"/>
          <w:w w:val="105"/>
          <w:u w:val="single" w:color="0000ED"/>
        </w:rPr>
        <w:t>有哪些类型</w:t>
      </w:r>
    </w:p>
    <w:p>
      <w:pPr>
        <w:pStyle w:val="6"/>
        <w:ind w:left="2166"/>
      </w:pPr>
      <w:r>
        <w:pict>
          <v:rect id="_x0000_s1090" o:spid="_x0000_s1090" o:spt="1" style="position:absolute;left:0pt;margin-left:131.5pt;margin-top:16.05pt;height:4pt;width:4pt;mso-position-horizontal-relative:page;z-index:251661312;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Redis </w:t>
      </w:r>
      <w:r>
        <w:rPr>
          <w:color w:val="0000ED"/>
          <w:w w:val="105"/>
          <w:u w:val="single" w:color="0000ED"/>
        </w:rPr>
        <w:t>内部结构</w:t>
      </w:r>
    </w:p>
    <w:p>
      <w:pPr>
        <w:pStyle w:val="6"/>
        <w:ind w:left="2166"/>
      </w:pPr>
      <w:r>
        <w:pict>
          <v:rect id="_x0000_s1091" o:spid="_x0000_s1091" o:spt="1" style="position:absolute;left:0pt;margin-left:131.5pt;margin-top:16.05pt;height:4pt;width:4pt;mso-position-horizontal-relative:page;z-index:251661312;mso-width-relative:page;mso-height-relative:page;" fillcolor="#000000" filled="t" stroked="f" coordsize="21600,21600">
            <v:path/>
            <v:fill on="t" focussize="0,0"/>
            <v:stroke on="f"/>
            <v:imagedata o:title=""/>
            <o:lock v:ext="edit"/>
          </v:rect>
        </w:pict>
      </w:r>
      <w:r>
        <w:rPr>
          <w:color w:val="0000ED"/>
          <w:w w:val="105"/>
          <w:u w:val="single" w:color="0000ED"/>
        </w:rPr>
        <w:t xml:space="preserve">聊聊 </w:t>
      </w:r>
      <w:r>
        <w:rPr>
          <w:rFonts w:ascii="Arial" w:eastAsia="Arial"/>
          <w:color w:val="0000ED"/>
          <w:w w:val="105"/>
          <w:u w:val="single" w:color="0000ED"/>
        </w:rPr>
        <w:t xml:space="preserve">Redis </w:t>
      </w:r>
      <w:r>
        <w:rPr>
          <w:color w:val="0000ED"/>
          <w:w w:val="105"/>
          <w:u w:val="single" w:color="0000ED"/>
        </w:rPr>
        <w:t>使用场景</w:t>
      </w:r>
    </w:p>
    <w:p>
      <w:pPr>
        <w:pStyle w:val="6"/>
        <w:ind w:left="2166"/>
      </w:pPr>
      <w:r>
        <w:pict>
          <v:rect id="_x0000_s1092" o:spid="_x0000_s1092" o:spt="1" style="position:absolute;left:0pt;margin-left:131.5pt;margin-top:16.05pt;height:4pt;width:4pt;mso-position-horizontal-relative:page;z-index:251661312;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Redis </w:t>
      </w:r>
      <w:r>
        <w:rPr>
          <w:color w:val="0000ED"/>
          <w:w w:val="105"/>
          <w:u w:val="single" w:color="0000ED"/>
        </w:rPr>
        <w:t>持久化机制</w:t>
      </w:r>
    </w:p>
    <w:p>
      <w:pPr>
        <w:pStyle w:val="6"/>
        <w:ind w:left="2166"/>
      </w:pPr>
      <w:r>
        <w:pict>
          <v:rect id="_x0000_s1093" o:spid="_x0000_s1093" o:spt="1" style="position:absolute;left:0pt;margin-left:131.5pt;margin-top:16.05pt;height:4pt;width:4pt;mso-position-horizontal-relative:page;z-index:251661312;mso-width-relative:page;mso-height-relative:page;" fillcolor="#000000" filled="t" stroked="f" coordsize="21600,21600">
            <v:path/>
            <v:fill on="t" focussize="0,0"/>
            <v:stroke on="f"/>
            <v:imagedata o:title=""/>
            <o:lock v:ext="edit"/>
          </v:rect>
        </w:pict>
      </w:r>
      <w:r>
        <w:rPr>
          <w:rFonts w:ascii="Arial" w:eastAsia="Arial"/>
          <w:color w:val="0000ED"/>
          <w:u w:val="single" w:color="0000ED"/>
        </w:rPr>
        <w:t>Redis</w:t>
      </w:r>
      <w:r>
        <w:rPr>
          <w:rFonts w:ascii="Arial" w:eastAsia="Arial"/>
          <w:color w:val="0000ED"/>
          <w:spacing w:val="61"/>
          <w:u w:val="single" w:color="0000ED"/>
        </w:rPr>
        <w:t xml:space="preserve"> </w:t>
      </w:r>
      <w:r>
        <w:rPr>
          <w:color w:val="0000ED"/>
          <w:u w:val="single" w:color="0000ED"/>
        </w:rPr>
        <w:t>如何实现持久化</w:t>
      </w:r>
    </w:p>
    <w:p>
      <w:pPr>
        <w:pStyle w:val="6"/>
        <w:ind w:left="2166"/>
      </w:pPr>
      <w:r>
        <w:pict>
          <v:rect id="_x0000_s1094" o:spid="_x0000_s1094" o:spt="1" style="position:absolute;left:0pt;margin-left:131.5pt;margin-top:16.05pt;height:4pt;width:4pt;mso-position-horizontal-relative:page;z-index:251661312;mso-width-relative:page;mso-height-relative:page;" fillcolor="#000000" filled="t" stroked="f" coordsize="21600,21600">
            <v:path/>
            <v:fill on="t" focussize="0,0"/>
            <v:stroke on="f"/>
            <v:imagedata o:title=""/>
            <o:lock v:ext="edit"/>
          </v:rect>
        </w:pict>
      </w:r>
      <w:r>
        <w:rPr>
          <w:rFonts w:ascii="Arial" w:eastAsia="Arial"/>
          <w:color w:val="0000ED"/>
          <w:u w:val="single" w:color="0000ED"/>
        </w:rPr>
        <w:t>Redis</w:t>
      </w:r>
      <w:r>
        <w:rPr>
          <w:rFonts w:ascii="Arial" w:eastAsia="Arial"/>
          <w:color w:val="0000ED"/>
          <w:spacing w:val="61"/>
          <w:u w:val="single" w:color="0000ED"/>
        </w:rPr>
        <w:t xml:space="preserve"> </w:t>
      </w:r>
      <w:r>
        <w:rPr>
          <w:color w:val="0000ED"/>
          <w:u w:val="single" w:color="0000ED"/>
        </w:rPr>
        <w:t>集群方案与实现</w:t>
      </w:r>
    </w:p>
    <w:p>
      <w:pPr>
        <w:pStyle w:val="6"/>
        <w:spacing w:line="302" w:lineRule="auto"/>
        <w:ind w:left="2166" w:right="5554"/>
      </w:pPr>
      <w:r>
        <w:pict>
          <v:rect id="_x0000_s1095" o:spid="_x0000_s1095" o:spt="1" style="position:absolute;left:0pt;margin-left:131.5pt;margin-top:16.05pt;height:4pt;width:4pt;mso-position-horizontal-relative:page;z-index:251661312;mso-width-relative:page;mso-height-relative:page;" fillcolor="#000000" filled="t" stroked="f" coordsize="21600,21600">
            <v:path/>
            <v:fill on="t" focussize="0,0"/>
            <v:stroke on="f"/>
            <v:imagedata o:title=""/>
            <o:lock v:ext="edit"/>
          </v:rect>
        </w:pict>
      </w:r>
      <w:r>
        <w:pict>
          <v:rect id="_x0000_s1096" o:spid="_x0000_s1096" o:spt="1" style="position:absolute;left:0pt;margin-left:131.5pt;margin-top:44.1pt;height:4pt;width:4pt;mso-position-horizontal-relative:page;z-index:251661312;mso-width-relative:page;mso-height-relative:page;" fillcolor="#000000" filled="t" stroked="f" coordsize="21600,21600">
            <v:path/>
            <v:fill on="t" focussize="0,0"/>
            <v:stroke on="f"/>
            <v:imagedata o:title=""/>
            <o:lock v:ext="edit"/>
          </v:rect>
        </w:pict>
      </w:r>
      <w:r>
        <w:rPr>
          <w:rFonts w:ascii="Arial" w:eastAsia="Arial"/>
          <w:color w:val="0000ED"/>
          <w:u w:val="single" w:color="0000ED"/>
        </w:rPr>
        <w:t>Redis</w:t>
      </w:r>
      <w:r>
        <w:rPr>
          <w:rFonts w:ascii="Arial" w:eastAsia="Arial"/>
          <w:color w:val="0000ED"/>
          <w:spacing w:val="52"/>
          <w:u w:val="single" w:color="0000ED"/>
        </w:rPr>
        <w:t xml:space="preserve"> </w:t>
      </w:r>
      <w:r>
        <w:rPr>
          <w:color w:val="0000ED"/>
          <w:spacing w:val="-2"/>
          <w:u w:val="single" w:color="0000ED"/>
        </w:rPr>
        <w:t>为什么是单线程的</w:t>
      </w:r>
      <w:r>
        <w:rPr>
          <w:color w:val="0000ED"/>
          <w:w w:val="105"/>
          <w:u w:val="single" w:color="0000ED"/>
        </w:rPr>
        <w:t>缓存奔溃</w:t>
      </w:r>
    </w:p>
    <w:p>
      <w:pPr>
        <w:pStyle w:val="6"/>
        <w:spacing w:before="0"/>
        <w:ind w:left="2166"/>
      </w:pPr>
      <w:r>
        <w:pict>
          <v:rect id="_x0000_s1097" o:spid="_x0000_s1097" o:spt="1" style="position:absolute;left:0pt;margin-left:131.5pt;margin-top:10.25pt;height:4pt;width:4pt;mso-position-horizontal-relative:page;z-index:251661312;mso-width-relative:page;mso-height-relative:page;" fillcolor="#000000" filled="t" stroked="f" coordsize="21600,21600">
            <v:path/>
            <v:fill on="t" focussize="0,0"/>
            <v:stroke on="f"/>
            <v:imagedata o:title=""/>
            <o:lock v:ext="edit"/>
          </v:rect>
        </w:pict>
      </w:r>
      <w:r>
        <w:rPr>
          <w:color w:val="0000ED"/>
          <w:u w:val="single" w:color="0000ED"/>
        </w:rPr>
        <w:t>缓存降级</w:t>
      </w:r>
    </w:p>
    <w:p>
      <w:pPr>
        <w:pStyle w:val="6"/>
        <w:spacing w:line="302" w:lineRule="auto"/>
        <w:ind w:left="1654" w:right="5768" w:firstLine="512"/>
      </w:pPr>
      <w:r>
        <w:pict>
          <v:rect id="_x0000_s1098" o:spid="_x0000_s1098" o:spt="1" style="position:absolute;left:0pt;margin-left:131.5pt;margin-top:16.05pt;height:4pt;width:4pt;mso-position-horizontal-relative:page;z-index:-251649024;mso-width-relative:page;mso-height-relative:page;" fillcolor="#000000" filled="t" stroked="f" coordsize="21600,21600">
            <v:path/>
            <v:fill on="t" focussize="0,0"/>
            <v:stroke on="f"/>
            <v:imagedata o:title=""/>
            <o:lock v:ext="edit"/>
          </v:rect>
        </w:pict>
      </w:r>
      <w:r>
        <w:pict>
          <v:rect id="_x0000_s1099" o:spid="_x0000_s1099" o:spt="1" style="position:absolute;left:0pt;margin-left:105.85pt;margin-top:44.1pt;height:4pt;width:4pt;mso-position-horizontal-relative:page;z-index:251661312;mso-width-relative:page;mso-height-relative:page;" fillcolor="#000000" filled="t" stroked="f" coordsize="21600,21600">
            <v:path/>
            <v:fill on="t" focussize="0,0"/>
            <v:stroke on="f"/>
            <v:imagedata o:title=""/>
            <o:lock v:ext="edit"/>
          </v:rect>
        </w:pict>
      </w:r>
      <w:r>
        <w:rPr>
          <w:color w:val="0000ED"/>
          <w:spacing w:val="-2"/>
          <w:u w:val="single" w:color="0000ED"/>
        </w:rPr>
        <w:t xml:space="preserve">使用缓存的合理性问题  </w:t>
      </w:r>
      <w:r>
        <w:rPr>
          <w:color w:val="0000ED"/>
          <w:spacing w:val="-60"/>
          <w:w w:val="105"/>
          <w:u w:val="single" w:color="0000ED"/>
        </w:rPr>
        <w:t>消息队列</w:t>
      </w:r>
    </w:p>
    <w:p>
      <w:pPr>
        <w:pStyle w:val="6"/>
        <w:spacing w:before="1"/>
        <w:ind w:left="2166"/>
      </w:pPr>
      <w:r>
        <w:pict>
          <v:rect id="_x0000_s1100" o:spid="_x0000_s1100" o:spt="1" style="position:absolute;left:0pt;margin-left:131.5pt;margin-top:10.3pt;height:4pt;width:4pt;mso-position-horizontal-relative:page;z-index:251661312;mso-width-relative:page;mso-height-relative:page;" fillcolor="#000000" filled="t" stroked="f" coordsize="21600,21600">
            <v:path/>
            <v:fill on="t" focussize="0,0"/>
            <v:stroke on="f"/>
            <v:imagedata o:title=""/>
            <o:lock v:ext="edit"/>
          </v:rect>
        </w:pict>
      </w:r>
      <w:r>
        <w:rPr>
          <w:color w:val="0000ED"/>
          <w:w w:val="105"/>
          <w:u w:val="single" w:color="0000ED"/>
        </w:rPr>
        <w:t>消息队列的使用场景</w:t>
      </w:r>
    </w:p>
    <w:p>
      <w:pPr>
        <w:pStyle w:val="6"/>
        <w:spacing w:line="302" w:lineRule="auto"/>
        <w:ind w:left="2166" w:right="5512"/>
      </w:pPr>
      <w:r>
        <w:pict>
          <v:rect id="_x0000_s1101" o:spid="_x0000_s1101" o:spt="1" style="position:absolute;left:0pt;margin-left:131.5pt;margin-top:16.05pt;height:4pt;width:4pt;mso-position-horizontal-relative:page;z-index:251661312;mso-width-relative:page;mso-height-relative:page;" fillcolor="#000000" filled="t" stroked="f" coordsize="21600,21600">
            <v:path/>
            <v:fill on="t" focussize="0,0"/>
            <v:stroke on="f"/>
            <v:imagedata o:title=""/>
            <o:lock v:ext="edit"/>
          </v:rect>
        </w:pict>
      </w:r>
      <w:r>
        <w:pict>
          <v:rect id="_x0000_s1102" o:spid="_x0000_s1102" o:spt="1" style="position:absolute;left:0pt;margin-left:131.5pt;margin-top:44.1pt;height:4pt;width:4pt;mso-position-horizontal-relative:page;z-index:251661312;mso-width-relative:page;mso-height-relative:page;" fillcolor="#000000" filled="t" stroked="f" coordsize="21600,21600">
            <v:path/>
            <v:fill on="t" focussize="0,0"/>
            <v:stroke on="f"/>
            <v:imagedata o:title=""/>
            <o:lock v:ext="edit"/>
          </v:rect>
        </w:pict>
      </w:r>
      <w:r>
        <w:pict>
          <v:rect id="_x0000_s1103" o:spid="_x0000_s1103" o:spt="1" style="position:absolute;left:0pt;margin-left:131.5pt;margin-top:72.1pt;height:4pt;width:4pt;mso-position-horizontal-relative:page;z-index:251661312;mso-width-relative:page;mso-height-relative:page;" fillcolor="#000000" filled="t" stroked="f" coordsize="21600,21600">
            <v:path/>
            <v:fill on="t" focussize="0,0"/>
            <v:stroke on="f"/>
            <v:imagedata o:title=""/>
            <o:lock v:ext="edit"/>
          </v:rect>
        </w:pict>
      </w:r>
      <w:r>
        <w:rPr>
          <w:color w:val="0000ED"/>
          <w:spacing w:val="-2"/>
          <w:u w:val="single" w:color="0000ED"/>
        </w:rPr>
        <w:t>消息的重发补偿解决思路</w:t>
      </w:r>
      <w:r>
        <w:rPr>
          <w:color w:val="0000ED"/>
          <w:spacing w:val="-237"/>
          <w:u w:val="single" w:color="0000ED"/>
        </w:rPr>
        <w:t>消</w:t>
      </w:r>
      <w:r>
        <w:rPr>
          <w:color w:val="0000ED"/>
          <w:u w:val="single" w:color="0000ED"/>
        </w:rPr>
        <w:t>息的幂等性解决思路消息</w:t>
      </w:r>
      <w:r>
        <w:rPr>
          <w:color w:val="0000ED"/>
          <w:w w:val="105"/>
          <w:u w:val="single" w:color="0000ED"/>
        </w:rPr>
        <w:t>的堆积解决思路</w:t>
      </w:r>
    </w:p>
    <w:p>
      <w:pPr>
        <w:pStyle w:val="6"/>
        <w:spacing w:before="0" w:line="302" w:lineRule="auto"/>
        <w:ind w:left="2166" w:right="5698"/>
      </w:pPr>
      <w:r>
        <w:pict>
          <v:rect id="_x0000_s1104" o:spid="_x0000_s1104" o:spt="1" style="position:absolute;left:0pt;margin-left:131.5pt;margin-top:10.25pt;height:4pt;width:4pt;mso-position-horizontal-relative:page;z-index:251661312;mso-width-relative:page;mso-height-relative:page;" fillcolor="#000000" filled="t" stroked="f" coordsize="21600,21600">
            <v:path/>
            <v:fill on="t" focussize="0,0"/>
            <v:stroke on="f"/>
            <v:imagedata o:title=""/>
            <o:lock v:ext="edit"/>
          </v:rect>
        </w:pict>
      </w:r>
      <w:r>
        <w:pict>
          <v:rect id="_x0000_s1105" o:spid="_x0000_s1105" o:spt="1" style="position:absolute;left:0pt;margin-left:131.5pt;margin-top:38.3pt;height:4pt;width:4pt;mso-position-horizontal-relative:page;z-index:251661312;mso-width-relative:page;mso-height-relative:page;" fillcolor="#000000" filled="t" stroked="f" coordsize="21600,21600">
            <v:path/>
            <v:fill on="t" focussize="0,0"/>
            <v:stroke on="f"/>
            <v:imagedata o:title=""/>
            <o:lock v:ext="edit"/>
          </v:rect>
        </w:pict>
      </w:r>
      <w:r>
        <w:rPr>
          <w:color w:val="0000ED"/>
          <w:u w:val="single" w:color="0000ED"/>
        </w:rPr>
        <w:t xml:space="preserve">自己如何实现消息队列  </w:t>
      </w:r>
      <w:r>
        <w:rPr>
          <w:color w:val="0000ED"/>
          <w:w w:val="105"/>
          <w:u w:val="single" w:color="0000ED"/>
        </w:rPr>
        <w:t>如何保证消息的有序性</w:t>
      </w:r>
    </w:p>
    <w:p>
      <w:pPr>
        <w:pStyle w:val="6"/>
        <w:spacing w:before="1"/>
        <w:ind w:left="1141"/>
      </w:pPr>
      <w:r>
        <w:pict>
          <v:shape id="_x0000_s1106" o:spid="_x0000_s1106" style="position:absolute;left:0pt;margin-left:80.25pt;margin-top:10.3pt;height:4.05pt;width:4.05pt;mso-position-horizontal-relative:page;z-index:251661312;mso-width-relative:page;mso-height-relative:page;" filled="f" stroked="t" coordorigin="1605,206" coordsize="81,81" path="m1685,246l1683,264,1675,276,1663,284,1645,286,1628,284,1615,276,1608,264,1605,246,1608,229,1615,216,1628,209,1645,206,1663,209,1675,216,1683,229,1685,246xe">
            <v:path arrowok="t"/>
            <v:fill on="f" focussize="0,0"/>
            <v:stroke weight="0.800866141732283pt" color="#000000"/>
            <v:imagedata o:title=""/>
            <o:lock v:ext="edit"/>
          </v:shape>
        </w:pict>
      </w:r>
      <w:r>
        <w:rPr>
          <w:color w:val="0000ED"/>
          <w:w w:val="105"/>
          <w:u w:val="single" w:color="0000ED"/>
        </w:rPr>
        <w:t>框架篇</w:t>
      </w:r>
    </w:p>
    <w:p>
      <w:pPr>
        <w:pStyle w:val="6"/>
        <w:spacing w:before="199"/>
        <w:ind w:left="1654"/>
        <w:rPr>
          <w:rFonts w:ascii="Arial"/>
        </w:rPr>
      </w:pPr>
      <w:r>
        <w:pict>
          <v:rect id="_x0000_s1107" o:spid="_x0000_s1107" o:spt="1" style="position:absolute;left:0pt;margin-left:105.85pt;margin-top:16.05pt;height:4pt;width:4pt;mso-position-horizontal-relative:page;z-index:251661312;mso-width-relative:page;mso-height-relative:page;" fillcolor="#000000" filled="t" stroked="f" coordsize="21600,21600">
            <v:path/>
            <v:fill on="t" focussize="0,0"/>
            <v:stroke on="f"/>
            <v:imagedata o:title=""/>
            <o:lock v:ext="edit"/>
          </v:rect>
        </w:pict>
      </w:r>
      <w:r>
        <w:rPr>
          <w:rFonts w:ascii="Arial"/>
          <w:color w:val="0000ED"/>
          <w:w w:val="105"/>
          <w:u w:val="single" w:color="0000ED"/>
        </w:rPr>
        <w:t>Spring</w:t>
      </w:r>
    </w:p>
    <w:p>
      <w:pPr>
        <w:pStyle w:val="6"/>
        <w:spacing w:before="190"/>
        <w:ind w:left="2166"/>
      </w:pPr>
      <w:r>
        <w:pict>
          <v:rect id="_x0000_s1108" o:spid="_x0000_s1108" o:spt="1" style="position:absolute;left:0pt;margin-left:131.5pt;margin-top:19.75pt;height:4pt;width:4pt;mso-position-horizontal-relative:page;z-index:251661312;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BeanFactory </w:t>
      </w:r>
      <w:r>
        <w:rPr>
          <w:color w:val="0000ED"/>
          <w:w w:val="105"/>
          <w:u w:val="single" w:color="0000ED"/>
        </w:rPr>
        <w:t xml:space="preserve">和 </w:t>
      </w:r>
      <w:r>
        <w:rPr>
          <w:rFonts w:ascii="Arial" w:eastAsia="Arial"/>
          <w:color w:val="0000ED"/>
          <w:w w:val="105"/>
          <w:u w:val="single" w:color="0000ED"/>
        </w:rPr>
        <w:t xml:space="preserve">ApplicationContext </w:t>
      </w:r>
      <w:r>
        <w:rPr>
          <w:color w:val="0000ED"/>
          <w:w w:val="105"/>
          <w:u w:val="single" w:color="0000ED"/>
        </w:rPr>
        <w:t>有什么区别</w:t>
      </w:r>
    </w:p>
    <w:p>
      <w:pPr>
        <w:spacing w:after="0"/>
        <w:sectPr>
          <w:pgSz w:w="11920" w:h="16840"/>
          <w:pgMar w:top="540" w:right="700" w:bottom="280" w:left="720" w:header="720" w:footer="720" w:gutter="0"/>
          <w:cols w:space="720" w:num="1"/>
        </w:sectPr>
      </w:pPr>
    </w:p>
    <w:p>
      <w:pPr>
        <w:pStyle w:val="6"/>
        <w:spacing w:before="27" w:line="302" w:lineRule="auto"/>
        <w:ind w:left="2166" w:right="5495"/>
      </w:pPr>
      <w:r>
        <w:pict>
          <v:rect id="_x0000_s1109" o:spid="_x0000_s1109" o:spt="1" style="position:absolute;left:0pt;margin-left:131.5pt;margin-top:11.6pt;height:4pt;width:4pt;mso-position-horizontal-relative:page;z-index:251661312;mso-width-relative:page;mso-height-relative:page;" fillcolor="#000000" filled="t" stroked="f" coordsize="21600,21600">
            <v:path/>
            <v:fill on="t" focussize="0,0"/>
            <v:stroke on="f"/>
            <v:imagedata o:title=""/>
            <o:lock v:ext="edit"/>
          </v:rect>
        </w:pict>
      </w:r>
      <w:r>
        <w:pict>
          <v:rect id="_x0000_s1110" o:spid="_x0000_s1110" o:spt="1" style="position:absolute;left:0pt;margin-left:131.5pt;margin-top:39.65pt;height:4pt;width:4pt;mso-position-horizontal-relative:page;z-index:251661312;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Spring Bean </w:t>
      </w:r>
      <w:r>
        <w:rPr>
          <w:color w:val="0000ED"/>
          <w:w w:val="105"/>
          <w:u w:val="single" w:color="0000ED"/>
        </w:rPr>
        <w:t>的生命周期</w:t>
      </w:r>
      <w:r>
        <w:rPr>
          <w:rFonts w:ascii="Arial" w:eastAsia="Arial"/>
          <w:color w:val="0000ED"/>
          <w:w w:val="105"/>
          <w:u w:val="single" w:color="0000ED"/>
        </w:rPr>
        <w:t xml:space="preserve">Spring IOC </w:t>
      </w:r>
      <w:r>
        <w:rPr>
          <w:color w:val="0000ED"/>
          <w:w w:val="105"/>
          <w:u w:val="single" w:color="0000ED"/>
        </w:rPr>
        <w:t>如何实现</w:t>
      </w:r>
    </w:p>
    <w:p>
      <w:pPr>
        <w:pStyle w:val="6"/>
        <w:spacing w:before="1" w:line="302" w:lineRule="auto"/>
        <w:ind w:left="2166" w:right="5813"/>
      </w:pPr>
      <w:r>
        <w:pict>
          <v:rect id="_x0000_s1111" o:spid="_x0000_s1111" o:spt="1" style="position:absolute;left:0pt;margin-left:131.5pt;margin-top:10.3pt;height:4pt;width:4pt;mso-position-horizontal-relative:page;z-index:251661312;mso-width-relative:page;mso-height-relative:page;" fillcolor="#000000" filled="t" stroked="f" coordsize="21600,21600">
            <v:path/>
            <v:fill on="t" focussize="0,0"/>
            <v:stroke on="f"/>
            <v:imagedata o:title=""/>
            <o:lock v:ext="edit"/>
          </v:rect>
        </w:pict>
      </w:r>
      <w:r>
        <w:pict>
          <v:rect id="_x0000_s1112" o:spid="_x0000_s1112" o:spt="1" style="position:absolute;left:0pt;margin-left:131.5pt;margin-top:38.35pt;height:4pt;width:4pt;mso-position-horizontal-relative:page;z-index:251662336;mso-width-relative:page;mso-height-relative:page;" fillcolor="#000000" filled="t" stroked="f" coordsize="21600,21600">
            <v:path/>
            <v:fill on="t" focussize="0,0"/>
            <v:stroke on="f"/>
            <v:imagedata o:title=""/>
            <o:lock v:ext="edit"/>
          </v:rect>
        </w:pict>
      </w:r>
      <w:r>
        <w:rPr>
          <w:color w:val="0000ED"/>
          <w:w w:val="105"/>
          <w:u w:val="single" w:color="0000ED"/>
        </w:rPr>
        <w:t xml:space="preserve">说 说 </w:t>
      </w:r>
      <w:r>
        <w:rPr>
          <w:rFonts w:ascii="Arial" w:eastAsia="Arial"/>
          <w:color w:val="0000ED"/>
          <w:w w:val="105"/>
          <w:u w:val="single" w:color="0000ED"/>
        </w:rPr>
        <w:t>Spring AOP</w:t>
      </w:r>
      <w:r>
        <w:rPr>
          <w:rFonts w:ascii="Arial" w:eastAsia="Arial"/>
          <w:color w:val="0000ED"/>
          <w:w w:val="105"/>
        </w:rPr>
        <w:t xml:space="preserve"> </w:t>
      </w:r>
      <w:r>
        <w:rPr>
          <w:rFonts w:ascii="Arial" w:eastAsia="Arial"/>
          <w:color w:val="0000ED"/>
          <w:w w:val="105"/>
          <w:u w:val="single" w:color="0000ED"/>
        </w:rPr>
        <w:t xml:space="preserve">Spring AOP </w:t>
      </w:r>
      <w:r>
        <w:rPr>
          <w:color w:val="0000ED"/>
          <w:w w:val="105"/>
          <w:u w:val="single" w:color="0000ED"/>
        </w:rPr>
        <w:t>实现原理</w:t>
      </w:r>
    </w:p>
    <w:p>
      <w:pPr>
        <w:pStyle w:val="6"/>
        <w:spacing w:before="0"/>
        <w:ind w:left="2166"/>
      </w:pPr>
      <w:r>
        <w:pict>
          <v:rect id="_x0000_s1113" o:spid="_x0000_s1113" o:spt="1" style="position:absolute;left:0pt;margin-left:131.5pt;margin-top:10.25pt;height:4pt;width:4pt;mso-position-horizontal-relative:page;z-index:251662336;mso-width-relative:page;mso-height-relative:page;" fillcolor="#000000" filled="t" stroked="f" coordsize="21600,21600">
            <v:path/>
            <v:fill on="t" focussize="0,0"/>
            <v:stroke on="f"/>
            <v:imagedata o:title=""/>
            <o:lock v:ext="edit"/>
          </v:rect>
        </w:pict>
      </w:r>
      <w:r>
        <w:rPr>
          <w:color w:val="0000ED"/>
          <w:w w:val="105"/>
          <w:u w:val="single" w:color="0000ED"/>
        </w:rPr>
        <w:t>动态代理（</w:t>
      </w:r>
      <w:r>
        <w:rPr>
          <w:rFonts w:ascii="Arial" w:eastAsia="Arial"/>
          <w:color w:val="0000ED"/>
          <w:w w:val="105"/>
          <w:u w:val="single" w:color="0000ED"/>
        </w:rPr>
        <w:t xml:space="preserve">cglib </w:t>
      </w:r>
      <w:r>
        <w:rPr>
          <w:color w:val="0000ED"/>
          <w:w w:val="105"/>
          <w:u w:val="single" w:color="0000ED"/>
        </w:rPr>
        <w:t xml:space="preserve">与 </w:t>
      </w:r>
      <w:r>
        <w:rPr>
          <w:rFonts w:ascii="Arial" w:eastAsia="Arial"/>
          <w:color w:val="0000ED"/>
          <w:w w:val="105"/>
          <w:u w:val="single" w:color="0000ED"/>
        </w:rPr>
        <w:t>JDK</w:t>
      </w:r>
      <w:r>
        <w:rPr>
          <w:color w:val="0000ED"/>
          <w:w w:val="105"/>
          <w:u w:val="single" w:color="0000ED"/>
        </w:rPr>
        <w:t>）</w:t>
      </w:r>
    </w:p>
    <w:p>
      <w:pPr>
        <w:pStyle w:val="6"/>
        <w:ind w:left="2166"/>
      </w:pPr>
      <w:r>
        <w:pict>
          <v:rect id="_x0000_s1114" o:spid="_x0000_s1114" o:spt="1" style="position:absolute;left:0pt;margin-left:131.5pt;margin-top:16.05pt;height:4pt;width:4pt;mso-position-horizontal-relative:page;z-index:251662336;mso-width-relative:page;mso-height-relative:page;" fillcolor="#000000" filled="t" stroked="f" coordsize="21600,21600">
            <v:path/>
            <v:fill on="t" focussize="0,0"/>
            <v:stroke on="f"/>
            <v:imagedata o:title=""/>
            <o:lock v:ext="edit"/>
          </v:rect>
        </w:pict>
      </w:r>
      <w:r>
        <w:rPr>
          <w:rFonts w:ascii="Arial" w:eastAsia="Arial"/>
          <w:color w:val="0000ED"/>
          <w:u w:val="single" w:color="0000ED"/>
        </w:rPr>
        <w:t>Spring</w:t>
      </w:r>
      <w:r>
        <w:rPr>
          <w:rFonts w:ascii="Arial" w:eastAsia="Arial"/>
          <w:color w:val="0000ED"/>
          <w:spacing w:val="56"/>
          <w:u w:val="single" w:color="0000ED"/>
        </w:rPr>
        <w:t xml:space="preserve"> </w:t>
      </w:r>
      <w:r>
        <w:rPr>
          <w:color w:val="0000ED"/>
          <w:u w:val="single" w:color="0000ED"/>
        </w:rPr>
        <w:t>事务实现方式</w:t>
      </w:r>
    </w:p>
    <w:p>
      <w:pPr>
        <w:pStyle w:val="6"/>
        <w:ind w:left="2166"/>
      </w:pPr>
      <w:r>
        <w:pict>
          <v:rect id="_x0000_s1115" o:spid="_x0000_s1115" o:spt="1" style="position:absolute;left:0pt;margin-left:131.5pt;margin-top:16.05pt;height:4pt;width:4pt;mso-position-horizontal-relative:page;z-index:251662336;mso-width-relative:page;mso-height-relative:page;" fillcolor="#000000" filled="t" stroked="f" coordsize="21600,21600">
            <v:path/>
            <v:fill on="t" focussize="0,0"/>
            <v:stroke on="f"/>
            <v:imagedata o:title=""/>
            <o:lock v:ext="edit"/>
          </v:rect>
        </w:pict>
      </w:r>
      <w:r>
        <w:rPr>
          <w:rFonts w:ascii="Arial" w:eastAsia="Arial"/>
          <w:color w:val="0000ED"/>
          <w:u w:val="single" w:color="0000ED"/>
        </w:rPr>
        <w:t>Spring</w:t>
      </w:r>
      <w:r>
        <w:rPr>
          <w:rFonts w:ascii="Arial" w:eastAsia="Arial"/>
          <w:color w:val="0000ED"/>
          <w:spacing w:val="56"/>
          <w:u w:val="single" w:color="0000ED"/>
        </w:rPr>
        <w:t xml:space="preserve"> </w:t>
      </w:r>
      <w:r>
        <w:rPr>
          <w:color w:val="0000ED"/>
          <w:u w:val="single" w:color="0000ED"/>
        </w:rPr>
        <w:t>事务底层原理</w:t>
      </w:r>
    </w:p>
    <w:p>
      <w:pPr>
        <w:pStyle w:val="6"/>
        <w:spacing w:line="302" w:lineRule="auto"/>
        <w:ind w:left="2166" w:right="5512"/>
      </w:pPr>
      <w:r>
        <w:pict>
          <v:rect id="_x0000_s1116" o:spid="_x0000_s1116" o:spt="1" style="position:absolute;left:0pt;margin-left:131.5pt;margin-top:16.05pt;height:4pt;width:4pt;mso-position-horizontal-relative:page;z-index:251662336;mso-width-relative:page;mso-height-relative:page;" fillcolor="#000000" filled="t" stroked="f" coordsize="21600,21600">
            <v:path/>
            <v:fill on="t" focussize="0,0"/>
            <v:stroke on="f"/>
            <v:imagedata o:title=""/>
            <o:lock v:ext="edit"/>
          </v:rect>
        </w:pict>
      </w:r>
      <w:r>
        <w:pict>
          <v:rect id="_x0000_s1117" o:spid="_x0000_s1117" o:spt="1" style="position:absolute;left:0pt;margin-left:131.5pt;margin-top:44.1pt;height:4pt;width:4pt;mso-position-horizontal-relative:page;z-index:251662336;mso-width-relative:page;mso-height-relative:page;" fillcolor="#000000" filled="t" stroked="f" coordsize="21600,21600">
            <v:path/>
            <v:fill on="t" focussize="0,0"/>
            <v:stroke on="f"/>
            <v:imagedata o:title=""/>
            <o:lock v:ext="edit"/>
          </v:rect>
        </w:pict>
      </w:r>
      <w:r>
        <w:pict>
          <v:rect id="_x0000_s1118" o:spid="_x0000_s1118" o:spt="1" style="position:absolute;left:0pt;margin-left:131.5pt;margin-top:72.1pt;height:4pt;width:4pt;mso-position-horizontal-relative:page;z-index:251662336;mso-width-relative:page;mso-height-relative:page;" fillcolor="#000000" filled="t" stroked="f" coordsize="21600,21600">
            <v:path/>
            <v:fill on="t" focussize="0,0"/>
            <v:stroke on="f"/>
            <v:imagedata o:title=""/>
            <o:lock v:ext="edit"/>
          </v:rect>
        </w:pict>
      </w:r>
      <w:r>
        <w:rPr>
          <w:color w:val="0000ED"/>
          <w:u w:val="single" w:color="0000ED"/>
        </w:rPr>
        <w:t>如何自定义注解实现功能</w:t>
      </w:r>
      <w:r>
        <w:rPr>
          <w:rFonts w:ascii="Arial" w:eastAsia="Arial"/>
          <w:color w:val="0000ED"/>
          <w:w w:val="105"/>
          <w:u w:val="single" w:color="0000ED"/>
        </w:rPr>
        <w:t xml:space="preserve">Spring MVC </w:t>
      </w:r>
      <w:r>
        <w:rPr>
          <w:color w:val="0000ED"/>
          <w:w w:val="105"/>
          <w:u w:val="single" w:color="0000ED"/>
        </w:rPr>
        <w:t>运行流程</w:t>
      </w:r>
      <w:r>
        <w:rPr>
          <w:rFonts w:ascii="Arial" w:eastAsia="Arial"/>
          <w:color w:val="0000ED"/>
          <w:w w:val="105"/>
          <w:u w:val="single" w:color="0000ED"/>
        </w:rPr>
        <w:t xml:space="preserve">Spring MVC </w:t>
      </w:r>
      <w:r>
        <w:rPr>
          <w:color w:val="0000ED"/>
          <w:w w:val="105"/>
          <w:u w:val="single" w:color="0000ED"/>
        </w:rPr>
        <w:t>启动流程</w:t>
      </w:r>
    </w:p>
    <w:p>
      <w:pPr>
        <w:pStyle w:val="6"/>
        <w:spacing w:before="1"/>
        <w:ind w:left="2166"/>
      </w:pPr>
      <w:r>
        <w:pict>
          <v:rect id="_x0000_s1119" o:spid="_x0000_s1119" o:spt="1" style="position:absolute;left:0pt;margin-left:131.5pt;margin-top:10.3pt;height:4pt;width:4pt;mso-position-horizontal-relative:page;z-index:251662336;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Spring </w:t>
      </w:r>
      <w:r>
        <w:rPr>
          <w:color w:val="0000ED"/>
          <w:w w:val="105"/>
          <w:u w:val="single" w:color="0000ED"/>
        </w:rPr>
        <w:t>的单例实现原理</w:t>
      </w:r>
    </w:p>
    <w:p>
      <w:pPr>
        <w:pStyle w:val="6"/>
        <w:ind w:left="2166"/>
      </w:pPr>
      <w:r>
        <w:pict>
          <v:rect id="_x0000_s1120" o:spid="_x0000_s1120" o:spt="1" style="position:absolute;left:0pt;margin-left:131.5pt;margin-top:16.05pt;height:4pt;width:4pt;mso-position-horizontal-relative:page;z-index:251662336;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Spring </w:t>
      </w:r>
      <w:r>
        <w:rPr>
          <w:color w:val="0000ED"/>
          <w:w w:val="105"/>
          <w:u w:val="single" w:color="0000ED"/>
        </w:rPr>
        <w:t>框架中用到了哪些设计模式</w:t>
      </w:r>
    </w:p>
    <w:p>
      <w:pPr>
        <w:pStyle w:val="6"/>
        <w:spacing w:before="125" w:line="232" w:lineRule="auto"/>
        <w:ind w:left="2166" w:right="853"/>
      </w:pPr>
      <w:r>
        <w:pict>
          <v:rect id="_x0000_s1121" o:spid="_x0000_s1121" o:spt="1" style="position:absolute;left:0pt;margin-left:131.5pt;margin-top:16pt;height:4pt;width:4pt;mso-position-horizontal-relative:page;z-index:251662336;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Spring</w:t>
      </w:r>
      <w:r>
        <w:rPr>
          <w:rFonts w:ascii="Arial" w:eastAsia="Arial"/>
          <w:color w:val="0000ED"/>
          <w:spacing w:val="-43"/>
          <w:w w:val="105"/>
          <w:u w:val="single" w:color="0000ED"/>
        </w:rPr>
        <w:t xml:space="preserve"> </w:t>
      </w:r>
      <w:r>
        <w:rPr>
          <w:color w:val="0000ED"/>
          <w:w w:val="105"/>
          <w:u w:val="single" w:color="0000ED"/>
        </w:rPr>
        <w:t>其他产品（</w:t>
      </w:r>
      <w:r>
        <w:rPr>
          <w:rFonts w:ascii="Arial" w:eastAsia="Arial"/>
          <w:color w:val="0000ED"/>
          <w:w w:val="105"/>
          <w:u w:val="single" w:color="0000ED"/>
        </w:rPr>
        <w:t>Srping</w:t>
      </w:r>
      <w:r>
        <w:rPr>
          <w:rFonts w:ascii="Arial" w:eastAsia="Arial"/>
          <w:color w:val="0000ED"/>
          <w:spacing w:val="-43"/>
          <w:w w:val="105"/>
          <w:u w:val="single" w:color="0000ED"/>
        </w:rPr>
        <w:t xml:space="preserve"> </w:t>
      </w:r>
      <w:r>
        <w:rPr>
          <w:rFonts w:ascii="Arial" w:eastAsia="Arial"/>
          <w:color w:val="0000ED"/>
          <w:w w:val="105"/>
          <w:u w:val="single" w:color="0000ED"/>
        </w:rPr>
        <w:t>Boot</w:t>
      </w:r>
      <w:r>
        <w:rPr>
          <w:color w:val="0000ED"/>
          <w:w w:val="105"/>
          <w:u w:val="single" w:color="0000ED"/>
        </w:rPr>
        <w:t>、</w:t>
      </w:r>
      <w:r>
        <w:rPr>
          <w:rFonts w:ascii="Arial" w:eastAsia="Arial"/>
          <w:color w:val="0000ED"/>
          <w:w w:val="105"/>
          <w:u w:val="single" w:color="0000ED"/>
        </w:rPr>
        <w:t>Spring</w:t>
      </w:r>
      <w:r>
        <w:rPr>
          <w:rFonts w:ascii="Arial" w:eastAsia="Arial"/>
          <w:color w:val="0000ED"/>
          <w:spacing w:val="-43"/>
          <w:w w:val="105"/>
          <w:u w:val="single" w:color="0000ED"/>
        </w:rPr>
        <w:t xml:space="preserve"> </w:t>
      </w:r>
      <w:r>
        <w:rPr>
          <w:rFonts w:ascii="Arial" w:eastAsia="Arial"/>
          <w:color w:val="0000ED"/>
          <w:w w:val="105"/>
          <w:u w:val="single" w:color="0000ED"/>
        </w:rPr>
        <w:t>Cloud</w:t>
      </w:r>
      <w:r>
        <w:rPr>
          <w:color w:val="0000ED"/>
          <w:w w:val="105"/>
          <w:u w:val="single" w:color="0000ED"/>
        </w:rPr>
        <w:t>、</w:t>
      </w:r>
      <w:r>
        <w:rPr>
          <w:rFonts w:ascii="Arial" w:eastAsia="Arial"/>
          <w:color w:val="0000ED"/>
          <w:w w:val="105"/>
          <w:u w:val="single" w:color="0000ED"/>
        </w:rPr>
        <w:t>Spring</w:t>
      </w:r>
      <w:r>
        <w:rPr>
          <w:rFonts w:ascii="Arial" w:eastAsia="Arial"/>
          <w:color w:val="0000ED"/>
          <w:spacing w:val="-43"/>
          <w:w w:val="105"/>
          <w:u w:val="single" w:color="0000ED"/>
        </w:rPr>
        <w:t xml:space="preserve"> </w:t>
      </w:r>
      <w:r>
        <w:rPr>
          <w:rFonts w:ascii="Arial" w:eastAsia="Arial"/>
          <w:color w:val="0000ED"/>
          <w:w w:val="105"/>
          <w:u w:val="single" w:color="0000ED"/>
        </w:rPr>
        <w:t>Secuirity</w:t>
      </w:r>
      <w:r>
        <w:rPr>
          <w:color w:val="0000ED"/>
          <w:spacing w:val="-15"/>
          <w:w w:val="105"/>
          <w:u w:val="single" w:color="0000ED"/>
        </w:rPr>
        <w:t>、</w:t>
      </w:r>
      <w:r>
        <w:rPr>
          <w:rFonts w:ascii="Arial" w:eastAsia="Arial"/>
          <w:color w:val="0000ED"/>
          <w:w w:val="105"/>
          <w:u w:val="single" w:color="0000ED"/>
        </w:rPr>
        <w:t>Spring</w:t>
      </w:r>
      <w:r>
        <w:rPr>
          <w:rFonts w:ascii="Arial" w:eastAsia="Arial"/>
          <w:color w:val="0000ED"/>
          <w:spacing w:val="-5"/>
          <w:w w:val="105"/>
          <w:u w:val="single" w:color="0000ED"/>
        </w:rPr>
        <w:t xml:space="preserve"> </w:t>
      </w:r>
      <w:r>
        <w:rPr>
          <w:rFonts w:ascii="Arial" w:eastAsia="Arial"/>
          <w:color w:val="0000ED"/>
          <w:w w:val="105"/>
          <w:u w:val="single" w:color="0000ED"/>
        </w:rPr>
        <w:t>Data</w:t>
      </w:r>
      <w:r>
        <w:rPr>
          <w:color w:val="0000ED"/>
          <w:w w:val="105"/>
          <w:u w:val="single" w:color="0000ED"/>
        </w:rPr>
        <w:t>、</w:t>
      </w:r>
      <w:r>
        <w:rPr>
          <w:rFonts w:ascii="Arial" w:eastAsia="Arial"/>
          <w:color w:val="0000ED"/>
          <w:w w:val="105"/>
          <w:u w:val="single" w:color="0000ED"/>
        </w:rPr>
        <w:t>Spring</w:t>
      </w:r>
      <w:r>
        <w:rPr>
          <w:rFonts w:ascii="Arial" w:eastAsia="Arial"/>
          <w:color w:val="0000ED"/>
          <w:spacing w:val="-4"/>
          <w:w w:val="105"/>
          <w:u w:val="single" w:color="0000ED"/>
        </w:rPr>
        <w:t xml:space="preserve"> </w:t>
      </w:r>
      <w:r>
        <w:rPr>
          <w:rFonts w:ascii="Arial" w:eastAsia="Arial"/>
          <w:color w:val="0000ED"/>
          <w:w w:val="105"/>
          <w:u w:val="single" w:color="0000ED"/>
        </w:rPr>
        <w:t>AMQP</w:t>
      </w:r>
      <w:r>
        <w:rPr>
          <w:rFonts w:ascii="Arial" w:eastAsia="Arial"/>
          <w:color w:val="0000ED"/>
          <w:spacing w:val="-4"/>
          <w:w w:val="105"/>
          <w:u w:val="single" w:color="0000ED"/>
        </w:rPr>
        <w:t xml:space="preserve"> </w:t>
      </w:r>
      <w:r>
        <w:rPr>
          <w:color w:val="0000ED"/>
          <w:w w:val="105"/>
          <w:u w:val="single" w:color="0000ED"/>
        </w:rPr>
        <w:t>等）</w:t>
      </w:r>
    </w:p>
    <w:p>
      <w:pPr>
        <w:pStyle w:val="6"/>
        <w:spacing w:before="204"/>
        <w:ind w:left="1654"/>
        <w:rPr>
          <w:rFonts w:ascii="Arial"/>
        </w:rPr>
      </w:pPr>
      <w:r>
        <w:pict>
          <v:rect id="_x0000_s1122" o:spid="_x0000_s1122" o:spt="1" style="position:absolute;left:0pt;margin-left:105.85pt;margin-top:16.3pt;height:4pt;width:4pt;mso-position-horizontal-relative:page;z-index:251662336;mso-width-relative:page;mso-height-relative:page;" fillcolor="#000000" filled="t" stroked="f" coordsize="21600,21600">
            <v:path/>
            <v:fill on="t" focussize="0,0"/>
            <v:stroke on="f"/>
            <v:imagedata o:title=""/>
            <o:lock v:ext="edit"/>
          </v:rect>
        </w:pict>
      </w:r>
      <w:r>
        <w:rPr>
          <w:rFonts w:ascii="Arial"/>
          <w:color w:val="0000ED"/>
          <w:w w:val="105"/>
          <w:u w:val="single" w:color="0000ED"/>
        </w:rPr>
        <w:t>Netty</w:t>
      </w:r>
    </w:p>
    <w:p>
      <w:pPr>
        <w:pStyle w:val="6"/>
        <w:spacing w:before="190"/>
        <w:ind w:left="2166"/>
        <w:rPr>
          <w:rFonts w:ascii="Arial" w:eastAsia="Arial"/>
        </w:rPr>
      </w:pPr>
      <w:r>
        <w:pict>
          <v:rect id="_x0000_s1123" o:spid="_x0000_s1123" o:spt="1" style="position:absolute;left:0pt;margin-left:131.5pt;margin-top:19.75pt;height:4pt;width:4pt;mso-position-horizontal-relative:page;z-index:251662336;mso-width-relative:page;mso-height-relative:page;" fillcolor="#000000" filled="t" stroked="f" coordsize="21600,21600">
            <v:path/>
            <v:fill on="t" focussize="0,0"/>
            <v:stroke on="f"/>
            <v:imagedata o:title=""/>
            <o:lock v:ext="edit"/>
          </v:rect>
        </w:pict>
      </w:r>
      <w:r>
        <w:rPr>
          <w:color w:val="0000ED"/>
          <w:w w:val="105"/>
          <w:u w:val="single" w:color="0000ED"/>
        </w:rPr>
        <w:t xml:space="preserve">为什么选择 </w:t>
      </w:r>
      <w:r>
        <w:rPr>
          <w:rFonts w:ascii="Arial" w:eastAsia="Arial"/>
          <w:color w:val="0000ED"/>
          <w:w w:val="105"/>
          <w:u w:val="single" w:color="0000ED"/>
        </w:rPr>
        <w:t>Netty</w:t>
      </w:r>
    </w:p>
    <w:p>
      <w:pPr>
        <w:pStyle w:val="6"/>
        <w:ind w:left="2166"/>
      </w:pPr>
      <w:r>
        <w:pict>
          <v:rect id="_x0000_s1124" o:spid="_x0000_s1124" o:spt="1" style="position:absolute;left:0pt;margin-left:131.5pt;margin-top:16.05pt;height:4pt;width:4pt;mso-position-horizontal-relative:page;z-index:251662336;mso-width-relative:page;mso-height-relative:page;" fillcolor="#000000" filled="t" stroked="f" coordsize="21600,21600">
            <v:path/>
            <v:fill on="t" focussize="0,0"/>
            <v:stroke on="f"/>
            <v:imagedata o:title=""/>
            <o:lock v:ext="edit"/>
          </v:rect>
        </w:pict>
      </w:r>
      <w:r>
        <w:rPr>
          <w:color w:val="0000ED"/>
          <w:w w:val="105"/>
          <w:u w:val="single" w:color="0000ED"/>
        </w:rPr>
        <w:t>说说业务中，</w:t>
      </w:r>
      <w:r>
        <w:rPr>
          <w:rFonts w:ascii="Arial" w:eastAsia="Arial"/>
          <w:color w:val="0000ED"/>
          <w:w w:val="105"/>
          <w:u w:val="single" w:color="0000ED"/>
        </w:rPr>
        <w:t xml:space="preserve">Netty </w:t>
      </w:r>
      <w:r>
        <w:rPr>
          <w:color w:val="0000ED"/>
          <w:w w:val="105"/>
          <w:u w:val="single" w:color="0000ED"/>
        </w:rPr>
        <w:t>的使用场景</w:t>
      </w:r>
    </w:p>
    <w:p>
      <w:pPr>
        <w:pStyle w:val="6"/>
        <w:ind w:left="2166"/>
        <w:rPr>
          <w:rFonts w:ascii="Arial" w:eastAsia="Arial"/>
        </w:rPr>
      </w:pPr>
      <w:r>
        <w:pict>
          <v:rect id="_x0000_s1125" o:spid="_x0000_s1125" o:spt="1" style="position:absolute;left:0pt;margin-left:131.5pt;margin-top:16.05pt;height:4pt;width:4pt;mso-position-horizontal-relative:page;z-index:251662336;mso-width-relative:page;mso-height-relative:page;" fillcolor="#000000" filled="t" stroked="f" coordsize="21600,21600">
            <v:path/>
            <v:fill on="t" focussize="0,0"/>
            <v:stroke on="f"/>
            <v:imagedata o:title=""/>
            <o:lock v:ext="edit"/>
          </v:rect>
        </w:pict>
      </w:r>
      <w:r>
        <w:rPr>
          <w:color w:val="0000ED"/>
          <w:w w:val="105"/>
          <w:u w:val="single" w:color="0000ED"/>
        </w:rPr>
        <w:t xml:space="preserve">原生的 </w:t>
      </w:r>
      <w:r>
        <w:rPr>
          <w:rFonts w:ascii="Arial" w:eastAsia="Arial"/>
          <w:color w:val="0000ED"/>
          <w:w w:val="105"/>
          <w:u w:val="single" w:color="0000ED"/>
        </w:rPr>
        <w:t xml:space="preserve">NIO </w:t>
      </w:r>
      <w:r>
        <w:rPr>
          <w:color w:val="0000ED"/>
          <w:w w:val="105"/>
          <w:u w:val="single" w:color="0000ED"/>
        </w:rPr>
        <w:t xml:space="preserve">在 </w:t>
      </w:r>
      <w:r>
        <w:rPr>
          <w:rFonts w:ascii="Arial" w:eastAsia="Arial"/>
          <w:color w:val="0000ED"/>
          <w:w w:val="105"/>
          <w:u w:val="single" w:color="0000ED"/>
        </w:rPr>
        <w:t xml:space="preserve">JDK 1.7 </w:t>
      </w:r>
      <w:r>
        <w:rPr>
          <w:color w:val="0000ED"/>
          <w:w w:val="105"/>
          <w:u w:val="single" w:color="0000ED"/>
        </w:rPr>
        <w:t xml:space="preserve">版本存在 </w:t>
      </w:r>
      <w:r>
        <w:rPr>
          <w:rFonts w:ascii="Arial" w:eastAsia="Arial"/>
          <w:color w:val="0000ED"/>
          <w:w w:val="105"/>
          <w:u w:val="single" w:color="0000ED"/>
        </w:rPr>
        <w:t>epoll bug</w:t>
      </w:r>
    </w:p>
    <w:p>
      <w:pPr>
        <w:pStyle w:val="6"/>
        <w:ind w:left="2166"/>
      </w:pPr>
      <w:r>
        <w:pict>
          <v:rect id="_x0000_s1126" o:spid="_x0000_s1126" o:spt="1" style="position:absolute;left:0pt;margin-left:131.5pt;margin-top:16.05pt;height:4pt;width:4pt;mso-position-horizontal-relative:page;z-index:251662336;mso-width-relative:page;mso-height-relative:page;" fillcolor="#000000" filled="t" stroked="f" coordsize="21600,21600">
            <v:path/>
            <v:fill on="t" focussize="0,0"/>
            <v:stroke on="f"/>
            <v:imagedata o:title=""/>
            <o:lock v:ext="edit"/>
          </v:rect>
        </w:pict>
      </w:r>
      <w:r>
        <w:rPr>
          <w:color w:val="0000ED"/>
          <w:w w:val="105"/>
          <w:u w:val="single" w:color="0000ED"/>
        </w:rPr>
        <w:t>什么是</w:t>
      </w:r>
      <w:r>
        <w:rPr>
          <w:rFonts w:ascii="Arial" w:eastAsia="Arial"/>
          <w:color w:val="0000ED"/>
          <w:w w:val="105"/>
          <w:u w:val="single" w:color="0000ED"/>
        </w:rPr>
        <w:t xml:space="preserve">TCP </w:t>
      </w:r>
      <w:r>
        <w:rPr>
          <w:color w:val="0000ED"/>
          <w:w w:val="105"/>
          <w:u w:val="single" w:color="0000ED"/>
        </w:rPr>
        <w:t>粘包</w:t>
      </w:r>
      <w:r>
        <w:rPr>
          <w:rFonts w:ascii="Arial" w:eastAsia="Arial"/>
          <w:color w:val="0000ED"/>
          <w:w w:val="105"/>
          <w:u w:val="single" w:color="0000ED"/>
        </w:rPr>
        <w:t>/</w:t>
      </w:r>
      <w:r>
        <w:rPr>
          <w:color w:val="0000ED"/>
          <w:w w:val="105"/>
          <w:u w:val="single" w:color="0000ED"/>
        </w:rPr>
        <w:t>拆包</w:t>
      </w:r>
    </w:p>
    <w:p>
      <w:pPr>
        <w:pStyle w:val="6"/>
        <w:ind w:left="2166"/>
      </w:pPr>
      <w:r>
        <w:pict>
          <v:rect id="_x0000_s1127" o:spid="_x0000_s1127" o:spt="1" style="position:absolute;left:0pt;margin-left:131.5pt;margin-top:16.05pt;height:4pt;width:4pt;mso-position-horizontal-relative:page;z-index:251662336;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TCP</w:t>
      </w:r>
      <w:r>
        <w:rPr>
          <w:color w:val="0000ED"/>
          <w:w w:val="105"/>
          <w:u w:val="single" w:color="0000ED"/>
        </w:rPr>
        <w:t>粘包</w:t>
      </w:r>
      <w:r>
        <w:rPr>
          <w:rFonts w:ascii="Arial" w:eastAsia="Arial"/>
          <w:color w:val="0000ED"/>
          <w:w w:val="105"/>
          <w:u w:val="single" w:color="0000ED"/>
        </w:rPr>
        <w:t>/</w:t>
      </w:r>
      <w:r>
        <w:rPr>
          <w:color w:val="0000ED"/>
          <w:w w:val="105"/>
          <w:u w:val="single" w:color="0000ED"/>
        </w:rPr>
        <w:t>拆包的解决办法</w:t>
      </w:r>
    </w:p>
    <w:p>
      <w:pPr>
        <w:pStyle w:val="6"/>
        <w:ind w:left="2166"/>
      </w:pPr>
      <w:r>
        <w:pict>
          <v:rect id="_x0000_s1128" o:spid="_x0000_s1128" o:spt="1" style="position:absolute;left:0pt;margin-left:131.5pt;margin-top:16.05pt;height:4pt;width:4pt;mso-position-horizontal-relative:page;z-index:251662336;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Netty </w:t>
      </w:r>
      <w:r>
        <w:rPr>
          <w:color w:val="0000ED"/>
          <w:w w:val="105"/>
          <w:u w:val="single" w:color="0000ED"/>
        </w:rPr>
        <w:t>线程模型</w:t>
      </w:r>
    </w:p>
    <w:p>
      <w:pPr>
        <w:pStyle w:val="6"/>
        <w:ind w:left="2166"/>
      </w:pPr>
      <w:r>
        <w:pict>
          <v:rect id="_x0000_s1129" o:spid="_x0000_s1129" o:spt="1" style="position:absolute;left:0pt;margin-left:131.5pt;margin-top:16.05pt;height:4pt;width:4pt;mso-position-horizontal-relative:page;z-index:251662336;mso-width-relative:page;mso-height-relative:page;" fillcolor="#000000" filled="t" stroked="f" coordsize="21600,21600">
            <v:path/>
            <v:fill on="t" focussize="0,0"/>
            <v:stroke on="f"/>
            <v:imagedata o:title=""/>
            <o:lock v:ext="edit"/>
          </v:rect>
        </w:pict>
      </w:r>
      <w:r>
        <w:rPr>
          <w:color w:val="0000ED"/>
          <w:w w:val="105"/>
          <w:u w:val="single" w:color="0000ED"/>
        </w:rPr>
        <w:t xml:space="preserve">说说 </w:t>
      </w:r>
      <w:r>
        <w:rPr>
          <w:rFonts w:ascii="Arial" w:eastAsia="Arial"/>
          <w:color w:val="0000ED"/>
          <w:w w:val="105"/>
          <w:u w:val="single" w:color="0000ED"/>
        </w:rPr>
        <w:t xml:space="preserve">Netty </w:t>
      </w:r>
      <w:r>
        <w:rPr>
          <w:color w:val="0000ED"/>
          <w:w w:val="105"/>
          <w:u w:val="single" w:color="0000ED"/>
        </w:rPr>
        <w:t>的零拷贝</w:t>
      </w:r>
    </w:p>
    <w:p>
      <w:pPr>
        <w:pStyle w:val="6"/>
        <w:ind w:left="2166"/>
      </w:pPr>
      <w:r>
        <w:pict>
          <v:rect id="_x0000_s1130" o:spid="_x0000_s1130" o:spt="1" style="position:absolute;left:0pt;margin-left:131.5pt;margin-top:16.05pt;height:4pt;width:4pt;mso-position-horizontal-relative:page;z-index:251662336;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Netty </w:t>
      </w:r>
      <w:r>
        <w:rPr>
          <w:color w:val="0000ED"/>
          <w:w w:val="105"/>
          <w:u w:val="single" w:color="0000ED"/>
        </w:rPr>
        <w:t>内部执行流程</w:t>
      </w:r>
    </w:p>
    <w:p>
      <w:pPr>
        <w:pStyle w:val="6"/>
        <w:spacing w:line="302" w:lineRule="auto"/>
        <w:ind w:left="1141" w:right="6585" w:firstLine="1025"/>
      </w:pPr>
      <w:r>
        <w:pict>
          <v:rect id="_x0000_s1131" o:spid="_x0000_s1131" o:spt="1" style="position:absolute;left:0pt;margin-left:131.5pt;margin-top:16.05pt;height:4pt;width:4pt;mso-position-horizontal-relative:page;z-index:-251648000;mso-width-relative:page;mso-height-relative:page;" fillcolor="#000000" filled="t" stroked="f" coordsize="21600,21600">
            <v:path/>
            <v:fill on="t" focussize="0,0"/>
            <v:stroke on="f"/>
            <v:imagedata o:title=""/>
            <o:lock v:ext="edit"/>
          </v:rect>
        </w:pict>
      </w:r>
      <w:r>
        <w:pict>
          <v:shape id="_x0000_s1132" o:spid="_x0000_s1132" style="position:absolute;left:0pt;margin-left:80.25pt;margin-top:44.1pt;height:4.05pt;width:4.05pt;mso-position-horizontal-relative:page;z-index:251662336;mso-width-relative:page;mso-height-relative:page;" filled="f" stroked="t" coordorigin="1605,882" coordsize="81,81" path="m1685,922l1683,940,1675,952,1663,960,1645,962,1628,960,1615,952,1608,940,1605,922,1608,905,1615,892,1628,885,1645,882,1663,885,1675,892,1683,905,1685,922xe">
            <v:path arrowok="t"/>
            <v:fill on="f" focussize="0,0"/>
            <v:stroke weight="0.800866141732283pt" color="#000000"/>
            <v:imagedata o:title=""/>
            <o:lock v:ext="edit"/>
          </v:shape>
        </w:pict>
      </w:r>
      <w:r>
        <w:rPr>
          <w:rFonts w:ascii="Arial" w:eastAsia="Arial"/>
          <w:color w:val="0000ED"/>
          <w:w w:val="105"/>
          <w:u w:val="single" w:color="0000ED"/>
        </w:rPr>
        <w:t xml:space="preserve">Netty </w:t>
      </w:r>
      <w:r>
        <w:rPr>
          <w:color w:val="0000ED"/>
          <w:spacing w:val="-4"/>
          <w:w w:val="105"/>
          <w:u w:val="single" w:color="0000ED"/>
        </w:rPr>
        <w:t>重连实现</w:t>
      </w:r>
      <w:r>
        <w:rPr>
          <w:color w:val="0000ED"/>
          <w:spacing w:val="-60"/>
          <w:w w:val="105"/>
          <w:u w:val="single" w:color="0000ED"/>
        </w:rPr>
        <w:t>微服务篇</w:t>
      </w:r>
    </w:p>
    <w:p>
      <w:pPr>
        <w:pStyle w:val="6"/>
        <w:spacing w:before="0"/>
        <w:ind w:left="1654"/>
      </w:pPr>
      <w:r>
        <w:pict>
          <v:rect id="_x0000_s1133" o:spid="_x0000_s1133" o:spt="1" style="position:absolute;left:0pt;margin-left:105.85pt;margin-top:10.25pt;height:4pt;width:4pt;mso-position-horizontal-relative:page;z-index:251662336;mso-width-relative:page;mso-height-relative:page;" fillcolor="#000000" filled="t" stroked="f" coordsize="21600,21600">
            <v:path/>
            <v:fill on="t" focussize="0,0"/>
            <v:stroke on="f"/>
            <v:imagedata o:title=""/>
            <o:lock v:ext="edit"/>
          </v:rect>
        </w:pict>
      </w:r>
      <w:r>
        <w:rPr>
          <w:color w:val="0000ED"/>
          <w:w w:val="105"/>
          <w:u w:val="single" w:color="0000ED"/>
        </w:rPr>
        <w:t>微服务</w:t>
      </w:r>
    </w:p>
    <w:p>
      <w:pPr>
        <w:pStyle w:val="6"/>
        <w:spacing w:line="302" w:lineRule="auto"/>
        <w:ind w:left="2166" w:right="5768"/>
      </w:pPr>
      <w:r>
        <w:pict>
          <v:rect id="_x0000_s1134" o:spid="_x0000_s1134" o:spt="1" style="position:absolute;left:0pt;margin-left:131.5pt;margin-top:16.05pt;height:4pt;width:4pt;mso-position-horizontal-relative:page;z-index:251662336;mso-width-relative:page;mso-height-relative:page;" fillcolor="#000000" filled="t" stroked="f" coordsize="21600,21600">
            <v:path/>
            <v:fill on="t" focussize="0,0"/>
            <v:stroke on="f"/>
            <v:imagedata o:title=""/>
            <o:lock v:ext="edit"/>
          </v:rect>
        </w:pict>
      </w:r>
      <w:r>
        <w:pict>
          <v:rect id="_x0000_s1135" o:spid="_x0000_s1135" o:spt="1" style="position:absolute;left:0pt;margin-left:131.5pt;margin-top:44.1pt;height:4pt;width:4pt;mso-position-horizontal-relative:page;z-index:251662336;mso-width-relative:page;mso-height-relative:page;" fillcolor="#000000" filled="t" stroked="f" coordsize="21600,21600">
            <v:path/>
            <v:fill on="t" focussize="0,0"/>
            <v:stroke on="f"/>
            <v:imagedata o:title=""/>
            <o:lock v:ext="edit"/>
          </v:rect>
        </w:pict>
      </w:r>
      <w:r>
        <w:rPr>
          <w:color w:val="0000ED"/>
          <w:u w:val="single" w:color="0000ED"/>
        </w:rPr>
        <w:t xml:space="preserve">前后端分离是如何做的  </w:t>
      </w:r>
      <w:r>
        <w:rPr>
          <w:color w:val="0000ED"/>
          <w:w w:val="105"/>
          <w:u w:val="single" w:color="0000ED"/>
        </w:rPr>
        <w:t>微服务哪些框架</w:t>
      </w:r>
    </w:p>
    <w:p>
      <w:pPr>
        <w:spacing w:after="0" w:line="302" w:lineRule="auto"/>
        <w:sectPr>
          <w:pgSz w:w="11920" w:h="16840"/>
          <w:pgMar w:top="540" w:right="700" w:bottom="280" w:left="720" w:header="720" w:footer="720" w:gutter="0"/>
          <w:cols w:space="720" w:num="1"/>
        </w:sectPr>
      </w:pPr>
    </w:p>
    <w:p>
      <w:pPr>
        <w:pStyle w:val="6"/>
        <w:spacing w:before="27" w:line="302" w:lineRule="auto"/>
        <w:ind w:left="2166" w:right="5601"/>
        <w:rPr>
          <w:rFonts w:ascii="Arial" w:eastAsia="Arial"/>
        </w:rPr>
      </w:pPr>
      <w:r>
        <w:pict>
          <v:rect id="_x0000_s1136" o:spid="_x0000_s1136" o:spt="1" style="position:absolute;left:0pt;margin-left:131.5pt;margin-top:11.6pt;height:4pt;width:4pt;mso-position-horizontal-relative:page;z-index:251662336;mso-width-relative:page;mso-height-relative:page;" fillcolor="#000000" filled="t" stroked="f" coordsize="21600,21600">
            <v:path/>
            <v:fill on="t" focussize="0,0"/>
            <v:stroke on="f"/>
            <v:imagedata o:title=""/>
            <o:lock v:ext="edit"/>
          </v:rect>
        </w:pict>
      </w:r>
      <w:r>
        <w:pict>
          <v:rect id="_x0000_s1137" o:spid="_x0000_s1137" o:spt="1" style="position:absolute;left:0pt;margin-left:131.5pt;margin-top:39.65pt;height:4pt;width:4pt;mso-position-horizontal-relative:page;z-index:251662336;mso-width-relative:page;mso-height-relative:page;" fillcolor="#000000" filled="t" stroked="f" coordsize="21600,21600">
            <v:path/>
            <v:fill on="t" focussize="0,0"/>
            <v:stroke on="f"/>
            <v:imagedata o:title=""/>
            <o:lock v:ext="edit"/>
          </v:rect>
        </w:pict>
      </w:r>
      <w:r>
        <w:pict>
          <v:rect id="_x0000_s1138" o:spid="_x0000_s1138" o:spt="1" style="position:absolute;left:0pt;margin-left:131.5pt;margin-top:67.65pt;height:4pt;width:4pt;mso-position-horizontal-relative:page;z-index:251662336;mso-width-relative:page;mso-height-relative:page;" fillcolor="#000000" filled="t" stroked="f" coordsize="21600,21600">
            <v:path/>
            <v:fill on="t" focussize="0,0"/>
            <v:stroke on="f"/>
            <v:imagedata o:title=""/>
            <o:lock v:ext="edit"/>
          </v:rect>
        </w:pict>
      </w:r>
      <w:r>
        <w:pict>
          <v:rect id="_x0000_s1139" o:spid="_x0000_s1139" o:spt="1" style="position:absolute;left:0pt;margin-left:131.5pt;margin-top:95.7pt;height:4pt;width:4pt;mso-position-horizontal-relative:page;z-index:251662336;mso-width-relative:page;mso-height-relative:page;" fillcolor="#000000" filled="t" stroked="f" coordsize="21600,21600">
            <v:path/>
            <v:fill on="t" focussize="0,0"/>
            <v:stroke on="f"/>
            <v:imagedata o:title=""/>
            <o:lock v:ext="edit"/>
          </v:rect>
        </w:pict>
      </w:r>
      <w:r>
        <w:rPr>
          <w:color w:val="0000ED"/>
          <w:spacing w:val="-6"/>
          <w:w w:val="105"/>
          <w:u w:val="single" w:color="0000ED"/>
        </w:rPr>
        <w:t xml:space="preserve">你怎么理解 </w:t>
      </w:r>
      <w:r>
        <w:rPr>
          <w:rFonts w:ascii="Arial" w:eastAsia="Arial"/>
          <w:color w:val="0000ED"/>
          <w:w w:val="105"/>
          <w:u w:val="single" w:color="0000ED"/>
        </w:rPr>
        <w:t xml:space="preserve">RPC </w:t>
      </w:r>
      <w:r>
        <w:rPr>
          <w:color w:val="0000ED"/>
          <w:spacing w:val="-20"/>
          <w:w w:val="105"/>
          <w:u w:val="single" w:color="0000ED"/>
        </w:rPr>
        <w:t>框架说</w:t>
      </w:r>
      <w:r>
        <w:rPr>
          <w:color w:val="0000ED"/>
          <w:spacing w:val="-9"/>
          <w:w w:val="105"/>
          <w:u w:val="single" w:color="0000ED"/>
        </w:rPr>
        <w:t xml:space="preserve">说 </w:t>
      </w:r>
      <w:r>
        <w:rPr>
          <w:rFonts w:ascii="Arial" w:eastAsia="Arial"/>
          <w:color w:val="0000ED"/>
          <w:w w:val="105"/>
          <w:u w:val="single" w:color="0000ED"/>
        </w:rPr>
        <w:t xml:space="preserve">RPC </w:t>
      </w:r>
      <w:r>
        <w:rPr>
          <w:color w:val="0000ED"/>
          <w:w w:val="105"/>
          <w:u w:val="single" w:color="0000ED"/>
        </w:rPr>
        <w:t>的实现原理说</w:t>
      </w:r>
      <w:r>
        <w:rPr>
          <w:color w:val="0000ED"/>
          <w:spacing w:val="-17"/>
          <w:w w:val="105"/>
          <w:u w:val="single" w:color="0000ED"/>
        </w:rPr>
        <w:t xml:space="preserve">说 </w:t>
      </w:r>
      <w:r>
        <w:rPr>
          <w:rFonts w:ascii="Arial" w:eastAsia="Arial"/>
          <w:color w:val="0000ED"/>
          <w:w w:val="105"/>
          <w:u w:val="single" w:color="0000ED"/>
        </w:rPr>
        <w:t xml:space="preserve">Dubbo </w:t>
      </w:r>
      <w:r>
        <w:rPr>
          <w:color w:val="0000ED"/>
          <w:spacing w:val="-3"/>
          <w:w w:val="105"/>
          <w:u w:val="single" w:color="0000ED"/>
        </w:rPr>
        <w:t xml:space="preserve">的实现原理你怎么理解 </w:t>
      </w:r>
      <w:r>
        <w:rPr>
          <w:rFonts w:ascii="Arial" w:eastAsia="Arial"/>
          <w:color w:val="0000ED"/>
          <w:w w:val="105"/>
          <w:u w:val="single" w:color="0000ED"/>
        </w:rPr>
        <w:t>RESTful</w:t>
      </w:r>
    </w:p>
    <w:p>
      <w:pPr>
        <w:pStyle w:val="6"/>
        <w:spacing w:before="1"/>
        <w:ind w:left="2166"/>
        <w:rPr>
          <w:rFonts w:ascii="Arial" w:eastAsia="Arial"/>
        </w:rPr>
      </w:pPr>
      <w:r>
        <w:pict>
          <v:rect id="_x0000_s1140" o:spid="_x0000_s1140" o:spt="1" style="position:absolute;left:0pt;margin-left:131.5pt;margin-top:10.3pt;height:4pt;width:4pt;mso-position-horizontal-relative:page;z-index:251662336;mso-width-relative:page;mso-height-relative:page;" fillcolor="#000000" filled="t" stroked="f" coordsize="21600,21600">
            <v:path/>
            <v:fill on="t" focussize="0,0"/>
            <v:stroke on="f"/>
            <v:imagedata o:title=""/>
            <o:lock v:ext="edit"/>
          </v:rect>
        </w:pict>
      </w:r>
      <w:r>
        <w:rPr>
          <w:color w:val="0000ED"/>
          <w:w w:val="105"/>
          <w:u w:val="single" w:color="0000ED"/>
        </w:rPr>
        <w:t xml:space="preserve">说说如何设计一个良好的 </w:t>
      </w:r>
      <w:r>
        <w:rPr>
          <w:rFonts w:ascii="Arial" w:eastAsia="Arial"/>
          <w:color w:val="0000ED"/>
          <w:w w:val="105"/>
          <w:u w:val="single" w:color="0000ED"/>
        </w:rPr>
        <w:t>API</w:t>
      </w:r>
    </w:p>
    <w:p>
      <w:pPr>
        <w:pStyle w:val="6"/>
        <w:spacing w:line="302" w:lineRule="auto"/>
        <w:ind w:left="2166" w:right="4640"/>
      </w:pPr>
      <w:r>
        <w:pict>
          <v:rect id="_x0000_s1141" o:spid="_x0000_s1141" o:spt="1" style="position:absolute;left:0pt;margin-left:131.5pt;margin-top:16.05pt;height:4pt;width:4pt;mso-position-horizontal-relative:page;z-index:251662336;mso-width-relative:page;mso-height-relative:page;" fillcolor="#000000" filled="t" stroked="f" coordsize="21600,21600">
            <v:path/>
            <v:fill on="t" focussize="0,0"/>
            <v:stroke on="f"/>
            <v:imagedata o:title=""/>
            <o:lock v:ext="edit"/>
          </v:rect>
        </w:pict>
      </w:r>
      <w:r>
        <w:pict>
          <v:rect id="_x0000_s1142" o:spid="_x0000_s1142" o:spt="1" style="position:absolute;left:0pt;margin-left:131.5pt;margin-top:44.1pt;height:4pt;width:4pt;mso-position-horizontal-relative:page;z-index:251662336;mso-width-relative:page;mso-height-relative:page;" fillcolor="#000000" filled="t" stroked="f" coordsize="21600,21600">
            <v:path/>
            <v:fill on="t" focussize="0,0"/>
            <v:stroke on="f"/>
            <v:imagedata o:title=""/>
            <o:lock v:ext="edit"/>
          </v:rect>
        </w:pict>
      </w:r>
      <w:r>
        <w:rPr>
          <w:color w:val="0000ED"/>
          <w:spacing w:val="-7"/>
          <w:w w:val="105"/>
          <w:u w:val="single" w:color="0000ED"/>
        </w:rPr>
        <w:t xml:space="preserve">如何理解 </w:t>
      </w:r>
      <w:r>
        <w:rPr>
          <w:rFonts w:ascii="Arial" w:eastAsia="Arial"/>
          <w:color w:val="0000ED"/>
          <w:w w:val="105"/>
          <w:u w:val="single" w:color="0000ED"/>
        </w:rPr>
        <w:t xml:space="preserve">RESTful API </w:t>
      </w:r>
      <w:r>
        <w:rPr>
          <w:color w:val="0000ED"/>
          <w:spacing w:val="-4"/>
          <w:w w:val="105"/>
          <w:u w:val="single" w:color="0000ED"/>
        </w:rPr>
        <w:t>的幂等性</w:t>
      </w:r>
      <w:r>
        <w:rPr>
          <w:color w:val="0000ED"/>
          <w:spacing w:val="-26"/>
          <w:w w:val="105"/>
          <w:u w:val="single" w:color="0000ED"/>
        </w:rPr>
        <w:t>如何保证接口的幂等性</w:t>
      </w:r>
    </w:p>
    <w:p>
      <w:pPr>
        <w:pStyle w:val="6"/>
        <w:spacing w:before="1" w:line="302" w:lineRule="auto"/>
        <w:ind w:left="2166" w:right="4980"/>
      </w:pPr>
      <w:r>
        <w:pict>
          <v:rect id="_x0000_s1143" o:spid="_x0000_s1143" o:spt="1" style="position:absolute;left:0pt;margin-left:131.5pt;margin-top:10.3pt;height:4pt;width:4pt;mso-position-horizontal-relative:page;z-index:251662336;mso-width-relative:page;mso-height-relative:page;" fillcolor="#000000" filled="t" stroked="f" coordsize="21600,21600">
            <v:path/>
            <v:fill on="t" focussize="0,0"/>
            <v:stroke on="f"/>
            <v:imagedata o:title=""/>
            <o:lock v:ext="edit"/>
          </v:rect>
        </w:pict>
      </w:r>
      <w:r>
        <w:pict>
          <v:rect id="_x0000_s1144" o:spid="_x0000_s1144" o:spt="1" style="position:absolute;left:0pt;margin-left:131.5pt;margin-top:38.35pt;height:4pt;width:4pt;mso-position-horizontal-relative:page;z-index:251662336;mso-width-relative:page;mso-height-relative:page;" fillcolor="#000000" filled="t" stroked="f" coordsize="21600,21600">
            <v:path/>
            <v:fill on="t" focussize="0,0"/>
            <v:stroke on="f"/>
            <v:imagedata o:title=""/>
            <o:lock v:ext="edit"/>
          </v:rect>
        </w:pict>
      </w:r>
      <w:r>
        <w:rPr>
          <w:color w:val="0000ED"/>
          <w:spacing w:val="-9"/>
          <w:w w:val="105"/>
          <w:u w:val="single" w:color="0000ED"/>
        </w:rPr>
        <w:t xml:space="preserve">说说 </w:t>
      </w:r>
      <w:r>
        <w:rPr>
          <w:rFonts w:ascii="Arial" w:eastAsia="Arial"/>
          <w:color w:val="0000ED"/>
          <w:w w:val="105"/>
          <w:u w:val="single" w:color="0000ED"/>
        </w:rPr>
        <w:t xml:space="preserve">CAP </w:t>
      </w:r>
      <w:r>
        <w:rPr>
          <w:color w:val="0000ED"/>
          <w:spacing w:val="-7"/>
          <w:w w:val="105"/>
          <w:u w:val="single" w:color="0000ED"/>
        </w:rPr>
        <w:t xml:space="preserve">定理、 </w:t>
      </w:r>
      <w:r>
        <w:rPr>
          <w:rFonts w:ascii="Arial" w:eastAsia="Arial"/>
          <w:color w:val="0000ED"/>
          <w:w w:val="105"/>
          <w:u w:val="single" w:color="0000ED"/>
        </w:rPr>
        <w:t xml:space="preserve">BASE </w:t>
      </w:r>
      <w:r>
        <w:rPr>
          <w:color w:val="0000ED"/>
          <w:spacing w:val="-8"/>
          <w:w w:val="105"/>
          <w:u w:val="single" w:color="0000ED"/>
        </w:rPr>
        <w:t>理论</w:t>
      </w:r>
      <w:r>
        <w:rPr>
          <w:color w:val="0000ED"/>
          <w:spacing w:val="-237"/>
          <w:w w:val="105"/>
          <w:u w:val="single" w:color="0000ED"/>
        </w:rPr>
        <w:t>怎</w:t>
      </w:r>
      <w:r>
        <w:rPr>
          <w:color w:val="0000ED"/>
          <w:w w:val="105"/>
          <w:u w:val="single" w:color="0000ED"/>
        </w:rPr>
        <w:t>么考虑数据一致性问题</w:t>
      </w:r>
    </w:p>
    <w:p>
      <w:pPr>
        <w:pStyle w:val="6"/>
        <w:spacing w:before="1" w:line="302" w:lineRule="auto"/>
        <w:ind w:left="2166" w:right="5255"/>
      </w:pPr>
      <w:r>
        <w:pict>
          <v:rect id="_x0000_s1145" o:spid="_x0000_s1145" o:spt="1" style="position:absolute;left:0pt;margin-left:131.5pt;margin-top:10.3pt;height:4pt;width:4pt;mso-position-horizontal-relative:page;z-index:251662336;mso-width-relative:page;mso-height-relative:page;" fillcolor="#000000" filled="t" stroked="f" coordsize="21600,21600">
            <v:path/>
            <v:fill on="t" focussize="0,0"/>
            <v:stroke on="f"/>
            <v:imagedata o:title=""/>
            <o:lock v:ext="edit"/>
          </v:rect>
        </w:pict>
      </w:r>
      <w:r>
        <w:pict>
          <v:rect id="_x0000_s1146" o:spid="_x0000_s1146" o:spt="1" style="position:absolute;left:0pt;margin-left:131.5pt;margin-top:38.35pt;height:4pt;width:4pt;mso-position-horizontal-relative:page;z-index:251662336;mso-width-relative:page;mso-height-relative:page;" fillcolor="#000000" filled="t" stroked="f" coordsize="21600,21600">
            <v:path/>
            <v:fill on="t" focussize="0,0"/>
            <v:stroke on="f"/>
            <v:imagedata o:title=""/>
            <o:lock v:ext="edit"/>
          </v:rect>
        </w:pict>
      </w:r>
      <w:r>
        <w:rPr>
          <w:color w:val="0000ED"/>
          <w:spacing w:val="-2"/>
          <w:u w:val="single" w:color="0000ED"/>
        </w:rPr>
        <w:t>说说最终一致性的实现方案</w:t>
      </w:r>
      <w:r>
        <w:rPr>
          <w:color w:val="0000ED"/>
          <w:spacing w:val="-237"/>
          <w:u w:val="single" w:color="0000ED"/>
        </w:rPr>
        <w:t>你</w:t>
      </w:r>
      <w:r>
        <w:rPr>
          <w:color w:val="0000ED"/>
          <w:w w:val="105"/>
          <w:u w:val="single" w:color="0000ED"/>
        </w:rPr>
        <w:t>怎么看待微服务</w:t>
      </w:r>
    </w:p>
    <w:p>
      <w:pPr>
        <w:pStyle w:val="6"/>
        <w:spacing w:before="0" w:line="302" w:lineRule="auto"/>
        <w:ind w:left="2166" w:right="5782"/>
      </w:pPr>
      <w:r>
        <w:pict>
          <v:rect id="_x0000_s1147" o:spid="_x0000_s1147" o:spt="1" style="position:absolute;left:0pt;margin-left:131.5pt;margin-top:10.25pt;height:4pt;width:4pt;mso-position-horizontal-relative:page;z-index:251662336;mso-width-relative:page;mso-height-relative:page;" fillcolor="#000000" filled="t" stroked="f" coordsize="21600,21600">
            <v:path/>
            <v:fill on="t" focussize="0,0"/>
            <v:stroke on="f"/>
            <v:imagedata o:title=""/>
            <o:lock v:ext="edit"/>
          </v:rect>
        </w:pict>
      </w:r>
      <w:r>
        <w:pict>
          <v:rect id="_x0000_s1148" o:spid="_x0000_s1148" o:spt="1" style="position:absolute;left:0pt;margin-left:131.5pt;margin-top:38.3pt;height:4pt;width:4pt;mso-position-horizontal-relative:page;z-index:251662336;mso-width-relative:page;mso-height-relative:page;" fillcolor="#000000" filled="t" stroked="f" coordsize="21600,21600">
            <v:path/>
            <v:fill on="t" focussize="0,0"/>
            <v:stroke on="f"/>
            <v:imagedata o:title=""/>
            <o:lock v:ext="edit"/>
          </v:rect>
        </w:pict>
      </w:r>
      <w:r>
        <w:rPr>
          <w:color w:val="0000ED"/>
          <w:w w:val="105"/>
          <w:u w:val="single" w:color="0000ED"/>
        </w:rPr>
        <w:t xml:space="preserve">微服务与 </w:t>
      </w:r>
      <w:r>
        <w:rPr>
          <w:rFonts w:ascii="Arial" w:eastAsia="Arial"/>
          <w:color w:val="0000ED"/>
          <w:w w:val="105"/>
          <w:u w:val="single" w:color="0000ED"/>
        </w:rPr>
        <w:t xml:space="preserve">SOA </w:t>
      </w:r>
      <w:r>
        <w:rPr>
          <w:color w:val="0000ED"/>
          <w:w w:val="105"/>
          <w:u w:val="single" w:color="0000ED"/>
        </w:rPr>
        <w:t>的区别如何拆分服务</w:t>
      </w:r>
    </w:p>
    <w:p>
      <w:pPr>
        <w:pStyle w:val="6"/>
        <w:spacing w:before="1"/>
        <w:ind w:left="2166"/>
      </w:pPr>
      <w:r>
        <w:pict>
          <v:rect id="_x0000_s1149" o:spid="_x0000_s1149" o:spt="1" style="position:absolute;left:0pt;margin-left:131.5pt;margin-top:10.3pt;height:4pt;width:4pt;mso-position-horizontal-relative:page;z-index:251662336;mso-width-relative:page;mso-height-relative:page;" fillcolor="#000000" filled="t" stroked="f" coordsize="21600,21600">
            <v:path/>
            <v:fill on="t" focussize="0,0"/>
            <v:stroke on="f"/>
            <v:imagedata o:title=""/>
            <o:lock v:ext="edit"/>
          </v:rect>
        </w:pict>
      </w:r>
      <w:r>
        <w:rPr>
          <w:color w:val="0000ED"/>
          <w:w w:val="105"/>
          <w:u w:val="single" w:color="0000ED"/>
        </w:rPr>
        <w:t>微服务如何进行数据库管理</w:t>
      </w:r>
    </w:p>
    <w:p>
      <w:pPr>
        <w:pStyle w:val="6"/>
        <w:spacing w:line="302" w:lineRule="auto"/>
        <w:ind w:left="2166" w:right="4743"/>
      </w:pPr>
      <w:r>
        <w:pict>
          <v:rect id="_x0000_s1150" o:spid="_x0000_s1150" o:spt="1" style="position:absolute;left:0pt;margin-left:131.5pt;margin-top:16.05pt;height:4pt;width:4pt;mso-position-horizontal-relative:page;z-index:251662336;mso-width-relative:page;mso-height-relative:page;" fillcolor="#000000" filled="t" stroked="f" coordsize="21600,21600">
            <v:path/>
            <v:fill on="t" focussize="0,0"/>
            <v:stroke on="f"/>
            <v:imagedata o:title=""/>
            <o:lock v:ext="edit"/>
          </v:rect>
        </w:pict>
      </w:r>
      <w:r>
        <w:pict>
          <v:rect id="_x0000_s1151" o:spid="_x0000_s1151" o:spt="1" style="position:absolute;left:0pt;margin-left:131.5pt;margin-top:44.1pt;height:4pt;width:4pt;mso-position-horizontal-relative:page;z-index:251662336;mso-width-relative:page;mso-height-relative:page;" fillcolor="#000000" filled="t" stroked="f" coordsize="21600,21600">
            <v:path/>
            <v:fill on="t" focussize="0,0"/>
            <v:stroke on="f"/>
            <v:imagedata o:title=""/>
            <o:lock v:ext="edit"/>
          </v:rect>
        </w:pict>
      </w:r>
      <w:r>
        <w:rPr>
          <w:color w:val="0000ED"/>
          <w:spacing w:val="-2"/>
          <w:u w:val="single" w:color="0000ED"/>
        </w:rPr>
        <w:t>如何应对微服务的链式调用异常</w:t>
      </w:r>
      <w:r>
        <w:rPr>
          <w:color w:val="0000ED"/>
          <w:spacing w:val="-237"/>
          <w:u w:val="single" w:color="0000ED"/>
        </w:rPr>
        <w:t>对</w:t>
      </w:r>
      <w:r>
        <w:rPr>
          <w:color w:val="0000ED"/>
          <w:w w:val="105"/>
          <w:u w:val="single" w:color="0000ED"/>
        </w:rPr>
        <w:t>于快速追踪与定位问题</w:t>
      </w:r>
    </w:p>
    <w:p>
      <w:pPr>
        <w:pStyle w:val="6"/>
        <w:spacing w:before="0" w:line="302" w:lineRule="auto"/>
        <w:ind w:left="1654" w:right="6793" w:firstLine="512"/>
      </w:pPr>
      <w:r>
        <w:pict>
          <v:rect id="_x0000_s1152" o:spid="_x0000_s1152" o:spt="1" style="position:absolute;left:0pt;margin-left:131.5pt;margin-top:10.25pt;height:4pt;width:4pt;mso-position-horizontal-relative:page;z-index:-251646976;mso-width-relative:page;mso-height-relative:page;" fillcolor="#000000" filled="t" stroked="f" coordsize="21600,21600">
            <v:path/>
            <v:fill on="t" focussize="0,0"/>
            <v:stroke on="f"/>
            <v:imagedata o:title=""/>
            <o:lock v:ext="edit"/>
          </v:rect>
        </w:pict>
      </w:r>
      <w:r>
        <w:pict>
          <v:rect id="_x0000_s1153" o:spid="_x0000_s1153" o:spt="1" style="position:absolute;left:0pt;margin-left:105.85pt;margin-top:38.3pt;height:4pt;width:4pt;mso-position-horizontal-relative:page;z-index:251662336;mso-width-relative:page;mso-height-relative:page;" fillcolor="#000000" filled="t" stroked="f" coordsize="21600,21600">
            <v:path/>
            <v:fill on="t" focussize="0,0"/>
            <v:stroke on="f"/>
            <v:imagedata o:title=""/>
            <o:lock v:ext="edit"/>
          </v:rect>
        </w:pict>
      </w:r>
      <w:r>
        <w:rPr>
          <w:color w:val="0000ED"/>
          <w:u w:val="single" w:color="0000ED"/>
        </w:rPr>
        <w:t>微服务的安全</w:t>
      </w:r>
      <w:r>
        <w:rPr>
          <w:color w:val="0000ED"/>
          <w:w w:val="105"/>
          <w:u w:val="single" w:color="0000ED"/>
        </w:rPr>
        <w:t>分布式</w:t>
      </w:r>
    </w:p>
    <w:p>
      <w:pPr>
        <w:pStyle w:val="6"/>
        <w:spacing w:before="1"/>
        <w:ind w:left="2166"/>
      </w:pPr>
      <w:r>
        <w:pict>
          <v:rect id="_x0000_s1154" o:spid="_x0000_s1154" o:spt="1" style="position:absolute;left:0pt;margin-left:131.5pt;margin-top:10.3pt;height:4pt;width:4pt;mso-position-horizontal-relative:page;z-index:251662336;mso-width-relative:page;mso-height-relative:page;" fillcolor="#000000" filled="t" stroked="f" coordsize="21600,21600">
            <v:path/>
            <v:fill on="t" focussize="0,0"/>
            <v:stroke on="f"/>
            <v:imagedata o:title=""/>
            <o:lock v:ext="edit"/>
          </v:rect>
        </w:pict>
      </w:r>
      <w:r>
        <w:rPr>
          <w:color w:val="0000ED"/>
          <w:w w:val="105"/>
          <w:u w:val="single" w:color="0000ED"/>
        </w:rPr>
        <w:t>谈谈业务中使用分布式的场景</w:t>
      </w:r>
    </w:p>
    <w:p>
      <w:pPr>
        <w:pStyle w:val="6"/>
        <w:spacing w:line="302" w:lineRule="auto"/>
        <w:ind w:left="2166" w:right="6066"/>
      </w:pPr>
      <w:r>
        <w:pict>
          <v:rect id="_x0000_s1155" o:spid="_x0000_s1155" o:spt="1" style="position:absolute;left:0pt;margin-left:131.5pt;margin-top:16.05pt;height:4pt;width:4pt;mso-position-horizontal-relative:page;z-index:251663360;mso-width-relative:page;mso-height-relative:page;" fillcolor="#000000" filled="t" stroked="f" coordsize="21600,21600">
            <v:path/>
            <v:fill on="t" focussize="0,0"/>
            <v:stroke on="f"/>
            <v:imagedata o:title=""/>
            <o:lock v:ext="edit"/>
          </v:rect>
        </w:pict>
      </w:r>
      <w:r>
        <w:pict>
          <v:rect id="_x0000_s1156" o:spid="_x0000_s1156" o:spt="1" style="position:absolute;left:0pt;margin-left:131.5pt;margin-top:44.1pt;height:4pt;width:4pt;mso-position-horizontal-relative:page;z-index:251663360;mso-width-relative:page;mso-height-relative:page;" fillcolor="#000000" filled="t" stroked="f" coordsize="21600,21600">
            <v:path/>
            <v:fill on="t" focussize="0,0"/>
            <v:stroke on="f"/>
            <v:imagedata o:title=""/>
            <o:lock v:ext="edit"/>
          </v:rect>
        </w:pict>
      </w:r>
      <w:r>
        <w:rPr>
          <w:rFonts w:ascii="Arial" w:eastAsia="Arial"/>
          <w:color w:val="0000ED"/>
          <w:u w:val="single" w:color="0000ED"/>
        </w:rPr>
        <w:t>Session</w:t>
      </w:r>
      <w:r>
        <w:rPr>
          <w:rFonts w:ascii="Arial" w:eastAsia="Arial"/>
          <w:color w:val="0000ED"/>
          <w:spacing w:val="62"/>
          <w:u w:val="single" w:color="0000ED"/>
        </w:rPr>
        <w:t xml:space="preserve"> </w:t>
      </w:r>
      <w:r>
        <w:rPr>
          <w:color w:val="0000ED"/>
          <w:spacing w:val="-4"/>
          <w:u w:val="single" w:color="0000ED"/>
        </w:rPr>
        <w:t>分布式方案</w:t>
      </w:r>
      <w:r>
        <w:rPr>
          <w:color w:val="0000ED"/>
          <w:spacing w:val="-237"/>
          <w:u w:val="single" w:color="0000ED"/>
        </w:rPr>
        <w:t>分</w:t>
      </w:r>
      <w:r>
        <w:rPr>
          <w:color w:val="0000ED"/>
          <w:w w:val="105"/>
          <w:u w:val="single" w:color="0000ED"/>
        </w:rPr>
        <w:t>布式锁的场景</w:t>
      </w:r>
    </w:p>
    <w:p>
      <w:pPr>
        <w:pStyle w:val="6"/>
        <w:spacing w:before="0" w:line="302" w:lineRule="auto"/>
        <w:ind w:left="2166" w:right="6024"/>
      </w:pPr>
      <w:r>
        <w:pict>
          <v:rect id="_x0000_s1157" o:spid="_x0000_s1157" o:spt="1" style="position:absolute;left:0pt;margin-left:131.5pt;margin-top:10.25pt;height:4pt;width:4pt;mso-position-horizontal-relative:page;z-index:251663360;mso-width-relative:page;mso-height-relative:page;" fillcolor="#000000" filled="t" stroked="f" coordsize="21600,21600">
            <v:path/>
            <v:fill on="t" focussize="0,0"/>
            <v:stroke on="f"/>
            <v:imagedata o:title=""/>
            <o:lock v:ext="edit"/>
          </v:rect>
        </w:pict>
      </w:r>
      <w:r>
        <w:pict>
          <v:rect id="_x0000_s1158" o:spid="_x0000_s1158" o:spt="1" style="position:absolute;left:0pt;margin-left:131.5pt;margin-top:38.3pt;height:4pt;width:4pt;mso-position-horizontal-relative:page;z-index:251663360;mso-width-relative:page;mso-height-relative:page;" fillcolor="#000000" filled="t" stroked="f" coordsize="21600,21600">
            <v:path/>
            <v:fill on="t" focussize="0,0"/>
            <v:stroke on="f"/>
            <v:imagedata o:title=""/>
            <o:lock v:ext="edit"/>
          </v:rect>
        </w:pict>
      </w:r>
      <w:r>
        <w:rPr>
          <w:color w:val="0000ED"/>
          <w:u w:val="single" w:color="0000ED"/>
        </w:rPr>
        <w:t>分布式锁的实现方案</w:t>
      </w:r>
      <w:r>
        <w:rPr>
          <w:color w:val="0000ED"/>
          <w:w w:val="105"/>
          <w:u w:val="single" w:color="0000ED"/>
        </w:rPr>
        <w:t>分布式事务</w:t>
      </w:r>
    </w:p>
    <w:p>
      <w:pPr>
        <w:pStyle w:val="6"/>
        <w:spacing w:before="1" w:line="302" w:lineRule="auto"/>
        <w:ind w:left="2166" w:right="4999"/>
      </w:pPr>
      <w:r>
        <w:pict>
          <v:rect id="_x0000_s1159" o:spid="_x0000_s1159" o:spt="1" style="position:absolute;left:0pt;margin-left:131.5pt;margin-top:10.3pt;height:4pt;width:4pt;mso-position-horizontal-relative:page;z-index:251663360;mso-width-relative:page;mso-height-relative:page;" fillcolor="#000000" filled="t" stroked="f" coordsize="21600,21600">
            <v:path/>
            <v:fill on="t" focussize="0,0"/>
            <v:stroke on="f"/>
            <v:imagedata o:title=""/>
            <o:lock v:ext="edit"/>
          </v:rect>
        </w:pict>
      </w:r>
      <w:r>
        <w:pict>
          <v:rect id="_x0000_s1160" o:spid="_x0000_s1160" o:spt="1" style="position:absolute;left:0pt;margin-left:131.5pt;margin-top:38.35pt;height:4pt;width:4pt;mso-position-horizontal-relative:page;z-index:251663360;mso-width-relative:page;mso-height-relative:page;" fillcolor="#000000" filled="t" stroked="f" coordsize="21600,21600">
            <v:path/>
            <v:fill on="t" focussize="0,0"/>
            <v:stroke on="f"/>
            <v:imagedata o:title=""/>
            <o:lock v:ext="edit"/>
          </v:rect>
        </w:pict>
      </w:r>
      <w:r>
        <w:rPr>
          <w:color w:val="0000ED"/>
          <w:u w:val="single" w:color="0000ED"/>
        </w:rPr>
        <w:t>集群与负载均衡的算法与实现</w:t>
      </w:r>
      <w:r>
        <w:rPr>
          <w:color w:val="0000ED"/>
          <w:w w:val="105"/>
          <w:u w:val="single" w:color="0000ED"/>
        </w:rPr>
        <w:t>说说分库与分表设计</w:t>
      </w:r>
    </w:p>
    <w:p>
      <w:pPr>
        <w:pStyle w:val="6"/>
        <w:spacing w:before="1" w:line="302" w:lineRule="auto"/>
        <w:ind w:left="1141" w:right="3718" w:firstLine="1025"/>
      </w:pPr>
      <w:r>
        <w:pict>
          <v:rect id="_x0000_s1161" o:spid="_x0000_s1161" o:spt="1" style="position:absolute;left:0pt;margin-left:131.5pt;margin-top:10.3pt;height:4pt;width:4pt;mso-position-horizontal-relative:page;z-index:-251646976;mso-width-relative:page;mso-height-relative:page;" fillcolor="#000000" filled="t" stroked="f" coordsize="21600,21600">
            <v:path/>
            <v:fill on="t" focussize="0,0"/>
            <v:stroke on="f"/>
            <v:imagedata o:title=""/>
            <o:lock v:ext="edit"/>
          </v:rect>
        </w:pict>
      </w:r>
      <w:r>
        <w:pict>
          <v:shape id="_x0000_s1162" o:spid="_x0000_s1162" style="position:absolute;left:0pt;margin-left:80.25pt;margin-top:38.35pt;height:4.05pt;width:4.05pt;mso-position-horizontal-relative:page;z-index:251663360;mso-width-relative:page;mso-height-relative:page;" filled="f" stroked="t" coordorigin="1605,767" coordsize="81,81" path="m1685,807l1683,825,1675,837,1663,845,1645,847,1628,845,1615,837,1608,825,1605,807,1608,790,1615,777,1628,770,1645,767,1663,770,1675,777,1683,790,1685,807xe">
            <v:path arrowok="t"/>
            <v:fill on="f" focussize="0,0"/>
            <v:stroke weight="0.800866141732283pt" color="#000000"/>
            <v:imagedata o:title=""/>
            <o:lock v:ext="edit"/>
          </v:shape>
        </w:pict>
      </w:r>
      <w:r>
        <w:rPr>
          <w:color w:val="0000ED"/>
          <w:spacing w:val="-1"/>
          <w:u w:val="single" w:color="0000ED"/>
        </w:rPr>
        <w:t xml:space="preserve">分库与分表带来的分布式困境与应对之策   </w:t>
      </w:r>
      <w:r>
        <w:rPr>
          <w:color w:val="0000ED"/>
          <w:spacing w:val="-119"/>
          <w:w w:val="105"/>
          <w:u w:val="single" w:color="0000ED"/>
        </w:rPr>
        <w:t>安全</w:t>
      </w:r>
      <w:r>
        <w:rPr>
          <w:rFonts w:ascii="Arial" w:eastAsia="Arial"/>
          <w:color w:val="0000ED"/>
          <w:w w:val="105"/>
          <w:u w:val="single" w:color="0000ED"/>
        </w:rPr>
        <w:t>&amp;</w:t>
      </w:r>
      <w:r>
        <w:rPr>
          <w:color w:val="0000ED"/>
          <w:w w:val="105"/>
          <w:u w:val="single" w:color="0000ED"/>
        </w:rPr>
        <w:t>性能</w:t>
      </w:r>
    </w:p>
    <w:p>
      <w:pPr>
        <w:pStyle w:val="6"/>
        <w:spacing w:before="0"/>
        <w:ind w:left="1654"/>
      </w:pPr>
      <w:r>
        <w:pict>
          <v:rect id="_x0000_s1163" o:spid="_x0000_s1163" o:spt="1" style="position:absolute;left:0pt;margin-left:105.85pt;margin-top:10.25pt;height:4pt;width:4pt;mso-position-horizontal-relative:page;z-index:251663360;mso-width-relative:page;mso-height-relative:page;" fillcolor="#000000" filled="t" stroked="f" coordsize="21600,21600">
            <v:path/>
            <v:fill on="t" focussize="0,0"/>
            <v:stroke on="f"/>
            <v:imagedata o:title=""/>
            <o:lock v:ext="edit"/>
          </v:rect>
        </w:pict>
      </w:r>
      <w:r>
        <w:rPr>
          <w:color w:val="0000ED"/>
          <w:w w:val="105"/>
          <w:u w:val="single" w:color="0000ED"/>
        </w:rPr>
        <w:t>安全问题</w:t>
      </w:r>
    </w:p>
    <w:p>
      <w:pPr>
        <w:spacing w:after="0"/>
        <w:sectPr>
          <w:pgSz w:w="11920" w:h="16840"/>
          <w:pgMar w:top="540" w:right="700" w:bottom="280" w:left="720" w:header="720" w:footer="720" w:gutter="0"/>
          <w:cols w:space="720" w:num="1"/>
        </w:sectPr>
      </w:pPr>
    </w:p>
    <w:p>
      <w:pPr>
        <w:pStyle w:val="6"/>
        <w:spacing w:before="27" w:line="302" w:lineRule="auto"/>
        <w:ind w:left="2166" w:right="5399"/>
      </w:pPr>
      <w:r>
        <w:pict>
          <v:rect id="_x0000_s1164" o:spid="_x0000_s1164" o:spt="1" style="position:absolute;left:0pt;margin-left:131.5pt;margin-top:11.6pt;height:4pt;width:4pt;mso-position-horizontal-relative:page;z-index:251663360;mso-width-relative:page;mso-height-relative:page;" fillcolor="#000000" filled="t" stroked="f" coordsize="21600,21600">
            <v:path/>
            <v:fill on="t" focussize="0,0"/>
            <v:stroke on="f"/>
            <v:imagedata o:title=""/>
            <o:lock v:ext="edit"/>
          </v:rect>
        </w:pict>
      </w:r>
      <w:r>
        <w:pict>
          <v:rect id="_x0000_s1165" o:spid="_x0000_s1165" o:spt="1" style="position:absolute;left:0pt;margin-left:131.5pt;margin-top:39.65pt;height:4pt;width:4pt;mso-position-horizontal-relative:page;z-index:251663360;mso-width-relative:page;mso-height-relative:page;" fillcolor="#000000" filled="t" stroked="f" coordsize="21600,21600">
            <v:path/>
            <v:fill on="t" focussize="0,0"/>
            <v:stroke on="f"/>
            <v:imagedata o:title=""/>
            <o:lock v:ext="edit"/>
          </v:rect>
        </w:pict>
      </w:r>
      <w:r>
        <w:rPr>
          <w:color w:val="0000ED"/>
          <w:spacing w:val="-8"/>
          <w:w w:val="105"/>
          <w:u w:val="single" w:color="0000ED"/>
        </w:rPr>
        <w:t xml:space="preserve">安全要素与 </w:t>
      </w:r>
      <w:r>
        <w:rPr>
          <w:rFonts w:ascii="Arial" w:eastAsia="Arial"/>
          <w:color w:val="0000ED"/>
          <w:w w:val="105"/>
          <w:u w:val="single" w:color="0000ED"/>
        </w:rPr>
        <w:t xml:space="preserve">STRIDE </w:t>
      </w:r>
      <w:r>
        <w:rPr>
          <w:color w:val="0000ED"/>
          <w:spacing w:val="-9"/>
          <w:w w:val="105"/>
          <w:u w:val="single" w:color="0000ED"/>
        </w:rPr>
        <w:t>威胁</w:t>
      </w:r>
      <w:r>
        <w:rPr>
          <w:color w:val="0000ED"/>
          <w:spacing w:val="-237"/>
          <w:w w:val="105"/>
          <w:u w:val="single" w:color="0000ED"/>
        </w:rPr>
        <w:t>防</w:t>
      </w:r>
      <w:r>
        <w:rPr>
          <w:color w:val="0000ED"/>
          <w:spacing w:val="-3"/>
          <w:w w:val="105"/>
          <w:u w:val="single" w:color="0000ED"/>
        </w:rPr>
        <w:t xml:space="preserve">范常见的 </w:t>
      </w:r>
      <w:r>
        <w:rPr>
          <w:rFonts w:ascii="Arial" w:eastAsia="Arial"/>
          <w:color w:val="0000ED"/>
          <w:w w:val="105"/>
          <w:u w:val="single" w:color="0000ED"/>
        </w:rPr>
        <w:t xml:space="preserve">Web </w:t>
      </w:r>
      <w:r>
        <w:rPr>
          <w:color w:val="0000ED"/>
          <w:w w:val="105"/>
          <w:u w:val="single" w:color="0000ED"/>
        </w:rPr>
        <w:t>攻击</w:t>
      </w:r>
    </w:p>
    <w:p>
      <w:pPr>
        <w:pStyle w:val="6"/>
        <w:spacing w:before="1"/>
        <w:ind w:left="2166"/>
      </w:pPr>
      <w:r>
        <w:pict>
          <v:rect id="_x0000_s1166" o:spid="_x0000_s1166" o:spt="1" style="position:absolute;left:0pt;margin-left:131.5pt;margin-top:10.3pt;height:4pt;width:4pt;mso-position-horizontal-relative:page;z-index:251663360;mso-width-relative:page;mso-height-relative:page;" fillcolor="#000000" filled="t" stroked="f" coordsize="21600,21600">
            <v:path/>
            <v:fill on="t" focussize="0,0"/>
            <v:stroke on="f"/>
            <v:imagedata o:title=""/>
            <o:lock v:ext="edit"/>
          </v:rect>
        </w:pict>
      </w:r>
      <w:r>
        <w:rPr>
          <w:color w:val="0000ED"/>
          <w:w w:val="105"/>
          <w:u w:val="single" w:color="0000ED"/>
        </w:rPr>
        <w:t>服务端通信安全攻防</w:t>
      </w:r>
    </w:p>
    <w:p>
      <w:pPr>
        <w:pStyle w:val="6"/>
        <w:ind w:left="2166"/>
      </w:pPr>
      <w:r>
        <w:pict>
          <v:rect id="_x0000_s1167" o:spid="_x0000_s1167" o:spt="1" style="position:absolute;left:0pt;margin-left:131.5pt;margin-top:16.05pt;height:4pt;width:4pt;mso-position-horizontal-relative:page;z-index:251663360;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HTTPS </w:t>
      </w:r>
      <w:r>
        <w:rPr>
          <w:color w:val="0000ED"/>
          <w:w w:val="105"/>
          <w:u w:val="single" w:color="0000ED"/>
        </w:rPr>
        <w:t>原理剖析</w:t>
      </w:r>
    </w:p>
    <w:p>
      <w:pPr>
        <w:pStyle w:val="6"/>
        <w:spacing w:line="302" w:lineRule="auto"/>
        <w:ind w:left="2166" w:right="6332"/>
      </w:pPr>
      <w:r>
        <w:pict>
          <v:rect id="_x0000_s1168" o:spid="_x0000_s1168" o:spt="1" style="position:absolute;left:0pt;margin-left:131.5pt;margin-top:16.05pt;height:4pt;width:4pt;mso-position-horizontal-relative:page;z-index:251663360;mso-width-relative:page;mso-height-relative:page;" fillcolor="#000000" filled="t" stroked="f" coordsize="21600,21600">
            <v:path/>
            <v:fill on="t" focussize="0,0"/>
            <v:stroke on="f"/>
            <v:imagedata o:title=""/>
            <o:lock v:ext="edit"/>
          </v:rect>
        </w:pict>
      </w:r>
      <w:r>
        <w:pict>
          <v:rect id="_x0000_s1169" o:spid="_x0000_s1169" o:spt="1" style="position:absolute;left:0pt;margin-left:131.5pt;margin-top:44.1pt;height:4pt;width:4pt;mso-position-horizontal-relative:page;z-index:251663360;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 xml:space="preserve">HTTPS </w:t>
      </w:r>
      <w:r>
        <w:rPr>
          <w:color w:val="0000ED"/>
          <w:w w:val="105"/>
          <w:u w:val="single" w:color="0000ED"/>
        </w:rPr>
        <w:t>降级攻击授权与认证</w:t>
      </w:r>
    </w:p>
    <w:p>
      <w:pPr>
        <w:pStyle w:val="6"/>
        <w:spacing w:before="0" w:line="302" w:lineRule="auto"/>
        <w:ind w:left="2166" w:right="6024"/>
      </w:pPr>
      <w:r>
        <w:pict>
          <v:rect id="_x0000_s1170" o:spid="_x0000_s1170" o:spt="1" style="position:absolute;left:0pt;margin-left:131.5pt;margin-top:10.25pt;height:4pt;width:4pt;mso-position-horizontal-relative:page;z-index:251663360;mso-width-relative:page;mso-height-relative:page;" fillcolor="#000000" filled="t" stroked="f" coordsize="21600,21600">
            <v:path/>
            <v:fill on="t" focussize="0,0"/>
            <v:stroke on="f"/>
            <v:imagedata o:title=""/>
            <o:lock v:ext="edit"/>
          </v:rect>
        </w:pict>
      </w:r>
      <w:r>
        <w:pict>
          <v:rect id="_x0000_s1171" o:spid="_x0000_s1171" o:spt="1" style="position:absolute;left:0pt;margin-left:131.5pt;margin-top:38.3pt;height:4pt;width:4pt;mso-position-horizontal-relative:page;z-index:251663360;mso-width-relative:page;mso-height-relative:page;" fillcolor="#000000" filled="t" stroked="f" coordsize="21600,21600">
            <v:path/>
            <v:fill on="t" focussize="0,0"/>
            <v:stroke on="f"/>
            <v:imagedata o:title=""/>
            <o:lock v:ext="edit"/>
          </v:rect>
        </w:pict>
      </w:r>
      <w:r>
        <w:rPr>
          <w:color w:val="0000ED"/>
          <w:spacing w:val="-2"/>
          <w:u w:val="single" w:color="0000ED"/>
        </w:rPr>
        <w:t>基于角色的访问控制</w:t>
      </w:r>
      <w:r>
        <w:rPr>
          <w:color w:val="0000ED"/>
          <w:spacing w:val="-237"/>
          <w:u w:val="single" w:color="0000ED"/>
        </w:rPr>
        <w:t>基</w:t>
      </w:r>
      <w:r>
        <w:rPr>
          <w:color w:val="0000ED"/>
          <w:w w:val="105"/>
          <w:u w:val="single" w:color="0000ED"/>
        </w:rPr>
        <w:t>于数据的访问控制</w:t>
      </w:r>
    </w:p>
    <w:p>
      <w:pPr>
        <w:pStyle w:val="6"/>
        <w:spacing w:before="1"/>
        <w:ind w:left="1654"/>
      </w:pPr>
      <w:r>
        <w:pict>
          <v:rect id="_x0000_s1172" o:spid="_x0000_s1172" o:spt="1" style="position:absolute;left:0pt;margin-left:105.85pt;margin-top:10.3pt;height:4pt;width:4pt;mso-position-horizontal-relative:page;z-index:251663360;mso-width-relative:page;mso-height-relative:page;" fillcolor="#000000" filled="t" stroked="f" coordsize="21600,21600">
            <v:path/>
            <v:fill on="t" focussize="0,0"/>
            <v:stroke on="f"/>
            <v:imagedata o:title=""/>
            <o:lock v:ext="edit"/>
          </v:rect>
        </w:pict>
      </w:r>
      <w:r>
        <w:rPr>
          <w:color w:val="0000ED"/>
          <w:w w:val="105"/>
          <w:u w:val="single" w:color="0000ED"/>
        </w:rPr>
        <w:t>性能优化</w:t>
      </w:r>
    </w:p>
    <w:p>
      <w:pPr>
        <w:pStyle w:val="6"/>
        <w:spacing w:line="302" w:lineRule="auto"/>
        <w:ind w:left="2166" w:right="6281"/>
      </w:pPr>
      <w:r>
        <w:pict>
          <v:rect id="_x0000_s1173" o:spid="_x0000_s1173" o:spt="1" style="position:absolute;left:0pt;margin-left:131.5pt;margin-top:16.05pt;height:4pt;width:4pt;mso-position-horizontal-relative:page;z-index:251663360;mso-width-relative:page;mso-height-relative:page;" fillcolor="#000000" filled="t" stroked="f" coordsize="21600,21600">
            <v:path/>
            <v:fill on="t" focussize="0,0"/>
            <v:stroke on="f"/>
            <v:imagedata o:title=""/>
            <o:lock v:ext="edit"/>
          </v:rect>
        </w:pict>
      </w:r>
      <w:r>
        <w:pict>
          <v:rect id="_x0000_s1174" o:spid="_x0000_s1174" o:spt="1" style="position:absolute;left:0pt;margin-left:131.5pt;margin-top:44.1pt;height:4pt;width:4pt;mso-position-horizontal-relative:page;z-index:251663360;mso-width-relative:page;mso-height-relative:page;" fillcolor="#000000" filled="t" stroked="f" coordsize="21600,21600">
            <v:path/>
            <v:fill on="t" focussize="0,0"/>
            <v:stroke on="f"/>
            <v:imagedata o:title=""/>
            <o:lock v:ext="edit"/>
          </v:rect>
        </w:pict>
      </w:r>
      <w:r>
        <w:rPr>
          <w:color w:val="0000ED"/>
          <w:w w:val="105"/>
          <w:u w:val="single" w:color="0000ED"/>
        </w:rPr>
        <w:t>性能指标有哪些</w:t>
      </w:r>
      <w:r>
        <w:rPr>
          <w:color w:val="0000ED"/>
          <w:u w:val="single" w:color="0000ED"/>
        </w:rPr>
        <w:t>如何发现性能瓶颈</w:t>
      </w:r>
    </w:p>
    <w:p>
      <w:pPr>
        <w:pStyle w:val="6"/>
        <w:spacing w:before="1"/>
        <w:ind w:left="2166"/>
      </w:pPr>
      <w:r>
        <w:pict>
          <v:rect id="_x0000_s1175" o:spid="_x0000_s1175" o:spt="1" style="position:absolute;left:0pt;margin-left:131.5pt;margin-top:10.3pt;height:4pt;width:4pt;mso-position-horizontal-relative:page;z-index:251663360;mso-width-relative:page;mso-height-relative:page;" fillcolor="#000000" filled="t" stroked="f" coordsize="21600,21600">
            <v:path/>
            <v:fill on="t" focussize="0,0"/>
            <v:stroke on="f"/>
            <v:imagedata o:title=""/>
            <o:lock v:ext="edit"/>
          </v:rect>
        </w:pict>
      </w:r>
      <w:r>
        <w:rPr>
          <w:color w:val="0000ED"/>
          <w:w w:val="105"/>
          <w:u w:val="single" w:color="0000ED"/>
        </w:rPr>
        <w:t>性能调优的常见手段</w:t>
      </w:r>
    </w:p>
    <w:p>
      <w:pPr>
        <w:pStyle w:val="6"/>
        <w:ind w:left="2166"/>
      </w:pPr>
      <w:r>
        <w:pict>
          <v:rect id="_x0000_s1176" o:spid="_x0000_s1176" o:spt="1" style="position:absolute;left:0pt;margin-left:131.5pt;margin-top:16.05pt;height:4pt;width:4pt;mso-position-horizontal-relative:page;z-index:251663360;mso-width-relative:page;mso-height-relative:page;" fillcolor="#000000" filled="t" stroked="f" coordsize="21600,21600">
            <v:path/>
            <v:fill on="t" focussize="0,0"/>
            <v:stroke on="f"/>
            <v:imagedata o:title=""/>
            <o:lock v:ext="edit"/>
          </v:rect>
        </w:pict>
      </w:r>
      <w:r>
        <w:rPr>
          <w:color w:val="0000ED"/>
          <w:w w:val="105"/>
          <w:u w:val="single" w:color="0000ED"/>
        </w:rPr>
        <w:t>说说你在项目中如何进行性能调优</w:t>
      </w:r>
    </w:p>
    <w:p>
      <w:pPr>
        <w:pStyle w:val="6"/>
        <w:spacing w:before="115"/>
        <w:ind w:left="1141"/>
      </w:pPr>
      <w:r>
        <w:pict>
          <v:shape id="_x0000_s1177" o:spid="_x0000_s1177" style="position:absolute;left:0pt;margin-left:80.25pt;margin-top:16pt;height:4.05pt;width:4.05pt;mso-position-horizontal-relative:page;z-index:251663360;mso-width-relative:page;mso-height-relative:page;" filled="f" stroked="t" coordorigin="1605,320" coordsize="81,81" path="m1685,360l1683,378,1675,390,1663,398,1645,400,1628,398,1615,390,1608,378,1605,360,1608,343,1615,330,1628,323,1645,320,1663,323,1675,330,1683,343,1685,360xe">
            <v:path arrowok="t"/>
            <v:fill on="f" focussize="0,0"/>
            <v:stroke weight="0.800866141732283pt" color="#000000"/>
            <v:imagedata o:title=""/>
            <o:lock v:ext="edit"/>
          </v:shape>
        </w:pict>
      </w:r>
      <w:r>
        <w:rPr>
          <w:color w:val="0000ED"/>
          <w:w w:val="105"/>
          <w:u w:val="single" w:color="0000ED"/>
        </w:rPr>
        <w:t>工程篇</w:t>
      </w:r>
    </w:p>
    <w:p>
      <w:pPr>
        <w:pStyle w:val="6"/>
        <w:ind w:left="1654"/>
      </w:pPr>
      <w:r>
        <w:pict>
          <v:rect id="_x0000_s1178" o:spid="_x0000_s1178" o:spt="1" style="position:absolute;left:0pt;margin-left:105.85pt;margin-top:16.05pt;height:4pt;width:4pt;mso-position-horizontal-relative:page;z-index:251663360;mso-width-relative:page;mso-height-relative:page;" fillcolor="#000000" filled="t" stroked="f" coordsize="21600,21600">
            <v:path/>
            <v:fill on="t" focussize="0,0"/>
            <v:stroke on="f"/>
            <v:imagedata o:title=""/>
            <o:lock v:ext="edit"/>
          </v:rect>
        </w:pict>
      </w:r>
      <w:r>
        <w:rPr>
          <w:color w:val="0000ED"/>
          <w:w w:val="105"/>
          <w:u w:val="single" w:color="0000ED"/>
        </w:rPr>
        <w:t>需求分析</w:t>
      </w:r>
    </w:p>
    <w:p>
      <w:pPr>
        <w:pStyle w:val="6"/>
        <w:spacing w:line="302" w:lineRule="auto"/>
        <w:ind w:left="2166" w:right="4487"/>
      </w:pPr>
      <w:r>
        <w:pict>
          <v:rect id="_x0000_s1179" o:spid="_x0000_s1179" o:spt="1" style="position:absolute;left:0pt;margin-left:131.5pt;margin-top:16.05pt;height:4pt;width:4pt;mso-position-horizontal-relative:page;z-index:251663360;mso-width-relative:page;mso-height-relative:page;" fillcolor="#000000" filled="t" stroked="f" coordsize="21600,21600">
            <v:path/>
            <v:fill on="t" focussize="0,0"/>
            <v:stroke on="f"/>
            <v:imagedata o:title=""/>
            <o:lock v:ext="edit"/>
          </v:rect>
        </w:pict>
      </w:r>
      <w:r>
        <w:pict>
          <v:rect id="_x0000_s1180" o:spid="_x0000_s1180" o:spt="1" style="position:absolute;left:0pt;margin-left:131.5pt;margin-top:44.1pt;height:4pt;width:4pt;mso-position-horizontal-relative:page;z-index:251663360;mso-width-relative:page;mso-height-relative:page;" fillcolor="#000000" filled="t" stroked="f" coordsize="21600,21600">
            <v:path/>
            <v:fill on="t" focussize="0,0"/>
            <v:stroke on="f"/>
            <v:imagedata o:title=""/>
            <o:lock v:ext="edit"/>
          </v:rect>
        </w:pict>
      </w:r>
      <w:r>
        <w:rPr>
          <w:color w:val="0000ED"/>
          <w:u w:val="single" w:color="0000ED"/>
        </w:rPr>
        <w:t xml:space="preserve">你如何对需求原型进行理解和拆分  </w:t>
      </w:r>
      <w:r>
        <w:rPr>
          <w:color w:val="0000ED"/>
          <w:w w:val="105"/>
          <w:u w:val="single" w:color="0000ED"/>
        </w:rPr>
        <w:t>说说你对功能性需求的理解</w:t>
      </w:r>
    </w:p>
    <w:p>
      <w:pPr>
        <w:pStyle w:val="6"/>
        <w:spacing w:before="1"/>
        <w:ind w:left="2166"/>
      </w:pPr>
      <w:r>
        <w:pict>
          <v:rect id="_x0000_s1181" o:spid="_x0000_s1181" o:spt="1" style="position:absolute;left:0pt;margin-left:131.5pt;margin-top:10.3pt;height:4pt;width:4pt;mso-position-horizontal-relative:page;z-index:251663360;mso-width-relative:page;mso-height-relative:page;" fillcolor="#000000" filled="t" stroked="f" coordsize="21600,21600">
            <v:path/>
            <v:fill on="t" focussize="0,0"/>
            <v:stroke on="f"/>
            <v:imagedata o:title=""/>
            <o:lock v:ext="edit"/>
          </v:rect>
        </w:pict>
      </w:r>
      <w:r>
        <w:rPr>
          <w:color w:val="0000ED"/>
          <w:w w:val="105"/>
          <w:u w:val="single" w:color="0000ED"/>
        </w:rPr>
        <w:t>说说你对非功能性需求的理解</w:t>
      </w:r>
    </w:p>
    <w:p>
      <w:pPr>
        <w:pStyle w:val="6"/>
        <w:spacing w:line="302" w:lineRule="auto"/>
        <w:ind w:left="2166" w:right="4230"/>
      </w:pPr>
      <w:r>
        <w:pict>
          <v:rect id="_x0000_s1182" o:spid="_x0000_s1182" o:spt="1" style="position:absolute;left:0pt;margin-left:131.5pt;margin-top:16.05pt;height:4pt;width:4pt;mso-position-horizontal-relative:page;z-index:251663360;mso-width-relative:page;mso-height-relative:page;" fillcolor="#000000" filled="t" stroked="f" coordsize="21600,21600">
            <v:path/>
            <v:fill on="t" focussize="0,0"/>
            <v:stroke on="f"/>
            <v:imagedata o:title=""/>
            <o:lock v:ext="edit"/>
          </v:rect>
        </w:pict>
      </w:r>
      <w:r>
        <w:pict>
          <v:rect id="_x0000_s1183" o:spid="_x0000_s1183" o:spt="1" style="position:absolute;left:0pt;margin-left:131.5pt;margin-top:44.1pt;height:4pt;width:4pt;mso-position-horizontal-relative:page;z-index:251663360;mso-width-relative:page;mso-height-relative:page;" fillcolor="#000000" filled="t" stroked="f" coordsize="21600,21600">
            <v:path/>
            <v:fill on="t" focussize="0,0"/>
            <v:stroke on="f"/>
            <v:imagedata o:title=""/>
            <o:lock v:ext="edit"/>
          </v:rect>
        </w:pict>
      </w:r>
      <w:r>
        <w:rPr>
          <w:color w:val="0000ED"/>
          <w:u w:val="single" w:color="0000ED"/>
        </w:rPr>
        <w:t xml:space="preserve">你针对产品提出哪些交互和改进意见  </w:t>
      </w:r>
      <w:r>
        <w:rPr>
          <w:color w:val="0000ED"/>
          <w:w w:val="105"/>
          <w:u w:val="single" w:color="0000ED"/>
        </w:rPr>
        <w:t>你如何理解用户痛点</w:t>
      </w:r>
    </w:p>
    <w:p>
      <w:pPr>
        <w:pStyle w:val="6"/>
        <w:spacing w:before="0"/>
        <w:ind w:left="1654"/>
      </w:pPr>
      <w:r>
        <w:pict>
          <v:rect id="_x0000_s1184" o:spid="_x0000_s1184" o:spt="1" style="position:absolute;left:0pt;margin-left:105.85pt;margin-top:10.25pt;height:4pt;width:4pt;mso-position-horizontal-relative:page;z-index:251663360;mso-width-relative:page;mso-height-relative:page;" fillcolor="#000000" filled="t" stroked="f" coordsize="21600,21600">
            <v:path/>
            <v:fill on="t" focussize="0,0"/>
            <v:stroke on="f"/>
            <v:imagedata o:title=""/>
            <o:lock v:ext="edit"/>
          </v:rect>
        </w:pict>
      </w:r>
      <w:r>
        <w:rPr>
          <w:color w:val="0000ED"/>
          <w:w w:val="105"/>
          <w:u w:val="single" w:color="0000ED"/>
        </w:rPr>
        <w:t>设计能力</w:t>
      </w:r>
    </w:p>
    <w:p>
      <w:pPr>
        <w:pStyle w:val="6"/>
        <w:spacing w:line="302" w:lineRule="auto"/>
        <w:ind w:left="2166" w:right="4572"/>
      </w:pPr>
      <w:r>
        <w:pict>
          <v:rect id="_x0000_s1185" o:spid="_x0000_s1185" o:spt="1" style="position:absolute;left:0pt;margin-left:131.5pt;margin-top:16.05pt;height:4pt;width:4pt;mso-position-horizontal-relative:page;z-index:251663360;mso-width-relative:page;mso-height-relative:page;" fillcolor="#000000" filled="t" stroked="f" coordsize="21600,21600">
            <v:path/>
            <v:fill on="t" focussize="0,0"/>
            <v:stroke on="f"/>
            <v:imagedata o:title=""/>
            <o:lock v:ext="edit"/>
          </v:rect>
        </w:pict>
      </w:r>
      <w:r>
        <w:pict>
          <v:rect id="_x0000_s1186" o:spid="_x0000_s1186" o:spt="1" style="position:absolute;left:0pt;margin-left:131.5pt;margin-top:44.1pt;height:4pt;width:4pt;mso-position-horizontal-relative:page;z-index:251663360;mso-width-relative:page;mso-height-relative:page;" fillcolor="#000000" filled="t" stroked="f" coordsize="21600,21600">
            <v:path/>
            <v:fill on="t" focussize="0,0"/>
            <v:stroke on="f"/>
            <v:imagedata o:title=""/>
            <o:lock v:ext="edit"/>
          </v:rect>
        </w:pict>
      </w:r>
      <w:r>
        <w:rPr>
          <w:color w:val="0000ED"/>
          <w:spacing w:val="-4"/>
          <w:w w:val="105"/>
          <w:u w:val="single" w:color="0000ED"/>
        </w:rPr>
        <w:t xml:space="preserve">说说你在项目中使用过的 </w:t>
      </w:r>
      <w:r>
        <w:rPr>
          <w:rFonts w:ascii="Arial" w:eastAsia="Arial"/>
          <w:color w:val="0000ED"/>
          <w:w w:val="105"/>
          <w:u w:val="single" w:color="0000ED"/>
        </w:rPr>
        <w:t>UML</w:t>
      </w:r>
      <w:r>
        <w:rPr>
          <w:rFonts w:ascii="Arial" w:eastAsia="Arial"/>
          <w:color w:val="0000ED"/>
          <w:spacing w:val="-40"/>
          <w:w w:val="105"/>
          <w:u w:val="single" w:color="0000ED"/>
        </w:rPr>
        <w:t xml:space="preserve"> </w:t>
      </w:r>
      <w:r>
        <w:rPr>
          <w:color w:val="0000ED"/>
          <w:spacing w:val="-16"/>
          <w:w w:val="105"/>
          <w:u w:val="single" w:color="0000ED"/>
        </w:rPr>
        <w:t>图</w:t>
      </w:r>
      <w:r>
        <w:rPr>
          <w:color w:val="0000ED"/>
          <w:w w:val="105"/>
          <w:u w:val="single" w:color="0000ED"/>
        </w:rPr>
        <w:t>你如何考虑组件化</w:t>
      </w:r>
    </w:p>
    <w:p>
      <w:pPr>
        <w:pStyle w:val="6"/>
        <w:spacing w:before="1" w:line="302" w:lineRule="auto"/>
        <w:ind w:left="2166" w:right="6024"/>
      </w:pPr>
      <w:r>
        <w:pict>
          <v:rect id="_x0000_s1187" o:spid="_x0000_s1187" o:spt="1" style="position:absolute;left:0pt;margin-left:131.5pt;margin-top:10.3pt;height:4pt;width:4pt;mso-position-horizontal-relative:page;z-index:251663360;mso-width-relative:page;mso-height-relative:page;" fillcolor="#000000" filled="t" stroked="f" coordsize="21600,21600">
            <v:path/>
            <v:fill on="t" focussize="0,0"/>
            <v:stroke on="f"/>
            <v:imagedata o:title=""/>
            <o:lock v:ext="edit"/>
          </v:rect>
        </w:pict>
      </w:r>
      <w:r>
        <w:pict>
          <v:rect id="_x0000_s1188" o:spid="_x0000_s1188" o:spt="1" style="position:absolute;left:0pt;margin-left:131.5pt;margin-top:38.35pt;height:4pt;width:4pt;mso-position-horizontal-relative:page;z-index:251663360;mso-width-relative:page;mso-height-relative:page;" fillcolor="#000000" filled="t" stroked="f" coordsize="21600,21600">
            <v:path/>
            <v:fill on="t" focussize="0,0"/>
            <v:stroke on="f"/>
            <v:imagedata o:title=""/>
            <o:lock v:ext="edit"/>
          </v:rect>
        </w:pict>
      </w:r>
      <w:r>
        <w:pict>
          <v:rect id="_x0000_s1189" o:spid="_x0000_s1189" o:spt="1" style="position:absolute;left:0pt;margin-left:131.5pt;margin-top:66.35pt;height:4pt;width:4pt;mso-position-horizontal-relative:page;z-index:251663360;mso-width-relative:page;mso-height-relative:page;" fillcolor="#000000" filled="t" stroked="f" coordsize="21600,21600">
            <v:path/>
            <v:fill on="t" focussize="0,0"/>
            <v:stroke on="f"/>
            <v:imagedata o:title=""/>
            <o:lock v:ext="edit"/>
          </v:rect>
        </w:pict>
      </w:r>
      <w:r>
        <w:rPr>
          <w:color w:val="0000ED"/>
          <w:w w:val="105"/>
          <w:u w:val="single" w:color="0000ED"/>
        </w:rPr>
        <w:t>你如何考虑服务化</w:t>
      </w:r>
      <w:r>
        <w:rPr>
          <w:color w:val="0000ED"/>
          <w:spacing w:val="-2"/>
          <w:u w:val="single" w:color="0000ED"/>
        </w:rPr>
        <w:t>你如何进行领域建模</w:t>
      </w:r>
      <w:r>
        <w:rPr>
          <w:color w:val="0000ED"/>
          <w:spacing w:val="-237"/>
          <w:u w:val="single" w:color="0000ED"/>
        </w:rPr>
        <w:t>你</w:t>
      </w:r>
      <w:r>
        <w:rPr>
          <w:color w:val="0000ED"/>
          <w:w w:val="105"/>
          <w:u w:val="single" w:color="0000ED"/>
        </w:rPr>
        <w:t>如何划分领域边界</w:t>
      </w:r>
    </w:p>
    <w:p>
      <w:pPr>
        <w:pStyle w:val="6"/>
        <w:spacing w:before="1" w:line="302" w:lineRule="auto"/>
        <w:ind w:left="2166" w:right="5512"/>
      </w:pPr>
      <w:r>
        <w:pict>
          <v:rect id="_x0000_s1190" o:spid="_x0000_s1190" o:spt="1" style="position:absolute;left:0pt;margin-left:131.5pt;margin-top:10.3pt;height:4pt;width:4pt;mso-position-horizontal-relative:page;z-index:251663360;mso-width-relative:page;mso-height-relative:page;" fillcolor="#000000" filled="t" stroked="f" coordsize="21600,21600">
            <v:path/>
            <v:fill on="t" focussize="0,0"/>
            <v:stroke on="f"/>
            <v:imagedata o:title=""/>
            <o:lock v:ext="edit"/>
          </v:rect>
        </w:pict>
      </w:r>
      <w:r>
        <w:pict>
          <v:rect id="_x0000_s1191" o:spid="_x0000_s1191" o:spt="1" style="position:absolute;left:0pt;margin-left:131.5pt;margin-top:38.35pt;height:4pt;width:4pt;mso-position-horizontal-relative:page;z-index:251663360;mso-width-relative:page;mso-height-relative:page;" fillcolor="#000000" filled="t" stroked="f" coordsize="21600,21600">
            <v:path/>
            <v:fill on="t" focussize="0,0"/>
            <v:stroke on="f"/>
            <v:imagedata o:title=""/>
            <o:lock v:ext="edit"/>
          </v:rect>
        </w:pict>
      </w:r>
      <w:r>
        <w:rPr>
          <w:color w:val="0000ED"/>
          <w:u w:val="single" w:color="0000ED"/>
        </w:rPr>
        <w:t>说说你项目中的领域建模</w:t>
      </w:r>
      <w:r>
        <w:rPr>
          <w:color w:val="0000ED"/>
          <w:w w:val="105"/>
          <w:u w:val="single" w:color="0000ED"/>
        </w:rPr>
        <w:t>说说概要设计</w:t>
      </w:r>
    </w:p>
    <w:p>
      <w:pPr>
        <w:spacing w:after="0" w:line="302" w:lineRule="auto"/>
        <w:sectPr>
          <w:pgSz w:w="11920" w:h="16840"/>
          <w:pgMar w:top="540" w:right="700" w:bottom="280" w:left="720" w:header="720" w:footer="720" w:gutter="0"/>
          <w:cols w:space="720" w:num="1"/>
        </w:sectPr>
      </w:pPr>
    </w:p>
    <w:p>
      <w:pPr>
        <w:pStyle w:val="6"/>
        <w:spacing w:before="28"/>
        <w:ind w:left="1654"/>
      </w:pPr>
      <w:r>
        <w:pict>
          <v:rect id="_x0000_s1192" o:spid="_x0000_s1192" o:spt="1" style="position:absolute;left:0pt;margin-left:105.85pt;margin-top:11.65pt;height:4pt;width:4pt;mso-position-horizontal-relative:page;z-index:251663360;mso-width-relative:page;mso-height-relative:page;" fillcolor="#000000" filled="t" stroked="f" coordsize="21600,21600">
            <v:path/>
            <v:fill on="t" focussize="0,0"/>
            <v:stroke on="f"/>
            <v:imagedata o:title=""/>
            <o:lock v:ext="edit"/>
          </v:rect>
        </w:pict>
      </w:r>
      <w:r>
        <w:rPr>
          <w:color w:val="0000ED"/>
          <w:w w:val="105"/>
          <w:u w:val="single" w:color="0000ED"/>
        </w:rPr>
        <w:t>设计模式</w:t>
      </w:r>
    </w:p>
    <w:p>
      <w:pPr>
        <w:pStyle w:val="6"/>
        <w:spacing w:before="115"/>
        <w:ind w:left="2166"/>
      </w:pPr>
      <w:r>
        <w:pict>
          <v:rect id="_x0000_s1193" o:spid="_x0000_s1193" o:spt="1" style="position:absolute;left:0pt;margin-left:131.5pt;margin-top:16pt;height:4pt;width:4pt;mso-position-horizontal-relative:page;z-index:251663360;mso-width-relative:page;mso-height-relative:page;" fillcolor="#000000" filled="t" stroked="f" coordsize="21600,21600">
            <v:path/>
            <v:fill on="t" focussize="0,0"/>
            <v:stroke on="f"/>
            <v:imagedata o:title=""/>
            <o:lock v:ext="edit"/>
          </v:rect>
        </w:pict>
      </w:r>
      <w:r>
        <w:rPr>
          <w:color w:val="0000ED"/>
          <w:w w:val="105"/>
          <w:u w:val="single" w:color="0000ED"/>
        </w:rPr>
        <w:t>你项目中有使用哪些设计模式</w:t>
      </w:r>
    </w:p>
    <w:p>
      <w:pPr>
        <w:pStyle w:val="6"/>
        <w:spacing w:line="302" w:lineRule="auto"/>
        <w:ind w:left="2166" w:right="3974"/>
      </w:pPr>
      <w:r>
        <w:pict>
          <v:rect id="_x0000_s1194" o:spid="_x0000_s1194" o:spt="1" style="position:absolute;left:0pt;margin-left:131.5pt;margin-top:16.05pt;height:4pt;width:4pt;mso-position-horizontal-relative:page;z-index:251663360;mso-width-relative:page;mso-height-relative:page;" fillcolor="#000000" filled="t" stroked="f" coordsize="21600,21600">
            <v:path/>
            <v:fill on="t" focussize="0,0"/>
            <v:stroke on="f"/>
            <v:imagedata o:title=""/>
            <o:lock v:ext="edit"/>
          </v:rect>
        </w:pict>
      </w:r>
      <w:r>
        <w:pict>
          <v:rect id="_x0000_s1195" o:spid="_x0000_s1195" o:spt="1" style="position:absolute;left:0pt;margin-left:131.5pt;margin-top:44.1pt;height:4pt;width:4pt;mso-position-horizontal-relative:page;z-index:251663360;mso-width-relative:page;mso-height-relative:page;" fillcolor="#000000" filled="t" stroked="f" coordsize="21600,21600">
            <v:path/>
            <v:fill on="t" focussize="0,0"/>
            <v:stroke on="f"/>
            <v:imagedata o:title=""/>
            <o:lock v:ext="edit"/>
          </v:rect>
        </w:pict>
      </w:r>
      <w:r>
        <w:rPr>
          <w:color w:val="0000ED"/>
          <w:spacing w:val="-1"/>
          <w:u w:val="single" w:color="0000ED"/>
        </w:rPr>
        <w:t>说说常用开源框架中设计模式使用分析</w:t>
      </w:r>
      <w:r>
        <w:rPr>
          <w:color w:val="0000ED"/>
          <w:spacing w:val="-237"/>
          <w:u w:val="single" w:color="0000ED"/>
        </w:rPr>
        <w:t>说</w:t>
      </w:r>
      <w:r>
        <w:rPr>
          <w:color w:val="0000ED"/>
          <w:w w:val="105"/>
          <w:u w:val="single" w:color="0000ED"/>
        </w:rPr>
        <w:t>说你对设计原则的理解</w:t>
      </w:r>
    </w:p>
    <w:p>
      <w:pPr>
        <w:pStyle w:val="6"/>
        <w:spacing w:before="1"/>
        <w:ind w:left="2166"/>
      </w:pPr>
      <w:r>
        <w:pict>
          <v:rect id="_x0000_s1196" o:spid="_x0000_s1196" o:spt="1" style="position:absolute;left:0pt;margin-left:131.5pt;margin-top:10.3pt;height:4pt;width:4pt;mso-position-horizontal-relative:page;z-index:251663360;mso-width-relative:page;mso-height-relative:page;" fillcolor="#000000" filled="t" stroked="f" coordsize="21600,21600">
            <v:path/>
            <v:fill on="t" focussize="0,0"/>
            <v:stroke on="f"/>
            <v:imagedata o:title=""/>
            <o:lock v:ext="edit"/>
          </v:rect>
        </w:pict>
      </w:r>
      <w:r>
        <w:rPr>
          <w:rFonts w:ascii="Arial" w:eastAsia="Arial"/>
          <w:color w:val="0000ED"/>
          <w:w w:val="105"/>
          <w:u w:val="single" w:color="0000ED"/>
        </w:rPr>
        <w:t>23</w:t>
      </w:r>
      <w:r>
        <w:rPr>
          <w:color w:val="0000ED"/>
          <w:w w:val="105"/>
          <w:u w:val="single" w:color="0000ED"/>
        </w:rPr>
        <w:t>种设计模式的设计理念</w:t>
      </w:r>
    </w:p>
    <w:p>
      <w:pPr>
        <w:pStyle w:val="6"/>
        <w:ind w:left="2166"/>
      </w:pPr>
      <w:r>
        <w:pict>
          <v:rect id="_x0000_s1197" o:spid="_x0000_s1197" o:spt="1" style="position:absolute;left:0pt;margin-left:131.5pt;margin-top:16.05pt;height:4pt;width:4pt;mso-position-horizontal-relative:page;z-index:251664384;mso-width-relative:page;mso-height-relative:page;" fillcolor="#000000" filled="t" stroked="f" coordsize="21600,21600">
            <v:path/>
            <v:fill on="t" focussize="0,0"/>
            <v:stroke on="f"/>
            <v:imagedata o:title=""/>
            <o:lock v:ext="edit"/>
          </v:rect>
        </w:pict>
      </w:r>
      <w:r>
        <w:rPr>
          <w:color w:val="0000ED"/>
          <w:w w:val="105"/>
          <w:u w:val="single" w:color="0000ED"/>
        </w:rPr>
        <w:t>设计模式之间的异同，例如策略模式与状态模式的区别</w:t>
      </w:r>
    </w:p>
    <w:p>
      <w:pPr>
        <w:pStyle w:val="6"/>
        <w:spacing w:line="302" w:lineRule="auto"/>
        <w:ind w:left="2166" w:right="1774"/>
      </w:pPr>
      <w:r>
        <w:pict>
          <v:rect id="_x0000_s1198" o:spid="_x0000_s1198" o:spt="1" style="position:absolute;left:0pt;margin-left:131.5pt;margin-top:16.05pt;height:4pt;width:4pt;mso-position-horizontal-relative:page;z-index:251664384;mso-width-relative:page;mso-height-relative:page;" fillcolor="#000000" filled="t" stroked="f" coordsize="21600,21600">
            <v:path/>
            <v:fill on="t" focussize="0,0"/>
            <v:stroke on="f"/>
            <v:imagedata o:title=""/>
            <o:lock v:ext="edit"/>
          </v:rect>
        </w:pict>
      </w:r>
      <w:r>
        <w:pict>
          <v:rect id="_x0000_s1199" o:spid="_x0000_s1199" o:spt="1" style="position:absolute;left:0pt;margin-left:131.5pt;margin-top:44.1pt;height:4pt;width:4pt;mso-position-horizontal-relative:page;z-index:251664384;mso-width-relative:page;mso-height-relative:page;" fillcolor="#000000" filled="t" stroked="f" coordsize="21600,21600">
            <v:path/>
            <v:fill on="t" focussize="0,0"/>
            <v:stroke on="f"/>
            <v:imagedata o:title=""/>
            <o:lock v:ext="edit"/>
          </v:rect>
        </w:pict>
      </w:r>
      <w:r>
        <w:rPr>
          <w:color w:val="0000ED"/>
          <w:u w:val="single" w:color="0000ED"/>
        </w:rPr>
        <w:t>设计模式之间的结合，例如策略模式</w:t>
      </w:r>
      <w:r>
        <w:rPr>
          <w:rFonts w:ascii="Arial" w:eastAsia="Arial"/>
          <w:color w:val="0000ED"/>
          <w:u w:val="single" w:color="0000ED"/>
        </w:rPr>
        <w:t>+</w:t>
      </w:r>
      <w:r>
        <w:rPr>
          <w:color w:val="0000ED"/>
          <w:u w:val="single" w:color="0000ED"/>
        </w:rPr>
        <w:t xml:space="preserve">简单工厂模式的实践   </w:t>
      </w:r>
      <w:r>
        <w:rPr>
          <w:color w:val="0000ED"/>
          <w:w w:val="105"/>
          <w:u w:val="single" w:color="0000ED"/>
        </w:rPr>
        <w:t>设计模式的性能，例如单例模式哪种性能更好。</w:t>
      </w:r>
    </w:p>
    <w:p>
      <w:pPr>
        <w:pStyle w:val="6"/>
        <w:spacing w:before="0"/>
        <w:ind w:left="1654"/>
      </w:pPr>
      <w:r>
        <w:pict>
          <v:rect id="_x0000_s1200" o:spid="_x0000_s1200" o:spt="1" style="position:absolute;left:0pt;margin-left:105.85pt;margin-top:10.25pt;height:4pt;width:4pt;mso-position-horizontal-relative:page;z-index:251664384;mso-width-relative:page;mso-height-relative:page;" fillcolor="#000000" filled="t" stroked="f" coordsize="21600,21600">
            <v:path/>
            <v:fill on="t" focussize="0,0"/>
            <v:stroke on="f"/>
            <v:imagedata o:title=""/>
            <o:lock v:ext="edit"/>
          </v:rect>
        </w:pict>
      </w:r>
      <w:r>
        <w:rPr>
          <w:color w:val="0000ED"/>
          <w:w w:val="105"/>
          <w:u w:val="single" w:color="0000ED"/>
        </w:rPr>
        <w:t>业务工程</w:t>
      </w:r>
    </w:p>
    <w:p>
      <w:pPr>
        <w:pStyle w:val="6"/>
        <w:spacing w:line="302" w:lineRule="auto"/>
        <w:ind w:left="2166" w:right="4487"/>
      </w:pPr>
      <w:r>
        <w:pict>
          <v:rect id="_x0000_s1201" o:spid="_x0000_s1201" o:spt="1" style="position:absolute;left:0pt;margin-left:131.5pt;margin-top:16.05pt;height:4pt;width:4pt;mso-position-horizontal-relative:page;z-index:251664384;mso-width-relative:page;mso-height-relative:page;" fillcolor="#000000" filled="t" stroked="f" coordsize="21600,21600">
            <v:path/>
            <v:fill on="t" focussize="0,0"/>
            <v:stroke on="f"/>
            <v:imagedata o:title=""/>
            <o:lock v:ext="edit"/>
          </v:rect>
        </w:pict>
      </w:r>
      <w:r>
        <w:pict>
          <v:rect id="_x0000_s1202" o:spid="_x0000_s1202" o:spt="1" style="position:absolute;left:0pt;margin-left:131.5pt;margin-top:44.1pt;height:4pt;width:4pt;mso-position-horizontal-relative:page;z-index:251664384;mso-width-relative:page;mso-height-relative:page;" fillcolor="#000000" filled="t" stroked="f" coordsize="21600,21600">
            <v:path/>
            <v:fill on="t" focussize="0,0"/>
            <v:stroke on="f"/>
            <v:imagedata o:title=""/>
            <o:lock v:ext="edit"/>
          </v:rect>
        </w:pict>
      </w:r>
      <w:r>
        <w:rPr>
          <w:color w:val="0000ED"/>
          <w:u w:val="single" w:color="0000ED"/>
        </w:rPr>
        <w:t xml:space="preserve">你系统中的前后端分离是如何做的  </w:t>
      </w:r>
      <w:r>
        <w:rPr>
          <w:color w:val="0000ED"/>
          <w:w w:val="105"/>
          <w:u w:val="single" w:color="0000ED"/>
        </w:rPr>
        <w:t>说说你的开发流程</w:t>
      </w:r>
    </w:p>
    <w:p>
      <w:pPr>
        <w:pStyle w:val="6"/>
        <w:spacing w:before="1" w:line="302" w:lineRule="auto"/>
        <w:ind w:left="2166" w:right="5768"/>
      </w:pPr>
      <w:r>
        <w:pict>
          <v:rect id="_x0000_s1203" o:spid="_x0000_s1203" o:spt="1" style="position:absolute;left:0pt;margin-left:131.5pt;margin-top:10.3pt;height:4pt;width:4pt;mso-position-horizontal-relative:page;z-index:251664384;mso-width-relative:page;mso-height-relative:page;" fillcolor="#000000" filled="t" stroked="f" coordsize="21600,21600">
            <v:path/>
            <v:fill on="t" focussize="0,0"/>
            <v:stroke on="f"/>
            <v:imagedata o:title=""/>
            <o:lock v:ext="edit"/>
          </v:rect>
        </w:pict>
      </w:r>
      <w:r>
        <w:pict>
          <v:rect id="_x0000_s1204" o:spid="_x0000_s1204" o:spt="1" style="position:absolute;left:0pt;margin-left:131.5pt;margin-top:38.35pt;height:4pt;width:4pt;mso-position-horizontal-relative:page;z-index:251664384;mso-width-relative:page;mso-height-relative:page;" fillcolor="#000000" filled="t" stroked="f" coordsize="21600,21600">
            <v:path/>
            <v:fill on="t" focussize="0,0"/>
            <v:stroke on="f"/>
            <v:imagedata o:title=""/>
            <o:lock v:ext="edit"/>
          </v:rect>
        </w:pict>
      </w:r>
      <w:r>
        <w:rPr>
          <w:color w:val="0000ED"/>
          <w:u w:val="single" w:color="0000ED"/>
        </w:rPr>
        <w:t xml:space="preserve">你和团队是如何沟通的  </w:t>
      </w:r>
      <w:r>
        <w:rPr>
          <w:color w:val="0000ED"/>
          <w:w w:val="105"/>
          <w:u w:val="single" w:color="0000ED"/>
        </w:rPr>
        <w:t>你如何进行代码评审</w:t>
      </w:r>
    </w:p>
    <w:p>
      <w:pPr>
        <w:pStyle w:val="6"/>
        <w:spacing w:before="1"/>
        <w:ind w:left="2166"/>
      </w:pPr>
      <w:r>
        <w:pict>
          <v:rect id="_x0000_s1205" o:spid="_x0000_s1205" o:spt="1" style="position:absolute;left:0pt;margin-left:131.5pt;margin-top:10.3pt;height:4pt;width:4pt;mso-position-horizontal-relative:page;z-index:251664384;mso-width-relative:page;mso-height-relative:page;" fillcolor="#000000" filled="t" stroked="f" coordsize="21600,21600">
            <v:path/>
            <v:fill on="t" focussize="0,0"/>
            <v:stroke on="f"/>
            <v:imagedata o:title=""/>
            <o:lock v:ext="edit"/>
          </v:rect>
        </w:pict>
      </w:r>
      <w:r>
        <w:rPr>
          <w:color w:val="0000ED"/>
          <w:w w:val="105"/>
          <w:u w:val="single" w:color="0000ED"/>
        </w:rPr>
        <w:t>说说你对技术与业务的理解</w:t>
      </w:r>
    </w:p>
    <w:p>
      <w:pPr>
        <w:pStyle w:val="6"/>
        <w:ind w:left="2166"/>
        <w:rPr>
          <w:rFonts w:ascii="Arial" w:eastAsia="Arial"/>
        </w:rPr>
      </w:pPr>
      <w:r>
        <w:pict>
          <v:rect id="_x0000_s1206" o:spid="_x0000_s1206" o:spt="1" style="position:absolute;left:0pt;margin-left:131.5pt;margin-top:16.05pt;height:4pt;width:4pt;mso-position-horizontal-relative:page;z-index:251664384;mso-width-relative:page;mso-height-relative:page;" fillcolor="#000000" filled="t" stroked="f" coordsize="21600,21600">
            <v:path/>
            <v:fill on="t" focussize="0,0"/>
            <v:stroke on="f"/>
            <v:imagedata o:title=""/>
            <o:lock v:ext="edit"/>
          </v:rect>
        </w:pict>
      </w:r>
      <w:r>
        <w:rPr>
          <w:color w:val="0000ED"/>
          <w:w w:val="105"/>
          <w:u w:val="single" w:color="0000ED"/>
        </w:rPr>
        <w:t xml:space="preserve">说说你在项目中经常遇到的 </w:t>
      </w:r>
      <w:r>
        <w:rPr>
          <w:rFonts w:ascii="Arial" w:eastAsia="Arial"/>
          <w:color w:val="0000ED"/>
          <w:w w:val="105"/>
          <w:u w:val="single" w:color="0000ED"/>
        </w:rPr>
        <w:t>Exception</w:t>
      </w:r>
    </w:p>
    <w:p>
      <w:pPr>
        <w:pStyle w:val="6"/>
        <w:spacing w:before="115" w:line="302" w:lineRule="auto"/>
        <w:ind w:left="2166" w:right="2949"/>
        <w:jc w:val="both"/>
      </w:pPr>
      <w:r>
        <w:pict>
          <v:rect id="_x0000_s1207" o:spid="_x0000_s1207" o:spt="1" style="position:absolute;left:0pt;margin-left:131.5pt;margin-top:16pt;height:4pt;width:4pt;mso-position-horizontal-relative:page;z-index:251664384;mso-width-relative:page;mso-height-relative:page;" fillcolor="#000000" filled="t" stroked="f" coordsize="21600,21600">
            <v:path/>
            <v:fill on="t" focussize="0,0"/>
            <v:stroke on="f"/>
            <v:imagedata o:title=""/>
            <o:lock v:ext="edit"/>
          </v:rect>
        </w:pict>
      </w:r>
      <w:r>
        <w:pict>
          <v:rect id="_x0000_s1208" o:spid="_x0000_s1208" o:spt="1" style="position:absolute;left:0pt;margin-left:131.5pt;margin-top:44.05pt;height:4pt;width:4pt;mso-position-horizontal-relative:page;z-index:251664384;mso-width-relative:page;mso-height-relative:page;" fillcolor="#000000" filled="t" stroked="f" coordsize="21600,21600">
            <v:path/>
            <v:fill on="t" focussize="0,0"/>
            <v:stroke on="f"/>
            <v:imagedata o:title=""/>
            <o:lock v:ext="edit"/>
          </v:rect>
        </w:pict>
      </w:r>
      <w:r>
        <w:pict>
          <v:rect id="_x0000_s1209" o:spid="_x0000_s1209" o:spt="1" style="position:absolute;left:0pt;margin-left:131.5pt;margin-top:72.05pt;height:4pt;width:4pt;mso-position-horizontal-relative:page;z-index:251664384;mso-width-relative:page;mso-height-relative:page;" fillcolor="#000000" filled="t" stroked="f" coordsize="21600,21600">
            <v:path/>
            <v:fill on="t" focussize="0,0"/>
            <v:stroke on="f"/>
            <v:imagedata o:title=""/>
            <o:lock v:ext="edit"/>
          </v:rect>
        </w:pict>
      </w:r>
      <w:r>
        <w:rPr>
          <w:color w:val="0000ED"/>
          <w:u w:val="single" w:color="0000ED"/>
        </w:rPr>
        <w:t>说说你在项目中遇到感觉最难</w:t>
      </w:r>
      <w:r>
        <w:rPr>
          <w:rFonts w:ascii="Arial" w:eastAsia="Arial"/>
          <w:color w:val="0000ED"/>
          <w:u w:val="single" w:color="0000ED"/>
        </w:rPr>
        <w:t>Bug</w:t>
      </w:r>
      <w:r>
        <w:rPr>
          <w:color w:val="0000ED"/>
          <w:u w:val="single" w:color="0000ED"/>
        </w:rPr>
        <w:t>，怎么解决的</w:t>
      </w:r>
      <w:r>
        <w:rPr>
          <w:color w:val="0000ED"/>
          <w:spacing w:val="-217"/>
          <w:u w:val="single" w:color="0000ED"/>
        </w:rPr>
        <w:t>说</w:t>
      </w:r>
      <w:r>
        <w:rPr>
          <w:color w:val="0000ED"/>
          <w:spacing w:val="-1"/>
          <w:u w:val="single" w:color="0000ED"/>
        </w:rPr>
        <w:t xml:space="preserve">说你在项目中遇到印象最深困难，怎么解决的你   </w:t>
      </w:r>
      <w:r>
        <w:rPr>
          <w:color w:val="0000ED"/>
          <w:spacing w:val="-19"/>
          <w:w w:val="105"/>
          <w:u w:val="single" w:color="0000ED"/>
        </w:rPr>
        <w:t>觉得你们项目还有哪些不足的地方</w:t>
      </w:r>
    </w:p>
    <w:p>
      <w:pPr>
        <w:pStyle w:val="6"/>
        <w:spacing w:before="1" w:line="302" w:lineRule="auto"/>
        <w:ind w:left="2166" w:right="3333"/>
        <w:jc w:val="both"/>
      </w:pPr>
      <w:r>
        <w:pict>
          <v:rect id="_x0000_s1210" o:spid="_x0000_s1210" o:spt="1" style="position:absolute;left:0pt;margin-left:131.5pt;margin-top:10.3pt;height:4pt;width:4pt;mso-position-horizontal-relative:page;z-index:251664384;mso-width-relative:page;mso-height-relative:page;" fillcolor="#000000" filled="t" stroked="f" coordsize="21600,21600">
            <v:path/>
            <v:fill on="t" focussize="0,0"/>
            <v:stroke on="f"/>
            <v:imagedata o:title=""/>
            <o:lock v:ext="edit"/>
          </v:rect>
        </w:pict>
      </w:r>
      <w:r>
        <w:pict>
          <v:rect id="_x0000_s1211" o:spid="_x0000_s1211" o:spt="1" style="position:absolute;left:0pt;margin-left:131.5pt;margin-top:38.35pt;height:4pt;width:4pt;mso-position-horizontal-relative:page;z-index:251664384;mso-width-relative:page;mso-height-relative:page;" fillcolor="#000000" filled="t" stroked="f" coordsize="21600,21600">
            <v:path/>
            <v:fill on="t" focussize="0,0"/>
            <v:stroke on="f"/>
            <v:imagedata o:title=""/>
            <o:lock v:ext="edit"/>
          </v:rect>
        </w:pict>
      </w:r>
      <w:r>
        <w:pict>
          <v:rect id="_x0000_s1212" o:spid="_x0000_s1212" o:spt="1" style="position:absolute;left:0pt;margin-left:131.5pt;margin-top:66.35pt;height:4pt;width:4pt;mso-position-horizontal-relative:page;z-index:251664384;mso-width-relative:page;mso-height-relative:page;" fillcolor="#000000" filled="t" stroked="f" coordsize="21600,21600">
            <v:path/>
            <v:fill on="t" focussize="0,0"/>
            <v:stroke on="f"/>
            <v:imagedata o:title=""/>
            <o:lock v:ext="edit"/>
          </v:rect>
        </w:pict>
      </w:r>
      <w:r>
        <w:rPr>
          <w:color w:val="0000ED"/>
          <w:spacing w:val="-7"/>
          <w:w w:val="105"/>
          <w:u w:val="single" w:color="0000ED"/>
        </w:rPr>
        <w:t xml:space="preserve">你是否遇到过 </w:t>
      </w:r>
      <w:r>
        <w:rPr>
          <w:rFonts w:ascii="Arial" w:eastAsia="Arial"/>
          <w:color w:val="0000ED"/>
          <w:w w:val="105"/>
          <w:u w:val="single" w:color="0000ED"/>
        </w:rPr>
        <w:t>CPU</w:t>
      </w:r>
      <w:r>
        <w:rPr>
          <w:rFonts w:ascii="Arial" w:eastAsia="Arial"/>
          <w:color w:val="0000ED"/>
          <w:spacing w:val="-42"/>
          <w:w w:val="105"/>
          <w:u w:val="single" w:color="0000ED"/>
        </w:rPr>
        <w:t xml:space="preserve"> </w:t>
      </w:r>
      <w:r>
        <w:rPr>
          <w:rFonts w:ascii="Arial" w:eastAsia="Arial"/>
          <w:color w:val="0000ED"/>
          <w:w w:val="105"/>
          <w:u w:val="single" w:color="0000ED"/>
        </w:rPr>
        <w:t>100%</w:t>
      </w:r>
      <w:r>
        <w:rPr>
          <w:rFonts w:ascii="Arial" w:eastAsia="Arial"/>
          <w:color w:val="0000ED"/>
          <w:spacing w:val="-43"/>
          <w:w w:val="105"/>
          <w:u w:val="single" w:color="0000ED"/>
        </w:rPr>
        <w:t xml:space="preserve"> </w:t>
      </w:r>
      <w:r>
        <w:rPr>
          <w:color w:val="0000ED"/>
          <w:spacing w:val="-2"/>
          <w:w w:val="105"/>
          <w:u w:val="single" w:color="0000ED"/>
        </w:rPr>
        <w:t>，如何排查与解决</w:t>
      </w:r>
      <w:r>
        <w:rPr>
          <w:color w:val="0000ED"/>
          <w:spacing w:val="-237"/>
          <w:w w:val="105"/>
          <w:u w:val="single" w:color="0000ED"/>
        </w:rPr>
        <w:t>你</w:t>
      </w:r>
      <w:r>
        <w:rPr>
          <w:color w:val="0000ED"/>
          <w:spacing w:val="-10"/>
          <w:w w:val="105"/>
          <w:u w:val="single" w:color="0000ED"/>
        </w:rPr>
        <w:t xml:space="preserve">是否遇到过 内存 </w:t>
      </w:r>
      <w:r>
        <w:rPr>
          <w:rFonts w:ascii="Arial" w:eastAsia="Arial"/>
          <w:color w:val="0000ED"/>
          <w:w w:val="105"/>
          <w:u w:val="single" w:color="0000ED"/>
        </w:rPr>
        <w:t>OOM</w:t>
      </w:r>
      <w:r>
        <w:rPr>
          <w:rFonts w:ascii="Arial" w:eastAsia="Arial"/>
          <w:color w:val="0000ED"/>
          <w:spacing w:val="-31"/>
          <w:w w:val="105"/>
          <w:u w:val="single" w:color="0000ED"/>
        </w:rPr>
        <w:t xml:space="preserve"> </w:t>
      </w:r>
      <w:r>
        <w:rPr>
          <w:color w:val="0000ED"/>
          <w:w w:val="105"/>
          <w:u w:val="single" w:color="0000ED"/>
        </w:rPr>
        <w:t>，如何排查与解决说说你对敏捷开发的实践</w:t>
      </w:r>
    </w:p>
    <w:p>
      <w:pPr>
        <w:pStyle w:val="6"/>
        <w:spacing w:before="1"/>
        <w:ind w:left="2166"/>
      </w:pPr>
      <w:r>
        <w:pict>
          <v:rect id="_x0000_s1213" o:spid="_x0000_s1213" o:spt="1" style="position:absolute;left:0pt;margin-left:131.5pt;margin-top:10.3pt;height:4pt;width:4pt;mso-position-horizontal-relative:page;z-index:251664384;mso-width-relative:page;mso-height-relative:page;" fillcolor="#000000" filled="t" stroked="f" coordsize="21600,21600">
            <v:path/>
            <v:fill on="t" focussize="0,0"/>
            <v:stroke on="f"/>
            <v:imagedata o:title=""/>
            <o:lock v:ext="edit"/>
          </v:rect>
        </w:pict>
      </w:r>
      <w:r>
        <w:rPr>
          <w:color w:val="0000ED"/>
          <w:w w:val="105"/>
          <w:u w:val="single" w:color="0000ED"/>
        </w:rPr>
        <w:t>说说你对开发运维的实践</w:t>
      </w:r>
    </w:p>
    <w:p>
      <w:pPr>
        <w:pStyle w:val="6"/>
        <w:spacing w:line="302" w:lineRule="auto"/>
        <w:ind w:left="1654" w:right="386" w:firstLine="512"/>
      </w:pPr>
      <w:r>
        <w:pict>
          <v:rect id="_x0000_s1214" o:spid="_x0000_s1214" o:spt="1" style="position:absolute;left:0pt;margin-left:131.5pt;margin-top:16.05pt;height:4pt;width:4pt;mso-position-horizontal-relative:page;z-index:-251645952;mso-width-relative:page;mso-height-relative:page;" fillcolor="#000000" filled="t" stroked="f" coordsize="21600,21600">
            <v:path/>
            <v:fill on="t" focussize="0,0"/>
            <v:stroke on="f"/>
            <v:imagedata o:title=""/>
            <o:lock v:ext="edit"/>
          </v:rect>
        </w:pict>
      </w:r>
      <w:r>
        <w:pict>
          <v:rect id="_x0000_s1215" o:spid="_x0000_s1215" o:spt="1" style="position:absolute;left:0pt;margin-left:105.85pt;margin-top:44.1pt;height:4pt;width:4pt;mso-position-horizontal-relative:page;z-index:251664384;mso-width-relative:page;mso-height-relative:page;" fillcolor="#000000" filled="t" stroked="f" coordsize="21600,21600">
            <v:path/>
            <v:fill on="t" focussize="0,0"/>
            <v:stroke on="f"/>
            <v:imagedata o:title=""/>
            <o:lock v:ext="edit"/>
          </v:rect>
        </w:pict>
      </w:r>
      <w:r>
        <w:rPr>
          <w:color w:val="0000ED"/>
          <w:spacing w:val="-1"/>
          <w:u w:val="single" w:color="0000ED"/>
        </w:rPr>
        <w:t>介绍下工作中的一个对自己最有价值的项目，以及在这个过程中的角色</w:t>
      </w:r>
      <w:r>
        <w:rPr>
          <w:color w:val="0000ED"/>
          <w:spacing w:val="-237"/>
          <w:u w:val="single" w:color="0000ED"/>
        </w:rPr>
        <w:t>软</w:t>
      </w:r>
      <w:r>
        <w:rPr>
          <w:color w:val="0000ED"/>
          <w:w w:val="105"/>
          <w:u w:val="single" w:color="0000ED"/>
        </w:rPr>
        <w:t>实力</w:t>
      </w:r>
    </w:p>
    <w:p>
      <w:pPr>
        <w:pStyle w:val="6"/>
        <w:spacing w:before="1"/>
        <w:ind w:left="2166"/>
      </w:pPr>
      <w:r>
        <w:pict>
          <v:rect id="_x0000_s1216" o:spid="_x0000_s1216" o:spt="1" style="position:absolute;left:0pt;margin-left:131.5pt;margin-top:10.3pt;height:4pt;width:4pt;mso-position-horizontal-relative:page;z-index:251664384;mso-width-relative:page;mso-height-relative:page;" fillcolor="#000000" filled="t" stroked="f" coordsize="21600,21600">
            <v:path/>
            <v:fill on="t" focussize="0,0"/>
            <v:stroke on="f"/>
            <v:imagedata o:title=""/>
            <o:lock v:ext="edit"/>
          </v:rect>
        </w:pict>
      </w:r>
      <w:r>
        <w:rPr>
          <w:color w:val="0000ED"/>
          <w:w w:val="105"/>
          <w:u w:val="single" w:color="0000ED"/>
        </w:rPr>
        <w:t>说说你的亮点</w:t>
      </w:r>
    </w:p>
    <w:p>
      <w:pPr>
        <w:pStyle w:val="6"/>
        <w:ind w:left="2166"/>
      </w:pPr>
      <w:r>
        <w:pict>
          <v:rect id="_x0000_s1217" o:spid="_x0000_s1217" o:spt="1" style="position:absolute;left:0pt;margin-left:131.5pt;margin-top:16.05pt;height:4pt;width:4pt;mso-position-horizontal-relative:page;z-index:251664384;mso-width-relative:page;mso-height-relative:page;" fillcolor="#000000" filled="t" stroked="f" coordsize="21600,21600">
            <v:path/>
            <v:fill on="t" focussize="0,0"/>
            <v:stroke on="f"/>
            <v:imagedata o:title=""/>
            <o:lock v:ext="edit"/>
          </v:rect>
        </w:pict>
      </w:r>
      <w:r>
        <w:rPr>
          <w:color w:val="0000ED"/>
          <w:w w:val="105"/>
          <w:u w:val="single" w:color="0000ED"/>
        </w:rPr>
        <w:t>说说你最近在看什么书</w:t>
      </w:r>
    </w:p>
    <w:p>
      <w:pPr>
        <w:pStyle w:val="6"/>
        <w:spacing w:line="302" w:lineRule="auto"/>
        <w:ind w:left="2166" w:right="4743"/>
      </w:pPr>
      <w:r>
        <w:pict>
          <v:rect id="_x0000_s1218" o:spid="_x0000_s1218" o:spt="1" style="position:absolute;left:0pt;margin-left:131.5pt;margin-top:16.05pt;height:4pt;width:4pt;mso-position-horizontal-relative:page;z-index:251664384;mso-width-relative:page;mso-height-relative:page;" fillcolor="#000000" filled="t" stroked="f" coordsize="21600,21600">
            <v:path/>
            <v:fill on="t" focussize="0,0"/>
            <v:stroke on="f"/>
            <v:imagedata o:title=""/>
            <o:lock v:ext="edit"/>
          </v:rect>
        </w:pict>
      </w:r>
      <w:r>
        <w:pict>
          <v:rect id="_x0000_s1219" o:spid="_x0000_s1219" o:spt="1" style="position:absolute;left:0pt;margin-left:131.5pt;margin-top:44.1pt;height:4pt;width:4pt;mso-position-horizontal-relative:page;z-index:251664384;mso-width-relative:page;mso-height-relative:page;" fillcolor="#000000" filled="t" stroked="f" coordsize="21600,21600">
            <v:path/>
            <v:fill on="t" focussize="0,0"/>
            <v:stroke on="f"/>
            <v:imagedata o:title=""/>
            <o:lock v:ext="edit"/>
          </v:rect>
        </w:pict>
      </w:r>
      <w:r>
        <w:rPr>
          <w:color w:val="0000ED"/>
          <w:spacing w:val="-2"/>
          <w:u w:val="single" w:color="0000ED"/>
        </w:rPr>
        <w:t>说说你觉得最有意义的技术书籍</w:t>
      </w:r>
      <w:r>
        <w:rPr>
          <w:color w:val="0000ED"/>
          <w:spacing w:val="-237"/>
          <w:u w:val="single" w:color="0000ED"/>
        </w:rPr>
        <w:t>工</w:t>
      </w:r>
      <w:r>
        <w:rPr>
          <w:color w:val="0000ED"/>
          <w:w w:val="105"/>
          <w:u w:val="single" w:color="0000ED"/>
        </w:rPr>
        <w:t>作之余做什么事情</w:t>
      </w:r>
    </w:p>
    <w:p>
      <w:pPr>
        <w:spacing w:after="0" w:line="302" w:lineRule="auto"/>
        <w:sectPr>
          <w:pgSz w:w="11920" w:h="16840"/>
          <w:pgMar w:top="540" w:right="700" w:bottom="280" w:left="720" w:header="720" w:footer="720" w:gutter="0"/>
          <w:cols w:space="720" w:num="1"/>
        </w:sectPr>
      </w:pPr>
    </w:p>
    <w:p>
      <w:pPr>
        <w:pStyle w:val="6"/>
        <w:spacing w:before="0"/>
        <w:ind w:left="0"/>
        <w:rPr>
          <w:sz w:val="50"/>
        </w:rPr>
      </w:pPr>
    </w:p>
    <w:p>
      <w:pPr>
        <w:pStyle w:val="6"/>
        <w:spacing w:before="0"/>
        <w:ind w:left="0"/>
        <w:rPr>
          <w:sz w:val="50"/>
        </w:rPr>
      </w:pPr>
    </w:p>
    <w:p>
      <w:pPr>
        <w:pStyle w:val="6"/>
        <w:spacing w:before="4"/>
        <w:ind w:left="0"/>
        <w:rPr>
          <w:sz w:val="37"/>
        </w:rPr>
      </w:pPr>
    </w:p>
    <w:p>
      <w:pPr>
        <w:pStyle w:val="2"/>
        <w:spacing w:before="1"/>
      </w:pPr>
      <w:r>
        <w:t>基础篇</w:t>
      </w:r>
    </w:p>
    <w:p>
      <w:pPr>
        <w:pStyle w:val="3"/>
      </w:pPr>
      <w:r>
        <w:t>基本功</w:t>
      </w:r>
    </w:p>
    <w:p>
      <w:pPr>
        <w:pStyle w:val="6"/>
        <w:spacing w:before="28"/>
      </w:pPr>
      <w:r>
        <w:br w:type="column"/>
      </w:r>
      <w:r>
        <w:rPr>
          <w:color w:val="0000ED"/>
          <w:w w:val="105"/>
          <w:u w:val="single" w:color="0000ED"/>
        </w:rPr>
        <w:t>说说个人发展方向方面的思考</w:t>
      </w:r>
    </w:p>
    <w:p>
      <w:pPr>
        <w:pStyle w:val="6"/>
        <w:spacing w:line="302" w:lineRule="auto"/>
        <w:ind w:right="2436"/>
      </w:pPr>
      <w:r>
        <w:pict>
          <v:rect id="_x0000_s1220" o:spid="_x0000_s1220" o:spt="1" style="position:absolute;left:0pt;margin-left:131.5pt;margin-top:-11.95pt;height:4pt;width:4pt;mso-position-horizontal-relative:page;z-index:251664384;mso-width-relative:page;mso-height-relative:page;" fillcolor="#000000" filled="t" stroked="f" coordsize="21600,21600">
            <v:path/>
            <v:fill on="t" focussize="0,0"/>
            <v:stroke on="f"/>
            <v:imagedata o:title=""/>
            <o:lock v:ext="edit"/>
          </v:rect>
        </w:pict>
      </w:r>
      <w:r>
        <w:pict>
          <v:rect id="_x0000_s1221" o:spid="_x0000_s1221" o:spt="1" style="position:absolute;left:0pt;margin-left:131.5pt;margin-top:16.05pt;height:4pt;width:4pt;mso-position-horizontal-relative:page;z-index:251664384;mso-width-relative:page;mso-height-relative:page;" fillcolor="#000000" filled="t" stroked="f" coordsize="21600,21600">
            <v:path/>
            <v:fill on="t" focussize="0,0"/>
            <v:stroke on="f"/>
            <v:imagedata o:title=""/>
            <o:lock v:ext="edit"/>
          </v:rect>
        </w:pict>
      </w:r>
      <w:r>
        <w:pict>
          <v:rect id="_x0000_s1222" o:spid="_x0000_s1222" o:spt="1" style="position:absolute;left:0pt;margin-left:131.5pt;margin-top:44.1pt;height:4pt;width:4pt;mso-position-horizontal-relative:page;z-index:251664384;mso-width-relative:page;mso-height-relative:page;" fillcolor="#000000" filled="t" stroked="f" coordsize="21600,21600">
            <v:path/>
            <v:fill on="t" focussize="0,0"/>
            <v:stroke on="f"/>
            <v:imagedata o:title=""/>
            <o:lock v:ext="edit"/>
          </v:rect>
        </w:pict>
      </w:r>
      <w:r>
        <w:pict>
          <v:rect id="_x0000_s1223" o:spid="_x0000_s1223" o:spt="1" style="position:absolute;left:0pt;margin-left:131.5pt;margin-top:72.1pt;height:4pt;width:4pt;mso-position-horizontal-relative:page;z-index:251664384;mso-width-relative:page;mso-height-relative:page;" fillcolor="#000000" filled="t" stroked="f" coordsize="21600,21600">
            <v:path/>
            <v:fill on="t" focussize="0,0"/>
            <v:stroke on="f"/>
            <v:imagedata o:title=""/>
            <o:lock v:ext="edit"/>
          </v:rect>
        </w:pict>
      </w:r>
      <w:r>
        <w:rPr>
          <w:color w:val="0000ED"/>
          <w:spacing w:val="-1"/>
          <w:u w:val="single" w:color="0000ED"/>
        </w:rPr>
        <w:t>说说你认为的服务端开发工程师应该具备哪些能力说说你认为的架构师是什么样的，架构师主要做什么说</w:t>
      </w:r>
      <w:r>
        <w:rPr>
          <w:color w:val="0000ED"/>
          <w:spacing w:val="-237"/>
          <w:u w:val="single" w:color="0000ED"/>
        </w:rPr>
        <w:t>说</w:t>
      </w:r>
      <w:r>
        <w:rPr>
          <w:color w:val="0000ED"/>
          <w:w w:val="105"/>
          <w:u w:val="single" w:color="0000ED"/>
        </w:rPr>
        <w:t>你所理解的技术专家</w:t>
      </w:r>
    </w:p>
    <w:p>
      <w:pPr>
        <w:spacing w:after="0" w:line="302" w:lineRule="auto"/>
        <w:sectPr>
          <w:pgSz w:w="11920" w:h="16840"/>
          <w:pgMar w:top="540" w:right="700" w:bottom="280" w:left="720" w:header="720" w:footer="720" w:gutter="0"/>
          <w:cols w:equalWidth="0" w:num="2">
            <w:col w:w="1310" w:space="740"/>
            <w:col w:w="8450"/>
          </w:cols>
        </w:sectPr>
      </w:pPr>
    </w:p>
    <w:p>
      <w:pPr>
        <w:pStyle w:val="6"/>
        <w:spacing w:before="4"/>
        <w:ind w:left="0"/>
        <w:rPr>
          <w:sz w:val="14"/>
        </w:rPr>
      </w:pPr>
    </w:p>
    <w:p>
      <w:pPr>
        <w:pStyle w:val="4"/>
      </w:pPr>
      <w:r>
        <w:t>面向对象特征</w:t>
      </w:r>
    </w:p>
    <w:p>
      <w:pPr>
        <w:pStyle w:val="6"/>
        <w:spacing w:before="138"/>
      </w:pPr>
      <w:r>
        <w:rPr>
          <w:w w:val="105"/>
        </w:rPr>
        <w:t>封装，继承，多态和抽象</w:t>
      </w:r>
    </w:p>
    <w:p>
      <w:pPr>
        <w:pStyle w:val="12"/>
        <w:numPr>
          <w:ilvl w:val="0"/>
          <w:numId w:val="1"/>
        </w:numPr>
        <w:tabs>
          <w:tab w:val="left" w:pos="629"/>
        </w:tabs>
        <w:spacing w:before="116" w:after="0" w:line="439" w:lineRule="exact"/>
        <w:ind w:left="628" w:right="0" w:hanging="288"/>
        <w:jc w:val="left"/>
        <w:rPr>
          <w:sz w:val="25"/>
        </w:rPr>
      </w:pPr>
      <w:r>
        <w:rPr>
          <w:w w:val="105"/>
          <w:sz w:val="25"/>
        </w:rPr>
        <w:t>封装</w:t>
      </w:r>
    </w:p>
    <w:p>
      <w:pPr>
        <w:pStyle w:val="6"/>
        <w:spacing w:before="4" w:line="232" w:lineRule="auto"/>
        <w:ind w:left="628" w:right="130"/>
      </w:pPr>
      <w:r>
        <w:rPr>
          <w:spacing w:val="-1"/>
        </w:rPr>
        <w:t xml:space="preserve">封装给对象提供了隐藏内部特性和行为的能力。对象提供一些能被其他对象访问的方法 </w:t>
      </w:r>
      <w:r>
        <w:rPr>
          <w:w w:val="105"/>
        </w:rPr>
        <w:t>来改</w:t>
      </w:r>
    </w:p>
    <w:p>
      <w:pPr>
        <w:pStyle w:val="6"/>
        <w:spacing w:before="2" w:line="232" w:lineRule="auto"/>
        <w:ind w:left="628" w:right="142"/>
      </w:pPr>
      <w:r>
        <w:rPr>
          <w:spacing w:val="-4"/>
          <w:w w:val="105"/>
        </w:rPr>
        <w:t xml:space="preserve">变它内部的数据。在 </w:t>
      </w:r>
      <w:r>
        <w:rPr>
          <w:rFonts w:ascii="Arial" w:eastAsia="Arial"/>
          <w:w w:val="105"/>
        </w:rPr>
        <w:t xml:space="preserve">Java </w:t>
      </w:r>
      <w:r>
        <w:rPr>
          <w:spacing w:val="-7"/>
          <w:w w:val="105"/>
        </w:rPr>
        <w:t xml:space="preserve">当中，有 </w:t>
      </w:r>
      <w:r>
        <w:rPr>
          <w:rFonts w:ascii="Arial" w:eastAsia="Arial"/>
          <w:w w:val="105"/>
        </w:rPr>
        <w:t xml:space="preserve">3 </w:t>
      </w:r>
      <w:r>
        <w:rPr>
          <w:spacing w:val="-6"/>
          <w:w w:val="105"/>
        </w:rPr>
        <w:t xml:space="preserve">种修饰符： </w:t>
      </w:r>
      <w:r>
        <w:rPr>
          <w:rFonts w:ascii="Arial" w:eastAsia="Arial"/>
          <w:w w:val="105"/>
        </w:rPr>
        <w:t>public</w:t>
      </w:r>
      <w:r>
        <w:rPr>
          <w:spacing w:val="-17"/>
          <w:w w:val="105"/>
        </w:rPr>
        <w:t xml:space="preserve">， </w:t>
      </w:r>
      <w:r>
        <w:rPr>
          <w:rFonts w:ascii="Arial" w:eastAsia="Arial"/>
          <w:w w:val="105"/>
        </w:rPr>
        <w:t xml:space="preserve">private </w:t>
      </w:r>
      <w:r>
        <w:rPr>
          <w:spacing w:val="-17"/>
          <w:w w:val="105"/>
        </w:rPr>
        <w:t xml:space="preserve">和 </w:t>
      </w:r>
      <w:r>
        <w:rPr>
          <w:rFonts w:ascii="Arial" w:eastAsia="Arial"/>
          <w:w w:val="105"/>
        </w:rPr>
        <w:t>protected</w:t>
      </w:r>
      <w:r>
        <w:rPr>
          <w:spacing w:val="-5"/>
          <w:w w:val="105"/>
        </w:rPr>
        <w:t>。每一</w:t>
      </w:r>
      <w:r>
        <w:rPr>
          <w:w w:val="105"/>
        </w:rPr>
        <w:t>种修饰符</w:t>
      </w:r>
    </w:p>
    <w:p>
      <w:pPr>
        <w:pStyle w:val="6"/>
        <w:spacing w:before="2" w:line="232" w:lineRule="auto"/>
        <w:ind w:left="628" w:right="2180"/>
      </w:pPr>
      <w:r>
        <w:t>给其他的位于同一个包或者不同包下面对象赋予了不同的访问权限。</w:t>
      </w:r>
      <w:r>
        <w:rPr>
          <w:w w:val="105"/>
        </w:rPr>
        <w:t>下面列出了使用封装的一些好处：</w:t>
      </w:r>
    </w:p>
    <w:p>
      <w:pPr>
        <w:pStyle w:val="6"/>
        <w:spacing w:before="121"/>
        <w:ind w:left="628"/>
      </w:pPr>
      <w:r>
        <w:pict>
          <v:shape id="_x0000_s1224" o:spid="_x0000_s1224" style="position:absolute;left:0pt;margin-left:54.6pt;margin-top:16.3pt;height:4.05pt;width:4.05pt;mso-position-horizontal-relative:page;z-index:251664384;mso-width-relative:page;mso-height-relative:page;" fillcolor="#000000" filled="t" stroked="f" coordorigin="1093,326" coordsize="81,81" path="m1133,406l1115,404,1103,396,1095,384,1093,366,1095,349,1103,336,1115,329,1133,326,1150,329,1163,336,1170,349,1173,366,1170,384,1163,396,1150,404,1133,406xe">
            <v:path arrowok="t"/>
            <v:fill on="t" focussize="0,0"/>
            <v:stroke on="f"/>
            <v:imagedata o:title=""/>
            <o:lock v:ext="edit"/>
          </v:shape>
        </w:pict>
      </w:r>
      <w:r>
        <w:rPr>
          <w:w w:val="105"/>
        </w:rPr>
        <w:t>通过隐藏对象的属性来保护对象内部的状态。</w:t>
      </w:r>
    </w:p>
    <w:p>
      <w:pPr>
        <w:pStyle w:val="6"/>
        <w:spacing w:line="302" w:lineRule="auto"/>
        <w:ind w:left="628" w:right="585"/>
      </w:pPr>
      <w:r>
        <w:pict>
          <v:shape id="_x0000_s1225" o:spid="_x0000_s1225" style="position:absolute;left:0pt;margin-left:54.6pt;margin-top:16.05pt;height:4.05pt;width:4.05pt;mso-position-horizontal-relative:page;z-index:251664384;mso-width-relative:page;mso-height-relative:page;" fillcolor="#000000" filled="t" stroked="f" coordorigin="1093,321" coordsize="81,81" path="m1133,401l1115,399,1103,391,1095,379,1093,361,1095,344,1103,331,1115,324,1133,321,1150,324,1163,331,1170,344,1173,361,1170,379,1163,391,1150,399,1133,401xe">
            <v:path arrowok="t"/>
            <v:fill on="t" focussize="0,0"/>
            <v:stroke on="f"/>
            <v:imagedata o:title=""/>
            <o:lock v:ext="edit"/>
          </v:shape>
        </w:pict>
      </w:r>
      <w:r>
        <w:pict>
          <v:shape id="_x0000_s1226" o:spid="_x0000_s1226" style="position:absolute;left:0pt;margin-left:54.6pt;margin-top:44.1pt;height:4.05pt;width:4.05pt;mso-position-horizontal-relative:page;z-index:251664384;mso-width-relative:page;mso-height-relative:page;" fillcolor="#000000" filled="t" stroked="f" coordorigin="1093,882" coordsize="81,81" path="m1133,962l1115,960,1103,952,1095,940,1093,922,1095,905,1103,892,1115,885,1133,882,1150,885,1163,892,1170,905,1173,922,1170,940,1163,952,1150,960,1133,962xe">
            <v:path arrowok="t"/>
            <v:fill on="t" focussize="0,0"/>
            <v:stroke on="f"/>
            <v:imagedata o:title=""/>
            <o:lock v:ext="edit"/>
          </v:shape>
        </w:pict>
      </w:r>
      <w:r>
        <w:t>提高了代码的可用性和可维护性，因为对象的行为可以被单独的改变或者是扩展。</w:t>
      </w:r>
      <w:r>
        <w:rPr>
          <w:w w:val="105"/>
        </w:rPr>
        <w:t>禁止对象之间的不良交互提高模块化</w:t>
      </w:r>
    </w:p>
    <w:p>
      <w:pPr>
        <w:pStyle w:val="12"/>
        <w:numPr>
          <w:ilvl w:val="0"/>
          <w:numId w:val="1"/>
        </w:numPr>
        <w:tabs>
          <w:tab w:val="left" w:pos="629"/>
        </w:tabs>
        <w:spacing w:before="1" w:after="0" w:line="439" w:lineRule="exact"/>
        <w:ind w:left="628" w:right="0" w:hanging="288"/>
        <w:jc w:val="left"/>
        <w:rPr>
          <w:sz w:val="25"/>
        </w:rPr>
      </w:pPr>
      <w:r>
        <w:rPr>
          <w:w w:val="105"/>
          <w:sz w:val="25"/>
        </w:rPr>
        <w:t>继承</w:t>
      </w:r>
    </w:p>
    <w:p>
      <w:pPr>
        <w:pStyle w:val="6"/>
        <w:spacing w:before="3" w:line="232" w:lineRule="auto"/>
        <w:ind w:left="628" w:right="130"/>
      </w:pPr>
      <w:r>
        <w:rPr>
          <w:spacing w:val="-1"/>
        </w:rPr>
        <w:t xml:space="preserve">继承给对象提供了从基类获取字段和方法的能力。继承提供了代码的重用行，也可以在 </w:t>
      </w:r>
      <w:r>
        <w:rPr>
          <w:w w:val="105"/>
        </w:rPr>
        <w:t>不修改类的情况下给现存的类添加新特性。</w:t>
      </w:r>
    </w:p>
    <w:p>
      <w:pPr>
        <w:pStyle w:val="12"/>
        <w:numPr>
          <w:ilvl w:val="0"/>
          <w:numId w:val="1"/>
        </w:numPr>
        <w:tabs>
          <w:tab w:val="left" w:pos="629"/>
        </w:tabs>
        <w:spacing w:before="121" w:after="0" w:line="439" w:lineRule="exact"/>
        <w:ind w:left="628" w:right="0" w:hanging="288"/>
        <w:jc w:val="left"/>
        <w:rPr>
          <w:sz w:val="25"/>
        </w:rPr>
      </w:pPr>
      <w:r>
        <w:rPr>
          <w:w w:val="105"/>
          <w:sz w:val="25"/>
        </w:rPr>
        <w:t>多态</w:t>
      </w:r>
    </w:p>
    <w:p>
      <w:pPr>
        <w:pStyle w:val="6"/>
        <w:spacing w:before="3" w:line="232" w:lineRule="auto"/>
        <w:ind w:left="628" w:right="130"/>
      </w:pPr>
      <w:r>
        <w:rPr>
          <w:spacing w:val="-1"/>
        </w:rPr>
        <w:t xml:space="preserve">多态是编程语言给不同的底层数据类型做相同的接口展示的一种能力。一个多态类型上 </w:t>
      </w:r>
      <w:r>
        <w:rPr>
          <w:w w:val="105"/>
        </w:rPr>
        <w:t>的操作可以应用到其他类型的值上面。</w:t>
      </w:r>
    </w:p>
    <w:p>
      <w:pPr>
        <w:pStyle w:val="12"/>
        <w:numPr>
          <w:ilvl w:val="0"/>
          <w:numId w:val="1"/>
        </w:numPr>
        <w:tabs>
          <w:tab w:val="left" w:pos="629"/>
        </w:tabs>
        <w:spacing w:before="121" w:after="0" w:line="439" w:lineRule="exact"/>
        <w:ind w:left="628" w:right="0" w:hanging="288"/>
        <w:jc w:val="left"/>
        <w:rPr>
          <w:sz w:val="25"/>
        </w:rPr>
      </w:pPr>
      <w:r>
        <w:rPr>
          <w:w w:val="105"/>
          <w:sz w:val="25"/>
        </w:rPr>
        <w:t>抽象</w:t>
      </w:r>
    </w:p>
    <w:p>
      <w:pPr>
        <w:pStyle w:val="6"/>
        <w:spacing w:before="4" w:line="232" w:lineRule="auto"/>
        <w:ind w:left="628" w:right="130"/>
        <w:jc w:val="both"/>
      </w:pPr>
      <w:r>
        <w:rPr>
          <w:spacing w:val="-1"/>
        </w:rPr>
        <w:t xml:space="preserve">抽象是把想法从具体的实例中分离出来的步骤，因此，要根据他们的功能而不是实现细 </w:t>
      </w:r>
      <w:r>
        <w:rPr>
          <w:spacing w:val="9"/>
        </w:rPr>
        <w:t xml:space="preserve">节来创建类。 </w:t>
      </w:r>
      <w:r>
        <w:rPr>
          <w:rFonts w:ascii="Arial" w:eastAsia="Arial"/>
        </w:rPr>
        <w:t>Java</w:t>
      </w:r>
      <w:r>
        <w:rPr>
          <w:rFonts w:ascii="Arial" w:eastAsia="Arial"/>
          <w:spacing w:val="3"/>
        </w:rPr>
        <w:t xml:space="preserve"> </w:t>
      </w:r>
      <w:r>
        <w:t>支持创建只暴漏接口而不包含方法实现的抽象的类。这种抽象技术</w:t>
      </w:r>
      <w:r>
        <w:rPr>
          <w:w w:val="105"/>
        </w:rPr>
        <w:t>的主要目的是把类的行为和实现细节分离开。</w:t>
      </w:r>
    </w:p>
    <w:p>
      <w:pPr>
        <w:spacing w:after="0" w:line="232" w:lineRule="auto"/>
        <w:jc w:val="both"/>
        <w:sectPr>
          <w:type w:val="continuous"/>
          <w:pgSz w:w="11920" w:h="16840"/>
          <w:pgMar w:top="1000" w:right="700" w:bottom="280" w:left="720" w:header="720" w:footer="720" w:gutter="0"/>
          <w:cols w:space="720" w:num="1"/>
        </w:sectPr>
      </w:pPr>
    </w:p>
    <w:p>
      <w:pPr>
        <w:pStyle w:val="4"/>
        <w:spacing w:before="12"/>
      </w:pPr>
      <w:r>
        <w:rPr>
          <w:rFonts w:ascii="Arial" w:eastAsia="Arial"/>
        </w:rPr>
        <w:t xml:space="preserve">final, finally, finalize </w:t>
      </w:r>
      <w:r>
        <w:t>的区别</w:t>
      </w:r>
    </w:p>
    <w:p>
      <w:pPr>
        <w:pStyle w:val="12"/>
        <w:numPr>
          <w:ilvl w:val="0"/>
          <w:numId w:val="2"/>
        </w:numPr>
        <w:tabs>
          <w:tab w:val="left" w:pos="629"/>
        </w:tabs>
        <w:spacing w:before="222" w:after="0" w:line="240" w:lineRule="auto"/>
        <w:ind w:left="628" w:right="0" w:hanging="288"/>
        <w:jc w:val="left"/>
        <w:rPr>
          <w:rFonts w:ascii="Arial"/>
          <w:sz w:val="25"/>
        </w:rPr>
      </w:pPr>
      <w:r>
        <w:rPr>
          <w:rFonts w:ascii="Arial"/>
          <w:w w:val="105"/>
          <w:sz w:val="25"/>
        </w:rPr>
        <w:t>final</w:t>
      </w:r>
    </w:p>
    <w:p>
      <w:pPr>
        <w:pStyle w:val="6"/>
        <w:spacing w:before="71" w:line="232" w:lineRule="auto"/>
        <w:ind w:left="628" w:right="172"/>
        <w:jc w:val="both"/>
      </w:pPr>
      <w:r>
        <w:t>修饰符（关键字）如果一个类被声明为</w:t>
      </w:r>
      <w:r>
        <w:rPr>
          <w:rFonts w:ascii="Arial" w:eastAsia="Arial"/>
        </w:rPr>
        <w:t>final</w:t>
      </w:r>
      <w:r>
        <w:rPr>
          <w:spacing w:val="-1"/>
        </w:rPr>
        <w:t xml:space="preserve">，意味着它不能再派生出新的子类，不能作 </w:t>
      </w:r>
      <w:r>
        <w:rPr>
          <w:spacing w:val="3"/>
        </w:rPr>
        <w:t xml:space="preserve">为父类被继承。因此一个类不能既被声明为 </w:t>
      </w:r>
      <w:r>
        <w:rPr>
          <w:rFonts w:ascii="Arial" w:eastAsia="Arial"/>
        </w:rPr>
        <w:t>abstract</w:t>
      </w:r>
      <w:r>
        <w:t>的，又被声明为</w:t>
      </w:r>
      <w:r>
        <w:rPr>
          <w:rFonts w:ascii="Arial" w:eastAsia="Arial"/>
        </w:rPr>
        <w:t>final</w:t>
      </w:r>
      <w:r>
        <w:t>的。将变量或方法声明为</w:t>
      </w:r>
      <w:r>
        <w:rPr>
          <w:rFonts w:ascii="Arial" w:eastAsia="Arial"/>
        </w:rPr>
        <w:t>final</w:t>
      </w:r>
      <w:r>
        <w:t>，可以保证它们在使用中不被改变。被声明为</w:t>
      </w:r>
      <w:r>
        <w:rPr>
          <w:rFonts w:ascii="Arial" w:eastAsia="Arial"/>
        </w:rPr>
        <w:t>final</w:t>
      </w:r>
      <w:r>
        <w:t>的变量必须在声明时 给定初值，而在以后的引用中只能读取，不可修改。被声明为</w:t>
      </w:r>
      <w:r>
        <w:rPr>
          <w:rFonts w:ascii="Arial" w:eastAsia="Arial"/>
        </w:rPr>
        <w:t>final</w:t>
      </w:r>
      <w:r>
        <w:rPr>
          <w:spacing w:val="-2"/>
        </w:rPr>
        <w:t xml:space="preserve">的方法也同样只能使 </w:t>
      </w:r>
      <w:r>
        <w:rPr>
          <w:w w:val="105"/>
        </w:rPr>
        <w:t>用，不能重载。</w:t>
      </w:r>
    </w:p>
    <w:p>
      <w:pPr>
        <w:pStyle w:val="12"/>
        <w:numPr>
          <w:ilvl w:val="0"/>
          <w:numId w:val="2"/>
        </w:numPr>
        <w:tabs>
          <w:tab w:val="left" w:pos="629"/>
        </w:tabs>
        <w:spacing w:before="208" w:after="0" w:line="240" w:lineRule="auto"/>
        <w:ind w:left="628" w:right="0" w:hanging="288"/>
        <w:jc w:val="left"/>
        <w:rPr>
          <w:rFonts w:ascii="Arial"/>
          <w:sz w:val="25"/>
        </w:rPr>
      </w:pPr>
      <w:r>
        <w:rPr>
          <w:rFonts w:ascii="Arial"/>
          <w:w w:val="105"/>
          <w:sz w:val="25"/>
        </w:rPr>
        <w:t>finally</w:t>
      </w:r>
    </w:p>
    <w:p>
      <w:pPr>
        <w:pStyle w:val="6"/>
        <w:spacing w:before="62" w:line="439" w:lineRule="exact"/>
        <w:ind w:left="628"/>
        <w:jc w:val="both"/>
      </w:pPr>
      <w:r>
        <w:rPr>
          <w:w w:val="105"/>
        </w:rPr>
        <w:t xml:space="preserve">在异常处理时提供 </w:t>
      </w:r>
      <w:r>
        <w:rPr>
          <w:rFonts w:ascii="Arial" w:eastAsia="Arial"/>
          <w:w w:val="105"/>
        </w:rPr>
        <w:t xml:space="preserve">finally </w:t>
      </w:r>
      <w:r>
        <w:rPr>
          <w:w w:val="105"/>
        </w:rPr>
        <w:t>块来执行任何清除操作。如果抛出一个异常，那么相匹配的</w:t>
      </w:r>
    </w:p>
    <w:p>
      <w:pPr>
        <w:pStyle w:val="6"/>
        <w:spacing w:before="0" w:line="439" w:lineRule="exact"/>
        <w:ind w:left="628"/>
        <w:jc w:val="both"/>
      </w:pPr>
      <w:r>
        <w:rPr>
          <w:rFonts w:ascii="Arial" w:eastAsia="Arial"/>
          <w:w w:val="105"/>
        </w:rPr>
        <w:t xml:space="preserve">catch </w:t>
      </w:r>
      <w:r>
        <w:rPr>
          <w:w w:val="105"/>
        </w:rPr>
        <w:t xml:space="preserve">子句就会执行，然后控制就会进入 </w:t>
      </w:r>
      <w:r>
        <w:rPr>
          <w:rFonts w:ascii="Arial" w:eastAsia="Arial"/>
          <w:w w:val="105"/>
        </w:rPr>
        <w:t xml:space="preserve">finally </w:t>
      </w:r>
      <w:r>
        <w:rPr>
          <w:w w:val="105"/>
        </w:rPr>
        <w:t>块（如果有的话）。</w:t>
      </w:r>
    </w:p>
    <w:p>
      <w:pPr>
        <w:pStyle w:val="12"/>
        <w:numPr>
          <w:ilvl w:val="0"/>
          <w:numId w:val="2"/>
        </w:numPr>
        <w:tabs>
          <w:tab w:val="left" w:pos="629"/>
        </w:tabs>
        <w:spacing w:before="199" w:after="0" w:line="240" w:lineRule="auto"/>
        <w:ind w:left="628" w:right="0" w:hanging="288"/>
        <w:jc w:val="left"/>
        <w:rPr>
          <w:rFonts w:ascii="Arial"/>
          <w:sz w:val="25"/>
        </w:rPr>
      </w:pPr>
      <w:r>
        <w:rPr>
          <w:rFonts w:ascii="Arial"/>
          <w:w w:val="105"/>
          <w:sz w:val="25"/>
        </w:rPr>
        <w:t>finalize</w:t>
      </w:r>
    </w:p>
    <w:p>
      <w:pPr>
        <w:pStyle w:val="6"/>
        <w:spacing w:before="71" w:line="232" w:lineRule="auto"/>
        <w:ind w:left="628" w:right="115"/>
        <w:jc w:val="both"/>
      </w:pPr>
      <w:r>
        <w:t>方法名。</w:t>
      </w:r>
      <w:r>
        <w:rPr>
          <w:rFonts w:ascii="Arial" w:eastAsia="Arial"/>
        </w:rPr>
        <w:t>Java</w:t>
      </w:r>
      <w:r>
        <w:rPr>
          <w:rFonts w:ascii="Arial" w:eastAsia="Arial"/>
          <w:spacing w:val="55"/>
        </w:rPr>
        <w:t xml:space="preserve"> </w:t>
      </w:r>
      <w:r>
        <w:rPr>
          <w:spacing w:val="7"/>
        </w:rPr>
        <w:t xml:space="preserve">技术允许使用 </w:t>
      </w:r>
      <w:r>
        <w:rPr>
          <w:rFonts w:ascii="Arial" w:eastAsia="Arial"/>
        </w:rPr>
        <w:t>finalize()</w:t>
      </w:r>
      <w:r>
        <w:rPr>
          <w:rFonts w:ascii="Arial" w:eastAsia="Arial"/>
          <w:spacing w:val="55"/>
        </w:rPr>
        <w:t xml:space="preserve"> </w:t>
      </w:r>
      <w:r>
        <w:t xml:space="preserve">方法在垃圾收集器将对象从内存中清除出去之前做必要的清理工作。这个方法是由垃圾收集器在确定这个对象没有被引用时对这个对象 </w:t>
      </w:r>
      <w:r>
        <w:rPr>
          <w:spacing w:val="-7"/>
          <w:w w:val="105"/>
        </w:rPr>
        <w:t xml:space="preserve">调用的。它是在 </w:t>
      </w:r>
      <w:r>
        <w:rPr>
          <w:rFonts w:ascii="Arial" w:eastAsia="Arial"/>
          <w:w w:val="105"/>
        </w:rPr>
        <w:t>Object</w:t>
      </w:r>
      <w:r>
        <w:rPr>
          <w:rFonts w:ascii="Arial" w:eastAsia="Arial"/>
          <w:spacing w:val="-47"/>
          <w:w w:val="105"/>
        </w:rPr>
        <w:t xml:space="preserve"> </w:t>
      </w:r>
      <w:r>
        <w:rPr>
          <w:spacing w:val="-3"/>
          <w:w w:val="105"/>
        </w:rPr>
        <w:t xml:space="preserve">类中定义的，因此所有的类都继承了它。子类覆盖 </w:t>
      </w:r>
      <w:r>
        <w:rPr>
          <w:rFonts w:ascii="Arial" w:eastAsia="Arial"/>
          <w:w w:val="105"/>
        </w:rPr>
        <w:t>finalize()</w:t>
      </w:r>
      <w:r>
        <w:rPr>
          <w:rFonts w:ascii="Arial" w:eastAsia="Arial"/>
          <w:spacing w:val="-47"/>
          <w:w w:val="105"/>
        </w:rPr>
        <w:t xml:space="preserve"> </w:t>
      </w:r>
      <w:r>
        <w:rPr>
          <w:w w:val="105"/>
        </w:rPr>
        <w:t>方</w:t>
      </w:r>
      <w:r>
        <w:t>法以整理系统资源或者执行其他清理工作。</w:t>
      </w:r>
      <w:r>
        <w:rPr>
          <w:rFonts w:ascii="Arial" w:eastAsia="Arial"/>
        </w:rPr>
        <w:t>finalize()</w:t>
      </w:r>
      <w:r>
        <w:rPr>
          <w:rFonts w:ascii="Arial" w:eastAsia="Arial"/>
          <w:spacing w:val="47"/>
        </w:rPr>
        <w:t xml:space="preserve"> </w:t>
      </w:r>
      <w:r>
        <w:rPr>
          <w:spacing w:val="-2"/>
        </w:rPr>
        <w:t>方法是在垃圾收集器删除对象之前</w:t>
      </w:r>
      <w:r>
        <w:rPr>
          <w:w w:val="105"/>
        </w:rPr>
        <w:t>对这个对象调用的。</w:t>
      </w:r>
    </w:p>
    <w:p>
      <w:pPr>
        <w:pStyle w:val="6"/>
        <w:spacing w:before="16"/>
        <w:ind w:left="0"/>
        <w:rPr>
          <w:sz w:val="16"/>
        </w:rPr>
      </w:pPr>
    </w:p>
    <w:p>
      <w:pPr>
        <w:pStyle w:val="4"/>
        <w:spacing w:before="1"/>
      </w:pPr>
      <w:r>
        <w:rPr>
          <w:rFonts w:ascii="Arial" w:eastAsia="Arial"/>
        </w:rPr>
        <w:t xml:space="preserve">int </w:t>
      </w:r>
      <w:r>
        <w:t xml:space="preserve">和 </w:t>
      </w:r>
      <w:r>
        <w:rPr>
          <w:rFonts w:ascii="Arial" w:eastAsia="Arial"/>
        </w:rPr>
        <w:t xml:space="preserve">Integer </w:t>
      </w:r>
      <w:r>
        <w:t>有什么区别</w:t>
      </w:r>
    </w:p>
    <w:p>
      <w:pPr>
        <w:pStyle w:val="6"/>
        <w:spacing w:before="138" w:line="439" w:lineRule="exact"/>
      </w:pPr>
      <w:r>
        <w:rPr>
          <w:rFonts w:ascii="Arial" w:eastAsia="Arial"/>
          <w:w w:val="105"/>
        </w:rPr>
        <w:t xml:space="preserve">int </w:t>
      </w:r>
      <w:r>
        <w:rPr>
          <w:w w:val="105"/>
        </w:rPr>
        <w:t>是基本数据类型</w:t>
      </w:r>
    </w:p>
    <w:p>
      <w:pPr>
        <w:pStyle w:val="6"/>
        <w:spacing w:before="4" w:line="232" w:lineRule="auto"/>
        <w:ind w:right="6252"/>
      </w:pPr>
      <w:r>
        <w:rPr>
          <w:rFonts w:ascii="Arial" w:eastAsia="Arial"/>
        </w:rPr>
        <w:t>Integer</w:t>
      </w:r>
      <w:r>
        <w:t>是其包装类，注意是一个类。</w:t>
      </w:r>
      <w:r>
        <w:rPr>
          <w:w w:val="105"/>
        </w:rPr>
        <w:t>为什么要提供包装类呢？？？</w:t>
      </w:r>
    </w:p>
    <w:p>
      <w:pPr>
        <w:pStyle w:val="6"/>
        <w:spacing w:before="2" w:line="232" w:lineRule="auto"/>
        <w:ind w:right="772"/>
        <w:rPr>
          <w:rFonts w:ascii="Arial" w:eastAsia="Arial"/>
        </w:rPr>
      </w:pPr>
      <w:r>
        <w:t>一是为了在各种类型间转化，通过各种方法的调用。否则 你无法直接通过变量转化。</w:t>
      </w:r>
      <w:r>
        <w:rPr>
          <w:w w:val="105"/>
        </w:rPr>
        <w:t>比如，现在</w:t>
      </w:r>
      <w:r>
        <w:rPr>
          <w:rFonts w:ascii="Arial" w:eastAsia="Arial"/>
          <w:w w:val="105"/>
        </w:rPr>
        <w:t>int</w:t>
      </w:r>
      <w:r>
        <w:rPr>
          <w:w w:val="105"/>
        </w:rPr>
        <w:t>要转为</w:t>
      </w:r>
      <w:r>
        <w:rPr>
          <w:rFonts w:ascii="Arial" w:eastAsia="Arial"/>
          <w:w w:val="105"/>
        </w:rPr>
        <w:t>String</w:t>
      </w:r>
    </w:p>
    <w:p>
      <w:pPr>
        <w:pStyle w:val="6"/>
        <w:spacing w:before="0"/>
        <w:ind w:left="0"/>
        <w:rPr>
          <w:rFonts w:ascii="Arial"/>
          <w:sz w:val="20"/>
        </w:rPr>
      </w:pPr>
    </w:p>
    <w:p>
      <w:pPr>
        <w:pStyle w:val="6"/>
        <w:spacing w:before="10" w:after="1"/>
        <w:ind w:left="0"/>
        <w:rPr>
          <w:rFonts w:ascii="Arial"/>
          <w:sz w:val="13"/>
        </w:r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6" w:hRule="atLeast"/>
        </w:trPr>
        <w:tc>
          <w:tcPr>
            <w:tcW w:w="473" w:type="dxa"/>
            <w:tcBorders>
              <w:right w:val="single" w:color="DDDDDD" w:sz="8" w:space="0"/>
            </w:tcBorders>
            <w:shd w:val="clear" w:color="auto" w:fill="F6F6F6"/>
          </w:tcPr>
          <w:p>
            <w:pPr>
              <w:pStyle w:val="13"/>
              <w:spacing w:before="6"/>
              <w:ind w:left="0"/>
              <w:rPr>
                <w:rFonts w:ascii="Arial"/>
                <w:sz w:val="32"/>
              </w:rPr>
            </w:pPr>
          </w:p>
          <w:p>
            <w:pPr>
              <w:pStyle w:val="13"/>
              <w:spacing w:before="0"/>
              <w:ind w:left="0" w:right="152"/>
              <w:jc w:val="right"/>
              <w:rPr>
                <w:sz w:val="22"/>
              </w:rPr>
            </w:pPr>
            <w:r>
              <w:rPr>
                <w:color w:val="999999"/>
                <w:w w:val="101"/>
                <w:sz w:val="22"/>
              </w:rPr>
              <w:t>1</w:t>
            </w:r>
          </w:p>
        </w:tc>
        <w:tc>
          <w:tcPr>
            <w:tcW w:w="9315" w:type="dxa"/>
            <w:tcBorders>
              <w:left w:val="single" w:color="DDDDDD" w:sz="8" w:space="0"/>
            </w:tcBorders>
            <w:shd w:val="clear" w:color="auto" w:fill="F5F5F5"/>
          </w:tcPr>
          <w:p>
            <w:pPr>
              <w:pStyle w:val="13"/>
              <w:spacing w:before="6"/>
              <w:ind w:left="0"/>
              <w:rPr>
                <w:rFonts w:ascii="Arial"/>
                <w:sz w:val="32"/>
              </w:rPr>
            </w:pPr>
          </w:p>
          <w:p>
            <w:pPr>
              <w:pStyle w:val="13"/>
              <w:spacing w:before="0"/>
              <w:rPr>
                <w:sz w:val="22"/>
              </w:rPr>
            </w:pPr>
            <w:r>
              <w:rPr>
                <w:sz w:val="22"/>
              </w:rPr>
              <w:t>int a=</w:t>
            </w:r>
            <w:r>
              <w:rPr>
                <w:color w:val="116644"/>
                <w:sz w:val="22"/>
              </w:rPr>
              <w:t>0</w:t>
            </w:r>
            <w:r>
              <w:rPr>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2</w:t>
            </w:r>
          </w:p>
        </w:tc>
        <w:tc>
          <w:tcPr>
            <w:tcW w:w="9315" w:type="dxa"/>
            <w:tcBorders>
              <w:left w:val="single" w:color="DDDDDD" w:sz="8" w:space="0"/>
            </w:tcBorders>
            <w:shd w:val="clear" w:color="auto" w:fill="F5F5F5"/>
          </w:tcPr>
          <w:p>
            <w:pPr>
              <w:pStyle w:val="13"/>
              <w:spacing w:before="36"/>
              <w:rPr>
                <w:sz w:val="22"/>
              </w:rPr>
            </w:pPr>
            <w:r>
              <w:rPr>
                <w:sz w:val="22"/>
              </w:rPr>
              <w:t>String result=Integer.toString(a);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3</w:t>
            </w:r>
          </w:p>
        </w:tc>
        <w:tc>
          <w:tcPr>
            <w:tcW w:w="9315" w:type="dxa"/>
            <w:tcBorders>
              <w:left w:val="single" w:color="DDDDDD" w:sz="8" w:space="0"/>
            </w:tcBorders>
            <w:shd w:val="clear" w:color="auto" w:fill="F5F5F5"/>
          </w:tcPr>
          <w:p>
            <w:pPr>
              <w:pStyle w:val="13"/>
              <w:spacing w:before="36"/>
              <w:rPr>
                <w:sz w:val="22"/>
              </w:rPr>
            </w:pPr>
            <w:r>
              <w:rPr>
                <w:color w:val="116644"/>
                <w:w w:val="101"/>
                <w:sz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1"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4</w:t>
            </w:r>
          </w:p>
        </w:tc>
        <w:tc>
          <w:tcPr>
            <w:tcW w:w="9315" w:type="dxa"/>
            <w:tcBorders>
              <w:left w:val="single" w:color="DDDDDD" w:sz="8" w:space="0"/>
            </w:tcBorders>
            <w:shd w:val="clear" w:color="auto" w:fill="F5F5F5"/>
          </w:tcPr>
          <w:p>
            <w:pPr>
              <w:pStyle w:val="13"/>
              <w:spacing w:before="36"/>
              <w:rPr>
                <w:sz w:val="22"/>
              </w:rPr>
            </w:pPr>
            <w:r>
              <w:rPr>
                <w:color w:val="116644"/>
                <w:w w:val="101"/>
                <w:sz w:val="22"/>
              </w:rPr>
              <w:t>2</w:t>
            </w:r>
          </w:p>
        </w:tc>
      </w:tr>
    </w:tbl>
    <w:p>
      <w:pPr>
        <w:pStyle w:val="6"/>
        <w:spacing w:before="1"/>
        <w:ind w:left="0"/>
        <w:rPr>
          <w:rFonts w:ascii="Arial"/>
          <w:sz w:val="33"/>
        </w:rPr>
      </w:pPr>
    </w:p>
    <w:p>
      <w:pPr>
        <w:pStyle w:val="6"/>
        <w:spacing w:before="0" w:line="232" w:lineRule="auto"/>
        <w:ind w:right="2991"/>
        <w:rPr>
          <w:rFonts w:ascii="Arial" w:eastAsia="Arial"/>
        </w:rPr>
      </w:pPr>
      <w:r>
        <w:t>在</w:t>
      </w:r>
      <w:r>
        <w:rPr>
          <w:rFonts w:ascii="Arial" w:eastAsia="Arial"/>
        </w:rPr>
        <w:t>java</w:t>
      </w:r>
      <w:r>
        <w:t>中包装类，比较多的用途是用在于各种数据类型的转化中。</w:t>
      </w:r>
      <w:r>
        <w:rPr>
          <w:w w:val="105"/>
        </w:rPr>
        <w:t>我写几个</w:t>
      </w:r>
      <w:r>
        <w:rPr>
          <w:rFonts w:ascii="Arial" w:eastAsia="Arial"/>
          <w:w w:val="105"/>
        </w:rPr>
        <w:t>demo</w:t>
      </w:r>
    </w:p>
    <w:p>
      <w:pPr>
        <w:pStyle w:val="6"/>
        <w:spacing w:before="0" w:line="437" w:lineRule="exact"/>
      </w:pPr>
      <w:r>
        <w:rPr>
          <w:rFonts w:ascii="Arial" w:eastAsia="Arial"/>
          <w:w w:val="105"/>
        </w:rPr>
        <w:t>//</w:t>
      </w:r>
      <w:r>
        <w:rPr>
          <w:w w:val="105"/>
        </w:rPr>
        <w:t>通过包装类来实现转化的</w:t>
      </w:r>
    </w:p>
    <w:p>
      <w:pPr>
        <w:pStyle w:val="6"/>
        <w:spacing w:before="8"/>
        <w:ind w:left="0"/>
        <w:rPr>
          <w:sz w:val="19"/>
        </w:rPr>
      </w:pPr>
      <w:r>
        <w:pict>
          <v:rect id="_x0000_s1227" o:spid="_x0000_s1227" o:spt="1" style="position:absolute;left:0pt;margin-left:45.8pt;margin-top:19.25pt;height:29.65pt;width:489.3pt;mso-position-horizontal-relative:page;mso-wrap-distance-bottom:0pt;mso-wrap-distance-top:0pt;z-index:251662336;mso-width-relative:page;mso-height-relative:page;" fillcolor="#F5F5F5" filled="t" stroked="f" coordsize="21600,21600">
            <v:path/>
            <v:fill on="t" focussize="0,0"/>
            <v:stroke on="f"/>
            <v:imagedata o:title=""/>
            <o:lock v:ext="edit"/>
            <w10:wrap type="topAndBottom"/>
          </v:rect>
        </w:pict>
      </w:r>
    </w:p>
    <w:p>
      <w:pPr>
        <w:spacing w:after="0"/>
        <w:rPr>
          <w:sz w:val="19"/>
        </w:rPr>
        <w:sectPr>
          <w:pgSz w:w="11920" w:h="16840"/>
          <w:pgMar w:top="540" w:right="700" w:bottom="280" w:left="720" w:header="720" w:footer="720" w:gutter="0"/>
          <w:cols w:space="720" w:num="1"/>
        </w:sect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7" w:hRule="atLeast"/>
        </w:trPr>
        <w:tc>
          <w:tcPr>
            <w:tcW w:w="473" w:type="dxa"/>
            <w:tcBorders>
              <w:right w:val="single" w:color="DDDDDD" w:sz="8" w:space="0"/>
            </w:tcBorders>
            <w:shd w:val="clear" w:color="auto" w:fill="F6F6F6"/>
          </w:tcPr>
          <w:p>
            <w:pPr>
              <w:pStyle w:val="13"/>
              <w:spacing w:before="2"/>
              <w:ind w:left="0"/>
              <w:rPr>
                <w:rFonts w:ascii="Microsoft YaHei UI"/>
                <w:sz w:val="21"/>
              </w:rPr>
            </w:pPr>
          </w:p>
          <w:p>
            <w:pPr>
              <w:pStyle w:val="13"/>
              <w:spacing w:before="0"/>
              <w:ind w:left="186"/>
              <w:rPr>
                <w:sz w:val="22"/>
              </w:rPr>
            </w:pPr>
            <w:r>
              <w:rPr>
                <w:color w:val="999999"/>
                <w:w w:val="101"/>
                <w:sz w:val="22"/>
              </w:rPr>
              <w:t>1</w:t>
            </w:r>
          </w:p>
        </w:tc>
        <w:tc>
          <w:tcPr>
            <w:tcW w:w="9315" w:type="dxa"/>
            <w:tcBorders>
              <w:left w:val="single" w:color="DDDDDD" w:sz="8" w:space="0"/>
            </w:tcBorders>
            <w:shd w:val="clear" w:color="auto" w:fill="F5F5F5"/>
          </w:tcPr>
          <w:p>
            <w:pPr>
              <w:pStyle w:val="13"/>
              <w:spacing w:before="2"/>
              <w:ind w:left="0"/>
              <w:rPr>
                <w:rFonts w:ascii="Microsoft YaHei UI"/>
                <w:sz w:val="21"/>
              </w:rPr>
            </w:pPr>
          </w:p>
          <w:p>
            <w:pPr>
              <w:pStyle w:val="13"/>
              <w:spacing w:before="0"/>
              <w:rPr>
                <w:sz w:val="22"/>
              </w:rPr>
            </w:pPr>
            <w:r>
              <w:rPr>
                <w:sz w:val="22"/>
              </w:rPr>
              <w:t>int num=Integer.valueOf(</w:t>
            </w:r>
            <w:r>
              <w:rPr>
                <w:color w:val="AA1111"/>
                <w:sz w:val="22"/>
              </w:rPr>
              <w:t>"12"</w:t>
            </w:r>
            <w:r>
              <w:rPr>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86"/>
              <w:rPr>
                <w:sz w:val="22"/>
              </w:rPr>
            </w:pPr>
            <w:r>
              <w:rPr>
                <w:color w:val="999999"/>
                <w:w w:val="101"/>
                <w:sz w:val="22"/>
              </w:rPr>
              <w:t>2</w:t>
            </w:r>
          </w:p>
        </w:tc>
        <w:tc>
          <w:tcPr>
            <w:tcW w:w="9315" w:type="dxa"/>
            <w:tcBorders>
              <w:left w:val="single" w:color="DDDDDD" w:sz="8" w:space="0"/>
            </w:tcBorders>
            <w:shd w:val="clear" w:color="auto" w:fill="F5F5F5"/>
          </w:tcPr>
          <w:p>
            <w:pPr>
              <w:pStyle w:val="13"/>
              <w:spacing w:before="36"/>
              <w:rPr>
                <w:sz w:val="22"/>
              </w:rPr>
            </w:pPr>
            <w:r>
              <w:rPr>
                <w:sz w:val="22"/>
              </w:rPr>
              <w:t>int num2=Integer.parseInt(</w:t>
            </w:r>
            <w:r>
              <w:rPr>
                <w:color w:val="AA1111"/>
                <w:sz w:val="22"/>
              </w:rPr>
              <w:t>"12"</w:t>
            </w:r>
            <w:r>
              <w:rPr>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86"/>
              <w:rPr>
                <w:sz w:val="22"/>
              </w:rPr>
            </w:pPr>
            <w:r>
              <w:rPr>
                <w:color w:val="999999"/>
                <w:w w:val="101"/>
                <w:sz w:val="22"/>
              </w:rPr>
              <w:t>3</w:t>
            </w:r>
          </w:p>
        </w:tc>
        <w:tc>
          <w:tcPr>
            <w:tcW w:w="9315" w:type="dxa"/>
            <w:tcBorders>
              <w:left w:val="single" w:color="DDDDDD" w:sz="8" w:space="0"/>
            </w:tcBorders>
            <w:shd w:val="clear" w:color="auto" w:fill="F5F5F5"/>
          </w:tcPr>
          <w:p>
            <w:pPr>
              <w:pStyle w:val="13"/>
              <w:spacing w:before="36"/>
              <w:rPr>
                <w:sz w:val="22"/>
              </w:rPr>
            </w:pPr>
            <w:r>
              <w:rPr>
                <w:sz w:val="22"/>
              </w:rPr>
              <w:t>double num3=Double.valueOf(</w:t>
            </w:r>
            <w:r>
              <w:rPr>
                <w:color w:val="AA1111"/>
                <w:sz w:val="22"/>
              </w:rPr>
              <w:t>"12.2"</w:t>
            </w:r>
            <w:r>
              <w:rPr>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5" w:hRule="atLeast"/>
        </w:trPr>
        <w:tc>
          <w:tcPr>
            <w:tcW w:w="473" w:type="dxa"/>
            <w:tcBorders>
              <w:right w:val="single" w:color="DDDDDD" w:sz="8" w:space="0"/>
            </w:tcBorders>
            <w:shd w:val="clear" w:color="auto" w:fill="F6F6F6"/>
          </w:tcPr>
          <w:p>
            <w:pPr>
              <w:pStyle w:val="13"/>
              <w:spacing w:before="36"/>
              <w:ind w:left="186"/>
              <w:rPr>
                <w:sz w:val="22"/>
              </w:rPr>
            </w:pPr>
            <w:r>
              <w:rPr>
                <w:color w:val="999999"/>
                <w:w w:val="101"/>
                <w:sz w:val="22"/>
              </w:rPr>
              <w:t>4</w:t>
            </w:r>
          </w:p>
        </w:tc>
        <w:tc>
          <w:tcPr>
            <w:tcW w:w="9315" w:type="dxa"/>
            <w:tcBorders>
              <w:left w:val="single" w:color="DDDDDD" w:sz="8" w:space="0"/>
            </w:tcBorders>
            <w:shd w:val="clear" w:color="auto" w:fill="F5F5F5"/>
          </w:tcPr>
          <w:p>
            <w:pPr>
              <w:pStyle w:val="13"/>
              <w:spacing w:before="36"/>
              <w:rPr>
                <w:sz w:val="22"/>
              </w:rPr>
            </w:pPr>
            <w:r>
              <w:rPr>
                <w:sz w:val="22"/>
              </w:rPr>
              <w:t>double num4=Double.parseDouble(</w:t>
            </w:r>
            <w:r>
              <w:rPr>
                <w:color w:val="AA1111"/>
                <w:sz w:val="22"/>
              </w:rPr>
              <w:t>"12.2"</w:t>
            </w:r>
            <w:r>
              <w:rPr>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49"/>
              <w:ind w:left="186"/>
              <w:rPr>
                <w:sz w:val="22"/>
              </w:rPr>
            </w:pPr>
            <w:r>
              <w:rPr>
                <w:color w:val="999999"/>
                <w:w w:val="101"/>
                <w:sz w:val="22"/>
              </w:rPr>
              <w:t>5</w:t>
            </w:r>
          </w:p>
        </w:tc>
        <w:tc>
          <w:tcPr>
            <w:tcW w:w="9315" w:type="dxa"/>
            <w:tcBorders>
              <w:left w:val="single" w:color="DDDDDD" w:sz="8" w:space="0"/>
            </w:tcBorders>
            <w:shd w:val="clear" w:color="auto" w:fill="F5F5F5"/>
          </w:tcPr>
          <w:p>
            <w:pPr>
              <w:pStyle w:val="13"/>
              <w:spacing w:before="31"/>
              <w:rPr>
                <w:sz w:val="22"/>
              </w:rPr>
            </w:pPr>
            <w:r>
              <w:rPr>
                <w:color w:val="AA5400"/>
                <w:sz w:val="22"/>
              </w:rPr>
              <w:t>//</w:t>
            </w:r>
            <w:r>
              <w:rPr>
                <w:rFonts w:hint="eastAsia" w:ascii="新宋体" w:eastAsia="新宋体"/>
                <w:color w:val="AA5400"/>
                <w:sz w:val="22"/>
              </w:rPr>
              <w:t>其他的类似。通过基本数据类型的包装来的</w:t>
            </w:r>
            <w:r>
              <w:rPr>
                <w:color w:val="AA5400"/>
                <w:sz w:val="22"/>
              </w:rPr>
              <w:t>valueOf</w:t>
            </w:r>
            <w:r>
              <w:rPr>
                <w:rFonts w:hint="eastAsia" w:ascii="新宋体" w:eastAsia="新宋体"/>
                <w:color w:val="AA5400"/>
                <w:sz w:val="22"/>
              </w:rPr>
              <w:t>和</w:t>
            </w:r>
            <w:r>
              <w:rPr>
                <w:color w:val="AA5400"/>
                <w:sz w:val="22"/>
              </w:rPr>
              <w:t>parseXX</w:t>
            </w:r>
            <w:r>
              <w:rPr>
                <w:rFonts w:hint="eastAsia" w:ascii="新宋体" w:eastAsia="新宋体"/>
                <w:color w:val="AA5400"/>
                <w:sz w:val="22"/>
              </w:rPr>
              <w:t>来实现</w:t>
            </w:r>
            <w:r>
              <w:rPr>
                <w:color w:val="AA5400"/>
                <w:sz w:val="22"/>
              </w:rPr>
              <w:t>String</w:t>
            </w:r>
            <w:r>
              <w:rPr>
                <w:rFonts w:hint="eastAsia" w:ascii="新宋体" w:eastAsia="新宋体"/>
                <w:color w:val="AA5400"/>
                <w:sz w:val="22"/>
              </w:rPr>
              <w:t>转为</w:t>
            </w:r>
            <w:r>
              <w:rPr>
                <w:color w:val="AA5400"/>
                <w:sz w:val="22"/>
              </w:rPr>
              <w:t>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trPr>
        <w:tc>
          <w:tcPr>
            <w:tcW w:w="473" w:type="dxa"/>
            <w:tcBorders>
              <w:right w:val="single" w:color="DDDDDD" w:sz="8" w:space="0"/>
            </w:tcBorders>
            <w:shd w:val="clear" w:color="auto" w:fill="F6F6F6"/>
          </w:tcPr>
          <w:p>
            <w:pPr>
              <w:pStyle w:val="13"/>
              <w:spacing w:before="49"/>
              <w:ind w:left="186"/>
              <w:rPr>
                <w:sz w:val="22"/>
              </w:rPr>
            </w:pPr>
            <w:r>
              <w:rPr>
                <w:color w:val="999999"/>
                <w:w w:val="101"/>
                <w:sz w:val="22"/>
              </w:rPr>
              <w:t>6</w:t>
            </w:r>
          </w:p>
        </w:tc>
        <w:tc>
          <w:tcPr>
            <w:tcW w:w="9315" w:type="dxa"/>
            <w:tcBorders>
              <w:left w:val="single" w:color="DDDDDD" w:sz="8" w:space="0"/>
            </w:tcBorders>
            <w:shd w:val="clear" w:color="auto" w:fill="F5F5F5"/>
          </w:tcPr>
          <w:p>
            <w:pPr>
              <w:pStyle w:val="13"/>
              <w:spacing w:before="31"/>
              <w:rPr>
                <w:rFonts w:hint="eastAsia" w:ascii="新宋体" w:eastAsia="新宋体"/>
                <w:sz w:val="22"/>
              </w:rPr>
            </w:pPr>
            <w:r>
              <w:rPr>
                <w:sz w:val="22"/>
              </w:rPr>
              <w:t>String a=String.valueOf(</w:t>
            </w:r>
            <w:r>
              <w:rPr>
                <w:color w:val="AA1111"/>
                <w:sz w:val="22"/>
              </w:rPr>
              <w:t>"1234"</w:t>
            </w:r>
            <w:r>
              <w:rPr>
                <w:sz w:val="22"/>
              </w:rPr>
              <w:t>);</w:t>
            </w:r>
            <w:r>
              <w:rPr>
                <w:color w:val="AA5400"/>
                <w:sz w:val="22"/>
              </w:rPr>
              <w:t>//</w:t>
            </w:r>
            <w:r>
              <w:rPr>
                <w:rFonts w:hint="eastAsia" w:ascii="新宋体" w:eastAsia="新宋体"/>
                <w:color w:val="AA5400"/>
                <w:sz w:val="22"/>
              </w:rPr>
              <w:t>这里括号中几乎可以是任何类型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5" w:hRule="atLeast"/>
        </w:trPr>
        <w:tc>
          <w:tcPr>
            <w:tcW w:w="473" w:type="dxa"/>
            <w:tcBorders>
              <w:right w:val="single" w:color="DDDDDD" w:sz="8" w:space="0"/>
            </w:tcBorders>
            <w:shd w:val="clear" w:color="auto" w:fill="F6F6F6"/>
          </w:tcPr>
          <w:p>
            <w:pPr>
              <w:pStyle w:val="13"/>
              <w:spacing w:before="36"/>
              <w:ind w:left="186"/>
              <w:rPr>
                <w:sz w:val="22"/>
              </w:rPr>
            </w:pPr>
            <w:r>
              <w:rPr>
                <w:color w:val="999999"/>
                <w:w w:val="101"/>
                <w:sz w:val="22"/>
              </w:rPr>
              <w:t>7</w:t>
            </w:r>
          </w:p>
        </w:tc>
        <w:tc>
          <w:tcPr>
            <w:tcW w:w="9315" w:type="dxa"/>
            <w:tcBorders>
              <w:left w:val="single" w:color="DDDDDD" w:sz="8" w:space="0"/>
            </w:tcBorders>
            <w:shd w:val="clear" w:color="auto" w:fill="F5F5F5"/>
          </w:tcPr>
          <w:p>
            <w:pPr>
              <w:pStyle w:val="13"/>
              <w:spacing w:before="36"/>
              <w:rPr>
                <w:sz w:val="22"/>
              </w:rPr>
            </w:pPr>
            <w:r>
              <w:rPr>
                <w:sz w:val="22"/>
              </w:rPr>
              <w:t>String b=String.valueOf(</w:t>
            </w:r>
            <w:r>
              <w:rPr>
                <w:color w:val="211199"/>
                <w:sz w:val="22"/>
              </w:rPr>
              <w:t>true</w:t>
            </w:r>
            <w:r>
              <w:rPr>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trPr>
        <w:tc>
          <w:tcPr>
            <w:tcW w:w="473" w:type="dxa"/>
            <w:tcBorders>
              <w:right w:val="single" w:color="DDDDDD" w:sz="8" w:space="0"/>
            </w:tcBorders>
            <w:shd w:val="clear" w:color="auto" w:fill="F6F6F6"/>
          </w:tcPr>
          <w:p>
            <w:pPr>
              <w:pStyle w:val="13"/>
              <w:spacing w:before="49"/>
              <w:ind w:left="186"/>
              <w:rPr>
                <w:sz w:val="22"/>
              </w:rPr>
            </w:pPr>
            <w:r>
              <w:rPr>
                <w:color w:val="999999"/>
                <w:w w:val="101"/>
                <w:sz w:val="22"/>
              </w:rPr>
              <w:t>8</w:t>
            </w:r>
          </w:p>
        </w:tc>
        <w:tc>
          <w:tcPr>
            <w:tcW w:w="9315" w:type="dxa"/>
            <w:tcBorders>
              <w:left w:val="single" w:color="DDDDDD" w:sz="8" w:space="0"/>
            </w:tcBorders>
            <w:shd w:val="clear" w:color="auto" w:fill="F5F5F5"/>
          </w:tcPr>
          <w:p>
            <w:pPr>
              <w:pStyle w:val="13"/>
              <w:spacing w:before="31"/>
              <w:rPr>
                <w:rFonts w:hint="eastAsia" w:ascii="新宋体" w:eastAsia="新宋体"/>
                <w:sz w:val="22"/>
              </w:rPr>
            </w:pPr>
            <w:r>
              <w:rPr>
                <w:sz w:val="22"/>
              </w:rPr>
              <w:t>String c=</w:t>
            </w:r>
            <w:r>
              <w:rPr>
                <w:color w:val="770087"/>
                <w:sz w:val="22"/>
              </w:rPr>
              <w:t xml:space="preserve">new </w:t>
            </w:r>
            <w:r>
              <w:rPr>
                <w:sz w:val="22"/>
              </w:rPr>
              <w:t>Integer(</w:t>
            </w:r>
            <w:r>
              <w:rPr>
                <w:color w:val="116644"/>
                <w:sz w:val="22"/>
              </w:rPr>
              <w:t>12</w:t>
            </w:r>
            <w:r>
              <w:rPr>
                <w:sz w:val="22"/>
              </w:rPr>
              <w:t>).toString();</w:t>
            </w:r>
            <w:r>
              <w:rPr>
                <w:color w:val="AA5400"/>
                <w:sz w:val="22"/>
              </w:rPr>
              <w:t>//</w:t>
            </w:r>
            <w:r>
              <w:rPr>
                <w:rFonts w:hint="eastAsia" w:ascii="新宋体" w:eastAsia="新宋体"/>
                <w:color w:val="AA5400"/>
                <w:sz w:val="22"/>
              </w:rPr>
              <w:t>通过包装类的</w:t>
            </w:r>
            <w:r>
              <w:rPr>
                <w:color w:val="AA5400"/>
                <w:sz w:val="22"/>
              </w:rPr>
              <w:t>toString()</w:t>
            </w:r>
            <w:r>
              <w:rPr>
                <w:rFonts w:hint="eastAsia" w:ascii="新宋体" w:eastAsia="新宋体"/>
                <w:color w:val="AA5400"/>
                <w:sz w:val="22"/>
              </w:rPr>
              <w:t>也可以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86"/>
              <w:rPr>
                <w:sz w:val="22"/>
              </w:rPr>
            </w:pPr>
            <w:r>
              <w:rPr>
                <w:color w:val="999999"/>
                <w:w w:val="101"/>
                <w:sz w:val="22"/>
              </w:rPr>
              <w:t>9</w:t>
            </w:r>
          </w:p>
        </w:tc>
        <w:tc>
          <w:tcPr>
            <w:tcW w:w="9315" w:type="dxa"/>
            <w:tcBorders>
              <w:left w:val="single" w:color="DDDDDD" w:sz="8" w:space="0"/>
            </w:tcBorders>
            <w:shd w:val="clear" w:color="auto" w:fill="F5F5F5"/>
          </w:tcPr>
          <w:p>
            <w:pPr>
              <w:pStyle w:val="13"/>
              <w:spacing w:before="36"/>
              <w:rPr>
                <w:sz w:val="22"/>
              </w:rPr>
            </w:pPr>
            <w:r>
              <w:rPr>
                <w:sz w:val="22"/>
              </w:rPr>
              <w:t>String d=</w:t>
            </w:r>
            <w:r>
              <w:rPr>
                <w:color w:val="770087"/>
                <w:sz w:val="22"/>
              </w:rPr>
              <w:t xml:space="preserve">new </w:t>
            </w:r>
            <w:r>
              <w:rPr>
                <w:sz w:val="22"/>
              </w:rPr>
              <w:t>Double(</w:t>
            </w:r>
            <w:r>
              <w:rPr>
                <w:color w:val="116644"/>
                <w:sz w:val="22"/>
              </w:rPr>
              <w:t>2.3</w:t>
            </w:r>
            <w:r>
              <w:rPr>
                <w:sz w:val="22"/>
              </w:rPr>
              <w:t>).toString();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10</w:t>
            </w:r>
          </w:p>
        </w:tc>
        <w:tc>
          <w:tcPr>
            <w:tcW w:w="9315" w:type="dxa"/>
            <w:tcBorders>
              <w:left w:val="single" w:color="DDDDDD" w:sz="8" w:space="0"/>
            </w:tcBorders>
            <w:shd w:val="clear" w:color="auto" w:fill="F5F5F5"/>
          </w:tcPr>
          <w:p>
            <w:pPr>
              <w:pStyle w:val="13"/>
              <w:spacing w:before="36"/>
              <w:rPr>
                <w:sz w:val="22"/>
              </w:rPr>
            </w:pPr>
            <w:r>
              <w:rPr>
                <w:color w:val="116644"/>
                <w:w w:val="101"/>
                <w:sz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11</w:t>
            </w:r>
          </w:p>
        </w:tc>
        <w:tc>
          <w:tcPr>
            <w:tcW w:w="9315" w:type="dxa"/>
            <w:tcBorders>
              <w:left w:val="single" w:color="DDDDDD" w:sz="8" w:space="0"/>
            </w:tcBorders>
            <w:shd w:val="clear" w:color="auto" w:fill="F5F5F5"/>
          </w:tcPr>
          <w:p>
            <w:pPr>
              <w:pStyle w:val="13"/>
              <w:spacing w:before="36"/>
              <w:rPr>
                <w:sz w:val="22"/>
              </w:rPr>
            </w:pPr>
            <w:r>
              <w:rPr>
                <w:color w:val="116644"/>
                <w:w w:val="101"/>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12</w:t>
            </w:r>
          </w:p>
        </w:tc>
        <w:tc>
          <w:tcPr>
            <w:tcW w:w="9315" w:type="dxa"/>
            <w:tcBorders>
              <w:left w:val="single" w:color="DDDDDD" w:sz="8" w:space="0"/>
            </w:tcBorders>
            <w:shd w:val="clear" w:color="auto" w:fill="F5F5F5"/>
          </w:tcPr>
          <w:p>
            <w:pPr>
              <w:pStyle w:val="13"/>
              <w:spacing w:before="36"/>
              <w:rPr>
                <w:sz w:val="22"/>
              </w:rPr>
            </w:pPr>
            <w:r>
              <w:rPr>
                <w:color w:val="116644"/>
                <w:w w:val="101"/>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13</w:t>
            </w:r>
          </w:p>
        </w:tc>
        <w:tc>
          <w:tcPr>
            <w:tcW w:w="9315" w:type="dxa"/>
            <w:tcBorders>
              <w:left w:val="single" w:color="DDDDDD" w:sz="8" w:space="0"/>
            </w:tcBorders>
            <w:shd w:val="clear" w:color="auto" w:fill="F5F5F5"/>
          </w:tcPr>
          <w:p>
            <w:pPr>
              <w:pStyle w:val="13"/>
              <w:spacing w:before="36"/>
              <w:rPr>
                <w:sz w:val="22"/>
              </w:rPr>
            </w:pPr>
            <w:r>
              <w:rPr>
                <w:color w:val="116644"/>
                <w:w w:val="101"/>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14</w:t>
            </w:r>
          </w:p>
        </w:tc>
        <w:tc>
          <w:tcPr>
            <w:tcW w:w="9315" w:type="dxa"/>
            <w:tcBorders>
              <w:left w:val="single" w:color="DDDDDD" w:sz="8" w:space="0"/>
            </w:tcBorders>
            <w:shd w:val="clear" w:color="auto" w:fill="F5F5F5"/>
          </w:tcPr>
          <w:p>
            <w:pPr>
              <w:pStyle w:val="13"/>
              <w:spacing w:before="36"/>
              <w:rPr>
                <w:sz w:val="22"/>
              </w:rPr>
            </w:pPr>
            <w:r>
              <w:rPr>
                <w:color w:val="116644"/>
                <w:w w:val="101"/>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15</w:t>
            </w:r>
          </w:p>
        </w:tc>
        <w:tc>
          <w:tcPr>
            <w:tcW w:w="9315" w:type="dxa"/>
            <w:tcBorders>
              <w:left w:val="single" w:color="DDDDDD" w:sz="8" w:space="0"/>
            </w:tcBorders>
            <w:shd w:val="clear" w:color="auto" w:fill="F5F5F5"/>
          </w:tcPr>
          <w:p>
            <w:pPr>
              <w:pStyle w:val="13"/>
              <w:spacing w:before="36"/>
              <w:rPr>
                <w:sz w:val="22"/>
              </w:rPr>
            </w:pPr>
            <w:r>
              <w:rPr>
                <w:color w:val="116644"/>
                <w:w w:val="101"/>
                <w:sz w:val="22"/>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16</w:t>
            </w:r>
          </w:p>
        </w:tc>
        <w:tc>
          <w:tcPr>
            <w:tcW w:w="9315" w:type="dxa"/>
            <w:tcBorders>
              <w:left w:val="single" w:color="DDDDDD" w:sz="8" w:space="0"/>
            </w:tcBorders>
            <w:shd w:val="clear" w:color="auto" w:fill="F5F5F5"/>
          </w:tcPr>
          <w:p>
            <w:pPr>
              <w:pStyle w:val="13"/>
              <w:spacing w:before="36"/>
              <w:rPr>
                <w:sz w:val="22"/>
              </w:rPr>
            </w:pPr>
            <w:r>
              <w:rPr>
                <w:color w:val="116644"/>
                <w:w w:val="101"/>
                <w:sz w:val="22"/>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17</w:t>
            </w:r>
          </w:p>
        </w:tc>
        <w:tc>
          <w:tcPr>
            <w:tcW w:w="9315" w:type="dxa"/>
            <w:tcBorders>
              <w:left w:val="single" w:color="DDDDDD" w:sz="8" w:space="0"/>
            </w:tcBorders>
            <w:shd w:val="clear" w:color="auto" w:fill="F5F5F5"/>
          </w:tcPr>
          <w:p>
            <w:pPr>
              <w:pStyle w:val="13"/>
              <w:spacing w:before="36"/>
              <w:rPr>
                <w:sz w:val="22"/>
              </w:rPr>
            </w:pPr>
            <w:r>
              <w:rPr>
                <w:color w:val="116644"/>
                <w:w w:val="101"/>
                <w:sz w:val="22"/>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1"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18</w:t>
            </w:r>
          </w:p>
        </w:tc>
        <w:tc>
          <w:tcPr>
            <w:tcW w:w="9315" w:type="dxa"/>
            <w:tcBorders>
              <w:left w:val="single" w:color="DDDDDD" w:sz="8" w:space="0"/>
            </w:tcBorders>
            <w:shd w:val="clear" w:color="auto" w:fill="F5F5F5"/>
          </w:tcPr>
          <w:p>
            <w:pPr>
              <w:pStyle w:val="13"/>
              <w:spacing w:before="36"/>
              <w:rPr>
                <w:sz w:val="22"/>
              </w:rPr>
            </w:pPr>
            <w:r>
              <w:rPr>
                <w:color w:val="116644"/>
                <w:w w:val="101"/>
                <w:sz w:val="22"/>
              </w:rPr>
              <w:t>9</w:t>
            </w:r>
          </w:p>
        </w:tc>
      </w:tr>
    </w:tbl>
    <w:p>
      <w:pPr>
        <w:pStyle w:val="6"/>
        <w:spacing w:before="8"/>
        <w:ind w:left="0"/>
        <w:rPr>
          <w:sz w:val="18"/>
        </w:rPr>
      </w:pPr>
    </w:p>
    <w:p>
      <w:pPr>
        <w:pStyle w:val="6"/>
        <w:spacing w:before="43"/>
      </w:pPr>
      <w:r>
        <w:rPr>
          <w:w w:val="105"/>
        </w:rPr>
        <w:t>再举例下。比如我现在要用泛型</w:t>
      </w:r>
    </w:p>
    <w:p>
      <w:pPr>
        <w:pStyle w:val="6"/>
        <w:spacing w:before="11" w:after="1"/>
        <w:ind w:left="0"/>
        <w:rPr>
          <w:sz w:val="21"/>
        </w:r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6" w:hRule="atLeast"/>
        </w:trPr>
        <w:tc>
          <w:tcPr>
            <w:tcW w:w="473" w:type="dxa"/>
            <w:tcBorders>
              <w:right w:val="single" w:color="DDDDDD" w:sz="8" w:space="0"/>
            </w:tcBorders>
            <w:shd w:val="clear" w:color="auto" w:fill="F6F6F6"/>
          </w:tcPr>
          <w:p>
            <w:pPr>
              <w:pStyle w:val="13"/>
              <w:spacing w:before="0"/>
              <w:ind w:left="0"/>
              <w:rPr>
                <w:rFonts w:ascii="Microsoft YaHei UI"/>
                <w:sz w:val="21"/>
              </w:rPr>
            </w:pPr>
          </w:p>
          <w:p>
            <w:pPr>
              <w:pStyle w:val="13"/>
              <w:spacing w:before="0"/>
              <w:ind w:left="0" w:right="152"/>
              <w:jc w:val="right"/>
              <w:rPr>
                <w:sz w:val="22"/>
              </w:rPr>
            </w:pPr>
            <w:r>
              <w:rPr>
                <w:color w:val="999999"/>
                <w:w w:val="101"/>
                <w:sz w:val="22"/>
              </w:rPr>
              <w:t>1</w:t>
            </w:r>
          </w:p>
        </w:tc>
        <w:tc>
          <w:tcPr>
            <w:tcW w:w="9315" w:type="dxa"/>
            <w:tcBorders>
              <w:left w:val="single" w:color="DDDDDD" w:sz="8" w:space="0"/>
            </w:tcBorders>
            <w:shd w:val="clear" w:color="auto" w:fill="F5F5F5"/>
          </w:tcPr>
          <w:p>
            <w:pPr>
              <w:pStyle w:val="13"/>
              <w:spacing w:before="0"/>
              <w:ind w:left="0"/>
              <w:rPr>
                <w:rFonts w:ascii="Microsoft YaHei UI"/>
                <w:sz w:val="21"/>
              </w:rPr>
            </w:pPr>
          </w:p>
          <w:p>
            <w:pPr>
              <w:pStyle w:val="13"/>
              <w:spacing w:before="0"/>
              <w:rPr>
                <w:sz w:val="22"/>
              </w:rPr>
            </w:pPr>
            <w:r>
              <w:rPr>
                <w:sz w:val="22"/>
              </w:rPr>
              <w:t>List&lt;Integer&gt; nums;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1"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2</w:t>
            </w:r>
          </w:p>
        </w:tc>
        <w:tc>
          <w:tcPr>
            <w:tcW w:w="9315" w:type="dxa"/>
            <w:tcBorders>
              <w:left w:val="single" w:color="DDDDDD" w:sz="8" w:space="0"/>
            </w:tcBorders>
            <w:shd w:val="clear" w:color="auto" w:fill="F5F5F5"/>
          </w:tcPr>
          <w:p>
            <w:pPr>
              <w:pStyle w:val="13"/>
              <w:spacing w:before="36"/>
              <w:rPr>
                <w:sz w:val="22"/>
              </w:rPr>
            </w:pPr>
            <w:r>
              <w:rPr>
                <w:color w:val="116644"/>
                <w:w w:val="101"/>
                <w:sz w:val="22"/>
              </w:rPr>
              <w:t>1</w:t>
            </w:r>
          </w:p>
        </w:tc>
      </w:tr>
    </w:tbl>
    <w:p>
      <w:pPr>
        <w:pStyle w:val="6"/>
        <w:spacing w:before="15"/>
        <w:ind w:left="0"/>
        <w:rPr>
          <w:sz w:val="20"/>
        </w:rPr>
      </w:pPr>
    </w:p>
    <w:p>
      <w:pPr>
        <w:pStyle w:val="6"/>
        <w:spacing w:before="0"/>
      </w:pPr>
      <w:r>
        <w:rPr>
          <w:w w:val="105"/>
        </w:rPr>
        <w:t>这里</w:t>
      </w:r>
      <w:r>
        <w:rPr>
          <w:rFonts w:ascii="Arial" w:eastAsia="Arial"/>
          <w:w w:val="105"/>
        </w:rPr>
        <w:t>&lt;&gt;</w:t>
      </w:r>
      <w:r>
        <w:rPr>
          <w:w w:val="105"/>
        </w:rPr>
        <w:t>需要类。如果你用</w:t>
      </w:r>
      <w:r>
        <w:rPr>
          <w:rFonts w:ascii="Arial" w:eastAsia="Arial"/>
          <w:w w:val="105"/>
        </w:rPr>
        <w:t>int</w:t>
      </w:r>
      <w:r>
        <w:rPr>
          <w:w w:val="105"/>
        </w:rPr>
        <w:t>。它会报错的。</w:t>
      </w:r>
    </w:p>
    <w:p>
      <w:pPr>
        <w:pStyle w:val="6"/>
        <w:spacing w:before="8"/>
        <w:ind w:left="0"/>
        <w:rPr>
          <w:sz w:val="16"/>
        </w:rPr>
      </w:pPr>
    </w:p>
    <w:p>
      <w:pPr>
        <w:pStyle w:val="4"/>
        <w:spacing w:before="0"/>
      </w:pPr>
      <w:r>
        <w:rPr>
          <w:w w:val="95"/>
        </w:rPr>
        <w:t>重载和重写的区别</w:t>
      </w:r>
    </w:p>
    <w:p>
      <w:pPr>
        <w:pStyle w:val="6"/>
        <w:spacing w:before="139"/>
        <w:ind w:left="628"/>
      </w:pPr>
      <w:r>
        <w:pict>
          <v:shape id="_x0000_s1228" o:spid="_x0000_s1228" style="position:absolute;left:0pt;margin-left:54.6pt;margin-top:17.2pt;height:4.05pt;width:4.05pt;mso-position-horizontal-relative:page;z-index:251664384;mso-width-relative:page;mso-height-relative:page;" fillcolor="#000000" filled="t" stroked="f" coordorigin="1093,344" coordsize="81,81" path="m1133,424l1115,422,1103,414,1095,402,1093,384,1095,367,1103,354,1115,347,1133,344,1150,347,1163,354,1170,367,1173,384,1170,402,1163,414,1150,422,1133,424xe">
            <v:path arrowok="t"/>
            <v:fill on="t" focussize="0,0"/>
            <v:stroke on="f"/>
            <v:imagedata o:title=""/>
            <o:lock v:ext="edit"/>
          </v:shape>
        </w:pict>
      </w:r>
      <w:r>
        <w:rPr>
          <w:rFonts w:ascii="Arial" w:eastAsia="Arial"/>
        </w:rPr>
        <w:t>override</w:t>
      </w:r>
      <w:r>
        <w:t>（重写）</w:t>
      </w:r>
    </w:p>
    <w:p>
      <w:pPr>
        <w:pStyle w:val="12"/>
        <w:numPr>
          <w:ilvl w:val="0"/>
          <w:numId w:val="3"/>
        </w:numPr>
        <w:tabs>
          <w:tab w:val="left" w:pos="402"/>
        </w:tabs>
        <w:spacing w:before="116" w:after="0" w:line="240" w:lineRule="auto"/>
        <w:ind w:left="401" w:right="0" w:hanging="285"/>
        <w:jc w:val="left"/>
        <w:rPr>
          <w:sz w:val="25"/>
        </w:rPr>
      </w:pPr>
      <w:r>
        <w:rPr>
          <w:w w:val="105"/>
          <w:sz w:val="25"/>
        </w:rPr>
        <w:t>方法名、参数、返回值相同。</w:t>
      </w:r>
    </w:p>
    <w:p>
      <w:pPr>
        <w:pStyle w:val="12"/>
        <w:numPr>
          <w:ilvl w:val="0"/>
          <w:numId w:val="3"/>
        </w:numPr>
        <w:tabs>
          <w:tab w:val="left" w:pos="402"/>
        </w:tabs>
        <w:spacing w:before="116" w:after="0" w:line="240" w:lineRule="auto"/>
        <w:ind w:left="401" w:right="0" w:hanging="285"/>
        <w:jc w:val="left"/>
        <w:rPr>
          <w:sz w:val="25"/>
        </w:rPr>
      </w:pPr>
      <w:r>
        <w:rPr>
          <w:w w:val="105"/>
          <w:sz w:val="25"/>
        </w:rPr>
        <w:t>子类方法不能缩小父类方法的访问权限。</w:t>
      </w:r>
    </w:p>
    <w:p>
      <w:pPr>
        <w:pStyle w:val="12"/>
        <w:numPr>
          <w:ilvl w:val="0"/>
          <w:numId w:val="3"/>
        </w:numPr>
        <w:tabs>
          <w:tab w:val="left" w:pos="402"/>
        </w:tabs>
        <w:spacing w:before="116" w:after="0" w:line="240" w:lineRule="auto"/>
        <w:ind w:left="401" w:right="0" w:hanging="285"/>
        <w:jc w:val="left"/>
        <w:rPr>
          <w:sz w:val="25"/>
        </w:rPr>
      </w:pPr>
      <w:r>
        <w:rPr>
          <w:w w:val="105"/>
          <w:sz w:val="25"/>
        </w:rPr>
        <w:t>子类方法不能抛出比父类方法更多的异常</w:t>
      </w:r>
      <w:r>
        <w:rPr>
          <w:rFonts w:ascii="Arial" w:eastAsia="Arial"/>
          <w:w w:val="105"/>
          <w:sz w:val="25"/>
        </w:rPr>
        <w:t>(</w:t>
      </w:r>
      <w:r>
        <w:rPr>
          <w:w w:val="105"/>
          <w:sz w:val="25"/>
        </w:rPr>
        <w:t>但子类方法可以不抛出异常</w:t>
      </w:r>
      <w:r>
        <w:rPr>
          <w:rFonts w:ascii="Arial" w:eastAsia="Arial"/>
          <w:w w:val="105"/>
          <w:sz w:val="25"/>
        </w:rPr>
        <w:t>)</w:t>
      </w:r>
      <w:r>
        <w:rPr>
          <w:w w:val="105"/>
          <w:sz w:val="25"/>
        </w:rPr>
        <w:t>。</w:t>
      </w:r>
    </w:p>
    <w:p>
      <w:pPr>
        <w:pStyle w:val="12"/>
        <w:numPr>
          <w:ilvl w:val="0"/>
          <w:numId w:val="3"/>
        </w:numPr>
        <w:tabs>
          <w:tab w:val="left" w:pos="402"/>
        </w:tabs>
        <w:spacing w:before="116" w:after="0" w:line="240" w:lineRule="auto"/>
        <w:ind w:left="401" w:right="0" w:hanging="285"/>
        <w:jc w:val="left"/>
        <w:rPr>
          <w:sz w:val="25"/>
        </w:rPr>
      </w:pPr>
      <w:r>
        <w:rPr>
          <w:w w:val="105"/>
          <w:sz w:val="25"/>
        </w:rPr>
        <w:t>存在于父类和子类之间。</w:t>
      </w:r>
    </w:p>
    <w:p>
      <w:pPr>
        <w:pStyle w:val="12"/>
        <w:numPr>
          <w:ilvl w:val="0"/>
          <w:numId w:val="3"/>
        </w:numPr>
        <w:tabs>
          <w:tab w:val="left" w:pos="402"/>
        </w:tabs>
        <w:spacing w:before="115" w:after="0" w:line="240" w:lineRule="auto"/>
        <w:ind w:left="401" w:right="0" w:hanging="285"/>
        <w:jc w:val="left"/>
        <w:rPr>
          <w:sz w:val="25"/>
        </w:rPr>
      </w:pPr>
      <w:r>
        <w:rPr>
          <w:w w:val="105"/>
          <w:sz w:val="25"/>
        </w:rPr>
        <w:t>方法被定义为</w:t>
      </w:r>
      <w:r>
        <w:rPr>
          <w:rFonts w:ascii="Arial" w:eastAsia="Arial"/>
          <w:w w:val="105"/>
          <w:sz w:val="25"/>
        </w:rPr>
        <w:t>final</w:t>
      </w:r>
      <w:r>
        <w:rPr>
          <w:w w:val="105"/>
          <w:sz w:val="25"/>
        </w:rPr>
        <w:t>不能被重写。</w:t>
      </w:r>
    </w:p>
    <w:p>
      <w:pPr>
        <w:pStyle w:val="6"/>
        <w:ind w:left="628"/>
      </w:pPr>
      <w:r>
        <w:pict>
          <v:shape id="_x0000_s1229" o:spid="_x0000_s1229" style="position:absolute;left:0pt;margin-left:54.6pt;margin-top:16.05pt;height:4.05pt;width:4.05pt;mso-position-horizontal-relative:page;z-index:251664384;mso-width-relative:page;mso-height-relative:page;" fillcolor="#000000" filled="t" stroked="f" coordorigin="1093,321" coordsize="81,81" path="m1133,401l1115,399,1103,391,1095,379,1093,361,1095,344,1103,331,1115,324,1133,321,1150,324,1163,331,1170,344,1173,361,1170,379,1163,391,1150,399,1133,401xe">
            <v:path arrowok="t"/>
            <v:fill on="t" focussize="0,0"/>
            <v:stroke on="f"/>
            <v:imagedata o:title=""/>
            <o:lock v:ext="edit"/>
          </v:shape>
        </w:pict>
      </w:r>
      <w:r>
        <w:rPr>
          <w:rFonts w:ascii="Arial" w:eastAsia="Arial"/>
          <w:w w:val="105"/>
        </w:rPr>
        <w:t>overload</w:t>
      </w:r>
      <w:r>
        <w:rPr>
          <w:w w:val="105"/>
        </w:rPr>
        <w:t>（重载）</w:t>
      </w:r>
    </w:p>
    <w:p>
      <w:pPr>
        <w:spacing w:after="0"/>
        <w:sectPr>
          <w:pgSz w:w="11920" w:h="16840"/>
          <w:pgMar w:top="580" w:right="700" w:bottom="280" w:left="720" w:header="720" w:footer="720" w:gutter="0"/>
          <w:cols w:space="720" w:num="1"/>
        </w:sectPr>
      </w:pPr>
    </w:p>
    <w:p>
      <w:pPr>
        <w:pStyle w:val="12"/>
        <w:numPr>
          <w:ilvl w:val="0"/>
          <w:numId w:val="4"/>
        </w:numPr>
        <w:tabs>
          <w:tab w:val="left" w:pos="402"/>
        </w:tabs>
        <w:spacing w:before="28" w:after="0" w:line="240" w:lineRule="auto"/>
        <w:ind w:left="401" w:right="0" w:hanging="285"/>
        <w:jc w:val="left"/>
        <w:rPr>
          <w:sz w:val="25"/>
        </w:rPr>
      </w:pPr>
      <w:r>
        <w:rPr>
          <w:w w:val="105"/>
          <w:sz w:val="25"/>
        </w:rPr>
        <w:t>参数类型、个数、顺序至少有一个不相同。</w:t>
      </w:r>
    </w:p>
    <w:p>
      <w:pPr>
        <w:pStyle w:val="12"/>
        <w:numPr>
          <w:ilvl w:val="0"/>
          <w:numId w:val="4"/>
        </w:numPr>
        <w:tabs>
          <w:tab w:val="left" w:pos="402"/>
        </w:tabs>
        <w:spacing w:before="116" w:after="0" w:line="240" w:lineRule="auto"/>
        <w:ind w:left="401" w:right="0" w:hanging="285"/>
        <w:jc w:val="left"/>
        <w:rPr>
          <w:sz w:val="25"/>
        </w:rPr>
      </w:pPr>
      <w:r>
        <w:rPr>
          <w:w w:val="105"/>
          <w:sz w:val="25"/>
        </w:rPr>
        <w:t>不能重载只有返回值不同的方法名。</w:t>
      </w:r>
    </w:p>
    <w:p>
      <w:pPr>
        <w:pStyle w:val="12"/>
        <w:numPr>
          <w:ilvl w:val="0"/>
          <w:numId w:val="4"/>
        </w:numPr>
        <w:tabs>
          <w:tab w:val="left" w:pos="402"/>
        </w:tabs>
        <w:spacing w:before="116" w:after="0" w:line="240" w:lineRule="auto"/>
        <w:ind w:left="401" w:right="0" w:hanging="285"/>
        <w:jc w:val="left"/>
        <w:rPr>
          <w:sz w:val="25"/>
        </w:rPr>
      </w:pPr>
      <w:r>
        <w:rPr>
          <w:w w:val="105"/>
          <w:sz w:val="25"/>
        </w:rPr>
        <w:t>存在于父类和子类、同类中。</w:t>
      </w:r>
    </w:p>
    <w:p>
      <w:pPr>
        <w:pStyle w:val="6"/>
        <w:spacing w:before="1"/>
        <w:ind w:left="0"/>
        <w:rPr>
          <w:sz w:val="9"/>
        </w:rPr>
      </w:pPr>
    </w:p>
    <w:tbl>
      <w:tblPr>
        <w:tblStyle w:val="9"/>
        <w:tblW w:w="0" w:type="auto"/>
        <w:tblInd w:w="136" w:type="dxa"/>
        <w:tblBorders>
          <w:top w:val="single" w:color="BABABA" w:sz="8" w:space="0"/>
          <w:left w:val="single" w:color="BABABA" w:sz="8" w:space="0"/>
          <w:bottom w:val="single" w:color="BABABA" w:sz="8" w:space="0"/>
          <w:right w:val="single" w:color="BABABA" w:sz="8" w:space="0"/>
          <w:insideH w:val="single" w:color="BABABA" w:sz="8" w:space="0"/>
          <w:insideV w:val="single" w:color="BABABA" w:sz="8" w:space="0"/>
        </w:tblBorders>
        <w:tblLayout w:type="fixed"/>
        <w:tblCellMar>
          <w:top w:w="0" w:type="dxa"/>
          <w:left w:w="0" w:type="dxa"/>
          <w:bottom w:w="0" w:type="dxa"/>
          <w:right w:w="0" w:type="dxa"/>
        </w:tblCellMar>
      </w:tblPr>
      <w:tblGrid>
        <w:gridCol w:w="977"/>
        <w:gridCol w:w="4389"/>
        <w:gridCol w:w="4886"/>
      </w:tblGrid>
      <w:tr>
        <w:tblPrEx>
          <w:tblBorders>
            <w:top w:val="single" w:color="BABABA" w:sz="8" w:space="0"/>
            <w:left w:val="single" w:color="BABABA" w:sz="8" w:space="0"/>
            <w:bottom w:val="single" w:color="BABABA" w:sz="8" w:space="0"/>
            <w:right w:val="single" w:color="BABABA" w:sz="8" w:space="0"/>
            <w:insideH w:val="single" w:color="BABABA" w:sz="8" w:space="0"/>
            <w:insideV w:val="single" w:color="BABABA" w:sz="8" w:space="0"/>
          </w:tblBorders>
          <w:tblCellMar>
            <w:top w:w="0" w:type="dxa"/>
            <w:left w:w="0" w:type="dxa"/>
            <w:bottom w:w="0" w:type="dxa"/>
            <w:right w:w="0" w:type="dxa"/>
          </w:tblCellMar>
        </w:tblPrEx>
        <w:trPr>
          <w:trHeight w:val="989" w:hRule="atLeast"/>
        </w:trPr>
        <w:tc>
          <w:tcPr>
            <w:tcW w:w="977" w:type="dxa"/>
          </w:tcPr>
          <w:p>
            <w:pPr>
              <w:pStyle w:val="13"/>
              <w:spacing w:before="58" w:line="232" w:lineRule="auto"/>
              <w:ind w:left="358" w:right="167" w:hanging="129"/>
              <w:rPr>
                <w:rFonts w:hint="eastAsia" w:ascii="Microsoft YaHei UI" w:eastAsia="Microsoft YaHei UI"/>
                <w:b/>
                <w:sz w:val="25"/>
              </w:rPr>
            </w:pPr>
            <w:r>
              <w:rPr>
                <w:rFonts w:hint="eastAsia" w:ascii="Microsoft YaHei UI" w:eastAsia="Microsoft YaHei UI"/>
                <w:b/>
                <w:w w:val="105"/>
                <w:sz w:val="25"/>
              </w:rPr>
              <w:t>区别点</w:t>
            </w:r>
          </w:p>
        </w:tc>
        <w:tc>
          <w:tcPr>
            <w:tcW w:w="4389" w:type="dxa"/>
          </w:tcPr>
          <w:p>
            <w:pPr>
              <w:pStyle w:val="13"/>
              <w:spacing w:before="257"/>
              <w:ind w:left="1910" w:right="1894"/>
              <w:jc w:val="center"/>
              <w:rPr>
                <w:rFonts w:hint="eastAsia" w:ascii="Microsoft YaHei UI" w:eastAsia="Microsoft YaHei UI"/>
                <w:b/>
                <w:sz w:val="25"/>
              </w:rPr>
            </w:pPr>
            <w:r>
              <w:rPr>
                <w:rFonts w:hint="eastAsia" w:ascii="Microsoft YaHei UI" w:eastAsia="Microsoft YaHei UI"/>
                <w:b/>
                <w:w w:val="105"/>
                <w:sz w:val="25"/>
              </w:rPr>
              <w:t>重载</w:t>
            </w:r>
          </w:p>
        </w:tc>
        <w:tc>
          <w:tcPr>
            <w:tcW w:w="4886" w:type="dxa"/>
          </w:tcPr>
          <w:p>
            <w:pPr>
              <w:pStyle w:val="13"/>
              <w:spacing w:before="257"/>
              <w:ind w:left="1633" w:right="1618"/>
              <w:jc w:val="center"/>
              <w:rPr>
                <w:rFonts w:hint="eastAsia" w:ascii="Microsoft YaHei UI" w:eastAsia="Microsoft YaHei UI"/>
                <w:b/>
                <w:sz w:val="25"/>
              </w:rPr>
            </w:pPr>
            <w:r>
              <w:rPr>
                <w:rFonts w:hint="eastAsia" w:ascii="Microsoft YaHei UI" w:eastAsia="Microsoft YaHei UI"/>
                <w:b/>
                <w:w w:val="105"/>
                <w:sz w:val="25"/>
              </w:rPr>
              <w:t>重写（覆写）</w:t>
            </w:r>
          </w:p>
        </w:tc>
      </w:tr>
      <w:tr>
        <w:tblPrEx>
          <w:tblBorders>
            <w:top w:val="single" w:color="BABABA" w:sz="8" w:space="0"/>
            <w:left w:val="single" w:color="BABABA" w:sz="8" w:space="0"/>
            <w:bottom w:val="single" w:color="BABABA" w:sz="8" w:space="0"/>
            <w:right w:val="single" w:color="BABABA" w:sz="8" w:space="0"/>
            <w:insideH w:val="single" w:color="BABABA" w:sz="8" w:space="0"/>
            <w:insideV w:val="single" w:color="BABABA" w:sz="8" w:space="0"/>
          </w:tblBorders>
          <w:tblCellMar>
            <w:top w:w="0" w:type="dxa"/>
            <w:left w:w="0" w:type="dxa"/>
            <w:bottom w:w="0" w:type="dxa"/>
            <w:right w:w="0" w:type="dxa"/>
          </w:tblCellMar>
        </w:tblPrEx>
        <w:trPr>
          <w:trHeight w:val="556" w:hRule="atLeast"/>
        </w:trPr>
        <w:tc>
          <w:tcPr>
            <w:tcW w:w="977" w:type="dxa"/>
          </w:tcPr>
          <w:p>
            <w:pPr>
              <w:pStyle w:val="13"/>
              <w:spacing w:before="49"/>
              <w:ind w:left="134"/>
              <w:rPr>
                <w:rFonts w:hint="eastAsia" w:ascii="Microsoft YaHei UI" w:eastAsia="Microsoft YaHei UI"/>
                <w:sz w:val="25"/>
              </w:rPr>
            </w:pPr>
            <w:r>
              <w:rPr>
                <w:rFonts w:hint="eastAsia" w:ascii="Microsoft YaHei UI" w:eastAsia="Microsoft YaHei UI"/>
                <w:w w:val="105"/>
                <w:sz w:val="25"/>
              </w:rPr>
              <w:t>英文</w:t>
            </w:r>
          </w:p>
        </w:tc>
        <w:tc>
          <w:tcPr>
            <w:tcW w:w="4389" w:type="dxa"/>
          </w:tcPr>
          <w:p>
            <w:pPr>
              <w:pStyle w:val="13"/>
              <w:spacing w:before="132"/>
              <w:ind w:left="134"/>
              <w:rPr>
                <w:rFonts w:ascii="Arial"/>
                <w:sz w:val="25"/>
              </w:rPr>
            </w:pPr>
            <w:r>
              <w:rPr>
                <w:rFonts w:ascii="Arial"/>
                <w:w w:val="105"/>
                <w:sz w:val="25"/>
              </w:rPr>
              <w:t>Overloading</w:t>
            </w:r>
          </w:p>
        </w:tc>
        <w:tc>
          <w:tcPr>
            <w:tcW w:w="4886" w:type="dxa"/>
          </w:tcPr>
          <w:p>
            <w:pPr>
              <w:pStyle w:val="13"/>
              <w:spacing w:before="132"/>
              <w:ind w:left="134"/>
              <w:rPr>
                <w:rFonts w:ascii="Arial"/>
                <w:sz w:val="25"/>
              </w:rPr>
            </w:pPr>
            <w:r>
              <w:rPr>
                <w:rFonts w:ascii="Arial"/>
                <w:w w:val="105"/>
                <w:sz w:val="25"/>
              </w:rPr>
              <w:t>Overiding</w:t>
            </w:r>
          </w:p>
        </w:tc>
      </w:tr>
      <w:tr>
        <w:tblPrEx>
          <w:tblBorders>
            <w:top w:val="single" w:color="BABABA" w:sz="8" w:space="0"/>
            <w:left w:val="single" w:color="BABABA" w:sz="8" w:space="0"/>
            <w:bottom w:val="single" w:color="BABABA" w:sz="8" w:space="0"/>
            <w:right w:val="single" w:color="BABABA" w:sz="8" w:space="0"/>
            <w:insideH w:val="single" w:color="BABABA" w:sz="8" w:space="0"/>
            <w:insideV w:val="single" w:color="BABABA" w:sz="8" w:space="0"/>
          </w:tblBorders>
          <w:tblCellMar>
            <w:top w:w="0" w:type="dxa"/>
            <w:left w:w="0" w:type="dxa"/>
            <w:bottom w:w="0" w:type="dxa"/>
            <w:right w:w="0" w:type="dxa"/>
          </w:tblCellMar>
        </w:tblPrEx>
        <w:trPr>
          <w:trHeight w:val="989" w:hRule="atLeast"/>
        </w:trPr>
        <w:tc>
          <w:tcPr>
            <w:tcW w:w="977" w:type="dxa"/>
          </w:tcPr>
          <w:p>
            <w:pPr>
              <w:pStyle w:val="13"/>
              <w:spacing w:before="257"/>
              <w:ind w:left="134"/>
              <w:rPr>
                <w:rFonts w:hint="eastAsia" w:ascii="Microsoft YaHei UI" w:eastAsia="Microsoft YaHei UI"/>
                <w:sz w:val="25"/>
              </w:rPr>
            </w:pPr>
            <w:r>
              <w:rPr>
                <w:rFonts w:hint="eastAsia" w:ascii="Microsoft YaHei UI" w:eastAsia="Microsoft YaHei UI"/>
                <w:w w:val="105"/>
                <w:sz w:val="25"/>
              </w:rPr>
              <w:t>定义</w:t>
            </w:r>
          </w:p>
        </w:tc>
        <w:tc>
          <w:tcPr>
            <w:tcW w:w="4389" w:type="dxa"/>
          </w:tcPr>
          <w:p>
            <w:pPr>
              <w:pStyle w:val="13"/>
              <w:spacing w:before="58" w:line="232" w:lineRule="auto"/>
              <w:ind w:left="134" w:right="132"/>
              <w:rPr>
                <w:rFonts w:hint="eastAsia" w:ascii="Microsoft YaHei UI" w:eastAsia="Microsoft YaHei UI"/>
                <w:sz w:val="25"/>
              </w:rPr>
            </w:pPr>
            <w:r>
              <w:rPr>
                <w:rFonts w:hint="eastAsia" w:ascii="Microsoft YaHei UI" w:eastAsia="Microsoft YaHei UI"/>
                <w:sz w:val="25"/>
              </w:rPr>
              <w:t>方法名称相同，参数的类型或个数不</w:t>
            </w:r>
            <w:r>
              <w:rPr>
                <w:rFonts w:hint="eastAsia" w:ascii="Microsoft YaHei UI" w:eastAsia="Microsoft YaHei UI"/>
                <w:w w:val="105"/>
                <w:sz w:val="25"/>
              </w:rPr>
              <w:t>同</w:t>
            </w:r>
          </w:p>
        </w:tc>
        <w:tc>
          <w:tcPr>
            <w:tcW w:w="4886" w:type="dxa"/>
          </w:tcPr>
          <w:p>
            <w:pPr>
              <w:pStyle w:val="13"/>
              <w:spacing w:before="58" w:line="232" w:lineRule="auto"/>
              <w:ind w:left="134" w:right="116"/>
              <w:rPr>
                <w:rFonts w:hint="eastAsia" w:ascii="Microsoft YaHei UI" w:eastAsia="Microsoft YaHei UI"/>
                <w:sz w:val="25"/>
              </w:rPr>
            </w:pPr>
            <w:r>
              <w:rPr>
                <w:rFonts w:hint="eastAsia" w:ascii="Microsoft YaHei UI" w:eastAsia="Microsoft YaHei UI"/>
                <w:sz w:val="25"/>
              </w:rPr>
              <w:t>方法名称、参数类型、返回值类型全部相</w:t>
            </w:r>
            <w:r>
              <w:rPr>
                <w:rFonts w:hint="eastAsia" w:ascii="Microsoft YaHei UI" w:eastAsia="Microsoft YaHei UI"/>
                <w:w w:val="105"/>
                <w:sz w:val="25"/>
              </w:rPr>
              <w:t>同</w:t>
            </w:r>
          </w:p>
        </w:tc>
      </w:tr>
      <w:tr>
        <w:tblPrEx>
          <w:tblBorders>
            <w:top w:val="single" w:color="BABABA" w:sz="8" w:space="0"/>
            <w:left w:val="single" w:color="BABABA" w:sz="8" w:space="0"/>
            <w:bottom w:val="single" w:color="BABABA" w:sz="8" w:space="0"/>
            <w:right w:val="single" w:color="BABABA" w:sz="8" w:space="0"/>
            <w:insideH w:val="single" w:color="BABABA" w:sz="8" w:space="0"/>
            <w:insideV w:val="single" w:color="BABABA" w:sz="8" w:space="0"/>
          </w:tblBorders>
          <w:tblCellMar>
            <w:top w:w="0" w:type="dxa"/>
            <w:left w:w="0" w:type="dxa"/>
            <w:bottom w:w="0" w:type="dxa"/>
            <w:right w:w="0" w:type="dxa"/>
          </w:tblCellMar>
        </w:tblPrEx>
        <w:trPr>
          <w:trHeight w:val="556" w:hRule="atLeast"/>
        </w:trPr>
        <w:tc>
          <w:tcPr>
            <w:tcW w:w="977" w:type="dxa"/>
          </w:tcPr>
          <w:p>
            <w:pPr>
              <w:pStyle w:val="13"/>
              <w:spacing w:before="49"/>
              <w:ind w:left="134"/>
              <w:rPr>
                <w:rFonts w:hint="eastAsia" w:ascii="Microsoft YaHei UI" w:eastAsia="Microsoft YaHei UI"/>
                <w:sz w:val="25"/>
              </w:rPr>
            </w:pPr>
            <w:r>
              <w:rPr>
                <w:rFonts w:hint="eastAsia" w:ascii="Microsoft YaHei UI" w:eastAsia="Microsoft YaHei UI"/>
                <w:w w:val="105"/>
                <w:sz w:val="25"/>
              </w:rPr>
              <w:t>权限</w:t>
            </w:r>
          </w:p>
        </w:tc>
        <w:tc>
          <w:tcPr>
            <w:tcW w:w="4389" w:type="dxa"/>
          </w:tcPr>
          <w:p>
            <w:pPr>
              <w:pStyle w:val="13"/>
              <w:spacing w:before="49"/>
              <w:ind w:left="134"/>
              <w:rPr>
                <w:rFonts w:hint="eastAsia" w:ascii="Microsoft YaHei UI" w:eastAsia="Microsoft YaHei UI"/>
                <w:sz w:val="25"/>
              </w:rPr>
            </w:pPr>
            <w:r>
              <w:rPr>
                <w:rFonts w:hint="eastAsia" w:ascii="Microsoft YaHei UI" w:eastAsia="Microsoft YaHei UI"/>
                <w:w w:val="105"/>
                <w:sz w:val="25"/>
              </w:rPr>
              <w:t>对权限没要求</w:t>
            </w:r>
          </w:p>
        </w:tc>
        <w:tc>
          <w:tcPr>
            <w:tcW w:w="4886" w:type="dxa"/>
          </w:tcPr>
          <w:p>
            <w:pPr>
              <w:pStyle w:val="13"/>
              <w:spacing w:before="49"/>
              <w:ind w:left="134"/>
              <w:rPr>
                <w:rFonts w:hint="eastAsia" w:ascii="Microsoft YaHei UI" w:eastAsia="Microsoft YaHei UI"/>
                <w:sz w:val="25"/>
              </w:rPr>
            </w:pPr>
            <w:r>
              <w:rPr>
                <w:rFonts w:hint="eastAsia" w:ascii="Microsoft YaHei UI" w:eastAsia="Microsoft YaHei UI"/>
                <w:w w:val="105"/>
                <w:sz w:val="25"/>
              </w:rPr>
              <w:t>被重写的方法不能拥有更严格的权限</w:t>
            </w:r>
          </w:p>
        </w:tc>
      </w:tr>
      <w:tr>
        <w:tblPrEx>
          <w:tblBorders>
            <w:top w:val="single" w:color="BABABA" w:sz="8" w:space="0"/>
            <w:left w:val="single" w:color="BABABA" w:sz="8" w:space="0"/>
            <w:bottom w:val="single" w:color="BABABA" w:sz="8" w:space="0"/>
            <w:right w:val="single" w:color="BABABA" w:sz="8" w:space="0"/>
            <w:insideH w:val="single" w:color="BABABA" w:sz="8" w:space="0"/>
            <w:insideV w:val="single" w:color="BABABA" w:sz="8" w:space="0"/>
          </w:tblBorders>
          <w:tblCellMar>
            <w:top w:w="0" w:type="dxa"/>
            <w:left w:w="0" w:type="dxa"/>
            <w:bottom w:w="0" w:type="dxa"/>
            <w:right w:w="0" w:type="dxa"/>
          </w:tblCellMar>
        </w:tblPrEx>
        <w:trPr>
          <w:trHeight w:val="556" w:hRule="atLeast"/>
        </w:trPr>
        <w:tc>
          <w:tcPr>
            <w:tcW w:w="977" w:type="dxa"/>
          </w:tcPr>
          <w:p>
            <w:pPr>
              <w:pStyle w:val="13"/>
              <w:spacing w:before="49"/>
              <w:ind w:left="134"/>
              <w:rPr>
                <w:rFonts w:hint="eastAsia" w:ascii="Microsoft YaHei UI" w:eastAsia="Microsoft YaHei UI"/>
                <w:sz w:val="25"/>
              </w:rPr>
            </w:pPr>
            <w:r>
              <w:rPr>
                <w:rFonts w:hint="eastAsia" w:ascii="Microsoft YaHei UI" w:eastAsia="Microsoft YaHei UI"/>
                <w:w w:val="105"/>
                <w:sz w:val="25"/>
              </w:rPr>
              <w:t>范围</w:t>
            </w:r>
          </w:p>
        </w:tc>
        <w:tc>
          <w:tcPr>
            <w:tcW w:w="4389" w:type="dxa"/>
          </w:tcPr>
          <w:p>
            <w:pPr>
              <w:pStyle w:val="13"/>
              <w:spacing w:before="49"/>
              <w:ind w:left="134"/>
              <w:rPr>
                <w:rFonts w:hint="eastAsia" w:ascii="Microsoft YaHei UI" w:eastAsia="Microsoft YaHei UI"/>
                <w:sz w:val="25"/>
              </w:rPr>
            </w:pPr>
            <w:r>
              <w:rPr>
                <w:rFonts w:hint="eastAsia" w:ascii="Microsoft YaHei UI" w:eastAsia="Microsoft YaHei UI"/>
                <w:w w:val="105"/>
                <w:sz w:val="25"/>
              </w:rPr>
              <w:t>发生在一个类中</w:t>
            </w:r>
          </w:p>
        </w:tc>
        <w:tc>
          <w:tcPr>
            <w:tcW w:w="4886" w:type="dxa"/>
          </w:tcPr>
          <w:p>
            <w:pPr>
              <w:pStyle w:val="13"/>
              <w:spacing w:before="49"/>
              <w:ind w:left="134"/>
              <w:rPr>
                <w:rFonts w:hint="eastAsia" w:ascii="Microsoft YaHei UI" w:eastAsia="Microsoft YaHei UI"/>
                <w:sz w:val="25"/>
              </w:rPr>
            </w:pPr>
            <w:r>
              <w:rPr>
                <w:rFonts w:hint="eastAsia" w:ascii="Microsoft YaHei UI" w:eastAsia="Microsoft YaHei UI"/>
                <w:w w:val="105"/>
                <w:sz w:val="25"/>
              </w:rPr>
              <w:t>发生在继承类中</w:t>
            </w:r>
          </w:p>
        </w:tc>
      </w:tr>
    </w:tbl>
    <w:p>
      <w:pPr>
        <w:pStyle w:val="6"/>
        <w:spacing w:before="7"/>
        <w:ind w:left="0"/>
        <w:rPr>
          <w:sz w:val="16"/>
        </w:rPr>
      </w:pPr>
    </w:p>
    <w:p>
      <w:pPr>
        <w:pStyle w:val="4"/>
        <w:spacing w:before="0"/>
      </w:pPr>
      <w:r>
        <w:t>抽象类和接口有什么区别</w:t>
      </w:r>
    </w:p>
    <w:p>
      <w:pPr>
        <w:pStyle w:val="6"/>
        <w:spacing w:before="148" w:line="232" w:lineRule="auto"/>
        <w:ind w:right="130"/>
      </w:pPr>
      <w:r>
        <w:rPr>
          <w:spacing w:val="-1"/>
        </w:rPr>
        <w:t xml:space="preserve">接口是公开的，里面不能有私有的方法或变量，是用于让别人使用的，而抽象类是可以有私 </w:t>
      </w:r>
      <w:r>
        <w:rPr>
          <w:w w:val="105"/>
        </w:rPr>
        <w:t>有方法或私有变量的，</w:t>
      </w:r>
    </w:p>
    <w:p>
      <w:pPr>
        <w:pStyle w:val="6"/>
        <w:spacing w:before="2" w:line="232" w:lineRule="auto"/>
        <w:ind w:right="130"/>
        <w:jc w:val="both"/>
      </w:pPr>
      <w:r>
        <w:rPr>
          <w:spacing w:val="-1"/>
        </w:rPr>
        <w:t xml:space="preserve">另外，实现接口的一定要实现接口里定义的所有方法，而实现抽象类可以有选择地重写需要 用到的方法，一般的应用里，最顶级的是接口，然后是抽象类实现接口，最后才到具体类实 </w:t>
      </w:r>
      <w:r>
        <w:rPr>
          <w:w w:val="105"/>
        </w:rPr>
        <w:t>现。</w:t>
      </w:r>
    </w:p>
    <w:p>
      <w:pPr>
        <w:pStyle w:val="6"/>
        <w:spacing w:before="4" w:line="232" w:lineRule="auto"/>
        <w:ind w:right="130"/>
      </w:pPr>
      <w:r>
        <w:rPr>
          <w:spacing w:val="-1"/>
        </w:rPr>
        <w:t xml:space="preserve">还有，接口可以实现多重继承，而一个类只能继承一个超类，但可以通过继承多个接口实现 </w:t>
      </w:r>
      <w:r>
        <w:t>多重继承，接口还有标识（里面没有任何方法，如</w:t>
      </w:r>
      <w:r>
        <w:rPr>
          <w:rFonts w:ascii="Arial" w:eastAsia="Arial"/>
        </w:rPr>
        <w:t>Remote</w:t>
      </w:r>
      <w:r>
        <w:t xml:space="preserve">接口）和数据共享（里面的变量  </w:t>
      </w:r>
      <w:r>
        <w:rPr>
          <w:w w:val="105"/>
        </w:rPr>
        <w:t>全是常量）的作用。</w:t>
      </w:r>
    </w:p>
    <w:p>
      <w:pPr>
        <w:pStyle w:val="6"/>
        <w:spacing w:before="13"/>
        <w:ind w:left="0"/>
        <w:rPr>
          <w:sz w:val="16"/>
        </w:rPr>
      </w:pPr>
    </w:p>
    <w:p>
      <w:pPr>
        <w:pStyle w:val="4"/>
        <w:spacing w:before="1"/>
      </w:pPr>
      <w:r>
        <w:t>说说反射的用途及实现</w:t>
      </w:r>
    </w:p>
    <w:p>
      <w:pPr>
        <w:spacing w:before="148" w:line="232" w:lineRule="auto"/>
        <w:ind w:left="116" w:right="357" w:firstLine="0"/>
        <w:jc w:val="left"/>
        <w:rPr>
          <w:b/>
          <w:sz w:val="25"/>
        </w:rPr>
      </w:pPr>
      <w:r>
        <w:rPr>
          <w:rFonts w:ascii="Arial" w:eastAsia="Arial"/>
          <w:sz w:val="25"/>
        </w:rPr>
        <w:t>Java</w:t>
      </w:r>
      <w:r>
        <w:rPr>
          <w:sz w:val="25"/>
        </w:rPr>
        <w:t>反射机制主要提供了以下功能：</w:t>
      </w:r>
      <w:r>
        <w:rPr>
          <w:b/>
          <w:spacing w:val="-1"/>
          <w:sz w:val="25"/>
        </w:rPr>
        <w:t xml:space="preserve">在运行时构造一个类的对象；判断一个类所具有的成 </w:t>
      </w:r>
      <w:r>
        <w:rPr>
          <w:b/>
          <w:w w:val="105"/>
          <w:sz w:val="25"/>
        </w:rPr>
        <w:t>员变量和方法；调用一个对象的方法；生成动态代理。反射最大的应用就是框架</w:t>
      </w:r>
    </w:p>
    <w:p>
      <w:pPr>
        <w:pStyle w:val="6"/>
        <w:spacing w:before="121" w:line="302" w:lineRule="auto"/>
        <w:ind w:left="628" w:right="7790" w:hanging="513"/>
      </w:pPr>
      <w:r>
        <w:pict>
          <v:shape id="_x0000_s1230" o:spid="_x0000_s1230" style="position:absolute;left:0pt;margin-left:54.6pt;margin-top:44.35pt;height:4.05pt;width:4.05pt;mso-position-horizontal-relative:page;z-index:-251645952;mso-width-relative:page;mso-height-relative:page;" fillcolor="#000000" filled="t" stroked="f" coordorigin="1093,887" coordsize="81,81" path="m1133,967l1115,965,1103,957,1095,945,1093,927,1095,910,1103,897,1115,890,1133,887,1150,890,1163,897,1170,910,1173,927,1170,945,1163,957,1150,965,1133,967xm1115,890l1115,890,1115,890,1115,890xm1103,897l1103,897,1103,897,1103,897xe">
            <v:path arrowok="t"/>
            <v:fill on="t" focussize="0,0"/>
            <v:stroke on="f"/>
            <v:imagedata o:title=""/>
            <o:lock v:ext="edit"/>
          </v:shape>
        </w:pict>
      </w:r>
      <w:r>
        <w:rPr>
          <w:rFonts w:ascii="Arial" w:eastAsia="Arial"/>
        </w:rPr>
        <w:t>Java</w:t>
      </w:r>
      <w:r>
        <w:t>反射的主要功能： 确定一个对象的类</w:t>
      </w:r>
    </w:p>
    <w:p>
      <w:pPr>
        <w:pStyle w:val="6"/>
        <w:spacing w:before="0" w:line="302" w:lineRule="auto"/>
        <w:ind w:left="628" w:right="4372"/>
        <w:rPr>
          <w:rFonts w:ascii="Arial" w:eastAsia="Arial"/>
        </w:rPr>
      </w:pPr>
      <w:r>
        <w:pict>
          <v:shape id="_x0000_s1231" o:spid="_x0000_s1231" style="position:absolute;left:0pt;margin-left:54.6pt;margin-top:10.25pt;height:4.05pt;width:4.05pt;mso-position-horizontal-relative:page;z-index:251664384;mso-width-relative:page;mso-height-relative:page;" fillcolor="#000000" filled="t" stroked="f" coordorigin="1093,205" coordsize="81,81" path="m1133,285l1115,283,1103,275,1095,263,1093,245,1095,228,1103,215,1115,208,1133,205,1150,208,1163,215,1170,228,1173,245,1170,263,1163,275,1150,283,1133,285xm1115,208l1115,208,1115,208,1115,208xm1103,215l1103,215,1103,215,1103,215xe">
            <v:path arrowok="t"/>
            <v:fill on="t" focussize="0,0"/>
            <v:stroke on="f"/>
            <v:imagedata o:title=""/>
            <o:lock v:ext="edit"/>
          </v:shape>
        </w:pict>
      </w:r>
      <w:r>
        <w:pict>
          <v:shape id="_x0000_s1232" o:spid="_x0000_s1232" style="position:absolute;left:0pt;margin-left:54.6pt;margin-top:38.3pt;height:4.05pt;width:4.05pt;mso-position-horizontal-relative:page;z-index:251664384;mso-width-relative:page;mso-height-relative:page;" fillcolor="#000000" filled="t" stroked="f" coordorigin="1093,766" coordsize="81,81" path="m1133,846l1115,844,1103,836,1095,824,1093,806,1095,789,1103,776,1115,769,1133,766,1150,769,1163,776,1170,789,1173,806,1170,824,1163,836,1150,844,1133,846xm1115,769l1115,769,1115,769,1115,769xm1103,776l1103,776,1103,776,1103,776xe">
            <v:path arrowok="t"/>
            <v:fill on="t" focussize="0,0"/>
            <v:stroke on="f"/>
            <v:imagedata o:title=""/>
            <o:lock v:ext="edit"/>
          </v:shape>
        </w:pict>
      </w:r>
      <w:r>
        <w:t>取出类的</w:t>
      </w:r>
      <w:r>
        <w:rPr>
          <w:rFonts w:ascii="Arial" w:eastAsia="Arial"/>
        </w:rPr>
        <w:t>modifiers,</w:t>
      </w:r>
      <w:r>
        <w:t>数据成员</w:t>
      </w:r>
      <w:r>
        <w:rPr>
          <w:rFonts w:ascii="Arial" w:eastAsia="Arial"/>
        </w:rPr>
        <w:t>,</w:t>
      </w:r>
      <w:r>
        <w:t>方法</w:t>
      </w:r>
      <w:r>
        <w:rPr>
          <w:rFonts w:ascii="Arial" w:eastAsia="Arial"/>
        </w:rPr>
        <w:t>,</w:t>
      </w:r>
      <w:r>
        <w:t>构造器</w:t>
      </w:r>
      <w:r>
        <w:rPr>
          <w:rFonts w:ascii="Arial" w:eastAsia="Arial"/>
        </w:rPr>
        <w:t>,</w:t>
      </w:r>
      <w:r>
        <w:t>和超类</w:t>
      </w:r>
      <w:r>
        <w:rPr>
          <w:rFonts w:ascii="Arial" w:eastAsia="Arial"/>
        </w:rPr>
        <w:t xml:space="preserve">. </w:t>
      </w:r>
      <w:r>
        <w:rPr>
          <w:w w:val="105"/>
        </w:rPr>
        <w:t>找出某个接口里定义的常量和方法说明</w:t>
      </w:r>
      <w:r>
        <w:rPr>
          <w:rFonts w:ascii="Arial" w:eastAsia="Arial"/>
          <w:w w:val="105"/>
        </w:rPr>
        <w:t>.</w:t>
      </w:r>
    </w:p>
    <w:p>
      <w:pPr>
        <w:pStyle w:val="6"/>
        <w:spacing w:before="1"/>
        <w:ind w:left="628"/>
        <w:rPr>
          <w:rFonts w:ascii="Arial" w:eastAsia="Arial"/>
        </w:rPr>
      </w:pPr>
      <w:r>
        <w:pict>
          <v:shape id="_x0000_s1233" o:spid="_x0000_s1233" style="position:absolute;left:0pt;margin-left:54.6pt;margin-top:10.3pt;height:4.05pt;width:4.05pt;mso-position-horizontal-relative:page;z-index:251664384;mso-width-relative:page;mso-height-relative:page;" fillcolor="#000000" filled="t" stroked="f" coordorigin="1093,206" coordsize="81,81" path="m1133,286l1115,284,1103,276,1095,264,1093,246,1095,229,1103,216,1115,209,1133,206,1150,209,1163,216,1170,229,1173,246,1170,264,1163,276,1150,284,1133,286xm1115,209l1115,209,1115,209,1115,209xm1103,216l1103,216,1103,216,1103,216xe">
            <v:path arrowok="t"/>
            <v:fill on="t" focussize="0,0"/>
            <v:stroke on="f"/>
            <v:imagedata o:title=""/>
            <o:lock v:ext="edit"/>
          </v:shape>
        </w:pict>
      </w:r>
      <w:r>
        <w:rPr>
          <w:w w:val="105"/>
        </w:rPr>
        <w:t>创建一个类实例</w:t>
      </w:r>
      <w:r>
        <w:rPr>
          <w:rFonts w:ascii="Arial" w:eastAsia="Arial"/>
          <w:w w:val="105"/>
        </w:rPr>
        <w:t>,</w:t>
      </w:r>
      <w:r>
        <w:rPr>
          <w:w w:val="105"/>
        </w:rPr>
        <w:t>这个实例在运行时刻才有名字</w:t>
      </w:r>
      <w:r>
        <w:rPr>
          <w:rFonts w:ascii="Arial" w:eastAsia="Arial"/>
          <w:w w:val="105"/>
        </w:rPr>
        <w:t>(</w:t>
      </w:r>
      <w:r>
        <w:rPr>
          <w:w w:val="105"/>
        </w:rPr>
        <w:t>运行时间才生成的对象</w:t>
      </w:r>
      <w:r>
        <w:rPr>
          <w:rFonts w:ascii="Arial" w:eastAsia="Arial"/>
          <w:w w:val="105"/>
        </w:rPr>
        <w:t>).</w:t>
      </w:r>
    </w:p>
    <w:p>
      <w:pPr>
        <w:pStyle w:val="6"/>
        <w:spacing w:line="302" w:lineRule="auto"/>
        <w:ind w:left="628" w:right="1525"/>
        <w:rPr>
          <w:rFonts w:ascii="Arial" w:eastAsia="Arial"/>
        </w:rPr>
      </w:pPr>
      <w:r>
        <w:pict>
          <v:shape id="_x0000_s1234" o:spid="_x0000_s1234" style="position:absolute;left:0pt;margin-left:54.6pt;margin-top:16.05pt;height:4.05pt;width:4.05pt;mso-position-horizontal-relative:page;z-index:251664384;mso-width-relative:page;mso-height-relative:page;" fillcolor="#000000" filled="t" stroked="f" coordorigin="1093,321" coordsize="81,81" path="m1133,401l1115,399,1103,391,1095,379,1093,361,1095,344,1103,331,1115,324,1133,321,1150,324,1163,331,1170,344,1173,361,1170,379,1163,391,1150,399,1133,401xm1115,324l1115,324,1115,324,1115,324xm1103,331l1103,331,1103,331,1103,331xe">
            <v:path arrowok="t"/>
            <v:fill on="t" focussize="0,0"/>
            <v:stroke on="f"/>
            <v:imagedata o:title=""/>
            <o:lock v:ext="edit"/>
          </v:shape>
        </w:pict>
      </w:r>
      <w:r>
        <w:pict>
          <v:shape id="_x0000_s1235" o:spid="_x0000_s1235" style="position:absolute;left:0pt;margin-left:54.6pt;margin-top:44.1pt;height:4.05pt;width:4.05pt;mso-position-horizontal-relative:page;z-index:251664384;mso-width-relative:page;mso-height-relative:page;" fillcolor="#000000" filled="t" stroked="f" coordorigin="1093,882" coordsize="81,81" path="m1133,962l1115,960,1103,952,1095,940,1093,922,1095,905,1103,892,1115,885,1133,882,1150,885,1163,892,1170,905,1173,922,1170,940,1163,952,1150,960,1133,962xm1115,885l1115,885,1115,885,1115,885xm1103,892l1103,892,1103,892,1103,892xe">
            <v:path arrowok="t"/>
            <v:fill on="t" focussize="0,0"/>
            <v:stroke on="f"/>
            <v:imagedata o:title=""/>
            <o:lock v:ext="edit"/>
          </v:shape>
        </w:pict>
      </w:r>
      <w:r>
        <w:t>取得和设定对象数据成员的值</w:t>
      </w:r>
      <w:r>
        <w:rPr>
          <w:rFonts w:ascii="Arial" w:eastAsia="Arial"/>
        </w:rPr>
        <w:t>,</w:t>
      </w:r>
      <w:r>
        <w:t>如果数据成员名是运行时刻确定的也能做到</w:t>
      </w:r>
      <w:r>
        <w:rPr>
          <w:rFonts w:ascii="Arial" w:eastAsia="Arial"/>
        </w:rPr>
        <w:t xml:space="preserve">. </w:t>
      </w:r>
      <w:r>
        <w:rPr>
          <w:w w:val="105"/>
        </w:rPr>
        <w:t>在运行时刻调用动态对象的方法</w:t>
      </w:r>
      <w:r>
        <w:rPr>
          <w:rFonts w:ascii="Arial" w:eastAsia="Arial"/>
          <w:w w:val="105"/>
        </w:rPr>
        <w:t>.</w:t>
      </w:r>
    </w:p>
    <w:p>
      <w:pPr>
        <w:spacing w:after="0" w:line="302" w:lineRule="auto"/>
        <w:rPr>
          <w:rFonts w:ascii="Arial" w:eastAsia="Arial"/>
        </w:rPr>
        <w:sectPr>
          <w:pgSz w:w="11920" w:h="16840"/>
          <w:pgMar w:top="540" w:right="700" w:bottom="280" w:left="720" w:header="720" w:footer="720" w:gutter="0"/>
          <w:cols w:space="720" w:num="1"/>
        </w:sectPr>
      </w:pPr>
    </w:p>
    <w:p>
      <w:pPr>
        <w:pStyle w:val="6"/>
        <w:spacing w:before="28" w:line="302" w:lineRule="auto"/>
        <w:ind w:right="2223" w:firstLine="512"/>
      </w:pPr>
      <w:r>
        <w:pict>
          <v:shape id="_x0000_s1236" o:spid="_x0000_s1236" style="position:absolute;left:0pt;margin-left:54.6pt;margin-top:11.65pt;height:4.05pt;width:4.05pt;mso-position-horizontal-relative:page;z-index:-251644928;mso-width-relative:page;mso-height-relative:page;" fillcolor="#000000" filled="t" stroked="f" coordorigin="1093,233" coordsize="81,81" path="m1133,313l1115,311,1103,303,1095,291,1093,273,1095,256,1103,243,1115,236,1133,233,1150,236,1163,243,1170,256,1173,273,1170,291,1163,303,1150,311,1133,313xm1115,236l1115,236,1115,236,1115,236xm1103,243l1103,243,1103,243,1103,243xe">
            <v:path arrowok="t"/>
            <v:fill on="t" focussize="0,0"/>
            <v:stroke on="f"/>
            <v:imagedata o:title=""/>
            <o:lock v:ext="edit"/>
          </v:shape>
        </w:pict>
      </w:r>
      <w:r>
        <w:t>创建数组</w:t>
      </w:r>
      <w:r>
        <w:rPr>
          <w:rFonts w:ascii="Arial" w:eastAsia="Arial"/>
        </w:rPr>
        <w:t>,</w:t>
      </w:r>
      <w:r>
        <w:t>数组大小和类型在运行时刻才确定</w:t>
      </w:r>
      <w:r>
        <w:rPr>
          <w:rFonts w:ascii="Arial" w:eastAsia="Arial"/>
        </w:rPr>
        <w:t>,</w:t>
      </w:r>
      <w:r>
        <w:t>也能更改数组成员的值</w:t>
      </w:r>
      <w:r>
        <w:rPr>
          <w:rFonts w:ascii="Arial" w:eastAsia="Arial"/>
        </w:rPr>
        <w:t xml:space="preserve">. </w:t>
      </w:r>
      <w:r>
        <w:rPr>
          <w:w w:val="105"/>
        </w:rPr>
        <w:t>反射的应用很多，很多框架都有用到</w:t>
      </w:r>
    </w:p>
    <w:p>
      <w:pPr>
        <w:pStyle w:val="6"/>
        <w:spacing w:before="1" w:line="439" w:lineRule="exact"/>
        <w:rPr>
          <w:rFonts w:ascii="Arial" w:hAnsi="Arial" w:eastAsia="Arial"/>
        </w:rPr>
      </w:pPr>
      <w:r>
        <w:rPr>
          <w:rFonts w:ascii="Arial" w:hAnsi="Arial" w:eastAsia="Arial"/>
          <w:w w:val="105"/>
        </w:rPr>
        <w:t xml:space="preserve">spring </w:t>
      </w:r>
      <w:r>
        <w:rPr>
          <w:w w:val="105"/>
        </w:rPr>
        <w:t xml:space="preserve">的 </w:t>
      </w:r>
      <w:r>
        <w:rPr>
          <w:rFonts w:ascii="Arial" w:hAnsi="Arial" w:eastAsia="Arial"/>
          <w:w w:val="105"/>
        </w:rPr>
        <w:t xml:space="preserve">ioc/di </w:t>
      </w:r>
      <w:r>
        <w:rPr>
          <w:w w:val="105"/>
        </w:rPr>
        <w:t>也是反射</w:t>
      </w:r>
      <w:r>
        <w:rPr>
          <w:rFonts w:ascii="Arial" w:hAnsi="Arial" w:eastAsia="Arial"/>
          <w:w w:val="105"/>
        </w:rPr>
        <w:t>…</w:t>
      </w:r>
    </w:p>
    <w:p>
      <w:pPr>
        <w:pStyle w:val="6"/>
        <w:spacing w:before="0" w:line="432" w:lineRule="exact"/>
        <w:rPr>
          <w:rFonts w:ascii="Arial" w:hAnsi="Arial" w:eastAsia="Arial"/>
        </w:rPr>
      </w:pPr>
      <w:r>
        <w:rPr>
          <w:rFonts w:ascii="Arial" w:hAnsi="Arial" w:eastAsia="Arial"/>
          <w:w w:val="105"/>
        </w:rPr>
        <w:t>javaBean</w:t>
      </w:r>
      <w:r>
        <w:rPr>
          <w:w w:val="105"/>
        </w:rPr>
        <w:t>和</w:t>
      </w:r>
      <w:r>
        <w:rPr>
          <w:rFonts w:ascii="Arial" w:hAnsi="Arial" w:eastAsia="Arial"/>
          <w:w w:val="105"/>
        </w:rPr>
        <w:t>jsp</w:t>
      </w:r>
      <w:r>
        <w:rPr>
          <w:w w:val="105"/>
        </w:rPr>
        <w:t>之间调用也是反射</w:t>
      </w:r>
      <w:r>
        <w:rPr>
          <w:rFonts w:ascii="Arial" w:hAnsi="Arial" w:eastAsia="Arial"/>
          <w:w w:val="105"/>
        </w:rPr>
        <w:t>…</w:t>
      </w:r>
    </w:p>
    <w:p>
      <w:pPr>
        <w:pStyle w:val="6"/>
        <w:spacing w:before="0" w:line="432" w:lineRule="exact"/>
        <w:rPr>
          <w:rFonts w:ascii="Arial" w:hAnsi="Arial" w:eastAsia="Arial"/>
        </w:rPr>
      </w:pPr>
      <w:r>
        <w:rPr>
          <w:rFonts w:ascii="Arial" w:hAnsi="Arial" w:eastAsia="Arial"/>
          <w:w w:val="105"/>
        </w:rPr>
        <w:t>struts</w:t>
      </w:r>
      <w:r>
        <w:rPr>
          <w:w w:val="105"/>
        </w:rPr>
        <w:t xml:space="preserve">的 </w:t>
      </w:r>
      <w:r>
        <w:rPr>
          <w:rFonts w:ascii="Arial" w:hAnsi="Arial" w:eastAsia="Arial"/>
          <w:w w:val="105"/>
        </w:rPr>
        <w:t xml:space="preserve">FormBean </w:t>
      </w:r>
      <w:r>
        <w:rPr>
          <w:w w:val="105"/>
        </w:rPr>
        <w:t>和页面之间</w:t>
      </w:r>
      <w:r>
        <w:rPr>
          <w:rFonts w:ascii="Arial" w:hAnsi="Arial" w:eastAsia="Arial"/>
          <w:w w:val="105"/>
        </w:rPr>
        <w:t>…</w:t>
      </w:r>
      <w:r>
        <w:rPr>
          <w:w w:val="105"/>
        </w:rPr>
        <w:t>也是通过反射调用</w:t>
      </w:r>
      <w:r>
        <w:rPr>
          <w:rFonts w:ascii="Arial" w:hAnsi="Arial" w:eastAsia="Arial"/>
          <w:w w:val="105"/>
        </w:rPr>
        <w:t>…</w:t>
      </w:r>
    </w:p>
    <w:p>
      <w:pPr>
        <w:pStyle w:val="6"/>
        <w:spacing w:before="0" w:line="432" w:lineRule="exact"/>
        <w:rPr>
          <w:rFonts w:ascii="Arial" w:hAnsi="Arial" w:eastAsia="Arial"/>
        </w:rPr>
      </w:pPr>
      <w:r>
        <w:rPr>
          <w:rFonts w:ascii="Arial" w:hAnsi="Arial" w:eastAsia="Arial"/>
          <w:w w:val="105"/>
        </w:rPr>
        <w:t xml:space="preserve">JDBC </w:t>
      </w:r>
      <w:r>
        <w:rPr>
          <w:w w:val="105"/>
        </w:rPr>
        <w:t xml:space="preserve">的 </w:t>
      </w:r>
      <w:r>
        <w:rPr>
          <w:rFonts w:ascii="Arial" w:hAnsi="Arial" w:eastAsia="Arial"/>
          <w:w w:val="105"/>
        </w:rPr>
        <w:t>classForName()</w:t>
      </w:r>
      <w:r>
        <w:rPr>
          <w:w w:val="105"/>
        </w:rPr>
        <w:t>也是反射</w:t>
      </w:r>
      <w:r>
        <w:rPr>
          <w:rFonts w:ascii="Arial" w:hAnsi="Arial" w:eastAsia="Arial"/>
          <w:w w:val="105"/>
        </w:rPr>
        <w:t>…</w:t>
      </w:r>
    </w:p>
    <w:p>
      <w:pPr>
        <w:pStyle w:val="6"/>
        <w:spacing w:before="0" w:line="439" w:lineRule="exact"/>
        <w:rPr>
          <w:rFonts w:ascii="Arial" w:hAnsi="Arial" w:eastAsia="Arial"/>
        </w:rPr>
      </w:pPr>
      <w:r>
        <w:rPr>
          <w:rFonts w:ascii="Arial" w:hAnsi="Arial" w:eastAsia="Arial"/>
          <w:w w:val="105"/>
        </w:rPr>
        <w:t>hibernate</w:t>
      </w:r>
      <w:r>
        <w:rPr>
          <w:w w:val="105"/>
        </w:rPr>
        <w:t xml:space="preserve">的 </w:t>
      </w:r>
      <w:r>
        <w:rPr>
          <w:rFonts w:ascii="Arial" w:hAnsi="Arial" w:eastAsia="Arial"/>
          <w:w w:val="105"/>
        </w:rPr>
        <w:t xml:space="preserve">find(Class clazz) </w:t>
      </w:r>
      <w:r>
        <w:rPr>
          <w:w w:val="105"/>
        </w:rPr>
        <w:t>也是反射</w:t>
      </w:r>
      <w:r>
        <w:rPr>
          <w:rFonts w:ascii="Arial" w:hAnsi="Arial" w:eastAsia="Arial"/>
          <w:w w:val="105"/>
        </w:rPr>
        <w:t>…</w:t>
      </w:r>
    </w:p>
    <w:p>
      <w:pPr>
        <w:pStyle w:val="6"/>
        <w:spacing w:before="125" w:line="232" w:lineRule="auto"/>
        <w:ind w:right="130"/>
      </w:pPr>
      <w:r>
        <w:rPr>
          <w:spacing w:val="-1"/>
        </w:rPr>
        <w:t xml:space="preserve">反射还有一个不得不说的问题，就是性能问题，大量使用反射系统性能大打折扣。怎么使用 </w:t>
      </w:r>
      <w:r>
        <w:rPr>
          <w:w w:val="105"/>
        </w:rPr>
        <w:t>使你的系统达到最优就看你系统架构和综合使用问题啦，这里就不多说了。</w:t>
      </w:r>
    </w:p>
    <w:p>
      <w:pPr>
        <w:pStyle w:val="6"/>
        <w:spacing w:before="121"/>
        <w:rPr>
          <w:rFonts w:ascii="Arial" w:eastAsia="Arial"/>
        </w:rPr>
      </w:pPr>
      <w:r>
        <w:rPr>
          <w:w w:val="105"/>
        </w:rPr>
        <w:t>来源：</w:t>
      </w:r>
      <w:r>
        <w:fldChar w:fldCharType="begin"/>
      </w:r>
      <w:r>
        <w:instrText xml:space="preserve"> HYPERLINK "http://uule.iteye.com/blog/1423512" \h </w:instrText>
      </w:r>
      <w:r>
        <w:fldChar w:fldCharType="separate"/>
      </w:r>
      <w:r>
        <w:rPr>
          <w:rFonts w:ascii="Arial" w:eastAsia="Arial"/>
          <w:color w:val="0000ED"/>
          <w:w w:val="105"/>
          <w:u w:val="single" w:color="0000ED"/>
        </w:rPr>
        <w:t>http://uule.iteye.com/blog/1423512</w:t>
      </w:r>
      <w:r>
        <w:rPr>
          <w:rFonts w:ascii="Arial" w:eastAsia="Arial"/>
          <w:color w:val="0000ED"/>
          <w:w w:val="105"/>
          <w:u w:val="single" w:color="0000ED"/>
        </w:rPr>
        <w:fldChar w:fldCharType="end"/>
      </w:r>
    </w:p>
    <w:p>
      <w:pPr>
        <w:pStyle w:val="6"/>
        <w:spacing w:before="4"/>
        <w:ind w:left="0"/>
        <w:rPr>
          <w:rFonts w:ascii="Arial"/>
          <w:sz w:val="22"/>
        </w:rPr>
      </w:pPr>
    </w:p>
    <w:p>
      <w:pPr>
        <w:pStyle w:val="4"/>
      </w:pPr>
      <w:r>
        <w:t>说说自定义注解的场景及实现</w:t>
      </w:r>
    </w:p>
    <w:p>
      <w:pPr>
        <w:pStyle w:val="6"/>
        <w:spacing w:before="148" w:line="232" w:lineRule="auto"/>
        <w:ind w:right="157"/>
        <w:jc w:val="both"/>
      </w:pPr>
      <w:r>
        <w:t>（此题自由发挥，就看你对注解的理解了</w:t>
      </w:r>
      <w:r>
        <w:rPr>
          <w:rFonts w:ascii="Arial" w:eastAsia="Arial"/>
        </w:rPr>
        <w:t>!==</w:t>
      </w:r>
      <w:r>
        <w:t>）登陆、权限拦截、日志处理，以及各种</w:t>
      </w:r>
      <w:r>
        <w:rPr>
          <w:rFonts w:ascii="Arial" w:eastAsia="Arial"/>
        </w:rPr>
        <w:t xml:space="preserve">Java  </w:t>
      </w:r>
      <w:r>
        <w:t>框架，如</w:t>
      </w:r>
      <w:r>
        <w:rPr>
          <w:rFonts w:ascii="Arial" w:eastAsia="Arial"/>
        </w:rPr>
        <w:t>Spring</w:t>
      </w:r>
      <w:r>
        <w:t>，</w:t>
      </w:r>
      <w:r>
        <w:rPr>
          <w:rFonts w:ascii="Arial" w:eastAsia="Arial"/>
        </w:rPr>
        <w:t>Hibernate</w:t>
      </w:r>
      <w:r>
        <w:t>，</w:t>
      </w:r>
      <w:r>
        <w:rPr>
          <w:rFonts w:ascii="Arial" w:eastAsia="Arial"/>
        </w:rPr>
        <w:t>JUnit</w:t>
      </w:r>
      <w:r>
        <w:rPr>
          <w:rFonts w:ascii="Arial" w:eastAsia="Arial"/>
          <w:spacing w:val="56"/>
        </w:rPr>
        <w:t xml:space="preserve"> </w:t>
      </w:r>
      <w:r>
        <w:t>提到注解就不能不说反射，</w:t>
      </w:r>
      <w:r>
        <w:rPr>
          <w:rFonts w:ascii="Arial" w:eastAsia="Arial"/>
        </w:rPr>
        <w:t>Java</w:t>
      </w:r>
      <w:r>
        <w:rPr>
          <w:spacing w:val="-2"/>
        </w:rPr>
        <w:t>自定义注解是通过运行</w:t>
      </w:r>
      <w:r>
        <w:rPr>
          <w:w w:val="105"/>
        </w:rPr>
        <w:t>时靠反射获取注解。实际开发中，例如我们要获取某个方法的调用日志，可以通过</w:t>
      </w:r>
    </w:p>
    <w:p>
      <w:pPr>
        <w:pStyle w:val="6"/>
        <w:spacing w:before="3" w:line="232" w:lineRule="auto"/>
        <w:ind w:right="357"/>
      </w:pPr>
      <w:r>
        <w:rPr>
          <w:rFonts w:ascii="Arial" w:eastAsia="Arial"/>
        </w:rPr>
        <w:t>AOP</w:t>
      </w:r>
      <w:r>
        <w:t>（动态代理机制）</w:t>
      </w:r>
      <w:r>
        <w:rPr>
          <w:spacing w:val="-1"/>
        </w:rPr>
        <w:t xml:space="preserve">给方法添加切面，通过反射来获取方法包含的注解，如果包含日志 </w:t>
      </w:r>
      <w:r>
        <w:rPr>
          <w:w w:val="105"/>
        </w:rPr>
        <w:t>注解，就进行日志记录。</w:t>
      </w:r>
    </w:p>
    <w:p>
      <w:pPr>
        <w:pStyle w:val="6"/>
        <w:spacing w:before="13"/>
        <w:ind w:left="0"/>
        <w:rPr>
          <w:sz w:val="16"/>
        </w:rPr>
      </w:pPr>
    </w:p>
    <w:p>
      <w:pPr>
        <w:pStyle w:val="4"/>
        <w:spacing w:before="0"/>
      </w:pPr>
      <w:r>
        <w:rPr>
          <w:rFonts w:ascii="Arial" w:eastAsia="Arial"/>
        </w:rPr>
        <w:t xml:space="preserve">HTTP </w:t>
      </w:r>
      <w:r>
        <w:t xml:space="preserve">请求的 </w:t>
      </w:r>
      <w:r>
        <w:rPr>
          <w:rFonts w:ascii="Arial" w:eastAsia="Arial"/>
        </w:rPr>
        <w:t xml:space="preserve">GET </w:t>
      </w:r>
      <w:r>
        <w:t xml:space="preserve">与 </w:t>
      </w:r>
      <w:r>
        <w:rPr>
          <w:rFonts w:ascii="Arial" w:eastAsia="Arial"/>
        </w:rPr>
        <w:t xml:space="preserve">POST </w:t>
      </w:r>
      <w:r>
        <w:t>方式的区别</w:t>
      </w:r>
    </w:p>
    <w:p>
      <w:pPr>
        <w:pStyle w:val="6"/>
        <w:spacing w:before="149" w:line="232" w:lineRule="auto"/>
        <w:ind w:right="115"/>
        <w:jc w:val="both"/>
      </w:pPr>
      <w:r>
        <w:rPr>
          <w:rFonts w:ascii="Arial" w:eastAsia="Arial"/>
        </w:rPr>
        <w:t>GET</w:t>
      </w:r>
      <w:r>
        <w:t>方法会把名值对追加在请求的</w:t>
      </w:r>
      <w:r>
        <w:rPr>
          <w:rFonts w:ascii="Arial" w:eastAsia="Arial"/>
        </w:rPr>
        <w:t>URL</w:t>
      </w:r>
      <w:r>
        <w:t>后面。因为</w:t>
      </w:r>
      <w:r>
        <w:rPr>
          <w:rFonts w:ascii="Arial" w:eastAsia="Arial"/>
        </w:rPr>
        <w:t>URL</w:t>
      </w:r>
      <w:r>
        <w:rPr>
          <w:spacing w:val="-2"/>
        </w:rPr>
        <w:t xml:space="preserve">对字符数目有限制，进而限制了用在 </w:t>
      </w:r>
      <w:r>
        <w:t xml:space="preserve">客户端请求的参数值的数目。并且请求中的参数值是可见的，因此，敏感信息不能用这种方 </w:t>
      </w:r>
      <w:r>
        <w:rPr>
          <w:w w:val="105"/>
        </w:rPr>
        <w:t>式传递。</w:t>
      </w:r>
    </w:p>
    <w:p>
      <w:pPr>
        <w:pStyle w:val="6"/>
        <w:spacing w:before="131" w:line="232" w:lineRule="auto"/>
        <w:ind w:right="187"/>
      </w:pPr>
      <w:r>
        <w:rPr>
          <w:rFonts w:ascii="Arial" w:eastAsia="Arial"/>
        </w:rPr>
        <w:t>POST</w:t>
      </w:r>
      <w:r>
        <w:t>方法通过把请求参数值放在请求体中来克服</w:t>
      </w:r>
      <w:r>
        <w:rPr>
          <w:rFonts w:ascii="Arial" w:eastAsia="Arial"/>
        </w:rPr>
        <w:t>GET</w:t>
      </w:r>
      <w:r>
        <w:rPr>
          <w:spacing w:val="-2"/>
        </w:rPr>
        <w:t xml:space="preserve">方法的限制，因此，可以发送的参数 </w:t>
      </w:r>
      <w:r>
        <w:t>的数目是没有限制的。最后，通过</w:t>
      </w:r>
      <w:r>
        <w:rPr>
          <w:rFonts w:ascii="Arial" w:eastAsia="Arial"/>
        </w:rPr>
        <w:t>POST</w:t>
      </w:r>
      <w:r>
        <w:t>请求传递的敏感信息对外部客户端是不可见的。</w:t>
      </w:r>
    </w:p>
    <w:p>
      <w:pPr>
        <w:pStyle w:val="6"/>
        <w:spacing w:before="121"/>
        <w:jc w:val="both"/>
        <w:rPr>
          <w:rFonts w:ascii="Arial" w:hAnsi="Arial" w:eastAsia="Arial"/>
        </w:rPr>
      </w:pPr>
      <w:r>
        <w:rPr>
          <w:w w:val="105"/>
        </w:rPr>
        <w:t>参考：</w:t>
      </w:r>
      <w:r>
        <w:fldChar w:fldCharType="begin"/>
      </w:r>
      <w:r>
        <w:instrText xml:space="preserve"> HYPERLINK "https://www.cnblogs.com/wangli-66/p/5453507.html" \h </w:instrText>
      </w:r>
      <w:r>
        <w:fldChar w:fldCharType="separate"/>
      </w:r>
      <w:r>
        <w:rPr>
          <w:rFonts w:ascii="Arial" w:hAnsi="Arial" w:eastAsia="Arial"/>
          <w:color w:val="0000ED"/>
          <w:w w:val="105"/>
          <w:u w:val="single" w:color="0000ED"/>
        </w:rPr>
        <w:t>https://www.cnblogs.com/wangli­66/p/5453507.html</w:t>
      </w:r>
      <w:r>
        <w:rPr>
          <w:rFonts w:ascii="Arial" w:hAnsi="Arial" w:eastAsia="Arial"/>
          <w:color w:val="0000ED"/>
          <w:w w:val="105"/>
          <w:u w:val="single" w:color="0000ED"/>
        </w:rPr>
        <w:fldChar w:fldCharType="end"/>
      </w:r>
    </w:p>
    <w:p>
      <w:pPr>
        <w:pStyle w:val="6"/>
        <w:spacing w:before="3"/>
        <w:ind w:left="0"/>
        <w:rPr>
          <w:rFonts w:ascii="Arial"/>
          <w:sz w:val="22"/>
        </w:rPr>
      </w:pPr>
    </w:p>
    <w:p>
      <w:pPr>
        <w:pStyle w:val="4"/>
        <w:spacing w:before="37"/>
      </w:pPr>
      <w:r>
        <w:rPr>
          <w:rFonts w:ascii="Arial" w:eastAsia="Arial"/>
        </w:rPr>
        <w:t xml:space="preserve">session </w:t>
      </w:r>
      <w:r>
        <w:t xml:space="preserve">与 </w:t>
      </w:r>
      <w:r>
        <w:rPr>
          <w:rFonts w:ascii="Arial" w:eastAsia="Arial"/>
        </w:rPr>
        <w:t xml:space="preserve">cookie </w:t>
      </w:r>
      <w:r>
        <w:t>区别</w:t>
      </w:r>
    </w:p>
    <w:p>
      <w:pPr>
        <w:pStyle w:val="6"/>
        <w:spacing w:before="148" w:line="232" w:lineRule="auto"/>
        <w:ind w:right="295"/>
      </w:pPr>
      <w:r>
        <w:rPr>
          <w:rFonts w:ascii="Arial" w:eastAsia="Arial"/>
          <w:w w:val="105"/>
        </w:rPr>
        <w:t>cookie</w:t>
      </w:r>
      <w:r>
        <w:rPr>
          <w:rFonts w:ascii="Arial" w:eastAsia="Arial"/>
          <w:spacing w:val="-49"/>
          <w:w w:val="105"/>
        </w:rPr>
        <w:t xml:space="preserve"> </w:t>
      </w:r>
      <w:r>
        <w:rPr>
          <w:spacing w:val="-27"/>
          <w:w w:val="105"/>
        </w:rPr>
        <w:t xml:space="preserve">是 </w:t>
      </w:r>
      <w:r>
        <w:rPr>
          <w:rFonts w:ascii="Arial" w:eastAsia="Arial"/>
          <w:w w:val="105"/>
        </w:rPr>
        <w:t>Web</w:t>
      </w:r>
      <w:r>
        <w:rPr>
          <w:rFonts w:ascii="Arial" w:eastAsia="Arial"/>
          <w:spacing w:val="-49"/>
          <w:w w:val="105"/>
        </w:rPr>
        <w:t xml:space="preserve"> </w:t>
      </w:r>
      <w:r>
        <w:rPr>
          <w:spacing w:val="-2"/>
          <w:w w:val="105"/>
        </w:rPr>
        <w:t xml:space="preserve">服务器发送给浏览器的一块信息。浏览器会在本地文件中给每一个 </w:t>
      </w:r>
      <w:r>
        <w:rPr>
          <w:rFonts w:ascii="Arial" w:eastAsia="Arial"/>
          <w:w w:val="105"/>
        </w:rPr>
        <w:t>Web</w:t>
      </w:r>
      <w:r>
        <w:rPr>
          <w:rFonts w:ascii="Arial" w:eastAsia="Arial"/>
          <w:spacing w:val="-49"/>
          <w:w w:val="105"/>
        </w:rPr>
        <w:t xml:space="preserve"> </w:t>
      </w:r>
      <w:r>
        <w:rPr>
          <w:spacing w:val="-14"/>
          <w:w w:val="105"/>
        </w:rPr>
        <w:t>服</w:t>
      </w:r>
      <w:r>
        <w:rPr>
          <w:w w:val="105"/>
        </w:rPr>
        <w:t>务</w:t>
      </w:r>
    </w:p>
    <w:p>
      <w:pPr>
        <w:pStyle w:val="6"/>
        <w:spacing w:before="2" w:line="232" w:lineRule="auto"/>
        <w:ind w:right="191"/>
      </w:pPr>
      <w:r>
        <w:t xml:space="preserve">器存储 </w:t>
      </w:r>
      <w:r>
        <w:rPr>
          <w:rFonts w:ascii="Arial" w:eastAsia="Arial"/>
        </w:rPr>
        <w:t>cookie</w:t>
      </w:r>
      <w:r>
        <w:t xml:space="preserve">。以后浏览器在给特定的 </w:t>
      </w:r>
      <w:r>
        <w:rPr>
          <w:rFonts w:ascii="Arial" w:eastAsia="Arial"/>
        </w:rPr>
        <w:t xml:space="preserve">Web </w:t>
      </w:r>
      <w:r>
        <w:t>服务器发请求的时候，同时会发送所有为该服</w:t>
      </w:r>
      <w:r>
        <w:rPr>
          <w:w w:val="105"/>
        </w:rPr>
        <w:t xml:space="preserve">务器存储的 </w:t>
      </w:r>
      <w:r>
        <w:rPr>
          <w:rFonts w:ascii="Arial" w:eastAsia="Arial"/>
          <w:w w:val="105"/>
        </w:rPr>
        <w:t>cookie</w:t>
      </w:r>
      <w:r>
        <w:rPr>
          <w:w w:val="105"/>
        </w:rPr>
        <w:t xml:space="preserve">。下面列出了 </w:t>
      </w:r>
      <w:r>
        <w:rPr>
          <w:rFonts w:ascii="Arial" w:eastAsia="Arial"/>
          <w:w w:val="105"/>
        </w:rPr>
        <w:t xml:space="preserve">session </w:t>
      </w:r>
      <w:r>
        <w:rPr>
          <w:w w:val="105"/>
        </w:rPr>
        <w:t xml:space="preserve">和 </w:t>
      </w:r>
      <w:r>
        <w:rPr>
          <w:rFonts w:ascii="Arial" w:eastAsia="Arial"/>
          <w:w w:val="105"/>
        </w:rPr>
        <w:t xml:space="preserve">cookie </w:t>
      </w:r>
      <w:r>
        <w:rPr>
          <w:w w:val="105"/>
        </w:rPr>
        <w:t>的区别：</w:t>
      </w:r>
    </w:p>
    <w:p>
      <w:pPr>
        <w:pStyle w:val="6"/>
        <w:spacing w:before="0" w:line="431" w:lineRule="exact"/>
      </w:pPr>
      <w:r>
        <w:rPr>
          <w:w w:val="105"/>
        </w:rPr>
        <w:t>无论客户端浏览器做怎么样的设置，</w:t>
      </w:r>
      <w:r>
        <w:rPr>
          <w:rFonts w:ascii="Arial" w:eastAsia="Arial"/>
          <w:w w:val="105"/>
        </w:rPr>
        <w:t>session</w:t>
      </w:r>
      <w:r>
        <w:rPr>
          <w:w w:val="105"/>
        </w:rPr>
        <w:t>都应该能正常工作。客户端可以选择禁用</w:t>
      </w:r>
    </w:p>
    <w:p>
      <w:pPr>
        <w:pStyle w:val="6"/>
        <w:spacing w:before="0" w:line="439" w:lineRule="exact"/>
      </w:pPr>
      <w:r>
        <w:rPr>
          <w:rFonts w:ascii="Arial" w:eastAsia="Arial"/>
          <w:w w:val="105"/>
        </w:rPr>
        <w:t>cookie</w:t>
      </w:r>
      <w:r>
        <w:rPr>
          <w:w w:val="105"/>
        </w:rPr>
        <w:t>，</w:t>
      </w:r>
    </w:p>
    <w:p>
      <w:pPr>
        <w:spacing w:after="0" w:line="439" w:lineRule="exact"/>
        <w:sectPr>
          <w:pgSz w:w="11920" w:h="16840"/>
          <w:pgMar w:top="540" w:right="700" w:bottom="280" w:left="720" w:header="720" w:footer="720" w:gutter="0"/>
          <w:cols w:space="720" w:num="1"/>
        </w:sectPr>
      </w:pPr>
    </w:p>
    <w:p>
      <w:pPr>
        <w:pStyle w:val="6"/>
        <w:spacing w:before="29"/>
      </w:pPr>
      <w:r>
        <w:rPr>
          <w:w w:val="105"/>
        </w:rPr>
        <w:t xml:space="preserve">但是， </w:t>
      </w:r>
      <w:r>
        <w:rPr>
          <w:rFonts w:ascii="Arial" w:eastAsia="Arial"/>
          <w:w w:val="105"/>
        </w:rPr>
        <w:t xml:space="preserve">session </w:t>
      </w:r>
      <w:r>
        <w:rPr>
          <w:w w:val="105"/>
        </w:rPr>
        <w:t xml:space="preserve">仍然是能够工作的，因为客户端无法禁用服务端的 </w:t>
      </w:r>
      <w:r>
        <w:rPr>
          <w:rFonts w:ascii="Arial" w:eastAsia="Arial"/>
          <w:w w:val="105"/>
        </w:rPr>
        <w:t>session</w:t>
      </w:r>
      <w:r>
        <w:rPr>
          <w:w w:val="105"/>
        </w:rPr>
        <w:t>。</w:t>
      </w:r>
    </w:p>
    <w:p>
      <w:pPr>
        <w:pStyle w:val="6"/>
        <w:spacing w:before="7"/>
        <w:ind w:left="0"/>
        <w:rPr>
          <w:sz w:val="16"/>
        </w:rPr>
      </w:pPr>
    </w:p>
    <w:p>
      <w:pPr>
        <w:pStyle w:val="4"/>
        <w:spacing w:before="1"/>
      </w:pPr>
      <w:r>
        <w:rPr>
          <w:rFonts w:ascii="Arial" w:eastAsia="Arial"/>
        </w:rPr>
        <w:t xml:space="preserve">JDBC </w:t>
      </w:r>
      <w:r>
        <w:t>流程</w:t>
      </w:r>
    </w:p>
    <w:p>
      <w:pPr>
        <w:pStyle w:val="5"/>
        <w:spacing w:before="138" w:line="439" w:lineRule="exact"/>
        <w:rPr>
          <w:rFonts w:hint="eastAsia" w:ascii="Microsoft YaHei UI" w:eastAsia="Microsoft YaHei UI"/>
        </w:rPr>
      </w:pPr>
      <w:r>
        <w:rPr>
          <w:w w:val="105"/>
        </w:rPr>
        <w:t>1</w:t>
      </w:r>
      <w:r>
        <w:rPr>
          <w:rFonts w:hint="eastAsia" w:ascii="Microsoft YaHei UI" w:eastAsia="Microsoft YaHei UI"/>
          <w:w w:val="105"/>
        </w:rPr>
        <w:t>、 加载</w:t>
      </w:r>
      <w:r>
        <w:rPr>
          <w:w w:val="105"/>
        </w:rPr>
        <w:t>JDBC</w:t>
      </w:r>
      <w:r>
        <w:rPr>
          <w:rFonts w:hint="eastAsia" w:ascii="Microsoft YaHei UI" w:eastAsia="Microsoft YaHei UI"/>
          <w:w w:val="105"/>
        </w:rPr>
        <w:t>驱动程序：</w:t>
      </w:r>
    </w:p>
    <w:p>
      <w:pPr>
        <w:pStyle w:val="6"/>
        <w:spacing w:before="4" w:line="232" w:lineRule="auto"/>
        <w:ind w:right="1126"/>
      </w:pPr>
      <w:r>
        <w:t>在连接数据库之前，首先要加载想要连接的数据库的驱动到</w:t>
      </w:r>
      <w:r>
        <w:rPr>
          <w:rFonts w:ascii="Arial" w:eastAsia="Arial"/>
        </w:rPr>
        <w:t>JVM</w:t>
      </w:r>
      <w:r>
        <w:t>（</w:t>
      </w:r>
      <w:r>
        <w:rPr>
          <w:rFonts w:ascii="Arial" w:eastAsia="Arial"/>
        </w:rPr>
        <w:t>Java</w:t>
      </w:r>
      <w:r>
        <w:t xml:space="preserve">虚拟机）， </w:t>
      </w:r>
      <w:r>
        <w:rPr>
          <w:w w:val="105"/>
        </w:rPr>
        <w:t>这通过</w:t>
      </w:r>
      <w:r>
        <w:rPr>
          <w:rFonts w:ascii="Arial" w:eastAsia="Arial"/>
          <w:w w:val="105"/>
        </w:rPr>
        <w:t>java.lang.Class</w:t>
      </w:r>
      <w:r>
        <w:rPr>
          <w:w w:val="105"/>
        </w:rPr>
        <w:t>类的静态方法</w:t>
      </w:r>
      <w:r>
        <w:rPr>
          <w:rFonts w:ascii="Arial" w:eastAsia="Arial"/>
          <w:w w:val="105"/>
        </w:rPr>
        <w:t>forName(String className)</w:t>
      </w:r>
      <w:r>
        <w:rPr>
          <w:w w:val="105"/>
        </w:rPr>
        <w:t>实现。</w:t>
      </w:r>
    </w:p>
    <w:p>
      <w:pPr>
        <w:pStyle w:val="6"/>
        <w:spacing w:before="0" w:line="437" w:lineRule="exact"/>
      </w:pPr>
      <w:r>
        <w:rPr>
          <w:w w:val="105"/>
        </w:rPr>
        <w:t>例如：</w:t>
      </w:r>
    </w:p>
    <w:p>
      <w:pPr>
        <w:pStyle w:val="6"/>
        <w:spacing w:before="11"/>
        <w:ind w:left="0"/>
        <w:rPr>
          <w:sz w:val="21"/>
        </w:r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3" w:hRule="atLeast"/>
        </w:trPr>
        <w:tc>
          <w:tcPr>
            <w:tcW w:w="473" w:type="dxa"/>
            <w:tcBorders>
              <w:right w:val="single" w:color="DDDDDD" w:sz="8" w:space="0"/>
            </w:tcBorders>
            <w:shd w:val="clear" w:color="auto" w:fill="F6F6F6"/>
          </w:tcPr>
          <w:p>
            <w:pPr>
              <w:pStyle w:val="13"/>
              <w:spacing w:before="0"/>
              <w:ind w:left="0"/>
              <w:rPr>
                <w:rFonts w:ascii="Microsoft YaHei UI"/>
                <w:sz w:val="21"/>
              </w:rPr>
            </w:pPr>
          </w:p>
          <w:p>
            <w:pPr>
              <w:pStyle w:val="13"/>
              <w:spacing w:before="0"/>
              <w:ind w:left="186"/>
              <w:rPr>
                <w:sz w:val="22"/>
              </w:rPr>
            </w:pPr>
            <w:r>
              <w:rPr>
                <w:color w:val="999999"/>
                <w:w w:val="101"/>
                <w:sz w:val="22"/>
              </w:rPr>
              <w:t>1</w:t>
            </w:r>
          </w:p>
        </w:tc>
        <w:tc>
          <w:tcPr>
            <w:tcW w:w="9315" w:type="dxa"/>
            <w:tcBorders>
              <w:left w:val="single" w:color="DDDDDD" w:sz="8" w:space="0"/>
            </w:tcBorders>
            <w:shd w:val="clear" w:color="auto" w:fill="F5F5F5"/>
          </w:tcPr>
          <w:p>
            <w:pPr>
              <w:pStyle w:val="13"/>
              <w:spacing w:before="0"/>
              <w:ind w:left="0"/>
              <w:rPr>
                <w:rFonts w:ascii="Microsoft YaHei UI"/>
                <w:sz w:val="21"/>
              </w:rPr>
            </w:pPr>
          </w:p>
          <w:p>
            <w:pPr>
              <w:pStyle w:val="13"/>
              <w:spacing w:before="0"/>
              <w:rPr>
                <w:sz w:val="22"/>
              </w:rPr>
            </w:pPr>
            <w:r>
              <w:rPr>
                <w:color w:val="770087"/>
                <w:sz w:val="22"/>
              </w:rPr>
              <w:t>try</w:t>
            </w:r>
            <w:r>
              <w:rPr>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trPr>
        <w:tc>
          <w:tcPr>
            <w:tcW w:w="473" w:type="dxa"/>
            <w:tcBorders>
              <w:right w:val="single" w:color="DDDDDD" w:sz="8" w:space="0"/>
            </w:tcBorders>
            <w:shd w:val="clear" w:color="auto" w:fill="F6F6F6"/>
          </w:tcPr>
          <w:p>
            <w:pPr>
              <w:pStyle w:val="13"/>
              <w:spacing w:before="49"/>
              <w:ind w:left="186"/>
              <w:rPr>
                <w:sz w:val="22"/>
              </w:rPr>
            </w:pPr>
            <w:r>
              <w:rPr>
                <w:color w:val="999999"/>
                <w:w w:val="101"/>
                <w:sz w:val="22"/>
              </w:rPr>
              <w:t>2</w:t>
            </w:r>
          </w:p>
        </w:tc>
        <w:tc>
          <w:tcPr>
            <w:tcW w:w="9315" w:type="dxa"/>
            <w:tcBorders>
              <w:left w:val="single" w:color="DDDDDD" w:sz="8" w:space="0"/>
            </w:tcBorders>
            <w:shd w:val="clear" w:color="auto" w:fill="F5F5F5"/>
          </w:tcPr>
          <w:p>
            <w:pPr>
              <w:pStyle w:val="13"/>
              <w:spacing w:before="31"/>
              <w:rPr>
                <w:rFonts w:hint="eastAsia" w:ascii="新宋体" w:eastAsia="新宋体"/>
                <w:sz w:val="22"/>
              </w:rPr>
            </w:pPr>
            <w:r>
              <w:rPr>
                <w:color w:val="AA5400"/>
                <w:sz w:val="22"/>
              </w:rPr>
              <w:t>//</w:t>
            </w:r>
            <w:r>
              <w:rPr>
                <w:rFonts w:hint="eastAsia" w:ascii="新宋体" w:eastAsia="新宋体"/>
                <w:color w:val="AA5400"/>
                <w:sz w:val="22"/>
              </w:rPr>
              <w:t>加载</w:t>
            </w:r>
            <w:r>
              <w:rPr>
                <w:color w:val="AA5400"/>
                <w:sz w:val="22"/>
              </w:rPr>
              <w:t>MySql</w:t>
            </w:r>
            <w:r>
              <w:rPr>
                <w:rFonts w:hint="eastAsia" w:ascii="新宋体" w:eastAsia="新宋体"/>
                <w:color w:val="AA5400"/>
                <w:sz w:val="22"/>
              </w:rPr>
              <w:t>的驱动类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86"/>
              <w:rPr>
                <w:sz w:val="22"/>
              </w:rPr>
            </w:pPr>
            <w:r>
              <w:rPr>
                <w:color w:val="999999"/>
                <w:w w:val="101"/>
                <w:sz w:val="22"/>
              </w:rPr>
              <w:t>3</w:t>
            </w:r>
          </w:p>
        </w:tc>
        <w:tc>
          <w:tcPr>
            <w:tcW w:w="9315" w:type="dxa"/>
            <w:tcBorders>
              <w:left w:val="single" w:color="DDDDDD" w:sz="8" w:space="0"/>
            </w:tcBorders>
            <w:shd w:val="clear" w:color="auto" w:fill="F5F5F5"/>
          </w:tcPr>
          <w:p>
            <w:pPr>
              <w:pStyle w:val="13"/>
              <w:spacing w:before="36"/>
              <w:rPr>
                <w:sz w:val="22"/>
              </w:rPr>
            </w:pPr>
            <w:r>
              <w:rPr>
                <w:sz w:val="22"/>
              </w:rPr>
              <w:t>Class.forName(</w:t>
            </w:r>
            <w:r>
              <w:rPr>
                <w:color w:val="AA1111"/>
                <w:sz w:val="22"/>
              </w:rPr>
              <w:t>"com.mysql.jdbc.Driver"</w:t>
            </w:r>
            <w:r>
              <w:rPr>
                <w:sz w:val="22"/>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5" w:hRule="atLeast"/>
        </w:trPr>
        <w:tc>
          <w:tcPr>
            <w:tcW w:w="473" w:type="dxa"/>
            <w:tcBorders>
              <w:right w:val="single" w:color="DDDDDD" w:sz="8" w:space="0"/>
            </w:tcBorders>
            <w:shd w:val="clear" w:color="auto" w:fill="F6F6F6"/>
          </w:tcPr>
          <w:p>
            <w:pPr>
              <w:pStyle w:val="13"/>
              <w:spacing w:before="36"/>
              <w:ind w:left="186"/>
              <w:rPr>
                <w:sz w:val="22"/>
              </w:rPr>
            </w:pPr>
            <w:r>
              <w:rPr>
                <w:color w:val="999999"/>
                <w:w w:val="101"/>
                <w:sz w:val="22"/>
              </w:rPr>
              <w:t>4</w:t>
            </w:r>
          </w:p>
        </w:tc>
        <w:tc>
          <w:tcPr>
            <w:tcW w:w="9315" w:type="dxa"/>
            <w:tcBorders>
              <w:left w:val="single" w:color="DDDDDD" w:sz="8" w:space="0"/>
            </w:tcBorders>
            <w:shd w:val="clear" w:color="auto" w:fill="F5F5F5"/>
          </w:tcPr>
          <w:p>
            <w:pPr>
              <w:pStyle w:val="13"/>
              <w:spacing w:before="36"/>
              <w:rPr>
                <w:sz w:val="22"/>
              </w:rPr>
            </w:pPr>
            <w:r>
              <w:rPr>
                <w:sz w:val="22"/>
              </w:rPr>
              <w:t>}</w:t>
            </w:r>
            <w:r>
              <w:rPr>
                <w:color w:val="770087"/>
                <w:sz w:val="22"/>
              </w:rPr>
              <w:t>catch</w:t>
            </w:r>
            <w:r>
              <w:rPr>
                <w:sz w:val="22"/>
              </w:rPr>
              <w:t>(</w:t>
            </w:r>
            <w:r>
              <w:rPr>
                <w:color w:val="0000FF"/>
                <w:sz w:val="22"/>
              </w:rPr>
              <w:t xml:space="preserve">ClassNotFoundException </w:t>
            </w:r>
            <w:r>
              <w:rPr>
                <w:sz w:val="22"/>
              </w:rPr>
              <w: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trPr>
        <w:tc>
          <w:tcPr>
            <w:tcW w:w="473" w:type="dxa"/>
            <w:tcBorders>
              <w:right w:val="single" w:color="DDDDDD" w:sz="8" w:space="0"/>
            </w:tcBorders>
            <w:shd w:val="clear" w:color="auto" w:fill="F6F6F6"/>
          </w:tcPr>
          <w:p>
            <w:pPr>
              <w:pStyle w:val="13"/>
              <w:spacing w:before="49"/>
              <w:ind w:left="186"/>
              <w:rPr>
                <w:sz w:val="22"/>
              </w:rPr>
            </w:pPr>
            <w:r>
              <w:rPr>
                <w:color w:val="999999"/>
                <w:w w:val="101"/>
                <w:sz w:val="22"/>
              </w:rPr>
              <w:t>5</w:t>
            </w:r>
          </w:p>
        </w:tc>
        <w:tc>
          <w:tcPr>
            <w:tcW w:w="9315" w:type="dxa"/>
            <w:tcBorders>
              <w:left w:val="single" w:color="DDDDDD" w:sz="8" w:space="0"/>
            </w:tcBorders>
            <w:shd w:val="clear" w:color="auto" w:fill="F5F5F5"/>
          </w:tcPr>
          <w:p>
            <w:pPr>
              <w:pStyle w:val="13"/>
              <w:spacing w:before="31"/>
              <w:rPr>
                <w:sz w:val="22"/>
              </w:rPr>
            </w:pPr>
            <w:r>
              <w:rPr>
                <w:sz w:val="22"/>
              </w:rPr>
              <w:t>System.out.println(</w:t>
            </w:r>
            <w:r>
              <w:rPr>
                <w:color w:val="AA1111"/>
                <w:sz w:val="22"/>
              </w:rPr>
              <w:t>"</w:t>
            </w:r>
            <w:r>
              <w:rPr>
                <w:rFonts w:hint="eastAsia" w:ascii="新宋体" w:eastAsia="新宋体"/>
                <w:color w:val="AA1111"/>
                <w:sz w:val="22"/>
              </w:rPr>
              <w:t>找不到驱动程序类 ，加载驱动失败！</w:t>
            </w:r>
            <w:r>
              <w:rPr>
                <w:color w:val="AA1111"/>
                <w:sz w:val="22"/>
              </w:rPr>
              <w:t>"</w:t>
            </w:r>
            <w:r>
              <w:rPr>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86"/>
              <w:rPr>
                <w:sz w:val="22"/>
              </w:rPr>
            </w:pPr>
            <w:r>
              <w:rPr>
                <w:color w:val="999999"/>
                <w:w w:val="101"/>
                <w:sz w:val="22"/>
              </w:rPr>
              <w:t>6</w:t>
            </w:r>
          </w:p>
        </w:tc>
        <w:tc>
          <w:tcPr>
            <w:tcW w:w="9315" w:type="dxa"/>
            <w:tcBorders>
              <w:left w:val="single" w:color="DDDDDD" w:sz="8" w:space="0"/>
            </w:tcBorders>
            <w:shd w:val="clear" w:color="auto" w:fill="F5F5F5"/>
          </w:tcPr>
          <w:p>
            <w:pPr>
              <w:pStyle w:val="13"/>
              <w:spacing w:before="36"/>
              <w:rPr>
                <w:sz w:val="22"/>
              </w:rPr>
            </w:pPr>
            <w:r>
              <w:rPr>
                <w:sz w:val="22"/>
              </w:rPr>
              <w:t>e.printStackTrace()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86"/>
              <w:rPr>
                <w:sz w:val="22"/>
              </w:rPr>
            </w:pPr>
            <w:r>
              <w:rPr>
                <w:color w:val="999999"/>
                <w:w w:val="101"/>
                <w:sz w:val="22"/>
              </w:rPr>
              <w:t>7</w:t>
            </w:r>
          </w:p>
        </w:tc>
        <w:tc>
          <w:tcPr>
            <w:tcW w:w="9315" w:type="dxa"/>
            <w:tcBorders>
              <w:left w:val="single" w:color="DDDDDD" w:sz="8" w:space="0"/>
            </w:tcBorders>
            <w:shd w:val="clear" w:color="auto" w:fill="F5F5F5"/>
          </w:tcPr>
          <w:p>
            <w:pPr>
              <w:pStyle w:val="13"/>
              <w:spacing w:before="36"/>
              <w:rPr>
                <w:sz w:val="22"/>
              </w:rPr>
            </w:pPr>
            <w:r>
              <w:rPr>
                <w:w w:val="101"/>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86"/>
              <w:rPr>
                <w:sz w:val="22"/>
              </w:rPr>
            </w:pPr>
            <w:r>
              <w:rPr>
                <w:color w:val="999999"/>
                <w:w w:val="101"/>
                <w:sz w:val="22"/>
              </w:rPr>
              <w:t>8</w:t>
            </w:r>
          </w:p>
        </w:tc>
        <w:tc>
          <w:tcPr>
            <w:tcW w:w="9315" w:type="dxa"/>
            <w:tcBorders>
              <w:left w:val="single" w:color="DDDDDD" w:sz="8" w:space="0"/>
            </w:tcBorders>
            <w:shd w:val="clear" w:color="auto" w:fill="F5F5F5"/>
          </w:tcPr>
          <w:p>
            <w:pPr>
              <w:pStyle w:val="13"/>
              <w:spacing w:before="36"/>
              <w:rPr>
                <w:sz w:val="22"/>
              </w:rPr>
            </w:pPr>
            <w:r>
              <w:rPr>
                <w:color w:val="116644"/>
                <w:w w:val="101"/>
                <w:sz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86"/>
              <w:rPr>
                <w:sz w:val="22"/>
              </w:rPr>
            </w:pPr>
            <w:r>
              <w:rPr>
                <w:color w:val="999999"/>
                <w:w w:val="101"/>
                <w:sz w:val="22"/>
              </w:rPr>
              <w:t>9</w:t>
            </w:r>
          </w:p>
        </w:tc>
        <w:tc>
          <w:tcPr>
            <w:tcW w:w="9315" w:type="dxa"/>
            <w:tcBorders>
              <w:left w:val="single" w:color="DDDDDD" w:sz="8" w:space="0"/>
            </w:tcBorders>
            <w:shd w:val="clear" w:color="auto" w:fill="F5F5F5"/>
          </w:tcPr>
          <w:p>
            <w:pPr>
              <w:pStyle w:val="13"/>
              <w:spacing w:before="36"/>
              <w:rPr>
                <w:sz w:val="22"/>
              </w:rPr>
            </w:pPr>
            <w:r>
              <w:rPr>
                <w:color w:val="116644"/>
                <w:w w:val="101"/>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10</w:t>
            </w:r>
          </w:p>
        </w:tc>
        <w:tc>
          <w:tcPr>
            <w:tcW w:w="9315" w:type="dxa"/>
            <w:tcBorders>
              <w:left w:val="single" w:color="DDDDDD" w:sz="8" w:space="0"/>
            </w:tcBorders>
            <w:shd w:val="clear" w:color="auto" w:fill="F5F5F5"/>
          </w:tcPr>
          <w:p>
            <w:pPr>
              <w:pStyle w:val="13"/>
              <w:spacing w:before="36"/>
              <w:rPr>
                <w:sz w:val="22"/>
              </w:rPr>
            </w:pPr>
            <w:r>
              <w:rPr>
                <w:color w:val="116644"/>
                <w:w w:val="101"/>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11</w:t>
            </w:r>
          </w:p>
        </w:tc>
        <w:tc>
          <w:tcPr>
            <w:tcW w:w="9315" w:type="dxa"/>
            <w:tcBorders>
              <w:left w:val="single" w:color="DDDDDD" w:sz="8" w:space="0"/>
            </w:tcBorders>
            <w:shd w:val="clear" w:color="auto" w:fill="F5F5F5"/>
          </w:tcPr>
          <w:p>
            <w:pPr>
              <w:pStyle w:val="13"/>
              <w:spacing w:before="36"/>
              <w:rPr>
                <w:sz w:val="22"/>
              </w:rPr>
            </w:pPr>
            <w:r>
              <w:rPr>
                <w:color w:val="116644"/>
                <w:w w:val="101"/>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12</w:t>
            </w:r>
          </w:p>
        </w:tc>
        <w:tc>
          <w:tcPr>
            <w:tcW w:w="9315" w:type="dxa"/>
            <w:tcBorders>
              <w:left w:val="single" w:color="DDDDDD" w:sz="8" w:space="0"/>
            </w:tcBorders>
            <w:shd w:val="clear" w:color="auto" w:fill="F5F5F5"/>
          </w:tcPr>
          <w:p>
            <w:pPr>
              <w:pStyle w:val="13"/>
              <w:spacing w:before="36"/>
              <w:rPr>
                <w:sz w:val="22"/>
              </w:rPr>
            </w:pPr>
            <w:r>
              <w:rPr>
                <w:color w:val="116644"/>
                <w:w w:val="101"/>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13</w:t>
            </w:r>
          </w:p>
        </w:tc>
        <w:tc>
          <w:tcPr>
            <w:tcW w:w="9315" w:type="dxa"/>
            <w:tcBorders>
              <w:left w:val="single" w:color="DDDDDD" w:sz="8" w:space="0"/>
            </w:tcBorders>
            <w:shd w:val="clear" w:color="auto" w:fill="F5F5F5"/>
          </w:tcPr>
          <w:p>
            <w:pPr>
              <w:pStyle w:val="13"/>
              <w:spacing w:before="36"/>
              <w:rPr>
                <w:sz w:val="22"/>
              </w:rPr>
            </w:pPr>
            <w:r>
              <w:rPr>
                <w:color w:val="116644"/>
                <w:w w:val="101"/>
                <w:sz w:val="22"/>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1"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14</w:t>
            </w:r>
          </w:p>
        </w:tc>
        <w:tc>
          <w:tcPr>
            <w:tcW w:w="9315" w:type="dxa"/>
            <w:tcBorders>
              <w:left w:val="single" w:color="DDDDDD" w:sz="8" w:space="0"/>
            </w:tcBorders>
            <w:shd w:val="clear" w:color="auto" w:fill="F5F5F5"/>
          </w:tcPr>
          <w:p>
            <w:pPr>
              <w:pStyle w:val="13"/>
              <w:spacing w:before="36"/>
              <w:rPr>
                <w:sz w:val="22"/>
              </w:rPr>
            </w:pPr>
            <w:r>
              <w:rPr>
                <w:color w:val="116644"/>
                <w:w w:val="101"/>
                <w:sz w:val="22"/>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0" w:hRule="atLeast"/>
        </w:trPr>
        <w:tc>
          <w:tcPr>
            <w:tcW w:w="473" w:type="dxa"/>
            <w:shd w:val="clear" w:color="auto" w:fill="F6F6F6"/>
          </w:tcPr>
          <w:p>
            <w:pPr>
              <w:pStyle w:val="13"/>
              <w:spacing w:before="0"/>
              <w:ind w:left="0"/>
              <w:rPr>
                <w:rFonts w:ascii="Times New Roman"/>
                <w:sz w:val="2"/>
              </w:rPr>
            </w:pPr>
          </w:p>
        </w:tc>
        <w:tc>
          <w:tcPr>
            <w:tcW w:w="9315" w:type="dxa"/>
            <w:shd w:val="clear" w:color="auto" w:fill="F5F5F5"/>
          </w:tcPr>
          <w:p>
            <w:pPr>
              <w:pStyle w:val="13"/>
              <w:spacing w:before="0"/>
              <w:ind w:left="0"/>
              <w:rPr>
                <w:rFonts w:ascii="Times New Roman"/>
                <w:sz w:val="2"/>
              </w:rPr>
            </w:pPr>
          </w:p>
        </w:tc>
      </w:tr>
    </w:tbl>
    <w:p>
      <w:pPr>
        <w:pStyle w:val="6"/>
        <w:spacing w:before="15"/>
        <w:ind w:left="0"/>
        <w:rPr>
          <w:sz w:val="20"/>
        </w:rPr>
      </w:pPr>
    </w:p>
    <w:p>
      <w:pPr>
        <w:pStyle w:val="6"/>
        <w:spacing w:before="0"/>
      </w:pPr>
      <w:r>
        <w:rPr>
          <w:w w:val="105"/>
        </w:rPr>
        <w:t>成功加载后，会将</w:t>
      </w:r>
      <w:r>
        <w:rPr>
          <w:rFonts w:ascii="Arial" w:eastAsia="Arial"/>
          <w:w w:val="105"/>
        </w:rPr>
        <w:t>Driver</w:t>
      </w:r>
      <w:r>
        <w:rPr>
          <w:w w:val="105"/>
        </w:rPr>
        <w:t>类的实例注册到</w:t>
      </w:r>
      <w:r>
        <w:rPr>
          <w:rFonts w:ascii="Arial" w:eastAsia="Arial"/>
          <w:w w:val="105"/>
        </w:rPr>
        <w:t>DriverManager</w:t>
      </w:r>
      <w:r>
        <w:rPr>
          <w:w w:val="105"/>
        </w:rPr>
        <w:t>类中。</w:t>
      </w:r>
    </w:p>
    <w:p>
      <w:pPr>
        <w:pStyle w:val="5"/>
      </w:pPr>
      <w:r>
        <w:rPr>
          <w:w w:val="105"/>
        </w:rPr>
        <w:t>2</w:t>
      </w:r>
      <w:r>
        <w:rPr>
          <w:rFonts w:hint="eastAsia" w:ascii="Microsoft YaHei UI" w:eastAsia="Microsoft YaHei UI"/>
          <w:w w:val="105"/>
        </w:rPr>
        <w:t>、 提供</w:t>
      </w:r>
      <w:r>
        <w:rPr>
          <w:w w:val="105"/>
        </w:rPr>
        <w:t>JDBC</w:t>
      </w:r>
      <w:r>
        <w:rPr>
          <w:rFonts w:hint="eastAsia" w:ascii="Microsoft YaHei UI" w:eastAsia="Microsoft YaHei UI"/>
          <w:w w:val="105"/>
        </w:rPr>
        <w:t>连接的</w:t>
      </w:r>
      <w:r>
        <w:rPr>
          <w:w w:val="105"/>
        </w:rPr>
        <w:t>URL</w:t>
      </w:r>
    </w:p>
    <w:p>
      <w:pPr>
        <w:pStyle w:val="6"/>
        <w:spacing w:line="302" w:lineRule="auto"/>
        <w:ind w:left="628" w:right="2949"/>
      </w:pPr>
      <w:r>
        <w:pict>
          <v:shape id="_x0000_s1237" o:spid="_x0000_s1237" style="position:absolute;left:0pt;margin-left:54.6pt;margin-top:16.05pt;height:4.05pt;width:4.05pt;mso-position-horizontal-relative:page;z-index:251664384;mso-width-relative:page;mso-height-relative:page;" fillcolor="#000000" filled="t" stroked="f" coordorigin="1093,321" coordsize="81,81" path="m1133,401l1115,399,1103,391,1095,379,1093,361,1095,344,1103,331,1115,324,1133,321,1150,324,1163,331,1170,344,1173,361,1170,379,1163,391,1150,399,1133,401xm1115,324l1115,324,1115,324,1115,324xm1103,331l1103,331,1103,331,1103,331xe">
            <v:path arrowok="t"/>
            <v:fill on="t" focussize="0,0"/>
            <v:stroke on="f"/>
            <v:imagedata o:title=""/>
            <o:lock v:ext="edit"/>
          </v:shape>
        </w:pict>
      </w:r>
      <w:r>
        <w:pict>
          <v:shape id="_x0000_s1238" o:spid="_x0000_s1238" style="position:absolute;left:0pt;margin-left:54.6pt;margin-top:44.1pt;height:4.05pt;width:4.05pt;mso-position-horizontal-relative:page;z-index:251664384;mso-width-relative:page;mso-height-relative:page;" fillcolor="#000000" filled="t" stroked="f" coordorigin="1093,882" coordsize="81,81" path="m1133,962l1115,960,1103,952,1095,940,1093,922,1095,905,1103,892,1115,885,1133,882,1150,885,1163,892,1170,905,1173,922,1170,940,1163,952,1150,960,1133,962xm1115,885l1115,885,1115,885,1115,885xm1103,892l1103,892,1103,892,1103,892xe">
            <v:path arrowok="t"/>
            <v:fill on="t" focussize="0,0"/>
            <v:stroke on="f"/>
            <v:imagedata o:title=""/>
            <o:lock v:ext="edit"/>
          </v:shape>
        </w:pict>
      </w:r>
      <w:r>
        <w:t>连接</w:t>
      </w:r>
      <w:r>
        <w:rPr>
          <w:rFonts w:ascii="Arial" w:eastAsia="Arial"/>
        </w:rPr>
        <w:t>URL</w:t>
      </w:r>
      <w:r>
        <w:t>定义了连接数据库时的协议、子协议、数据源标识。</w:t>
      </w:r>
      <w:r>
        <w:rPr>
          <w:w w:val="105"/>
        </w:rPr>
        <w:t>书写形式：协议：子协议：数据源标识</w:t>
      </w:r>
    </w:p>
    <w:p>
      <w:pPr>
        <w:pStyle w:val="6"/>
        <w:spacing w:before="10" w:line="232" w:lineRule="auto"/>
        <w:ind w:right="153"/>
      </w:pPr>
      <w:r>
        <w:t>协议：在</w:t>
      </w:r>
      <w:r>
        <w:rPr>
          <w:rFonts w:ascii="Arial" w:eastAsia="Arial"/>
        </w:rPr>
        <w:t>JDBC</w:t>
      </w:r>
      <w:r>
        <w:t>中总是以</w:t>
      </w:r>
      <w:r>
        <w:rPr>
          <w:rFonts w:ascii="Arial" w:eastAsia="Arial"/>
        </w:rPr>
        <w:t>jdbc</w:t>
      </w:r>
      <w:r>
        <w:t>开始 子协议：是桥连接的驱动程序或是数据库管理系统名称。</w:t>
      </w:r>
      <w:r>
        <w:rPr>
          <w:w w:val="105"/>
        </w:rPr>
        <w:t>数据源标识：标记找到数据库来源的地址与连接端口。</w:t>
      </w:r>
    </w:p>
    <w:p>
      <w:pPr>
        <w:pStyle w:val="6"/>
        <w:spacing w:before="0" w:line="437" w:lineRule="exact"/>
      </w:pPr>
      <w:r>
        <w:rPr>
          <w:w w:val="105"/>
        </w:rPr>
        <w:t>例如：</w:t>
      </w:r>
    </w:p>
    <w:p>
      <w:pPr>
        <w:pStyle w:val="6"/>
        <w:spacing w:before="55"/>
        <w:rPr>
          <w:rFonts w:ascii="新宋体"/>
        </w:rPr>
      </w:pPr>
      <w:r>
        <w:rPr>
          <w:rFonts w:ascii="新宋体"/>
          <w:w w:val="105"/>
        </w:rPr>
        <w:t>jdbc:mysql://localhost:3306/test?</w:t>
      </w:r>
    </w:p>
    <w:p>
      <w:pPr>
        <w:pStyle w:val="6"/>
        <w:spacing w:before="45" w:line="439" w:lineRule="exact"/>
      </w:pPr>
      <w:r>
        <w:rPr>
          <w:rFonts w:hint="eastAsia" w:ascii="新宋体" w:eastAsia="新宋体"/>
          <w:w w:val="105"/>
        </w:rPr>
        <w:t>useUnicode=true&amp;characterEncoding=gbk;useUnicode=true;</w:t>
      </w:r>
      <w:r>
        <w:rPr>
          <w:w w:val="105"/>
        </w:rPr>
        <w:t>（</w:t>
      </w:r>
      <w:r>
        <w:rPr>
          <w:rFonts w:ascii="Arial" w:eastAsia="Arial"/>
          <w:w w:val="105"/>
        </w:rPr>
        <w:t>MySql</w:t>
      </w:r>
      <w:r>
        <w:rPr>
          <w:w w:val="105"/>
        </w:rPr>
        <w:t>的连接</w:t>
      </w:r>
      <w:r>
        <w:rPr>
          <w:rFonts w:ascii="Arial" w:eastAsia="Arial"/>
          <w:w w:val="105"/>
        </w:rPr>
        <w:t>URL</w:t>
      </w:r>
      <w:r>
        <w:rPr>
          <w:w w:val="105"/>
        </w:rPr>
        <w:t>）</w:t>
      </w:r>
    </w:p>
    <w:p>
      <w:pPr>
        <w:pStyle w:val="6"/>
        <w:spacing w:before="4" w:line="232" w:lineRule="auto"/>
        <w:ind w:right="198"/>
      </w:pPr>
      <w:r>
        <w:t>表示使用</w:t>
      </w:r>
      <w:r>
        <w:rPr>
          <w:rFonts w:ascii="Arial" w:eastAsia="Arial"/>
        </w:rPr>
        <w:t>Unicode</w:t>
      </w:r>
      <w:r>
        <w:t>字符集。如果</w:t>
      </w:r>
      <w:r>
        <w:rPr>
          <w:rFonts w:ascii="Arial" w:eastAsia="Arial"/>
        </w:rPr>
        <w:t>characterEncoding</w:t>
      </w:r>
      <w:r>
        <w:t xml:space="preserve">设置为 </w:t>
      </w:r>
      <w:r>
        <w:rPr>
          <w:rFonts w:ascii="Arial" w:eastAsia="Arial"/>
        </w:rPr>
        <w:t>gb2312</w:t>
      </w:r>
      <w:r>
        <w:t>或</w:t>
      </w:r>
      <w:r>
        <w:rPr>
          <w:rFonts w:ascii="Arial" w:eastAsia="Arial"/>
        </w:rPr>
        <w:t>GBK</w:t>
      </w:r>
      <w:r>
        <w:t>，本参数必须设置</w:t>
      </w:r>
      <w:r>
        <w:rPr>
          <w:w w:val="105"/>
        </w:rPr>
        <w:t>为</w:t>
      </w:r>
      <w:r>
        <w:rPr>
          <w:rFonts w:ascii="Arial" w:eastAsia="Arial"/>
          <w:w w:val="105"/>
        </w:rPr>
        <w:t xml:space="preserve">true </w:t>
      </w:r>
      <w:r>
        <w:rPr>
          <w:w w:val="105"/>
        </w:rPr>
        <w:t>。</w:t>
      </w:r>
      <w:r>
        <w:rPr>
          <w:rFonts w:ascii="Arial" w:eastAsia="Arial"/>
          <w:w w:val="105"/>
        </w:rPr>
        <w:t>characterEncoding=gbk</w:t>
      </w:r>
      <w:r>
        <w:rPr>
          <w:w w:val="105"/>
        </w:rPr>
        <w:t>：字符编码方式。</w:t>
      </w:r>
    </w:p>
    <w:p>
      <w:pPr>
        <w:pStyle w:val="5"/>
        <w:spacing w:before="120"/>
        <w:rPr>
          <w:rFonts w:hint="eastAsia" w:ascii="Microsoft YaHei UI" w:eastAsia="Microsoft YaHei UI"/>
        </w:rPr>
      </w:pPr>
      <w:r>
        <w:rPr>
          <w:w w:val="105"/>
        </w:rPr>
        <w:t>3</w:t>
      </w:r>
      <w:r>
        <w:rPr>
          <w:rFonts w:hint="eastAsia" w:ascii="Microsoft YaHei UI" w:eastAsia="Microsoft YaHei UI"/>
          <w:w w:val="105"/>
        </w:rPr>
        <w:t>、创建数据库的连接</w:t>
      </w:r>
    </w:p>
    <w:p>
      <w:pPr>
        <w:spacing w:after="0"/>
        <w:rPr>
          <w:rFonts w:hint="eastAsia" w:ascii="Microsoft YaHei UI" w:eastAsia="Microsoft YaHei UI"/>
        </w:rPr>
        <w:sectPr>
          <w:pgSz w:w="11920" w:h="16840"/>
          <w:pgMar w:top="540" w:right="700" w:bottom="280" w:left="720" w:header="720" w:footer="720" w:gutter="0"/>
          <w:cols w:space="720" w:num="1"/>
        </w:sectPr>
      </w:pPr>
    </w:p>
    <w:p>
      <w:pPr>
        <w:pStyle w:val="6"/>
        <w:spacing w:before="38" w:line="232" w:lineRule="auto"/>
        <w:ind w:left="628" w:right="227"/>
      </w:pPr>
      <w:r>
        <w:pict>
          <v:shape id="_x0000_s1239" o:spid="_x0000_s1239" style="position:absolute;left:0pt;margin-left:54.6pt;margin-top:11.65pt;height:4.05pt;width:4.05pt;mso-position-horizontal-relative:page;z-index:251664384;mso-width-relative:page;mso-height-relative:page;" fillcolor="#000000" filled="t" stroked="f" coordorigin="1093,234" coordsize="81,81" path="m1133,314l1115,311,1103,304,1095,291,1093,274,1095,256,1103,244,1115,236,1133,234,1150,236,1163,244,1170,256,1173,274,1170,291,1163,304,1150,311,1133,314xm1115,236l1115,236,1115,236,1115,236xm1103,244l1103,244,1103,244,1103,244xe">
            <v:path arrowok="t"/>
            <v:fill on="t" focussize="0,0"/>
            <v:stroke on="f"/>
            <v:imagedata o:title=""/>
            <o:lock v:ext="edit"/>
          </v:shape>
        </w:pict>
      </w:r>
      <w:r>
        <w:t>要连接数据库，需要向</w:t>
      </w:r>
      <w:r>
        <w:rPr>
          <w:rFonts w:ascii="Arial" w:eastAsia="Arial"/>
        </w:rPr>
        <w:t>java.sql.DriverManager</w:t>
      </w:r>
      <w:r>
        <w:t>请求并获得</w:t>
      </w:r>
      <w:r>
        <w:rPr>
          <w:rFonts w:ascii="Arial" w:eastAsia="Arial"/>
        </w:rPr>
        <w:t>Connection</w:t>
      </w:r>
      <w:r>
        <w:t>对象， 该对象就</w:t>
      </w:r>
      <w:r>
        <w:rPr>
          <w:w w:val="105"/>
        </w:rPr>
        <w:t>代表一个数据库的连接。</w:t>
      </w:r>
    </w:p>
    <w:p>
      <w:pPr>
        <w:pStyle w:val="6"/>
        <w:spacing w:before="131" w:line="232" w:lineRule="auto"/>
        <w:ind w:left="628" w:right="151"/>
      </w:pPr>
      <w:r>
        <w:pict>
          <v:shape id="_x0000_s1240" o:spid="_x0000_s1240" style="position:absolute;left:0pt;margin-left:54.6pt;margin-top:16.3pt;height:4.05pt;width:4.05pt;mso-position-horizontal-relative:page;z-index:251665408;mso-width-relative:page;mso-height-relative:page;" fillcolor="#000000" filled="t" stroked="f" coordorigin="1093,327" coordsize="81,81" path="m1133,407l1115,404,1103,397,1095,384,1093,367,1095,349,1103,337,1115,329,1133,327,1150,329,1163,337,1170,349,1173,367,1170,384,1163,397,1150,404,1133,407xm1115,329l1115,329,1115,329,1115,329xm1103,337l1103,337,1103,337,1103,337xe">
            <v:path arrowok="t"/>
            <v:fill on="t" focussize="0,0"/>
            <v:stroke on="f"/>
            <v:imagedata o:title=""/>
            <o:lock v:ext="edit"/>
          </v:shape>
        </w:pict>
      </w:r>
      <w:r>
        <w:rPr>
          <w:w w:val="105"/>
        </w:rPr>
        <w:t>使用</w:t>
      </w:r>
      <w:r>
        <w:rPr>
          <w:rFonts w:ascii="Arial" w:eastAsia="Arial"/>
          <w:w w:val="105"/>
        </w:rPr>
        <w:t>DriverManager</w:t>
      </w:r>
      <w:r>
        <w:rPr>
          <w:w w:val="105"/>
        </w:rPr>
        <w:t>的</w:t>
      </w:r>
      <w:r>
        <w:rPr>
          <w:rFonts w:ascii="Arial" w:eastAsia="Arial"/>
          <w:w w:val="105"/>
        </w:rPr>
        <w:t>getConnectin(String url</w:t>
      </w:r>
      <w:r>
        <w:rPr>
          <w:rFonts w:ascii="Arial" w:eastAsia="Arial"/>
          <w:spacing w:val="-20"/>
          <w:w w:val="105"/>
        </w:rPr>
        <w:t xml:space="preserve"> , </w:t>
      </w:r>
      <w:r>
        <w:rPr>
          <w:rFonts w:ascii="Arial" w:eastAsia="Arial"/>
          <w:w w:val="105"/>
        </w:rPr>
        <w:t>String username</w:t>
      </w:r>
      <w:r>
        <w:rPr>
          <w:rFonts w:ascii="Arial" w:eastAsia="Arial"/>
          <w:spacing w:val="-20"/>
          <w:w w:val="105"/>
        </w:rPr>
        <w:t xml:space="preserve"> , </w:t>
      </w:r>
      <w:r>
        <w:rPr>
          <w:rFonts w:ascii="Arial" w:eastAsia="Arial"/>
          <w:w w:val="105"/>
        </w:rPr>
        <w:t>String password</w:t>
      </w:r>
      <w:r>
        <w:rPr>
          <w:rFonts w:ascii="Arial" w:eastAsia="Arial"/>
          <w:spacing w:val="-15"/>
          <w:w w:val="105"/>
        </w:rPr>
        <w:t xml:space="preserve"> )</w:t>
      </w:r>
      <w:r>
        <w:rPr>
          <w:spacing w:val="-11"/>
          <w:w w:val="105"/>
        </w:rPr>
        <w:t>方</w:t>
      </w:r>
      <w:r>
        <w:rPr>
          <w:spacing w:val="-1"/>
          <w:w w:val="105"/>
        </w:rPr>
        <w:t>法传入指定的欲连接的数据库的路径、数据库的用户名和 密码来获得。</w:t>
      </w:r>
    </w:p>
    <w:p>
      <w:pPr>
        <w:pStyle w:val="6"/>
        <w:spacing w:before="120"/>
        <w:rPr>
          <w:rFonts w:ascii="Arial" w:eastAsia="Arial"/>
        </w:rPr>
      </w:pPr>
      <w:r>
        <w:rPr>
          <w:w w:val="105"/>
        </w:rPr>
        <w:t xml:space="preserve">例如： </w:t>
      </w:r>
      <w:r>
        <w:rPr>
          <w:rFonts w:ascii="Arial" w:eastAsia="Arial"/>
          <w:w w:val="105"/>
        </w:rPr>
        <w:t>//</w:t>
      </w:r>
      <w:r>
        <w:rPr>
          <w:w w:val="105"/>
        </w:rPr>
        <w:t>连接</w:t>
      </w:r>
      <w:r>
        <w:rPr>
          <w:rFonts w:ascii="Arial" w:eastAsia="Arial"/>
          <w:w w:val="105"/>
        </w:rPr>
        <w:t>MySql</w:t>
      </w:r>
      <w:r>
        <w:rPr>
          <w:w w:val="105"/>
        </w:rPr>
        <w:t>数据库，用户名和密码都是</w:t>
      </w:r>
      <w:r>
        <w:rPr>
          <w:rFonts w:ascii="Arial" w:eastAsia="Arial"/>
          <w:w w:val="105"/>
        </w:rPr>
        <w:t>root</w:t>
      </w:r>
    </w:p>
    <w:p>
      <w:pPr>
        <w:pStyle w:val="6"/>
        <w:spacing w:before="0"/>
        <w:ind w:left="0"/>
        <w:rPr>
          <w:rFonts w:ascii="Arial"/>
          <w:sz w:val="20"/>
        </w:rPr>
      </w:pPr>
    </w:p>
    <w:p>
      <w:pPr>
        <w:pStyle w:val="6"/>
        <w:spacing w:before="6"/>
        <w:ind w:left="0"/>
        <w:rPr>
          <w:rFonts w:ascii="Arial"/>
          <w:sz w:val="13"/>
        </w:r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6" w:hRule="atLeast"/>
        </w:trPr>
        <w:tc>
          <w:tcPr>
            <w:tcW w:w="473" w:type="dxa"/>
            <w:tcBorders>
              <w:right w:val="single" w:color="DDDDDD" w:sz="8" w:space="0"/>
            </w:tcBorders>
            <w:shd w:val="clear" w:color="auto" w:fill="F6F6F6"/>
          </w:tcPr>
          <w:p>
            <w:pPr>
              <w:pStyle w:val="13"/>
              <w:spacing w:before="6"/>
              <w:ind w:left="0"/>
              <w:rPr>
                <w:rFonts w:ascii="Arial"/>
                <w:sz w:val="32"/>
              </w:rPr>
            </w:pPr>
          </w:p>
          <w:p>
            <w:pPr>
              <w:pStyle w:val="13"/>
              <w:spacing w:before="0"/>
              <w:ind w:left="186"/>
              <w:rPr>
                <w:sz w:val="22"/>
              </w:rPr>
            </w:pPr>
            <w:r>
              <w:rPr>
                <w:color w:val="999999"/>
                <w:w w:val="101"/>
                <w:sz w:val="22"/>
              </w:rPr>
              <w:t>1</w:t>
            </w:r>
          </w:p>
        </w:tc>
        <w:tc>
          <w:tcPr>
            <w:tcW w:w="9315" w:type="dxa"/>
            <w:tcBorders>
              <w:left w:val="single" w:color="DDDDDD" w:sz="8" w:space="0"/>
            </w:tcBorders>
            <w:shd w:val="clear" w:color="auto" w:fill="F5F5F5"/>
          </w:tcPr>
          <w:p>
            <w:pPr>
              <w:pStyle w:val="13"/>
              <w:spacing w:before="6"/>
              <w:ind w:left="0"/>
              <w:rPr>
                <w:rFonts w:ascii="Arial"/>
                <w:sz w:val="32"/>
              </w:rPr>
            </w:pPr>
          </w:p>
          <w:p>
            <w:pPr>
              <w:pStyle w:val="13"/>
              <w:spacing w:before="0"/>
              <w:rPr>
                <w:sz w:val="22"/>
              </w:rPr>
            </w:pPr>
            <w:r>
              <w:rPr>
                <w:sz w:val="22"/>
              </w:rPr>
              <w:t xml:space="preserve">String url = </w:t>
            </w:r>
            <w:r>
              <w:rPr>
                <w:color w:val="AA1111"/>
                <w:sz w:val="22"/>
              </w:rPr>
              <w:t xml:space="preserve">"jdbc:mysql://localhost:3306/test" </w:t>
            </w:r>
            <w:r>
              <w:rPr>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86"/>
              <w:rPr>
                <w:sz w:val="22"/>
              </w:rPr>
            </w:pPr>
            <w:r>
              <w:rPr>
                <w:color w:val="999999"/>
                <w:w w:val="101"/>
                <w:sz w:val="22"/>
              </w:rPr>
              <w:t>2</w:t>
            </w:r>
          </w:p>
        </w:tc>
        <w:tc>
          <w:tcPr>
            <w:tcW w:w="9315" w:type="dxa"/>
            <w:tcBorders>
              <w:left w:val="single" w:color="DDDDDD" w:sz="8" w:space="0"/>
            </w:tcBorders>
            <w:shd w:val="clear" w:color="auto" w:fill="F5F5F5"/>
          </w:tcPr>
          <w:p>
            <w:pPr>
              <w:pStyle w:val="13"/>
              <w:spacing w:before="36"/>
              <w:rPr>
                <w:sz w:val="22"/>
              </w:rPr>
            </w:pPr>
            <w:r>
              <w:rPr>
                <w:sz w:val="22"/>
              </w:rPr>
              <w:t xml:space="preserve">String username = </w:t>
            </w:r>
            <w:r>
              <w:rPr>
                <w:color w:val="AA1111"/>
                <w:sz w:val="22"/>
              </w:rPr>
              <w:t xml:space="preserve">"root" </w:t>
            </w:r>
            <w:r>
              <w:rPr>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86"/>
              <w:rPr>
                <w:sz w:val="22"/>
              </w:rPr>
            </w:pPr>
            <w:r>
              <w:rPr>
                <w:color w:val="999999"/>
                <w:w w:val="101"/>
                <w:sz w:val="22"/>
              </w:rPr>
              <w:t>3</w:t>
            </w:r>
          </w:p>
        </w:tc>
        <w:tc>
          <w:tcPr>
            <w:tcW w:w="9315" w:type="dxa"/>
            <w:tcBorders>
              <w:left w:val="single" w:color="DDDDDD" w:sz="8" w:space="0"/>
            </w:tcBorders>
            <w:shd w:val="clear" w:color="auto" w:fill="F5F5F5"/>
          </w:tcPr>
          <w:p>
            <w:pPr>
              <w:pStyle w:val="13"/>
              <w:spacing w:before="36"/>
              <w:rPr>
                <w:sz w:val="22"/>
              </w:rPr>
            </w:pPr>
            <w:r>
              <w:rPr>
                <w:sz w:val="22"/>
              </w:rPr>
              <w:t xml:space="preserve">String password = </w:t>
            </w:r>
            <w:r>
              <w:rPr>
                <w:color w:val="AA1111"/>
                <w:sz w:val="22"/>
              </w:rPr>
              <w:t xml:space="preserve">"root" </w:t>
            </w:r>
            <w:r>
              <w:rPr>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86"/>
              <w:rPr>
                <w:sz w:val="22"/>
              </w:rPr>
            </w:pPr>
            <w:r>
              <w:rPr>
                <w:color w:val="999999"/>
                <w:w w:val="101"/>
                <w:sz w:val="22"/>
              </w:rPr>
              <w:t>4</w:t>
            </w:r>
          </w:p>
        </w:tc>
        <w:tc>
          <w:tcPr>
            <w:tcW w:w="9315" w:type="dxa"/>
            <w:tcBorders>
              <w:left w:val="single" w:color="DDDDDD" w:sz="8" w:space="0"/>
            </w:tcBorders>
            <w:shd w:val="clear" w:color="auto" w:fill="F5F5F5"/>
          </w:tcPr>
          <w:p>
            <w:pPr>
              <w:pStyle w:val="13"/>
              <w:spacing w:before="36"/>
              <w:rPr>
                <w:sz w:val="22"/>
              </w:rPr>
            </w:pPr>
            <w:r>
              <w:rPr>
                <w:color w:val="770087"/>
                <w:sz w:val="22"/>
              </w:rPr>
              <w:t>try</w:t>
            </w:r>
            <w:r>
              <w:rPr>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86"/>
              <w:rPr>
                <w:sz w:val="22"/>
              </w:rPr>
            </w:pPr>
            <w:r>
              <w:rPr>
                <w:color w:val="999999"/>
                <w:w w:val="101"/>
                <w:sz w:val="22"/>
              </w:rPr>
              <w:t>5</w:t>
            </w:r>
          </w:p>
        </w:tc>
        <w:tc>
          <w:tcPr>
            <w:tcW w:w="9315" w:type="dxa"/>
            <w:tcBorders>
              <w:left w:val="single" w:color="DDDDDD" w:sz="8" w:space="0"/>
            </w:tcBorders>
            <w:shd w:val="clear" w:color="auto" w:fill="F5F5F5"/>
          </w:tcPr>
          <w:p>
            <w:pPr>
              <w:pStyle w:val="13"/>
              <w:spacing w:before="36"/>
              <w:rPr>
                <w:sz w:val="22"/>
              </w:rPr>
            </w:pPr>
            <w:r>
              <w:rPr>
                <w:sz w:val="22"/>
              </w:rPr>
              <w:t>Connection con = DriverManager.getConnection(url , username ,</w:t>
            </w:r>
            <w:r>
              <w:rPr>
                <w:spacing w:val="96"/>
                <w:sz w:val="22"/>
              </w:rPr>
              <w:t xml:space="preserve"> </w:t>
            </w:r>
            <w:r>
              <w:rPr>
                <w:sz w:val="22"/>
              </w:rPr>
              <w:t>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0"/>
              <w:ind w:left="0"/>
              <w:rPr>
                <w:rFonts w:ascii="Times New Roman"/>
                <w:sz w:val="24"/>
              </w:rPr>
            </w:pPr>
          </w:p>
        </w:tc>
        <w:tc>
          <w:tcPr>
            <w:tcW w:w="9315" w:type="dxa"/>
            <w:tcBorders>
              <w:left w:val="single" w:color="DDDDDD" w:sz="8" w:space="0"/>
            </w:tcBorders>
            <w:shd w:val="clear" w:color="auto" w:fill="F5F5F5"/>
          </w:tcPr>
          <w:p>
            <w:pPr>
              <w:pStyle w:val="13"/>
              <w:spacing w:before="36"/>
              <w:rPr>
                <w:sz w:val="22"/>
              </w:rPr>
            </w:pPr>
            <w:r>
              <w:rPr>
                <w:sz w:val="22"/>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5" w:hRule="atLeast"/>
        </w:trPr>
        <w:tc>
          <w:tcPr>
            <w:tcW w:w="473" w:type="dxa"/>
            <w:tcBorders>
              <w:right w:val="single" w:color="DDDDDD" w:sz="8" w:space="0"/>
            </w:tcBorders>
            <w:shd w:val="clear" w:color="auto" w:fill="F6F6F6"/>
          </w:tcPr>
          <w:p>
            <w:pPr>
              <w:pStyle w:val="13"/>
              <w:spacing w:before="36"/>
              <w:ind w:left="186"/>
              <w:rPr>
                <w:sz w:val="22"/>
              </w:rPr>
            </w:pPr>
            <w:r>
              <w:rPr>
                <w:color w:val="999999"/>
                <w:w w:val="101"/>
                <w:sz w:val="22"/>
              </w:rPr>
              <w:t>6</w:t>
            </w:r>
          </w:p>
        </w:tc>
        <w:tc>
          <w:tcPr>
            <w:tcW w:w="9315" w:type="dxa"/>
            <w:tcBorders>
              <w:left w:val="single" w:color="DDDDDD" w:sz="8" w:space="0"/>
            </w:tcBorders>
            <w:shd w:val="clear" w:color="auto" w:fill="F5F5F5"/>
          </w:tcPr>
          <w:p>
            <w:pPr>
              <w:pStyle w:val="13"/>
              <w:spacing w:before="36"/>
              <w:rPr>
                <w:sz w:val="22"/>
              </w:rPr>
            </w:pPr>
            <w:r>
              <w:rPr>
                <w:sz w:val="22"/>
              </w:rPr>
              <w:t>}</w:t>
            </w:r>
            <w:r>
              <w:rPr>
                <w:color w:val="770087"/>
                <w:sz w:val="22"/>
              </w:rPr>
              <w:t>catch</w:t>
            </w:r>
            <w:r>
              <w:rPr>
                <w:sz w:val="22"/>
              </w:rPr>
              <w:t>(</w:t>
            </w:r>
            <w:r>
              <w:rPr>
                <w:color w:val="0000FF"/>
                <w:sz w:val="22"/>
              </w:rPr>
              <w:t xml:space="preserve">SQLException </w:t>
            </w:r>
            <w:r>
              <w:rPr>
                <w:sz w:val="22"/>
              </w:rPr>
              <w:t>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trPr>
        <w:tc>
          <w:tcPr>
            <w:tcW w:w="473" w:type="dxa"/>
            <w:tcBorders>
              <w:right w:val="single" w:color="DDDDDD" w:sz="8" w:space="0"/>
            </w:tcBorders>
            <w:shd w:val="clear" w:color="auto" w:fill="F6F6F6"/>
          </w:tcPr>
          <w:p>
            <w:pPr>
              <w:pStyle w:val="13"/>
              <w:spacing w:before="49"/>
              <w:ind w:left="186"/>
              <w:rPr>
                <w:sz w:val="22"/>
              </w:rPr>
            </w:pPr>
            <w:r>
              <w:rPr>
                <w:color w:val="999999"/>
                <w:w w:val="101"/>
                <w:sz w:val="22"/>
              </w:rPr>
              <w:t>7</w:t>
            </w:r>
          </w:p>
        </w:tc>
        <w:tc>
          <w:tcPr>
            <w:tcW w:w="9315" w:type="dxa"/>
            <w:tcBorders>
              <w:left w:val="single" w:color="DDDDDD" w:sz="8" w:space="0"/>
            </w:tcBorders>
            <w:shd w:val="clear" w:color="auto" w:fill="F5F5F5"/>
          </w:tcPr>
          <w:p>
            <w:pPr>
              <w:pStyle w:val="13"/>
              <w:spacing w:before="31"/>
              <w:rPr>
                <w:sz w:val="22"/>
              </w:rPr>
            </w:pPr>
            <w:r>
              <w:rPr>
                <w:sz w:val="22"/>
              </w:rPr>
              <w:t>System.out.println(</w:t>
            </w:r>
            <w:r>
              <w:rPr>
                <w:color w:val="AA1111"/>
                <w:sz w:val="22"/>
              </w:rPr>
              <w:t>"</w:t>
            </w:r>
            <w:r>
              <w:rPr>
                <w:rFonts w:hint="eastAsia" w:ascii="新宋体" w:eastAsia="新宋体"/>
                <w:color w:val="AA1111"/>
                <w:sz w:val="22"/>
              </w:rPr>
              <w:t>数据库连接失败！</w:t>
            </w:r>
            <w:r>
              <w:rPr>
                <w:color w:val="AA1111"/>
                <w:sz w:val="22"/>
              </w:rPr>
              <w:t>"</w:t>
            </w:r>
            <w:r>
              <w:rPr>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86"/>
              <w:rPr>
                <w:sz w:val="22"/>
              </w:rPr>
            </w:pPr>
            <w:r>
              <w:rPr>
                <w:color w:val="999999"/>
                <w:w w:val="101"/>
                <w:sz w:val="22"/>
              </w:rPr>
              <w:t>8</w:t>
            </w:r>
          </w:p>
        </w:tc>
        <w:tc>
          <w:tcPr>
            <w:tcW w:w="9315" w:type="dxa"/>
            <w:tcBorders>
              <w:left w:val="single" w:color="DDDDDD" w:sz="8" w:space="0"/>
            </w:tcBorders>
            <w:shd w:val="clear" w:color="auto" w:fill="F5F5F5"/>
          </w:tcPr>
          <w:p>
            <w:pPr>
              <w:pStyle w:val="13"/>
              <w:spacing w:before="36"/>
              <w:rPr>
                <w:sz w:val="22"/>
              </w:rPr>
            </w:pPr>
            <w:r>
              <w:rPr>
                <w:sz w:val="22"/>
              </w:rPr>
              <w:t>se.printStackTrace()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86"/>
              <w:rPr>
                <w:sz w:val="22"/>
              </w:rPr>
            </w:pPr>
            <w:r>
              <w:rPr>
                <w:color w:val="999999"/>
                <w:w w:val="101"/>
                <w:sz w:val="22"/>
              </w:rPr>
              <w:t>9</w:t>
            </w:r>
          </w:p>
        </w:tc>
        <w:tc>
          <w:tcPr>
            <w:tcW w:w="9315" w:type="dxa"/>
            <w:tcBorders>
              <w:left w:val="single" w:color="DDDDDD" w:sz="8" w:space="0"/>
            </w:tcBorders>
            <w:shd w:val="clear" w:color="auto" w:fill="F5F5F5"/>
          </w:tcPr>
          <w:p>
            <w:pPr>
              <w:pStyle w:val="13"/>
              <w:spacing w:before="36"/>
              <w:rPr>
                <w:sz w:val="22"/>
              </w:rPr>
            </w:pPr>
            <w:r>
              <w:rPr>
                <w:w w:val="101"/>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10</w:t>
            </w:r>
          </w:p>
        </w:tc>
        <w:tc>
          <w:tcPr>
            <w:tcW w:w="9315" w:type="dxa"/>
            <w:tcBorders>
              <w:left w:val="single" w:color="DDDDDD" w:sz="8" w:space="0"/>
            </w:tcBorders>
            <w:shd w:val="clear" w:color="auto" w:fill="F5F5F5"/>
          </w:tcPr>
          <w:p>
            <w:pPr>
              <w:pStyle w:val="13"/>
              <w:spacing w:before="36"/>
              <w:rPr>
                <w:sz w:val="22"/>
              </w:rPr>
            </w:pPr>
            <w:r>
              <w:rPr>
                <w:color w:val="116644"/>
                <w:w w:val="101"/>
                <w:sz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11</w:t>
            </w:r>
          </w:p>
        </w:tc>
        <w:tc>
          <w:tcPr>
            <w:tcW w:w="9315" w:type="dxa"/>
            <w:tcBorders>
              <w:left w:val="single" w:color="DDDDDD" w:sz="8" w:space="0"/>
            </w:tcBorders>
            <w:shd w:val="clear" w:color="auto" w:fill="F5F5F5"/>
          </w:tcPr>
          <w:p>
            <w:pPr>
              <w:pStyle w:val="13"/>
              <w:spacing w:before="36"/>
              <w:rPr>
                <w:sz w:val="22"/>
              </w:rPr>
            </w:pPr>
            <w:r>
              <w:rPr>
                <w:color w:val="116644"/>
                <w:w w:val="101"/>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12</w:t>
            </w:r>
          </w:p>
        </w:tc>
        <w:tc>
          <w:tcPr>
            <w:tcW w:w="9315" w:type="dxa"/>
            <w:tcBorders>
              <w:left w:val="single" w:color="DDDDDD" w:sz="8" w:space="0"/>
            </w:tcBorders>
            <w:shd w:val="clear" w:color="auto" w:fill="F5F5F5"/>
          </w:tcPr>
          <w:p>
            <w:pPr>
              <w:pStyle w:val="13"/>
              <w:spacing w:before="36"/>
              <w:rPr>
                <w:sz w:val="22"/>
              </w:rPr>
            </w:pPr>
            <w:r>
              <w:rPr>
                <w:color w:val="116644"/>
                <w:w w:val="101"/>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13</w:t>
            </w:r>
          </w:p>
        </w:tc>
        <w:tc>
          <w:tcPr>
            <w:tcW w:w="9315" w:type="dxa"/>
            <w:tcBorders>
              <w:left w:val="single" w:color="DDDDDD" w:sz="8" w:space="0"/>
            </w:tcBorders>
            <w:shd w:val="clear" w:color="auto" w:fill="F5F5F5"/>
          </w:tcPr>
          <w:p>
            <w:pPr>
              <w:pStyle w:val="13"/>
              <w:spacing w:before="36"/>
              <w:rPr>
                <w:sz w:val="22"/>
              </w:rPr>
            </w:pPr>
            <w:r>
              <w:rPr>
                <w:color w:val="116644"/>
                <w:w w:val="101"/>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14</w:t>
            </w:r>
          </w:p>
        </w:tc>
        <w:tc>
          <w:tcPr>
            <w:tcW w:w="9315" w:type="dxa"/>
            <w:tcBorders>
              <w:left w:val="single" w:color="DDDDDD" w:sz="8" w:space="0"/>
            </w:tcBorders>
            <w:shd w:val="clear" w:color="auto" w:fill="F5F5F5"/>
          </w:tcPr>
          <w:p>
            <w:pPr>
              <w:pStyle w:val="13"/>
              <w:spacing w:before="36"/>
              <w:rPr>
                <w:sz w:val="22"/>
              </w:rPr>
            </w:pPr>
            <w:r>
              <w:rPr>
                <w:color w:val="116644"/>
                <w:w w:val="101"/>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15</w:t>
            </w:r>
          </w:p>
        </w:tc>
        <w:tc>
          <w:tcPr>
            <w:tcW w:w="9315" w:type="dxa"/>
            <w:tcBorders>
              <w:left w:val="single" w:color="DDDDDD" w:sz="8" w:space="0"/>
            </w:tcBorders>
            <w:shd w:val="clear" w:color="auto" w:fill="F5F5F5"/>
          </w:tcPr>
          <w:p>
            <w:pPr>
              <w:pStyle w:val="13"/>
              <w:spacing w:before="36"/>
              <w:rPr>
                <w:sz w:val="22"/>
              </w:rPr>
            </w:pPr>
            <w:r>
              <w:rPr>
                <w:color w:val="116644"/>
                <w:w w:val="101"/>
                <w:sz w:val="22"/>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16</w:t>
            </w:r>
          </w:p>
        </w:tc>
        <w:tc>
          <w:tcPr>
            <w:tcW w:w="9315" w:type="dxa"/>
            <w:tcBorders>
              <w:left w:val="single" w:color="DDDDDD" w:sz="8" w:space="0"/>
            </w:tcBorders>
            <w:shd w:val="clear" w:color="auto" w:fill="F5F5F5"/>
          </w:tcPr>
          <w:p>
            <w:pPr>
              <w:pStyle w:val="13"/>
              <w:spacing w:before="36"/>
              <w:rPr>
                <w:sz w:val="22"/>
              </w:rPr>
            </w:pPr>
            <w:r>
              <w:rPr>
                <w:color w:val="116644"/>
                <w:w w:val="101"/>
                <w:sz w:val="22"/>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17</w:t>
            </w:r>
          </w:p>
        </w:tc>
        <w:tc>
          <w:tcPr>
            <w:tcW w:w="9315" w:type="dxa"/>
            <w:tcBorders>
              <w:left w:val="single" w:color="DDDDDD" w:sz="8" w:space="0"/>
            </w:tcBorders>
            <w:shd w:val="clear" w:color="auto" w:fill="F5F5F5"/>
          </w:tcPr>
          <w:p>
            <w:pPr>
              <w:pStyle w:val="13"/>
              <w:spacing w:before="36"/>
              <w:rPr>
                <w:sz w:val="22"/>
              </w:rPr>
            </w:pPr>
            <w:r>
              <w:rPr>
                <w:color w:val="116644"/>
                <w:w w:val="101"/>
                <w:sz w:val="22"/>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1" w:hRule="atLeast"/>
        </w:trPr>
        <w:tc>
          <w:tcPr>
            <w:tcW w:w="473" w:type="dxa"/>
            <w:tcBorders>
              <w:right w:val="single" w:color="DDDDDD" w:sz="8" w:space="0"/>
            </w:tcBorders>
            <w:shd w:val="clear" w:color="auto" w:fill="F6F6F6"/>
          </w:tcPr>
          <w:p>
            <w:pPr>
              <w:pStyle w:val="13"/>
              <w:spacing w:before="36"/>
              <w:ind w:left="124"/>
              <w:rPr>
                <w:sz w:val="22"/>
              </w:rPr>
            </w:pPr>
            <w:r>
              <w:rPr>
                <w:color w:val="999999"/>
                <w:sz w:val="22"/>
              </w:rPr>
              <w:t>18</w:t>
            </w:r>
          </w:p>
        </w:tc>
        <w:tc>
          <w:tcPr>
            <w:tcW w:w="9315" w:type="dxa"/>
            <w:tcBorders>
              <w:left w:val="single" w:color="DDDDDD" w:sz="8" w:space="0"/>
            </w:tcBorders>
            <w:shd w:val="clear" w:color="auto" w:fill="F5F5F5"/>
          </w:tcPr>
          <w:p>
            <w:pPr>
              <w:pStyle w:val="13"/>
              <w:spacing w:before="36"/>
              <w:rPr>
                <w:sz w:val="22"/>
              </w:rPr>
            </w:pPr>
            <w:r>
              <w:rPr>
                <w:color w:val="116644"/>
                <w:w w:val="101"/>
                <w:sz w:val="22"/>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0" w:hRule="atLeast"/>
        </w:trPr>
        <w:tc>
          <w:tcPr>
            <w:tcW w:w="473" w:type="dxa"/>
            <w:shd w:val="clear" w:color="auto" w:fill="F6F6F6"/>
          </w:tcPr>
          <w:p>
            <w:pPr>
              <w:pStyle w:val="13"/>
              <w:spacing w:before="0"/>
              <w:ind w:left="0"/>
              <w:rPr>
                <w:rFonts w:ascii="Times New Roman"/>
                <w:sz w:val="2"/>
              </w:rPr>
            </w:pPr>
          </w:p>
        </w:tc>
        <w:tc>
          <w:tcPr>
            <w:tcW w:w="9315" w:type="dxa"/>
            <w:shd w:val="clear" w:color="auto" w:fill="F5F5F5"/>
          </w:tcPr>
          <w:p>
            <w:pPr>
              <w:pStyle w:val="13"/>
              <w:spacing w:before="0"/>
              <w:ind w:left="0"/>
              <w:rPr>
                <w:rFonts w:ascii="Times New Roman"/>
                <w:sz w:val="2"/>
              </w:rPr>
            </w:pPr>
          </w:p>
        </w:tc>
      </w:tr>
    </w:tbl>
    <w:p>
      <w:pPr>
        <w:pStyle w:val="6"/>
        <w:spacing w:before="3"/>
        <w:ind w:left="0"/>
        <w:rPr>
          <w:rFonts w:ascii="Arial"/>
          <w:sz w:val="32"/>
        </w:rPr>
      </w:pPr>
    </w:p>
    <w:p>
      <w:pPr>
        <w:pStyle w:val="5"/>
        <w:spacing w:before="0" w:line="439" w:lineRule="exact"/>
      </w:pPr>
      <w:r>
        <w:rPr>
          <w:w w:val="105"/>
        </w:rPr>
        <w:t>4</w:t>
      </w:r>
      <w:r>
        <w:rPr>
          <w:rFonts w:hint="eastAsia" w:ascii="Microsoft YaHei UI" w:eastAsia="Microsoft YaHei UI"/>
          <w:w w:val="105"/>
        </w:rPr>
        <w:t>、 创建一个</w:t>
      </w:r>
      <w:r>
        <w:rPr>
          <w:w w:val="105"/>
        </w:rPr>
        <w:t>Statement</w:t>
      </w:r>
    </w:p>
    <w:p>
      <w:pPr>
        <w:pStyle w:val="12"/>
        <w:numPr>
          <w:ilvl w:val="0"/>
          <w:numId w:val="5"/>
        </w:numPr>
        <w:tabs>
          <w:tab w:val="left" w:pos="208"/>
        </w:tabs>
        <w:spacing w:before="0" w:after="0" w:line="432" w:lineRule="exact"/>
        <w:ind w:left="116" w:right="0" w:firstLine="0"/>
        <w:jc w:val="left"/>
        <w:rPr>
          <w:sz w:val="25"/>
        </w:rPr>
      </w:pPr>
      <w:r>
        <w:rPr>
          <w:w w:val="105"/>
          <w:sz w:val="25"/>
        </w:rPr>
        <w:t>要执行</w:t>
      </w:r>
      <w:r>
        <w:rPr>
          <w:rFonts w:ascii="Arial" w:hAnsi="Arial" w:eastAsia="Arial"/>
          <w:w w:val="105"/>
          <w:sz w:val="25"/>
        </w:rPr>
        <w:t>SQL</w:t>
      </w:r>
      <w:r>
        <w:rPr>
          <w:w w:val="105"/>
          <w:sz w:val="25"/>
        </w:rPr>
        <w:t>语句，必须获得</w:t>
      </w:r>
      <w:r>
        <w:rPr>
          <w:rFonts w:ascii="Arial" w:hAnsi="Arial" w:eastAsia="Arial"/>
          <w:w w:val="105"/>
          <w:sz w:val="25"/>
        </w:rPr>
        <w:t>java.sql.Statement</w:t>
      </w:r>
      <w:r>
        <w:rPr>
          <w:w w:val="105"/>
          <w:sz w:val="25"/>
        </w:rPr>
        <w:t>实例，</w:t>
      </w:r>
      <w:r>
        <w:rPr>
          <w:rFonts w:ascii="Arial" w:hAnsi="Arial" w:eastAsia="Arial"/>
          <w:w w:val="105"/>
          <w:sz w:val="25"/>
        </w:rPr>
        <w:t>Statement</w:t>
      </w:r>
      <w:r>
        <w:rPr>
          <w:w w:val="105"/>
          <w:sz w:val="25"/>
        </w:rPr>
        <w:t>实例分为以下</w:t>
      </w:r>
      <w:r>
        <w:rPr>
          <w:rFonts w:ascii="Arial" w:hAnsi="Arial" w:eastAsia="Arial"/>
          <w:w w:val="105"/>
          <w:sz w:val="25"/>
        </w:rPr>
        <w:t>3</w:t>
      </w:r>
      <w:r>
        <w:rPr>
          <w:rFonts w:ascii="Arial" w:hAnsi="Arial" w:eastAsia="Arial"/>
          <w:spacing w:val="-39"/>
          <w:w w:val="105"/>
          <w:sz w:val="25"/>
        </w:rPr>
        <w:t xml:space="preserve"> </w:t>
      </w:r>
      <w:r>
        <w:rPr>
          <w:w w:val="105"/>
          <w:sz w:val="25"/>
        </w:rPr>
        <w:t>种类型：</w:t>
      </w:r>
    </w:p>
    <w:p>
      <w:pPr>
        <w:pStyle w:val="6"/>
        <w:spacing w:before="0" w:line="432" w:lineRule="exact"/>
      </w:pPr>
      <w:r>
        <w:rPr>
          <w:rFonts w:ascii="Arial" w:eastAsia="Arial"/>
          <w:w w:val="105"/>
        </w:rPr>
        <w:t>1</w:t>
      </w:r>
      <w:r>
        <w:rPr>
          <w:w w:val="105"/>
        </w:rPr>
        <w:t>、执行静态</w:t>
      </w:r>
      <w:r>
        <w:rPr>
          <w:rFonts w:ascii="Arial" w:eastAsia="Arial"/>
          <w:w w:val="105"/>
        </w:rPr>
        <w:t>SQL</w:t>
      </w:r>
      <w:r>
        <w:rPr>
          <w:w w:val="105"/>
        </w:rPr>
        <w:t>语句。通常通过</w:t>
      </w:r>
      <w:r>
        <w:rPr>
          <w:rFonts w:ascii="Arial" w:eastAsia="Arial"/>
          <w:w w:val="105"/>
        </w:rPr>
        <w:t>Statement</w:t>
      </w:r>
      <w:r>
        <w:rPr>
          <w:w w:val="105"/>
        </w:rPr>
        <w:t>实例实现。</w:t>
      </w:r>
    </w:p>
    <w:p>
      <w:pPr>
        <w:pStyle w:val="6"/>
        <w:spacing w:before="0" w:line="432" w:lineRule="exact"/>
      </w:pPr>
      <w:r>
        <w:rPr>
          <w:rFonts w:ascii="Arial" w:eastAsia="Arial"/>
          <w:w w:val="105"/>
        </w:rPr>
        <w:t>2</w:t>
      </w:r>
      <w:r>
        <w:rPr>
          <w:w w:val="105"/>
        </w:rPr>
        <w:t>、执行动态</w:t>
      </w:r>
      <w:r>
        <w:rPr>
          <w:rFonts w:ascii="Arial" w:eastAsia="Arial"/>
          <w:w w:val="105"/>
        </w:rPr>
        <w:t>SQL</w:t>
      </w:r>
      <w:r>
        <w:rPr>
          <w:w w:val="105"/>
        </w:rPr>
        <w:t>语句。通常通过</w:t>
      </w:r>
      <w:r>
        <w:rPr>
          <w:rFonts w:ascii="Arial" w:eastAsia="Arial"/>
          <w:w w:val="105"/>
        </w:rPr>
        <w:t>PreparedStatement</w:t>
      </w:r>
      <w:r>
        <w:rPr>
          <w:w w:val="105"/>
        </w:rPr>
        <w:t>实例实现。</w:t>
      </w:r>
    </w:p>
    <w:p>
      <w:pPr>
        <w:pStyle w:val="6"/>
        <w:spacing w:before="3" w:line="232" w:lineRule="auto"/>
        <w:ind w:right="3019"/>
      </w:pPr>
      <w:r>
        <w:rPr>
          <w:rFonts w:ascii="Arial" w:eastAsia="Arial"/>
        </w:rPr>
        <w:t>3</w:t>
      </w:r>
      <w:r>
        <w:t>、执行数据库存储过程。通常通过</w:t>
      </w:r>
      <w:r>
        <w:rPr>
          <w:rFonts w:ascii="Arial" w:eastAsia="Arial"/>
        </w:rPr>
        <w:t>CallableStatement</w:t>
      </w:r>
      <w:r>
        <w:rPr>
          <w:spacing w:val="-4"/>
        </w:rPr>
        <w:t>实例实现。</w:t>
      </w:r>
      <w:r>
        <w:rPr>
          <w:w w:val="105"/>
        </w:rPr>
        <w:t>具体的实现方式：</w:t>
      </w:r>
    </w:p>
    <w:p>
      <w:pPr>
        <w:pStyle w:val="6"/>
        <w:spacing w:before="76" w:line="360" w:lineRule="auto"/>
        <w:ind w:right="1339"/>
        <w:rPr>
          <w:rFonts w:ascii="Arial" w:hAnsi="Arial"/>
        </w:rPr>
      </w:pPr>
      <w:r>
        <w:rPr>
          <w:rFonts w:ascii="Arial" w:hAnsi="Arial"/>
          <w:w w:val="105"/>
        </w:rPr>
        <w:t>Statement stmt = con.createStatement() ; PreparedStatement pstmt = con.prepareStatement(sql)</w:t>
      </w:r>
      <w:r>
        <w:rPr>
          <w:rFonts w:ascii="Arial" w:hAnsi="Arial"/>
          <w:spacing w:val="-45"/>
          <w:w w:val="105"/>
        </w:rPr>
        <w:t xml:space="preserve"> </w:t>
      </w:r>
      <w:r>
        <w:rPr>
          <w:rFonts w:ascii="Arial" w:hAnsi="Arial"/>
          <w:w w:val="105"/>
        </w:rPr>
        <w:t>;</w:t>
      </w:r>
      <w:r>
        <w:rPr>
          <w:rFonts w:ascii="Arial" w:hAnsi="Arial"/>
          <w:spacing w:val="-45"/>
          <w:w w:val="105"/>
        </w:rPr>
        <w:t xml:space="preserve"> </w:t>
      </w:r>
      <w:r>
        <w:rPr>
          <w:rFonts w:ascii="Arial" w:hAnsi="Arial"/>
          <w:w w:val="105"/>
        </w:rPr>
        <w:t>CallableStatement</w:t>
      </w:r>
      <w:r>
        <w:rPr>
          <w:rFonts w:ascii="Arial" w:hAnsi="Arial"/>
          <w:spacing w:val="-45"/>
          <w:w w:val="105"/>
        </w:rPr>
        <w:t xml:space="preserve"> </w:t>
      </w:r>
      <w:r>
        <w:rPr>
          <w:rFonts w:ascii="Arial" w:hAnsi="Arial"/>
          <w:w w:val="105"/>
        </w:rPr>
        <w:t>cstmt</w:t>
      </w:r>
      <w:r>
        <w:rPr>
          <w:rFonts w:ascii="Arial" w:hAnsi="Arial"/>
          <w:spacing w:val="-45"/>
          <w:w w:val="105"/>
        </w:rPr>
        <w:t xml:space="preserve"> </w:t>
      </w:r>
      <w:r>
        <w:rPr>
          <w:rFonts w:ascii="Arial" w:hAnsi="Arial"/>
          <w:w w:val="105"/>
        </w:rPr>
        <w:t>=</w:t>
      </w:r>
      <w:r>
        <w:rPr>
          <w:rFonts w:ascii="Arial" w:hAnsi="Arial"/>
          <w:spacing w:val="-44"/>
          <w:w w:val="105"/>
        </w:rPr>
        <w:t xml:space="preserve"> </w:t>
      </w:r>
      <w:r>
        <w:rPr>
          <w:rFonts w:ascii="Arial" w:hAnsi="Arial"/>
          <w:w w:val="105"/>
        </w:rPr>
        <w:t>con.prepareCall("{CALL demoSp(? , ?)}")</w:t>
      </w:r>
      <w:r>
        <w:rPr>
          <w:rFonts w:ascii="Arial" w:hAnsi="Arial"/>
          <w:spacing w:val="-9"/>
          <w:w w:val="105"/>
        </w:rPr>
        <w:t xml:space="preserve"> </w:t>
      </w:r>
      <w:r>
        <w:rPr>
          <w:rFonts w:ascii="Arial" w:hAnsi="Arial"/>
          <w:w w:val="105"/>
        </w:rPr>
        <w:t>;</w:t>
      </w:r>
    </w:p>
    <w:p>
      <w:pPr>
        <w:pStyle w:val="5"/>
        <w:spacing w:before="0" w:line="359" w:lineRule="exact"/>
        <w:rPr>
          <w:rFonts w:hint="eastAsia" w:ascii="Microsoft YaHei UI" w:eastAsia="Microsoft YaHei UI"/>
        </w:rPr>
      </w:pPr>
      <w:r>
        <w:rPr>
          <w:w w:val="105"/>
        </w:rPr>
        <w:t>5</w:t>
      </w:r>
      <w:r>
        <w:rPr>
          <w:rFonts w:hint="eastAsia" w:ascii="Microsoft YaHei UI" w:eastAsia="Microsoft YaHei UI"/>
          <w:w w:val="105"/>
        </w:rPr>
        <w:t>、执行</w:t>
      </w:r>
      <w:r>
        <w:rPr>
          <w:w w:val="105"/>
        </w:rPr>
        <w:t>SQL</w:t>
      </w:r>
      <w:r>
        <w:rPr>
          <w:rFonts w:hint="eastAsia" w:ascii="Microsoft YaHei UI" w:eastAsia="Microsoft YaHei UI"/>
          <w:w w:val="105"/>
        </w:rPr>
        <w:t>语句</w:t>
      </w:r>
    </w:p>
    <w:p>
      <w:pPr>
        <w:pStyle w:val="6"/>
        <w:spacing w:before="0" w:line="439" w:lineRule="exact"/>
      </w:pPr>
      <w:r>
        <w:rPr>
          <w:rFonts w:ascii="Arial" w:eastAsia="Arial"/>
          <w:w w:val="105"/>
        </w:rPr>
        <w:t>Statement</w:t>
      </w:r>
      <w:r>
        <w:rPr>
          <w:w w:val="105"/>
        </w:rPr>
        <w:t>接口提供了三种执行</w:t>
      </w:r>
      <w:r>
        <w:rPr>
          <w:rFonts w:ascii="Arial" w:eastAsia="Arial"/>
          <w:w w:val="105"/>
        </w:rPr>
        <w:t>SQL</w:t>
      </w:r>
      <w:r>
        <w:rPr>
          <w:w w:val="105"/>
        </w:rPr>
        <w:t>语句的方法：</w:t>
      </w:r>
      <w:r>
        <w:rPr>
          <w:rFonts w:ascii="Arial" w:eastAsia="Arial"/>
          <w:w w:val="105"/>
        </w:rPr>
        <w:t xml:space="preserve">executeQuery </w:t>
      </w:r>
      <w:r>
        <w:rPr>
          <w:w w:val="105"/>
        </w:rPr>
        <w:t>、</w:t>
      </w:r>
      <w:r>
        <w:rPr>
          <w:rFonts w:ascii="Arial" w:eastAsia="Arial"/>
          <w:w w:val="105"/>
        </w:rPr>
        <w:t xml:space="preserve">executeUpdate </w:t>
      </w:r>
      <w:r>
        <w:rPr>
          <w:w w:val="105"/>
        </w:rPr>
        <w:t>和</w:t>
      </w:r>
    </w:p>
    <w:p>
      <w:pPr>
        <w:spacing w:after="0" w:line="439" w:lineRule="exact"/>
        <w:sectPr>
          <w:pgSz w:w="11920" w:h="16840"/>
          <w:pgMar w:top="540" w:right="700" w:bottom="280" w:left="720" w:header="720" w:footer="720" w:gutter="0"/>
          <w:cols w:space="720" w:num="1"/>
        </w:sectPr>
      </w:pPr>
    </w:p>
    <w:p>
      <w:pPr>
        <w:pStyle w:val="6"/>
        <w:spacing w:before="72"/>
        <w:rPr>
          <w:rFonts w:ascii="Arial"/>
        </w:rPr>
      </w:pPr>
      <w:r>
        <w:rPr>
          <w:rFonts w:ascii="Arial"/>
          <w:w w:val="105"/>
        </w:rPr>
        <w:t>execute</w:t>
      </w:r>
    </w:p>
    <w:p>
      <w:pPr>
        <w:pStyle w:val="6"/>
        <w:spacing w:before="71" w:line="232" w:lineRule="auto"/>
        <w:ind w:right="355"/>
      </w:pPr>
      <w:r>
        <w:rPr>
          <w:rFonts w:ascii="Arial" w:eastAsia="Arial"/>
        </w:rPr>
        <w:t>1</w:t>
      </w:r>
      <w:r>
        <w:t>、</w:t>
      </w:r>
      <w:r>
        <w:rPr>
          <w:rFonts w:ascii="Arial" w:eastAsia="Arial"/>
        </w:rPr>
        <w:t>ResultSet executeQuery(String sqlString)</w:t>
      </w:r>
      <w:r>
        <w:t>：执行查询数据库的</w:t>
      </w:r>
      <w:r>
        <w:rPr>
          <w:rFonts w:ascii="Arial" w:eastAsia="Arial"/>
        </w:rPr>
        <w:t>SQL</w:t>
      </w:r>
      <w:r>
        <w:t>语句 ，返回一个结</w:t>
      </w:r>
      <w:r>
        <w:rPr>
          <w:w w:val="105"/>
        </w:rPr>
        <w:t>果集（</w:t>
      </w:r>
      <w:r>
        <w:rPr>
          <w:rFonts w:ascii="Arial" w:eastAsia="Arial"/>
          <w:w w:val="105"/>
        </w:rPr>
        <w:t>ResultSet</w:t>
      </w:r>
      <w:r>
        <w:rPr>
          <w:w w:val="105"/>
        </w:rPr>
        <w:t>）对象。</w:t>
      </w:r>
    </w:p>
    <w:p>
      <w:pPr>
        <w:pStyle w:val="6"/>
        <w:spacing w:before="3" w:line="232" w:lineRule="auto"/>
        <w:ind w:right="165"/>
      </w:pPr>
      <w:r>
        <w:rPr>
          <w:rFonts w:ascii="Arial" w:eastAsia="Arial"/>
        </w:rPr>
        <w:t>2</w:t>
      </w:r>
      <w:r>
        <w:t>、</w:t>
      </w:r>
      <w:r>
        <w:rPr>
          <w:rFonts w:ascii="Arial" w:eastAsia="Arial"/>
        </w:rPr>
        <w:t>int executeUpdate(String sqlString)</w:t>
      </w:r>
      <w:r>
        <w:t>：用于执行</w:t>
      </w:r>
      <w:r>
        <w:rPr>
          <w:rFonts w:ascii="Arial" w:eastAsia="Arial"/>
        </w:rPr>
        <w:t>INSERT</w:t>
      </w:r>
      <w:r>
        <w:t>、</w:t>
      </w:r>
      <w:r>
        <w:rPr>
          <w:rFonts w:ascii="Arial" w:eastAsia="Arial"/>
        </w:rPr>
        <w:t>UPDATE</w:t>
      </w:r>
      <w:r>
        <w:t xml:space="preserve">或 </w:t>
      </w:r>
      <w:r>
        <w:rPr>
          <w:rFonts w:ascii="Arial" w:eastAsia="Arial"/>
        </w:rPr>
        <w:t>DELETE</w:t>
      </w:r>
      <w:r>
        <w:t>语句以及</w:t>
      </w:r>
      <w:r>
        <w:rPr>
          <w:rFonts w:ascii="Arial" w:eastAsia="Arial"/>
          <w:w w:val="105"/>
        </w:rPr>
        <w:t>SQL DDL</w:t>
      </w:r>
      <w:r>
        <w:rPr>
          <w:w w:val="105"/>
        </w:rPr>
        <w:t>语句，如：</w:t>
      </w:r>
      <w:r>
        <w:rPr>
          <w:rFonts w:ascii="Arial" w:eastAsia="Arial"/>
          <w:w w:val="105"/>
        </w:rPr>
        <w:t>CREATE TABLE</w:t>
      </w:r>
      <w:r>
        <w:rPr>
          <w:w w:val="105"/>
        </w:rPr>
        <w:t>和</w:t>
      </w:r>
      <w:r>
        <w:rPr>
          <w:rFonts w:ascii="Arial" w:eastAsia="Arial"/>
          <w:w w:val="105"/>
        </w:rPr>
        <w:t>DROP TABLE</w:t>
      </w:r>
      <w:r>
        <w:rPr>
          <w:w w:val="105"/>
        </w:rPr>
        <w:t>等</w:t>
      </w:r>
    </w:p>
    <w:p>
      <w:pPr>
        <w:pStyle w:val="6"/>
        <w:spacing w:before="2" w:line="232" w:lineRule="auto"/>
        <w:ind w:right="220"/>
      </w:pPr>
      <w:r>
        <w:rPr>
          <w:rFonts w:ascii="Arial" w:eastAsia="Arial"/>
        </w:rPr>
        <w:t>3</w:t>
      </w:r>
      <w:r>
        <w:t>、</w:t>
      </w:r>
      <w:r>
        <w:rPr>
          <w:rFonts w:ascii="Arial" w:eastAsia="Arial"/>
        </w:rPr>
        <w:t>execute(sqlString):</w:t>
      </w:r>
      <w:r>
        <w:t>用于执行返回多个结果集、多个更新计数或二者组合的 语句。 具体</w:t>
      </w:r>
      <w:r>
        <w:rPr>
          <w:w w:val="105"/>
        </w:rPr>
        <w:t>实现的代码：</w:t>
      </w:r>
    </w:p>
    <w:p>
      <w:pPr>
        <w:pStyle w:val="6"/>
        <w:spacing w:before="76" w:line="360" w:lineRule="auto"/>
        <w:ind w:right="1076"/>
        <w:rPr>
          <w:rFonts w:ascii="Arial" w:hAnsi="Arial"/>
        </w:rPr>
      </w:pPr>
      <w:r>
        <w:rPr>
          <w:rFonts w:ascii="Arial" w:hAnsi="Arial"/>
          <w:w w:val="105"/>
        </w:rPr>
        <w:t>ResultSet rs = stmt.executeQuery(“SELECT * FROM …”) ; int rows = stmt.executeUpdate(“INSERT</w:t>
      </w:r>
      <w:r>
        <w:rPr>
          <w:rFonts w:ascii="Arial" w:hAnsi="Arial"/>
          <w:spacing w:val="-27"/>
          <w:w w:val="105"/>
        </w:rPr>
        <w:t xml:space="preserve"> </w:t>
      </w:r>
      <w:r>
        <w:rPr>
          <w:rFonts w:ascii="Arial" w:hAnsi="Arial"/>
          <w:w w:val="105"/>
        </w:rPr>
        <w:t>INTO</w:t>
      </w:r>
      <w:r>
        <w:rPr>
          <w:rFonts w:ascii="Arial" w:hAnsi="Arial"/>
          <w:spacing w:val="-26"/>
          <w:w w:val="105"/>
        </w:rPr>
        <w:t xml:space="preserve"> </w:t>
      </w:r>
      <w:r>
        <w:rPr>
          <w:rFonts w:ascii="Arial" w:hAnsi="Arial"/>
          <w:w w:val="105"/>
        </w:rPr>
        <w:t>…”)</w:t>
      </w:r>
      <w:r>
        <w:rPr>
          <w:rFonts w:ascii="Arial" w:hAnsi="Arial"/>
          <w:spacing w:val="-26"/>
          <w:w w:val="105"/>
        </w:rPr>
        <w:t xml:space="preserve"> </w:t>
      </w:r>
      <w:r>
        <w:rPr>
          <w:rFonts w:ascii="Arial" w:hAnsi="Arial"/>
          <w:w w:val="105"/>
        </w:rPr>
        <w:t>;</w:t>
      </w:r>
      <w:r>
        <w:rPr>
          <w:rFonts w:ascii="Arial" w:hAnsi="Arial"/>
          <w:spacing w:val="-26"/>
          <w:w w:val="105"/>
        </w:rPr>
        <w:t xml:space="preserve"> </w:t>
      </w:r>
      <w:r>
        <w:rPr>
          <w:rFonts w:ascii="Arial" w:hAnsi="Arial"/>
          <w:w w:val="105"/>
        </w:rPr>
        <w:t>boolean</w:t>
      </w:r>
      <w:r>
        <w:rPr>
          <w:rFonts w:ascii="Arial" w:hAnsi="Arial"/>
          <w:spacing w:val="-26"/>
          <w:w w:val="105"/>
        </w:rPr>
        <w:t xml:space="preserve"> </w:t>
      </w:r>
      <w:r>
        <w:rPr>
          <w:rFonts w:ascii="Arial" w:hAnsi="Arial"/>
          <w:w w:val="105"/>
        </w:rPr>
        <w:t>flag</w:t>
      </w:r>
      <w:r>
        <w:rPr>
          <w:rFonts w:ascii="Arial" w:hAnsi="Arial"/>
          <w:spacing w:val="-26"/>
          <w:w w:val="105"/>
        </w:rPr>
        <w:t xml:space="preserve"> </w:t>
      </w:r>
      <w:r>
        <w:rPr>
          <w:rFonts w:ascii="Arial" w:hAnsi="Arial"/>
          <w:w w:val="105"/>
        </w:rPr>
        <w:t>=</w:t>
      </w:r>
      <w:r>
        <w:rPr>
          <w:rFonts w:ascii="Arial" w:hAnsi="Arial"/>
          <w:spacing w:val="-26"/>
          <w:w w:val="105"/>
        </w:rPr>
        <w:t xml:space="preserve"> </w:t>
      </w:r>
      <w:r>
        <w:rPr>
          <w:rFonts w:ascii="Arial" w:hAnsi="Arial"/>
          <w:w w:val="105"/>
        </w:rPr>
        <w:t>stmt.execute(String</w:t>
      </w:r>
      <w:r>
        <w:rPr>
          <w:rFonts w:ascii="Arial" w:hAnsi="Arial"/>
          <w:spacing w:val="-26"/>
          <w:w w:val="105"/>
        </w:rPr>
        <w:t xml:space="preserve"> </w:t>
      </w:r>
      <w:r>
        <w:rPr>
          <w:rFonts w:ascii="Arial" w:hAnsi="Arial"/>
          <w:w w:val="105"/>
        </w:rPr>
        <w:t>sql)</w:t>
      </w:r>
      <w:r>
        <w:rPr>
          <w:rFonts w:ascii="Arial" w:hAnsi="Arial"/>
          <w:spacing w:val="-26"/>
          <w:w w:val="105"/>
        </w:rPr>
        <w:t xml:space="preserve"> </w:t>
      </w:r>
      <w:r>
        <w:rPr>
          <w:rFonts w:ascii="Arial" w:hAnsi="Arial"/>
          <w:spacing w:val="-11"/>
          <w:w w:val="105"/>
        </w:rPr>
        <w:t>;</w:t>
      </w:r>
    </w:p>
    <w:p>
      <w:pPr>
        <w:pStyle w:val="5"/>
        <w:spacing w:before="0" w:line="358" w:lineRule="exact"/>
        <w:rPr>
          <w:rFonts w:hint="eastAsia" w:ascii="Microsoft YaHei UI" w:eastAsia="Microsoft YaHei UI"/>
        </w:rPr>
      </w:pPr>
      <w:r>
        <w:rPr>
          <w:w w:val="105"/>
        </w:rPr>
        <w:t>6</w:t>
      </w:r>
      <w:r>
        <w:rPr>
          <w:rFonts w:hint="eastAsia" w:ascii="Microsoft YaHei UI" w:eastAsia="Microsoft YaHei UI"/>
          <w:w w:val="105"/>
        </w:rPr>
        <w:t>、处理结果</w:t>
      </w:r>
    </w:p>
    <w:p>
      <w:pPr>
        <w:pStyle w:val="6"/>
        <w:spacing w:before="0" w:line="432" w:lineRule="exact"/>
      </w:pPr>
      <w:r>
        <w:rPr>
          <w:w w:val="105"/>
        </w:rPr>
        <w:t>两种情况：</w:t>
      </w:r>
    </w:p>
    <w:p>
      <w:pPr>
        <w:pStyle w:val="6"/>
        <w:spacing w:before="0" w:line="432" w:lineRule="exact"/>
      </w:pPr>
      <w:r>
        <w:rPr>
          <w:rFonts w:ascii="Arial" w:eastAsia="Arial"/>
          <w:w w:val="105"/>
        </w:rPr>
        <w:t>1</w:t>
      </w:r>
      <w:r>
        <w:rPr>
          <w:w w:val="105"/>
        </w:rPr>
        <w:t>、执行更新返回的是本次操作影响到的记录数。</w:t>
      </w:r>
    </w:p>
    <w:p>
      <w:pPr>
        <w:pStyle w:val="6"/>
        <w:spacing w:before="0" w:line="432" w:lineRule="exact"/>
      </w:pPr>
      <w:r>
        <w:rPr>
          <w:rFonts w:ascii="Arial" w:eastAsia="Arial"/>
          <w:w w:val="105"/>
        </w:rPr>
        <w:t>2</w:t>
      </w:r>
      <w:r>
        <w:rPr>
          <w:w w:val="105"/>
        </w:rPr>
        <w:t>、执行查询返回的结果是一个</w:t>
      </w:r>
      <w:r>
        <w:rPr>
          <w:rFonts w:ascii="Arial" w:eastAsia="Arial"/>
          <w:w w:val="105"/>
        </w:rPr>
        <w:t>ResultSet</w:t>
      </w:r>
      <w:r>
        <w:rPr>
          <w:w w:val="105"/>
        </w:rPr>
        <w:t>对象。</w:t>
      </w:r>
    </w:p>
    <w:p>
      <w:pPr>
        <w:pStyle w:val="12"/>
        <w:numPr>
          <w:ilvl w:val="0"/>
          <w:numId w:val="5"/>
        </w:numPr>
        <w:tabs>
          <w:tab w:val="left" w:pos="278"/>
        </w:tabs>
        <w:spacing w:before="3" w:after="0" w:line="232" w:lineRule="auto"/>
        <w:ind w:left="116" w:right="224" w:firstLine="0"/>
        <w:jc w:val="left"/>
        <w:rPr>
          <w:sz w:val="25"/>
        </w:rPr>
      </w:pPr>
      <w:r>
        <w:rPr>
          <w:rFonts w:ascii="Arial" w:hAnsi="Arial" w:eastAsia="Arial"/>
          <w:sz w:val="25"/>
        </w:rPr>
        <w:t>ResultSet</w:t>
      </w:r>
      <w:r>
        <w:rPr>
          <w:sz w:val="25"/>
        </w:rPr>
        <w:t>包含符合</w:t>
      </w:r>
      <w:r>
        <w:rPr>
          <w:rFonts w:ascii="Arial" w:hAnsi="Arial" w:eastAsia="Arial"/>
          <w:sz w:val="25"/>
        </w:rPr>
        <w:t>SQL</w:t>
      </w:r>
      <w:r>
        <w:rPr>
          <w:sz w:val="25"/>
        </w:rPr>
        <w:t>语句中条件的所有行，并且它通过一套</w:t>
      </w:r>
      <w:r>
        <w:rPr>
          <w:rFonts w:ascii="Arial" w:hAnsi="Arial" w:eastAsia="Arial"/>
          <w:sz w:val="25"/>
        </w:rPr>
        <w:t>get</w:t>
      </w:r>
      <w:r>
        <w:rPr>
          <w:spacing w:val="1"/>
          <w:sz w:val="25"/>
        </w:rPr>
        <w:t>方法提供了对这些 行中</w:t>
      </w:r>
      <w:r>
        <w:rPr>
          <w:w w:val="105"/>
          <w:sz w:val="25"/>
        </w:rPr>
        <w:t>数据的访问。</w:t>
      </w:r>
    </w:p>
    <w:p>
      <w:pPr>
        <w:pStyle w:val="12"/>
        <w:numPr>
          <w:ilvl w:val="0"/>
          <w:numId w:val="5"/>
        </w:numPr>
        <w:tabs>
          <w:tab w:val="left" w:pos="278"/>
        </w:tabs>
        <w:spacing w:before="0" w:after="0" w:line="437" w:lineRule="exact"/>
        <w:ind w:left="277" w:right="0" w:hanging="161"/>
        <w:jc w:val="left"/>
        <w:rPr>
          <w:sz w:val="25"/>
        </w:rPr>
      </w:pPr>
      <w:r>
        <w:rPr>
          <w:w w:val="105"/>
          <w:sz w:val="25"/>
        </w:rPr>
        <w:t>使用结果集（</w:t>
      </w:r>
      <w:r>
        <w:rPr>
          <w:rFonts w:ascii="Arial" w:hAnsi="Arial" w:eastAsia="Arial"/>
          <w:w w:val="105"/>
          <w:sz w:val="25"/>
        </w:rPr>
        <w:t>ResultSet</w:t>
      </w:r>
      <w:r>
        <w:rPr>
          <w:w w:val="105"/>
          <w:sz w:val="25"/>
        </w:rPr>
        <w:t>）对象的访问方法获取数据：</w:t>
      </w:r>
    </w:p>
    <w:p>
      <w:pPr>
        <w:pStyle w:val="6"/>
        <w:spacing w:before="71"/>
        <w:rPr>
          <w:rFonts w:ascii="Arial"/>
        </w:rPr>
      </w:pPr>
      <w:r>
        <w:rPr>
          <w:rFonts w:ascii="Arial"/>
          <w:w w:val="105"/>
        </w:rPr>
        <w:t>while(rs.next()){</w:t>
      </w:r>
    </w:p>
    <w:p>
      <w:pPr>
        <w:pStyle w:val="6"/>
        <w:spacing w:before="145"/>
        <w:rPr>
          <w:rFonts w:ascii="Arial" w:hAnsi="Arial"/>
        </w:rPr>
      </w:pPr>
      <w:r>
        <w:rPr>
          <w:rFonts w:ascii="Arial" w:hAnsi="Arial"/>
          <w:w w:val="105"/>
        </w:rPr>
        <w:t>String name = rs.getString(“name”) ;</w:t>
      </w:r>
    </w:p>
    <w:p>
      <w:pPr>
        <w:pStyle w:val="6"/>
        <w:spacing w:before="62"/>
      </w:pPr>
      <w:r>
        <w:rPr>
          <w:rFonts w:ascii="Arial" w:hAnsi="Arial" w:eastAsia="Arial"/>
          <w:w w:val="105"/>
        </w:rPr>
        <w:t xml:space="preserve">String pass = rs.getString(1) ; // </w:t>
      </w:r>
      <w:r>
        <w:rPr>
          <w:w w:val="105"/>
        </w:rPr>
        <w:t>此方法比较高效</w:t>
      </w:r>
    </w:p>
    <w:p>
      <w:pPr>
        <w:pStyle w:val="6"/>
        <w:spacing w:before="71"/>
        <w:rPr>
          <w:rFonts w:ascii="Arial"/>
        </w:rPr>
      </w:pPr>
      <w:r>
        <w:rPr>
          <w:rFonts w:ascii="Arial"/>
          <w:w w:val="102"/>
        </w:rPr>
        <w:t>}</w:t>
      </w:r>
    </w:p>
    <w:p>
      <w:pPr>
        <w:pStyle w:val="6"/>
        <w:spacing w:before="62"/>
      </w:pPr>
      <w:r>
        <w:rPr>
          <w:w w:val="105"/>
        </w:rPr>
        <w:t>（列是从左到右编号的，并且从列</w:t>
      </w:r>
      <w:r>
        <w:rPr>
          <w:rFonts w:ascii="Arial" w:eastAsia="Arial"/>
          <w:w w:val="105"/>
        </w:rPr>
        <w:t>1</w:t>
      </w:r>
      <w:r>
        <w:rPr>
          <w:w w:val="105"/>
        </w:rPr>
        <w:t>开始）</w:t>
      </w:r>
    </w:p>
    <w:p>
      <w:pPr>
        <w:pStyle w:val="5"/>
        <w:spacing w:line="439" w:lineRule="exact"/>
        <w:rPr>
          <w:rFonts w:hint="eastAsia" w:ascii="Microsoft YaHei UI" w:eastAsia="Microsoft YaHei UI"/>
        </w:rPr>
      </w:pPr>
      <w:r>
        <w:rPr>
          <w:w w:val="105"/>
        </w:rPr>
        <w:t>7</w:t>
      </w:r>
      <w:r>
        <w:rPr>
          <w:rFonts w:hint="eastAsia" w:ascii="Microsoft YaHei UI" w:eastAsia="Microsoft YaHei UI"/>
          <w:w w:val="105"/>
        </w:rPr>
        <w:t>、关闭</w:t>
      </w:r>
      <w:r>
        <w:rPr>
          <w:w w:val="105"/>
        </w:rPr>
        <w:t>JDBC</w:t>
      </w:r>
      <w:r>
        <w:rPr>
          <w:rFonts w:hint="eastAsia" w:ascii="Microsoft YaHei UI" w:eastAsia="Microsoft YaHei UI"/>
          <w:w w:val="105"/>
        </w:rPr>
        <w:t>对象</w:t>
      </w:r>
    </w:p>
    <w:p>
      <w:pPr>
        <w:pStyle w:val="6"/>
        <w:spacing w:before="3" w:line="232" w:lineRule="auto"/>
        <w:ind w:right="258"/>
      </w:pPr>
      <w:r>
        <w:t>操作完成以后要把所有使用的</w:t>
      </w:r>
      <w:r>
        <w:rPr>
          <w:rFonts w:ascii="Arial" w:eastAsia="Arial"/>
        </w:rPr>
        <w:t>JDBC</w:t>
      </w:r>
      <w:r>
        <w:t>对象全都关闭，以释放</w:t>
      </w:r>
      <w:r>
        <w:rPr>
          <w:rFonts w:ascii="Arial" w:eastAsia="Arial"/>
        </w:rPr>
        <w:t>JDBC</w:t>
      </w:r>
      <w:r>
        <w:t>资源，关闭顺序和声 明顺</w:t>
      </w:r>
      <w:r>
        <w:rPr>
          <w:w w:val="105"/>
        </w:rPr>
        <w:t>序相反：</w:t>
      </w:r>
    </w:p>
    <w:p>
      <w:pPr>
        <w:pStyle w:val="6"/>
        <w:spacing w:before="0" w:line="431" w:lineRule="exact"/>
      </w:pPr>
      <w:r>
        <w:rPr>
          <w:rFonts w:ascii="Arial" w:eastAsia="Arial"/>
          <w:w w:val="105"/>
        </w:rPr>
        <w:t>1</w:t>
      </w:r>
      <w:r>
        <w:rPr>
          <w:w w:val="105"/>
        </w:rPr>
        <w:t>、关闭记录集</w:t>
      </w:r>
    </w:p>
    <w:p>
      <w:pPr>
        <w:pStyle w:val="6"/>
        <w:spacing w:before="0" w:line="432" w:lineRule="exact"/>
      </w:pPr>
      <w:r>
        <w:rPr>
          <w:rFonts w:ascii="Arial" w:eastAsia="Arial"/>
          <w:w w:val="105"/>
        </w:rPr>
        <w:t>2</w:t>
      </w:r>
      <w:r>
        <w:rPr>
          <w:w w:val="105"/>
        </w:rPr>
        <w:t>、关闭声明</w:t>
      </w:r>
    </w:p>
    <w:p>
      <w:pPr>
        <w:pStyle w:val="6"/>
        <w:spacing w:before="0" w:line="439" w:lineRule="exact"/>
      </w:pPr>
      <w:r>
        <w:rPr>
          <w:rFonts w:ascii="Arial" w:eastAsia="Arial"/>
          <w:w w:val="105"/>
        </w:rPr>
        <w:t>3</w:t>
      </w:r>
      <w:r>
        <w:rPr>
          <w:w w:val="105"/>
        </w:rPr>
        <w:t>、关闭连接对象</w:t>
      </w:r>
    </w:p>
    <w:p>
      <w:pPr>
        <w:pStyle w:val="6"/>
        <w:spacing w:before="12"/>
        <w:ind w:left="0"/>
        <w:rPr>
          <w:sz w:val="21"/>
        </w:r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07" w:hRule="atLeast"/>
        </w:trPr>
        <w:tc>
          <w:tcPr>
            <w:tcW w:w="473" w:type="dxa"/>
            <w:tcBorders>
              <w:right w:val="single" w:color="DDDDDD" w:sz="8" w:space="0"/>
            </w:tcBorders>
            <w:shd w:val="clear" w:color="auto" w:fill="F6F6F6"/>
          </w:tcPr>
          <w:p>
            <w:pPr>
              <w:pStyle w:val="13"/>
              <w:spacing w:before="0"/>
              <w:ind w:left="0"/>
              <w:rPr>
                <w:rFonts w:ascii="Microsoft YaHei UI"/>
                <w:sz w:val="21"/>
              </w:rPr>
            </w:pPr>
          </w:p>
          <w:p>
            <w:pPr>
              <w:pStyle w:val="13"/>
              <w:spacing w:before="0"/>
              <w:ind w:left="186"/>
              <w:rPr>
                <w:sz w:val="22"/>
              </w:rPr>
            </w:pPr>
            <w:r>
              <w:rPr>
                <w:color w:val="999999"/>
                <w:w w:val="101"/>
                <w:sz w:val="22"/>
              </w:rPr>
              <w:t>1</w:t>
            </w:r>
          </w:p>
          <w:p>
            <w:pPr>
              <w:pStyle w:val="13"/>
              <w:ind w:left="186"/>
              <w:rPr>
                <w:sz w:val="22"/>
              </w:rPr>
            </w:pPr>
            <w:r>
              <w:rPr>
                <w:color w:val="999999"/>
                <w:w w:val="101"/>
                <w:sz w:val="22"/>
              </w:rPr>
              <w:t>2</w:t>
            </w:r>
          </w:p>
          <w:p>
            <w:pPr>
              <w:pStyle w:val="13"/>
              <w:ind w:left="186"/>
              <w:rPr>
                <w:sz w:val="22"/>
              </w:rPr>
            </w:pPr>
            <w:r>
              <w:rPr>
                <w:color w:val="999999"/>
                <w:w w:val="101"/>
                <w:sz w:val="22"/>
              </w:rPr>
              <w:t>3</w:t>
            </w:r>
          </w:p>
          <w:p>
            <w:pPr>
              <w:pStyle w:val="13"/>
              <w:ind w:left="186"/>
              <w:rPr>
                <w:sz w:val="22"/>
              </w:rPr>
            </w:pPr>
            <w:r>
              <w:rPr>
                <w:color w:val="999999"/>
                <w:w w:val="101"/>
                <w:sz w:val="22"/>
              </w:rPr>
              <w:t>4</w:t>
            </w:r>
          </w:p>
          <w:p>
            <w:pPr>
              <w:pStyle w:val="13"/>
              <w:ind w:left="186"/>
              <w:rPr>
                <w:sz w:val="22"/>
              </w:rPr>
            </w:pPr>
            <w:r>
              <w:rPr>
                <w:color w:val="999999"/>
                <w:w w:val="101"/>
                <w:sz w:val="22"/>
              </w:rPr>
              <w:t>5</w:t>
            </w:r>
          </w:p>
          <w:p>
            <w:pPr>
              <w:pStyle w:val="13"/>
              <w:ind w:left="186"/>
              <w:rPr>
                <w:sz w:val="22"/>
              </w:rPr>
            </w:pPr>
            <w:r>
              <w:rPr>
                <w:color w:val="999999"/>
                <w:w w:val="101"/>
                <w:sz w:val="22"/>
              </w:rPr>
              <w:t>6</w:t>
            </w:r>
          </w:p>
          <w:p>
            <w:pPr>
              <w:pStyle w:val="13"/>
              <w:spacing w:before="110"/>
              <w:ind w:left="186"/>
              <w:rPr>
                <w:sz w:val="22"/>
              </w:rPr>
            </w:pPr>
            <w:r>
              <w:rPr>
                <w:color w:val="999999"/>
                <w:w w:val="101"/>
                <w:sz w:val="22"/>
              </w:rPr>
              <w:t>7</w:t>
            </w:r>
          </w:p>
          <w:p>
            <w:pPr>
              <w:pStyle w:val="13"/>
              <w:ind w:left="186"/>
              <w:rPr>
                <w:sz w:val="22"/>
              </w:rPr>
            </w:pPr>
            <w:r>
              <w:rPr>
                <w:color w:val="999999"/>
                <w:w w:val="101"/>
                <w:sz w:val="22"/>
              </w:rPr>
              <w:t>8</w:t>
            </w:r>
          </w:p>
        </w:tc>
        <w:tc>
          <w:tcPr>
            <w:tcW w:w="9315" w:type="dxa"/>
            <w:tcBorders>
              <w:left w:val="single" w:color="DDDDDD" w:sz="8" w:space="0"/>
            </w:tcBorders>
            <w:shd w:val="clear" w:color="auto" w:fill="F5F5F5"/>
          </w:tcPr>
          <w:p>
            <w:pPr>
              <w:pStyle w:val="13"/>
              <w:spacing w:before="0"/>
              <w:ind w:left="0"/>
              <w:rPr>
                <w:rFonts w:ascii="Microsoft YaHei UI"/>
                <w:sz w:val="20"/>
              </w:rPr>
            </w:pPr>
          </w:p>
          <w:p>
            <w:pPr>
              <w:pStyle w:val="13"/>
              <w:spacing w:before="1"/>
              <w:rPr>
                <w:rFonts w:hint="eastAsia" w:ascii="新宋体" w:eastAsia="新宋体"/>
                <w:sz w:val="22"/>
              </w:rPr>
            </w:pPr>
            <w:r>
              <w:rPr>
                <w:color w:val="770087"/>
                <w:sz w:val="22"/>
              </w:rPr>
              <w:t>if</w:t>
            </w:r>
            <w:r>
              <w:rPr>
                <w:sz w:val="22"/>
              </w:rPr>
              <w:t xml:space="preserve">(rs != </w:t>
            </w:r>
            <w:r>
              <w:rPr>
                <w:color w:val="211199"/>
                <w:sz w:val="22"/>
              </w:rPr>
              <w:t>null</w:t>
            </w:r>
            <w:r>
              <w:rPr>
                <w:sz w:val="22"/>
              </w:rPr>
              <w:t xml:space="preserve">){ </w:t>
            </w:r>
            <w:r>
              <w:rPr>
                <w:color w:val="AA5400"/>
                <w:sz w:val="22"/>
              </w:rPr>
              <w:t xml:space="preserve">// </w:t>
            </w:r>
            <w:r>
              <w:rPr>
                <w:rFonts w:hint="eastAsia" w:ascii="新宋体" w:eastAsia="新宋体"/>
                <w:color w:val="AA5400"/>
                <w:sz w:val="22"/>
              </w:rPr>
              <w:t>关闭记录集</w:t>
            </w:r>
          </w:p>
          <w:p>
            <w:pPr>
              <w:pStyle w:val="13"/>
              <w:spacing w:before="104"/>
              <w:ind w:left="554"/>
              <w:rPr>
                <w:sz w:val="22"/>
              </w:rPr>
            </w:pPr>
            <w:r>
              <w:rPr>
                <w:color w:val="770087"/>
                <w:sz w:val="22"/>
              </w:rPr>
              <w:t>try</w:t>
            </w:r>
            <w:r>
              <w:rPr>
                <w:sz w:val="22"/>
              </w:rPr>
              <w:t>{</w:t>
            </w:r>
          </w:p>
          <w:p>
            <w:pPr>
              <w:pStyle w:val="13"/>
              <w:ind w:left="801"/>
              <w:rPr>
                <w:sz w:val="22"/>
              </w:rPr>
            </w:pPr>
            <w:r>
              <w:rPr>
                <w:sz w:val="22"/>
              </w:rPr>
              <w:t>rs.close() ;</w:t>
            </w:r>
          </w:p>
          <w:p>
            <w:pPr>
              <w:pStyle w:val="13"/>
              <w:spacing w:before="110" w:line="343" w:lineRule="auto"/>
              <w:ind w:left="801" w:right="4425" w:hanging="247"/>
              <w:rPr>
                <w:sz w:val="22"/>
              </w:rPr>
            </w:pPr>
            <w:r>
              <w:rPr>
                <w:sz w:val="22"/>
              </w:rPr>
              <w:t>}</w:t>
            </w:r>
            <w:r>
              <w:rPr>
                <w:color w:val="770087"/>
                <w:sz w:val="22"/>
              </w:rPr>
              <w:t>catch</w:t>
            </w:r>
            <w:r>
              <w:rPr>
                <w:sz w:val="22"/>
              </w:rPr>
              <w:t>(</w:t>
            </w:r>
            <w:r>
              <w:rPr>
                <w:color w:val="0000FF"/>
                <w:sz w:val="22"/>
              </w:rPr>
              <w:t xml:space="preserve">SQLException </w:t>
            </w:r>
            <w:r>
              <w:rPr>
                <w:spacing w:val="-6"/>
                <w:sz w:val="22"/>
              </w:rPr>
              <w:t xml:space="preserve">e){ </w:t>
            </w:r>
            <w:r>
              <w:rPr>
                <w:sz w:val="22"/>
              </w:rPr>
              <w:t xml:space="preserve">e.printStackTrace() </w:t>
            </w:r>
            <w:r>
              <w:rPr>
                <w:spacing w:val="-15"/>
                <w:sz w:val="22"/>
              </w:rPr>
              <w:t>;</w:t>
            </w:r>
          </w:p>
          <w:p>
            <w:pPr>
              <w:pStyle w:val="13"/>
              <w:spacing w:before="0"/>
              <w:ind w:left="554"/>
              <w:rPr>
                <w:sz w:val="22"/>
              </w:rPr>
            </w:pPr>
            <w:r>
              <w:rPr>
                <w:w w:val="101"/>
                <w:sz w:val="22"/>
              </w:rPr>
              <w:t>}</w:t>
            </w:r>
          </w:p>
          <w:p>
            <w:pPr>
              <w:pStyle w:val="13"/>
              <w:rPr>
                <w:sz w:val="22"/>
              </w:rPr>
            </w:pPr>
            <w:r>
              <w:rPr>
                <w:w w:val="101"/>
                <w:sz w:val="22"/>
              </w:rPr>
              <w:t>}</w:t>
            </w:r>
          </w:p>
          <w:p>
            <w:pPr>
              <w:pStyle w:val="13"/>
              <w:spacing w:before="93"/>
              <w:rPr>
                <w:rFonts w:hint="eastAsia" w:ascii="新宋体" w:eastAsia="新宋体"/>
                <w:sz w:val="22"/>
              </w:rPr>
            </w:pPr>
            <w:r>
              <w:rPr>
                <w:color w:val="770087"/>
                <w:sz w:val="22"/>
              </w:rPr>
              <w:t>if</w:t>
            </w:r>
            <w:r>
              <w:rPr>
                <w:sz w:val="22"/>
              </w:rPr>
              <w:t xml:space="preserve">(stmt != </w:t>
            </w:r>
            <w:r>
              <w:rPr>
                <w:color w:val="211199"/>
                <w:sz w:val="22"/>
              </w:rPr>
              <w:t>null</w:t>
            </w:r>
            <w:r>
              <w:rPr>
                <w:sz w:val="22"/>
              </w:rPr>
              <w:t xml:space="preserve">){ </w:t>
            </w:r>
            <w:r>
              <w:rPr>
                <w:color w:val="AA5400"/>
                <w:sz w:val="22"/>
              </w:rPr>
              <w:t xml:space="preserve">// </w:t>
            </w:r>
            <w:r>
              <w:rPr>
                <w:rFonts w:hint="eastAsia" w:ascii="新宋体" w:eastAsia="新宋体"/>
                <w:color w:val="AA5400"/>
                <w:sz w:val="22"/>
              </w:rPr>
              <w:t>关闭声明</w:t>
            </w:r>
          </w:p>
        </w:tc>
      </w:tr>
    </w:tbl>
    <w:p>
      <w:pPr>
        <w:spacing w:after="0"/>
        <w:rPr>
          <w:rFonts w:hint="eastAsia" w:ascii="新宋体" w:eastAsia="新宋体"/>
          <w:sz w:val="22"/>
        </w:rPr>
        <w:sectPr>
          <w:pgSz w:w="11920" w:h="16840"/>
          <w:pgMar w:top="580" w:right="700" w:bottom="280" w:left="720" w:header="720" w:footer="720" w:gutter="0"/>
          <w:cols w:space="720" w:num="1"/>
        </w:sect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768" w:hRule="atLeast"/>
        </w:trPr>
        <w:tc>
          <w:tcPr>
            <w:tcW w:w="473" w:type="dxa"/>
            <w:tcBorders>
              <w:right w:val="single" w:color="DDDDDD" w:sz="8" w:space="0"/>
            </w:tcBorders>
            <w:shd w:val="clear" w:color="auto" w:fill="F6F6F6"/>
          </w:tcPr>
          <w:p>
            <w:pPr>
              <w:pStyle w:val="13"/>
              <w:spacing w:before="56"/>
              <w:ind w:left="186"/>
              <w:rPr>
                <w:sz w:val="22"/>
              </w:rPr>
            </w:pPr>
            <w:r>
              <w:rPr>
                <w:color w:val="999999"/>
                <w:w w:val="101"/>
                <w:sz w:val="22"/>
              </w:rPr>
              <w:t>9</w:t>
            </w:r>
          </w:p>
          <w:p>
            <w:pPr>
              <w:pStyle w:val="13"/>
              <w:ind w:left="124"/>
              <w:rPr>
                <w:sz w:val="22"/>
              </w:rPr>
            </w:pPr>
            <w:r>
              <w:rPr>
                <w:color w:val="999999"/>
                <w:sz w:val="22"/>
              </w:rPr>
              <w:t>10</w:t>
            </w:r>
          </w:p>
          <w:p>
            <w:pPr>
              <w:pStyle w:val="13"/>
              <w:ind w:left="124"/>
              <w:rPr>
                <w:sz w:val="22"/>
              </w:rPr>
            </w:pPr>
            <w:r>
              <w:rPr>
                <w:color w:val="999999"/>
                <w:sz w:val="22"/>
              </w:rPr>
              <w:t>11</w:t>
            </w:r>
          </w:p>
          <w:p>
            <w:pPr>
              <w:pStyle w:val="13"/>
              <w:ind w:left="124"/>
              <w:rPr>
                <w:sz w:val="22"/>
              </w:rPr>
            </w:pPr>
            <w:r>
              <w:rPr>
                <w:color w:val="999999"/>
                <w:sz w:val="22"/>
              </w:rPr>
              <w:t>12</w:t>
            </w:r>
          </w:p>
          <w:p>
            <w:pPr>
              <w:pStyle w:val="13"/>
              <w:spacing w:before="110"/>
              <w:ind w:left="124"/>
              <w:rPr>
                <w:sz w:val="22"/>
              </w:rPr>
            </w:pPr>
            <w:r>
              <w:rPr>
                <w:color w:val="999999"/>
                <w:sz w:val="22"/>
              </w:rPr>
              <w:t>13</w:t>
            </w:r>
          </w:p>
          <w:p>
            <w:pPr>
              <w:pStyle w:val="13"/>
              <w:ind w:left="124"/>
              <w:rPr>
                <w:sz w:val="22"/>
              </w:rPr>
            </w:pPr>
            <w:r>
              <w:rPr>
                <w:color w:val="999999"/>
                <w:sz w:val="22"/>
              </w:rPr>
              <w:t>14</w:t>
            </w:r>
          </w:p>
          <w:p>
            <w:pPr>
              <w:pStyle w:val="13"/>
              <w:ind w:left="124"/>
              <w:rPr>
                <w:sz w:val="22"/>
              </w:rPr>
            </w:pPr>
            <w:r>
              <w:rPr>
                <w:color w:val="999999"/>
                <w:sz w:val="22"/>
              </w:rPr>
              <w:t>15</w:t>
            </w:r>
          </w:p>
          <w:p>
            <w:pPr>
              <w:pStyle w:val="13"/>
              <w:ind w:left="124"/>
              <w:rPr>
                <w:sz w:val="22"/>
              </w:rPr>
            </w:pPr>
            <w:r>
              <w:rPr>
                <w:color w:val="999999"/>
                <w:sz w:val="22"/>
              </w:rPr>
              <w:t>16</w:t>
            </w:r>
          </w:p>
          <w:p>
            <w:pPr>
              <w:pStyle w:val="13"/>
              <w:ind w:left="124"/>
              <w:rPr>
                <w:sz w:val="22"/>
              </w:rPr>
            </w:pPr>
            <w:r>
              <w:rPr>
                <w:color w:val="999999"/>
                <w:sz w:val="22"/>
              </w:rPr>
              <w:t>17</w:t>
            </w:r>
          </w:p>
          <w:p>
            <w:pPr>
              <w:pStyle w:val="13"/>
              <w:spacing w:before="110"/>
              <w:ind w:left="124"/>
              <w:rPr>
                <w:sz w:val="22"/>
              </w:rPr>
            </w:pPr>
            <w:r>
              <w:rPr>
                <w:color w:val="999999"/>
                <w:sz w:val="22"/>
              </w:rPr>
              <w:t>18</w:t>
            </w:r>
          </w:p>
          <w:p>
            <w:pPr>
              <w:pStyle w:val="13"/>
              <w:ind w:left="124"/>
              <w:rPr>
                <w:sz w:val="22"/>
              </w:rPr>
            </w:pPr>
            <w:r>
              <w:rPr>
                <w:color w:val="999999"/>
                <w:sz w:val="22"/>
              </w:rPr>
              <w:t>19</w:t>
            </w:r>
          </w:p>
          <w:p>
            <w:pPr>
              <w:pStyle w:val="13"/>
              <w:ind w:left="124"/>
              <w:rPr>
                <w:sz w:val="22"/>
              </w:rPr>
            </w:pPr>
            <w:r>
              <w:rPr>
                <w:color w:val="999999"/>
                <w:sz w:val="22"/>
              </w:rPr>
              <w:t>20</w:t>
            </w:r>
          </w:p>
          <w:p>
            <w:pPr>
              <w:pStyle w:val="13"/>
              <w:ind w:left="124"/>
              <w:rPr>
                <w:sz w:val="22"/>
              </w:rPr>
            </w:pPr>
            <w:r>
              <w:rPr>
                <w:color w:val="999999"/>
                <w:sz w:val="22"/>
              </w:rPr>
              <w:t>21</w:t>
            </w:r>
          </w:p>
          <w:p>
            <w:pPr>
              <w:pStyle w:val="13"/>
              <w:ind w:left="124"/>
              <w:rPr>
                <w:sz w:val="22"/>
              </w:rPr>
            </w:pPr>
            <w:r>
              <w:rPr>
                <w:color w:val="999999"/>
                <w:sz w:val="22"/>
              </w:rPr>
              <w:t>22</w:t>
            </w:r>
          </w:p>
          <w:p>
            <w:pPr>
              <w:pStyle w:val="13"/>
              <w:ind w:left="124"/>
              <w:rPr>
                <w:sz w:val="22"/>
              </w:rPr>
            </w:pPr>
            <w:r>
              <w:rPr>
                <w:color w:val="999999"/>
                <w:sz w:val="22"/>
              </w:rPr>
              <w:t>23</w:t>
            </w:r>
          </w:p>
          <w:p>
            <w:pPr>
              <w:pStyle w:val="13"/>
              <w:spacing w:before="110"/>
              <w:ind w:left="124"/>
              <w:rPr>
                <w:sz w:val="22"/>
              </w:rPr>
            </w:pPr>
            <w:r>
              <w:rPr>
                <w:color w:val="999999"/>
                <w:sz w:val="22"/>
              </w:rPr>
              <w:t>24</w:t>
            </w:r>
          </w:p>
          <w:p>
            <w:pPr>
              <w:pStyle w:val="13"/>
              <w:ind w:left="124"/>
              <w:rPr>
                <w:sz w:val="22"/>
              </w:rPr>
            </w:pPr>
            <w:r>
              <w:rPr>
                <w:color w:val="999999"/>
                <w:sz w:val="22"/>
              </w:rPr>
              <w:t>25</w:t>
            </w:r>
          </w:p>
          <w:p>
            <w:pPr>
              <w:pStyle w:val="13"/>
              <w:ind w:left="124"/>
              <w:rPr>
                <w:sz w:val="22"/>
              </w:rPr>
            </w:pPr>
            <w:r>
              <w:rPr>
                <w:color w:val="999999"/>
                <w:sz w:val="22"/>
              </w:rPr>
              <w:t>26</w:t>
            </w:r>
          </w:p>
          <w:p>
            <w:pPr>
              <w:pStyle w:val="13"/>
              <w:ind w:left="124"/>
              <w:rPr>
                <w:sz w:val="22"/>
              </w:rPr>
            </w:pPr>
            <w:r>
              <w:rPr>
                <w:color w:val="999999"/>
                <w:sz w:val="22"/>
              </w:rPr>
              <w:t>27</w:t>
            </w:r>
          </w:p>
          <w:p>
            <w:pPr>
              <w:pStyle w:val="13"/>
              <w:ind w:left="124"/>
              <w:rPr>
                <w:sz w:val="22"/>
              </w:rPr>
            </w:pPr>
            <w:r>
              <w:rPr>
                <w:color w:val="999999"/>
                <w:sz w:val="22"/>
              </w:rPr>
              <w:t>28</w:t>
            </w:r>
          </w:p>
          <w:p>
            <w:pPr>
              <w:pStyle w:val="13"/>
              <w:spacing w:before="110"/>
              <w:ind w:left="124"/>
              <w:rPr>
                <w:sz w:val="22"/>
              </w:rPr>
            </w:pPr>
            <w:r>
              <w:rPr>
                <w:color w:val="999999"/>
                <w:sz w:val="22"/>
              </w:rPr>
              <w:t>29</w:t>
            </w:r>
          </w:p>
          <w:p>
            <w:pPr>
              <w:pStyle w:val="13"/>
              <w:ind w:left="124"/>
              <w:rPr>
                <w:sz w:val="22"/>
              </w:rPr>
            </w:pPr>
            <w:r>
              <w:rPr>
                <w:color w:val="999999"/>
                <w:sz w:val="22"/>
              </w:rPr>
              <w:t>30</w:t>
            </w:r>
          </w:p>
          <w:p>
            <w:pPr>
              <w:pStyle w:val="13"/>
              <w:ind w:left="124"/>
              <w:rPr>
                <w:sz w:val="22"/>
              </w:rPr>
            </w:pPr>
            <w:r>
              <w:rPr>
                <w:color w:val="999999"/>
                <w:sz w:val="22"/>
              </w:rPr>
              <w:t>31</w:t>
            </w:r>
          </w:p>
          <w:p>
            <w:pPr>
              <w:pStyle w:val="13"/>
              <w:ind w:left="124"/>
              <w:rPr>
                <w:sz w:val="22"/>
              </w:rPr>
            </w:pPr>
            <w:r>
              <w:rPr>
                <w:color w:val="999999"/>
                <w:sz w:val="22"/>
              </w:rPr>
              <w:t>32</w:t>
            </w:r>
          </w:p>
          <w:p>
            <w:pPr>
              <w:pStyle w:val="13"/>
              <w:ind w:left="124"/>
              <w:rPr>
                <w:sz w:val="22"/>
              </w:rPr>
            </w:pPr>
            <w:r>
              <w:rPr>
                <w:color w:val="999999"/>
                <w:sz w:val="22"/>
              </w:rPr>
              <w:t>33</w:t>
            </w:r>
          </w:p>
          <w:p>
            <w:pPr>
              <w:pStyle w:val="13"/>
              <w:ind w:left="124"/>
              <w:rPr>
                <w:sz w:val="22"/>
              </w:rPr>
            </w:pPr>
            <w:r>
              <w:rPr>
                <w:color w:val="999999"/>
                <w:sz w:val="22"/>
              </w:rPr>
              <w:t>34</w:t>
            </w:r>
          </w:p>
          <w:p>
            <w:pPr>
              <w:pStyle w:val="13"/>
              <w:spacing w:before="110"/>
              <w:ind w:left="124"/>
              <w:rPr>
                <w:sz w:val="22"/>
              </w:rPr>
            </w:pPr>
            <w:r>
              <w:rPr>
                <w:color w:val="999999"/>
                <w:sz w:val="22"/>
              </w:rPr>
              <w:t>35</w:t>
            </w:r>
          </w:p>
          <w:p>
            <w:pPr>
              <w:pStyle w:val="13"/>
              <w:ind w:left="124"/>
              <w:rPr>
                <w:sz w:val="22"/>
              </w:rPr>
            </w:pPr>
            <w:r>
              <w:rPr>
                <w:color w:val="999999"/>
                <w:sz w:val="22"/>
              </w:rPr>
              <w:t>36</w:t>
            </w:r>
          </w:p>
          <w:p>
            <w:pPr>
              <w:pStyle w:val="13"/>
              <w:ind w:left="124"/>
              <w:rPr>
                <w:sz w:val="22"/>
              </w:rPr>
            </w:pPr>
            <w:r>
              <w:rPr>
                <w:color w:val="999999"/>
                <w:sz w:val="22"/>
              </w:rPr>
              <w:t>37</w:t>
            </w:r>
          </w:p>
          <w:p>
            <w:pPr>
              <w:pStyle w:val="13"/>
              <w:ind w:left="124"/>
              <w:rPr>
                <w:sz w:val="22"/>
              </w:rPr>
            </w:pPr>
            <w:r>
              <w:rPr>
                <w:color w:val="999999"/>
                <w:sz w:val="22"/>
              </w:rPr>
              <w:t>38</w:t>
            </w:r>
          </w:p>
          <w:p>
            <w:pPr>
              <w:pStyle w:val="13"/>
              <w:ind w:left="124"/>
              <w:rPr>
                <w:sz w:val="22"/>
              </w:rPr>
            </w:pPr>
            <w:r>
              <w:rPr>
                <w:color w:val="999999"/>
                <w:sz w:val="22"/>
              </w:rPr>
              <w:t>39</w:t>
            </w:r>
          </w:p>
          <w:p>
            <w:pPr>
              <w:pStyle w:val="13"/>
              <w:spacing w:before="110"/>
              <w:ind w:left="124"/>
              <w:rPr>
                <w:sz w:val="22"/>
              </w:rPr>
            </w:pPr>
            <w:r>
              <w:rPr>
                <w:color w:val="999999"/>
                <w:sz w:val="22"/>
              </w:rPr>
              <w:t>40</w:t>
            </w:r>
          </w:p>
          <w:p>
            <w:pPr>
              <w:pStyle w:val="13"/>
              <w:ind w:left="124"/>
              <w:rPr>
                <w:sz w:val="22"/>
              </w:rPr>
            </w:pPr>
            <w:r>
              <w:rPr>
                <w:color w:val="999999"/>
                <w:sz w:val="22"/>
              </w:rPr>
              <w:t>41</w:t>
            </w:r>
          </w:p>
          <w:p>
            <w:pPr>
              <w:pStyle w:val="13"/>
              <w:ind w:left="124"/>
              <w:rPr>
                <w:sz w:val="22"/>
              </w:rPr>
            </w:pPr>
            <w:r>
              <w:rPr>
                <w:color w:val="999999"/>
                <w:sz w:val="22"/>
              </w:rPr>
              <w:t>42</w:t>
            </w:r>
          </w:p>
        </w:tc>
        <w:tc>
          <w:tcPr>
            <w:tcW w:w="9315" w:type="dxa"/>
            <w:vMerge w:val="restart"/>
            <w:tcBorders>
              <w:left w:val="single" w:color="DDDDDD" w:sz="8" w:space="0"/>
            </w:tcBorders>
            <w:shd w:val="clear" w:color="auto" w:fill="F5F5F5"/>
          </w:tcPr>
          <w:p>
            <w:pPr>
              <w:pStyle w:val="13"/>
              <w:spacing w:before="56"/>
              <w:ind w:left="554"/>
              <w:rPr>
                <w:sz w:val="22"/>
              </w:rPr>
            </w:pPr>
            <w:r>
              <w:rPr>
                <w:color w:val="770087"/>
                <w:sz w:val="22"/>
              </w:rPr>
              <w:t>try</w:t>
            </w:r>
            <w:r>
              <w:rPr>
                <w:sz w:val="22"/>
              </w:rPr>
              <w:t>{</w:t>
            </w:r>
          </w:p>
          <w:p>
            <w:pPr>
              <w:pStyle w:val="13"/>
              <w:ind w:left="801"/>
              <w:rPr>
                <w:sz w:val="22"/>
              </w:rPr>
            </w:pPr>
            <w:r>
              <w:rPr>
                <w:sz w:val="22"/>
              </w:rPr>
              <w:t>stmt.close() ;</w:t>
            </w:r>
          </w:p>
          <w:p>
            <w:pPr>
              <w:pStyle w:val="13"/>
              <w:spacing w:line="343" w:lineRule="auto"/>
              <w:ind w:left="801" w:right="4425" w:hanging="247"/>
              <w:rPr>
                <w:sz w:val="22"/>
              </w:rPr>
            </w:pPr>
            <w:r>
              <w:rPr>
                <w:sz w:val="22"/>
              </w:rPr>
              <w:t>}</w:t>
            </w:r>
            <w:r>
              <w:rPr>
                <w:color w:val="770087"/>
                <w:sz w:val="22"/>
              </w:rPr>
              <w:t>catch</w:t>
            </w:r>
            <w:r>
              <w:rPr>
                <w:sz w:val="22"/>
              </w:rPr>
              <w:t>(</w:t>
            </w:r>
            <w:r>
              <w:rPr>
                <w:color w:val="0000FF"/>
                <w:sz w:val="22"/>
              </w:rPr>
              <w:t xml:space="preserve">SQLException </w:t>
            </w:r>
            <w:r>
              <w:rPr>
                <w:spacing w:val="-6"/>
                <w:sz w:val="22"/>
              </w:rPr>
              <w:t xml:space="preserve">e){ </w:t>
            </w:r>
            <w:r>
              <w:rPr>
                <w:sz w:val="22"/>
              </w:rPr>
              <w:t xml:space="preserve">e.printStackTrace() </w:t>
            </w:r>
            <w:r>
              <w:rPr>
                <w:spacing w:val="-15"/>
                <w:sz w:val="22"/>
              </w:rPr>
              <w:t>;</w:t>
            </w:r>
          </w:p>
          <w:p>
            <w:pPr>
              <w:pStyle w:val="13"/>
              <w:spacing w:before="0"/>
              <w:ind w:left="554"/>
              <w:rPr>
                <w:sz w:val="22"/>
              </w:rPr>
            </w:pPr>
            <w:r>
              <w:rPr>
                <w:w w:val="101"/>
                <w:sz w:val="22"/>
              </w:rPr>
              <w:t>}</w:t>
            </w:r>
          </w:p>
          <w:p>
            <w:pPr>
              <w:pStyle w:val="13"/>
              <w:rPr>
                <w:sz w:val="22"/>
              </w:rPr>
            </w:pPr>
            <w:r>
              <w:rPr>
                <w:w w:val="101"/>
                <w:sz w:val="22"/>
              </w:rPr>
              <w:t>}</w:t>
            </w:r>
          </w:p>
          <w:p>
            <w:pPr>
              <w:pStyle w:val="13"/>
              <w:spacing w:before="93"/>
              <w:rPr>
                <w:rFonts w:hint="eastAsia" w:ascii="新宋体" w:eastAsia="新宋体"/>
                <w:sz w:val="22"/>
              </w:rPr>
            </w:pPr>
            <w:r>
              <w:rPr>
                <w:color w:val="770087"/>
                <w:sz w:val="22"/>
              </w:rPr>
              <w:t>if</w:t>
            </w:r>
            <w:r>
              <w:rPr>
                <w:sz w:val="22"/>
              </w:rPr>
              <w:t xml:space="preserve">(conn != </w:t>
            </w:r>
            <w:r>
              <w:rPr>
                <w:color w:val="211199"/>
                <w:sz w:val="22"/>
              </w:rPr>
              <w:t>null</w:t>
            </w:r>
            <w:r>
              <w:rPr>
                <w:sz w:val="22"/>
              </w:rPr>
              <w:t xml:space="preserve">){ </w:t>
            </w:r>
            <w:r>
              <w:rPr>
                <w:color w:val="AA5400"/>
                <w:sz w:val="22"/>
              </w:rPr>
              <w:t xml:space="preserve">// </w:t>
            </w:r>
            <w:r>
              <w:rPr>
                <w:rFonts w:hint="eastAsia" w:ascii="新宋体" w:eastAsia="新宋体"/>
                <w:color w:val="AA5400"/>
                <w:sz w:val="22"/>
              </w:rPr>
              <w:t>关闭连接对象</w:t>
            </w:r>
          </w:p>
          <w:p>
            <w:pPr>
              <w:pStyle w:val="13"/>
              <w:spacing w:before="104"/>
              <w:ind w:left="554"/>
              <w:rPr>
                <w:sz w:val="22"/>
              </w:rPr>
            </w:pPr>
            <w:r>
              <w:rPr>
                <w:color w:val="770087"/>
                <w:sz w:val="22"/>
              </w:rPr>
              <w:t>try</w:t>
            </w:r>
            <w:r>
              <w:rPr>
                <w:sz w:val="22"/>
              </w:rPr>
              <w:t>{</w:t>
            </w:r>
          </w:p>
          <w:p>
            <w:pPr>
              <w:pStyle w:val="13"/>
              <w:ind w:left="801"/>
              <w:rPr>
                <w:sz w:val="22"/>
              </w:rPr>
            </w:pPr>
            <w:r>
              <w:rPr>
                <w:sz w:val="22"/>
              </w:rPr>
              <w:t>conn.close() ;</w:t>
            </w:r>
          </w:p>
          <w:p>
            <w:pPr>
              <w:pStyle w:val="13"/>
              <w:spacing w:line="343" w:lineRule="auto"/>
              <w:ind w:left="801" w:right="4425" w:hanging="247"/>
              <w:rPr>
                <w:sz w:val="22"/>
              </w:rPr>
            </w:pPr>
            <w:r>
              <w:rPr>
                <w:sz w:val="22"/>
              </w:rPr>
              <w:t>}</w:t>
            </w:r>
            <w:r>
              <w:rPr>
                <w:color w:val="770087"/>
                <w:sz w:val="22"/>
              </w:rPr>
              <w:t>catch</w:t>
            </w:r>
            <w:r>
              <w:rPr>
                <w:sz w:val="22"/>
              </w:rPr>
              <w:t>(</w:t>
            </w:r>
            <w:r>
              <w:rPr>
                <w:color w:val="0000FF"/>
                <w:sz w:val="22"/>
              </w:rPr>
              <w:t xml:space="preserve">SQLException </w:t>
            </w:r>
            <w:r>
              <w:rPr>
                <w:spacing w:val="-6"/>
                <w:sz w:val="22"/>
              </w:rPr>
              <w:t xml:space="preserve">e){ </w:t>
            </w:r>
            <w:r>
              <w:rPr>
                <w:sz w:val="22"/>
              </w:rPr>
              <w:t xml:space="preserve">e.printStackTrace() </w:t>
            </w:r>
            <w:r>
              <w:rPr>
                <w:spacing w:val="-15"/>
                <w:sz w:val="22"/>
              </w:rPr>
              <w:t>;</w:t>
            </w:r>
          </w:p>
          <w:p>
            <w:pPr>
              <w:pStyle w:val="13"/>
              <w:spacing w:before="0"/>
              <w:ind w:left="554"/>
              <w:rPr>
                <w:sz w:val="22"/>
              </w:rPr>
            </w:pPr>
            <w:r>
              <w:rPr>
                <w:w w:val="101"/>
                <w:sz w:val="22"/>
              </w:rPr>
              <w:t>}</w:t>
            </w:r>
          </w:p>
          <w:p>
            <w:pPr>
              <w:pStyle w:val="13"/>
              <w:spacing w:line="343" w:lineRule="auto"/>
              <w:ind w:right="9103"/>
              <w:rPr>
                <w:sz w:val="22"/>
              </w:rPr>
            </w:pPr>
            <w:r>
              <w:rPr>
                <w:sz w:val="22"/>
              </w:rPr>
              <w:t xml:space="preserve">} </w:t>
            </w:r>
            <w:r>
              <w:rPr>
                <w:color w:val="116644"/>
                <w:sz w:val="22"/>
              </w:rPr>
              <w:t>1</w:t>
            </w:r>
          </w:p>
          <w:p>
            <w:pPr>
              <w:pStyle w:val="13"/>
              <w:spacing w:before="0"/>
              <w:rPr>
                <w:sz w:val="22"/>
              </w:rPr>
            </w:pPr>
            <w:r>
              <w:rPr>
                <w:color w:val="116644"/>
                <w:w w:val="101"/>
                <w:sz w:val="22"/>
              </w:rPr>
              <w:t>2</w:t>
            </w:r>
          </w:p>
          <w:p>
            <w:pPr>
              <w:pStyle w:val="13"/>
              <w:spacing w:before="110"/>
              <w:rPr>
                <w:sz w:val="22"/>
              </w:rPr>
            </w:pPr>
            <w:r>
              <w:rPr>
                <w:color w:val="116644"/>
                <w:w w:val="101"/>
                <w:sz w:val="22"/>
              </w:rPr>
              <w:t>3</w:t>
            </w:r>
          </w:p>
          <w:p>
            <w:pPr>
              <w:pStyle w:val="13"/>
              <w:rPr>
                <w:sz w:val="22"/>
              </w:rPr>
            </w:pPr>
            <w:r>
              <w:rPr>
                <w:color w:val="116644"/>
                <w:w w:val="101"/>
                <w:sz w:val="22"/>
              </w:rPr>
              <w:t>4</w:t>
            </w:r>
          </w:p>
          <w:p>
            <w:pPr>
              <w:pStyle w:val="13"/>
              <w:rPr>
                <w:sz w:val="22"/>
              </w:rPr>
            </w:pPr>
            <w:r>
              <w:rPr>
                <w:color w:val="116644"/>
                <w:w w:val="101"/>
                <w:sz w:val="22"/>
              </w:rPr>
              <w:t>5</w:t>
            </w:r>
          </w:p>
          <w:p>
            <w:pPr>
              <w:pStyle w:val="13"/>
              <w:rPr>
                <w:sz w:val="22"/>
              </w:rPr>
            </w:pPr>
            <w:r>
              <w:rPr>
                <w:color w:val="116644"/>
                <w:w w:val="101"/>
                <w:sz w:val="22"/>
              </w:rPr>
              <w:t>6</w:t>
            </w:r>
          </w:p>
          <w:p>
            <w:pPr>
              <w:pStyle w:val="13"/>
              <w:rPr>
                <w:sz w:val="22"/>
              </w:rPr>
            </w:pPr>
            <w:r>
              <w:rPr>
                <w:color w:val="116644"/>
                <w:w w:val="101"/>
                <w:sz w:val="22"/>
              </w:rPr>
              <w:t>7</w:t>
            </w:r>
          </w:p>
          <w:p>
            <w:pPr>
              <w:pStyle w:val="13"/>
              <w:rPr>
                <w:sz w:val="22"/>
              </w:rPr>
            </w:pPr>
            <w:r>
              <w:rPr>
                <w:color w:val="116644"/>
                <w:w w:val="101"/>
                <w:sz w:val="22"/>
              </w:rPr>
              <w:t>8</w:t>
            </w:r>
          </w:p>
          <w:p>
            <w:pPr>
              <w:pStyle w:val="13"/>
              <w:spacing w:before="110"/>
              <w:rPr>
                <w:sz w:val="22"/>
              </w:rPr>
            </w:pPr>
            <w:r>
              <w:rPr>
                <w:color w:val="116644"/>
                <w:w w:val="101"/>
                <w:sz w:val="22"/>
              </w:rPr>
              <w:t>9</w:t>
            </w:r>
          </w:p>
          <w:p>
            <w:pPr>
              <w:pStyle w:val="13"/>
              <w:rPr>
                <w:sz w:val="22"/>
              </w:rPr>
            </w:pPr>
            <w:r>
              <w:rPr>
                <w:color w:val="116644"/>
                <w:sz w:val="22"/>
              </w:rPr>
              <w:t>10</w:t>
            </w:r>
          </w:p>
          <w:p>
            <w:pPr>
              <w:pStyle w:val="13"/>
              <w:rPr>
                <w:sz w:val="22"/>
              </w:rPr>
            </w:pPr>
            <w:r>
              <w:rPr>
                <w:color w:val="116644"/>
                <w:sz w:val="22"/>
              </w:rPr>
              <w:t>11</w:t>
            </w:r>
          </w:p>
          <w:p>
            <w:pPr>
              <w:pStyle w:val="13"/>
              <w:rPr>
                <w:sz w:val="22"/>
              </w:rPr>
            </w:pPr>
            <w:r>
              <w:rPr>
                <w:color w:val="116644"/>
                <w:sz w:val="22"/>
              </w:rPr>
              <w:t>12</w:t>
            </w:r>
          </w:p>
          <w:p>
            <w:pPr>
              <w:pStyle w:val="13"/>
              <w:rPr>
                <w:sz w:val="22"/>
              </w:rPr>
            </w:pPr>
            <w:r>
              <w:rPr>
                <w:color w:val="116644"/>
                <w:sz w:val="22"/>
              </w:rPr>
              <w:t>13</w:t>
            </w:r>
          </w:p>
          <w:p>
            <w:pPr>
              <w:pStyle w:val="13"/>
              <w:spacing w:before="110"/>
              <w:rPr>
                <w:sz w:val="22"/>
              </w:rPr>
            </w:pPr>
            <w:r>
              <w:rPr>
                <w:color w:val="116644"/>
                <w:sz w:val="22"/>
              </w:rPr>
              <w:t>14</w:t>
            </w:r>
          </w:p>
          <w:p>
            <w:pPr>
              <w:pStyle w:val="13"/>
              <w:rPr>
                <w:sz w:val="22"/>
              </w:rPr>
            </w:pPr>
            <w:r>
              <w:rPr>
                <w:color w:val="116644"/>
                <w:sz w:val="22"/>
              </w:rPr>
              <w:t>15</w:t>
            </w:r>
          </w:p>
          <w:p>
            <w:pPr>
              <w:pStyle w:val="13"/>
              <w:rPr>
                <w:sz w:val="22"/>
              </w:rPr>
            </w:pPr>
            <w:r>
              <w:rPr>
                <w:color w:val="116644"/>
                <w:sz w:val="22"/>
              </w:rPr>
              <w:t>16</w:t>
            </w:r>
          </w:p>
          <w:p>
            <w:pPr>
              <w:pStyle w:val="13"/>
              <w:rPr>
                <w:sz w:val="22"/>
              </w:rPr>
            </w:pPr>
            <w:r>
              <w:rPr>
                <w:color w:val="116644"/>
                <w:sz w:val="22"/>
              </w:rPr>
              <w:t>17</w:t>
            </w:r>
          </w:p>
          <w:p>
            <w:pPr>
              <w:pStyle w:val="13"/>
              <w:rPr>
                <w:sz w:val="22"/>
              </w:rPr>
            </w:pPr>
            <w:r>
              <w:rPr>
                <w:color w:val="116644"/>
                <w:sz w:val="22"/>
              </w:rPr>
              <w:t>18</w:t>
            </w:r>
          </w:p>
          <w:p>
            <w:pPr>
              <w:pStyle w:val="13"/>
              <w:rPr>
                <w:sz w:val="22"/>
              </w:rPr>
            </w:pPr>
            <w:r>
              <w:rPr>
                <w:color w:val="116644"/>
                <w:sz w:val="22"/>
              </w:rPr>
              <w:t>19</w:t>
            </w:r>
          </w:p>
          <w:p>
            <w:pPr>
              <w:pStyle w:val="13"/>
              <w:spacing w:before="110"/>
              <w:rPr>
                <w:sz w:val="22"/>
              </w:rPr>
            </w:pPr>
            <w:r>
              <w:rPr>
                <w:color w:val="116644"/>
                <w:sz w:val="22"/>
              </w:rPr>
              <w:t>20</w:t>
            </w:r>
          </w:p>
          <w:p>
            <w:pPr>
              <w:pStyle w:val="13"/>
              <w:rPr>
                <w:sz w:val="22"/>
              </w:rPr>
            </w:pPr>
            <w:r>
              <w:rPr>
                <w:color w:val="116644"/>
                <w:sz w:val="22"/>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0" w:hRule="atLeast"/>
        </w:trPr>
        <w:tc>
          <w:tcPr>
            <w:tcW w:w="473" w:type="dxa"/>
            <w:shd w:val="clear" w:color="auto" w:fill="F6F6F6"/>
          </w:tcPr>
          <w:p>
            <w:pPr>
              <w:pStyle w:val="13"/>
              <w:spacing w:before="0"/>
              <w:ind w:left="0"/>
              <w:rPr>
                <w:rFonts w:ascii="Times New Roman"/>
                <w:sz w:val="2"/>
              </w:rPr>
            </w:pPr>
          </w:p>
        </w:tc>
        <w:tc>
          <w:tcPr>
            <w:tcW w:w="9315" w:type="dxa"/>
            <w:vMerge w:val="continue"/>
            <w:tcBorders>
              <w:top w:val="nil"/>
              <w:left w:val="single" w:color="DDDDDD" w:sz="8" w:space="0"/>
            </w:tcBorders>
            <w:shd w:val="clear" w:color="auto" w:fill="F5F5F5"/>
          </w:tcPr>
          <w:p>
            <w:pPr>
              <w:rPr>
                <w:sz w:val="2"/>
                <w:szCs w:val="2"/>
              </w:rPr>
            </w:pPr>
          </w:p>
        </w:tc>
      </w:tr>
    </w:tbl>
    <w:p>
      <w:pPr>
        <w:pStyle w:val="6"/>
        <w:spacing w:before="13"/>
        <w:ind w:left="0"/>
        <w:rPr>
          <w:sz w:val="28"/>
        </w:rPr>
      </w:pPr>
    </w:p>
    <w:p>
      <w:pPr>
        <w:pStyle w:val="4"/>
        <w:spacing w:before="37"/>
      </w:pPr>
      <w:r>
        <w:rPr>
          <w:rFonts w:ascii="Arial" w:eastAsia="Arial"/>
        </w:rPr>
        <w:t xml:space="preserve">MVC </w:t>
      </w:r>
      <w:r>
        <w:t>设计思想</w:t>
      </w:r>
    </w:p>
    <w:p>
      <w:pPr>
        <w:pStyle w:val="6"/>
        <w:spacing w:before="138" w:line="439" w:lineRule="exact"/>
      </w:pPr>
      <w:r>
        <w:rPr>
          <w:rFonts w:ascii="Arial" w:eastAsia="Arial"/>
          <w:w w:val="105"/>
        </w:rPr>
        <w:t>MVC</w:t>
      </w:r>
      <w:r>
        <w:rPr>
          <w:w w:val="105"/>
        </w:rPr>
        <w:t>就是</w:t>
      </w:r>
    </w:p>
    <w:p>
      <w:pPr>
        <w:pStyle w:val="6"/>
        <w:spacing w:before="0" w:line="432" w:lineRule="exact"/>
      </w:pPr>
      <w:r>
        <w:rPr>
          <w:rFonts w:ascii="Arial" w:eastAsia="Arial"/>
          <w:w w:val="105"/>
        </w:rPr>
        <w:t xml:space="preserve">M:Model </w:t>
      </w:r>
      <w:r>
        <w:rPr>
          <w:w w:val="105"/>
        </w:rPr>
        <w:t>模型</w:t>
      </w:r>
    </w:p>
    <w:p>
      <w:pPr>
        <w:pStyle w:val="6"/>
        <w:spacing w:before="0" w:line="439" w:lineRule="exact"/>
      </w:pPr>
      <w:r>
        <w:rPr>
          <w:rFonts w:ascii="Arial" w:eastAsia="Arial"/>
          <w:w w:val="105"/>
        </w:rPr>
        <w:t xml:space="preserve">V:View </w:t>
      </w:r>
      <w:r>
        <w:rPr>
          <w:w w:val="105"/>
        </w:rPr>
        <w:t>视图</w:t>
      </w:r>
    </w:p>
    <w:p>
      <w:pPr>
        <w:spacing w:after="0" w:line="439" w:lineRule="exact"/>
        <w:sectPr>
          <w:pgSz w:w="11920" w:h="16840"/>
          <w:pgMar w:top="580" w:right="700" w:bottom="280" w:left="720" w:header="720" w:footer="720" w:gutter="0"/>
          <w:cols w:space="720" w:num="1"/>
        </w:sectPr>
      </w:pPr>
    </w:p>
    <w:p>
      <w:pPr>
        <w:pStyle w:val="6"/>
        <w:spacing w:before="29" w:line="439" w:lineRule="exact"/>
      </w:pPr>
      <w:r>
        <w:rPr>
          <w:rFonts w:ascii="Arial" w:eastAsia="Arial"/>
          <w:w w:val="105"/>
        </w:rPr>
        <w:t xml:space="preserve">C:Controller </w:t>
      </w:r>
      <w:r>
        <w:rPr>
          <w:w w:val="105"/>
        </w:rPr>
        <w:t>控制器</w:t>
      </w:r>
    </w:p>
    <w:p>
      <w:pPr>
        <w:pStyle w:val="6"/>
        <w:spacing w:before="4" w:line="232" w:lineRule="auto"/>
        <w:ind w:right="272"/>
        <w:jc w:val="both"/>
        <w:rPr>
          <w:rFonts w:ascii="Arial" w:eastAsia="Arial"/>
        </w:rPr>
      </w:pPr>
      <w:r>
        <w:t>模型就是封装业务逻辑和数据的一个一个的模块</w:t>
      </w:r>
      <w:r>
        <w:rPr>
          <w:rFonts w:ascii="Arial" w:eastAsia="Arial"/>
        </w:rPr>
        <w:t>,</w:t>
      </w:r>
      <w:r>
        <w:t>控制器就是调用这些模块的</w:t>
      </w:r>
      <w:r>
        <w:rPr>
          <w:rFonts w:ascii="Arial" w:eastAsia="Arial"/>
        </w:rPr>
        <w:t>(java</w:t>
      </w:r>
      <w:r>
        <w:rPr>
          <w:spacing w:val="-5"/>
        </w:rPr>
        <w:t xml:space="preserve">中通常是 </w:t>
      </w:r>
      <w:r>
        <w:t>用</w:t>
      </w:r>
      <w:r>
        <w:rPr>
          <w:rFonts w:ascii="Arial" w:eastAsia="Arial"/>
        </w:rPr>
        <w:t>Servlet</w:t>
      </w:r>
      <w:r>
        <w:t>来实现</w:t>
      </w:r>
      <w:r>
        <w:rPr>
          <w:rFonts w:ascii="Arial" w:eastAsia="Arial"/>
        </w:rPr>
        <w:t>,</w:t>
      </w:r>
      <w:r>
        <w:t>框架的话很多是用</w:t>
      </w:r>
      <w:r>
        <w:rPr>
          <w:rFonts w:ascii="Arial" w:eastAsia="Arial"/>
        </w:rPr>
        <w:t>Struts2</w:t>
      </w:r>
      <w:r>
        <w:t>来实现这一层</w:t>
      </w:r>
      <w:r>
        <w:rPr>
          <w:rFonts w:ascii="Arial" w:eastAsia="Arial"/>
        </w:rPr>
        <w:t>),</w:t>
      </w:r>
      <w:r>
        <w:t>视图就主要是你看到的</w:t>
      </w:r>
      <w:r>
        <w:rPr>
          <w:rFonts w:ascii="Arial" w:eastAsia="Arial"/>
        </w:rPr>
        <w:t>,</w:t>
      </w:r>
      <w:r>
        <w:t>比如</w:t>
      </w:r>
      <w:r>
        <w:rPr>
          <w:rFonts w:ascii="Arial" w:eastAsia="Arial"/>
        </w:rPr>
        <w:t xml:space="preserve">JSP </w:t>
      </w:r>
      <w:r>
        <w:rPr>
          <w:w w:val="105"/>
        </w:rPr>
        <w:t>等</w:t>
      </w:r>
      <w:r>
        <w:rPr>
          <w:rFonts w:ascii="Arial" w:eastAsia="Arial"/>
          <w:w w:val="105"/>
        </w:rPr>
        <w:t>.</w:t>
      </w:r>
    </w:p>
    <w:p>
      <w:pPr>
        <w:pStyle w:val="6"/>
        <w:spacing w:before="3" w:line="232" w:lineRule="auto"/>
        <w:ind w:right="244"/>
        <w:rPr>
          <w:rFonts w:ascii="Arial" w:eastAsia="Arial"/>
        </w:rPr>
      </w:pPr>
      <w:r>
        <w:t>当用户发出请求的时候</w:t>
      </w:r>
      <w:r>
        <w:rPr>
          <w:rFonts w:ascii="Arial" w:eastAsia="Arial"/>
        </w:rPr>
        <w:t>,</w:t>
      </w:r>
      <w:r>
        <w:t>控制器根据请求来选择要处理的业务逻辑和要选择的数据</w:t>
      </w:r>
      <w:r>
        <w:rPr>
          <w:rFonts w:ascii="Arial" w:eastAsia="Arial"/>
        </w:rPr>
        <w:t>,</w:t>
      </w:r>
      <w:r>
        <w:rPr>
          <w:spacing w:val="-5"/>
        </w:rPr>
        <w:t xml:space="preserve">再返回去 </w:t>
      </w:r>
      <w:r>
        <w:rPr>
          <w:w w:val="105"/>
        </w:rPr>
        <w:t>把结果输出到视图层</w:t>
      </w:r>
      <w:r>
        <w:rPr>
          <w:rFonts w:ascii="Arial" w:eastAsia="Arial"/>
          <w:w w:val="105"/>
        </w:rPr>
        <w:t>,</w:t>
      </w:r>
      <w:r>
        <w:rPr>
          <w:w w:val="105"/>
        </w:rPr>
        <w:t>这里可能是进行重定向或转发等</w:t>
      </w:r>
      <w:r>
        <w:rPr>
          <w:rFonts w:ascii="Arial" w:eastAsia="Arial"/>
          <w:w w:val="105"/>
        </w:rPr>
        <w:t>.</w:t>
      </w:r>
    </w:p>
    <w:p>
      <w:pPr>
        <w:pStyle w:val="6"/>
        <w:spacing w:before="10"/>
        <w:ind w:left="0"/>
        <w:rPr>
          <w:rFonts w:ascii="Arial"/>
        </w:rPr>
      </w:pPr>
    </w:p>
    <w:p>
      <w:pPr>
        <w:pStyle w:val="4"/>
        <w:spacing w:before="0"/>
      </w:pPr>
      <w:r>
        <w:rPr>
          <w:rFonts w:ascii="Arial" w:eastAsia="Arial"/>
        </w:rPr>
        <w:t xml:space="preserve">equals </w:t>
      </w:r>
      <w:r>
        <w:t xml:space="preserve">与 </w:t>
      </w:r>
      <w:r>
        <w:rPr>
          <w:rFonts w:ascii="Arial" w:eastAsia="Arial"/>
        </w:rPr>
        <w:t xml:space="preserve">== </w:t>
      </w:r>
      <w:r>
        <w:t>的区别</w:t>
      </w:r>
    </w:p>
    <w:p>
      <w:pPr>
        <w:pStyle w:val="6"/>
        <w:spacing w:before="148" w:line="232" w:lineRule="auto"/>
        <w:ind w:right="244"/>
        <w:jc w:val="both"/>
      </w:pPr>
      <w:r>
        <w:rPr>
          <w:spacing w:val="-1"/>
        </w:rPr>
        <w:t>值类型</w:t>
      </w:r>
      <w:r>
        <w:t>（</w:t>
      </w:r>
      <w:r>
        <w:rPr>
          <w:rFonts w:ascii="Arial" w:eastAsia="Arial"/>
        </w:rPr>
        <w:t>int,char,long,boolean</w:t>
      </w:r>
      <w:r>
        <w:t>等）都是用</w:t>
      </w:r>
      <w:r>
        <w:rPr>
          <w:rFonts w:ascii="Arial" w:eastAsia="Arial"/>
        </w:rPr>
        <w:t>==</w:t>
      </w:r>
      <w:r>
        <w:t>判断相等性。对象引用的话，</w:t>
      </w:r>
      <w:r>
        <w:rPr>
          <w:shd w:val="clear" w:color="auto" w:fill="FFFF00"/>
        </w:rPr>
        <w:t>判断引用所指的</w:t>
      </w:r>
      <w:r>
        <w:rPr>
          <w:spacing w:val="-99"/>
          <w:shd w:val="clear" w:color="auto" w:fill="FFFF00"/>
        </w:rPr>
        <w:t>对 象是否是同一个。</w:t>
      </w:r>
      <w:r>
        <w:rPr>
          <w:rFonts w:ascii="Arial" w:eastAsia="Arial"/>
          <w:spacing w:val="-99"/>
          <w:shd w:val="clear" w:color="auto" w:fill="FFFF00"/>
        </w:rPr>
        <w:t>equals</w:t>
      </w:r>
      <w:r>
        <w:rPr>
          <w:spacing w:val="-99"/>
          <w:shd w:val="clear" w:color="auto" w:fill="FFFF00"/>
        </w:rPr>
        <w:t>是</w:t>
      </w:r>
      <w:r>
        <w:rPr>
          <w:rFonts w:ascii="Arial" w:eastAsia="Arial"/>
          <w:spacing w:val="-99"/>
          <w:shd w:val="clear" w:color="auto" w:fill="FFFF00"/>
        </w:rPr>
        <w:t>Object</w:t>
      </w:r>
      <w:r>
        <w:rPr>
          <w:spacing w:val="-99"/>
          <w:shd w:val="clear" w:color="auto" w:fill="FFFF00"/>
        </w:rPr>
        <w:t>的成员函数，有些类会覆盖（</w:t>
      </w:r>
      <w:r>
        <w:rPr>
          <w:rFonts w:ascii="Arial" w:eastAsia="Arial"/>
          <w:spacing w:val="-99"/>
          <w:shd w:val="clear" w:color="auto" w:fill="FFFF00"/>
        </w:rPr>
        <w:t>override</w:t>
      </w:r>
      <w:r>
        <w:rPr>
          <w:spacing w:val="-99"/>
          <w:shd w:val="clear" w:color="auto" w:fill="FFFF00"/>
        </w:rPr>
        <w:t>）这个方法，用于 判断对象的等价性。例如</w:t>
      </w:r>
      <w:r>
        <w:rPr>
          <w:rFonts w:ascii="Arial" w:eastAsia="Arial"/>
          <w:spacing w:val="-99"/>
          <w:shd w:val="clear" w:color="auto" w:fill="FFFF00"/>
        </w:rPr>
        <w:t>String</w:t>
      </w:r>
      <w:r>
        <w:rPr>
          <w:spacing w:val="-99"/>
          <w:shd w:val="clear" w:color="auto" w:fill="FFFF00"/>
        </w:rPr>
        <w:t>类，两个引用所指向的</w:t>
      </w:r>
      <w:r>
        <w:rPr>
          <w:rFonts w:ascii="Arial" w:eastAsia="Arial"/>
          <w:spacing w:val="-99"/>
          <w:shd w:val="clear" w:color="auto" w:fill="FFFF00"/>
        </w:rPr>
        <w:t>String</w:t>
      </w:r>
      <w:r>
        <w:rPr>
          <w:spacing w:val="-99"/>
          <w:shd w:val="clear" w:color="auto" w:fill="FFFF00"/>
        </w:rPr>
        <w:t>都是</w:t>
      </w:r>
      <w:r>
        <w:rPr>
          <w:rFonts w:ascii="Arial" w:eastAsia="Arial"/>
          <w:spacing w:val="-99"/>
          <w:shd w:val="clear" w:color="auto" w:fill="FFFF00"/>
        </w:rPr>
        <w:t>"abc"</w:t>
      </w:r>
      <w:r>
        <w:rPr>
          <w:spacing w:val="-76"/>
          <w:shd w:val="clear" w:color="auto" w:fill="FFFF00"/>
        </w:rPr>
        <w:t>，但可能出现他们实 际对应的对象并不是同一个（和</w:t>
      </w:r>
      <w:r>
        <w:rPr>
          <w:rFonts w:ascii="Arial" w:eastAsia="Arial"/>
          <w:spacing w:val="-76"/>
          <w:shd w:val="clear" w:color="auto" w:fill="FFFF00"/>
        </w:rPr>
        <w:t>jvm</w:t>
      </w:r>
      <w:r>
        <w:rPr>
          <w:spacing w:val="-76"/>
          <w:shd w:val="clear" w:color="auto" w:fill="FFFF00"/>
        </w:rPr>
        <w:t>实现方式有关），因此用</w:t>
      </w:r>
      <w:r>
        <w:rPr>
          <w:spacing w:val="-76"/>
        </w:rPr>
        <w:t>判断他们可能不相等，但用</w:t>
      </w:r>
    </w:p>
    <w:p>
      <w:pPr>
        <w:pStyle w:val="6"/>
        <w:spacing w:before="0" w:line="440" w:lineRule="exact"/>
      </w:pPr>
      <w:r>
        <w:rPr>
          <w:rFonts w:ascii="Arial" w:eastAsia="Arial"/>
          <w:w w:val="105"/>
        </w:rPr>
        <w:t>equals</w:t>
      </w:r>
      <w:r>
        <w:rPr>
          <w:w w:val="105"/>
        </w:rPr>
        <w:t>判断一定是相等的。</w:t>
      </w:r>
    </w:p>
    <w:p>
      <w:pPr>
        <w:pStyle w:val="6"/>
        <w:spacing w:before="15"/>
        <w:ind w:left="0"/>
        <w:rPr>
          <w:sz w:val="16"/>
        </w:rPr>
      </w:pPr>
    </w:p>
    <w:p>
      <w:pPr>
        <w:pStyle w:val="3"/>
        <w:spacing w:before="0"/>
      </w:pPr>
      <w:r>
        <w:t>集合</w:t>
      </w:r>
    </w:p>
    <w:p>
      <w:pPr>
        <w:pStyle w:val="4"/>
        <w:spacing w:before="289"/>
      </w:pPr>
      <w:r>
        <w:rPr>
          <w:rFonts w:ascii="Arial" w:eastAsia="Arial"/>
        </w:rPr>
        <w:t xml:space="preserve">List </w:t>
      </w:r>
      <w:r>
        <w:t xml:space="preserve">和 </w:t>
      </w:r>
      <w:r>
        <w:rPr>
          <w:rFonts w:ascii="Arial" w:eastAsia="Arial"/>
        </w:rPr>
        <w:t xml:space="preserve">Set </w:t>
      </w:r>
      <w:r>
        <w:t>区别</w:t>
      </w:r>
    </w:p>
    <w:p>
      <w:pPr>
        <w:pStyle w:val="6"/>
        <w:spacing w:before="139"/>
      </w:pPr>
      <w:r>
        <w:rPr>
          <w:rFonts w:ascii="Arial" w:eastAsia="Arial"/>
          <w:w w:val="105"/>
        </w:rPr>
        <w:t>List,Set</w:t>
      </w:r>
      <w:r>
        <w:rPr>
          <w:w w:val="105"/>
        </w:rPr>
        <w:t>都是继承自</w:t>
      </w:r>
      <w:r>
        <w:rPr>
          <w:rFonts w:ascii="Arial" w:eastAsia="Arial"/>
          <w:w w:val="105"/>
        </w:rPr>
        <w:t>Collection</w:t>
      </w:r>
      <w:r>
        <w:rPr>
          <w:w w:val="105"/>
        </w:rPr>
        <w:t>接口</w:t>
      </w:r>
    </w:p>
    <w:p>
      <w:pPr>
        <w:pStyle w:val="6"/>
      </w:pPr>
      <w:r>
        <w:rPr>
          <w:rFonts w:ascii="Arial" w:eastAsia="Arial"/>
          <w:w w:val="105"/>
        </w:rPr>
        <w:t>List</w:t>
      </w:r>
      <w:r>
        <w:rPr>
          <w:w w:val="105"/>
        </w:rPr>
        <w:t>特点：元素有放入顺序，元素可重复</w:t>
      </w:r>
    </w:p>
    <w:p>
      <w:pPr>
        <w:pStyle w:val="6"/>
        <w:spacing w:before="115"/>
      </w:pPr>
      <w:r>
        <w:rPr>
          <w:rFonts w:ascii="Arial" w:eastAsia="Arial"/>
          <w:w w:val="105"/>
        </w:rPr>
        <w:t>Set</w:t>
      </w:r>
      <w:r>
        <w:rPr>
          <w:w w:val="105"/>
        </w:rPr>
        <w:t>特点：元素无放入顺序，元素不可重复，重复元素会覆盖掉</w:t>
      </w:r>
    </w:p>
    <w:p>
      <w:pPr>
        <w:pStyle w:val="6"/>
        <w:spacing w:before="126" w:line="232" w:lineRule="auto"/>
        <w:ind w:right="115"/>
      </w:pPr>
      <w:r>
        <w:t>（注意：元素虽然无放入顺序，但是元素在</w:t>
      </w:r>
      <w:r>
        <w:rPr>
          <w:rFonts w:ascii="Arial" w:eastAsia="Arial"/>
        </w:rPr>
        <w:t>set</w:t>
      </w:r>
      <w:r>
        <w:t>中的位置是有该元素的</w:t>
      </w:r>
      <w:r>
        <w:rPr>
          <w:rFonts w:ascii="Arial" w:eastAsia="Arial"/>
        </w:rPr>
        <w:t>HashCode</w:t>
      </w:r>
      <w:r>
        <w:rPr>
          <w:spacing w:val="-4"/>
        </w:rPr>
        <w:t xml:space="preserve">决定的，其 </w:t>
      </w:r>
      <w:r>
        <w:t>位置其实是固定的，加入</w:t>
      </w:r>
      <w:r>
        <w:rPr>
          <w:rFonts w:ascii="Arial" w:eastAsia="Arial"/>
        </w:rPr>
        <w:t>Set</w:t>
      </w:r>
      <w:r>
        <w:rPr>
          <w:rFonts w:ascii="Arial" w:eastAsia="Arial"/>
          <w:spacing w:val="32"/>
        </w:rPr>
        <w:t xml:space="preserve"> </w:t>
      </w:r>
      <w:r>
        <w:t>的</w:t>
      </w:r>
      <w:r>
        <w:rPr>
          <w:rFonts w:ascii="Arial" w:eastAsia="Arial"/>
        </w:rPr>
        <w:t>Object</w:t>
      </w:r>
      <w:r>
        <w:t>必须定义</w:t>
      </w:r>
      <w:r>
        <w:rPr>
          <w:rFonts w:ascii="Arial" w:eastAsia="Arial"/>
        </w:rPr>
        <w:t>equals()</w:t>
      </w:r>
      <w:r>
        <w:rPr>
          <w:spacing w:val="3"/>
        </w:rPr>
        <w:t>方法 ，另外</w:t>
      </w:r>
      <w:r>
        <w:rPr>
          <w:rFonts w:ascii="Arial" w:eastAsia="Arial"/>
        </w:rPr>
        <w:t>list</w:t>
      </w:r>
      <w:r>
        <w:t>支持</w:t>
      </w:r>
      <w:r>
        <w:rPr>
          <w:rFonts w:ascii="Arial" w:eastAsia="Arial"/>
        </w:rPr>
        <w:t>for</w:t>
      </w:r>
      <w:r>
        <w:t>循环，也就是通过下标来遍历，也可以用迭代器，但是</w:t>
      </w:r>
      <w:r>
        <w:rPr>
          <w:rFonts w:ascii="Arial" w:eastAsia="Arial"/>
        </w:rPr>
        <w:t>set</w:t>
      </w:r>
      <w:r>
        <w:t xml:space="preserve">只能用迭代，因为他无序，无法用下标来取得   </w:t>
      </w:r>
      <w:r>
        <w:rPr>
          <w:w w:val="105"/>
        </w:rPr>
        <w:t>想要的值。）</w:t>
      </w:r>
    </w:p>
    <w:p>
      <w:pPr>
        <w:pStyle w:val="6"/>
        <w:spacing w:before="123"/>
      </w:pPr>
      <w:r>
        <w:rPr>
          <w:rFonts w:ascii="Arial" w:eastAsia="Arial"/>
          <w:w w:val="105"/>
        </w:rPr>
        <w:t>Set</w:t>
      </w:r>
      <w:r>
        <w:rPr>
          <w:w w:val="105"/>
        </w:rPr>
        <w:t>和</w:t>
      </w:r>
      <w:r>
        <w:rPr>
          <w:rFonts w:ascii="Arial" w:eastAsia="Arial"/>
          <w:w w:val="105"/>
        </w:rPr>
        <w:t>List</w:t>
      </w:r>
      <w:r>
        <w:rPr>
          <w:w w:val="105"/>
        </w:rPr>
        <w:t>对比：</w:t>
      </w:r>
    </w:p>
    <w:p>
      <w:pPr>
        <w:pStyle w:val="6"/>
      </w:pPr>
      <w:r>
        <w:rPr>
          <w:rFonts w:ascii="Arial" w:eastAsia="Arial"/>
          <w:w w:val="105"/>
        </w:rPr>
        <w:t>Set</w:t>
      </w:r>
      <w:r>
        <w:rPr>
          <w:w w:val="105"/>
        </w:rPr>
        <w:t>：检索元素效率低下，删除和插入效率高，插入和删除不会引起元素位置改变。</w:t>
      </w:r>
    </w:p>
    <w:p>
      <w:pPr>
        <w:pStyle w:val="6"/>
        <w:spacing w:before="125" w:line="232" w:lineRule="auto"/>
        <w:ind w:right="357"/>
      </w:pPr>
      <w:r>
        <w:rPr>
          <w:rFonts w:ascii="Arial" w:eastAsia="Arial"/>
        </w:rPr>
        <w:t>List</w:t>
      </w:r>
      <w:r>
        <w:t>：和数组类似，</w:t>
      </w:r>
      <w:r>
        <w:rPr>
          <w:rFonts w:ascii="Arial" w:eastAsia="Arial"/>
        </w:rPr>
        <w:t>List</w:t>
      </w:r>
      <w:r>
        <w:rPr>
          <w:spacing w:val="-1"/>
        </w:rPr>
        <w:t xml:space="preserve">可以动态增长，查找元素效率高，插入删除元素效率低，因为会引 </w:t>
      </w:r>
      <w:r>
        <w:rPr>
          <w:w w:val="105"/>
        </w:rPr>
        <w:t>起其他元素位置改变。</w:t>
      </w:r>
    </w:p>
    <w:p>
      <w:pPr>
        <w:pStyle w:val="6"/>
        <w:spacing w:before="13"/>
        <w:ind w:left="0"/>
        <w:rPr>
          <w:sz w:val="16"/>
        </w:rPr>
      </w:pPr>
    </w:p>
    <w:p>
      <w:pPr>
        <w:pStyle w:val="4"/>
        <w:spacing w:before="0"/>
      </w:pPr>
      <w:r>
        <w:rPr>
          <w:rFonts w:ascii="Arial" w:eastAsia="Arial"/>
        </w:rPr>
        <w:t xml:space="preserve">List </w:t>
      </w:r>
      <w:r>
        <w:t xml:space="preserve">和 </w:t>
      </w:r>
      <w:r>
        <w:rPr>
          <w:rFonts w:ascii="Arial" w:eastAsia="Arial"/>
        </w:rPr>
        <w:t xml:space="preserve">Map </w:t>
      </w:r>
      <w:r>
        <w:t>区别</w:t>
      </w:r>
    </w:p>
    <w:p>
      <w:pPr>
        <w:pStyle w:val="6"/>
        <w:spacing w:before="139"/>
      </w:pPr>
      <w:r>
        <w:rPr>
          <w:rFonts w:ascii="Arial" w:eastAsia="Arial"/>
          <w:w w:val="105"/>
        </w:rPr>
        <w:t>List</w:t>
      </w:r>
      <w:r>
        <w:rPr>
          <w:w w:val="105"/>
        </w:rPr>
        <w:t>是对象集合，允许对象重复。</w:t>
      </w:r>
    </w:p>
    <w:p>
      <w:pPr>
        <w:pStyle w:val="6"/>
      </w:pPr>
      <w:r>
        <w:rPr>
          <w:rFonts w:ascii="Arial" w:eastAsia="Arial"/>
          <w:w w:val="105"/>
        </w:rPr>
        <w:t>Map</w:t>
      </w:r>
      <w:r>
        <w:rPr>
          <w:w w:val="105"/>
        </w:rPr>
        <w:t>是键值对的集合，不允许</w:t>
      </w:r>
      <w:r>
        <w:rPr>
          <w:rFonts w:ascii="Arial" w:eastAsia="Arial"/>
          <w:w w:val="105"/>
        </w:rPr>
        <w:t>key</w:t>
      </w:r>
      <w:r>
        <w:rPr>
          <w:w w:val="105"/>
        </w:rPr>
        <w:t>重复。</w:t>
      </w:r>
    </w:p>
    <w:p>
      <w:pPr>
        <w:spacing w:after="0"/>
        <w:sectPr>
          <w:pgSz w:w="11920" w:h="16840"/>
          <w:pgMar w:top="540" w:right="700" w:bottom="280" w:left="720" w:header="720" w:footer="720" w:gutter="0"/>
          <w:cols w:space="720" w:num="1"/>
        </w:sectPr>
      </w:pPr>
    </w:p>
    <w:p>
      <w:pPr>
        <w:pStyle w:val="4"/>
        <w:spacing w:before="14"/>
      </w:pPr>
      <w:r>
        <w:rPr>
          <w:rFonts w:ascii="Arial" w:eastAsia="Arial"/>
        </w:rPr>
        <w:t xml:space="preserve">Arraylist </w:t>
      </w:r>
      <w:r>
        <w:t xml:space="preserve">与 </w:t>
      </w:r>
      <w:r>
        <w:rPr>
          <w:rFonts w:ascii="Arial" w:eastAsia="Arial"/>
        </w:rPr>
        <w:t xml:space="preserve">LinkedList </w:t>
      </w:r>
      <w:r>
        <w:t>区别</w:t>
      </w:r>
    </w:p>
    <w:p>
      <w:pPr>
        <w:pStyle w:val="5"/>
        <w:spacing w:before="138"/>
        <w:rPr>
          <w:rFonts w:hint="eastAsia" w:ascii="Microsoft YaHei UI" w:eastAsia="Microsoft YaHei UI"/>
        </w:rPr>
      </w:pPr>
      <w:r>
        <w:rPr>
          <w:w w:val="105"/>
        </w:rPr>
        <w:t>Arraylist</w:t>
      </w:r>
      <w:r>
        <w:rPr>
          <w:rFonts w:hint="eastAsia" w:ascii="Microsoft YaHei UI" w:eastAsia="Microsoft YaHei UI"/>
          <w:w w:val="105"/>
        </w:rPr>
        <w:t>：</w:t>
      </w:r>
    </w:p>
    <w:p>
      <w:pPr>
        <w:pStyle w:val="6"/>
        <w:spacing w:before="126" w:line="232" w:lineRule="auto"/>
        <w:ind w:right="329"/>
      </w:pPr>
      <w:r>
        <w:t>优点：</w:t>
      </w:r>
      <w:r>
        <w:rPr>
          <w:rFonts w:ascii="Arial" w:eastAsia="Arial"/>
        </w:rPr>
        <w:t>ArrayList</w:t>
      </w:r>
      <w:r>
        <w:t>是实现了基于动态数组的数据结构</w:t>
      </w:r>
      <w:r>
        <w:rPr>
          <w:rFonts w:ascii="Arial" w:eastAsia="Arial"/>
        </w:rPr>
        <w:t>,</w:t>
      </w:r>
      <w:r>
        <w:rPr>
          <w:spacing w:val="-2"/>
        </w:rPr>
        <w:t xml:space="preserve">因为地址连续，一旦数据存储好了，查 </w:t>
      </w:r>
      <w:r>
        <w:rPr>
          <w:w w:val="105"/>
        </w:rPr>
        <w:t>询操作效率会比较高（在内存里是连着放的）。</w:t>
      </w:r>
    </w:p>
    <w:p>
      <w:pPr>
        <w:spacing w:before="121" w:line="302" w:lineRule="auto"/>
        <w:ind w:left="116" w:right="1539" w:firstLine="0"/>
        <w:jc w:val="left"/>
        <w:rPr>
          <w:b/>
          <w:sz w:val="25"/>
        </w:rPr>
      </w:pPr>
      <w:r>
        <w:rPr>
          <w:sz w:val="25"/>
        </w:rPr>
        <w:t xml:space="preserve">缺点：因为地址连续， </w:t>
      </w:r>
      <w:r>
        <w:rPr>
          <w:rFonts w:ascii="Arial" w:eastAsia="Arial"/>
          <w:sz w:val="25"/>
        </w:rPr>
        <w:t>ArrayList</w:t>
      </w:r>
      <w:r>
        <w:rPr>
          <w:sz w:val="25"/>
        </w:rPr>
        <w:t>要移动数据</w:t>
      </w:r>
      <w:r>
        <w:rPr>
          <w:rFonts w:ascii="Arial" w:eastAsia="Arial"/>
          <w:sz w:val="25"/>
        </w:rPr>
        <w:t>,</w:t>
      </w:r>
      <w:r>
        <w:rPr>
          <w:sz w:val="25"/>
        </w:rPr>
        <w:t>所以插入和删除操作效率比较低。</w:t>
      </w:r>
      <w:r>
        <w:rPr>
          <w:rFonts w:ascii="Arial" w:eastAsia="Arial"/>
          <w:b/>
          <w:w w:val="105"/>
          <w:sz w:val="25"/>
        </w:rPr>
        <w:t>LinkedList</w:t>
      </w:r>
      <w:r>
        <w:rPr>
          <w:b/>
          <w:w w:val="105"/>
          <w:sz w:val="25"/>
        </w:rPr>
        <w:t>：</w:t>
      </w:r>
    </w:p>
    <w:p>
      <w:pPr>
        <w:pStyle w:val="6"/>
        <w:spacing w:before="10" w:line="232" w:lineRule="auto"/>
        <w:ind w:right="184"/>
        <w:jc w:val="both"/>
      </w:pPr>
      <w:r>
        <w:t>优点：</w:t>
      </w:r>
      <w:r>
        <w:rPr>
          <w:rFonts w:ascii="Arial" w:eastAsia="Arial"/>
        </w:rPr>
        <w:t>LinkedList</w:t>
      </w:r>
      <w:r>
        <w:t>基于链表的数据结构</w:t>
      </w:r>
      <w:r>
        <w:rPr>
          <w:rFonts w:ascii="Arial" w:eastAsia="Arial"/>
        </w:rPr>
        <w:t>,</w:t>
      </w:r>
      <w:r>
        <w:rPr>
          <w:spacing w:val="-1"/>
        </w:rPr>
        <w:t xml:space="preserve">地址是任意的，所以在开辟内存空间的时候不需要等 </w:t>
      </w:r>
      <w:r>
        <w:t>一个连续的地址，对于新增和删除操作</w:t>
      </w:r>
      <w:r>
        <w:rPr>
          <w:rFonts w:ascii="Arial" w:eastAsia="Arial"/>
        </w:rPr>
        <w:t>add</w:t>
      </w:r>
      <w:r>
        <w:t>和</w:t>
      </w:r>
      <w:r>
        <w:rPr>
          <w:rFonts w:ascii="Arial" w:eastAsia="Arial"/>
        </w:rPr>
        <w:t>remove</w:t>
      </w:r>
      <w:r>
        <w:t>，</w:t>
      </w:r>
      <w:r>
        <w:rPr>
          <w:rFonts w:ascii="Arial" w:eastAsia="Arial"/>
        </w:rPr>
        <w:t>LinedList</w:t>
      </w:r>
      <w:r>
        <w:t>比较占优势。</w:t>
      </w:r>
      <w:r>
        <w:rPr>
          <w:rFonts w:ascii="Arial" w:eastAsia="Arial"/>
        </w:rPr>
        <w:t>LinkedList</w:t>
      </w:r>
      <w:r>
        <w:rPr>
          <w:rFonts w:ascii="Arial" w:eastAsia="Arial"/>
          <w:spacing w:val="56"/>
        </w:rPr>
        <w:t xml:space="preserve"> </w:t>
      </w:r>
      <w:r>
        <w:rPr>
          <w:spacing w:val="-17"/>
        </w:rPr>
        <w:t>适</w:t>
      </w:r>
      <w:r>
        <w:rPr>
          <w:w w:val="105"/>
        </w:rPr>
        <w:t>用于要头尾操作或插入指定位置的场景</w:t>
      </w:r>
    </w:p>
    <w:p>
      <w:pPr>
        <w:pStyle w:val="6"/>
        <w:spacing w:before="122" w:line="302" w:lineRule="auto"/>
        <w:ind w:right="3518"/>
        <w:rPr>
          <w:b/>
        </w:rPr>
      </w:pPr>
      <w:r>
        <w:t>缺点：因为</w:t>
      </w:r>
      <w:r>
        <w:rPr>
          <w:rFonts w:ascii="Arial" w:eastAsia="Arial"/>
        </w:rPr>
        <w:t>LinkedList</w:t>
      </w:r>
      <w:r>
        <w:t>要移动指针</w:t>
      </w:r>
      <w:r>
        <w:rPr>
          <w:rFonts w:ascii="Arial" w:eastAsia="Arial"/>
        </w:rPr>
        <w:t>,</w:t>
      </w:r>
      <w:r>
        <w:t>所以查询操作性能比较低。</w:t>
      </w:r>
      <w:r>
        <w:rPr>
          <w:b/>
          <w:w w:val="105"/>
        </w:rPr>
        <w:t>适用场景分析：</w:t>
      </w:r>
    </w:p>
    <w:p>
      <w:pPr>
        <w:pStyle w:val="6"/>
        <w:spacing w:before="10" w:line="232" w:lineRule="auto"/>
        <w:ind w:right="144"/>
      </w:pPr>
      <w:r>
        <w:t>当需要对数据进行对此访问的情况下选用</w:t>
      </w:r>
      <w:r>
        <w:rPr>
          <w:rFonts w:ascii="Arial" w:eastAsia="Arial"/>
        </w:rPr>
        <w:t>ArrayList</w:t>
      </w:r>
      <w:r>
        <w:rPr>
          <w:spacing w:val="-1"/>
        </w:rPr>
        <w:t xml:space="preserve">，当需要对数据进行多次增加删除修改时 </w:t>
      </w:r>
      <w:r>
        <w:rPr>
          <w:w w:val="105"/>
        </w:rPr>
        <w:t>采用</w:t>
      </w:r>
      <w:r>
        <w:rPr>
          <w:rFonts w:ascii="Arial" w:eastAsia="Arial"/>
          <w:w w:val="105"/>
        </w:rPr>
        <w:t>LinkedList</w:t>
      </w:r>
      <w:r>
        <w:rPr>
          <w:w w:val="105"/>
        </w:rPr>
        <w:t>。</w:t>
      </w:r>
    </w:p>
    <w:p>
      <w:pPr>
        <w:pStyle w:val="6"/>
        <w:spacing w:before="13"/>
        <w:ind w:left="0"/>
        <w:rPr>
          <w:sz w:val="16"/>
        </w:rPr>
      </w:pPr>
    </w:p>
    <w:p>
      <w:pPr>
        <w:pStyle w:val="4"/>
        <w:spacing w:before="0"/>
        <w:jc w:val="both"/>
      </w:pPr>
      <w:r>
        <w:rPr>
          <w:rFonts w:ascii="Arial" w:eastAsia="Arial"/>
        </w:rPr>
        <w:t xml:space="preserve">ArrayList </w:t>
      </w:r>
      <w:r>
        <w:t xml:space="preserve">与 </w:t>
      </w:r>
      <w:r>
        <w:rPr>
          <w:rFonts w:ascii="Arial" w:eastAsia="Arial"/>
        </w:rPr>
        <w:t xml:space="preserve">Vector </w:t>
      </w:r>
      <w:r>
        <w:t>区别</w:t>
      </w:r>
    </w:p>
    <w:p>
      <w:pPr>
        <w:pStyle w:val="6"/>
        <w:spacing w:before="17"/>
        <w:ind w:left="0"/>
        <w:rPr>
          <w:b/>
          <w:sz w:val="22"/>
        </w:r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3" w:hRule="atLeast"/>
        </w:trPr>
        <w:tc>
          <w:tcPr>
            <w:tcW w:w="473" w:type="dxa"/>
            <w:tcBorders>
              <w:right w:val="single" w:color="DDDDDD" w:sz="8" w:space="0"/>
            </w:tcBorders>
            <w:shd w:val="clear" w:color="auto" w:fill="F6F6F6"/>
          </w:tcPr>
          <w:p>
            <w:pPr>
              <w:pStyle w:val="13"/>
              <w:spacing w:before="0"/>
              <w:ind w:left="0"/>
              <w:rPr>
                <w:rFonts w:ascii="Microsoft YaHei UI"/>
                <w:b/>
                <w:sz w:val="21"/>
              </w:rPr>
            </w:pPr>
          </w:p>
          <w:p>
            <w:pPr>
              <w:pStyle w:val="13"/>
              <w:spacing w:before="0"/>
              <w:ind w:left="0" w:right="152"/>
              <w:jc w:val="right"/>
              <w:rPr>
                <w:sz w:val="22"/>
              </w:rPr>
            </w:pPr>
            <w:r>
              <w:rPr>
                <w:color w:val="999999"/>
                <w:w w:val="101"/>
                <w:sz w:val="22"/>
              </w:rPr>
              <w:t>1</w:t>
            </w:r>
          </w:p>
        </w:tc>
        <w:tc>
          <w:tcPr>
            <w:tcW w:w="9315" w:type="dxa"/>
            <w:tcBorders>
              <w:left w:val="single" w:color="DDDDDD" w:sz="8" w:space="0"/>
            </w:tcBorders>
            <w:shd w:val="clear" w:color="auto" w:fill="F5F5F5"/>
          </w:tcPr>
          <w:p>
            <w:pPr>
              <w:pStyle w:val="13"/>
              <w:spacing w:before="0"/>
              <w:ind w:left="0"/>
              <w:rPr>
                <w:rFonts w:ascii="Microsoft YaHei UI"/>
                <w:b/>
                <w:sz w:val="20"/>
              </w:rPr>
            </w:pPr>
          </w:p>
          <w:p>
            <w:pPr>
              <w:pStyle w:val="13"/>
              <w:spacing w:before="1"/>
              <w:rPr>
                <w:rFonts w:hint="eastAsia" w:ascii="新宋体" w:eastAsia="新宋体"/>
                <w:sz w:val="22"/>
              </w:rPr>
            </w:pPr>
            <w:r>
              <w:rPr>
                <w:sz w:val="22"/>
              </w:rPr>
              <w:t>public ArrayList(int initialCapacity)</w:t>
            </w:r>
            <w:r>
              <w:rPr>
                <w:color w:val="AA5400"/>
                <w:sz w:val="22"/>
              </w:rPr>
              <w:t>//</w:t>
            </w:r>
            <w:r>
              <w:rPr>
                <w:rFonts w:hint="eastAsia" w:ascii="新宋体" w:eastAsia="新宋体"/>
                <w:color w:val="AA5400"/>
                <w:sz w:val="22"/>
              </w:rPr>
              <w:t>构造一个具有指定初始容量的空列表。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49"/>
              <w:ind w:left="0" w:right="152"/>
              <w:jc w:val="right"/>
              <w:rPr>
                <w:sz w:val="22"/>
              </w:rPr>
            </w:pPr>
            <w:r>
              <w:rPr>
                <w:color w:val="999999"/>
                <w:w w:val="101"/>
                <w:sz w:val="22"/>
              </w:rPr>
              <w:t>2</w:t>
            </w:r>
          </w:p>
        </w:tc>
        <w:tc>
          <w:tcPr>
            <w:tcW w:w="9315" w:type="dxa"/>
            <w:tcBorders>
              <w:left w:val="single" w:color="DDDDDD" w:sz="8" w:space="0"/>
            </w:tcBorders>
            <w:shd w:val="clear" w:color="auto" w:fill="F5F5F5"/>
          </w:tcPr>
          <w:p>
            <w:pPr>
              <w:pStyle w:val="13"/>
              <w:spacing w:before="31"/>
              <w:rPr>
                <w:rFonts w:hint="eastAsia" w:ascii="新宋体" w:eastAsia="新宋体"/>
                <w:sz w:val="22"/>
              </w:rPr>
            </w:pPr>
            <w:r>
              <w:rPr>
                <w:sz w:val="22"/>
              </w:rPr>
              <w:t>public ArrayList()</w:t>
            </w:r>
            <w:r>
              <w:rPr>
                <w:color w:val="AA5400"/>
                <w:sz w:val="22"/>
              </w:rPr>
              <w:t>//</w:t>
            </w:r>
            <w:r>
              <w:rPr>
                <w:rFonts w:hint="eastAsia" w:ascii="新宋体" w:eastAsia="新宋体"/>
                <w:color w:val="AA5400"/>
                <w:sz w:val="22"/>
              </w:rPr>
              <w:t>构造一个初始容量为</w:t>
            </w:r>
            <w:r>
              <w:rPr>
                <w:color w:val="AA5400"/>
                <w:sz w:val="22"/>
              </w:rPr>
              <w:t>10</w:t>
            </w:r>
            <w:r>
              <w:rPr>
                <w:rFonts w:hint="eastAsia" w:ascii="新宋体" w:eastAsia="新宋体"/>
                <w:color w:val="AA5400"/>
                <w:sz w:val="22"/>
              </w:rPr>
              <w:t>的空列表。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49"/>
              <w:ind w:left="0" w:right="152"/>
              <w:jc w:val="right"/>
              <w:rPr>
                <w:sz w:val="22"/>
              </w:rPr>
            </w:pPr>
            <w:r>
              <w:rPr>
                <w:color w:val="999999"/>
                <w:w w:val="101"/>
                <w:sz w:val="22"/>
              </w:rPr>
              <w:t>3</w:t>
            </w:r>
          </w:p>
        </w:tc>
        <w:tc>
          <w:tcPr>
            <w:tcW w:w="9315" w:type="dxa"/>
            <w:tcBorders>
              <w:left w:val="single" w:color="DDDDDD" w:sz="8" w:space="0"/>
            </w:tcBorders>
            <w:shd w:val="clear" w:color="auto" w:fill="F5F5F5"/>
          </w:tcPr>
          <w:p>
            <w:pPr>
              <w:pStyle w:val="13"/>
              <w:tabs>
                <w:tab w:val="left" w:pos="3882"/>
              </w:tabs>
              <w:spacing w:before="31"/>
              <w:rPr>
                <w:rFonts w:hint="eastAsia" w:ascii="新宋体" w:eastAsia="新宋体"/>
                <w:sz w:val="22"/>
              </w:rPr>
            </w:pPr>
            <w:r>
              <w:rPr>
                <w:sz w:val="22"/>
              </w:rPr>
              <w:t>public</w:t>
            </w:r>
            <w:r>
              <w:rPr>
                <w:spacing w:val="30"/>
                <w:sz w:val="22"/>
              </w:rPr>
              <w:t xml:space="preserve"> </w:t>
            </w:r>
            <w:r>
              <w:rPr>
                <w:sz w:val="22"/>
              </w:rPr>
              <w:t>ArrayList(Collection&lt;?</w:t>
            </w:r>
            <w:r>
              <w:rPr>
                <w:sz w:val="22"/>
              </w:rPr>
              <w:tab/>
            </w:r>
            <w:r>
              <w:rPr>
                <w:color w:val="770087"/>
                <w:sz w:val="22"/>
              </w:rPr>
              <w:t>extends</w:t>
            </w:r>
            <w:r>
              <w:rPr>
                <w:color w:val="770087"/>
                <w:spacing w:val="5"/>
                <w:sz w:val="22"/>
              </w:rPr>
              <w:t xml:space="preserve"> </w:t>
            </w:r>
            <w:r>
              <w:rPr>
                <w:sz w:val="22"/>
              </w:rPr>
              <w:t>E</w:t>
            </w:r>
            <w:r>
              <w:rPr>
                <w:spacing w:val="3"/>
                <w:sz w:val="22"/>
              </w:rPr>
              <w:t xml:space="preserve">&gt; </w:t>
            </w:r>
            <w:r>
              <w:rPr>
                <w:sz w:val="22"/>
              </w:rPr>
              <w:t>c)</w:t>
            </w:r>
            <w:r>
              <w:rPr>
                <w:color w:val="AA5400"/>
                <w:sz w:val="22"/>
              </w:rPr>
              <w:t>//</w:t>
            </w:r>
            <w:r>
              <w:rPr>
                <w:rFonts w:hint="eastAsia" w:ascii="新宋体" w:eastAsia="新宋体"/>
                <w:color w:val="AA5400"/>
                <w:sz w:val="22"/>
              </w:rPr>
              <w:t>构造一个包含指定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trPr>
        <w:tc>
          <w:tcPr>
            <w:tcW w:w="473" w:type="dxa"/>
            <w:tcBorders>
              <w:right w:val="single" w:color="DDDDDD" w:sz="8" w:space="0"/>
            </w:tcBorders>
            <w:shd w:val="clear" w:color="auto" w:fill="F6F6F6"/>
          </w:tcPr>
          <w:p>
            <w:pPr>
              <w:pStyle w:val="13"/>
              <w:spacing w:before="0"/>
              <w:ind w:left="0"/>
              <w:rPr>
                <w:rFonts w:ascii="Times New Roman"/>
                <w:sz w:val="24"/>
              </w:rPr>
            </w:pPr>
          </w:p>
        </w:tc>
        <w:tc>
          <w:tcPr>
            <w:tcW w:w="9315" w:type="dxa"/>
            <w:tcBorders>
              <w:left w:val="single" w:color="DDDDDD" w:sz="8" w:space="0"/>
            </w:tcBorders>
            <w:shd w:val="clear" w:color="auto" w:fill="F5F5F5"/>
          </w:tcPr>
          <w:p>
            <w:pPr>
              <w:pStyle w:val="13"/>
              <w:spacing w:before="31"/>
              <w:rPr>
                <w:rFonts w:hint="eastAsia" w:ascii="新宋体" w:eastAsia="新宋体"/>
                <w:sz w:val="22"/>
              </w:rPr>
            </w:pPr>
            <w:r>
              <w:rPr>
                <w:color w:val="AA5400"/>
                <w:sz w:val="22"/>
              </w:rPr>
              <w:t xml:space="preserve">collection </w:t>
            </w:r>
            <w:r>
              <w:rPr>
                <w:rFonts w:hint="eastAsia" w:ascii="新宋体" w:eastAsia="新宋体"/>
                <w:color w:val="AA5400"/>
                <w:sz w:val="22"/>
              </w:rPr>
              <w:t>的元素的列表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4</w:t>
            </w:r>
          </w:p>
        </w:tc>
        <w:tc>
          <w:tcPr>
            <w:tcW w:w="9315" w:type="dxa"/>
            <w:tcBorders>
              <w:left w:val="single" w:color="DDDDDD" w:sz="8" w:space="0"/>
            </w:tcBorders>
            <w:shd w:val="clear" w:color="auto" w:fill="F5F5F5"/>
          </w:tcPr>
          <w:p>
            <w:pPr>
              <w:pStyle w:val="13"/>
              <w:spacing w:before="36"/>
              <w:rPr>
                <w:sz w:val="22"/>
              </w:rPr>
            </w:pPr>
            <w:r>
              <w:rPr>
                <w:color w:val="116644"/>
                <w:w w:val="101"/>
                <w:sz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5</w:t>
            </w:r>
          </w:p>
        </w:tc>
        <w:tc>
          <w:tcPr>
            <w:tcW w:w="9315" w:type="dxa"/>
            <w:tcBorders>
              <w:left w:val="single" w:color="DDDDDD" w:sz="8" w:space="0"/>
            </w:tcBorders>
            <w:shd w:val="clear" w:color="auto" w:fill="F5F5F5"/>
          </w:tcPr>
          <w:p>
            <w:pPr>
              <w:pStyle w:val="13"/>
              <w:spacing w:before="36"/>
              <w:rPr>
                <w:sz w:val="22"/>
              </w:rPr>
            </w:pPr>
            <w:r>
              <w:rPr>
                <w:color w:val="116644"/>
                <w:w w:val="101"/>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1"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6</w:t>
            </w:r>
          </w:p>
        </w:tc>
        <w:tc>
          <w:tcPr>
            <w:tcW w:w="9315" w:type="dxa"/>
            <w:tcBorders>
              <w:left w:val="single" w:color="DDDDDD" w:sz="8" w:space="0"/>
            </w:tcBorders>
            <w:shd w:val="clear" w:color="auto" w:fill="F5F5F5"/>
          </w:tcPr>
          <w:p>
            <w:pPr>
              <w:pStyle w:val="13"/>
              <w:spacing w:before="36"/>
              <w:rPr>
                <w:sz w:val="22"/>
              </w:rPr>
            </w:pPr>
            <w:r>
              <w:rPr>
                <w:color w:val="116644"/>
                <w:w w:val="101"/>
                <w:sz w:val="22"/>
              </w:rPr>
              <w:t>3</w:t>
            </w:r>
          </w:p>
        </w:tc>
      </w:tr>
    </w:tbl>
    <w:p>
      <w:pPr>
        <w:pStyle w:val="6"/>
        <w:spacing w:before="15"/>
        <w:ind w:left="0"/>
        <w:rPr>
          <w:b/>
          <w:sz w:val="20"/>
        </w:rPr>
      </w:pPr>
    </w:p>
    <w:p>
      <w:pPr>
        <w:pStyle w:val="5"/>
        <w:spacing w:before="0"/>
        <w:jc w:val="both"/>
        <w:rPr>
          <w:rFonts w:hint="eastAsia" w:ascii="Microsoft YaHei UI" w:eastAsia="Microsoft YaHei UI"/>
        </w:rPr>
      </w:pPr>
      <w:r>
        <w:rPr>
          <w:w w:val="105"/>
        </w:rPr>
        <w:t>Vector</w:t>
      </w:r>
      <w:r>
        <w:rPr>
          <w:rFonts w:hint="eastAsia" w:ascii="Microsoft YaHei UI" w:eastAsia="Microsoft YaHei UI"/>
          <w:w w:val="105"/>
        </w:rPr>
        <w:t>有四个构造方法：</w:t>
      </w:r>
    </w:p>
    <w:p>
      <w:pPr>
        <w:pStyle w:val="6"/>
        <w:spacing w:before="12"/>
        <w:ind w:left="0"/>
        <w:rPr>
          <w:b/>
          <w:sz w:val="21"/>
        </w:r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3" w:hRule="atLeast"/>
        </w:trPr>
        <w:tc>
          <w:tcPr>
            <w:tcW w:w="473" w:type="dxa"/>
            <w:tcBorders>
              <w:right w:val="single" w:color="DDDDDD" w:sz="8" w:space="0"/>
            </w:tcBorders>
            <w:shd w:val="clear" w:color="auto" w:fill="F6F6F6"/>
          </w:tcPr>
          <w:p>
            <w:pPr>
              <w:pStyle w:val="13"/>
              <w:spacing w:before="0"/>
              <w:ind w:left="0"/>
              <w:rPr>
                <w:rFonts w:ascii="Microsoft YaHei UI"/>
                <w:b/>
                <w:sz w:val="21"/>
              </w:rPr>
            </w:pPr>
          </w:p>
          <w:p>
            <w:pPr>
              <w:pStyle w:val="13"/>
              <w:spacing w:before="0"/>
              <w:ind w:left="0" w:right="152"/>
              <w:jc w:val="right"/>
              <w:rPr>
                <w:sz w:val="22"/>
              </w:rPr>
            </w:pPr>
            <w:r>
              <w:rPr>
                <w:color w:val="999999"/>
                <w:w w:val="101"/>
                <w:sz w:val="22"/>
              </w:rPr>
              <w:t>1</w:t>
            </w:r>
          </w:p>
        </w:tc>
        <w:tc>
          <w:tcPr>
            <w:tcW w:w="9315" w:type="dxa"/>
            <w:tcBorders>
              <w:left w:val="single" w:color="DDDDDD" w:sz="8" w:space="0"/>
            </w:tcBorders>
            <w:shd w:val="clear" w:color="auto" w:fill="F5F5F5"/>
          </w:tcPr>
          <w:p>
            <w:pPr>
              <w:pStyle w:val="13"/>
              <w:spacing w:before="0"/>
              <w:ind w:left="0"/>
              <w:rPr>
                <w:rFonts w:ascii="Microsoft YaHei UI"/>
                <w:b/>
                <w:sz w:val="20"/>
              </w:rPr>
            </w:pPr>
          </w:p>
          <w:p>
            <w:pPr>
              <w:pStyle w:val="13"/>
              <w:spacing w:before="1"/>
              <w:rPr>
                <w:rFonts w:hint="eastAsia" w:ascii="新宋体" w:eastAsia="新宋体"/>
                <w:sz w:val="22"/>
              </w:rPr>
            </w:pPr>
            <w:r>
              <w:rPr>
                <w:sz w:val="22"/>
              </w:rPr>
              <w:t>public Vector()</w:t>
            </w:r>
            <w:r>
              <w:rPr>
                <w:color w:val="AA5400"/>
                <w:sz w:val="22"/>
              </w:rPr>
              <w:t>//</w:t>
            </w:r>
            <w:r>
              <w:rPr>
                <w:rFonts w:hint="eastAsia" w:ascii="新宋体" w:eastAsia="新宋体"/>
                <w:color w:val="AA5400"/>
                <w:sz w:val="22"/>
              </w:rPr>
              <w:t>使用指定的初始容量和等于零的容量增量构造一个空向量。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49"/>
              <w:ind w:left="0" w:right="152"/>
              <w:jc w:val="right"/>
              <w:rPr>
                <w:sz w:val="22"/>
              </w:rPr>
            </w:pPr>
            <w:r>
              <w:rPr>
                <w:color w:val="999999"/>
                <w:w w:val="101"/>
                <w:sz w:val="22"/>
              </w:rPr>
              <w:t>2</w:t>
            </w:r>
          </w:p>
        </w:tc>
        <w:tc>
          <w:tcPr>
            <w:tcW w:w="9315" w:type="dxa"/>
            <w:tcBorders>
              <w:left w:val="single" w:color="DDDDDD" w:sz="8" w:space="0"/>
            </w:tcBorders>
            <w:shd w:val="clear" w:color="auto" w:fill="F5F5F5"/>
          </w:tcPr>
          <w:p>
            <w:pPr>
              <w:pStyle w:val="13"/>
              <w:spacing w:before="31"/>
              <w:rPr>
                <w:rFonts w:hint="eastAsia" w:ascii="新宋体" w:eastAsia="新宋体"/>
                <w:sz w:val="22"/>
              </w:rPr>
            </w:pPr>
            <w:r>
              <w:rPr>
                <w:sz w:val="22"/>
              </w:rPr>
              <w:t>public Vector(int initialCapacity)</w:t>
            </w:r>
            <w:r>
              <w:rPr>
                <w:color w:val="AA5400"/>
                <w:sz w:val="22"/>
              </w:rPr>
              <w:t>//</w:t>
            </w:r>
            <w:r>
              <w:rPr>
                <w:rFonts w:hint="eastAsia" w:ascii="新宋体" w:eastAsia="新宋体"/>
                <w:color w:val="AA5400"/>
                <w:sz w:val="22"/>
              </w:rPr>
              <w:t>构造一个空向量，使其内部数据数组的大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5" w:hRule="atLeast"/>
        </w:trPr>
        <w:tc>
          <w:tcPr>
            <w:tcW w:w="473" w:type="dxa"/>
            <w:tcBorders>
              <w:right w:val="single" w:color="DDDDDD" w:sz="8" w:space="0"/>
            </w:tcBorders>
            <w:shd w:val="clear" w:color="auto" w:fill="F6F6F6"/>
          </w:tcPr>
          <w:p>
            <w:pPr>
              <w:pStyle w:val="13"/>
              <w:spacing w:before="0"/>
              <w:ind w:left="0"/>
              <w:rPr>
                <w:rFonts w:ascii="Times New Roman"/>
                <w:sz w:val="24"/>
              </w:rPr>
            </w:pPr>
          </w:p>
        </w:tc>
        <w:tc>
          <w:tcPr>
            <w:tcW w:w="9315" w:type="dxa"/>
            <w:tcBorders>
              <w:left w:val="single" w:color="DDDDDD" w:sz="8" w:space="0"/>
            </w:tcBorders>
            <w:shd w:val="clear" w:color="auto" w:fill="F5F5F5"/>
          </w:tcPr>
          <w:p>
            <w:pPr>
              <w:pStyle w:val="13"/>
              <w:spacing w:before="31"/>
              <w:rPr>
                <w:rFonts w:hint="eastAsia" w:ascii="新宋体" w:eastAsia="新宋体"/>
                <w:sz w:val="22"/>
              </w:rPr>
            </w:pPr>
            <w:r>
              <w:rPr>
                <w:rFonts w:hint="eastAsia" w:ascii="新宋体" w:eastAsia="新宋体"/>
                <w:color w:val="AA5400"/>
                <w:sz w:val="22"/>
              </w:rPr>
              <w:t>小，其标准容量增量为零。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trPr>
        <w:tc>
          <w:tcPr>
            <w:tcW w:w="473" w:type="dxa"/>
            <w:tcBorders>
              <w:right w:val="single" w:color="DDDDDD" w:sz="8" w:space="0"/>
            </w:tcBorders>
            <w:shd w:val="clear" w:color="auto" w:fill="F6F6F6"/>
          </w:tcPr>
          <w:p>
            <w:pPr>
              <w:pStyle w:val="13"/>
              <w:spacing w:before="62"/>
              <w:ind w:left="0" w:right="152"/>
              <w:jc w:val="right"/>
              <w:rPr>
                <w:sz w:val="22"/>
              </w:rPr>
            </w:pPr>
            <w:r>
              <w:rPr>
                <w:color w:val="999999"/>
                <w:w w:val="101"/>
                <w:sz w:val="22"/>
              </w:rPr>
              <w:t>3</w:t>
            </w:r>
          </w:p>
        </w:tc>
        <w:tc>
          <w:tcPr>
            <w:tcW w:w="9315" w:type="dxa"/>
            <w:tcBorders>
              <w:left w:val="single" w:color="DDDDDD" w:sz="8" w:space="0"/>
            </w:tcBorders>
            <w:shd w:val="clear" w:color="auto" w:fill="F5F5F5"/>
          </w:tcPr>
          <w:p>
            <w:pPr>
              <w:pStyle w:val="13"/>
              <w:spacing w:before="44"/>
              <w:rPr>
                <w:rFonts w:hint="eastAsia" w:ascii="新宋体" w:eastAsia="新宋体"/>
                <w:sz w:val="22"/>
              </w:rPr>
            </w:pPr>
            <w:r>
              <w:rPr>
                <w:sz w:val="22"/>
              </w:rPr>
              <w:t xml:space="preserve">public Vector(Collection&lt;? </w:t>
            </w:r>
            <w:r>
              <w:rPr>
                <w:color w:val="770087"/>
                <w:sz w:val="22"/>
              </w:rPr>
              <w:t xml:space="preserve">extends </w:t>
            </w:r>
            <w:r>
              <w:rPr>
                <w:sz w:val="22"/>
              </w:rPr>
              <w:t>E&gt; c)</w:t>
            </w:r>
            <w:r>
              <w:rPr>
                <w:color w:val="AA5400"/>
                <w:sz w:val="22"/>
              </w:rPr>
              <w:t>//</w:t>
            </w:r>
            <w:r>
              <w:rPr>
                <w:rFonts w:hint="eastAsia" w:ascii="新宋体" w:eastAsia="新宋体"/>
                <w:color w:val="AA5400"/>
                <w:sz w:val="22"/>
              </w:rPr>
              <w:t xml:space="preserve">构造一个包含指定 </w:t>
            </w:r>
            <w:r>
              <w:rPr>
                <w:color w:val="AA5400"/>
                <w:sz w:val="22"/>
              </w:rPr>
              <w:t xml:space="preserve">collection </w:t>
            </w:r>
            <w:r>
              <w:rPr>
                <w:rFonts w:hint="eastAsia" w:ascii="新宋体" w:eastAsia="新宋体"/>
                <w:color w:val="AA5400"/>
                <w:sz w:val="22"/>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5" w:hRule="atLeast"/>
        </w:trPr>
        <w:tc>
          <w:tcPr>
            <w:tcW w:w="473" w:type="dxa"/>
            <w:tcBorders>
              <w:right w:val="single" w:color="DDDDDD" w:sz="8" w:space="0"/>
            </w:tcBorders>
            <w:shd w:val="clear" w:color="auto" w:fill="F6F6F6"/>
          </w:tcPr>
          <w:p>
            <w:pPr>
              <w:pStyle w:val="13"/>
              <w:spacing w:before="0"/>
              <w:ind w:left="0"/>
              <w:rPr>
                <w:rFonts w:ascii="Times New Roman"/>
                <w:sz w:val="24"/>
              </w:rPr>
            </w:pPr>
          </w:p>
        </w:tc>
        <w:tc>
          <w:tcPr>
            <w:tcW w:w="9315" w:type="dxa"/>
            <w:tcBorders>
              <w:left w:val="single" w:color="DDDDDD" w:sz="8" w:space="0"/>
            </w:tcBorders>
            <w:shd w:val="clear" w:color="auto" w:fill="F5F5F5"/>
          </w:tcPr>
          <w:p>
            <w:pPr>
              <w:pStyle w:val="13"/>
              <w:spacing w:before="31"/>
              <w:rPr>
                <w:rFonts w:hint="eastAsia" w:ascii="新宋体" w:eastAsia="新宋体"/>
                <w:sz w:val="22"/>
              </w:rPr>
            </w:pPr>
            <w:r>
              <w:rPr>
                <w:rFonts w:hint="eastAsia" w:ascii="新宋体" w:eastAsia="新宋体"/>
                <w:color w:val="AA5400"/>
                <w:sz w:val="22"/>
              </w:rPr>
              <w:t>的元素的向量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trPr>
        <w:tc>
          <w:tcPr>
            <w:tcW w:w="473" w:type="dxa"/>
            <w:tcBorders>
              <w:right w:val="single" w:color="DDDDDD" w:sz="8" w:space="0"/>
            </w:tcBorders>
            <w:shd w:val="clear" w:color="auto" w:fill="F6F6F6"/>
          </w:tcPr>
          <w:p>
            <w:pPr>
              <w:pStyle w:val="13"/>
              <w:spacing w:before="62"/>
              <w:ind w:left="0" w:right="152"/>
              <w:jc w:val="right"/>
              <w:rPr>
                <w:sz w:val="22"/>
              </w:rPr>
            </w:pPr>
            <w:r>
              <w:rPr>
                <w:color w:val="999999"/>
                <w:w w:val="101"/>
                <w:sz w:val="22"/>
              </w:rPr>
              <w:t>4</w:t>
            </w:r>
          </w:p>
        </w:tc>
        <w:tc>
          <w:tcPr>
            <w:tcW w:w="9315" w:type="dxa"/>
            <w:tcBorders>
              <w:left w:val="single" w:color="DDDDDD" w:sz="8" w:space="0"/>
            </w:tcBorders>
            <w:shd w:val="clear" w:color="auto" w:fill="F5F5F5"/>
          </w:tcPr>
          <w:p>
            <w:pPr>
              <w:pStyle w:val="13"/>
              <w:spacing w:before="44"/>
              <w:rPr>
                <w:rFonts w:hint="eastAsia" w:ascii="新宋体" w:eastAsia="新宋体"/>
                <w:sz w:val="22"/>
              </w:rPr>
            </w:pPr>
            <w:r>
              <w:rPr>
                <w:sz w:val="22"/>
              </w:rPr>
              <w:t>public Vector(int initialCapacity,int capacityIncrement)</w:t>
            </w:r>
            <w:r>
              <w:rPr>
                <w:color w:val="AA5400"/>
                <w:sz w:val="22"/>
              </w:rPr>
              <w:t>//</w:t>
            </w:r>
            <w:r>
              <w:rPr>
                <w:rFonts w:hint="eastAsia" w:ascii="新宋体" w:eastAsia="新宋体"/>
                <w:color w:val="AA5400"/>
                <w:sz w:val="22"/>
              </w:rPr>
              <w:t>使用指定的初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0"/>
              <w:ind w:left="0"/>
              <w:rPr>
                <w:rFonts w:ascii="Times New Roman"/>
                <w:sz w:val="24"/>
              </w:rPr>
            </w:pPr>
          </w:p>
        </w:tc>
        <w:tc>
          <w:tcPr>
            <w:tcW w:w="9315" w:type="dxa"/>
            <w:tcBorders>
              <w:left w:val="single" w:color="DDDDDD" w:sz="8" w:space="0"/>
            </w:tcBorders>
            <w:shd w:val="clear" w:color="auto" w:fill="F5F5F5"/>
          </w:tcPr>
          <w:p>
            <w:pPr>
              <w:pStyle w:val="13"/>
              <w:spacing w:before="31"/>
              <w:rPr>
                <w:rFonts w:hint="eastAsia" w:ascii="新宋体" w:eastAsia="新宋体"/>
                <w:sz w:val="22"/>
              </w:rPr>
            </w:pPr>
            <w:r>
              <w:rPr>
                <w:rFonts w:hint="eastAsia" w:ascii="新宋体" w:eastAsia="新宋体"/>
                <w:color w:val="AA5400"/>
                <w:sz w:val="22"/>
              </w:rPr>
              <w:t>始容量和容量增量构造一个空的向量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5" w:hRule="atLeast"/>
        </w:trPr>
        <w:tc>
          <w:tcPr>
            <w:tcW w:w="473" w:type="dxa"/>
            <w:tcBorders>
              <w:right w:val="single" w:color="DDDDDD" w:sz="8" w:space="0"/>
            </w:tcBorders>
            <w:shd w:val="clear" w:color="auto" w:fill="F6F6F6"/>
          </w:tcPr>
          <w:p>
            <w:pPr>
              <w:pStyle w:val="13"/>
              <w:spacing w:before="49"/>
              <w:ind w:left="0" w:right="152"/>
              <w:jc w:val="right"/>
              <w:rPr>
                <w:sz w:val="22"/>
              </w:rPr>
            </w:pPr>
            <w:r>
              <w:rPr>
                <w:color w:val="999999"/>
                <w:w w:val="101"/>
                <w:sz w:val="22"/>
              </w:rPr>
              <w:t>5</w:t>
            </w:r>
          </w:p>
        </w:tc>
        <w:tc>
          <w:tcPr>
            <w:tcW w:w="9315" w:type="dxa"/>
            <w:tcBorders>
              <w:left w:val="single" w:color="DDDDDD" w:sz="8" w:space="0"/>
            </w:tcBorders>
            <w:shd w:val="clear" w:color="auto" w:fill="F5F5F5"/>
          </w:tcPr>
          <w:p>
            <w:pPr>
              <w:pStyle w:val="13"/>
              <w:spacing w:before="49"/>
              <w:rPr>
                <w:sz w:val="22"/>
              </w:rPr>
            </w:pPr>
            <w:r>
              <w:rPr>
                <w:color w:val="116644"/>
                <w:w w:val="101"/>
                <w:sz w:val="22"/>
              </w:rPr>
              <w:t>1</w:t>
            </w:r>
          </w:p>
        </w:tc>
      </w:tr>
    </w:tbl>
    <w:p>
      <w:pPr>
        <w:spacing w:after="0"/>
        <w:rPr>
          <w:sz w:val="22"/>
        </w:rPr>
        <w:sectPr>
          <w:pgSz w:w="11920" w:h="16840"/>
          <w:pgMar w:top="540" w:right="700" w:bottom="280" w:left="720" w:header="720" w:footer="720" w:gutter="0"/>
          <w:cols w:space="720" w:num="1"/>
        </w:sect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473" w:type="dxa"/>
            <w:tcBorders>
              <w:right w:val="single" w:color="DDDDDD" w:sz="8" w:space="0"/>
            </w:tcBorders>
            <w:shd w:val="clear" w:color="auto" w:fill="F6F6F6"/>
          </w:tcPr>
          <w:p>
            <w:pPr>
              <w:pStyle w:val="13"/>
              <w:spacing w:before="57"/>
              <w:ind w:left="0" w:right="152"/>
              <w:jc w:val="right"/>
              <w:rPr>
                <w:sz w:val="22"/>
              </w:rPr>
            </w:pPr>
            <w:r>
              <w:rPr>
                <w:color w:val="999999"/>
                <w:w w:val="101"/>
                <w:sz w:val="22"/>
              </w:rPr>
              <w:t>6</w:t>
            </w:r>
          </w:p>
        </w:tc>
        <w:tc>
          <w:tcPr>
            <w:tcW w:w="9315" w:type="dxa"/>
            <w:tcBorders>
              <w:left w:val="single" w:color="DDDDDD" w:sz="8" w:space="0"/>
            </w:tcBorders>
            <w:shd w:val="clear" w:color="auto" w:fill="F5F5F5"/>
          </w:tcPr>
          <w:p>
            <w:pPr>
              <w:pStyle w:val="13"/>
              <w:spacing w:before="57"/>
              <w:rPr>
                <w:sz w:val="22"/>
              </w:rPr>
            </w:pPr>
            <w:r>
              <w:rPr>
                <w:color w:val="116644"/>
                <w:w w:val="101"/>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7</w:t>
            </w:r>
          </w:p>
        </w:tc>
        <w:tc>
          <w:tcPr>
            <w:tcW w:w="9315" w:type="dxa"/>
            <w:tcBorders>
              <w:left w:val="single" w:color="DDDDDD" w:sz="8" w:space="0"/>
            </w:tcBorders>
            <w:shd w:val="clear" w:color="auto" w:fill="F5F5F5"/>
          </w:tcPr>
          <w:p>
            <w:pPr>
              <w:pStyle w:val="13"/>
              <w:spacing w:before="36"/>
              <w:rPr>
                <w:sz w:val="22"/>
              </w:rPr>
            </w:pPr>
            <w:r>
              <w:rPr>
                <w:color w:val="116644"/>
                <w:w w:val="101"/>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1"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8</w:t>
            </w:r>
          </w:p>
        </w:tc>
        <w:tc>
          <w:tcPr>
            <w:tcW w:w="9315" w:type="dxa"/>
            <w:tcBorders>
              <w:left w:val="single" w:color="DDDDDD" w:sz="8" w:space="0"/>
            </w:tcBorders>
            <w:shd w:val="clear" w:color="auto" w:fill="F5F5F5"/>
          </w:tcPr>
          <w:p>
            <w:pPr>
              <w:pStyle w:val="13"/>
              <w:spacing w:before="36"/>
              <w:rPr>
                <w:sz w:val="22"/>
              </w:rPr>
            </w:pPr>
            <w:r>
              <w:rPr>
                <w:color w:val="116644"/>
                <w:w w:val="101"/>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0" w:hRule="atLeast"/>
        </w:trPr>
        <w:tc>
          <w:tcPr>
            <w:tcW w:w="473" w:type="dxa"/>
            <w:shd w:val="clear" w:color="auto" w:fill="F6F6F6"/>
          </w:tcPr>
          <w:p>
            <w:pPr>
              <w:pStyle w:val="13"/>
              <w:spacing w:before="0"/>
              <w:ind w:left="0"/>
              <w:rPr>
                <w:rFonts w:ascii="Times New Roman"/>
                <w:sz w:val="2"/>
              </w:rPr>
            </w:pPr>
          </w:p>
        </w:tc>
        <w:tc>
          <w:tcPr>
            <w:tcW w:w="9315" w:type="dxa"/>
            <w:shd w:val="clear" w:color="auto" w:fill="F5F5F5"/>
          </w:tcPr>
          <w:p>
            <w:pPr>
              <w:pStyle w:val="13"/>
              <w:spacing w:before="0"/>
              <w:ind w:left="0"/>
              <w:rPr>
                <w:rFonts w:ascii="Times New Roman"/>
                <w:sz w:val="2"/>
              </w:rPr>
            </w:pPr>
          </w:p>
        </w:tc>
      </w:tr>
    </w:tbl>
    <w:p>
      <w:pPr>
        <w:pStyle w:val="6"/>
        <w:spacing w:before="15"/>
        <w:ind w:left="0"/>
        <w:rPr>
          <w:b/>
          <w:sz w:val="17"/>
        </w:rPr>
      </w:pPr>
    </w:p>
    <w:p>
      <w:pPr>
        <w:spacing w:before="54"/>
        <w:ind w:left="116" w:right="0" w:firstLine="0"/>
        <w:jc w:val="left"/>
        <w:rPr>
          <w:b/>
          <w:sz w:val="25"/>
        </w:rPr>
      </w:pPr>
      <w:r>
        <w:rPr>
          <w:rFonts w:ascii="Arial" w:eastAsia="Arial"/>
          <w:b/>
          <w:w w:val="105"/>
          <w:sz w:val="25"/>
        </w:rPr>
        <w:t>ArrayList</w:t>
      </w:r>
      <w:r>
        <w:rPr>
          <w:b/>
          <w:w w:val="105"/>
          <w:sz w:val="25"/>
        </w:rPr>
        <w:t>和</w:t>
      </w:r>
      <w:r>
        <w:rPr>
          <w:rFonts w:ascii="Arial" w:eastAsia="Arial"/>
          <w:b/>
          <w:w w:val="105"/>
          <w:sz w:val="25"/>
        </w:rPr>
        <w:t>Vector</w:t>
      </w:r>
      <w:r>
        <w:rPr>
          <w:b/>
          <w:w w:val="105"/>
          <w:sz w:val="25"/>
        </w:rPr>
        <w:t>都是用数组实现的，主要有这么三个区别：</w:t>
      </w:r>
    </w:p>
    <w:p>
      <w:pPr>
        <w:pStyle w:val="12"/>
        <w:numPr>
          <w:ilvl w:val="1"/>
          <w:numId w:val="4"/>
        </w:numPr>
        <w:tabs>
          <w:tab w:val="left" w:pos="629"/>
        </w:tabs>
        <w:spacing w:before="125" w:after="0" w:line="232" w:lineRule="auto"/>
        <w:ind w:left="628" w:right="214" w:hanging="288"/>
        <w:jc w:val="left"/>
        <w:rPr>
          <w:sz w:val="25"/>
        </w:rPr>
      </w:pPr>
      <w:r>
        <w:rPr>
          <w:rFonts w:ascii="Arial" w:eastAsia="Arial"/>
          <w:spacing w:val="-3"/>
          <w:sz w:val="25"/>
        </w:rPr>
        <w:t>Vector</w:t>
      </w:r>
      <w:r>
        <w:rPr>
          <w:sz w:val="25"/>
        </w:rPr>
        <w:t>是多线程安全的，线程安全就是说多线程访问同一代码，不会产生不确定的结   果。而</w:t>
      </w:r>
      <w:r>
        <w:rPr>
          <w:rFonts w:ascii="Arial" w:eastAsia="Arial"/>
          <w:sz w:val="25"/>
        </w:rPr>
        <w:t>ArrayList</w:t>
      </w:r>
      <w:r>
        <w:rPr>
          <w:spacing w:val="-1"/>
          <w:sz w:val="25"/>
        </w:rPr>
        <w:t>不是，这个可以从源码中看出，</w:t>
      </w:r>
      <w:r>
        <w:rPr>
          <w:rFonts w:ascii="Arial" w:eastAsia="Arial"/>
          <w:spacing w:val="-3"/>
          <w:sz w:val="25"/>
        </w:rPr>
        <w:t>Vector</w:t>
      </w:r>
      <w:r>
        <w:rPr>
          <w:sz w:val="25"/>
        </w:rPr>
        <w:t>类中的方法很多有</w:t>
      </w:r>
      <w:r>
        <w:rPr>
          <w:rFonts w:ascii="Arial" w:eastAsia="Arial"/>
          <w:spacing w:val="-2"/>
          <w:sz w:val="25"/>
        </w:rPr>
        <w:t xml:space="preserve">synchronized </w:t>
      </w:r>
      <w:r>
        <w:rPr>
          <w:w w:val="105"/>
          <w:sz w:val="25"/>
        </w:rPr>
        <w:t>进行修饰，这样就导致了</w:t>
      </w:r>
      <w:r>
        <w:rPr>
          <w:rFonts w:ascii="Arial" w:eastAsia="Arial"/>
          <w:spacing w:val="-3"/>
          <w:w w:val="105"/>
          <w:sz w:val="25"/>
        </w:rPr>
        <w:t>Vector</w:t>
      </w:r>
      <w:r>
        <w:rPr>
          <w:w w:val="105"/>
          <w:sz w:val="25"/>
        </w:rPr>
        <w:t>在效率上无法与</w:t>
      </w:r>
      <w:r>
        <w:rPr>
          <w:rFonts w:ascii="Arial" w:eastAsia="Arial"/>
          <w:w w:val="105"/>
          <w:sz w:val="25"/>
        </w:rPr>
        <w:t>ArrayList</w:t>
      </w:r>
      <w:r>
        <w:rPr>
          <w:w w:val="105"/>
          <w:sz w:val="25"/>
        </w:rPr>
        <w:t>相比；</w:t>
      </w:r>
    </w:p>
    <w:p>
      <w:pPr>
        <w:pStyle w:val="12"/>
        <w:numPr>
          <w:ilvl w:val="1"/>
          <w:numId w:val="4"/>
        </w:numPr>
        <w:tabs>
          <w:tab w:val="left" w:pos="629"/>
        </w:tabs>
        <w:spacing w:before="132" w:after="0" w:line="232" w:lineRule="auto"/>
        <w:ind w:left="628" w:right="130" w:hanging="288"/>
        <w:jc w:val="left"/>
        <w:rPr>
          <w:sz w:val="25"/>
        </w:rPr>
      </w:pPr>
      <w:r>
        <w:rPr>
          <w:spacing w:val="-1"/>
          <w:sz w:val="25"/>
        </w:rPr>
        <w:t xml:space="preserve">两个都是采用的线性连续空间存储元素，但是当空间不足的时候，两个类的增加方式是 </w:t>
      </w:r>
      <w:r>
        <w:rPr>
          <w:w w:val="105"/>
          <w:sz w:val="25"/>
        </w:rPr>
        <w:t>不同。</w:t>
      </w:r>
    </w:p>
    <w:p>
      <w:pPr>
        <w:pStyle w:val="12"/>
        <w:numPr>
          <w:ilvl w:val="1"/>
          <w:numId w:val="4"/>
        </w:numPr>
        <w:tabs>
          <w:tab w:val="left" w:pos="629"/>
        </w:tabs>
        <w:spacing w:before="120" w:after="0" w:line="240" w:lineRule="auto"/>
        <w:ind w:left="628" w:right="0" w:hanging="288"/>
        <w:jc w:val="left"/>
        <w:rPr>
          <w:sz w:val="25"/>
        </w:rPr>
      </w:pPr>
      <w:r>
        <w:rPr>
          <w:rFonts w:ascii="Arial" w:eastAsia="Arial"/>
          <w:spacing w:val="-3"/>
          <w:w w:val="105"/>
          <w:sz w:val="25"/>
        </w:rPr>
        <w:t>Vector</w:t>
      </w:r>
      <w:r>
        <w:rPr>
          <w:w w:val="105"/>
          <w:sz w:val="25"/>
        </w:rPr>
        <w:t>可以设置增长因子，而</w:t>
      </w:r>
      <w:r>
        <w:rPr>
          <w:rFonts w:ascii="Arial" w:eastAsia="Arial"/>
          <w:w w:val="105"/>
          <w:sz w:val="25"/>
        </w:rPr>
        <w:t>ArrayList</w:t>
      </w:r>
      <w:r>
        <w:rPr>
          <w:w w:val="105"/>
          <w:sz w:val="25"/>
        </w:rPr>
        <w:t>不可以。</w:t>
      </w:r>
    </w:p>
    <w:p>
      <w:pPr>
        <w:pStyle w:val="12"/>
        <w:numPr>
          <w:ilvl w:val="1"/>
          <w:numId w:val="4"/>
        </w:numPr>
        <w:tabs>
          <w:tab w:val="left" w:pos="629"/>
        </w:tabs>
        <w:spacing w:before="116" w:after="0" w:line="302" w:lineRule="auto"/>
        <w:ind w:left="116" w:right="1453" w:firstLine="224"/>
        <w:jc w:val="left"/>
        <w:rPr>
          <w:b/>
          <w:sz w:val="25"/>
        </w:rPr>
      </w:pPr>
      <w:r>
        <w:rPr>
          <w:rFonts w:ascii="Arial" w:eastAsia="Arial"/>
          <w:spacing w:val="-3"/>
          <w:sz w:val="25"/>
        </w:rPr>
        <w:t>Vector</w:t>
      </w:r>
      <w:r>
        <w:rPr>
          <w:spacing w:val="-1"/>
          <w:sz w:val="25"/>
        </w:rPr>
        <w:t>是一种老的动态数组，是线程同步的，效率很低，一般不赞成使用。</w:t>
      </w:r>
      <w:r>
        <w:rPr>
          <w:b/>
          <w:w w:val="105"/>
          <w:sz w:val="25"/>
        </w:rPr>
        <w:t>适用场景分析：</w:t>
      </w:r>
    </w:p>
    <w:p>
      <w:pPr>
        <w:pStyle w:val="12"/>
        <w:numPr>
          <w:ilvl w:val="0"/>
          <w:numId w:val="6"/>
        </w:numPr>
        <w:tabs>
          <w:tab w:val="left" w:pos="629"/>
        </w:tabs>
        <w:spacing w:before="10" w:after="0" w:line="232" w:lineRule="auto"/>
        <w:ind w:left="628" w:right="442" w:hanging="288"/>
        <w:jc w:val="left"/>
        <w:rPr>
          <w:sz w:val="25"/>
        </w:rPr>
      </w:pPr>
      <w:r>
        <w:rPr>
          <w:rFonts w:ascii="Arial" w:eastAsia="Arial"/>
          <w:spacing w:val="-3"/>
          <w:sz w:val="25"/>
        </w:rPr>
        <w:t>Vector</w:t>
      </w:r>
      <w:r>
        <w:rPr>
          <w:sz w:val="25"/>
        </w:rPr>
        <w:t>是线程同步的，所以它也是线程安全的，而</w:t>
      </w:r>
      <w:r>
        <w:rPr>
          <w:rFonts w:ascii="Arial" w:eastAsia="Arial"/>
          <w:sz w:val="25"/>
        </w:rPr>
        <w:t>ArrayList</w:t>
      </w:r>
      <w:r>
        <w:rPr>
          <w:spacing w:val="-2"/>
          <w:sz w:val="25"/>
        </w:rPr>
        <w:t>是线程异步的，是不安全</w:t>
      </w:r>
      <w:r>
        <w:rPr>
          <w:w w:val="105"/>
          <w:sz w:val="25"/>
        </w:rPr>
        <w:t>的。如果不考虑到线程的安全因素，一般用</w:t>
      </w:r>
      <w:r>
        <w:rPr>
          <w:rFonts w:ascii="Arial" w:eastAsia="Arial"/>
          <w:w w:val="105"/>
          <w:sz w:val="25"/>
        </w:rPr>
        <w:t>ArrayList</w:t>
      </w:r>
      <w:r>
        <w:rPr>
          <w:w w:val="105"/>
          <w:sz w:val="25"/>
        </w:rPr>
        <w:t>效率比较高。</w:t>
      </w:r>
    </w:p>
    <w:p>
      <w:pPr>
        <w:pStyle w:val="12"/>
        <w:numPr>
          <w:ilvl w:val="0"/>
          <w:numId w:val="6"/>
        </w:numPr>
        <w:tabs>
          <w:tab w:val="left" w:pos="629"/>
        </w:tabs>
        <w:spacing w:before="131" w:after="0" w:line="232" w:lineRule="auto"/>
        <w:ind w:left="628" w:right="130" w:hanging="288"/>
        <w:jc w:val="left"/>
        <w:rPr>
          <w:sz w:val="25"/>
        </w:rPr>
      </w:pPr>
      <w:r>
        <w:rPr>
          <w:spacing w:val="-1"/>
          <w:sz w:val="25"/>
        </w:rPr>
        <w:t xml:space="preserve">如果集合中的元素的数目大于目前集合数组的长度时，在集合中使用数据量比较大的数 </w:t>
      </w:r>
      <w:r>
        <w:rPr>
          <w:w w:val="105"/>
          <w:sz w:val="25"/>
        </w:rPr>
        <w:t>据，用</w:t>
      </w:r>
      <w:r>
        <w:rPr>
          <w:rFonts w:ascii="Arial" w:eastAsia="Arial"/>
          <w:spacing w:val="-3"/>
          <w:w w:val="105"/>
          <w:sz w:val="25"/>
        </w:rPr>
        <w:t>Vector</w:t>
      </w:r>
      <w:r>
        <w:rPr>
          <w:w w:val="105"/>
          <w:sz w:val="25"/>
        </w:rPr>
        <w:t>有一定的优势。</w:t>
      </w:r>
    </w:p>
    <w:p>
      <w:pPr>
        <w:pStyle w:val="6"/>
        <w:spacing w:before="13"/>
        <w:ind w:left="0"/>
        <w:rPr>
          <w:sz w:val="16"/>
        </w:rPr>
      </w:pPr>
    </w:p>
    <w:p>
      <w:pPr>
        <w:pStyle w:val="4"/>
        <w:spacing w:before="0"/>
      </w:pPr>
      <w:r>
        <w:rPr>
          <w:rFonts w:ascii="Arial" w:eastAsia="Arial"/>
        </w:rPr>
        <w:t xml:space="preserve">HashMap </w:t>
      </w:r>
      <w:r>
        <w:t xml:space="preserve">和 </w:t>
      </w:r>
      <w:r>
        <w:rPr>
          <w:rFonts w:ascii="Arial" w:eastAsia="Arial"/>
        </w:rPr>
        <w:t xml:space="preserve">Hashtable </w:t>
      </w:r>
      <w:r>
        <w:t>的区别</w:t>
      </w:r>
    </w:p>
    <w:p>
      <w:pPr>
        <w:pStyle w:val="12"/>
        <w:numPr>
          <w:ilvl w:val="0"/>
          <w:numId w:val="7"/>
        </w:numPr>
        <w:tabs>
          <w:tab w:val="left" w:pos="332"/>
        </w:tabs>
        <w:spacing w:before="138" w:after="0" w:line="439" w:lineRule="exact"/>
        <w:ind w:left="331" w:right="0" w:hanging="215"/>
        <w:jc w:val="left"/>
        <w:rPr>
          <w:sz w:val="25"/>
        </w:rPr>
      </w:pPr>
      <w:r>
        <w:rPr>
          <w:rFonts w:ascii="Arial" w:eastAsia="Arial"/>
          <w:w w:val="105"/>
          <w:sz w:val="25"/>
        </w:rPr>
        <w:t>hashMap</w:t>
      </w:r>
      <w:r>
        <w:rPr>
          <w:w w:val="105"/>
          <w:sz w:val="25"/>
        </w:rPr>
        <w:t>去掉了</w:t>
      </w:r>
      <w:r>
        <w:rPr>
          <w:rFonts w:ascii="Arial" w:eastAsia="Arial"/>
          <w:spacing w:val="-4"/>
          <w:w w:val="105"/>
          <w:sz w:val="25"/>
        </w:rPr>
        <w:t>HashTable</w:t>
      </w:r>
      <w:r>
        <w:rPr>
          <w:rFonts w:ascii="Arial" w:eastAsia="Arial"/>
          <w:spacing w:val="-13"/>
          <w:w w:val="105"/>
          <w:sz w:val="25"/>
        </w:rPr>
        <w:t xml:space="preserve"> </w:t>
      </w:r>
      <w:r>
        <w:rPr>
          <w:w w:val="105"/>
          <w:sz w:val="25"/>
        </w:rPr>
        <w:t>的</w:t>
      </w:r>
      <w:r>
        <w:rPr>
          <w:rFonts w:ascii="Arial" w:eastAsia="Arial"/>
          <w:w w:val="105"/>
          <w:sz w:val="25"/>
        </w:rPr>
        <w:t>contains</w:t>
      </w:r>
      <w:r>
        <w:rPr>
          <w:w w:val="105"/>
          <w:sz w:val="25"/>
        </w:rPr>
        <w:t>方法，但是加上了</w:t>
      </w:r>
      <w:r>
        <w:rPr>
          <w:rFonts w:ascii="Arial" w:eastAsia="Arial"/>
          <w:w w:val="105"/>
          <w:sz w:val="25"/>
        </w:rPr>
        <w:t>containsValue</w:t>
      </w:r>
      <w:r>
        <w:rPr>
          <w:w w:val="105"/>
          <w:sz w:val="25"/>
        </w:rPr>
        <w:t>（）和</w:t>
      </w:r>
    </w:p>
    <w:p>
      <w:pPr>
        <w:pStyle w:val="6"/>
        <w:spacing w:before="0" w:line="439" w:lineRule="exact"/>
      </w:pPr>
      <w:r>
        <w:rPr>
          <w:rFonts w:ascii="Arial" w:eastAsia="Arial"/>
          <w:w w:val="105"/>
        </w:rPr>
        <w:t>containsKey</w:t>
      </w:r>
      <w:r>
        <w:rPr>
          <w:w w:val="105"/>
        </w:rPr>
        <w:t>（）方法。</w:t>
      </w:r>
    </w:p>
    <w:p>
      <w:pPr>
        <w:pStyle w:val="12"/>
        <w:numPr>
          <w:ilvl w:val="0"/>
          <w:numId w:val="7"/>
        </w:numPr>
        <w:tabs>
          <w:tab w:val="left" w:pos="332"/>
        </w:tabs>
        <w:spacing w:before="116" w:after="0" w:line="240" w:lineRule="auto"/>
        <w:ind w:left="331" w:right="0" w:hanging="215"/>
        <w:jc w:val="left"/>
        <w:rPr>
          <w:sz w:val="25"/>
        </w:rPr>
      </w:pPr>
      <w:r>
        <w:rPr>
          <w:rFonts w:ascii="Arial" w:eastAsia="Arial"/>
          <w:spacing w:val="-4"/>
          <w:w w:val="105"/>
          <w:sz w:val="25"/>
        </w:rPr>
        <w:t>hashTable</w:t>
      </w:r>
      <w:r>
        <w:rPr>
          <w:w w:val="105"/>
          <w:sz w:val="25"/>
        </w:rPr>
        <w:t>同步的，而</w:t>
      </w:r>
      <w:r>
        <w:rPr>
          <w:rFonts w:ascii="Arial" w:eastAsia="Arial"/>
          <w:w w:val="105"/>
          <w:sz w:val="25"/>
        </w:rPr>
        <w:t>HashMap</w:t>
      </w:r>
      <w:r>
        <w:rPr>
          <w:w w:val="105"/>
          <w:sz w:val="25"/>
        </w:rPr>
        <w:t>是非同步的，效率上逼</w:t>
      </w:r>
      <w:r>
        <w:rPr>
          <w:rFonts w:ascii="Arial" w:eastAsia="Arial"/>
          <w:spacing w:val="-4"/>
          <w:w w:val="105"/>
          <w:sz w:val="25"/>
        </w:rPr>
        <w:t>hashTable</w:t>
      </w:r>
      <w:r>
        <w:rPr>
          <w:w w:val="105"/>
          <w:sz w:val="25"/>
        </w:rPr>
        <w:t>要高。</w:t>
      </w:r>
    </w:p>
    <w:p>
      <w:pPr>
        <w:pStyle w:val="12"/>
        <w:numPr>
          <w:ilvl w:val="0"/>
          <w:numId w:val="7"/>
        </w:numPr>
        <w:tabs>
          <w:tab w:val="left" w:pos="332"/>
        </w:tabs>
        <w:spacing w:before="116" w:after="0" w:line="302" w:lineRule="auto"/>
        <w:ind w:left="116" w:right="5126" w:firstLine="0"/>
        <w:jc w:val="left"/>
        <w:rPr>
          <w:sz w:val="25"/>
        </w:rPr>
      </w:pPr>
      <w:r>
        <w:rPr>
          <w:rFonts w:ascii="Arial" w:eastAsia="Arial"/>
          <w:sz w:val="25"/>
        </w:rPr>
        <w:t>hashMap</w:t>
      </w:r>
      <w:r>
        <w:rPr>
          <w:sz w:val="25"/>
        </w:rPr>
        <w:t>允许空键值，而</w:t>
      </w:r>
      <w:r>
        <w:rPr>
          <w:rFonts w:ascii="Arial" w:eastAsia="Arial"/>
          <w:spacing w:val="-4"/>
          <w:sz w:val="25"/>
        </w:rPr>
        <w:t>hashTable</w:t>
      </w:r>
      <w:r>
        <w:rPr>
          <w:spacing w:val="-5"/>
          <w:sz w:val="25"/>
        </w:rPr>
        <w:t>不允许。</w:t>
      </w:r>
      <w:r>
        <w:rPr>
          <w:w w:val="105"/>
          <w:sz w:val="25"/>
        </w:rPr>
        <w:t>注意：</w:t>
      </w:r>
    </w:p>
    <w:p>
      <w:pPr>
        <w:pStyle w:val="6"/>
        <w:spacing w:before="0" w:line="311" w:lineRule="exact"/>
      </w:pPr>
      <w:r>
        <w:rPr>
          <w:rFonts w:ascii="Arial" w:eastAsia="Arial"/>
          <w:w w:val="105"/>
        </w:rPr>
        <w:t>TreeMap</w:t>
      </w:r>
      <w:r>
        <w:rPr>
          <w:w w:val="105"/>
        </w:rPr>
        <w:t>：非线程安全基于红黑树实现。</w:t>
      </w:r>
      <w:r>
        <w:rPr>
          <w:rFonts w:ascii="Arial" w:eastAsia="Arial"/>
          <w:w w:val="105"/>
        </w:rPr>
        <w:t>TreeMap</w:t>
      </w:r>
      <w:r>
        <w:rPr>
          <w:w w:val="105"/>
        </w:rPr>
        <w:t>没有调优选项，因为该树总处于平衡状</w:t>
      </w:r>
    </w:p>
    <w:p>
      <w:pPr>
        <w:pStyle w:val="6"/>
        <w:spacing w:before="0" w:line="439" w:lineRule="exact"/>
      </w:pPr>
      <w:r>
        <w:rPr>
          <w:w w:val="105"/>
        </w:rPr>
        <w:t>态。</w:t>
      </w:r>
    </w:p>
    <w:p>
      <w:pPr>
        <w:pStyle w:val="6"/>
      </w:pPr>
      <w:r>
        <w:rPr>
          <w:rFonts w:ascii="Arial" w:eastAsia="Arial"/>
          <w:w w:val="105"/>
        </w:rPr>
        <w:t>Treemap</w:t>
      </w:r>
      <w:r>
        <w:rPr>
          <w:w w:val="105"/>
        </w:rPr>
        <w:t>：适用于按自然顺序或自定义顺序遍历键</w:t>
      </w:r>
      <w:r>
        <w:rPr>
          <w:rFonts w:ascii="Arial" w:eastAsia="Arial"/>
          <w:w w:val="105"/>
        </w:rPr>
        <w:t>(key)</w:t>
      </w:r>
      <w:r>
        <w:rPr>
          <w:w w:val="105"/>
        </w:rPr>
        <w:t>。</w:t>
      </w:r>
    </w:p>
    <w:p>
      <w:pPr>
        <w:pStyle w:val="6"/>
        <w:rPr>
          <w:rFonts w:ascii="Arial" w:eastAsia="Arial"/>
        </w:rPr>
      </w:pPr>
      <w:r>
        <w:rPr>
          <w:w w:val="105"/>
        </w:rPr>
        <w:t>参考：</w:t>
      </w:r>
      <w:r>
        <w:fldChar w:fldCharType="begin"/>
      </w:r>
      <w:r>
        <w:instrText xml:space="preserve"> HYPERLINK "http://blog.csdn.net/qq_22118507/article/details/51576319" \h </w:instrText>
      </w:r>
      <w:r>
        <w:fldChar w:fldCharType="separate"/>
      </w:r>
      <w:r>
        <w:rPr>
          <w:rFonts w:ascii="Arial" w:eastAsia="Arial"/>
          <w:color w:val="0000ED"/>
          <w:w w:val="105"/>
          <w:u w:val="single" w:color="0000ED"/>
        </w:rPr>
        <w:t>http://blog.csdn.net/qq_22118507/article/details/51576319</w:t>
      </w:r>
      <w:r>
        <w:rPr>
          <w:rFonts w:ascii="Arial" w:eastAsia="Arial"/>
          <w:color w:val="0000ED"/>
          <w:w w:val="105"/>
          <w:u w:val="single" w:color="0000ED"/>
        </w:rPr>
        <w:fldChar w:fldCharType="end"/>
      </w:r>
    </w:p>
    <w:p>
      <w:pPr>
        <w:pStyle w:val="6"/>
        <w:spacing w:before="4"/>
        <w:ind w:left="0"/>
        <w:rPr>
          <w:rFonts w:ascii="Arial"/>
          <w:sz w:val="22"/>
        </w:rPr>
      </w:pPr>
    </w:p>
    <w:p>
      <w:pPr>
        <w:pStyle w:val="4"/>
      </w:pPr>
      <w:r>
        <w:rPr>
          <w:rFonts w:ascii="Arial" w:eastAsia="Arial"/>
        </w:rPr>
        <w:t xml:space="preserve">HashSet </w:t>
      </w:r>
      <w:r>
        <w:t xml:space="preserve">和 </w:t>
      </w:r>
      <w:r>
        <w:rPr>
          <w:rFonts w:ascii="Arial" w:eastAsia="Arial"/>
        </w:rPr>
        <w:t xml:space="preserve">HashMap </w:t>
      </w:r>
      <w:r>
        <w:t>区别</w:t>
      </w:r>
    </w:p>
    <w:p>
      <w:pPr>
        <w:pStyle w:val="6"/>
        <w:spacing w:before="148" w:line="232" w:lineRule="auto"/>
        <w:ind w:right="341"/>
      </w:pPr>
      <w:r>
        <w:rPr>
          <w:rFonts w:ascii="Arial" w:eastAsia="Arial"/>
        </w:rPr>
        <w:t>set</w:t>
      </w:r>
      <w:r>
        <w:t>是线性结构，</w:t>
      </w:r>
      <w:r>
        <w:rPr>
          <w:rFonts w:ascii="Arial" w:eastAsia="Arial"/>
        </w:rPr>
        <w:t>set</w:t>
      </w:r>
      <w:r>
        <w:t>中的值不能重复，</w:t>
      </w:r>
      <w:r>
        <w:rPr>
          <w:rFonts w:ascii="Arial" w:eastAsia="Arial"/>
        </w:rPr>
        <w:t>hashset</w:t>
      </w:r>
      <w:r>
        <w:t>是</w:t>
      </w:r>
      <w:r>
        <w:rPr>
          <w:rFonts w:ascii="Arial" w:eastAsia="Arial"/>
        </w:rPr>
        <w:t>set</w:t>
      </w:r>
      <w:r>
        <w:t>的</w:t>
      </w:r>
      <w:r>
        <w:rPr>
          <w:rFonts w:ascii="Arial" w:eastAsia="Arial"/>
        </w:rPr>
        <w:t>hash</w:t>
      </w:r>
      <w:r>
        <w:t>实现，</w:t>
      </w:r>
      <w:r>
        <w:rPr>
          <w:rFonts w:ascii="Arial" w:eastAsia="Arial"/>
        </w:rPr>
        <w:t>hashset</w:t>
      </w:r>
      <w:r>
        <w:rPr>
          <w:spacing w:val="-3"/>
        </w:rPr>
        <w:t xml:space="preserve">中值不能重复是 </w:t>
      </w:r>
      <w:r>
        <w:rPr>
          <w:w w:val="105"/>
        </w:rPr>
        <w:t>用</w:t>
      </w:r>
      <w:r>
        <w:rPr>
          <w:rFonts w:ascii="Arial" w:eastAsia="Arial"/>
          <w:w w:val="105"/>
        </w:rPr>
        <w:t>hashmap</w:t>
      </w:r>
      <w:r>
        <w:rPr>
          <w:w w:val="105"/>
        </w:rPr>
        <w:t>的</w:t>
      </w:r>
      <w:r>
        <w:rPr>
          <w:rFonts w:ascii="Arial" w:eastAsia="Arial"/>
          <w:w w:val="105"/>
        </w:rPr>
        <w:t>key</w:t>
      </w:r>
      <w:r>
        <w:rPr>
          <w:w w:val="105"/>
        </w:rPr>
        <w:t>来实现的。</w:t>
      </w:r>
    </w:p>
    <w:p>
      <w:pPr>
        <w:spacing w:after="0" w:line="232" w:lineRule="auto"/>
        <w:sectPr>
          <w:pgSz w:w="11920" w:h="16840"/>
          <w:pgMar w:top="580" w:right="700" w:bottom="280" w:left="720" w:header="720" w:footer="720" w:gutter="0"/>
          <w:cols w:space="720" w:num="1"/>
        </w:sectPr>
      </w:pPr>
    </w:p>
    <w:p>
      <w:pPr>
        <w:pStyle w:val="6"/>
        <w:spacing w:before="30" w:line="439" w:lineRule="exact"/>
        <w:jc w:val="both"/>
      </w:pPr>
      <w:r>
        <w:rPr>
          <w:rFonts w:ascii="Arial" w:eastAsia="Arial"/>
        </w:rPr>
        <w:t>map</w:t>
      </w:r>
      <w:r>
        <w:t>是键值对映射，可以空键空值。</w:t>
      </w:r>
      <w:r>
        <w:rPr>
          <w:rFonts w:ascii="Arial" w:eastAsia="Arial"/>
        </w:rPr>
        <w:t>HashMap</w:t>
      </w:r>
      <w:r>
        <w:t>是</w:t>
      </w:r>
      <w:r>
        <w:rPr>
          <w:rFonts w:ascii="Arial" w:eastAsia="Arial"/>
        </w:rPr>
        <w:t>Map</w:t>
      </w:r>
      <w:r>
        <w:t>接口的</w:t>
      </w:r>
      <w:r>
        <w:rPr>
          <w:rFonts w:ascii="Arial" w:eastAsia="Arial"/>
        </w:rPr>
        <w:t>hash</w:t>
      </w:r>
      <w:r>
        <w:t>实现，</w:t>
      </w:r>
      <w:r>
        <w:rPr>
          <w:rFonts w:ascii="Arial" w:eastAsia="Arial"/>
        </w:rPr>
        <w:t>key</w:t>
      </w:r>
      <w:r>
        <w:t>的唯一性是通过</w:t>
      </w:r>
    </w:p>
    <w:p>
      <w:pPr>
        <w:pStyle w:val="6"/>
        <w:spacing w:before="0" w:line="439" w:lineRule="exact"/>
        <w:jc w:val="both"/>
      </w:pPr>
      <w:r>
        <w:rPr>
          <w:rFonts w:ascii="Arial" w:eastAsia="Arial"/>
          <w:w w:val="105"/>
        </w:rPr>
        <w:t>key</w:t>
      </w:r>
      <w:r>
        <w:rPr>
          <w:w w:val="105"/>
        </w:rPr>
        <w:t>值</w:t>
      </w:r>
      <w:r>
        <w:rPr>
          <w:rFonts w:ascii="Arial" w:eastAsia="Arial"/>
          <w:w w:val="105"/>
        </w:rPr>
        <w:t>hash</w:t>
      </w:r>
      <w:r>
        <w:rPr>
          <w:w w:val="105"/>
        </w:rPr>
        <w:t>值的唯一来确定，</w:t>
      </w:r>
      <w:r>
        <w:rPr>
          <w:rFonts w:ascii="Arial" w:eastAsia="Arial"/>
          <w:w w:val="105"/>
        </w:rPr>
        <w:t>value</w:t>
      </w:r>
      <w:r>
        <w:rPr>
          <w:w w:val="105"/>
        </w:rPr>
        <w:t>值是则是链表结构。</w:t>
      </w:r>
    </w:p>
    <w:p>
      <w:pPr>
        <w:pStyle w:val="6"/>
        <w:jc w:val="both"/>
      </w:pPr>
      <w:r>
        <w:rPr>
          <w:w w:val="105"/>
        </w:rPr>
        <w:t>他们的共同点都是</w:t>
      </w:r>
      <w:r>
        <w:rPr>
          <w:rFonts w:ascii="Arial" w:eastAsia="Arial"/>
          <w:w w:val="105"/>
        </w:rPr>
        <w:t>hash</w:t>
      </w:r>
      <w:r>
        <w:rPr>
          <w:w w:val="105"/>
        </w:rPr>
        <w:t>算法实现的唯一性，他们都不能持有基本类型，只能持有对象</w:t>
      </w:r>
    </w:p>
    <w:p>
      <w:pPr>
        <w:pStyle w:val="6"/>
        <w:spacing w:before="8"/>
        <w:ind w:left="0"/>
        <w:rPr>
          <w:sz w:val="16"/>
        </w:rPr>
      </w:pPr>
    </w:p>
    <w:p>
      <w:pPr>
        <w:pStyle w:val="4"/>
        <w:spacing w:before="0"/>
        <w:jc w:val="both"/>
      </w:pPr>
      <w:r>
        <w:rPr>
          <w:rFonts w:ascii="Arial" w:eastAsia="Arial"/>
        </w:rPr>
        <w:t xml:space="preserve">HashMap </w:t>
      </w:r>
      <w:r>
        <w:t xml:space="preserve">和 </w:t>
      </w:r>
      <w:r>
        <w:rPr>
          <w:rFonts w:ascii="Arial" w:eastAsia="Arial"/>
        </w:rPr>
        <w:t xml:space="preserve">ConcurrentHashMap </w:t>
      </w:r>
      <w:r>
        <w:t>的区别</w:t>
      </w:r>
    </w:p>
    <w:p>
      <w:pPr>
        <w:pStyle w:val="6"/>
        <w:spacing w:before="138"/>
        <w:jc w:val="both"/>
      </w:pPr>
      <w:r>
        <w:rPr>
          <w:rFonts w:ascii="Arial" w:eastAsia="Arial"/>
          <w:w w:val="105"/>
        </w:rPr>
        <w:t>ConcurrentHashMap</w:t>
      </w:r>
      <w:r>
        <w:rPr>
          <w:w w:val="105"/>
        </w:rPr>
        <w:t>是线程安全的</w:t>
      </w:r>
      <w:r>
        <w:rPr>
          <w:rFonts w:ascii="Arial" w:eastAsia="Arial"/>
          <w:w w:val="105"/>
        </w:rPr>
        <w:t>HashMap</w:t>
      </w:r>
      <w:r>
        <w:rPr>
          <w:w w:val="105"/>
        </w:rPr>
        <w:t>的实现。</w:t>
      </w:r>
    </w:p>
    <w:p>
      <w:pPr>
        <w:pStyle w:val="12"/>
        <w:numPr>
          <w:ilvl w:val="0"/>
          <w:numId w:val="8"/>
        </w:numPr>
        <w:tabs>
          <w:tab w:val="left" w:pos="773"/>
        </w:tabs>
        <w:spacing w:before="126" w:after="0" w:line="232" w:lineRule="auto"/>
        <w:ind w:left="116" w:right="270" w:firstLine="0"/>
        <w:jc w:val="both"/>
        <w:rPr>
          <w:sz w:val="25"/>
        </w:rPr>
      </w:pPr>
      <w:r>
        <w:rPr>
          <w:rFonts w:ascii="Arial" w:eastAsia="Arial"/>
          <w:sz w:val="25"/>
        </w:rPr>
        <w:t>ConcurrentHashMap</w:t>
      </w:r>
      <w:r>
        <w:rPr>
          <w:sz w:val="25"/>
        </w:rPr>
        <w:t>对整个桶数组进行了分割分段</w:t>
      </w:r>
      <w:r>
        <w:rPr>
          <w:rFonts w:ascii="Arial" w:eastAsia="Arial"/>
          <w:sz w:val="25"/>
        </w:rPr>
        <w:t>(Segment)</w:t>
      </w:r>
      <w:r>
        <w:rPr>
          <w:spacing w:val="-2"/>
          <w:sz w:val="25"/>
        </w:rPr>
        <w:t xml:space="preserve">，然后在每一个分段上 </w:t>
      </w:r>
      <w:r>
        <w:rPr>
          <w:sz w:val="25"/>
        </w:rPr>
        <w:t>都用</w:t>
      </w:r>
      <w:r>
        <w:rPr>
          <w:rFonts w:ascii="Arial" w:eastAsia="Arial"/>
          <w:sz w:val="25"/>
        </w:rPr>
        <w:t>lock</w:t>
      </w:r>
      <w:r>
        <w:rPr>
          <w:sz w:val="25"/>
        </w:rPr>
        <w:t>锁进行保护，相对于</w:t>
      </w:r>
      <w:r>
        <w:rPr>
          <w:rFonts w:ascii="Arial" w:eastAsia="Arial"/>
          <w:spacing w:val="-4"/>
          <w:sz w:val="25"/>
        </w:rPr>
        <w:t>HashTable</w:t>
      </w:r>
      <w:r>
        <w:rPr>
          <w:sz w:val="25"/>
        </w:rPr>
        <w:t>的</w:t>
      </w:r>
      <w:r>
        <w:rPr>
          <w:rFonts w:ascii="Arial" w:eastAsia="Arial"/>
          <w:sz w:val="25"/>
        </w:rPr>
        <w:t>syn</w:t>
      </w:r>
      <w:r>
        <w:rPr>
          <w:sz w:val="25"/>
        </w:rPr>
        <w:t xml:space="preserve">关键字锁的粒度更精细了一些，并发性能更  </w:t>
      </w:r>
      <w:r>
        <w:rPr>
          <w:w w:val="105"/>
          <w:sz w:val="25"/>
        </w:rPr>
        <w:t>好，而</w:t>
      </w:r>
      <w:r>
        <w:rPr>
          <w:rFonts w:ascii="Arial" w:eastAsia="Arial"/>
          <w:w w:val="105"/>
          <w:sz w:val="25"/>
        </w:rPr>
        <w:t>HashMap</w:t>
      </w:r>
      <w:r>
        <w:rPr>
          <w:w w:val="105"/>
          <w:sz w:val="25"/>
        </w:rPr>
        <w:t>没有锁机制，不是线程安全的。</w:t>
      </w:r>
    </w:p>
    <w:p>
      <w:pPr>
        <w:pStyle w:val="12"/>
        <w:numPr>
          <w:ilvl w:val="0"/>
          <w:numId w:val="8"/>
        </w:numPr>
        <w:tabs>
          <w:tab w:val="left" w:pos="773"/>
        </w:tabs>
        <w:spacing w:before="122" w:after="0" w:line="240" w:lineRule="auto"/>
        <w:ind w:left="772" w:right="0" w:hanging="656"/>
        <w:jc w:val="both"/>
        <w:rPr>
          <w:sz w:val="25"/>
        </w:rPr>
      </w:pPr>
      <w:r>
        <w:rPr>
          <w:rFonts w:ascii="Arial" w:eastAsia="Arial"/>
          <w:w w:val="105"/>
          <w:sz w:val="25"/>
        </w:rPr>
        <w:t>HashMap</w:t>
      </w:r>
      <w:r>
        <w:rPr>
          <w:w w:val="105"/>
          <w:sz w:val="25"/>
        </w:rPr>
        <w:t>的键值对允许有</w:t>
      </w:r>
      <w:r>
        <w:rPr>
          <w:rFonts w:ascii="Arial" w:eastAsia="Arial"/>
          <w:w w:val="105"/>
          <w:sz w:val="25"/>
        </w:rPr>
        <w:t>null</w:t>
      </w:r>
      <w:r>
        <w:rPr>
          <w:w w:val="105"/>
          <w:sz w:val="25"/>
        </w:rPr>
        <w:t>，但是</w:t>
      </w:r>
      <w:r>
        <w:rPr>
          <w:rFonts w:ascii="Arial" w:eastAsia="Arial"/>
          <w:w w:val="105"/>
          <w:sz w:val="25"/>
        </w:rPr>
        <w:t>ConCurrentHashMap</w:t>
      </w:r>
      <w:r>
        <w:rPr>
          <w:w w:val="105"/>
          <w:sz w:val="25"/>
        </w:rPr>
        <w:t>都不允许。</w:t>
      </w:r>
    </w:p>
    <w:p>
      <w:pPr>
        <w:pStyle w:val="6"/>
        <w:spacing w:before="8"/>
        <w:ind w:left="0"/>
        <w:rPr>
          <w:sz w:val="16"/>
        </w:rPr>
      </w:pPr>
    </w:p>
    <w:p>
      <w:pPr>
        <w:pStyle w:val="4"/>
        <w:spacing w:before="0"/>
        <w:jc w:val="both"/>
      </w:pPr>
      <w:r>
        <w:rPr>
          <w:rFonts w:ascii="Arial" w:eastAsia="Arial"/>
        </w:rPr>
        <w:t xml:space="preserve">HashMap </w:t>
      </w:r>
      <w:r>
        <w:t>的工作原理及代码实现</w:t>
      </w:r>
    </w:p>
    <w:p>
      <w:pPr>
        <w:pStyle w:val="6"/>
        <w:spacing w:before="138"/>
        <w:jc w:val="both"/>
        <w:rPr>
          <w:rFonts w:ascii="Arial" w:eastAsia="Arial"/>
        </w:rPr>
      </w:pPr>
      <w:r>
        <w:rPr>
          <w:w w:val="105"/>
        </w:rPr>
        <w:t>参考：</w:t>
      </w:r>
      <w:r>
        <w:fldChar w:fldCharType="begin"/>
      </w:r>
      <w:r>
        <w:instrText xml:space="preserve"> HYPERLINK "https://tracylihui.github.io/2015/07/01/Java%E9%9B%86%E5%90%88%E5%AD%A6%E4%B9%A01%EF%BC%9AHashMap%E7%9A%84%E5%AE%9E%E7%8E%B0%E5%8E%9F%E7%90%86/" \h </w:instrText>
      </w:r>
      <w:r>
        <w:fldChar w:fldCharType="separate"/>
      </w:r>
      <w:r>
        <w:rPr>
          <w:rFonts w:ascii="Arial" w:eastAsia="Arial"/>
          <w:color w:val="0000ED"/>
          <w:w w:val="105"/>
          <w:u w:val="single" w:color="0000ED"/>
        </w:rPr>
        <w:t>https://tracylihui.github.io/2015/07/01/Java</w:t>
      </w:r>
      <w:r>
        <w:rPr>
          <w:color w:val="0000ED"/>
          <w:w w:val="105"/>
          <w:u w:val="single" w:color="0000ED"/>
        </w:rPr>
        <w:t>集合学习</w:t>
      </w:r>
      <w:r>
        <w:rPr>
          <w:rFonts w:ascii="Arial" w:eastAsia="Arial"/>
          <w:color w:val="0000ED"/>
          <w:w w:val="105"/>
          <w:u w:val="single" w:color="0000ED"/>
        </w:rPr>
        <w:t>1</w:t>
      </w:r>
      <w:r>
        <w:rPr>
          <w:color w:val="0000ED"/>
          <w:w w:val="105"/>
          <w:u w:val="single" w:color="0000ED"/>
        </w:rPr>
        <w:t>：</w:t>
      </w:r>
      <w:r>
        <w:rPr>
          <w:rFonts w:ascii="Arial" w:eastAsia="Arial"/>
          <w:color w:val="0000ED"/>
          <w:w w:val="105"/>
          <w:u w:val="single" w:color="0000ED"/>
        </w:rPr>
        <w:t>HashMap</w:t>
      </w:r>
      <w:r>
        <w:rPr>
          <w:color w:val="0000ED"/>
          <w:w w:val="105"/>
          <w:u w:val="single" w:color="0000ED"/>
        </w:rPr>
        <w:t>的实现原理</w:t>
      </w:r>
      <w:r>
        <w:rPr>
          <w:rFonts w:ascii="Arial" w:eastAsia="Arial"/>
          <w:color w:val="0000ED"/>
          <w:w w:val="105"/>
          <w:u w:val="single" w:color="0000ED"/>
        </w:rPr>
        <w:t>/</w:t>
      </w:r>
      <w:r>
        <w:rPr>
          <w:rFonts w:ascii="Arial" w:eastAsia="Arial"/>
          <w:color w:val="0000ED"/>
          <w:w w:val="105"/>
          <w:u w:val="single" w:color="0000ED"/>
        </w:rPr>
        <w:fldChar w:fldCharType="end"/>
      </w:r>
    </w:p>
    <w:p>
      <w:pPr>
        <w:pStyle w:val="6"/>
        <w:spacing w:before="4"/>
        <w:ind w:left="0"/>
        <w:rPr>
          <w:rFonts w:ascii="Arial"/>
          <w:sz w:val="22"/>
        </w:rPr>
      </w:pPr>
    </w:p>
    <w:p>
      <w:pPr>
        <w:pStyle w:val="4"/>
      </w:pPr>
      <w:r>
        <w:rPr>
          <w:rFonts w:ascii="Arial" w:eastAsia="Arial"/>
        </w:rPr>
        <w:t xml:space="preserve">ConcurrentHashMap </w:t>
      </w:r>
      <w:r>
        <w:t>的工作原理及代码实现</w:t>
      </w:r>
    </w:p>
    <w:p>
      <w:pPr>
        <w:pStyle w:val="6"/>
        <w:spacing w:before="148" w:line="232" w:lineRule="auto"/>
        <w:ind w:right="228"/>
        <w:jc w:val="both"/>
      </w:pPr>
      <w:r>
        <w:rPr>
          <w:rFonts w:ascii="Arial" w:eastAsia="Arial"/>
          <w:spacing w:val="-4"/>
        </w:rPr>
        <w:t>HashTable</w:t>
      </w:r>
      <w:r>
        <w:t>里使用的是</w:t>
      </w:r>
      <w:r>
        <w:rPr>
          <w:rFonts w:ascii="Arial" w:eastAsia="Arial"/>
        </w:rPr>
        <w:t>synchronized</w:t>
      </w:r>
      <w:r>
        <w:rPr>
          <w:spacing w:val="-1"/>
        </w:rPr>
        <w:t xml:space="preserve">关键字，这其实是对对象加锁，锁住的都是对象整体， </w:t>
      </w:r>
      <w:r>
        <w:t>当</w:t>
      </w:r>
      <w:r>
        <w:rPr>
          <w:rFonts w:ascii="Arial" w:eastAsia="Arial"/>
        </w:rPr>
        <w:t>Hashtable</w:t>
      </w:r>
      <w:r>
        <w:t xml:space="preserve">的大小增加到一定的时候，性能会急剧下降，因为迭代时需要被锁定很长的时 </w:t>
      </w:r>
      <w:r>
        <w:rPr>
          <w:w w:val="105"/>
        </w:rPr>
        <w:t>间。</w:t>
      </w:r>
    </w:p>
    <w:p>
      <w:pPr>
        <w:pStyle w:val="6"/>
        <w:spacing w:before="122" w:line="439" w:lineRule="exact"/>
        <w:jc w:val="both"/>
      </w:pPr>
      <w:r>
        <w:rPr>
          <w:rFonts w:ascii="Arial" w:eastAsia="Arial"/>
        </w:rPr>
        <w:t>ConcurrentHashMap</w:t>
      </w:r>
      <w:r>
        <w:t>算是对上述问题的优化，其构造函数如下，默认传入的是</w:t>
      </w:r>
      <w:r>
        <w:rPr>
          <w:rFonts w:ascii="Arial" w:eastAsia="Arial"/>
        </w:rPr>
        <w:t>16</w:t>
      </w:r>
      <w:r>
        <w:t>，</w:t>
      </w:r>
      <w:r>
        <w:rPr>
          <w:rFonts w:ascii="Arial" w:eastAsia="Arial"/>
        </w:rPr>
        <w:t>0.75</w:t>
      </w:r>
      <w:r>
        <w:t>，</w:t>
      </w:r>
    </w:p>
    <w:p>
      <w:pPr>
        <w:pStyle w:val="6"/>
        <w:spacing w:before="0" w:line="439" w:lineRule="exact"/>
        <w:jc w:val="both"/>
      </w:pPr>
      <w:r>
        <w:rPr>
          <w:rFonts w:ascii="Arial" w:eastAsia="Arial"/>
          <w:w w:val="105"/>
        </w:rPr>
        <w:t>16</w:t>
      </w:r>
      <w:r>
        <w:rPr>
          <w:w w:val="105"/>
        </w:rPr>
        <w:t>。</w:t>
      </w:r>
    </w:p>
    <w:p>
      <w:pPr>
        <w:pStyle w:val="6"/>
        <w:spacing w:before="12"/>
        <w:ind w:left="0"/>
        <w:rPr>
          <w:sz w:val="21"/>
        </w:r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13" w:hRule="atLeast"/>
        </w:trPr>
        <w:tc>
          <w:tcPr>
            <w:tcW w:w="473" w:type="dxa"/>
            <w:tcBorders>
              <w:right w:val="single" w:color="DDDDDD" w:sz="8" w:space="0"/>
            </w:tcBorders>
            <w:shd w:val="clear" w:color="auto" w:fill="F6F6F6"/>
          </w:tcPr>
          <w:p>
            <w:pPr>
              <w:pStyle w:val="13"/>
              <w:spacing w:before="0"/>
              <w:ind w:left="0"/>
              <w:rPr>
                <w:rFonts w:ascii="Microsoft YaHei UI"/>
                <w:sz w:val="21"/>
              </w:rPr>
            </w:pPr>
          </w:p>
          <w:p>
            <w:pPr>
              <w:pStyle w:val="13"/>
              <w:spacing w:before="0"/>
              <w:ind w:left="186"/>
              <w:rPr>
                <w:sz w:val="22"/>
              </w:rPr>
            </w:pPr>
            <w:r>
              <w:rPr>
                <w:color w:val="999999"/>
                <w:w w:val="101"/>
                <w:sz w:val="22"/>
              </w:rPr>
              <w:t>1</w:t>
            </w:r>
          </w:p>
          <w:p>
            <w:pPr>
              <w:pStyle w:val="13"/>
              <w:spacing w:before="17"/>
              <w:ind w:left="0"/>
              <w:rPr>
                <w:rFonts w:ascii="Microsoft YaHei UI"/>
                <w:sz w:val="26"/>
              </w:rPr>
            </w:pPr>
          </w:p>
          <w:p>
            <w:pPr>
              <w:pStyle w:val="13"/>
              <w:spacing w:before="0"/>
              <w:ind w:left="186"/>
              <w:rPr>
                <w:sz w:val="22"/>
              </w:rPr>
            </w:pPr>
            <w:r>
              <w:rPr>
                <w:color w:val="999999"/>
                <w:w w:val="101"/>
                <w:sz w:val="22"/>
              </w:rPr>
              <w:t>2</w:t>
            </w:r>
          </w:p>
          <w:p>
            <w:pPr>
              <w:pStyle w:val="13"/>
              <w:ind w:left="186"/>
              <w:rPr>
                <w:sz w:val="22"/>
              </w:rPr>
            </w:pPr>
            <w:r>
              <w:rPr>
                <w:color w:val="999999"/>
                <w:w w:val="101"/>
                <w:sz w:val="22"/>
              </w:rPr>
              <w:t>3</w:t>
            </w:r>
          </w:p>
          <w:p>
            <w:pPr>
              <w:pStyle w:val="13"/>
              <w:ind w:left="186"/>
              <w:rPr>
                <w:sz w:val="22"/>
              </w:rPr>
            </w:pPr>
            <w:r>
              <w:rPr>
                <w:color w:val="999999"/>
                <w:w w:val="101"/>
                <w:sz w:val="22"/>
              </w:rPr>
              <w:t>4</w:t>
            </w:r>
          </w:p>
          <w:p>
            <w:pPr>
              <w:pStyle w:val="13"/>
              <w:ind w:left="186"/>
              <w:rPr>
                <w:sz w:val="22"/>
              </w:rPr>
            </w:pPr>
            <w:r>
              <w:rPr>
                <w:color w:val="999999"/>
                <w:w w:val="101"/>
                <w:sz w:val="22"/>
              </w:rPr>
              <w:t>5</w:t>
            </w:r>
          </w:p>
          <w:p>
            <w:pPr>
              <w:pStyle w:val="13"/>
              <w:spacing w:before="110"/>
              <w:ind w:left="186"/>
              <w:rPr>
                <w:sz w:val="22"/>
              </w:rPr>
            </w:pPr>
            <w:r>
              <w:rPr>
                <w:color w:val="999999"/>
                <w:w w:val="101"/>
                <w:sz w:val="22"/>
              </w:rPr>
              <w:t>6</w:t>
            </w:r>
          </w:p>
          <w:p>
            <w:pPr>
              <w:pStyle w:val="13"/>
              <w:ind w:left="186"/>
              <w:rPr>
                <w:sz w:val="22"/>
              </w:rPr>
            </w:pPr>
            <w:r>
              <w:rPr>
                <w:color w:val="999999"/>
                <w:w w:val="101"/>
                <w:sz w:val="22"/>
              </w:rPr>
              <w:t>7</w:t>
            </w:r>
          </w:p>
          <w:p>
            <w:pPr>
              <w:pStyle w:val="13"/>
              <w:ind w:left="186"/>
              <w:rPr>
                <w:sz w:val="22"/>
              </w:rPr>
            </w:pPr>
            <w:r>
              <w:rPr>
                <w:color w:val="999999"/>
                <w:w w:val="101"/>
                <w:sz w:val="22"/>
              </w:rPr>
              <w:t>8</w:t>
            </w:r>
          </w:p>
          <w:p>
            <w:pPr>
              <w:pStyle w:val="13"/>
              <w:ind w:left="186"/>
              <w:rPr>
                <w:sz w:val="22"/>
              </w:rPr>
            </w:pPr>
            <w:r>
              <w:rPr>
                <w:color w:val="999999"/>
                <w:w w:val="101"/>
                <w:sz w:val="22"/>
              </w:rPr>
              <w:t>9</w:t>
            </w:r>
          </w:p>
          <w:p>
            <w:pPr>
              <w:pStyle w:val="13"/>
              <w:ind w:left="124"/>
              <w:rPr>
                <w:sz w:val="22"/>
              </w:rPr>
            </w:pPr>
            <w:r>
              <w:rPr>
                <w:color w:val="999999"/>
                <w:sz w:val="22"/>
              </w:rPr>
              <w:t>10</w:t>
            </w:r>
          </w:p>
          <w:p>
            <w:pPr>
              <w:pStyle w:val="13"/>
              <w:ind w:left="124"/>
              <w:rPr>
                <w:sz w:val="22"/>
              </w:rPr>
            </w:pPr>
            <w:r>
              <w:rPr>
                <w:color w:val="999999"/>
                <w:sz w:val="22"/>
              </w:rPr>
              <w:t>11</w:t>
            </w:r>
          </w:p>
          <w:p>
            <w:pPr>
              <w:pStyle w:val="13"/>
              <w:spacing w:before="110"/>
              <w:ind w:left="124"/>
              <w:rPr>
                <w:sz w:val="22"/>
              </w:rPr>
            </w:pPr>
            <w:r>
              <w:rPr>
                <w:color w:val="999999"/>
                <w:sz w:val="22"/>
              </w:rPr>
              <w:t>12</w:t>
            </w:r>
          </w:p>
          <w:p>
            <w:pPr>
              <w:pStyle w:val="13"/>
              <w:ind w:left="124"/>
              <w:rPr>
                <w:sz w:val="22"/>
              </w:rPr>
            </w:pPr>
            <w:r>
              <w:rPr>
                <w:color w:val="999999"/>
                <w:sz w:val="22"/>
              </w:rPr>
              <w:t>13</w:t>
            </w:r>
          </w:p>
        </w:tc>
        <w:tc>
          <w:tcPr>
            <w:tcW w:w="9315" w:type="dxa"/>
            <w:tcBorders>
              <w:left w:val="single" w:color="DDDDDD" w:sz="8" w:space="0"/>
            </w:tcBorders>
            <w:shd w:val="clear" w:color="auto" w:fill="F5F5F5"/>
          </w:tcPr>
          <w:p>
            <w:pPr>
              <w:pStyle w:val="13"/>
              <w:spacing w:before="0"/>
              <w:ind w:left="0"/>
              <w:rPr>
                <w:rFonts w:ascii="Microsoft YaHei UI"/>
                <w:sz w:val="21"/>
              </w:rPr>
            </w:pPr>
          </w:p>
          <w:p>
            <w:pPr>
              <w:pStyle w:val="13"/>
              <w:tabs>
                <w:tab w:val="left" w:pos="1540"/>
              </w:tabs>
              <w:spacing w:before="0" w:line="343" w:lineRule="auto"/>
              <w:ind w:right="1746"/>
              <w:rPr>
                <w:sz w:val="22"/>
              </w:rPr>
            </w:pPr>
            <w:r>
              <w:rPr>
                <w:sz w:val="22"/>
              </w:rPr>
              <w:t xml:space="preserve">public ConcurrentHashMap(int paramInt1, float paramFloat, </w:t>
            </w:r>
            <w:r>
              <w:rPr>
                <w:spacing w:val="-4"/>
                <w:sz w:val="22"/>
              </w:rPr>
              <w:t xml:space="preserve">int </w:t>
            </w:r>
            <w:r>
              <w:rPr>
                <w:sz w:val="22"/>
              </w:rPr>
              <w:t>paramInt2)</w:t>
            </w:r>
            <w:r>
              <w:rPr>
                <w:sz w:val="22"/>
              </w:rPr>
              <w:tab/>
            </w:r>
            <w:r>
              <w:rPr>
                <w:sz w:val="22"/>
              </w:rPr>
              <w:t>{</w:t>
            </w:r>
          </w:p>
          <w:p>
            <w:pPr>
              <w:pStyle w:val="13"/>
              <w:spacing w:before="1"/>
              <w:rPr>
                <w:sz w:val="22"/>
              </w:rPr>
            </w:pPr>
            <w:r>
              <w:rPr>
                <w:color w:val="AA5400"/>
                <w:sz w:val="22"/>
              </w:rPr>
              <w:t>//…</w:t>
            </w:r>
          </w:p>
          <w:p>
            <w:pPr>
              <w:pStyle w:val="13"/>
              <w:spacing w:before="110" w:line="343" w:lineRule="auto"/>
              <w:ind w:right="7691"/>
              <w:rPr>
                <w:sz w:val="22"/>
              </w:rPr>
            </w:pPr>
            <w:r>
              <w:rPr>
                <w:sz w:val="22"/>
              </w:rPr>
              <w:t xml:space="preserve">int i = </w:t>
            </w:r>
            <w:r>
              <w:rPr>
                <w:color w:val="116644"/>
                <w:sz w:val="22"/>
              </w:rPr>
              <w:t>0</w:t>
            </w:r>
            <w:r>
              <w:rPr>
                <w:sz w:val="22"/>
              </w:rPr>
              <w:t xml:space="preserve">; int j = </w:t>
            </w:r>
            <w:r>
              <w:rPr>
                <w:color w:val="116644"/>
                <w:sz w:val="22"/>
              </w:rPr>
              <w:t>1</w:t>
            </w:r>
            <w:r>
              <w:rPr>
                <w:sz w:val="22"/>
              </w:rPr>
              <w:t>;</w:t>
            </w:r>
          </w:p>
          <w:p>
            <w:pPr>
              <w:pStyle w:val="13"/>
              <w:spacing w:before="0"/>
              <w:rPr>
                <w:sz w:val="22"/>
              </w:rPr>
            </w:pPr>
            <w:r>
              <w:rPr>
                <w:color w:val="770087"/>
                <w:sz w:val="22"/>
              </w:rPr>
              <w:t xml:space="preserve">while </w:t>
            </w:r>
            <w:r>
              <w:rPr>
                <w:sz w:val="22"/>
              </w:rPr>
              <w:t>(j &lt; paramInt2) {</w:t>
            </w:r>
          </w:p>
          <w:p>
            <w:pPr>
              <w:pStyle w:val="13"/>
              <w:ind w:left="308"/>
              <w:rPr>
                <w:sz w:val="22"/>
              </w:rPr>
            </w:pPr>
            <w:r>
              <w:rPr>
                <w:sz w:val="22"/>
              </w:rPr>
              <w:t>++i;</w:t>
            </w:r>
          </w:p>
          <w:p>
            <w:pPr>
              <w:pStyle w:val="13"/>
              <w:ind w:left="308"/>
              <w:rPr>
                <w:sz w:val="22"/>
              </w:rPr>
            </w:pPr>
            <w:r>
              <w:rPr>
                <w:sz w:val="22"/>
              </w:rPr>
              <w:t xml:space="preserve">j &lt;&lt;= </w:t>
            </w:r>
            <w:r>
              <w:rPr>
                <w:color w:val="116644"/>
                <w:sz w:val="22"/>
              </w:rPr>
              <w:t>1</w:t>
            </w:r>
            <w:r>
              <w:rPr>
                <w:sz w:val="22"/>
              </w:rPr>
              <w:t>;</w:t>
            </w:r>
          </w:p>
          <w:p>
            <w:pPr>
              <w:pStyle w:val="13"/>
              <w:rPr>
                <w:sz w:val="22"/>
              </w:rPr>
            </w:pPr>
            <w:r>
              <w:rPr>
                <w:w w:val="101"/>
                <w:sz w:val="22"/>
              </w:rPr>
              <w:t>}</w:t>
            </w:r>
          </w:p>
          <w:p>
            <w:pPr>
              <w:pStyle w:val="13"/>
              <w:spacing w:line="343" w:lineRule="auto"/>
              <w:ind w:right="4425"/>
              <w:rPr>
                <w:sz w:val="22"/>
              </w:rPr>
            </w:pPr>
            <w:r>
              <w:rPr>
                <w:color w:val="770087"/>
                <w:sz w:val="22"/>
              </w:rPr>
              <w:t>this</w:t>
            </w:r>
            <w:r>
              <w:rPr>
                <w:sz w:val="22"/>
              </w:rPr>
              <w:t>.segmentShift = (</w:t>
            </w:r>
            <w:r>
              <w:rPr>
                <w:color w:val="116644"/>
                <w:sz w:val="22"/>
              </w:rPr>
              <w:t xml:space="preserve">32 </w:t>
            </w:r>
            <w:r>
              <w:rPr>
                <w:sz w:val="22"/>
              </w:rPr>
              <w:t xml:space="preserve">‐ i); </w:t>
            </w:r>
            <w:r>
              <w:rPr>
                <w:color w:val="770087"/>
                <w:sz w:val="22"/>
              </w:rPr>
              <w:t>this</w:t>
            </w:r>
            <w:r>
              <w:rPr>
                <w:sz w:val="22"/>
              </w:rPr>
              <w:t xml:space="preserve">.segmentMask = (j ‐ </w:t>
            </w:r>
            <w:r>
              <w:rPr>
                <w:color w:val="116644"/>
                <w:sz w:val="22"/>
              </w:rPr>
              <w:t>1</w:t>
            </w:r>
            <w:r>
              <w:rPr>
                <w:sz w:val="22"/>
              </w:rPr>
              <w:t xml:space="preserve">); </w:t>
            </w:r>
            <w:r>
              <w:rPr>
                <w:color w:val="770087"/>
                <w:sz w:val="22"/>
              </w:rPr>
              <w:t>this</w:t>
            </w:r>
            <w:r>
              <w:rPr>
                <w:sz w:val="22"/>
              </w:rPr>
              <w:t>.segments =</w:t>
            </w:r>
            <w:r>
              <w:rPr>
                <w:spacing w:val="60"/>
                <w:sz w:val="22"/>
              </w:rPr>
              <w:t xml:space="preserve"> </w:t>
            </w:r>
            <w:r>
              <w:rPr>
                <w:sz w:val="22"/>
              </w:rPr>
              <w:t>Segment.newArray(j);</w:t>
            </w:r>
          </w:p>
          <w:p>
            <w:pPr>
              <w:pStyle w:val="13"/>
              <w:spacing w:before="0"/>
              <w:rPr>
                <w:sz w:val="22"/>
              </w:rPr>
            </w:pPr>
            <w:r>
              <w:rPr>
                <w:color w:val="AA5400"/>
                <w:sz w:val="22"/>
              </w:rPr>
              <w:t>//…</w:t>
            </w:r>
          </w:p>
          <w:p>
            <w:pPr>
              <w:pStyle w:val="13"/>
              <w:rPr>
                <w:sz w:val="22"/>
              </w:rPr>
            </w:pPr>
            <w:r>
              <w:rPr>
                <w:sz w:val="22"/>
              </w:rPr>
              <w:t>int k = paramInt1 / j;</w:t>
            </w:r>
          </w:p>
        </w:tc>
      </w:tr>
    </w:tbl>
    <w:p>
      <w:pPr>
        <w:spacing w:after="0"/>
        <w:rPr>
          <w:sz w:val="22"/>
        </w:rPr>
        <w:sectPr>
          <w:pgSz w:w="11920" w:h="16840"/>
          <w:pgMar w:top="540" w:right="700" w:bottom="280" w:left="720" w:header="720" w:footer="720" w:gutter="0"/>
          <w:cols w:space="720" w:num="1"/>
        </w:sect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699" w:hRule="atLeast"/>
        </w:trPr>
        <w:tc>
          <w:tcPr>
            <w:tcW w:w="473" w:type="dxa"/>
            <w:tcBorders>
              <w:right w:val="single" w:color="DDDDDD" w:sz="8" w:space="0"/>
            </w:tcBorders>
            <w:shd w:val="clear" w:color="auto" w:fill="F6F6F6"/>
          </w:tcPr>
          <w:p>
            <w:pPr>
              <w:pStyle w:val="13"/>
              <w:spacing w:before="57"/>
              <w:ind w:left="124"/>
              <w:rPr>
                <w:sz w:val="22"/>
              </w:rPr>
            </w:pPr>
            <w:r>
              <w:rPr>
                <w:color w:val="999999"/>
                <w:sz w:val="22"/>
              </w:rPr>
              <w:t>14</w:t>
            </w:r>
          </w:p>
          <w:p>
            <w:pPr>
              <w:pStyle w:val="13"/>
              <w:ind w:left="124"/>
              <w:rPr>
                <w:sz w:val="22"/>
              </w:rPr>
            </w:pPr>
            <w:r>
              <w:rPr>
                <w:color w:val="999999"/>
                <w:sz w:val="22"/>
              </w:rPr>
              <w:t>15</w:t>
            </w:r>
          </w:p>
          <w:p>
            <w:pPr>
              <w:pStyle w:val="13"/>
              <w:ind w:left="124"/>
              <w:rPr>
                <w:sz w:val="22"/>
              </w:rPr>
            </w:pPr>
            <w:r>
              <w:rPr>
                <w:color w:val="999999"/>
                <w:sz w:val="22"/>
              </w:rPr>
              <w:t>16</w:t>
            </w:r>
          </w:p>
          <w:p>
            <w:pPr>
              <w:pStyle w:val="13"/>
              <w:spacing w:before="110"/>
              <w:ind w:left="124"/>
              <w:rPr>
                <w:sz w:val="22"/>
              </w:rPr>
            </w:pPr>
            <w:r>
              <w:rPr>
                <w:color w:val="999999"/>
                <w:sz w:val="22"/>
              </w:rPr>
              <w:t>17</w:t>
            </w:r>
          </w:p>
          <w:p>
            <w:pPr>
              <w:pStyle w:val="13"/>
              <w:ind w:left="124"/>
              <w:rPr>
                <w:sz w:val="22"/>
              </w:rPr>
            </w:pPr>
            <w:r>
              <w:rPr>
                <w:color w:val="999999"/>
                <w:sz w:val="22"/>
              </w:rPr>
              <w:t>18</w:t>
            </w:r>
          </w:p>
          <w:p>
            <w:pPr>
              <w:pStyle w:val="13"/>
              <w:ind w:left="124"/>
              <w:rPr>
                <w:sz w:val="22"/>
              </w:rPr>
            </w:pPr>
            <w:r>
              <w:rPr>
                <w:color w:val="999999"/>
                <w:sz w:val="22"/>
              </w:rPr>
              <w:t>19</w:t>
            </w:r>
          </w:p>
          <w:p>
            <w:pPr>
              <w:pStyle w:val="13"/>
              <w:ind w:left="124"/>
              <w:rPr>
                <w:sz w:val="22"/>
              </w:rPr>
            </w:pPr>
            <w:r>
              <w:rPr>
                <w:color w:val="999999"/>
                <w:sz w:val="22"/>
              </w:rPr>
              <w:t>20</w:t>
            </w:r>
          </w:p>
          <w:p>
            <w:pPr>
              <w:pStyle w:val="13"/>
              <w:ind w:left="124"/>
              <w:rPr>
                <w:sz w:val="22"/>
              </w:rPr>
            </w:pPr>
            <w:r>
              <w:rPr>
                <w:color w:val="999999"/>
                <w:sz w:val="22"/>
              </w:rPr>
              <w:t>21</w:t>
            </w:r>
          </w:p>
          <w:p>
            <w:pPr>
              <w:pStyle w:val="13"/>
              <w:spacing w:before="110"/>
              <w:ind w:left="124"/>
              <w:rPr>
                <w:sz w:val="22"/>
              </w:rPr>
            </w:pPr>
            <w:r>
              <w:rPr>
                <w:color w:val="999999"/>
                <w:sz w:val="22"/>
              </w:rPr>
              <w:t>22</w:t>
            </w:r>
          </w:p>
          <w:p>
            <w:pPr>
              <w:pStyle w:val="13"/>
              <w:ind w:left="124"/>
              <w:rPr>
                <w:sz w:val="22"/>
              </w:rPr>
            </w:pPr>
            <w:r>
              <w:rPr>
                <w:color w:val="999999"/>
                <w:sz w:val="22"/>
              </w:rPr>
              <w:t>23</w:t>
            </w:r>
          </w:p>
          <w:p>
            <w:pPr>
              <w:pStyle w:val="13"/>
              <w:ind w:left="124"/>
              <w:rPr>
                <w:sz w:val="22"/>
              </w:rPr>
            </w:pPr>
            <w:r>
              <w:rPr>
                <w:color w:val="999999"/>
                <w:sz w:val="22"/>
              </w:rPr>
              <w:t>24</w:t>
            </w:r>
          </w:p>
          <w:p>
            <w:pPr>
              <w:pStyle w:val="13"/>
              <w:ind w:left="124"/>
              <w:rPr>
                <w:sz w:val="22"/>
              </w:rPr>
            </w:pPr>
            <w:r>
              <w:rPr>
                <w:color w:val="999999"/>
                <w:sz w:val="22"/>
              </w:rPr>
              <w:t>25</w:t>
            </w:r>
          </w:p>
          <w:p>
            <w:pPr>
              <w:pStyle w:val="13"/>
              <w:ind w:left="124"/>
              <w:rPr>
                <w:sz w:val="22"/>
              </w:rPr>
            </w:pPr>
            <w:r>
              <w:rPr>
                <w:color w:val="999999"/>
                <w:sz w:val="22"/>
              </w:rPr>
              <w:t>26</w:t>
            </w:r>
          </w:p>
          <w:p>
            <w:pPr>
              <w:pStyle w:val="13"/>
              <w:ind w:left="124"/>
              <w:rPr>
                <w:sz w:val="22"/>
              </w:rPr>
            </w:pPr>
            <w:r>
              <w:rPr>
                <w:color w:val="999999"/>
                <w:sz w:val="22"/>
              </w:rPr>
              <w:t>27</w:t>
            </w:r>
          </w:p>
          <w:p>
            <w:pPr>
              <w:pStyle w:val="13"/>
              <w:spacing w:before="16"/>
              <w:ind w:left="0"/>
              <w:rPr>
                <w:rFonts w:ascii="Microsoft YaHei UI"/>
                <w:sz w:val="26"/>
              </w:rPr>
            </w:pPr>
          </w:p>
          <w:p>
            <w:pPr>
              <w:pStyle w:val="13"/>
              <w:spacing w:before="0"/>
              <w:ind w:left="124"/>
              <w:rPr>
                <w:sz w:val="22"/>
              </w:rPr>
            </w:pPr>
            <w:r>
              <w:rPr>
                <w:color w:val="999999"/>
                <w:sz w:val="22"/>
              </w:rPr>
              <w:t>28</w:t>
            </w:r>
          </w:p>
          <w:p>
            <w:pPr>
              <w:pStyle w:val="13"/>
              <w:ind w:left="124"/>
              <w:rPr>
                <w:sz w:val="22"/>
              </w:rPr>
            </w:pPr>
            <w:r>
              <w:rPr>
                <w:color w:val="999999"/>
                <w:sz w:val="22"/>
              </w:rPr>
              <w:t>29</w:t>
            </w:r>
          </w:p>
          <w:p>
            <w:pPr>
              <w:pStyle w:val="13"/>
              <w:ind w:left="124"/>
              <w:rPr>
                <w:sz w:val="22"/>
              </w:rPr>
            </w:pPr>
            <w:r>
              <w:rPr>
                <w:color w:val="999999"/>
                <w:sz w:val="22"/>
              </w:rPr>
              <w:t>30</w:t>
            </w:r>
          </w:p>
          <w:p>
            <w:pPr>
              <w:pStyle w:val="13"/>
              <w:ind w:left="124"/>
              <w:rPr>
                <w:sz w:val="22"/>
              </w:rPr>
            </w:pPr>
            <w:r>
              <w:rPr>
                <w:color w:val="999999"/>
                <w:sz w:val="22"/>
              </w:rPr>
              <w:t>31</w:t>
            </w:r>
          </w:p>
          <w:p>
            <w:pPr>
              <w:pStyle w:val="13"/>
              <w:ind w:left="124"/>
              <w:rPr>
                <w:sz w:val="22"/>
              </w:rPr>
            </w:pPr>
            <w:r>
              <w:rPr>
                <w:color w:val="999999"/>
                <w:sz w:val="22"/>
              </w:rPr>
              <w:t>32</w:t>
            </w:r>
          </w:p>
          <w:p>
            <w:pPr>
              <w:pStyle w:val="13"/>
              <w:spacing w:before="110"/>
              <w:ind w:left="124"/>
              <w:rPr>
                <w:sz w:val="22"/>
              </w:rPr>
            </w:pPr>
            <w:r>
              <w:rPr>
                <w:color w:val="999999"/>
                <w:sz w:val="22"/>
              </w:rPr>
              <w:t>33</w:t>
            </w:r>
          </w:p>
          <w:p>
            <w:pPr>
              <w:pStyle w:val="13"/>
              <w:ind w:left="124"/>
              <w:rPr>
                <w:sz w:val="22"/>
              </w:rPr>
            </w:pPr>
            <w:r>
              <w:rPr>
                <w:color w:val="999999"/>
                <w:sz w:val="22"/>
              </w:rPr>
              <w:t>34</w:t>
            </w:r>
          </w:p>
          <w:p>
            <w:pPr>
              <w:pStyle w:val="13"/>
              <w:ind w:left="124"/>
              <w:rPr>
                <w:sz w:val="22"/>
              </w:rPr>
            </w:pPr>
            <w:r>
              <w:rPr>
                <w:color w:val="999999"/>
                <w:sz w:val="22"/>
              </w:rPr>
              <w:t>35</w:t>
            </w:r>
          </w:p>
          <w:p>
            <w:pPr>
              <w:pStyle w:val="13"/>
              <w:ind w:left="124"/>
              <w:rPr>
                <w:sz w:val="22"/>
              </w:rPr>
            </w:pPr>
            <w:r>
              <w:rPr>
                <w:color w:val="999999"/>
                <w:sz w:val="22"/>
              </w:rPr>
              <w:t>36</w:t>
            </w:r>
          </w:p>
          <w:p>
            <w:pPr>
              <w:pStyle w:val="13"/>
              <w:ind w:left="124"/>
              <w:rPr>
                <w:sz w:val="22"/>
              </w:rPr>
            </w:pPr>
            <w:r>
              <w:rPr>
                <w:color w:val="999999"/>
                <w:sz w:val="22"/>
              </w:rPr>
              <w:t>37</w:t>
            </w:r>
          </w:p>
          <w:p>
            <w:pPr>
              <w:pStyle w:val="13"/>
              <w:spacing w:before="110"/>
              <w:ind w:left="124"/>
              <w:rPr>
                <w:sz w:val="22"/>
              </w:rPr>
            </w:pPr>
            <w:r>
              <w:rPr>
                <w:color w:val="999999"/>
                <w:sz w:val="22"/>
              </w:rPr>
              <w:t>38</w:t>
            </w:r>
          </w:p>
          <w:p>
            <w:pPr>
              <w:pStyle w:val="13"/>
              <w:ind w:left="124"/>
              <w:rPr>
                <w:sz w:val="22"/>
              </w:rPr>
            </w:pPr>
            <w:r>
              <w:rPr>
                <w:color w:val="999999"/>
                <w:sz w:val="22"/>
              </w:rPr>
              <w:t>39</w:t>
            </w:r>
          </w:p>
          <w:p>
            <w:pPr>
              <w:pStyle w:val="13"/>
              <w:ind w:left="124"/>
              <w:rPr>
                <w:sz w:val="22"/>
              </w:rPr>
            </w:pPr>
            <w:r>
              <w:rPr>
                <w:color w:val="999999"/>
                <w:sz w:val="22"/>
              </w:rPr>
              <w:t>40</w:t>
            </w:r>
          </w:p>
          <w:p>
            <w:pPr>
              <w:pStyle w:val="13"/>
              <w:ind w:left="124"/>
              <w:rPr>
                <w:sz w:val="22"/>
              </w:rPr>
            </w:pPr>
            <w:r>
              <w:rPr>
                <w:color w:val="999999"/>
                <w:sz w:val="22"/>
              </w:rPr>
              <w:t>41</w:t>
            </w:r>
          </w:p>
          <w:p>
            <w:pPr>
              <w:pStyle w:val="13"/>
              <w:ind w:left="124"/>
              <w:rPr>
                <w:sz w:val="22"/>
              </w:rPr>
            </w:pPr>
            <w:r>
              <w:rPr>
                <w:color w:val="999999"/>
                <w:sz w:val="22"/>
              </w:rPr>
              <w:t>42</w:t>
            </w:r>
          </w:p>
          <w:p>
            <w:pPr>
              <w:pStyle w:val="13"/>
              <w:ind w:left="124"/>
              <w:rPr>
                <w:sz w:val="22"/>
              </w:rPr>
            </w:pPr>
            <w:r>
              <w:rPr>
                <w:color w:val="999999"/>
                <w:sz w:val="22"/>
              </w:rPr>
              <w:t>43</w:t>
            </w:r>
          </w:p>
          <w:p>
            <w:pPr>
              <w:pStyle w:val="13"/>
              <w:spacing w:before="110"/>
              <w:ind w:left="124"/>
              <w:rPr>
                <w:sz w:val="22"/>
              </w:rPr>
            </w:pPr>
            <w:r>
              <w:rPr>
                <w:color w:val="999999"/>
                <w:sz w:val="22"/>
              </w:rPr>
              <w:t>44</w:t>
            </w:r>
          </w:p>
          <w:p>
            <w:pPr>
              <w:pStyle w:val="13"/>
              <w:ind w:left="124"/>
              <w:rPr>
                <w:sz w:val="22"/>
              </w:rPr>
            </w:pPr>
            <w:r>
              <w:rPr>
                <w:color w:val="999999"/>
                <w:sz w:val="22"/>
              </w:rPr>
              <w:t>45</w:t>
            </w:r>
          </w:p>
          <w:p>
            <w:pPr>
              <w:pStyle w:val="13"/>
              <w:ind w:left="124"/>
              <w:rPr>
                <w:sz w:val="22"/>
              </w:rPr>
            </w:pPr>
            <w:r>
              <w:rPr>
                <w:color w:val="999999"/>
                <w:sz w:val="22"/>
              </w:rPr>
              <w:t>46</w:t>
            </w:r>
          </w:p>
          <w:p>
            <w:pPr>
              <w:pStyle w:val="13"/>
              <w:ind w:left="124"/>
              <w:rPr>
                <w:sz w:val="22"/>
              </w:rPr>
            </w:pPr>
            <w:r>
              <w:rPr>
                <w:color w:val="999999"/>
                <w:sz w:val="22"/>
              </w:rPr>
              <w:t>47</w:t>
            </w:r>
          </w:p>
          <w:p>
            <w:pPr>
              <w:pStyle w:val="13"/>
              <w:ind w:left="124"/>
              <w:rPr>
                <w:sz w:val="22"/>
              </w:rPr>
            </w:pPr>
            <w:r>
              <w:rPr>
                <w:color w:val="999999"/>
                <w:sz w:val="22"/>
              </w:rPr>
              <w:t>48</w:t>
            </w:r>
          </w:p>
          <w:p>
            <w:pPr>
              <w:pStyle w:val="13"/>
              <w:spacing w:before="110"/>
              <w:ind w:left="124"/>
              <w:rPr>
                <w:sz w:val="22"/>
              </w:rPr>
            </w:pPr>
            <w:r>
              <w:rPr>
                <w:color w:val="999999"/>
                <w:sz w:val="22"/>
              </w:rPr>
              <w:t>49</w:t>
            </w:r>
          </w:p>
          <w:p>
            <w:pPr>
              <w:pStyle w:val="13"/>
              <w:ind w:left="124"/>
              <w:rPr>
                <w:sz w:val="22"/>
              </w:rPr>
            </w:pPr>
            <w:r>
              <w:rPr>
                <w:color w:val="999999"/>
                <w:sz w:val="22"/>
              </w:rPr>
              <w:t>50</w:t>
            </w:r>
          </w:p>
          <w:p>
            <w:pPr>
              <w:pStyle w:val="13"/>
              <w:ind w:left="124"/>
              <w:rPr>
                <w:sz w:val="22"/>
              </w:rPr>
            </w:pPr>
            <w:r>
              <w:rPr>
                <w:color w:val="999999"/>
                <w:sz w:val="22"/>
              </w:rPr>
              <w:t>51</w:t>
            </w:r>
          </w:p>
          <w:p>
            <w:pPr>
              <w:pStyle w:val="13"/>
              <w:ind w:left="124"/>
              <w:rPr>
                <w:sz w:val="22"/>
              </w:rPr>
            </w:pPr>
            <w:r>
              <w:rPr>
                <w:color w:val="999999"/>
                <w:sz w:val="22"/>
              </w:rPr>
              <w:t>52</w:t>
            </w:r>
          </w:p>
          <w:p>
            <w:pPr>
              <w:pStyle w:val="13"/>
              <w:ind w:left="124"/>
              <w:rPr>
                <w:sz w:val="22"/>
              </w:rPr>
            </w:pPr>
            <w:r>
              <w:rPr>
                <w:color w:val="999999"/>
                <w:sz w:val="22"/>
              </w:rPr>
              <w:t>53</w:t>
            </w:r>
          </w:p>
          <w:p>
            <w:pPr>
              <w:pStyle w:val="13"/>
              <w:ind w:left="124"/>
              <w:rPr>
                <w:sz w:val="22"/>
              </w:rPr>
            </w:pPr>
            <w:r>
              <w:rPr>
                <w:color w:val="999999"/>
                <w:sz w:val="22"/>
              </w:rPr>
              <w:t>54</w:t>
            </w:r>
          </w:p>
        </w:tc>
        <w:tc>
          <w:tcPr>
            <w:tcW w:w="9315" w:type="dxa"/>
            <w:tcBorders>
              <w:left w:val="single" w:color="DDDDDD" w:sz="8" w:space="0"/>
            </w:tcBorders>
            <w:shd w:val="clear" w:color="auto" w:fill="F5F5F5"/>
          </w:tcPr>
          <w:p>
            <w:pPr>
              <w:pStyle w:val="13"/>
              <w:spacing w:before="57"/>
              <w:rPr>
                <w:sz w:val="22"/>
              </w:rPr>
            </w:pPr>
            <w:r>
              <w:rPr>
                <w:color w:val="770087"/>
                <w:sz w:val="22"/>
              </w:rPr>
              <w:t xml:space="preserve">if </w:t>
            </w:r>
            <w:r>
              <w:rPr>
                <w:sz w:val="22"/>
              </w:rPr>
              <w:t>(k * j &lt; paramInt1)</w:t>
            </w:r>
          </w:p>
          <w:p>
            <w:pPr>
              <w:pStyle w:val="13"/>
              <w:ind w:left="308"/>
              <w:rPr>
                <w:sz w:val="22"/>
              </w:rPr>
            </w:pPr>
            <w:r>
              <w:rPr>
                <w:sz w:val="22"/>
              </w:rPr>
              <w:t>++k;</w:t>
            </w:r>
          </w:p>
          <w:p>
            <w:pPr>
              <w:pStyle w:val="13"/>
              <w:spacing w:line="343" w:lineRule="auto"/>
              <w:ind w:right="7449"/>
              <w:rPr>
                <w:sz w:val="22"/>
              </w:rPr>
            </w:pPr>
            <w:r>
              <w:rPr>
                <w:sz w:val="22"/>
              </w:rPr>
              <w:t xml:space="preserve">int l = </w:t>
            </w:r>
            <w:r>
              <w:rPr>
                <w:color w:val="116644"/>
                <w:sz w:val="22"/>
              </w:rPr>
              <w:t>1</w:t>
            </w:r>
            <w:r>
              <w:rPr>
                <w:sz w:val="22"/>
              </w:rPr>
              <w:t xml:space="preserve">; </w:t>
            </w:r>
            <w:r>
              <w:rPr>
                <w:color w:val="770087"/>
                <w:sz w:val="22"/>
              </w:rPr>
              <w:t xml:space="preserve">while </w:t>
            </w:r>
            <w:r>
              <w:rPr>
                <w:sz w:val="22"/>
              </w:rPr>
              <w:t>(l &lt; k)</w:t>
            </w:r>
          </w:p>
          <w:p>
            <w:pPr>
              <w:pStyle w:val="13"/>
              <w:spacing w:before="0"/>
              <w:ind w:left="308"/>
              <w:rPr>
                <w:sz w:val="22"/>
              </w:rPr>
            </w:pPr>
            <w:r>
              <w:rPr>
                <w:sz w:val="22"/>
              </w:rPr>
              <w:t xml:space="preserve">l &lt;&lt;= </w:t>
            </w:r>
            <w:r>
              <w:rPr>
                <w:color w:val="116644"/>
                <w:sz w:val="22"/>
              </w:rPr>
              <w:t>1</w:t>
            </w:r>
            <w:r>
              <w:rPr>
                <w:sz w:val="22"/>
              </w:rPr>
              <w:t>;</w:t>
            </w:r>
          </w:p>
          <w:p>
            <w:pPr>
              <w:pStyle w:val="13"/>
              <w:spacing w:before="16"/>
              <w:ind w:left="0"/>
              <w:rPr>
                <w:rFonts w:ascii="Microsoft YaHei UI"/>
                <w:sz w:val="26"/>
              </w:rPr>
            </w:pPr>
          </w:p>
          <w:p>
            <w:pPr>
              <w:pStyle w:val="13"/>
              <w:spacing w:before="0" w:line="343" w:lineRule="auto"/>
              <w:ind w:left="308" w:right="3195" w:hanging="247"/>
              <w:rPr>
                <w:sz w:val="22"/>
              </w:rPr>
            </w:pPr>
            <w:r>
              <w:rPr>
                <w:color w:val="770087"/>
                <w:sz w:val="22"/>
              </w:rPr>
              <w:t xml:space="preserve">for </w:t>
            </w:r>
            <w:r>
              <w:rPr>
                <w:sz w:val="22"/>
              </w:rPr>
              <w:t xml:space="preserve">(int i1 = </w:t>
            </w:r>
            <w:r>
              <w:rPr>
                <w:color w:val="116644"/>
                <w:sz w:val="22"/>
              </w:rPr>
              <w:t>0</w:t>
            </w:r>
            <w:r>
              <w:rPr>
                <w:sz w:val="22"/>
              </w:rPr>
              <w:t xml:space="preserve">; i1 &lt; </w:t>
            </w:r>
            <w:r>
              <w:rPr>
                <w:color w:val="770087"/>
                <w:sz w:val="22"/>
              </w:rPr>
              <w:t>this</w:t>
            </w:r>
            <w:r>
              <w:rPr>
                <w:sz w:val="22"/>
              </w:rPr>
              <w:t xml:space="preserve">.segments.length; ++i1) </w:t>
            </w:r>
            <w:r>
              <w:rPr>
                <w:color w:val="770087"/>
                <w:sz w:val="22"/>
              </w:rPr>
              <w:t>this</w:t>
            </w:r>
            <w:r>
              <w:rPr>
                <w:sz w:val="22"/>
              </w:rPr>
              <w:t xml:space="preserve">.segments[i1] = </w:t>
            </w:r>
            <w:r>
              <w:rPr>
                <w:color w:val="770087"/>
                <w:sz w:val="22"/>
              </w:rPr>
              <w:t xml:space="preserve">new </w:t>
            </w:r>
            <w:r>
              <w:rPr>
                <w:sz w:val="22"/>
              </w:rPr>
              <w:t>Segment(l,</w:t>
            </w:r>
            <w:r>
              <w:rPr>
                <w:spacing w:val="97"/>
                <w:sz w:val="22"/>
              </w:rPr>
              <w:t xml:space="preserve"> </w:t>
            </w:r>
            <w:r>
              <w:rPr>
                <w:sz w:val="22"/>
              </w:rPr>
              <w:t>paramFloat);</w:t>
            </w:r>
          </w:p>
          <w:p>
            <w:pPr>
              <w:pStyle w:val="13"/>
              <w:spacing w:before="1"/>
              <w:ind w:left="0" w:right="8809"/>
              <w:jc w:val="center"/>
              <w:rPr>
                <w:sz w:val="22"/>
              </w:rPr>
            </w:pPr>
            <w:r>
              <w:rPr>
                <w:w w:val="101"/>
                <w:sz w:val="22"/>
              </w:rPr>
              <w:t>}</w:t>
            </w:r>
          </w:p>
          <w:p>
            <w:pPr>
              <w:pStyle w:val="13"/>
              <w:tabs>
                <w:tab w:val="left" w:pos="4251"/>
              </w:tabs>
              <w:spacing w:before="110" w:line="343" w:lineRule="auto"/>
              <w:ind w:right="4928"/>
              <w:rPr>
                <w:sz w:val="22"/>
              </w:rPr>
            </w:pPr>
            <w:r>
              <w:rPr>
                <w:sz w:val="22"/>
              </w:rPr>
              <w:t>public V put(K paramK,</w:t>
            </w:r>
            <w:r>
              <w:rPr>
                <w:spacing w:val="47"/>
                <w:sz w:val="22"/>
              </w:rPr>
              <w:t xml:space="preserve"> </w:t>
            </w:r>
            <w:r>
              <w:rPr>
                <w:sz w:val="22"/>
              </w:rPr>
              <w:t>V</w:t>
            </w:r>
            <w:r>
              <w:rPr>
                <w:spacing w:val="11"/>
                <w:sz w:val="22"/>
              </w:rPr>
              <w:t xml:space="preserve"> </w:t>
            </w:r>
            <w:r>
              <w:rPr>
                <w:sz w:val="22"/>
              </w:rPr>
              <w:t>paramV)</w:t>
            </w:r>
            <w:r>
              <w:rPr>
                <w:sz w:val="22"/>
              </w:rPr>
              <w:tab/>
            </w:r>
            <w:r>
              <w:rPr>
                <w:spacing w:val="-18"/>
                <w:sz w:val="22"/>
              </w:rPr>
              <w:t xml:space="preserve">{ </w:t>
            </w:r>
            <w:r>
              <w:rPr>
                <w:color w:val="770087"/>
                <w:sz w:val="22"/>
              </w:rPr>
              <w:t xml:space="preserve">if </w:t>
            </w:r>
            <w:r>
              <w:rPr>
                <w:sz w:val="22"/>
              </w:rPr>
              <w:t>(paramV ==</w:t>
            </w:r>
            <w:r>
              <w:rPr>
                <w:spacing w:val="11"/>
                <w:sz w:val="22"/>
              </w:rPr>
              <w:t xml:space="preserve"> </w:t>
            </w:r>
            <w:r>
              <w:rPr>
                <w:color w:val="211199"/>
                <w:sz w:val="22"/>
              </w:rPr>
              <w:t>null</w:t>
            </w:r>
            <w:r>
              <w:rPr>
                <w:sz w:val="22"/>
              </w:rPr>
              <w:t>)</w:t>
            </w:r>
          </w:p>
          <w:p>
            <w:pPr>
              <w:pStyle w:val="13"/>
              <w:spacing w:before="0"/>
              <w:ind w:left="308"/>
              <w:rPr>
                <w:sz w:val="22"/>
              </w:rPr>
            </w:pPr>
            <w:r>
              <w:rPr>
                <w:color w:val="770087"/>
                <w:sz w:val="22"/>
              </w:rPr>
              <w:t xml:space="preserve">throw new </w:t>
            </w:r>
            <w:r>
              <w:rPr>
                <w:sz w:val="22"/>
              </w:rPr>
              <w:t>NullPointerException();</w:t>
            </w:r>
          </w:p>
          <w:p>
            <w:pPr>
              <w:pStyle w:val="13"/>
              <w:spacing w:before="94" w:line="336" w:lineRule="auto"/>
              <w:ind w:right="1104"/>
              <w:rPr>
                <w:sz w:val="22"/>
              </w:rPr>
            </w:pPr>
            <w:r>
              <w:rPr>
                <w:sz w:val="22"/>
              </w:rPr>
              <w:t xml:space="preserve">int i = hash(paramK.hashCode()); </w:t>
            </w:r>
            <w:r>
              <w:rPr>
                <w:color w:val="AA5400"/>
                <w:sz w:val="22"/>
              </w:rPr>
              <w:t>//</w:t>
            </w:r>
            <w:r>
              <w:rPr>
                <w:rFonts w:hint="eastAsia" w:ascii="新宋体" w:eastAsia="新宋体"/>
                <w:color w:val="AA5400"/>
                <w:sz w:val="22"/>
              </w:rPr>
              <w:t>这里的</w:t>
            </w:r>
            <w:r>
              <w:rPr>
                <w:color w:val="AA5400"/>
                <w:sz w:val="22"/>
              </w:rPr>
              <w:t>hash</w:t>
            </w:r>
            <w:r>
              <w:rPr>
                <w:rFonts w:hint="eastAsia" w:ascii="新宋体" w:eastAsia="新宋体"/>
                <w:color w:val="AA5400"/>
                <w:sz w:val="22"/>
              </w:rPr>
              <w:t>函数和</w:t>
            </w:r>
            <w:r>
              <w:rPr>
                <w:color w:val="AA5400"/>
                <w:sz w:val="22"/>
              </w:rPr>
              <w:t>HashMap</w:t>
            </w:r>
            <w:r>
              <w:rPr>
                <w:rFonts w:hint="eastAsia" w:ascii="新宋体" w:eastAsia="新宋体"/>
                <w:color w:val="AA5400"/>
                <w:sz w:val="22"/>
              </w:rPr>
              <w:t>中的不一样</w:t>
            </w:r>
            <w:r>
              <w:rPr>
                <w:color w:val="770087"/>
                <w:sz w:val="22"/>
              </w:rPr>
              <w:t>return this</w:t>
            </w:r>
            <w:r>
              <w:rPr>
                <w:sz w:val="22"/>
              </w:rPr>
              <w:t xml:space="preserve">.segments[(i &gt;&gt;&gt; </w:t>
            </w:r>
            <w:r>
              <w:rPr>
                <w:color w:val="770087"/>
                <w:sz w:val="22"/>
              </w:rPr>
              <w:t>this</w:t>
            </w:r>
            <w:r>
              <w:rPr>
                <w:sz w:val="22"/>
              </w:rPr>
              <w:t xml:space="preserve">.segmentShift &amp; </w:t>
            </w:r>
            <w:r>
              <w:rPr>
                <w:color w:val="770087"/>
                <w:sz w:val="22"/>
              </w:rPr>
              <w:t>this</w:t>
            </w:r>
            <w:r>
              <w:rPr>
                <w:sz w:val="22"/>
              </w:rPr>
              <w:t xml:space="preserve">.segmentMask)].put(paramK, i, paramV, </w:t>
            </w:r>
            <w:r>
              <w:rPr>
                <w:color w:val="211199"/>
                <w:sz w:val="22"/>
              </w:rPr>
              <w:t>false</w:t>
            </w:r>
            <w:r>
              <w:rPr>
                <w:sz w:val="22"/>
              </w:rPr>
              <w:t>);</w:t>
            </w:r>
          </w:p>
          <w:p>
            <w:pPr>
              <w:pStyle w:val="13"/>
              <w:spacing w:before="7" w:line="343" w:lineRule="auto"/>
              <w:ind w:right="9103"/>
              <w:rPr>
                <w:sz w:val="22"/>
              </w:rPr>
            </w:pPr>
            <w:r>
              <w:rPr>
                <w:sz w:val="22"/>
              </w:rPr>
              <w:t xml:space="preserve">} </w:t>
            </w:r>
            <w:r>
              <w:rPr>
                <w:color w:val="116644"/>
                <w:sz w:val="22"/>
              </w:rPr>
              <w:t>1</w:t>
            </w:r>
          </w:p>
          <w:p>
            <w:pPr>
              <w:pStyle w:val="13"/>
              <w:spacing w:before="0"/>
              <w:rPr>
                <w:sz w:val="22"/>
              </w:rPr>
            </w:pPr>
            <w:r>
              <w:rPr>
                <w:color w:val="116644"/>
                <w:w w:val="101"/>
                <w:sz w:val="22"/>
              </w:rPr>
              <w:t>2</w:t>
            </w:r>
          </w:p>
          <w:p>
            <w:pPr>
              <w:pStyle w:val="13"/>
              <w:rPr>
                <w:sz w:val="22"/>
              </w:rPr>
            </w:pPr>
            <w:r>
              <w:rPr>
                <w:color w:val="116644"/>
                <w:w w:val="101"/>
                <w:sz w:val="22"/>
              </w:rPr>
              <w:t>3</w:t>
            </w:r>
          </w:p>
          <w:p>
            <w:pPr>
              <w:pStyle w:val="13"/>
              <w:spacing w:before="110"/>
              <w:rPr>
                <w:sz w:val="22"/>
              </w:rPr>
            </w:pPr>
            <w:r>
              <w:rPr>
                <w:color w:val="116644"/>
                <w:w w:val="101"/>
                <w:sz w:val="22"/>
              </w:rPr>
              <w:t>4</w:t>
            </w:r>
          </w:p>
          <w:p>
            <w:pPr>
              <w:pStyle w:val="13"/>
              <w:rPr>
                <w:sz w:val="22"/>
              </w:rPr>
            </w:pPr>
            <w:r>
              <w:rPr>
                <w:color w:val="116644"/>
                <w:w w:val="101"/>
                <w:sz w:val="22"/>
              </w:rPr>
              <w:t>5</w:t>
            </w:r>
          </w:p>
          <w:p>
            <w:pPr>
              <w:pStyle w:val="13"/>
              <w:rPr>
                <w:sz w:val="22"/>
              </w:rPr>
            </w:pPr>
            <w:r>
              <w:rPr>
                <w:color w:val="116644"/>
                <w:w w:val="101"/>
                <w:sz w:val="22"/>
              </w:rPr>
              <w:t>6</w:t>
            </w:r>
          </w:p>
          <w:p>
            <w:pPr>
              <w:pStyle w:val="13"/>
              <w:rPr>
                <w:sz w:val="22"/>
              </w:rPr>
            </w:pPr>
            <w:r>
              <w:rPr>
                <w:color w:val="116644"/>
                <w:w w:val="101"/>
                <w:sz w:val="22"/>
              </w:rPr>
              <w:t>7</w:t>
            </w:r>
          </w:p>
          <w:p>
            <w:pPr>
              <w:pStyle w:val="13"/>
              <w:rPr>
                <w:sz w:val="22"/>
              </w:rPr>
            </w:pPr>
            <w:r>
              <w:rPr>
                <w:color w:val="116644"/>
                <w:w w:val="101"/>
                <w:sz w:val="22"/>
              </w:rPr>
              <w:t>8</w:t>
            </w:r>
          </w:p>
          <w:p>
            <w:pPr>
              <w:pStyle w:val="13"/>
              <w:spacing w:before="110"/>
              <w:rPr>
                <w:sz w:val="22"/>
              </w:rPr>
            </w:pPr>
            <w:r>
              <w:rPr>
                <w:color w:val="116644"/>
                <w:w w:val="101"/>
                <w:sz w:val="22"/>
              </w:rPr>
              <w:t>9</w:t>
            </w:r>
          </w:p>
          <w:p>
            <w:pPr>
              <w:pStyle w:val="13"/>
              <w:rPr>
                <w:sz w:val="22"/>
              </w:rPr>
            </w:pPr>
            <w:r>
              <w:rPr>
                <w:color w:val="116644"/>
                <w:sz w:val="22"/>
              </w:rPr>
              <w:t>10</w:t>
            </w:r>
          </w:p>
          <w:p>
            <w:pPr>
              <w:pStyle w:val="13"/>
              <w:rPr>
                <w:sz w:val="22"/>
              </w:rPr>
            </w:pPr>
            <w:r>
              <w:rPr>
                <w:color w:val="116644"/>
                <w:sz w:val="22"/>
              </w:rPr>
              <w:t>11</w:t>
            </w:r>
          </w:p>
          <w:p>
            <w:pPr>
              <w:pStyle w:val="13"/>
              <w:rPr>
                <w:sz w:val="22"/>
              </w:rPr>
            </w:pPr>
            <w:r>
              <w:rPr>
                <w:color w:val="116644"/>
                <w:sz w:val="22"/>
              </w:rPr>
              <w:t>12</w:t>
            </w:r>
          </w:p>
          <w:p>
            <w:pPr>
              <w:pStyle w:val="13"/>
              <w:rPr>
                <w:sz w:val="22"/>
              </w:rPr>
            </w:pPr>
            <w:r>
              <w:rPr>
                <w:color w:val="116644"/>
                <w:sz w:val="22"/>
              </w:rPr>
              <w:t>13</w:t>
            </w:r>
          </w:p>
          <w:p>
            <w:pPr>
              <w:pStyle w:val="13"/>
              <w:rPr>
                <w:sz w:val="22"/>
              </w:rPr>
            </w:pPr>
            <w:r>
              <w:rPr>
                <w:color w:val="116644"/>
                <w:sz w:val="22"/>
              </w:rPr>
              <w:t>14</w:t>
            </w:r>
          </w:p>
          <w:p>
            <w:pPr>
              <w:pStyle w:val="13"/>
              <w:spacing w:before="110"/>
              <w:rPr>
                <w:sz w:val="22"/>
              </w:rPr>
            </w:pPr>
            <w:r>
              <w:rPr>
                <w:color w:val="116644"/>
                <w:sz w:val="22"/>
              </w:rPr>
              <w:t>15</w:t>
            </w:r>
          </w:p>
          <w:p>
            <w:pPr>
              <w:pStyle w:val="13"/>
              <w:rPr>
                <w:sz w:val="22"/>
              </w:rPr>
            </w:pPr>
            <w:r>
              <w:rPr>
                <w:color w:val="116644"/>
                <w:sz w:val="22"/>
              </w:rPr>
              <w:t>16</w:t>
            </w:r>
          </w:p>
          <w:p>
            <w:pPr>
              <w:pStyle w:val="13"/>
              <w:rPr>
                <w:sz w:val="22"/>
              </w:rPr>
            </w:pPr>
            <w:r>
              <w:rPr>
                <w:color w:val="116644"/>
                <w:sz w:val="22"/>
              </w:rPr>
              <w:t>17</w:t>
            </w:r>
          </w:p>
          <w:p>
            <w:pPr>
              <w:pStyle w:val="13"/>
              <w:rPr>
                <w:sz w:val="22"/>
              </w:rPr>
            </w:pPr>
            <w:r>
              <w:rPr>
                <w:color w:val="116644"/>
                <w:sz w:val="22"/>
              </w:rPr>
              <w:t>18</w:t>
            </w:r>
          </w:p>
          <w:p>
            <w:pPr>
              <w:pStyle w:val="13"/>
              <w:rPr>
                <w:sz w:val="22"/>
              </w:rPr>
            </w:pPr>
            <w:r>
              <w:rPr>
                <w:color w:val="116644"/>
                <w:sz w:val="22"/>
              </w:rPr>
              <w:t>19</w:t>
            </w:r>
          </w:p>
          <w:p>
            <w:pPr>
              <w:pStyle w:val="13"/>
              <w:spacing w:before="110"/>
              <w:rPr>
                <w:sz w:val="22"/>
              </w:rPr>
            </w:pPr>
            <w:r>
              <w:rPr>
                <w:color w:val="116644"/>
                <w:sz w:val="22"/>
              </w:rPr>
              <w:t>20</w:t>
            </w:r>
          </w:p>
          <w:p>
            <w:pPr>
              <w:pStyle w:val="13"/>
              <w:rPr>
                <w:sz w:val="22"/>
              </w:rPr>
            </w:pPr>
            <w:r>
              <w:rPr>
                <w:color w:val="116644"/>
                <w:sz w:val="22"/>
              </w:rPr>
              <w:t>21</w:t>
            </w:r>
          </w:p>
          <w:p>
            <w:pPr>
              <w:pStyle w:val="13"/>
              <w:rPr>
                <w:sz w:val="22"/>
              </w:rPr>
            </w:pPr>
            <w:r>
              <w:rPr>
                <w:color w:val="116644"/>
                <w:sz w:val="22"/>
              </w:rPr>
              <w:t>22</w:t>
            </w:r>
          </w:p>
          <w:p>
            <w:pPr>
              <w:pStyle w:val="13"/>
              <w:rPr>
                <w:sz w:val="22"/>
              </w:rPr>
            </w:pPr>
            <w:r>
              <w:rPr>
                <w:color w:val="116644"/>
                <w:sz w:val="22"/>
              </w:rPr>
              <w:t>23</w:t>
            </w:r>
          </w:p>
          <w:p>
            <w:pPr>
              <w:pStyle w:val="13"/>
              <w:rPr>
                <w:sz w:val="22"/>
              </w:rPr>
            </w:pPr>
            <w:r>
              <w:rPr>
                <w:color w:val="116644"/>
                <w:sz w:val="22"/>
              </w:rPr>
              <w:t>24</w:t>
            </w:r>
          </w:p>
          <w:p>
            <w:pPr>
              <w:pStyle w:val="13"/>
              <w:spacing w:before="110"/>
              <w:rPr>
                <w:sz w:val="22"/>
              </w:rPr>
            </w:pPr>
            <w:r>
              <w:rPr>
                <w:color w:val="116644"/>
                <w:sz w:val="22"/>
              </w:rPr>
              <w:t>25</w:t>
            </w:r>
          </w:p>
          <w:p>
            <w:pPr>
              <w:pStyle w:val="13"/>
              <w:rPr>
                <w:sz w:val="22"/>
              </w:rPr>
            </w:pPr>
            <w:r>
              <w:rPr>
                <w:color w:val="116644"/>
                <w:sz w:val="22"/>
              </w:rPr>
              <w:t>26</w:t>
            </w:r>
          </w:p>
        </w:tc>
      </w:tr>
    </w:tbl>
    <w:p>
      <w:pPr>
        <w:spacing w:after="0"/>
        <w:rPr>
          <w:sz w:val="22"/>
        </w:rPr>
        <w:sectPr>
          <w:pgSz w:w="11920" w:h="16840"/>
          <w:pgMar w:top="580" w:right="700" w:bottom="280" w:left="720" w:header="720" w:footer="720" w:gutter="0"/>
          <w:cols w:space="720" w:num="1"/>
        </w:sect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9" w:hRule="atLeast"/>
        </w:trPr>
        <w:tc>
          <w:tcPr>
            <w:tcW w:w="473" w:type="dxa"/>
            <w:tcBorders>
              <w:right w:val="single" w:color="DDDDDD" w:sz="8" w:space="0"/>
            </w:tcBorders>
            <w:shd w:val="clear" w:color="auto" w:fill="F6F6F6"/>
          </w:tcPr>
          <w:p>
            <w:pPr>
              <w:pStyle w:val="13"/>
              <w:spacing w:before="57"/>
              <w:ind w:left="0" w:right="89"/>
              <w:jc w:val="right"/>
              <w:rPr>
                <w:sz w:val="22"/>
              </w:rPr>
            </w:pPr>
            <w:r>
              <w:rPr>
                <w:color w:val="999999"/>
                <w:sz w:val="22"/>
              </w:rPr>
              <w:t>55</w:t>
            </w:r>
          </w:p>
        </w:tc>
        <w:tc>
          <w:tcPr>
            <w:tcW w:w="9315" w:type="dxa"/>
            <w:tcBorders>
              <w:left w:val="single" w:color="DDDDDD" w:sz="8" w:space="0"/>
            </w:tcBorders>
            <w:shd w:val="clear" w:color="auto" w:fill="F5F5F5"/>
          </w:tcPr>
          <w:p>
            <w:pPr>
              <w:pStyle w:val="13"/>
              <w:spacing w:before="57"/>
              <w:rPr>
                <w:sz w:val="22"/>
              </w:rPr>
            </w:pPr>
            <w:r>
              <w:rPr>
                <w:color w:val="116644"/>
                <w:sz w:val="22"/>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1"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56</w:t>
            </w:r>
          </w:p>
        </w:tc>
        <w:tc>
          <w:tcPr>
            <w:tcW w:w="9315" w:type="dxa"/>
            <w:tcBorders>
              <w:left w:val="single" w:color="DDDDDD" w:sz="8" w:space="0"/>
            </w:tcBorders>
            <w:shd w:val="clear" w:color="auto" w:fill="F5F5F5"/>
          </w:tcPr>
          <w:p>
            <w:pPr>
              <w:pStyle w:val="13"/>
              <w:spacing w:before="36"/>
              <w:rPr>
                <w:sz w:val="22"/>
              </w:rPr>
            </w:pPr>
            <w:r>
              <w:rPr>
                <w:color w:val="116644"/>
                <w:sz w:val="22"/>
              </w:rPr>
              <w:t>28</w:t>
            </w:r>
          </w:p>
        </w:tc>
      </w:tr>
    </w:tbl>
    <w:p>
      <w:pPr>
        <w:pStyle w:val="6"/>
        <w:spacing w:before="8"/>
        <w:ind w:left="0"/>
        <w:rPr>
          <w:sz w:val="18"/>
        </w:rPr>
      </w:pPr>
    </w:p>
    <w:p>
      <w:pPr>
        <w:pStyle w:val="6"/>
        <w:spacing w:before="52" w:line="232" w:lineRule="auto"/>
        <w:ind w:right="157"/>
      </w:pPr>
      <w:r>
        <w:rPr>
          <w:rFonts w:ascii="Arial" w:eastAsia="Arial"/>
        </w:rPr>
        <w:t>ConcurrentHashMap</w:t>
      </w:r>
      <w:r>
        <w:t>引入了分割</w:t>
      </w:r>
      <w:r>
        <w:rPr>
          <w:rFonts w:ascii="Arial" w:eastAsia="Arial"/>
        </w:rPr>
        <w:t>(Segment)</w:t>
      </w:r>
      <w:r>
        <w:rPr>
          <w:spacing w:val="-1"/>
        </w:rPr>
        <w:t xml:space="preserve">，上面代码中的最后一行其实就可以理解为把一 </w:t>
      </w:r>
      <w:r>
        <w:t>个大的</w:t>
      </w:r>
      <w:r>
        <w:rPr>
          <w:rFonts w:ascii="Arial" w:eastAsia="Arial"/>
        </w:rPr>
        <w:t>Map</w:t>
      </w:r>
      <w:r>
        <w:t>拆分成</w:t>
      </w:r>
      <w:r>
        <w:rPr>
          <w:rFonts w:ascii="Arial" w:eastAsia="Arial"/>
        </w:rPr>
        <w:t>N</w:t>
      </w:r>
      <w:r>
        <w:t>个小的</w:t>
      </w:r>
      <w:r>
        <w:rPr>
          <w:rFonts w:ascii="Arial" w:eastAsia="Arial"/>
          <w:spacing w:val="-3"/>
        </w:rPr>
        <w:t>HashTable</w:t>
      </w:r>
      <w:r>
        <w:rPr>
          <w:spacing w:val="-2"/>
        </w:rPr>
        <w:t>，在</w:t>
      </w:r>
      <w:r>
        <w:rPr>
          <w:rFonts w:ascii="Arial" w:eastAsia="Arial"/>
        </w:rPr>
        <w:t>put</w:t>
      </w:r>
      <w:r>
        <w:t>方法中，会根据</w:t>
      </w:r>
      <w:r>
        <w:rPr>
          <w:rFonts w:ascii="Arial" w:eastAsia="Arial"/>
        </w:rPr>
        <w:t>hash(paramK.hashCode())</w:t>
      </w:r>
      <w:r>
        <w:t>来 决定具体存放进哪个</w:t>
      </w:r>
      <w:r>
        <w:rPr>
          <w:rFonts w:ascii="Arial" w:eastAsia="Arial"/>
        </w:rPr>
        <w:t>Segment</w:t>
      </w:r>
      <w:r>
        <w:t>，如果查看</w:t>
      </w:r>
      <w:r>
        <w:rPr>
          <w:rFonts w:ascii="Arial" w:eastAsia="Arial"/>
        </w:rPr>
        <w:t>Segment</w:t>
      </w:r>
      <w:r>
        <w:t>的</w:t>
      </w:r>
      <w:r>
        <w:rPr>
          <w:rFonts w:ascii="Arial" w:eastAsia="Arial"/>
        </w:rPr>
        <w:t>put</w:t>
      </w:r>
      <w:r>
        <w:t>操作，我们会发现内部使用的同步  机制是基于</w:t>
      </w:r>
      <w:r>
        <w:rPr>
          <w:rFonts w:ascii="Arial" w:eastAsia="Arial"/>
        </w:rPr>
        <w:t>lock</w:t>
      </w:r>
      <w:r>
        <w:t>操作的，这样就可以对</w:t>
      </w:r>
      <w:r>
        <w:rPr>
          <w:rFonts w:ascii="Arial" w:eastAsia="Arial"/>
        </w:rPr>
        <w:t>Map</w:t>
      </w:r>
      <w:r>
        <w:t>的一部分（</w:t>
      </w:r>
      <w:r>
        <w:rPr>
          <w:rFonts w:ascii="Arial" w:eastAsia="Arial"/>
        </w:rPr>
        <w:t>Segment</w:t>
      </w:r>
      <w:r>
        <w:t xml:space="preserve">）进行上锁，这样影响的只 </w:t>
      </w:r>
      <w:r>
        <w:rPr>
          <w:w w:val="105"/>
        </w:rPr>
        <w:t>是将要放入同一个</w:t>
      </w:r>
      <w:r>
        <w:rPr>
          <w:rFonts w:ascii="Arial" w:eastAsia="Arial"/>
          <w:w w:val="105"/>
        </w:rPr>
        <w:t>Segment</w:t>
      </w:r>
      <w:r>
        <w:rPr>
          <w:w w:val="105"/>
        </w:rPr>
        <w:t>的元素的</w:t>
      </w:r>
      <w:r>
        <w:rPr>
          <w:rFonts w:ascii="Arial" w:eastAsia="Arial"/>
          <w:w w:val="105"/>
        </w:rPr>
        <w:t>put</w:t>
      </w:r>
      <w:r>
        <w:rPr>
          <w:w w:val="105"/>
        </w:rPr>
        <w:t>操作，保证同步的时候，锁住的不是整个</w:t>
      </w:r>
    </w:p>
    <w:p>
      <w:pPr>
        <w:pStyle w:val="6"/>
        <w:spacing w:before="0" w:line="435" w:lineRule="exact"/>
      </w:pPr>
      <w:r>
        <w:rPr>
          <w:rFonts w:ascii="Arial" w:eastAsia="Arial"/>
          <w:w w:val="105"/>
        </w:rPr>
        <w:t>Map</w:t>
      </w:r>
      <w:r>
        <w:rPr>
          <w:w w:val="105"/>
        </w:rPr>
        <w:t>（</w:t>
      </w:r>
      <w:r>
        <w:rPr>
          <w:rFonts w:ascii="Arial" w:eastAsia="Arial"/>
          <w:w w:val="105"/>
        </w:rPr>
        <w:t>HashTable</w:t>
      </w:r>
      <w:r>
        <w:rPr>
          <w:w w:val="105"/>
        </w:rPr>
        <w:t>就是这么做的），相对于</w:t>
      </w:r>
      <w:r>
        <w:rPr>
          <w:rFonts w:ascii="Arial" w:eastAsia="Arial"/>
          <w:w w:val="105"/>
        </w:rPr>
        <w:t>HashTable</w:t>
      </w:r>
      <w:r>
        <w:rPr>
          <w:w w:val="105"/>
        </w:rPr>
        <w:t>提高了多线程环境下的性能，因此</w:t>
      </w:r>
    </w:p>
    <w:p>
      <w:pPr>
        <w:pStyle w:val="6"/>
        <w:spacing w:before="0" w:line="439" w:lineRule="exact"/>
      </w:pPr>
      <w:r>
        <w:rPr>
          <w:rFonts w:ascii="Arial" w:eastAsia="Arial"/>
          <w:w w:val="105"/>
        </w:rPr>
        <w:t>HashTable</w:t>
      </w:r>
      <w:r>
        <w:rPr>
          <w:w w:val="105"/>
        </w:rPr>
        <w:t>已经被淘汰了。</w:t>
      </w:r>
    </w:p>
    <w:p>
      <w:pPr>
        <w:pStyle w:val="6"/>
        <w:spacing w:before="15"/>
        <w:ind w:left="0"/>
        <w:rPr>
          <w:sz w:val="16"/>
        </w:rPr>
      </w:pPr>
    </w:p>
    <w:p>
      <w:pPr>
        <w:pStyle w:val="3"/>
        <w:spacing w:before="0"/>
      </w:pPr>
      <w:r>
        <w:t>线程</w:t>
      </w:r>
    </w:p>
    <w:p>
      <w:pPr>
        <w:pStyle w:val="4"/>
        <w:spacing w:before="289"/>
      </w:pPr>
      <w:r>
        <w:t>创建线程的方式及实现</w:t>
      </w:r>
    </w:p>
    <w:p>
      <w:pPr>
        <w:pStyle w:val="6"/>
        <w:spacing w:before="139" w:line="302" w:lineRule="auto"/>
        <w:ind w:right="6508"/>
      </w:pPr>
      <w:r>
        <w:rPr>
          <w:rFonts w:ascii="Arial" w:eastAsia="Arial"/>
        </w:rPr>
        <w:t>Java</w:t>
      </w:r>
      <w:r>
        <w:t xml:space="preserve">中创建线程主要有三种方式： </w:t>
      </w:r>
      <w:r>
        <w:rPr>
          <w:w w:val="105"/>
        </w:rPr>
        <w:t>一、继承</w:t>
      </w:r>
      <w:r>
        <w:rPr>
          <w:rFonts w:ascii="Arial" w:eastAsia="Arial"/>
          <w:w w:val="105"/>
        </w:rPr>
        <w:t>Thread</w:t>
      </w:r>
      <w:r>
        <w:rPr>
          <w:w w:val="105"/>
        </w:rPr>
        <w:t>类创建线程类</w:t>
      </w:r>
    </w:p>
    <w:p>
      <w:pPr>
        <w:pStyle w:val="12"/>
        <w:numPr>
          <w:ilvl w:val="0"/>
          <w:numId w:val="9"/>
        </w:numPr>
        <w:tabs>
          <w:tab w:val="left" w:pos="773"/>
        </w:tabs>
        <w:spacing w:before="10" w:after="0" w:line="232" w:lineRule="auto"/>
        <w:ind w:left="116" w:right="228" w:firstLine="0"/>
        <w:jc w:val="left"/>
        <w:rPr>
          <w:sz w:val="25"/>
        </w:rPr>
      </w:pPr>
      <w:r>
        <w:rPr>
          <w:sz w:val="25"/>
        </w:rPr>
        <w:t>定义</w:t>
      </w:r>
      <w:r>
        <w:rPr>
          <w:rFonts w:ascii="Arial" w:eastAsia="Arial"/>
          <w:sz w:val="25"/>
        </w:rPr>
        <w:t>Thread</w:t>
      </w:r>
      <w:r>
        <w:rPr>
          <w:sz w:val="25"/>
        </w:rPr>
        <w:t>类的子类，并重写该类的</w:t>
      </w:r>
      <w:r>
        <w:rPr>
          <w:rFonts w:ascii="Arial" w:eastAsia="Arial"/>
          <w:sz w:val="25"/>
        </w:rPr>
        <w:t>run</w:t>
      </w:r>
      <w:r>
        <w:rPr>
          <w:sz w:val="25"/>
        </w:rPr>
        <w:t>方法，该</w:t>
      </w:r>
      <w:r>
        <w:rPr>
          <w:rFonts w:ascii="Arial" w:eastAsia="Arial"/>
          <w:sz w:val="25"/>
        </w:rPr>
        <w:t>run</w:t>
      </w:r>
      <w:r>
        <w:rPr>
          <w:spacing w:val="-2"/>
          <w:sz w:val="25"/>
        </w:rPr>
        <w:t>方法的方法体就代表了线程要完</w:t>
      </w:r>
      <w:r>
        <w:rPr>
          <w:w w:val="105"/>
          <w:sz w:val="25"/>
        </w:rPr>
        <w:t>成的任务。因此把</w:t>
      </w:r>
      <w:r>
        <w:rPr>
          <w:rFonts w:ascii="Arial" w:eastAsia="Arial"/>
          <w:w w:val="105"/>
          <w:sz w:val="25"/>
        </w:rPr>
        <w:t>run()</w:t>
      </w:r>
      <w:r>
        <w:rPr>
          <w:w w:val="105"/>
          <w:sz w:val="25"/>
        </w:rPr>
        <w:t>方法称为执行体。</w:t>
      </w:r>
    </w:p>
    <w:p>
      <w:pPr>
        <w:pStyle w:val="12"/>
        <w:numPr>
          <w:ilvl w:val="0"/>
          <w:numId w:val="9"/>
        </w:numPr>
        <w:tabs>
          <w:tab w:val="left" w:pos="773"/>
        </w:tabs>
        <w:spacing w:before="121" w:after="0" w:line="240" w:lineRule="auto"/>
        <w:ind w:left="772" w:right="0" w:hanging="656"/>
        <w:jc w:val="left"/>
        <w:rPr>
          <w:sz w:val="25"/>
        </w:rPr>
      </w:pPr>
      <w:r>
        <w:rPr>
          <w:w w:val="105"/>
          <w:sz w:val="25"/>
        </w:rPr>
        <w:t>创建</w:t>
      </w:r>
      <w:r>
        <w:rPr>
          <w:rFonts w:ascii="Arial" w:eastAsia="Arial"/>
          <w:w w:val="105"/>
          <w:sz w:val="25"/>
        </w:rPr>
        <w:t>Thread</w:t>
      </w:r>
      <w:r>
        <w:rPr>
          <w:w w:val="105"/>
          <w:sz w:val="25"/>
        </w:rPr>
        <w:t>子类的实例，即创建了线程对象。</w:t>
      </w:r>
    </w:p>
    <w:p>
      <w:pPr>
        <w:pStyle w:val="12"/>
        <w:numPr>
          <w:ilvl w:val="0"/>
          <w:numId w:val="9"/>
        </w:numPr>
        <w:tabs>
          <w:tab w:val="left" w:pos="773"/>
        </w:tabs>
        <w:spacing w:before="116" w:after="0" w:line="240" w:lineRule="auto"/>
        <w:ind w:left="772" w:right="0" w:hanging="656"/>
        <w:jc w:val="left"/>
        <w:rPr>
          <w:sz w:val="25"/>
        </w:rPr>
      </w:pPr>
      <w:r>
        <w:rPr>
          <w:w w:val="105"/>
          <w:sz w:val="25"/>
        </w:rPr>
        <w:t>调用线程对象的</w:t>
      </w:r>
      <w:r>
        <w:rPr>
          <w:rFonts w:ascii="Arial" w:eastAsia="Arial"/>
          <w:w w:val="105"/>
          <w:sz w:val="25"/>
        </w:rPr>
        <w:t>start()</w:t>
      </w:r>
      <w:r>
        <w:rPr>
          <w:w w:val="105"/>
          <w:sz w:val="25"/>
        </w:rPr>
        <w:t>方法来启动该线程。</w:t>
      </w:r>
    </w:p>
    <w:p>
      <w:pPr>
        <w:pStyle w:val="6"/>
        <w:spacing w:before="11"/>
        <w:ind w:left="0"/>
        <w:rPr>
          <w:sz w:val="21"/>
        </w:r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93" w:hRule="atLeast"/>
        </w:trPr>
        <w:tc>
          <w:tcPr>
            <w:tcW w:w="473" w:type="dxa"/>
            <w:tcBorders>
              <w:right w:val="single" w:color="DDDDDD" w:sz="8" w:space="0"/>
            </w:tcBorders>
            <w:shd w:val="clear" w:color="auto" w:fill="F6F6F6"/>
          </w:tcPr>
          <w:p>
            <w:pPr>
              <w:pStyle w:val="13"/>
              <w:spacing w:before="0"/>
              <w:ind w:left="0"/>
              <w:rPr>
                <w:rFonts w:ascii="Microsoft YaHei UI"/>
                <w:sz w:val="21"/>
              </w:rPr>
            </w:pPr>
          </w:p>
          <w:p>
            <w:pPr>
              <w:pStyle w:val="13"/>
              <w:spacing w:before="0"/>
              <w:ind w:left="186"/>
              <w:rPr>
                <w:sz w:val="22"/>
              </w:rPr>
            </w:pPr>
            <w:r>
              <w:rPr>
                <w:color w:val="999999"/>
                <w:w w:val="101"/>
                <w:sz w:val="22"/>
              </w:rPr>
              <w:t>1</w:t>
            </w:r>
          </w:p>
          <w:p>
            <w:pPr>
              <w:pStyle w:val="13"/>
              <w:ind w:left="186"/>
              <w:rPr>
                <w:sz w:val="22"/>
              </w:rPr>
            </w:pPr>
            <w:r>
              <w:rPr>
                <w:color w:val="999999"/>
                <w:w w:val="101"/>
                <w:sz w:val="22"/>
              </w:rPr>
              <w:t>2</w:t>
            </w:r>
          </w:p>
          <w:p>
            <w:pPr>
              <w:pStyle w:val="13"/>
              <w:ind w:left="186"/>
              <w:rPr>
                <w:sz w:val="22"/>
              </w:rPr>
            </w:pPr>
            <w:r>
              <w:rPr>
                <w:color w:val="999999"/>
                <w:w w:val="101"/>
                <w:sz w:val="22"/>
              </w:rPr>
              <w:t>3</w:t>
            </w:r>
          </w:p>
          <w:p>
            <w:pPr>
              <w:pStyle w:val="13"/>
              <w:ind w:left="186"/>
              <w:rPr>
                <w:sz w:val="22"/>
              </w:rPr>
            </w:pPr>
            <w:r>
              <w:rPr>
                <w:color w:val="999999"/>
                <w:w w:val="101"/>
                <w:sz w:val="22"/>
              </w:rPr>
              <w:t>4</w:t>
            </w:r>
          </w:p>
          <w:p>
            <w:pPr>
              <w:pStyle w:val="13"/>
              <w:ind w:left="186"/>
              <w:rPr>
                <w:sz w:val="22"/>
              </w:rPr>
            </w:pPr>
            <w:r>
              <w:rPr>
                <w:color w:val="999999"/>
                <w:w w:val="101"/>
                <w:sz w:val="22"/>
              </w:rPr>
              <w:t>5</w:t>
            </w:r>
          </w:p>
          <w:p>
            <w:pPr>
              <w:pStyle w:val="13"/>
              <w:ind w:left="186"/>
              <w:rPr>
                <w:sz w:val="22"/>
              </w:rPr>
            </w:pPr>
            <w:r>
              <w:rPr>
                <w:color w:val="999999"/>
                <w:w w:val="101"/>
                <w:sz w:val="22"/>
              </w:rPr>
              <w:t>6</w:t>
            </w:r>
          </w:p>
          <w:p>
            <w:pPr>
              <w:pStyle w:val="13"/>
              <w:spacing w:before="110"/>
              <w:ind w:left="186"/>
              <w:rPr>
                <w:sz w:val="22"/>
              </w:rPr>
            </w:pPr>
            <w:r>
              <w:rPr>
                <w:color w:val="999999"/>
                <w:w w:val="101"/>
                <w:sz w:val="22"/>
              </w:rPr>
              <w:t>7</w:t>
            </w:r>
          </w:p>
          <w:p>
            <w:pPr>
              <w:pStyle w:val="13"/>
              <w:ind w:left="186"/>
              <w:rPr>
                <w:sz w:val="22"/>
              </w:rPr>
            </w:pPr>
            <w:r>
              <w:rPr>
                <w:color w:val="999999"/>
                <w:w w:val="101"/>
                <w:sz w:val="22"/>
              </w:rPr>
              <w:t>8</w:t>
            </w:r>
          </w:p>
          <w:p>
            <w:pPr>
              <w:pStyle w:val="13"/>
              <w:ind w:left="186"/>
              <w:rPr>
                <w:sz w:val="22"/>
              </w:rPr>
            </w:pPr>
            <w:r>
              <w:rPr>
                <w:color w:val="999999"/>
                <w:w w:val="101"/>
                <w:sz w:val="22"/>
              </w:rPr>
              <w:t>9</w:t>
            </w:r>
          </w:p>
          <w:p>
            <w:pPr>
              <w:pStyle w:val="13"/>
              <w:ind w:left="124"/>
              <w:rPr>
                <w:sz w:val="22"/>
              </w:rPr>
            </w:pPr>
            <w:r>
              <w:rPr>
                <w:color w:val="999999"/>
                <w:sz w:val="22"/>
              </w:rPr>
              <w:t>10</w:t>
            </w:r>
          </w:p>
          <w:p>
            <w:pPr>
              <w:pStyle w:val="13"/>
              <w:ind w:left="124"/>
              <w:rPr>
                <w:sz w:val="22"/>
              </w:rPr>
            </w:pPr>
            <w:r>
              <w:rPr>
                <w:color w:val="999999"/>
                <w:sz w:val="22"/>
              </w:rPr>
              <w:t>11</w:t>
            </w:r>
          </w:p>
          <w:p>
            <w:pPr>
              <w:pStyle w:val="13"/>
              <w:spacing w:before="110"/>
              <w:ind w:left="124"/>
              <w:rPr>
                <w:sz w:val="22"/>
              </w:rPr>
            </w:pPr>
            <w:r>
              <w:rPr>
                <w:color w:val="999999"/>
                <w:sz w:val="22"/>
              </w:rPr>
              <w:t>12</w:t>
            </w:r>
          </w:p>
          <w:p>
            <w:pPr>
              <w:pStyle w:val="13"/>
              <w:ind w:left="124"/>
              <w:rPr>
                <w:sz w:val="22"/>
              </w:rPr>
            </w:pPr>
            <w:r>
              <w:rPr>
                <w:color w:val="999999"/>
                <w:sz w:val="22"/>
              </w:rPr>
              <w:t>13</w:t>
            </w:r>
          </w:p>
          <w:p>
            <w:pPr>
              <w:pStyle w:val="13"/>
              <w:ind w:left="124"/>
              <w:rPr>
                <w:sz w:val="22"/>
              </w:rPr>
            </w:pPr>
            <w:r>
              <w:rPr>
                <w:color w:val="999999"/>
                <w:sz w:val="22"/>
              </w:rPr>
              <w:t>14</w:t>
            </w:r>
          </w:p>
          <w:p>
            <w:pPr>
              <w:pStyle w:val="13"/>
              <w:ind w:left="124"/>
              <w:rPr>
                <w:sz w:val="22"/>
              </w:rPr>
            </w:pPr>
            <w:r>
              <w:rPr>
                <w:color w:val="999999"/>
                <w:sz w:val="22"/>
              </w:rPr>
              <w:t>15</w:t>
            </w:r>
          </w:p>
        </w:tc>
        <w:tc>
          <w:tcPr>
            <w:tcW w:w="9315" w:type="dxa"/>
            <w:tcBorders>
              <w:left w:val="single" w:color="DDDDDD" w:sz="8" w:space="0"/>
            </w:tcBorders>
            <w:shd w:val="clear" w:color="auto" w:fill="F5F5F5"/>
          </w:tcPr>
          <w:p>
            <w:pPr>
              <w:pStyle w:val="13"/>
              <w:spacing w:before="0"/>
              <w:ind w:left="0"/>
              <w:rPr>
                <w:rFonts w:ascii="Microsoft YaHei UI"/>
                <w:sz w:val="21"/>
              </w:rPr>
            </w:pPr>
          </w:p>
          <w:p>
            <w:pPr>
              <w:pStyle w:val="13"/>
              <w:spacing w:before="0"/>
              <w:rPr>
                <w:sz w:val="22"/>
              </w:rPr>
            </w:pPr>
            <w:r>
              <w:rPr>
                <w:sz w:val="22"/>
              </w:rPr>
              <w:t>package com.thread;</w:t>
            </w:r>
          </w:p>
          <w:p>
            <w:pPr>
              <w:pStyle w:val="13"/>
              <w:spacing w:before="17"/>
              <w:ind w:left="0"/>
              <w:rPr>
                <w:rFonts w:ascii="Microsoft YaHei UI"/>
                <w:sz w:val="26"/>
              </w:rPr>
            </w:pPr>
          </w:p>
          <w:p>
            <w:pPr>
              <w:pStyle w:val="13"/>
              <w:spacing w:before="0" w:line="343" w:lineRule="auto"/>
              <w:ind w:left="554" w:right="3580" w:hanging="494"/>
              <w:rPr>
                <w:sz w:val="22"/>
              </w:rPr>
            </w:pPr>
            <w:r>
              <w:rPr>
                <w:sz w:val="22"/>
              </w:rPr>
              <w:t xml:space="preserve">public </w:t>
            </w:r>
            <w:r>
              <w:rPr>
                <w:color w:val="770087"/>
                <w:sz w:val="22"/>
              </w:rPr>
              <w:t xml:space="preserve">class </w:t>
            </w:r>
            <w:r>
              <w:rPr>
                <w:color w:val="0000FF"/>
                <w:sz w:val="22"/>
              </w:rPr>
              <w:t xml:space="preserve">FirstThreadTest </w:t>
            </w:r>
            <w:r>
              <w:rPr>
                <w:color w:val="770087"/>
                <w:sz w:val="22"/>
              </w:rPr>
              <w:t xml:space="preserve">extends </w:t>
            </w:r>
            <w:r>
              <w:rPr>
                <w:sz w:val="22"/>
              </w:rPr>
              <w:t xml:space="preserve">Thread{ int </w:t>
            </w:r>
            <w:r>
              <w:rPr>
                <w:color w:val="0000FF"/>
                <w:sz w:val="22"/>
              </w:rPr>
              <w:t xml:space="preserve">i </w:t>
            </w:r>
            <w:r>
              <w:rPr>
                <w:sz w:val="22"/>
              </w:rPr>
              <w:t xml:space="preserve">= </w:t>
            </w:r>
            <w:r>
              <w:rPr>
                <w:color w:val="116644"/>
                <w:sz w:val="22"/>
              </w:rPr>
              <w:t>0</w:t>
            </w:r>
            <w:r>
              <w:rPr>
                <w:sz w:val="22"/>
              </w:rPr>
              <w:t>;</w:t>
            </w:r>
          </w:p>
          <w:p>
            <w:pPr>
              <w:pStyle w:val="13"/>
              <w:spacing w:before="0" w:line="264" w:lineRule="exact"/>
              <w:ind w:left="554"/>
              <w:rPr>
                <w:rFonts w:hint="eastAsia" w:ascii="新宋体" w:eastAsia="新宋体"/>
                <w:sz w:val="22"/>
              </w:rPr>
            </w:pPr>
            <w:r>
              <w:rPr>
                <w:color w:val="AA5400"/>
                <w:sz w:val="22"/>
              </w:rPr>
              <w:t>//</w:t>
            </w:r>
            <w:r>
              <w:rPr>
                <w:rFonts w:hint="eastAsia" w:ascii="新宋体" w:eastAsia="新宋体"/>
                <w:color w:val="AA5400"/>
                <w:sz w:val="22"/>
              </w:rPr>
              <w:t>重写</w:t>
            </w:r>
            <w:r>
              <w:rPr>
                <w:color w:val="AA5400"/>
                <w:sz w:val="22"/>
              </w:rPr>
              <w:t>run</w:t>
            </w:r>
            <w:r>
              <w:rPr>
                <w:rFonts w:hint="eastAsia" w:ascii="新宋体" w:eastAsia="新宋体"/>
                <w:color w:val="AA5400"/>
                <w:sz w:val="22"/>
              </w:rPr>
              <w:t>方法，</w:t>
            </w:r>
            <w:r>
              <w:rPr>
                <w:color w:val="AA5400"/>
                <w:sz w:val="22"/>
              </w:rPr>
              <w:t>run</w:t>
            </w:r>
            <w:r>
              <w:rPr>
                <w:rFonts w:hint="eastAsia" w:ascii="新宋体" w:eastAsia="新宋体"/>
                <w:color w:val="AA5400"/>
                <w:sz w:val="22"/>
              </w:rPr>
              <w:t>方法的方法体就是现场执行体</w:t>
            </w:r>
          </w:p>
          <w:p>
            <w:pPr>
              <w:pStyle w:val="13"/>
              <w:spacing w:before="104"/>
              <w:ind w:left="554"/>
              <w:rPr>
                <w:sz w:val="22"/>
              </w:rPr>
            </w:pPr>
            <w:r>
              <w:rPr>
                <w:sz w:val="22"/>
              </w:rPr>
              <w:t>public void run()</w:t>
            </w:r>
          </w:p>
          <w:p>
            <w:pPr>
              <w:pStyle w:val="13"/>
              <w:ind w:left="554"/>
              <w:rPr>
                <w:sz w:val="22"/>
              </w:rPr>
            </w:pPr>
            <w:r>
              <w:rPr>
                <w:w w:val="101"/>
                <w:sz w:val="22"/>
              </w:rPr>
              <w:t>{</w:t>
            </w:r>
          </w:p>
          <w:p>
            <w:pPr>
              <w:pStyle w:val="13"/>
              <w:tabs>
                <w:tab w:val="left" w:pos="5238"/>
              </w:tabs>
              <w:spacing w:line="343" w:lineRule="auto"/>
              <w:ind w:left="1294" w:right="3448" w:hanging="247"/>
              <w:rPr>
                <w:sz w:val="22"/>
              </w:rPr>
            </w:pPr>
            <w:r>
              <w:rPr>
                <w:color w:val="770087"/>
                <w:sz w:val="22"/>
              </w:rPr>
              <w:t>for</w:t>
            </w:r>
            <w:r>
              <w:rPr>
                <w:sz w:val="22"/>
              </w:rPr>
              <w:t>(;i&lt;</w:t>
            </w:r>
            <w:r>
              <w:rPr>
                <w:color w:val="116644"/>
                <w:sz w:val="22"/>
              </w:rPr>
              <w:t>100</w:t>
            </w:r>
            <w:r>
              <w:rPr>
                <w:sz w:val="22"/>
              </w:rPr>
              <w:t>;i++){ System.out.println(getName()+</w:t>
            </w:r>
            <w:r>
              <w:rPr>
                <w:color w:val="AA1111"/>
                <w:sz w:val="22"/>
              </w:rPr>
              <w:t>"</w:t>
            </w:r>
            <w:r>
              <w:rPr>
                <w:color w:val="AA1111"/>
                <w:sz w:val="22"/>
              </w:rPr>
              <w:tab/>
            </w:r>
            <w:r>
              <w:rPr>
                <w:color w:val="AA1111"/>
                <w:spacing w:val="-4"/>
                <w:sz w:val="22"/>
              </w:rPr>
              <w:t>"</w:t>
            </w:r>
            <w:r>
              <w:rPr>
                <w:spacing w:val="-4"/>
                <w:sz w:val="22"/>
              </w:rPr>
              <w:t>+i);</w:t>
            </w:r>
          </w:p>
          <w:p>
            <w:pPr>
              <w:pStyle w:val="13"/>
              <w:spacing w:before="0"/>
              <w:ind w:left="1047"/>
              <w:rPr>
                <w:sz w:val="22"/>
              </w:rPr>
            </w:pPr>
            <w:r>
              <w:rPr>
                <w:w w:val="101"/>
                <w:sz w:val="22"/>
              </w:rPr>
              <w:t>}</w:t>
            </w:r>
          </w:p>
          <w:p>
            <w:pPr>
              <w:pStyle w:val="13"/>
              <w:ind w:left="554"/>
              <w:rPr>
                <w:sz w:val="22"/>
              </w:rPr>
            </w:pPr>
            <w:r>
              <w:rPr>
                <w:w w:val="101"/>
                <w:sz w:val="22"/>
              </w:rPr>
              <w:t>}</w:t>
            </w:r>
          </w:p>
          <w:p>
            <w:pPr>
              <w:pStyle w:val="13"/>
              <w:ind w:left="554"/>
              <w:rPr>
                <w:sz w:val="22"/>
              </w:rPr>
            </w:pPr>
            <w:r>
              <w:rPr>
                <w:sz w:val="22"/>
              </w:rPr>
              <w:t>public static void main(String[] args)</w:t>
            </w:r>
          </w:p>
          <w:p>
            <w:pPr>
              <w:pStyle w:val="13"/>
              <w:spacing w:before="110"/>
              <w:ind w:left="554"/>
              <w:rPr>
                <w:sz w:val="22"/>
              </w:rPr>
            </w:pPr>
            <w:r>
              <w:rPr>
                <w:w w:val="101"/>
                <w:sz w:val="22"/>
              </w:rPr>
              <w:t>{</w:t>
            </w:r>
          </w:p>
          <w:p>
            <w:pPr>
              <w:pStyle w:val="13"/>
              <w:ind w:left="1047"/>
              <w:rPr>
                <w:sz w:val="22"/>
              </w:rPr>
            </w:pPr>
            <w:r>
              <w:rPr>
                <w:color w:val="770087"/>
                <w:sz w:val="22"/>
              </w:rPr>
              <w:t>for</w:t>
            </w:r>
            <w:r>
              <w:rPr>
                <w:sz w:val="22"/>
              </w:rPr>
              <w:t xml:space="preserve">(int i = </w:t>
            </w:r>
            <w:r>
              <w:rPr>
                <w:color w:val="116644"/>
                <w:sz w:val="22"/>
              </w:rPr>
              <w:t>0</w:t>
            </w:r>
            <w:r>
              <w:rPr>
                <w:sz w:val="22"/>
              </w:rPr>
              <w:t xml:space="preserve">;i&lt; </w:t>
            </w:r>
            <w:r>
              <w:rPr>
                <w:color w:val="116644"/>
                <w:sz w:val="22"/>
              </w:rPr>
              <w:t>100</w:t>
            </w:r>
            <w:r>
              <w:rPr>
                <w:sz w:val="22"/>
              </w:rPr>
              <w:t>;i++)</w:t>
            </w:r>
          </w:p>
          <w:p>
            <w:pPr>
              <w:pStyle w:val="13"/>
              <w:ind w:left="1047"/>
              <w:rPr>
                <w:sz w:val="22"/>
              </w:rPr>
            </w:pPr>
            <w:r>
              <w:rPr>
                <w:w w:val="101"/>
                <w:sz w:val="22"/>
              </w:rPr>
              <w:t>{</w:t>
            </w:r>
          </w:p>
        </w:tc>
      </w:tr>
    </w:tbl>
    <w:p>
      <w:pPr>
        <w:spacing w:after="0"/>
        <w:rPr>
          <w:sz w:val="22"/>
        </w:rPr>
        <w:sectPr>
          <w:pgSz w:w="11920" w:h="16840"/>
          <w:pgMar w:top="580" w:right="700" w:bottom="280" w:left="720" w:header="720" w:footer="720" w:gutter="0"/>
          <w:cols w:space="720" w:num="1"/>
        </w:sect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874"/>
        <w:gridCol w:w="494"/>
        <w:gridCol w:w="79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3" w:hRule="atLeast"/>
        </w:trPr>
        <w:tc>
          <w:tcPr>
            <w:tcW w:w="473" w:type="dxa"/>
            <w:tcBorders>
              <w:right w:val="single" w:color="DDDDDD" w:sz="8" w:space="0"/>
            </w:tcBorders>
            <w:shd w:val="clear" w:color="auto" w:fill="F6F6F6"/>
          </w:tcPr>
          <w:p>
            <w:pPr>
              <w:pStyle w:val="13"/>
              <w:spacing w:before="57"/>
              <w:ind w:left="0" w:right="89"/>
              <w:jc w:val="right"/>
              <w:rPr>
                <w:sz w:val="22"/>
              </w:rPr>
            </w:pPr>
            <w:r>
              <w:rPr>
                <w:color w:val="999999"/>
                <w:sz w:val="22"/>
              </w:rPr>
              <w:t>16</w:t>
            </w:r>
          </w:p>
        </w:tc>
        <w:tc>
          <w:tcPr>
            <w:tcW w:w="874" w:type="dxa"/>
            <w:vMerge w:val="restart"/>
            <w:tcBorders>
              <w:left w:val="single" w:color="DDDDDD" w:sz="8" w:space="0"/>
            </w:tcBorders>
            <w:shd w:val="clear" w:color="auto" w:fill="F5F5F5"/>
          </w:tcPr>
          <w:p>
            <w:pPr>
              <w:pStyle w:val="13"/>
              <w:spacing w:before="16"/>
              <w:ind w:left="0"/>
              <w:rPr>
                <w:rFonts w:ascii="Microsoft YaHei UI"/>
                <w:sz w:val="23"/>
              </w:rPr>
            </w:pPr>
          </w:p>
          <w:p>
            <w:pPr>
              <w:pStyle w:val="13"/>
              <w:spacing w:before="1"/>
              <w:rPr>
                <w:sz w:val="22"/>
              </w:rPr>
            </w:pPr>
            <w:r>
              <w:rPr>
                <w:color w:val="AA1111"/>
                <w:sz w:val="22"/>
              </w:rPr>
              <w:t>"</w:t>
            </w:r>
            <w:r>
              <w:rPr>
                <w:sz w:val="22"/>
              </w:rPr>
              <w:t>+i);</w:t>
            </w:r>
          </w:p>
          <w:p>
            <w:pPr>
              <w:pStyle w:val="13"/>
              <w:spacing w:before="0"/>
              <w:ind w:left="0"/>
              <w:rPr>
                <w:rFonts w:ascii="Microsoft YaHei UI"/>
                <w:sz w:val="22"/>
              </w:rPr>
            </w:pPr>
          </w:p>
          <w:p>
            <w:pPr>
              <w:pStyle w:val="13"/>
              <w:spacing w:before="0"/>
              <w:ind w:left="0"/>
              <w:rPr>
                <w:rFonts w:ascii="Microsoft YaHei UI"/>
                <w:sz w:val="22"/>
              </w:rPr>
            </w:pPr>
          </w:p>
          <w:p>
            <w:pPr>
              <w:pStyle w:val="13"/>
              <w:spacing w:before="0"/>
              <w:ind w:left="0"/>
              <w:rPr>
                <w:rFonts w:ascii="Microsoft YaHei UI"/>
                <w:sz w:val="22"/>
              </w:rPr>
            </w:pPr>
          </w:p>
          <w:p>
            <w:pPr>
              <w:pStyle w:val="13"/>
              <w:spacing w:before="0"/>
              <w:ind w:left="0"/>
              <w:rPr>
                <w:rFonts w:ascii="Microsoft YaHei UI"/>
                <w:sz w:val="22"/>
              </w:rPr>
            </w:pPr>
          </w:p>
          <w:p>
            <w:pPr>
              <w:pStyle w:val="13"/>
              <w:spacing w:before="0"/>
              <w:ind w:left="0"/>
              <w:rPr>
                <w:rFonts w:ascii="Microsoft YaHei UI"/>
                <w:sz w:val="22"/>
              </w:rPr>
            </w:pPr>
          </w:p>
          <w:p>
            <w:pPr>
              <w:pStyle w:val="13"/>
              <w:spacing w:before="8"/>
              <w:ind w:left="0"/>
              <w:rPr>
                <w:rFonts w:ascii="Microsoft YaHei UI"/>
                <w:sz w:val="20"/>
              </w:rPr>
            </w:pPr>
          </w:p>
          <w:p>
            <w:pPr>
              <w:pStyle w:val="13"/>
              <w:spacing w:before="0"/>
              <w:ind w:left="554"/>
              <w:rPr>
                <w:sz w:val="22"/>
              </w:rPr>
            </w:pPr>
            <w:r>
              <w:rPr>
                <w:w w:val="101"/>
                <w:sz w:val="22"/>
              </w:rPr>
              <w:t>}</w:t>
            </w:r>
          </w:p>
          <w:p>
            <w:pPr>
              <w:pStyle w:val="13"/>
              <w:spacing w:line="343" w:lineRule="auto"/>
              <w:ind w:right="662"/>
              <w:rPr>
                <w:sz w:val="22"/>
              </w:rPr>
            </w:pPr>
            <w:r>
              <w:rPr>
                <w:sz w:val="22"/>
              </w:rPr>
              <w:t xml:space="preserve">} </w:t>
            </w:r>
            <w:r>
              <w:rPr>
                <w:color w:val="116644"/>
                <w:sz w:val="22"/>
              </w:rPr>
              <w:t>1</w:t>
            </w:r>
          </w:p>
          <w:p>
            <w:pPr>
              <w:pStyle w:val="13"/>
              <w:spacing w:before="0"/>
              <w:rPr>
                <w:sz w:val="22"/>
              </w:rPr>
            </w:pPr>
            <w:r>
              <w:rPr>
                <w:color w:val="116644"/>
                <w:w w:val="101"/>
                <w:sz w:val="22"/>
              </w:rPr>
              <w:t>2</w:t>
            </w:r>
          </w:p>
          <w:p>
            <w:pPr>
              <w:pStyle w:val="13"/>
              <w:rPr>
                <w:sz w:val="22"/>
              </w:rPr>
            </w:pPr>
            <w:r>
              <w:rPr>
                <w:color w:val="116644"/>
                <w:w w:val="101"/>
                <w:sz w:val="22"/>
              </w:rPr>
              <w:t>3</w:t>
            </w:r>
          </w:p>
          <w:p>
            <w:pPr>
              <w:pStyle w:val="13"/>
              <w:rPr>
                <w:sz w:val="22"/>
              </w:rPr>
            </w:pPr>
            <w:r>
              <w:rPr>
                <w:color w:val="116644"/>
                <w:w w:val="101"/>
                <w:sz w:val="22"/>
              </w:rPr>
              <w:t>4</w:t>
            </w:r>
          </w:p>
          <w:p>
            <w:pPr>
              <w:pStyle w:val="13"/>
              <w:rPr>
                <w:sz w:val="22"/>
              </w:rPr>
            </w:pPr>
            <w:r>
              <w:rPr>
                <w:color w:val="116644"/>
                <w:w w:val="101"/>
                <w:sz w:val="22"/>
              </w:rPr>
              <w:t>5</w:t>
            </w:r>
          </w:p>
          <w:p>
            <w:pPr>
              <w:pStyle w:val="13"/>
              <w:rPr>
                <w:sz w:val="22"/>
              </w:rPr>
            </w:pPr>
            <w:r>
              <w:rPr>
                <w:color w:val="116644"/>
                <w:w w:val="101"/>
                <w:sz w:val="22"/>
              </w:rPr>
              <w:t>6</w:t>
            </w:r>
          </w:p>
          <w:p>
            <w:pPr>
              <w:pStyle w:val="13"/>
              <w:spacing w:before="110"/>
              <w:rPr>
                <w:sz w:val="22"/>
              </w:rPr>
            </w:pPr>
            <w:r>
              <w:rPr>
                <w:color w:val="116644"/>
                <w:w w:val="101"/>
                <w:sz w:val="22"/>
              </w:rPr>
              <w:t>7</w:t>
            </w:r>
          </w:p>
          <w:p>
            <w:pPr>
              <w:pStyle w:val="13"/>
              <w:rPr>
                <w:sz w:val="22"/>
              </w:rPr>
            </w:pPr>
            <w:r>
              <w:rPr>
                <w:color w:val="116644"/>
                <w:w w:val="101"/>
                <w:sz w:val="22"/>
              </w:rPr>
              <w:t>8</w:t>
            </w:r>
          </w:p>
          <w:p>
            <w:pPr>
              <w:pStyle w:val="13"/>
              <w:rPr>
                <w:sz w:val="22"/>
              </w:rPr>
            </w:pPr>
            <w:r>
              <w:rPr>
                <w:color w:val="116644"/>
                <w:w w:val="101"/>
                <w:sz w:val="22"/>
              </w:rPr>
              <w:t>9</w:t>
            </w:r>
          </w:p>
          <w:p>
            <w:pPr>
              <w:pStyle w:val="13"/>
              <w:rPr>
                <w:sz w:val="22"/>
              </w:rPr>
            </w:pPr>
            <w:r>
              <w:rPr>
                <w:color w:val="116644"/>
                <w:sz w:val="22"/>
              </w:rPr>
              <w:t>10</w:t>
            </w:r>
          </w:p>
          <w:p>
            <w:pPr>
              <w:pStyle w:val="13"/>
              <w:rPr>
                <w:sz w:val="22"/>
              </w:rPr>
            </w:pPr>
            <w:r>
              <w:rPr>
                <w:color w:val="116644"/>
                <w:sz w:val="22"/>
              </w:rPr>
              <w:t>11</w:t>
            </w:r>
          </w:p>
          <w:p>
            <w:pPr>
              <w:pStyle w:val="13"/>
              <w:rPr>
                <w:sz w:val="22"/>
              </w:rPr>
            </w:pPr>
            <w:r>
              <w:rPr>
                <w:color w:val="116644"/>
                <w:sz w:val="22"/>
              </w:rPr>
              <w:t>12</w:t>
            </w:r>
          </w:p>
          <w:p>
            <w:pPr>
              <w:pStyle w:val="13"/>
              <w:spacing w:before="110"/>
              <w:rPr>
                <w:sz w:val="22"/>
              </w:rPr>
            </w:pPr>
            <w:r>
              <w:rPr>
                <w:color w:val="116644"/>
                <w:sz w:val="22"/>
              </w:rPr>
              <w:t>13</w:t>
            </w:r>
          </w:p>
          <w:p>
            <w:pPr>
              <w:pStyle w:val="13"/>
              <w:rPr>
                <w:sz w:val="22"/>
              </w:rPr>
            </w:pPr>
            <w:r>
              <w:rPr>
                <w:color w:val="116644"/>
                <w:sz w:val="22"/>
              </w:rPr>
              <w:t>14</w:t>
            </w:r>
          </w:p>
          <w:p>
            <w:pPr>
              <w:pStyle w:val="13"/>
              <w:rPr>
                <w:sz w:val="22"/>
              </w:rPr>
            </w:pPr>
            <w:r>
              <w:rPr>
                <w:color w:val="116644"/>
                <w:sz w:val="22"/>
              </w:rPr>
              <w:t>15</w:t>
            </w:r>
          </w:p>
          <w:p>
            <w:pPr>
              <w:pStyle w:val="13"/>
              <w:rPr>
                <w:sz w:val="22"/>
              </w:rPr>
            </w:pPr>
            <w:r>
              <w:rPr>
                <w:color w:val="116644"/>
                <w:sz w:val="22"/>
              </w:rPr>
              <w:t>16</w:t>
            </w:r>
          </w:p>
          <w:p>
            <w:pPr>
              <w:pStyle w:val="13"/>
              <w:rPr>
                <w:sz w:val="22"/>
              </w:rPr>
            </w:pPr>
            <w:r>
              <w:rPr>
                <w:color w:val="116644"/>
                <w:sz w:val="22"/>
              </w:rPr>
              <w:t>17</w:t>
            </w:r>
          </w:p>
          <w:p>
            <w:pPr>
              <w:pStyle w:val="13"/>
              <w:spacing w:before="110"/>
              <w:rPr>
                <w:sz w:val="22"/>
              </w:rPr>
            </w:pPr>
            <w:r>
              <w:rPr>
                <w:color w:val="116644"/>
                <w:sz w:val="22"/>
              </w:rPr>
              <w:t>18</w:t>
            </w:r>
          </w:p>
          <w:p>
            <w:pPr>
              <w:pStyle w:val="13"/>
              <w:rPr>
                <w:sz w:val="22"/>
              </w:rPr>
            </w:pPr>
            <w:r>
              <w:rPr>
                <w:color w:val="116644"/>
                <w:sz w:val="22"/>
              </w:rPr>
              <w:t>19</w:t>
            </w:r>
          </w:p>
          <w:p>
            <w:pPr>
              <w:pStyle w:val="13"/>
              <w:rPr>
                <w:sz w:val="22"/>
              </w:rPr>
            </w:pPr>
            <w:r>
              <w:rPr>
                <w:color w:val="116644"/>
                <w:sz w:val="22"/>
              </w:rPr>
              <w:t>20</w:t>
            </w:r>
          </w:p>
          <w:p>
            <w:pPr>
              <w:pStyle w:val="13"/>
              <w:rPr>
                <w:sz w:val="22"/>
              </w:rPr>
            </w:pPr>
            <w:r>
              <w:rPr>
                <w:color w:val="116644"/>
                <w:sz w:val="22"/>
              </w:rPr>
              <w:t>21</w:t>
            </w:r>
          </w:p>
          <w:p>
            <w:pPr>
              <w:pStyle w:val="13"/>
              <w:rPr>
                <w:sz w:val="22"/>
              </w:rPr>
            </w:pPr>
            <w:r>
              <w:rPr>
                <w:color w:val="116644"/>
                <w:sz w:val="22"/>
              </w:rPr>
              <w:t>22</w:t>
            </w:r>
          </w:p>
          <w:p>
            <w:pPr>
              <w:pStyle w:val="13"/>
              <w:spacing w:before="110"/>
              <w:rPr>
                <w:sz w:val="22"/>
              </w:rPr>
            </w:pPr>
            <w:r>
              <w:rPr>
                <w:color w:val="116644"/>
                <w:sz w:val="22"/>
              </w:rPr>
              <w:t>23</w:t>
            </w:r>
          </w:p>
          <w:p>
            <w:pPr>
              <w:pStyle w:val="13"/>
              <w:rPr>
                <w:sz w:val="22"/>
              </w:rPr>
            </w:pPr>
            <w:r>
              <w:rPr>
                <w:color w:val="116644"/>
                <w:sz w:val="22"/>
              </w:rPr>
              <w:t>24</w:t>
            </w:r>
          </w:p>
        </w:tc>
        <w:tc>
          <w:tcPr>
            <w:tcW w:w="494" w:type="dxa"/>
            <w:vMerge w:val="restart"/>
            <w:shd w:val="clear" w:color="auto" w:fill="F5F5F5"/>
          </w:tcPr>
          <w:p>
            <w:pPr>
              <w:pStyle w:val="13"/>
              <w:spacing w:before="0"/>
              <w:ind w:left="0"/>
              <w:rPr>
                <w:rFonts w:ascii="Microsoft YaHei UI"/>
                <w:sz w:val="22"/>
              </w:rPr>
            </w:pPr>
          </w:p>
          <w:p>
            <w:pPr>
              <w:pStyle w:val="13"/>
              <w:spacing w:before="0"/>
              <w:ind w:left="0"/>
              <w:rPr>
                <w:rFonts w:ascii="Microsoft YaHei UI"/>
                <w:sz w:val="22"/>
              </w:rPr>
            </w:pPr>
          </w:p>
          <w:p>
            <w:pPr>
              <w:pStyle w:val="13"/>
              <w:spacing w:before="0"/>
              <w:ind w:left="0"/>
              <w:rPr>
                <w:rFonts w:ascii="Microsoft YaHei UI"/>
                <w:sz w:val="22"/>
              </w:rPr>
            </w:pPr>
          </w:p>
          <w:p>
            <w:pPr>
              <w:pStyle w:val="13"/>
              <w:spacing w:before="0"/>
              <w:ind w:left="0"/>
              <w:rPr>
                <w:rFonts w:ascii="Microsoft YaHei UI"/>
                <w:sz w:val="22"/>
              </w:rPr>
            </w:pPr>
          </w:p>
          <w:p>
            <w:pPr>
              <w:pStyle w:val="13"/>
              <w:spacing w:before="0"/>
              <w:ind w:left="0"/>
              <w:rPr>
                <w:rFonts w:ascii="Microsoft YaHei UI"/>
                <w:sz w:val="22"/>
              </w:rPr>
            </w:pPr>
          </w:p>
          <w:p>
            <w:pPr>
              <w:pStyle w:val="13"/>
              <w:spacing w:before="0"/>
              <w:ind w:left="0"/>
              <w:rPr>
                <w:rFonts w:ascii="Microsoft YaHei UI"/>
                <w:sz w:val="22"/>
              </w:rPr>
            </w:pPr>
          </w:p>
          <w:p>
            <w:pPr>
              <w:pStyle w:val="13"/>
              <w:spacing w:before="3"/>
              <w:ind w:left="0"/>
              <w:rPr>
                <w:rFonts w:ascii="Microsoft YaHei UI"/>
                <w:sz w:val="16"/>
              </w:rPr>
            </w:pPr>
          </w:p>
          <w:p>
            <w:pPr>
              <w:pStyle w:val="13"/>
              <w:spacing w:before="1"/>
              <w:ind w:left="0"/>
              <w:jc w:val="center"/>
              <w:rPr>
                <w:sz w:val="22"/>
              </w:rPr>
            </w:pPr>
            <w:r>
              <w:rPr>
                <w:w w:val="101"/>
                <w:sz w:val="22"/>
              </w:rPr>
              <w:t>}</w:t>
            </w:r>
          </w:p>
        </w:tc>
        <w:tc>
          <w:tcPr>
            <w:tcW w:w="7949" w:type="dxa"/>
            <w:vMerge w:val="restart"/>
            <w:shd w:val="clear" w:color="auto" w:fill="F5F5F5"/>
          </w:tcPr>
          <w:p>
            <w:pPr>
              <w:pStyle w:val="13"/>
              <w:tabs>
                <w:tab w:val="left" w:pos="6962"/>
              </w:tabs>
              <w:spacing w:before="57"/>
              <w:ind w:left="183"/>
              <w:rPr>
                <w:sz w:val="22"/>
              </w:rPr>
            </w:pPr>
            <w:r>
              <w:rPr>
                <w:sz w:val="22"/>
              </w:rPr>
              <w:t>System.out.println(Thread.currentThread().getName()+</w:t>
            </w:r>
            <w:r>
              <w:rPr>
                <w:color w:val="AA1111"/>
                <w:sz w:val="22"/>
              </w:rPr>
              <w:t>"</w:t>
            </w:r>
            <w:r>
              <w:rPr>
                <w:color w:val="AA1111"/>
                <w:sz w:val="22"/>
              </w:rPr>
              <w:tab/>
            </w:r>
            <w:r>
              <w:rPr>
                <w:color w:val="AA1111"/>
                <w:sz w:val="22"/>
              </w:rPr>
              <w:t>:</w:t>
            </w:r>
          </w:p>
          <w:p>
            <w:pPr>
              <w:pStyle w:val="13"/>
              <w:spacing w:before="17"/>
              <w:ind w:left="0"/>
              <w:rPr>
                <w:rFonts w:ascii="Microsoft YaHei UI"/>
                <w:sz w:val="26"/>
              </w:rPr>
            </w:pPr>
          </w:p>
          <w:p>
            <w:pPr>
              <w:pStyle w:val="13"/>
              <w:spacing w:before="0"/>
              <w:ind w:left="183"/>
              <w:rPr>
                <w:sz w:val="22"/>
              </w:rPr>
            </w:pPr>
            <w:r>
              <w:rPr>
                <w:color w:val="770087"/>
                <w:sz w:val="22"/>
              </w:rPr>
              <w:t>if</w:t>
            </w:r>
            <w:r>
              <w:rPr>
                <w:sz w:val="22"/>
              </w:rPr>
              <w:t>(i==</w:t>
            </w:r>
            <w:r>
              <w:rPr>
                <w:color w:val="116644"/>
                <w:sz w:val="22"/>
              </w:rPr>
              <w:t>20</w:t>
            </w:r>
            <w:r>
              <w:rPr>
                <w:sz w:val="22"/>
              </w:rPr>
              <w:t>)</w:t>
            </w:r>
          </w:p>
          <w:p>
            <w:pPr>
              <w:pStyle w:val="13"/>
              <w:ind w:left="183"/>
              <w:rPr>
                <w:sz w:val="22"/>
              </w:rPr>
            </w:pPr>
            <w:r>
              <w:rPr>
                <w:w w:val="101"/>
                <w:sz w:val="22"/>
              </w:rPr>
              <w:t>{</w:t>
            </w:r>
          </w:p>
          <w:p>
            <w:pPr>
              <w:pStyle w:val="13"/>
              <w:spacing w:line="343" w:lineRule="auto"/>
              <w:ind w:left="676" w:right="3301"/>
              <w:rPr>
                <w:sz w:val="22"/>
              </w:rPr>
            </w:pPr>
            <w:r>
              <w:rPr>
                <w:color w:val="770087"/>
                <w:sz w:val="22"/>
              </w:rPr>
              <w:t xml:space="preserve">new </w:t>
            </w:r>
            <w:r>
              <w:rPr>
                <w:sz w:val="22"/>
              </w:rPr>
              <w:t xml:space="preserve">FirstThreadTest().start(); </w:t>
            </w:r>
            <w:r>
              <w:rPr>
                <w:color w:val="770087"/>
                <w:sz w:val="22"/>
              </w:rPr>
              <w:t xml:space="preserve">new </w:t>
            </w:r>
            <w:r>
              <w:rPr>
                <w:sz w:val="22"/>
              </w:rPr>
              <w:t>FirstThreadTest().start();</w:t>
            </w:r>
          </w:p>
          <w:p>
            <w:pPr>
              <w:pStyle w:val="13"/>
              <w:spacing w:before="0"/>
              <w:ind w:left="183"/>
              <w:rPr>
                <w:sz w:val="22"/>
              </w:rPr>
            </w:pPr>
            <w:r>
              <w:rPr>
                <w:w w:val="101"/>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2" w:hRule="atLeast"/>
        </w:trPr>
        <w:tc>
          <w:tcPr>
            <w:tcW w:w="473" w:type="dxa"/>
            <w:tcBorders>
              <w:right w:val="single" w:color="DDDDDD" w:sz="8" w:space="0"/>
            </w:tcBorders>
            <w:shd w:val="clear" w:color="auto" w:fill="F6F6F6"/>
          </w:tcPr>
          <w:p>
            <w:pPr>
              <w:pStyle w:val="13"/>
              <w:spacing w:before="7"/>
              <w:ind w:left="0"/>
              <w:rPr>
                <w:rFonts w:ascii="Microsoft YaHei UI"/>
                <w:sz w:val="12"/>
              </w:rPr>
            </w:pPr>
          </w:p>
          <w:p>
            <w:pPr>
              <w:pStyle w:val="13"/>
              <w:spacing w:before="0"/>
              <w:ind w:left="0" w:right="89"/>
              <w:jc w:val="right"/>
              <w:rPr>
                <w:sz w:val="22"/>
              </w:rPr>
            </w:pPr>
            <w:r>
              <w:rPr>
                <w:color w:val="999999"/>
                <w:sz w:val="22"/>
              </w:rPr>
              <w:t>17</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18</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19</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20</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21</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22</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23</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24</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25</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26</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27</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28</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29</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30</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31</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32</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33</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34</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35</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36</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37</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38</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39</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40</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41</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42</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43</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44</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45</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46</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47</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1"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48</w:t>
            </w: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0" w:hRule="atLeast"/>
        </w:trPr>
        <w:tc>
          <w:tcPr>
            <w:tcW w:w="473" w:type="dxa"/>
            <w:shd w:val="clear" w:color="auto" w:fill="F6F6F6"/>
          </w:tcPr>
          <w:p>
            <w:pPr>
              <w:pStyle w:val="13"/>
              <w:spacing w:before="0"/>
              <w:ind w:left="0"/>
              <w:rPr>
                <w:rFonts w:ascii="Times New Roman"/>
                <w:sz w:val="2"/>
              </w:rPr>
            </w:pPr>
          </w:p>
        </w:tc>
        <w:tc>
          <w:tcPr>
            <w:tcW w:w="874" w:type="dxa"/>
            <w:vMerge w:val="continue"/>
            <w:tcBorders>
              <w:top w:val="nil"/>
              <w:left w:val="single" w:color="DDDDDD" w:sz="8" w:space="0"/>
            </w:tcBorders>
            <w:shd w:val="clear" w:color="auto" w:fill="F5F5F5"/>
          </w:tcPr>
          <w:p>
            <w:pPr>
              <w:rPr>
                <w:sz w:val="2"/>
                <w:szCs w:val="2"/>
              </w:rPr>
            </w:pPr>
          </w:p>
        </w:tc>
        <w:tc>
          <w:tcPr>
            <w:tcW w:w="494" w:type="dxa"/>
            <w:vMerge w:val="continue"/>
            <w:tcBorders>
              <w:top w:val="nil"/>
            </w:tcBorders>
            <w:shd w:val="clear" w:color="auto" w:fill="F5F5F5"/>
          </w:tcPr>
          <w:p>
            <w:pPr>
              <w:rPr>
                <w:sz w:val="2"/>
                <w:szCs w:val="2"/>
              </w:rPr>
            </w:pPr>
          </w:p>
        </w:tc>
        <w:tc>
          <w:tcPr>
            <w:tcW w:w="7949" w:type="dxa"/>
            <w:vMerge w:val="continue"/>
            <w:tcBorders>
              <w:top w:val="nil"/>
            </w:tcBorders>
            <w:shd w:val="clear" w:color="auto" w:fill="F5F5F5"/>
          </w:tcPr>
          <w:p>
            <w:pPr>
              <w:rPr>
                <w:sz w:val="2"/>
                <w:szCs w:val="2"/>
              </w:rPr>
            </w:pPr>
          </w:p>
        </w:tc>
      </w:tr>
    </w:tbl>
    <w:p>
      <w:pPr>
        <w:pStyle w:val="6"/>
        <w:spacing w:before="8"/>
        <w:ind w:left="0"/>
        <w:rPr>
          <w:sz w:val="18"/>
        </w:rPr>
      </w:pPr>
    </w:p>
    <w:p>
      <w:pPr>
        <w:pStyle w:val="6"/>
        <w:spacing w:before="52" w:line="232" w:lineRule="auto"/>
        <w:ind w:right="356"/>
      </w:pPr>
      <w:r>
        <w:t>上述代码中</w:t>
      </w:r>
      <w:r>
        <w:rPr>
          <w:rFonts w:ascii="Arial" w:eastAsia="Arial"/>
        </w:rPr>
        <w:t>Thread.currentThread()</w:t>
      </w:r>
      <w:r>
        <w:t>方法返回当前正在执行的线程对象。</w:t>
      </w:r>
      <w:r>
        <w:rPr>
          <w:rFonts w:ascii="Arial" w:eastAsia="Arial"/>
        </w:rPr>
        <w:t>getName()</w:t>
      </w:r>
      <w:r>
        <w:rPr>
          <w:spacing w:val="-7"/>
        </w:rPr>
        <w:t xml:space="preserve">方法返 </w:t>
      </w:r>
      <w:r>
        <w:rPr>
          <w:w w:val="105"/>
        </w:rPr>
        <w:t>回调用该方法的线程的名字。</w:t>
      </w:r>
    </w:p>
    <w:p>
      <w:pPr>
        <w:pStyle w:val="6"/>
        <w:spacing w:before="121"/>
      </w:pPr>
      <w:r>
        <w:rPr>
          <w:w w:val="105"/>
        </w:rPr>
        <w:t>二、通过</w:t>
      </w:r>
      <w:r>
        <w:rPr>
          <w:rFonts w:ascii="Arial" w:eastAsia="Arial"/>
          <w:w w:val="105"/>
        </w:rPr>
        <w:t>Runnable</w:t>
      </w:r>
      <w:r>
        <w:rPr>
          <w:w w:val="105"/>
        </w:rPr>
        <w:t>接口创建线程类</w:t>
      </w:r>
    </w:p>
    <w:p>
      <w:pPr>
        <w:pStyle w:val="12"/>
        <w:numPr>
          <w:ilvl w:val="0"/>
          <w:numId w:val="10"/>
        </w:numPr>
        <w:tabs>
          <w:tab w:val="left" w:pos="773"/>
        </w:tabs>
        <w:spacing w:before="126" w:after="0" w:line="232" w:lineRule="auto"/>
        <w:ind w:left="116" w:right="214" w:firstLine="0"/>
        <w:jc w:val="left"/>
        <w:rPr>
          <w:sz w:val="25"/>
        </w:rPr>
      </w:pPr>
      <w:r>
        <w:rPr>
          <w:sz w:val="25"/>
        </w:rPr>
        <w:t>定义</w:t>
      </w:r>
      <w:r>
        <w:rPr>
          <w:rFonts w:ascii="Arial" w:eastAsia="Arial"/>
          <w:sz w:val="25"/>
        </w:rPr>
        <w:t>runnable</w:t>
      </w:r>
      <w:r>
        <w:rPr>
          <w:sz w:val="25"/>
        </w:rPr>
        <w:t>接口的实现类，并重写该接口的</w:t>
      </w:r>
      <w:r>
        <w:rPr>
          <w:rFonts w:ascii="Arial" w:eastAsia="Arial"/>
          <w:sz w:val="25"/>
        </w:rPr>
        <w:t>run()</w:t>
      </w:r>
      <w:r>
        <w:rPr>
          <w:sz w:val="25"/>
        </w:rPr>
        <w:t>方法，该</w:t>
      </w:r>
      <w:r>
        <w:rPr>
          <w:rFonts w:ascii="Arial" w:eastAsia="Arial"/>
          <w:sz w:val="25"/>
        </w:rPr>
        <w:t>run()</w:t>
      </w:r>
      <w:r>
        <w:rPr>
          <w:spacing w:val="-2"/>
          <w:sz w:val="25"/>
        </w:rPr>
        <w:t>方法的方法体同样是</w:t>
      </w:r>
      <w:r>
        <w:rPr>
          <w:w w:val="105"/>
          <w:sz w:val="25"/>
        </w:rPr>
        <w:t>该线程的线程执行体。</w:t>
      </w:r>
    </w:p>
    <w:p>
      <w:pPr>
        <w:spacing w:after="0" w:line="232" w:lineRule="auto"/>
        <w:jc w:val="left"/>
        <w:rPr>
          <w:sz w:val="25"/>
        </w:rPr>
        <w:sectPr>
          <w:pgSz w:w="11920" w:h="16840"/>
          <w:pgMar w:top="580" w:right="700" w:bottom="280" w:left="720" w:header="720" w:footer="720" w:gutter="0"/>
          <w:cols w:space="720" w:num="1"/>
        </w:sectPr>
      </w:pPr>
    </w:p>
    <w:p>
      <w:pPr>
        <w:pStyle w:val="12"/>
        <w:numPr>
          <w:ilvl w:val="0"/>
          <w:numId w:val="10"/>
        </w:numPr>
        <w:tabs>
          <w:tab w:val="left" w:pos="773"/>
        </w:tabs>
        <w:spacing w:before="30" w:after="0" w:line="439" w:lineRule="exact"/>
        <w:ind w:left="772" w:right="0" w:hanging="656"/>
        <w:jc w:val="left"/>
        <w:rPr>
          <w:sz w:val="25"/>
        </w:rPr>
      </w:pPr>
      <w:r>
        <w:rPr>
          <w:spacing w:val="1"/>
          <w:sz w:val="25"/>
        </w:rPr>
        <w:t xml:space="preserve">创建 </w:t>
      </w:r>
      <w:r>
        <w:rPr>
          <w:rFonts w:ascii="Arial" w:eastAsia="Arial"/>
          <w:sz w:val="25"/>
        </w:rPr>
        <w:t>Runnable</w:t>
      </w:r>
      <w:r>
        <w:rPr>
          <w:sz w:val="25"/>
        </w:rPr>
        <w:t>实现类的实例，并依此实例作为</w:t>
      </w:r>
      <w:r>
        <w:rPr>
          <w:rFonts w:ascii="Arial" w:eastAsia="Arial"/>
          <w:sz w:val="25"/>
        </w:rPr>
        <w:t>Thread</w:t>
      </w:r>
      <w:r>
        <w:rPr>
          <w:sz w:val="25"/>
        </w:rPr>
        <w:t>的</w:t>
      </w:r>
      <w:r>
        <w:rPr>
          <w:rFonts w:ascii="Arial" w:eastAsia="Arial"/>
          <w:sz w:val="25"/>
        </w:rPr>
        <w:t>target</w:t>
      </w:r>
      <w:r>
        <w:rPr>
          <w:sz w:val="25"/>
        </w:rPr>
        <w:t>来创建</w:t>
      </w:r>
      <w:r>
        <w:rPr>
          <w:rFonts w:ascii="Arial" w:eastAsia="Arial"/>
          <w:sz w:val="25"/>
        </w:rPr>
        <w:t>Thread</w:t>
      </w:r>
      <w:r>
        <w:rPr>
          <w:sz w:val="25"/>
        </w:rPr>
        <w:t>对象，该</w:t>
      </w:r>
    </w:p>
    <w:p>
      <w:pPr>
        <w:pStyle w:val="6"/>
        <w:spacing w:before="0" w:line="439" w:lineRule="exact"/>
      </w:pPr>
      <w:r>
        <w:rPr>
          <w:rFonts w:ascii="Arial" w:eastAsia="Arial"/>
          <w:w w:val="105"/>
        </w:rPr>
        <w:t>Thread</w:t>
      </w:r>
      <w:r>
        <w:rPr>
          <w:w w:val="105"/>
        </w:rPr>
        <w:t>对象才是真正的线程对象。</w:t>
      </w:r>
    </w:p>
    <w:p>
      <w:pPr>
        <w:pStyle w:val="12"/>
        <w:numPr>
          <w:ilvl w:val="0"/>
          <w:numId w:val="10"/>
        </w:numPr>
        <w:tabs>
          <w:tab w:val="left" w:pos="773"/>
        </w:tabs>
        <w:spacing w:before="116" w:after="0" w:line="240" w:lineRule="auto"/>
        <w:ind w:left="772" w:right="0" w:hanging="656"/>
        <w:jc w:val="left"/>
        <w:rPr>
          <w:sz w:val="25"/>
        </w:rPr>
      </w:pPr>
      <w:r>
        <w:rPr>
          <w:w w:val="105"/>
          <w:sz w:val="25"/>
        </w:rPr>
        <w:t>调用线程对象的</w:t>
      </w:r>
      <w:r>
        <w:rPr>
          <w:rFonts w:ascii="Arial" w:eastAsia="Arial"/>
          <w:w w:val="105"/>
          <w:sz w:val="25"/>
        </w:rPr>
        <w:t>start()</w:t>
      </w:r>
      <w:r>
        <w:rPr>
          <w:w w:val="105"/>
          <w:sz w:val="25"/>
        </w:rPr>
        <w:t>方法来启动该线程。</w:t>
      </w:r>
    </w:p>
    <w:p>
      <w:pPr>
        <w:pStyle w:val="6"/>
        <w:spacing w:before="12"/>
        <w:ind w:left="0"/>
        <w:rPr>
          <w:sz w:val="21"/>
        </w:r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886" w:hRule="atLeast"/>
        </w:trPr>
        <w:tc>
          <w:tcPr>
            <w:tcW w:w="473" w:type="dxa"/>
            <w:tcBorders>
              <w:right w:val="single" w:color="DDDDDD" w:sz="8" w:space="0"/>
            </w:tcBorders>
            <w:shd w:val="clear" w:color="auto" w:fill="F6F6F6"/>
          </w:tcPr>
          <w:p>
            <w:pPr>
              <w:pStyle w:val="13"/>
              <w:spacing w:before="0"/>
              <w:ind w:left="0"/>
              <w:rPr>
                <w:rFonts w:ascii="Microsoft YaHei UI"/>
                <w:sz w:val="21"/>
              </w:rPr>
            </w:pPr>
          </w:p>
          <w:p>
            <w:pPr>
              <w:pStyle w:val="13"/>
              <w:spacing w:before="0"/>
              <w:ind w:left="186"/>
              <w:rPr>
                <w:sz w:val="22"/>
              </w:rPr>
            </w:pPr>
            <w:r>
              <w:rPr>
                <w:color w:val="999999"/>
                <w:w w:val="101"/>
                <w:sz w:val="22"/>
              </w:rPr>
              <w:t>1</w:t>
            </w:r>
          </w:p>
          <w:p>
            <w:pPr>
              <w:pStyle w:val="13"/>
              <w:ind w:left="186"/>
              <w:rPr>
                <w:sz w:val="22"/>
              </w:rPr>
            </w:pPr>
            <w:r>
              <w:rPr>
                <w:color w:val="999999"/>
                <w:w w:val="101"/>
                <w:sz w:val="22"/>
              </w:rPr>
              <w:t>2</w:t>
            </w:r>
          </w:p>
          <w:p>
            <w:pPr>
              <w:pStyle w:val="13"/>
              <w:ind w:left="186"/>
              <w:rPr>
                <w:sz w:val="22"/>
              </w:rPr>
            </w:pPr>
            <w:r>
              <w:rPr>
                <w:color w:val="999999"/>
                <w:w w:val="101"/>
                <w:sz w:val="22"/>
              </w:rPr>
              <w:t>3</w:t>
            </w:r>
          </w:p>
          <w:p>
            <w:pPr>
              <w:pStyle w:val="13"/>
              <w:ind w:left="186"/>
              <w:rPr>
                <w:sz w:val="22"/>
              </w:rPr>
            </w:pPr>
            <w:r>
              <w:rPr>
                <w:color w:val="999999"/>
                <w:w w:val="101"/>
                <w:sz w:val="22"/>
              </w:rPr>
              <w:t>4</w:t>
            </w:r>
          </w:p>
          <w:p>
            <w:pPr>
              <w:pStyle w:val="13"/>
              <w:ind w:left="186"/>
              <w:rPr>
                <w:sz w:val="22"/>
              </w:rPr>
            </w:pPr>
            <w:r>
              <w:rPr>
                <w:color w:val="999999"/>
                <w:w w:val="101"/>
                <w:sz w:val="22"/>
              </w:rPr>
              <w:t>5</w:t>
            </w:r>
          </w:p>
          <w:p>
            <w:pPr>
              <w:pStyle w:val="13"/>
              <w:ind w:left="186"/>
              <w:rPr>
                <w:sz w:val="22"/>
              </w:rPr>
            </w:pPr>
            <w:r>
              <w:rPr>
                <w:color w:val="999999"/>
                <w:w w:val="101"/>
                <w:sz w:val="22"/>
              </w:rPr>
              <w:t>6</w:t>
            </w:r>
          </w:p>
          <w:p>
            <w:pPr>
              <w:pStyle w:val="13"/>
              <w:spacing w:before="110"/>
              <w:ind w:left="186"/>
              <w:rPr>
                <w:sz w:val="22"/>
              </w:rPr>
            </w:pPr>
            <w:r>
              <w:rPr>
                <w:color w:val="999999"/>
                <w:w w:val="101"/>
                <w:sz w:val="22"/>
              </w:rPr>
              <w:t>7</w:t>
            </w:r>
          </w:p>
          <w:p>
            <w:pPr>
              <w:pStyle w:val="13"/>
              <w:ind w:left="186"/>
              <w:rPr>
                <w:sz w:val="22"/>
              </w:rPr>
            </w:pPr>
            <w:r>
              <w:rPr>
                <w:color w:val="999999"/>
                <w:w w:val="101"/>
                <w:sz w:val="22"/>
              </w:rPr>
              <w:t>8</w:t>
            </w:r>
          </w:p>
          <w:p>
            <w:pPr>
              <w:pStyle w:val="13"/>
              <w:ind w:left="186"/>
              <w:rPr>
                <w:sz w:val="22"/>
              </w:rPr>
            </w:pPr>
            <w:r>
              <w:rPr>
                <w:color w:val="999999"/>
                <w:w w:val="101"/>
                <w:sz w:val="22"/>
              </w:rPr>
              <w:t>9</w:t>
            </w:r>
          </w:p>
          <w:p>
            <w:pPr>
              <w:pStyle w:val="13"/>
              <w:ind w:left="124"/>
              <w:rPr>
                <w:sz w:val="22"/>
              </w:rPr>
            </w:pPr>
            <w:r>
              <w:rPr>
                <w:color w:val="999999"/>
                <w:sz w:val="22"/>
              </w:rPr>
              <w:t>10</w:t>
            </w:r>
          </w:p>
          <w:p>
            <w:pPr>
              <w:pStyle w:val="13"/>
              <w:ind w:left="124"/>
              <w:rPr>
                <w:sz w:val="22"/>
              </w:rPr>
            </w:pPr>
            <w:r>
              <w:rPr>
                <w:color w:val="999999"/>
                <w:sz w:val="22"/>
              </w:rPr>
              <w:t>11</w:t>
            </w:r>
          </w:p>
          <w:p>
            <w:pPr>
              <w:pStyle w:val="13"/>
              <w:spacing w:before="16"/>
              <w:ind w:left="0"/>
              <w:rPr>
                <w:rFonts w:ascii="Microsoft YaHei UI"/>
                <w:sz w:val="26"/>
              </w:rPr>
            </w:pPr>
          </w:p>
          <w:p>
            <w:pPr>
              <w:pStyle w:val="13"/>
              <w:spacing w:before="0"/>
              <w:ind w:left="124"/>
              <w:rPr>
                <w:sz w:val="22"/>
              </w:rPr>
            </w:pPr>
            <w:r>
              <w:rPr>
                <w:color w:val="999999"/>
                <w:sz w:val="22"/>
              </w:rPr>
              <w:t>12</w:t>
            </w:r>
          </w:p>
          <w:p>
            <w:pPr>
              <w:pStyle w:val="13"/>
              <w:ind w:left="124"/>
              <w:rPr>
                <w:sz w:val="22"/>
              </w:rPr>
            </w:pPr>
            <w:r>
              <w:rPr>
                <w:color w:val="999999"/>
                <w:sz w:val="22"/>
              </w:rPr>
              <w:t>13</w:t>
            </w:r>
          </w:p>
          <w:p>
            <w:pPr>
              <w:pStyle w:val="13"/>
              <w:ind w:left="124"/>
              <w:rPr>
                <w:sz w:val="22"/>
              </w:rPr>
            </w:pPr>
            <w:r>
              <w:rPr>
                <w:color w:val="999999"/>
                <w:sz w:val="22"/>
              </w:rPr>
              <w:t>14</w:t>
            </w:r>
          </w:p>
          <w:p>
            <w:pPr>
              <w:pStyle w:val="13"/>
              <w:ind w:left="124"/>
              <w:rPr>
                <w:sz w:val="22"/>
              </w:rPr>
            </w:pPr>
            <w:r>
              <w:rPr>
                <w:color w:val="999999"/>
                <w:sz w:val="22"/>
              </w:rPr>
              <w:t>15</w:t>
            </w:r>
          </w:p>
          <w:p>
            <w:pPr>
              <w:pStyle w:val="13"/>
              <w:ind w:left="124"/>
              <w:rPr>
                <w:sz w:val="22"/>
              </w:rPr>
            </w:pPr>
            <w:r>
              <w:rPr>
                <w:color w:val="999999"/>
                <w:sz w:val="22"/>
              </w:rPr>
              <w:t>16</w:t>
            </w:r>
          </w:p>
          <w:p>
            <w:pPr>
              <w:pStyle w:val="13"/>
              <w:spacing w:before="110"/>
              <w:ind w:left="124"/>
              <w:rPr>
                <w:sz w:val="22"/>
              </w:rPr>
            </w:pPr>
            <w:r>
              <w:rPr>
                <w:color w:val="999999"/>
                <w:sz w:val="22"/>
              </w:rPr>
              <w:t>17</w:t>
            </w:r>
          </w:p>
          <w:p>
            <w:pPr>
              <w:pStyle w:val="13"/>
              <w:ind w:left="124"/>
              <w:rPr>
                <w:sz w:val="22"/>
              </w:rPr>
            </w:pPr>
            <w:r>
              <w:rPr>
                <w:color w:val="999999"/>
                <w:sz w:val="22"/>
              </w:rPr>
              <w:t>18</w:t>
            </w:r>
          </w:p>
          <w:p>
            <w:pPr>
              <w:pStyle w:val="13"/>
              <w:spacing w:before="17"/>
              <w:ind w:left="0"/>
              <w:rPr>
                <w:rFonts w:ascii="Microsoft YaHei UI"/>
                <w:sz w:val="26"/>
              </w:rPr>
            </w:pPr>
          </w:p>
          <w:p>
            <w:pPr>
              <w:pStyle w:val="13"/>
              <w:spacing w:before="0"/>
              <w:ind w:left="124"/>
              <w:rPr>
                <w:sz w:val="22"/>
              </w:rPr>
            </w:pPr>
            <w:r>
              <w:rPr>
                <w:color w:val="999999"/>
                <w:sz w:val="22"/>
              </w:rPr>
              <w:t>19</w:t>
            </w:r>
          </w:p>
          <w:p>
            <w:pPr>
              <w:pStyle w:val="13"/>
              <w:ind w:left="124"/>
              <w:rPr>
                <w:sz w:val="22"/>
              </w:rPr>
            </w:pPr>
            <w:r>
              <w:rPr>
                <w:color w:val="999999"/>
                <w:sz w:val="22"/>
              </w:rPr>
              <w:t>20</w:t>
            </w:r>
          </w:p>
          <w:p>
            <w:pPr>
              <w:pStyle w:val="13"/>
              <w:ind w:left="124"/>
              <w:rPr>
                <w:sz w:val="22"/>
              </w:rPr>
            </w:pPr>
            <w:r>
              <w:rPr>
                <w:color w:val="999999"/>
                <w:sz w:val="22"/>
              </w:rPr>
              <w:t>21</w:t>
            </w:r>
          </w:p>
          <w:p>
            <w:pPr>
              <w:pStyle w:val="13"/>
              <w:spacing w:before="110"/>
              <w:ind w:left="124"/>
              <w:rPr>
                <w:sz w:val="22"/>
              </w:rPr>
            </w:pPr>
            <w:r>
              <w:rPr>
                <w:color w:val="999999"/>
                <w:sz w:val="22"/>
              </w:rPr>
              <w:t>22</w:t>
            </w:r>
          </w:p>
          <w:p>
            <w:pPr>
              <w:pStyle w:val="13"/>
              <w:ind w:left="124"/>
              <w:rPr>
                <w:sz w:val="22"/>
              </w:rPr>
            </w:pPr>
            <w:r>
              <w:rPr>
                <w:color w:val="999999"/>
                <w:sz w:val="22"/>
              </w:rPr>
              <w:t>23</w:t>
            </w:r>
          </w:p>
          <w:p>
            <w:pPr>
              <w:pStyle w:val="13"/>
              <w:ind w:left="124"/>
              <w:rPr>
                <w:sz w:val="22"/>
              </w:rPr>
            </w:pPr>
            <w:r>
              <w:rPr>
                <w:color w:val="999999"/>
                <w:sz w:val="22"/>
              </w:rPr>
              <w:t>24</w:t>
            </w:r>
          </w:p>
          <w:p>
            <w:pPr>
              <w:pStyle w:val="13"/>
              <w:ind w:left="124"/>
              <w:rPr>
                <w:sz w:val="22"/>
              </w:rPr>
            </w:pPr>
            <w:r>
              <w:rPr>
                <w:color w:val="999999"/>
                <w:sz w:val="22"/>
              </w:rPr>
              <w:t>25</w:t>
            </w:r>
          </w:p>
          <w:p>
            <w:pPr>
              <w:pStyle w:val="13"/>
              <w:ind w:left="124"/>
              <w:rPr>
                <w:sz w:val="22"/>
              </w:rPr>
            </w:pPr>
            <w:r>
              <w:rPr>
                <w:color w:val="999999"/>
                <w:sz w:val="22"/>
              </w:rPr>
              <w:t>26</w:t>
            </w:r>
          </w:p>
          <w:p>
            <w:pPr>
              <w:pStyle w:val="13"/>
              <w:spacing w:before="110"/>
              <w:ind w:left="124"/>
              <w:rPr>
                <w:sz w:val="22"/>
              </w:rPr>
            </w:pPr>
            <w:r>
              <w:rPr>
                <w:color w:val="999999"/>
                <w:sz w:val="22"/>
              </w:rPr>
              <w:t>27</w:t>
            </w:r>
          </w:p>
          <w:p>
            <w:pPr>
              <w:pStyle w:val="13"/>
              <w:ind w:left="124"/>
              <w:rPr>
                <w:sz w:val="22"/>
              </w:rPr>
            </w:pPr>
            <w:r>
              <w:rPr>
                <w:color w:val="999999"/>
                <w:sz w:val="22"/>
              </w:rPr>
              <w:t>28</w:t>
            </w:r>
          </w:p>
          <w:p>
            <w:pPr>
              <w:pStyle w:val="13"/>
              <w:ind w:left="124"/>
              <w:rPr>
                <w:sz w:val="22"/>
              </w:rPr>
            </w:pPr>
            <w:r>
              <w:rPr>
                <w:color w:val="999999"/>
                <w:sz w:val="22"/>
              </w:rPr>
              <w:t>29</w:t>
            </w:r>
          </w:p>
          <w:p>
            <w:pPr>
              <w:pStyle w:val="13"/>
              <w:ind w:left="124"/>
              <w:rPr>
                <w:sz w:val="22"/>
              </w:rPr>
            </w:pPr>
            <w:r>
              <w:rPr>
                <w:color w:val="999999"/>
                <w:sz w:val="22"/>
              </w:rPr>
              <w:t>30</w:t>
            </w:r>
          </w:p>
          <w:p>
            <w:pPr>
              <w:pStyle w:val="13"/>
              <w:ind w:left="124"/>
              <w:rPr>
                <w:sz w:val="22"/>
              </w:rPr>
            </w:pPr>
            <w:r>
              <w:rPr>
                <w:color w:val="999999"/>
                <w:sz w:val="22"/>
              </w:rPr>
              <w:t>31</w:t>
            </w:r>
          </w:p>
          <w:p>
            <w:pPr>
              <w:pStyle w:val="13"/>
              <w:ind w:left="124"/>
              <w:rPr>
                <w:sz w:val="22"/>
              </w:rPr>
            </w:pPr>
            <w:r>
              <w:rPr>
                <w:color w:val="999999"/>
                <w:sz w:val="22"/>
              </w:rPr>
              <w:t>32</w:t>
            </w:r>
          </w:p>
          <w:p>
            <w:pPr>
              <w:pStyle w:val="13"/>
              <w:spacing w:before="110"/>
              <w:ind w:left="124"/>
              <w:rPr>
                <w:sz w:val="22"/>
              </w:rPr>
            </w:pPr>
            <w:r>
              <w:rPr>
                <w:color w:val="999999"/>
                <w:sz w:val="22"/>
              </w:rPr>
              <w:t>33</w:t>
            </w:r>
          </w:p>
          <w:p>
            <w:pPr>
              <w:pStyle w:val="13"/>
              <w:ind w:left="124"/>
              <w:rPr>
                <w:sz w:val="22"/>
              </w:rPr>
            </w:pPr>
            <w:r>
              <w:rPr>
                <w:color w:val="999999"/>
                <w:sz w:val="22"/>
              </w:rPr>
              <w:t>34</w:t>
            </w:r>
          </w:p>
        </w:tc>
        <w:tc>
          <w:tcPr>
            <w:tcW w:w="9315" w:type="dxa"/>
            <w:tcBorders>
              <w:left w:val="single" w:color="DDDDDD" w:sz="8" w:space="0"/>
            </w:tcBorders>
            <w:shd w:val="clear" w:color="auto" w:fill="F5F5F5"/>
          </w:tcPr>
          <w:p>
            <w:pPr>
              <w:pStyle w:val="13"/>
              <w:spacing w:before="0"/>
              <w:ind w:left="0"/>
              <w:rPr>
                <w:rFonts w:ascii="Microsoft YaHei UI"/>
                <w:sz w:val="21"/>
              </w:rPr>
            </w:pPr>
          </w:p>
          <w:p>
            <w:pPr>
              <w:pStyle w:val="13"/>
              <w:spacing w:before="0"/>
              <w:rPr>
                <w:sz w:val="22"/>
              </w:rPr>
            </w:pPr>
            <w:r>
              <w:rPr>
                <w:sz w:val="22"/>
              </w:rPr>
              <w:t>package com.thread;</w:t>
            </w:r>
          </w:p>
          <w:p>
            <w:pPr>
              <w:pStyle w:val="13"/>
              <w:spacing w:before="17"/>
              <w:ind w:left="0"/>
              <w:rPr>
                <w:rFonts w:ascii="Microsoft YaHei UI"/>
                <w:sz w:val="26"/>
              </w:rPr>
            </w:pPr>
          </w:p>
          <w:p>
            <w:pPr>
              <w:pStyle w:val="13"/>
              <w:spacing w:before="0"/>
              <w:rPr>
                <w:sz w:val="22"/>
              </w:rPr>
            </w:pPr>
            <w:r>
              <w:rPr>
                <w:sz w:val="22"/>
              </w:rPr>
              <w:t xml:space="preserve">public </w:t>
            </w:r>
            <w:r>
              <w:rPr>
                <w:color w:val="770087"/>
                <w:sz w:val="22"/>
              </w:rPr>
              <w:t xml:space="preserve">class </w:t>
            </w:r>
            <w:r>
              <w:rPr>
                <w:color w:val="0000FF"/>
                <w:sz w:val="22"/>
              </w:rPr>
              <w:t xml:space="preserve">RunnableThreadTest </w:t>
            </w:r>
            <w:r>
              <w:rPr>
                <w:sz w:val="22"/>
              </w:rPr>
              <w:t>implements Runnable</w:t>
            </w:r>
          </w:p>
          <w:p>
            <w:pPr>
              <w:pStyle w:val="13"/>
              <w:rPr>
                <w:sz w:val="22"/>
              </w:rPr>
            </w:pPr>
            <w:r>
              <w:rPr>
                <w:w w:val="101"/>
                <w:sz w:val="22"/>
              </w:rPr>
              <w:t>{</w:t>
            </w:r>
          </w:p>
          <w:p>
            <w:pPr>
              <w:pStyle w:val="13"/>
              <w:spacing w:before="17"/>
              <w:ind w:left="0"/>
              <w:rPr>
                <w:rFonts w:ascii="Microsoft YaHei UI"/>
                <w:sz w:val="26"/>
              </w:rPr>
            </w:pPr>
          </w:p>
          <w:p>
            <w:pPr>
              <w:pStyle w:val="13"/>
              <w:spacing w:before="0" w:line="343" w:lineRule="auto"/>
              <w:ind w:left="554" w:right="6351"/>
              <w:rPr>
                <w:sz w:val="22"/>
              </w:rPr>
            </w:pPr>
            <w:r>
              <w:rPr>
                <w:sz w:val="22"/>
              </w:rPr>
              <w:t xml:space="preserve">private </w:t>
            </w:r>
            <w:r>
              <w:rPr>
                <w:color w:val="0000FF"/>
                <w:sz w:val="22"/>
              </w:rPr>
              <w:t>int i</w:t>
            </w:r>
            <w:r>
              <w:rPr>
                <w:sz w:val="22"/>
              </w:rPr>
              <w:t xml:space="preserve">; public </w:t>
            </w:r>
            <w:r>
              <w:rPr>
                <w:color w:val="0000FF"/>
                <w:sz w:val="22"/>
              </w:rPr>
              <w:t>void run</w:t>
            </w:r>
            <w:r>
              <w:rPr>
                <w:sz w:val="22"/>
              </w:rPr>
              <w:t>()</w:t>
            </w:r>
          </w:p>
          <w:p>
            <w:pPr>
              <w:pStyle w:val="13"/>
              <w:spacing w:before="0"/>
              <w:ind w:left="554"/>
              <w:rPr>
                <w:sz w:val="22"/>
              </w:rPr>
            </w:pPr>
            <w:r>
              <w:rPr>
                <w:w w:val="101"/>
                <w:sz w:val="22"/>
              </w:rPr>
              <w:t>{</w:t>
            </w:r>
          </w:p>
          <w:p>
            <w:pPr>
              <w:pStyle w:val="13"/>
              <w:ind w:left="1047"/>
              <w:rPr>
                <w:sz w:val="22"/>
              </w:rPr>
            </w:pPr>
            <w:r>
              <w:rPr>
                <w:color w:val="770087"/>
                <w:sz w:val="22"/>
              </w:rPr>
              <w:t>for</w:t>
            </w:r>
            <w:r>
              <w:rPr>
                <w:sz w:val="22"/>
              </w:rPr>
              <w:t xml:space="preserve">(i = </w:t>
            </w:r>
            <w:r>
              <w:rPr>
                <w:color w:val="116644"/>
                <w:sz w:val="22"/>
              </w:rPr>
              <w:t>0</w:t>
            </w:r>
            <w:r>
              <w:rPr>
                <w:sz w:val="22"/>
              </w:rPr>
              <w:t>;i &lt;</w:t>
            </w:r>
            <w:r>
              <w:rPr>
                <w:color w:val="116644"/>
                <w:sz w:val="22"/>
              </w:rPr>
              <w:t>100</w:t>
            </w:r>
            <w:r>
              <w:rPr>
                <w:sz w:val="22"/>
              </w:rPr>
              <w:t>;i++)</w:t>
            </w:r>
          </w:p>
          <w:p>
            <w:pPr>
              <w:pStyle w:val="13"/>
              <w:spacing w:before="110"/>
              <w:ind w:left="1047"/>
              <w:rPr>
                <w:sz w:val="22"/>
              </w:rPr>
            </w:pPr>
            <w:r>
              <w:rPr>
                <w:w w:val="101"/>
                <w:sz w:val="22"/>
              </w:rPr>
              <w:t>{</w:t>
            </w:r>
          </w:p>
          <w:p>
            <w:pPr>
              <w:pStyle w:val="13"/>
              <w:ind w:left="1541"/>
              <w:rPr>
                <w:sz w:val="22"/>
              </w:rPr>
            </w:pPr>
            <w:r>
              <w:rPr>
                <w:sz w:val="22"/>
              </w:rPr>
              <w:t>System.out.println(Thread.currentThread().getName()+</w:t>
            </w:r>
            <w:r>
              <w:rPr>
                <w:color w:val="AA1111"/>
                <w:sz w:val="22"/>
              </w:rPr>
              <w:t>"</w:t>
            </w:r>
          </w:p>
          <w:p>
            <w:pPr>
              <w:pStyle w:val="13"/>
              <w:rPr>
                <w:sz w:val="22"/>
              </w:rPr>
            </w:pPr>
            <w:r>
              <w:rPr>
                <w:color w:val="AA1111"/>
                <w:sz w:val="22"/>
              </w:rPr>
              <w:t>"</w:t>
            </w:r>
            <w:r>
              <w:rPr>
                <w:sz w:val="22"/>
              </w:rPr>
              <w:t>+i);</w:t>
            </w:r>
          </w:p>
          <w:p>
            <w:pPr>
              <w:pStyle w:val="13"/>
              <w:ind w:left="1047"/>
              <w:rPr>
                <w:sz w:val="22"/>
              </w:rPr>
            </w:pPr>
            <w:r>
              <w:rPr>
                <w:w w:val="101"/>
                <w:sz w:val="22"/>
              </w:rPr>
              <w:t>}</w:t>
            </w:r>
          </w:p>
          <w:p>
            <w:pPr>
              <w:pStyle w:val="13"/>
              <w:ind w:left="554"/>
              <w:rPr>
                <w:sz w:val="22"/>
              </w:rPr>
            </w:pPr>
            <w:r>
              <w:rPr>
                <w:w w:val="101"/>
                <w:sz w:val="22"/>
              </w:rPr>
              <w:t>}</w:t>
            </w:r>
          </w:p>
          <w:p>
            <w:pPr>
              <w:pStyle w:val="13"/>
              <w:ind w:left="554"/>
              <w:rPr>
                <w:sz w:val="22"/>
              </w:rPr>
            </w:pPr>
            <w:r>
              <w:rPr>
                <w:sz w:val="22"/>
              </w:rPr>
              <w:t xml:space="preserve">public </w:t>
            </w:r>
            <w:r>
              <w:rPr>
                <w:color w:val="0000FF"/>
                <w:sz w:val="22"/>
              </w:rPr>
              <w:t>static void main</w:t>
            </w:r>
            <w:r>
              <w:rPr>
                <w:sz w:val="22"/>
              </w:rPr>
              <w:t>(</w:t>
            </w:r>
            <w:r>
              <w:rPr>
                <w:color w:val="0000FF"/>
                <w:sz w:val="22"/>
              </w:rPr>
              <w:t>String</w:t>
            </w:r>
            <w:r>
              <w:rPr>
                <w:sz w:val="22"/>
              </w:rPr>
              <w:t>[] args)</w:t>
            </w:r>
          </w:p>
          <w:p>
            <w:pPr>
              <w:pStyle w:val="13"/>
              <w:spacing w:before="110"/>
              <w:ind w:left="554"/>
              <w:rPr>
                <w:sz w:val="22"/>
              </w:rPr>
            </w:pPr>
            <w:r>
              <w:rPr>
                <w:w w:val="101"/>
                <w:sz w:val="22"/>
              </w:rPr>
              <w:t>{</w:t>
            </w:r>
          </w:p>
          <w:p>
            <w:pPr>
              <w:pStyle w:val="13"/>
              <w:ind w:left="1047"/>
              <w:rPr>
                <w:sz w:val="22"/>
              </w:rPr>
            </w:pPr>
            <w:r>
              <w:rPr>
                <w:color w:val="770087"/>
                <w:sz w:val="22"/>
              </w:rPr>
              <w:t>for</w:t>
            </w:r>
            <w:r>
              <w:rPr>
                <w:sz w:val="22"/>
              </w:rPr>
              <w:t xml:space="preserve">(int i = </w:t>
            </w:r>
            <w:r>
              <w:rPr>
                <w:color w:val="116644"/>
                <w:sz w:val="22"/>
              </w:rPr>
              <w:t>0</w:t>
            </w:r>
            <w:r>
              <w:rPr>
                <w:sz w:val="22"/>
              </w:rPr>
              <w:t xml:space="preserve">;i &lt; </w:t>
            </w:r>
            <w:r>
              <w:rPr>
                <w:color w:val="116644"/>
                <w:sz w:val="22"/>
              </w:rPr>
              <w:t>100</w:t>
            </w:r>
            <w:r>
              <w:rPr>
                <w:sz w:val="22"/>
              </w:rPr>
              <w:t>;i++)</w:t>
            </w:r>
          </w:p>
          <w:p>
            <w:pPr>
              <w:pStyle w:val="13"/>
              <w:ind w:left="1047"/>
              <w:rPr>
                <w:sz w:val="22"/>
              </w:rPr>
            </w:pPr>
            <w:r>
              <w:rPr>
                <w:w w:val="101"/>
                <w:sz w:val="22"/>
              </w:rPr>
              <w:t>{</w:t>
            </w:r>
          </w:p>
          <w:p>
            <w:pPr>
              <w:pStyle w:val="13"/>
              <w:ind w:left="1541"/>
              <w:rPr>
                <w:sz w:val="22"/>
              </w:rPr>
            </w:pPr>
            <w:r>
              <w:rPr>
                <w:sz w:val="22"/>
              </w:rPr>
              <w:t>System.out.println(Thread.currentThread().getName()+</w:t>
            </w:r>
            <w:r>
              <w:rPr>
                <w:color w:val="AA1111"/>
                <w:sz w:val="22"/>
              </w:rPr>
              <w:t>"</w:t>
            </w:r>
          </w:p>
          <w:p>
            <w:pPr>
              <w:pStyle w:val="13"/>
              <w:rPr>
                <w:sz w:val="22"/>
              </w:rPr>
            </w:pPr>
            <w:r>
              <w:rPr>
                <w:color w:val="AA1111"/>
                <w:sz w:val="22"/>
              </w:rPr>
              <w:t>"</w:t>
            </w:r>
            <w:r>
              <w:rPr>
                <w:sz w:val="22"/>
              </w:rPr>
              <w:t>+i);</w:t>
            </w:r>
          </w:p>
          <w:p>
            <w:pPr>
              <w:pStyle w:val="13"/>
              <w:spacing w:before="110"/>
              <w:ind w:left="1541"/>
              <w:rPr>
                <w:sz w:val="22"/>
              </w:rPr>
            </w:pPr>
            <w:r>
              <w:rPr>
                <w:color w:val="770087"/>
                <w:sz w:val="22"/>
              </w:rPr>
              <w:t>if</w:t>
            </w:r>
            <w:r>
              <w:rPr>
                <w:sz w:val="22"/>
              </w:rPr>
              <w:t>(i==</w:t>
            </w:r>
            <w:r>
              <w:rPr>
                <w:color w:val="116644"/>
                <w:sz w:val="22"/>
              </w:rPr>
              <w:t>20</w:t>
            </w:r>
            <w:r>
              <w:rPr>
                <w:sz w:val="22"/>
              </w:rPr>
              <w:t>)</w:t>
            </w:r>
          </w:p>
          <w:p>
            <w:pPr>
              <w:pStyle w:val="13"/>
              <w:ind w:left="1541"/>
              <w:rPr>
                <w:sz w:val="22"/>
              </w:rPr>
            </w:pPr>
            <w:r>
              <w:rPr>
                <w:w w:val="101"/>
                <w:sz w:val="22"/>
              </w:rPr>
              <w:t>{</w:t>
            </w:r>
          </w:p>
          <w:p>
            <w:pPr>
              <w:pStyle w:val="13"/>
              <w:spacing w:line="326" w:lineRule="auto"/>
              <w:ind w:left="2034" w:right="1104"/>
              <w:rPr>
                <w:sz w:val="22"/>
              </w:rPr>
            </w:pPr>
            <w:r>
              <w:rPr>
                <w:sz w:val="22"/>
              </w:rPr>
              <w:t xml:space="preserve">RunnableThreadTest rtt = </w:t>
            </w:r>
            <w:r>
              <w:rPr>
                <w:color w:val="770087"/>
                <w:sz w:val="22"/>
              </w:rPr>
              <w:t xml:space="preserve">new </w:t>
            </w:r>
            <w:r>
              <w:rPr>
                <w:sz w:val="22"/>
              </w:rPr>
              <w:t xml:space="preserve">RunnableThreadTest(); </w:t>
            </w:r>
            <w:r>
              <w:rPr>
                <w:color w:val="770087"/>
                <w:sz w:val="22"/>
              </w:rPr>
              <w:t>new</w:t>
            </w:r>
            <w:r>
              <w:rPr>
                <w:color w:val="770087"/>
                <w:spacing w:val="4"/>
                <w:sz w:val="22"/>
              </w:rPr>
              <w:t xml:space="preserve"> </w:t>
            </w:r>
            <w:r>
              <w:rPr>
                <w:sz w:val="22"/>
              </w:rPr>
              <w:t>Thread(rtt,</w:t>
            </w:r>
            <w:r>
              <w:rPr>
                <w:color w:val="AA1111"/>
                <w:sz w:val="22"/>
              </w:rPr>
              <w:t>"</w:t>
            </w:r>
            <w:r>
              <w:rPr>
                <w:rFonts w:hint="eastAsia" w:ascii="新宋体" w:eastAsia="新宋体"/>
                <w:color w:val="AA1111"/>
                <w:sz w:val="22"/>
              </w:rPr>
              <w:t>新线程</w:t>
            </w:r>
            <w:r>
              <w:rPr>
                <w:color w:val="AA1111"/>
                <w:sz w:val="22"/>
              </w:rPr>
              <w:t>1"</w:t>
            </w:r>
            <w:r>
              <w:rPr>
                <w:sz w:val="22"/>
              </w:rPr>
              <w:t>).start();</w:t>
            </w:r>
          </w:p>
          <w:p>
            <w:pPr>
              <w:pStyle w:val="13"/>
              <w:spacing w:before="0" w:line="267" w:lineRule="exact"/>
              <w:ind w:left="2034"/>
              <w:rPr>
                <w:sz w:val="22"/>
              </w:rPr>
            </w:pPr>
            <w:r>
              <w:rPr>
                <w:color w:val="770087"/>
                <w:sz w:val="22"/>
              </w:rPr>
              <w:t>new</w:t>
            </w:r>
            <w:r>
              <w:rPr>
                <w:color w:val="770087"/>
                <w:spacing w:val="69"/>
                <w:sz w:val="22"/>
              </w:rPr>
              <w:t xml:space="preserve"> </w:t>
            </w:r>
            <w:r>
              <w:rPr>
                <w:sz w:val="22"/>
              </w:rPr>
              <w:t>Thread(rtt,</w:t>
            </w:r>
            <w:r>
              <w:rPr>
                <w:color w:val="AA1111"/>
                <w:sz w:val="22"/>
              </w:rPr>
              <w:t>"</w:t>
            </w:r>
            <w:r>
              <w:rPr>
                <w:rFonts w:hint="eastAsia" w:ascii="新宋体" w:eastAsia="新宋体"/>
                <w:color w:val="AA1111"/>
                <w:sz w:val="22"/>
              </w:rPr>
              <w:t>新线程</w:t>
            </w:r>
            <w:r>
              <w:rPr>
                <w:color w:val="AA1111"/>
                <w:sz w:val="22"/>
              </w:rPr>
              <w:t>2"</w:t>
            </w:r>
            <w:r>
              <w:rPr>
                <w:sz w:val="22"/>
              </w:rPr>
              <w:t>).start();</w:t>
            </w:r>
          </w:p>
          <w:p>
            <w:pPr>
              <w:pStyle w:val="13"/>
              <w:spacing w:before="104"/>
              <w:ind w:left="1541"/>
              <w:rPr>
                <w:sz w:val="22"/>
              </w:rPr>
            </w:pPr>
            <w:r>
              <w:rPr>
                <w:w w:val="101"/>
                <w:sz w:val="22"/>
              </w:rPr>
              <w:t>}</w:t>
            </w:r>
          </w:p>
          <w:p>
            <w:pPr>
              <w:pStyle w:val="13"/>
              <w:ind w:left="1047"/>
              <w:rPr>
                <w:sz w:val="22"/>
              </w:rPr>
            </w:pPr>
            <w:r>
              <w:rPr>
                <w:w w:val="101"/>
                <w:sz w:val="22"/>
              </w:rPr>
              <w:t>}</w:t>
            </w:r>
          </w:p>
          <w:p>
            <w:pPr>
              <w:pStyle w:val="13"/>
              <w:ind w:left="554"/>
              <w:rPr>
                <w:sz w:val="22"/>
              </w:rPr>
            </w:pPr>
            <w:r>
              <w:rPr>
                <w:w w:val="101"/>
                <w:sz w:val="22"/>
              </w:rPr>
              <w:t>}</w:t>
            </w:r>
          </w:p>
          <w:p>
            <w:pPr>
              <w:pStyle w:val="13"/>
              <w:rPr>
                <w:sz w:val="22"/>
              </w:rPr>
            </w:pPr>
            <w:r>
              <w:rPr>
                <w:w w:val="101"/>
                <w:sz w:val="22"/>
              </w:rPr>
              <w:t>}</w:t>
            </w:r>
          </w:p>
          <w:p>
            <w:pPr>
              <w:pStyle w:val="13"/>
              <w:spacing w:before="16"/>
              <w:ind w:left="0"/>
              <w:rPr>
                <w:rFonts w:ascii="Microsoft YaHei UI"/>
                <w:sz w:val="26"/>
              </w:rPr>
            </w:pPr>
          </w:p>
          <w:p>
            <w:pPr>
              <w:pStyle w:val="13"/>
              <w:spacing w:before="0"/>
              <w:rPr>
                <w:sz w:val="22"/>
              </w:rPr>
            </w:pPr>
            <w:r>
              <w:rPr>
                <w:color w:val="116644"/>
                <w:w w:val="101"/>
                <w:sz w:val="22"/>
              </w:rPr>
              <w:t>1</w:t>
            </w:r>
          </w:p>
          <w:p>
            <w:pPr>
              <w:pStyle w:val="13"/>
              <w:rPr>
                <w:sz w:val="22"/>
              </w:rPr>
            </w:pPr>
            <w:r>
              <w:rPr>
                <w:color w:val="116644"/>
                <w:w w:val="101"/>
                <w:sz w:val="22"/>
              </w:rPr>
              <w:t>2</w:t>
            </w:r>
          </w:p>
          <w:p>
            <w:pPr>
              <w:pStyle w:val="13"/>
              <w:rPr>
                <w:sz w:val="22"/>
              </w:rPr>
            </w:pPr>
            <w:r>
              <w:rPr>
                <w:color w:val="116644"/>
                <w:w w:val="101"/>
                <w:sz w:val="22"/>
              </w:rPr>
              <w:t>3</w:t>
            </w:r>
          </w:p>
          <w:p>
            <w:pPr>
              <w:pStyle w:val="13"/>
              <w:rPr>
                <w:sz w:val="22"/>
              </w:rPr>
            </w:pPr>
            <w:r>
              <w:rPr>
                <w:color w:val="116644"/>
                <w:w w:val="101"/>
                <w:sz w:val="22"/>
              </w:rPr>
              <w:t>4</w:t>
            </w:r>
          </w:p>
          <w:p>
            <w:pPr>
              <w:pStyle w:val="13"/>
              <w:rPr>
                <w:sz w:val="22"/>
              </w:rPr>
            </w:pPr>
            <w:r>
              <w:rPr>
                <w:color w:val="116644"/>
                <w:w w:val="101"/>
                <w:sz w:val="22"/>
              </w:rPr>
              <w:t>5</w:t>
            </w:r>
          </w:p>
          <w:p>
            <w:pPr>
              <w:pStyle w:val="13"/>
              <w:spacing w:before="110"/>
              <w:rPr>
                <w:sz w:val="22"/>
              </w:rPr>
            </w:pPr>
            <w:r>
              <w:rPr>
                <w:color w:val="116644"/>
                <w:w w:val="101"/>
                <w:sz w:val="22"/>
              </w:rPr>
              <w:t>6</w:t>
            </w:r>
          </w:p>
        </w:tc>
      </w:tr>
    </w:tbl>
    <w:p>
      <w:pPr>
        <w:spacing w:after="0"/>
        <w:rPr>
          <w:sz w:val="22"/>
        </w:rPr>
        <w:sectPr>
          <w:pgSz w:w="11920" w:h="16840"/>
          <w:pgMar w:top="540" w:right="700" w:bottom="280" w:left="720" w:header="720" w:footer="720" w:gutter="0"/>
          <w:cols w:space="720" w:num="1"/>
        </w:sect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473" w:type="dxa"/>
            <w:tcBorders>
              <w:right w:val="single" w:color="DDDDDD" w:sz="8" w:space="0"/>
            </w:tcBorders>
            <w:shd w:val="clear" w:color="auto" w:fill="F6F6F6"/>
          </w:tcPr>
          <w:p>
            <w:pPr>
              <w:pStyle w:val="13"/>
              <w:spacing w:before="58"/>
              <w:ind w:left="0" w:right="89"/>
              <w:jc w:val="right"/>
              <w:rPr>
                <w:sz w:val="22"/>
              </w:rPr>
            </w:pPr>
            <w:r>
              <w:rPr>
                <w:color w:val="999999"/>
                <w:sz w:val="22"/>
              </w:rPr>
              <w:t>35</w:t>
            </w:r>
          </w:p>
        </w:tc>
        <w:tc>
          <w:tcPr>
            <w:tcW w:w="9315" w:type="dxa"/>
            <w:tcBorders>
              <w:left w:val="single" w:color="DDDDDD" w:sz="8" w:space="0"/>
            </w:tcBorders>
            <w:shd w:val="clear" w:color="auto" w:fill="F5F5F5"/>
          </w:tcPr>
          <w:p>
            <w:pPr>
              <w:pStyle w:val="13"/>
              <w:spacing w:before="58"/>
              <w:rPr>
                <w:sz w:val="22"/>
              </w:rPr>
            </w:pPr>
            <w:r>
              <w:rPr>
                <w:color w:val="116644"/>
                <w:w w:val="101"/>
                <w:sz w:val="22"/>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36</w:t>
            </w:r>
          </w:p>
        </w:tc>
        <w:tc>
          <w:tcPr>
            <w:tcW w:w="9315" w:type="dxa"/>
            <w:tcBorders>
              <w:left w:val="single" w:color="DDDDDD" w:sz="8" w:space="0"/>
            </w:tcBorders>
            <w:shd w:val="clear" w:color="auto" w:fill="F5F5F5"/>
          </w:tcPr>
          <w:p>
            <w:pPr>
              <w:pStyle w:val="13"/>
              <w:spacing w:before="36"/>
              <w:rPr>
                <w:sz w:val="22"/>
              </w:rPr>
            </w:pPr>
            <w:r>
              <w:rPr>
                <w:color w:val="116644"/>
                <w:w w:val="101"/>
                <w:sz w:val="22"/>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37</w:t>
            </w:r>
          </w:p>
        </w:tc>
        <w:tc>
          <w:tcPr>
            <w:tcW w:w="9315" w:type="dxa"/>
            <w:tcBorders>
              <w:left w:val="single" w:color="DDDDDD" w:sz="8" w:space="0"/>
            </w:tcBorders>
            <w:shd w:val="clear" w:color="auto" w:fill="F5F5F5"/>
          </w:tcPr>
          <w:p>
            <w:pPr>
              <w:pStyle w:val="13"/>
              <w:spacing w:before="36"/>
              <w:rPr>
                <w:sz w:val="22"/>
              </w:rPr>
            </w:pPr>
            <w:r>
              <w:rPr>
                <w:color w:val="116644"/>
                <w:w w:val="101"/>
                <w:sz w:val="22"/>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38</w:t>
            </w:r>
          </w:p>
        </w:tc>
        <w:tc>
          <w:tcPr>
            <w:tcW w:w="9315" w:type="dxa"/>
            <w:tcBorders>
              <w:left w:val="single" w:color="DDDDDD" w:sz="8" w:space="0"/>
            </w:tcBorders>
            <w:shd w:val="clear" w:color="auto" w:fill="F5F5F5"/>
          </w:tcPr>
          <w:p>
            <w:pPr>
              <w:pStyle w:val="13"/>
              <w:spacing w:before="36"/>
              <w:rPr>
                <w:sz w:val="22"/>
              </w:rPr>
            </w:pPr>
            <w:r>
              <w:rPr>
                <w:color w:val="116644"/>
                <w:sz w:val="22"/>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39</w:t>
            </w:r>
          </w:p>
        </w:tc>
        <w:tc>
          <w:tcPr>
            <w:tcW w:w="9315" w:type="dxa"/>
            <w:tcBorders>
              <w:left w:val="single" w:color="DDDDDD" w:sz="8" w:space="0"/>
            </w:tcBorders>
            <w:shd w:val="clear" w:color="auto" w:fill="F5F5F5"/>
          </w:tcPr>
          <w:p>
            <w:pPr>
              <w:pStyle w:val="13"/>
              <w:spacing w:before="36"/>
              <w:rPr>
                <w:sz w:val="22"/>
              </w:rPr>
            </w:pPr>
            <w:r>
              <w:rPr>
                <w:color w:val="116644"/>
                <w:sz w:val="22"/>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40</w:t>
            </w:r>
          </w:p>
        </w:tc>
        <w:tc>
          <w:tcPr>
            <w:tcW w:w="9315" w:type="dxa"/>
            <w:tcBorders>
              <w:left w:val="single" w:color="DDDDDD" w:sz="8" w:space="0"/>
            </w:tcBorders>
            <w:shd w:val="clear" w:color="auto" w:fill="F5F5F5"/>
          </w:tcPr>
          <w:p>
            <w:pPr>
              <w:pStyle w:val="13"/>
              <w:spacing w:before="36"/>
              <w:rPr>
                <w:sz w:val="22"/>
              </w:rPr>
            </w:pPr>
            <w:r>
              <w:rPr>
                <w:color w:val="116644"/>
                <w:sz w:val="22"/>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41</w:t>
            </w:r>
          </w:p>
        </w:tc>
        <w:tc>
          <w:tcPr>
            <w:tcW w:w="9315" w:type="dxa"/>
            <w:tcBorders>
              <w:left w:val="single" w:color="DDDDDD" w:sz="8" w:space="0"/>
            </w:tcBorders>
            <w:shd w:val="clear" w:color="auto" w:fill="F5F5F5"/>
          </w:tcPr>
          <w:p>
            <w:pPr>
              <w:pStyle w:val="13"/>
              <w:spacing w:before="36"/>
              <w:rPr>
                <w:sz w:val="22"/>
              </w:rPr>
            </w:pPr>
            <w:r>
              <w:rPr>
                <w:color w:val="116644"/>
                <w:sz w:val="22"/>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42</w:t>
            </w:r>
          </w:p>
        </w:tc>
        <w:tc>
          <w:tcPr>
            <w:tcW w:w="9315" w:type="dxa"/>
            <w:tcBorders>
              <w:left w:val="single" w:color="DDDDDD" w:sz="8" w:space="0"/>
            </w:tcBorders>
            <w:shd w:val="clear" w:color="auto" w:fill="F5F5F5"/>
          </w:tcPr>
          <w:p>
            <w:pPr>
              <w:pStyle w:val="13"/>
              <w:spacing w:before="36"/>
              <w:rPr>
                <w:sz w:val="22"/>
              </w:rPr>
            </w:pPr>
            <w:r>
              <w:rPr>
                <w:color w:val="116644"/>
                <w:sz w:val="22"/>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43</w:t>
            </w:r>
          </w:p>
        </w:tc>
        <w:tc>
          <w:tcPr>
            <w:tcW w:w="9315" w:type="dxa"/>
            <w:tcBorders>
              <w:left w:val="single" w:color="DDDDDD" w:sz="8" w:space="0"/>
            </w:tcBorders>
            <w:shd w:val="clear" w:color="auto" w:fill="F5F5F5"/>
          </w:tcPr>
          <w:p>
            <w:pPr>
              <w:pStyle w:val="13"/>
              <w:spacing w:before="36"/>
              <w:rPr>
                <w:sz w:val="22"/>
              </w:rPr>
            </w:pPr>
            <w:r>
              <w:rPr>
                <w:color w:val="116644"/>
                <w:sz w:val="22"/>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44</w:t>
            </w:r>
          </w:p>
        </w:tc>
        <w:tc>
          <w:tcPr>
            <w:tcW w:w="9315" w:type="dxa"/>
            <w:tcBorders>
              <w:left w:val="single" w:color="DDDDDD" w:sz="8" w:space="0"/>
            </w:tcBorders>
            <w:shd w:val="clear" w:color="auto" w:fill="F5F5F5"/>
          </w:tcPr>
          <w:p>
            <w:pPr>
              <w:pStyle w:val="13"/>
              <w:spacing w:before="36"/>
              <w:rPr>
                <w:sz w:val="22"/>
              </w:rPr>
            </w:pPr>
            <w:r>
              <w:rPr>
                <w:color w:val="116644"/>
                <w:sz w:val="22"/>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45</w:t>
            </w:r>
          </w:p>
        </w:tc>
        <w:tc>
          <w:tcPr>
            <w:tcW w:w="9315" w:type="dxa"/>
            <w:tcBorders>
              <w:left w:val="single" w:color="DDDDDD" w:sz="8" w:space="0"/>
            </w:tcBorders>
            <w:shd w:val="clear" w:color="auto" w:fill="F5F5F5"/>
          </w:tcPr>
          <w:p>
            <w:pPr>
              <w:pStyle w:val="13"/>
              <w:spacing w:before="36"/>
              <w:rPr>
                <w:sz w:val="22"/>
              </w:rPr>
            </w:pPr>
            <w:r>
              <w:rPr>
                <w:color w:val="116644"/>
                <w:sz w:val="22"/>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46</w:t>
            </w:r>
          </w:p>
        </w:tc>
        <w:tc>
          <w:tcPr>
            <w:tcW w:w="9315" w:type="dxa"/>
            <w:tcBorders>
              <w:left w:val="single" w:color="DDDDDD" w:sz="8" w:space="0"/>
            </w:tcBorders>
            <w:shd w:val="clear" w:color="auto" w:fill="F5F5F5"/>
          </w:tcPr>
          <w:p>
            <w:pPr>
              <w:pStyle w:val="13"/>
              <w:spacing w:before="36"/>
              <w:rPr>
                <w:sz w:val="22"/>
              </w:rPr>
            </w:pPr>
            <w:r>
              <w:rPr>
                <w:color w:val="116644"/>
                <w:sz w:val="22"/>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47</w:t>
            </w:r>
          </w:p>
        </w:tc>
        <w:tc>
          <w:tcPr>
            <w:tcW w:w="9315" w:type="dxa"/>
            <w:tcBorders>
              <w:left w:val="single" w:color="DDDDDD" w:sz="8" w:space="0"/>
            </w:tcBorders>
            <w:shd w:val="clear" w:color="auto" w:fill="F5F5F5"/>
          </w:tcPr>
          <w:p>
            <w:pPr>
              <w:pStyle w:val="13"/>
              <w:spacing w:before="36"/>
              <w:rPr>
                <w:sz w:val="22"/>
              </w:rPr>
            </w:pPr>
            <w:r>
              <w:rPr>
                <w:color w:val="116644"/>
                <w:sz w:val="22"/>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48</w:t>
            </w:r>
          </w:p>
        </w:tc>
        <w:tc>
          <w:tcPr>
            <w:tcW w:w="9315" w:type="dxa"/>
            <w:tcBorders>
              <w:left w:val="single" w:color="DDDDDD" w:sz="8" w:space="0"/>
            </w:tcBorders>
            <w:shd w:val="clear" w:color="auto" w:fill="F5F5F5"/>
          </w:tcPr>
          <w:p>
            <w:pPr>
              <w:pStyle w:val="13"/>
              <w:spacing w:before="36"/>
              <w:rPr>
                <w:sz w:val="22"/>
              </w:rPr>
            </w:pPr>
            <w:r>
              <w:rPr>
                <w:color w:val="116644"/>
                <w:sz w:val="22"/>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49</w:t>
            </w:r>
          </w:p>
        </w:tc>
        <w:tc>
          <w:tcPr>
            <w:tcW w:w="9315" w:type="dxa"/>
            <w:tcBorders>
              <w:left w:val="single" w:color="DDDDDD" w:sz="8" w:space="0"/>
            </w:tcBorders>
            <w:shd w:val="clear" w:color="auto" w:fill="F5F5F5"/>
          </w:tcPr>
          <w:p>
            <w:pPr>
              <w:pStyle w:val="13"/>
              <w:spacing w:before="36"/>
              <w:rPr>
                <w:sz w:val="22"/>
              </w:rPr>
            </w:pPr>
            <w:r>
              <w:rPr>
                <w:color w:val="116644"/>
                <w:sz w:val="22"/>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50</w:t>
            </w:r>
          </w:p>
        </w:tc>
        <w:tc>
          <w:tcPr>
            <w:tcW w:w="9315" w:type="dxa"/>
            <w:tcBorders>
              <w:left w:val="single" w:color="DDDDDD" w:sz="8" w:space="0"/>
            </w:tcBorders>
            <w:shd w:val="clear" w:color="auto" w:fill="F5F5F5"/>
          </w:tcPr>
          <w:p>
            <w:pPr>
              <w:pStyle w:val="13"/>
              <w:spacing w:before="36"/>
              <w:rPr>
                <w:sz w:val="22"/>
              </w:rPr>
            </w:pPr>
            <w:r>
              <w:rPr>
                <w:color w:val="116644"/>
                <w:sz w:val="22"/>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51</w:t>
            </w:r>
          </w:p>
        </w:tc>
        <w:tc>
          <w:tcPr>
            <w:tcW w:w="9315" w:type="dxa"/>
            <w:tcBorders>
              <w:left w:val="single" w:color="DDDDDD" w:sz="8" w:space="0"/>
            </w:tcBorders>
            <w:shd w:val="clear" w:color="auto" w:fill="F5F5F5"/>
          </w:tcPr>
          <w:p>
            <w:pPr>
              <w:pStyle w:val="13"/>
              <w:spacing w:before="36"/>
              <w:rPr>
                <w:sz w:val="22"/>
              </w:rPr>
            </w:pPr>
            <w:r>
              <w:rPr>
                <w:color w:val="116644"/>
                <w:sz w:val="22"/>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52</w:t>
            </w:r>
          </w:p>
        </w:tc>
        <w:tc>
          <w:tcPr>
            <w:tcW w:w="9315" w:type="dxa"/>
            <w:tcBorders>
              <w:left w:val="single" w:color="DDDDDD" w:sz="8" w:space="0"/>
            </w:tcBorders>
            <w:shd w:val="clear" w:color="auto" w:fill="F5F5F5"/>
          </w:tcPr>
          <w:p>
            <w:pPr>
              <w:pStyle w:val="13"/>
              <w:spacing w:before="36"/>
              <w:rPr>
                <w:sz w:val="22"/>
              </w:rPr>
            </w:pPr>
            <w:r>
              <w:rPr>
                <w:color w:val="116644"/>
                <w:sz w:val="22"/>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53</w:t>
            </w:r>
          </w:p>
        </w:tc>
        <w:tc>
          <w:tcPr>
            <w:tcW w:w="9315" w:type="dxa"/>
            <w:tcBorders>
              <w:left w:val="single" w:color="DDDDDD" w:sz="8" w:space="0"/>
            </w:tcBorders>
            <w:shd w:val="clear" w:color="auto" w:fill="F5F5F5"/>
          </w:tcPr>
          <w:p>
            <w:pPr>
              <w:pStyle w:val="13"/>
              <w:spacing w:before="36"/>
              <w:rPr>
                <w:sz w:val="22"/>
              </w:rPr>
            </w:pPr>
            <w:r>
              <w:rPr>
                <w:color w:val="116644"/>
                <w:sz w:val="22"/>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54</w:t>
            </w:r>
          </w:p>
        </w:tc>
        <w:tc>
          <w:tcPr>
            <w:tcW w:w="9315" w:type="dxa"/>
            <w:tcBorders>
              <w:left w:val="single" w:color="DDDDDD" w:sz="8" w:space="0"/>
            </w:tcBorders>
            <w:shd w:val="clear" w:color="auto" w:fill="F5F5F5"/>
          </w:tcPr>
          <w:p>
            <w:pPr>
              <w:pStyle w:val="13"/>
              <w:spacing w:before="36"/>
              <w:rPr>
                <w:sz w:val="22"/>
              </w:rPr>
            </w:pPr>
            <w:r>
              <w:rPr>
                <w:color w:val="116644"/>
                <w:sz w:val="22"/>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55</w:t>
            </w:r>
          </w:p>
        </w:tc>
        <w:tc>
          <w:tcPr>
            <w:tcW w:w="9315" w:type="dxa"/>
            <w:tcBorders>
              <w:left w:val="single" w:color="DDDDDD" w:sz="8" w:space="0"/>
            </w:tcBorders>
            <w:shd w:val="clear" w:color="auto" w:fill="F5F5F5"/>
          </w:tcPr>
          <w:p>
            <w:pPr>
              <w:pStyle w:val="13"/>
              <w:spacing w:before="36"/>
              <w:rPr>
                <w:sz w:val="22"/>
              </w:rPr>
            </w:pPr>
            <w:r>
              <w:rPr>
                <w:color w:val="116644"/>
                <w:sz w:val="22"/>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1"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56</w:t>
            </w:r>
          </w:p>
        </w:tc>
        <w:tc>
          <w:tcPr>
            <w:tcW w:w="9315" w:type="dxa"/>
            <w:tcBorders>
              <w:left w:val="single" w:color="DDDDDD" w:sz="8" w:space="0"/>
            </w:tcBorders>
            <w:shd w:val="clear" w:color="auto" w:fill="F5F5F5"/>
          </w:tcPr>
          <w:p>
            <w:pPr>
              <w:pStyle w:val="13"/>
              <w:spacing w:before="36"/>
              <w:rPr>
                <w:sz w:val="22"/>
              </w:rPr>
            </w:pPr>
            <w:r>
              <w:rPr>
                <w:color w:val="116644"/>
                <w:sz w:val="22"/>
              </w:rPr>
              <w:t>28</w:t>
            </w:r>
          </w:p>
        </w:tc>
      </w:tr>
    </w:tbl>
    <w:p>
      <w:pPr>
        <w:pStyle w:val="6"/>
        <w:spacing w:before="8"/>
        <w:ind w:left="0"/>
        <w:rPr>
          <w:sz w:val="18"/>
        </w:rPr>
      </w:pPr>
    </w:p>
    <w:p>
      <w:pPr>
        <w:pStyle w:val="6"/>
        <w:spacing w:before="43"/>
      </w:pPr>
      <w:r>
        <w:rPr>
          <w:w w:val="105"/>
        </w:rPr>
        <w:t>三、通过</w:t>
      </w:r>
      <w:r>
        <w:rPr>
          <w:rFonts w:ascii="Arial" w:eastAsia="Arial"/>
          <w:w w:val="105"/>
        </w:rPr>
        <w:t>Callable</w:t>
      </w:r>
      <w:r>
        <w:rPr>
          <w:w w:val="105"/>
        </w:rPr>
        <w:t>和</w:t>
      </w:r>
      <w:r>
        <w:rPr>
          <w:rFonts w:ascii="Arial" w:eastAsia="Arial"/>
          <w:w w:val="105"/>
        </w:rPr>
        <w:t>Future</w:t>
      </w:r>
      <w:r>
        <w:rPr>
          <w:w w:val="105"/>
        </w:rPr>
        <w:t>创建线程</w:t>
      </w:r>
    </w:p>
    <w:p>
      <w:pPr>
        <w:pStyle w:val="12"/>
        <w:numPr>
          <w:ilvl w:val="0"/>
          <w:numId w:val="11"/>
        </w:numPr>
        <w:tabs>
          <w:tab w:val="left" w:pos="773"/>
        </w:tabs>
        <w:spacing w:before="125" w:after="0" w:line="232" w:lineRule="auto"/>
        <w:ind w:left="116" w:right="257" w:firstLine="0"/>
        <w:jc w:val="left"/>
        <w:rPr>
          <w:sz w:val="25"/>
        </w:rPr>
      </w:pPr>
      <w:r>
        <w:rPr>
          <w:sz w:val="25"/>
        </w:rPr>
        <w:t>创建</w:t>
      </w:r>
      <w:r>
        <w:rPr>
          <w:rFonts w:ascii="Arial" w:eastAsia="Arial"/>
          <w:sz w:val="25"/>
        </w:rPr>
        <w:t>Callable</w:t>
      </w:r>
      <w:r>
        <w:rPr>
          <w:sz w:val="25"/>
        </w:rPr>
        <w:t>接口的实现类，并实现</w:t>
      </w:r>
      <w:r>
        <w:rPr>
          <w:rFonts w:ascii="Arial" w:eastAsia="Arial"/>
          <w:sz w:val="25"/>
        </w:rPr>
        <w:t>call()</w:t>
      </w:r>
      <w:r>
        <w:rPr>
          <w:sz w:val="25"/>
        </w:rPr>
        <w:t>方法，该</w:t>
      </w:r>
      <w:r>
        <w:rPr>
          <w:rFonts w:ascii="Arial" w:eastAsia="Arial"/>
          <w:sz w:val="25"/>
        </w:rPr>
        <w:t>call()</w:t>
      </w:r>
      <w:r>
        <w:rPr>
          <w:spacing w:val="-2"/>
          <w:sz w:val="25"/>
        </w:rPr>
        <w:t>方法将作为线程执行体，并且</w:t>
      </w:r>
      <w:r>
        <w:rPr>
          <w:w w:val="105"/>
          <w:sz w:val="25"/>
        </w:rPr>
        <w:t>有返回值。</w:t>
      </w:r>
    </w:p>
    <w:p>
      <w:pPr>
        <w:pStyle w:val="12"/>
        <w:numPr>
          <w:ilvl w:val="0"/>
          <w:numId w:val="11"/>
        </w:numPr>
        <w:tabs>
          <w:tab w:val="left" w:pos="773"/>
        </w:tabs>
        <w:spacing w:before="131" w:after="0" w:line="232" w:lineRule="auto"/>
        <w:ind w:left="116" w:right="213" w:firstLine="0"/>
        <w:jc w:val="left"/>
        <w:rPr>
          <w:sz w:val="25"/>
        </w:rPr>
      </w:pPr>
      <w:r>
        <w:rPr>
          <w:sz w:val="25"/>
        </w:rPr>
        <w:t>创建</w:t>
      </w:r>
      <w:r>
        <w:rPr>
          <w:rFonts w:ascii="Arial" w:eastAsia="Arial"/>
          <w:sz w:val="25"/>
        </w:rPr>
        <w:t>Callable</w:t>
      </w:r>
      <w:r>
        <w:rPr>
          <w:sz w:val="25"/>
        </w:rPr>
        <w:t>实现类的实例，使用</w:t>
      </w:r>
      <w:r>
        <w:rPr>
          <w:rFonts w:ascii="Arial" w:eastAsia="Arial"/>
          <w:spacing w:val="-3"/>
          <w:sz w:val="25"/>
        </w:rPr>
        <w:t>FutureTask</w:t>
      </w:r>
      <w:r>
        <w:rPr>
          <w:sz w:val="25"/>
        </w:rPr>
        <w:t>类来包装</w:t>
      </w:r>
      <w:r>
        <w:rPr>
          <w:rFonts w:ascii="Arial" w:eastAsia="Arial"/>
          <w:sz w:val="25"/>
        </w:rPr>
        <w:t>Callable</w:t>
      </w:r>
      <w:r>
        <w:rPr>
          <w:sz w:val="25"/>
        </w:rPr>
        <w:t>对象，该</w:t>
      </w:r>
      <w:r>
        <w:rPr>
          <w:rFonts w:ascii="Arial" w:eastAsia="Arial"/>
          <w:spacing w:val="-3"/>
          <w:sz w:val="25"/>
        </w:rPr>
        <w:t>FutureTask</w:t>
      </w:r>
      <w:r>
        <w:rPr>
          <w:spacing w:val="-17"/>
          <w:sz w:val="25"/>
        </w:rPr>
        <w:t xml:space="preserve">对 </w:t>
      </w:r>
      <w:r>
        <w:rPr>
          <w:w w:val="105"/>
          <w:sz w:val="25"/>
        </w:rPr>
        <w:t>象封装了该</w:t>
      </w:r>
      <w:r>
        <w:rPr>
          <w:rFonts w:ascii="Arial" w:eastAsia="Arial"/>
          <w:w w:val="105"/>
          <w:sz w:val="25"/>
        </w:rPr>
        <w:t>Callable</w:t>
      </w:r>
      <w:r>
        <w:rPr>
          <w:w w:val="105"/>
          <w:sz w:val="25"/>
        </w:rPr>
        <w:t>对象的</w:t>
      </w:r>
      <w:r>
        <w:rPr>
          <w:rFonts w:ascii="Arial" w:eastAsia="Arial"/>
          <w:w w:val="105"/>
          <w:sz w:val="25"/>
        </w:rPr>
        <w:t>call()</w:t>
      </w:r>
      <w:r>
        <w:rPr>
          <w:w w:val="105"/>
          <w:sz w:val="25"/>
        </w:rPr>
        <w:t>方法的返回值。</w:t>
      </w:r>
    </w:p>
    <w:p>
      <w:pPr>
        <w:pStyle w:val="12"/>
        <w:numPr>
          <w:ilvl w:val="0"/>
          <w:numId w:val="11"/>
        </w:numPr>
        <w:tabs>
          <w:tab w:val="left" w:pos="773"/>
        </w:tabs>
        <w:spacing w:before="120" w:after="0" w:line="240" w:lineRule="auto"/>
        <w:ind w:left="772" w:right="0" w:hanging="656"/>
        <w:jc w:val="left"/>
        <w:rPr>
          <w:sz w:val="25"/>
        </w:rPr>
      </w:pPr>
      <w:r>
        <w:rPr>
          <w:w w:val="105"/>
          <w:sz w:val="25"/>
        </w:rPr>
        <w:t>使用</w:t>
      </w:r>
      <w:r>
        <w:rPr>
          <w:rFonts w:ascii="Arial" w:eastAsia="Arial"/>
          <w:spacing w:val="-3"/>
          <w:w w:val="105"/>
          <w:sz w:val="25"/>
        </w:rPr>
        <w:t>FutureTask</w:t>
      </w:r>
      <w:r>
        <w:rPr>
          <w:w w:val="105"/>
          <w:sz w:val="25"/>
        </w:rPr>
        <w:t>对象作为</w:t>
      </w:r>
      <w:r>
        <w:rPr>
          <w:rFonts w:ascii="Arial" w:eastAsia="Arial"/>
          <w:w w:val="105"/>
          <w:sz w:val="25"/>
        </w:rPr>
        <w:t>Thread</w:t>
      </w:r>
      <w:r>
        <w:rPr>
          <w:w w:val="105"/>
          <w:sz w:val="25"/>
        </w:rPr>
        <w:t>对象的</w:t>
      </w:r>
      <w:r>
        <w:rPr>
          <w:rFonts w:ascii="Arial" w:eastAsia="Arial"/>
          <w:w w:val="105"/>
          <w:sz w:val="25"/>
        </w:rPr>
        <w:t>target</w:t>
      </w:r>
      <w:r>
        <w:rPr>
          <w:w w:val="105"/>
          <w:sz w:val="25"/>
        </w:rPr>
        <w:t>创建并启动新线程。</w:t>
      </w:r>
    </w:p>
    <w:p>
      <w:pPr>
        <w:pStyle w:val="12"/>
        <w:numPr>
          <w:ilvl w:val="0"/>
          <w:numId w:val="11"/>
        </w:numPr>
        <w:tabs>
          <w:tab w:val="left" w:pos="773"/>
        </w:tabs>
        <w:spacing w:before="116" w:after="0" w:line="240" w:lineRule="auto"/>
        <w:ind w:left="772" w:right="0" w:hanging="656"/>
        <w:jc w:val="left"/>
        <w:rPr>
          <w:sz w:val="25"/>
        </w:rPr>
      </w:pPr>
      <w:r>
        <w:rPr>
          <w:w w:val="105"/>
          <w:sz w:val="25"/>
        </w:rPr>
        <w:t>调用</w:t>
      </w:r>
      <w:r>
        <w:rPr>
          <w:rFonts w:ascii="Arial" w:eastAsia="Arial"/>
          <w:spacing w:val="-3"/>
          <w:w w:val="105"/>
          <w:sz w:val="25"/>
        </w:rPr>
        <w:t>FutureTask</w:t>
      </w:r>
      <w:r>
        <w:rPr>
          <w:w w:val="105"/>
          <w:sz w:val="25"/>
        </w:rPr>
        <w:t>对象的</w:t>
      </w:r>
      <w:r>
        <w:rPr>
          <w:rFonts w:ascii="Arial" w:eastAsia="Arial"/>
          <w:w w:val="105"/>
          <w:sz w:val="25"/>
        </w:rPr>
        <w:t>get()</w:t>
      </w:r>
      <w:r>
        <w:rPr>
          <w:w w:val="105"/>
          <w:sz w:val="25"/>
        </w:rPr>
        <w:t>方法来获得子线程执行结束后的返回值</w:t>
      </w:r>
    </w:p>
    <w:p>
      <w:pPr>
        <w:pStyle w:val="6"/>
        <w:spacing w:before="12"/>
        <w:ind w:left="0"/>
        <w:rPr>
          <w:sz w:val="21"/>
        </w:r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6" w:hRule="atLeast"/>
        </w:trPr>
        <w:tc>
          <w:tcPr>
            <w:tcW w:w="473" w:type="dxa"/>
            <w:tcBorders>
              <w:right w:val="single" w:color="DDDDDD" w:sz="8" w:space="0"/>
            </w:tcBorders>
            <w:shd w:val="clear" w:color="auto" w:fill="F6F6F6"/>
          </w:tcPr>
          <w:p>
            <w:pPr>
              <w:pStyle w:val="13"/>
              <w:spacing w:before="0"/>
              <w:ind w:left="0"/>
              <w:rPr>
                <w:rFonts w:ascii="Microsoft YaHei UI"/>
                <w:sz w:val="21"/>
              </w:rPr>
            </w:pPr>
          </w:p>
          <w:p>
            <w:pPr>
              <w:pStyle w:val="13"/>
              <w:spacing w:before="0"/>
              <w:ind w:left="0" w:right="152"/>
              <w:jc w:val="right"/>
              <w:rPr>
                <w:sz w:val="22"/>
              </w:rPr>
            </w:pPr>
            <w:r>
              <w:rPr>
                <w:color w:val="999999"/>
                <w:w w:val="101"/>
                <w:sz w:val="22"/>
              </w:rPr>
              <w:t>1</w:t>
            </w:r>
          </w:p>
        </w:tc>
        <w:tc>
          <w:tcPr>
            <w:tcW w:w="9315" w:type="dxa"/>
            <w:tcBorders>
              <w:left w:val="single" w:color="DDDDDD" w:sz="8" w:space="0"/>
            </w:tcBorders>
            <w:shd w:val="clear" w:color="auto" w:fill="F5F5F5"/>
          </w:tcPr>
          <w:p>
            <w:pPr>
              <w:pStyle w:val="13"/>
              <w:spacing w:before="0"/>
              <w:ind w:left="0"/>
              <w:rPr>
                <w:rFonts w:ascii="Microsoft YaHei UI"/>
                <w:sz w:val="21"/>
              </w:rPr>
            </w:pPr>
          </w:p>
          <w:p>
            <w:pPr>
              <w:pStyle w:val="13"/>
              <w:spacing w:before="0"/>
              <w:rPr>
                <w:sz w:val="22"/>
              </w:rPr>
            </w:pPr>
            <w:r>
              <w:rPr>
                <w:sz w:val="22"/>
              </w:rPr>
              <w:t>package com.thread;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2</w:t>
            </w:r>
          </w:p>
        </w:tc>
        <w:tc>
          <w:tcPr>
            <w:tcW w:w="9315" w:type="dxa"/>
            <w:tcBorders>
              <w:left w:val="single" w:color="DDDDDD" w:sz="8" w:space="0"/>
            </w:tcBorders>
            <w:shd w:val="clear" w:color="auto" w:fill="F5F5F5"/>
          </w:tcPr>
          <w:p>
            <w:pPr>
              <w:pStyle w:val="13"/>
              <w:spacing w:before="0"/>
              <w:ind w:left="0"/>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3</w:t>
            </w:r>
          </w:p>
        </w:tc>
        <w:tc>
          <w:tcPr>
            <w:tcW w:w="9315" w:type="dxa"/>
            <w:tcBorders>
              <w:left w:val="single" w:color="DDDDDD" w:sz="8" w:space="0"/>
            </w:tcBorders>
            <w:shd w:val="clear" w:color="auto" w:fill="F5F5F5"/>
          </w:tcPr>
          <w:p>
            <w:pPr>
              <w:pStyle w:val="13"/>
              <w:spacing w:before="36"/>
              <w:rPr>
                <w:sz w:val="22"/>
              </w:rPr>
            </w:pPr>
            <w:r>
              <w:rPr>
                <w:color w:val="770087"/>
                <w:sz w:val="22"/>
              </w:rPr>
              <w:t xml:space="preserve">import </w:t>
            </w:r>
            <w:r>
              <w:rPr>
                <w:color w:val="0000FF"/>
                <w:sz w:val="22"/>
              </w:rPr>
              <w:t>java</w:t>
            </w:r>
            <w:r>
              <w:rPr>
                <w:sz w:val="22"/>
              </w:rPr>
              <w:t>.util.concurrent.Callable;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4</w:t>
            </w:r>
          </w:p>
        </w:tc>
        <w:tc>
          <w:tcPr>
            <w:tcW w:w="9315" w:type="dxa"/>
            <w:tcBorders>
              <w:left w:val="single" w:color="DDDDDD" w:sz="8" w:space="0"/>
            </w:tcBorders>
            <w:shd w:val="clear" w:color="auto" w:fill="F5F5F5"/>
          </w:tcPr>
          <w:p>
            <w:pPr>
              <w:pStyle w:val="13"/>
              <w:spacing w:before="36"/>
              <w:rPr>
                <w:sz w:val="22"/>
              </w:rPr>
            </w:pPr>
            <w:r>
              <w:rPr>
                <w:color w:val="770087"/>
                <w:sz w:val="22"/>
              </w:rPr>
              <w:t xml:space="preserve">import </w:t>
            </w:r>
            <w:r>
              <w:rPr>
                <w:color w:val="0000FF"/>
                <w:sz w:val="22"/>
              </w:rPr>
              <w:t>java</w:t>
            </w:r>
            <w:r>
              <w:rPr>
                <w:sz w:val="22"/>
              </w:rPr>
              <w:t>.util.concurrent.ExecutionException;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5</w:t>
            </w:r>
          </w:p>
        </w:tc>
        <w:tc>
          <w:tcPr>
            <w:tcW w:w="9315" w:type="dxa"/>
            <w:tcBorders>
              <w:left w:val="single" w:color="DDDDDD" w:sz="8" w:space="0"/>
            </w:tcBorders>
            <w:shd w:val="clear" w:color="auto" w:fill="F5F5F5"/>
          </w:tcPr>
          <w:p>
            <w:pPr>
              <w:pStyle w:val="13"/>
              <w:spacing w:before="36"/>
              <w:rPr>
                <w:sz w:val="22"/>
              </w:rPr>
            </w:pPr>
            <w:r>
              <w:rPr>
                <w:color w:val="770087"/>
                <w:sz w:val="22"/>
              </w:rPr>
              <w:t xml:space="preserve">import </w:t>
            </w:r>
            <w:r>
              <w:rPr>
                <w:color w:val="0000FF"/>
                <w:sz w:val="22"/>
              </w:rPr>
              <w:t>java</w:t>
            </w:r>
            <w:r>
              <w:rPr>
                <w:sz w:val="22"/>
              </w:rPr>
              <w:t>.util.concurrent.FutureTask;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6</w:t>
            </w:r>
          </w:p>
        </w:tc>
        <w:tc>
          <w:tcPr>
            <w:tcW w:w="9315" w:type="dxa"/>
            <w:tcBorders>
              <w:left w:val="single" w:color="DDDDDD" w:sz="8" w:space="0"/>
            </w:tcBorders>
            <w:shd w:val="clear" w:color="auto" w:fill="F5F5F5"/>
          </w:tcPr>
          <w:p>
            <w:pPr>
              <w:pStyle w:val="13"/>
              <w:spacing w:before="0"/>
              <w:ind w:left="0"/>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7</w:t>
            </w:r>
          </w:p>
        </w:tc>
        <w:tc>
          <w:tcPr>
            <w:tcW w:w="9315" w:type="dxa"/>
            <w:tcBorders>
              <w:left w:val="single" w:color="DDDDDD" w:sz="8" w:space="0"/>
            </w:tcBorders>
            <w:shd w:val="clear" w:color="auto" w:fill="F5F5F5"/>
          </w:tcPr>
          <w:p>
            <w:pPr>
              <w:pStyle w:val="13"/>
              <w:spacing w:before="36"/>
              <w:rPr>
                <w:sz w:val="22"/>
              </w:rPr>
            </w:pPr>
            <w:r>
              <w:rPr>
                <w:sz w:val="22"/>
              </w:rPr>
              <w:t xml:space="preserve">public </w:t>
            </w:r>
            <w:r>
              <w:rPr>
                <w:color w:val="770087"/>
                <w:sz w:val="22"/>
              </w:rPr>
              <w:t xml:space="preserve">class </w:t>
            </w:r>
            <w:r>
              <w:rPr>
                <w:color w:val="0000FF"/>
                <w:sz w:val="22"/>
              </w:rPr>
              <w:t xml:space="preserve">CallableThreadTest </w:t>
            </w:r>
            <w:r>
              <w:rPr>
                <w:sz w:val="22"/>
              </w:rPr>
              <w:t>implements Callable&lt;Integer&gt;</w:t>
            </w:r>
          </w:p>
        </w:tc>
      </w:tr>
    </w:tbl>
    <w:p>
      <w:pPr>
        <w:spacing w:after="0"/>
        <w:rPr>
          <w:sz w:val="22"/>
        </w:rPr>
        <w:sectPr>
          <w:pgSz w:w="11920" w:h="16840"/>
          <w:pgMar w:top="580" w:right="700" w:bottom="280" w:left="720" w:header="720" w:footer="720" w:gutter="0"/>
          <w:cols w:space="720" w:num="1"/>
        </w:sect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699" w:hRule="atLeast"/>
        </w:trPr>
        <w:tc>
          <w:tcPr>
            <w:tcW w:w="473" w:type="dxa"/>
            <w:tcBorders>
              <w:right w:val="single" w:color="DDDDDD" w:sz="8" w:space="0"/>
            </w:tcBorders>
            <w:shd w:val="clear" w:color="auto" w:fill="F6F6F6"/>
          </w:tcPr>
          <w:p>
            <w:pPr>
              <w:pStyle w:val="13"/>
              <w:spacing w:before="58"/>
              <w:ind w:left="186"/>
              <w:rPr>
                <w:sz w:val="22"/>
              </w:rPr>
            </w:pPr>
            <w:r>
              <w:rPr>
                <w:color w:val="999999"/>
                <w:w w:val="101"/>
                <w:sz w:val="22"/>
              </w:rPr>
              <w:t>8</w:t>
            </w:r>
          </w:p>
          <w:p>
            <w:pPr>
              <w:pStyle w:val="13"/>
              <w:ind w:left="186"/>
              <w:rPr>
                <w:sz w:val="22"/>
              </w:rPr>
            </w:pPr>
            <w:r>
              <w:rPr>
                <w:color w:val="999999"/>
                <w:w w:val="101"/>
                <w:sz w:val="22"/>
              </w:rPr>
              <w:t>9</w:t>
            </w:r>
          </w:p>
          <w:p>
            <w:pPr>
              <w:pStyle w:val="13"/>
              <w:spacing w:before="110"/>
              <w:ind w:left="124"/>
              <w:rPr>
                <w:sz w:val="22"/>
              </w:rPr>
            </w:pPr>
            <w:r>
              <w:rPr>
                <w:color w:val="999999"/>
                <w:sz w:val="22"/>
              </w:rPr>
              <w:t>10</w:t>
            </w:r>
          </w:p>
          <w:p>
            <w:pPr>
              <w:pStyle w:val="13"/>
              <w:ind w:left="124"/>
              <w:rPr>
                <w:sz w:val="22"/>
              </w:rPr>
            </w:pPr>
            <w:r>
              <w:rPr>
                <w:color w:val="999999"/>
                <w:sz w:val="22"/>
              </w:rPr>
              <w:t>11</w:t>
            </w:r>
          </w:p>
          <w:p>
            <w:pPr>
              <w:pStyle w:val="13"/>
              <w:ind w:left="124"/>
              <w:rPr>
                <w:sz w:val="22"/>
              </w:rPr>
            </w:pPr>
            <w:r>
              <w:rPr>
                <w:color w:val="999999"/>
                <w:sz w:val="22"/>
              </w:rPr>
              <w:t>12</w:t>
            </w:r>
          </w:p>
          <w:p>
            <w:pPr>
              <w:pStyle w:val="13"/>
              <w:ind w:left="124"/>
              <w:rPr>
                <w:sz w:val="22"/>
              </w:rPr>
            </w:pPr>
            <w:r>
              <w:rPr>
                <w:color w:val="999999"/>
                <w:sz w:val="22"/>
              </w:rPr>
              <w:t>13</w:t>
            </w:r>
          </w:p>
          <w:p>
            <w:pPr>
              <w:pStyle w:val="13"/>
              <w:ind w:left="124"/>
              <w:rPr>
                <w:sz w:val="22"/>
              </w:rPr>
            </w:pPr>
            <w:r>
              <w:rPr>
                <w:color w:val="999999"/>
                <w:sz w:val="22"/>
              </w:rPr>
              <w:t>14</w:t>
            </w:r>
          </w:p>
          <w:p>
            <w:pPr>
              <w:pStyle w:val="13"/>
              <w:spacing w:before="110"/>
              <w:ind w:left="124"/>
              <w:rPr>
                <w:sz w:val="22"/>
              </w:rPr>
            </w:pPr>
            <w:r>
              <w:rPr>
                <w:color w:val="999999"/>
                <w:sz w:val="22"/>
              </w:rPr>
              <w:t>15</w:t>
            </w:r>
          </w:p>
          <w:p>
            <w:pPr>
              <w:pStyle w:val="13"/>
              <w:spacing w:before="17"/>
              <w:ind w:left="0"/>
              <w:rPr>
                <w:rFonts w:ascii="Microsoft YaHei UI"/>
                <w:sz w:val="26"/>
              </w:rPr>
            </w:pPr>
          </w:p>
          <w:p>
            <w:pPr>
              <w:pStyle w:val="13"/>
              <w:spacing w:before="0"/>
              <w:ind w:left="124"/>
              <w:rPr>
                <w:sz w:val="22"/>
              </w:rPr>
            </w:pPr>
            <w:r>
              <w:rPr>
                <w:color w:val="999999"/>
                <w:sz w:val="22"/>
              </w:rPr>
              <w:t>16</w:t>
            </w:r>
          </w:p>
          <w:p>
            <w:pPr>
              <w:pStyle w:val="13"/>
              <w:ind w:left="124"/>
              <w:rPr>
                <w:sz w:val="22"/>
              </w:rPr>
            </w:pPr>
            <w:r>
              <w:rPr>
                <w:color w:val="999999"/>
                <w:sz w:val="22"/>
              </w:rPr>
              <w:t>17</w:t>
            </w:r>
          </w:p>
          <w:p>
            <w:pPr>
              <w:pStyle w:val="13"/>
              <w:ind w:left="124"/>
              <w:rPr>
                <w:sz w:val="22"/>
              </w:rPr>
            </w:pPr>
            <w:r>
              <w:rPr>
                <w:color w:val="999999"/>
                <w:sz w:val="22"/>
              </w:rPr>
              <w:t>18</w:t>
            </w:r>
          </w:p>
          <w:p>
            <w:pPr>
              <w:pStyle w:val="13"/>
              <w:ind w:left="124"/>
              <w:rPr>
                <w:sz w:val="22"/>
              </w:rPr>
            </w:pPr>
            <w:r>
              <w:rPr>
                <w:color w:val="999999"/>
                <w:sz w:val="22"/>
              </w:rPr>
              <w:t>19</w:t>
            </w:r>
          </w:p>
          <w:p>
            <w:pPr>
              <w:pStyle w:val="13"/>
              <w:ind w:left="124"/>
              <w:rPr>
                <w:sz w:val="22"/>
              </w:rPr>
            </w:pPr>
            <w:r>
              <w:rPr>
                <w:color w:val="999999"/>
                <w:sz w:val="22"/>
              </w:rPr>
              <w:t>20</w:t>
            </w:r>
          </w:p>
          <w:p>
            <w:pPr>
              <w:pStyle w:val="13"/>
              <w:spacing w:before="110"/>
              <w:ind w:left="124"/>
              <w:rPr>
                <w:sz w:val="22"/>
              </w:rPr>
            </w:pPr>
            <w:r>
              <w:rPr>
                <w:color w:val="999999"/>
                <w:sz w:val="22"/>
              </w:rPr>
              <w:t>21</w:t>
            </w:r>
          </w:p>
          <w:p>
            <w:pPr>
              <w:pStyle w:val="13"/>
              <w:ind w:left="124"/>
              <w:rPr>
                <w:sz w:val="22"/>
              </w:rPr>
            </w:pPr>
            <w:r>
              <w:rPr>
                <w:color w:val="999999"/>
                <w:sz w:val="22"/>
              </w:rPr>
              <w:t>22</w:t>
            </w:r>
          </w:p>
          <w:p>
            <w:pPr>
              <w:pStyle w:val="13"/>
              <w:ind w:left="124"/>
              <w:rPr>
                <w:sz w:val="22"/>
              </w:rPr>
            </w:pPr>
            <w:r>
              <w:rPr>
                <w:color w:val="999999"/>
                <w:sz w:val="22"/>
              </w:rPr>
              <w:t>23</w:t>
            </w:r>
          </w:p>
          <w:p>
            <w:pPr>
              <w:pStyle w:val="13"/>
              <w:ind w:left="124"/>
              <w:rPr>
                <w:sz w:val="22"/>
              </w:rPr>
            </w:pPr>
            <w:r>
              <w:rPr>
                <w:color w:val="999999"/>
                <w:sz w:val="22"/>
              </w:rPr>
              <w:t>24</w:t>
            </w:r>
          </w:p>
          <w:p>
            <w:pPr>
              <w:pStyle w:val="13"/>
              <w:ind w:left="124"/>
              <w:rPr>
                <w:sz w:val="22"/>
              </w:rPr>
            </w:pPr>
            <w:r>
              <w:rPr>
                <w:color w:val="999999"/>
                <w:sz w:val="22"/>
              </w:rPr>
              <w:t>25</w:t>
            </w:r>
          </w:p>
          <w:p>
            <w:pPr>
              <w:pStyle w:val="13"/>
              <w:spacing w:before="110"/>
              <w:ind w:left="124"/>
              <w:rPr>
                <w:sz w:val="22"/>
              </w:rPr>
            </w:pPr>
            <w:r>
              <w:rPr>
                <w:color w:val="999999"/>
                <w:sz w:val="22"/>
              </w:rPr>
              <w:t>26</w:t>
            </w:r>
          </w:p>
          <w:p>
            <w:pPr>
              <w:pStyle w:val="13"/>
              <w:ind w:left="124"/>
              <w:rPr>
                <w:sz w:val="22"/>
              </w:rPr>
            </w:pPr>
            <w:r>
              <w:rPr>
                <w:color w:val="999999"/>
                <w:sz w:val="22"/>
              </w:rPr>
              <w:t>27</w:t>
            </w:r>
          </w:p>
          <w:p>
            <w:pPr>
              <w:pStyle w:val="13"/>
              <w:ind w:left="124"/>
              <w:rPr>
                <w:sz w:val="22"/>
              </w:rPr>
            </w:pPr>
            <w:r>
              <w:rPr>
                <w:color w:val="999999"/>
                <w:sz w:val="22"/>
              </w:rPr>
              <w:t>28</w:t>
            </w:r>
          </w:p>
          <w:p>
            <w:pPr>
              <w:pStyle w:val="13"/>
              <w:ind w:left="124"/>
              <w:rPr>
                <w:sz w:val="22"/>
              </w:rPr>
            </w:pPr>
            <w:r>
              <w:rPr>
                <w:color w:val="999999"/>
                <w:sz w:val="22"/>
              </w:rPr>
              <w:t>29</w:t>
            </w:r>
          </w:p>
          <w:p>
            <w:pPr>
              <w:pStyle w:val="13"/>
              <w:ind w:left="124"/>
              <w:rPr>
                <w:sz w:val="22"/>
              </w:rPr>
            </w:pPr>
            <w:r>
              <w:rPr>
                <w:color w:val="999999"/>
                <w:sz w:val="22"/>
              </w:rPr>
              <w:t>30</w:t>
            </w:r>
          </w:p>
          <w:p>
            <w:pPr>
              <w:pStyle w:val="13"/>
              <w:spacing w:before="110"/>
              <w:ind w:left="124"/>
              <w:rPr>
                <w:sz w:val="22"/>
              </w:rPr>
            </w:pPr>
            <w:r>
              <w:rPr>
                <w:color w:val="999999"/>
                <w:sz w:val="22"/>
              </w:rPr>
              <w:t>31</w:t>
            </w:r>
          </w:p>
          <w:p>
            <w:pPr>
              <w:pStyle w:val="13"/>
              <w:ind w:left="124"/>
              <w:rPr>
                <w:sz w:val="22"/>
              </w:rPr>
            </w:pPr>
            <w:r>
              <w:rPr>
                <w:color w:val="999999"/>
                <w:sz w:val="22"/>
              </w:rPr>
              <w:t>32</w:t>
            </w:r>
          </w:p>
          <w:p>
            <w:pPr>
              <w:pStyle w:val="13"/>
              <w:ind w:left="124"/>
              <w:rPr>
                <w:sz w:val="22"/>
              </w:rPr>
            </w:pPr>
            <w:r>
              <w:rPr>
                <w:color w:val="999999"/>
                <w:sz w:val="22"/>
              </w:rPr>
              <w:t>33</w:t>
            </w:r>
          </w:p>
          <w:p>
            <w:pPr>
              <w:pStyle w:val="13"/>
              <w:ind w:left="124"/>
              <w:rPr>
                <w:sz w:val="22"/>
              </w:rPr>
            </w:pPr>
            <w:r>
              <w:rPr>
                <w:color w:val="999999"/>
                <w:sz w:val="22"/>
              </w:rPr>
              <w:t>34</w:t>
            </w:r>
          </w:p>
          <w:p>
            <w:pPr>
              <w:pStyle w:val="13"/>
              <w:ind w:left="124"/>
              <w:rPr>
                <w:sz w:val="22"/>
              </w:rPr>
            </w:pPr>
            <w:r>
              <w:rPr>
                <w:color w:val="999999"/>
                <w:sz w:val="22"/>
              </w:rPr>
              <w:t>35</w:t>
            </w:r>
          </w:p>
          <w:p>
            <w:pPr>
              <w:pStyle w:val="13"/>
              <w:ind w:left="124"/>
              <w:rPr>
                <w:sz w:val="22"/>
              </w:rPr>
            </w:pPr>
            <w:r>
              <w:rPr>
                <w:color w:val="999999"/>
                <w:sz w:val="22"/>
              </w:rPr>
              <w:t>36</w:t>
            </w:r>
          </w:p>
          <w:p>
            <w:pPr>
              <w:pStyle w:val="13"/>
              <w:spacing w:before="110"/>
              <w:ind w:left="124"/>
              <w:rPr>
                <w:sz w:val="22"/>
              </w:rPr>
            </w:pPr>
            <w:r>
              <w:rPr>
                <w:color w:val="999999"/>
                <w:sz w:val="22"/>
              </w:rPr>
              <w:t>37</w:t>
            </w:r>
          </w:p>
          <w:p>
            <w:pPr>
              <w:pStyle w:val="13"/>
              <w:ind w:left="124"/>
              <w:rPr>
                <w:sz w:val="22"/>
              </w:rPr>
            </w:pPr>
            <w:r>
              <w:rPr>
                <w:color w:val="999999"/>
                <w:sz w:val="22"/>
              </w:rPr>
              <w:t>38</w:t>
            </w:r>
          </w:p>
          <w:p>
            <w:pPr>
              <w:pStyle w:val="13"/>
              <w:spacing w:before="17"/>
              <w:ind w:left="0"/>
              <w:rPr>
                <w:rFonts w:ascii="Microsoft YaHei UI"/>
                <w:sz w:val="26"/>
              </w:rPr>
            </w:pPr>
          </w:p>
          <w:p>
            <w:pPr>
              <w:pStyle w:val="13"/>
              <w:spacing w:before="0"/>
              <w:ind w:left="124"/>
              <w:rPr>
                <w:sz w:val="22"/>
              </w:rPr>
            </w:pPr>
            <w:r>
              <w:rPr>
                <w:color w:val="999999"/>
                <w:sz w:val="22"/>
              </w:rPr>
              <w:t>39</w:t>
            </w:r>
          </w:p>
          <w:p>
            <w:pPr>
              <w:pStyle w:val="13"/>
              <w:ind w:left="124"/>
              <w:rPr>
                <w:sz w:val="22"/>
              </w:rPr>
            </w:pPr>
            <w:r>
              <w:rPr>
                <w:color w:val="999999"/>
                <w:sz w:val="22"/>
              </w:rPr>
              <w:t>40</w:t>
            </w:r>
          </w:p>
          <w:p>
            <w:pPr>
              <w:pStyle w:val="13"/>
              <w:ind w:left="124"/>
              <w:rPr>
                <w:sz w:val="22"/>
              </w:rPr>
            </w:pPr>
            <w:r>
              <w:rPr>
                <w:color w:val="999999"/>
                <w:sz w:val="22"/>
              </w:rPr>
              <w:t>41</w:t>
            </w:r>
          </w:p>
          <w:p>
            <w:pPr>
              <w:pStyle w:val="13"/>
              <w:spacing w:before="110"/>
              <w:ind w:left="124"/>
              <w:rPr>
                <w:sz w:val="22"/>
              </w:rPr>
            </w:pPr>
            <w:r>
              <w:rPr>
                <w:color w:val="999999"/>
                <w:sz w:val="22"/>
              </w:rPr>
              <w:t>42</w:t>
            </w:r>
          </w:p>
          <w:p>
            <w:pPr>
              <w:pStyle w:val="13"/>
              <w:ind w:left="124"/>
              <w:rPr>
                <w:sz w:val="22"/>
              </w:rPr>
            </w:pPr>
            <w:r>
              <w:rPr>
                <w:color w:val="999999"/>
                <w:sz w:val="22"/>
              </w:rPr>
              <w:t>43</w:t>
            </w:r>
          </w:p>
          <w:p>
            <w:pPr>
              <w:pStyle w:val="13"/>
              <w:ind w:left="124"/>
              <w:rPr>
                <w:sz w:val="22"/>
              </w:rPr>
            </w:pPr>
            <w:r>
              <w:rPr>
                <w:color w:val="999999"/>
                <w:sz w:val="22"/>
              </w:rPr>
              <w:t>44</w:t>
            </w:r>
          </w:p>
          <w:p>
            <w:pPr>
              <w:pStyle w:val="13"/>
              <w:ind w:left="124"/>
              <w:rPr>
                <w:sz w:val="22"/>
              </w:rPr>
            </w:pPr>
            <w:r>
              <w:rPr>
                <w:color w:val="999999"/>
                <w:sz w:val="22"/>
              </w:rPr>
              <w:t>45</w:t>
            </w:r>
          </w:p>
          <w:p>
            <w:pPr>
              <w:pStyle w:val="13"/>
              <w:ind w:left="124"/>
              <w:rPr>
                <w:sz w:val="22"/>
              </w:rPr>
            </w:pPr>
            <w:r>
              <w:rPr>
                <w:color w:val="999999"/>
                <w:sz w:val="22"/>
              </w:rPr>
              <w:t>46</w:t>
            </w:r>
          </w:p>
          <w:p>
            <w:pPr>
              <w:pStyle w:val="13"/>
              <w:spacing w:before="110"/>
              <w:ind w:left="124"/>
              <w:rPr>
                <w:sz w:val="22"/>
              </w:rPr>
            </w:pPr>
            <w:r>
              <w:rPr>
                <w:color w:val="999999"/>
                <w:sz w:val="22"/>
              </w:rPr>
              <w:t>47</w:t>
            </w:r>
          </w:p>
        </w:tc>
        <w:tc>
          <w:tcPr>
            <w:tcW w:w="9315" w:type="dxa"/>
            <w:tcBorders>
              <w:left w:val="single" w:color="DDDDDD" w:sz="8" w:space="0"/>
            </w:tcBorders>
            <w:shd w:val="clear" w:color="auto" w:fill="F5F5F5"/>
          </w:tcPr>
          <w:p>
            <w:pPr>
              <w:pStyle w:val="13"/>
              <w:spacing w:before="58"/>
              <w:rPr>
                <w:sz w:val="22"/>
              </w:rPr>
            </w:pPr>
            <w:r>
              <w:rPr>
                <w:w w:val="101"/>
                <w:sz w:val="22"/>
              </w:rPr>
              <w:t>{</w:t>
            </w:r>
          </w:p>
          <w:p>
            <w:pPr>
              <w:pStyle w:val="13"/>
              <w:ind w:left="554"/>
              <w:rPr>
                <w:sz w:val="22"/>
              </w:rPr>
            </w:pPr>
            <w:r>
              <w:rPr>
                <w:sz w:val="22"/>
              </w:rPr>
              <w:t>public static void main(String[] args)</w:t>
            </w:r>
          </w:p>
          <w:p>
            <w:pPr>
              <w:pStyle w:val="13"/>
              <w:spacing w:before="110"/>
              <w:ind w:left="554"/>
              <w:rPr>
                <w:sz w:val="22"/>
              </w:rPr>
            </w:pPr>
            <w:r>
              <w:rPr>
                <w:w w:val="101"/>
                <w:sz w:val="22"/>
              </w:rPr>
              <w:t>{</w:t>
            </w:r>
          </w:p>
          <w:p>
            <w:pPr>
              <w:pStyle w:val="13"/>
              <w:spacing w:line="343" w:lineRule="auto"/>
              <w:ind w:left="1047" w:right="1746"/>
              <w:rPr>
                <w:sz w:val="22"/>
              </w:rPr>
            </w:pPr>
            <w:r>
              <w:rPr>
                <w:sz w:val="22"/>
              </w:rPr>
              <w:t xml:space="preserve">CallableThreadTest ctt = </w:t>
            </w:r>
            <w:r>
              <w:rPr>
                <w:color w:val="770087"/>
                <w:sz w:val="22"/>
              </w:rPr>
              <w:t xml:space="preserve">new </w:t>
            </w:r>
            <w:r>
              <w:rPr>
                <w:sz w:val="22"/>
              </w:rPr>
              <w:t xml:space="preserve">CallableThreadTest(); FutureTask&lt;Integer&gt; ft = </w:t>
            </w:r>
            <w:r>
              <w:rPr>
                <w:color w:val="770087"/>
                <w:sz w:val="22"/>
              </w:rPr>
              <w:t xml:space="preserve">new </w:t>
            </w:r>
            <w:r>
              <w:rPr>
                <w:sz w:val="22"/>
              </w:rPr>
              <w:t xml:space="preserve">FutureTask&lt;&gt;(ctt); </w:t>
            </w:r>
            <w:r>
              <w:rPr>
                <w:color w:val="770087"/>
                <w:sz w:val="22"/>
              </w:rPr>
              <w:t>for</w:t>
            </w:r>
            <w:r>
              <w:rPr>
                <w:sz w:val="22"/>
              </w:rPr>
              <w:t xml:space="preserve">(int i = </w:t>
            </w:r>
            <w:r>
              <w:rPr>
                <w:color w:val="116644"/>
                <w:sz w:val="22"/>
              </w:rPr>
              <w:t>0</w:t>
            </w:r>
            <w:r>
              <w:rPr>
                <w:sz w:val="22"/>
              </w:rPr>
              <w:t xml:space="preserve">;i &lt; </w:t>
            </w:r>
            <w:r>
              <w:rPr>
                <w:color w:val="116644"/>
                <w:sz w:val="22"/>
              </w:rPr>
              <w:t>100</w:t>
            </w:r>
            <w:r>
              <w:rPr>
                <w:sz w:val="22"/>
              </w:rPr>
              <w:t>;i++)</w:t>
            </w:r>
          </w:p>
          <w:p>
            <w:pPr>
              <w:pStyle w:val="13"/>
              <w:spacing w:before="0"/>
              <w:ind w:left="1047"/>
              <w:rPr>
                <w:sz w:val="22"/>
              </w:rPr>
            </w:pPr>
            <w:r>
              <w:rPr>
                <w:w w:val="101"/>
                <w:sz w:val="22"/>
              </w:rPr>
              <w:t>{</w:t>
            </w:r>
          </w:p>
          <w:p>
            <w:pPr>
              <w:pStyle w:val="13"/>
              <w:spacing w:before="94" w:line="314" w:lineRule="auto"/>
              <w:ind w:right="657" w:firstLine="1479"/>
              <w:rPr>
                <w:sz w:val="22"/>
              </w:rPr>
            </w:pPr>
            <w:r>
              <w:rPr>
                <w:sz w:val="22"/>
              </w:rPr>
              <w:t>System.out.println(Thread.currentThread().getName()+</w:t>
            </w:r>
            <w:r>
              <w:rPr>
                <w:color w:val="AA1111"/>
                <w:sz w:val="22"/>
              </w:rPr>
              <w:t xml:space="preserve">" </w:t>
            </w:r>
            <w:r>
              <w:rPr>
                <w:rFonts w:hint="eastAsia" w:ascii="新宋体" w:eastAsia="新宋体"/>
                <w:color w:val="AA1111"/>
                <w:sz w:val="22"/>
              </w:rPr>
              <w:t>的 循环变量</w:t>
            </w:r>
            <w:r>
              <w:rPr>
                <w:color w:val="AA1111"/>
                <w:sz w:val="22"/>
              </w:rPr>
              <w:t>i</w:t>
            </w:r>
            <w:r>
              <w:rPr>
                <w:rFonts w:hint="eastAsia" w:ascii="新宋体" w:eastAsia="新宋体"/>
                <w:color w:val="AA1111"/>
                <w:sz w:val="22"/>
              </w:rPr>
              <w:t>的值</w:t>
            </w:r>
            <w:r>
              <w:rPr>
                <w:color w:val="AA1111"/>
                <w:sz w:val="22"/>
              </w:rPr>
              <w:t>"</w:t>
            </w:r>
            <w:r>
              <w:rPr>
                <w:sz w:val="22"/>
              </w:rPr>
              <w:t>+i);</w:t>
            </w:r>
          </w:p>
          <w:p>
            <w:pPr>
              <w:pStyle w:val="13"/>
              <w:spacing w:before="16"/>
              <w:ind w:left="1541"/>
              <w:rPr>
                <w:sz w:val="22"/>
              </w:rPr>
            </w:pPr>
            <w:r>
              <w:rPr>
                <w:color w:val="770087"/>
                <w:sz w:val="22"/>
              </w:rPr>
              <w:t>if</w:t>
            </w:r>
            <w:r>
              <w:rPr>
                <w:sz w:val="22"/>
              </w:rPr>
              <w:t>(i==</w:t>
            </w:r>
            <w:r>
              <w:rPr>
                <w:color w:val="116644"/>
                <w:sz w:val="22"/>
              </w:rPr>
              <w:t>20</w:t>
            </w:r>
            <w:r>
              <w:rPr>
                <w:sz w:val="22"/>
              </w:rPr>
              <w:t>)</w:t>
            </w:r>
          </w:p>
          <w:p>
            <w:pPr>
              <w:pStyle w:val="13"/>
              <w:spacing w:before="110"/>
              <w:ind w:left="1541"/>
              <w:rPr>
                <w:sz w:val="22"/>
              </w:rPr>
            </w:pPr>
            <w:r>
              <w:rPr>
                <w:w w:val="101"/>
                <w:sz w:val="22"/>
              </w:rPr>
              <w:t>{</w:t>
            </w:r>
          </w:p>
          <w:p>
            <w:pPr>
              <w:pStyle w:val="13"/>
              <w:spacing w:before="94"/>
              <w:ind w:left="213" w:right="673"/>
              <w:jc w:val="center"/>
              <w:rPr>
                <w:sz w:val="22"/>
              </w:rPr>
            </w:pPr>
            <w:r>
              <w:rPr>
                <w:color w:val="770087"/>
                <w:sz w:val="22"/>
              </w:rPr>
              <w:t xml:space="preserve">new </w:t>
            </w:r>
            <w:r>
              <w:rPr>
                <w:sz w:val="22"/>
              </w:rPr>
              <w:t>Thread(ft,</w:t>
            </w:r>
            <w:r>
              <w:rPr>
                <w:color w:val="AA1111"/>
                <w:sz w:val="22"/>
              </w:rPr>
              <w:t>"</w:t>
            </w:r>
            <w:r>
              <w:rPr>
                <w:rFonts w:hint="eastAsia" w:ascii="新宋体" w:eastAsia="新宋体"/>
                <w:color w:val="AA1111"/>
                <w:sz w:val="22"/>
              </w:rPr>
              <w:t>有返回值的线程</w:t>
            </w:r>
            <w:r>
              <w:rPr>
                <w:color w:val="AA1111"/>
                <w:sz w:val="22"/>
              </w:rPr>
              <w:t>"</w:t>
            </w:r>
            <w:r>
              <w:rPr>
                <w:sz w:val="22"/>
              </w:rPr>
              <w:t>).start();</w:t>
            </w:r>
          </w:p>
          <w:p>
            <w:pPr>
              <w:pStyle w:val="13"/>
              <w:spacing w:before="104"/>
              <w:ind w:left="1541"/>
              <w:rPr>
                <w:sz w:val="22"/>
              </w:rPr>
            </w:pPr>
            <w:r>
              <w:rPr>
                <w:w w:val="101"/>
                <w:sz w:val="22"/>
              </w:rPr>
              <w:t>}</w:t>
            </w:r>
          </w:p>
          <w:p>
            <w:pPr>
              <w:pStyle w:val="13"/>
              <w:spacing w:before="110"/>
              <w:ind w:left="1047"/>
              <w:rPr>
                <w:sz w:val="22"/>
              </w:rPr>
            </w:pPr>
            <w:r>
              <w:rPr>
                <w:w w:val="101"/>
                <w:sz w:val="22"/>
              </w:rPr>
              <w:t>}</w:t>
            </w:r>
          </w:p>
          <w:p>
            <w:pPr>
              <w:pStyle w:val="13"/>
              <w:ind w:left="1047"/>
              <w:rPr>
                <w:sz w:val="22"/>
              </w:rPr>
            </w:pPr>
            <w:r>
              <w:rPr>
                <w:color w:val="770087"/>
                <w:sz w:val="22"/>
              </w:rPr>
              <w:t>try</w:t>
            </w:r>
          </w:p>
          <w:p>
            <w:pPr>
              <w:pStyle w:val="13"/>
              <w:ind w:left="1047"/>
              <w:rPr>
                <w:sz w:val="22"/>
              </w:rPr>
            </w:pPr>
            <w:r>
              <w:rPr>
                <w:w w:val="101"/>
                <w:sz w:val="22"/>
              </w:rPr>
              <w:t>{</w:t>
            </w:r>
          </w:p>
          <w:p>
            <w:pPr>
              <w:pStyle w:val="13"/>
              <w:spacing w:before="93"/>
              <w:ind w:left="1541"/>
              <w:rPr>
                <w:sz w:val="22"/>
              </w:rPr>
            </w:pPr>
            <w:r>
              <w:rPr>
                <w:sz w:val="22"/>
              </w:rPr>
              <w:t>System.out.println(</w:t>
            </w:r>
            <w:r>
              <w:rPr>
                <w:color w:val="AA1111"/>
                <w:sz w:val="22"/>
              </w:rPr>
              <w:t>"</w:t>
            </w:r>
            <w:r>
              <w:rPr>
                <w:rFonts w:hint="eastAsia" w:ascii="新宋体" w:eastAsia="新宋体"/>
                <w:color w:val="AA1111"/>
                <w:sz w:val="22"/>
              </w:rPr>
              <w:t>子线程的返回值：</w:t>
            </w:r>
            <w:r>
              <w:rPr>
                <w:color w:val="AA1111"/>
                <w:sz w:val="22"/>
              </w:rPr>
              <w:t>"</w:t>
            </w:r>
            <w:r>
              <w:rPr>
                <w:sz w:val="22"/>
              </w:rPr>
              <w:t>+ft.get());</w:t>
            </w:r>
          </w:p>
          <w:p>
            <w:pPr>
              <w:pStyle w:val="13"/>
              <w:spacing w:before="104"/>
              <w:ind w:left="1047"/>
              <w:rPr>
                <w:sz w:val="22"/>
              </w:rPr>
            </w:pPr>
            <w:r>
              <w:rPr>
                <w:sz w:val="22"/>
              </w:rPr>
              <w:t xml:space="preserve">} </w:t>
            </w:r>
            <w:r>
              <w:rPr>
                <w:color w:val="770087"/>
                <w:sz w:val="22"/>
              </w:rPr>
              <w:t xml:space="preserve">catch </w:t>
            </w:r>
            <w:r>
              <w:rPr>
                <w:sz w:val="22"/>
              </w:rPr>
              <w:t>(</w:t>
            </w:r>
            <w:r>
              <w:rPr>
                <w:color w:val="0000FF"/>
                <w:sz w:val="22"/>
              </w:rPr>
              <w:t xml:space="preserve">InterruptedException </w:t>
            </w:r>
            <w:r>
              <w:rPr>
                <w:sz w:val="22"/>
              </w:rPr>
              <w:t>e)</w:t>
            </w:r>
          </w:p>
          <w:p>
            <w:pPr>
              <w:pStyle w:val="13"/>
              <w:ind w:left="1047"/>
              <w:rPr>
                <w:sz w:val="22"/>
              </w:rPr>
            </w:pPr>
            <w:r>
              <w:rPr>
                <w:w w:val="101"/>
                <w:sz w:val="22"/>
              </w:rPr>
              <w:t>{</w:t>
            </w:r>
          </w:p>
          <w:p>
            <w:pPr>
              <w:pStyle w:val="13"/>
              <w:ind w:left="1541"/>
              <w:rPr>
                <w:sz w:val="22"/>
              </w:rPr>
            </w:pPr>
            <w:r>
              <w:rPr>
                <w:sz w:val="22"/>
              </w:rPr>
              <w:t>e.printStackTrace();</w:t>
            </w:r>
          </w:p>
          <w:p>
            <w:pPr>
              <w:pStyle w:val="13"/>
              <w:ind w:left="1047"/>
              <w:rPr>
                <w:sz w:val="22"/>
              </w:rPr>
            </w:pPr>
            <w:r>
              <w:rPr>
                <w:sz w:val="22"/>
              </w:rPr>
              <w:t xml:space="preserve">} </w:t>
            </w:r>
            <w:r>
              <w:rPr>
                <w:color w:val="770087"/>
                <w:sz w:val="22"/>
              </w:rPr>
              <w:t xml:space="preserve">catch </w:t>
            </w:r>
            <w:r>
              <w:rPr>
                <w:sz w:val="22"/>
              </w:rPr>
              <w:t>(</w:t>
            </w:r>
            <w:r>
              <w:rPr>
                <w:color w:val="0000FF"/>
                <w:sz w:val="22"/>
              </w:rPr>
              <w:t xml:space="preserve">ExecutionException </w:t>
            </w:r>
            <w:r>
              <w:rPr>
                <w:sz w:val="22"/>
              </w:rPr>
              <w:t>e)</w:t>
            </w:r>
          </w:p>
          <w:p>
            <w:pPr>
              <w:pStyle w:val="13"/>
              <w:ind w:left="1047"/>
              <w:rPr>
                <w:sz w:val="22"/>
              </w:rPr>
            </w:pPr>
            <w:r>
              <w:rPr>
                <w:w w:val="101"/>
                <w:sz w:val="22"/>
              </w:rPr>
              <w:t>{</w:t>
            </w:r>
          </w:p>
          <w:p>
            <w:pPr>
              <w:pStyle w:val="13"/>
              <w:ind w:left="1541"/>
              <w:rPr>
                <w:sz w:val="22"/>
              </w:rPr>
            </w:pPr>
            <w:r>
              <w:rPr>
                <w:sz w:val="22"/>
              </w:rPr>
              <w:t>e.printStackTrace();</w:t>
            </w:r>
          </w:p>
          <w:p>
            <w:pPr>
              <w:pStyle w:val="13"/>
              <w:spacing w:before="110"/>
              <w:ind w:left="1047"/>
              <w:rPr>
                <w:sz w:val="22"/>
              </w:rPr>
            </w:pPr>
            <w:r>
              <w:rPr>
                <w:w w:val="101"/>
                <w:sz w:val="22"/>
              </w:rPr>
              <w:t>}</w:t>
            </w:r>
          </w:p>
          <w:p>
            <w:pPr>
              <w:pStyle w:val="13"/>
              <w:ind w:left="554"/>
              <w:rPr>
                <w:sz w:val="22"/>
              </w:rPr>
            </w:pPr>
            <w:r>
              <w:rPr>
                <w:w w:val="101"/>
                <w:sz w:val="22"/>
              </w:rPr>
              <w:t>}</w:t>
            </w:r>
          </w:p>
          <w:p>
            <w:pPr>
              <w:pStyle w:val="13"/>
              <w:ind w:left="245" w:right="7329"/>
              <w:jc w:val="center"/>
              <w:rPr>
                <w:sz w:val="22"/>
              </w:rPr>
            </w:pPr>
            <w:r>
              <w:rPr>
                <w:sz w:val="22"/>
              </w:rPr>
              <w:t>@Override</w:t>
            </w:r>
          </w:p>
          <w:p>
            <w:pPr>
              <w:pStyle w:val="13"/>
              <w:ind w:left="554"/>
              <w:rPr>
                <w:sz w:val="22"/>
              </w:rPr>
            </w:pPr>
            <w:r>
              <w:rPr>
                <w:sz w:val="22"/>
              </w:rPr>
              <w:t>public Integer call() throws Exception</w:t>
            </w:r>
          </w:p>
          <w:p>
            <w:pPr>
              <w:pStyle w:val="13"/>
              <w:ind w:left="554"/>
              <w:rPr>
                <w:sz w:val="22"/>
              </w:rPr>
            </w:pPr>
            <w:r>
              <w:rPr>
                <w:w w:val="101"/>
                <w:sz w:val="22"/>
              </w:rPr>
              <w:t>{</w:t>
            </w:r>
          </w:p>
          <w:p>
            <w:pPr>
              <w:pStyle w:val="13"/>
              <w:spacing w:before="110" w:line="343" w:lineRule="auto"/>
              <w:ind w:left="1047" w:right="6351"/>
              <w:rPr>
                <w:sz w:val="22"/>
              </w:rPr>
            </w:pPr>
            <w:r>
              <w:rPr>
                <w:sz w:val="22"/>
              </w:rPr>
              <w:t xml:space="preserve">int i = </w:t>
            </w:r>
            <w:r>
              <w:rPr>
                <w:color w:val="116644"/>
                <w:sz w:val="22"/>
              </w:rPr>
              <w:t>0</w:t>
            </w:r>
            <w:r>
              <w:rPr>
                <w:sz w:val="22"/>
              </w:rPr>
              <w:t xml:space="preserve">; </w:t>
            </w:r>
            <w:r>
              <w:rPr>
                <w:color w:val="770087"/>
                <w:sz w:val="22"/>
              </w:rPr>
              <w:t>for</w:t>
            </w:r>
            <w:r>
              <w:rPr>
                <w:sz w:val="22"/>
              </w:rPr>
              <w:t>(;i&lt;</w:t>
            </w:r>
            <w:r>
              <w:rPr>
                <w:color w:val="116644"/>
                <w:sz w:val="22"/>
              </w:rPr>
              <w:t>100</w:t>
            </w:r>
            <w:r>
              <w:rPr>
                <w:sz w:val="22"/>
              </w:rPr>
              <w:t>;i++)</w:t>
            </w:r>
          </w:p>
          <w:p>
            <w:pPr>
              <w:pStyle w:val="13"/>
              <w:spacing w:before="1"/>
              <w:ind w:left="1047"/>
              <w:rPr>
                <w:sz w:val="22"/>
              </w:rPr>
            </w:pPr>
            <w:r>
              <w:rPr>
                <w:w w:val="101"/>
                <w:sz w:val="22"/>
              </w:rPr>
              <w:t>{</w:t>
            </w:r>
          </w:p>
          <w:p>
            <w:pPr>
              <w:pStyle w:val="13"/>
              <w:spacing w:before="110"/>
              <w:ind w:left="1541"/>
              <w:rPr>
                <w:sz w:val="22"/>
              </w:rPr>
            </w:pPr>
            <w:r>
              <w:rPr>
                <w:sz w:val="22"/>
              </w:rPr>
              <w:t>System.out.println(Thread.currentThread().getName()+</w:t>
            </w:r>
            <w:r>
              <w:rPr>
                <w:color w:val="AA1111"/>
                <w:sz w:val="22"/>
              </w:rPr>
              <w:t>"</w:t>
            </w:r>
          </w:p>
          <w:p>
            <w:pPr>
              <w:pStyle w:val="13"/>
              <w:rPr>
                <w:sz w:val="22"/>
              </w:rPr>
            </w:pPr>
            <w:r>
              <w:rPr>
                <w:color w:val="AA1111"/>
                <w:sz w:val="22"/>
              </w:rPr>
              <w:t>"</w:t>
            </w:r>
            <w:r>
              <w:rPr>
                <w:sz w:val="22"/>
              </w:rPr>
              <w:t>+i);</w:t>
            </w:r>
          </w:p>
          <w:p>
            <w:pPr>
              <w:pStyle w:val="13"/>
              <w:ind w:left="1047"/>
              <w:rPr>
                <w:sz w:val="22"/>
              </w:rPr>
            </w:pPr>
            <w:r>
              <w:rPr>
                <w:w w:val="101"/>
                <w:sz w:val="22"/>
              </w:rPr>
              <w:t>}</w:t>
            </w:r>
          </w:p>
          <w:p>
            <w:pPr>
              <w:pStyle w:val="13"/>
              <w:ind w:left="1047"/>
              <w:rPr>
                <w:sz w:val="22"/>
              </w:rPr>
            </w:pPr>
            <w:r>
              <w:rPr>
                <w:color w:val="770087"/>
                <w:sz w:val="22"/>
              </w:rPr>
              <w:t xml:space="preserve">return </w:t>
            </w:r>
            <w:r>
              <w:rPr>
                <w:sz w:val="22"/>
              </w:rPr>
              <w:t>i;</w:t>
            </w:r>
          </w:p>
          <w:p>
            <w:pPr>
              <w:pStyle w:val="13"/>
              <w:ind w:left="554"/>
              <w:rPr>
                <w:sz w:val="22"/>
              </w:rPr>
            </w:pPr>
            <w:r>
              <w:rPr>
                <w:w w:val="101"/>
                <w:sz w:val="22"/>
              </w:rPr>
              <w:t>}</w:t>
            </w:r>
          </w:p>
          <w:p>
            <w:pPr>
              <w:pStyle w:val="13"/>
              <w:spacing w:before="110" w:line="343" w:lineRule="auto"/>
              <w:ind w:right="9103"/>
              <w:rPr>
                <w:sz w:val="22"/>
              </w:rPr>
            </w:pPr>
            <w:r>
              <w:rPr>
                <w:sz w:val="22"/>
              </w:rPr>
              <w:t xml:space="preserve">} </w:t>
            </w:r>
            <w:r>
              <w:rPr>
                <w:color w:val="116644"/>
                <w:sz w:val="22"/>
              </w:rPr>
              <w:t>1</w:t>
            </w:r>
          </w:p>
          <w:p>
            <w:pPr>
              <w:pStyle w:val="13"/>
              <w:spacing w:before="1"/>
              <w:rPr>
                <w:sz w:val="22"/>
              </w:rPr>
            </w:pPr>
            <w:r>
              <w:rPr>
                <w:color w:val="116644"/>
                <w:w w:val="101"/>
                <w:sz w:val="22"/>
              </w:rPr>
              <w:t>2</w:t>
            </w:r>
          </w:p>
          <w:p>
            <w:pPr>
              <w:pStyle w:val="13"/>
              <w:spacing w:before="110"/>
              <w:rPr>
                <w:sz w:val="22"/>
              </w:rPr>
            </w:pPr>
            <w:r>
              <w:rPr>
                <w:color w:val="116644"/>
                <w:w w:val="101"/>
                <w:sz w:val="22"/>
              </w:rPr>
              <w:t>3</w:t>
            </w:r>
          </w:p>
          <w:p>
            <w:pPr>
              <w:pStyle w:val="13"/>
              <w:rPr>
                <w:sz w:val="22"/>
              </w:rPr>
            </w:pPr>
            <w:r>
              <w:rPr>
                <w:color w:val="116644"/>
                <w:w w:val="101"/>
                <w:sz w:val="22"/>
              </w:rPr>
              <w:t>4</w:t>
            </w:r>
          </w:p>
          <w:p>
            <w:pPr>
              <w:pStyle w:val="13"/>
              <w:rPr>
                <w:sz w:val="22"/>
              </w:rPr>
            </w:pPr>
            <w:r>
              <w:rPr>
                <w:color w:val="116644"/>
                <w:w w:val="101"/>
                <w:sz w:val="22"/>
              </w:rPr>
              <w:t>5</w:t>
            </w:r>
          </w:p>
        </w:tc>
      </w:tr>
    </w:tbl>
    <w:p>
      <w:pPr>
        <w:spacing w:after="0"/>
        <w:rPr>
          <w:sz w:val="22"/>
        </w:rPr>
        <w:sectPr>
          <w:pgSz w:w="11920" w:h="16840"/>
          <w:pgMar w:top="580" w:right="700" w:bottom="280" w:left="720" w:header="720" w:footer="720" w:gutter="0"/>
          <w:cols w:space="720" w:num="1"/>
        </w:sect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473" w:type="dxa"/>
            <w:tcBorders>
              <w:right w:val="single" w:color="DDDDDD" w:sz="8" w:space="0"/>
            </w:tcBorders>
            <w:shd w:val="clear" w:color="auto" w:fill="F6F6F6"/>
          </w:tcPr>
          <w:p>
            <w:pPr>
              <w:pStyle w:val="13"/>
              <w:spacing w:before="58"/>
              <w:ind w:left="0" w:right="89"/>
              <w:jc w:val="right"/>
              <w:rPr>
                <w:sz w:val="22"/>
              </w:rPr>
            </w:pPr>
            <w:r>
              <w:rPr>
                <w:color w:val="999999"/>
                <w:sz w:val="22"/>
              </w:rPr>
              <w:t>48</w:t>
            </w:r>
          </w:p>
        </w:tc>
        <w:tc>
          <w:tcPr>
            <w:tcW w:w="9315" w:type="dxa"/>
            <w:tcBorders>
              <w:left w:val="single" w:color="DDDDDD" w:sz="8" w:space="0"/>
            </w:tcBorders>
            <w:shd w:val="clear" w:color="auto" w:fill="F5F5F5"/>
          </w:tcPr>
          <w:p>
            <w:pPr>
              <w:pStyle w:val="13"/>
              <w:spacing w:before="58"/>
              <w:rPr>
                <w:sz w:val="22"/>
              </w:rPr>
            </w:pPr>
            <w:r>
              <w:rPr>
                <w:color w:val="116644"/>
                <w:w w:val="101"/>
                <w:sz w:val="22"/>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49</w:t>
            </w:r>
          </w:p>
        </w:tc>
        <w:tc>
          <w:tcPr>
            <w:tcW w:w="9315" w:type="dxa"/>
            <w:tcBorders>
              <w:left w:val="single" w:color="DDDDDD" w:sz="8" w:space="0"/>
            </w:tcBorders>
            <w:shd w:val="clear" w:color="auto" w:fill="F5F5F5"/>
          </w:tcPr>
          <w:p>
            <w:pPr>
              <w:pStyle w:val="13"/>
              <w:spacing w:before="36"/>
              <w:rPr>
                <w:sz w:val="22"/>
              </w:rPr>
            </w:pPr>
            <w:r>
              <w:rPr>
                <w:color w:val="116644"/>
                <w:w w:val="101"/>
                <w:sz w:val="22"/>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50</w:t>
            </w:r>
          </w:p>
        </w:tc>
        <w:tc>
          <w:tcPr>
            <w:tcW w:w="9315" w:type="dxa"/>
            <w:tcBorders>
              <w:left w:val="single" w:color="DDDDDD" w:sz="8" w:space="0"/>
            </w:tcBorders>
            <w:shd w:val="clear" w:color="auto" w:fill="F5F5F5"/>
          </w:tcPr>
          <w:p>
            <w:pPr>
              <w:pStyle w:val="13"/>
              <w:spacing w:before="36"/>
              <w:rPr>
                <w:sz w:val="22"/>
              </w:rPr>
            </w:pPr>
            <w:r>
              <w:rPr>
                <w:color w:val="116644"/>
                <w:w w:val="101"/>
                <w:sz w:val="22"/>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51</w:t>
            </w:r>
          </w:p>
        </w:tc>
        <w:tc>
          <w:tcPr>
            <w:tcW w:w="9315" w:type="dxa"/>
            <w:tcBorders>
              <w:left w:val="single" w:color="DDDDDD" w:sz="8" w:space="0"/>
            </w:tcBorders>
            <w:shd w:val="clear" w:color="auto" w:fill="F5F5F5"/>
          </w:tcPr>
          <w:p>
            <w:pPr>
              <w:pStyle w:val="13"/>
              <w:spacing w:before="36"/>
              <w:rPr>
                <w:sz w:val="22"/>
              </w:rPr>
            </w:pPr>
            <w:r>
              <w:rPr>
                <w:color w:val="116644"/>
                <w:w w:val="101"/>
                <w:sz w:val="22"/>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52</w:t>
            </w:r>
          </w:p>
        </w:tc>
        <w:tc>
          <w:tcPr>
            <w:tcW w:w="9315" w:type="dxa"/>
            <w:tcBorders>
              <w:left w:val="single" w:color="DDDDDD" w:sz="8" w:space="0"/>
            </w:tcBorders>
            <w:shd w:val="clear" w:color="auto" w:fill="F5F5F5"/>
          </w:tcPr>
          <w:p>
            <w:pPr>
              <w:pStyle w:val="13"/>
              <w:spacing w:before="36"/>
              <w:rPr>
                <w:sz w:val="22"/>
              </w:rPr>
            </w:pPr>
            <w:r>
              <w:rPr>
                <w:color w:val="116644"/>
                <w:sz w:val="22"/>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53</w:t>
            </w:r>
          </w:p>
        </w:tc>
        <w:tc>
          <w:tcPr>
            <w:tcW w:w="9315" w:type="dxa"/>
            <w:tcBorders>
              <w:left w:val="single" w:color="DDDDDD" w:sz="8" w:space="0"/>
            </w:tcBorders>
            <w:shd w:val="clear" w:color="auto" w:fill="F5F5F5"/>
          </w:tcPr>
          <w:p>
            <w:pPr>
              <w:pStyle w:val="13"/>
              <w:spacing w:before="36"/>
              <w:rPr>
                <w:sz w:val="22"/>
              </w:rPr>
            </w:pPr>
            <w:r>
              <w:rPr>
                <w:color w:val="116644"/>
                <w:sz w:val="22"/>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54</w:t>
            </w:r>
          </w:p>
        </w:tc>
        <w:tc>
          <w:tcPr>
            <w:tcW w:w="9315" w:type="dxa"/>
            <w:tcBorders>
              <w:left w:val="single" w:color="DDDDDD" w:sz="8" w:space="0"/>
            </w:tcBorders>
            <w:shd w:val="clear" w:color="auto" w:fill="F5F5F5"/>
          </w:tcPr>
          <w:p>
            <w:pPr>
              <w:pStyle w:val="13"/>
              <w:spacing w:before="36"/>
              <w:rPr>
                <w:sz w:val="22"/>
              </w:rPr>
            </w:pPr>
            <w:r>
              <w:rPr>
                <w:color w:val="116644"/>
                <w:sz w:val="22"/>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55</w:t>
            </w:r>
          </w:p>
        </w:tc>
        <w:tc>
          <w:tcPr>
            <w:tcW w:w="9315" w:type="dxa"/>
            <w:tcBorders>
              <w:left w:val="single" w:color="DDDDDD" w:sz="8" w:space="0"/>
            </w:tcBorders>
            <w:shd w:val="clear" w:color="auto" w:fill="F5F5F5"/>
          </w:tcPr>
          <w:p>
            <w:pPr>
              <w:pStyle w:val="13"/>
              <w:spacing w:before="36"/>
              <w:rPr>
                <w:sz w:val="22"/>
              </w:rPr>
            </w:pPr>
            <w:r>
              <w:rPr>
                <w:color w:val="116644"/>
                <w:sz w:val="22"/>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56</w:t>
            </w:r>
          </w:p>
        </w:tc>
        <w:tc>
          <w:tcPr>
            <w:tcW w:w="9315" w:type="dxa"/>
            <w:tcBorders>
              <w:left w:val="single" w:color="DDDDDD" w:sz="8" w:space="0"/>
            </w:tcBorders>
            <w:shd w:val="clear" w:color="auto" w:fill="F5F5F5"/>
          </w:tcPr>
          <w:p>
            <w:pPr>
              <w:pStyle w:val="13"/>
              <w:spacing w:before="36"/>
              <w:rPr>
                <w:sz w:val="22"/>
              </w:rPr>
            </w:pPr>
            <w:r>
              <w:rPr>
                <w:color w:val="116644"/>
                <w:sz w:val="22"/>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57</w:t>
            </w:r>
          </w:p>
        </w:tc>
        <w:tc>
          <w:tcPr>
            <w:tcW w:w="9315" w:type="dxa"/>
            <w:tcBorders>
              <w:left w:val="single" w:color="DDDDDD" w:sz="8" w:space="0"/>
            </w:tcBorders>
            <w:shd w:val="clear" w:color="auto" w:fill="F5F5F5"/>
          </w:tcPr>
          <w:p>
            <w:pPr>
              <w:pStyle w:val="13"/>
              <w:spacing w:before="36"/>
              <w:rPr>
                <w:sz w:val="22"/>
              </w:rPr>
            </w:pPr>
            <w:r>
              <w:rPr>
                <w:color w:val="116644"/>
                <w:sz w:val="22"/>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58</w:t>
            </w:r>
          </w:p>
        </w:tc>
        <w:tc>
          <w:tcPr>
            <w:tcW w:w="9315" w:type="dxa"/>
            <w:tcBorders>
              <w:left w:val="single" w:color="DDDDDD" w:sz="8" w:space="0"/>
            </w:tcBorders>
            <w:shd w:val="clear" w:color="auto" w:fill="F5F5F5"/>
          </w:tcPr>
          <w:p>
            <w:pPr>
              <w:pStyle w:val="13"/>
              <w:spacing w:before="36"/>
              <w:rPr>
                <w:sz w:val="22"/>
              </w:rPr>
            </w:pPr>
            <w:r>
              <w:rPr>
                <w:color w:val="116644"/>
                <w:sz w:val="22"/>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59</w:t>
            </w:r>
          </w:p>
        </w:tc>
        <w:tc>
          <w:tcPr>
            <w:tcW w:w="9315" w:type="dxa"/>
            <w:tcBorders>
              <w:left w:val="single" w:color="DDDDDD" w:sz="8" w:space="0"/>
            </w:tcBorders>
            <w:shd w:val="clear" w:color="auto" w:fill="F5F5F5"/>
          </w:tcPr>
          <w:p>
            <w:pPr>
              <w:pStyle w:val="13"/>
              <w:spacing w:before="36"/>
              <w:rPr>
                <w:sz w:val="22"/>
              </w:rPr>
            </w:pPr>
            <w:r>
              <w:rPr>
                <w:color w:val="116644"/>
                <w:sz w:val="22"/>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60</w:t>
            </w:r>
          </w:p>
        </w:tc>
        <w:tc>
          <w:tcPr>
            <w:tcW w:w="9315" w:type="dxa"/>
            <w:tcBorders>
              <w:left w:val="single" w:color="DDDDDD" w:sz="8" w:space="0"/>
            </w:tcBorders>
            <w:shd w:val="clear" w:color="auto" w:fill="F5F5F5"/>
          </w:tcPr>
          <w:p>
            <w:pPr>
              <w:pStyle w:val="13"/>
              <w:spacing w:before="36"/>
              <w:rPr>
                <w:sz w:val="22"/>
              </w:rPr>
            </w:pPr>
            <w:r>
              <w:rPr>
                <w:color w:val="116644"/>
                <w:sz w:val="22"/>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61</w:t>
            </w:r>
          </w:p>
        </w:tc>
        <w:tc>
          <w:tcPr>
            <w:tcW w:w="9315" w:type="dxa"/>
            <w:tcBorders>
              <w:left w:val="single" w:color="DDDDDD" w:sz="8" w:space="0"/>
            </w:tcBorders>
            <w:shd w:val="clear" w:color="auto" w:fill="F5F5F5"/>
          </w:tcPr>
          <w:p>
            <w:pPr>
              <w:pStyle w:val="13"/>
              <w:spacing w:before="36"/>
              <w:rPr>
                <w:sz w:val="22"/>
              </w:rPr>
            </w:pPr>
            <w:r>
              <w:rPr>
                <w:color w:val="116644"/>
                <w:sz w:val="22"/>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62</w:t>
            </w:r>
          </w:p>
        </w:tc>
        <w:tc>
          <w:tcPr>
            <w:tcW w:w="9315" w:type="dxa"/>
            <w:tcBorders>
              <w:left w:val="single" w:color="DDDDDD" w:sz="8" w:space="0"/>
            </w:tcBorders>
            <w:shd w:val="clear" w:color="auto" w:fill="F5F5F5"/>
          </w:tcPr>
          <w:p>
            <w:pPr>
              <w:pStyle w:val="13"/>
              <w:spacing w:before="36"/>
              <w:rPr>
                <w:sz w:val="22"/>
              </w:rPr>
            </w:pPr>
            <w:r>
              <w:rPr>
                <w:color w:val="116644"/>
                <w:sz w:val="22"/>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63</w:t>
            </w:r>
          </w:p>
        </w:tc>
        <w:tc>
          <w:tcPr>
            <w:tcW w:w="9315" w:type="dxa"/>
            <w:tcBorders>
              <w:left w:val="single" w:color="DDDDDD" w:sz="8" w:space="0"/>
            </w:tcBorders>
            <w:shd w:val="clear" w:color="auto" w:fill="F5F5F5"/>
          </w:tcPr>
          <w:p>
            <w:pPr>
              <w:pStyle w:val="13"/>
              <w:spacing w:before="36"/>
              <w:rPr>
                <w:sz w:val="22"/>
              </w:rPr>
            </w:pPr>
            <w:r>
              <w:rPr>
                <w:color w:val="116644"/>
                <w:sz w:val="22"/>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64</w:t>
            </w:r>
          </w:p>
        </w:tc>
        <w:tc>
          <w:tcPr>
            <w:tcW w:w="9315" w:type="dxa"/>
            <w:tcBorders>
              <w:left w:val="single" w:color="DDDDDD" w:sz="8" w:space="0"/>
            </w:tcBorders>
            <w:shd w:val="clear" w:color="auto" w:fill="F5F5F5"/>
          </w:tcPr>
          <w:p>
            <w:pPr>
              <w:pStyle w:val="13"/>
              <w:spacing w:before="36"/>
              <w:rPr>
                <w:sz w:val="22"/>
              </w:rPr>
            </w:pPr>
            <w:r>
              <w:rPr>
                <w:color w:val="116644"/>
                <w:sz w:val="22"/>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65</w:t>
            </w:r>
          </w:p>
        </w:tc>
        <w:tc>
          <w:tcPr>
            <w:tcW w:w="9315" w:type="dxa"/>
            <w:tcBorders>
              <w:left w:val="single" w:color="DDDDDD" w:sz="8" w:space="0"/>
            </w:tcBorders>
            <w:shd w:val="clear" w:color="auto" w:fill="F5F5F5"/>
          </w:tcPr>
          <w:p>
            <w:pPr>
              <w:pStyle w:val="13"/>
              <w:spacing w:before="36"/>
              <w:rPr>
                <w:sz w:val="22"/>
              </w:rPr>
            </w:pPr>
            <w:r>
              <w:rPr>
                <w:color w:val="116644"/>
                <w:sz w:val="22"/>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66</w:t>
            </w:r>
          </w:p>
        </w:tc>
        <w:tc>
          <w:tcPr>
            <w:tcW w:w="9315" w:type="dxa"/>
            <w:tcBorders>
              <w:left w:val="single" w:color="DDDDDD" w:sz="8" w:space="0"/>
            </w:tcBorders>
            <w:shd w:val="clear" w:color="auto" w:fill="F5F5F5"/>
          </w:tcPr>
          <w:p>
            <w:pPr>
              <w:pStyle w:val="13"/>
              <w:spacing w:before="36"/>
              <w:rPr>
                <w:sz w:val="22"/>
              </w:rPr>
            </w:pPr>
            <w:r>
              <w:rPr>
                <w:color w:val="116644"/>
                <w:sz w:val="22"/>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67</w:t>
            </w:r>
          </w:p>
        </w:tc>
        <w:tc>
          <w:tcPr>
            <w:tcW w:w="9315" w:type="dxa"/>
            <w:tcBorders>
              <w:left w:val="single" w:color="DDDDDD" w:sz="8" w:space="0"/>
            </w:tcBorders>
            <w:shd w:val="clear" w:color="auto" w:fill="F5F5F5"/>
          </w:tcPr>
          <w:p>
            <w:pPr>
              <w:pStyle w:val="13"/>
              <w:spacing w:before="36"/>
              <w:rPr>
                <w:sz w:val="22"/>
              </w:rPr>
            </w:pPr>
            <w:r>
              <w:rPr>
                <w:color w:val="116644"/>
                <w:sz w:val="22"/>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68</w:t>
            </w:r>
          </w:p>
        </w:tc>
        <w:tc>
          <w:tcPr>
            <w:tcW w:w="9315" w:type="dxa"/>
            <w:tcBorders>
              <w:left w:val="single" w:color="DDDDDD" w:sz="8" w:space="0"/>
            </w:tcBorders>
            <w:shd w:val="clear" w:color="auto" w:fill="F5F5F5"/>
          </w:tcPr>
          <w:p>
            <w:pPr>
              <w:pStyle w:val="13"/>
              <w:spacing w:before="36"/>
              <w:rPr>
                <w:sz w:val="22"/>
              </w:rPr>
            </w:pPr>
            <w:r>
              <w:rPr>
                <w:color w:val="116644"/>
                <w:sz w:val="22"/>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69</w:t>
            </w:r>
          </w:p>
        </w:tc>
        <w:tc>
          <w:tcPr>
            <w:tcW w:w="9315" w:type="dxa"/>
            <w:tcBorders>
              <w:left w:val="single" w:color="DDDDDD" w:sz="8" w:space="0"/>
            </w:tcBorders>
            <w:shd w:val="clear" w:color="auto" w:fill="F5F5F5"/>
          </w:tcPr>
          <w:p>
            <w:pPr>
              <w:pStyle w:val="13"/>
              <w:spacing w:before="36"/>
              <w:rPr>
                <w:sz w:val="22"/>
              </w:rPr>
            </w:pPr>
            <w:r>
              <w:rPr>
                <w:color w:val="116644"/>
                <w:sz w:val="22"/>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70</w:t>
            </w:r>
          </w:p>
        </w:tc>
        <w:tc>
          <w:tcPr>
            <w:tcW w:w="9315" w:type="dxa"/>
            <w:tcBorders>
              <w:left w:val="single" w:color="DDDDDD" w:sz="8" w:space="0"/>
            </w:tcBorders>
            <w:shd w:val="clear" w:color="auto" w:fill="F5F5F5"/>
          </w:tcPr>
          <w:p>
            <w:pPr>
              <w:pStyle w:val="13"/>
              <w:spacing w:before="36"/>
              <w:rPr>
                <w:sz w:val="22"/>
              </w:rPr>
            </w:pPr>
            <w:r>
              <w:rPr>
                <w:color w:val="116644"/>
                <w:sz w:val="22"/>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71</w:t>
            </w:r>
          </w:p>
        </w:tc>
        <w:tc>
          <w:tcPr>
            <w:tcW w:w="9315" w:type="dxa"/>
            <w:tcBorders>
              <w:left w:val="single" w:color="DDDDDD" w:sz="8" w:space="0"/>
            </w:tcBorders>
            <w:shd w:val="clear" w:color="auto" w:fill="F5F5F5"/>
          </w:tcPr>
          <w:p>
            <w:pPr>
              <w:pStyle w:val="13"/>
              <w:spacing w:before="36"/>
              <w:rPr>
                <w:sz w:val="22"/>
              </w:rPr>
            </w:pPr>
            <w:r>
              <w:rPr>
                <w:color w:val="116644"/>
                <w:sz w:val="22"/>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72</w:t>
            </w:r>
          </w:p>
        </w:tc>
        <w:tc>
          <w:tcPr>
            <w:tcW w:w="9315" w:type="dxa"/>
            <w:tcBorders>
              <w:left w:val="single" w:color="DDDDDD" w:sz="8" w:space="0"/>
            </w:tcBorders>
            <w:shd w:val="clear" w:color="auto" w:fill="F5F5F5"/>
          </w:tcPr>
          <w:p>
            <w:pPr>
              <w:pStyle w:val="13"/>
              <w:spacing w:before="36"/>
              <w:rPr>
                <w:sz w:val="22"/>
              </w:rPr>
            </w:pPr>
            <w:r>
              <w:rPr>
                <w:color w:val="116644"/>
                <w:sz w:val="22"/>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73</w:t>
            </w:r>
          </w:p>
        </w:tc>
        <w:tc>
          <w:tcPr>
            <w:tcW w:w="9315" w:type="dxa"/>
            <w:tcBorders>
              <w:left w:val="single" w:color="DDDDDD" w:sz="8" w:space="0"/>
            </w:tcBorders>
            <w:shd w:val="clear" w:color="auto" w:fill="F5F5F5"/>
          </w:tcPr>
          <w:p>
            <w:pPr>
              <w:pStyle w:val="13"/>
              <w:spacing w:before="36"/>
              <w:rPr>
                <w:sz w:val="22"/>
              </w:rPr>
            </w:pPr>
            <w:r>
              <w:rPr>
                <w:color w:val="116644"/>
                <w:sz w:val="22"/>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74</w:t>
            </w:r>
          </w:p>
        </w:tc>
        <w:tc>
          <w:tcPr>
            <w:tcW w:w="9315" w:type="dxa"/>
            <w:tcBorders>
              <w:left w:val="single" w:color="DDDDDD" w:sz="8" w:space="0"/>
            </w:tcBorders>
            <w:shd w:val="clear" w:color="auto" w:fill="F5F5F5"/>
          </w:tcPr>
          <w:p>
            <w:pPr>
              <w:pStyle w:val="13"/>
              <w:spacing w:before="36"/>
              <w:rPr>
                <w:sz w:val="22"/>
              </w:rPr>
            </w:pPr>
            <w:r>
              <w:rPr>
                <w:color w:val="116644"/>
                <w:sz w:val="22"/>
              </w:rPr>
              <w:t>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75</w:t>
            </w:r>
          </w:p>
        </w:tc>
        <w:tc>
          <w:tcPr>
            <w:tcW w:w="9315" w:type="dxa"/>
            <w:tcBorders>
              <w:left w:val="single" w:color="DDDDDD" w:sz="8" w:space="0"/>
            </w:tcBorders>
            <w:shd w:val="clear" w:color="auto" w:fill="F5F5F5"/>
          </w:tcPr>
          <w:p>
            <w:pPr>
              <w:pStyle w:val="13"/>
              <w:spacing w:before="36"/>
              <w:rPr>
                <w:sz w:val="22"/>
              </w:rPr>
            </w:pPr>
            <w:r>
              <w:rPr>
                <w:color w:val="116644"/>
                <w:sz w:val="22"/>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76</w:t>
            </w:r>
          </w:p>
        </w:tc>
        <w:tc>
          <w:tcPr>
            <w:tcW w:w="9315" w:type="dxa"/>
            <w:tcBorders>
              <w:left w:val="single" w:color="DDDDDD" w:sz="8" w:space="0"/>
            </w:tcBorders>
            <w:shd w:val="clear" w:color="auto" w:fill="F5F5F5"/>
          </w:tcPr>
          <w:p>
            <w:pPr>
              <w:pStyle w:val="13"/>
              <w:spacing w:before="36"/>
              <w:rPr>
                <w:sz w:val="22"/>
              </w:rPr>
            </w:pPr>
            <w:r>
              <w:rPr>
                <w:color w:val="116644"/>
                <w:sz w:val="22"/>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77</w:t>
            </w:r>
          </w:p>
        </w:tc>
        <w:tc>
          <w:tcPr>
            <w:tcW w:w="9315" w:type="dxa"/>
            <w:tcBorders>
              <w:left w:val="single" w:color="DDDDDD" w:sz="8" w:space="0"/>
            </w:tcBorders>
            <w:shd w:val="clear" w:color="auto" w:fill="F5F5F5"/>
          </w:tcPr>
          <w:p>
            <w:pPr>
              <w:pStyle w:val="13"/>
              <w:spacing w:before="36"/>
              <w:rPr>
                <w:sz w:val="22"/>
              </w:rPr>
            </w:pPr>
            <w:r>
              <w:rPr>
                <w:color w:val="116644"/>
                <w:sz w:val="22"/>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78</w:t>
            </w:r>
          </w:p>
        </w:tc>
        <w:tc>
          <w:tcPr>
            <w:tcW w:w="9315" w:type="dxa"/>
            <w:tcBorders>
              <w:left w:val="single" w:color="DDDDDD" w:sz="8" w:space="0"/>
            </w:tcBorders>
            <w:shd w:val="clear" w:color="auto" w:fill="F5F5F5"/>
          </w:tcPr>
          <w:p>
            <w:pPr>
              <w:pStyle w:val="13"/>
              <w:spacing w:before="36"/>
              <w:rPr>
                <w:sz w:val="22"/>
              </w:rPr>
            </w:pPr>
            <w:r>
              <w:rPr>
                <w:color w:val="116644"/>
                <w:sz w:val="22"/>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79</w:t>
            </w:r>
          </w:p>
        </w:tc>
        <w:tc>
          <w:tcPr>
            <w:tcW w:w="9315" w:type="dxa"/>
            <w:tcBorders>
              <w:left w:val="single" w:color="DDDDDD" w:sz="8" w:space="0"/>
            </w:tcBorders>
            <w:shd w:val="clear" w:color="auto" w:fill="F5F5F5"/>
          </w:tcPr>
          <w:p>
            <w:pPr>
              <w:pStyle w:val="13"/>
              <w:spacing w:before="36"/>
              <w:rPr>
                <w:sz w:val="22"/>
              </w:rPr>
            </w:pPr>
            <w:r>
              <w:rPr>
                <w:color w:val="116644"/>
                <w:sz w:val="22"/>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80</w:t>
            </w:r>
          </w:p>
        </w:tc>
        <w:tc>
          <w:tcPr>
            <w:tcW w:w="9315" w:type="dxa"/>
            <w:tcBorders>
              <w:left w:val="single" w:color="DDDDDD" w:sz="8" w:space="0"/>
            </w:tcBorders>
            <w:shd w:val="clear" w:color="auto" w:fill="F5F5F5"/>
          </w:tcPr>
          <w:p>
            <w:pPr>
              <w:pStyle w:val="13"/>
              <w:spacing w:before="36"/>
              <w:rPr>
                <w:sz w:val="22"/>
              </w:rPr>
            </w:pPr>
            <w:r>
              <w:rPr>
                <w:color w:val="116644"/>
                <w:sz w:val="22"/>
              </w:rPr>
              <w:t>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81</w:t>
            </w:r>
          </w:p>
        </w:tc>
        <w:tc>
          <w:tcPr>
            <w:tcW w:w="9315" w:type="dxa"/>
            <w:tcBorders>
              <w:left w:val="single" w:color="DDDDDD" w:sz="8" w:space="0"/>
            </w:tcBorders>
            <w:shd w:val="clear" w:color="auto" w:fill="F5F5F5"/>
          </w:tcPr>
          <w:p>
            <w:pPr>
              <w:pStyle w:val="13"/>
              <w:spacing w:before="36"/>
              <w:rPr>
                <w:sz w:val="22"/>
              </w:rPr>
            </w:pPr>
            <w:r>
              <w:rPr>
                <w:color w:val="116644"/>
                <w:sz w:val="22"/>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82</w:t>
            </w:r>
          </w:p>
        </w:tc>
        <w:tc>
          <w:tcPr>
            <w:tcW w:w="9315" w:type="dxa"/>
            <w:tcBorders>
              <w:left w:val="single" w:color="DDDDDD" w:sz="8" w:space="0"/>
            </w:tcBorders>
            <w:shd w:val="clear" w:color="auto" w:fill="F5F5F5"/>
          </w:tcPr>
          <w:p>
            <w:pPr>
              <w:pStyle w:val="13"/>
              <w:spacing w:before="36"/>
              <w:rPr>
                <w:sz w:val="22"/>
              </w:rPr>
            </w:pPr>
            <w:r>
              <w:rPr>
                <w:color w:val="116644"/>
                <w:sz w:val="22"/>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83</w:t>
            </w:r>
          </w:p>
        </w:tc>
        <w:tc>
          <w:tcPr>
            <w:tcW w:w="9315" w:type="dxa"/>
            <w:tcBorders>
              <w:left w:val="single" w:color="DDDDDD" w:sz="8" w:space="0"/>
            </w:tcBorders>
            <w:shd w:val="clear" w:color="auto" w:fill="F5F5F5"/>
          </w:tcPr>
          <w:p>
            <w:pPr>
              <w:pStyle w:val="13"/>
              <w:spacing w:before="36"/>
              <w:rPr>
                <w:sz w:val="22"/>
              </w:rPr>
            </w:pPr>
            <w:r>
              <w:rPr>
                <w:color w:val="116644"/>
                <w:sz w:val="22"/>
              </w:rPr>
              <w:t>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1"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84</w:t>
            </w:r>
          </w:p>
        </w:tc>
        <w:tc>
          <w:tcPr>
            <w:tcW w:w="9315" w:type="dxa"/>
            <w:tcBorders>
              <w:left w:val="single" w:color="DDDDDD" w:sz="8" w:space="0"/>
            </w:tcBorders>
            <w:shd w:val="clear" w:color="auto" w:fill="F5F5F5"/>
          </w:tcPr>
          <w:p>
            <w:pPr>
              <w:pStyle w:val="13"/>
              <w:spacing w:before="36"/>
              <w:rPr>
                <w:sz w:val="22"/>
              </w:rPr>
            </w:pPr>
            <w:r>
              <w:rPr>
                <w:color w:val="116644"/>
                <w:sz w:val="22"/>
              </w:rPr>
              <w:t>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0" w:hRule="atLeast"/>
        </w:trPr>
        <w:tc>
          <w:tcPr>
            <w:tcW w:w="473" w:type="dxa"/>
            <w:shd w:val="clear" w:color="auto" w:fill="F6F6F6"/>
          </w:tcPr>
          <w:p>
            <w:pPr>
              <w:pStyle w:val="13"/>
              <w:spacing w:before="0"/>
              <w:ind w:left="0"/>
              <w:rPr>
                <w:rFonts w:ascii="Times New Roman"/>
                <w:sz w:val="2"/>
              </w:rPr>
            </w:pPr>
          </w:p>
        </w:tc>
        <w:tc>
          <w:tcPr>
            <w:tcW w:w="9315" w:type="dxa"/>
            <w:shd w:val="clear" w:color="auto" w:fill="F5F5F5"/>
          </w:tcPr>
          <w:p>
            <w:pPr>
              <w:pStyle w:val="13"/>
              <w:spacing w:before="0"/>
              <w:ind w:left="0"/>
              <w:rPr>
                <w:rFonts w:ascii="Times New Roman"/>
                <w:sz w:val="2"/>
              </w:rPr>
            </w:pPr>
          </w:p>
        </w:tc>
      </w:tr>
    </w:tbl>
    <w:p>
      <w:pPr>
        <w:pStyle w:val="6"/>
        <w:spacing w:before="8"/>
        <w:ind w:left="0"/>
        <w:rPr>
          <w:sz w:val="18"/>
        </w:rPr>
      </w:pPr>
    </w:p>
    <w:p>
      <w:pPr>
        <w:pStyle w:val="6"/>
        <w:spacing w:before="43"/>
      </w:pPr>
      <w:r>
        <w:rPr>
          <w:w w:val="105"/>
        </w:rPr>
        <w:t>创建线程的三种方式的对比</w:t>
      </w:r>
    </w:p>
    <w:p>
      <w:pPr>
        <w:pStyle w:val="6"/>
      </w:pPr>
      <w:r>
        <w:rPr>
          <w:w w:val="105"/>
        </w:rPr>
        <w:t>采用实现</w:t>
      </w:r>
      <w:r>
        <w:rPr>
          <w:rFonts w:ascii="Arial" w:eastAsia="Arial"/>
          <w:w w:val="105"/>
        </w:rPr>
        <w:t>Runnable</w:t>
      </w:r>
      <w:r>
        <w:rPr>
          <w:w w:val="105"/>
        </w:rPr>
        <w:t>、</w:t>
      </w:r>
      <w:r>
        <w:rPr>
          <w:rFonts w:ascii="Arial" w:eastAsia="Arial"/>
          <w:w w:val="105"/>
        </w:rPr>
        <w:t>Callable</w:t>
      </w:r>
      <w:r>
        <w:rPr>
          <w:w w:val="105"/>
        </w:rPr>
        <w:t>接口的方式创见多线程时，优势是：</w:t>
      </w:r>
    </w:p>
    <w:p>
      <w:pPr>
        <w:spacing w:after="0"/>
        <w:sectPr>
          <w:pgSz w:w="11920" w:h="16840"/>
          <w:pgMar w:top="580" w:right="700" w:bottom="280" w:left="720" w:header="720" w:footer="720" w:gutter="0"/>
          <w:cols w:space="720" w:num="1"/>
        </w:sectPr>
      </w:pPr>
    </w:p>
    <w:p>
      <w:pPr>
        <w:pStyle w:val="6"/>
        <w:spacing w:before="31"/>
      </w:pPr>
      <w:r>
        <w:rPr>
          <w:w w:val="105"/>
        </w:rPr>
        <w:t>线程类只是实现了</w:t>
      </w:r>
      <w:r>
        <w:rPr>
          <w:rFonts w:ascii="Arial" w:eastAsia="Arial"/>
          <w:w w:val="105"/>
        </w:rPr>
        <w:t>Runnable</w:t>
      </w:r>
      <w:r>
        <w:rPr>
          <w:w w:val="105"/>
        </w:rPr>
        <w:t>接口或</w:t>
      </w:r>
      <w:r>
        <w:rPr>
          <w:rFonts w:ascii="Arial" w:eastAsia="Arial"/>
          <w:w w:val="105"/>
        </w:rPr>
        <w:t>Callable</w:t>
      </w:r>
      <w:r>
        <w:rPr>
          <w:w w:val="105"/>
        </w:rPr>
        <w:t>接口，还可以继承其他类。</w:t>
      </w:r>
    </w:p>
    <w:p>
      <w:pPr>
        <w:pStyle w:val="6"/>
        <w:spacing w:before="125" w:line="232" w:lineRule="auto"/>
        <w:ind w:right="243"/>
      </w:pPr>
      <w:r>
        <w:t>在这种方式下，多个线程可以共享同一个</w:t>
      </w:r>
      <w:r>
        <w:rPr>
          <w:rFonts w:ascii="Arial" w:eastAsia="Arial"/>
        </w:rPr>
        <w:t>target</w:t>
      </w:r>
      <w:r>
        <w:rPr>
          <w:spacing w:val="-1"/>
        </w:rPr>
        <w:t xml:space="preserve">对象，所以非常适合多个相同线程来处理同 </w:t>
      </w:r>
      <w:r>
        <w:t>一份资源的情况，从而可以将</w:t>
      </w:r>
      <w:r>
        <w:rPr>
          <w:rFonts w:ascii="Arial" w:eastAsia="Arial"/>
        </w:rPr>
        <w:t>CPU</w:t>
      </w:r>
      <w:r>
        <w:t xml:space="preserve">、代码和数据分开，形成清晰的模型，较好地体现了面  </w:t>
      </w:r>
      <w:r>
        <w:rPr>
          <w:w w:val="105"/>
        </w:rPr>
        <w:t>向对象的思想。</w:t>
      </w:r>
    </w:p>
    <w:p>
      <w:pPr>
        <w:pStyle w:val="6"/>
        <w:spacing w:before="122"/>
      </w:pPr>
      <w:r>
        <w:rPr>
          <w:w w:val="105"/>
        </w:rPr>
        <w:t>劣势是：</w:t>
      </w:r>
    </w:p>
    <w:p>
      <w:pPr>
        <w:pStyle w:val="6"/>
        <w:spacing w:line="302" w:lineRule="auto"/>
        <w:ind w:right="1310"/>
      </w:pPr>
      <w:r>
        <w:t>编程稍微复杂，如果要访问当前线程，则必须使用</w:t>
      </w:r>
      <w:r>
        <w:rPr>
          <w:rFonts w:ascii="Arial" w:eastAsia="Arial"/>
        </w:rPr>
        <w:t>Thread.currentThread()</w:t>
      </w:r>
      <w:r>
        <w:t>方法。</w:t>
      </w:r>
      <w:r>
        <w:rPr>
          <w:w w:val="105"/>
        </w:rPr>
        <w:t>使用继承</w:t>
      </w:r>
      <w:r>
        <w:rPr>
          <w:rFonts w:ascii="Arial" w:eastAsia="Arial"/>
          <w:w w:val="105"/>
        </w:rPr>
        <w:t>Thread</w:t>
      </w:r>
      <w:r>
        <w:rPr>
          <w:w w:val="105"/>
        </w:rPr>
        <w:t>类的方式创建多线程时优势是：</w:t>
      </w:r>
    </w:p>
    <w:p>
      <w:pPr>
        <w:pStyle w:val="6"/>
        <w:spacing w:before="11" w:line="232" w:lineRule="auto"/>
        <w:ind w:right="143"/>
      </w:pPr>
      <w:r>
        <w:t>编写简单，如果需要访问当前线程，则无需使用</w:t>
      </w:r>
      <w:r>
        <w:rPr>
          <w:rFonts w:ascii="Arial" w:eastAsia="Arial"/>
        </w:rPr>
        <w:t>Thread.currentThread()</w:t>
      </w:r>
      <w:r>
        <w:t>方法，直接使用</w:t>
      </w:r>
      <w:r>
        <w:rPr>
          <w:rFonts w:ascii="Arial" w:eastAsia="Arial"/>
          <w:spacing w:val="-5"/>
        </w:rPr>
        <w:t xml:space="preserve">this </w:t>
      </w:r>
      <w:r>
        <w:rPr>
          <w:w w:val="105"/>
        </w:rPr>
        <w:t>即可获得当前线程。</w:t>
      </w:r>
    </w:p>
    <w:p>
      <w:pPr>
        <w:pStyle w:val="6"/>
        <w:spacing w:before="120"/>
      </w:pPr>
      <w:r>
        <w:rPr>
          <w:w w:val="105"/>
        </w:rPr>
        <w:t>劣势是：</w:t>
      </w:r>
    </w:p>
    <w:p>
      <w:pPr>
        <w:pStyle w:val="6"/>
      </w:pPr>
      <w:r>
        <w:rPr>
          <w:w w:val="105"/>
        </w:rPr>
        <w:t>线程类已经继承了</w:t>
      </w:r>
      <w:r>
        <w:rPr>
          <w:rFonts w:ascii="Arial" w:eastAsia="Arial"/>
          <w:w w:val="105"/>
        </w:rPr>
        <w:t>Thread</w:t>
      </w:r>
      <w:r>
        <w:rPr>
          <w:w w:val="105"/>
        </w:rPr>
        <w:t>类，所以不能再继承其他父类。</w:t>
      </w:r>
    </w:p>
    <w:p>
      <w:pPr>
        <w:pStyle w:val="6"/>
        <w:spacing w:before="8"/>
        <w:ind w:left="0"/>
        <w:rPr>
          <w:sz w:val="16"/>
        </w:rPr>
      </w:pPr>
    </w:p>
    <w:p>
      <w:pPr>
        <w:pStyle w:val="4"/>
        <w:spacing w:before="0"/>
      </w:pPr>
      <w:r>
        <w:rPr>
          <w:rFonts w:ascii="Arial" w:eastAsia="Arial"/>
        </w:rPr>
        <w:t xml:space="preserve">sleep() </w:t>
      </w:r>
      <w:r>
        <w:t>、</w:t>
      </w:r>
      <w:r>
        <w:rPr>
          <w:rFonts w:ascii="Arial" w:eastAsia="Arial"/>
        </w:rPr>
        <w:t>join</w:t>
      </w:r>
      <w:r>
        <w:t>（）、</w:t>
      </w:r>
      <w:r>
        <w:rPr>
          <w:rFonts w:ascii="Arial" w:eastAsia="Arial"/>
        </w:rPr>
        <w:t>yield</w:t>
      </w:r>
      <w:r>
        <w:t>（）有什么区别</w:t>
      </w:r>
    </w:p>
    <w:p>
      <w:pPr>
        <w:pStyle w:val="5"/>
        <w:spacing w:before="139"/>
        <w:rPr>
          <w:rFonts w:hint="eastAsia" w:ascii="Microsoft YaHei UI" w:eastAsia="Microsoft YaHei UI"/>
        </w:rPr>
      </w:pPr>
      <w:r>
        <w:rPr>
          <w:w w:val="105"/>
        </w:rPr>
        <w:t>1</w:t>
      </w:r>
      <w:r>
        <w:rPr>
          <w:rFonts w:hint="eastAsia" w:ascii="Microsoft YaHei UI" w:eastAsia="Microsoft YaHei UI"/>
          <w:w w:val="105"/>
        </w:rPr>
        <w:t>、</w:t>
      </w:r>
      <w:r>
        <w:rPr>
          <w:w w:val="105"/>
        </w:rPr>
        <w:t>sleep()</w:t>
      </w:r>
      <w:r>
        <w:rPr>
          <w:rFonts w:hint="eastAsia" w:ascii="Microsoft YaHei UI" w:eastAsia="Microsoft YaHei UI"/>
          <w:w w:val="105"/>
        </w:rPr>
        <w:t>方法</w:t>
      </w:r>
    </w:p>
    <w:p>
      <w:pPr>
        <w:pStyle w:val="6"/>
        <w:spacing w:before="125" w:line="232" w:lineRule="auto"/>
        <w:ind w:right="130"/>
      </w:pPr>
      <w:r>
        <w:t>在指定的毫秒数内让当前正在执行的线程休眠（暂停执行），</w:t>
      </w:r>
      <w:r>
        <w:rPr>
          <w:spacing w:val="-2"/>
        </w:rPr>
        <w:t xml:space="preserve">此操作受到系统计时器和调度 </w:t>
      </w:r>
      <w:r>
        <w:t xml:space="preserve">程序精度和准确性的影响。   让其他线程有机会继续执行，但它并不释放对象锁。也就是如 </w:t>
      </w:r>
      <w:r>
        <w:rPr>
          <w:w w:val="105"/>
        </w:rPr>
        <w:t>果有</w:t>
      </w:r>
      <w:r>
        <w:rPr>
          <w:rFonts w:ascii="Arial" w:eastAsia="Arial"/>
          <w:w w:val="105"/>
        </w:rPr>
        <w:t>Synchronized</w:t>
      </w:r>
      <w:r>
        <w:rPr>
          <w:w w:val="105"/>
        </w:rPr>
        <w:t>同步块，其他线程仍然不能访问共享数据。注意该方法要捕获异常</w:t>
      </w:r>
    </w:p>
    <w:p>
      <w:pPr>
        <w:pStyle w:val="6"/>
        <w:spacing w:before="132" w:line="232" w:lineRule="auto"/>
        <w:ind w:right="300"/>
        <w:jc w:val="both"/>
      </w:pPr>
      <w:r>
        <w:t>比如有两个线程同时执行</w:t>
      </w:r>
      <w:r>
        <w:rPr>
          <w:rFonts w:ascii="Arial" w:eastAsia="Arial"/>
        </w:rPr>
        <w:t>(</w:t>
      </w:r>
      <w:r>
        <w:t>没有</w:t>
      </w:r>
      <w:r>
        <w:rPr>
          <w:rFonts w:ascii="Arial" w:eastAsia="Arial"/>
        </w:rPr>
        <w:t>Synchronized)</w:t>
      </w:r>
      <w:r>
        <w:t>，一个线程优先级为</w:t>
      </w:r>
      <w:r>
        <w:rPr>
          <w:rFonts w:ascii="Arial" w:eastAsia="Arial"/>
        </w:rPr>
        <w:t>MAX_PRIORITY</w:t>
      </w:r>
      <w:r>
        <w:t>，另一 个为</w:t>
      </w:r>
      <w:r>
        <w:rPr>
          <w:rFonts w:ascii="Arial" w:eastAsia="Arial"/>
        </w:rPr>
        <w:t>MIN_PRIORITY</w:t>
      </w:r>
      <w:r>
        <w:t>，如果没有</w:t>
      </w:r>
      <w:r>
        <w:rPr>
          <w:rFonts w:ascii="Arial" w:eastAsia="Arial"/>
        </w:rPr>
        <w:t>Sleep()</w:t>
      </w:r>
      <w:r>
        <w:rPr>
          <w:spacing w:val="-1"/>
        </w:rPr>
        <w:t xml:space="preserve">方法，只有高优先级的线程执行完成后，低优先级 </w:t>
      </w:r>
      <w:r>
        <w:rPr>
          <w:w w:val="105"/>
        </w:rPr>
        <w:t>的线程才能执行；但当高优先级的线程</w:t>
      </w:r>
      <w:r>
        <w:rPr>
          <w:rFonts w:ascii="Arial" w:eastAsia="Arial"/>
          <w:w w:val="105"/>
        </w:rPr>
        <w:t>sleep(5000)</w:t>
      </w:r>
      <w:r>
        <w:rPr>
          <w:w w:val="105"/>
        </w:rPr>
        <w:t>后，低优先级就有机会执行了。</w:t>
      </w:r>
    </w:p>
    <w:p>
      <w:pPr>
        <w:pStyle w:val="6"/>
        <w:spacing w:before="3" w:line="232" w:lineRule="auto"/>
        <w:ind w:right="115"/>
      </w:pPr>
      <w:r>
        <w:t>总之，</w:t>
      </w:r>
      <w:r>
        <w:rPr>
          <w:rFonts w:ascii="Arial" w:eastAsia="Arial"/>
        </w:rPr>
        <w:t>sleep()</w:t>
      </w:r>
      <w:r>
        <w:rPr>
          <w:spacing w:val="-1"/>
        </w:rPr>
        <w:t xml:space="preserve">可以使低优先级的线程得到执行的机会，当然也可以让同优先级、高优先级的 </w:t>
      </w:r>
      <w:r>
        <w:rPr>
          <w:w w:val="105"/>
        </w:rPr>
        <w:t>线程有执行的机会。</w:t>
      </w:r>
    </w:p>
    <w:p>
      <w:pPr>
        <w:pStyle w:val="5"/>
        <w:spacing w:before="121"/>
        <w:rPr>
          <w:rFonts w:hint="eastAsia" w:ascii="Microsoft YaHei UI" w:eastAsia="Microsoft YaHei UI"/>
        </w:rPr>
      </w:pPr>
      <w:r>
        <w:rPr>
          <w:w w:val="105"/>
        </w:rPr>
        <w:t>2</w:t>
      </w:r>
      <w:r>
        <w:rPr>
          <w:rFonts w:hint="eastAsia" w:ascii="Microsoft YaHei UI" w:eastAsia="Microsoft YaHei UI"/>
          <w:w w:val="105"/>
        </w:rPr>
        <w:t>、</w:t>
      </w:r>
      <w:r>
        <w:rPr>
          <w:w w:val="105"/>
        </w:rPr>
        <w:t>yield()</w:t>
      </w:r>
      <w:r>
        <w:rPr>
          <w:rFonts w:hint="eastAsia" w:ascii="Microsoft YaHei UI" w:eastAsia="Microsoft YaHei UI"/>
          <w:w w:val="105"/>
        </w:rPr>
        <w:t>方法</w:t>
      </w:r>
    </w:p>
    <w:p>
      <w:pPr>
        <w:pStyle w:val="6"/>
        <w:spacing w:before="126" w:line="232" w:lineRule="auto"/>
        <w:ind w:right="201"/>
      </w:pPr>
      <w:r>
        <w:rPr>
          <w:rFonts w:ascii="Arial" w:hAnsi="Arial" w:eastAsia="Arial"/>
        </w:rPr>
        <w:t>yield()</w:t>
      </w:r>
      <w:r>
        <w:t>方法和</w:t>
      </w:r>
      <w:r>
        <w:rPr>
          <w:rFonts w:ascii="Arial" w:hAnsi="Arial" w:eastAsia="Arial"/>
        </w:rPr>
        <w:t>sleep()</w:t>
      </w:r>
      <w:r>
        <w:t>方法类似，也不会释放</w:t>
      </w:r>
      <w:r>
        <w:rPr>
          <w:rFonts w:ascii="Arial" w:hAnsi="Arial" w:eastAsia="Arial"/>
        </w:rPr>
        <w:t>“</w:t>
      </w:r>
      <w:r>
        <w:t>锁标志</w:t>
      </w:r>
      <w:r>
        <w:rPr>
          <w:rFonts w:ascii="Arial" w:hAnsi="Arial" w:eastAsia="Arial"/>
        </w:rPr>
        <w:t>”</w:t>
      </w:r>
      <w:r>
        <w:t>，区别在于，它没有参数，即</w:t>
      </w:r>
      <w:r>
        <w:rPr>
          <w:rFonts w:ascii="Arial" w:hAnsi="Arial" w:eastAsia="Arial"/>
        </w:rPr>
        <w:t>yield()</w:t>
      </w:r>
      <w:r>
        <w:t>方  法只是使当前线程重新回到可执行状态，所以执行</w:t>
      </w:r>
      <w:r>
        <w:rPr>
          <w:rFonts w:ascii="Arial" w:hAnsi="Arial" w:eastAsia="Arial"/>
        </w:rPr>
        <w:t>yield()</w:t>
      </w:r>
      <w:r>
        <w:rPr>
          <w:spacing w:val="-2"/>
        </w:rPr>
        <w:t xml:space="preserve">的线程有可能在进入到可执行状态 </w:t>
      </w:r>
      <w:r>
        <w:t>后马上又被执行，另外</w:t>
      </w:r>
      <w:r>
        <w:rPr>
          <w:rFonts w:ascii="Arial" w:hAnsi="Arial" w:eastAsia="Arial"/>
        </w:rPr>
        <w:t>yield()</w:t>
      </w:r>
      <w:r>
        <w:rPr>
          <w:spacing w:val="-1"/>
        </w:rPr>
        <w:t xml:space="preserve">方法只能使同优先级或者高优先级的线程得到执行机会，这也 </w:t>
      </w:r>
      <w:r>
        <w:rPr>
          <w:w w:val="105"/>
        </w:rPr>
        <w:t>和</w:t>
      </w:r>
      <w:r>
        <w:rPr>
          <w:rFonts w:ascii="Arial" w:hAnsi="Arial" w:eastAsia="Arial"/>
          <w:w w:val="105"/>
        </w:rPr>
        <w:t>sleep()</w:t>
      </w:r>
      <w:r>
        <w:rPr>
          <w:w w:val="105"/>
        </w:rPr>
        <w:t>方法不同。</w:t>
      </w:r>
    </w:p>
    <w:p>
      <w:pPr>
        <w:pStyle w:val="5"/>
        <w:spacing w:before="123"/>
        <w:rPr>
          <w:rFonts w:hint="eastAsia" w:ascii="Microsoft YaHei UI" w:eastAsia="Microsoft YaHei UI"/>
        </w:rPr>
      </w:pPr>
      <w:r>
        <w:rPr>
          <w:w w:val="105"/>
        </w:rPr>
        <w:t>3</w:t>
      </w:r>
      <w:r>
        <w:rPr>
          <w:rFonts w:hint="eastAsia" w:ascii="Microsoft YaHei UI" w:eastAsia="Microsoft YaHei UI"/>
          <w:w w:val="105"/>
        </w:rPr>
        <w:t>、</w:t>
      </w:r>
      <w:r>
        <w:rPr>
          <w:w w:val="105"/>
        </w:rPr>
        <w:t>join()</w:t>
      </w:r>
      <w:r>
        <w:rPr>
          <w:rFonts w:hint="eastAsia" w:ascii="Microsoft YaHei UI" w:eastAsia="Microsoft YaHei UI"/>
          <w:w w:val="105"/>
        </w:rPr>
        <w:t>方法</w:t>
      </w:r>
    </w:p>
    <w:p>
      <w:pPr>
        <w:pStyle w:val="6"/>
        <w:spacing w:line="439" w:lineRule="exact"/>
      </w:pPr>
      <w:r>
        <w:rPr>
          <w:rFonts w:ascii="Arial" w:hAnsi="Arial" w:eastAsia="Arial"/>
        </w:rPr>
        <w:t>Thread</w:t>
      </w:r>
      <w:r>
        <w:t>的非静态方法</w:t>
      </w:r>
      <w:r>
        <w:rPr>
          <w:rFonts w:ascii="Arial" w:hAnsi="Arial" w:eastAsia="Arial"/>
        </w:rPr>
        <w:t>join()</w:t>
      </w:r>
      <w:r>
        <w:t>让一个线程</w:t>
      </w:r>
      <w:r>
        <w:rPr>
          <w:rFonts w:ascii="Arial" w:hAnsi="Arial" w:eastAsia="Arial"/>
        </w:rPr>
        <w:t>B“</w:t>
      </w:r>
      <w:r>
        <w:t>加入</w:t>
      </w:r>
      <w:r>
        <w:rPr>
          <w:rFonts w:ascii="Arial" w:hAnsi="Arial" w:eastAsia="Arial"/>
        </w:rPr>
        <w:t>”</w:t>
      </w:r>
      <w:r>
        <w:t>到另外一个线程</w:t>
      </w:r>
      <w:r>
        <w:rPr>
          <w:rFonts w:ascii="Arial" w:hAnsi="Arial" w:eastAsia="Arial"/>
        </w:rPr>
        <w:t>A</w:t>
      </w:r>
      <w:r>
        <w:t>的尾部。在</w:t>
      </w:r>
      <w:r>
        <w:rPr>
          <w:rFonts w:ascii="Arial" w:hAnsi="Arial" w:eastAsia="Arial"/>
        </w:rPr>
        <w:t>A</w:t>
      </w:r>
      <w:r>
        <w:t>执行完毕之前，</w:t>
      </w:r>
    </w:p>
    <w:p>
      <w:pPr>
        <w:pStyle w:val="6"/>
        <w:spacing w:before="0" w:line="439" w:lineRule="exact"/>
      </w:pPr>
      <w:r>
        <w:rPr>
          <w:rFonts w:ascii="Arial" w:eastAsia="Arial"/>
          <w:w w:val="105"/>
        </w:rPr>
        <w:t>B</w:t>
      </w:r>
      <w:r>
        <w:rPr>
          <w:w w:val="105"/>
        </w:rPr>
        <w:t>不能工作。</w:t>
      </w:r>
    </w:p>
    <w:p>
      <w:pPr>
        <w:pStyle w:val="6"/>
        <w:spacing w:before="8"/>
        <w:ind w:left="0"/>
        <w:rPr>
          <w:sz w:val="19"/>
        </w:rPr>
      </w:pPr>
      <w:r>
        <w:pict>
          <v:rect id="_x0000_s1241" o:spid="_x0000_s1241" o:spt="1" style="position:absolute;left:0pt;margin-left:45.8pt;margin-top:19.25pt;height:27.9pt;width:489.3pt;mso-position-horizontal-relative:page;mso-wrap-distance-bottom:0pt;mso-wrap-distance-top:0pt;z-index:251663360;mso-width-relative:page;mso-height-relative:page;" fillcolor="#F5F5F5" filled="t" stroked="f" coordsize="21600,21600">
            <v:path/>
            <v:fill on="t" focussize="0,0"/>
            <v:stroke on="f"/>
            <v:imagedata o:title=""/>
            <o:lock v:ext="edit"/>
            <w10:wrap type="topAndBottom"/>
          </v:rect>
        </w:pict>
      </w:r>
    </w:p>
    <w:p>
      <w:pPr>
        <w:spacing w:after="0"/>
        <w:rPr>
          <w:sz w:val="19"/>
        </w:rPr>
        <w:sectPr>
          <w:pgSz w:w="11920" w:h="16840"/>
          <w:pgMar w:top="540" w:right="700" w:bottom="280" w:left="720" w:header="720" w:footer="720" w:gutter="0"/>
          <w:cols w:space="720" w:num="1"/>
        </w:sect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566"/>
        <w:gridCol w:w="8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1" w:hRule="atLeast"/>
        </w:trPr>
        <w:tc>
          <w:tcPr>
            <w:tcW w:w="473" w:type="dxa"/>
            <w:tcBorders>
              <w:right w:val="single" w:color="DDDDDD" w:sz="8" w:space="0"/>
            </w:tcBorders>
            <w:shd w:val="clear" w:color="auto" w:fill="F6F6F6"/>
          </w:tcPr>
          <w:p>
            <w:pPr>
              <w:pStyle w:val="13"/>
              <w:spacing w:before="5"/>
              <w:ind w:left="0"/>
              <w:rPr>
                <w:rFonts w:ascii="Microsoft YaHei UI"/>
                <w:sz w:val="21"/>
              </w:rPr>
            </w:pPr>
          </w:p>
          <w:p>
            <w:pPr>
              <w:pStyle w:val="13"/>
              <w:spacing w:before="0"/>
              <w:ind w:left="0" w:right="152"/>
              <w:jc w:val="right"/>
              <w:rPr>
                <w:sz w:val="22"/>
              </w:rPr>
            </w:pPr>
            <w:r>
              <w:rPr>
                <w:color w:val="999999"/>
                <w:w w:val="101"/>
                <w:sz w:val="22"/>
              </w:rPr>
              <w:t>1</w:t>
            </w:r>
          </w:p>
        </w:tc>
        <w:tc>
          <w:tcPr>
            <w:tcW w:w="566" w:type="dxa"/>
            <w:tcBorders>
              <w:left w:val="single" w:color="DDDDDD" w:sz="8" w:space="0"/>
            </w:tcBorders>
            <w:shd w:val="clear" w:color="auto" w:fill="F5F5F5"/>
          </w:tcPr>
          <w:p>
            <w:pPr>
              <w:pStyle w:val="13"/>
              <w:spacing w:before="0"/>
              <w:ind w:left="0"/>
              <w:rPr>
                <w:rFonts w:ascii="Times New Roman"/>
                <w:sz w:val="26"/>
              </w:rPr>
            </w:pPr>
          </w:p>
        </w:tc>
        <w:tc>
          <w:tcPr>
            <w:tcW w:w="8750" w:type="dxa"/>
            <w:shd w:val="clear" w:color="auto" w:fill="F5F5F5"/>
          </w:tcPr>
          <w:p>
            <w:pPr>
              <w:pStyle w:val="13"/>
              <w:spacing w:before="5"/>
              <w:ind w:left="0"/>
              <w:rPr>
                <w:rFonts w:ascii="Microsoft YaHei UI"/>
                <w:sz w:val="21"/>
              </w:rPr>
            </w:pPr>
          </w:p>
          <w:p>
            <w:pPr>
              <w:pStyle w:val="13"/>
              <w:spacing w:before="0"/>
              <w:ind w:left="368"/>
              <w:rPr>
                <w:sz w:val="22"/>
              </w:rPr>
            </w:pPr>
            <w:r>
              <w:rPr>
                <w:sz w:val="22"/>
              </w:rPr>
              <w:t xml:space="preserve">Thread t = </w:t>
            </w:r>
            <w:r>
              <w:rPr>
                <w:color w:val="770087"/>
                <w:sz w:val="22"/>
              </w:rPr>
              <w:t xml:space="preserve">new </w:t>
            </w:r>
            <w:r>
              <w:rPr>
                <w:sz w:val="22"/>
              </w:rPr>
              <w:t>MyThread();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2</w:t>
            </w:r>
          </w:p>
        </w:tc>
        <w:tc>
          <w:tcPr>
            <w:tcW w:w="566" w:type="dxa"/>
            <w:tcBorders>
              <w:left w:val="single" w:color="DDDDDD" w:sz="8" w:space="0"/>
            </w:tcBorders>
            <w:shd w:val="clear" w:color="auto" w:fill="F5F5F5"/>
          </w:tcPr>
          <w:p>
            <w:pPr>
              <w:pStyle w:val="13"/>
              <w:spacing w:before="0"/>
              <w:ind w:left="0"/>
              <w:rPr>
                <w:rFonts w:ascii="Times New Roman"/>
                <w:sz w:val="26"/>
              </w:rPr>
            </w:pPr>
          </w:p>
        </w:tc>
        <w:tc>
          <w:tcPr>
            <w:tcW w:w="8750" w:type="dxa"/>
            <w:shd w:val="clear" w:color="auto" w:fill="F5F5F5"/>
          </w:tcPr>
          <w:p>
            <w:pPr>
              <w:pStyle w:val="13"/>
              <w:spacing w:before="72"/>
              <w:ind w:left="368"/>
              <w:rPr>
                <w:sz w:val="22"/>
              </w:rPr>
            </w:pPr>
            <w:r>
              <w:rPr>
                <w:sz w:val="22"/>
              </w:rPr>
              <w:t>t.start();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3</w:t>
            </w:r>
          </w:p>
        </w:tc>
        <w:tc>
          <w:tcPr>
            <w:tcW w:w="566" w:type="dxa"/>
            <w:tcBorders>
              <w:left w:val="single" w:color="DDDDDD" w:sz="8" w:space="0"/>
            </w:tcBorders>
            <w:shd w:val="clear" w:color="auto" w:fill="F5F5F5"/>
          </w:tcPr>
          <w:p>
            <w:pPr>
              <w:pStyle w:val="13"/>
              <w:spacing w:before="0"/>
              <w:ind w:left="0"/>
              <w:rPr>
                <w:rFonts w:ascii="Times New Roman"/>
                <w:sz w:val="26"/>
              </w:rPr>
            </w:pPr>
          </w:p>
        </w:tc>
        <w:tc>
          <w:tcPr>
            <w:tcW w:w="8750" w:type="dxa"/>
            <w:shd w:val="clear" w:color="auto" w:fill="F5F5F5"/>
          </w:tcPr>
          <w:p>
            <w:pPr>
              <w:pStyle w:val="13"/>
              <w:spacing w:before="72"/>
              <w:ind w:left="368"/>
              <w:rPr>
                <w:sz w:val="22"/>
              </w:rPr>
            </w:pPr>
            <w:r>
              <w:rPr>
                <w:sz w:val="22"/>
              </w:rPr>
              <w:t>t.join();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4</w:t>
            </w:r>
          </w:p>
        </w:tc>
        <w:tc>
          <w:tcPr>
            <w:tcW w:w="566" w:type="dxa"/>
            <w:tcBorders>
              <w:left w:val="single" w:color="DDDDDD" w:sz="8" w:space="0"/>
            </w:tcBorders>
            <w:shd w:val="clear" w:color="auto" w:fill="F5F5F5"/>
          </w:tcPr>
          <w:p>
            <w:pPr>
              <w:pStyle w:val="13"/>
              <w:spacing w:before="72"/>
              <w:rPr>
                <w:sz w:val="22"/>
              </w:rPr>
            </w:pPr>
            <w:r>
              <w:rPr>
                <w:color w:val="116644"/>
                <w:w w:val="101"/>
                <w:sz w:val="22"/>
              </w:rPr>
              <w:t>1</w:t>
            </w:r>
          </w:p>
        </w:tc>
        <w:tc>
          <w:tcPr>
            <w:tcW w:w="8750" w:type="dxa"/>
            <w:shd w:val="clear" w:color="auto" w:fill="F5F5F5"/>
          </w:tcPr>
          <w:p>
            <w:pPr>
              <w:pStyle w:val="13"/>
              <w:spacing w:before="0"/>
              <w:ind w:left="0"/>
              <w:rPr>
                <w:rFonts w:ascii="Times New Roman"/>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5</w:t>
            </w:r>
          </w:p>
        </w:tc>
        <w:tc>
          <w:tcPr>
            <w:tcW w:w="566" w:type="dxa"/>
            <w:tcBorders>
              <w:left w:val="single" w:color="DDDDDD" w:sz="8" w:space="0"/>
            </w:tcBorders>
            <w:shd w:val="clear" w:color="auto" w:fill="F5F5F5"/>
          </w:tcPr>
          <w:p>
            <w:pPr>
              <w:pStyle w:val="13"/>
              <w:spacing w:before="72"/>
              <w:rPr>
                <w:sz w:val="22"/>
              </w:rPr>
            </w:pPr>
            <w:r>
              <w:rPr>
                <w:color w:val="116644"/>
                <w:w w:val="101"/>
                <w:sz w:val="22"/>
              </w:rPr>
              <w:t>2</w:t>
            </w:r>
          </w:p>
        </w:tc>
        <w:tc>
          <w:tcPr>
            <w:tcW w:w="8750" w:type="dxa"/>
            <w:shd w:val="clear" w:color="auto" w:fill="F5F5F5"/>
          </w:tcPr>
          <w:p>
            <w:pPr>
              <w:pStyle w:val="13"/>
              <w:spacing w:before="0"/>
              <w:ind w:left="0"/>
              <w:rPr>
                <w:rFonts w:ascii="Times New Roman"/>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1" w:hRule="atLeast"/>
        </w:trPr>
        <w:tc>
          <w:tcPr>
            <w:tcW w:w="473" w:type="dxa"/>
            <w:tcBorders>
              <w:right w:val="single" w:color="DDDDDD" w:sz="8" w:space="0"/>
            </w:tcBorders>
            <w:shd w:val="clear" w:color="auto" w:fill="F6F6F6"/>
          </w:tcPr>
          <w:p>
            <w:pPr>
              <w:pStyle w:val="13"/>
              <w:spacing w:before="36"/>
              <w:ind w:left="0" w:right="152"/>
              <w:jc w:val="right"/>
              <w:rPr>
                <w:sz w:val="22"/>
              </w:rPr>
            </w:pPr>
            <w:r>
              <w:rPr>
                <w:color w:val="999999"/>
                <w:w w:val="101"/>
                <w:sz w:val="22"/>
              </w:rPr>
              <w:t>6</w:t>
            </w:r>
          </w:p>
        </w:tc>
        <w:tc>
          <w:tcPr>
            <w:tcW w:w="566" w:type="dxa"/>
            <w:tcBorders>
              <w:left w:val="single" w:color="DDDDDD" w:sz="8" w:space="0"/>
            </w:tcBorders>
            <w:shd w:val="clear" w:color="auto" w:fill="F5F5F5"/>
          </w:tcPr>
          <w:p>
            <w:pPr>
              <w:pStyle w:val="13"/>
              <w:spacing w:before="72"/>
              <w:rPr>
                <w:sz w:val="22"/>
              </w:rPr>
            </w:pPr>
            <w:r>
              <w:rPr>
                <w:color w:val="116644"/>
                <w:w w:val="101"/>
                <w:sz w:val="22"/>
              </w:rPr>
              <w:t>3</w:t>
            </w:r>
          </w:p>
        </w:tc>
        <w:tc>
          <w:tcPr>
            <w:tcW w:w="8750" w:type="dxa"/>
            <w:shd w:val="clear" w:color="auto" w:fill="F5F5F5"/>
          </w:tcPr>
          <w:p>
            <w:pPr>
              <w:pStyle w:val="13"/>
              <w:spacing w:before="0"/>
              <w:ind w:left="0"/>
              <w:rPr>
                <w:rFonts w:ascii="Times New Roman"/>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0" w:hRule="atLeast"/>
        </w:trPr>
        <w:tc>
          <w:tcPr>
            <w:tcW w:w="473" w:type="dxa"/>
            <w:shd w:val="clear" w:color="auto" w:fill="F6F6F6"/>
          </w:tcPr>
          <w:p>
            <w:pPr>
              <w:pStyle w:val="13"/>
              <w:spacing w:before="0"/>
              <w:ind w:left="0"/>
              <w:rPr>
                <w:rFonts w:ascii="Times New Roman"/>
                <w:sz w:val="2"/>
              </w:rPr>
            </w:pPr>
          </w:p>
        </w:tc>
        <w:tc>
          <w:tcPr>
            <w:tcW w:w="566" w:type="dxa"/>
            <w:shd w:val="clear" w:color="auto" w:fill="F5F5F5"/>
          </w:tcPr>
          <w:p>
            <w:pPr>
              <w:pStyle w:val="13"/>
              <w:spacing w:before="0"/>
              <w:ind w:left="0"/>
              <w:rPr>
                <w:rFonts w:ascii="Times New Roman"/>
                <w:sz w:val="2"/>
              </w:rPr>
            </w:pPr>
          </w:p>
        </w:tc>
        <w:tc>
          <w:tcPr>
            <w:tcW w:w="8750" w:type="dxa"/>
            <w:shd w:val="clear" w:color="auto" w:fill="F5F5F5"/>
          </w:tcPr>
          <w:p>
            <w:pPr>
              <w:pStyle w:val="13"/>
              <w:spacing w:before="0"/>
              <w:ind w:left="0"/>
              <w:rPr>
                <w:rFonts w:ascii="Times New Roman"/>
                <w:sz w:val="2"/>
              </w:rPr>
            </w:pPr>
          </w:p>
        </w:tc>
      </w:tr>
    </w:tbl>
    <w:p>
      <w:pPr>
        <w:pStyle w:val="6"/>
        <w:spacing w:before="8"/>
        <w:ind w:left="0"/>
        <w:rPr>
          <w:sz w:val="18"/>
        </w:rPr>
      </w:pPr>
    </w:p>
    <w:p>
      <w:pPr>
        <w:pStyle w:val="6"/>
        <w:spacing w:before="52" w:line="232" w:lineRule="auto"/>
        <w:ind w:right="130"/>
      </w:pPr>
      <w:r>
        <w:rPr>
          <w:spacing w:val="-1"/>
        </w:rPr>
        <w:t xml:space="preserve">保证当前线程停止执行，直到该线程所加入的线程完成为止。然而，如果它加入的线程没有 </w:t>
      </w:r>
      <w:r>
        <w:rPr>
          <w:w w:val="105"/>
        </w:rPr>
        <w:t>存活，则当前线程不需要停止。</w:t>
      </w:r>
    </w:p>
    <w:p>
      <w:pPr>
        <w:pStyle w:val="6"/>
        <w:spacing w:before="13"/>
        <w:ind w:left="0"/>
        <w:rPr>
          <w:sz w:val="16"/>
        </w:rPr>
      </w:pPr>
    </w:p>
    <w:p>
      <w:pPr>
        <w:pStyle w:val="4"/>
        <w:spacing w:before="0"/>
      </w:pPr>
      <w:r>
        <w:t xml:space="preserve">说说 </w:t>
      </w:r>
      <w:r>
        <w:rPr>
          <w:rFonts w:ascii="Arial" w:eastAsia="Arial"/>
        </w:rPr>
        <w:t xml:space="preserve">CountDownLatch </w:t>
      </w:r>
      <w:r>
        <w:t>原理</w:t>
      </w:r>
    </w:p>
    <w:p>
      <w:pPr>
        <w:pStyle w:val="6"/>
        <w:spacing w:before="139"/>
      </w:pPr>
      <w:r>
        <w:rPr>
          <w:w w:val="105"/>
        </w:rPr>
        <w:t>参考：</w:t>
      </w:r>
    </w:p>
    <w:p>
      <w:pPr>
        <w:pStyle w:val="6"/>
        <w:spacing w:line="302" w:lineRule="auto"/>
        <w:ind w:right="6621"/>
        <w:rPr>
          <w:rFonts w:ascii="Arial" w:eastAsia="Arial"/>
        </w:rPr>
      </w:pPr>
      <w:r>
        <w:fldChar w:fldCharType="begin"/>
      </w:r>
      <w:r>
        <w:instrText xml:space="preserve"> HYPERLINK "https://www.jianshu.com/p/7c7a5df5bda6?ref=myread" \h </w:instrText>
      </w:r>
      <w:r>
        <w:fldChar w:fldCharType="separate"/>
      </w:r>
      <w:r>
        <w:rPr>
          <w:color w:val="0000ED"/>
          <w:u w:val="single" w:color="0000ED"/>
        </w:rPr>
        <w:t>分析</w:t>
      </w:r>
      <w:r>
        <w:rPr>
          <w:rFonts w:ascii="Arial" w:eastAsia="Arial"/>
          <w:color w:val="0000ED"/>
          <w:u w:val="single" w:color="0000ED"/>
        </w:rPr>
        <w:t>CountDownLatch</w:t>
      </w:r>
      <w:r>
        <w:rPr>
          <w:color w:val="0000ED"/>
          <w:u w:val="single" w:color="0000ED"/>
        </w:rPr>
        <w:t xml:space="preserve">的实现原理  </w:t>
      </w:r>
      <w:r>
        <w:rPr>
          <w:color w:val="0000ED"/>
          <w:u w:val="single" w:color="0000ED"/>
        </w:rPr>
        <w:fldChar w:fldCharType="end"/>
      </w:r>
      <w:r>
        <w:fldChar w:fldCharType="begin"/>
      </w:r>
      <w:r>
        <w:instrText xml:space="preserve"> HYPERLINK "http://www.importnew.com/15731.html" \h </w:instrText>
      </w:r>
      <w:r>
        <w:fldChar w:fldCharType="separate"/>
      </w:r>
      <w:r>
        <w:rPr>
          <w:color w:val="0000ED"/>
          <w:w w:val="105"/>
          <w:u w:val="single" w:color="0000ED"/>
        </w:rPr>
        <w:t>什么时候使用</w:t>
      </w:r>
      <w:r>
        <w:rPr>
          <w:rFonts w:ascii="Arial" w:eastAsia="Arial"/>
          <w:color w:val="0000ED"/>
          <w:w w:val="105"/>
          <w:u w:val="single" w:color="0000ED"/>
        </w:rPr>
        <w:t>CountDownLatch</w:t>
      </w:r>
      <w:r>
        <w:rPr>
          <w:rFonts w:ascii="Arial" w:eastAsia="Arial"/>
          <w:color w:val="0000ED"/>
          <w:w w:val="105"/>
          <w:u w:val="single" w:color="0000ED"/>
        </w:rPr>
        <w:fldChar w:fldCharType="end"/>
      </w:r>
    </w:p>
    <w:p>
      <w:pPr>
        <w:pStyle w:val="6"/>
        <w:spacing w:before="0"/>
        <w:rPr>
          <w:rFonts w:ascii="Arial" w:eastAsia="Arial"/>
        </w:rPr>
      </w:pPr>
      <w:r>
        <w:fldChar w:fldCharType="begin"/>
      </w:r>
      <w:r>
        <w:instrText xml:space="preserve"> HYPERLINK "http://www.cnblogs.com/dolphin0520/p/3920397.html" \h </w:instrText>
      </w:r>
      <w:r>
        <w:fldChar w:fldCharType="separate"/>
      </w:r>
      <w:r>
        <w:rPr>
          <w:rFonts w:ascii="Arial" w:eastAsia="Arial"/>
          <w:color w:val="0000ED"/>
          <w:w w:val="105"/>
          <w:u w:val="single" w:color="0000ED"/>
        </w:rPr>
        <w:t>Java</w:t>
      </w:r>
      <w:r>
        <w:rPr>
          <w:color w:val="0000ED"/>
          <w:w w:val="105"/>
          <w:u w:val="single" w:color="0000ED"/>
        </w:rPr>
        <w:t>并发编程：</w:t>
      </w:r>
      <w:r>
        <w:rPr>
          <w:rFonts w:ascii="Arial" w:eastAsia="Arial"/>
          <w:color w:val="0000ED"/>
          <w:w w:val="105"/>
          <w:u w:val="single" w:color="0000ED"/>
        </w:rPr>
        <w:t>CountDownLatch</w:t>
      </w:r>
      <w:r>
        <w:rPr>
          <w:color w:val="0000ED"/>
          <w:w w:val="105"/>
          <w:u w:val="single" w:color="0000ED"/>
        </w:rPr>
        <w:t>、</w:t>
      </w:r>
      <w:r>
        <w:rPr>
          <w:rFonts w:ascii="Arial" w:eastAsia="Arial"/>
          <w:color w:val="0000ED"/>
          <w:w w:val="105"/>
          <w:u w:val="single" w:color="0000ED"/>
        </w:rPr>
        <w:t>CyclicBarrier</w:t>
      </w:r>
      <w:r>
        <w:rPr>
          <w:color w:val="0000ED"/>
          <w:w w:val="105"/>
          <w:u w:val="single" w:color="0000ED"/>
        </w:rPr>
        <w:t>和</w:t>
      </w:r>
      <w:r>
        <w:rPr>
          <w:rFonts w:ascii="Arial" w:eastAsia="Arial"/>
          <w:color w:val="0000ED"/>
          <w:w w:val="105"/>
          <w:u w:val="single" w:color="0000ED"/>
        </w:rPr>
        <w:t>Semaphore</w:t>
      </w:r>
      <w:r>
        <w:rPr>
          <w:rFonts w:ascii="Arial" w:eastAsia="Arial"/>
          <w:color w:val="0000ED"/>
          <w:w w:val="105"/>
          <w:u w:val="single" w:color="0000ED"/>
        </w:rPr>
        <w:fldChar w:fldCharType="end"/>
      </w:r>
    </w:p>
    <w:p>
      <w:pPr>
        <w:pStyle w:val="6"/>
        <w:spacing w:before="4"/>
        <w:ind w:left="0"/>
        <w:rPr>
          <w:rFonts w:ascii="Arial"/>
          <w:sz w:val="22"/>
        </w:rPr>
      </w:pPr>
    </w:p>
    <w:p>
      <w:pPr>
        <w:pStyle w:val="4"/>
      </w:pPr>
      <w:r>
        <w:t xml:space="preserve">说说 </w:t>
      </w:r>
      <w:r>
        <w:rPr>
          <w:rFonts w:ascii="Arial" w:eastAsia="Arial"/>
        </w:rPr>
        <w:t xml:space="preserve">CyclicBarrier </w:t>
      </w:r>
      <w:r>
        <w:t>原理</w:t>
      </w:r>
    </w:p>
    <w:p>
      <w:pPr>
        <w:pStyle w:val="6"/>
        <w:spacing w:before="139"/>
      </w:pPr>
      <w:r>
        <w:rPr>
          <w:w w:val="105"/>
        </w:rPr>
        <w:t>参考：</w:t>
      </w:r>
    </w:p>
    <w:p>
      <w:pPr>
        <w:pStyle w:val="6"/>
      </w:pPr>
      <w:r>
        <w:fldChar w:fldCharType="begin"/>
      </w:r>
      <w:r>
        <w:instrText xml:space="preserve"> HYPERLINK "http://www.cnblogs.com/200911/p/6060195.html" \h </w:instrText>
      </w:r>
      <w:r>
        <w:fldChar w:fldCharType="separate"/>
      </w:r>
      <w:r>
        <w:rPr>
          <w:rFonts w:ascii="Arial" w:hAnsi="Arial" w:eastAsia="Arial"/>
          <w:color w:val="0000ED"/>
          <w:w w:val="105"/>
          <w:u w:val="single" w:color="0000ED"/>
        </w:rPr>
        <w:t>JUC</w:t>
      </w:r>
      <w:r>
        <w:rPr>
          <w:color w:val="0000ED"/>
          <w:w w:val="105"/>
          <w:u w:val="single" w:color="0000ED"/>
        </w:rPr>
        <w:t>回顾之</w:t>
      </w:r>
      <w:r>
        <w:rPr>
          <w:rFonts w:ascii="Arial" w:hAnsi="Arial" w:eastAsia="Arial"/>
          <w:color w:val="0000ED"/>
          <w:w w:val="105"/>
          <w:u w:val="single" w:color="0000ED"/>
        </w:rPr>
        <w:t>­CyclicBarrier</w:t>
      </w:r>
      <w:r>
        <w:rPr>
          <w:color w:val="0000ED"/>
          <w:w w:val="105"/>
          <w:u w:val="single" w:color="0000ED"/>
        </w:rPr>
        <w:t>底层实现和原理</w:t>
      </w:r>
      <w:r>
        <w:rPr>
          <w:color w:val="0000ED"/>
          <w:w w:val="105"/>
          <w:u w:val="single" w:color="0000ED"/>
        </w:rPr>
        <w:fldChar w:fldCharType="end"/>
      </w:r>
    </w:p>
    <w:p>
      <w:pPr>
        <w:pStyle w:val="6"/>
        <w:spacing w:before="7"/>
        <w:ind w:left="0"/>
        <w:rPr>
          <w:sz w:val="14"/>
        </w:rPr>
      </w:pPr>
    </w:p>
    <w:p>
      <w:pPr>
        <w:pStyle w:val="4"/>
      </w:pPr>
      <w:r>
        <w:t xml:space="preserve">说说 </w:t>
      </w:r>
      <w:r>
        <w:rPr>
          <w:rFonts w:ascii="Arial" w:eastAsia="Arial"/>
        </w:rPr>
        <w:t xml:space="preserve">Semaphore </w:t>
      </w:r>
      <w:r>
        <w:t>原理</w:t>
      </w:r>
    </w:p>
    <w:p>
      <w:pPr>
        <w:pStyle w:val="6"/>
        <w:spacing w:before="139"/>
        <w:rPr>
          <w:rFonts w:ascii="Arial" w:hAnsi="Arial" w:eastAsia="Arial"/>
        </w:rPr>
      </w:pPr>
      <w:r>
        <w:fldChar w:fldCharType="begin"/>
      </w:r>
      <w:r>
        <w:instrText xml:space="preserve"> HYPERLINK "https://my.oschina.net/cloudcoder/blog/362974" \h </w:instrText>
      </w:r>
      <w:r>
        <w:fldChar w:fldCharType="separate"/>
      </w:r>
      <w:r>
        <w:rPr>
          <w:rFonts w:ascii="Arial" w:hAnsi="Arial" w:eastAsia="Arial"/>
          <w:color w:val="0000ED"/>
          <w:w w:val="105"/>
          <w:u w:val="single" w:color="0000ED"/>
        </w:rPr>
        <w:t>JAVA</w:t>
      </w:r>
      <w:r>
        <w:rPr>
          <w:color w:val="0000ED"/>
          <w:w w:val="105"/>
          <w:u w:val="single" w:color="0000ED"/>
        </w:rPr>
        <w:t>多线程</w:t>
      </w:r>
      <w:r>
        <w:rPr>
          <w:rFonts w:ascii="Arial" w:hAnsi="Arial" w:eastAsia="Arial"/>
          <w:color w:val="0000ED"/>
          <w:w w:val="105"/>
          <w:u w:val="single" w:color="0000ED"/>
        </w:rPr>
        <w:t>–</w:t>
      </w:r>
      <w:r>
        <w:rPr>
          <w:color w:val="0000ED"/>
          <w:w w:val="105"/>
          <w:u w:val="single" w:color="0000ED"/>
        </w:rPr>
        <w:t>信号量</w:t>
      </w:r>
      <w:r>
        <w:rPr>
          <w:rFonts w:ascii="Arial" w:hAnsi="Arial" w:eastAsia="Arial"/>
          <w:color w:val="0000ED"/>
          <w:w w:val="105"/>
          <w:u w:val="single" w:color="0000ED"/>
        </w:rPr>
        <w:t>(Semaphore)</w:t>
      </w:r>
      <w:r>
        <w:rPr>
          <w:rFonts w:ascii="Arial" w:hAnsi="Arial" w:eastAsia="Arial"/>
          <w:color w:val="0000ED"/>
          <w:w w:val="105"/>
          <w:u w:val="single" w:color="0000ED"/>
        </w:rPr>
        <w:fldChar w:fldCharType="end"/>
      </w:r>
    </w:p>
    <w:p>
      <w:pPr>
        <w:pStyle w:val="6"/>
      </w:pPr>
      <w:r>
        <w:fldChar w:fldCharType="begin"/>
      </w:r>
      <w:r>
        <w:instrText xml:space="preserve"> HYPERLINK "https://www.cnblogs.com/200911/p/6060359.html" \h </w:instrText>
      </w:r>
      <w:r>
        <w:fldChar w:fldCharType="separate"/>
      </w:r>
      <w:r>
        <w:rPr>
          <w:rFonts w:ascii="Arial" w:hAnsi="Arial" w:eastAsia="Arial"/>
          <w:color w:val="0000ED"/>
          <w:w w:val="105"/>
          <w:u w:val="single" w:color="0000ED"/>
        </w:rPr>
        <w:t>JUC</w:t>
      </w:r>
      <w:r>
        <w:rPr>
          <w:color w:val="0000ED"/>
          <w:w w:val="105"/>
          <w:u w:val="single" w:color="0000ED"/>
        </w:rPr>
        <w:t>回顾之</w:t>
      </w:r>
      <w:r>
        <w:rPr>
          <w:rFonts w:ascii="Arial" w:hAnsi="Arial" w:eastAsia="Arial"/>
          <w:color w:val="0000ED"/>
          <w:w w:val="105"/>
          <w:u w:val="single" w:color="0000ED"/>
        </w:rPr>
        <w:t>­Semaphore</w:t>
      </w:r>
      <w:r>
        <w:rPr>
          <w:color w:val="0000ED"/>
          <w:w w:val="105"/>
          <w:u w:val="single" w:color="0000ED"/>
        </w:rPr>
        <w:t>底层实现和原理</w:t>
      </w:r>
      <w:r>
        <w:rPr>
          <w:color w:val="0000ED"/>
          <w:w w:val="105"/>
          <w:u w:val="single" w:color="0000ED"/>
        </w:rPr>
        <w:fldChar w:fldCharType="end"/>
      </w:r>
    </w:p>
    <w:p>
      <w:pPr>
        <w:pStyle w:val="6"/>
        <w:spacing w:before="7"/>
        <w:ind w:left="0"/>
        <w:rPr>
          <w:sz w:val="14"/>
        </w:rPr>
      </w:pPr>
    </w:p>
    <w:p>
      <w:pPr>
        <w:pStyle w:val="4"/>
      </w:pPr>
      <w:r>
        <w:t xml:space="preserve">说说 </w:t>
      </w:r>
      <w:r>
        <w:rPr>
          <w:rFonts w:ascii="Arial" w:eastAsia="Arial"/>
        </w:rPr>
        <w:t xml:space="preserve">Exchanger </w:t>
      </w:r>
      <w:r>
        <w:t>原理</w:t>
      </w:r>
    </w:p>
    <w:p>
      <w:pPr>
        <w:pStyle w:val="6"/>
        <w:spacing w:before="139"/>
      </w:pPr>
      <w:r>
        <w:fldChar w:fldCharType="begin"/>
      </w:r>
      <w:r>
        <w:instrText xml:space="preserve"> HYPERLINK "http://lixuanbin.iteye.com/blog/2166772" \h </w:instrText>
      </w:r>
      <w:r>
        <w:fldChar w:fldCharType="separate"/>
      </w:r>
      <w:r>
        <w:rPr>
          <w:rFonts w:ascii="Arial" w:eastAsia="Arial"/>
          <w:color w:val="0000ED"/>
          <w:w w:val="105"/>
          <w:u w:val="single" w:color="0000ED"/>
        </w:rPr>
        <w:t>java.util.concurrent.Exchanger</w:t>
      </w:r>
      <w:r>
        <w:rPr>
          <w:color w:val="0000ED"/>
          <w:w w:val="105"/>
          <w:u w:val="single" w:color="0000ED"/>
        </w:rPr>
        <w:t>应用范例与原理浅析</w:t>
      </w:r>
      <w:r>
        <w:rPr>
          <w:color w:val="0000ED"/>
          <w:w w:val="105"/>
          <w:u w:val="single" w:color="0000ED"/>
        </w:rPr>
        <w:fldChar w:fldCharType="end"/>
      </w:r>
    </w:p>
    <w:p>
      <w:pPr>
        <w:pStyle w:val="6"/>
        <w:spacing w:before="7"/>
        <w:ind w:left="0"/>
        <w:rPr>
          <w:sz w:val="14"/>
        </w:rPr>
      </w:pPr>
    </w:p>
    <w:p>
      <w:pPr>
        <w:pStyle w:val="4"/>
        <w:spacing w:before="37"/>
      </w:pPr>
      <w:r>
        <w:t xml:space="preserve">说说 </w:t>
      </w:r>
      <w:r>
        <w:rPr>
          <w:rFonts w:ascii="Arial" w:eastAsia="Arial"/>
        </w:rPr>
        <w:t xml:space="preserve">CountDownLatch </w:t>
      </w:r>
      <w:r>
        <w:t xml:space="preserve">与 </w:t>
      </w:r>
      <w:r>
        <w:rPr>
          <w:rFonts w:ascii="Arial" w:eastAsia="Arial"/>
        </w:rPr>
        <w:t xml:space="preserve">CyclicBarrier </w:t>
      </w:r>
      <w:r>
        <w:t>区别</w:t>
      </w:r>
    </w:p>
    <w:p>
      <w:pPr>
        <w:pStyle w:val="6"/>
        <w:spacing w:before="9"/>
        <w:ind w:left="0"/>
        <w:rPr>
          <w:b/>
          <w:sz w:val="8"/>
        </w:rPr>
      </w:pPr>
    </w:p>
    <w:tbl>
      <w:tblPr>
        <w:tblStyle w:val="9"/>
        <w:tblW w:w="0" w:type="auto"/>
        <w:tblInd w:w="136" w:type="dxa"/>
        <w:tblBorders>
          <w:top w:val="single" w:color="BABABA" w:sz="8" w:space="0"/>
          <w:left w:val="single" w:color="BABABA" w:sz="8" w:space="0"/>
          <w:bottom w:val="single" w:color="BABABA" w:sz="8" w:space="0"/>
          <w:right w:val="single" w:color="BABABA" w:sz="8" w:space="0"/>
          <w:insideH w:val="single" w:color="BABABA" w:sz="8" w:space="0"/>
          <w:insideV w:val="single" w:color="BABABA" w:sz="8" w:space="0"/>
        </w:tblBorders>
        <w:tblLayout w:type="fixed"/>
        <w:tblCellMar>
          <w:top w:w="0" w:type="dxa"/>
          <w:left w:w="0" w:type="dxa"/>
          <w:bottom w:w="0" w:type="dxa"/>
          <w:right w:w="0" w:type="dxa"/>
        </w:tblCellMar>
      </w:tblPr>
      <w:tblGrid>
        <w:gridCol w:w="5382"/>
        <w:gridCol w:w="4869"/>
      </w:tblGrid>
      <w:tr>
        <w:tblPrEx>
          <w:tblBorders>
            <w:top w:val="single" w:color="BABABA" w:sz="8" w:space="0"/>
            <w:left w:val="single" w:color="BABABA" w:sz="8" w:space="0"/>
            <w:bottom w:val="single" w:color="BABABA" w:sz="8" w:space="0"/>
            <w:right w:val="single" w:color="BABABA" w:sz="8" w:space="0"/>
            <w:insideH w:val="single" w:color="BABABA" w:sz="8" w:space="0"/>
            <w:insideV w:val="single" w:color="BABABA" w:sz="8" w:space="0"/>
          </w:tblBorders>
          <w:tblCellMar>
            <w:top w:w="0" w:type="dxa"/>
            <w:left w:w="0" w:type="dxa"/>
            <w:bottom w:w="0" w:type="dxa"/>
            <w:right w:w="0" w:type="dxa"/>
          </w:tblCellMar>
        </w:tblPrEx>
        <w:trPr>
          <w:trHeight w:val="556" w:hRule="atLeast"/>
        </w:trPr>
        <w:tc>
          <w:tcPr>
            <w:tcW w:w="5382" w:type="dxa"/>
          </w:tcPr>
          <w:p>
            <w:pPr>
              <w:pStyle w:val="13"/>
              <w:spacing w:before="132"/>
              <w:ind w:left="1628"/>
              <w:rPr>
                <w:rFonts w:ascii="Arial"/>
                <w:b/>
                <w:sz w:val="25"/>
              </w:rPr>
            </w:pPr>
            <w:r>
              <w:rPr>
                <w:rFonts w:ascii="Arial"/>
                <w:b/>
                <w:w w:val="105"/>
                <w:sz w:val="25"/>
              </w:rPr>
              <w:t>CountDownLatch</w:t>
            </w:r>
          </w:p>
        </w:tc>
        <w:tc>
          <w:tcPr>
            <w:tcW w:w="4869" w:type="dxa"/>
          </w:tcPr>
          <w:p>
            <w:pPr>
              <w:pStyle w:val="13"/>
              <w:spacing w:before="132"/>
              <w:ind w:left="1595" w:right="1579"/>
              <w:jc w:val="center"/>
              <w:rPr>
                <w:rFonts w:ascii="Arial"/>
                <w:b/>
                <w:sz w:val="25"/>
              </w:rPr>
            </w:pPr>
            <w:r>
              <w:rPr>
                <w:rFonts w:ascii="Arial"/>
                <w:b/>
                <w:w w:val="105"/>
                <w:sz w:val="25"/>
              </w:rPr>
              <w:t>CyclicBarrier</w:t>
            </w:r>
          </w:p>
        </w:tc>
      </w:tr>
      <w:tr>
        <w:tblPrEx>
          <w:tblBorders>
            <w:top w:val="single" w:color="BABABA" w:sz="8" w:space="0"/>
            <w:left w:val="single" w:color="BABABA" w:sz="8" w:space="0"/>
            <w:bottom w:val="single" w:color="BABABA" w:sz="8" w:space="0"/>
            <w:right w:val="single" w:color="BABABA" w:sz="8" w:space="0"/>
            <w:insideH w:val="single" w:color="BABABA" w:sz="8" w:space="0"/>
            <w:insideV w:val="single" w:color="BABABA" w:sz="8" w:space="0"/>
          </w:tblBorders>
          <w:tblCellMar>
            <w:top w:w="0" w:type="dxa"/>
            <w:left w:w="0" w:type="dxa"/>
            <w:bottom w:w="0" w:type="dxa"/>
            <w:right w:w="0" w:type="dxa"/>
          </w:tblCellMar>
        </w:tblPrEx>
        <w:trPr>
          <w:trHeight w:val="556" w:hRule="atLeast"/>
        </w:trPr>
        <w:tc>
          <w:tcPr>
            <w:tcW w:w="5382" w:type="dxa"/>
          </w:tcPr>
          <w:p>
            <w:pPr>
              <w:pStyle w:val="13"/>
              <w:spacing w:before="49"/>
              <w:ind w:left="134"/>
              <w:rPr>
                <w:rFonts w:hint="eastAsia" w:ascii="Microsoft YaHei UI" w:eastAsia="Microsoft YaHei UI"/>
                <w:sz w:val="25"/>
              </w:rPr>
            </w:pPr>
            <w:r>
              <w:rPr>
                <w:rFonts w:hint="eastAsia" w:ascii="Microsoft YaHei UI" w:eastAsia="Microsoft YaHei UI"/>
                <w:w w:val="105"/>
                <w:sz w:val="25"/>
              </w:rPr>
              <w:t>减计数方式</w:t>
            </w:r>
          </w:p>
        </w:tc>
        <w:tc>
          <w:tcPr>
            <w:tcW w:w="4869" w:type="dxa"/>
          </w:tcPr>
          <w:p>
            <w:pPr>
              <w:pStyle w:val="13"/>
              <w:spacing w:before="49"/>
              <w:ind w:left="134"/>
              <w:rPr>
                <w:rFonts w:hint="eastAsia" w:ascii="Microsoft YaHei UI" w:eastAsia="Microsoft YaHei UI"/>
                <w:sz w:val="25"/>
              </w:rPr>
            </w:pPr>
            <w:r>
              <w:rPr>
                <w:rFonts w:hint="eastAsia" w:ascii="Microsoft YaHei UI" w:eastAsia="Microsoft YaHei UI"/>
                <w:w w:val="105"/>
                <w:sz w:val="25"/>
              </w:rPr>
              <w:t>加计数方式</w:t>
            </w:r>
          </w:p>
        </w:tc>
      </w:tr>
      <w:tr>
        <w:tblPrEx>
          <w:tblBorders>
            <w:top w:val="single" w:color="BABABA" w:sz="8" w:space="0"/>
            <w:left w:val="single" w:color="BABABA" w:sz="8" w:space="0"/>
            <w:bottom w:val="single" w:color="BABABA" w:sz="8" w:space="0"/>
            <w:right w:val="single" w:color="BABABA" w:sz="8" w:space="0"/>
            <w:insideH w:val="single" w:color="BABABA" w:sz="8" w:space="0"/>
            <w:insideV w:val="single" w:color="BABABA" w:sz="8" w:space="0"/>
          </w:tblBorders>
          <w:tblCellMar>
            <w:top w:w="0" w:type="dxa"/>
            <w:left w:w="0" w:type="dxa"/>
            <w:bottom w:w="0" w:type="dxa"/>
            <w:right w:w="0" w:type="dxa"/>
          </w:tblCellMar>
        </w:tblPrEx>
        <w:trPr>
          <w:trHeight w:val="556" w:hRule="atLeast"/>
        </w:trPr>
        <w:tc>
          <w:tcPr>
            <w:tcW w:w="5382" w:type="dxa"/>
          </w:tcPr>
          <w:p>
            <w:pPr>
              <w:pStyle w:val="13"/>
              <w:spacing w:before="49"/>
              <w:ind w:left="134"/>
              <w:rPr>
                <w:rFonts w:hint="eastAsia" w:ascii="Microsoft YaHei UI" w:eastAsia="Microsoft YaHei UI"/>
                <w:sz w:val="25"/>
              </w:rPr>
            </w:pPr>
            <w:r>
              <w:rPr>
                <w:rFonts w:hint="eastAsia" w:ascii="Microsoft YaHei UI" w:eastAsia="Microsoft YaHei UI"/>
                <w:w w:val="105"/>
                <w:sz w:val="25"/>
              </w:rPr>
              <w:t>计算为</w:t>
            </w:r>
            <w:r>
              <w:rPr>
                <w:rFonts w:ascii="Arial" w:eastAsia="Arial"/>
                <w:w w:val="105"/>
                <w:sz w:val="25"/>
              </w:rPr>
              <w:t>0</w:t>
            </w:r>
            <w:r>
              <w:rPr>
                <w:rFonts w:hint="eastAsia" w:ascii="Microsoft YaHei UI" w:eastAsia="Microsoft YaHei UI"/>
                <w:w w:val="105"/>
                <w:sz w:val="25"/>
              </w:rPr>
              <w:t>时释放所有等待的线程</w:t>
            </w:r>
          </w:p>
        </w:tc>
        <w:tc>
          <w:tcPr>
            <w:tcW w:w="4869" w:type="dxa"/>
          </w:tcPr>
          <w:p>
            <w:pPr>
              <w:pStyle w:val="13"/>
              <w:spacing w:before="49"/>
              <w:ind w:left="134"/>
              <w:rPr>
                <w:rFonts w:hint="eastAsia" w:ascii="Microsoft YaHei UI" w:eastAsia="Microsoft YaHei UI"/>
                <w:sz w:val="25"/>
              </w:rPr>
            </w:pPr>
            <w:r>
              <w:rPr>
                <w:rFonts w:hint="eastAsia" w:ascii="Microsoft YaHei UI" w:eastAsia="Microsoft YaHei UI"/>
                <w:w w:val="105"/>
                <w:sz w:val="25"/>
              </w:rPr>
              <w:t>计数达到指定值时释放所有等待线程</w:t>
            </w:r>
          </w:p>
        </w:tc>
      </w:tr>
      <w:tr>
        <w:tblPrEx>
          <w:tblBorders>
            <w:top w:val="single" w:color="BABABA" w:sz="8" w:space="0"/>
            <w:left w:val="single" w:color="BABABA" w:sz="8" w:space="0"/>
            <w:bottom w:val="single" w:color="BABABA" w:sz="8" w:space="0"/>
            <w:right w:val="single" w:color="BABABA" w:sz="8" w:space="0"/>
            <w:insideH w:val="single" w:color="BABABA" w:sz="8" w:space="0"/>
            <w:insideV w:val="single" w:color="BABABA" w:sz="8" w:space="0"/>
          </w:tblBorders>
          <w:tblCellMar>
            <w:top w:w="0" w:type="dxa"/>
            <w:left w:w="0" w:type="dxa"/>
            <w:bottom w:w="0" w:type="dxa"/>
            <w:right w:w="0" w:type="dxa"/>
          </w:tblCellMar>
        </w:tblPrEx>
        <w:trPr>
          <w:trHeight w:val="428" w:hRule="atLeast"/>
        </w:trPr>
        <w:tc>
          <w:tcPr>
            <w:tcW w:w="5382" w:type="dxa"/>
            <w:tcBorders>
              <w:bottom w:val="nil"/>
            </w:tcBorders>
          </w:tcPr>
          <w:p>
            <w:pPr>
              <w:pStyle w:val="13"/>
              <w:spacing w:before="0"/>
              <w:ind w:left="0"/>
              <w:rPr>
                <w:rFonts w:ascii="Times New Roman"/>
                <w:sz w:val="26"/>
              </w:rPr>
            </w:pPr>
          </w:p>
        </w:tc>
        <w:tc>
          <w:tcPr>
            <w:tcW w:w="4869" w:type="dxa"/>
            <w:tcBorders>
              <w:bottom w:val="nil"/>
            </w:tcBorders>
          </w:tcPr>
          <w:p>
            <w:pPr>
              <w:pStyle w:val="13"/>
              <w:spacing w:before="0"/>
              <w:ind w:left="0"/>
              <w:rPr>
                <w:rFonts w:ascii="Times New Roman"/>
                <w:sz w:val="26"/>
              </w:rPr>
            </w:pPr>
          </w:p>
        </w:tc>
      </w:tr>
    </w:tbl>
    <w:p>
      <w:pPr>
        <w:spacing w:after="0"/>
        <w:rPr>
          <w:rFonts w:ascii="Times New Roman"/>
          <w:sz w:val="26"/>
        </w:rPr>
        <w:sectPr>
          <w:pgSz w:w="11920" w:h="16840"/>
          <w:pgMar w:top="580" w:right="700" w:bottom="280" w:left="720" w:header="720" w:footer="720" w:gutter="0"/>
          <w:cols w:space="720" w:num="1"/>
        </w:sectPr>
      </w:pPr>
    </w:p>
    <w:tbl>
      <w:tblPr>
        <w:tblStyle w:val="9"/>
        <w:tblW w:w="0" w:type="auto"/>
        <w:tblInd w:w="136" w:type="dxa"/>
        <w:tblBorders>
          <w:top w:val="single" w:color="BABABA" w:sz="8" w:space="0"/>
          <w:left w:val="single" w:color="BABABA" w:sz="8" w:space="0"/>
          <w:bottom w:val="single" w:color="BABABA" w:sz="8" w:space="0"/>
          <w:right w:val="single" w:color="BABABA" w:sz="8" w:space="0"/>
          <w:insideH w:val="single" w:color="BABABA" w:sz="8" w:space="0"/>
          <w:insideV w:val="single" w:color="BABABA" w:sz="8" w:space="0"/>
        </w:tblBorders>
        <w:tblLayout w:type="fixed"/>
        <w:tblCellMar>
          <w:top w:w="0" w:type="dxa"/>
          <w:left w:w="0" w:type="dxa"/>
          <w:bottom w:w="0" w:type="dxa"/>
          <w:right w:w="0" w:type="dxa"/>
        </w:tblCellMar>
      </w:tblPr>
      <w:tblGrid>
        <w:gridCol w:w="5382"/>
        <w:gridCol w:w="4869"/>
      </w:tblGrid>
      <w:tr>
        <w:tblPrEx>
          <w:tblBorders>
            <w:top w:val="single" w:color="BABABA" w:sz="8" w:space="0"/>
            <w:left w:val="single" w:color="BABABA" w:sz="8" w:space="0"/>
            <w:bottom w:val="single" w:color="BABABA" w:sz="8" w:space="0"/>
            <w:right w:val="single" w:color="BABABA" w:sz="8" w:space="0"/>
            <w:insideH w:val="single" w:color="BABABA" w:sz="8" w:space="0"/>
            <w:insideV w:val="single" w:color="BABABA" w:sz="8" w:space="0"/>
          </w:tblBorders>
          <w:tblCellMar>
            <w:top w:w="0" w:type="dxa"/>
            <w:left w:w="0" w:type="dxa"/>
            <w:bottom w:w="0" w:type="dxa"/>
            <w:right w:w="0" w:type="dxa"/>
          </w:tblCellMar>
        </w:tblPrEx>
        <w:trPr>
          <w:trHeight w:val="483" w:hRule="atLeast"/>
        </w:trPr>
        <w:tc>
          <w:tcPr>
            <w:tcW w:w="5382" w:type="dxa"/>
            <w:tcBorders>
              <w:top w:val="nil"/>
            </w:tcBorders>
          </w:tcPr>
          <w:p>
            <w:pPr>
              <w:pStyle w:val="13"/>
              <w:spacing w:before="0" w:line="412" w:lineRule="exact"/>
              <w:ind w:left="134"/>
              <w:rPr>
                <w:rFonts w:hint="eastAsia" w:ascii="Microsoft YaHei UI" w:eastAsia="Microsoft YaHei UI"/>
                <w:sz w:val="25"/>
              </w:rPr>
            </w:pPr>
            <w:r>
              <w:rPr>
                <w:rFonts w:hint="eastAsia" w:ascii="Microsoft YaHei UI" w:eastAsia="Microsoft YaHei UI"/>
                <w:w w:val="105"/>
                <w:sz w:val="25"/>
              </w:rPr>
              <w:t>计数为</w:t>
            </w:r>
            <w:r>
              <w:rPr>
                <w:rFonts w:ascii="Arial" w:eastAsia="Arial"/>
                <w:w w:val="105"/>
                <w:sz w:val="25"/>
              </w:rPr>
              <w:t>0</w:t>
            </w:r>
            <w:r>
              <w:rPr>
                <w:rFonts w:hint="eastAsia" w:ascii="Microsoft YaHei UI" w:eastAsia="Microsoft YaHei UI"/>
                <w:w w:val="105"/>
                <w:sz w:val="25"/>
              </w:rPr>
              <w:t>时，无法重置</w:t>
            </w:r>
          </w:p>
        </w:tc>
        <w:tc>
          <w:tcPr>
            <w:tcW w:w="4869" w:type="dxa"/>
            <w:tcBorders>
              <w:top w:val="nil"/>
            </w:tcBorders>
          </w:tcPr>
          <w:p>
            <w:pPr>
              <w:pStyle w:val="13"/>
              <w:spacing w:before="0" w:line="412" w:lineRule="exact"/>
              <w:ind w:left="134"/>
              <w:rPr>
                <w:rFonts w:hint="eastAsia" w:ascii="Microsoft YaHei UI" w:eastAsia="Microsoft YaHei UI"/>
                <w:sz w:val="25"/>
              </w:rPr>
            </w:pPr>
            <w:r>
              <w:rPr>
                <w:rFonts w:hint="eastAsia" w:ascii="Microsoft YaHei UI" w:eastAsia="Microsoft YaHei UI"/>
                <w:w w:val="105"/>
                <w:sz w:val="25"/>
              </w:rPr>
              <w:t>计数达到指定值时，计数置为</w:t>
            </w:r>
            <w:r>
              <w:rPr>
                <w:rFonts w:ascii="Arial" w:eastAsia="Arial"/>
                <w:w w:val="105"/>
                <w:sz w:val="25"/>
              </w:rPr>
              <w:t>0</w:t>
            </w:r>
            <w:r>
              <w:rPr>
                <w:rFonts w:hint="eastAsia" w:ascii="Microsoft YaHei UI" w:eastAsia="Microsoft YaHei UI"/>
                <w:w w:val="105"/>
                <w:sz w:val="25"/>
              </w:rPr>
              <w:t>重新开始</w:t>
            </w:r>
          </w:p>
        </w:tc>
      </w:tr>
      <w:tr>
        <w:tblPrEx>
          <w:tblBorders>
            <w:top w:val="single" w:color="BABABA" w:sz="8" w:space="0"/>
            <w:left w:val="single" w:color="BABABA" w:sz="8" w:space="0"/>
            <w:bottom w:val="single" w:color="BABABA" w:sz="8" w:space="0"/>
            <w:right w:val="single" w:color="BABABA" w:sz="8" w:space="0"/>
            <w:insideH w:val="single" w:color="BABABA" w:sz="8" w:space="0"/>
            <w:insideV w:val="single" w:color="BABABA" w:sz="8" w:space="0"/>
          </w:tblBorders>
          <w:tblCellMar>
            <w:top w:w="0" w:type="dxa"/>
            <w:left w:w="0" w:type="dxa"/>
            <w:bottom w:w="0" w:type="dxa"/>
            <w:right w:w="0" w:type="dxa"/>
          </w:tblCellMar>
        </w:tblPrEx>
        <w:trPr>
          <w:trHeight w:val="989" w:hRule="atLeast"/>
        </w:trPr>
        <w:tc>
          <w:tcPr>
            <w:tcW w:w="5382" w:type="dxa"/>
          </w:tcPr>
          <w:p>
            <w:pPr>
              <w:pStyle w:val="13"/>
              <w:spacing w:before="50" w:line="232" w:lineRule="auto"/>
              <w:ind w:left="134" w:right="184"/>
              <w:rPr>
                <w:rFonts w:hint="eastAsia" w:ascii="Microsoft YaHei UI" w:eastAsia="Microsoft YaHei UI"/>
                <w:sz w:val="25"/>
              </w:rPr>
            </w:pPr>
            <w:r>
              <w:rPr>
                <w:rFonts w:hint="eastAsia" w:ascii="Microsoft YaHei UI" w:eastAsia="Microsoft YaHei UI"/>
                <w:sz w:val="25"/>
              </w:rPr>
              <w:t>调用</w:t>
            </w:r>
            <w:r>
              <w:rPr>
                <w:rFonts w:ascii="Arial" w:eastAsia="Arial"/>
                <w:sz w:val="25"/>
              </w:rPr>
              <w:t>countDown()</w:t>
            </w:r>
            <w:r>
              <w:rPr>
                <w:rFonts w:hint="eastAsia" w:ascii="Microsoft YaHei UI" w:eastAsia="Microsoft YaHei UI"/>
                <w:sz w:val="25"/>
              </w:rPr>
              <w:t>方法计数减一，调用</w:t>
            </w:r>
            <w:r>
              <w:rPr>
                <w:rFonts w:ascii="Arial" w:eastAsia="Arial"/>
                <w:sz w:val="25"/>
              </w:rPr>
              <w:t xml:space="preserve">await() </w:t>
            </w:r>
            <w:r>
              <w:rPr>
                <w:rFonts w:hint="eastAsia" w:ascii="Microsoft YaHei UI" w:eastAsia="Microsoft YaHei UI"/>
                <w:w w:val="105"/>
                <w:sz w:val="25"/>
              </w:rPr>
              <w:t>方法只进行阻塞，对计数没任何影响</w:t>
            </w:r>
          </w:p>
        </w:tc>
        <w:tc>
          <w:tcPr>
            <w:tcW w:w="4869" w:type="dxa"/>
          </w:tcPr>
          <w:p>
            <w:pPr>
              <w:pStyle w:val="13"/>
              <w:spacing w:before="50" w:line="232" w:lineRule="auto"/>
              <w:ind w:left="134" w:right="326"/>
              <w:rPr>
                <w:rFonts w:hint="eastAsia" w:ascii="Microsoft YaHei UI" w:eastAsia="Microsoft YaHei UI"/>
                <w:sz w:val="25"/>
              </w:rPr>
            </w:pPr>
            <w:r>
              <w:rPr>
                <w:rFonts w:hint="eastAsia" w:ascii="Microsoft YaHei UI" w:eastAsia="Microsoft YaHei UI"/>
                <w:sz w:val="25"/>
              </w:rPr>
              <w:t>调用</w:t>
            </w:r>
            <w:r>
              <w:rPr>
                <w:rFonts w:ascii="Arial" w:eastAsia="Arial"/>
                <w:sz w:val="25"/>
              </w:rPr>
              <w:t>await()</w:t>
            </w:r>
            <w:r>
              <w:rPr>
                <w:rFonts w:hint="eastAsia" w:ascii="Microsoft YaHei UI" w:eastAsia="Microsoft YaHei UI"/>
                <w:sz w:val="25"/>
              </w:rPr>
              <w:t>方法计数加</w:t>
            </w:r>
            <w:r>
              <w:rPr>
                <w:rFonts w:ascii="Arial" w:eastAsia="Arial"/>
                <w:sz w:val="25"/>
              </w:rPr>
              <w:t>1</w:t>
            </w:r>
            <w:r>
              <w:rPr>
                <w:rFonts w:hint="eastAsia" w:ascii="Microsoft YaHei UI" w:eastAsia="Microsoft YaHei UI"/>
                <w:sz w:val="25"/>
              </w:rPr>
              <w:t>，若加</w:t>
            </w:r>
            <w:r>
              <w:rPr>
                <w:rFonts w:ascii="Arial" w:eastAsia="Arial"/>
                <w:sz w:val="25"/>
              </w:rPr>
              <w:t>1</w:t>
            </w:r>
            <w:r>
              <w:rPr>
                <w:rFonts w:hint="eastAsia" w:ascii="Microsoft YaHei UI" w:eastAsia="Microsoft YaHei UI"/>
                <w:sz w:val="25"/>
              </w:rPr>
              <w:t>后的值</w:t>
            </w:r>
            <w:r>
              <w:rPr>
                <w:rFonts w:hint="eastAsia" w:ascii="Microsoft YaHei UI" w:eastAsia="Microsoft YaHei UI"/>
                <w:w w:val="105"/>
                <w:sz w:val="25"/>
              </w:rPr>
              <w:t>不等于构造方法的值，则线程阻塞</w:t>
            </w:r>
          </w:p>
        </w:tc>
      </w:tr>
      <w:tr>
        <w:tblPrEx>
          <w:tblBorders>
            <w:top w:val="single" w:color="BABABA" w:sz="8" w:space="0"/>
            <w:left w:val="single" w:color="BABABA" w:sz="8" w:space="0"/>
            <w:bottom w:val="single" w:color="BABABA" w:sz="8" w:space="0"/>
            <w:right w:val="single" w:color="BABABA" w:sz="8" w:space="0"/>
            <w:insideH w:val="single" w:color="BABABA" w:sz="8" w:space="0"/>
            <w:insideV w:val="single" w:color="BABABA" w:sz="8" w:space="0"/>
          </w:tblBorders>
          <w:tblCellMar>
            <w:top w:w="0" w:type="dxa"/>
            <w:left w:w="0" w:type="dxa"/>
            <w:bottom w:w="0" w:type="dxa"/>
            <w:right w:w="0" w:type="dxa"/>
          </w:tblCellMar>
        </w:tblPrEx>
        <w:trPr>
          <w:trHeight w:val="556" w:hRule="atLeast"/>
        </w:trPr>
        <w:tc>
          <w:tcPr>
            <w:tcW w:w="5382" w:type="dxa"/>
          </w:tcPr>
          <w:p>
            <w:pPr>
              <w:pStyle w:val="13"/>
              <w:spacing w:before="41"/>
              <w:ind w:left="134"/>
              <w:rPr>
                <w:rFonts w:hint="eastAsia" w:ascii="Microsoft YaHei UI" w:eastAsia="Microsoft YaHei UI"/>
                <w:sz w:val="25"/>
              </w:rPr>
            </w:pPr>
            <w:r>
              <w:rPr>
                <w:rFonts w:hint="eastAsia" w:ascii="Microsoft YaHei UI" w:eastAsia="Microsoft YaHei UI"/>
                <w:w w:val="105"/>
                <w:sz w:val="25"/>
              </w:rPr>
              <w:t>不可重复利用</w:t>
            </w:r>
          </w:p>
        </w:tc>
        <w:tc>
          <w:tcPr>
            <w:tcW w:w="4869" w:type="dxa"/>
          </w:tcPr>
          <w:p>
            <w:pPr>
              <w:pStyle w:val="13"/>
              <w:spacing w:before="41"/>
              <w:ind w:left="134"/>
              <w:rPr>
                <w:rFonts w:hint="eastAsia" w:ascii="Microsoft YaHei UI" w:eastAsia="Microsoft YaHei UI"/>
                <w:sz w:val="25"/>
              </w:rPr>
            </w:pPr>
            <w:r>
              <w:rPr>
                <w:rFonts w:hint="eastAsia" w:ascii="Microsoft YaHei UI" w:eastAsia="Microsoft YaHei UI"/>
                <w:w w:val="105"/>
                <w:sz w:val="25"/>
              </w:rPr>
              <w:t>可重复利用</w:t>
            </w:r>
          </w:p>
        </w:tc>
      </w:tr>
    </w:tbl>
    <w:p>
      <w:pPr>
        <w:pStyle w:val="6"/>
        <w:spacing w:before="7"/>
        <w:ind w:left="0"/>
        <w:rPr>
          <w:b/>
          <w:sz w:val="5"/>
        </w:rPr>
      </w:pPr>
    </w:p>
    <w:p>
      <w:pPr>
        <w:pStyle w:val="6"/>
        <w:spacing w:before="43"/>
      </w:pPr>
      <w:r>
        <w:fldChar w:fldCharType="begin"/>
      </w:r>
      <w:r>
        <w:instrText xml:space="preserve"> HYPERLINK "http://aaron-han.iteye.com/blog/1591755" \h </w:instrText>
      </w:r>
      <w:r>
        <w:fldChar w:fldCharType="separate"/>
      </w:r>
      <w:r>
        <w:rPr>
          <w:color w:val="0000ED"/>
          <w:w w:val="105"/>
          <w:u w:val="single" w:color="0000ED"/>
        </w:rPr>
        <w:t>尽量把</w:t>
      </w:r>
      <w:r>
        <w:rPr>
          <w:rFonts w:ascii="Arial" w:eastAsia="Arial"/>
          <w:color w:val="0000ED"/>
          <w:w w:val="105"/>
          <w:u w:val="single" w:color="0000ED"/>
        </w:rPr>
        <w:t>CyclicBarrier</w:t>
      </w:r>
      <w:r>
        <w:rPr>
          <w:color w:val="0000ED"/>
          <w:w w:val="105"/>
          <w:u w:val="single" w:color="0000ED"/>
        </w:rPr>
        <w:t>和</w:t>
      </w:r>
      <w:r>
        <w:rPr>
          <w:rFonts w:ascii="Arial" w:eastAsia="Arial"/>
          <w:color w:val="0000ED"/>
          <w:w w:val="105"/>
          <w:u w:val="single" w:color="0000ED"/>
        </w:rPr>
        <w:t>CountDownLatch</w:t>
      </w:r>
      <w:r>
        <w:rPr>
          <w:color w:val="0000ED"/>
          <w:w w:val="105"/>
          <w:u w:val="single" w:color="0000ED"/>
        </w:rPr>
        <w:t>的区别说通俗点</w:t>
      </w:r>
      <w:r>
        <w:rPr>
          <w:color w:val="0000ED"/>
          <w:w w:val="105"/>
          <w:u w:val="single" w:color="0000ED"/>
        </w:rPr>
        <w:fldChar w:fldCharType="end"/>
      </w:r>
    </w:p>
    <w:p>
      <w:pPr>
        <w:pStyle w:val="6"/>
        <w:spacing w:before="7"/>
        <w:ind w:left="0"/>
        <w:rPr>
          <w:sz w:val="14"/>
        </w:rPr>
      </w:pPr>
    </w:p>
    <w:p>
      <w:pPr>
        <w:pStyle w:val="4"/>
      </w:pPr>
      <w:r>
        <w:rPr>
          <w:rFonts w:ascii="Arial" w:eastAsia="Arial"/>
        </w:rPr>
        <w:t xml:space="preserve">ThreadLocal </w:t>
      </w:r>
      <w:r>
        <w:t>原理分析</w:t>
      </w:r>
    </w:p>
    <w:p>
      <w:pPr>
        <w:pStyle w:val="6"/>
        <w:spacing w:before="139"/>
        <w:rPr>
          <w:rFonts w:ascii="Arial" w:eastAsia="Arial"/>
        </w:rPr>
      </w:pPr>
      <w:r>
        <w:fldChar w:fldCharType="begin"/>
      </w:r>
      <w:r>
        <w:instrText xml:space="preserve"> HYPERLINK "https://www.cnblogs.com/dolphin0520/p/3920407.html" \h </w:instrText>
      </w:r>
      <w:r>
        <w:fldChar w:fldCharType="separate"/>
      </w:r>
      <w:r>
        <w:rPr>
          <w:rFonts w:ascii="Arial" w:eastAsia="Arial"/>
          <w:color w:val="0000ED"/>
          <w:w w:val="105"/>
          <w:u w:val="single" w:color="0000ED"/>
        </w:rPr>
        <w:t>Java</w:t>
      </w:r>
      <w:r>
        <w:rPr>
          <w:color w:val="0000ED"/>
          <w:w w:val="105"/>
          <w:u w:val="single" w:color="0000ED"/>
        </w:rPr>
        <w:t>并发编程：深入剖析</w:t>
      </w:r>
      <w:r>
        <w:rPr>
          <w:rFonts w:ascii="Arial" w:eastAsia="Arial"/>
          <w:color w:val="0000ED"/>
          <w:w w:val="105"/>
          <w:u w:val="single" w:color="0000ED"/>
        </w:rPr>
        <w:t>ThreadLocal</w:t>
      </w:r>
      <w:r>
        <w:rPr>
          <w:rFonts w:ascii="Arial" w:eastAsia="Arial"/>
          <w:color w:val="0000ED"/>
          <w:w w:val="105"/>
          <w:u w:val="single" w:color="0000ED"/>
        </w:rPr>
        <w:fldChar w:fldCharType="end"/>
      </w:r>
    </w:p>
    <w:p>
      <w:pPr>
        <w:pStyle w:val="6"/>
        <w:spacing w:before="3"/>
        <w:ind w:left="0"/>
        <w:rPr>
          <w:rFonts w:ascii="Arial"/>
          <w:sz w:val="22"/>
        </w:rPr>
      </w:pPr>
    </w:p>
    <w:p>
      <w:pPr>
        <w:pStyle w:val="4"/>
        <w:spacing w:before="37"/>
      </w:pPr>
      <w:r>
        <w:t>讲讲线程池的实现原理</w:t>
      </w:r>
    </w:p>
    <w:p>
      <w:pPr>
        <w:pStyle w:val="6"/>
        <w:spacing w:before="138"/>
      </w:pPr>
      <w:r>
        <w:rPr>
          <w:w w:val="105"/>
        </w:rPr>
        <w:t>主要是</w:t>
      </w:r>
      <w:r>
        <w:rPr>
          <w:rFonts w:ascii="Arial" w:eastAsia="Arial"/>
          <w:w w:val="105"/>
        </w:rPr>
        <w:t>ThreadPoolExecutor</w:t>
      </w:r>
      <w:r>
        <w:rPr>
          <w:w w:val="105"/>
        </w:rPr>
        <w:t>的实现原理</w:t>
      </w:r>
    </w:p>
    <w:p>
      <w:pPr>
        <w:pStyle w:val="6"/>
      </w:pPr>
      <w:r>
        <w:fldChar w:fldCharType="begin"/>
      </w:r>
      <w:r>
        <w:instrText xml:space="preserve"> HYPERLINK "http://www.cnblogs.com/dolphin0520/p/3932921.html" \h </w:instrText>
      </w:r>
      <w:r>
        <w:fldChar w:fldCharType="separate"/>
      </w:r>
      <w:r>
        <w:rPr>
          <w:rFonts w:ascii="Arial" w:eastAsia="Arial"/>
          <w:color w:val="0000ED"/>
          <w:w w:val="105"/>
          <w:u w:val="single" w:color="0000ED"/>
        </w:rPr>
        <w:t>Java</w:t>
      </w:r>
      <w:r>
        <w:rPr>
          <w:color w:val="0000ED"/>
          <w:w w:val="105"/>
          <w:u w:val="single" w:color="0000ED"/>
        </w:rPr>
        <w:t>并发编程：线程池的使用</w:t>
      </w:r>
      <w:r>
        <w:rPr>
          <w:color w:val="0000ED"/>
          <w:w w:val="105"/>
          <w:u w:val="single" w:color="0000ED"/>
        </w:rPr>
        <w:fldChar w:fldCharType="end"/>
      </w:r>
    </w:p>
    <w:p>
      <w:pPr>
        <w:pStyle w:val="6"/>
        <w:spacing w:before="8"/>
        <w:ind w:left="0"/>
        <w:rPr>
          <w:sz w:val="14"/>
        </w:rPr>
      </w:pPr>
    </w:p>
    <w:p>
      <w:pPr>
        <w:pStyle w:val="4"/>
      </w:pPr>
      <w:r>
        <w:t>线程池的几种方式</w:t>
      </w:r>
    </w:p>
    <w:p>
      <w:pPr>
        <w:pStyle w:val="5"/>
        <w:spacing w:before="221"/>
      </w:pPr>
      <w:r>
        <w:rPr>
          <w:w w:val="105"/>
        </w:rPr>
        <w:t>newFixedThreadPool(int nThreads)</w:t>
      </w:r>
    </w:p>
    <w:p>
      <w:pPr>
        <w:pStyle w:val="6"/>
        <w:spacing w:before="72" w:line="232" w:lineRule="auto"/>
        <w:ind w:right="130"/>
        <w:jc w:val="both"/>
      </w:pPr>
      <w:r>
        <w:rPr>
          <w:spacing w:val="-1"/>
        </w:rPr>
        <w:t xml:space="preserve">创建一个固定长度的线程池，每当提交一个任务就创建一个线程，直到达到线程池的最大数 量，这时线程规模将不再变化，当线程发生未预期的错误而结束时，线程池会补充一个新的 </w:t>
      </w:r>
      <w:r>
        <w:rPr>
          <w:w w:val="105"/>
        </w:rPr>
        <w:t>线程</w:t>
      </w:r>
    </w:p>
    <w:p>
      <w:pPr>
        <w:pStyle w:val="5"/>
        <w:spacing w:before="205"/>
      </w:pPr>
      <w:r>
        <w:rPr>
          <w:w w:val="105"/>
        </w:rPr>
        <w:t>newCachedThreadPool()</w:t>
      </w:r>
    </w:p>
    <w:p>
      <w:pPr>
        <w:pStyle w:val="6"/>
        <w:spacing w:before="71" w:line="232" w:lineRule="auto"/>
        <w:ind w:right="130"/>
      </w:pPr>
      <w:r>
        <w:rPr>
          <w:spacing w:val="-1"/>
        </w:rPr>
        <w:t xml:space="preserve">创建一个可缓存的线程池，如果线程池的规模超过了处理需求，将自动回收空闲线程，而当 </w:t>
      </w:r>
      <w:r>
        <w:rPr>
          <w:w w:val="105"/>
        </w:rPr>
        <w:t>需求增加时，则可以自动添加新线程，线程池的规模不存在任何限制</w:t>
      </w:r>
    </w:p>
    <w:p>
      <w:pPr>
        <w:pStyle w:val="5"/>
        <w:spacing w:before="204"/>
      </w:pPr>
      <w:r>
        <w:rPr>
          <w:w w:val="105"/>
        </w:rPr>
        <w:t>newSingleThreadExecutor()</w:t>
      </w:r>
    </w:p>
    <w:p>
      <w:pPr>
        <w:pStyle w:val="6"/>
        <w:spacing w:before="72" w:line="232" w:lineRule="auto"/>
        <w:ind w:right="143"/>
      </w:pPr>
      <w:r>
        <w:t>这是一个单线程的</w:t>
      </w:r>
      <w:r>
        <w:rPr>
          <w:rFonts w:ascii="Arial" w:eastAsia="Arial"/>
        </w:rPr>
        <w:t>Executor</w:t>
      </w:r>
      <w:r>
        <w:rPr>
          <w:spacing w:val="-1"/>
        </w:rPr>
        <w:t xml:space="preserve">，它创建单个工作线程来执行任务，如果这个线程异常结束，会 </w:t>
      </w:r>
      <w:r>
        <w:rPr>
          <w:w w:val="105"/>
        </w:rPr>
        <w:t>创建一个新的来替代它；它的特点是能确保依照任务在队列中的顺序来串行执行</w:t>
      </w:r>
    </w:p>
    <w:p>
      <w:pPr>
        <w:pStyle w:val="5"/>
        <w:spacing w:before="204"/>
      </w:pPr>
      <w:r>
        <w:rPr>
          <w:w w:val="105"/>
        </w:rPr>
        <w:t>newScheduledThreadPool(int corePoolSize)</w:t>
      </w:r>
    </w:p>
    <w:p>
      <w:pPr>
        <w:pStyle w:val="6"/>
        <w:spacing w:before="62" w:line="302" w:lineRule="auto"/>
        <w:ind w:right="766"/>
      </w:pPr>
      <w:r>
        <w:t>创建了一个固定长度的线程池，而且以延迟或定时的方式来执行任务，类似于</w:t>
      </w:r>
      <w:r>
        <w:rPr>
          <w:rFonts w:ascii="Arial" w:eastAsia="Arial"/>
        </w:rPr>
        <w:t>Timer</w:t>
      </w:r>
      <w:r>
        <w:t>。</w:t>
      </w:r>
      <w:r>
        <w:rPr>
          <w:w w:val="105"/>
        </w:rPr>
        <w:t>举个栗子</w:t>
      </w:r>
    </w:p>
    <w:p>
      <w:pPr>
        <w:pStyle w:val="6"/>
        <w:spacing w:before="4"/>
        <w:ind w:left="0"/>
        <w:rPr>
          <w:sz w:val="12"/>
        </w:rPr>
      </w:pPr>
      <w:r>
        <w:pict>
          <v:group id="_x0000_s1242" o:spid="_x0000_s1242" o:spt="203" style="position:absolute;left:0pt;margin-left:45.8pt;margin-top:13.25pt;height:107.45pt;width:489.35pt;mso-position-horizontal-relative:page;mso-wrap-distance-bottom:0pt;mso-wrap-distance-top:0pt;z-index:251663360;mso-width-relative:page;mso-height-relative:page;" coordorigin="916,265" coordsize="9787,2149">
            <o:lock v:ext="edit"/>
            <v:rect id="_x0000_s1243" o:spid="_x0000_s1243" o:spt="1" style="position:absolute;left:916;top:265;height:2147;width:481;" fillcolor="#F6F6F6" filled="t" stroked="f" coordsize="21600,21600">
              <v:path/>
              <v:fill on="t" focussize="0,0"/>
              <v:stroke on="f"/>
              <v:imagedata o:title=""/>
              <o:lock v:ext="edit"/>
            </v:rect>
            <v:line id="_x0000_s1244" o:spid="_x0000_s1244" o:spt="20" style="position:absolute;left:1389;top:265;height:2147;width:0;" stroked="t" coordsize="21600,21600">
              <v:path arrowok="t"/>
              <v:fill focussize="0,0"/>
              <v:stroke weight="0.800866141732283pt" color="#DDDDDD"/>
              <v:imagedata o:title=""/>
              <o:lock v:ext="edit"/>
            </v:line>
            <v:shape id="_x0000_s1245" o:spid="_x0000_s1245" o:spt="202" type="#_x0000_t202" style="position:absolute;left:916;top:265;height:2147;width:481;" filled="f" stroked="f" coordsize="21600,21600">
              <v:path/>
              <v:fill on="f" focussize="0,0"/>
              <v:stroke on="f" joinstyle="miter"/>
              <v:imagedata o:title=""/>
              <o:lock v:ext="edit"/>
              <v:textbox inset="0mm,0mm,0mm,0mm">
                <w:txbxContent>
                  <w:p>
                    <w:pPr>
                      <w:spacing w:before="5" w:line="240" w:lineRule="auto"/>
                      <w:rPr>
                        <w:sz w:val="21"/>
                      </w:rPr>
                    </w:pPr>
                  </w:p>
                  <w:p>
                    <w:pPr>
                      <w:spacing w:before="0"/>
                      <w:ind w:left="16" w:right="0" w:firstLine="0"/>
                      <w:jc w:val="center"/>
                      <w:rPr>
                        <w:rFonts w:ascii="Consolas"/>
                        <w:sz w:val="22"/>
                      </w:rPr>
                    </w:pPr>
                    <w:r>
                      <w:rPr>
                        <w:rFonts w:ascii="Consolas"/>
                        <w:color w:val="999999"/>
                        <w:w w:val="101"/>
                        <w:sz w:val="22"/>
                      </w:rPr>
                      <w:t>1</w:t>
                    </w:r>
                  </w:p>
                  <w:p>
                    <w:pPr>
                      <w:spacing w:before="111"/>
                      <w:ind w:left="16" w:right="0" w:firstLine="0"/>
                      <w:jc w:val="center"/>
                      <w:rPr>
                        <w:rFonts w:ascii="Consolas"/>
                        <w:sz w:val="22"/>
                      </w:rPr>
                    </w:pPr>
                    <w:r>
                      <w:rPr>
                        <w:rFonts w:ascii="Consolas"/>
                        <w:color w:val="999999"/>
                        <w:w w:val="101"/>
                        <w:sz w:val="22"/>
                      </w:rPr>
                      <w:t>2</w:t>
                    </w:r>
                  </w:p>
                  <w:p>
                    <w:pPr>
                      <w:spacing w:before="111"/>
                      <w:ind w:left="16" w:right="0" w:firstLine="0"/>
                      <w:jc w:val="center"/>
                      <w:rPr>
                        <w:rFonts w:ascii="Consolas"/>
                        <w:sz w:val="22"/>
                      </w:rPr>
                    </w:pPr>
                    <w:r>
                      <w:rPr>
                        <w:rFonts w:ascii="Consolas"/>
                        <w:color w:val="999999"/>
                        <w:w w:val="101"/>
                        <w:sz w:val="22"/>
                      </w:rPr>
                      <w:t>3</w:t>
                    </w:r>
                  </w:p>
                  <w:p>
                    <w:pPr>
                      <w:spacing w:before="111"/>
                      <w:ind w:left="16" w:right="0" w:firstLine="0"/>
                      <w:jc w:val="center"/>
                      <w:rPr>
                        <w:rFonts w:ascii="Consolas"/>
                        <w:sz w:val="22"/>
                      </w:rPr>
                    </w:pPr>
                    <w:r>
                      <w:rPr>
                        <w:rFonts w:ascii="Consolas"/>
                        <w:color w:val="999999"/>
                        <w:w w:val="101"/>
                        <w:sz w:val="22"/>
                      </w:rPr>
                      <w:t>4</w:t>
                    </w:r>
                  </w:p>
                </w:txbxContent>
              </v:textbox>
            </v:shape>
            <v:shape id="_x0000_s1246" o:spid="_x0000_s1246" o:spt="202" type="#_x0000_t202" style="position:absolute;left:1396;top:270;height:2144;width:9307;" fillcolor="#F5F5F5" filled="t" stroked="f" coordsize="21600,21600">
              <v:path/>
              <v:fill on="t" focussize="0,0"/>
              <v:stroke on="f" joinstyle="miter"/>
              <v:imagedata o:title=""/>
              <o:lock v:ext="edit"/>
              <v:textbox inset="0mm,0mm,0mm,0mm">
                <w:txbxContent>
                  <w:p>
                    <w:pPr>
                      <w:spacing w:before="0" w:line="240" w:lineRule="auto"/>
                      <w:rPr>
                        <w:sz w:val="21"/>
                      </w:rPr>
                    </w:pPr>
                  </w:p>
                  <w:p>
                    <w:pPr>
                      <w:spacing w:before="0"/>
                      <w:ind w:left="64" w:right="0" w:firstLine="0"/>
                      <w:jc w:val="left"/>
                      <w:rPr>
                        <w:rFonts w:ascii="Consolas"/>
                        <w:sz w:val="22"/>
                      </w:rPr>
                    </w:pPr>
                    <w:r>
                      <w:rPr>
                        <w:rFonts w:ascii="Consolas"/>
                        <w:sz w:val="22"/>
                      </w:rPr>
                      <w:t>private static final Executor</w:t>
                    </w:r>
                    <w:r>
                      <w:rPr>
                        <w:rFonts w:ascii="Consolas"/>
                        <w:spacing w:val="59"/>
                        <w:sz w:val="22"/>
                      </w:rPr>
                      <w:t xml:space="preserve"> </w:t>
                    </w:r>
                    <w:r>
                      <w:rPr>
                        <w:rFonts w:ascii="Consolas"/>
                        <w:sz w:val="22"/>
                      </w:rPr>
                      <w:t>exec=Executors.newFixedThreadPool(</w:t>
                    </w:r>
                    <w:r>
                      <w:rPr>
                        <w:rFonts w:ascii="Consolas"/>
                        <w:color w:val="116644"/>
                        <w:sz w:val="22"/>
                      </w:rPr>
                      <w:t>50</w:t>
                    </w:r>
                    <w:r>
                      <w:rPr>
                        <w:rFonts w:ascii="Consolas"/>
                        <w:sz w:val="22"/>
                      </w:rPr>
                      <w:t>);</w:t>
                    </w:r>
                  </w:p>
                  <w:p>
                    <w:pPr>
                      <w:spacing w:before="17" w:line="240" w:lineRule="auto"/>
                      <w:rPr>
                        <w:sz w:val="26"/>
                      </w:rPr>
                    </w:pPr>
                  </w:p>
                  <w:p>
                    <w:pPr>
                      <w:spacing w:before="0" w:line="343" w:lineRule="auto"/>
                      <w:ind w:left="557" w:right="4546" w:hanging="494"/>
                      <w:jc w:val="left"/>
                      <w:rPr>
                        <w:rFonts w:ascii="Consolas"/>
                        <w:sz w:val="22"/>
                      </w:rPr>
                    </w:pPr>
                    <w:r>
                      <w:rPr>
                        <w:rFonts w:ascii="Consolas"/>
                        <w:sz w:val="22"/>
                      </w:rPr>
                      <w:t>Runnable runnable=</w:t>
                    </w:r>
                    <w:r>
                      <w:rPr>
                        <w:rFonts w:ascii="Consolas"/>
                        <w:color w:val="770087"/>
                        <w:sz w:val="22"/>
                      </w:rPr>
                      <w:t xml:space="preserve">new </w:t>
                    </w:r>
                    <w:r>
                      <w:rPr>
                        <w:rFonts w:ascii="Consolas"/>
                        <w:sz w:val="22"/>
                      </w:rPr>
                      <w:t>Runnable(){ public void run(){</w:t>
                    </w:r>
                  </w:p>
                </w:txbxContent>
              </v:textbox>
            </v:shape>
            <w10:wrap type="topAndBottom"/>
          </v:group>
        </w:pict>
      </w:r>
    </w:p>
    <w:p>
      <w:pPr>
        <w:spacing w:after="0"/>
        <w:rPr>
          <w:sz w:val="12"/>
        </w:rPr>
        <w:sectPr>
          <w:pgSz w:w="11920" w:h="16840"/>
          <w:pgMar w:top="580" w:right="700" w:bottom="280" w:left="720" w:header="720" w:footer="720" w:gutter="0"/>
          <w:cols w:space="720" w:num="1"/>
        </w:sect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876" w:hRule="atLeast"/>
        </w:trPr>
        <w:tc>
          <w:tcPr>
            <w:tcW w:w="473" w:type="dxa"/>
            <w:tcBorders>
              <w:right w:val="single" w:color="DDDDDD" w:sz="8" w:space="0"/>
            </w:tcBorders>
            <w:shd w:val="clear" w:color="auto" w:fill="F6F6F6"/>
          </w:tcPr>
          <w:p>
            <w:pPr>
              <w:pStyle w:val="13"/>
              <w:spacing w:before="59"/>
              <w:ind w:left="186"/>
              <w:rPr>
                <w:sz w:val="22"/>
              </w:rPr>
            </w:pPr>
            <w:r>
              <w:rPr>
                <w:color w:val="999999"/>
                <w:w w:val="101"/>
                <w:sz w:val="22"/>
              </w:rPr>
              <w:t>5</w:t>
            </w:r>
          </w:p>
          <w:p>
            <w:pPr>
              <w:pStyle w:val="13"/>
              <w:spacing w:before="110"/>
              <w:ind w:left="186"/>
              <w:rPr>
                <w:sz w:val="22"/>
              </w:rPr>
            </w:pPr>
            <w:r>
              <w:rPr>
                <w:color w:val="999999"/>
                <w:w w:val="101"/>
                <w:sz w:val="22"/>
              </w:rPr>
              <w:t>6</w:t>
            </w:r>
          </w:p>
          <w:p>
            <w:pPr>
              <w:pStyle w:val="13"/>
              <w:ind w:left="186"/>
              <w:rPr>
                <w:sz w:val="22"/>
              </w:rPr>
            </w:pPr>
            <w:r>
              <w:rPr>
                <w:color w:val="999999"/>
                <w:w w:val="101"/>
                <w:sz w:val="22"/>
              </w:rPr>
              <w:t>7</w:t>
            </w:r>
          </w:p>
          <w:p>
            <w:pPr>
              <w:pStyle w:val="13"/>
              <w:ind w:left="186"/>
              <w:rPr>
                <w:sz w:val="22"/>
              </w:rPr>
            </w:pPr>
            <w:r>
              <w:rPr>
                <w:color w:val="999999"/>
                <w:w w:val="101"/>
                <w:sz w:val="22"/>
              </w:rPr>
              <w:t>8</w:t>
            </w:r>
          </w:p>
          <w:p>
            <w:pPr>
              <w:pStyle w:val="13"/>
              <w:ind w:left="186"/>
              <w:rPr>
                <w:sz w:val="22"/>
              </w:rPr>
            </w:pPr>
            <w:r>
              <w:rPr>
                <w:color w:val="999999"/>
                <w:w w:val="101"/>
                <w:sz w:val="22"/>
              </w:rPr>
              <w:t>9</w:t>
            </w:r>
          </w:p>
          <w:p>
            <w:pPr>
              <w:pStyle w:val="13"/>
              <w:ind w:left="124"/>
              <w:rPr>
                <w:sz w:val="22"/>
              </w:rPr>
            </w:pPr>
            <w:r>
              <w:rPr>
                <w:color w:val="999999"/>
                <w:sz w:val="22"/>
              </w:rPr>
              <w:t>10</w:t>
            </w:r>
          </w:p>
          <w:p>
            <w:pPr>
              <w:pStyle w:val="13"/>
              <w:ind w:left="124"/>
              <w:rPr>
                <w:sz w:val="22"/>
              </w:rPr>
            </w:pPr>
            <w:r>
              <w:rPr>
                <w:color w:val="999999"/>
                <w:sz w:val="22"/>
              </w:rPr>
              <w:t>11</w:t>
            </w:r>
          </w:p>
          <w:p>
            <w:pPr>
              <w:pStyle w:val="13"/>
              <w:spacing w:before="110"/>
              <w:ind w:left="124"/>
              <w:rPr>
                <w:sz w:val="22"/>
              </w:rPr>
            </w:pPr>
            <w:r>
              <w:rPr>
                <w:color w:val="999999"/>
                <w:sz w:val="22"/>
              </w:rPr>
              <w:t>12</w:t>
            </w:r>
          </w:p>
          <w:p>
            <w:pPr>
              <w:pStyle w:val="13"/>
              <w:ind w:left="124"/>
              <w:rPr>
                <w:sz w:val="22"/>
              </w:rPr>
            </w:pPr>
            <w:r>
              <w:rPr>
                <w:color w:val="999999"/>
                <w:sz w:val="22"/>
              </w:rPr>
              <w:t>13</w:t>
            </w:r>
          </w:p>
          <w:p>
            <w:pPr>
              <w:pStyle w:val="13"/>
              <w:ind w:left="124"/>
              <w:rPr>
                <w:sz w:val="22"/>
              </w:rPr>
            </w:pPr>
            <w:r>
              <w:rPr>
                <w:color w:val="999999"/>
                <w:sz w:val="22"/>
              </w:rPr>
              <w:t>14</w:t>
            </w:r>
          </w:p>
          <w:p>
            <w:pPr>
              <w:pStyle w:val="13"/>
              <w:ind w:left="124"/>
              <w:rPr>
                <w:sz w:val="22"/>
              </w:rPr>
            </w:pPr>
            <w:r>
              <w:rPr>
                <w:color w:val="999999"/>
                <w:sz w:val="22"/>
              </w:rPr>
              <w:t>15</w:t>
            </w:r>
          </w:p>
          <w:p>
            <w:pPr>
              <w:pStyle w:val="13"/>
              <w:ind w:left="124"/>
              <w:rPr>
                <w:sz w:val="22"/>
              </w:rPr>
            </w:pPr>
            <w:r>
              <w:rPr>
                <w:color w:val="999999"/>
                <w:sz w:val="22"/>
              </w:rPr>
              <w:t>16</w:t>
            </w:r>
          </w:p>
          <w:p>
            <w:pPr>
              <w:pStyle w:val="13"/>
              <w:spacing w:before="110"/>
              <w:ind w:left="124"/>
              <w:rPr>
                <w:sz w:val="22"/>
              </w:rPr>
            </w:pPr>
            <w:r>
              <w:rPr>
                <w:color w:val="999999"/>
                <w:sz w:val="22"/>
              </w:rPr>
              <w:t>17</w:t>
            </w:r>
          </w:p>
          <w:p>
            <w:pPr>
              <w:pStyle w:val="13"/>
              <w:ind w:left="124"/>
              <w:rPr>
                <w:sz w:val="22"/>
              </w:rPr>
            </w:pPr>
            <w:r>
              <w:rPr>
                <w:color w:val="999999"/>
                <w:sz w:val="22"/>
              </w:rPr>
              <w:t>18</w:t>
            </w:r>
          </w:p>
          <w:p>
            <w:pPr>
              <w:pStyle w:val="13"/>
              <w:ind w:left="124"/>
              <w:rPr>
                <w:sz w:val="22"/>
              </w:rPr>
            </w:pPr>
            <w:r>
              <w:rPr>
                <w:color w:val="999999"/>
                <w:sz w:val="22"/>
              </w:rPr>
              <w:t>19</w:t>
            </w:r>
          </w:p>
          <w:p>
            <w:pPr>
              <w:pStyle w:val="13"/>
              <w:ind w:left="124"/>
              <w:rPr>
                <w:sz w:val="22"/>
              </w:rPr>
            </w:pPr>
            <w:r>
              <w:rPr>
                <w:color w:val="999999"/>
                <w:sz w:val="22"/>
              </w:rPr>
              <w:t>20</w:t>
            </w:r>
          </w:p>
          <w:p>
            <w:pPr>
              <w:pStyle w:val="13"/>
              <w:spacing w:before="16"/>
              <w:ind w:left="0"/>
              <w:rPr>
                <w:rFonts w:ascii="Microsoft YaHei UI"/>
                <w:sz w:val="26"/>
              </w:rPr>
            </w:pPr>
          </w:p>
          <w:p>
            <w:pPr>
              <w:pStyle w:val="13"/>
              <w:spacing w:before="1"/>
              <w:ind w:left="124"/>
              <w:rPr>
                <w:sz w:val="22"/>
              </w:rPr>
            </w:pPr>
            <w:r>
              <w:rPr>
                <w:color w:val="999999"/>
                <w:sz w:val="22"/>
              </w:rPr>
              <w:t>21</w:t>
            </w:r>
          </w:p>
          <w:p>
            <w:pPr>
              <w:pStyle w:val="13"/>
              <w:spacing w:before="110"/>
              <w:ind w:left="124"/>
              <w:rPr>
                <w:sz w:val="22"/>
              </w:rPr>
            </w:pPr>
            <w:r>
              <w:rPr>
                <w:color w:val="999999"/>
                <w:sz w:val="22"/>
              </w:rPr>
              <w:t>22</w:t>
            </w:r>
          </w:p>
          <w:p>
            <w:pPr>
              <w:pStyle w:val="13"/>
              <w:ind w:left="124"/>
              <w:rPr>
                <w:sz w:val="22"/>
              </w:rPr>
            </w:pPr>
            <w:r>
              <w:rPr>
                <w:color w:val="999999"/>
                <w:sz w:val="22"/>
              </w:rPr>
              <w:t>23</w:t>
            </w:r>
          </w:p>
          <w:p>
            <w:pPr>
              <w:pStyle w:val="13"/>
              <w:ind w:left="124"/>
              <w:rPr>
                <w:sz w:val="22"/>
              </w:rPr>
            </w:pPr>
            <w:r>
              <w:rPr>
                <w:color w:val="999999"/>
                <w:sz w:val="22"/>
              </w:rPr>
              <w:t>24</w:t>
            </w:r>
          </w:p>
          <w:p>
            <w:pPr>
              <w:pStyle w:val="13"/>
              <w:ind w:left="124"/>
              <w:rPr>
                <w:sz w:val="22"/>
              </w:rPr>
            </w:pPr>
            <w:r>
              <w:rPr>
                <w:color w:val="999999"/>
                <w:sz w:val="22"/>
              </w:rPr>
              <w:t>25</w:t>
            </w:r>
          </w:p>
          <w:p>
            <w:pPr>
              <w:pStyle w:val="13"/>
              <w:ind w:left="124"/>
              <w:rPr>
                <w:sz w:val="22"/>
              </w:rPr>
            </w:pPr>
            <w:r>
              <w:rPr>
                <w:color w:val="999999"/>
                <w:sz w:val="22"/>
              </w:rPr>
              <w:t>26</w:t>
            </w:r>
          </w:p>
          <w:p>
            <w:pPr>
              <w:pStyle w:val="13"/>
              <w:ind w:left="124"/>
              <w:rPr>
                <w:sz w:val="22"/>
              </w:rPr>
            </w:pPr>
            <w:r>
              <w:rPr>
                <w:color w:val="999999"/>
                <w:sz w:val="22"/>
              </w:rPr>
              <w:t>27</w:t>
            </w:r>
          </w:p>
          <w:p>
            <w:pPr>
              <w:pStyle w:val="13"/>
              <w:spacing w:before="110"/>
              <w:ind w:left="124"/>
              <w:rPr>
                <w:sz w:val="22"/>
              </w:rPr>
            </w:pPr>
            <w:r>
              <w:rPr>
                <w:color w:val="999999"/>
                <w:sz w:val="22"/>
              </w:rPr>
              <w:t>28</w:t>
            </w:r>
          </w:p>
          <w:p>
            <w:pPr>
              <w:pStyle w:val="13"/>
              <w:ind w:left="124"/>
              <w:rPr>
                <w:sz w:val="22"/>
              </w:rPr>
            </w:pPr>
            <w:r>
              <w:rPr>
                <w:color w:val="999999"/>
                <w:sz w:val="22"/>
              </w:rPr>
              <w:t>29</w:t>
            </w:r>
          </w:p>
          <w:p>
            <w:pPr>
              <w:pStyle w:val="13"/>
              <w:ind w:left="124"/>
              <w:rPr>
                <w:sz w:val="22"/>
              </w:rPr>
            </w:pPr>
            <w:r>
              <w:rPr>
                <w:color w:val="999999"/>
                <w:sz w:val="22"/>
              </w:rPr>
              <w:t>30</w:t>
            </w:r>
          </w:p>
          <w:p>
            <w:pPr>
              <w:pStyle w:val="13"/>
              <w:ind w:left="124"/>
              <w:rPr>
                <w:sz w:val="22"/>
              </w:rPr>
            </w:pPr>
            <w:r>
              <w:rPr>
                <w:color w:val="999999"/>
                <w:sz w:val="22"/>
              </w:rPr>
              <w:t>31</w:t>
            </w:r>
          </w:p>
          <w:p>
            <w:pPr>
              <w:pStyle w:val="13"/>
              <w:ind w:left="124"/>
              <w:rPr>
                <w:sz w:val="22"/>
              </w:rPr>
            </w:pPr>
            <w:r>
              <w:rPr>
                <w:color w:val="999999"/>
                <w:sz w:val="22"/>
              </w:rPr>
              <w:t>32</w:t>
            </w:r>
          </w:p>
          <w:p>
            <w:pPr>
              <w:pStyle w:val="13"/>
              <w:spacing w:before="110"/>
              <w:ind w:left="124"/>
              <w:rPr>
                <w:sz w:val="22"/>
              </w:rPr>
            </w:pPr>
            <w:r>
              <w:rPr>
                <w:color w:val="999999"/>
                <w:sz w:val="22"/>
              </w:rPr>
              <w:t>33</w:t>
            </w:r>
          </w:p>
          <w:p>
            <w:pPr>
              <w:pStyle w:val="13"/>
              <w:ind w:left="124"/>
              <w:rPr>
                <w:sz w:val="22"/>
              </w:rPr>
            </w:pPr>
            <w:r>
              <w:rPr>
                <w:color w:val="999999"/>
                <w:sz w:val="22"/>
              </w:rPr>
              <w:t>34</w:t>
            </w:r>
          </w:p>
          <w:p>
            <w:pPr>
              <w:pStyle w:val="13"/>
              <w:ind w:left="124"/>
              <w:rPr>
                <w:sz w:val="22"/>
              </w:rPr>
            </w:pPr>
            <w:r>
              <w:rPr>
                <w:color w:val="999999"/>
                <w:sz w:val="22"/>
              </w:rPr>
              <w:t>35</w:t>
            </w:r>
          </w:p>
          <w:p>
            <w:pPr>
              <w:pStyle w:val="13"/>
              <w:ind w:left="124"/>
              <w:rPr>
                <w:sz w:val="22"/>
              </w:rPr>
            </w:pPr>
            <w:r>
              <w:rPr>
                <w:color w:val="999999"/>
                <w:sz w:val="22"/>
              </w:rPr>
              <w:t>36</w:t>
            </w:r>
          </w:p>
          <w:p>
            <w:pPr>
              <w:pStyle w:val="13"/>
              <w:ind w:left="124"/>
              <w:rPr>
                <w:sz w:val="22"/>
              </w:rPr>
            </w:pPr>
            <w:r>
              <w:rPr>
                <w:color w:val="999999"/>
                <w:sz w:val="22"/>
              </w:rPr>
              <w:t>37</w:t>
            </w:r>
          </w:p>
          <w:p>
            <w:pPr>
              <w:pStyle w:val="13"/>
              <w:spacing w:before="110"/>
              <w:ind w:left="124"/>
              <w:rPr>
                <w:sz w:val="22"/>
              </w:rPr>
            </w:pPr>
            <w:r>
              <w:rPr>
                <w:color w:val="999999"/>
                <w:sz w:val="22"/>
              </w:rPr>
              <w:t>38</w:t>
            </w:r>
          </w:p>
          <w:p>
            <w:pPr>
              <w:pStyle w:val="13"/>
              <w:ind w:left="124"/>
              <w:rPr>
                <w:sz w:val="22"/>
              </w:rPr>
            </w:pPr>
            <w:r>
              <w:rPr>
                <w:color w:val="999999"/>
                <w:sz w:val="22"/>
              </w:rPr>
              <w:t>39</w:t>
            </w:r>
          </w:p>
          <w:p>
            <w:pPr>
              <w:pStyle w:val="13"/>
              <w:ind w:left="124"/>
              <w:rPr>
                <w:sz w:val="22"/>
              </w:rPr>
            </w:pPr>
            <w:r>
              <w:rPr>
                <w:color w:val="999999"/>
                <w:sz w:val="22"/>
              </w:rPr>
              <w:t>40</w:t>
            </w:r>
          </w:p>
        </w:tc>
        <w:tc>
          <w:tcPr>
            <w:tcW w:w="9315" w:type="dxa"/>
            <w:vMerge w:val="restart"/>
            <w:tcBorders>
              <w:left w:val="single" w:color="DDDDDD" w:sz="8" w:space="0"/>
            </w:tcBorders>
            <w:shd w:val="clear" w:color="auto" w:fill="F5F5F5"/>
          </w:tcPr>
          <w:p>
            <w:pPr>
              <w:pStyle w:val="13"/>
              <w:spacing w:before="59"/>
              <w:ind w:left="1047"/>
              <w:rPr>
                <w:sz w:val="22"/>
              </w:rPr>
            </w:pPr>
            <w:r>
              <w:rPr>
                <w:color w:val="545454"/>
                <w:sz w:val="22"/>
              </w:rPr>
              <w:t>...</w:t>
            </w:r>
          </w:p>
          <w:p>
            <w:pPr>
              <w:pStyle w:val="13"/>
              <w:spacing w:before="110"/>
              <w:ind w:left="554"/>
              <w:rPr>
                <w:sz w:val="22"/>
              </w:rPr>
            </w:pPr>
            <w:r>
              <w:rPr>
                <w:w w:val="101"/>
                <w:sz w:val="22"/>
              </w:rPr>
              <w:t>}</w:t>
            </w:r>
          </w:p>
          <w:p>
            <w:pPr>
              <w:pStyle w:val="13"/>
              <w:rPr>
                <w:sz w:val="22"/>
              </w:rPr>
            </w:pPr>
            <w:r>
              <w:rPr>
                <w:w w:val="101"/>
                <w:sz w:val="22"/>
              </w:rPr>
              <w:t>}</w:t>
            </w:r>
          </w:p>
          <w:p>
            <w:pPr>
              <w:pStyle w:val="13"/>
              <w:rPr>
                <w:sz w:val="22"/>
              </w:rPr>
            </w:pPr>
            <w:r>
              <w:rPr>
                <w:sz w:val="22"/>
              </w:rPr>
              <w:t>exec.execute(runnable);</w:t>
            </w:r>
          </w:p>
          <w:p>
            <w:pPr>
              <w:pStyle w:val="13"/>
              <w:spacing w:before="17"/>
              <w:ind w:left="0"/>
              <w:rPr>
                <w:rFonts w:ascii="Microsoft YaHei UI"/>
                <w:sz w:val="26"/>
              </w:rPr>
            </w:pPr>
          </w:p>
          <w:p>
            <w:pPr>
              <w:pStyle w:val="13"/>
              <w:spacing w:before="0" w:line="343" w:lineRule="auto"/>
              <w:ind w:left="554" w:right="2491" w:hanging="494"/>
              <w:rPr>
                <w:sz w:val="22"/>
              </w:rPr>
            </w:pPr>
            <w:r>
              <w:rPr>
                <w:sz w:val="22"/>
              </w:rPr>
              <w:t>Callable&lt;Object&gt; callable=</w:t>
            </w:r>
            <w:r>
              <w:rPr>
                <w:color w:val="770087"/>
                <w:sz w:val="22"/>
              </w:rPr>
              <w:t xml:space="preserve">new </w:t>
            </w:r>
            <w:r>
              <w:rPr>
                <w:sz w:val="22"/>
              </w:rPr>
              <w:t>Callable&lt;Object&gt;() { public Object call() throws Exception {</w:t>
            </w:r>
          </w:p>
          <w:p>
            <w:pPr>
              <w:pStyle w:val="13"/>
              <w:spacing w:before="0"/>
              <w:ind w:left="1047"/>
              <w:rPr>
                <w:sz w:val="22"/>
              </w:rPr>
            </w:pPr>
            <w:r>
              <w:rPr>
                <w:color w:val="770087"/>
                <w:sz w:val="22"/>
              </w:rPr>
              <w:t xml:space="preserve">return </w:t>
            </w:r>
            <w:r>
              <w:rPr>
                <w:color w:val="211199"/>
                <w:sz w:val="22"/>
              </w:rPr>
              <w:t>null</w:t>
            </w:r>
            <w:r>
              <w:rPr>
                <w:sz w:val="22"/>
              </w:rPr>
              <w:t>;</w:t>
            </w:r>
          </w:p>
          <w:p>
            <w:pPr>
              <w:pStyle w:val="13"/>
              <w:ind w:left="554"/>
              <w:rPr>
                <w:sz w:val="22"/>
              </w:rPr>
            </w:pPr>
            <w:r>
              <w:rPr>
                <w:w w:val="101"/>
                <w:sz w:val="22"/>
              </w:rPr>
              <w:t>}</w:t>
            </w:r>
          </w:p>
          <w:p>
            <w:pPr>
              <w:pStyle w:val="13"/>
              <w:rPr>
                <w:sz w:val="22"/>
              </w:rPr>
            </w:pPr>
            <w:r>
              <w:rPr>
                <w:sz w:val="22"/>
              </w:rPr>
              <w:t>};</w:t>
            </w:r>
          </w:p>
          <w:p>
            <w:pPr>
              <w:pStyle w:val="13"/>
              <w:spacing w:before="16"/>
              <w:ind w:left="0"/>
              <w:rPr>
                <w:rFonts w:ascii="Microsoft YaHei UI"/>
                <w:sz w:val="26"/>
              </w:rPr>
            </w:pPr>
          </w:p>
          <w:p>
            <w:pPr>
              <w:pStyle w:val="13"/>
              <w:spacing w:before="0" w:line="319" w:lineRule="auto"/>
              <w:ind w:right="3447"/>
              <w:rPr>
                <w:sz w:val="22"/>
              </w:rPr>
            </w:pPr>
            <w:r>
              <w:rPr>
                <w:sz w:val="22"/>
              </w:rPr>
              <w:t xml:space="preserve">Future future=executorService.submit(callable); future.get(); </w:t>
            </w:r>
            <w:r>
              <w:rPr>
                <w:color w:val="AA5400"/>
                <w:sz w:val="22"/>
              </w:rPr>
              <w:t xml:space="preserve">// </w:t>
            </w:r>
            <w:r>
              <w:rPr>
                <w:rFonts w:hint="eastAsia" w:ascii="新宋体" w:eastAsia="新宋体"/>
                <w:color w:val="AA5400"/>
                <w:sz w:val="22"/>
              </w:rPr>
              <w:t>等待计算完成后，获取结果</w:t>
            </w:r>
            <w:r>
              <w:rPr>
                <w:sz w:val="22"/>
              </w:rPr>
              <w:t xml:space="preserve">future.isDone(); </w:t>
            </w:r>
            <w:r>
              <w:rPr>
                <w:color w:val="AA5400"/>
                <w:sz w:val="22"/>
              </w:rPr>
              <w:t xml:space="preserve">// </w:t>
            </w:r>
            <w:r>
              <w:rPr>
                <w:rFonts w:hint="eastAsia" w:ascii="新宋体" w:eastAsia="新宋体"/>
                <w:color w:val="AA5400"/>
                <w:sz w:val="22"/>
              </w:rPr>
              <w:t xml:space="preserve">如果任务已完成，则返回 </w:t>
            </w:r>
            <w:r>
              <w:rPr>
                <w:color w:val="AA5400"/>
                <w:sz w:val="22"/>
              </w:rPr>
              <w:t>true</w:t>
            </w:r>
          </w:p>
          <w:p>
            <w:pPr>
              <w:pStyle w:val="13"/>
              <w:spacing w:before="0" w:line="314" w:lineRule="auto"/>
              <w:ind w:right="688"/>
              <w:rPr>
                <w:rFonts w:hint="eastAsia" w:ascii="新宋体" w:eastAsia="新宋体"/>
                <w:sz w:val="22"/>
              </w:rPr>
            </w:pPr>
            <w:r>
              <w:rPr>
                <w:sz w:val="22"/>
              </w:rPr>
              <w:t>future.isCancelled</w:t>
            </w:r>
            <w:r>
              <w:rPr>
                <w:spacing w:val="4"/>
                <w:sz w:val="22"/>
              </w:rPr>
              <w:t xml:space="preserve">(); </w:t>
            </w:r>
            <w:r>
              <w:rPr>
                <w:color w:val="AA5400"/>
                <w:sz w:val="22"/>
              </w:rPr>
              <w:t xml:space="preserve">// </w:t>
            </w:r>
            <w:r>
              <w:rPr>
                <w:rFonts w:hint="eastAsia" w:ascii="新宋体" w:eastAsia="新宋体"/>
                <w:color w:val="AA5400"/>
                <w:spacing w:val="1"/>
                <w:sz w:val="22"/>
              </w:rPr>
              <w:t xml:space="preserve">如果在任务正常完成前将其取消，则返回 </w:t>
            </w:r>
            <w:r>
              <w:rPr>
                <w:color w:val="AA5400"/>
                <w:sz w:val="22"/>
              </w:rPr>
              <w:t xml:space="preserve">true </w:t>
            </w:r>
            <w:r>
              <w:rPr>
                <w:sz w:val="22"/>
              </w:rPr>
              <w:t>future.cancel(</w:t>
            </w:r>
            <w:r>
              <w:rPr>
                <w:color w:val="211199"/>
                <w:sz w:val="22"/>
              </w:rPr>
              <w:t>true</w:t>
            </w:r>
            <w:r>
              <w:rPr>
                <w:spacing w:val="25"/>
                <w:sz w:val="22"/>
              </w:rPr>
              <w:t xml:space="preserve">); </w:t>
            </w:r>
            <w:r>
              <w:rPr>
                <w:color w:val="AA5400"/>
                <w:sz w:val="22"/>
              </w:rPr>
              <w:t>//</w:t>
            </w:r>
            <w:r>
              <w:rPr>
                <w:color w:val="AA5400"/>
                <w:spacing w:val="75"/>
                <w:sz w:val="22"/>
              </w:rPr>
              <w:t xml:space="preserve"> </w:t>
            </w:r>
            <w:r>
              <w:rPr>
                <w:rFonts w:hint="eastAsia" w:ascii="新宋体" w:eastAsia="新宋体"/>
                <w:color w:val="AA5400"/>
                <w:sz w:val="22"/>
              </w:rPr>
              <w:t>试图取消对此任务的执行，</w:t>
            </w:r>
            <w:r>
              <w:rPr>
                <w:color w:val="AA5400"/>
                <w:sz w:val="22"/>
              </w:rPr>
              <w:t>true</w:t>
            </w:r>
            <w:r>
              <w:rPr>
                <w:rFonts w:hint="eastAsia" w:ascii="新宋体" w:eastAsia="新宋体"/>
                <w:color w:val="AA5400"/>
                <w:spacing w:val="-1"/>
                <w:sz w:val="22"/>
              </w:rPr>
              <w:t>中断运行的任务，</w:t>
            </w:r>
            <w:r>
              <w:rPr>
                <w:color w:val="AA5400"/>
                <w:spacing w:val="-3"/>
                <w:sz w:val="22"/>
              </w:rPr>
              <w:t xml:space="preserve">false </w:t>
            </w:r>
            <w:r>
              <w:rPr>
                <w:rFonts w:hint="eastAsia" w:ascii="新宋体" w:eastAsia="新宋体"/>
                <w:color w:val="AA5400"/>
                <w:sz w:val="22"/>
              </w:rPr>
              <w:t>允许正在运行的任务运行完成</w:t>
            </w:r>
          </w:p>
          <w:p>
            <w:pPr>
              <w:pStyle w:val="13"/>
              <w:spacing w:before="11"/>
              <w:rPr>
                <w:sz w:val="22"/>
              </w:rPr>
            </w:pPr>
            <w:r>
              <w:rPr>
                <w:color w:val="116644"/>
                <w:w w:val="101"/>
                <w:sz w:val="22"/>
              </w:rPr>
              <w:t>1</w:t>
            </w:r>
          </w:p>
          <w:p>
            <w:pPr>
              <w:pStyle w:val="13"/>
              <w:spacing w:before="110"/>
              <w:rPr>
                <w:sz w:val="22"/>
              </w:rPr>
            </w:pPr>
            <w:r>
              <w:rPr>
                <w:color w:val="116644"/>
                <w:w w:val="101"/>
                <w:sz w:val="22"/>
              </w:rPr>
              <w:t>2</w:t>
            </w:r>
          </w:p>
          <w:p>
            <w:pPr>
              <w:pStyle w:val="13"/>
              <w:rPr>
                <w:sz w:val="22"/>
              </w:rPr>
            </w:pPr>
            <w:r>
              <w:rPr>
                <w:color w:val="116644"/>
                <w:w w:val="101"/>
                <w:sz w:val="22"/>
              </w:rPr>
              <w:t>3</w:t>
            </w:r>
          </w:p>
          <w:p>
            <w:pPr>
              <w:pStyle w:val="13"/>
              <w:rPr>
                <w:sz w:val="22"/>
              </w:rPr>
            </w:pPr>
            <w:r>
              <w:rPr>
                <w:color w:val="116644"/>
                <w:w w:val="101"/>
                <w:sz w:val="22"/>
              </w:rPr>
              <w:t>4</w:t>
            </w:r>
          </w:p>
          <w:p>
            <w:pPr>
              <w:pStyle w:val="13"/>
              <w:rPr>
                <w:sz w:val="22"/>
              </w:rPr>
            </w:pPr>
            <w:r>
              <w:rPr>
                <w:color w:val="116644"/>
                <w:w w:val="101"/>
                <w:sz w:val="22"/>
              </w:rPr>
              <w:t>5</w:t>
            </w:r>
          </w:p>
          <w:p>
            <w:pPr>
              <w:pStyle w:val="13"/>
              <w:rPr>
                <w:sz w:val="22"/>
              </w:rPr>
            </w:pPr>
            <w:r>
              <w:rPr>
                <w:color w:val="116644"/>
                <w:w w:val="101"/>
                <w:sz w:val="22"/>
              </w:rPr>
              <w:t>6</w:t>
            </w:r>
          </w:p>
          <w:p>
            <w:pPr>
              <w:pStyle w:val="13"/>
              <w:rPr>
                <w:sz w:val="22"/>
              </w:rPr>
            </w:pPr>
            <w:r>
              <w:rPr>
                <w:color w:val="116644"/>
                <w:w w:val="101"/>
                <w:sz w:val="22"/>
              </w:rPr>
              <w:t>7</w:t>
            </w:r>
          </w:p>
          <w:p>
            <w:pPr>
              <w:pStyle w:val="13"/>
              <w:spacing w:before="110"/>
              <w:rPr>
                <w:sz w:val="22"/>
              </w:rPr>
            </w:pPr>
            <w:r>
              <w:rPr>
                <w:color w:val="116644"/>
                <w:w w:val="101"/>
                <w:sz w:val="22"/>
              </w:rPr>
              <w:t>8</w:t>
            </w:r>
          </w:p>
          <w:p>
            <w:pPr>
              <w:pStyle w:val="13"/>
              <w:rPr>
                <w:sz w:val="22"/>
              </w:rPr>
            </w:pPr>
            <w:r>
              <w:rPr>
                <w:color w:val="116644"/>
                <w:w w:val="101"/>
                <w:sz w:val="22"/>
              </w:rPr>
              <w:t>9</w:t>
            </w:r>
          </w:p>
          <w:p>
            <w:pPr>
              <w:pStyle w:val="13"/>
              <w:rPr>
                <w:sz w:val="22"/>
              </w:rPr>
            </w:pPr>
            <w:r>
              <w:rPr>
                <w:color w:val="116644"/>
                <w:sz w:val="22"/>
              </w:rPr>
              <w:t>10</w:t>
            </w:r>
          </w:p>
          <w:p>
            <w:pPr>
              <w:pStyle w:val="13"/>
              <w:rPr>
                <w:sz w:val="22"/>
              </w:rPr>
            </w:pPr>
            <w:r>
              <w:rPr>
                <w:color w:val="116644"/>
                <w:sz w:val="22"/>
              </w:rPr>
              <w:t>11</w:t>
            </w:r>
          </w:p>
          <w:p>
            <w:pPr>
              <w:pStyle w:val="13"/>
              <w:rPr>
                <w:sz w:val="22"/>
              </w:rPr>
            </w:pPr>
            <w:r>
              <w:rPr>
                <w:color w:val="116644"/>
                <w:sz w:val="22"/>
              </w:rPr>
              <w:t>12</w:t>
            </w:r>
          </w:p>
          <w:p>
            <w:pPr>
              <w:pStyle w:val="13"/>
              <w:spacing w:before="110"/>
              <w:rPr>
                <w:sz w:val="22"/>
              </w:rPr>
            </w:pPr>
            <w:r>
              <w:rPr>
                <w:color w:val="116644"/>
                <w:sz w:val="22"/>
              </w:rPr>
              <w:t>13</w:t>
            </w:r>
          </w:p>
          <w:p>
            <w:pPr>
              <w:pStyle w:val="13"/>
              <w:rPr>
                <w:sz w:val="22"/>
              </w:rPr>
            </w:pPr>
            <w:r>
              <w:rPr>
                <w:color w:val="116644"/>
                <w:sz w:val="22"/>
              </w:rPr>
              <w:t>14</w:t>
            </w:r>
          </w:p>
          <w:p>
            <w:pPr>
              <w:pStyle w:val="13"/>
              <w:rPr>
                <w:sz w:val="22"/>
              </w:rPr>
            </w:pPr>
            <w:r>
              <w:rPr>
                <w:color w:val="116644"/>
                <w:sz w:val="22"/>
              </w:rPr>
              <w:t>15</w:t>
            </w:r>
          </w:p>
          <w:p>
            <w:pPr>
              <w:pStyle w:val="13"/>
              <w:rPr>
                <w:sz w:val="22"/>
              </w:rPr>
            </w:pPr>
            <w:r>
              <w:rPr>
                <w:color w:val="116644"/>
                <w:sz w:val="22"/>
              </w:rPr>
              <w:t>16</w:t>
            </w:r>
          </w:p>
          <w:p>
            <w:pPr>
              <w:pStyle w:val="13"/>
              <w:rPr>
                <w:sz w:val="22"/>
              </w:rPr>
            </w:pPr>
            <w:r>
              <w:rPr>
                <w:color w:val="116644"/>
                <w:sz w:val="22"/>
              </w:rPr>
              <w:t>17</w:t>
            </w:r>
          </w:p>
          <w:p>
            <w:pPr>
              <w:pStyle w:val="13"/>
              <w:spacing w:before="110"/>
              <w:rPr>
                <w:sz w:val="22"/>
              </w:rPr>
            </w:pPr>
            <w:r>
              <w:rPr>
                <w:color w:val="116644"/>
                <w:sz w:val="22"/>
              </w:rPr>
              <w:t>18</w:t>
            </w:r>
          </w:p>
          <w:p>
            <w:pPr>
              <w:pStyle w:val="13"/>
              <w:rPr>
                <w:sz w:val="22"/>
              </w:rPr>
            </w:pPr>
            <w:r>
              <w:rPr>
                <w:color w:val="116644"/>
                <w:sz w:val="22"/>
              </w:rPr>
              <w:t>19</w:t>
            </w:r>
          </w:p>
          <w:p>
            <w:pPr>
              <w:pStyle w:val="13"/>
              <w:rPr>
                <w:sz w:val="22"/>
              </w:rPr>
            </w:pPr>
            <w:r>
              <w:rPr>
                <w:color w:val="116644"/>
                <w:sz w:val="22"/>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0" w:hRule="atLeast"/>
        </w:trPr>
        <w:tc>
          <w:tcPr>
            <w:tcW w:w="473" w:type="dxa"/>
            <w:shd w:val="clear" w:color="auto" w:fill="F6F6F6"/>
          </w:tcPr>
          <w:p>
            <w:pPr>
              <w:pStyle w:val="13"/>
              <w:spacing w:before="0"/>
              <w:ind w:left="0"/>
              <w:rPr>
                <w:rFonts w:ascii="Times New Roman"/>
                <w:sz w:val="2"/>
              </w:rPr>
            </w:pPr>
          </w:p>
        </w:tc>
        <w:tc>
          <w:tcPr>
            <w:tcW w:w="9315" w:type="dxa"/>
            <w:vMerge w:val="continue"/>
            <w:tcBorders>
              <w:top w:val="nil"/>
              <w:left w:val="single" w:color="DDDDDD" w:sz="8" w:space="0"/>
            </w:tcBorders>
            <w:shd w:val="clear" w:color="auto" w:fill="F5F5F5"/>
          </w:tcPr>
          <w:p>
            <w:pPr>
              <w:rPr>
                <w:sz w:val="2"/>
                <w:szCs w:val="2"/>
              </w:rPr>
            </w:pPr>
          </w:p>
        </w:tc>
      </w:tr>
    </w:tbl>
    <w:p>
      <w:pPr>
        <w:pStyle w:val="6"/>
        <w:spacing w:before="8"/>
        <w:ind w:left="0"/>
        <w:rPr>
          <w:sz w:val="18"/>
        </w:rPr>
      </w:pPr>
    </w:p>
    <w:p>
      <w:pPr>
        <w:pStyle w:val="6"/>
        <w:spacing w:before="43"/>
      </w:pPr>
      <w:r>
        <w:rPr>
          <w:w w:val="105"/>
        </w:rPr>
        <w:t>参考：</w:t>
      </w:r>
    </w:p>
    <w:p>
      <w:pPr>
        <w:pStyle w:val="6"/>
      </w:pPr>
      <w:r>
        <w:fldChar w:fldCharType="begin"/>
      </w:r>
      <w:r>
        <w:instrText xml:space="preserve"> HYPERLINK "http://blog.csdn.net/cyantide/article/details/50880211" \h </w:instrText>
      </w:r>
      <w:r>
        <w:fldChar w:fldCharType="separate"/>
      </w:r>
      <w:r>
        <w:rPr>
          <w:color w:val="0000ED"/>
          <w:w w:val="105"/>
          <w:u w:val="single" w:color="0000ED"/>
        </w:rPr>
        <w:t>创建线程池的几种方式</w:t>
      </w:r>
      <w:r>
        <w:rPr>
          <w:color w:val="0000ED"/>
          <w:w w:val="105"/>
          <w:u w:val="single" w:color="0000ED"/>
        </w:rPr>
        <w:fldChar w:fldCharType="end"/>
      </w:r>
    </w:p>
    <w:p>
      <w:pPr>
        <w:spacing w:after="0"/>
        <w:sectPr>
          <w:pgSz w:w="11920" w:h="16840"/>
          <w:pgMar w:top="580" w:right="700" w:bottom="280" w:left="720" w:header="720" w:footer="720" w:gutter="0"/>
          <w:cols w:space="720" w:num="1"/>
        </w:sectPr>
      </w:pPr>
    </w:p>
    <w:p>
      <w:pPr>
        <w:pStyle w:val="4"/>
        <w:spacing w:before="16"/>
      </w:pPr>
      <w:r>
        <w:t>线程的生命周期</w:t>
      </w:r>
    </w:p>
    <w:p>
      <w:pPr>
        <w:spacing w:before="139"/>
        <w:ind w:left="116" w:right="0" w:firstLine="0"/>
        <w:jc w:val="left"/>
        <w:rPr>
          <w:b/>
          <w:sz w:val="25"/>
        </w:rPr>
      </w:pPr>
      <w:r>
        <w:rPr>
          <w:b/>
          <w:sz w:val="25"/>
        </w:rPr>
        <w:t>新建</w:t>
      </w:r>
      <w:r>
        <w:rPr>
          <w:rFonts w:ascii="Arial" w:eastAsia="Arial"/>
          <w:sz w:val="25"/>
        </w:rPr>
        <w:t>(New)</w:t>
      </w:r>
      <w:r>
        <w:rPr>
          <w:sz w:val="25"/>
        </w:rPr>
        <w:t>、</w:t>
      </w:r>
      <w:r>
        <w:rPr>
          <w:b/>
          <w:sz w:val="25"/>
        </w:rPr>
        <w:t>就绪</w:t>
      </w:r>
      <w:r>
        <w:rPr>
          <w:sz w:val="25"/>
        </w:rPr>
        <w:t>（</w:t>
      </w:r>
      <w:r>
        <w:rPr>
          <w:rFonts w:ascii="Arial" w:eastAsia="Arial"/>
          <w:sz w:val="25"/>
        </w:rPr>
        <w:t>Runnable</w:t>
      </w:r>
      <w:r>
        <w:rPr>
          <w:sz w:val="25"/>
        </w:rPr>
        <w:t>）、</w:t>
      </w:r>
      <w:r>
        <w:rPr>
          <w:b/>
          <w:sz w:val="25"/>
        </w:rPr>
        <w:t>运行</w:t>
      </w:r>
      <w:r>
        <w:rPr>
          <w:sz w:val="25"/>
        </w:rPr>
        <w:t>（</w:t>
      </w:r>
      <w:r>
        <w:rPr>
          <w:rFonts w:ascii="Arial" w:eastAsia="Arial"/>
          <w:sz w:val="25"/>
        </w:rPr>
        <w:t>Running</w:t>
      </w:r>
      <w:r>
        <w:rPr>
          <w:sz w:val="25"/>
        </w:rPr>
        <w:t>）、</w:t>
      </w:r>
      <w:r>
        <w:rPr>
          <w:b/>
          <w:sz w:val="25"/>
        </w:rPr>
        <w:t>阻塞</w:t>
      </w:r>
      <w:r>
        <w:rPr>
          <w:rFonts w:ascii="Arial" w:eastAsia="Arial"/>
          <w:sz w:val="25"/>
        </w:rPr>
        <w:t>(Blocked)</w:t>
      </w:r>
      <w:r>
        <w:rPr>
          <w:sz w:val="25"/>
        </w:rPr>
        <w:t>和</w:t>
      </w:r>
      <w:r>
        <w:rPr>
          <w:b/>
          <w:sz w:val="25"/>
        </w:rPr>
        <w:t>死亡</w:t>
      </w:r>
      <w:r>
        <w:rPr>
          <w:rFonts w:ascii="Arial" w:eastAsia="Arial"/>
          <w:sz w:val="25"/>
        </w:rPr>
        <w:t>(Dead)</w:t>
      </w:r>
      <w:r>
        <w:rPr>
          <w:rFonts w:ascii="Arial" w:eastAsia="Arial"/>
          <w:b/>
          <w:sz w:val="25"/>
        </w:rPr>
        <w:t>5</w:t>
      </w:r>
      <w:r>
        <w:rPr>
          <w:b/>
          <w:sz w:val="25"/>
        </w:rPr>
        <w:t>种状态</w:t>
      </w:r>
    </w:p>
    <w:p>
      <w:pPr>
        <w:spacing w:before="116" w:line="302" w:lineRule="auto"/>
        <w:ind w:left="116" w:right="7761" w:firstLine="0"/>
        <w:jc w:val="left"/>
        <w:rPr>
          <w:b/>
          <w:sz w:val="25"/>
        </w:rPr>
      </w:pPr>
      <w:r>
        <w:rPr>
          <w:rFonts w:ascii="Arial" w:eastAsia="Arial"/>
          <w:sz w:val="25"/>
        </w:rPr>
        <w:t>(1)</w:t>
      </w:r>
      <w:r>
        <w:rPr>
          <w:sz w:val="25"/>
        </w:rPr>
        <w:t>生命周期的五种状态</w:t>
      </w:r>
      <w:r>
        <w:rPr>
          <w:b/>
          <w:w w:val="105"/>
          <w:sz w:val="25"/>
        </w:rPr>
        <w:t>新建（</w:t>
      </w:r>
      <w:r>
        <w:rPr>
          <w:rFonts w:ascii="Arial" w:eastAsia="Arial"/>
          <w:b/>
          <w:w w:val="105"/>
          <w:sz w:val="25"/>
        </w:rPr>
        <w:t>new Thread</w:t>
      </w:r>
      <w:r>
        <w:rPr>
          <w:b/>
          <w:w w:val="105"/>
          <w:sz w:val="25"/>
        </w:rPr>
        <w:t>）</w:t>
      </w:r>
    </w:p>
    <w:p>
      <w:pPr>
        <w:pStyle w:val="6"/>
        <w:spacing w:before="0" w:line="311" w:lineRule="exact"/>
      </w:pPr>
      <w:r>
        <w:rPr>
          <w:w w:val="105"/>
        </w:rPr>
        <w:t>当创建</w:t>
      </w:r>
      <w:r>
        <w:rPr>
          <w:rFonts w:ascii="Arial" w:eastAsia="Arial"/>
          <w:w w:val="105"/>
        </w:rPr>
        <w:t>Thread</w:t>
      </w:r>
      <w:r>
        <w:rPr>
          <w:w w:val="105"/>
        </w:rPr>
        <w:t>类的一个实例（对象）时，此线程进入新建状态（未被启动）。</w:t>
      </w:r>
    </w:p>
    <w:p>
      <w:pPr>
        <w:pStyle w:val="6"/>
        <w:spacing w:before="0" w:line="439" w:lineRule="exact"/>
        <w:rPr>
          <w:rFonts w:ascii="Arial" w:hAnsi="Arial" w:eastAsia="Arial"/>
        </w:rPr>
      </w:pPr>
      <w:r>
        <w:rPr>
          <w:w w:val="105"/>
        </w:rPr>
        <w:t>例如：</w:t>
      </w:r>
      <w:r>
        <w:rPr>
          <w:rFonts w:ascii="Arial" w:hAnsi="Arial" w:eastAsia="Arial"/>
          <w:w w:val="105"/>
        </w:rPr>
        <w:t>Thread t1=new Thread();</w:t>
      </w:r>
    </w:p>
    <w:p>
      <w:pPr>
        <w:pStyle w:val="5"/>
        <w:spacing w:line="439" w:lineRule="exact"/>
        <w:rPr>
          <w:rFonts w:hint="eastAsia" w:ascii="Microsoft YaHei UI" w:eastAsia="Microsoft YaHei UI"/>
        </w:rPr>
      </w:pPr>
      <w:r>
        <w:rPr>
          <w:rFonts w:hint="eastAsia" w:ascii="Microsoft YaHei UI" w:eastAsia="Microsoft YaHei UI"/>
          <w:w w:val="105"/>
        </w:rPr>
        <w:t>就绪（</w:t>
      </w:r>
      <w:r>
        <w:rPr>
          <w:w w:val="105"/>
        </w:rPr>
        <w:t>runnable</w:t>
      </w:r>
      <w:r>
        <w:rPr>
          <w:rFonts w:hint="eastAsia" w:ascii="Microsoft YaHei UI" w:eastAsia="Microsoft YaHei UI"/>
          <w:w w:val="105"/>
        </w:rPr>
        <w:t>）</w:t>
      </w:r>
    </w:p>
    <w:p>
      <w:pPr>
        <w:pStyle w:val="6"/>
        <w:spacing w:before="3" w:line="232" w:lineRule="auto"/>
        <w:ind w:right="357"/>
        <w:rPr>
          <w:rFonts w:ascii="Arial" w:hAnsi="Arial" w:eastAsia="Arial"/>
          <w:b/>
        </w:rPr>
      </w:pPr>
      <w:r>
        <w:t>线程已经被启动，正在等待被分配给</w:t>
      </w:r>
      <w:r>
        <w:rPr>
          <w:rFonts w:ascii="Arial" w:hAnsi="Arial" w:eastAsia="Arial"/>
        </w:rPr>
        <w:t>CPU</w:t>
      </w:r>
      <w:r>
        <w:rPr>
          <w:spacing w:val="-1"/>
        </w:rPr>
        <w:t xml:space="preserve">时间片，也就是说此时线程正在就绪队列中排队 </w:t>
      </w:r>
      <w:r>
        <w:rPr>
          <w:w w:val="105"/>
        </w:rPr>
        <w:t>等候得到</w:t>
      </w:r>
      <w:r>
        <w:rPr>
          <w:rFonts w:ascii="Arial" w:hAnsi="Arial" w:eastAsia="Arial"/>
          <w:w w:val="105"/>
        </w:rPr>
        <w:t>CPU</w:t>
      </w:r>
      <w:r>
        <w:rPr>
          <w:w w:val="105"/>
        </w:rPr>
        <w:t>资源。例如：</w:t>
      </w:r>
      <w:r>
        <w:rPr>
          <w:rFonts w:ascii="Arial" w:hAnsi="Arial" w:eastAsia="Arial"/>
          <w:b/>
          <w:w w:val="105"/>
        </w:rPr>
        <w:t>t1.start();</w:t>
      </w:r>
    </w:p>
    <w:p>
      <w:pPr>
        <w:pStyle w:val="5"/>
        <w:spacing w:before="121" w:line="439" w:lineRule="exact"/>
        <w:rPr>
          <w:rFonts w:hint="eastAsia" w:ascii="Microsoft YaHei UI" w:eastAsia="Microsoft YaHei UI"/>
        </w:rPr>
      </w:pPr>
      <w:r>
        <w:rPr>
          <w:rFonts w:hint="eastAsia" w:ascii="Microsoft YaHei UI" w:eastAsia="Microsoft YaHei UI"/>
          <w:w w:val="105"/>
        </w:rPr>
        <w:t>运行（</w:t>
      </w:r>
      <w:r>
        <w:rPr>
          <w:w w:val="105"/>
        </w:rPr>
        <w:t>running</w:t>
      </w:r>
      <w:r>
        <w:rPr>
          <w:rFonts w:hint="eastAsia" w:ascii="Microsoft YaHei UI" w:eastAsia="Microsoft YaHei UI"/>
          <w:w w:val="105"/>
        </w:rPr>
        <w:t>）</w:t>
      </w:r>
    </w:p>
    <w:p>
      <w:pPr>
        <w:pStyle w:val="6"/>
        <w:spacing w:before="3" w:line="232" w:lineRule="auto"/>
        <w:ind w:right="300"/>
      </w:pPr>
      <w:r>
        <w:t>线程获得</w:t>
      </w:r>
      <w:r>
        <w:rPr>
          <w:rFonts w:ascii="Arial" w:eastAsia="Arial"/>
        </w:rPr>
        <w:t>CPU</w:t>
      </w:r>
      <w:r>
        <w:t>资源正在执行任务（</w:t>
      </w:r>
      <w:r>
        <w:rPr>
          <w:rFonts w:ascii="Arial" w:eastAsia="Arial"/>
        </w:rPr>
        <w:t>run()</w:t>
      </w:r>
      <w:r>
        <w:t>方法），此时除非此线程自动放弃</w:t>
      </w:r>
      <w:r>
        <w:rPr>
          <w:rFonts w:ascii="Arial" w:eastAsia="Arial"/>
        </w:rPr>
        <w:t>CPU</w:t>
      </w:r>
      <w:r>
        <w:rPr>
          <w:spacing w:val="-4"/>
        </w:rPr>
        <w:t xml:space="preserve">资源或者有 </w:t>
      </w:r>
      <w:r>
        <w:rPr>
          <w:w w:val="105"/>
        </w:rPr>
        <w:t>优先级更高的线程进入，线程将一直运行到结束。</w:t>
      </w:r>
    </w:p>
    <w:p>
      <w:pPr>
        <w:pStyle w:val="5"/>
        <w:spacing w:before="121" w:line="439" w:lineRule="exact"/>
        <w:rPr>
          <w:rFonts w:hint="eastAsia" w:ascii="Microsoft YaHei UI" w:eastAsia="Microsoft YaHei UI"/>
        </w:rPr>
      </w:pPr>
      <w:r>
        <w:rPr>
          <w:rFonts w:hint="eastAsia" w:ascii="Microsoft YaHei UI" w:eastAsia="Microsoft YaHei UI"/>
          <w:w w:val="105"/>
        </w:rPr>
        <w:t>死亡（</w:t>
      </w:r>
      <w:r>
        <w:rPr>
          <w:w w:val="105"/>
        </w:rPr>
        <w:t>dead</w:t>
      </w:r>
      <w:r>
        <w:rPr>
          <w:rFonts w:hint="eastAsia" w:ascii="Microsoft YaHei UI" w:eastAsia="Microsoft YaHei UI"/>
          <w:w w:val="105"/>
        </w:rPr>
        <w:t>）</w:t>
      </w:r>
    </w:p>
    <w:p>
      <w:pPr>
        <w:pStyle w:val="6"/>
        <w:spacing w:before="4" w:line="232" w:lineRule="auto"/>
        <w:ind w:right="130"/>
      </w:pPr>
      <w:r>
        <w:rPr>
          <w:spacing w:val="-1"/>
        </w:rPr>
        <w:t xml:space="preserve">当线程执行完毕或被其它线程杀死，线程就进入死亡状态，这时线程不可能再进入就绪状态 </w:t>
      </w:r>
      <w:r>
        <w:rPr>
          <w:w w:val="105"/>
        </w:rPr>
        <w:t>等待执行。</w:t>
      </w:r>
    </w:p>
    <w:p>
      <w:pPr>
        <w:pStyle w:val="6"/>
        <w:spacing w:before="121"/>
      </w:pPr>
      <w:r>
        <w:rPr>
          <w:w w:val="105"/>
        </w:rPr>
        <w:t>自然终止：正常运行</w:t>
      </w:r>
      <w:r>
        <w:rPr>
          <w:rFonts w:ascii="Arial" w:eastAsia="Arial"/>
          <w:w w:val="105"/>
        </w:rPr>
        <w:t>run()</w:t>
      </w:r>
      <w:r>
        <w:rPr>
          <w:w w:val="105"/>
        </w:rPr>
        <w:t>方法后终止</w:t>
      </w:r>
    </w:p>
    <w:p>
      <w:pPr>
        <w:spacing w:before="115" w:line="302" w:lineRule="auto"/>
        <w:ind w:left="116" w:right="4714" w:firstLine="0"/>
        <w:jc w:val="left"/>
        <w:rPr>
          <w:b/>
          <w:sz w:val="25"/>
        </w:rPr>
      </w:pPr>
      <w:r>
        <w:rPr>
          <w:sz w:val="25"/>
        </w:rPr>
        <w:t>异常终止：调用</w:t>
      </w:r>
      <w:r>
        <w:rPr>
          <w:rFonts w:ascii="Arial" w:eastAsia="Arial"/>
          <w:sz w:val="25"/>
        </w:rPr>
        <w:t>**stop()**</w:t>
      </w:r>
      <w:r>
        <w:rPr>
          <w:sz w:val="25"/>
        </w:rPr>
        <w:t>方法让一个线程终止运行</w:t>
      </w:r>
      <w:r>
        <w:rPr>
          <w:b/>
          <w:w w:val="105"/>
          <w:sz w:val="25"/>
        </w:rPr>
        <w:t>堵塞（</w:t>
      </w:r>
      <w:r>
        <w:rPr>
          <w:rFonts w:ascii="Arial" w:eastAsia="Arial"/>
          <w:b/>
          <w:w w:val="105"/>
          <w:sz w:val="25"/>
        </w:rPr>
        <w:t>blocked</w:t>
      </w:r>
      <w:r>
        <w:rPr>
          <w:b/>
          <w:w w:val="105"/>
          <w:sz w:val="25"/>
        </w:rPr>
        <w:t>）</w:t>
      </w:r>
    </w:p>
    <w:p>
      <w:pPr>
        <w:pStyle w:val="6"/>
        <w:spacing w:before="0" w:line="317" w:lineRule="exact"/>
      </w:pPr>
      <w:r>
        <w:rPr>
          <w:w w:val="105"/>
        </w:rPr>
        <w:t>由于某种原因导致正在运行的线程让出</w:t>
      </w:r>
      <w:r>
        <w:rPr>
          <w:rFonts w:ascii="Arial" w:eastAsia="Arial"/>
          <w:w w:val="105"/>
        </w:rPr>
        <w:t>CPU</w:t>
      </w:r>
      <w:r>
        <w:rPr>
          <w:w w:val="105"/>
        </w:rPr>
        <w:t>并暂停自己的执行，即进入堵塞状态。</w:t>
      </w:r>
    </w:p>
    <w:p>
      <w:pPr>
        <w:pStyle w:val="6"/>
        <w:spacing w:before="126" w:line="232" w:lineRule="auto"/>
        <w:ind w:right="186"/>
      </w:pPr>
      <w:r>
        <w:t>正在睡眠：用</w:t>
      </w:r>
      <w:r>
        <w:rPr>
          <w:rFonts w:ascii="Arial" w:eastAsia="Arial"/>
        </w:rPr>
        <w:t xml:space="preserve">sleep(long t) </w:t>
      </w:r>
      <w:r>
        <w:t>方法可使线程进入睡眠方式。一个睡眠着的线程在指定的时间过</w:t>
      </w:r>
      <w:r>
        <w:rPr>
          <w:w w:val="105"/>
        </w:rPr>
        <w:t>去可进入就绪状态。</w:t>
      </w:r>
    </w:p>
    <w:p>
      <w:pPr>
        <w:pStyle w:val="6"/>
        <w:spacing w:before="121"/>
      </w:pPr>
      <w:r>
        <w:rPr>
          <w:w w:val="105"/>
        </w:rPr>
        <w:t>正在等待：调用</w:t>
      </w:r>
      <w:r>
        <w:rPr>
          <w:rFonts w:ascii="Arial" w:eastAsia="Arial"/>
          <w:w w:val="105"/>
        </w:rPr>
        <w:t>wait()</w:t>
      </w:r>
      <w:r>
        <w:rPr>
          <w:w w:val="105"/>
        </w:rPr>
        <w:t>方法。（调用</w:t>
      </w:r>
      <w:r>
        <w:rPr>
          <w:rFonts w:ascii="Arial" w:eastAsia="Arial"/>
          <w:w w:val="105"/>
        </w:rPr>
        <w:t>motify()</w:t>
      </w:r>
      <w:r>
        <w:rPr>
          <w:w w:val="105"/>
        </w:rPr>
        <w:t>方法回到就绪状态）</w:t>
      </w:r>
    </w:p>
    <w:p>
      <w:pPr>
        <w:pStyle w:val="6"/>
        <w:spacing w:line="302" w:lineRule="auto"/>
        <w:ind w:right="2322"/>
      </w:pPr>
      <w:r>
        <w:t>被另一个线程所阻塞：调用</w:t>
      </w:r>
      <w:r>
        <w:rPr>
          <w:rFonts w:ascii="Arial" w:eastAsia="Arial"/>
        </w:rPr>
        <w:t>suspend()</w:t>
      </w:r>
      <w:r>
        <w:t>方法。（调用</w:t>
      </w:r>
      <w:r>
        <w:rPr>
          <w:rFonts w:ascii="Arial" w:eastAsia="Arial"/>
        </w:rPr>
        <w:t>resume()</w:t>
      </w:r>
      <w:r>
        <w:t xml:space="preserve">方法恢复） </w:t>
      </w:r>
      <w:r>
        <w:rPr>
          <w:w w:val="105"/>
        </w:rPr>
        <w:t>参考：</w:t>
      </w:r>
    </w:p>
    <w:p>
      <w:pPr>
        <w:pStyle w:val="6"/>
        <w:spacing w:before="0"/>
      </w:pPr>
      <w:r>
        <w:fldChar w:fldCharType="begin"/>
      </w:r>
      <w:r>
        <w:instrText xml:space="preserve"> HYPERLINK "https://www.cnblogs.com/langjunnan/p/6444718.html" \h </w:instrText>
      </w:r>
      <w:r>
        <w:fldChar w:fldCharType="separate"/>
      </w:r>
      <w:r>
        <w:rPr>
          <w:color w:val="0000ED"/>
          <w:w w:val="105"/>
          <w:u w:val="single" w:color="0000ED"/>
        </w:rPr>
        <w:t>线程的生命周期</w:t>
      </w:r>
      <w:r>
        <w:rPr>
          <w:color w:val="0000ED"/>
          <w:w w:val="105"/>
          <w:u w:val="single" w:color="0000ED"/>
        </w:rPr>
        <w:fldChar w:fldCharType="end"/>
      </w:r>
    </w:p>
    <w:p>
      <w:pPr>
        <w:pStyle w:val="6"/>
        <w:spacing w:before="0"/>
        <w:ind w:left="0"/>
        <w:rPr>
          <w:sz w:val="15"/>
        </w:rPr>
      </w:pPr>
    </w:p>
    <w:p>
      <w:pPr>
        <w:pStyle w:val="3"/>
        <w:spacing w:before="33"/>
      </w:pPr>
      <w:r>
        <w:t>锁机制</w:t>
      </w:r>
    </w:p>
    <w:p>
      <w:pPr>
        <w:pStyle w:val="4"/>
        <w:spacing w:before="289"/>
      </w:pPr>
      <w:r>
        <w:t>说说线程安全问题</w:t>
      </w:r>
    </w:p>
    <w:p>
      <w:pPr>
        <w:pStyle w:val="6"/>
        <w:spacing w:before="148" w:line="232" w:lineRule="auto"/>
        <w:ind w:right="130"/>
      </w:pPr>
      <w:r>
        <w:rPr>
          <w:spacing w:val="-1"/>
        </w:rPr>
        <w:t xml:space="preserve">线程安全是指要控制多个线程对某个资源的有序访问或修改，而在这些线程之间没有产生冲 </w:t>
      </w:r>
      <w:r>
        <w:rPr>
          <w:w w:val="105"/>
        </w:rPr>
        <w:t>突。</w:t>
      </w:r>
    </w:p>
    <w:p>
      <w:pPr>
        <w:spacing w:after="0" w:line="232" w:lineRule="auto"/>
        <w:sectPr>
          <w:pgSz w:w="11920" w:h="16840"/>
          <w:pgMar w:top="540" w:right="700" w:bottom="280" w:left="720" w:header="720" w:footer="720" w:gutter="0"/>
          <w:cols w:space="720" w:num="1"/>
        </w:sectPr>
      </w:pPr>
    </w:p>
    <w:p>
      <w:pPr>
        <w:pStyle w:val="6"/>
        <w:spacing w:before="32" w:line="439" w:lineRule="exact"/>
      </w:pPr>
      <w:r>
        <w:rPr>
          <w:w w:val="105"/>
        </w:rPr>
        <w:t>在</w:t>
      </w:r>
      <w:r>
        <w:rPr>
          <w:rFonts w:ascii="Arial" w:eastAsia="Arial"/>
          <w:w w:val="105"/>
        </w:rPr>
        <w:t>Java</w:t>
      </w:r>
      <w:r>
        <w:rPr>
          <w:w w:val="105"/>
        </w:rPr>
        <w:t>里，线程安全一般体现在两个方面：</w:t>
      </w:r>
    </w:p>
    <w:p>
      <w:pPr>
        <w:pStyle w:val="6"/>
        <w:spacing w:before="3" w:line="232" w:lineRule="auto"/>
        <w:ind w:right="342"/>
      </w:pPr>
      <w:r>
        <w:rPr>
          <w:rFonts w:ascii="Arial" w:eastAsia="Arial"/>
        </w:rPr>
        <w:t>1</w:t>
      </w:r>
      <w:r>
        <w:t>、多个</w:t>
      </w:r>
      <w:r>
        <w:rPr>
          <w:rFonts w:ascii="Arial" w:eastAsia="Arial"/>
        </w:rPr>
        <w:t>thread</w:t>
      </w:r>
      <w:r>
        <w:t>对同一个</w:t>
      </w:r>
      <w:r>
        <w:rPr>
          <w:rFonts w:ascii="Arial" w:eastAsia="Arial"/>
        </w:rPr>
        <w:t>java</w:t>
      </w:r>
      <w:r>
        <w:t>实例的访问（</w:t>
      </w:r>
      <w:r>
        <w:rPr>
          <w:rFonts w:ascii="Arial" w:eastAsia="Arial"/>
        </w:rPr>
        <w:t>read</w:t>
      </w:r>
      <w:r>
        <w:t>和</w:t>
      </w:r>
      <w:r>
        <w:rPr>
          <w:rFonts w:ascii="Arial" w:eastAsia="Arial"/>
        </w:rPr>
        <w:t>modify</w:t>
      </w:r>
      <w:r>
        <w:t>）</w:t>
      </w:r>
      <w:r>
        <w:rPr>
          <w:spacing w:val="-2"/>
        </w:rPr>
        <w:t xml:space="preserve">不会相互干扰，它主要体现在关 </w:t>
      </w:r>
      <w:r>
        <w:t>键字</w:t>
      </w:r>
      <w:r>
        <w:rPr>
          <w:rFonts w:ascii="Arial" w:eastAsia="Arial"/>
        </w:rPr>
        <w:t>synchronized</w:t>
      </w:r>
      <w:r>
        <w:t>。如</w:t>
      </w:r>
      <w:r>
        <w:rPr>
          <w:rFonts w:ascii="Arial" w:eastAsia="Arial"/>
        </w:rPr>
        <w:t>ArrayList</w:t>
      </w:r>
      <w:r>
        <w:t>和</w:t>
      </w:r>
      <w:r>
        <w:rPr>
          <w:rFonts w:ascii="Arial" w:eastAsia="Arial"/>
        </w:rPr>
        <w:t>Vector</w:t>
      </w:r>
      <w:r>
        <w:t>，</w:t>
      </w:r>
      <w:r>
        <w:rPr>
          <w:rFonts w:ascii="Arial" w:eastAsia="Arial"/>
        </w:rPr>
        <w:t>HashMap</w:t>
      </w:r>
      <w:r>
        <w:t>和</w:t>
      </w:r>
      <w:r>
        <w:rPr>
          <w:rFonts w:ascii="Arial" w:eastAsia="Arial"/>
        </w:rPr>
        <w:t>Hashtable</w:t>
      </w:r>
      <w:r>
        <w:t>（后者每个方法前都有</w:t>
      </w:r>
    </w:p>
    <w:p>
      <w:pPr>
        <w:pStyle w:val="6"/>
        <w:spacing w:before="3" w:line="232" w:lineRule="auto"/>
        <w:ind w:right="127"/>
      </w:pPr>
      <w:r>
        <w:rPr>
          <w:rFonts w:ascii="Arial" w:eastAsia="Arial"/>
        </w:rPr>
        <w:t>synchronized</w:t>
      </w:r>
      <w:r>
        <w:t>关键字）。如果你在</w:t>
      </w:r>
      <w:r>
        <w:rPr>
          <w:rFonts w:ascii="Arial" w:eastAsia="Arial"/>
        </w:rPr>
        <w:t>interator</w:t>
      </w:r>
      <w:r>
        <w:t>一个</w:t>
      </w:r>
      <w:r>
        <w:rPr>
          <w:rFonts w:ascii="Arial" w:eastAsia="Arial"/>
        </w:rPr>
        <w:t>List</w:t>
      </w:r>
      <w:r>
        <w:t>对象时，其它线程</w:t>
      </w:r>
      <w:r>
        <w:rPr>
          <w:rFonts w:ascii="Arial" w:eastAsia="Arial"/>
        </w:rPr>
        <w:t>remove</w:t>
      </w:r>
      <w:r>
        <w:t>一个</w:t>
      </w:r>
      <w:r>
        <w:rPr>
          <w:rFonts w:ascii="Arial" w:eastAsia="Arial"/>
          <w:spacing w:val="-4"/>
        </w:rPr>
        <w:t>element</w:t>
      </w:r>
      <w:r>
        <w:rPr>
          <w:spacing w:val="-4"/>
        </w:rPr>
        <w:t xml:space="preserve">， </w:t>
      </w:r>
      <w:r>
        <w:rPr>
          <w:w w:val="105"/>
        </w:rPr>
        <w:t>问题就出现了。</w:t>
      </w:r>
    </w:p>
    <w:p>
      <w:pPr>
        <w:pStyle w:val="6"/>
        <w:spacing w:before="0" w:line="431" w:lineRule="exact"/>
      </w:pPr>
      <w:r>
        <w:rPr>
          <w:rFonts w:ascii="Arial" w:eastAsia="Arial"/>
          <w:w w:val="105"/>
        </w:rPr>
        <w:t>2</w:t>
      </w:r>
      <w:r>
        <w:rPr>
          <w:w w:val="105"/>
        </w:rPr>
        <w:t>、每个线程都有自己的字段，而不会在多个线程之间共享。它主要体现在</w:t>
      </w:r>
    </w:p>
    <w:p>
      <w:pPr>
        <w:pStyle w:val="6"/>
        <w:spacing w:before="0" w:line="439" w:lineRule="exact"/>
      </w:pPr>
      <w:r>
        <w:rPr>
          <w:rFonts w:ascii="Arial" w:eastAsia="Arial"/>
          <w:w w:val="105"/>
        </w:rPr>
        <w:t>java.lang.ThreadLocal</w:t>
      </w:r>
      <w:r>
        <w:rPr>
          <w:w w:val="105"/>
        </w:rPr>
        <w:t>类，而没有</w:t>
      </w:r>
      <w:r>
        <w:rPr>
          <w:rFonts w:ascii="Arial" w:eastAsia="Arial"/>
          <w:w w:val="105"/>
        </w:rPr>
        <w:t>Java</w:t>
      </w:r>
      <w:r>
        <w:rPr>
          <w:w w:val="105"/>
        </w:rPr>
        <w:t>关键字支持，如像</w:t>
      </w:r>
      <w:r>
        <w:rPr>
          <w:rFonts w:ascii="Arial" w:eastAsia="Arial"/>
          <w:w w:val="105"/>
        </w:rPr>
        <w:t>static</w:t>
      </w:r>
      <w:r>
        <w:rPr>
          <w:w w:val="105"/>
        </w:rPr>
        <w:t>、</w:t>
      </w:r>
      <w:r>
        <w:rPr>
          <w:rFonts w:ascii="Arial" w:eastAsia="Arial"/>
          <w:w w:val="105"/>
        </w:rPr>
        <w:t>transient</w:t>
      </w:r>
      <w:r>
        <w:rPr>
          <w:w w:val="105"/>
        </w:rPr>
        <w:t>那样。</w:t>
      </w:r>
    </w:p>
    <w:p>
      <w:pPr>
        <w:pStyle w:val="6"/>
        <w:spacing w:before="7"/>
        <w:ind w:left="0"/>
        <w:rPr>
          <w:sz w:val="16"/>
        </w:rPr>
      </w:pPr>
    </w:p>
    <w:p>
      <w:pPr>
        <w:pStyle w:val="4"/>
        <w:spacing w:before="1"/>
      </w:pPr>
      <w:r>
        <w:rPr>
          <w:rFonts w:ascii="Arial" w:eastAsia="Arial"/>
        </w:rPr>
        <w:t xml:space="preserve">volatile </w:t>
      </w:r>
      <w:r>
        <w:t>实现原理</w:t>
      </w:r>
    </w:p>
    <w:p>
      <w:pPr>
        <w:pStyle w:val="6"/>
        <w:spacing w:before="138"/>
      </w:pPr>
      <w:r>
        <w:fldChar w:fldCharType="begin"/>
      </w:r>
      <w:r>
        <w:instrText xml:space="preserve"> HYPERLINK "http://www.infoq.com/cn/articles/ftf-java-volatile" \h </w:instrText>
      </w:r>
      <w:r>
        <w:fldChar w:fldCharType="separate"/>
      </w:r>
      <w:r>
        <w:rPr>
          <w:color w:val="0000ED"/>
          <w:w w:val="105"/>
          <w:u w:val="single" w:color="0000ED"/>
        </w:rPr>
        <w:t>聊聊并发（一）</w:t>
      </w:r>
      <w:r>
        <w:rPr>
          <w:rFonts w:ascii="Arial" w:hAnsi="Arial" w:eastAsia="Arial"/>
          <w:color w:val="0000ED"/>
          <w:w w:val="105"/>
          <w:u w:val="single" w:color="0000ED"/>
        </w:rPr>
        <w:t>——</w:t>
      </w:r>
      <w:r>
        <w:rPr>
          <w:color w:val="0000ED"/>
          <w:w w:val="105"/>
          <w:u w:val="single" w:color="0000ED"/>
        </w:rPr>
        <w:t>深入分析</w:t>
      </w:r>
      <w:r>
        <w:rPr>
          <w:rFonts w:ascii="Arial" w:hAnsi="Arial" w:eastAsia="Arial"/>
          <w:color w:val="0000ED"/>
          <w:w w:val="105"/>
          <w:u w:val="single" w:color="0000ED"/>
        </w:rPr>
        <w:t>Volatile</w:t>
      </w:r>
      <w:r>
        <w:rPr>
          <w:color w:val="0000ED"/>
          <w:w w:val="105"/>
          <w:u w:val="single" w:color="0000ED"/>
        </w:rPr>
        <w:t>的实现原理</w:t>
      </w:r>
      <w:r>
        <w:rPr>
          <w:color w:val="0000ED"/>
          <w:w w:val="105"/>
          <w:u w:val="single" w:color="0000ED"/>
        </w:rPr>
        <w:fldChar w:fldCharType="end"/>
      </w:r>
    </w:p>
    <w:p>
      <w:pPr>
        <w:pStyle w:val="6"/>
        <w:spacing w:before="8"/>
        <w:ind w:left="0"/>
        <w:rPr>
          <w:sz w:val="14"/>
        </w:rPr>
      </w:pPr>
    </w:p>
    <w:p>
      <w:pPr>
        <w:pStyle w:val="4"/>
      </w:pPr>
      <w:r>
        <w:t>悲观锁 乐观锁</w:t>
      </w:r>
    </w:p>
    <w:p>
      <w:pPr>
        <w:pStyle w:val="6"/>
        <w:spacing w:before="138" w:line="439" w:lineRule="exact"/>
      </w:pPr>
      <w:r>
        <w:rPr>
          <w:w w:val="105"/>
        </w:rPr>
        <w:t>乐观锁 悲观锁</w:t>
      </w:r>
    </w:p>
    <w:p>
      <w:pPr>
        <w:pStyle w:val="6"/>
        <w:spacing w:before="0" w:line="302" w:lineRule="auto"/>
        <w:ind w:right="6537"/>
      </w:pPr>
      <w:r>
        <w:t>是一种思想。可以用在很多方面。</w:t>
      </w:r>
      <w:r>
        <w:rPr>
          <w:w w:val="105"/>
        </w:rPr>
        <w:t>比如数据库方面。</w:t>
      </w:r>
    </w:p>
    <w:p>
      <w:pPr>
        <w:pStyle w:val="6"/>
        <w:spacing w:before="0" w:line="311" w:lineRule="exact"/>
      </w:pPr>
      <w:r>
        <w:rPr>
          <w:w w:val="105"/>
        </w:rPr>
        <w:t>悲观锁就是</w:t>
      </w:r>
      <w:r>
        <w:rPr>
          <w:rFonts w:ascii="Arial" w:eastAsia="Arial"/>
          <w:w w:val="105"/>
        </w:rPr>
        <w:t>for update</w:t>
      </w:r>
      <w:r>
        <w:rPr>
          <w:w w:val="105"/>
        </w:rPr>
        <w:t>（锁定查询的行）</w:t>
      </w:r>
    </w:p>
    <w:p>
      <w:pPr>
        <w:pStyle w:val="6"/>
        <w:spacing w:before="0" w:line="432" w:lineRule="exact"/>
        <w:rPr>
          <w:rFonts w:ascii="Arial" w:hAnsi="Arial" w:eastAsia="Arial"/>
        </w:rPr>
      </w:pPr>
      <w:r>
        <w:t xml:space="preserve">乐观锁就是 </w:t>
      </w:r>
      <w:r>
        <w:rPr>
          <w:rFonts w:ascii="Arial" w:hAnsi="Arial" w:eastAsia="Arial"/>
        </w:rPr>
        <w:t>version</w:t>
      </w:r>
      <w:r>
        <w:t>字段（比较跟上一次的版本号，如果一样则更新，如果失败则要重复读</w:t>
      </w:r>
      <w:r>
        <w:rPr>
          <w:rFonts w:ascii="Arial" w:hAnsi="Arial" w:eastAsia="Arial"/>
        </w:rPr>
        <w:t>­</w:t>
      </w:r>
    </w:p>
    <w:p>
      <w:pPr>
        <w:pStyle w:val="6"/>
        <w:spacing w:before="0" w:line="439" w:lineRule="exact"/>
      </w:pPr>
      <w:r>
        <w:rPr>
          <w:w w:val="105"/>
        </w:rPr>
        <w:t>比较</w:t>
      </w:r>
      <w:r>
        <w:rPr>
          <w:rFonts w:ascii="Arial" w:hAnsi="Arial" w:eastAsia="Arial"/>
          <w:w w:val="105"/>
        </w:rPr>
        <w:t>­</w:t>
      </w:r>
      <w:r>
        <w:rPr>
          <w:w w:val="105"/>
        </w:rPr>
        <w:t>写的操作。）</w:t>
      </w:r>
    </w:p>
    <w:p>
      <w:pPr>
        <w:pStyle w:val="6"/>
        <w:spacing w:before="110" w:line="439" w:lineRule="exact"/>
      </w:pPr>
      <w:r>
        <w:rPr>
          <w:rFonts w:ascii="Arial" w:eastAsia="Arial"/>
          <w:w w:val="105"/>
        </w:rPr>
        <w:t>JDK</w:t>
      </w:r>
      <w:r>
        <w:rPr>
          <w:w w:val="105"/>
        </w:rPr>
        <w:t>方面：</w:t>
      </w:r>
    </w:p>
    <w:p>
      <w:pPr>
        <w:pStyle w:val="6"/>
        <w:spacing w:before="0" w:line="432" w:lineRule="exact"/>
        <w:rPr>
          <w:rFonts w:ascii="Arial" w:eastAsia="Arial"/>
        </w:rPr>
      </w:pPr>
      <w:r>
        <w:rPr>
          <w:w w:val="105"/>
        </w:rPr>
        <w:t>悲观锁就是</w:t>
      </w:r>
      <w:r>
        <w:rPr>
          <w:rFonts w:ascii="Arial" w:eastAsia="Arial"/>
          <w:w w:val="105"/>
        </w:rPr>
        <w:t>sync</w:t>
      </w:r>
    </w:p>
    <w:p>
      <w:pPr>
        <w:pStyle w:val="6"/>
        <w:spacing w:before="0" w:line="439" w:lineRule="exact"/>
      </w:pPr>
      <w:r>
        <w:rPr>
          <w:w w:val="105"/>
        </w:rPr>
        <w:t>乐观锁就是原子类（内部使用</w:t>
      </w:r>
      <w:r>
        <w:rPr>
          <w:rFonts w:ascii="Arial" w:eastAsia="Arial"/>
          <w:w w:val="105"/>
        </w:rPr>
        <w:t>CAS</w:t>
      </w:r>
      <w:r>
        <w:rPr>
          <w:w w:val="105"/>
        </w:rPr>
        <w:t>实现）</w:t>
      </w:r>
    </w:p>
    <w:p>
      <w:pPr>
        <w:pStyle w:val="6"/>
        <w:spacing w:before="126" w:line="232" w:lineRule="auto"/>
        <w:ind w:right="5255"/>
      </w:pPr>
      <w:r>
        <w:t>本质来说，就是悲观锁认为总会有人抢我的。</w:t>
      </w:r>
      <w:r>
        <w:rPr>
          <w:w w:val="105"/>
        </w:rPr>
        <w:t>乐观锁就认为，基本没人抢。</w:t>
      </w:r>
    </w:p>
    <w:p>
      <w:pPr>
        <w:pStyle w:val="6"/>
        <w:spacing w:before="12"/>
        <w:ind w:left="0"/>
        <w:rPr>
          <w:sz w:val="16"/>
        </w:rPr>
      </w:pPr>
    </w:p>
    <w:p>
      <w:pPr>
        <w:pStyle w:val="4"/>
        <w:spacing w:before="1"/>
      </w:pPr>
      <w:r>
        <w:rPr>
          <w:rFonts w:ascii="Arial" w:eastAsia="Arial"/>
        </w:rPr>
        <w:t xml:space="preserve">CAS </w:t>
      </w:r>
      <w:r>
        <w:t>乐观锁</w:t>
      </w:r>
    </w:p>
    <w:p>
      <w:pPr>
        <w:pStyle w:val="6"/>
        <w:spacing w:before="148" w:line="232" w:lineRule="auto"/>
        <w:ind w:right="130"/>
        <w:jc w:val="both"/>
      </w:pPr>
      <w:r>
        <w:rPr>
          <w:spacing w:val="-1"/>
        </w:rPr>
        <w:t xml:space="preserve">乐观锁是一种思想，即认为读多写少，遇到并发写的可能性比较低，所以采取在写时先读出 </w:t>
      </w:r>
      <w:r>
        <w:t>当前版本号，然后加锁操作（比较跟上一次的版本号，如果一样则更新），</w:t>
      </w:r>
      <w:r>
        <w:rPr>
          <w:spacing w:val="-3"/>
        </w:rPr>
        <w:t xml:space="preserve">如果失败则要重 </w:t>
      </w:r>
      <w:r>
        <w:rPr>
          <w:w w:val="105"/>
        </w:rPr>
        <w:t>复读</w:t>
      </w:r>
      <w:r>
        <w:rPr>
          <w:rFonts w:ascii="Arial" w:hAnsi="Arial" w:eastAsia="Arial"/>
          <w:w w:val="105"/>
        </w:rPr>
        <w:t>­</w:t>
      </w:r>
      <w:r>
        <w:rPr>
          <w:w w:val="105"/>
        </w:rPr>
        <w:t>比较</w:t>
      </w:r>
      <w:r>
        <w:rPr>
          <w:rFonts w:ascii="Arial" w:hAnsi="Arial" w:eastAsia="Arial"/>
          <w:w w:val="105"/>
        </w:rPr>
        <w:t>­</w:t>
      </w:r>
      <w:r>
        <w:rPr>
          <w:w w:val="105"/>
        </w:rPr>
        <w:t>写的操作。</w:t>
      </w:r>
    </w:p>
    <w:p>
      <w:pPr>
        <w:pStyle w:val="6"/>
        <w:spacing w:before="122" w:line="439" w:lineRule="exact"/>
      </w:pPr>
      <w:r>
        <w:rPr>
          <w:rFonts w:ascii="Arial" w:eastAsia="Arial"/>
          <w:w w:val="105"/>
        </w:rPr>
        <w:t>CAS</w:t>
      </w:r>
      <w:r>
        <w:rPr>
          <w:w w:val="105"/>
        </w:rPr>
        <w:t>是一种更新的原子操作，比较当前值跟传入值是否一样，一样则更新，否则失败。</w:t>
      </w:r>
    </w:p>
    <w:p>
      <w:pPr>
        <w:pStyle w:val="6"/>
        <w:spacing w:before="0" w:line="439" w:lineRule="exact"/>
      </w:pPr>
      <w:r>
        <w:rPr>
          <w:rFonts w:ascii="Arial" w:eastAsia="Arial"/>
        </w:rPr>
        <w:t>CAS</w:t>
      </w:r>
      <w:r>
        <w:t>顶多算是乐观锁写那一步操作的一种实现方式罢了，不用</w:t>
      </w:r>
      <w:r>
        <w:rPr>
          <w:rFonts w:ascii="Arial" w:eastAsia="Arial"/>
        </w:rPr>
        <w:t>CAS</w:t>
      </w:r>
      <w:r>
        <w:t>自己加锁也是可以的。</w:t>
      </w:r>
    </w:p>
    <w:p>
      <w:pPr>
        <w:pStyle w:val="6"/>
        <w:spacing w:before="8"/>
        <w:ind w:left="0"/>
        <w:rPr>
          <w:sz w:val="16"/>
        </w:rPr>
      </w:pPr>
    </w:p>
    <w:p>
      <w:pPr>
        <w:pStyle w:val="4"/>
        <w:spacing w:before="0"/>
      </w:pPr>
      <w:r>
        <w:rPr>
          <w:rFonts w:ascii="Arial" w:eastAsia="Arial"/>
        </w:rPr>
        <w:t xml:space="preserve">ABA </w:t>
      </w:r>
      <w:r>
        <w:t>问题</w:t>
      </w:r>
    </w:p>
    <w:p>
      <w:pPr>
        <w:pStyle w:val="6"/>
        <w:spacing w:before="138" w:line="439" w:lineRule="exact"/>
        <w:rPr>
          <w:rFonts w:ascii="Arial" w:eastAsia="Arial"/>
        </w:rPr>
      </w:pPr>
      <w:r>
        <w:rPr>
          <w:rFonts w:ascii="Arial" w:eastAsia="Arial"/>
        </w:rPr>
        <w:t>ABA</w:t>
      </w:r>
      <w:r>
        <w:t>：如果另一个线程修改</w:t>
      </w:r>
      <w:r>
        <w:rPr>
          <w:rFonts w:ascii="Arial" w:eastAsia="Arial"/>
        </w:rPr>
        <w:t>V</w:t>
      </w:r>
      <w:r>
        <w:t>值假设原来是</w:t>
      </w:r>
      <w:r>
        <w:rPr>
          <w:rFonts w:ascii="Arial" w:eastAsia="Arial"/>
        </w:rPr>
        <w:t>A</w:t>
      </w:r>
      <w:r>
        <w:t>，先修改成</w:t>
      </w:r>
      <w:r>
        <w:rPr>
          <w:rFonts w:ascii="Arial" w:eastAsia="Arial"/>
        </w:rPr>
        <w:t>B</w:t>
      </w:r>
      <w:r>
        <w:t>，再修改回成</w:t>
      </w:r>
      <w:r>
        <w:rPr>
          <w:rFonts w:ascii="Arial" w:eastAsia="Arial"/>
        </w:rPr>
        <w:t>A</w:t>
      </w:r>
      <w:r>
        <w:t>，当前线程的</w:t>
      </w:r>
      <w:r>
        <w:rPr>
          <w:rFonts w:ascii="Arial" w:eastAsia="Arial"/>
        </w:rPr>
        <w:t>CAS</w:t>
      </w:r>
    </w:p>
    <w:p>
      <w:pPr>
        <w:pStyle w:val="6"/>
        <w:spacing w:before="0" w:line="439" w:lineRule="exact"/>
      </w:pPr>
      <w:r>
        <w:rPr>
          <w:w w:val="105"/>
        </w:rPr>
        <w:t>操作无法分辨当前</w:t>
      </w:r>
      <w:r>
        <w:rPr>
          <w:rFonts w:ascii="Arial" w:eastAsia="Arial"/>
          <w:w w:val="105"/>
        </w:rPr>
        <w:t>V</w:t>
      </w:r>
      <w:r>
        <w:rPr>
          <w:w w:val="105"/>
        </w:rPr>
        <w:t>值是否发生过变化。</w:t>
      </w:r>
    </w:p>
    <w:p>
      <w:pPr>
        <w:spacing w:after="0" w:line="439" w:lineRule="exact"/>
        <w:sectPr>
          <w:pgSz w:w="11920" w:h="16840"/>
          <w:pgMar w:top="540" w:right="700" w:bottom="280" w:left="720" w:header="720" w:footer="720" w:gutter="0"/>
          <w:cols w:space="720" w:num="1"/>
        </w:sectPr>
      </w:pPr>
    </w:p>
    <w:p>
      <w:pPr>
        <w:pStyle w:val="6"/>
        <w:spacing w:before="32"/>
      </w:pPr>
      <w:r>
        <w:rPr>
          <w:w w:val="105"/>
        </w:rPr>
        <w:t>参考：</w:t>
      </w:r>
    </w:p>
    <w:p>
      <w:pPr>
        <w:pStyle w:val="6"/>
      </w:pPr>
      <w:r>
        <w:fldChar w:fldCharType="begin"/>
      </w:r>
      <w:r>
        <w:instrText xml:space="preserve"> HYPERLINK "https://www.cnblogs.com/549294286/p/3766717.html" \h </w:instrText>
      </w:r>
      <w:r>
        <w:fldChar w:fldCharType="separate"/>
      </w:r>
      <w:r>
        <w:rPr>
          <w:rFonts w:ascii="Arial" w:eastAsia="Arial"/>
          <w:color w:val="0000ED"/>
          <w:w w:val="105"/>
          <w:u w:val="single" w:color="0000ED"/>
        </w:rPr>
        <w:t xml:space="preserve">Java CAS </w:t>
      </w:r>
      <w:r>
        <w:rPr>
          <w:color w:val="0000ED"/>
          <w:w w:val="105"/>
          <w:u w:val="single" w:color="0000ED"/>
        </w:rPr>
        <w:t>和</w:t>
      </w:r>
      <w:r>
        <w:rPr>
          <w:rFonts w:ascii="Arial" w:eastAsia="Arial"/>
          <w:color w:val="0000ED"/>
          <w:w w:val="105"/>
          <w:u w:val="single" w:color="0000ED"/>
        </w:rPr>
        <w:t>ABA</w:t>
      </w:r>
      <w:r>
        <w:rPr>
          <w:color w:val="0000ED"/>
          <w:w w:val="105"/>
          <w:u w:val="single" w:color="0000ED"/>
        </w:rPr>
        <w:t>问题</w:t>
      </w:r>
      <w:r>
        <w:rPr>
          <w:color w:val="0000ED"/>
          <w:w w:val="105"/>
          <w:u w:val="single" w:color="0000ED"/>
        </w:rPr>
        <w:fldChar w:fldCharType="end"/>
      </w:r>
    </w:p>
    <w:p>
      <w:pPr>
        <w:pStyle w:val="6"/>
        <w:spacing w:before="7"/>
        <w:ind w:left="0"/>
        <w:rPr>
          <w:sz w:val="14"/>
        </w:rPr>
      </w:pPr>
    </w:p>
    <w:p>
      <w:pPr>
        <w:pStyle w:val="4"/>
        <w:spacing w:before="37"/>
      </w:pPr>
      <w:r>
        <w:t>乐观锁的业务场景及实现方式</w:t>
      </w:r>
    </w:p>
    <w:p>
      <w:pPr>
        <w:pStyle w:val="6"/>
        <w:spacing w:before="138" w:line="439" w:lineRule="exact"/>
      </w:pPr>
      <w:r>
        <w:rPr>
          <w:w w:val="105"/>
        </w:rPr>
        <w:t>乐观锁（</w:t>
      </w:r>
      <w:r>
        <w:rPr>
          <w:rFonts w:ascii="Arial" w:eastAsia="Arial"/>
          <w:w w:val="105"/>
        </w:rPr>
        <w:t>Optimistic Lock</w:t>
      </w:r>
      <w:r>
        <w:rPr>
          <w:w w:val="105"/>
        </w:rPr>
        <w:t>）：</w:t>
      </w:r>
    </w:p>
    <w:p>
      <w:pPr>
        <w:pStyle w:val="6"/>
        <w:spacing w:before="4" w:line="232" w:lineRule="auto"/>
        <w:ind w:right="130"/>
        <w:jc w:val="both"/>
      </w:pPr>
      <w:r>
        <w:rPr>
          <w:spacing w:val="-1"/>
        </w:rPr>
        <w:t xml:space="preserve">每次获取数据的时候，都不会担心数据被修改，所以每次获取数据的时候都不会进行加锁， 但是在更新数据的时候需要判断该数据是否被别人修改过。如果数据被其他线程修改，则不 进行数据更新，如果数据没有被其他线程修改，则进行数据更新。由于数据没有进行加锁， </w:t>
      </w:r>
      <w:r>
        <w:rPr>
          <w:w w:val="105"/>
        </w:rPr>
        <w:t>期间该数据可以被其他线程进行读写操作。</w:t>
      </w:r>
    </w:p>
    <w:p>
      <w:pPr>
        <w:pStyle w:val="6"/>
        <w:spacing w:before="132" w:line="232" w:lineRule="auto"/>
        <w:ind w:right="130"/>
        <w:jc w:val="both"/>
      </w:pPr>
      <w:r>
        <w:rPr>
          <w:spacing w:val="-1"/>
        </w:rPr>
        <w:t xml:space="preserve">乐观锁：比较适合读取操作比较频繁的场景，如果出现大量的写入操作，数据发生冲突的可 能性就会增大，为了保证数据的一致性，应用层需要不断的重新获取数据，这样会增加大量 </w:t>
      </w:r>
      <w:r>
        <w:rPr>
          <w:w w:val="105"/>
        </w:rPr>
        <w:t>的查询操作，降低了系统的吞吐量。</w:t>
      </w:r>
    </w:p>
    <w:p>
      <w:pPr>
        <w:pStyle w:val="6"/>
        <w:spacing w:before="9"/>
        <w:ind w:left="0"/>
        <w:rPr>
          <w:sz w:val="16"/>
        </w:rPr>
      </w:pPr>
    </w:p>
    <w:p>
      <w:pPr>
        <w:pStyle w:val="2"/>
        <w:spacing w:before="0"/>
        <w:jc w:val="both"/>
      </w:pPr>
      <w:r>
        <w:t>核心篇</w:t>
      </w:r>
    </w:p>
    <w:p>
      <w:pPr>
        <w:pStyle w:val="3"/>
        <w:jc w:val="both"/>
      </w:pPr>
      <w:r>
        <w:t>数据存储</w:t>
      </w:r>
    </w:p>
    <w:p>
      <w:pPr>
        <w:pStyle w:val="4"/>
        <w:spacing w:before="289"/>
        <w:jc w:val="both"/>
      </w:pPr>
      <w:r>
        <w:rPr>
          <w:rFonts w:ascii="Arial" w:eastAsia="Arial"/>
        </w:rPr>
        <w:t xml:space="preserve">MySQL </w:t>
      </w:r>
      <w:r>
        <w:t>索引使用的注意事项</w:t>
      </w:r>
    </w:p>
    <w:p>
      <w:pPr>
        <w:pStyle w:val="6"/>
        <w:spacing w:before="139"/>
        <w:jc w:val="both"/>
      </w:pPr>
      <w:r>
        <w:rPr>
          <w:w w:val="105"/>
        </w:rPr>
        <w:t>参考：</w:t>
      </w:r>
    </w:p>
    <w:p>
      <w:pPr>
        <w:pStyle w:val="6"/>
        <w:jc w:val="both"/>
      </w:pPr>
      <w:r>
        <w:fldChar w:fldCharType="begin"/>
      </w:r>
      <w:r>
        <w:instrText xml:space="preserve"> HYPERLINK "https://www.cnblogs.com/heyonggang/p/6610526.html" \h </w:instrText>
      </w:r>
      <w:r>
        <w:fldChar w:fldCharType="separate"/>
      </w:r>
      <w:r>
        <w:rPr>
          <w:rFonts w:ascii="Arial" w:eastAsia="Arial"/>
          <w:color w:val="0000ED"/>
          <w:w w:val="105"/>
          <w:u w:val="single" w:color="0000ED"/>
        </w:rPr>
        <w:t>mysql</w:t>
      </w:r>
      <w:r>
        <w:rPr>
          <w:color w:val="0000ED"/>
          <w:w w:val="105"/>
          <w:u w:val="single" w:color="0000ED"/>
        </w:rPr>
        <w:t>索引使用技巧及注意事项</w:t>
      </w:r>
      <w:r>
        <w:rPr>
          <w:color w:val="0000ED"/>
          <w:w w:val="105"/>
          <w:u w:val="single" w:color="0000ED"/>
        </w:rPr>
        <w:fldChar w:fldCharType="end"/>
      </w:r>
    </w:p>
    <w:p>
      <w:pPr>
        <w:pStyle w:val="6"/>
        <w:spacing w:before="7"/>
        <w:ind w:left="0"/>
        <w:rPr>
          <w:sz w:val="14"/>
        </w:rPr>
      </w:pPr>
    </w:p>
    <w:p>
      <w:pPr>
        <w:pStyle w:val="4"/>
      </w:pPr>
      <w:r>
        <w:t>说说反模式设计</w:t>
      </w:r>
    </w:p>
    <w:p>
      <w:pPr>
        <w:pStyle w:val="6"/>
        <w:spacing w:before="139"/>
      </w:pPr>
      <w:r>
        <w:rPr>
          <w:w w:val="105"/>
        </w:rPr>
        <w:t>参考：</w:t>
      </w:r>
    </w:p>
    <w:p>
      <w:pPr>
        <w:pStyle w:val="6"/>
      </w:pPr>
      <w:r>
        <w:fldChar w:fldCharType="begin"/>
      </w:r>
      <w:r>
        <w:instrText xml:space="preserve"> HYPERLINK "http://blog.jobbole.com/87413/" \h </w:instrText>
      </w:r>
      <w:r>
        <w:fldChar w:fldCharType="separate"/>
      </w:r>
      <w:r>
        <w:rPr>
          <w:color w:val="0000ED"/>
          <w:w w:val="105"/>
          <w:u w:val="single" w:color="0000ED"/>
        </w:rPr>
        <w:t xml:space="preserve">每个程序员要注意的 </w:t>
      </w:r>
      <w:r>
        <w:rPr>
          <w:rFonts w:ascii="Arial" w:eastAsia="Arial"/>
          <w:color w:val="0000ED"/>
          <w:w w:val="105"/>
          <w:u w:val="single" w:color="0000ED"/>
        </w:rPr>
        <w:t xml:space="preserve">9 </w:t>
      </w:r>
      <w:r>
        <w:rPr>
          <w:color w:val="0000ED"/>
          <w:w w:val="105"/>
          <w:u w:val="single" w:color="0000ED"/>
        </w:rPr>
        <w:t>种反模式</w:t>
      </w:r>
      <w:r>
        <w:rPr>
          <w:color w:val="0000ED"/>
          <w:w w:val="105"/>
          <w:u w:val="single" w:color="0000ED"/>
        </w:rPr>
        <w:fldChar w:fldCharType="end"/>
      </w:r>
    </w:p>
    <w:p>
      <w:pPr>
        <w:pStyle w:val="6"/>
        <w:spacing w:before="7"/>
        <w:ind w:left="0"/>
        <w:rPr>
          <w:sz w:val="14"/>
        </w:rPr>
      </w:pPr>
    </w:p>
    <w:p>
      <w:pPr>
        <w:pStyle w:val="4"/>
        <w:spacing w:before="37"/>
      </w:pPr>
      <w:r>
        <w:t>说说分库与分表设计</w:t>
      </w:r>
    </w:p>
    <w:p>
      <w:pPr>
        <w:pStyle w:val="6"/>
        <w:spacing w:before="138"/>
      </w:pPr>
      <w:r>
        <w:fldChar w:fldCharType="begin"/>
      </w:r>
      <w:r>
        <w:instrText xml:space="preserve"> HYPERLINK "http://blog.csdn.net/winy_lm/article/details/50708493" \h </w:instrText>
      </w:r>
      <w:r>
        <w:fldChar w:fldCharType="separate"/>
      </w:r>
      <w:r>
        <w:rPr>
          <w:color w:val="0000ED"/>
          <w:w w:val="105"/>
          <w:u w:val="single" w:color="0000ED"/>
        </w:rPr>
        <w:t>分表与分库使用场景以及设计方式</w:t>
      </w:r>
      <w:r>
        <w:rPr>
          <w:color w:val="0000ED"/>
          <w:w w:val="105"/>
          <w:u w:val="single" w:color="0000ED"/>
        </w:rPr>
        <w:fldChar w:fldCharType="end"/>
      </w:r>
    </w:p>
    <w:p>
      <w:pPr>
        <w:pStyle w:val="6"/>
        <w:spacing w:before="7"/>
        <w:ind w:left="0"/>
        <w:rPr>
          <w:sz w:val="14"/>
        </w:rPr>
      </w:pPr>
    </w:p>
    <w:p>
      <w:pPr>
        <w:pStyle w:val="4"/>
        <w:spacing w:before="37"/>
      </w:pPr>
      <w:r>
        <w:t>分库与分表带来的分布式困境与应对之策</w:t>
      </w:r>
    </w:p>
    <w:p>
      <w:pPr>
        <w:pStyle w:val="6"/>
        <w:spacing w:before="138"/>
      </w:pPr>
      <w:r>
        <w:fldChar w:fldCharType="begin"/>
      </w:r>
      <w:r>
        <w:instrText xml:space="preserve"> HYPERLINK "http://blog.720ui.com/2017/mysql_core_09_multi_db_table2/#%E6%95%B0%E6%8D%AE%E8%BF%81%E7%A7%BB%E4%B8%8E%E6%89%A9%E5%AE%B9%E9%97%AE%E9%A2%98" \h </w:instrText>
      </w:r>
      <w:r>
        <w:fldChar w:fldCharType="separate"/>
      </w:r>
      <w:r>
        <w:rPr>
          <w:color w:val="0000ED"/>
          <w:w w:val="105"/>
          <w:u w:val="single" w:color="0000ED"/>
        </w:rPr>
        <w:t xml:space="preserve">服务端指南 数据存储篇 </w:t>
      </w:r>
      <w:r>
        <w:rPr>
          <w:rFonts w:ascii="Arial" w:eastAsia="Arial"/>
          <w:color w:val="0000ED"/>
          <w:w w:val="105"/>
          <w:u w:val="single" w:color="0000ED"/>
        </w:rPr>
        <w:t>| MySQL</w:t>
      </w:r>
      <w:r>
        <w:rPr>
          <w:color w:val="0000ED"/>
          <w:w w:val="105"/>
          <w:u w:val="single" w:color="0000ED"/>
        </w:rPr>
        <w:t>（</w:t>
      </w:r>
      <w:r>
        <w:rPr>
          <w:rFonts w:ascii="Arial" w:eastAsia="Arial"/>
          <w:color w:val="0000ED"/>
          <w:w w:val="105"/>
          <w:u w:val="single" w:color="0000ED"/>
        </w:rPr>
        <w:t>09</w:t>
      </w:r>
      <w:r>
        <w:rPr>
          <w:color w:val="0000ED"/>
          <w:w w:val="105"/>
          <w:u w:val="single" w:color="0000ED"/>
        </w:rPr>
        <w:t>） 分库与分表带来的分布式困境与应对之策</w:t>
      </w:r>
      <w:r>
        <w:rPr>
          <w:color w:val="0000ED"/>
          <w:w w:val="105"/>
          <w:u w:val="single" w:color="0000ED"/>
        </w:rPr>
        <w:fldChar w:fldCharType="end"/>
      </w:r>
    </w:p>
    <w:p>
      <w:pPr>
        <w:pStyle w:val="6"/>
        <w:spacing w:before="8"/>
        <w:ind w:left="0"/>
        <w:rPr>
          <w:sz w:val="14"/>
        </w:rPr>
      </w:pPr>
    </w:p>
    <w:p>
      <w:pPr>
        <w:pStyle w:val="4"/>
      </w:pPr>
      <w:r>
        <w:t xml:space="preserve">说说 </w:t>
      </w:r>
      <w:r>
        <w:rPr>
          <w:rFonts w:ascii="Arial" w:eastAsia="Arial"/>
        </w:rPr>
        <w:t xml:space="preserve">SQL </w:t>
      </w:r>
      <w:r>
        <w:t>优化之道</w:t>
      </w:r>
    </w:p>
    <w:p>
      <w:pPr>
        <w:pStyle w:val="6"/>
        <w:spacing w:before="138"/>
      </w:pPr>
      <w:r>
        <w:fldChar w:fldCharType="begin"/>
      </w:r>
      <w:r>
        <w:instrText xml:space="preserve"> HYPERLINK "http://blog.csdn.net/jie_liang/article/details/77340905" \h </w:instrText>
      </w:r>
      <w:r>
        <w:fldChar w:fldCharType="separate"/>
      </w:r>
      <w:r>
        <w:rPr>
          <w:rFonts w:ascii="Arial" w:eastAsia="Arial"/>
          <w:color w:val="0000ED"/>
          <w:w w:val="105"/>
          <w:u w:val="single" w:color="0000ED"/>
        </w:rPr>
        <w:t>sql</w:t>
      </w:r>
      <w:r>
        <w:rPr>
          <w:color w:val="0000ED"/>
          <w:w w:val="105"/>
          <w:u w:val="single" w:color="0000ED"/>
        </w:rPr>
        <w:t>优化的几种方法</w:t>
      </w:r>
      <w:r>
        <w:rPr>
          <w:color w:val="0000ED"/>
          <w:w w:val="105"/>
          <w:u w:val="single" w:color="0000ED"/>
        </w:rPr>
        <w:fldChar w:fldCharType="end"/>
      </w:r>
    </w:p>
    <w:p>
      <w:pPr>
        <w:spacing w:after="0"/>
        <w:sectPr>
          <w:pgSz w:w="11920" w:h="16840"/>
          <w:pgMar w:top="540" w:right="700" w:bottom="280" w:left="720" w:header="720" w:footer="720" w:gutter="0"/>
          <w:cols w:space="720" w:num="1"/>
        </w:sectPr>
      </w:pPr>
    </w:p>
    <w:p>
      <w:pPr>
        <w:pStyle w:val="4"/>
        <w:spacing w:before="17"/>
      </w:pPr>
      <w:r>
        <w:rPr>
          <w:rFonts w:ascii="Arial" w:eastAsia="Arial"/>
        </w:rPr>
        <w:t xml:space="preserve">MySQL </w:t>
      </w:r>
      <w:r>
        <w:t>遇到的死锁问题</w:t>
      </w:r>
    </w:p>
    <w:p>
      <w:pPr>
        <w:pStyle w:val="6"/>
        <w:spacing w:before="138"/>
      </w:pPr>
      <w:r>
        <w:rPr>
          <w:w w:val="105"/>
        </w:rPr>
        <w:t>参考：</w:t>
      </w:r>
    </w:p>
    <w:p>
      <w:pPr>
        <w:pStyle w:val="6"/>
      </w:pPr>
      <w:r>
        <w:fldChar w:fldCharType="begin"/>
      </w:r>
      <w:r>
        <w:instrText xml:space="preserve"> HYPERLINK "https://www.cnblogs.com/zejin2008/p/5262751.html" \h </w:instrText>
      </w:r>
      <w:r>
        <w:fldChar w:fldCharType="separate"/>
      </w:r>
      <w:r>
        <w:rPr>
          <w:rFonts w:ascii="Arial" w:eastAsia="Arial"/>
          <w:color w:val="0000ED"/>
          <w:w w:val="105"/>
          <w:u w:val="single" w:color="0000ED"/>
        </w:rPr>
        <w:t>Mysql</w:t>
      </w:r>
      <w:r>
        <w:rPr>
          <w:color w:val="0000ED"/>
          <w:w w:val="105"/>
          <w:u w:val="single" w:color="0000ED"/>
        </w:rPr>
        <w:t>并发时经典常见的死锁原因及解决方法</w:t>
      </w:r>
      <w:r>
        <w:rPr>
          <w:color w:val="0000ED"/>
          <w:w w:val="105"/>
          <w:u w:val="single" w:color="0000ED"/>
        </w:rPr>
        <w:fldChar w:fldCharType="end"/>
      </w:r>
    </w:p>
    <w:p>
      <w:pPr>
        <w:pStyle w:val="6"/>
        <w:spacing w:before="8"/>
        <w:ind w:left="0"/>
        <w:rPr>
          <w:sz w:val="14"/>
        </w:rPr>
      </w:pPr>
    </w:p>
    <w:p>
      <w:pPr>
        <w:pStyle w:val="4"/>
        <w:rPr>
          <w:rFonts w:ascii="Arial" w:eastAsia="Arial"/>
        </w:rPr>
      </w:pPr>
      <w:r>
        <w:t xml:space="preserve">存储引擎的 </w:t>
      </w:r>
      <w:r>
        <w:rPr>
          <w:rFonts w:ascii="Arial" w:eastAsia="Arial"/>
        </w:rPr>
        <w:t xml:space="preserve">InnoDB </w:t>
      </w:r>
      <w:r>
        <w:t xml:space="preserve">与 </w:t>
      </w:r>
      <w:r>
        <w:rPr>
          <w:rFonts w:ascii="Arial" w:eastAsia="Arial"/>
        </w:rPr>
        <w:t>MyISAM</w:t>
      </w:r>
    </w:p>
    <w:p>
      <w:pPr>
        <w:pStyle w:val="12"/>
        <w:numPr>
          <w:ilvl w:val="0"/>
          <w:numId w:val="12"/>
        </w:numPr>
        <w:tabs>
          <w:tab w:val="left" w:pos="517"/>
        </w:tabs>
        <w:spacing w:before="148" w:after="0" w:line="232" w:lineRule="auto"/>
        <w:ind w:left="116" w:right="471" w:firstLine="0"/>
        <w:jc w:val="left"/>
        <w:rPr>
          <w:sz w:val="25"/>
        </w:rPr>
      </w:pPr>
      <w:r>
        <w:rPr>
          <w:rFonts w:ascii="Arial" w:eastAsia="Arial"/>
          <w:sz w:val="25"/>
        </w:rPr>
        <w:t>InnoDB</w:t>
      </w:r>
      <w:r>
        <w:rPr>
          <w:sz w:val="25"/>
        </w:rPr>
        <w:t>支持事务，</w:t>
      </w:r>
      <w:r>
        <w:rPr>
          <w:rFonts w:ascii="Arial" w:eastAsia="Arial"/>
          <w:sz w:val="25"/>
        </w:rPr>
        <w:t>MyISAM</w:t>
      </w:r>
      <w:r>
        <w:rPr>
          <w:spacing w:val="-1"/>
          <w:sz w:val="25"/>
        </w:rPr>
        <w:t>不支持，这一点是非常之重要。事务是一种高级的处理方</w:t>
      </w:r>
      <w:r>
        <w:rPr>
          <w:w w:val="105"/>
          <w:sz w:val="25"/>
        </w:rPr>
        <w:t>式，如在一些列增删改中只要哪个出错还可以回滚还原，而</w:t>
      </w:r>
      <w:r>
        <w:rPr>
          <w:rFonts w:ascii="Arial" w:eastAsia="Arial"/>
          <w:w w:val="105"/>
          <w:sz w:val="25"/>
        </w:rPr>
        <w:t>MyISAM</w:t>
      </w:r>
      <w:r>
        <w:rPr>
          <w:w w:val="105"/>
          <w:sz w:val="25"/>
        </w:rPr>
        <w:t>就不可以了。</w:t>
      </w:r>
    </w:p>
    <w:p>
      <w:pPr>
        <w:pStyle w:val="12"/>
        <w:numPr>
          <w:ilvl w:val="0"/>
          <w:numId w:val="12"/>
        </w:numPr>
        <w:tabs>
          <w:tab w:val="left" w:pos="517"/>
        </w:tabs>
        <w:spacing w:before="130" w:after="0" w:line="232" w:lineRule="auto"/>
        <w:ind w:left="116" w:right="214" w:firstLine="0"/>
        <w:jc w:val="left"/>
        <w:rPr>
          <w:sz w:val="25"/>
        </w:rPr>
      </w:pPr>
      <w:r>
        <w:rPr>
          <w:rFonts w:ascii="Arial" w:eastAsia="Arial"/>
          <w:sz w:val="25"/>
        </w:rPr>
        <w:t>MyISAM</w:t>
      </w:r>
      <w:r>
        <w:rPr>
          <w:sz w:val="25"/>
        </w:rPr>
        <w:t>适合查询以及插入为主的应用，</w:t>
      </w:r>
      <w:r>
        <w:rPr>
          <w:rFonts w:ascii="Arial" w:eastAsia="Arial"/>
          <w:sz w:val="25"/>
        </w:rPr>
        <w:t>InnoDB</w:t>
      </w:r>
      <w:r>
        <w:rPr>
          <w:spacing w:val="-1"/>
          <w:sz w:val="25"/>
        </w:rPr>
        <w:t xml:space="preserve">适合频繁修改以及涉及到安全性较高的 </w:t>
      </w:r>
      <w:r>
        <w:rPr>
          <w:w w:val="105"/>
          <w:sz w:val="25"/>
        </w:rPr>
        <w:t>应用</w:t>
      </w:r>
    </w:p>
    <w:p>
      <w:pPr>
        <w:pStyle w:val="12"/>
        <w:numPr>
          <w:ilvl w:val="0"/>
          <w:numId w:val="12"/>
        </w:numPr>
        <w:tabs>
          <w:tab w:val="left" w:pos="517"/>
        </w:tabs>
        <w:spacing w:before="121" w:after="0" w:line="240" w:lineRule="auto"/>
        <w:ind w:left="516" w:right="0" w:hanging="400"/>
        <w:jc w:val="left"/>
        <w:rPr>
          <w:sz w:val="25"/>
        </w:rPr>
      </w:pPr>
      <w:r>
        <w:rPr>
          <w:rFonts w:ascii="Arial" w:eastAsia="Arial"/>
          <w:w w:val="105"/>
          <w:sz w:val="25"/>
        </w:rPr>
        <w:t>InnoDB</w:t>
      </w:r>
      <w:r>
        <w:rPr>
          <w:w w:val="105"/>
          <w:sz w:val="25"/>
        </w:rPr>
        <w:t>支持外键，</w:t>
      </w:r>
      <w:r>
        <w:rPr>
          <w:rFonts w:ascii="Arial" w:eastAsia="Arial"/>
          <w:w w:val="105"/>
          <w:sz w:val="25"/>
        </w:rPr>
        <w:t>MyISAM</w:t>
      </w:r>
      <w:r>
        <w:rPr>
          <w:w w:val="105"/>
          <w:sz w:val="25"/>
        </w:rPr>
        <w:t>不支持</w:t>
      </w:r>
    </w:p>
    <w:p>
      <w:pPr>
        <w:pStyle w:val="12"/>
        <w:numPr>
          <w:ilvl w:val="0"/>
          <w:numId w:val="12"/>
        </w:numPr>
        <w:tabs>
          <w:tab w:val="left" w:pos="517"/>
        </w:tabs>
        <w:spacing w:before="116" w:after="0" w:line="240" w:lineRule="auto"/>
        <w:ind w:left="516" w:right="0" w:hanging="400"/>
        <w:jc w:val="left"/>
        <w:rPr>
          <w:sz w:val="25"/>
        </w:rPr>
      </w:pPr>
      <w:r>
        <w:rPr>
          <w:w w:val="105"/>
          <w:sz w:val="25"/>
        </w:rPr>
        <w:t>从</w:t>
      </w:r>
      <w:r>
        <w:rPr>
          <w:rFonts w:ascii="Arial" w:eastAsia="Arial"/>
          <w:w w:val="105"/>
          <w:sz w:val="25"/>
        </w:rPr>
        <w:t>MySQL5.5.5</w:t>
      </w:r>
      <w:r>
        <w:rPr>
          <w:w w:val="105"/>
          <w:sz w:val="25"/>
        </w:rPr>
        <w:t>以后，</w:t>
      </w:r>
      <w:r>
        <w:rPr>
          <w:rFonts w:ascii="Arial" w:eastAsia="Arial"/>
          <w:w w:val="105"/>
          <w:sz w:val="25"/>
        </w:rPr>
        <w:t>InnoDB</w:t>
      </w:r>
      <w:r>
        <w:rPr>
          <w:w w:val="105"/>
          <w:sz w:val="25"/>
        </w:rPr>
        <w:t>是默认引擎</w:t>
      </w:r>
    </w:p>
    <w:p>
      <w:pPr>
        <w:pStyle w:val="12"/>
        <w:numPr>
          <w:ilvl w:val="0"/>
          <w:numId w:val="12"/>
        </w:numPr>
        <w:tabs>
          <w:tab w:val="left" w:pos="517"/>
        </w:tabs>
        <w:spacing w:before="116" w:after="0" w:line="240" w:lineRule="auto"/>
        <w:ind w:left="516" w:right="0" w:hanging="400"/>
        <w:jc w:val="left"/>
        <w:rPr>
          <w:sz w:val="25"/>
        </w:rPr>
      </w:pPr>
      <w:r>
        <w:rPr>
          <w:rFonts w:ascii="Arial" w:eastAsia="Arial"/>
          <w:w w:val="105"/>
          <w:sz w:val="25"/>
        </w:rPr>
        <w:t>InnoDB</w:t>
      </w:r>
      <w:r>
        <w:rPr>
          <w:w w:val="105"/>
          <w:sz w:val="25"/>
        </w:rPr>
        <w:t>不支持</w:t>
      </w:r>
      <w:r>
        <w:rPr>
          <w:rFonts w:ascii="Arial" w:eastAsia="Arial"/>
          <w:spacing w:val="-3"/>
          <w:w w:val="105"/>
          <w:sz w:val="25"/>
        </w:rPr>
        <w:t>FULLTEXT</w:t>
      </w:r>
      <w:r>
        <w:rPr>
          <w:w w:val="105"/>
          <w:sz w:val="25"/>
        </w:rPr>
        <w:t>类型的索引</w:t>
      </w:r>
    </w:p>
    <w:p>
      <w:pPr>
        <w:pStyle w:val="12"/>
        <w:numPr>
          <w:ilvl w:val="0"/>
          <w:numId w:val="12"/>
        </w:numPr>
        <w:tabs>
          <w:tab w:val="left" w:pos="517"/>
        </w:tabs>
        <w:spacing w:before="126" w:after="0" w:line="232" w:lineRule="auto"/>
        <w:ind w:left="116" w:right="142" w:firstLine="0"/>
        <w:jc w:val="both"/>
        <w:rPr>
          <w:sz w:val="25"/>
        </w:rPr>
      </w:pPr>
      <w:r>
        <w:rPr>
          <w:rFonts w:ascii="Arial" w:eastAsia="Arial"/>
          <w:sz w:val="25"/>
        </w:rPr>
        <w:t>InnoDB</w:t>
      </w:r>
      <w:r>
        <w:rPr>
          <w:sz w:val="25"/>
        </w:rPr>
        <w:t>中不保存表的行数，如</w:t>
      </w:r>
      <w:r>
        <w:rPr>
          <w:rFonts w:ascii="Arial" w:eastAsia="Arial"/>
          <w:sz w:val="25"/>
        </w:rPr>
        <w:t>select</w:t>
      </w:r>
      <w:r>
        <w:rPr>
          <w:rFonts w:ascii="Arial" w:eastAsia="Arial"/>
          <w:spacing w:val="3"/>
          <w:sz w:val="25"/>
        </w:rPr>
        <w:t xml:space="preserve"> </w:t>
      </w:r>
      <w:r>
        <w:rPr>
          <w:rFonts w:ascii="Arial" w:eastAsia="Arial"/>
          <w:sz w:val="25"/>
        </w:rPr>
        <w:t>count(</w:t>
      </w:r>
      <w:r>
        <w:rPr>
          <w:rFonts w:ascii="Arial" w:eastAsia="Arial"/>
          <w:i/>
          <w:spacing w:val="2"/>
          <w:sz w:val="25"/>
        </w:rPr>
        <w:t xml:space="preserve">) </w:t>
      </w:r>
      <w:r>
        <w:rPr>
          <w:rFonts w:ascii="Arial" w:eastAsia="Arial"/>
          <w:i/>
          <w:sz w:val="25"/>
        </w:rPr>
        <w:t>from</w:t>
      </w:r>
      <w:r>
        <w:rPr>
          <w:rFonts w:ascii="Arial" w:eastAsia="Arial"/>
          <w:i/>
          <w:spacing w:val="4"/>
          <w:sz w:val="25"/>
        </w:rPr>
        <w:t xml:space="preserve"> </w:t>
      </w:r>
      <w:r>
        <w:rPr>
          <w:rFonts w:ascii="Arial" w:eastAsia="Arial"/>
          <w:i/>
          <w:sz w:val="25"/>
        </w:rPr>
        <w:t>table</w:t>
      </w:r>
      <w:r>
        <w:rPr>
          <w:sz w:val="25"/>
        </w:rPr>
        <w:t>时，</w:t>
      </w:r>
      <w:r>
        <w:rPr>
          <w:rFonts w:ascii="Arial" w:eastAsia="Arial"/>
          <w:i/>
          <w:sz w:val="25"/>
        </w:rPr>
        <w:t>InnoDB</w:t>
      </w:r>
      <w:r>
        <w:rPr>
          <w:spacing w:val="-2"/>
          <w:sz w:val="25"/>
        </w:rPr>
        <w:t>需要扫描一遍整个表</w:t>
      </w:r>
      <w:r>
        <w:rPr>
          <w:sz w:val="25"/>
        </w:rPr>
        <w:t>来计算有多少行，但是</w:t>
      </w:r>
      <w:r>
        <w:rPr>
          <w:rFonts w:ascii="Arial" w:eastAsia="Arial"/>
          <w:i/>
          <w:sz w:val="25"/>
        </w:rPr>
        <w:t>MyISAM</w:t>
      </w:r>
      <w:r>
        <w:rPr>
          <w:sz w:val="25"/>
        </w:rPr>
        <w:t>只要简单的读出保存好的行数即可。注意的是，当</w:t>
      </w:r>
      <w:r>
        <w:rPr>
          <w:rFonts w:ascii="Arial" w:eastAsia="Arial"/>
          <w:i/>
          <w:sz w:val="25"/>
        </w:rPr>
        <w:t>count(</w:t>
      </w:r>
      <w:r>
        <w:rPr>
          <w:rFonts w:ascii="Arial" w:eastAsia="Arial"/>
          <w:sz w:val="25"/>
        </w:rPr>
        <w:t>)</w:t>
      </w:r>
      <w:r>
        <w:rPr>
          <w:sz w:val="25"/>
        </w:rPr>
        <w:t xml:space="preserve">语 </w:t>
      </w:r>
      <w:r>
        <w:rPr>
          <w:w w:val="105"/>
          <w:sz w:val="25"/>
        </w:rPr>
        <w:t>句包含</w:t>
      </w:r>
      <w:r>
        <w:rPr>
          <w:rFonts w:ascii="Arial" w:eastAsia="Arial"/>
          <w:w w:val="105"/>
          <w:sz w:val="25"/>
        </w:rPr>
        <w:t>where</w:t>
      </w:r>
      <w:r>
        <w:rPr>
          <w:w w:val="105"/>
          <w:sz w:val="25"/>
        </w:rPr>
        <w:t>条件时</w:t>
      </w:r>
      <w:r>
        <w:rPr>
          <w:rFonts w:ascii="Arial" w:eastAsia="Arial"/>
          <w:w w:val="105"/>
          <w:sz w:val="25"/>
        </w:rPr>
        <w:t>MyISAM</w:t>
      </w:r>
      <w:r>
        <w:rPr>
          <w:w w:val="105"/>
          <w:sz w:val="25"/>
        </w:rPr>
        <w:t>也需要扫描整个表</w:t>
      </w:r>
    </w:p>
    <w:p>
      <w:pPr>
        <w:pStyle w:val="12"/>
        <w:numPr>
          <w:ilvl w:val="0"/>
          <w:numId w:val="12"/>
        </w:numPr>
        <w:tabs>
          <w:tab w:val="left" w:pos="517"/>
        </w:tabs>
        <w:spacing w:before="131" w:after="0" w:line="232" w:lineRule="auto"/>
        <w:ind w:left="116" w:right="214" w:firstLine="0"/>
        <w:jc w:val="left"/>
        <w:rPr>
          <w:sz w:val="25"/>
        </w:rPr>
      </w:pPr>
      <w:r>
        <w:rPr>
          <w:sz w:val="25"/>
        </w:rPr>
        <w:t>对于自增长的字段，</w:t>
      </w:r>
      <w:r>
        <w:rPr>
          <w:rFonts w:ascii="Arial" w:eastAsia="Arial"/>
          <w:sz w:val="25"/>
        </w:rPr>
        <w:t>InnoDB</w:t>
      </w:r>
      <w:r>
        <w:rPr>
          <w:sz w:val="25"/>
        </w:rPr>
        <w:t>中必须包含只有该字段的索引，但是在</w:t>
      </w:r>
      <w:r>
        <w:rPr>
          <w:rFonts w:ascii="Arial" w:eastAsia="Arial"/>
          <w:sz w:val="25"/>
        </w:rPr>
        <w:t>MyISAM</w:t>
      </w:r>
      <w:r>
        <w:rPr>
          <w:spacing w:val="-4"/>
          <w:sz w:val="25"/>
        </w:rPr>
        <w:t xml:space="preserve">表中可以和 </w:t>
      </w:r>
      <w:r>
        <w:rPr>
          <w:w w:val="105"/>
          <w:sz w:val="25"/>
        </w:rPr>
        <w:t>其他字段一起建立联合索引</w:t>
      </w:r>
    </w:p>
    <w:p>
      <w:pPr>
        <w:pStyle w:val="12"/>
        <w:numPr>
          <w:ilvl w:val="0"/>
          <w:numId w:val="12"/>
        </w:numPr>
        <w:tabs>
          <w:tab w:val="left" w:pos="517"/>
        </w:tabs>
        <w:spacing w:before="121" w:after="0" w:line="240" w:lineRule="auto"/>
        <w:ind w:left="516" w:right="0" w:hanging="400"/>
        <w:jc w:val="left"/>
        <w:rPr>
          <w:sz w:val="25"/>
        </w:rPr>
      </w:pPr>
      <w:r>
        <w:rPr>
          <w:w w:val="105"/>
          <w:sz w:val="25"/>
        </w:rPr>
        <w:t>清空整个表时，</w:t>
      </w:r>
      <w:r>
        <w:rPr>
          <w:rFonts w:ascii="Arial" w:eastAsia="Arial"/>
          <w:w w:val="105"/>
          <w:sz w:val="25"/>
        </w:rPr>
        <w:t>InnoDB</w:t>
      </w:r>
      <w:r>
        <w:rPr>
          <w:w w:val="105"/>
          <w:sz w:val="25"/>
        </w:rPr>
        <w:t>是一行一行的删除，效率非常慢。</w:t>
      </w:r>
      <w:r>
        <w:rPr>
          <w:rFonts w:ascii="Arial" w:eastAsia="Arial"/>
          <w:w w:val="105"/>
          <w:sz w:val="25"/>
        </w:rPr>
        <w:t>MyISAM</w:t>
      </w:r>
      <w:r>
        <w:rPr>
          <w:w w:val="105"/>
          <w:sz w:val="25"/>
        </w:rPr>
        <w:t>则会重建表</w:t>
      </w:r>
    </w:p>
    <w:p>
      <w:pPr>
        <w:pStyle w:val="12"/>
        <w:numPr>
          <w:ilvl w:val="0"/>
          <w:numId w:val="12"/>
        </w:numPr>
        <w:tabs>
          <w:tab w:val="left" w:pos="517"/>
        </w:tabs>
        <w:spacing w:before="116" w:after="0" w:line="278" w:lineRule="auto"/>
        <w:ind w:left="116" w:right="575" w:firstLine="0"/>
        <w:jc w:val="left"/>
        <w:rPr>
          <w:rFonts w:ascii="Arial" w:hAnsi="Arial" w:eastAsia="Arial"/>
          <w:sz w:val="25"/>
        </w:rPr>
      </w:pPr>
      <w:r>
        <w:rPr>
          <w:rFonts w:ascii="Arial" w:hAnsi="Arial" w:eastAsia="Arial"/>
          <w:w w:val="105"/>
          <w:sz w:val="25"/>
        </w:rPr>
        <w:t>InnoDB</w:t>
      </w:r>
      <w:r>
        <w:rPr>
          <w:w w:val="105"/>
          <w:sz w:val="25"/>
        </w:rPr>
        <w:t>支持行锁（</w:t>
      </w:r>
      <w:r>
        <w:rPr>
          <w:spacing w:val="-3"/>
          <w:w w:val="105"/>
          <w:sz w:val="25"/>
        </w:rPr>
        <w:t xml:space="preserve">某些情况下还是锁整表，如 </w:t>
      </w:r>
      <w:r>
        <w:rPr>
          <w:rFonts w:ascii="Arial" w:hAnsi="Arial" w:eastAsia="Arial"/>
          <w:w w:val="105"/>
          <w:sz w:val="25"/>
        </w:rPr>
        <w:t>update</w:t>
      </w:r>
      <w:r>
        <w:rPr>
          <w:rFonts w:ascii="Arial" w:hAnsi="Arial" w:eastAsia="Arial"/>
          <w:spacing w:val="-31"/>
          <w:w w:val="105"/>
          <w:sz w:val="25"/>
        </w:rPr>
        <w:t xml:space="preserve"> </w:t>
      </w:r>
      <w:r>
        <w:rPr>
          <w:rFonts w:ascii="Arial" w:hAnsi="Arial" w:eastAsia="Arial"/>
          <w:w w:val="105"/>
          <w:sz w:val="25"/>
        </w:rPr>
        <w:t>table</w:t>
      </w:r>
      <w:r>
        <w:rPr>
          <w:rFonts w:ascii="Arial" w:hAnsi="Arial" w:eastAsia="Arial"/>
          <w:spacing w:val="-32"/>
          <w:w w:val="105"/>
          <w:sz w:val="25"/>
        </w:rPr>
        <w:t xml:space="preserve"> </w:t>
      </w:r>
      <w:r>
        <w:rPr>
          <w:rFonts w:ascii="Arial" w:hAnsi="Arial" w:eastAsia="Arial"/>
          <w:w w:val="105"/>
          <w:sz w:val="25"/>
        </w:rPr>
        <w:t>set</w:t>
      </w:r>
      <w:r>
        <w:rPr>
          <w:rFonts w:ascii="Arial" w:hAnsi="Arial" w:eastAsia="Arial"/>
          <w:spacing w:val="-32"/>
          <w:w w:val="105"/>
          <w:sz w:val="25"/>
        </w:rPr>
        <w:t xml:space="preserve"> </w:t>
      </w:r>
      <w:r>
        <w:rPr>
          <w:rFonts w:ascii="Arial" w:hAnsi="Arial" w:eastAsia="Arial"/>
          <w:w w:val="105"/>
          <w:sz w:val="25"/>
        </w:rPr>
        <w:t>a=1</w:t>
      </w:r>
      <w:r>
        <w:rPr>
          <w:rFonts w:ascii="Arial" w:hAnsi="Arial" w:eastAsia="Arial"/>
          <w:spacing w:val="-31"/>
          <w:w w:val="105"/>
          <w:sz w:val="25"/>
        </w:rPr>
        <w:t xml:space="preserve"> </w:t>
      </w:r>
      <w:r>
        <w:rPr>
          <w:rFonts w:ascii="Arial" w:hAnsi="Arial" w:eastAsia="Arial"/>
          <w:w w:val="105"/>
          <w:sz w:val="25"/>
        </w:rPr>
        <w:t>where</w:t>
      </w:r>
      <w:r>
        <w:rPr>
          <w:rFonts w:ascii="Arial" w:hAnsi="Arial" w:eastAsia="Arial"/>
          <w:spacing w:val="-32"/>
          <w:w w:val="105"/>
          <w:sz w:val="25"/>
        </w:rPr>
        <w:t xml:space="preserve"> </w:t>
      </w:r>
      <w:r>
        <w:rPr>
          <w:rFonts w:ascii="Arial" w:hAnsi="Arial" w:eastAsia="Arial"/>
          <w:w w:val="105"/>
          <w:sz w:val="25"/>
        </w:rPr>
        <w:t>user</w:t>
      </w:r>
      <w:r>
        <w:rPr>
          <w:rFonts w:ascii="Arial" w:hAnsi="Arial" w:eastAsia="Arial"/>
          <w:spacing w:val="-32"/>
          <w:w w:val="105"/>
          <w:sz w:val="25"/>
        </w:rPr>
        <w:t xml:space="preserve"> </w:t>
      </w:r>
      <w:r>
        <w:rPr>
          <w:rFonts w:ascii="Arial" w:hAnsi="Arial" w:eastAsia="Arial"/>
          <w:spacing w:val="-4"/>
          <w:w w:val="105"/>
          <w:sz w:val="25"/>
        </w:rPr>
        <w:t xml:space="preserve">like </w:t>
      </w:r>
      <w:r>
        <w:rPr>
          <w:rFonts w:ascii="Arial" w:hAnsi="Arial" w:eastAsia="Arial"/>
          <w:w w:val="105"/>
          <w:sz w:val="25"/>
        </w:rPr>
        <w:t>‘%lee%’</w:t>
      </w:r>
    </w:p>
    <w:p>
      <w:pPr>
        <w:pStyle w:val="6"/>
        <w:spacing w:before="144"/>
      </w:pPr>
      <w:r>
        <w:rPr>
          <w:w w:val="105"/>
        </w:rPr>
        <w:t>参考：</w:t>
      </w:r>
    </w:p>
    <w:p>
      <w:pPr>
        <w:pStyle w:val="6"/>
      </w:pPr>
      <w:r>
        <w:fldChar w:fldCharType="begin"/>
      </w:r>
      <w:r>
        <w:instrText xml:space="preserve"> HYPERLINK "https://www.cnblogs.com/wt645631686/p/6868678.html" \h </w:instrText>
      </w:r>
      <w:r>
        <w:fldChar w:fldCharType="separate"/>
      </w:r>
      <w:r>
        <w:rPr>
          <w:rFonts w:ascii="Arial" w:eastAsia="Arial"/>
          <w:color w:val="0000ED"/>
          <w:w w:val="105"/>
          <w:u w:val="single" w:color="0000ED"/>
        </w:rPr>
        <w:t>MySQL</w:t>
      </w:r>
      <w:r>
        <w:rPr>
          <w:color w:val="0000ED"/>
          <w:w w:val="105"/>
          <w:u w:val="single" w:color="0000ED"/>
        </w:rPr>
        <w:t>存储引擎之</w:t>
      </w:r>
      <w:r>
        <w:rPr>
          <w:rFonts w:ascii="Arial" w:eastAsia="Arial"/>
          <w:color w:val="0000ED"/>
          <w:w w:val="105"/>
          <w:u w:val="single" w:color="0000ED"/>
        </w:rPr>
        <w:t>MyIsam</w:t>
      </w:r>
      <w:r>
        <w:rPr>
          <w:color w:val="0000ED"/>
          <w:w w:val="105"/>
          <w:u w:val="single" w:color="0000ED"/>
        </w:rPr>
        <w:t>和</w:t>
      </w:r>
      <w:r>
        <w:rPr>
          <w:rFonts w:ascii="Arial" w:eastAsia="Arial"/>
          <w:color w:val="0000ED"/>
          <w:w w:val="105"/>
          <w:u w:val="single" w:color="0000ED"/>
        </w:rPr>
        <w:t>Innodb</w:t>
      </w:r>
      <w:r>
        <w:rPr>
          <w:color w:val="0000ED"/>
          <w:w w:val="105"/>
          <w:u w:val="single" w:color="0000ED"/>
        </w:rPr>
        <w:t>总结性梳理</w:t>
      </w:r>
      <w:r>
        <w:rPr>
          <w:color w:val="0000ED"/>
          <w:w w:val="105"/>
          <w:u w:val="single" w:color="0000ED"/>
        </w:rPr>
        <w:fldChar w:fldCharType="end"/>
      </w:r>
    </w:p>
    <w:p>
      <w:pPr>
        <w:pStyle w:val="6"/>
        <w:spacing w:before="7"/>
        <w:ind w:left="0"/>
        <w:rPr>
          <w:sz w:val="14"/>
        </w:rPr>
      </w:pPr>
    </w:p>
    <w:p>
      <w:pPr>
        <w:pStyle w:val="4"/>
      </w:pPr>
      <w:r>
        <w:t>数据库索引的原理</w:t>
      </w:r>
    </w:p>
    <w:p>
      <w:pPr>
        <w:pStyle w:val="6"/>
        <w:spacing w:before="139"/>
      </w:pPr>
      <w:r>
        <w:rPr>
          <w:w w:val="105"/>
        </w:rPr>
        <w:t>参考：</w:t>
      </w:r>
    </w:p>
    <w:p>
      <w:pPr>
        <w:pStyle w:val="6"/>
        <w:spacing w:before="199"/>
        <w:rPr>
          <w:rFonts w:ascii="Arial"/>
        </w:rPr>
      </w:pPr>
      <w:r>
        <w:fldChar w:fldCharType="begin"/>
      </w:r>
      <w:r>
        <w:instrText xml:space="preserve"> HYPERLINK "http://blog.csdn.net/suifeng3051/article/details/52669644" \h </w:instrText>
      </w:r>
      <w:r>
        <w:fldChar w:fldCharType="separate"/>
      </w:r>
      <w:r>
        <w:rPr>
          <w:rFonts w:ascii="Arial"/>
          <w:color w:val="0000ED"/>
          <w:w w:val="105"/>
          <w:u w:val="single" w:color="0000ED"/>
        </w:rPr>
        <w:t>http://blog.csdn.net/suifeng3051/article/details/52669644</w:t>
      </w:r>
      <w:r>
        <w:rPr>
          <w:rFonts w:ascii="Arial"/>
          <w:color w:val="0000ED"/>
          <w:w w:val="105"/>
          <w:u w:val="single" w:color="0000ED"/>
        </w:rPr>
        <w:fldChar w:fldCharType="end"/>
      </w:r>
    </w:p>
    <w:p>
      <w:pPr>
        <w:pStyle w:val="6"/>
        <w:spacing w:before="8"/>
        <w:ind w:left="0"/>
        <w:rPr>
          <w:rFonts w:ascii="Arial"/>
          <w:sz w:val="28"/>
        </w:rPr>
      </w:pPr>
    </w:p>
    <w:p>
      <w:pPr>
        <w:pStyle w:val="4"/>
        <w:spacing w:before="37"/>
        <w:rPr>
          <w:rFonts w:ascii="Arial" w:hAnsi="Arial" w:eastAsia="Arial"/>
        </w:rPr>
      </w:pPr>
      <w:r>
        <w:t xml:space="preserve">为什么要用 </w:t>
      </w:r>
      <w:r>
        <w:rPr>
          <w:rFonts w:ascii="Arial" w:hAnsi="Arial" w:eastAsia="Arial"/>
        </w:rPr>
        <w:t>B­tree</w:t>
      </w:r>
    </w:p>
    <w:p>
      <w:pPr>
        <w:pStyle w:val="6"/>
        <w:spacing w:before="138" w:line="439" w:lineRule="exact"/>
      </w:pPr>
      <w:r>
        <w:rPr>
          <w:w w:val="105"/>
        </w:rPr>
        <w:t>鉴于</w:t>
      </w:r>
      <w:r>
        <w:rPr>
          <w:rFonts w:ascii="Arial" w:hAnsi="Arial" w:eastAsia="Arial"/>
          <w:w w:val="105"/>
        </w:rPr>
        <w:t>B­tree</w:t>
      </w:r>
      <w:r>
        <w:rPr>
          <w:w w:val="105"/>
        </w:rPr>
        <w:t>具有良好的定位特性，其常被用于对检索时间要求苛刻的场合，例如：</w:t>
      </w:r>
    </w:p>
    <w:p>
      <w:pPr>
        <w:pStyle w:val="6"/>
        <w:spacing w:before="0" w:line="432" w:lineRule="exact"/>
      </w:pPr>
      <w:r>
        <w:rPr>
          <w:rFonts w:ascii="Arial" w:hAnsi="Arial" w:eastAsia="Arial"/>
          <w:w w:val="105"/>
        </w:rPr>
        <w:t>1</w:t>
      </w:r>
      <w:r>
        <w:rPr>
          <w:w w:val="105"/>
        </w:rPr>
        <w:t>、</w:t>
      </w:r>
      <w:r>
        <w:rPr>
          <w:rFonts w:ascii="Arial" w:hAnsi="Arial" w:eastAsia="Arial"/>
          <w:w w:val="105"/>
        </w:rPr>
        <w:t>B­tree</w:t>
      </w:r>
      <w:r>
        <w:rPr>
          <w:w w:val="105"/>
        </w:rPr>
        <w:t>索引是数据库中存取和查找文件</w:t>
      </w:r>
      <w:r>
        <w:rPr>
          <w:rFonts w:ascii="Arial" w:hAnsi="Arial" w:eastAsia="Arial"/>
          <w:w w:val="105"/>
        </w:rPr>
        <w:t>(</w:t>
      </w:r>
      <w:r>
        <w:rPr>
          <w:w w:val="105"/>
        </w:rPr>
        <w:t>称为记录或键值</w:t>
      </w:r>
      <w:r>
        <w:rPr>
          <w:rFonts w:ascii="Arial" w:hAnsi="Arial" w:eastAsia="Arial"/>
          <w:w w:val="105"/>
        </w:rPr>
        <w:t>)</w:t>
      </w:r>
      <w:r>
        <w:rPr>
          <w:w w:val="105"/>
        </w:rPr>
        <w:t>的一种方法。</w:t>
      </w:r>
    </w:p>
    <w:p>
      <w:pPr>
        <w:pStyle w:val="6"/>
        <w:spacing w:before="0" w:line="439" w:lineRule="exact"/>
      </w:pPr>
      <w:r>
        <w:rPr>
          <w:rFonts w:ascii="Arial" w:hAnsi="Arial" w:eastAsia="Arial"/>
        </w:rPr>
        <w:t>2</w:t>
      </w:r>
      <w:r>
        <w:t>、硬盘中的结点也是</w:t>
      </w:r>
      <w:r>
        <w:rPr>
          <w:rFonts w:ascii="Arial" w:hAnsi="Arial" w:eastAsia="Arial"/>
        </w:rPr>
        <w:t>B­tree</w:t>
      </w:r>
      <w:r>
        <w:t>结构的。与内存相比，硬盘必须花成倍的时间来存取一个数据</w:t>
      </w:r>
    </w:p>
    <w:p>
      <w:pPr>
        <w:spacing w:after="0" w:line="439" w:lineRule="exact"/>
        <w:sectPr>
          <w:pgSz w:w="11920" w:h="16840"/>
          <w:pgMar w:top="540" w:right="700" w:bottom="280" w:left="720" w:header="720" w:footer="720" w:gutter="0"/>
          <w:cols w:space="720" w:num="1"/>
        </w:sectPr>
      </w:pPr>
    </w:p>
    <w:p>
      <w:pPr>
        <w:pStyle w:val="6"/>
        <w:spacing w:before="42" w:line="232" w:lineRule="auto"/>
        <w:ind w:right="130"/>
        <w:jc w:val="both"/>
      </w:pPr>
      <w:r>
        <w:rPr>
          <w:spacing w:val="-1"/>
        </w:rPr>
        <w:t xml:space="preserve">元素，这是因为硬盘的机械部件读写数据的速度远远赶不上纯电子媒体的内存。与一个结点 </w:t>
      </w:r>
      <w:r>
        <w:t>两个分支的二元树相比，</w:t>
      </w:r>
      <w:r>
        <w:rPr>
          <w:rFonts w:ascii="Arial" w:hAnsi="Arial" w:eastAsia="Arial"/>
        </w:rPr>
        <w:t>B­tree</w:t>
      </w:r>
      <w:r>
        <w:t xml:space="preserve">利用多个分支（称为子树）的结点，减少获取记录时所经历 </w:t>
      </w:r>
      <w:r>
        <w:rPr>
          <w:w w:val="105"/>
        </w:rPr>
        <w:t>的结点数，从而达到节省存取时间的目的。</w:t>
      </w:r>
    </w:p>
    <w:p>
      <w:pPr>
        <w:pStyle w:val="6"/>
        <w:spacing w:before="14"/>
        <w:ind w:left="0"/>
        <w:rPr>
          <w:sz w:val="16"/>
        </w:rPr>
      </w:pPr>
    </w:p>
    <w:p>
      <w:pPr>
        <w:pStyle w:val="4"/>
        <w:spacing w:before="0"/>
        <w:jc w:val="both"/>
      </w:pPr>
      <w:r>
        <w:t>聚集索引与非聚集索引的区别</w:t>
      </w:r>
    </w:p>
    <w:p>
      <w:pPr>
        <w:pStyle w:val="6"/>
        <w:spacing w:before="139"/>
        <w:jc w:val="both"/>
      </w:pPr>
      <w:r>
        <w:rPr>
          <w:w w:val="105"/>
        </w:rPr>
        <w:t>参考：</w:t>
      </w:r>
    </w:p>
    <w:p>
      <w:pPr>
        <w:pStyle w:val="6"/>
        <w:jc w:val="both"/>
      </w:pPr>
      <w:r>
        <w:fldChar w:fldCharType="begin"/>
      </w:r>
      <w:r>
        <w:instrText xml:space="preserve"> HYPERLINK "http://blog.csdn.net/zc474235918/article/details/50580639" \h </w:instrText>
      </w:r>
      <w:r>
        <w:fldChar w:fldCharType="separate"/>
      </w:r>
      <w:r>
        <w:rPr>
          <w:color w:val="0000ED"/>
          <w:w w:val="105"/>
          <w:u w:val="single" w:color="0000ED"/>
        </w:rPr>
        <w:t>快速理解聚集索引和非聚集索引</w:t>
      </w:r>
      <w:r>
        <w:rPr>
          <w:color w:val="0000ED"/>
          <w:w w:val="105"/>
          <w:u w:val="single" w:color="0000ED"/>
        </w:rPr>
        <w:fldChar w:fldCharType="end"/>
      </w:r>
    </w:p>
    <w:p>
      <w:pPr>
        <w:pStyle w:val="6"/>
        <w:spacing w:before="7"/>
        <w:ind w:left="0"/>
        <w:rPr>
          <w:sz w:val="14"/>
        </w:rPr>
      </w:pPr>
    </w:p>
    <w:p>
      <w:pPr>
        <w:pStyle w:val="4"/>
      </w:pPr>
      <w:r>
        <w:rPr>
          <w:rFonts w:ascii="Arial" w:eastAsia="Arial"/>
        </w:rPr>
        <w:t xml:space="preserve">limit 20000 </w:t>
      </w:r>
      <w:r>
        <w:t>加载很慢怎么解决</w:t>
      </w:r>
    </w:p>
    <w:p>
      <w:pPr>
        <w:pStyle w:val="6"/>
        <w:spacing w:before="139"/>
        <w:rPr>
          <w:rFonts w:ascii="Arial" w:eastAsia="Arial"/>
        </w:rPr>
      </w:pPr>
      <w:r>
        <w:rPr>
          <w:rFonts w:ascii="Arial" w:eastAsia="Arial"/>
          <w:w w:val="105"/>
        </w:rPr>
        <w:t xml:space="preserve">LIMIT n </w:t>
      </w:r>
      <w:r>
        <w:rPr>
          <w:w w:val="105"/>
        </w:rPr>
        <w:t xml:space="preserve">等价于 </w:t>
      </w:r>
      <w:r>
        <w:rPr>
          <w:rFonts w:ascii="Arial" w:eastAsia="Arial"/>
          <w:w w:val="105"/>
        </w:rPr>
        <w:t>LIMIT 0,n</w:t>
      </w:r>
    </w:p>
    <w:p>
      <w:pPr>
        <w:pStyle w:val="6"/>
        <w:spacing w:line="439" w:lineRule="exact"/>
        <w:rPr>
          <w:rFonts w:ascii="Arial" w:eastAsia="Arial"/>
        </w:rPr>
      </w:pPr>
      <w:r>
        <w:rPr>
          <w:w w:val="105"/>
        </w:rPr>
        <w:t>此题总结一下就是让</w:t>
      </w:r>
      <w:r>
        <w:rPr>
          <w:rFonts w:ascii="Arial" w:eastAsia="Arial"/>
          <w:w w:val="105"/>
        </w:rPr>
        <w:t>limit</w:t>
      </w:r>
      <w:r>
        <w:rPr>
          <w:w w:val="105"/>
        </w:rPr>
        <w:t>走索引去查询，例如：</w:t>
      </w:r>
      <w:r>
        <w:rPr>
          <w:rFonts w:ascii="Arial" w:eastAsia="Arial"/>
          <w:w w:val="105"/>
        </w:rPr>
        <w:t xml:space="preserve">order by </w:t>
      </w:r>
      <w:r>
        <w:rPr>
          <w:rFonts w:hint="eastAsia" w:ascii="新宋体" w:eastAsia="新宋体"/>
          <w:w w:val="105"/>
        </w:rPr>
        <w:t>索引字段</w:t>
      </w:r>
      <w:r>
        <w:rPr>
          <w:w w:val="105"/>
        </w:rPr>
        <w:t>，或者</w:t>
      </w:r>
      <w:r>
        <w:rPr>
          <w:rFonts w:ascii="Arial" w:eastAsia="Arial"/>
          <w:w w:val="105"/>
        </w:rPr>
        <w:t>limit</w:t>
      </w:r>
      <w:r>
        <w:rPr>
          <w:w w:val="105"/>
        </w:rPr>
        <w:t>前面根</w:t>
      </w:r>
      <w:r>
        <w:rPr>
          <w:rFonts w:ascii="Arial" w:eastAsia="Arial"/>
          <w:w w:val="105"/>
        </w:rPr>
        <w:t>where</w:t>
      </w:r>
    </w:p>
    <w:p>
      <w:pPr>
        <w:pStyle w:val="6"/>
        <w:spacing w:before="0" w:line="302" w:lineRule="auto"/>
        <w:ind w:right="7818"/>
      </w:pPr>
      <w:r>
        <w:t>条件走索引字段等等。</w:t>
      </w:r>
      <w:r>
        <w:rPr>
          <w:w w:val="105"/>
        </w:rPr>
        <w:t>参考：</w:t>
      </w:r>
    </w:p>
    <w:p>
      <w:pPr>
        <w:pStyle w:val="6"/>
        <w:spacing w:before="0"/>
      </w:pPr>
      <w:r>
        <w:fldChar w:fldCharType="begin"/>
      </w:r>
      <w:r>
        <w:instrText xml:space="preserve"> HYPERLINK "http://ourmysql.com/archives/1451" \h </w:instrText>
      </w:r>
      <w:r>
        <w:fldChar w:fldCharType="separate"/>
      </w:r>
      <w:r>
        <w:rPr>
          <w:rFonts w:ascii="Arial" w:eastAsia="Arial"/>
          <w:color w:val="0000ED"/>
          <w:w w:val="105"/>
          <w:u w:val="single" w:color="0000ED"/>
        </w:rPr>
        <w:t>MYSQL</w:t>
      </w:r>
      <w:r>
        <w:rPr>
          <w:color w:val="0000ED"/>
          <w:w w:val="105"/>
          <w:u w:val="single" w:color="0000ED"/>
        </w:rPr>
        <w:t>分页</w:t>
      </w:r>
      <w:r>
        <w:rPr>
          <w:rFonts w:ascii="Arial" w:eastAsia="Arial"/>
          <w:color w:val="0000ED"/>
          <w:w w:val="105"/>
          <w:u w:val="single" w:color="0000ED"/>
        </w:rPr>
        <w:t>limit</w:t>
      </w:r>
      <w:r>
        <w:rPr>
          <w:color w:val="0000ED"/>
          <w:w w:val="105"/>
          <w:u w:val="single" w:color="0000ED"/>
        </w:rPr>
        <w:t>速度太慢优化方法</w:t>
      </w:r>
      <w:r>
        <w:rPr>
          <w:color w:val="0000ED"/>
          <w:w w:val="105"/>
          <w:u w:val="single" w:color="0000ED"/>
        </w:rPr>
        <w:fldChar w:fldCharType="end"/>
      </w:r>
    </w:p>
    <w:p>
      <w:pPr>
        <w:pStyle w:val="6"/>
        <w:spacing w:before="2"/>
        <w:ind w:left="0"/>
        <w:rPr>
          <w:sz w:val="14"/>
        </w:rPr>
      </w:pPr>
    </w:p>
    <w:p>
      <w:pPr>
        <w:pStyle w:val="4"/>
      </w:pPr>
      <w:r>
        <w:t>选择合适的分布式主键方案</w:t>
      </w:r>
    </w:p>
    <w:p>
      <w:pPr>
        <w:pStyle w:val="6"/>
        <w:spacing w:before="138"/>
      </w:pPr>
      <w:r>
        <w:rPr>
          <w:w w:val="105"/>
        </w:rPr>
        <w:t>参考：</w:t>
      </w:r>
    </w:p>
    <w:p>
      <w:pPr>
        <w:pStyle w:val="6"/>
      </w:pPr>
      <w:r>
        <w:fldChar w:fldCharType="begin"/>
      </w:r>
      <w:r>
        <w:instrText xml:space="preserve"> HYPERLINK "http://www.cnblogs.com/haoxinyue/p/5208136.html" \h </w:instrText>
      </w:r>
      <w:r>
        <w:fldChar w:fldCharType="separate"/>
      </w:r>
      <w:r>
        <w:rPr>
          <w:color w:val="0000ED"/>
          <w:w w:val="105"/>
          <w:u w:val="single" w:color="0000ED"/>
        </w:rPr>
        <w:t>分布式系统唯一</w:t>
      </w:r>
      <w:r>
        <w:rPr>
          <w:rFonts w:ascii="Arial" w:eastAsia="Arial"/>
          <w:color w:val="0000ED"/>
          <w:w w:val="105"/>
          <w:u w:val="single" w:color="0000ED"/>
        </w:rPr>
        <w:t>ID</w:t>
      </w:r>
      <w:r>
        <w:rPr>
          <w:color w:val="0000ED"/>
          <w:w w:val="105"/>
          <w:u w:val="single" w:color="0000ED"/>
        </w:rPr>
        <w:t>生成方案汇总</w:t>
      </w:r>
      <w:r>
        <w:rPr>
          <w:color w:val="0000ED"/>
          <w:w w:val="105"/>
          <w:u w:val="single" w:color="0000ED"/>
        </w:rPr>
        <w:fldChar w:fldCharType="end"/>
      </w:r>
    </w:p>
    <w:p>
      <w:pPr>
        <w:pStyle w:val="6"/>
        <w:spacing w:before="8"/>
        <w:ind w:left="0"/>
        <w:rPr>
          <w:sz w:val="14"/>
        </w:rPr>
      </w:pPr>
    </w:p>
    <w:p>
      <w:pPr>
        <w:pStyle w:val="4"/>
      </w:pPr>
      <w:r>
        <w:t>选择合适的数据存储方案</w:t>
      </w:r>
    </w:p>
    <w:p>
      <w:pPr>
        <w:pStyle w:val="6"/>
        <w:spacing w:before="139"/>
        <w:ind w:left="628"/>
        <w:rPr>
          <w:rFonts w:ascii="Arial" w:eastAsia="Arial"/>
        </w:rPr>
      </w:pPr>
      <w:r>
        <w:pict>
          <v:shape id="_x0000_s1247" o:spid="_x0000_s1247" style="position:absolute;left:0pt;margin-left:54.6pt;margin-top:17.2pt;height:4.05pt;width:4.05pt;mso-position-horizontal-relative:page;z-index:251665408;mso-width-relative:page;mso-height-relative:page;" fillcolor="#000000" filled="t" stroked="f" coordorigin="1093,344" coordsize="81,81" path="m1133,424l1115,422,1103,414,1095,404,1093,392,1095,371,1103,356,1115,347,1133,344,1150,347,1163,356,1170,371,1173,392,1170,404,1163,414,1150,422,1133,424xe">
            <v:path arrowok="t"/>
            <v:fill on="t" focussize="0,0"/>
            <v:stroke on="f"/>
            <v:imagedata o:title=""/>
            <o:lock v:ext="edit"/>
          </v:shape>
        </w:pict>
      </w:r>
      <w:r>
        <w:rPr>
          <w:w w:val="105"/>
        </w:rPr>
        <w:t xml:space="preserve">关系型数据库 </w:t>
      </w:r>
      <w:r>
        <w:rPr>
          <w:rFonts w:ascii="Arial" w:eastAsia="Arial"/>
          <w:w w:val="105"/>
        </w:rPr>
        <w:t>MySQL</w:t>
      </w:r>
    </w:p>
    <w:p>
      <w:pPr>
        <w:pStyle w:val="6"/>
        <w:spacing w:before="115" w:line="439" w:lineRule="exact"/>
      </w:pPr>
      <w:r>
        <w:rPr>
          <w:rFonts w:ascii="Arial" w:eastAsia="Arial"/>
          <w:w w:val="105"/>
        </w:rPr>
        <w:t xml:space="preserve">MySQL </w:t>
      </w:r>
      <w:r>
        <w:rPr>
          <w:w w:val="105"/>
        </w:rPr>
        <w:t>是一个最流行的关系型数据库，在互联网产品中应用比较广泛。一般情况下，</w:t>
      </w:r>
    </w:p>
    <w:p>
      <w:pPr>
        <w:pStyle w:val="6"/>
        <w:spacing w:before="4" w:line="232" w:lineRule="auto"/>
        <w:ind w:right="130"/>
      </w:pPr>
      <w:r>
        <w:rPr>
          <w:rFonts w:ascii="Arial" w:eastAsia="Arial"/>
          <w:w w:val="105"/>
        </w:rPr>
        <w:t>MySQL</w:t>
      </w:r>
      <w:r>
        <w:rPr>
          <w:rFonts w:ascii="Arial" w:eastAsia="Arial"/>
          <w:spacing w:val="-26"/>
          <w:w w:val="105"/>
        </w:rPr>
        <w:t xml:space="preserve"> </w:t>
      </w:r>
      <w:r>
        <w:rPr>
          <w:spacing w:val="-2"/>
          <w:w w:val="105"/>
        </w:rPr>
        <w:t xml:space="preserve">数据库是选择的第一方案，基本上有 </w:t>
      </w:r>
      <w:r>
        <w:rPr>
          <w:rFonts w:ascii="Arial" w:eastAsia="Arial"/>
          <w:w w:val="105"/>
        </w:rPr>
        <w:t>80%</w:t>
      </w:r>
      <w:r>
        <w:rPr>
          <w:rFonts w:ascii="Arial" w:eastAsia="Arial"/>
          <w:spacing w:val="-26"/>
          <w:w w:val="105"/>
        </w:rPr>
        <w:t xml:space="preserve"> </w:t>
      </w:r>
      <w:r>
        <w:rPr>
          <w:rFonts w:ascii="Arial" w:eastAsia="Arial"/>
          <w:w w:val="105"/>
        </w:rPr>
        <w:t>~</w:t>
      </w:r>
      <w:r>
        <w:rPr>
          <w:rFonts w:ascii="Arial" w:eastAsia="Arial"/>
          <w:spacing w:val="-25"/>
          <w:w w:val="105"/>
        </w:rPr>
        <w:t xml:space="preserve"> </w:t>
      </w:r>
      <w:r>
        <w:rPr>
          <w:rFonts w:ascii="Arial" w:eastAsia="Arial"/>
          <w:w w:val="105"/>
        </w:rPr>
        <w:t>90%</w:t>
      </w:r>
      <w:r>
        <w:rPr>
          <w:rFonts w:ascii="Arial" w:eastAsia="Arial"/>
          <w:spacing w:val="-26"/>
          <w:w w:val="105"/>
        </w:rPr>
        <w:t xml:space="preserve"> </w:t>
      </w:r>
      <w:r>
        <w:rPr>
          <w:spacing w:val="-4"/>
          <w:w w:val="105"/>
        </w:rPr>
        <w:t xml:space="preserve">的场景都是基于 </w:t>
      </w:r>
      <w:r>
        <w:rPr>
          <w:rFonts w:ascii="Arial" w:eastAsia="Arial"/>
          <w:w w:val="105"/>
        </w:rPr>
        <w:t>MySQL</w:t>
      </w:r>
      <w:r>
        <w:rPr>
          <w:rFonts w:ascii="Arial" w:eastAsia="Arial"/>
          <w:spacing w:val="-25"/>
          <w:w w:val="105"/>
        </w:rPr>
        <w:t xml:space="preserve"> </w:t>
      </w:r>
      <w:r>
        <w:rPr>
          <w:w w:val="105"/>
        </w:rPr>
        <w:t>数据库</w:t>
      </w:r>
      <w:r>
        <w:rPr>
          <w:spacing w:val="-1"/>
        </w:rPr>
        <w:t xml:space="preserve">的。因为，需要关系型数据库进行管理，此外，业务存在许多事务性的操作，需要保证事务 </w:t>
      </w:r>
      <w:r>
        <w:rPr>
          <w:spacing w:val="3"/>
        </w:rPr>
        <w:t xml:space="preserve">的强一致性。同时，可能还存在一些复杂的 </w:t>
      </w:r>
      <w:r>
        <w:rPr>
          <w:rFonts w:ascii="Arial" w:eastAsia="Arial"/>
        </w:rPr>
        <w:t>SQL</w:t>
      </w:r>
      <w:r>
        <w:rPr>
          <w:rFonts w:ascii="Arial" w:eastAsia="Arial"/>
          <w:spacing w:val="68"/>
        </w:rPr>
        <w:t xml:space="preserve"> </w:t>
      </w:r>
      <w:r>
        <w:t>的查询。值得注意的是，前期尽量减少表</w:t>
      </w:r>
      <w:r>
        <w:rPr>
          <w:w w:val="105"/>
        </w:rPr>
        <w:t>的联合查询，便于后期数据量增大的情况下，做数据库的分库分表。</w:t>
      </w:r>
    </w:p>
    <w:p>
      <w:pPr>
        <w:pStyle w:val="6"/>
        <w:spacing w:before="123"/>
        <w:ind w:left="628"/>
        <w:rPr>
          <w:rFonts w:ascii="Arial" w:eastAsia="Arial"/>
        </w:rPr>
      </w:pPr>
      <w:r>
        <w:pict>
          <v:shape id="_x0000_s1248" o:spid="_x0000_s1248" style="position:absolute;left:0pt;margin-left:54.6pt;margin-top:16.4pt;height:4.05pt;width:4.05pt;mso-position-horizontal-relative:page;z-index:251665408;mso-width-relative:page;mso-height-relative:page;" fillcolor="#000000" filled="t" stroked="f" coordorigin="1093,328" coordsize="81,81" path="m1133,408l1115,406,1103,398,1095,388,1093,376,1095,355,1103,340,1115,331,1133,328,1150,331,1163,340,1170,355,1173,376,1170,388,1163,398,1150,406,1133,408xe">
            <v:path arrowok="t"/>
            <v:fill on="t" focussize="0,0"/>
            <v:stroke on="f"/>
            <v:imagedata o:title=""/>
            <o:lock v:ext="edit"/>
          </v:shape>
        </w:pict>
      </w:r>
      <w:r>
        <w:rPr>
          <w:w w:val="105"/>
        </w:rPr>
        <w:t xml:space="preserve">内存数据库 </w:t>
      </w:r>
      <w:r>
        <w:rPr>
          <w:rFonts w:ascii="Arial" w:eastAsia="Arial"/>
          <w:w w:val="105"/>
        </w:rPr>
        <w:t>Redis</w:t>
      </w:r>
    </w:p>
    <w:p>
      <w:pPr>
        <w:pStyle w:val="6"/>
        <w:spacing w:before="125" w:line="232" w:lineRule="auto"/>
        <w:ind w:right="121"/>
      </w:pPr>
      <w:r>
        <w:t>随着数据量的增长，</w:t>
      </w:r>
      <w:r>
        <w:rPr>
          <w:rFonts w:ascii="Arial" w:eastAsia="Arial"/>
        </w:rPr>
        <w:t xml:space="preserve">MySQL  </w:t>
      </w:r>
      <w:r>
        <w:t>已经满足不了大型互联网类应用的需求。因此，</w:t>
      </w:r>
      <w:r>
        <w:rPr>
          <w:rFonts w:ascii="Arial" w:eastAsia="Arial"/>
        </w:rPr>
        <w:t xml:space="preserve">Redis  </w:t>
      </w:r>
      <w:r>
        <w:t xml:space="preserve">基于内存存储数据，可以极大的提高查询性能，对产品在架构上很好的补充。例如，为了提高服务 </w:t>
      </w:r>
      <w:r>
        <w:rPr>
          <w:w w:val="105"/>
        </w:rPr>
        <w:t xml:space="preserve">端接口的访问速度，尽可能将读频率高的热点数据存放在 </w:t>
      </w:r>
      <w:r>
        <w:rPr>
          <w:rFonts w:ascii="Arial" w:eastAsia="Arial"/>
          <w:w w:val="105"/>
        </w:rPr>
        <w:t xml:space="preserve">Redis </w:t>
      </w:r>
      <w:r>
        <w:rPr>
          <w:w w:val="105"/>
        </w:rPr>
        <w:t>中。这个是非常典型的以</w:t>
      </w:r>
      <w:r>
        <w:t xml:space="preserve">空间换时间的策略，使用更多的内存换取 </w:t>
      </w:r>
      <w:r>
        <w:rPr>
          <w:rFonts w:ascii="Arial" w:eastAsia="Arial"/>
        </w:rPr>
        <w:t xml:space="preserve">CPU </w:t>
      </w:r>
      <w:r>
        <w:t>资源，通过增加系统的内存消耗，来加快程</w:t>
      </w:r>
      <w:r>
        <w:rPr>
          <w:w w:val="105"/>
        </w:rPr>
        <w:t>序的运行速度。</w:t>
      </w:r>
    </w:p>
    <w:p>
      <w:pPr>
        <w:spacing w:after="0" w:line="232" w:lineRule="auto"/>
        <w:sectPr>
          <w:pgSz w:w="11920" w:h="16840"/>
          <w:pgMar w:top="540" w:right="700" w:bottom="280" w:left="720" w:header="720" w:footer="720" w:gutter="0"/>
          <w:cols w:space="720" w:num="1"/>
        </w:sectPr>
      </w:pPr>
    </w:p>
    <w:p>
      <w:pPr>
        <w:pStyle w:val="6"/>
        <w:spacing w:before="22" w:line="232" w:lineRule="auto"/>
        <w:ind w:right="130"/>
      </w:pPr>
      <w:r>
        <w:rPr>
          <w:spacing w:val="-4"/>
          <w:w w:val="105"/>
        </w:rPr>
        <w:t xml:space="preserve">在某些场景下，可以充分的利用 </w:t>
      </w:r>
      <w:r>
        <w:rPr>
          <w:rFonts w:ascii="Arial" w:eastAsia="Arial"/>
          <w:w w:val="105"/>
        </w:rPr>
        <w:t>Redis</w:t>
      </w:r>
      <w:r>
        <w:rPr>
          <w:rFonts w:ascii="Arial" w:eastAsia="Arial"/>
          <w:spacing w:val="-48"/>
          <w:w w:val="105"/>
        </w:rPr>
        <w:t xml:space="preserve"> </w:t>
      </w:r>
      <w:r>
        <w:rPr>
          <w:w w:val="105"/>
        </w:rPr>
        <w:t>的特性，大大提高效率。这些场景包括缓存，会话</w:t>
      </w:r>
      <w:r>
        <w:rPr>
          <w:spacing w:val="-1"/>
        </w:rPr>
        <w:t xml:space="preserve">缓存，时效性，访问频率，计数器，社交列表，记录用户判定信息，交集、并集和差集，热 </w:t>
      </w:r>
      <w:r>
        <w:rPr>
          <w:w w:val="105"/>
        </w:rPr>
        <w:t>门列表与排行榜，最新动态等。</w:t>
      </w:r>
    </w:p>
    <w:p>
      <w:pPr>
        <w:pStyle w:val="6"/>
        <w:spacing w:before="132" w:line="232" w:lineRule="auto"/>
        <w:ind w:right="357"/>
      </w:pPr>
      <w:r>
        <w:t xml:space="preserve">使用 </w:t>
      </w:r>
      <w:r>
        <w:rPr>
          <w:rFonts w:ascii="Arial" w:eastAsia="Arial"/>
        </w:rPr>
        <w:t xml:space="preserve">Redis </w:t>
      </w:r>
      <w:r>
        <w:t>做缓存的时候，需要考虑数据不一致与脏读、缓存更新机制、缓存可用性、缓</w:t>
      </w:r>
      <w:r>
        <w:rPr>
          <w:w w:val="105"/>
        </w:rPr>
        <w:t>存服务降级、缓存穿透、缓存预热等缓存使用问题。</w:t>
      </w:r>
    </w:p>
    <w:p>
      <w:pPr>
        <w:pStyle w:val="6"/>
        <w:spacing w:before="120"/>
        <w:ind w:left="628"/>
        <w:rPr>
          <w:rFonts w:ascii="Arial" w:eastAsia="Arial"/>
        </w:rPr>
      </w:pPr>
      <w:r>
        <w:pict>
          <v:shape id="_x0000_s1249" o:spid="_x0000_s1249" style="position:absolute;left:0pt;margin-left:54.6pt;margin-top:16.25pt;height:4.05pt;width:4.05pt;mso-position-horizontal-relative:page;z-index:251665408;mso-width-relative:page;mso-height-relative:page;" fillcolor="#000000" filled="t" stroked="f" coordorigin="1093,325" coordsize="81,81" path="m1133,405l1115,403,1103,395,1095,385,1093,373,1095,352,1103,337,1115,328,1133,325,1150,328,1163,337,1170,352,1173,373,1170,385,1163,395,1150,403,1133,405xe">
            <v:path arrowok="t"/>
            <v:fill on="t" focussize="0,0"/>
            <v:stroke on="f"/>
            <v:imagedata o:title=""/>
            <o:lock v:ext="edit"/>
          </v:shape>
        </w:pict>
      </w:r>
      <w:r>
        <w:rPr>
          <w:w w:val="105"/>
        </w:rPr>
        <w:t xml:space="preserve">文档数据库 </w:t>
      </w:r>
      <w:r>
        <w:rPr>
          <w:rFonts w:ascii="Arial" w:eastAsia="Arial"/>
          <w:w w:val="105"/>
        </w:rPr>
        <w:t>MongoDB</w:t>
      </w:r>
    </w:p>
    <w:p>
      <w:pPr>
        <w:pStyle w:val="6"/>
        <w:spacing w:before="126" w:line="232" w:lineRule="auto"/>
        <w:ind w:right="200"/>
      </w:pPr>
      <w:r>
        <w:rPr>
          <w:rFonts w:ascii="Arial" w:eastAsia="Arial"/>
        </w:rPr>
        <w:t>MongoDB</w:t>
      </w:r>
      <w:r>
        <w:rPr>
          <w:rFonts w:ascii="Arial" w:eastAsia="Arial"/>
          <w:spacing w:val="55"/>
        </w:rPr>
        <w:t xml:space="preserve"> </w:t>
      </w:r>
      <w:r>
        <w:rPr>
          <w:spacing w:val="-1"/>
        </w:rPr>
        <w:t>是对传统关系型数据库的补充，它非常适合高伸缩性的场景，它是可扩展性的表</w:t>
      </w:r>
      <w:r>
        <w:rPr>
          <w:spacing w:val="-2"/>
          <w:w w:val="105"/>
        </w:rPr>
        <w:t xml:space="preserve">结构。基于这点，可以将预期范围内，表结构可能会不断扩展的 </w:t>
      </w:r>
      <w:r>
        <w:rPr>
          <w:rFonts w:ascii="Arial" w:eastAsia="Arial"/>
          <w:w w:val="105"/>
        </w:rPr>
        <w:t xml:space="preserve">MySQL </w:t>
      </w:r>
      <w:r>
        <w:rPr>
          <w:w w:val="105"/>
        </w:rPr>
        <w:t>表结构，通过</w:t>
      </w:r>
    </w:p>
    <w:p>
      <w:pPr>
        <w:pStyle w:val="6"/>
        <w:spacing w:before="0" w:line="437" w:lineRule="exact"/>
      </w:pPr>
      <w:r>
        <w:rPr>
          <w:rFonts w:ascii="Arial" w:eastAsia="Arial"/>
          <w:w w:val="105"/>
        </w:rPr>
        <w:t xml:space="preserve">MongoDB </w:t>
      </w:r>
      <w:r>
        <w:rPr>
          <w:w w:val="105"/>
        </w:rPr>
        <w:t>来存储，这就可以保证表结构的扩展性。</w:t>
      </w:r>
    </w:p>
    <w:p>
      <w:pPr>
        <w:pStyle w:val="6"/>
        <w:spacing w:before="125" w:line="232" w:lineRule="auto"/>
        <w:ind w:right="129"/>
      </w:pPr>
      <w:r>
        <w:t xml:space="preserve">此外，日志系统数据量特别大，如果用 </w:t>
      </w:r>
      <w:r>
        <w:rPr>
          <w:rFonts w:ascii="Arial" w:eastAsia="Arial"/>
        </w:rPr>
        <w:t xml:space="preserve">MongoDB </w:t>
      </w:r>
      <w:r>
        <w:t>数据库存储这些数据，利用分片集群支持</w:t>
      </w:r>
      <w:r>
        <w:rPr>
          <w:w w:val="105"/>
        </w:rPr>
        <w:t xml:space="preserve">海量数据，同时使用聚集分析和 </w:t>
      </w:r>
      <w:r>
        <w:rPr>
          <w:rFonts w:ascii="Arial" w:eastAsia="Arial"/>
          <w:w w:val="105"/>
        </w:rPr>
        <w:t xml:space="preserve">MapReduce </w:t>
      </w:r>
      <w:r>
        <w:rPr>
          <w:w w:val="105"/>
        </w:rPr>
        <w:t>的能力，是个很好的选择。</w:t>
      </w:r>
    </w:p>
    <w:p>
      <w:pPr>
        <w:pStyle w:val="6"/>
        <w:spacing w:before="131" w:line="232" w:lineRule="auto"/>
        <w:ind w:right="342"/>
      </w:pPr>
      <w:r>
        <w:rPr>
          <w:rFonts w:ascii="Arial" w:eastAsia="Arial"/>
        </w:rPr>
        <w:t>MongoDB</w:t>
      </w:r>
      <w:r>
        <w:rPr>
          <w:rFonts w:ascii="Arial" w:eastAsia="Arial"/>
          <w:spacing w:val="56"/>
        </w:rPr>
        <w:t xml:space="preserve"> </w:t>
      </w:r>
      <w:r>
        <w:t>还适合存储大尺寸的数据，</w:t>
      </w:r>
      <w:r>
        <w:rPr>
          <w:rFonts w:ascii="Arial" w:eastAsia="Arial"/>
        </w:rPr>
        <w:t>GridFS</w:t>
      </w:r>
      <w:r>
        <w:rPr>
          <w:rFonts w:ascii="Arial" w:eastAsia="Arial"/>
          <w:spacing w:val="57"/>
        </w:rPr>
        <w:t xml:space="preserve"> </w:t>
      </w:r>
      <w:r>
        <w:rPr>
          <w:spacing w:val="5"/>
        </w:rPr>
        <w:t xml:space="preserve">存储方案就是基于 </w:t>
      </w:r>
      <w:r>
        <w:rPr>
          <w:rFonts w:ascii="Arial" w:eastAsia="Arial"/>
        </w:rPr>
        <w:t>MongoDB</w:t>
      </w:r>
      <w:r>
        <w:rPr>
          <w:rFonts w:ascii="Arial" w:eastAsia="Arial"/>
          <w:spacing w:val="57"/>
        </w:rPr>
        <w:t xml:space="preserve"> </w:t>
      </w:r>
      <w:r>
        <w:rPr>
          <w:spacing w:val="-3"/>
        </w:rPr>
        <w:t>的分布式文件</w:t>
      </w:r>
      <w:r>
        <w:rPr>
          <w:w w:val="105"/>
        </w:rPr>
        <w:t>存储系统。</w:t>
      </w:r>
    </w:p>
    <w:p>
      <w:pPr>
        <w:pStyle w:val="6"/>
        <w:spacing w:before="121"/>
        <w:ind w:left="628"/>
        <w:rPr>
          <w:rFonts w:ascii="Arial" w:eastAsia="Arial"/>
        </w:rPr>
      </w:pPr>
      <w:r>
        <w:pict>
          <v:shape id="_x0000_s1250" o:spid="_x0000_s1250" style="position:absolute;left:0pt;margin-left:54.6pt;margin-top:16.3pt;height:4.05pt;width:4.05pt;mso-position-horizontal-relative:page;z-index:251665408;mso-width-relative:page;mso-height-relative:page;" fillcolor="#000000" filled="t" stroked="f" coordorigin="1093,326" coordsize="81,81" path="m1133,406l1115,404,1103,396,1095,386,1093,374,1095,353,1103,338,1115,329,1133,326,1150,329,1163,338,1170,353,1173,374,1170,386,1163,396,1150,404,1133,406xe">
            <v:path arrowok="t"/>
            <v:fill on="t" focussize="0,0"/>
            <v:stroke on="f"/>
            <v:imagedata o:title=""/>
            <o:lock v:ext="edit"/>
          </v:shape>
        </w:pict>
      </w:r>
      <w:r>
        <w:rPr>
          <w:w w:val="105"/>
        </w:rPr>
        <w:t xml:space="preserve">列族数据库 </w:t>
      </w:r>
      <w:r>
        <w:rPr>
          <w:rFonts w:ascii="Arial" w:eastAsia="Arial"/>
          <w:w w:val="105"/>
        </w:rPr>
        <w:t>HBase</w:t>
      </w:r>
    </w:p>
    <w:p>
      <w:pPr>
        <w:pStyle w:val="6"/>
        <w:spacing w:before="125" w:line="232" w:lineRule="auto"/>
        <w:ind w:right="130"/>
      </w:pPr>
      <w:r>
        <w:rPr>
          <w:rFonts w:ascii="Arial" w:eastAsia="Arial"/>
        </w:rPr>
        <w:t>HBase</w:t>
      </w:r>
      <w:r>
        <w:rPr>
          <w:rFonts w:ascii="Arial" w:eastAsia="Arial"/>
          <w:spacing w:val="53"/>
        </w:rPr>
        <w:t xml:space="preserve"> </w:t>
      </w:r>
      <w:r>
        <w:rPr>
          <w:spacing w:val="2"/>
        </w:rPr>
        <w:t xml:space="preserve">适合海量数据的存储与高性能实时查询，它是运行于 </w:t>
      </w:r>
      <w:r>
        <w:rPr>
          <w:rFonts w:ascii="Arial" w:eastAsia="Arial"/>
        </w:rPr>
        <w:t>HDFS</w:t>
      </w:r>
      <w:r>
        <w:rPr>
          <w:rFonts w:ascii="Arial" w:eastAsia="Arial"/>
          <w:spacing w:val="53"/>
        </w:rPr>
        <w:t xml:space="preserve"> </w:t>
      </w:r>
      <w:r>
        <w:t>文件系统之上，并且作</w:t>
      </w:r>
      <w:r>
        <w:rPr>
          <w:spacing w:val="-24"/>
          <w:w w:val="105"/>
        </w:rPr>
        <w:t xml:space="preserve">为 </w:t>
      </w:r>
      <w:r>
        <w:rPr>
          <w:rFonts w:ascii="Arial" w:eastAsia="Arial"/>
          <w:w w:val="105"/>
        </w:rPr>
        <w:t>MapReduce</w:t>
      </w:r>
      <w:r>
        <w:rPr>
          <w:rFonts w:ascii="Arial" w:eastAsia="Arial"/>
          <w:spacing w:val="-43"/>
          <w:w w:val="105"/>
        </w:rPr>
        <w:t xml:space="preserve"> </w:t>
      </w:r>
      <w:r>
        <w:rPr>
          <w:w w:val="105"/>
        </w:rPr>
        <w:t>分布式处理的目标数据库，以支撑离线分析型应用。在数据仓库、数据集</w:t>
      </w:r>
      <w:r>
        <w:rPr>
          <w:spacing w:val="-1"/>
        </w:rPr>
        <w:t xml:space="preserve">市、商业智能等领域发挥了越来越多的作用，在数以千计的企业中支撑着大量的大数据分析 </w:t>
      </w:r>
      <w:r>
        <w:rPr>
          <w:w w:val="105"/>
        </w:rPr>
        <w:t>场景的应用。</w:t>
      </w:r>
    </w:p>
    <w:p>
      <w:pPr>
        <w:pStyle w:val="6"/>
        <w:spacing w:before="123"/>
        <w:ind w:left="628"/>
        <w:rPr>
          <w:rFonts w:ascii="Arial" w:eastAsia="Arial"/>
        </w:rPr>
      </w:pPr>
      <w:r>
        <w:pict>
          <v:shape id="_x0000_s1251" o:spid="_x0000_s1251" style="position:absolute;left:0pt;margin-left:54.6pt;margin-top:16.4pt;height:4.05pt;width:4.05pt;mso-position-horizontal-relative:page;z-index:251665408;mso-width-relative:page;mso-height-relative:page;" fillcolor="#000000" filled="t" stroked="f" coordorigin="1093,328" coordsize="81,81" path="m1133,408l1115,406,1103,398,1095,388,1093,376,1095,355,1103,340,1115,331,1133,328,1150,331,1163,340,1170,355,1173,376,1170,388,1163,398,1150,406,1133,408xe">
            <v:path arrowok="t"/>
            <v:fill on="t" focussize="0,0"/>
            <v:stroke on="f"/>
            <v:imagedata o:title=""/>
            <o:lock v:ext="edit"/>
          </v:shape>
        </w:pict>
      </w:r>
      <w:r>
        <w:rPr>
          <w:w w:val="105"/>
        </w:rPr>
        <w:t xml:space="preserve">全文搜索引擎 </w:t>
      </w:r>
      <w:r>
        <w:rPr>
          <w:rFonts w:ascii="Arial" w:eastAsia="Arial"/>
          <w:w w:val="105"/>
        </w:rPr>
        <w:t>ElasticSearch</w:t>
      </w:r>
    </w:p>
    <w:p>
      <w:pPr>
        <w:pStyle w:val="6"/>
        <w:spacing w:line="439" w:lineRule="exact"/>
        <w:rPr>
          <w:rFonts w:ascii="Arial" w:eastAsia="Arial"/>
        </w:rPr>
      </w:pPr>
      <w:r>
        <w:rPr>
          <w:w w:val="105"/>
        </w:rPr>
        <w:t xml:space="preserve">在一般情况下，关系型数据库的模糊查询，都是通过 </w:t>
      </w:r>
      <w:r>
        <w:rPr>
          <w:rFonts w:ascii="Arial" w:eastAsia="Arial"/>
          <w:w w:val="105"/>
        </w:rPr>
        <w:t xml:space="preserve">like </w:t>
      </w:r>
      <w:r>
        <w:rPr>
          <w:w w:val="105"/>
        </w:rPr>
        <w:t>的方式进行查询。其中，</w:t>
      </w:r>
      <w:r>
        <w:rPr>
          <w:rFonts w:ascii="Arial" w:eastAsia="Arial"/>
          <w:w w:val="105"/>
        </w:rPr>
        <w:t>like</w:t>
      </w:r>
    </w:p>
    <w:p>
      <w:pPr>
        <w:pStyle w:val="6"/>
        <w:spacing w:before="4" w:line="232" w:lineRule="auto"/>
        <w:ind w:right="285"/>
      </w:pPr>
      <w:r>
        <w:rPr>
          <w:rFonts w:ascii="Arial" w:hAnsi="Arial" w:eastAsia="Arial"/>
        </w:rPr>
        <w:t>“value%”</w:t>
      </w:r>
      <w:r>
        <w:rPr>
          <w:rFonts w:ascii="Arial" w:hAnsi="Arial" w:eastAsia="Arial"/>
          <w:spacing w:val="57"/>
        </w:rPr>
        <w:t xml:space="preserve"> </w:t>
      </w:r>
      <w:r>
        <w:rPr>
          <w:spacing w:val="4"/>
        </w:rPr>
        <w:t xml:space="preserve">可以使用索引，但是对于 </w:t>
      </w:r>
      <w:r>
        <w:rPr>
          <w:rFonts w:ascii="Arial" w:hAnsi="Arial" w:eastAsia="Arial"/>
        </w:rPr>
        <w:t>like</w:t>
      </w:r>
      <w:r>
        <w:rPr>
          <w:rFonts w:ascii="Arial" w:hAnsi="Arial" w:eastAsia="Arial"/>
          <w:spacing w:val="58"/>
        </w:rPr>
        <w:t xml:space="preserve"> </w:t>
      </w:r>
      <w:r>
        <w:rPr>
          <w:rFonts w:ascii="Arial" w:hAnsi="Arial" w:eastAsia="Arial"/>
        </w:rPr>
        <w:t>“%value%”</w:t>
      </w:r>
      <w:r>
        <w:rPr>
          <w:rFonts w:ascii="Arial" w:hAnsi="Arial" w:eastAsia="Arial"/>
          <w:spacing w:val="57"/>
        </w:rPr>
        <w:t xml:space="preserve"> </w:t>
      </w:r>
      <w:r>
        <w:rPr>
          <w:spacing w:val="-1"/>
        </w:rPr>
        <w:t>这样的方式，执行全表查询，这在数据</w:t>
      </w:r>
      <w:r>
        <w:rPr>
          <w:w w:val="105"/>
        </w:rPr>
        <w:t>量小的表，不存在性能问题，但是对于海量数据，全表扫描是非常可怕的事情。</w:t>
      </w:r>
    </w:p>
    <w:p>
      <w:pPr>
        <w:pStyle w:val="6"/>
        <w:spacing w:before="2" w:line="232" w:lineRule="auto"/>
        <w:ind w:right="156"/>
        <w:jc w:val="both"/>
      </w:pPr>
      <w:r>
        <w:rPr>
          <w:rFonts w:ascii="Arial" w:eastAsia="Arial"/>
        </w:rPr>
        <w:t>ElasticSearch</w:t>
      </w:r>
      <w:r>
        <w:rPr>
          <w:rFonts w:ascii="Arial" w:eastAsia="Arial"/>
          <w:spacing w:val="57"/>
        </w:rPr>
        <w:t xml:space="preserve"> </w:t>
      </w:r>
      <w:r>
        <w:rPr>
          <w:spacing w:val="3"/>
        </w:rPr>
        <w:t xml:space="preserve">作为一个建立在全文搜索引擎 </w:t>
      </w:r>
      <w:r>
        <w:rPr>
          <w:rFonts w:ascii="Arial" w:eastAsia="Arial"/>
        </w:rPr>
        <w:t>Apache</w:t>
      </w:r>
      <w:r>
        <w:rPr>
          <w:rFonts w:ascii="Arial" w:eastAsia="Arial"/>
          <w:spacing w:val="58"/>
        </w:rPr>
        <w:t xml:space="preserve"> </w:t>
      </w:r>
      <w:r>
        <w:rPr>
          <w:rFonts w:ascii="Arial" w:eastAsia="Arial"/>
        </w:rPr>
        <w:t>Lucene</w:t>
      </w:r>
      <w:r>
        <w:rPr>
          <w:rFonts w:ascii="Arial" w:eastAsia="Arial"/>
          <w:spacing w:val="57"/>
        </w:rPr>
        <w:t xml:space="preserve"> </w:t>
      </w:r>
      <w:r>
        <w:rPr>
          <w:spacing w:val="-2"/>
        </w:rPr>
        <w:t>基础上的实时的分布式搜索和</w:t>
      </w:r>
      <w:r>
        <w:t xml:space="preserve">分析引擎，适用于处理实时搜索应用场景。此外，使用 </w:t>
      </w:r>
      <w:r>
        <w:rPr>
          <w:rFonts w:ascii="Arial" w:eastAsia="Arial"/>
        </w:rPr>
        <w:t>ElasticSearch</w:t>
      </w:r>
      <w:r>
        <w:rPr>
          <w:rFonts w:ascii="Arial" w:eastAsia="Arial"/>
          <w:spacing w:val="8"/>
        </w:rPr>
        <w:t xml:space="preserve">  </w:t>
      </w:r>
      <w:r>
        <w:t>全文搜索引擎，还可</w:t>
      </w:r>
      <w:r>
        <w:rPr>
          <w:w w:val="105"/>
        </w:rPr>
        <w:t>以支持多词条查询、匹配度与权重、自动联想、拼写纠错等高级功能。因此，可以使用</w:t>
      </w:r>
    </w:p>
    <w:p>
      <w:pPr>
        <w:pStyle w:val="6"/>
        <w:spacing w:before="3" w:line="232" w:lineRule="auto"/>
        <w:ind w:right="286"/>
      </w:pPr>
      <w:r>
        <w:rPr>
          <w:rFonts w:ascii="Arial" w:eastAsia="Arial"/>
        </w:rPr>
        <w:t>ElasticSearch</w:t>
      </w:r>
      <w:r>
        <w:rPr>
          <w:rFonts w:ascii="Arial" w:eastAsia="Arial"/>
          <w:spacing w:val="53"/>
        </w:rPr>
        <w:t xml:space="preserve"> </w:t>
      </w:r>
      <w:r>
        <w:rPr>
          <w:spacing w:val="-1"/>
        </w:rPr>
        <w:t>作为关系型数据库全文搜索的功能补充，将要进行全文搜索的数据缓存一份</w:t>
      </w:r>
      <w:r>
        <w:rPr>
          <w:spacing w:val="-6"/>
          <w:w w:val="105"/>
        </w:rPr>
        <w:t xml:space="preserve">到 </w:t>
      </w:r>
      <w:r>
        <w:rPr>
          <w:rFonts w:ascii="Arial" w:eastAsia="Arial"/>
          <w:w w:val="105"/>
        </w:rPr>
        <w:t xml:space="preserve">ElasticSearch </w:t>
      </w:r>
      <w:r>
        <w:rPr>
          <w:w w:val="105"/>
        </w:rPr>
        <w:t>上，达到处理复杂的业务与提高查询速度的目的。</w:t>
      </w:r>
    </w:p>
    <w:p>
      <w:pPr>
        <w:pStyle w:val="6"/>
        <w:spacing w:before="131" w:line="232" w:lineRule="auto"/>
        <w:ind w:right="120"/>
      </w:pPr>
      <w:r>
        <w:rPr>
          <w:rFonts w:ascii="Arial" w:eastAsia="Arial"/>
        </w:rPr>
        <w:t xml:space="preserve">ElasticSearch </w:t>
      </w:r>
      <w:r>
        <w:rPr>
          <w:spacing w:val="2"/>
        </w:rPr>
        <w:t xml:space="preserve">不仅仅适用于搜索场景，还非常适合日志处理与分析的场景。著名的 </w:t>
      </w:r>
      <w:r>
        <w:rPr>
          <w:rFonts w:ascii="Arial" w:eastAsia="Arial"/>
        </w:rPr>
        <w:t xml:space="preserve">ELK </w:t>
      </w:r>
      <w:r>
        <w:rPr>
          <w:spacing w:val="-16"/>
        </w:rPr>
        <w:t>日</w:t>
      </w:r>
      <w:r>
        <w:rPr>
          <w:spacing w:val="-7"/>
          <w:w w:val="105"/>
        </w:rPr>
        <w:t xml:space="preserve">志处理方案，由 </w:t>
      </w:r>
      <w:r>
        <w:rPr>
          <w:rFonts w:ascii="Arial" w:eastAsia="Arial"/>
          <w:w w:val="105"/>
        </w:rPr>
        <w:t>ElasticSearch</w:t>
      </w:r>
      <w:r>
        <w:rPr>
          <w:w w:val="105"/>
        </w:rPr>
        <w:t>、</w:t>
      </w:r>
      <w:r>
        <w:rPr>
          <w:rFonts w:ascii="Arial" w:eastAsia="Arial"/>
          <w:w w:val="105"/>
        </w:rPr>
        <w:t xml:space="preserve">Logstash </w:t>
      </w:r>
      <w:r>
        <w:rPr>
          <w:spacing w:val="-24"/>
          <w:w w:val="105"/>
        </w:rPr>
        <w:t xml:space="preserve">和 </w:t>
      </w:r>
      <w:r>
        <w:rPr>
          <w:rFonts w:ascii="Arial" w:eastAsia="Arial"/>
          <w:w w:val="105"/>
        </w:rPr>
        <w:t xml:space="preserve">Kibana </w:t>
      </w:r>
      <w:r>
        <w:rPr>
          <w:w w:val="105"/>
        </w:rPr>
        <w:t>三个组件组成，包括了日志收集、聚合、多维度查询、可视化显示等。</w:t>
      </w:r>
    </w:p>
    <w:p>
      <w:pPr>
        <w:pStyle w:val="6"/>
        <w:spacing w:before="13"/>
        <w:ind w:left="0"/>
        <w:rPr>
          <w:sz w:val="16"/>
        </w:rPr>
      </w:pPr>
    </w:p>
    <w:p>
      <w:pPr>
        <w:pStyle w:val="4"/>
        <w:spacing w:before="1"/>
      </w:pPr>
      <w:r>
        <w:rPr>
          <w:rFonts w:ascii="Arial" w:eastAsia="Arial"/>
        </w:rPr>
        <w:t xml:space="preserve">ObjectId </w:t>
      </w:r>
      <w:r>
        <w:t>规则</w:t>
      </w:r>
    </w:p>
    <w:p>
      <w:pPr>
        <w:pStyle w:val="6"/>
        <w:spacing w:before="138"/>
      </w:pPr>
      <w:r>
        <w:rPr>
          <w:w w:val="105"/>
        </w:rPr>
        <w:t>参考：</w:t>
      </w:r>
    </w:p>
    <w:p>
      <w:pPr>
        <w:spacing w:after="0"/>
        <w:sectPr>
          <w:pgSz w:w="11920" w:h="16840"/>
          <w:pgMar w:top="560" w:right="700" w:bottom="280" w:left="720" w:header="720" w:footer="720" w:gutter="0"/>
          <w:cols w:space="720" w:num="1"/>
        </w:sectPr>
      </w:pPr>
    </w:p>
    <w:p>
      <w:pPr>
        <w:pStyle w:val="6"/>
        <w:spacing w:before="13"/>
      </w:pPr>
      <w:r>
        <w:fldChar w:fldCharType="begin"/>
      </w:r>
      <w:r>
        <w:instrText xml:space="preserve"> HYPERLINK "http://www.cnblogs.com/lori/p/4409399.html" \h </w:instrText>
      </w:r>
      <w:r>
        <w:fldChar w:fldCharType="separate"/>
      </w:r>
      <w:r>
        <w:rPr>
          <w:rFonts w:ascii="Arial" w:eastAsia="Arial"/>
          <w:color w:val="0000ED"/>
          <w:w w:val="105"/>
          <w:u w:val="single" w:color="0000ED"/>
        </w:rPr>
        <w:t>MongoDB</w:t>
      </w:r>
      <w:r>
        <w:rPr>
          <w:color w:val="0000ED"/>
          <w:w w:val="105"/>
          <w:u w:val="single" w:color="0000ED"/>
        </w:rPr>
        <w:t>学习笔记</w:t>
      </w:r>
      <w:r>
        <w:rPr>
          <w:rFonts w:ascii="Arial" w:eastAsia="Arial"/>
          <w:color w:val="0000ED"/>
          <w:w w:val="105"/>
          <w:u w:val="single" w:color="0000ED"/>
        </w:rPr>
        <w:t>~ObjectId</w:t>
      </w:r>
      <w:r>
        <w:rPr>
          <w:color w:val="0000ED"/>
          <w:w w:val="105"/>
          <w:u w:val="single" w:color="0000ED"/>
        </w:rPr>
        <w:t>主键的设计</w:t>
      </w:r>
      <w:r>
        <w:rPr>
          <w:color w:val="0000ED"/>
          <w:w w:val="105"/>
          <w:u w:val="single" w:color="0000ED"/>
        </w:rPr>
        <w:fldChar w:fldCharType="end"/>
      </w:r>
    </w:p>
    <w:p>
      <w:pPr>
        <w:pStyle w:val="6"/>
      </w:pPr>
      <w:r>
        <w:fldChar w:fldCharType="begin"/>
      </w:r>
      <w:r>
        <w:instrText xml:space="preserve"> HYPERLINK "https://www.cnblogs.com/weilunhui/p/6861938.html" \h </w:instrText>
      </w:r>
      <w:r>
        <w:fldChar w:fldCharType="separate"/>
      </w:r>
      <w:r>
        <w:rPr>
          <w:rFonts w:ascii="Arial" w:eastAsia="Arial"/>
          <w:color w:val="0000ED"/>
          <w:w w:val="105"/>
          <w:u w:val="single" w:color="0000ED"/>
        </w:rPr>
        <w:t>mongodb</w:t>
      </w:r>
      <w:r>
        <w:rPr>
          <w:color w:val="0000ED"/>
          <w:w w:val="105"/>
          <w:u w:val="single" w:color="0000ED"/>
        </w:rPr>
        <w:t>中的</w:t>
      </w:r>
      <w:r>
        <w:rPr>
          <w:rFonts w:ascii="Arial" w:eastAsia="Arial"/>
          <w:color w:val="0000ED"/>
          <w:w w:val="105"/>
          <w:u w:val="single" w:color="0000ED"/>
        </w:rPr>
        <w:t>_id</w:t>
      </w:r>
      <w:r>
        <w:rPr>
          <w:color w:val="0000ED"/>
          <w:w w:val="105"/>
          <w:u w:val="single" w:color="0000ED"/>
        </w:rPr>
        <w:t>的</w:t>
      </w:r>
      <w:r>
        <w:rPr>
          <w:rFonts w:ascii="Arial" w:eastAsia="Arial"/>
          <w:color w:val="0000ED"/>
          <w:w w:val="105"/>
          <w:u w:val="single" w:color="0000ED"/>
        </w:rPr>
        <w:t>ObjectId</w:t>
      </w:r>
      <w:r>
        <w:rPr>
          <w:color w:val="0000ED"/>
          <w:w w:val="105"/>
          <w:u w:val="single" w:color="0000ED"/>
        </w:rPr>
        <w:t>的生成规则</w:t>
      </w:r>
      <w:r>
        <w:rPr>
          <w:color w:val="0000ED"/>
          <w:w w:val="105"/>
          <w:u w:val="single" w:color="0000ED"/>
        </w:rPr>
        <w:fldChar w:fldCharType="end"/>
      </w:r>
    </w:p>
    <w:p>
      <w:pPr>
        <w:pStyle w:val="6"/>
        <w:spacing w:before="7"/>
        <w:ind w:left="0"/>
        <w:rPr>
          <w:sz w:val="14"/>
        </w:rPr>
      </w:pPr>
    </w:p>
    <w:p>
      <w:pPr>
        <w:pStyle w:val="4"/>
      </w:pPr>
      <w:r>
        <w:t xml:space="preserve">聊聊 </w:t>
      </w:r>
      <w:r>
        <w:rPr>
          <w:rFonts w:ascii="Arial" w:eastAsia="Arial"/>
        </w:rPr>
        <w:t xml:space="preserve">MongoDB </w:t>
      </w:r>
      <w:r>
        <w:t>使用场景</w:t>
      </w:r>
    </w:p>
    <w:p>
      <w:pPr>
        <w:pStyle w:val="6"/>
        <w:spacing w:before="139"/>
      </w:pPr>
      <w:r>
        <w:rPr>
          <w:w w:val="105"/>
        </w:rPr>
        <w:t>参考：</w:t>
      </w:r>
    </w:p>
    <w:p>
      <w:pPr>
        <w:pStyle w:val="6"/>
      </w:pPr>
      <w:r>
        <w:fldChar w:fldCharType="begin"/>
      </w:r>
      <w:r>
        <w:instrText xml:space="preserve"> HYPERLINK "https://yq.aliyun.com/articles/64352?utm_campaign=wenzhang&amp;amp;utm_medium=article&amp;amp;utm_source=QQ-qun&amp;amp;utm_content=m_7775" \h </w:instrText>
      </w:r>
      <w:r>
        <w:fldChar w:fldCharType="separate"/>
      </w:r>
      <w:r>
        <w:rPr>
          <w:color w:val="0000ED"/>
          <w:w w:val="105"/>
          <w:u w:val="single" w:color="0000ED"/>
        </w:rPr>
        <w:t xml:space="preserve">什么场景应该用 </w:t>
      </w:r>
      <w:r>
        <w:rPr>
          <w:rFonts w:ascii="Arial" w:eastAsia="Arial"/>
          <w:color w:val="0000ED"/>
          <w:w w:val="105"/>
          <w:u w:val="single" w:color="0000ED"/>
        </w:rPr>
        <w:t xml:space="preserve">MongoDB </w:t>
      </w:r>
      <w:r>
        <w:rPr>
          <w:color w:val="0000ED"/>
          <w:w w:val="105"/>
          <w:u w:val="single" w:color="0000ED"/>
        </w:rPr>
        <w:t>？</w:t>
      </w:r>
      <w:r>
        <w:rPr>
          <w:color w:val="0000ED"/>
          <w:w w:val="105"/>
          <w:u w:val="single" w:color="0000ED"/>
        </w:rPr>
        <w:fldChar w:fldCharType="end"/>
      </w:r>
    </w:p>
    <w:p>
      <w:pPr>
        <w:pStyle w:val="6"/>
        <w:spacing w:before="7"/>
        <w:ind w:left="0"/>
        <w:rPr>
          <w:sz w:val="14"/>
        </w:rPr>
      </w:pPr>
    </w:p>
    <w:p>
      <w:pPr>
        <w:pStyle w:val="4"/>
      </w:pPr>
      <w:r>
        <w:t>倒排索引</w:t>
      </w:r>
    </w:p>
    <w:p>
      <w:pPr>
        <w:pStyle w:val="6"/>
        <w:spacing w:before="139"/>
      </w:pPr>
      <w:r>
        <w:rPr>
          <w:w w:val="105"/>
        </w:rPr>
        <w:t>参考：</w:t>
      </w:r>
    </w:p>
    <w:p>
      <w:pPr>
        <w:pStyle w:val="6"/>
      </w:pPr>
      <w:r>
        <w:fldChar w:fldCharType="begin"/>
      </w:r>
      <w:r>
        <w:instrText xml:space="preserve"> HYPERLINK "https://www.cnblogs.com/zlslch/p/6440114.html" \h </w:instrText>
      </w:r>
      <w:r>
        <w:fldChar w:fldCharType="separate"/>
      </w:r>
      <w:r>
        <w:rPr>
          <w:color w:val="0000ED"/>
          <w:w w:val="105"/>
          <w:u w:val="single" w:color="0000ED"/>
        </w:rPr>
        <w:t>什么是倒排索引？</w:t>
      </w:r>
      <w:r>
        <w:rPr>
          <w:color w:val="0000ED"/>
          <w:w w:val="105"/>
          <w:u w:val="single" w:color="0000ED"/>
        </w:rPr>
        <w:fldChar w:fldCharType="end"/>
      </w:r>
    </w:p>
    <w:p>
      <w:pPr>
        <w:pStyle w:val="6"/>
        <w:spacing w:before="7"/>
        <w:ind w:left="0"/>
        <w:rPr>
          <w:sz w:val="14"/>
        </w:rPr>
      </w:pPr>
    </w:p>
    <w:p>
      <w:pPr>
        <w:pStyle w:val="4"/>
        <w:spacing w:before="37"/>
      </w:pPr>
      <w:r>
        <w:t xml:space="preserve">聊聊 </w:t>
      </w:r>
      <w:r>
        <w:rPr>
          <w:rFonts w:ascii="Arial" w:eastAsia="Arial"/>
        </w:rPr>
        <w:t xml:space="preserve">ElasticSearch </w:t>
      </w:r>
      <w:r>
        <w:t>使用场景</w:t>
      </w:r>
    </w:p>
    <w:p>
      <w:pPr>
        <w:pStyle w:val="6"/>
        <w:spacing w:before="138" w:line="439" w:lineRule="exact"/>
        <w:rPr>
          <w:rFonts w:ascii="Arial" w:eastAsia="Arial"/>
        </w:rPr>
      </w:pPr>
      <w:r>
        <w:rPr>
          <w:w w:val="105"/>
        </w:rPr>
        <w:t xml:space="preserve">在一般情况下，关系型数据库的模糊查询，都是通过 </w:t>
      </w:r>
      <w:r>
        <w:rPr>
          <w:rFonts w:ascii="Arial" w:eastAsia="Arial"/>
          <w:w w:val="105"/>
        </w:rPr>
        <w:t xml:space="preserve">like </w:t>
      </w:r>
      <w:r>
        <w:rPr>
          <w:w w:val="105"/>
        </w:rPr>
        <w:t>的方式进行查询。其中，</w:t>
      </w:r>
      <w:r>
        <w:rPr>
          <w:rFonts w:ascii="Arial" w:eastAsia="Arial"/>
          <w:w w:val="105"/>
        </w:rPr>
        <w:t>like</w:t>
      </w:r>
    </w:p>
    <w:p>
      <w:pPr>
        <w:pStyle w:val="6"/>
        <w:spacing w:before="4" w:line="232" w:lineRule="auto"/>
        <w:ind w:right="285"/>
      </w:pPr>
      <w:r>
        <w:rPr>
          <w:rFonts w:ascii="Arial" w:hAnsi="Arial" w:eastAsia="Arial"/>
        </w:rPr>
        <w:t>“value%”</w:t>
      </w:r>
      <w:r>
        <w:rPr>
          <w:rFonts w:ascii="Arial" w:hAnsi="Arial" w:eastAsia="Arial"/>
          <w:spacing w:val="57"/>
        </w:rPr>
        <w:t xml:space="preserve"> </w:t>
      </w:r>
      <w:r>
        <w:rPr>
          <w:spacing w:val="4"/>
        </w:rPr>
        <w:t xml:space="preserve">可以使用索引，但是对于 </w:t>
      </w:r>
      <w:r>
        <w:rPr>
          <w:rFonts w:ascii="Arial" w:hAnsi="Arial" w:eastAsia="Arial"/>
        </w:rPr>
        <w:t>like</w:t>
      </w:r>
      <w:r>
        <w:rPr>
          <w:rFonts w:ascii="Arial" w:hAnsi="Arial" w:eastAsia="Arial"/>
          <w:spacing w:val="58"/>
        </w:rPr>
        <w:t xml:space="preserve"> </w:t>
      </w:r>
      <w:r>
        <w:rPr>
          <w:rFonts w:ascii="Arial" w:hAnsi="Arial" w:eastAsia="Arial"/>
        </w:rPr>
        <w:t>“%value%”</w:t>
      </w:r>
      <w:r>
        <w:rPr>
          <w:rFonts w:ascii="Arial" w:hAnsi="Arial" w:eastAsia="Arial"/>
          <w:spacing w:val="57"/>
        </w:rPr>
        <w:t xml:space="preserve"> </w:t>
      </w:r>
      <w:r>
        <w:rPr>
          <w:spacing w:val="-1"/>
        </w:rPr>
        <w:t>这样的方式，执行全表查询，这在数据</w:t>
      </w:r>
      <w:r>
        <w:rPr>
          <w:w w:val="105"/>
        </w:rPr>
        <w:t>量小的表，不存在性能问题，但是对于海量数据，全表扫描是非常可怕的事情。</w:t>
      </w:r>
    </w:p>
    <w:p>
      <w:pPr>
        <w:pStyle w:val="6"/>
        <w:spacing w:before="2" w:line="232" w:lineRule="auto"/>
        <w:ind w:right="156"/>
        <w:jc w:val="both"/>
      </w:pPr>
      <w:r>
        <w:rPr>
          <w:rFonts w:ascii="Arial" w:eastAsia="Arial"/>
        </w:rPr>
        <w:t>ElasticSearch</w:t>
      </w:r>
      <w:r>
        <w:rPr>
          <w:rFonts w:ascii="Arial" w:eastAsia="Arial"/>
          <w:spacing w:val="57"/>
        </w:rPr>
        <w:t xml:space="preserve"> </w:t>
      </w:r>
      <w:r>
        <w:rPr>
          <w:spacing w:val="3"/>
        </w:rPr>
        <w:t xml:space="preserve">作为一个建立在全文搜索引擎 </w:t>
      </w:r>
      <w:r>
        <w:rPr>
          <w:rFonts w:ascii="Arial" w:eastAsia="Arial"/>
        </w:rPr>
        <w:t>Apache</w:t>
      </w:r>
      <w:r>
        <w:rPr>
          <w:rFonts w:ascii="Arial" w:eastAsia="Arial"/>
          <w:spacing w:val="58"/>
        </w:rPr>
        <w:t xml:space="preserve"> </w:t>
      </w:r>
      <w:r>
        <w:rPr>
          <w:rFonts w:ascii="Arial" w:eastAsia="Arial"/>
        </w:rPr>
        <w:t>Lucene</w:t>
      </w:r>
      <w:r>
        <w:rPr>
          <w:rFonts w:ascii="Arial" w:eastAsia="Arial"/>
          <w:spacing w:val="57"/>
        </w:rPr>
        <w:t xml:space="preserve"> </w:t>
      </w:r>
      <w:r>
        <w:rPr>
          <w:spacing w:val="-2"/>
        </w:rPr>
        <w:t>基础上的实时的分布式搜索和</w:t>
      </w:r>
      <w:r>
        <w:t xml:space="preserve">分析引擎，适用于处理实时搜索应用场景。此外，使用 </w:t>
      </w:r>
      <w:r>
        <w:rPr>
          <w:rFonts w:ascii="Arial" w:eastAsia="Arial"/>
        </w:rPr>
        <w:t>ElasticSearch</w:t>
      </w:r>
      <w:r>
        <w:rPr>
          <w:rFonts w:ascii="Arial" w:eastAsia="Arial"/>
          <w:spacing w:val="8"/>
        </w:rPr>
        <w:t xml:space="preserve">  </w:t>
      </w:r>
      <w:r>
        <w:t>全文搜索引擎，还可</w:t>
      </w:r>
      <w:r>
        <w:rPr>
          <w:w w:val="105"/>
        </w:rPr>
        <w:t>以支持多词条查询、匹配度与权重、自动联想、拼写纠错等高级功能。因此，可以使用</w:t>
      </w:r>
    </w:p>
    <w:p>
      <w:pPr>
        <w:pStyle w:val="6"/>
        <w:spacing w:before="3" w:line="232" w:lineRule="auto"/>
        <w:ind w:right="286"/>
      </w:pPr>
      <w:r>
        <w:rPr>
          <w:rFonts w:ascii="Arial" w:eastAsia="Arial"/>
        </w:rPr>
        <w:t>ElasticSearch</w:t>
      </w:r>
      <w:r>
        <w:rPr>
          <w:rFonts w:ascii="Arial" w:eastAsia="Arial"/>
          <w:spacing w:val="53"/>
        </w:rPr>
        <w:t xml:space="preserve"> </w:t>
      </w:r>
      <w:r>
        <w:rPr>
          <w:spacing w:val="-1"/>
        </w:rPr>
        <w:t>作为关系型数据库全文搜索的功能补充，将要进行全文搜索的数据缓存一份</w:t>
      </w:r>
      <w:r>
        <w:rPr>
          <w:spacing w:val="-6"/>
          <w:w w:val="105"/>
        </w:rPr>
        <w:t xml:space="preserve">到 </w:t>
      </w:r>
      <w:r>
        <w:rPr>
          <w:rFonts w:ascii="Arial" w:eastAsia="Arial"/>
          <w:w w:val="105"/>
        </w:rPr>
        <w:t xml:space="preserve">ElasticSearch </w:t>
      </w:r>
      <w:r>
        <w:rPr>
          <w:w w:val="105"/>
        </w:rPr>
        <w:t>上，达到处理复杂的业务与提高查询速度的目的。</w:t>
      </w:r>
    </w:p>
    <w:p>
      <w:pPr>
        <w:pStyle w:val="6"/>
        <w:spacing w:before="2"/>
        <w:ind w:left="0"/>
        <w:rPr>
          <w:sz w:val="17"/>
        </w:rPr>
      </w:pPr>
    </w:p>
    <w:p>
      <w:pPr>
        <w:pStyle w:val="3"/>
        <w:spacing w:before="0"/>
      </w:pPr>
      <w:r>
        <w:t>缓存使用</w:t>
      </w:r>
    </w:p>
    <w:p>
      <w:pPr>
        <w:pStyle w:val="4"/>
        <w:spacing w:before="289"/>
      </w:pPr>
      <w:r>
        <w:rPr>
          <w:rFonts w:ascii="Arial" w:eastAsia="Arial"/>
        </w:rPr>
        <w:t xml:space="preserve">Redis </w:t>
      </w:r>
      <w:r>
        <w:t>有哪些类型</w:t>
      </w:r>
    </w:p>
    <w:p>
      <w:pPr>
        <w:pStyle w:val="6"/>
        <w:spacing w:before="148" w:line="232" w:lineRule="auto"/>
        <w:ind w:right="200"/>
      </w:pPr>
      <w:r>
        <w:rPr>
          <w:rFonts w:ascii="Arial" w:eastAsia="Arial"/>
        </w:rPr>
        <w:t>Redis</w:t>
      </w:r>
      <w:r>
        <w:t>支持五种数据类型：</w:t>
      </w:r>
      <w:r>
        <w:rPr>
          <w:rFonts w:ascii="Arial" w:eastAsia="Arial"/>
        </w:rPr>
        <w:t>string</w:t>
      </w:r>
      <w:r>
        <w:t>（字符串），</w:t>
      </w:r>
      <w:r>
        <w:rPr>
          <w:rFonts w:ascii="Arial" w:eastAsia="Arial"/>
        </w:rPr>
        <w:t>hash</w:t>
      </w:r>
      <w:r>
        <w:t>（哈希），</w:t>
      </w:r>
      <w:r>
        <w:rPr>
          <w:rFonts w:ascii="Arial" w:eastAsia="Arial"/>
        </w:rPr>
        <w:t>list</w:t>
      </w:r>
      <w:r>
        <w:t>（列表），</w:t>
      </w:r>
      <w:r>
        <w:rPr>
          <w:rFonts w:ascii="Arial" w:eastAsia="Arial"/>
        </w:rPr>
        <w:t>set</w:t>
      </w:r>
      <w:r>
        <w:t>（集合）及</w:t>
      </w:r>
      <w:r>
        <w:rPr>
          <w:rFonts w:ascii="Arial" w:eastAsia="Arial"/>
          <w:w w:val="105"/>
        </w:rPr>
        <w:t>zset(sorted set</w:t>
      </w:r>
      <w:r>
        <w:rPr>
          <w:w w:val="105"/>
        </w:rPr>
        <w:t>：有序集合</w:t>
      </w:r>
      <w:r>
        <w:rPr>
          <w:rFonts w:ascii="Arial" w:eastAsia="Arial"/>
          <w:w w:val="105"/>
        </w:rPr>
        <w:t>)</w:t>
      </w:r>
      <w:r>
        <w:rPr>
          <w:w w:val="105"/>
        </w:rPr>
        <w:t>。</w:t>
      </w:r>
    </w:p>
    <w:p>
      <w:pPr>
        <w:pStyle w:val="6"/>
        <w:spacing w:before="121" w:line="439" w:lineRule="exact"/>
      </w:pPr>
      <w:r>
        <w:rPr>
          <w:w w:val="105"/>
        </w:rPr>
        <w:t>参考：</w:t>
      </w:r>
    </w:p>
    <w:p>
      <w:pPr>
        <w:pStyle w:val="6"/>
        <w:spacing w:before="0" w:line="439" w:lineRule="exact"/>
      </w:pPr>
      <w:r>
        <w:fldChar w:fldCharType="begin"/>
      </w:r>
      <w:r>
        <w:instrText xml:space="preserve"> HYPERLINK "http://www.runoob.com/redis/redis-data-types.html" \h </w:instrText>
      </w:r>
      <w:r>
        <w:fldChar w:fldCharType="separate"/>
      </w:r>
      <w:r>
        <w:rPr>
          <w:rFonts w:ascii="Arial" w:eastAsia="Arial"/>
          <w:color w:val="0000ED"/>
          <w:w w:val="105"/>
          <w:u w:val="single" w:color="0000ED"/>
        </w:rPr>
        <w:t xml:space="preserve">Redis </w:t>
      </w:r>
      <w:r>
        <w:rPr>
          <w:color w:val="0000ED"/>
          <w:w w:val="105"/>
          <w:u w:val="single" w:color="0000ED"/>
        </w:rPr>
        <w:t>数据类型</w:t>
      </w:r>
      <w:r>
        <w:rPr>
          <w:color w:val="0000ED"/>
          <w:w w:val="105"/>
          <w:u w:val="single" w:color="0000ED"/>
        </w:rPr>
        <w:fldChar w:fldCharType="end"/>
      </w:r>
    </w:p>
    <w:p>
      <w:pPr>
        <w:pStyle w:val="6"/>
        <w:spacing w:before="7"/>
        <w:ind w:left="0"/>
        <w:rPr>
          <w:sz w:val="14"/>
        </w:rPr>
      </w:pPr>
    </w:p>
    <w:p>
      <w:pPr>
        <w:pStyle w:val="4"/>
        <w:spacing w:before="37"/>
      </w:pPr>
      <w:r>
        <w:rPr>
          <w:rFonts w:ascii="Arial" w:eastAsia="Arial"/>
        </w:rPr>
        <w:t xml:space="preserve">Redis </w:t>
      </w:r>
      <w:r>
        <w:t>内部结构</w:t>
      </w:r>
    </w:p>
    <w:p>
      <w:pPr>
        <w:pStyle w:val="6"/>
        <w:spacing w:before="138"/>
      </w:pPr>
      <w:r>
        <w:rPr>
          <w:w w:val="105"/>
        </w:rPr>
        <w:t>参考：</w:t>
      </w:r>
    </w:p>
    <w:p>
      <w:pPr>
        <w:pStyle w:val="6"/>
      </w:pPr>
      <w:r>
        <w:fldChar w:fldCharType="begin"/>
      </w:r>
      <w:r>
        <w:instrText xml:space="preserve"> HYPERLINK "https://www.cnblogs.com/chenpingzhao/archive/2017/06/10/6965164.html" \h </w:instrText>
      </w:r>
      <w:r>
        <w:fldChar w:fldCharType="separate"/>
      </w:r>
      <w:r>
        <w:rPr>
          <w:rFonts w:ascii="Arial" w:eastAsia="Arial"/>
          <w:color w:val="0000ED"/>
          <w:w w:val="105"/>
          <w:u w:val="single" w:color="0000ED"/>
        </w:rPr>
        <w:t>redis</w:t>
      </w:r>
      <w:r>
        <w:rPr>
          <w:color w:val="0000ED"/>
          <w:w w:val="105"/>
          <w:u w:val="single" w:color="0000ED"/>
        </w:rPr>
        <w:t>内部数据结构深入浅出</w:t>
      </w:r>
      <w:r>
        <w:rPr>
          <w:color w:val="0000ED"/>
          <w:w w:val="105"/>
          <w:u w:val="single" w:color="0000ED"/>
        </w:rPr>
        <w:fldChar w:fldCharType="end"/>
      </w:r>
    </w:p>
    <w:p>
      <w:pPr>
        <w:spacing w:after="0"/>
        <w:sectPr>
          <w:pgSz w:w="11920" w:h="16840"/>
          <w:pgMar w:top="560" w:right="700" w:bottom="280" w:left="720" w:header="720" w:footer="720" w:gutter="0"/>
          <w:cols w:space="720" w:num="1"/>
        </w:sectPr>
      </w:pPr>
    </w:p>
    <w:p>
      <w:pPr>
        <w:pStyle w:val="4"/>
        <w:spacing w:before="17"/>
      </w:pPr>
      <w:r>
        <w:t xml:space="preserve">聊聊 </w:t>
      </w:r>
      <w:r>
        <w:rPr>
          <w:rFonts w:ascii="Arial" w:eastAsia="Arial"/>
        </w:rPr>
        <w:t xml:space="preserve">Redis </w:t>
      </w:r>
      <w:r>
        <w:t>使用场景</w:t>
      </w:r>
    </w:p>
    <w:p>
      <w:pPr>
        <w:pStyle w:val="6"/>
        <w:spacing w:before="148" w:line="232" w:lineRule="auto"/>
        <w:ind w:right="121"/>
      </w:pPr>
      <w:r>
        <w:t>随着数据量的增长，</w:t>
      </w:r>
      <w:r>
        <w:rPr>
          <w:rFonts w:ascii="Arial" w:eastAsia="Arial"/>
        </w:rPr>
        <w:t xml:space="preserve">MySQL  </w:t>
      </w:r>
      <w:r>
        <w:t>已经满足不了大型互联网类应用的需求。因此，</w:t>
      </w:r>
      <w:r>
        <w:rPr>
          <w:rFonts w:ascii="Arial" w:eastAsia="Arial"/>
        </w:rPr>
        <w:t xml:space="preserve">Redis  </w:t>
      </w:r>
      <w:r>
        <w:t xml:space="preserve">基于内存存储数据，可以极大的提高查询性能，对产品在架构上很好的补充。例如，为了提高服务 </w:t>
      </w:r>
      <w:r>
        <w:rPr>
          <w:w w:val="105"/>
        </w:rPr>
        <w:t xml:space="preserve">端接口的访问速度，尽可能将读频率高的热点数据存放在 </w:t>
      </w:r>
      <w:r>
        <w:rPr>
          <w:rFonts w:ascii="Arial" w:eastAsia="Arial"/>
          <w:w w:val="105"/>
        </w:rPr>
        <w:t xml:space="preserve">Redis </w:t>
      </w:r>
      <w:r>
        <w:rPr>
          <w:w w:val="105"/>
        </w:rPr>
        <w:t>中。这个是非常典型的以</w:t>
      </w:r>
      <w:r>
        <w:t xml:space="preserve">空间换时间的策略，使用更多的内存换取 </w:t>
      </w:r>
      <w:r>
        <w:rPr>
          <w:rFonts w:ascii="Arial" w:eastAsia="Arial"/>
        </w:rPr>
        <w:t xml:space="preserve">CPU </w:t>
      </w:r>
      <w:r>
        <w:t>资源，通过增加系统的内存消耗，来加快程</w:t>
      </w:r>
      <w:r>
        <w:rPr>
          <w:w w:val="105"/>
        </w:rPr>
        <w:t>序的运行速度。</w:t>
      </w:r>
    </w:p>
    <w:p>
      <w:pPr>
        <w:pStyle w:val="6"/>
        <w:spacing w:before="134" w:line="232" w:lineRule="auto"/>
        <w:ind w:right="130"/>
      </w:pPr>
      <w:r>
        <w:rPr>
          <w:spacing w:val="-4"/>
          <w:w w:val="105"/>
        </w:rPr>
        <w:t xml:space="preserve">在某些场景下，可以充分的利用 </w:t>
      </w:r>
      <w:r>
        <w:rPr>
          <w:rFonts w:ascii="Arial" w:eastAsia="Arial"/>
          <w:w w:val="105"/>
        </w:rPr>
        <w:t>Redis</w:t>
      </w:r>
      <w:r>
        <w:rPr>
          <w:rFonts w:ascii="Arial" w:eastAsia="Arial"/>
          <w:spacing w:val="-48"/>
          <w:w w:val="105"/>
        </w:rPr>
        <w:t xml:space="preserve"> </w:t>
      </w:r>
      <w:r>
        <w:rPr>
          <w:w w:val="105"/>
        </w:rPr>
        <w:t>的特性，大大提高效率。这些场景包括缓存，会话</w:t>
      </w:r>
      <w:r>
        <w:rPr>
          <w:spacing w:val="-1"/>
        </w:rPr>
        <w:t xml:space="preserve">缓存，时效性，访问频率，计数器，社交列表，记录用户判定信息，交集、并集和差集，热 </w:t>
      </w:r>
      <w:r>
        <w:rPr>
          <w:w w:val="105"/>
        </w:rPr>
        <w:t>门列表与排行榜，最新动态等。</w:t>
      </w:r>
    </w:p>
    <w:p>
      <w:pPr>
        <w:pStyle w:val="6"/>
        <w:spacing w:before="132" w:line="232" w:lineRule="auto"/>
        <w:ind w:right="357"/>
      </w:pPr>
      <w:r>
        <w:t xml:space="preserve">使用 </w:t>
      </w:r>
      <w:r>
        <w:rPr>
          <w:rFonts w:ascii="Arial" w:eastAsia="Arial"/>
        </w:rPr>
        <w:t xml:space="preserve">Redis </w:t>
      </w:r>
      <w:r>
        <w:t>做缓存的时候，需要考虑数据不一致与脏读、缓存更新机制、缓存可用性、缓</w:t>
      </w:r>
      <w:r>
        <w:rPr>
          <w:w w:val="105"/>
        </w:rPr>
        <w:t>存服务降级、缓存穿透、缓存预热等缓存使用问题。</w:t>
      </w:r>
    </w:p>
    <w:p>
      <w:pPr>
        <w:pStyle w:val="6"/>
        <w:spacing w:before="13"/>
        <w:ind w:left="0"/>
        <w:rPr>
          <w:sz w:val="16"/>
        </w:rPr>
      </w:pPr>
    </w:p>
    <w:p>
      <w:pPr>
        <w:pStyle w:val="4"/>
        <w:spacing w:before="0"/>
      </w:pPr>
      <w:r>
        <w:rPr>
          <w:rFonts w:ascii="Arial" w:eastAsia="Arial"/>
        </w:rPr>
        <w:t xml:space="preserve">Redis </w:t>
      </w:r>
      <w:r>
        <w:t>持久化机制</w:t>
      </w:r>
    </w:p>
    <w:p>
      <w:pPr>
        <w:pStyle w:val="6"/>
        <w:spacing w:before="138"/>
      </w:pPr>
      <w:r>
        <w:rPr>
          <w:w w:val="105"/>
        </w:rPr>
        <w:t>参考：</w:t>
      </w:r>
    </w:p>
    <w:p>
      <w:pPr>
        <w:pStyle w:val="6"/>
      </w:pPr>
      <w:r>
        <w:fldChar w:fldCharType="begin"/>
      </w:r>
      <w:r>
        <w:instrText xml:space="preserve"> HYPERLINK "http://blog.csdn.net/tr1912/article/details/70197085?foxhandler=RssReadRenderProcessHandler" \h </w:instrText>
      </w:r>
      <w:r>
        <w:fldChar w:fldCharType="separate"/>
      </w:r>
      <w:r>
        <w:rPr>
          <w:rFonts w:ascii="Arial" w:eastAsia="Arial"/>
          <w:color w:val="0000ED"/>
          <w:w w:val="105"/>
          <w:u w:val="single" w:color="0000ED"/>
        </w:rPr>
        <w:t>redis</w:t>
      </w:r>
      <w:r>
        <w:rPr>
          <w:color w:val="0000ED"/>
          <w:w w:val="105"/>
          <w:u w:val="single" w:color="0000ED"/>
        </w:rPr>
        <w:t>的持久化和缓存机制</w:t>
      </w:r>
      <w:r>
        <w:rPr>
          <w:color w:val="0000ED"/>
          <w:w w:val="105"/>
          <w:u w:val="single" w:color="0000ED"/>
        </w:rPr>
        <w:fldChar w:fldCharType="end"/>
      </w:r>
    </w:p>
    <w:p>
      <w:pPr>
        <w:pStyle w:val="6"/>
        <w:spacing w:before="8"/>
        <w:ind w:left="0"/>
        <w:rPr>
          <w:sz w:val="14"/>
        </w:rPr>
      </w:pPr>
    </w:p>
    <w:p>
      <w:pPr>
        <w:spacing w:before="36" w:line="302" w:lineRule="auto"/>
        <w:ind w:left="116" w:right="7384" w:firstLine="0"/>
        <w:jc w:val="left"/>
        <w:rPr>
          <w:sz w:val="25"/>
        </w:rPr>
      </w:pPr>
      <w:r>
        <w:rPr>
          <w:rFonts w:ascii="Arial" w:eastAsia="Arial"/>
          <w:b/>
          <w:sz w:val="30"/>
        </w:rPr>
        <w:t>Redis</w:t>
      </w:r>
      <w:r>
        <w:rPr>
          <w:rFonts w:ascii="Arial" w:eastAsia="Arial"/>
          <w:b/>
          <w:spacing w:val="-3"/>
          <w:sz w:val="30"/>
        </w:rPr>
        <w:t xml:space="preserve"> </w:t>
      </w:r>
      <w:r>
        <w:rPr>
          <w:b/>
          <w:spacing w:val="-3"/>
          <w:sz w:val="30"/>
        </w:rPr>
        <w:t>如何实现持久化</w:t>
      </w:r>
      <w:r>
        <w:rPr>
          <w:sz w:val="25"/>
        </w:rPr>
        <w:t>参 考 ：</w:t>
      </w:r>
      <w:r>
        <w:fldChar w:fldCharType="begin"/>
      </w:r>
      <w:r>
        <w:instrText xml:space="preserve"> HYPERLINK "http://blog.csdn.net/u013905744/article/details/52787413" \h </w:instrText>
      </w:r>
      <w:r>
        <w:fldChar w:fldCharType="separate"/>
      </w:r>
      <w:r>
        <w:rPr>
          <w:color w:val="0000ED"/>
          <w:sz w:val="25"/>
          <w:u w:val="single" w:color="0000ED"/>
        </w:rPr>
        <w:t xml:space="preserve">                    </w:t>
      </w:r>
      <w:r>
        <w:rPr>
          <w:rFonts w:ascii="Arial" w:eastAsia="Arial"/>
          <w:color w:val="0000ED"/>
          <w:sz w:val="25"/>
          <w:u w:val="single" w:color="0000ED"/>
        </w:rPr>
        <w:t>Redis</w:t>
      </w:r>
      <w:r>
        <w:rPr>
          <w:color w:val="0000ED"/>
          <w:sz w:val="25"/>
          <w:u w:val="single" w:color="0000ED"/>
        </w:rPr>
        <w:t>如何实现持久化</w:t>
      </w:r>
      <w:r>
        <w:rPr>
          <w:color w:val="0000ED"/>
          <w:sz w:val="25"/>
          <w:u w:val="single" w:color="0000ED"/>
        </w:rPr>
        <w:fldChar w:fldCharType="end"/>
      </w:r>
    </w:p>
    <w:p>
      <w:pPr>
        <w:pStyle w:val="6"/>
        <w:spacing w:before="16"/>
        <w:ind w:left="0"/>
        <w:rPr>
          <w:sz w:val="7"/>
        </w:rPr>
      </w:pPr>
    </w:p>
    <w:p>
      <w:pPr>
        <w:pStyle w:val="4"/>
        <w:spacing w:before="37"/>
      </w:pPr>
      <w:r>
        <w:rPr>
          <w:rFonts w:ascii="Arial" w:eastAsia="Arial"/>
        </w:rPr>
        <w:t xml:space="preserve">Redis </w:t>
      </w:r>
      <w:r>
        <w:t>集群方案与实现</w:t>
      </w:r>
    </w:p>
    <w:p>
      <w:pPr>
        <w:pStyle w:val="6"/>
        <w:spacing w:before="138"/>
      </w:pPr>
      <w:r>
        <w:rPr>
          <w:w w:val="105"/>
        </w:rPr>
        <w:t>参考：</w:t>
      </w:r>
    </w:p>
    <w:p>
      <w:pPr>
        <w:pStyle w:val="6"/>
      </w:pPr>
      <w:r>
        <w:fldChar w:fldCharType="begin"/>
      </w:r>
      <w:r>
        <w:instrText xml:space="preserve"> HYPERLINK "http://blog.csdn.net/u011277123/article/details/55002024" \h </w:instrText>
      </w:r>
      <w:r>
        <w:fldChar w:fldCharType="separate"/>
      </w:r>
      <w:r>
        <w:rPr>
          <w:rFonts w:ascii="Arial" w:eastAsia="Arial"/>
          <w:color w:val="0000ED"/>
          <w:w w:val="105"/>
          <w:u w:val="single" w:color="0000ED"/>
        </w:rPr>
        <w:t>redis</w:t>
      </w:r>
      <w:r>
        <w:rPr>
          <w:color w:val="0000ED"/>
          <w:w w:val="105"/>
          <w:u w:val="single" w:color="0000ED"/>
        </w:rPr>
        <w:t>集群主流架构方案分析</w:t>
      </w:r>
      <w:r>
        <w:rPr>
          <w:color w:val="0000ED"/>
          <w:w w:val="105"/>
          <w:u w:val="single" w:color="0000ED"/>
        </w:rPr>
        <w:fldChar w:fldCharType="end"/>
      </w:r>
    </w:p>
    <w:p>
      <w:pPr>
        <w:pStyle w:val="6"/>
        <w:spacing w:before="7"/>
        <w:ind w:left="0"/>
        <w:rPr>
          <w:sz w:val="14"/>
        </w:rPr>
      </w:pPr>
    </w:p>
    <w:p>
      <w:pPr>
        <w:pStyle w:val="4"/>
        <w:spacing w:before="37"/>
      </w:pPr>
      <w:r>
        <w:rPr>
          <w:rFonts w:ascii="Arial" w:eastAsia="Arial"/>
        </w:rPr>
        <w:t xml:space="preserve">Redis </w:t>
      </w:r>
      <w:r>
        <w:t>为什么是单线程的</w:t>
      </w:r>
    </w:p>
    <w:p>
      <w:pPr>
        <w:pStyle w:val="6"/>
        <w:spacing w:before="148" w:line="232" w:lineRule="auto"/>
        <w:ind w:right="115"/>
      </w:pPr>
      <w:r>
        <w:t>单纯的网络</w:t>
      </w:r>
      <w:r>
        <w:rPr>
          <w:rFonts w:ascii="Arial" w:hAnsi="Arial" w:eastAsia="Arial"/>
        </w:rPr>
        <w:t>IO</w:t>
      </w:r>
      <w:r>
        <w:t>来说，量大到一定程度之后，多线程的确有优势</w:t>
      </w:r>
      <w:r>
        <w:rPr>
          <w:rFonts w:ascii="Arial" w:hAnsi="Arial" w:eastAsia="Arial"/>
        </w:rPr>
        <w:t>——</w:t>
      </w:r>
      <w:r>
        <w:rPr>
          <w:spacing w:val="-2"/>
        </w:rPr>
        <w:t xml:space="preserve">但并不是单纯的多线程， </w:t>
      </w:r>
      <w:r>
        <w:rPr>
          <w:w w:val="105"/>
        </w:rPr>
        <w:t>而是每个线程自己有自己的</w:t>
      </w:r>
      <w:r>
        <w:rPr>
          <w:rFonts w:ascii="Arial" w:hAnsi="Arial" w:eastAsia="Arial"/>
          <w:w w:val="105"/>
        </w:rPr>
        <w:t>epoll</w:t>
      </w:r>
      <w:r>
        <w:rPr>
          <w:w w:val="105"/>
        </w:rPr>
        <w:t>这样的模型，也就是多线程和</w:t>
      </w:r>
      <w:r>
        <w:rPr>
          <w:rFonts w:ascii="Arial" w:hAnsi="Arial" w:eastAsia="Arial"/>
          <w:w w:val="105"/>
        </w:rPr>
        <w:t>multiplexing</w:t>
      </w:r>
      <w:r>
        <w:rPr>
          <w:w w:val="105"/>
        </w:rPr>
        <w:t>混合。</w:t>
      </w:r>
    </w:p>
    <w:p>
      <w:pPr>
        <w:pStyle w:val="6"/>
        <w:spacing w:before="130" w:line="232" w:lineRule="auto"/>
        <w:ind w:right="6110"/>
      </w:pPr>
      <w:r>
        <w:t>一般这个开头我们都会跟一个</w:t>
      </w:r>
      <w:r>
        <w:rPr>
          <w:rFonts w:ascii="Arial" w:hAnsi="Arial" w:eastAsia="Arial"/>
        </w:rPr>
        <w:t>“</w:t>
      </w:r>
      <w:r>
        <w:t>但是</w:t>
      </w:r>
      <w:r>
        <w:rPr>
          <w:rFonts w:ascii="Arial" w:hAnsi="Arial" w:eastAsia="Arial"/>
        </w:rPr>
        <w:t>”</w:t>
      </w:r>
      <w:r>
        <w:t>。</w:t>
      </w:r>
      <w:r>
        <w:rPr>
          <w:w w:val="105"/>
        </w:rPr>
        <w:t>但是。</w:t>
      </w:r>
    </w:p>
    <w:p>
      <w:pPr>
        <w:pStyle w:val="6"/>
        <w:spacing w:before="131" w:line="232" w:lineRule="auto"/>
        <w:ind w:right="130"/>
      </w:pPr>
      <w:r>
        <w:t>还要考虑</w:t>
      </w:r>
      <w:r>
        <w:rPr>
          <w:rFonts w:ascii="Arial" w:eastAsia="Arial"/>
        </w:rPr>
        <w:t>Redis</w:t>
      </w:r>
      <w:r>
        <w:t xml:space="preserve">操作的对象。它操作的对象是内存中的数据结构。如果在多线程中操作，那  </w:t>
      </w:r>
      <w:r>
        <w:rPr>
          <w:spacing w:val="-1"/>
        </w:rPr>
        <w:t xml:space="preserve">就需要为这些对象加锁。最终来说，多线程性能有提高，但是每个线程的效率严重下降了。 </w:t>
      </w:r>
      <w:r>
        <w:rPr>
          <w:w w:val="105"/>
        </w:rPr>
        <w:t>而且程序的逻辑严重复杂化。</w:t>
      </w:r>
    </w:p>
    <w:p>
      <w:pPr>
        <w:spacing w:after="0" w:line="232" w:lineRule="auto"/>
        <w:sectPr>
          <w:pgSz w:w="11920" w:h="16840"/>
          <w:pgMar w:top="540" w:right="700" w:bottom="280" w:left="720" w:header="720" w:footer="720" w:gutter="0"/>
          <w:cols w:space="720" w:num="1"/>
        </w:sectPr>
      </w:pPr>
    </w:p>
    <w:p>
      <w:pPr>
        <w:pStyle w:val="6"/>
        <w:spacing w:before="23" w:line="232" w:lineRule="auto"/>
        <w:ind w:right="332"/>
      </w:pPr>
      <w:r>
        <w:rPr>
          <w:spacing w:val="-1"/>
        </w:rPr>
        <w:t>要知道</w:t>
      </w:r>
      <w:r>
        <w:rPr>
          <w:rFonts w:ascii="Arial" w:hAnsi="Arial" w:eastAsia="Arial"/>
          <w:spacing w:val="-1"/>
        </w:rPr>
        <w:t>Redis</w:t>
      </w:r>
      <w:r>
        <w:t>的数据结构并不全是简单的</w:t>
      </w:r>
      <w:r>
        <w:rPr>
          <w:rFonts w:ascii="Arial" w:hAnsi="Arial" w:eastAsia="Arial"/>
        </w:rPr>
        <w:t>Key­Value</w:t>
      </w:r>
      <w:r>
        <w:t>，还有列表，</w:t>
      </w:r>
      <w:r>
        <w:rPr>
          <w:rFonts w:ascii="Arial" w:hAnsi="Arial" w:eastAsia="Arial"/>
        </w:rPr>
        <w:t>hash</w:t>
      </w:r>
      <w:r>
        <w:t>，</w:t>
      </w:r>
      <w:r>
        <w:rPr>
          <w:rFonts w:ascii="Arial" w:hAnsi="Arial" w:eastAsia="Arial"/>
        </w:rPr>
        <w:t>map</w:t>
      </w:r>
      <w:r>
        <w:rPr>
          <w:spacing w:val="-3"/>
        </w:rPr>
        <w:t xml:space="preserve">等等复杂的结 </w:t>
      </w:r>
      <w:r>
        <w:t>构，这些结构有可能会进行很细粒度的操作，比如在很长的列表后面添加一个元素，在</w:t>
      </w:r>
    </w:p>
    <w:p>
      <w:pPr>
        <w:pStyle w:val="6"/>
        <w:spacing w:before="2" w:line="232" w:lineRule="auto"/>
        <w:ind w:right="130"/>
      </w:pPr>
      <w:r>
        <w:rPr>
          <w:rFonts w:ascii="Arial" w:eastAsia="Arial"/>
        </w:rPr>
        <w:t>hash</w:t>
      </w:r>
      <w:r>
        <w:t>当中添加或者删除一个对象，等等。这些操作还可以合成</w:t>
      </w:r>
      <w:r>
        <w:rPr>
          <w:rFonts w:ascii="Arial" w:eastAsia="Arial"/>
        </w:rPr>
        <w:t>MULTI/EXEC</w:t>
      </w:r>
      <w:r>
        <w:t xml:space="preserve">的组。这样一   </w:t>
      </w:r>
      <w:r>
        <w:rPr>
          <w:spacing w:val="-1"/>
        </w:rPr>
        <w:t xml:space="preserve">个操作中可能就需要加非常多的锁，导致的结果是同步开销大大增加。这还带来一个恶果就 </w:t>
      </w:r>
      <w:r>
        <w:rPr>
          <w:w w:val="105"/>
        </w:rPr>
        <w:t>是吞吐量虽然增大，但是响应延迟可能会增加。</w:t>
      </w:r>
    </w:p>
    <w:p>
      <w:pPr>
        <w:pStyle w:val="6"/>
        <w:spacing w:before="3" w:line="232" w:lineRule="auto"/>
        <w:ind w:right="215"/>
        <w:jc w:val="both"/>
      </w:pPr>
      <w:r>
        <w:rPr>
          <w:rFonts w:ascii="Arial" w:eastAsia="Arial"/>
        </w:rPr>
        <w:t>Redis</w:t>
      </w:r>
      <w:r>
        <w:t>在权衡之后的选择是用单线程，突出自己功能的灵活性。在单线程基础上任何原子操 作都可以几乎无代价地实现，多么复杂的数据结构都可以轻松运用，甚至可以使用</w:t>
      </w:r>
      <w:r>
        <w:rPr>
          <w:rFonts w:ascii="Arial" w:eastAsia="Arial"/>
        </w:rPr>
        <w:t>Lua</w:t>
      </w:r>
      <w:r>
        <w:rPr>
          <w:spacing w:val="-9"/>
        </w:rPr>
        <w:t xml:space="preserve">脚本 </w:t>
      </w:r>
      <w:r>
        <w:rPr>
          <w:w w:val="105"/>
        </w:rPr>
        <w:t>这样的功能。对于多线程来说这需要高得多的代价。</w:t>
      </w:r>
    </w:p>
    <w:p>
      <w:pPr>
        <w:pStyle w:val="6"/>
        <w:spacing w:before="132" w:line="232" w:lineRule="auto"/>
        <w:ind w:right="130"/>
      </w:pPr>
      <w:r>
        <w:t>并不是所有的</w:t>
      </w:r>
      <w:r>
        <w:rPr>
          <w:rFonts w:ascii="Arial" w:eastAsia="Arial"/>
        </w:rPr>
        <w:t>KV</w:t>
      </w:r>
      <w:r>
        <w:t>数据库或者内存数据库都应该用单线程，比如</w:t>
      </w:r>
      <w:r>
        <w:rPr>
          <w:rFonts w:ascii="Arial" w:eastAsia="Arial"/>
        </w:rPr>
        <w:t>ZooKeeper</w:t>
      </w:r>
      <w:r>
        <w:t xml:space="preserve">就是多线程的，   </w:t>
      </w:r>
      <w:r>
        <w:rPr>
          <w:spacing w:val="-1"/>
        </w:rPr>
        <w:t xml:space="preserve">最终还是看作者自己的意愿和取舍。单线程的威力实际上非常强大，每核心效率也非常高， 在今天的虚拟化环境当中可以充分利用云化环境来提高资源利用率。多线程自然是可以比单 线程有更高的性能上限，但是在今天的计算环境中，即使是单机多线程的上限也往往不能满 足需要了，需要进一步摸索的是多服务器集群化的方案，这些方案中多线程的技术照样是用 </w:t>
      </w:r>
      <w:r>
        <w:rPr>
          <w:w w:val="105"/>
        </w:rPr>
        <w:t>不上的，所以单线程、多进程的集群不失为一个时髦的解决方案。</w:t>
      </w:r>
    </w:p>
    <w:p>
      <w:pPr>
        <w:pStyle w:val="6"/>
        <w:spacing w:before="125" w:line="439" w:lineRule="exact"/>
      </w:pPr>
      <w:r>
        <w:t>作者：灵剑</w:t>
      </w:r>
    </w:p>
    <w:p>
      <w:pPr>
        <w:pStyle w:val="6"/>
        <w:spacing w:before="3" w:line="232" w:lineRule="auto"/>
        <w:ind w:right="2560"/>
      </w:pPr>
      <w:r>
        <w:rPr>
          <w:spacing w:val="-1"/>
        </w:rPr>
        <w:t>链 接 ：</w:t>
      </w:r>
      <w:r>
        <w:fldChar w:fldCharType="begin"/>
      </w:r>
      <w:r>
        <w:instrText xml:space="preserve"> HYPERLINK "https://www.zhihu.com/question/23162208/answer/142424042" \h </w:instrText>
      </w:r>
      <w:r>
        <w:fldChar w:fldCharType="separate"/>
      </w:r>
      <w:r>
        <w:rPr>
          <w:rFonts w:ascii="Arial" w:eastAsia="Arial"/>
          <w:color w:val="0000ED"/>
          <w:spacing w:val="-1"/>
          <w:u w:val="single" w:color="0000ED"/>
        </w:rPr>
        <w:t xml:space="preserve">https://www.zhihu.com/question/23162208/answer/142424042 </w:t>
      </w:r>
      <w:r>
        <w:rPr>
          <w:rFonts w:ascii="Arial" w:eastAsia="Arial"/>
          <w:color w:val="0000ED"/>
          <w:spacing w:val="-1"/>
          <w:u w:val="single" w:color="0000ED"/>
        </w:rPr>
        <w:fldChar w:fldCharType="end"/>
      </w:r>
      <w:r>
        <w:rPr>
          <w:w w:val="105"/>
        </w:rPr>
        <w:t>来源：知乎</w:t>
      </w:r>
    </w:p>
    <w:p>
      <w:pPr>
        <w:pStyle w:val="6"/>
        <w:spacing w:before="0" w:line="437" w:lineRule="exact"/>
      </w:pPr>
      <w:r>
        <w:rPr>
          <w:w w:val="105"/>
        </w:rPr>
        <w:t>著作权归作者所有。商业转载请联系作者获得授权，非商业转载请注明出处。</w:t>
      </w:r>
    </w:p>
    <w:p>
      <w:pPr>
        <w:pStyle w:val="6"/>
        <w:spacing w:before="8"/>
        <w:ind w:left="0"/>
        <w:rPr>
          <w:sz w:val="16"/>
        </w:rPr>
      </w:pPr>
    </w:p>
    <w:p>
      <w:pPr>
        <w:pStyle w:val="4"/>
        <w:spacing w:before="1"/>
      </w:pPr>
      <w:r>
        <w:t>缓存奔溃</w:t>
      </w:r>
    </w:p>
    <w:p>
      <w:pPr>
        <w:pStyle w:val="6"/>
        <w:spacing w:before="138"/>
      </w:pPr>
      <w:r>
        <w:rPr>
          <w:w w:val="105"/>
        </w:rPr>
        <w:t>参考：</w:t>
      </w:r>
    </w:p>
    <w:p>
      <w:pPr>
        <w:pStyle w:val="6"/>
      </w:pPr>
      <w:r>
        <w:fldChar w:fldCharType="begin"/>
      </w:r>
      <w:r>
        <w:instrText xml:space="preserve"> HYPERLINK "http://blog.51cto.com/harisxiong/1584795" \h </w:instrText>
      </w:r>
      <w:r>
        <w:fldChar w:fldCharType="separate"/>
      </w:r>
      <w:r>
        <w:rPr>
          <w:rFonts w:ascii="Arial" w:eastAsia="Arial"/>
          <w:color w:val="0000ED"/>
          <w:w w:val="105"/>
          <w:u w:val="single" w:color="0000ED"/>
        </w:rPr>
        <w:t>Redis</w:t>
      </w:r>
      <w:r>
        <w:rPr>
          <w:color w:val="0000ED"/>
          <w:w w:val="105"/>
          <w:u w:val="single" w:color="0000ED"/>
        </w:rPr>
        <w:t>持久化</w:t>
      </w:r>
      <w:r>
        <w:rPr>
          <w:color w:val="0000ED"/>
          <w:w w:val="105"/>
          <w:u w:val="single" w:color="0000ED"/>
        </w:rPr>
        <w:fldChar w:fldCharType="end"/>
      </w:r>
    </w:p>
    <w:p>
      <w:pPr>
        <w:pStyle w:val="6"/>
        <w:spacing w:before="7"/>
        <w:ind w:left="0"/>
        <w:rPr>
          <w:sz w:val="14"/>
        </w:rPr>
      </w:pPr>
    </w:p>
    <w:p>
      <w:pPr>
        <w:pStyle w:val="4"/>
        <w:spacing w:before="37"/>
      </w:pPr>
      <w:r>
        <w:t>缓存降级</w:t>
      </w:r>
    </w:p>
    <w:p>
      <w:pPr>
        <w:pStyle w:val="6"/>
        <w:spacing w:before="148" w:line="232" w:lineRule="auto"/>
        <w:ind w:right="243"/>
        <w:jc w:val="both"/>
      </w:pPr>
      <w:r>
        <w:t>服务降级的目的，是为了防止</w:t>
      </w:r>
      <w:r>
        <w:rPr>
          <w:rFonts w:ascii="Arial" w:eastAsia="Arial"/>
        </w:rPr>
        <w:t>Redis</w:t>
      </w:r>
      <w:r>
        <w:rPr>
          <w:spacing w:val="-1"/>
        </w:rPr>
        <w:t xml:space="preserve">服务故障，导致数据库跟着一起发生雪崩问题。因此， </w:t>
      </w:r>
      <w:r>
        <w:t>对于不重要的缓存数据，可以采取服务降级策略，例如一个比较常见的做法就是，</w:t>
      </w:r>
      <w:r>
        <w:rPr>
          <w:rFonts w:ascii="Arial" w:eastAsia="Arial"/>
        </w:rPr>
        <w:t>Redis</w:t>
      </w:r>
      <w:r>
        <w:rPr>
          <w:spacing w:val="-17"/>
        </w:rPr>
        <w:t xml:space="preserve">出 </w:t>
      </w:r>
      <w:r>
        <w:rPr>
          <w:w w:val="105"/>
        </w:rPr>
        <w:t>现问题，不去数据库查询，而是直接返回默认值给用户。</w:t>
      </w:r>
    </w:p>
    <w:p>
      <w:pPr>
        <w:pStyle w:val="6"/>
        <w:spacing w:before="14"/>
        <w:ind w:left="0"/>
        <w:rPr>
          <w:sz w:val="16"/>
        </w:rPr>
      </w:pPr>
    </w:p>
    <w:p>
      <w:pPr>
        <w:pStyle w:val="4"/>
        <w:spacing w:before="0"/>
        <w:jc w:val="both"/>
      </w:pPr>
      <w:r>
        <w:t>使用缓存的合理性问题</w:t>
      </w:r>
    </w:p>
    <w:p>
      <w:pPr>
        <w:pStyle w:val="6"/>
        <w:spacing w:before="138"/>
        <w:jc w:val="both"/>
      </w:pPr>
      <w:r>
        <w:rPr>
          <w:w w:val="105"/>
        </w:rPr>
        <w:t>参考：</w:t>
      </w:r>
    </w:p>
    <w:p>
      <w:pPr>
        <w:pStyle w:val="6"/>
        <w:jc w:val="both"/>
      </w:pPr>
      <w:r>
        <w:fldChar w:fldCharType="begin"/>
      </w:r>
      <w:r>
        <w:instrText xml:space="preserve"> HYPERLINK "http://blog.csdn.net/diyhzp/article/details/54892358" \h </w:instrText>
      </w:r>
      <w:r>
        <w:fldChar w:fldCharType="separate"/>
      </w:r>
      <w:r>
        <w:rPr>
          <w:rFonts w:ascii="Arial" w:eastAsia="Arial"/>
          <w:color w:val="0000ED"/>
          <w:w w:val="105"/>
          <w:u w:val="single" w:color="0000ED"/>
        </w:rPr>
        <w:t>Redis</w:t>
      </w:r>
      <w:r>
        <w:rPr>
          <w:color w:val="0000ED"/>
          <w:w w:val="105"/>
          <w:u w:val="single" w:color="0000ED"/>
        </w:rPr>
        <w:t>实战（一） 使用缓存合理性</w:t>
      </w:r>
      <w:r>
        <w:rPr>
          <w:color w:val="0000ED"/>
          <w:w w:val="105"/>
          <w:u w:val="single" w:color="0000ED"/>
        </w:rPr>
        <w:fldChar w:fldCharType="end"/>
      </w:r>
    </w:p>
    <w:p>
      <w:pPr>
        <w:pStyle w:val="6"/>
        <w:spacing w:before="0"/>
        <w:ind w:left="0"/>
        <w:rPr>
          <w:sz w:val="15"/>
        </w:rPr>
      </w:pPr>
    </w:p>
    <w:p>
      <w:pPr>
        <w:pStyle w:val="3"/>
        <w:spacing w:before="33"/>
      </w:pPr>
      <w:r>
        <w:t>消息队列</w:t>
      </w:r>
    </w:p>
    <w:p>
      <w:pPr>
        <w:spacing w:after="0"/>
        <w:sectPr>
          <w:pgSz w:w="11920" w:h="16840"/>
          <w:pgMar w:top="560" w:right="700" w:bottom="280" w:left="720" w:header="720" w:footer="720" w:gutter="0"/>
          <w:cols w:space="720" w:num="1"/>
        </w:sectPr>
      </w:pPr>
    </w:p>
    <w:p>
      <w:pPr>
        <w:pStyle w:val="4"/>
        <w:spacing w:before="18"/>
      </w:pPr>
      <w:r>
        <w:t>消息队列的使用场景</w:t>
      </w:r>
    </w:p>
    <w:p>
      <w:pPr>
        <w:pStyle w:val="6"/>
        <w:spacing w:before="138" w:line="302" w:lineRule="auto"/>
        <w:ind w:right="4999"/>
      </w:pPr>
      <w:r>
        <w:rPr>
          <w:spacing w:val="-1"/>
        </w:rPr>
        <w:t>主要解决应用耦合，异步消息，流量削锋等问题</w:t>
      </w:r>
      <w:r>
        <w:fldChar w:fldCharType="begin"/>
      </w:r>
      <w:r>
        <w:instrText xml:space="preserve"> HYPERLINK "http://blog.csdn.net/seven__________7/article/details/70225830" \h </w:instrText>
      </w:r>
      <w:r>
        <w:fldChar w:fldCharType="separate"/>
      </w:r>
      <w:r>
        <w:rPr>
          <w:color w:val="0000ED"/>
          <w:w w:val="105"/>
          <w:u w:val="single" w:color="0000ED"/>
        </w:rPr>
        <w:t>消息队列使用的四种场景介绍</w:t>
      </w:r>
      <w:r>
        <w:rPr>
          <w:color w:val="0000ED"/>
          <w:w w:val="105"/>
          <w:u w:val="single" w:color="0000ED"/>
        </w:rPr>
        <w:fldChar w:fldCharType="end"/>
      </w:r>
    </w:p>
    <w:p>
      <w:pPr>
        <w:pStyle w:val="6"/>
        <w:spacing w:before="17"/>
        <w:ind w:left="0"/>
        <w:rPr>
          <w:sz w:val="7"/>
        </w:rPr>
      </w:pPr>
    </w:p>
    <w:p>
      <w:pPr>
        <w:pStyle w:val="4"/>
      </w:pPr>
      <w:r>
        <w:rPr>
          <w:w w:val="95"/>
        </w:rPr>
        <w:t>消息的重发补偿解决思路</w:t>
      </w:r>
    </w:p>
    <w:p>
      <w:pPr>
        <w:pStyle w:val="6"/>
        <w:spacing w:before="139"/>
      </w:pPr>
      <w:r>
        <w:rPr>
          <w:w w:val="105"/>
        </w:rPr>
        <w:t>参考：</w:t>
      </w:r>
    </w:p>
    <w:p>
      <w:pPr>
        <w:pStyle w:val="6"/>
      </w:pPr>
      <w:r>
        <w:fldChar w:fldCharType="begin"/>
      </w:r>
      <w:r>
        <w:instrText xml:space="preserve"> HYPERLINK "http://blog.csdn.net/wangtaomtk/article/details/51531278" \h </w:instrText>
      </w:r>
      <w:r>
        <w:fldChar w:fldCharType="separate"/>
      </w:r>
      <w:r>
        <w:rPr>
          <w:rFonts w:ascii="Arial" w:eastAsia="Arial"/>
          <w:color w:val="0000ED"/>
          <w:w w:val="105"/>
          <w:u w:val="single" w:color="0000ED"/>
        </w:rPr>
        <w:t>JMS</w:t>
      </w:r>
      <w:r>
        <w:rPr>
          <w:color w:val="0000ED"/>
          <w:w w:val="105"/>
          <w:u w:val="single" w:color="0000ED"/>
        </w:rPr>
        <w:t>消息传送机制</w:t>
      </w:r>
      <w:r>
        <w:rPr>
          <w:color w:val="0000ED"/>
          <w:w w:val="105"/>
          <w:u w:val="single" w:color="0000ED"/>
        </w:rPr>
        <w:fldChar w:fldCharType="end"/>
      </w:r>
    </w:p>
    <w:p>
      <w:pPr>
        <w:pStyle w:val="6"/>
        <w:spacing w:before="7"/>
        <w:ind w:left="0"/>
        <w:rPr>
          <w:sz w:val="14"/>
        </w:rPr>
      </w:pPr>
    </w:p>
    <w:p>
      <w:pPr>
        <w:pStyle w:val="4"/>
      </w:pPr>
      <w:r>
        <w:t>消息的幂等性解决思路</w:t>
      </w:r>
    </w:p>
    <w:p>
      <w:pPr>
        <w:pStyle w:val="6"/>
        <w:spacing w:before="139"/>
      </w:pPr>
      <w:r>
        <w:rPr>
          <w:w w:val="105"/>
        </w:rPr>
        <w:t>参考：</w:t>
      </w:r>
    </w:p>
    <w:p>
      <w:pPr>
        <w:pStyle w:val="6"/>
      </w:pPr>
      <w:r>
        <w:fldChar w:fldCharType="begin"/>
      </w:r>
      <w:r>
        <w:instrText xml:space="preserve"> HYPERLINK "https://www.jianshu.com/p/8b77d4583bab?utm_campaign" \h </w:instrText>
      </w:r>
      <w:r>
        <w:fldChar w:fldCharType="separate"/>
      </w:r>
      <w:r>
        <w:rPr>
          <w:rFonts w:ascii="Arial" w:eastAsia="Arial"/>
          <w:color w:val="0000ED"/>
          <w:u w:val="single" w:color="0000ED"/>
        </w:rPr>
        <w:t>MQ</w:t>
      </w:r>
      <w:r>
        <w:rPr>
          <w:color w:val="0000ED"/>
          <w:u w:val="single" w:color="0000ED"/>
        </w:rPr>
        <w:t>之如何做到消息幂等</w:t>
      </w:r>
      <w:r>
        <w:rPr>
          <w:color w:val="0000ED"/>
          <w:u w:val="single" w:color="0000ED"/>
        </w:rPr>
        <w:fldChar w:fldCharType="end"/>
      </w:r>
    </w:p>
    <w:p>
      <w:pPr>
        <w:pStyle w:val="6"/>
        <w:spacing w:before="7"/>
        <w:ind w:left="0"/>
        <w:rPr>
          <w:sz w:val="14"/>
        </w:rPr>
      </w:pPr>
    </w:p>
    <w:p>
      <w:pPr>
        <w:pStyle w:val="4"/>
      </w:pPr>
      <w:r>
        <w:rPr>
          <w:w w:val="95"/>
        </w:rPr>
        <w:t>消息的堆积解决思路</w:t>
      </w:r>
    </w:p>
    <w:p>
      <w:pPr>
        <w:pStyle w:val="6"/>
        <w:spacing w:before="139"/>
      </w:pPr>
      <w:r>
        <w:rPr>
          <w:w w:val="105"/>
        </w:rPr>
        <w:t>参考：</w:t>
      </w:r>
    </w:p>
    <w:p>
      <w:pPr>
        <w:pStyle w:val="6"/>
      </w:pPr>
      <w:r>
        <w:fldChar w:fldCharType="begin"/>
      </w:r>
      <w:r>
        <w:instrText xml:space="preserve"> HYPERLINK "https://docs.oracle.com/cd/E19148-01/820-0843/6nci9sed1/index.html" \h </w:instrText>
      </w:r>
      <w:r>
        <w:fldChar w:fldCharType="separate"/>
      </w:r>
      <w:r>
        <w:rPr>
          <w:rFonts w:ascii="Arial" w:eastAsia="Arial"/>
          <w:color w:val="0000ED"/>
          <w:w w:val="105"/>
          <w:u w:val="single" w:color="0000ED"/>
        </w:rPr>
        <w:t xml:space="preserve">Sun Java System Message Queue 3.7 UR1 </w:t>
      </w:r>
      <w:r>
        <w:rPr>
          <w:color w:val="0000ED"/>
          <w:w w:val="105"/>
          <w:u w:val="single" w:color="0000ED"/>
        </w:rPr>
        <w:t>管理指南</w:t>
      </w:r>
      <w:r>
        <w:rPr>
          <w:color w:val="0000ED"/>
          <w:w w:val="105"/>
          <w:u w:val="single" w:color="0000ED"/>
        </w:rPr>
        <w:fldChar w:fldCharType="end"/>
      </w:r>
    </w:p>
    <w:p>
      <w:pPr>
        <w:pStyle w:val="6"/>
        <w:spacing w:before="7"/>
        <w:ind w:left="0"/>
        <w:rPr>
          <w:sz w:val="14"/>
        </w:rPr>
      </w:pPr>
    </w:p>
    <w:p>
      <w:pPr>
        <w:pStyle w:val="4"/>
        <w:spacing w:before="37"/>
      </w:pPr>
      <w:r>
        <w:t>自己如何实现消息队列</w:t>
      </w:r>
    </w:p>
    <w:p>
      <w:pPr>
        <w:pStyle w:val="6"/>
        <w:spacing w:before="138"/>
      </w:pPr>
      <w:r>
        <w:rPr>
          <w:w w:val="105"/>
        </w:rPr>
        <w:t>参考：</w:t>
      </w:r>
    </w:p>
    <w:p>
      <w:pPr>
        <w:pStyle w:val="6"/>
        <w:rPr>
          <w:rFonts w:ascii="Arial" w:eastAsia="Arial"/>
        </w:rPr>
      </w:pPr>
      <w:r>
        <w:fldChar w:fldCharType="begin"/>
      </w:r>
      <w:r>
        <w:instrText xml:space="preserve"> HYPERLINK "http://blog.csdn.net/liaodehong/article/details/5241" \h </w:instrText>
      </w:r>
      <w:r>
        <w:fldChar w:fldCharType="separate"/>
      </w:r>
      <w:r>
        <w:rPr>
          <w:color w:val="0000ED"/>
          <w:w w:val="105"/>
          <w:u w:val="single" w:color="0000ED"/>
        </w:rPr>
        <w:t>自己动手实现消息队列之</w:t>
      </w:r>
      <w:r>
        <w:rPr>
          <w:rFonts w:ascii="Arial" w:eastAsia="Arial"/>
          <w:color w:val="0000ED"/>
          <w:w w:val="105"/>
          <w:u w:val="single" w:color="0000ED"/>
        </w:rPr>
        <w:t>JMS</w:t>
      </w:r>
      <w:r>
        <w:rPr>
          <w:rFonts w:ascii="Arial" w:eastAsia="Arial"/>
          <w:color w:val="0000ED"/>
          <w:w w:val="105"/>
          <w:u w:val="single" w:color="0000ED"/>
        </w:rPr>
        <w:fldChar w:fldCharType="end"/>
      </w:r>
    </w:p>
    <w:p>
      <w:pPr>
        <w:pStyle w:val="6"/>
        <w:spacing w:before="3"/>
        <w:ind w:left="0"/>
        <w:rPr>
          <w:rFonts w:ascii="Arial"/>
          <w:sz w:val="22"/>
        </w:rPr>
      </w:pPr>
    </w:p>
    <w:p>
      <w:pPr>
        <w:pStyle w:val="4"/>
        <w:spacing w:before="37"/>
      </w:pPr>
      <w:r>
        <w:t>如何保证消息的有序性</w:t>
      </w:r>
    </w:p>
    <w:p>
      <w:pPr>
        <w:pStyle w:val="6"/>
        <w:spacing w:before="138"/>
      </w:pPr>
      <w:r>
        <w:rPr>
          <w:w w:val="105"/>
        </w:rPr>
        <w:t>参考：</w:t>
      </w:r>
    </w:p>
    <w:p>
      <w:pPr>
        <w:pStyle w:val="6"/>
      </w:pPr>
      <w:r>
        <w:fldChar w:fldCharType="begin"/>
      </w:r>
      <w:r>
        <w:instrText xml:space="preserve"> HYPERLINK "https://yq.aliyun.com/articles/73672" \h </w:instrText>
      </w:r>
      <w:r>
        <w:fldChar w:fldCharType="separate"/>
      </w:r>
      <w:r>
        <w:rPr>
          <w:color w:val="0000ED"/>
          <w:w w:val="105"/>
          <w:u w:val="single" w:color="0000ED"/>
        </w:rPr>
        <w:t>消息队列的</w:t>
      </w:r>
      <w:r>
        <w:rPr>
          <w:rFonts w:ascii="Arial" w:eastAsia="Arial"/>
          <w:color w:val="0000ED"/>
          <w:w w:val="105"/>
          <w:u w:val="single" w:color="0000ED"/>
        </w:rPr>
        <w:t>exclusive consumer</w:t>
      </w:r>
      <w:r>
        <w:rPr>
          <w:color w:val="0000ED"/>
          <w:w w:val="105"/>
          <w:u w:val="single" w:color="0000ED"/>
        </w:rPr>
        <w:t>功能是如何保证消息有序和防止脑裂的</w:t>
      </w:r>
      <w:r>
        <w:rPr>
          <w:color w:val="0000ED"/>
          <w:w w:val="105"/>
          <w:u w:val="single" w:color="0000ED"/>
        </w:rPr>
        <w:fldChar w:fldCharType="end"/>
      </w:r>
    </w:p>
    <w:p>
      <w:pPr>
        <w:pStyle w:val="2"/>
        <w:spacing w:before="287"/>
      </w:pPr>
      <w:r>
        <w:t>框架篇</w:t>
      </w:r>
    </w:p>
    <w:p>
      <w:pPr>
        <w:pStyle w:val="3"/>
        <w:spacing w:before="404"/>
        <w:rPr>
          <w:rFonts w:ascii="Arial"/>
        </w:rPr>
      </w:pPr>
      <w:r>
        <w:rPr>
          <w:rFonts w:ascii="Arial"/>
        </w:rPr>
        <w:t>Spring</w:t>
      </w:r>
    </w:p>
    <w:p>
      <w:pPr>
        <w:pStyle w:val="6"/>
        <w:spacing w:before="4"/>
        <w:ind w:left="0"/>
        <w:rPr>
          <w:rFonts w:ascii="Arial"/>
          <w:b/>
          <w:sz w:val="33"/>
        </w:rPr>
      </w:pPr>
    </w:p>
    <w:p>
      <w:pPr>
        <w:pStyle w:val="4"/>
        <w:spacing w:before="1"/>
      </w:pPr>
      <w:r>
        <w:rPr>
          <w:rFonts w:ascii="Arial" w:eastAsia="Arial"/>
        </w:rPr>
        <w:t xml:space="preserve">BeanFactory </w:t>
      </w:r>
      <w:r>
        <w:t xml:space="preserve">和 </w:t>
      </w:r>
      <w:r>
        <w:rPr>
          <w:rFonts w:ascii="Arial" w:eastAsia="Arial"/>
        </w:rPr>
        <w:t xml:space="preserve">ApplicationContext </w:t>
      </w:r>
      <w:r>
        <w:t>有什么区别</w:t>
      </w:r>
    </w:p>
    <w:p>
      <w:pPr>
        <w:pStyle w:val="6"/>
        <w:spacing w:before="138" w:line="439" w:lineRule="exact"/>
      </w:pPr>
      <w:r>
        <w:rPr>
          <w:rFonts w:ascii="Arial" w:eastAsia="Arial"/>
          <w:w w:val="105"/>
        </w:rPr>
        <w:t>beanfactory</w:t>
      </w:r>
      <w:r>
        <w:rPr>
          <w:w w:val="105"/>
        </w:rPr>
        <w:t>顾名思义，它的核心概念就是</w:t>
      </w:r>
      <w:r>
        <w:rPr>
          <w:rFonts w:ascii="Arial" w:eastAsia="Arial"/>
          <w:w w:val="105"/>
        </w:rPr>
        <w:t>bean</w:t>
      </w:r>
      <w:r>
        <w:rPr>
          <w:w w:val="105"/>
        </w:rPr>
        <w:t>工厂，用作于</w:t>
      </w:r>
      <w:r>
        <w:rPr>
          <w:rFonts w:ascii="Arial" w:eastAsia="Arial"/>
          <w:w w:val="105"/>
        </w:rPr>
        <w:t>bean</w:t>
      </w:r>
      <w:r>
        <w:rPr>
          <w:w w:val="105"/>
        </w:rPr>
        <w:t>生命周期的管理，而</w:t>
      </w:r>
    </w:p>
    <w:p>
      <w:pPr>
        <w:pStyle w:val="6"/>
        <w:spacing w:before="4" w:line="232" w:lineRule="auto"/>
        <w:ind w:right="128"/>
      </w:pPr>
      <w:r>
        <w:rPr>
          <w:rFonts w:ascii="Arial" w:eastAsia="Arial"/>
        </w:rPr>
        <w:t>applicationcontext</w:t>
      </w:r>
      <w:r>
        <w:t>这个概念就比较丰富了，单看名字（应用上下文）</w:t>
      </w:r>
      <w:r>
        <w:rPr>
          <w:spacing w:val="-2"/>
        </w:rPr>
        <w:t xml:space="preserve">就能看出它包含的范围 </w:t>
      </w:r>
      <w:r>
        <w:t>更广，它继承自</w:t>
      </w:r>
      <w:r>
        <w:rPr>
          <w:rFonts w:ascii="Arial" w:eastAsia="Arial"/>
        </w:rPr>
        <w:t>bean</w:t>
      </w:r>
      <w:r>
        <w:rPr>
          <w:rFonts w:ascii="Arial" w:eastAsia="Arial"/>
          <w:spacing w:val="17"/>
        </w:rPr>
        <w:t xml:space="preserve"> </w:t>
      </w:r>
      <w:r>
        <w:rPr>
          <w:rFonts w:ascii="Arial" w:eastAsia="Arial"/>
        </w:rPr>
        <w:t>factory</w:t>
      </w:r>
      <w:r>
        <w:t>但不仅仅是继承自这一个接口，还有继承了其他的接口，所以</w:t>
      </w:r>
    </w:p>
    <w:p>
      <w:pPr>
        <w:spacing w:after="0" w:line="232" w:lineRule="auto"/>
        <w:sectPr>
          <w:pgSz w:w="11920" w:h="16840"/>
          <w:pgMar w:top="540" w:right="700" w:bottom="280" w:left="720" w:header="720" w:footer="720" w:gutter="0"/>
          <w:cols w:space="720" w:num="1"/>
        </w:sectPr>
      </w:pPr>
    </w:p>
    <w:p>
      <w:pPr>
        <w:pStyle w:val="6"/>
        <w:spacing w:before="23" w:line="232" w:lineRule="auto"/>
        <w:ind w:right="257"/>
      </w:pPr>
      <w:r>
        <w:t>它不仅仅有</w:t>
      </w:r>
      <w:r>
        <w:rPr>
          <w:rFonts w:ascii="Arial" w:eastAsia="Arial"/>
        </w:rPr>
        <w:t>bean</w:t>
      </w:r>
      <w:r>
        <w:rPr>
          <w:rFonts w:ascii="Arial" w:eastAsia="Arial"/>
          <w:spacing w:val="54"/>
        </w:rPr>
        <w:t xml:space="preserve"> </w:t>
      </w:r>
      <w:r>
        <w:rPr>
          <w:rFonts w:ascii="Arial" w:eastAsia="Arial"/>
        </w:rPr>
        <w:t>factory</w:t>
      </w:r>
      <w:r>
        <w:rPr>
          <w:spacing w:val="-1"/>
        </w:rPr>
        <w:t>相关概念，更是一个应用系统的上下文，其设计初衷应该是一个包</w:t>
      </w:r>
      <w:r>
        <w:rPr>
          <w:w w:val="105"/>
        </w:rPr>
        <w:t>罗万象的对外暴露的一个综合的</w:t>
      </w:r>
      <w:r>
        <w:rPr>
          <w:rFonts w:ascii="Arial" w:eastAsia="Arial"/>
          <w:w w:val="105"/>
        </w:rPr>
        <w:t>API</w:t>
      </w:r>
      <w:r>
        <w:rPr>
          <w:w w:val="105"/>
        </w:rPr>
        <w:t>。</w:t>
      </w:r>
    </w:p>
    <w:p>
      <w:pPr>
        <w:pStyle w:val="6"/>
        <w:spacing w:before="13"/>
        <w:ind w:left="0"/>
        <w:rPr>
          <w:sz w:val="16"/>
        </w:rPr>
      </w:pPr>
    </w:p>
    <w:p>
      <w:pPr>
        <w:pStyle w:val="4"/>
        <w:spacing w:before="0"/>
      </w:pPr>
      <w:r>
        <w:rPr>
          <w:rFonts w:ascii="Arial" w:eastAsia="Arial"/>
        </w:rPr>
        <w:t xml:space="preserve">Spring Bean </w:t>
      </w:r>
      <w:r>
        <w:t>的生命周期</w:t>
      </w:r>
    </w:p>
    <w:p>
      <w:pPr>
        <w:pStyle w:val="6"/>
        <w:spacing w:before="138"/>
      </w:pPr>
      <w:r>
        <w:rPr>
          <w:w w:val="105"/>
        </w:rPr>
        <w:t>参考：</w:t>
      </w:r>
    </w:p>
    <w:p>
      <w:pPr>
        <w:pStyle w:val="6"/>
      </w:pPr>
      <w:r>
        <w:fldChar w:fldCharType="begin"/>
      </w:r>
      <w:r>
        <w:instrText xml:space="preserve"> HYPERLINK "http://blog.csdn.net/a327369238/article/details/52193822" \h </w:instrText>
      </w:r>
      <w:r>
        <w:fldChar w:fldCharType="separate"/>
      </w:r>
      <w:r>
        <w:rPr>
          <w:rFonts w:ascii="Arial" w:eastAsia="Arial"/>
          <w:color w:val="0000ED"/>
          <w:w w:val="105"/>
          <w:u w:val="single" w:color="0000ED"/>
        </w:rPr>
        <w:t>Spring Bean</w:t>
      </w:r>
      <w:r>
        <w:rPr>
          <w:color w:val="0000ED"/>
          <w:w w:val="105"/>
          <w:u w:val="single" w:color="0000ED"/>
        </w:rPr>
        <w:t>生命周期详解</w:t>
      </w:r>
      <w:r>
        <w:rPr>
          <w:color w:val="0000ED"/>
          <w:w w:val="105"/>
          <w:u w:val="single" w:color="0000ED"/>
        </w:rPr>
        <w:fldChar w:fldCharType="end"/>
      </w:r>
    </w:p>
    <w:p>
      <w:pPr>
        <w:pStyle w:val="6"/>
        <w:spacing w:before="9"/>
        <w:ind w:left="0"/>
        <w:rPr>
          <w:sz w:val="6"/>
        </w:rPr>
      </w:pPr>
      <w:r>
        <w:drawing>
          <wp:anchor distT="0" distB="0" distL="0" distR="0" simplePos="0" relativeHeight="251659264" behindDoc="0" locked="0" layoutInCell="1" allowOverlap="1">
            <wp:simplePos x="0" y="0"/>
            <wp:positionH relativeFrom="page">
              <wp:posOffset>530860</wp:posOffset>
            </wp:positionH>
            <wp:positionV relativeFrom="paragraph">
              <wp:posOffset>97790</wp:posOffset>
            </wp:positionV>
            <wp:extent cx="6471285" cy="443166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6471300" cy="4431982"/>
                    </a:xfrm>
                    <a:prstGeom prst="rect">
                      <a:avLst/>
                    </a:prstGeom>
                  </pic:spPr>
                </pic:pic>
              </a:graphicData>
            </a:graphic>
          </wp:anchor>
        </w:drawing>
      </w:r>
    </w:p>
    <w:p>
      <w:pPr>
        <w:pStyle w:val="6"/>
        <w:spacing w:before="1"/>
        <w:ind w:left="0"/>
        <w:rPr>
          <w:sz w:val="27"/>
        </w:rPr>
      </w:pPr>
    </w:p>
    <w:p>
      <w:pPr>
        <w:pStyle w:val="4"/>
        <w:spacing w:before="1"/>
      </w:pPr>
      <w:r>
        <w:rPr>
          <w:rFonts w:ascii="Arial" w:eastAsia="Arial"/>
        </w:rPr>
        <w:t xml:space="preserve">Spring IOC </w:t>
      </w:r>
      <w:r>
        <w:t>如何实现</w:t>
      </w:r>
    </w:p>
    <w:p>
      <w:pPr>
        <w:pStyle w:val="6"/>
        <w:spacing w:before="138"/>
      </w:pPr>
      <w:r>
        <w:rPr>
          <w:w w:val="105"/>
        </w:rPr>
        <w:t>参考：</w:t>
      </w:r>
    </w:p>
    <w:p>
      <w:pPr>
        <w:pStyle w:val="6"/>
      </w:pPr>
      <w:r>
        <w:fldChar w:fldCharType="begin"/>
      </w:r>
      <w:r>
        <w:instrText xml:space="preserve"> HYPERLINK "https://www.cnblogs.com/ITtangtang/p/3978349.html" \h </w:instrText>
      </w:r>
      <w:r>
        <w:fldChar w:fldCharType="separate"/>
      </w:r>
      <w:r>
        <w:rPr>
          <w:rFonts w:ascii="Arial" w:eastAsia="Arial"/>
          <w:color w:val="0000ED"/>
          <w:w w:val="105"/>
          <w:u w:val="single" w:color="0000ED"/>
        </w:rPr>
        <w:t>Spring</w:t>
      </w:r>
      <w:r>
        <w:rPr>
          <w:color w:val="0000ED"/>
          <w:w w:val="105"/>
          <w:u w:val="single" w:color="0000ED"/>
        </w:rPr>
        <w:t>：源码解读</w:t>
      </w:r>
      <w:r>
        <w:rPr>
          <w:rFonts w:ascii="Arial" w:eastAsia="Arial"/>
          <w:color w:val="0000ED"/>
          <w:w w:val="105"/>
          <w:u w:val="single" w:color="0000ED"/>
        </w:rPr>
        <w:t>Spring IOC</w:t>
      </w:r>
      <w:r>
        <w:rPr>
          <w:color w:val="0000ED"/>
          <w:w w:val="105"/>
          <w:u w:val="single" w:color="0000ED"/>
        </w:rPr>
        <w:t>原理</w:t>
      </w:r>
      <w:r>
        <w:rPr>
          <w:color w:val="0000ED"/>
          <w:w w:val="105"/>
          <w:u w:val="single" w:color="0000ED"/>
        </w:rPr>
        <w:fldChar w:fldCharType="end"/>
      </w:r>
    </w:p>
    <w:p>
      <w:pPr>
        <w:pStyle w:val="6"/>
        <w:spacing w:before="7"/>
        <w:ind w:left="0"/>
        <w:rPr>
          <w:sz w:val="14"/>
        </w:rPr>
      </w:pPr>
    </w:p>
    <w:p>
      <w:pPr>
        <w:pStyle w:val="4"/>
        <w:spacing w:before="37"/>
        <w:rPr>
          <w:rFonts w:ascii="Arial" w:eastAsia="Arial"/>
        </w:rPr>
      </w:pPr>
      <w:r>
        <w:t xml:space="preserve">说说 </w:t>
      </w:r>
      <w:r>
        <w:rPr>
          <w:rFonts w:ascii="Arial" w:eastAsia="Arial"/>
        </w:rPr>
        <w:t>Spring AOP</w:t>
      </w:r>
    </w:p>
    <w:p>
      <w:pPr>
        <w:pStyle w:val="6"/>
        <w:spacing w:before="138"/>
      </w:pPr>
      <w:r>
        <w:rPr>
          <w:w w:val="105"/>
        </w:rPr>
        <w:t>参考：</w:t>
      </w:r>
    </w:p>
    <w:p>
      <w:pPr>
        <w:pStyle w:val="6"/>
      </w:pPr>
      <w:r>
        <w:fldChar w:fldCharType="begin"/>
      </w:r>
      <w:r>
        <w:instrText xml:space="preserve"> HYPERLINK "https://www.cnblogs.com/hongwz/p/5764917.html" \h </w:instrText>
      </w:r>
      <w:r>
        <w:fldChar w:fldCharType="separate"/>
      </w:r>
      <w:r>
        <w:rPr>
          <w:rFonts w:ascii="Arial" w:eastAsia="Arial"/>
          <w:color w:val="0000ED"/>
          <w:w w:val="105"/>
          <w:u w:val="single" w:color="0000ED"/>
        </w:rPr>
        <w:t>Spring AOP</w:t>
      </w:r>
      <w:r>
        <w:rPr>
          <w:color w:val="0000ED"/>
          <w:w w:val="105"/>
          <w:u w:val="single" w:color="0000ED"/>
        </w:rPr>
        <w:t>详解</w:t>
      </w:r>
      <w:r>
        <w:rPr>
          <w:color w:val="0000ED"/>
          <w:w w:val="105"/>
          <w:u w:val="single" w:color="0000ED"/>
        </w:rPr>
        <w:fldChar w:fldCharType="end"/>
      </w:r>
    </w:p>
    <w:p>
      <w:pPr>
        <w:pStyle w:val="6"/>
        <w:spacing w:before="8"/>
        <w:ind w:left="0"/>
        <w:rPr>
          <w:sz w:val="14"/>
        </w:rPr>
      </w:pPr>
    </w:p>
    <w:p>
      <w:pPr>
        <w:pStyle w:val="4"/>
      </w:pPr>
      <w:r>
        <w:rPr>
          <w:rFonts w:ascii="Arial" w:eastAsia="Arial"/>
        </w:rPr>
        <w:t xml:space="preserve">Spring AOP </w:t>
      </w:r>
      <w:r>
        <w:t>实现原理</w:t>
      </w:r>
    </w:p>
    <w:p>
      <w:pPr>
        <w:pStyle w:val="6"/>
        <w:spacing w:before="138"/>
      </w:pPr>
      <w:r>
        <w:rPr>
          <w:w w:val="105"/>
        </w:rPr>
        <w:t>参考：</w:t>
      </w:r>
    </w:p>
    <w:p>
      <w:pPr>
        <w:spacing w:after="0"/>
        <w:sectPr>
          <w:pgSz w:w="11920" w:h="16840"/>
          <w:pgMar w:top="560" w:right="700" w:bottom="280" w:left="720" w:header="720" w:footer="720" w:gutter="0"/>
          <w:cols w:space="720" w:num="1"/>
        </w:sectPr>
      </w:pPr>
    </w:p>
    <w:p>
      <w:pPr>
        <w:pStyle w:val="6"/>
        <w:spacing w:before="27"/>
      </w:pPr>
      <w:r>
        <w:fldChar w:fldCharType="begin"/>
      </w:r>
      <w:r>
        <w:instrText xml:space="preserve"> HYPERLINK "http://blog.csdn.net/moreevan/article/details/11977115/" \h </w:instrText>
      </w:r>
      <w:r>
        <w:fldChar w:fldCharType="separate"/>
      </w:r>
      <w:r>
        <w:rPr>
          <w:rFonts w:ascii="Arial" w:eastAsia="Arial"/>
          <w:color w:val="0000ED"/>
          <w:w w:val="105"/>
          <w:u w:val="single" w:color="0000ED"/>
        </w:rPr>
        <w:t xml:space="preserve">Spring AOP </w:t>
      </w:r>
      <w:r>
        <w:rPr>
          <w:color w:val="0000ED"/>
          <w:w w:val="105"/>
          <w:u w:val="single" w:color="0000ED"/>
        </w:rPr>
        <w:t>实现原理</w:t>
      </w:r>
      <w:r>
        <w:rPr>
          <w:color w:val="0000ED"/>
          <w:w w:val="105"/>
          <w:u w:val="single" w:color="0000ED"/>
        </w:rPr>
        <w:fldChar w:fldCharType="end"/>
      </w:r>
    </w:p>
    <w:p>
      <w:pPr>
        <w:pStyle w:val="6"/>
        <w:spacing w:before="8"/>
        <w:ind w:left="0"/>
        <w:rPr>
          <w:sz w:val="14"/>
        </w:rPr>
      </w:pPr>
    </w:p>
    <w:p>
      <w:pPr>
        <w:pStyle w:val="4"/>
      </w:pPr>
      <w:r>
        <w:t>动态代理（</w:t>
      </w:r>
      <w:r>
        <w:rPr>
          <w:rFonts w:ascii="Arial" w:eastAsia="Arial"/>
        </w:rPr>
        <w:t xml:space="preserve">cglib </w:t>
      </w:r>
      <w:r>
        <w:t xml:space="preserve">与 </w:t>
      </w:r>
      <w:r>
        <w:rPr>
          <w:rFonts w:ascii="Arial" w:eastAsia="Arial"/>
        </w:rPr>
        <w:t>JDK</w:t>
      </w:r>
      <w:r>
        <w:t>）</w:t>
      </w:r>
    </w:p>
    <w:p>
      <w:pPr>
        <w:pStyle w:val="6"/>
        <w:spacing w:before="148" w:line="232" w:lineRule="auto"/>
        <w:ind w:right="685"/>
      </w:pPr>
      <w:r>
        <w:rPr>
          <w:rFonts w:ascii="Arial" w:eastAsia="Arial"/>
        </w:rPr>
        <w:t>java</w:t>
      </w:r>
      <w:r>
        <w:t>动态代理是利用反射机制生成一个实现代理接口的匿名类，在调用具体方法前调用</w:t>
      </w:r>
      <w:r>
        <w:rPr>
          <w:rFonts w:ascii="Arial" w:eastAsia="Arial"/>
          <w:w w:val="105"/>
        </w:rPr>
        <w:t>InvokeHandler</w:t>
      </w:r>
      <w:r>
        <w:rPr>
          <w:w w:val="105"/>
        </w:rPr>
        <w:t>来处理。</w:t>
      </w:r>
    </w:p>
    <w:p>
      <w:pPr>
        <w:pStyle w:val="6"/>
        <w:spacing w:before="131" w:line="232" w:lineRule="auto"/>
        <w:ind w:right="329"/>
      </w:pPr>
      <w:r>
        <w:t>而</w:t>
      </w:r>
      <w:r>
        <w:rPr>
          <w:rFonts w:ascii="Arial" w:eastAsia="Arial"/>
        </w:rPr>
        <w:t>cglib</w:t>
      </w:r>
      <w:r>
        <w:t>动态代理是利用</w:t>
      </w:r>
      <w:r>
        <w:rPr>
          <w:rFonts w:ascii="Arial" w:eastAsia="Arial"/>
        </w:rPr>
        <w:t>asm</w:t>
      </w:r>
      <w:r>
        <w:t>开源包，对代理对象类的</w:t>
      </w:r>
      <w:r>
        <w:rPr>
          <w:rFonts w:ascii="Arial" w:eastAsia="Arial"/>
        </w:rPr>
        <w:t>class</w:t>
      </w:r>
      <w:r>
        <w:rPr>
          <w:spacing w:val="-2"/>
        </w:rPr>
        <w:t xml:space="preserve">文件加载进来，通过修改其字节 </w:t>
      </w:r>
      <w:r>
        <w:rPr>
          <w:w w:val="105"/>
        </w:rPr>
        <w:t>码生成子类来处理。</w:t>
      </w:r>
    </w:p>
    <w:p>
      <w:pPr>
        <w:pStyle w:val="6"/>
        <w:spacing w:before="120" w:line="439" w:lineRule="exact"/>
        <w:rPr>
          <w:rFonts w:ascii="Arial" w:eastAsia="Arial"/>
        </w:rPr>
      </w:pPr>
      <w:r>
        <w:rPr>
          <w:rFonts w:ascii="Arial" w:eastAsia="Arial"/>
          <w:w w:val="105"/>
        </w:rPr>
        <w:t>1</w:t>
      </w:r>
      <w:r>
        <w:rPr>
          <w:w w:val="105"/>
        </w:rPr>
        <w:t>、如果目标对象实现了接口，默认情况下会采用</w:t>
      </w:r>
      <w:r>
        <w:rPr>
          <w:rFonts w:ascii="Arial" w:eastAsia="Arial"/>
          <w:w w:val="105"/>
        </w:rPr>
        <w:t>JDK</w:t>
      </w:r>
      <w:r>
        <w:rPr>
          <w:w w:val="105"/>
        </w:rPr>
        <w:t>的动态代理实现</w:t>
      </w:r>
      <w:r>
        <w:rPr>
          <w:rFonts w:ascii="Arial" w:eastAsia="Arial"/>
          <w:w w:val="105"/>
        </w:rPr>
        <w:t>AOP</w:t>
      </w:r>
    </w:p>
    <w:p>
      <w:pPr>
        <w:pStyle w:val="6"/>
        <w:spacing w:before="0" w:line="432" w:lineRule="exact"/>
        <w:rPr>
          <w:rFonts w:ascii="Arial" w:eastAsia="Arial"/>
        </w:rPr>
      </w:pPr>
      <w:r>
        <w:rPr>
          <w:rFonts w:ascii="Arial" w:eastAsia="Arial"/>
          <w:w w:val="105"/>
        </w:rPr>
        <w:t>2</w:t>
      </w:r>
      <w:r>
        <w:rPr>
          <w:w w:val="105"/>
        </w:rPr>
        <w:t>、如果目标对象实现了接口，可以强制使用</w:t>
      </w:r>
      <w:r>
        <w:rPr>
          <w:rFonts w:ascii="Arial" w:eastAsia="Arial"/>
          <w:w w:val="105"/>
        </w:rPr>
        <w:t>CGLIB</w:t>
      </w:r>
      <w:r>
        <w:rPr>
          <w:w w:val="105"/>
        </w:rPr>
        <w:t>实现</w:t>
      </w:r>
      <w:r>
        <w:rPr>
          <w:rFonts w:ascii="Arial" w:eastAsia="Arial"/>
          <w:w w:val="105"/>
        </w:rPr>
        <w:t>AOP</w:t>
      </w:r>
    </w:p>
    <w:p>
      <w:pPr>
        <w:pStyle w:val="6"/>
        <w:spacing w:before="0" w:line="432" w:lineRule="exact"/>
      </w:pPr>
      <w:r>
        <w:rPr>
          <w:rFonts w:ascii="Arial" w:eastAsia="Arial"/>
          <w:w w:val="105"/>
        </w:rPr>
        <w:t>3</w:t>
      </w:r>
      <w:r>
        <w:rPr>
          <w:w w:val="105"/>
        </w:rPr>
        <w:t>、如果目标对象没有实现了接口，必须采用</w:t>
      </w:r>
      <w:r>
        <w:rPr>
          <w:rFonts w:ascii="Arial" w:eastAsia="Arial"/>
          <w:w w:val="105"/>
        </w:rPr>
        <w:t>CGLIB</w:t>
      </w:r>
      <w:r>
        <w:rPr>
          <w:w w:val="105"/>
        </w:rPr>
        <w:t>库，</w:t>
      </w:r>
      <w:r>
        <w:rPr>
          <w:rFonts w:ascii="Arial" w:eastAsia="Arial"/>
          <w:w w:val="105"/>
        </w:rPr>
        <w:t>spring</w:t>
      </w:r>
      <w:r>
        <w:rPr>
          <w:w w:val="105"/>
        </w:rPr>
        <w:t>会自动在</w:t>
      </w:r>
      <w:r>
        <w:rPr>
          <w:rFonts w:ascii="Arial" w:eastAsia="Arial"/>
          <w:w w:val="105"/>
        </w:rPr>
        <w:t>JDK</w:t>
      </w:r>
      <w:r>
        <w:rPr>
          <w:w w:val="105"/>
        </w:rPr>
        <w:t>动态代理和</w:t>
      </w:r>
    </w:p>
    <w:p>
      <w:pPr>
        <w:pStyle w:val="6"/>
        <w:spacing w:before="0" w:line="439" w:lineRule="exact"/>
      </w:pPr>
      <w:r>
        <w:rPr>
          <w:rFonts w:ascii="Arial" w:eastAsia="Arial"/>
          <w:w w:val="105"/>
        </w:rPr>
        <w:t>CGLIB</w:t>
      </w:r>
      <w:r>
        <w:rPr>
          <w:w w:val="105"/>
        </w:rPr>
        <w:t>之间转换</w:t>
      </w:r>
    </w:p>
    <w:p>
      <w:pPr>
        <w:pStyle w:val="6"/>
        <w:spacing w:line="439" w:lineRule="exact"/>
      </w:pPr>
      <w:r>
        <w:rPr>
          <w:w w:val="105"/>
        </w:rPr>
        <w:t>如何强制使用</w:t>
      </w:r>
      <w:r>
        <w:rPr>
          <w:rFonts w:ascii="Arial" w:eastAsia="Arial"/>
          <w:w w:val="105"/>
        </w:rPr>
        <w:t>CGLIB</w:t>
      </w:r>
      <w:r>
        <w:rPr>
          <w:w w:val="105"/>
        </w:rPr>
        <w:t>实现</w:t>
      </w:r>
      <w:r>
        <w:rPr>
          <w:rFonts w:ascii="Arial" w:eastAsia="Arial"/>
          <w:w w:val="105"/>
        </w:rPr>
        <w:t>AOP</w:t>
      </w:r>
      <w:r>
        <w:rPr>
          <w:w w:val="105"/>
        </w:rPr>
        <w:t>？</w:t>
      </w:r>
    </w:p>
    <w:p>
      <w:pPr>
        <w:pStyle w:val="12"/>
        <w:numPr>
          <w:ilvl w:val="0"/>
          <w:numId w:val="13"/>
        </w:numPr>
        <w:tabs>
          <w:tab w:val="left" w:pos="773"/>
        </w:tabs>
        <w:spacing w:before="0" w:after="0" w:line="432" w:lineRule="exact"/>
        <w:ind w:left="772" w:right="0" w:hanging="656"/>
        <w:jc w:val="left"/>
        <w:rPr>
          <w:rFonts w:ascii="Arial" w:eastAsia="Arial"/>
          <w:sz w:val="25"/>
        </w:rPr>
      </w:pPr>
      <w:r>
        <w:rPr>
          <w:w w:val="105"/>
          <w:sz w:val="25"/>
        </w:rPr>
        <w:t>添加</w:t>
      </w:r>
      <w:r>
        <w:rPr>
          <w:rFonts w:ascii="Arial" w:eastAsia="Arial"/>
          <w:w w:val="105"/>
          <w:sz w:val="25"/>
        </w:rPr>
        <w:t>CGLIB</w:t>
      </w:r>
      <w:r>
        <w:rPr>
          <w:w w:val="105"/>
          <w:sz w:val="25"/>
        </w:rPr>
        <w:t>库，</w:t>
      </w:r>
      <w:r>
        <w:rPr>
          <w:rFonts w:ascii="Arial" w:eastAsia="Arial"/>
          <w:w w:val="105"/>
          <w:sz w:val="25"/>
        </w:rPr>
        <w:t>SPRING_HOME/cglib/*.jar</w:t>
      </w:r>
    </w:p>
    <w:p>
      <w:pPr>
        <w:pStyle w:val="12"/>
        <w:numPr>
          <w:ilvl w:val="0"/>
          <w:numId w:val="13"/>
        </w:numPr>
        <w:tabs>
          <w:tab w:val="left" w:pos="773"/>
        </w:tabs>
        <w:spacing w:before="0" w:after="0" w:line="439" w:lineRule="exact"/>
        <w:ind w:left="772" w:right="0" w:hanging="656"/>
        <w:jc w:val="left"/>
        <w:rPr>
          <w:rFonts w:ascii="Arial" w:hAnsi="Arial" w:eastAsia="Arial"/>
          <w:sz w:val="25"/>
        </w:rPr>
      </w:pPr>
      <w:r>
        <w:rPr>
          <w:w w:val="105"/>
          <w:sz w:val="25"/>
        </w:rPr>
        <w:t>在</w:t>
      </w:r>
      <w:r>
        <w:rPr>
          <w:rFonts w:ascii="Arial" w:hAnsi="Arial" w:eastAsia="Arial"/>
          <w:w w:val="105"/>
          <w:sz w:val="25"/>
        </w:rPr>
        <w:t>spring</w:t>
      </w:r>
      <w:r>
        <w:rPr>
          <w:w w:val="105"/>
          <w:sz w:val="25"/>
        </w:rPr>
        <w:t>配置文件中加入</w:t>
      </w:r>
      <w:r>
        <w:rPr>
          <w:rFonts w:ascii="Arial" w:hAnsi="Arial" w:eastAsia="Arial"/>
          <w:w w:val="105"/>
          <w:sz w:val="25"/>
        </w:rPr>
        <w:t>&lt;aop:aspectj­autoproxy</w:t>
      </w:r>
      <w:r>
        <w:rPr>
          <w:rFonts w:ascii="Arial" w:hAnsi="Arial" w:eastAsia="Arial"/>
          <w:spacing w:val="-14"/>
          <w:w w:val="105"/>
          <w:sz w:val="25"/>
        </w:rPr>
        <w:t xml:space="preserve"> </w:t>
      </w:r>
      <w:r>
        <w:rPr>
          <w:rFonts w:ascii="Arial" w:hAnsi="Arial" w:eastAsia="Arial"/>
          <w:w w:val="105"/>
          <w:sz w:val="25"/>
        </w:rPr>
        <w:t>proxy­target­class=“true”/&gt;</w:t>
      </w:r>
    </w:p>
    <w:p>
      <w:pPr>
        <w:pStyle w:val="6"/>
        <w:spacing w:line="439" w:lineRule="exact"/>
      </w:pPr>
      <w:r>
        <w:rPr>
          <w:rFonts w:ascii="Arial" w:eastAsia="Arial"/>
          <w:w w:val="105"/>
        </w:rPr>
        <w:t>JDK</w:t>
      </w:r>
      <w:r>
        <w:rPr>
          <w:w w:val="105"/>
        </w:rPr>
        <w:t>动态代理和</w:t>
      </w:r>
      <w:r>
        <w:rPr>
          <w:rFonts w:ascii="Arial" w:eastAsia="Arial"/>
          <w:w w:val="105"/>
        </w:rPr>
        <w:t>CGLIB</w:t>
      </w:r>
      <w:r>
        <w:rPr>
          <w:w w:val="105"/>
        </w:rPr>
        <w:t>字节码生成的区别？</w:t>
      </w:r>
    </w:p>
    <w:p>
      <w:pPr>
        <w:pStyle w:val="12"/>
        <w:numPr>
          <w:ilvl w:val="0"/>
          <w:numId w:val="14"/>
        </w:numPr>
        <w:tabs>
          <w:tab w:val="left" w:pos="773"/>
        </w:tabs>
        <w:spacing w:before="0" w:after="0" w:line="432" w:lineRule="exact"/>
        <w:ind w:left="772" w:right="0" w:hanging="656"/>
        <w:jc w:val="left"/>
        <w:rPr>
          <w:sz w:val="25"/>
        </w:rPr>
      </w:pPr>
      <w:r>
        <w:rPr>
          <w:rFonts w:ascii="Arial" w:eastAsia="Arial"/>
          <w:w w:val="105"/>
          <w:sz w:val="25"/>
        </w:rPr>
        <w:t>JDK</w:t>
      </w:r>
      <w:r>
        <w:rPr>
          <w:w w:val="105"/>
          <w:sz w:val="25"/>
        </w:rPr>
        <w:t>动态代理只能对实现了接口的类生成代理，而不能针对类</w:t>
      </w:r>
    </w:p>
    <w:p>
      <w:pPr>
        <w:pStyle w:val="12"/>
        <w:numPr>
          <w:ilvl w:val="0"/>
          <w:numId w:val="14"/>
        </w:numPr>
        <w:tabs>
          <w:tab w:val="left" w:pos="773"/>
        </w:tabs>
        <w:spacing w:before="4" w:after="0" w:line="232" w:lineRule="auto"/>
        <w:ind w:left="116" w:right="1012" w:firstLine="0"/>
        <w:jc w:val="left"/>
        <w:rPr>
          <w:rFonts w:ascii="Arial" w:eastAsia="Arial"/>
          <w:sz w:val="25"/>
        </w:rPr>
      </w:pPr>
      <w:r>
        <w:rPr>
          <w:rFonts w:ascii="Arial" w:eastAsia="Arial"/>
          <w:sz w:val="25"/>
        </w:rPr>
        <w:t>CGLIB</w:t>
      </w:r>
      <w:r>
        <w:rPr>
          <w:spacing w:val="-1"/>
          <w:sz w:val="25"/>
        </w:rPr>
        <w:t>是针对类实现代理，主要是对指定的类生成一个子类，覆盖其中的方法</w:t>
      </w:r>
      <w:r>
        <w:rPr>
          <w:w w:val="105"/>
          <w:sz w:val="25"/>
        </w:rPr>
        <w:t>因为是继承，所以该类或方法最好不要声明成</w:t>
      </w:r>
      <w:r>
        <w:rPr>
          <w:rFonts w:ascii="Arial" w:eastAsia="Arial"/>
          <w:w w:val="105"/>
          <w:sz w:val="25"/>
        </w:rPr>
        <w:t>final</w:t>
      </w:r>
    </w:p>
    <w:p>
      <w:pPr>
        <w:pStyle w:val="6"/>
        <w:spacing w:before="121"/>
      </w:pPr>
      <w:r>
        <w:rPr>
          <w:w w:val="105"/>
        </w:rPr>
        <w:t>参考：</w:t>
      </w:r>
    </w:p>
    <w:p>
      <w:pPr>
        <w:pStyle w:val="6"/>
        <w:spacing w:before="115"/>
      </w:pPr>
      <w:r>
        <w:fldChar w:fldCharType="begin"/>
      </w:r>
      <w:r>
        <w:instrText xml:space="preserve"> HYPERLINK "http://blog.csdn.net/u013126379/article/details/52121096" \h </w:instrText>
      </w:r>
      <w:r>
        <w:fldChar w:fldCharType="separate"/>
      </w:r>
      <w:r>
        <w:rPr>
          <w:rFonts w:ascii="Arial" w:eastAsia="Arial"/>
          <w:color w:val="0000ED"/>
          <w:w w:val="105"/>
          <w:u w:val="single" w:color="0000ED"/>
        </w:rPr>
        <w:t>Spring</w:t>
      </w:r>
      <w:r>
        <w:rPr>
          <w:color w:val="0000ED"/>
          <w:w w:val="105"/>
          <w:u w:val="single" w:color="0000ED"/>
        </w:rPr>
        <w:t>的两种代理</w:t>
      </w:r>
      <w:r>
        <w:rPr>
          <w:rFonts w:ascii="Arial" w:eastAsia="Arial"/>
          <w:color w:val="0000ED"/>
          <w:w w:val="105"/>
          <w:u w:val="single" w:color="0000ED"/>
        </w:rPr>
        <w:t>JDK</w:t>
      </w:r>
      <w:r>
        <w:rPr>
          <w:color w:val="0000ED"/>
          <w:w w:val="105"/>
          <w:u w:val="single" w:color="0000ED"/>
        </w:rPr>
        <w:t>和</w:t>
      </w:r>
      <w:r>
        <w:rPr>
          <w:rFonts w:ascii="Arial" w:eastAsia="Arial"/>
          <w:color w:val="0000ED"/>
          <w:w w:val="105"/>
          <w:u w:val="single" w:color="0000ED"/>
        </w:rPr>
        <w:t>CGLIB</w:t>
      </w:r>
      <w:r>
        <w:rPr>
          <w:color w:val="0000ED"/>
          <w:w w:val="105"/>
          <w:u w:val="single" w:color="0000ED"/>
        </w:rPr>
        <w:t>的区别浅谈</w:t>
      </w:r>
      <w:r>
        <w:rPr>
          <w:color w:val="0000ED"/>
          <w:w w:val="105"/>
          <w:u w:val="single" w:color="0000ED"/>
        </w:rPr>
        <w:fldChar w:fldCharType="end"/>
      </w:r>
    </w:p>
    <w:p>
      <w:pPr>
        <w:pStyle w:val="6"/>
        <w:spacing w:before="8"/>
        <w:ind w:left="0"/>
        <w:rPr>
          <w:sz w:val="14"/>
        </w:rPr>
      </w:pPr>
    </w:p>
    <w:p>
      <w:pPr>
        <w:pStyle w:val="4"/>
      </w:pPr>
      <w:r>
        <w:rPr>
          <w:rFonts w:ascii="Arial" w:eastAsia="Arial"/>
        </w:rPr>
        <w:t xml:space="preserve">Spring </w:t>
      </w:r>
      <w:r>
        <w:t>事务实现方式</w:t>
      </w:r>
    </w:p>
    <w:p>
      <w:pPr>
        <w:pStyle w:val="6"/>
        <w:spacing w:before="139"/>
      </w:pPr>
      <w:r>
        <w:rPr>
          <w:w w:val="105"/>
        </w:rPr>
        <w:t>参考：</w:t>
      </w:r>
    </w:p>
    <w:p>
      <w:pPr>
        <w:pStyle w:val="6"/>
      </w:pPr>
      <w:r>
        <w:fldChar w:fldCharType="begin"/>
      </w:r>
      <w:r>
        <w:instrText xml:space="preserve"> HYPERLINK "http://blog.csdn.net/liaohaojian/article/details/70139151" \h </w:instrText>
      </w:r>
      <w:r>
        <w:fldChar w:fldCharType="separate"/>
      </w:r>
      <w:r>
        <w:rPr>
          <w:rFonts w:ascii="Arial" w:eastAsia="Arial"/>
          <w:color w:val="0000ED"/>
          <w:w w:val="105"/>
          <w:u w:val="single" w:color="0000ED"/>
        </w:rPr>
        <w:t>Spring</w:t>
      </w:r>
      <w:r>
        <w:rPr>
          <w:color w:val="0000ED"/>
          <w:w w:val="105"/>
          <w:u w:val="single" w:color="0000ED"/>
        </w:rPr>
        <w:t>事务管理实现方式之编程式事务与声明式事务详解</w:t>
      </w:r>
      <w:r>
        <w:rPr>
          <w:color w:val="0000ED"/>
          <w:w w:val="105"/>
          <w:u w:val="single" w:color="0000ED"/>
        </w:rPr>
        <w:fldChar w:fldCharType="end"/>
      </w:r>
    </w:p>
    <w:p>
      <w:pPr>
        <w:pStyle w:val="6"/>
        <w:spacing w:before="7"/>
        <w:ind w:left="0"/>
        <w:rPr>
          <w:sz w:val="14"/>
        </w:rPr>
      </w:pPr>
    </w:p>
    <w:p>
      <w:pPr>
        <w:pStyle w:val="4"/>
      </w:pPr>
      <w:r>
        <w:rPr>
          <w:rFonts w:ascii="Arial" w:eastAsia="Arial"/>
        </w:rPr>
        <w:t xml:space="preserve">Spring </w:t>
      </w:r>
      <w:r>
        <w:t>事务底层原理</w:t>
      </w:r>
    </w:p>
    <w:p>
      <w:pPr>
        <w:pStyle w:val="6"/>
        <w:spacing w:before="139"/>
      </w:pPr>
      <w:r>
        <w:rPr>
          <w:w w:val="105"/>
        </w:rPr>
        <w:t>参考：</w:t>
      </w:r>
    </w:p>
    <w:p>
      <w:pPr>
        <w:pStyle w:val="6"/>
      </w:pPr>
      <w:r>
        <w:fldChar w:fldCharType="begin"/>
      </w:r>
      <w:r>
        <w:instrText xml:space="preserve"> HYPERLINK "http://www.codeceo.com/spring-transactions.html" \h </w:instrText>
      </w:r>
      <w:r>
        <w:fldChar w:fldCharType="separate"/>
      </w:r>
      <w:r>
        <w:rPr>
          <w:color w:val="0000ED"/>
          <w:w w:val="105"/>
          <w:u w:val="single" w:color="0000ED"/>
        </w:rPr>
        <w:t xml:space="preserve">深入理解 </w:t>
      </w:r>
      <w:r>
        <w:rPr>
          <w:rFonts w:ascii="Arial" w:eastAsia="Arial"/>
          <w:color w:val="0000ED"/>
          <w:w w:val="105"/>
          <w:u w:val="single" w:color="0000ED"/>
        </w:rPr>
        <w:t xml:space="preserve">Spring </w:t>
      </w:r>
      <w:r>
        <w:rPr>
          <w:color w:val="0000ED"/>
          <w:w w:val="105"/>
          <w:u w:val="single" w:color="0000ED"/>
        </w:rPr>
        <w:t>事务原理</w:t>
      </w:r>
      <w:r>
        <w:rPr>
          <w:color w:val="0000ED"/>
          <w:w w:val="105"/>
          <w:u w:val="single" w:color="0000ED"/>
        </w:rPr>
        <w:fldChar w:fldCharType="end"/>
      </w:r>
    </w:p>
    <w:p>
      <w:pPr>
        <w:pStyle w:val="6"/>
        <w:spacing w:before="7"/>
        <w:ind w:left="0"/>
        <w:rPr>
          <w:sz w:val="14"/>
        </w:rPr>
      </w:pPr>
    </w:p>
    <w:p>
      <w:pPr>
        <w:pStyle w:val="4"/>
      </w:pPr>
      <w:r>
        <w:t>如何自定义注解实现功能</w:t>
      </w:r>
    </w:p>
    <w:p>
      <w:pPr>
        <w:pStyle w:val="6"/>
        <w:spacing w:before="139" w:line="302" w:lineRule="auto"/>
        <w:ind w:right="4272"/>
      </w:pPr>
      <w:r>
        <w:t>可以结合</w:t>
      </w:r>
      <w:r>
        <w:rPr>
          <w:rFonts w:ascii="Arial" w:eastAsia="Arial"/>
        </w:rPr>
        <w:t>spring</w:t>
      </w:r>
      <w:r>
        <w:t>的</w:t>
      </w:r>
      <w:r>
        <w:rPr>
          <w:rFonts w:ascii="Arial" w:eastAsia="Arial"/>
        </w:rPr>
        <w:t>AOP</w:t>
      </w:r>
      <w:r>
        <w:t>，对注解进行拦截，提取注解。</w:t>
      </w:r>
      <w:r>
        <w:rPr>
          <w:w w:val="105"/>
        </w:rPr>
        <w:t>大致流程为：</w:t>
      </w:r>
    </w:p>
    <w:p>
      <w:pPr>
        <w:spacing w:after="0" w:line="302" w:lineRule="auto"/>
        <w:sectPr>
          <w:pgSz w:w="11920" w:h="16840"/>
          <w:pgMar w:top="540" w:right="700" w:bottom="280" w:left="720" w:header="720" w:footer="720" w:gutter="0"/>
          <w:cols w:space="720" w:num="1"/>
        </w:sectPr>
      </w:pPr>
    </w:p>
    <w:p>
      <w:pPr>
        <w:pStyle w:val="12"/>
        <w:numPr>
          <w:ilvl w:val="1"/>
          <w:numId w:val="14"/>
        </w:numPr>
        <w:tabs>
          <w:tab w:val="left" w:pos="629"/>
        </w:tabs>
        <w:spacing w:before="25" w:after="0" w:line="240" w:lineRule="auto"/>
        <w:ind w:left="628" w:right="0" w:hanging="288"/>
        <w:jc w:val="left"/>
        <w:rPr>
          <w:sz w:val="25"/>
        </w:rPr>
      </w:pPr>
      <w:r>
        <w:rPr>
          <w:w w:val="105"/>
          <w:sz w:val="25"/>
        </w:rPr>
        <w:t>新建一个注解</w:t>
      </w:r>
      <w:r>
        <w:rPr>
          <w:rFonts w:ascii="Arial" w:eastAsia="Arial"/>
          <w:w w:val="105"/>
          <w:sz w:val="25"/>
        </w:rPr>
        <w:t>@MyLog</w:t>
      </w:r>
      <w:r>
        <w:rPr>
          <w:w w:val="105"/>
          <w:sz w:val="25"/>
        </w:rPr>
        <w:t>，加在需要注解申明的方法上面</w:t>
      </w:r>
    </w:p>
    <w:p>
      <w:pPr>
        <w:pStyle w:val="12"/>
        <w:numPr>
          <w:ilvl w:val="1"/>
          <w:numId w:val="14"/>
        </w:numPr>
        <w:tabs>
          <w:tab w:val="left" w:pos="629"/>
        </w:tabs>
        <w:spacing w:before="116" w:after="0" w:line="240" w:lineRule="auto"/>
        <w:ind w:left="628" w:right="0" w:hanging="288"/>
        <w:jc w:val="left"/>
        <w:rPr>
          <w:sz w:val="25"/>
        </w:rPr>
      </w:pPr>
      <w:r>
        <w:rPr>
          <w:w w:val="105"/>
          <w:sz w:val="25"/>
        </w:rPr>
        <w:t>新建一个类</w:t>
      </w:r>
      <w:r>
        <w:rPr>
          <w:rFonts w:ascii="Arial" w:eastAsia="Arial"/>
          <w:w w:val="105"/>
          <w:sz w:val="25"/>
        </w:rPr>
        <w:t>MyLogAspect</w:t>
      </w:r>
      <w:r>
        <w:rPr>
          <w:w w:val="105"/>
          <w:sz w:val="25"/>
        </w:rPr>
        <w:t>，通过</w:t>
      </w:r>
      <w:r>
        <w:rPr>
          <w:rFonts w:ascii="Arial" w:eastAsia="Arial"/>
          <w:w w:val="105"/>
          <w:sz w:val="25"/>
        </w:rPr>
        <w:t>@Aspect</w:t>
      </w:r>
      <w:r>
        <w:rPr>
          <w:w w:val="105"/>
          <w:sz w:val="25"/>
        </w:rPr>
        <w:t>注解使该类成为切面类。</w:t>
      </w:r>
    </w:p>
    <w:p>
      <w:pPr>
        <w:pStyle w:val="12"/>
        <w:numPr>
          <w:ilvl w:val="1"/>
          <w:numId w:val="14"/>
        </w:numPr>
        <w:tabs>
          <w:tab w:val="left" w:pos="629"/>
        </w:tabs>
        <w:spacing w:before="116" w:after="0" w:line="439" w:lineRule="exact"/>
        <w:ind w:left="628" w:right="0" w:hanging="288"/>
        <w:jc w:val="left"/>
        <w:rPr>
          <w:sz w:val="25"/>
        </w:rPr>
      </w:pPr>
      <w:r>
        <w:rPr>
          <w:w w:val="105"/>
          <w:sz w:val="25"/>
        </w:rPr>
        <w:t>通过</w:t>
      </w:r>
      <w:r>
        <w:rPr>
          <w:rFonts w:ascii="Arial" w:eastAsia="Arial"/>
          <w:w w:val="105"/>
          <w:sz w:val="25"/>
        </w:rPr>
        <w:t>@Pointcut</w:t>
      </w:r>
      <w:r>
        <w:rPr>
          <w:rFonts w:ascii="Arial" w:eastAsia="Arial"/>
          <w:spacing w:val="-15"/>
          <w:w w:val="105"/>
          <w:sz w:val="25"/>
        </w:rPr>
        <w:t xml:space="preserve"> </w:t>
      </w:r>
      <w:r>
        <w:rPr>
          <w:spacing w:val="-4"/>
          <w:w w:val="105"/>
          <w:sz w:val="25"/>
        </w:rPr>
        <w:t>指定切入点 ，这里指定的切入点为</w:t>
      </w:r>
      <w:r>
        <w:rPr>
          <w:rFonts w:ascii="Arial" w:eastAsia="Arial"/>
          <w:w w:val="105"/>
          <w:sz w:val="25"/>
        </w:rPr>
        <w:t>MyLog</w:t>
      </w:r>
      <w:r>
        <w:rPr>
          <w:w w:val="105"/>
          <w:sz w:val="25"/>
        </w:rPr>
        <w:t>注解类型，也就是被</w:t>
      </w:r>
    </w:p>
    <w:p>
      <w:pPr>
        <w:pStyle w:val="6"/>
        <w:spacing w:before="0" w:line="439" w:lineRule="exact"/>
        <w:ind w:left="628"/>
      </w:pPr>
      <w:r>
        <w:rPr>
          <w:rFonts w:ascii="Arial" w:eastAsia="Arial"/>
          <w:w w:val="105"/>
        </w:rPr>
        <w:t>@MyLog</w:t>
      </w:r>
      <w:r>
        <w:rPr>
          <w:w w:val="105"/>
        </w:rPr>
        <w:t>注解修饰的方法，进入该切入点。</w:t>
      </w:r>
    </w:p>
    <w:p>
      <w:pPr>
        <w:pStyle w:val="12"/>
        <w:numPr>
          <w:ilvl w:val="1"/>
          <w:numId w:val="14"/>
        </w:numPr>
        <w:tabs>
          <w:tab w:val="left" w:pos="629"/>
        </w:tabs>
        <w:spacing w:before="116" w:after="0" w:line="439" w:lineRule="exact"/>
        <w:ind w:left="628" w:right="0" w:hanging="288"/>
        <w:jc w:val="left"/>
        <w:rPr>
          <w:sz w:val="25"/>
        </w:rPr>
      </w:pPr>
      <w:r>
        <w:rPr>
          <w:rFonts w:ascii="Arial" w:eastAsia="Arial"/>
          <w:w w:val="105"/>
          <w:sz w:val="25"/>
        </w:rPr>
        <w:t>MyLogAspect</w:t>
      </w:r>
      <w:r>
        <w:rPr>
          <w:w w:val="105"/>
          <w:sz w:val="25"/>
        </w:rPr>
        <w:t>中的方法通过加通知注解（</w:t>
      </w:r>
      <w:r>
        <w:rPr>
          <w:rFonts w:ascii="Arial" w:eastAsia="Arial"/>
          <w:w w:val="105"/>
          <w:sz w:val="25"/>
        </w:rPr>
        <w:t>@Before</w:t>
      </w:r>
      <w:r>
        <w:rPr>
          <w:w w:val="105"/>
          <w:sz w:val="25"/>
        </w:rPr>
        <w:t>、</w:t>
      </w:r>
      <w:r>
        <w:rPr>
          <w:rFonts w:ascii="Arial" w:eastAsia="Arial"/>
          <w:w w:val="105"/>
          <w:sz w:val="25"/>
        </w:rPr>
        <w:t>@Around</w:t>
      </w:r>
      <w:r>
        <w:rPr>
          <w:w w:val="105"/>
          <w:sz w:val="25"/>
        </w:rPr>
        <w:t>、</w:t>
      </w:r>
      <w:r>
        <w:rPr>
          <w:rFonts w:ascii="Arial" w:eastAsia="Arial"/>
          <w:w w:val="105"/>
          <w:sz w:val="25"/>
        </w:rPr>
        <w:t>@AfterReturning</w:t>
      </w:r>
      <w:r>
        <w:rPr>
          <w:w w:val="105"/>
          <w:sz w:val="25"/>
        </w:rPr>
        <w:t>、</w:t>
      </w:r>
    </w:p>
    <w:p>
      <w:pPr>
        <w:pStyle w:val="6"/>
        <w:spacing w:before="0" w:line="439" w:lineRule="exact"/>
        <w:ind w:left="628"/>
      </w:pPr>
      <w:r>
        <w:rPr>
          <w:rFonts w:ascii="Arial" w:eastAsia="Arial"/>
          <w:w w:val="105"/>
        </w:rPr>
        <w:t>@AfterThrowing</w:t>
      </w:r>
      <w:r>
        <w:rPr>
          <w:w w:val="105"/>
        </w:rPr>
        <w:t>、</w:t>
      </w:r>
      <w:r>
        <w:rPr>
          <w:rFonts w:ascii="Arial" w:eastAsia="Arial"/>
          <w:w w:val="105"/>
        </w:rPr>
        <w:t>@After</w:t>
      </w:r>
      <w:r>
        <w:rPr>
          <w:w w:val="105"/>
        </w:rPr>
        <w:t>等各种通知）指定要做的业务操作。</w:t>
      </w:r>
    </w:p>
    <w:p>
      <w:pPr>
        <w:pStyle w:val="6"/>
        <w:spacing w:before="8"/>
        <w:ind w:left="0"/>
        <w:rPr>
          <w:sz w:val="16"/>
        </w:rPr>
      </w:pPr>
    </w:p>
    <w:p>
      <w:pPr>
        <w:pStyle w:val="4"/>
        <w:spacing w:before="0"/>
      </w:pPr>
      <w:r>
        <w:rPr>
          <w:rFonts w:ascii="Arial" w:eastAsia="Arial"/>
        </w:rPr>
        <w:t xml:space="preserve">Spring MVC </w:t>
      </w:r>
      <w:r>
        <w:t>运行流程</w:t>
      </w:r>
    </w:p>
    <w:p>
      <w:pPr>
        <w:pStyle w:val="5"/>
        <w:spacing w:before="138"/>
        <w:rPr>
          <w:rFonts w:hint="eastAsia" w:ascii="Microsoft YaHei UI" w:eastAsia="Microsoft YaHei UI"/>
        </w:rPr>
      </w:pPr>
      <w:r>
        <w:rPr>
          <w:rFonts w:hint="eastAsia" w:ascii="Microsoft YaHei UI" w:eastAsia="Microsoft YaHei UI"/>
          <w:w w:val="105"/>
        </w:rPr>
        <w:t>一</w:t>
      </w:r>
      <w:r>
        <w:rPr>
          <w:rFonts w:hint="eastAsia" w:ascii="Microsoft YaHei UI" w:eastAsia="Microsoft YaHei UI"/>
          <w:b w:val="0"/>
          <w:w w:val="105"/>
        </w:rPr>
        <w:t>、</w:t>
      </w:r>
      <w:r>
        <w:rPr>
          <w:rFonts w:hint="eastAsia" w:ascii="Microsoft YaHei UI" w:eastAsia="Microsoft YaHei UI"/>
          <w:w w:val="105"/>
        </w:rPr>
        <w:t>先用文字描述</w:t>
      </w:r>
    </w:p>
    <w:p>
      <w:pPr>
        <w:pStyle w:val="12"/>
        <w:numPr>
          <w:ilvl w:val="0"/>
          <w:numId w:val="15"/>
        </w:numPr>
        <w:tabs>
          <w:tab w:val="left" w:pos="332"/>
        </w:tabs>
        <w:spacing w:before="116" w:after="0" w:line="240" w:lineRule="auto"/>
        <w:ind w:left="331" w:right="0" w:hanging="215"/>
        <w:jc w:val="left"/>
        <w:rPr>
          <w:rFonts w:ascii="Arial" w:eastAsia="Arial"/>
          <w:sz w:val="25"/>
        </w:rPr>
      </w:pPr>
      <w:r>
        <w:rPr>
          <w:w w:val="105"/>
          <w:sz w:val="25"/>
        </w:rPr>
        <w:t>用户发送请求到</w:t>
      </w:r>
      <w:r>
        <w:rPr>
          <w:rFonts w:ascii="Arial" w:eastAsia="Arial"/>
          <w:w w:val="105"/>
          <w:sz w:val="25"/>
        </w:rPr>
        <w:t>DispatchServlet</w:t>
      </w:r>
    </w:p>
    <w:p>
      <w:pPr>
        <w:pStyle w:val="12"/>
        <w:numPr>
          <w:ilvl w:val="0"/>
          <w:numId w:val="15"/>
        </w:numPr>
        <w:tabs>
          <w:tab w:val="left" w:pos="332"/>
        </w:tabs>
        <w:spacing w:before="116" w:after="0" w:line="240" w:lineRule="auto"/>
        <w:ind w:left="331" w:right="0" w:hanging="215"/>
        <w:jc w:val="left"/>
        <w:rPr>
          <w:rFonts w:ascii="Arial" w:eastAsia="Arial"/>
          <w:sz w:val="25"/>
        </w:rPr>
      </w:pPr>
      <w:r>
        <w:rPr>
          <w:rFonts w:ascii="Arial" w:eastAsia="Arial"/>
          <w:w w:val="105"/>
          <w:sz w:val="25"/>
        </w:rPr>
        <w:t>DispatchServlet</w:t>
      </w:r>
      <w:r>
        <w:rPr>
          <w:w w:val="105"/>
          <w:sz w:val="25"/>
        </w:rPr>
        <w:t>根据请求路径查询具体的</w:t>
      </w:r>
      <w:r>
        <w:rPr>
          <w:rFonts w:ascii="Arial" w:eastAsia="Arial"/>
          <w:w w:val="105"/>
          <w:sz w:val="25"/>
        </w:rPr>
        <w:t>Handler</w:t>
      </w:r>
    </w:p>
    <w:p>
      <w:pPr>
        <w:pStyle w:val="12"/>
        <w:numPr>
          <w:ilvl w:val="0"/>
          <w:numId w:val="15"/>
        </w:numPr>
        <w:tabs>
          <w:tab w:val="left" w:pos="332"/>
        </w:tabs>
        <w:spacing w:before="116" w:after="0" w:line="240" w:lineRule="auto"/>
        <w:ind w:left="331" w:right="0" w:hanging="215"/>
        <w:jc w:val="left"/>
        <w:rPr>
          <w:rFonts w:ascii="Arial" w:eastAsia="Arial"/>
          <w:sz w:val="25"/>
        </w:rPr>
      </w:pPr>
      <w:r>
        <w:rPr>
          <w:rFonts w:ascii="Arial" w:eastAsia="Arial"/>
          <w:w w:val="105"/>
          <w:sz w:val="25"/>
        </w:rPr>
        <w:t>HandlerMapping</w:t>
      </w:r>
      <w:r>
        <w:rPr>
          <w:w w:val="105"/>
          <w:sz w:val="25"/>
        </w:rPr>
        <w:t>返回一个</w:t>
      </w:r>
      <w:r>
        <w:rPr>
          <w:rFonts w:ascii="Arial" w:eastAsia="Arial"/>
          <w:w w:val="105"/>
          <w:sz w:val="25"/>
        </w:rPr>
        <w:t>HandlerExcutionChain</w:t>
      </w:r>
      <w:r>
        <w:rPr>
          <w:w w:val="105"/>
          <w:sz w:val="25"/>
        </w:rPr>
        <w:t>给</w:t>
      </w:r>
      <w:r>
        <w:rPr>
          <w:rFonts w:ascii="Arial" w:eastAsia="Arial"/>
          <w:w w:val="105"/>
          <w:sz w:val="25"/>
        </w:rPr>
        <w:t>DispatchServlet</w:t>
      </w:r>
    </w:p>
    <w:p>
      <w:pPr>
        <w:pStyle w:val="6"/>
      </w:pPr>
      <w:r>
        <w:rPr>
          <w:rFonts w:ascii="Arial" w:eastAsia="Arial"/>
          <w:w w:val="105"/>
        </w:rPr>
        <w:t>HandlerExcutionChain</w:t>
      </w:r>
      <w:r>
        <w:rPr>
          <w:w w:val="105"/>
        </w:rPr>
        <w:t>：</w:t>
      </w:r>
      <w:r>
        <w:rPr>
          <w:rFonts w:ascii="Arial" w:eastAsia="Arial"/>
          <w:w w:val="105"/>
        </w:rPr>
        <w:t>Handler</w:t>
      </w:r>
      <w:r>
        <w:rPr>
          <w:w w:val="105"/>
        </w:rPr>
        <w:t>和</w:t>
      </w:r>
      <w:r>
        <w:rPr>
          <w:rFonts w:ascii="Arial" w:eastAsia="Arial"/>
          <w:w w:val="105"/>
        </w:rPr>
        <w:t>Interceptor</w:t>
      </w:r>
      <w:r>
        <w:rPr>
          <w:w w:val="105"/>
        </w:rPr>
        <w:t>集合</w:t>
      </w:r>
    </w:p>
    <w:p>
      <w:pPr>
        <w:pStyle w:val="12"/>
        <w:numPr>
          <w:ilvl w:val="0"/>
          <w:numId w:val="15"/>
        </w:numPr>
        <w:tabs>
          <w:tab w:val="left" w:pos="332"/>
        </w:tabs>
        <w:spacing w:before="116" w:after="0" w:line="240" w:lineRule="auto"/>
        <w:ind w:left="331" w:right="0" w:hanging="215"/>
        <w:jc w:val="left"/>
        <w:rPr>
          <w:sz w:val="25"/>
        </w:rPr>
      </w:pPr>
      <w:r>
        <w:rPr>
          <w:rFonts w:ascii="Arial" w:eastAsia="Arial"/>
          <w:w w:val="105"/>
          <w:sz w:val="25"/>
        </w:rPr>
        <w:t>DispatchServlet</w:t>
      </w:r>
      <w:r>
        <w:rPr>
          <w:w w:val="105"/>
          <w:sz w:val="25"/>
        </w:rPr>
        <w:t>调用</w:t>
      </w:r>
      <w:r>
        <w:rPr>
          <w:rFonts w:ascii="Arial" w:eastAsia="Arial"/>
          <w:w w:val="105"/>
          <w:sz w:val="25"/>
        </w:rPr>
        <w:t>HandlerAdapter</w:t>
      </w:r>
      <w:r>
        <w:rPr>
          <w:w w:val="105"/>
          <w:sz w:val="25"/>
        </w:rPr>
        <w:t>适配器</w:t>
      </w:r>
    </w:p>
    <w:p>
      <w:pPr>
        <w:pStyle w:val="12"/>
        <w:numPr>
          <w:ilvl w:val="0"/>
          <w:numId w:val="15"/>
        </w:numPr>
        <w:tabs>
          <w:tab w:val="left" w:pos="332"/>
        </w:tabs>
        <w:spacing w:before="116" w:after="0" w:line="240" w:lineRule="auto"/>
        <w:ind w:left="331" w:right="0" w:hanging="215"/>
        <w:jc w:val="left"/>
        <w:rPr>
          <w:sz w:val="25"/>
        </w:rPr>
      </w:pPr>
      <w:r>
        <w:rPr>
          <w:rFonts w:ascii="Arial" w:eastAsia="Arial"/>
          <w:w w:val="105"/>
          <w:sz w:val="25"/>
        </w:rPr>
        <w:t>HandlerAdapter</w:t>
      </w:r>
      <w:r>
        <w:rPr>
          <w:w w:val="105"/>
          <w:sz w:val="25"/>
        </w:rPr>
        <w:t>调用具体的</w:t>
      </w:r>
      <w:r>
        <w:rPr>
          <w:rFonts w:ascii="Arial" w:eastAsia="Arial"/>
          <w:w w:val="105"/>
          <w:sz w:val="25"/>
        </w:rPr>
        <w:t>Handler</w:t>
      </w:r>
      <w:r>
        <w:rPr>
          <w:w w:val="105"/>
          <w:sz w:val="25"/>
        </w:rPr>
        <w:t>处理业务</w:t>
      </w:r>
    </w:p>
    <w:p>
      <w:pPr>
        <w:pStyle w:val="12"/>
        <w:numPr>
          <w:ilvl w:val="0"/>
          <w:numId w:val="15"/>
        </w:numPr>
        <w:tabs>
          <w:tab w:val="left" w:pos="332"/>
        </w:tabs>
        <w:spacing w:before="116" w:after="0" w:line="302" w:lineRule="auto"/>
        <w:ind w:left="116" w:right="3721" w:firstLine="0"/>
        <w:jc w:val="left"/>
        <w:rPr>
          <w:sz w:val="25"/>
        </w:rPr>
      </w:pPr>
      <w:r>
        <w:rPr>
          <w:rFonts w:ascii="Arial" w:hAnsi="Arial" w:eastAsia="Arial"/>
          <w:sz w:val="25"/>
        </w:rPr>
        <w:t>Handler</w:t>
      </w:r>
      <w:r>
        <w:rPr>
          <w:sz w:val="25"/>
        </w:rPr>
        <w:t>处理结束返回一个具体的</w:t>
      </w:r>
      <w:r>
        <w:rPr>
          <w:rFonts w:ascii="Arial" w:hAnsi="Arial" w:eastAsia="Arial"/>
          <w:sz w:val="25"/>
        </w:rPr>
        <w:t>ModelAndView</w:t>
      </w:r>
      <w:r>
        <w:rPr>
          <w:spacing w:val="-5"/>
          <w:sz w:val="25"/>
        </w:rPr>
        <w:t>给适配器</w:t>
      </w:r>
      <w:r>
        <w:rPr>
          <w:rFonts w:ascii="Arial" w:hAnsi="Arial" w:eastAsia="Arial"/>
          <w:w w:val="105"/>
          <w:sz w:val="25"/>
        </w:rPr>
        <w:t>ModelAndView:model–&gt;</w:t>
      </w:r>
      <w:r>
        <w:rPr>
          <w:w w:val="105"/>
          <w:sz w:val="25"/>
        </w:rPr>
        <w:t>数据模型，</w:t>
      </w:r>
      <w:r>
        <w:rPr>
          <w:rFonts w:ascii="Arial" w:hAnsi="Arial" w:eastAsia="Arial"/>
          <w:w w:val="105"/>
          <w:sz w:val="25"/>
        </w:rPr>
        <w:t>view–&gt;</w:t>
      </w:r>
      <w:r>
        <w:rPr>
          <w:w w:val="105"/>
          <w:sz w:val="25"/>
        </w:rPr>
        <w:t>视图名称</w:t>
      </w:r>
    </w:p>
    <w:p>
      <w:pPr>
        <w:pStyle w:val="12"/>
        <w:numPr>
          <w:ilvl w:val="0"/>
          <w:numId w:val="15"/>
        </w:numPr>
        <w:tabs>
          <w:tab w:val="left" w:pos="332"/>
        </w:tabs>
        <w:spacing w:before="1" w:after="0" w:line="302" w:lineRule="auto"/>
        <w:ind w:left="116" w:right="3991" w:firstLine="0"/>
        <w:jc w:val="left"/>
        <w:rPr>
          <w:sz w:val="25"/>
        </w:rPr>
      </w:pPr>
      <w:r>
        <w:rPr>
          <w:w w:val="105"/>
          <w:sz w:val="25"/>
        </w:rPr>
        <w:t xml:space="preserve">适 配 器 将 </w:t>
      </w:r>
      <w:r>
        <w:rPr>
          <w:rFonts w:ascii="Arial" w:eastAsia="Arial"/>
          <w:w w:val="105"/>
          <w:sz w:val="25"/>
        </w:rPr>
        <w:t xml:space="preserve">ModelAndView </w:t>
      </w:r>
      <w:r>
        <w:rPr>
          <w:w w:val="105"/>
          <w:sz w:val="25"/>
        </w:rPr>
        <w:t xml:space="preserve">给 </w:t>
      </w:r>
      <w:r>
        <w:rPr>
          <w:rFonts w:ascii="Arial" w:eastAsia="Arial"/>
          <w:w w:val="105"/>
          <w:sz w:val="25"/>
        </w:rPr>
        <w:t xml:space="preserve">DispatchServlet </w:t>
      </w:r>
      <w:r>
        <w:rPr>
          <w:rFonts w:ascii="Arial" w:eastAsia="Arial"/>
          <w:sz w:val="25"/>
        </w:rPr>
        <w:t>8.DispatchServlet</w:t>
      </w:r>
      <w:r>
        <w:rPr>
          <w:sz w:val="25"/>
        </w:rPr>
        <w:t>把视图名称给</w:t>
      </w:r>
      <w:r>
        <w:rPr>
          <w:rFonts w:ascii="Arial" w:eastAsia="Arial"/>
          <w:sz w:val="25"/>
        </w:rPr>
        <w:t>ViewResolver</w:t>
      </w:r>
      <w:r>
        <w:rPr>
          <w:spacing w:val="-4"/>
          <w:sz w:val="25"/>
        </w:rPr>
        <w:t>视图解析器</w:t>
      </w:r>
    </w:p>
    <w:p>
      <w:pPr>
        <w:pStyle w:val="12"/>
        <w:numPr>
          <w:ilvl w:val="0"/>
          <w:numId w:val="16"/>
        </w:numPr>
        <w:tabs>
          <w:tab w:val="left" w:pos="332"/>
        </w:tabs>
        <w:spacing w:before="0" w:after="0" w:line="240" w:lineRule="auto"/>
        <w:ind w:left="331" w:right="0" w:hanging="215"/>
        <w:jc w:val="left"/>
        <w:rPr>
          <w:rFonts w:ascii="Arial" w:eastAsia="Arial"/>
          <w:sz w:val="25"/>
        </w:rPr>
      </w:pPr>
      <w:r>
        <w:rPr>
          <w:rFonts w:ascii="Arial" w:eastAsia="Arial"/>
          <w:w w:val="105"/>
          <w:sz w:val="25"/>
        </w:rPr>
        <w:t>ViewResolver</w:t>
      </w:r>
      <w:r>
        <w:rPr>
          <w:w w:val="105"/>
          <w:sz w:val="25"/>
        </w:rPr>
        <w:t>返回一个具体的视图给</w:t>
      </w:r>
      <w:r>
        <w:rPr>
          <w:rFonts w:ascii="Arial" w:eastAsia="Arial"/>
          <w:w w:val="105"/>
          <w:sz w:val="25"/>
        </w:rPr>
        <w:t>DispatchServlet</w:t>
      </w:r>
    </w:p>
    <w:p>
      <w:pPr>
        <w:pStyle w:val="12"/>
        <w:numPr>
          <w:ilvl w:val="0"/>
          <w:numId w:val="16"/>
        </w:numPr>
        <w:tabs>
          <w:tab w:val="left" w:pos="474"/>
        </w:tabs>
        <w:spacing w:before="116" w:after="0" w:line="240" w:lineRule="auto"/>
        <w:ind w:left="473" w:right="0" w:hanging="357"/>
        <w:jc w:val="left"/>
        <w:rPr>
          <w:sz w:val="25"/>
        </w:rPr>
      </w:pPr>
      <w:r>
        <w:rPr>
          <w:w w:val="105"/>
          <w:sz w:val="25"/>
        </w:rPr>
        <w:t>渲染视图</w:t>
      </w:r>
    </w:p>
    <w:p>
      <w:pPr>
        <w:pStyle w:val="12"/>
        <w:numPr>
          <w:ilvl w:val="0"/>
          <w:numId w:val="16"/>
        </w:numPr>
        <w:tabs>
          <w:tab w:val="left" w:pos="455"/>
        </w:tabs>
        <w:spacing w:before="116" w:after="0" w:line="302" w:lineRule="auto"/>
        <w:ind w:left="116" w:right="8763" w:firstLine="0"/>
        <w:jc w:val="left"/>
        <w:rPr>
          <w:b/>
          <w:sz w:val="25"/>
        </w:rPr>
      </w:pPr>
      <w:r>
        <w:rPr>
          <w:spacing w:val="-4"/>
          <w:sz w:val="25"/>
        </w:rPr>
        <w:t>展示给用户</w:t>
      </w:r>
      <w:r>
        <w:rPr>
          <w:b/>
          <w:w w:val="105"/>
          <w:sz w:val="25"/>
        </w:rPr>
        <w:t>二、画图解析</w:t>
      </w:r>
    </w:p>
    <w:p>
      <w:pPr>
        <w:spacing w:after="0" w:line="302" w:lineRule="auto"/>
        <w:jc w:val="left"/>
        <w:rPr>
          <w:sz w:val="25"/>
        </w:rPr>
        <w:sectPr>
          <w:pgSz w:w="11920" w:h="16840"/>
          <w:pgMar w:top="540" w:right="700" w:bottom="280" w:left="720" w:header="720" w:footer="720" w:gutter="0"/>
          <w:cols w:space="720" w:num="1"/>
        </w:sectPr>
      </w:pPr>
    </w:p>
    <w:p>
      <w:pPr>
        <w:pStyle w:val="6"/>
        <w:spacing w:before="0"/>
        <w:ind w:left="516"/>
        <w:rPr>
          <w:sz w:val="20"/>
        </w:rPr>
      </w:pPr>
      <w:r>
        <w:rPr>
          <w:sz w:val="20"/>
        </w:rPr>
        <w:drawing>
          <wp:inline distT="0" distB="0" distL="0" distR="0">
            <wp:extent cx="4729480" cy="20142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4729624" cy="2014537"/>
                    </a:xfrm>
                    <a:prstGeom prst="rect">
                      <a:avLst/>
                    </a:prstGeom>
                  </pic:spPr>
                </pic:pic>
              </a:graphicData>
            </a:graphic>
          </wp:inline>
        </w:drawing>
      </w:r>
    </w:p>
    <w:p>
      <w:pPr>
        <w:pStyle w:val="6"/>
        <w:spacing w:before="0"/>
        <w:ind w:left="0"/>
        <w:rPr>
          <w:b/>
          <w:sz w:val="20"/>
        </w:rPr>
      </w:pPr>
    </w:p>
    <w:p>
      <w:pPr>
        <w:pStyle w:val="6"/>
        <w:spacing w:before="15"/>
        <w:ind w:left="0"/>
        <w:rPr>
          <w:b/>
          <w:sz w:val="28"/>
        </w:rPr>
      </w:pPr>
    </w:p>
    <w:p>
      <w:pPr>
        <w:pStyle w:val="5"/>
        <w:spacing w:before="54"/>
        <w:rPr>
          <w:rFonts w:hint="eastAsia" w:ascii="Microsoft YaHei UI" w:eastAsia="Microsoft YaHei UI"/>
        </w:rPr>
      </w:pPr>
      <w:r>
        <w:rPr>
          <w:w w:val="105"/>
        </w:rPr>
        <w:t>SpringMvc</w:t>
      </w:r>
      <w:r>
        <w:rPr>
          <w:rFonts w:hint="eastAsia" w:ascii="Microsoft YaHei UI" w:eastAsia="Microsoft YaHei UI"/>
          <w:w w:val="105"/>
        </w:rPr>
        <w:t>的配置</w:t>
      </w:r>
    </w:p>
    <w:p>
      <w:pPr>
        <w:pStyle w:val="6"/>
        <w:spacing w:before="17"/>
        <w:ind w:left="0"/>
        <w:rPr>
          <w:b/>
          <w:sz w:val="5"/>
        </w:rPr>
      </w:pPr>
      <w:r>
        <w:drawing>
          <wp:anchor distT="0" distB="0" distL="0" distR="0" simplePos="0" relativeHeight="251659264" behindDoc="0" locked="0" layoutInCell="1" allowOverlap="1">
            <wp:simplePos x="0" y="0"/>
            <wp:positionH relativeFrom="page">
              <wp:posOffset>530860</wp:posOffset>
            </wp:positionH>
            <wp:positionV relativeFrom="paragraph">
              <wp:posOffset>92075</wp:posOffset>
            </wp:positionV>
            <wp:extent cx="6532245" cy="16002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9" cstate="print"/>
                    <a:stretch>
                      <a:fillRect/>
                    </a:stretch>
                  </pic:blipFill>
                  <pic:spPr>
                    <a:xfrm>
                      <a:off x="0" y="0"/>
                      <a:ext cx="6532521" cy="1600009"/>
                    </a:xfrm>
                    <a:prstGeom prst="rect">
                      <a:avLst/>
                    </a:prstGeom>
                  </pic:spPr>
                </pic:pic>
              </a:graphicData>
            </a:graphic>
          </wp:anchor>
        </w:drawing>
      </w:r>
    </w:p>
    <w:p>
      <w:pPr>
        <w:pStyle w:val="6"/>
        <w:spacing w:before="7"/>
        <w:ind w:left="0"/>
        <w:rPr>
          <w:b/>
          <w:sz w:val="24"/>
        </w:rPr>
      </w:pPr>
    </w:p>
    <w:p>
      <w:pPr>
        <w:spacing w:before="0"/>
        <w:ind w:left="116" w:right="0" w:firstLine="0"/>
        <w:jc w:val="left"/>
        <w:rPr>
          <w:b/>
          <w:sz w:val="30"/>
        </w:rPr>
      </w:pPr>
      <w:r>
        <w:rPr>
          <w:rFonts w:ascii="Arial" w:eastAsia="Arial"/>
          <w:b/>
          <w:sz w:val="30"/>
        </w:rPr>
        <w:t xml:space="preserve">Spring MVC </w:t>
      </w:r>
      <w:r>
        <w:rPr>
          <w:b/>
          <w:sz w:val="30"/>
        </w:rPr>
        <w:t>启动流程</w:t>
      </w:r>
    </w:p>
    <w:p>
      <w:pPr>
        <w:pStyle w:val="6"/>
        <w:spacing w:before="139"/>
      </w:pPr>
      <w:r>
        <w:rPr>
          <w:w w:val="105"/>
        </w:rPr>
        <w:t>参考：</w:t>
      </w:r>
    </w:p>
    <w:p>
      <w:pPr>
        <w:pStyle w:val="6"/>
      </w:pPr>
      <w:r>
        <w:fldChar w:fldCharType="begin"/>
      </w:r>
      <w:r>
        <w:instrText xml:space="preserve"> HYPERLINK "https://www.cnblogs.com/RunForLove/p/5688731.html" \h </w:instrText>
      </w:r>
      <w:r>
        <w:fldChar w:fldCharType="separate"/>
      </w:r>
      <w:r>
        <w:rPr>
          <w:rFonts w:ascii="Arial" w:eastAsia="Arial"/>
          <w:color w:val="0000ED"/>
          <w:w w:val="105"/>
          <w:u w:val="single" w:color="0000ED"/>
        </w:rPr>
        <w:t>SpringMVC</w:t>
      </w:r>
      <w:r>
        <w:rPr>
          <w:color w:val="0000ED"/>
          <w:w w:val="105"/>
          <w:u w:val="single" w:color="0000ED"/>
        </w:rPr>
        <w:t>启动过程详解（</w:t>
      </w:r>
      <w:r>
        <w:rPr>
          <w:rFonts w:ascii="Arial" w:eastAsia="Arial"/>
          <w:color w:val="0000ED"/>
          <w:w w:val="105"/>
          <w:u w:val="single" w:color="0000ED"/>
        </w:rPr>
        <w:t>li</w:t>
      </w:r>
      <w:r>
        <w:rPr>
          <w:color w:val="0000ED"/>
          <w:w w:val="105"/>
          <w:u w:val="single" w:color="0000ED"/>
        </w:rPr>
        <w:t>）</w:t>
      </w:r>
      <w:r>
        <w:rPr>
          <w:color w:val="0000ED"/>
          <w:w w:val="105"/>
          <w:u w:val="single" w:color="0000ED"/>
        </w:rPr>
        <w:fldChar w:fldCharType="end"/>
      </w:r>
    </w:p>
    <w:p>
      <w:pPr>
        <w:pStyle w:val="6"/>
        <w:spacing w:before="7"/>
        <w:ind w:left="0"/>
        <w:rPr>
          <w:sz w:val="14"/>
        </w:rPr>
      </w:pPr>
    </w:p>
    <w:p>
      <w:pPr>
        <w:pStyle w:val="4"/>
      </w:pPr>
      <w:r>
        <w:rPr>
          <w:rFonts w:ascii="Arial" w:eastAsia="Arial"/>
        </w:rPr>
        <w:t xml:space="preserve">Spring </w:t>
      </w:r>
      <w:r>
        <w:t>的单例实现原理</w:t>
      </w:r>
    </w:p>
    <w:p>
      <w:pPr>
        <w:pStyle w:val="6"/>
        <w:spacing w:before="139"/>
      </w:pPr>
      <w:r>
        <w:rPr>
          <w:w w:val="105"/>
        </w:rPr>
        <w:t>参考：</w:t>
      </w:r>
    </w:p>
    <w:p>
      <w:pPr>
        <w:pStyle w:val="6"/>
      </w:pPr>
      <w:r>
        <w:fldChar w:fldCharType="begin"/>
      </w:r>
      <w:r>
        <w:instrText xml:space="preserve"> HYPERLINK "http://blog.csdn.net/cs408/article/details/48982085" \h </w:instrText>
      </w:r>
      <w:r>
        <w:fldChar w:fldCharType="separate"/>
      </w:r>
      <w:r>
        <w:rPr>
          <w:rFonts w:ascii="Arial" w:eastAsia="Arial"/>
          <w:color w:val="0000ED"/>
          <w:w w:val="105"/>
          <w:u w:val="single" w:color="0000ED"/>
        </w:rPr>
        <w:t>Spring</w:t>
      </w:r>
      <w:r>
        <w:rPr>
          <w:color w:val="0000ED"/>
          <w:w w:val="105"/>
          <w:u w:val="single" w:color="0000ED"/>
        </w:rPr>
        <w:t>的单例模式底层实现</w:t>
      </w:r>
      <w:r>
        <w:rPr>
          <w:color w:val="0000ED"/>
          <w:w w:val="105"/>
          <w:u w:val="single" w:color="0000ED"/>
        </w:rPr>
        <w:fldChar w:fldCharType="end"/>
      </w:r>
    </w:p>
    <w:p>
      <w:pPr>
        <w:pStyle w:val="6"/>
        <w:spacing w:before="7"/>
        <w:ind w:left="0"/>
        <w:rPr>
          <w:sz w:val="14"/>
        </w:rPr>
      </w:pPr>
    </w:p>
    <w:p>
      <w:pPr>
        <w:pStyle w:val="4"/>
      </w:pPr>
      <w:r>
        <w:rPr>
          <w:rFonts w:ascii="Arial" w:eastAsia="Arial"/>
        </w:rPr>
        <w:t xml:space="preserve">Spring </w:t>
      </w:r>
      <w:r>
        <w:t>框架中用到了哪些设计模式</w:t>
      </w:r>
    </w:p>
    <w:p>
      <w:pPr>
        <w:pStyle w:val="6"/>
        <w:spacing w:before="139" w:line="302" w:lineRule="auto"/>
        <w:ind w:right="2464"/>
      </w:pPr>
      <w:r>
        <w:rPr>
          <w:rFonts w:ascii="Arial" w:hAnsi="Arial" w:eastAsia="Arial"/>
        </w:rPr>
        <w:t>Spring</w:t>
      </w:r>
      <w:r>
        <w:t xml:space="preserve">框架中使用到了大量的设计模式，下面列举了比较有代表性的： </w:t>
      </w:r>
      <w:r>
        <w:rPr>
          <w:w w:val="105"/>
        </w:rPr>
        <w:t>代理模式</w:t>
      </w:r>
      <w:r>
        <w:rPr>
          <w:rFonts w:ascii="Arial" w:hAnsi="Arial" w:eastAsia="Arial"/>
          <w:w w:val="105"/>
        </w:rPr>
        <w:t>—</w:t>
      </w:r>
      <w:r>
        <w:rPr>
          <w:w w:val="105"/>
        </w:rPr>
        <w:t>在</w:t>
      </w:r>
      <w:r>
        <w:rPr>
          <w:rFonts w:ascii="Arial" w:hAnsi="Arial" w:eastAsia="Arial"/>
          <w:w w:val="105"/>
        </w:rPr>
        <w:t>AOP</w:t>
      </w:r>
      <w:r>
        <w:rPr>
          <w:w w:val="105"/>
        </w:rPr>
        <w:t>和</w:t>
      </w:r>
      <w:r>
        <w:rPr>
          <w:rFonts w:ascii="Arial" w:hAnsi="Arial" w:eastAsia="Arial"/>
          <w:w w:val="105"/>
        </w:rPr>
        <w:t>remoting</w:t>
      </w:r>
      <w:r>
        <w:rPr>
          <w:w w:val="105"/>
        </w:rPr>
        <w:t>中被用的比较多。</w:t>
      </w:r>
    </w:p>
    <w:p>
      <w:pPr>
        <w:pStyle w:val="6"/>
        <w:spacing w:before="0" w:line="311" w:lineRule="exact"/>
      </w:pPr>
      <w:r>
        <w:rPr>
          <w:w w:val="105"/>
        </w:rPr>
        <w:t>单例模式</w:t>
      </w:r>
      <w:r>
        <w:rPr>
          <w:rFonts w:ascii="Arial" w:hAnsi="Arial" w:eastAsia="Arial"/>
          <w:w w:val="105"/>
        </w:rPr>
        <w:t>—</w:t>
      </w:r>
      <w:r>
        <w:rPr>
          <w:w w:val="105"/>
        </w:rPr>
        <w:t>在</w:t>
      </w:r>
      <w:r>
        <w:rPr>
          <w:rFonts w:ascii="Arial" w:hAnsi="Arial" w:eastAsia="Arial"/>
          <w:w w:val="105"/>
        </w:rPr>
        <w:t>spring</w:t>
      </w:r>
      <w:r>
        <w:rPr>
          <w:w w:val="105"/>
        </w:rPr>
        <w:t>配置文件中定义的</w:t>
      </w:r>
      <w:r>
        <w:rPr>
          <w:rFonts w:ascii="Arial" w:hAnsi="Arial" w:eastAsia="Arial"/>
          <w:w w:val="105"/>
        </w:rPr>
        <w:t>bean</w:t>
      </w:r>
      <w:r>
        <w:rPr>
          <w:w w:val="105"/>
        </w:rPr>
        <w:t>默认为单例模式。</w:t>
      </w:r>
    </w:p>
    <w:p>
      <w:pPr>
        <w:pStyle w:val="6"/>
        <w:spacing w:before="0" w:line="432" w:lineRule="exact"/>
        <w:rPr>
          <w:rFonts w:hint="eastAsia" w:ascii="新宋体" w:hAnsi="新宋体" w:eastAsia="新宋体"/>
        </w:rPr>
      </w:pPr>
      <w:r>
        <w:rPr>
          <w:w w:val="105"/>
        </w:rPr>
        <w:t>模板方法</w:t>
      </w:r>
      <w:r>
        <w:rPr>
          <w:rFonts w:ascii="Arial" w:hAnsi="Arial" w:eastAsia="Arial"/>
          <w:w w:val="105"/>
        </w:rPr>
        <w:t>—</w:t>
      </w:r>
      <w:r>
        <w:rPr>
          <w:w w:val="105"/>
        </w:rPr>
        <w:t>用来解决代码重复的问题。比如</w:t>
      </w:r>
      <w:r>
        <w:rPr>
          <w:rFonts w:ascii="Arial" w:hAnsi="Arial" w:eastAsia="Arial"/>
          <w:w w:val="105"/>
        </w:rPr>
        <w:t xml:space="preserve">. RestTemplate, </w:t>
      </w:r>
      <w:r>
        <w:rPr>
          <w:rFonts w:hint="eastAsia" w:ascii="新宋体" w:hAnsi="新宋体" w:eastAsia="新宋体"/>
          <w:w w:val="105"/>
        </w:rPr>
        <w:t>JmsTemplate</w:t>
      </w:r>
      <w:r>
        <w:rPr>
          <w:rFonts w:ascii="Arial" w:hAnsi="Arial" w:eastAsia="Arial"/>
          <w:w w:val="105"/>
        </w:rPr>
        <w:t xml:space="preserve">, </w:t>
      </w:r>
      <w:r>
        <w:rPr>
          <w:rFonts w:hint="eastAsia" w:ascii="新宋体" w:hAnsi="新宋体" w:eastAsia="新宋体"/>
          <w:w w:val="105"/>
        </w:rPr>
        <w:t>JpaTemplate。</w:t>
      </w:r>
    </w:p>
    <w:p>
      <w:pPr>
        <w:pStyle w:val="6"/>
        <w:spacing w:before="3" w:line="232" w:lineRule="auto"/>
        <w:ind w:right="5084"/>
        <w:rPr>
          <w:rFonts w:ascii="Arial" w:hAnsi="Arial" w:eastAsia="Arial"/>
        </w:rPr>
      </w:pPr>
      <w:r>
        <w:t>工厂模式</w:t>
      </w:r>
      <w:r>
        <w:rPr>
          <w:rFonts w:ascii="Arial" w:hAnsi="Arial" w:eastAsia="Arial"/>
        </w:rPr>
        <w:t>—BeanFactory</w:t>
      </w:r>
      <w:r>
        <w:t>用来创建对象的实例。</w:t>
      </w:r>
      <w:r>
        <w:rPr>
          <w:w w:val="105"/>
        </w:rPr>
        <w:t>适配器</w:t>
      </w:r>
      <w:r>
        <w:rPr>
          <w:rFonts w:ascii="Arial" w:hAnsi="Arial" w:eastAsia="Arial"/>
          <w:w w:val="105"/>
        </w:rPr>
        <w:t>–spring aop</w:t>
      </w:r>
    </w:p>
    <w:p>
      <w:pPr>
        <w:spacing w:after="0" w:line="232" w:lineRule="auto"/>
        <w:rPr>
          <w:rFonts w:ascii="Arial" w:hAnsi="Arial" w:eastAsia="Arial"/>
        </w:rPr>
        <w:sectPr>
          <w:pgSz w:w="11920" w:h="16840"/>
          <w:pgMar w:top="940" w:right="700" w:bottom="280" w:left="720" w:header="720" w:footer="720" w:gutter="0"/>
          <w:cols w:space="720" w:num="1"/>
        </w:sectPr>
      </w:pPr>
    </w:p>
    <w:p>
      <w:pPr>
        <w:pStyle w:val="6"/>
        <w:spacing w:before="20" w:line="439" w:lineRule="exact"/>
        <w:rPr>
          <w:rFonts w:ascii="Arial" w:hAnsi="Arial" w:eastAsia="Arial"/>
        </w:rPr>
      </w:pPr>
      <w:r>
        <w:rPr>
          <w:w w:val="105"/>
        </w:rPr>
        <w:t>装饰器</w:t>
      </w:r>
      <w:r>
        <w:rPr>
          <w:rFonts w:ascii="Arial" w:hAnsi="Arial" w:eastAsia="Arial"/>
          <w:w w:val="105"/>
        </w:rPr>
        <w:t>–spring data hashmapper</w:t>
      </w:r>
    </w:p>
    <w:p>
      <w:pPr>
        <w:pStyle w:val="6"/>
        <w:spacing w:before="0" w:line="432" w:lineRule="exact"/>
      </w:pPr>
      <w:r>
        <w:rPr>
          <w:w w:val="105"/>
        </w:rPr>
        <w:t>观察者</w:t>
      </w:r>
      <w:r>
        <w:rPr>
          <w:rFonts w:ascii="Arial" w:hAnsi="Arial" w:eastAsia="Arial"/>
          <w:w w:val="105"/>
        </w:rPr>
        <w:t xml:space="preserve">­­ spring </w:t>
      </w:r>
      <w:r>
        <w:rPr>
          <w:w w:val="105"/>
        </w:rPr>
        <w:t>时间驱动模型</w:t>
      </w:r>
    </w:p>
    <w:p>
      <w:pPr>
        <w:pStyle w:val="6"/>
        <w:spacing w:before="0" w:line="432" w:lineRule="exact"/>
      </w:pPr>
      <w:r>
        <w:rPr>
          <w:w w:val="105"/>
        </w:rPr>
        <w:t>回调</w:t>
      </w:r>
      <w:r>
        <w:rPr>
          <w:rFonts w:ascii="Arial" w:hAnsi="Arial" w:eastAsia="Arial"/>
          <w:w w:val="105"/>
        </w:rPr>
        <w:t>–Spring ResourceLoaderAware</w:t>
      </w:r>
      <w:r>
        <w:rPr>
          <w:w w:val="105"/>
        </w:rPr>
        <w:t>回调接口</w:t>
      </w:r>
    </w:p>
    <w:p>
      <w:pPr>
        <w:pStyle w:val="6"/>
        <w:spacing w:before="0" w:line="439" w:lineRule="exact"/>
      </w:pPr>
      <w:r>
        <w:rPr>
          <w:w w:val="105"/>
        </w:rPr>
        <w:t>前端控制器</w:t>
      </w:r>
      <w:r>
        <w:rPr>
          <w:rFonts w:ascii="Arial" w:hAnsi="Arial" w:eastAsia="Arial"/>
          <w:w w:val="105"/>
        </w:rPr>
        <w:t>–spring</w:t>
      </w:r>
      <w:r>
        <w:rPr>
          <w:w w:val="105"/>
        </w:rPr>
        <w:t>用前端控制器</w:t>
      </w:r>
      <w:r>
        <w:rPr>
          <w:rFonts w:ascii="Arial" w:hAnsi="Arial" w:eastAsia="Arial"/>
          <w:w w:val="105"/>
        </w:rPr>
        <w:t>DispatcherServlet</w:t>
      </w:r>
      <w:r>
        <w:rPr>
          <w:w w:val="105"/>
        </w:rPr>
        <w:t>对请求进行分发</w:t>
      </w:r>
    </w:p>
    <w:p>
      <w:pPr>
        <w:pStyle w:val="6"/>
        <w:spacing w:before="17"/>
        <w:ind w:left="0"/>
        <w:rPr>
          <w:sz w:val="17"/>
        </w:rPr>
      </w:pPr>
    </w:p>
    <w:p>
      <w:pPr>
        <w:pStyle w:val="4"/>
        <w:spacing w:before="0" w:line="223" w:lineRule="auto"/>
        <w:ind w:right="1013"/>
      </w:pPr>
      <w:r>
        <w:rPr>
          <w:rFonts w:ascii="Arial" w:eastAsia="Arial"/>
        </w:rPr>
        <w:t xml:space="preserve">Spring </w:t>
      </w:r>
      <w:r>
        <w:t>其他产品（</w:t>
      </w:r>
      <w:r>
        <w:rPr>
          <w:rFonts w:ascii="Arial" w:eastAsia="Arial"/>
        </w:rPr>
        <w:t>Srping Boot</w:t>
      </w:r>
      <w:r>
        <w:t>、</w:t>
      </w:r>
      <w:r>
        <w:rPr>
          <w:rFonts w:ascii="Arial" w:eastAsia="Arial"/>
        </w:rPr>
        <w:t>Spring Cloud</w:t>
      </w:r>
      <w:r>
        <w:t>、</w:t>
      </w:r>
      <w:r>
        <w:rPr>
          <w:rFonts w:ascii="Arial" w:eastAsia="Arial"/>
        </w:rPr>
        <w:t>Spring Secuirity</w:t>
      </w:r>
      <w:r>
        <w:t>、</w:t>
      </w:r>
      <w:r>
        <w:rPr>
          <w:rFonts w:ascii="Arial" w:eastAsia="Arial"/>
        </w:rPr>
        <w:t>Spring Data</w:t>
      </w:r>
      <w:r>
        <w:t>、</w:t>
      </w:r>
      <w:r>
        <w:rPr>
          <w:rFonts w:ascii="Arial" w:eastAsia="Arial"/>
        </w:rPr>
        <w:t xml:space="preserve">Spring AMQP </w:t>
      </w:r>
      <w:r>
        <w:t>等）</w:t>
      </w:r>
    </w:p>
    <w:p>
      <w:pPr>
        <w:pStyle w:val="6"/>
        <w:spacing w:before="150"/>
      </w:pPr>
      <w:r>
        <w:rPr>
          <w:w w:val="105"/>
        </w:rPr>
        <w:t>参考：</w:t>
      </w:r>
    </w:p>
    <w:p>
      <w:pPr>
        <w:pStyle w:val="6"/>
      </w:pPr>
      <w:r>
        <w:fldChar w:fldCharType="begin"/>
      </w:r>
      <w:r>
        <w:instrText xml:space="preserve"> HYPERLINK "https://www.jianshu.com/p/b3e4aaa83a7d" \h </w:instrText>
      </w:r>
      <w:r>
        <w:fldChar w:fldCharType="separate"/>
      </w:r>
      <w:r>
        <w:rPr>
          <w:color w:val="0000ED"/>
          <w:w w:val="105"/>
          <w:u w:val="single" w:color="0000ED"/>
        </w:rPr>
        <w:t>说一说</w:t>
      </w:r>
      <w:r>
        <w:rPr>
          <w:rFonts w:ascii="Arial" w:eastAsia="Arial"/>
          <w:color w:val="0000ED"/>
          <w:w w:val="105"/>
          <w:u w:val="single" w:color="0000ED"/>
        </w:rPr>
        <w:t>Spring</w:t>
      </w:r>
      <w:r>
        <w:rPr>
          <w:color w:val="0000ED"/>
          <w:w w:val="105"/>
          <w:u w:val="single" w:color="0000ED"/>
        </w:rPr>
        <w:t>家族</w:t>
      </w:r>
      <w:r>
        <w:rPr>
          <w:color w:val="0000ED"/>
          <w:w w:val="105"/>
          <w:u w:val="single" w:color="0000ED"/>
        </w:rPr>
        <w:fldChar w:fldCharType="end"/>
      </w:r>
    </w:p>
    <w:p>
      <w:pPr>
        <w:pStyle w:val="6"/>
        <w:spacing w:before="13"/>
        <w:ind w:left="0"/>
        <w:rPr>
          <w:sz w:val="17"/>
        </w:rPr>
      </w:pPr>
    </w:p>
    <w:p>
      <w:pPr>
        <w:pStyle w:val="3"/>
        <w:spacing w:before="90"/>
        <w:rPr>
          <w:rFonts w:ascii="Arial"/>
        </w:rPr>
      </w:pPr>
      <w:r>
        <w:rPr>
          <w:rFonts w:ascii="Arial"/>
        </w:rPr>
        <w:t>Netty</w:t>
      </w:r>
    </w:p>
    <w:p>
      <w:pPr>
        <w:pStyle w:val="6"/>
        <w:spacing w:before="4"/>
        <w:ind w:left="0"/>
        <w:rPr>
          <w:rFonts w:ascii="Arial"/>
          <w:b/>
          <w:sz w:val="33"/>
        </w:rPr>
      </w:pPr>
    </w:p>
    <w:p>
      <w:pPr>
        <w:pStyle w:val="4"/>
        <w:spacing w:before="1"/>
        <w:rPr>
          <w:rFonts w:ascii="Arial" w:eastAsia="Arial"/>
        </w:rPr>
      </w:pPr>
      <w:r>
        <w:t xml:space="preserve">为什么选择 </w:t>
      </w:r>
      <w:r>
        <w:rPr>
          <w:rFonts w:ascii="Arial" w:eastAsia="Arial"/>
        </w:rPr>
        <w:t>Netty</w:t>
      </w:r>
    </w:p>
    <w:p>
      <w:pPr>
        <w:pStyle w:val="6"/>
        <w:spacing w:before="148" w:line="232" w:lineRule="auto"/>
        <w:ind w:right="144"/>
        <w:jc w:val="both"/>
      </w:pPr>
      <w:r>
        <w:rPr>
          <w:rFonts w:ascii="Arial" w:eastAsia="Arial"/>
        </w:rPr>
        <w:t xml:space="preserve">Netty </w:t>
      </w:r>
      <w:r>
        <w:rPr>
          <w:spacing w:val="9"/>
        </w:rPr>
        <w:t xml:space="preserve">是业界最流行的 </w:t>
      </w:r>
      <w:r>
        <w:rPr>
          <w:rFonts w:ascii="Arial" w:eastAsia="Arial"/>
        </w:rPr>
        <w:t xml:space="preserve">NIO </w:t>
      </w:r>
      <w:r>
        <w:rPr>
          <w:spacing w:val="-1"/>
        </w:rPr>
        <w:t>框架之一，它的健壮性、功能、性能、可定制性和可扩展性在同</w:t>
      </w:r>
      <w:r>
        <w:rPr>
          <w:spacing w:val="1"/>
        </w:rPr>
        <w:t xml:space="preserve">类框架中都是首屈一指的，它已经得到成百上千的商用项目验证，例如 </w:t>
      </w:r>
      <w:r>
        <w:rPr>
          <w:rFonts w:ascii="Arial" w:eastAsia="Arial"/>
        </w:rPr>
        <w:t xml:space="preserve">Hadoop </w:t>
      </w:r>
      <w:r>
        <w:rPr>
          <w:spacing w:val="24"/>
        </w:rPr>
        <w:t xml:space="preserve">的 </w:t>
      </w:r>
      <w:r>
        <w:rPr>
          <w:rFonts w:ascii="Arial" w:eastAsia="Arial"/>
        </w:rPr>
        <w:t xml:space="preserve">RPC </w:t>
      </w:r>
      <w:r>
        <w:t>框</w:t>
      </w:r>
      <w:r>
        <w:rPr>
          <w:spacing w:val="-17"/>
          <w:w w:val="105"/>
        </w:rPr>
        <w:t xml:space="preserve">架 </w:t>
      </w:r>
      <w:r>
        <w:rPr>
          <w:rFonts w:ascii="Arial" w:eastAsia="Arial"/>
          <w:w w:val="105"/>
        </w:rPr>
        <w:t xml:space="preserve">Avro </w:t>
      </w:r>
      <w:r>
        <w:rPr>
          <w:spacing w:val="-11"/>
          <w:w w:val="105"/>
        </w:rPr>
        <w:t xml:space="preserve">使用 </w:t>
      </w:r>
      <w:r>
        <w:rPr>
          <w:rFonts w:ascii="Arial" w:eastAsia="Arial"/>
          <w:w w:val="105"/>
        </w:rPr>
        <w:t xml:space="preserve">Netty </w:t>
      </w:r>
      <w:r>
        <w:rPr>
          <w:spacing w:val="-2"/>
          <w:w w:val="105"/>
        </w:rPr>
        <w:t xml:space="preserve">作为通信框架。很多其它业界主流的 </w:t>
      </w:r>
      <w:r>
        <w:rPr>
          <w:rFonts w:ascii="Arial" w:eastAsia="Arial"/>
          <w:w w:val="105"/>
        </w:rPr>
        <w:t xml:space="preserve">RPC </w:t>
      </w:r>
      <w:r>
        <w:rPr>
          <w:w w:val="105"/>
        </w:rPr>
        <w:t>和分布式服务框架，也使用</w:t>
      </w:r>
    </w:p>
    <w:p>
      <w:pPr>
        <w:pStyle w:val="6"/>
        <w:spacing w:before="0" w:line="439" w:lineRule="exact"/>
        <w:jc w:val="both"/>
      </w:pPr>
      <w:r>
        <w:rPr>
          <w:rFonts w:ascii="Arial" w:eastAsia="Arial"/>
          <w:w w:val="105"/>
        </w:rPr>
        <w:t xml:space="preserve">Netty </w:t>
      </w:r>
      <w:r>
        <w:rPr>
          <w:w w:val="105"/>
        </w:rPr>
        <w:t>来构建高性能的异步通信能力。</w:t>
      </w:r>
    </w:p>
    <w:p>
      <w:pPr>
        <w:pStyle w:val="5"/>
        <w:jc w:val="both"/>
        <w:rPr>
          <w:rFonts w:hint="eastAsia" w:ascii="Microsoft YaHei UI" w:eastAsia="Microsoft YaHei UI"/>
        </w:rPr>
      </w:pPr>
      <w:r>
        <w:rPr>
          <w:w w:val="105"/>
        </w:rPr>
        <w:t xml:space="preserve">Netty </w:t>
      </w:r>
      <w:r>
        <w:rPr>
          <w:rFonts w:hint="eastAsia" w:ascii="Microsoft YaHei UI" w:eastAsia="Microsoft YaHei UI"/>
          <w:w w:val="105"/>
        </w:rPr>
        <w:t>的优点总结如下：</w:t>
      </w:r>
    </w:p>
    <w:p>
      <w:pPr>
        <w:pStyle w:val="6"/>
        <w:spacing w:before="115"/>
        <w:ind w:left="628"/>
      </w:pPr>
      <w:r>
        <w:pict>
          <v:shape id="_x0000_s1252" o:spid="_x0000_s1252" style="position:absolute;left:0pt;margin-left:54.6pt;margin-top:16pt;height:4.05pt;width:4.05pt;mso-position-horizontal-relative:page;z-index:251665408;mso-width-relative:page;mso-height-relative:page;" fillcolor="#000000" filled="t" stroked="f" coordorigin="1093,320" coordsize="81,81" path="m1133,400l1115,398,1103,390,1095,380,1093,368,1095,347,1103,332,1115,323,1133,320,1150,323,1163,332,1170,347,1173,368,1170,380,1163,390,1150,398,1133,400xe">
            <v:path arrowok="t"/>
            <v:fill on="t" focussize="0,0"/>
            <v:stroke on="f"/>
            <v:imagedata o:title=""/>
            <o:lock v:ext="edit"/>
          </v:shape>
        </w:pict>
      </w:r>
      <w:r>
        <w:rPr>
          <w:rFonts w:ascii="Arial" w:eastAsia="Arial"/>
          <w:w w:val="105"/>
        </w:rPr>
        <w:t xml:space="preserve">API </w:t>
      </w:r>
      <w:r>
        <w:rPr>
          <w:w w:val="105"/>
        </w:rPr>
        <w:t>使用简单，开发门槛低；</w:t>
      </w:r>
    </w:p>
    <w:p>
      <w:pPr>
        <w:pStyle w:val="6"/>
        <w:ind w:left="628"/>
      </w:pPr>
      <w:r>
        <w:pict>
          <v:shape id="_x0000_s1253" o:spid="_x0000_s1253" style="position:absolute;left:0pt;margin-left:54.6pt;margin-top:16.05pt;height:4.05pt;width:4.05pt;mso-position-horizontal-relative:page;z-index:251665408;mso-width-relative:page;mso-height-relative:page;" fillcolor="#000000" filled="t" stroked="f" coordorigin="1093,321" coordsize="81,81" path="m1133,401l1115,399,1103,391,1095,381,1093,369,1095,348,1103,333,1115,324,1133,321,1150,324,1163,333,1170,348,1173,369,1170,381,1163,391,1150,399,1133,401xe">
            <v:path arrowok="t"/>
            <v:fill on="t" focussize="0,0"/>
            <v:stroke on="f"/>
            <v:imagedata o:title=""/>
            <o:lock v:ext="edit"/>
          </v:shape>
        </w:pict>
      </w:r>
      <w:r>
        <w:rPr>
          <w:w w:val="105"/>
        </w:rPr>
        <w:t>功能强大，预置了多种编解码功能，支持多种主流协议；</w:t>
      </w:r>
    </w:p>
    <w:p>
      <w:pPr>
        <w:pStyle w:val="6"/>
        <w:spacing w:line="302" w:lineRule="auto"/>
        <w:ind w:left="628" w:right="1681"/>
      </w:pPr>
      <w:r>
        <w:pict>
          <v:shape id="_x0000_s1254" o:spid="_x0000_s1254" style="position:absolute;left:0pt;margin-left:54.6pt;margin-top:16.05pt;height:4.05pt;width:4.05pt;mso-position-horizontal-relative:page;z-index:251665408;mso-width-relative:page;mso-height-relative:page;" fillcolor="#000000" filled="t" stroked="f" coordorigin="1093,321" coordsize="81,81" path="m1133,401l1115,399,1103,391,1095,381,1093,369,1095,348,1103,333,1115,324,1133,321,1150,324,1163,333,1170,348,1173,369,1170,381,1163,391,1150,399,1133,401xe">
            <v:path arrowok="t"/>
            <v:fill on="t" focussize="0,0"/>
            <v:stroke on="f"/>
            <v:imagedata o:title=""/>
            <o:lock v:ext="edit"/>
          </v:shape>
        </w:pict>
      </w:r>
      <w:r>
        <w:pict>
          <v:shape id="_x0000_s1255" o:spid="_x0000_s1255" style="position:absolute;left:0pt;margin-left:54.6pt;margin-top:44.05pt;height:4.05pt;width:4.05pt;mso-position-horizontal-relative:page;z-index:251665408;mso-width-relative:page;mso-height-relative:page;" fillcolor="#000000" filled="t" stroked="f" coordorigin="1093,882" coordsize="81,81" path="m1133,962l1115,959,1103,952,1095,942,1093,930,1095,909,1103,894,1115,885,1133,882,1150,885,1163,894,1170,909,1173,930,1170,942,1163,952,1150,959,1133,962xe">
            <v:path arrowok="t"/>
            <v:fill on="t" focussize="0,0"/>
            <v:stroke on="f"/>
            <v:imagedata o:title=""/>
            <o:lock v:ext="edit"/>
          </v:shape>
        </w:pict>
      </w:r>
      <w:r>
        <w:rPr>
          <w:spacing w:val="-4"/>
          <w:w w:val="105"/>
        </w:rPr>
        <w:t xml:space="preserve">定制能力强，可以通过 </w:t>
      </w:r>
      <w:r>
        <w:rPr>
          <w:rFonts w:ascii="Arial" w:eastAsia="Arial"/>
          <w:w w:val="105"/>
        </w:rPr>
        <w:t xml:space="preserve">ChannelHandler </w:t>
      </w:r>
      <w:r>
        <w:rPr>
          <w:w w:val="105"/>
        </w:rPr>
        <w:t xml:space="preserve">对通信框架进行灵活的扩展； </w:t>
      </w:r>
      <w:r>
        <w:rPr>
          <w:spacing w:val="3"/>
        </w:rPr>
        <w:t xml:space="preserve">性能高，通过与其它业界主流的 </w:t>
      </w:r>
      <w:r>
        <w:rPr>
          <w:rFonts w:ascii="Arial" w:eastAsia="Arial"/>
        </w:rPr>
        <w:t>NIO</w:t>
      </w:r>
      <w:r>
        <w:rPr>
          <w:rFonts w:ascii="Arial" w:eastAsia="Arial"/>
          <w:spacing w:val="60"/>
        </w:rPr>
        <w:t xml:space="preserve"> </w:t>
      </w:r>
      <w:r>
        <w:t>框架对比，</w:t>
      </w:r>
      <w:r>
        <w:rPr>
          <w:rFonts w:ascii="Arial" w:eastAsia="Arial"/>
        </w:rPr>
        <w:t>Netty</w:t>
      </w:r>
      <w:r>
        <w:rPr>
          <w:rFonts w:ascii="Arial" w:eastAsia="Arial"/>
          <w:spacing w:val="61"/>
        </w:rPr>
        <w:t xml:space="preserve"> </w:t>
      </w:r>
      <w:r>
        <w:rPr>
          <w:spacing w:val="-2"/>
        </w:rPr>
        <w:t>的综合性能最优；</w:t>
      </w:r>
    </w:p>
    <w:p>
      <w:pPr>
        <w:pStyle w:val="6"/>
        <w:spacing w:before="10" w:line="232" w:lineRule="auto"/>
        <w:ind w:left="628" w:right="201"/>
      </w:pPr>
      <w:r>
        <w:pict>
          <v:shape id="_x0000_s1256" o:spid="_x0000_s1256" style="position:absolute;left:0pt;margin-left:54.6pt;margin-top:10.25pt;height:4.05pt;width:4.05pt;mso-position-horizontal-relative:page;z-index:251665408;mso-width-relative:page;mso-height-relative:page;" fillcolor="#000000" filled="t" stroked="f" coordorigin="1093,206" coordsize="81,81" path="m1133,286l1115,283,1103,276,1095,266,1093,254,1095,233,1103,218,1115,209,1133,206,1150,209,1163,218,1170,233,1173,254,1170,266,1163,276,1150,283,1133,286xe">
            <v:path arrowok="t"/>
            <v:fill on="t" focussize="0,0"/>
            <v:stroke on="f"/>
            <v:imagedata o:title=""/>
            <o:lock v:ext="edit"/>
          </v:shape>
        </w:pict>
      </w:r>
      <w:r>
        <w:t xml:space="preserve">社区活跃，版本迭代周期短，发现的 </w:t>
      </w:r>
      <w:r>
        <w:rPr>
          <w:rFonts w:ascii="Arial" w:eastAsia="Arial"/>
        </w:rPr>
        <w:t xml:space="preserve">BUG </w:t>
      </w:r>
      <w:r>
        <w:t>可以被及时修复，同时，更多的新功能会被</w:t>
      </w:r>
      <w:r>
        <w:rPr>
          <w:w w:val="105"/>
        </w:rPr>
        <w:t>加入；</w:t>
      </w:r>
    </w:p>
    <w:p>
      <w:pPr>
        <w:pStyle w:val="6"/>
        <w:spacing w:before="131" w:line="232" w:lineRule="auto"/>
        <w:ind w:left="628" w:right="130"/>
      </w:pPr>
      <w:r>
        <w:pict>
          <v:shape id="_x0000_s1257" o:spid="_x0000_s1257" style="position:absolute;left:0pt;margin-left:54.6pt;margin-top:16.3pt;height:4.05pt;width:4.05pt;mso-position-horizontal-relative:page;z-index:251665408;mso-width-relative:page;mso-height-relative:page;" fillcolor="#000000" filled="t" stroked="f" coordorigin="1093,327" coordsize="81,81" path="m1133,407l1115,404,1103,397,1095,387,1093,375,1095,354,1103,339,1115,330,1133,327,1150,330,1163,339,1170,354,1173,375,1170,387,1163,397,1150,404,1133,407xe">
            <v:path arrowok="t"/>
            <v:fill on="t" focussize="0,0"/>
            <v:stroke on="f"/>
            <v:imagedata o:title=""/>
            <o:lock v:ext="edit"/>
          </v:shape>
        </w:pict>
      </w:r>
      <w:r>
        <w:rPr>
          <w:spacing w:val="-1"/>
        </w:rPr>
        <w:t xml:space="preserve">经历了大规模的商业应用考验，质量得到验证。在互联网、大数据、网络游戏、企业应 </w:t>
      </w:r>
      <w:r>
        <w:rPr>
          <w:w w:val="105"/>
        </w:rPr>
        <w:t>用、电信软件等众多行业得到成功商用，证明了它完全满足不同行业的商用标准。</w:t>
      </w:r>
    </w:p>
    <w:p>
      <w:pPr>
        <w:pStyle w:val="6"/>
        <w:spacing w:before="121"/>
        <w:jc w:val="both"/>
      </w:pPr>
      <w:r>
        <w:rPr>
          <w:w w:val="105"/>
        </w:rPr>
        <w:t>正是因为这些优点，</w:t>
      </w:r>
      <w:r>
        <w:rPr>
          <w:rFonts w:ascii="Arial" w:eastAsia="Arial"/>
          <w:w w:val="105"/>
        </w:rPr>
        <w:t xml:space="preserve">Netty </w:t>
      </w:r>
      <w:r>
        <w:rPr>
          <w:w w:val="105"/>
        </w:rPr>
        <w:t xml:space="preserve">逐渐成为 </w:t>
      </w:r>
      <w:r>
        <w:rPr>
          <w:rFonts w:ascii="Arial" w:eastAsia="Arial"/>
          <w:w w:val="105"/>
        </w:rPr>
        <w:t xml:space="preserve">Java NIO </w:t>
      </w:r>
      <w:r>
        <w:rPr>
          <w:w w:val="105"/>
        </w:rPr>
        <w:t>编程的首选框架。</w:t>
      </w:r>
    </w:p>
    <w:p>
      <w:pPr>
        <w:pStyle w:val="6"/>
        <w:spacing w:before="8"/>
        <w:ind w:left="0"/>
        <w:rPr>
          <w:sz w:val="16"/>
        </w:rPr>
      </w:pPr>
    </w:p>
    <w:p>
      <w:pPr>
        <w:pStyle w:val="4"/>
        <w:spacing w:before="0"/>
        <w:jc w:val="both"/>
      </w:pPr>
      <w:r>
        <w:t>说说业务中，</w:t>
      </w:r>
      <w:r>
        <w:rPr>
          <w:rFonts w:ascii="Arial" w:eastAsia="Arial"/>
        </w:rPr>
        <w:t xml:space="preserve">Netty </w:t>
      </w:r>
      <w:r>
        <w:t>的使用场景</w:t>
      </w:r>
    </w:p>
    <w:p>
      <w:pPr>
        <w:pStyle w:val="6"/>
        <w:spacing w:before="138"/>
        <w:jc w:val="both"/>
      </w:pPr>
      <w:r>
        <w:fldChar w:fldCharType="begin"/>
      </w:r>
      <w:r>
        <w:instrText xml:space="preserve"> HYPERLINK "http://www.52im.net/thread-163-1-1.html" \h </w:instrText>
      </w:r>
      <w:r>
        <w:fldChar w:fldCharType="separate"/>
      </w:r>
      <w:r>
        <w:rPr>
          <w:color w:val="0000ED"/>
          <w:w w:val="105"/>
          <w:u w:val="single" w:color="0000ED"/>
        </w:rPr>
        <w:t>有关</w:t>
      </w:r>
      <w:r>
        <w:rPr>
          <w:rFonts w:ascii="Arial" w:hAnsi="Arial" w:eastAsia="Arial"/>
          <w:color w:val="0000ED"/>
          <w:w w:val="105"/>
          <w:u w:val="single" w:color="0000ED"/>
        </w:rPr>
        <w:t>“</w:t>
      </w:r>
      <w:r>
        <w:rPr>
          <w:color w:val="0000ED"/>
          <w:w w:val="105"/>
          <w:u w:val="single" w:color="0000ED"/>
        </w:rPr>
        <w:t>为何选择</w:t>
      </w:r>
      <w:r>
        <w:rPr>
          <w:rFonts w:ascii="Arial" w:hAnsi="Arial" w:eastAsia="Arial"/>
          <w:color w:val="0000ED"/>
          <w:w w:val="105"/>
          <w:u w:val="single" w:color="0000ED"/>
        </w:rPr>
        <w:t>Netty”</w:t>
      </w:r>
      <w:r>
        <w:rPr>
          <w:color w:val="0000ED"/>
          <w:w w:val="105"/>
          <w:u w:val="single" w:color="0000ED"/>
        </w:rPr>
        <w:t>的</w:t>
      </w:r>
      <w:r>
        <w:rPr>
          <w:rFonts w:ascii="Arial" w:hAnsi="Arial" w:eastAsia="Arial"/>
          <w:color w:val="0000ED"/>
          <w:w w:val="105"/>
          <w:u w:val="single" w:color="0000ED"/>
        </w:rPr>
        <w:t>11</w:t>
      </w:r>
      <w:r>
        <w:rPr>
          <w:color w:val="0000ED"/>
          <w:w w:val="105"/>
          <w:u w:val="single" w:color="0000ED"/>
        </w:rPr>
        <w:t>个疑问及解答</w:t>
      </w:r>
      <w:r>
        <w:rPr>
          <w:color w:val="0000ED"/>
          <w:w w:val="105"/>
          <w:u w:val="single" w:color="0000ED"/>
        </w:rPr>
        <w:fldChar w:fldCharType="end"/>
      </w:r>
    </w:p>
    <w:p>
      <w:pPr>
        <w:pStyle w:val="6"/>
        <w:spacing w:before="8"/>
        <w:ind w:left="0"/>
        <w:rPr>
          <w:sz w:val="14"/>
        </w:rPr>
      </w:pPr>
    </w:p>
    <w:p>
      <w:pPr>
        <w:pStyle w:val="4"/>
        <w:rPr>
          <w:rFonts w:ascii="Arial" w:eastAsia="Arial"/>
        </w:rPr>
      </w:pPr>
      <w:r>
        <w:t xml:space="preserve">原生的 </w:t>
      </w:r>
      <w:r>
        <w:rPr>
          <w:rFonts w:ascii="Arial" w:eastAsia="Arial"/>
        </w:rPr>
        <w:t xml:space="preserve">NIO </w:t>
      </w:r>
      <w:r>
        <w:t xml:space="preserve">在 </w:t>
      </w:r>
      <w:r>
        <w:rPr>
          <w:rFonts w:ascii="Arial" w:eastAsia="Arial"/>
        </w:rPr>
        <w:t xml:space="preserve">JDK 1.7 </w:t>
      </w:r>
      <w:r>
        <w:t xml:space="preserve">版本存在 </w:t>
      </w:r>
      <w:r>
        <w:rPr>
          <w:rFonts w:ascii="Arial" w:eastAsia="Arial"/>
        </w:rPr>
        <w:t>epoll bug</w:t>
      </w:r>
    </w:p>
    <w:p>
      <w:pPr>
        <w:spacing w:after="0"/>
        <w:rPr>
          <w:rFonts w:ascii="Arial" w:eastAsia="Arial"/>
        </w:rPr>
        <w:sectPr>
          <w:pgSz w:w="11920" w:h="16840"/>
          <w:pgMar w:top="560" w:right="700" w:bottom="280" w:left="720" w:header="720" w:footer="720" w:gutter="0"/>
          <w:cols w:space="720" w:num="1"/>
        </w:sectPr>
      </w:pPr>
    </w:p>
    <w:p>
      <w:pPr>
        <w:pStyle w:val="6"/>
        <w:spacing w:before="28" w:line="232" w:lineRule="auto"/>
        <w:ind w:right="369"/>
      </w:pPr>
      <w:r>
        <w:t>它会导致</w:t>
      </w:r>
      <w:r>
        <w:rPr>
          <w:rFonts w:ascii="Arial" w:eastAsia="Arial"/>
        </w:rPr>
        <w:t>Selector</w:t>
      </w:r>
      <w:r>
        <w:t>空轮询，最终导致</w:t>
      </w:r>
      <w:r>
        <w:rPr>
          <w:rFonts w:ascii="Arial" w:eastAsia="Arial"/>
        </w:rPr>
        <w:t>CPU</w:t>
      </w:r>
      <w:r>
        <w:rPr>
          <w:rFonts w:ascii="Arial" w:eastAsia="Arial"/>
          <w:spacing w:val="52"/>
        </w:rPr>
        <w:t xml:space="preserve"> </w:t>
      </w:r>
      <w:r>
        <w:rPr>
          <w:rFonts w:ascii="Arial" w:eastAsia="Arial"/>
        </w:rPr>
        <w:t>100%</w:t>
      </w:r>
      <w:r>
        <w:t>。官方声称在</w:t>
      </w:r>
      <w:r>
        <w:rPr>
          <w:rFonts w:ascii="Arial" w:eastAsia="Arial"/>
        </w:rPr>
        <w:t>JDK1.6</w:t>
      </w:r>
      <w:r>
        <w:t>版本的</w:t>
      </w:r>
      <w:r>
        <w:rPr>
          <w:rFonts w:ascii="Arial" w:eastAsia="Arial"/>
        </w:rPr>
        <w:t>update18</w:t>
      </w:r>
      <w:r>
        <w:rPr>
          <w:spacing w:val="-9"/>
        </w:rPr>
        <w:t>修复</w:t>
      </w:r>
      <w:r>
        <w:t>了该问题，但是直到</w:t>
      </w:r>
      <w:r>
        <w:rPr>
          <w:rFonts w:ascii="Arial" w:eastAsia="Arial"/>
        </w:rPr>
        <w:t>JDK1.7</w:t>
      </w:r>
      <w:r>
        <w:t>版本该问题仍旧存在，只不过该</w:t>
      </w:r>
      <w:r>
        <w:rPr>
          <w:rFonts w:ascii="Arial" w:eastAsia="Arial"/>
        </w:rPr>
        <w:t>BUG</w:t>
      </w:r>
      <w:r>
        <w:t>发生概率降低了一些而   已，它并没有被根本解决。该</w:t>
      </w:r>
      <w:r>
        <w:rPr>
          <w:rFonts w:ascii="Arial" w:eastAsia="Arial"/>
        </w:rPr>
        <w:t>BUG</w:t>
      </w:r>
      <w:r>
        <w:t>以及与该</w:t>
      </w:r>
      <w:r>
        <w:rPr>
          <w:rFonts w:ascii="Arial" w:eastAsia="Arial"/>
        </w:rPr>
        <w:t>BUG</w:t>
      </w:r>
      <w:r>
        <w:t>相关的问题单可以参见以下链接内容。</w:t>
      </w:r>
    </w:p>
    <w:p>
      <w:pPr>
        <w:pStyle w:val="6"/>
        <w:spacing w:before="205" w:line="468" w:lineRule="auto"/>
        <w:rPr>
          <w:rFonts w:ascii="Arial"/>
        </w:rPr>
      </w:pPr>
      <w:r>
        <w:fldChar w:fldCharType="begin"/>
      </w:r>
      <w:r>
        <w:instrText xml:space="preserve"> HYPERLINK "http://bugs.java.com/bugdatabase/view_bug.do?bug_id=6403933" \h </w:instrText>
      </w:r>
      <w:r>
        <w:fldChar w:fldCharType="separate"/>
      </w:r>
      <w:r>
        <w:rPr>
          <w:rFonts w:ascii="Arial"/>
          <w:color w:val="0000ED"/>
          <w:u w:val="single" w:color="0000ED"/>
        </w:rPr>
        <w:t>http://bugs.java.com/bugdatabase/view_bug.do?bug_id=6403933</w:t>
      </w:r>
      <w:r>
        <w:rPr>
          <w:rFonts w:ascii="Arial"/>
          <w:color w:val="0000ED"/>
          <w:u w:val="single" w:color="0000ED"/>
        </w:rPr>
        <w:fldChar w:fldCharType="end"/>
      </w:r>
      <w:r>
        <w:rPr>
          <w:rFonts w:ascii="Arial"/>
          <w:color w:val="0000ED"/>
        </w:rPr>
        <w:t xml:space="preserve"> </w:t>
      </w:r>
      <w:r>
        <w:fldChar w:fldCharType="begin"/>
      </w:r>
      <w:r>
        <w:instrText xml:space="preserve"> HYPERLINK "http://bugs.java.com/bugdatabase/view_bug.do?bug_id=2147719" \h </w:instrText>
      </w:r>
      <w:r>
        <w:fldChar w:fldCharType="separate"/>
      </w:r>
      <w:r>
        <w:rPr>
          <w:rFonts w:ascii="Arial"/>
          <w:color w:val="0000ED"/>
          <w:u w:val="single" w:color="0000ED"/>
        </w:rPr>
        <w:t>http://bugs.java.com/bugdatabase/view_bug.do?bug_id=2147719</w:t>
      </w:r>
      <w:r>
        <w:rPr>
          <w:rFonts w:ascii="Arial"/>
          <w:color w:val="0000ED"/>
          <w:u w:val="single" w:color="0000ED"/>
        </w:rPr>
        <w:fldChar w:fldCharType="end"/>
      </w:r>
    </w:p>
    <w:p>
      <w:pPr>
        <w:pStyle w:val="6"/>
        <w:spacing w:before="0" w:line="362" w:lineRule="exact"/>
      </w:pPr>
      <w:r>
        <w:rPr>
          <w:w w:val="105"/>
        </w:rPr>
        <w:t>异常堆栈如下：</w:t>
      </w:r>
    </w:p>
    <w:p>
      <w:pPr>
        <w:pStyle w:val="6"/>
        <w:spacing w:before="11"/>
        <w:ind w:left="0"/>
        <w:rPr>
          <w:sz w:val="21"/>
        </w:r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613" w:hRule="atLeast"/>
        </w:trPr>
        <w:tc>
          <w:tcPr>
            <w:tcW w:w="473" w:type="dxa"/>
            <w:tcBorders>
              <w:right w:val="single" w:color="DDDDDD" w:sz="8" w:space="0"/>
            </w:tcBorders>
            <w:shd w:val="clear" w:color="auto" w:fill="F6F6F6"/>
          </w:tcPr>
          <w:p>
            <w:pPr>
              <w:pStyle w:val="13"/>
              <w:spacing w:before="0"/>
              <w:ind w:left="0"/>
              <w:rPr>
                <w:rFonts w:ascii="Microsoft YaHei UI"/>
                <w:sz w:val="21"/>
              </w:rPr>
            </w:pPr>
          </w:p>
          <w:p>
            <w:pPr>
              <w:pStyle w:val="13"/>
              <w:spacing w:before="0"/>
              <w:ind w:left="186"/>
              <w:rPr>
                <w:sz w:val="22"/>
              </w:rPr>
            </w:pPr>
            <w:r>
              <w:rPr>
                <w:color w:val="999999"/>
                <w:w w:val="101"/>
                <w:sz w:val="22"/>
              </w:rPr>
              <w:t>1</w:t>
            </w:r>
          </w:p>
          <w:p>
            <w:pPr>
              <w:pStyle w:val="13"/>
              <w:ind w:left="186"/>
              <w:rPr>
                <w:sz w:val="22"/>
              </w:rPr>
            </w:pPr>
            <w:r>
              <w:rPr>
                <w:color w:val="999999"/>
                <w:w w:val="101"/>
                <w:sz w:val="22"/>
              </w:rPr>
              <w:t>2</w:t>
            </w:r>
          </w:p>
          <w:p>
            <w:pPr>
              <w:pStyle w:val="13"/>
              <w:ind w:left="186"/>
              <w:rPr>
                <w:sz w:val="22"/>
              </w:rPr>
            </w:pPr>
            <w:r>
              <w:rPr>
                <w:color w:val="999999"/>
                <w:w w:val="101"/>
                <w:sz w:val="22"/>
              </w:rPr>
              <w:t>3</w:t>
            </w:r>
          </w:p>
          <w:p>
            <w:pPr>
              <w:pStyle w:val="13"/>
              <w:spacing w:before="17"/>
              <w:ind w:left="0"/>
              <w:rPr>
                <w:rFonts w:ascii="Microsoft YaHei UI"/>
                <w:sz w:val="26"/>
              </w:rPr>
            </w:pPr>
          </w:p>
          <w:p>
            <w:pPr>
              <w:pStyle w:val="13"/>
              <w:spacing w:before="0"/>
              <w:ind w:left="186"/>
              <w:rPr>
                <w:sz w:val="22"/>
              </w:rPr>
            </w:pPr>
            <w:r>
              <w:rPr>
                <w:color w:val="999999"/>
                <w:w w:val="101"/>
                <w:sz w:val="22"/>
              </w:rPr>
              <w:t>4</w:t>
            </w:r>
          </w:p>
          <w:p>
            <w:pPr>
              <w:pStyle w:val="13"/>
              <w:spacing w:before="16"/>
              <w:ind w:left="0"/>
              <w:rPr>
                <w:rFonts w:ascii="Microsoft YaHei UI"/>
                <w:sz w:val="26"/>
              </w:rPr>
            </w:pPr>
          </w:p>
          <w:p>
            <w:pPr>
              <w:pStyle w:val="13"/>
              <w:spacing w:before="1"/>
              <w:ind w:left="186"/>
              <w:rPr>
                <w:sz w:val="22"/>
              </w:rPr>
            </w:pPr>
            <w:r>
              <w:rPr>
                <w:color w:val="999999"/>
                <w:w w:val="101"/>
                <w:sz w:val="22"/>
              </w:rPr>
              <w:t>5</w:t>
            </w:r>
          </w:p>
          <w:p>
            <w:pPr>
              <w:pStyle w:val="13"/>
              <w:spacing w:before="16"/>
              <w:ind w:left="0"/>
              <w:rPr>
                <w:rFonts w:ascii="Microsoft YaHei UI"/>
                <w:sz w:val="26"/>
              </w:rPr>
            </w:pPr>
          </w:p>
          <w:p>
            <w:pPr>
              <w:pStyle w:val="13"/>
              <w:spacing w:before="0"/>
              <w:ind w:left="186"/>
              <w:rPr>
                <w:sz w:val="22"/>
              </w:rPr>
            </w:pPr>
            <w:r>
              <w:rPr>
                <w:color w:val="999999"/>
                <w:w w:val="101"/>
                <w:sz w:val="22"/>
              </w:rPr>
              <w:t>6</w:t>
            </w:r>
          </w:p>
          <w:p>
            <w:pPr>
              <w:pStyle w:val="13"/>
              <w:ind w:left="186"/>
              <w:rPr>
                <w:sz w:val="22"/>
              </w:rPr>
            </w:pPr>
            <w:r>
              <w:rPr>
                <w:color w:val="999999"/>
                <w:w w:val="101"/>
                <w:sz w:val="22"/>
              </w:rPr>
              <w:t>7</w:t>
            </w:r>
          </w:p>
          <w:p>
            <w:pPr>
              <w:pStyle w:val="13"/>
              <w:spacing w:before="17"/>
              <w:ind w:left="0"/>
              <w:rPr>
                <w:rFonts w:ascii="Microsoft YaHei UI"/>
                <w:sz w:val="26"/>
              </w:rPr>
            </w:pPr>
          </w:p>
          <w:p>
            <w:pPr>
              <w:pStyle w:val="13"/>
              <w:spacing w:before="0"/>
              <w:ind w:left="186"/>
              <w:rPr>
                <w:sz w:val="22"/>
              </w:rPr>
            </w:pPr>
            <w:r>
              <w:rPr>
                <w:color w:val="999999"/>
                <w:w w:val="101"/>
                <w:sz w:val="22"/>
              </w:rPr>
              <w:t>8</w:t>
            </w:r>
          </w:p>
          <w:p>
            <w:pPr>
              <w:pStyle w:val="13"/>
              <w:spacing w:before="16"/>
              <w:ind w:left="0"/>
              <w:rPr>
                <w:rFonts w:ascii="Microsoft YaHei UI"/>
                <w:sz w:val="26"/>
              </w:rPr>
            </w:pPr>
          </w:p>
          <w:p>
            <w:pPr>
              <w:pStyle w:val="13"/>
              <w:spacing w:before="1"/>
              <w:ind w:left="186"/>
              <w:rPr>
                <w:sz w:val="22"/>
              </w:rPr>
            </w:pPr>
            <w:r>
              <w:rPr>
                <w:color w:val="999999"/>
                <w:w w:val="101"/>
                <w:sz w:val="22"/>
              </w:rPr>
              <w:t>9</w:t>
            </w:r>
          </w:p>
          <w:p>
            <w:pPr>
              <w:pStyle w:val="13"/>
              <w:spacing w:before="110"/>
              <w:ind w:left="124"/>
              <w:rPr>
                <w:sz w:val="22"/>
              </w:rPr>
            </w:pPr>
            <w:r>
              <w:rPr>
                <w:color w:val="999999"/>
                <w:sz w:val="22"/>
              </w:rPr>
              <w:t>10</w:t>
            </w:r>
          </w:p>
          <w:p>
            <w:pPr>
              <w:pStyle w:val="13"/>
              <w:spacing w:before="17"/>
              <w:ind w:left="0"/>
              <w:rPr>
                <w:rFonts w:ascii="Microsoft YaHei UI"/>
                <w:sz w:val="26"/>
              </w:rPr>
            </w:pPr>
          </w:p>
          <w:p>
            <w:pPr>
              <w:pStyle w:val="13"/>
              <w:spacing w:before="0"/>
              <w:ind w:left="124"/>
              <w:rPr>
                <w:sz w:val="22"/>
              </w:rPr>
            </w:pPr>
            <w:r>
              <w:rPr>
                <w:color w:val="999999"/>
                <w:sz w:val="22"/>
              </w:rPr>
              <w:t>11</w:t>
            </w:r>
          </w:p>
          <w:p>
            <w:pPr>
              <w:pStyle w:val="13"/>
              <w:spacing w:before="0"/>
              <w:ind w:left="0"/>
              <w:rPr>
                <w:rFonts w:ascii="Microsoft YaHei UI"/>
                <w:sz w:val="22"/>
              </w:rPr>
            </w:pPr>
          </w:p>
          <w:p>
            <w:pPr>
              <w:pStyle w:val="13"/>
              <w:spacing w:before="12"/>
              <w:ind w:left="0"/>
              <w:rPr>
                <w:rFonts w:ascii="Microsoft YaHei UI"/>
                <w:sz w:val="25"/>
              </w:rPr>
            </w:pPr>
          </w:p>
          <w:p>
            <w:pPr>
              <w:pStyle w:val="13"/>
              <w:spacing w:before="0"/>
              <w:ind w:left="124"/>
              <w:rPr>
                <w:sz w:val="22"/>
              </w:rPr>
            </w:pPr>
            <w:r>
              <w:rPr>
                <w:color w:val="999999"/>
                <w:sz w:val="22"/>
              </w:rPr>
              <w:t>12</w:t>
            </w:r>
          </w:p>
          <w:p>
            <w:pPr>
              <w:pStyle w:val="13"/>
              <w:ind w:left="124"/>
              <w:rPr>
                <w:sz w:val="22"/>
              </w:rPr>
            </w:pPr>
            <w:r>
              <w:rPr>
                <w:color w:val="999999"/>
                <w:sz w:val="22"/>
              </w:rPr>
              <w:t>13</w:t>
            </w:r>
          </w:p>
          <w:p>
            <w:pPr>
              <w:pStyle w:val="13"/>
              <w:spacing w:before="110"/>
              <w:ind w:left="124"/>
              <w:rPr>
                <w:sz w:val="22"/>
              </w:rPr>
            </w:pPr>
            <w:r>
              <w:rPr>
                <w:color w:val="999999"/>
                <w:sz w:val="22"/>
              </w:rPr>
              <w:t>14</w:t>
            </w:r>
          </w:p>
          <w:p>
            <w:pPr>
              <w:pStyle w:val="13"/>
              <w:ind w:left="124"/>
              <w:rPr>
                <w:sz w:val="22"/>
              </w:rPr>
            </w:pPr>
            <w:r>
              <w:rPr>
                <w:color w:val="999999"/>
                <w:sz w:val="22"/>
              </w:rPr>
              <w:t>15</w:t>
            </w:r>
          </w:p>
          <w:p>
            <w:pPr>
              <w:pStyle w:val="13"/>
              <w:ind w:left="124"/>
              <w:rPr>
                <w:sz w:val="22"/>
              </w:rPr>
            </w:pPr>
            <w:r>
              <w:rPr>
                <w:color w:val="999999"/>
                <w:sz w:val="22"/>
              </w:rPr>
              <w:t>16</w:t>
            </w:r>
          </w:p>
          <w:p>
            <w:pPr>
              <w:pStyle w:val="13"/>
              <w:ind w:left="124"/>
              <w:rPr>
                <w:sz w:val="22"/>
              </w:rPr>
            </w:pPr>
            <w:r>
              <w:rPr>
                <w:color w:val="999999"/>
                <w:sz w:val="22"/>
              </w:rPr>
              <w:t>17</w:t>
            </w:r>
          </w:p>
          <w:p>
            <w:pPr>
              <w:pStyle w:val="13"/>
              <w:ind w:left="124"/>
              <w:rPr>
                <w:sz w:val="22"/>
              </w:rPr>
            </w:pPr>
            <w:r>
              <w:rPr>
                <w:color w:val="999999"/>
                <w:sz w:val="22"/>
              </w:rPr>
              <w:t>18</w:t>
            </w:r>
          </w:p>
          <w:p>
            <w:pPr>
              <w:pStyle w:val="13"/>
              <w:spacing w:before="110"/>
              <w:ind w:left="124"/>
              <w:rPr>
                <w:sz w:val="22"/>
              </w:rPr>
            </w:pPr>
            <w:r>
              <w:rPr>
                <w:color w:val="999999"/>
                <w:sz w:val="22"/>
              </w:rPr>
              <w:t>19</w:t>
            </w:r>
          </w:p>
          <w:p>
            <w:pPr>
              <w:pStyle w:val="13"/>
              <w:ind w:left="124"/>
              <w:rPr>
                <w:sz w:val="22"/>
              </w:rPr>
            </w:pPr>
            <w:r>
              <w:rPr>
                <w:color w:val="999999"/>
                <w:sz w:val="22"/>
              </w:rPr>
              <w:t>20</w:t>
            </w:r>
          </w:p>
          <w:p>
            <w:pPr>
              <w:pStyle w:val="13"/>
              <w:ind w:left="124"/>
              <w:rPr>
                <w:sz w:val="22"/>
              </w:rPr>
            </w:pPr>
            <w:r>
              <w:rPr>
                <w:color w:val="999999"/>
                <w:sz w:val="22"/>
              </w:rPr>
              <w:t>21</w:t>
            </w:r>
          </w:p>
          <w:p>
            <w:pPr>
              <w:pStyle w:val="13"/>
              <w:ind w:left="124"/>
              <w:rPr>
                <w:sz w:val="22"/>
              </w:rPr>
            </w:pPr>
            <w:r>
              <w:rPr>
                <w:color w:val="999999"/>
                <w:sz w:val="22"/>
              </w:rPr>
              <w:t>22</w:t>
            </w:r>
          </w:p>
        </w:tc>
        <w:tc>
          <w:tcPr>
            <w:tcW w:w="9315" w:type="dxa"/>
            <w:vMerge w:val="restart"/>
            <w:tcBorders>
              <w:left w:val="single" w:color="DDDDDD" w:sz="8" w:space="0"/>
            </w:tcBorders>
            <w:shd w:val="clear" w:color="auto" w:fill="F5F5F5"/>
          </w:tcPr>
          <w:p>
            <w:pPr>
              <w:pStyle w:val="13"/>
              <w:spacing w:before="0"/>
              <w:ind w:left="0"/>
              <w:rPr>
                <w:rFonts w:ascii="Microsoft YaHei UI"/>
                <w:sz w:val="21"/>
              </w:rPr>
            </w:pPr>
          </w:p>
          <w:p>
            <w:pPr>
              <w:pStyle w:val="13"/>
              <w:spacing w:before="0"/>
              <w:rPr>
                <w:sz w:val="22"/>
              </w:rPr>
            </w:pPr>
            <w:r>
              <w:rPr>
                <w:sz w:val="22"/>
              </w:rPr>
              <w:t>java.lang.Thread.State: RUNNABLE</w:t>
            </w:r>
          </w:p>
          <w:p>
            <w:pPr>
              <w:pStyle w:val="13"/>
              <w:spacing w:line="343" w:lineRule="auto"/>
              <w:ind w:left="1047" w:right="1345"/>
              <w:rPr>
                <w:sz w:val="22"/>
              </w:rPr>
            </w:pPr>
            <w:r>
              <w:rPr>
                <w:sz w:val="22"/>
              </w:rPr>
              <w:t>at sun.nio.ch.EPollArrayWrapper.epollWait(Native Method) at</w:t>
            </w:r>
          </w:p>
          <w:p>
            <w:pPr>
              <w:pStyle w:val="13"/>
              <w:spacing w:before="0" w:line="343" w:lineRule="auto"/>
              <w:ind w:left="1047" w:right="1746" w:hanging="987"/>
              <w:rPr>
                <w:sz w:val="22"/>
              </w:rPr>
            </w:pPr>
            <w:r>
              <w:rPr>
                <w:spacing w:val="-1"/>
                <w:sz w:val="22"/>
              </w:rPr>
              <w:t>sun.nio.ch.EPollArrayWrapper.poll(EPollArrayWrapper.java:</w:t>
            </w:r>
            <w:r>
              <w:rPr>
                <w:color w:val="116644"/>
                <w:spacing w:val="-1"/>
                <w:sz w:val="22"/>
              </w:rPr>
              <w:t>210</w:t>
            </w:r>
            <w:r>
              <w:rPr>
                <w:spacing w:val="-1"/>
                <w:sz w:val="22"/>
              </w:rPr>
              <w:t xml:space="preserve">) </w:t>
            </w:r>
            <w:r>
              <w:rPr>
                <w:sz w:val="22"/>
              </w:rPr>
              <w:t>at</w:t>
            </w:r>
          </w:p>
          <w:p>
            <w:pPr>
              <w:pStyle w:val="13"/>
              <w:spacing w:before="0" w:line="343" w:lineRule="auto"/>
              <w:ind w:left="1047" w:right="1345" w:hanging="987"/>
              <w:rPr>
                <w:sz w:val="22"/>
              </w:rPr>
            </w:pPr>
            <w:r>
              <w:rPr>
                <w:spacing w:val="-1"/>
                <w:sz w:val="22"/>
              </w:rPr>
              <w:t>sun.nio.ch.EPollSelectorImpl.doSelect(EPollSelectorImpl.java:</w:t>
            </w:r>
            <w:r>
              <w:rPr>
                <w:color w:val="116644"/>
                <w:spacing w:val="-1"/>
                <w:sz w:val="22"/>
              </w:rPr>
              <w:t>65</w:t>
            </w:r>
            <w:r>
              <w:rPr>
                <w:spacing w:val="-1"/>
                <w:sz w:val="22"/>
              </w:rPr>
              <w:t xml:space="preserve">) </w:t>
            </w:r>
            <w:r>
              <w:rPr>
                <w:sz w:val="22"/>
              </w:rPr>
              <w:t>at</w:t>
            </w:r>
          </w:p>
          <w:p>
            <w:pPr>
              <w:pStyle w:val="13"/>
              <w:spacing w:before="1"/>
              <w:rPr>
                <w:sz w:val="22"/>
              </w:rPr>
            </w:pPr>
            <w:r>
              <w:rPr>
                <w:sz w:val="22"/>
              </w:rPr>
              <w:t>sun.nio.ch.SelectorImpl.lockAndDoSelect(SelectorImpl.java:</w:t>
            </w:r>
            <w:r>
              <w:rPr>
                <w:color w:val="116644"/>
                <w:sz w:val="22"/>
              </w:rPr>
              <w:t>69</w:t>
            </w:r>
            <w:r>
              <w:rPr>
                <w:sz w:val="22"/>
              </w:rPr>
              <w:t>)</w:t>
            </w:r>
          </w:p>
          <w:p>
            <w:pPr>
              <w:pStyle w:val="13"/>
              <w:spacing w:before="110"/>
              <w:ind w:left="1047"/>
              <w:rPr>
                <w:sz w:val="22"/>
              </w:rPr>
            </w:pPr>
            <w:r>
              <w:rPr>
                <w:sz w:val="22"/>
              </w:rPr>
              <w:t>‐ locked &lt;</w:t>
            </w:r>
            <w:r>
              <w:rPr>
                <w:color w:val="116644"/>
                <w:sz w:val="22"/>
              </w:rPr>
              <w:t>0x0000000750928190</w:t>
            </w:r>
            <w:r>
              <w:rPr>
                <w:sz w:val="22"/>
              </w:rPr>
              <w:t>&gt; (a sun.nio.ch.Util$2)</w:t>
            </w:r>
          </w:p>
          <w:p>
            <w:pPr>
              <w:pStyle w:val="13"/>
              <w:numPr>
                <w:ilvl w:val="0"/>
                <w:numId w:val="17"/>
              </w:numPr>
              <w:tabs>
                <w:tab w:val="left" w:pos="1295"/>
              </w:tabs>
              <w:spacing w:before="111" w:after="0" w:line="343" w:lineRule="auto"/>
              <w:ind w:left="61" w:right="1475" w:firstLine="986"/>
              <w:jc w:val="left"/>
              <w:rPr>
                <w:sz w:val="22"/>
              </w:rPr>
            </w:pPr>
            <w:r>
              <w:rPr>
                <w:sz w:val="22"/>
              </w:rPr>
              <w:t>locked &lt;</w:t>
            </w:r>
            <w:r>
              <w:rPr>
                <w:color w:val="116644"/>
                <w:sz w:val="22"/>
              </w:rPr>
              <w:t>0x00000007509281a8</w:t>
            </w:r>
            <w:r>
              <w:rPr>
                <w:sz w:val="22"/>
              </w:rPr>
              <w:t>&gt; (a java.util.Collections$ UnmodifiableSet)</w:t>
            </w:r>
          </w:p>
          <w:p>
            <w:pPr>
              <w:pStyle w:val="13"/>
              <w:numPr>
                <w:ilvl w:val="0"/>
                <w:numId w:val="17"/>
              </w:numPr>
              <w:tabs>
                <w:tab w:val="left" w:pos="1295"/>
              </w:tabs>
              <w:spacing w:before="0" w:after="0" w:line="240" w:lineRule="auto"/>
              <w:ind w:left="1294" w:right="0" w:hanging="247"/>
              <w:jc w:val="left"/>
              <w:rPr>
                <w:sz w:val="22"/>
              </w:rPr>
            </w:pPr>
            <w:r>
              <w:rPr>
                <w:sz w:val="22"/>
              </w:rPr>
              <w:t>locked &lt;</w:t>
            </w:r>
            <w:r>
              <w:rPr>
                <w:color w:val="116644"/>
                <w:sz w:val="22"/>
              </w:rPr>
              <w:t>0x0000000750946098</w:t>
            </w:r>
            <w:r>
              <w:rPr>
                <w:sz w:val="22"/>
              </w:rPr>
              <w:t>&gt; (a</w:t>
            </w:r>
            <w:r>
              <w:rPr>
                <w:spacing w:val="51"/>
                <w:sz w:val="22"/>
              </w:rPr>
              <w:t xml:space="preserve"> </w:t>
            </w:r>
            <w:r>
              <w:rPr>
                <w:sz w:val="22"/>
              </w:rPr>
              <w:t>sun.nio.ch.EPollSelectorImpl)</w:t>
            </w:r>
          </w:p>
          <w:p>
            <w:pPr>
              <w:pStyle w:val="13"/>
              <w:spacing w:before="17"/>
              <w:ind w:left="0"/>
              <w:rPr>
                <w:rFonts w:ascii="Microsoft YaHei UI"/>
                <w:sz w:val="26"/>
              </w:rPr>
            </w:pPr>
          </w:p>
          <w:p>
            <w:pPr>
              <w:pStyle w:val="13"/>
              <w:spacing w:before="0"/>
              <w:ind w:left="1047"/>
              <w:rPr>
                <w:sz w:val="22"/>
              </w:rPr>
            </w:pPr>
            <w:r>
              <w:rPr>
                <w:sz w:val="22"/>
              </w:rPr>
              <w:t>at sun.nio.ch.SelectorImpl.select(SelectorImpl.java:</w:t>
            </w:r>
            <w:r>
              <w:rPr>
                <w:color w:val="116644"/>
                <w:sz w:val="22"/>
              </w:rPr>
              <w:t>80</w:t>
            </w:r>
            <w:r>
              <w:rPr>
                <w:sz w:val="22"/>
              </w:rPr>
              <w:t>)</w:t>
            </w:r>
          </w:p>
          <w:p>
            <w:pPr>
              <w:pStyle w:val="13"/>
              <w:spacing w:line="343" w:lineRule="auto"/>
              <w:ind w:firstLine="986"/>
              <w:rPr>
                <w:sz w:val="22"/>
              </w:rPr>
            </w:pPr>
            <w:r>
              <w:rPr>
                <w:sz w:val="22"/>
              </w:rPr>
              <w:t>at net.spy.memcached.MemcachedConnection.handleIO(Memcached Connection.java:</w:t>
            </w:r>
            <w:r>
              <w:rPr>
                <w:color w:val="116644"/>
                <w:sz w:val="22"/>
              </w:rPr>
              <w:t>217</w:t>
            </w:r>
            <w:r>
              <w:rPr>
                <w:sz w:val="22"/>
              </w:rPr>
              <w:t>)</w:t>
            </w:r>
          </w:p>
          <w:p>
            <w:pPr>
              <w:pStyle w:val="13"/>
              <w:spacing w:before="0" w:line="343" w:lineRule="auto"/>
              <w:ind w:right="1104" w:firstLine="986"/>
              <w:rPr>
                <w:sz w:val="22"/>
              </w:rPr>
            </w:pPr>
            <w:r>
              <w:rPr>
                <w:sz w:val="22"/>
              </w:rPr>
              <w:t>at net.spy.memcached.MemcachedConnection.run(MemcachedConnection. java:</w:t>
            </w:r>
            <w:r>
              <w:rPr>
                <w:color w:val="116644"/>
                <w:sz w:val="22"/>
              </w:rPr>
              <w:t>836</w:t>
            </w:r>
            <w:r>
              <w:rPr>
                <w:sz w:val="22"/>
              </w:rPr>
              <w:t>)</w:t>
            </w:r>
          </w:p>
          <w:p>
            <w:pPr>
              <w:pStyle w:val="13"/>
              <w:spacing w:before="0"/>
              <w:rPr>
                <w:sz w:val="22"/>
              </w:rPr>
            </w:pPr>
            <w:r>
              <w:rPr>
                <w:color w:val="116644"/>
                <w:w w:val="101"/>
                <w:sz w:val="22"/>
              </w:rPr>
              <w:t>1</w:t>
            </w:r>
          </w:p>
          <w:p>
            <w:pPr>
              <w:pStyle w:val="13"/>
              <w:rPr>
                <w:sz w:val="22"/>
              </w:rPr>
            </w:pPr>
            <w:r>
              <w:rPr>
                <w:color w:val="116644"/>
                <w:w w:val="101"/>
                <w:sz w:val="22"/>
              </w:rPr>
              <w:t>2</w:t>
            </w:r>
          </w:p>
          <w:p>
            <w:pPr>
              <w:pStyle w:val="13"/>
              <w:rPr>
                <w:sz w:val="22"/>
              </w:rPr>
            </w:pPr>
            <w:r>
              <w:rPr>
                <w:color w:val="116644"/>
                <w:w w:val="101"/>
                <w:sz w:val="22"/>
              </w:rPr>
              <w:t>3</w:t>
            </w:r>
          </w:p>
          <w:p>
            <w:pPr>
              <w:pStyle w:val="13"/>
              <w:rPr>
                <w:sz w:val="22"/>
              </w:rPr>
            </w:pPr>
            <w:r>
              <w:rPr>
                <w:color w:val="116644"/>
                <w:w w:val="101"/>
                <w:sz w:val="22"/>
              </w:rPr>
              <w:t>4</w:t>
            </w:r>
          </w:p>
          <w:p>
            <w:pPr>
              <w:pStyle w:val="13"/>
              <w:spacing w:before="110"/>
              <w:rPr>
                <w:sz w:val="22"/>
              </w:rPr>
            </w:pPr>
            <w:r>
              <w:rPr>
                <w:color w:val="116644"/>
                <w:w w:val="101"/>
                <w:sz w:val="22"/>
              </w:rPr>
              <w:t>5</w:t>
            </w:r>
          </w:p>
          <w:p>
            <w:pPr>
              <w:pStyle w:val="13"/>
              <w:rPr>
                <w:sz w:val="22"/>
              </w:rPr>
            </w:pPr>
            <w:r>
              <w:rPr>
                <w:color w:val="116644"/>
                <w:w w:val="101"/>
                <w:sz w:val="22"/>
              </w:rPr>
              <w:t>6</w:t>
            </w:r>
          </w:p>
          <w:p>
            <w:pPr>
              <w:pStyle w:val="13"/>
              <w:rPr>
                <w:sz w:val="22"/>
              </w:rPr>
            </w:pPr>
            <w:r>
              <w:rPr>
                <w:color w:val="116644"/>
                <w:w w:val="101"/>
                <w:sz w:val="22"/>
              </w:rPr>
              <w:t>7</w:t>
            </w:r>
          </w:p>
          <w:p>
            <w:pPr>
              <w:pStyle w:val="13"/>
              <w:rPr>
                <w:sz w:val="22"/>
              </w:rPr>
            </w:pPr>
            <w:r>
              <w:rPr>
                <w:color w:val="116644"/>
                <w:w w:val="101"/>
                <w:sz w:val="22"/>
              </w:rPr>
              <w:t>8</w:t>
            </w:r>
          </w:p>
          <w:p>
            <w:pPr>
              <w:pStyle w:val="13"/>
              <w:rPr>
                <w:sz w:val="22"/>
              </w:rPr>
            </w:pPr>
            <w:r>
              <w:rPr>
                <w:color w:val="116644"/>
                <w:w w:val="101"/>
                <w:sz w:val="22"/>
              </w:rPr>
              <w:t>9</w:t>
            </w:r>
          </w:p>
          <w:p>
            <w:pPr>
              <w:pStyle w:val="13"/>
              <w:spacing w:before="110"/>
              <w:rPr>
                <w:sz w:val="22"/>
              </w:rPr>
            </w:pPr>
            <w:r>
              <w:rPr>
                <w:color w:val="116644"/>
                <w:sz w:val="22"/>
              </w:rPr>
              <w:t>10</w:t>
            </w:r>
          </w:p>
          <w:p>
            <w:pPr>
              <w:pStyle w:val="13"/>
              <w:rPr>
                <w:sz w:val="22"/>
              </w:rPr>
            </w:pPr>
            <w:r>
              <w:rPr>
                <w:color w:val="116644"/>
                <w:sz w:val="22"/>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0" w:hRule="atLeast"/>
        </w:trPr>
        <w:tc>
          <w:tcPr>
            <w:tcW w:w="473" w:type="dxa"/>
            <w:shd w:val="clear" w:color="auto" w:fill="F6F6F6"/>
          </w:tcPr>
          <w:p>
            <w:pPr>
              <w:pStyle w:val="13"/>
              <w:spacing w:before="0"/>
              <w:ind w:left="0"/>
              <w:rPr>
                <w:rFonts w:ascii="Times New Roman"/>
                <w:sz w:val="2"/>
              </w:rPr>
            </w:pPr>
          </w:p>
        </w:tc>
        <w:tc>
          <w:tcPr>
            <w:tcW w:w="9315" w:type="dxa"/>
            <w:vMerge w:val="continue"/>
            <w:tcBorders>
              <w:top w:val="nil"/>
              <w:left w:val="single" w:color="DDDDDD" w:sz="8" w:space="0"/>
            </w:tcBorders>
            <w:shd w:val="clear" w:color="auto" w:fill="F5F5F5"/>
          </w:tcPr>
          <w:p>
            <w:pPr>
              <w:rPr>
                <w:sz w:val="2"/>
                <w:szCs w:val="2"/>
              </w:rPr>
            </w:pPr>
          </w:p>
        </w:tc>
      </w:tr>
    </w:tbl>
    <w:p>
      <w:pPr>
        <w:spacing w:after="0"/>
        <w:rPr>
          <w:sz w:val="2"/>
          <w:szCs w:val="2"/>
        </w:rPr>
        <w:sectPr>
          <w:pgSz w:w="11920" w:h="16840"/>
          <w:pgMar w:top="560" w:right="700" w:bottom="280" w:left="720" w:header="720" w:footer="720" w:gutter="0"/>
          <w:cols w:space="720" w:num="1"/>
        </w:sectPr>
      </w:pPr>
    </w:p>
    <w:p>
      <w:pPr>
        <w:pStyle w:val="4"/>
        <w:spacing w:before="20"/>
      </w:pPr>
      <w:r>
        <w:t>什么是</w:t>
      </w:r>
      <w:r>
        <w:rPr>
          <w:rFonts w:ascii="Arial" w:eastAsia="Arial"/>
        </w:rPr>
        <w:t xml:space="preserve">TCP </w:t>
      </w:r>
      <w:r>
        <w:t>粘包</w:t>
      </w:r>
      <w:r>
        <w:rPr>
          <w:rFonts w:ascii="Arial" w:eastAsia="Arial"/>
        </w:rPr>
        <w:t>/</w:t>
      </w:r>
      <w:r>
        <w:t>拆包</w:t>
      </w:r>
    </w:p>
    <w:p>
      <w:pPr>
        <w:pStyle w:val="6"/>
        <w:spacing w:before="139"/>
      </w:pPr>
      <w:r>
        <w:rPr>
          <w:w w:val="105"/>
        </w:rPr>
        <w:t>参考：</w:t>
      </w:r>
    </w:p>
    <w:p>
      <w:pPr>
        <w:pStyle w:val="6"/>
      </w:pPr>
      <w:r>
        <w:fldChar w:fldCharType="begin"/>
      </w:r>
      <w:r>
        <w:instrText xml:space="preserve"> HYPERLINK "https://blog.insanecoder.top/tcp-packet-splice-and-split-issue/" \h </w:instrText>
      </w:r>
      <w:r>
        <w:fldChar w:fldCharType="separate"/>
      </w:r>
      <w:r>
        <w:rPr>
          <w:rFonts w:ascii="Arial" w:eastAsia="Arial"/>
          <w:color w:val="0000ED"/>
          <w:w w:val="105"/>
          <w:u w:val="single" w:color="0000ED"/>
        </w:rPr>
        <w:t>TCP</w:t>
      </w:r>
      <w:r>
        <w:rPr>
          <w:color w:val="0000ED"/>
          <w:w w:val="105"/>
          <w:u w:val="single" w:color="0000ED"/>
        </w:rPr>
        <w:t>粘包，拆包及解决方法</w:t>
      </w:r>
      <w:r>
        <w:rPr>
          <w:color w:val="0000ED"/>
          <w:w w:val="105"/>
          <w:u w:val="single" w:color="0000ED"/>
        </w:rPr>
        <w:fldChar w:fldCharType="end"/>
      </w:r>
    </w:p>
    <w:p>
      <w:pPr>
        <w:pStyle w:val="6"/>
        <w:spacing w:before="7"/>
        <w:ind w:left="0"/>
        <w:rPr>
          <w:sz w:val="14"/>
        </w:rPr>
      </w:pPr>
    </w:p>
    <w:p>
      <w:pPr>
        <w:pStyle w:val="4"/>
      </w:pPr>
      <w:r>
        <w:rPr>
          <w:rFonts w:ascii="Arial" w:eastAsia="Arial"/>
        </w:rPr>
        <w:t>TCP</w:t>
      </w:r>
      <w:r>
        <w:t>粘包</w:t>
      </w:r>
      <w:r>
        <w:rPr>
          <w:rFonts w:ascii="Arial" w:eastAsia="Arial"/>
        </w:rPr>
        <w:t>/</w:t>
      </w:r>
      <w:r>
        <w:t>拆包的解决办法</w:t>
      </w:r>
    </w:p>
    <w:p>
      <w:pPr>
        <w:pStyle w:val="6"/>
        <w:spacing w:before="139"/>
      </w:pPr>
      <w:r>
        <w:rPr>
          <w:w w:val="105"/>
        </w:rPr>
        <w:t>参考：</w:t>
      </w:r>
    </w:p>
    <w:p>
      <w:pPr>
        <w:pStyle w:val="6"/>
      </w:pPr>
      <w:r>
        <w:fldChar w:fldCharType="begin"/>
      </w:r>
      <w:r>
        <w:instrText xml:space="preserve"> HYPERLINK "https://blog.insanecoder.top/tcp-packet-splice-and-split-issue/" \h </w:instrText>
      </w:r>
      <w:r>
        <w:fldChar w:fldCharType="separate"/>
      </w:r>
      <w:r>
        <w:rPr>
          <w:rFonts w:ascii="Arial" w:eastAsia="Arial"/>
          <w:color w:val="0000ED"/>
          <w:w w:val="105"/>
          <w:u w:val="single" w:color="0000ED"/>
        </w:rPr>
        <w:t>TCP</w:t>
      </w:r>
      <w:r>
        <w:rPr>
          <w:color w:val="0000ED"/>
          <w:w w:val="105"/>
          <w:u w:val="single" w:color="0000ED"/>
        </w:rPr>
        <w:t>粘包，拆包及解决方法</w:t>
      </w:r>
      <w:r>
        <w:rPr>
          <w:color w:val="0000ED"/>
          <w:w w:val="105"/>
          <w:u w:val="single" w:color="0000ED"/>
        </w:rPr>
        <w:fldChar w:fldCharType="end"/>
      </w:r>
    </w:p>
    <w:p>
      <w:pPr>
        <w:pStyle w:val="6"/>
        <w:spacing w:before="7"/>
        <w:ind w:left="0"/>
        <w:rPr>
          <w:sz w:val="14"/>
        </w:rPr>
      </w:pPr>
    </w:p>
    <w:p>
      <w:pPr>
        <w:pStyle w:val="4"/>
      </w:pPr>
      <w:r>
        <w:rPr>
          <w:rFonts w:ascii="Arial" w:eastAsia="Arial"/>
        </w:rPr>
        <w:t xml:space="preserve">Netty </w:t>
      </w:r>
      <w:r>
        <w:t>线程模型</w:t>
      </w:r>
    </w:p>
    <w:p>
      <w:pPr>
        <w:pStyle w:val="6"/>
        <w:spacing w:before="139"/>
      </w:pPr>
      <w:r>
        <w:rPr>
          <w:w w:val="105"/>
        </w:rPr>
        <w:t>参考：</w:t>
      </w:r>
    </w:p>
    <w:p>
      <w:pPr>
        <w:pStyle w:val="6"/>
      </w:pPr>
      <w:r>
        <w:fldChar w:fldCharType="begin"/>
      </w:r>
      <w:r>
        <w:instrText xml:space="preserve"> HYPERLINK "http://blog.csdn.net/wangjinnan16/article/details/78377642" \h </w:instrText>
      </w:r>
      <w:r>
        <w:fldChar w:fldCharType="separate"/>
      </w:r>
      <w:r>
        <w:rPr>
          <w:rFonts w:ascii="Arial" w:eastAsia="Arial"/>
          <w:color w:val="0000ED"/>
          <w:w w:val="105"/>
          <w:u w:val="single" w:color="0000ED"/>
        </w:rPr>
        <w:t>Netty4</w:t>
      </w:r>
      <w:r>
        <w:rPr>
          <w:color w:val="0000ED"/>
          <w:w w:val="105"/>
          <w:u w:val="single" w:color="0000ED"/>
        </w:rPr>
        <w:t>实战第十五章：选择正确的线程模型</w:t>
      </w:r>
      <w:r>
        <w:rPr>
          <w:color w:val="0000ED"/>
          <w:w w:val="105"/>
          <w:u w:val="single" w:color="0000ED"/>
        </w:rPr>
        <w:fldChar w:fldCharType="end"/>
      </w:r>
    </w:p>
    <w:p>
      <w:pPr>
        <w:pStyle w:val="6"/>
        <w:spacing w:before="7"/>
        <w:ind w:left="0"/>
        <w:rPr>
          <w:sz w:val="14"/>
        </w:rPr>
      </w:pPr>
    </w:p>
    <w:p>
      <w:pPr>
        <w:pStyle w:val="4"/>
        <w:spacing w:before="37"/>
      </w:pPr>
      <w:r>
        <w:t xml:space="preserve">说说 </w:t>
      </w:r>
      <w:r>
        <w:rPr>
          <w:rFonts w:ascii="Arial" w:eastAsia="Arial"/>
        </w:rPr>
        <w:t xml:space="preserve">Netty </w:t>
      </w:r>
      <w:r>
        <w:t>的零拷贝</w:t>
      </w:r>
    </w:p>
    <w:p>
      <w:pPr>
        <w:pStyle w:val="6"/>
        <w:spacing w:before="138"/>
      </w:pPr>
      <w:r>
        <w:rPr>
          <w:w w:val="105"/>
        </w:rPr>
        <w:t>参考：</w:t>
      </w:r>
    </w:p>
    <w:p>
      <w:pPr>
        <w:pStyle w:val="6"/>
      </w:pPr>
      <w:r>
        <w:fldChar w:fldCharType="begin"/>
      </w:r>
      <w:r>
        <w:instrText xml:space="preserve"> HYPERLINK "https://my.oschina.net/plucury/blog/192577" \h </w:instrText>
      </w:r>
      <w:r>
        <w:fldChar w:fldCharType="separate"/>
      </w:r>
      <w:r>
        <w:rPr>
          <w:color w:val="0000ED"/>
          <w:w w:val="105"/>
          <w:u w:val="single" w:color="0000ED"/>
        </w:rPr>
        <w:t>理解</w:t>
      </w:r>
      <w:r>
        <w:rPr>
          <w:rFonts w:ascii="Arial" w:hAnsi="Arial" w:eastAsia="Arial"/>
          <w:color w:val="0000ED"/>
          <w:w w:val="105"/>
          <w:u w:val="single" w:color="0000ED"/>
        </w:rPr>
        <w:t>Netty</w:t>
      </w:r>
      <w:r>
        <w:rPr>
          <w:color w:val="0000ED"/>
          <w:w w:val="105"/>
          <w:u w:val="single" w:color="0000ED"/>
        </w:rPr>
        <w:t>中的零拷贝（</w:t>
      </w:r>
      <w:r>
        <w:rPr>
          <w:rFonts w:ascii="Arial" w:hAnsi="Arial" w:eastAsia="Arial"/>
          <w:color w:val="0000ED"/>
          <w:w w:val="105"/>
          <w:u w:val="single" w:color="0000ED"/>
        </w:rPr>
        <w:t>Zero­Copy</w:t>
      </w:r>
      <w:r>
        <w:rPr>
          <w:color w:val="0000ED"/>
          <w:w w:val="105"/>
          <w:u w:val="single" w:color="0000ED"/>
        </w:rPr>
        <w:t>）机制</w:t>
      </w:r>
      <w:r>
        <w:rPr>
          <w:color w:val="0000ED"/>
          <w:w w:val="105"/>
          <w:u w:val="single" w:color="0000ED"/>
        </w:rPr>
        <w:fldChar w:fldCharType="end"/>
      </w:r>
    </w:p>
    <w:p>
      <w:pPr>
        <w:pStyle w:val="6"/>
        <w:spacing w:before="7"/>
        <w:ind w:left="0"/>
        <w:rPr>
          <w:sz w:val="14"/>
        </w:rPr>
      </w:pPr>
    </w:p>
    <w:p>
      <w:pPr>
        <w:pStyle w:val="4"/>
        <w:spacing w:before="37"/>
      </w:pPr>
      <w:r>
        <w:rPr>
          <w:rFonts w:ascii="Arial" w:eastAsia="Arial"/>
        </w:rPr>
        <w:t xml:space="preserve">Netty </w:t>
      </w:r>
      <w:r>
        <w:t>内部执行流程</w:t>
      </w:r>
    </w:p>
    <w:p>
      <w:pPr>
        <w:pStyle w:val="6"/>
        <w:spacing w:before="138"/>
      </w:pPr>
      <w:r>
        <w:rPr>
          <w:w w:val="105"/>
        </w:rPr>
        <w:t>参考：</w:t>
      </w:r>
    </w:p>
    <w:p>
      <w:pPr>
        <w:pStyle w:val="6"/>
      </w:pPr>
      <w:r>
        <w:fldChar w:fldCharType="begin"/>
      </w:r>
      <w:r>
        <w:instrText xml:space="preserve"> HYPERLINK "https://www.cnblogs.com/f1194361820/p/5656440.html" \h </w:instrText>
      </w:r>
      <w:r>
        <w:fldChar w:fldCharType="separate"/>
      </w:r>
      <w:r>
        <w:rPr>
          <w:rFonts w:ascii="Arial" w:eastAsia="Arial"/>
          <w:color w:val="0000ED"/>
          <w:w w:val="105"/>
          <w:u w:val="single" w:color="0000ED"/>
        </w:rPr>
        <w:t>Netty</w:t>
      </w:r>
      <w:r>
        <w:rPr>
          <w:color w:val="0000ED"/>
          <w:w w:val="105"/>
          <w:u w:val="single" w:color="0000ED"/>
        </w:rPr>
        <w:t>：数据处理流程</w:t>
      </w:r>
      <w:r>
        <w:rPr>
          <w:color w:val="0000ED"/>
          <w:w w:val="105"/>
          <w:u w:val="single" w:color="0000ED"/>
        </w:rPr>
        <w:fldChar w:fldCharType="end"/>
      </w:r>
    </w:p>
    <w:p>
      <w:pPr>
        <w:pStyle w:val="6"/>
        <w:spacing w:before="8"/>
        <w:ind w:left="0"/>
        <w:rPr>
          <w:sz w:val="14"/>
        </w:rPr>
      </w:pPr>
    </w:p>
    <w:p>
      <w:pPr>
        <w:pStyle w:val="4"/>
      </w:pPr>
      <w:r>
        <w:rPr>
          <w:rFonts w:ascii="Arial" w:eastAsia="Arial"/>
        </w:rPr>
        <w:t xml:space="preserve">Netty </w:t>
      </w:r>
      <w:r>
        <w:t>重连实现</w:t>
      </w:r>
    </w:p>
    <w:p>
      <w:pPr>
        <w:pStyle w:val="6"/>
        <w:spacing w:before="138"/>
      </w:pPr>
      <w:r>
        <w:rPr>
          <w:w w:val="105"/>
        </w:rPr>
        <w:t>参考：</w:t>
      </w:r>
    </w:p>
    <w:p>
      <w:pPr>
        <w:pStyle w:val="6"/>
      </w:pPr>
      <w:r>
        <w:fldChar w:fldCharType="begin"/>
      </w:r>
      <w:r>
        <w:instrText xml:space="preserve"> HYPERLINK "http://www.importnew.com/25046.html" \h </w:instrText>
      </w:r>
      <w:r>
        <w:fldChar w:fldCharType="separate"/>
      </w:r>
      <w:r>
        <w:rPr>
          <w:rFonts w:ascii="Arial" w:eastAsia="Arial"/>
          <w:color w:val="0000ED"/>
          <w:w w:val="105"/>
          <w:u w:val="single" w:color="0000ED"/>
        </w:rPr>
        <w:t xml:space="preserve">Netty Client </w:t>
      </w:r>
      <w:r>
        <w:rPr>
          <w:color w:val="0000ED"/>
          <w:w w:val="105"/>
          <w:u w:val="single" w:color="0000ED"/>
        </w:rPr>
        <w:t>重连实现</w:t>
      </w:r>
      <w:r>
        <w:rPr>
          <w:color w:val="0000ED"/>
          <w:w w:val="105"/>
          <w:u w:val="single" w:color="0000ED"/>
        </w:rPr>
        <w:fldChar w:fldCharType="end"/>
      </w:r>
    </w:p>
    <w:p>
      <w:pPr>
        <w:pStyle w:val="2"/>
      </w:pPr>
      <w:r>
        <w:t>微服务篇</w:t>
      </w:r>
    </w:p>
    <w:p>
      <w:pPr>
        <w:pStyle w:val="3"/>
      </w:pPr>
      <w:r>
        <w:t>微服务</w:t>
      </w:r>
    </w:p>
    <w:p>
      <w:pPr>
        <w:pStyle w:val="4"/>
        <w:spacing w:before="289"/>
      </w:pPr>
      <w:r>
        <w:t>前后端分离是如何做的</w:t>
      </w:r>
    </w:p>
    <w:p>
      <w:pPr>
        <w:pStyle w:val="6"/>
        <w:spacing w:before="138"/>
      </w:pPr>
      <w:r>
        <w:rPr>
          <w:w w:val="105"/>
        </w:rPr>
        <w:t>参考：</w:t>
      </w:r>
    </w:p>
    <w:p>
      <w:pPr>
        <w:pStyle w:val="6"/>
      </w:pPr>
      <w:r>
        <w:fldChar w:fldCharType="begin"/>
      </w:r>
      <w:r>
        <w:instrText xml:space="preserve"> HYPERLINK "http://blog.jobbole.com/111624/" \h </w:instrText>
      </w:r>
      <w:r>
        <w:fldChar w:fldCharType="separate"/>
      </w:r>
      <w:r>
        <w:rPr>
          <w:color w:val="0000ED"/>
          <w:w w:val="105"/>
          <w:u w:val="single" w:color="0000ED"/>
        </w:rPr>
        <w:t>实现前后端分离的心得</w:t>
      </w:r>
      <w:r>
        <w:rPr>
          <w:color w:val="0000ED"/>
          <w:w w:val="105"/>
          <w:u w:val="single" w:color="0000ED"/>
        </w:rPr>
        <w:fldChar w:fldCharType="end"/>
      </w:r>
    </w:p>
    <w:p>
      <w:pPr>
        <w:spacing w:after="0"/>
        <w:sectPr>
          <w:pgSz w:w="11920" w:h="16840"/>
          <w:pgMar w:top="540" w:right="700" w:bottom="280" w:left="720" w:header="720" w:footer="720" w:gutter="0"/>
          <w:cols w:space="720" w:num="1"/>
        </w:sectPr>
      </w:pPr>
    </w:p>
    <w:p>
      <w:pPr>
        <w:pStyle w:val="4"/>
        <w:spacing w:before="18"/>
      </w:pPr>
      <w:r>
        <w:t>微服务哪些框架</w:t>
      </w:r>
    </w:p>
    <w:p>
      <w:pPr>
        <w:pStyle w:val="6"/>
        <w:spacing w:before="138"/>
      </w:pPr>
      <w:r>
        <w:rPr>
          <w:rFonts w:ascii="Arial" w:eastAsia="Arial"/>
          <w:w w:val="105"/>
        </w:rPr>
        <w:t>Spring Cloud</w:t>
      </w:r>
      <w:r>
        <w:rPr>
          <w:w w:val="105"/>
        </w:rPr>
        <w:t>、</w:t>
      </w:r>
      <w:r>
        <w:rPr>
          <w:rFonts w:ascii="Arial" w:eastAsia="Arial"/>
          <w:w w:val="105"/>
        </w:rPr>
        <w:t>Dubbo</w:t>
      </w:r>
      <w:r>
        <w:rPr>
          <w:w w:val="105"/>
        </w:rPr>
        <w:t>、</w:t>
      </w:r>
      <w:r>
        <w:rPr>
          <w:rFonts w:ascii="Arial" w:eastAsia="Arial"/>
          <w:w w:val="105"/>
        </w:rPr>
        <w:t>Hsf</w:t>
      </w:r>
      <w:r>
        <w:rPr>
          <w:w w:val="105"/>
        </w:rPr>
        <w:t>等</w:t>
      </w:r>
    </w:p>
    <w:p>
      <w:pPr>
        <w:pStyle w:val="6"/>
        <w:spacing w:before="8"/>
        <w:ind w:left="0"/>
        <w:rPr>
          <w:sz w:val="16"/>
        </w:rPr>
      </w:pPr>
    </w:p>
    <w:p>
      <w:pPr>
        <w:pStyle w:val="4"/>
        <w:spacing w:before="0"/>
      </w:pPr>
      <w:r>
        <w:t xml:space="preserve">你怎么理解 </w:t>
      </w:r>
      <w:r>
        <w:rPr>
          <w:rFonts w:ascii="Arial" w:eastAsia="Arial"/>
        </w:rPr>
        <w:t xml:space="preserve">RPC </w:t>
      </w:r>
      <w:r>
        <w:t>框架</w:t>
      </w:r>
    </w:p>
    <w:p>
      <w:pPr>
        <w:pStyle w:val="6"/>
        <w:spacing w:before="149" w:line="232" w:lineRule="auto"/>
        <w:ind w:right="357"/>
      </w:pPr>
      <w:r>
        <w:rPr>
          <w:rFonts w:ascii="Arial" w:eastAsia="Arial"/>
        </w:rPr>
        <w:t>RPC</w:t>
      </w:r>
      <w:r>
        <w:rPr>
          <w:spacing w:val="-1"/>
        </w:rPr>
        <w:t xml:space="preserve">的目的是让你在本地调用远程的方法，而对你来说这个调用是透明的，你并不知道这 </w:t>
      </w:r>
      <w:r>
        <w:rPr>
          <w:w w:val="105"/>
        </w:rPr>
        <w:t>个调用的方法是部署哪里。通过</w:t>
      </w:r>
      <w:r>
        <w:rPr>
          <w:rFonts w:ascii="Arial" w:eastAsia="Arial"/>
          <w:w w:val="105"/>
        </w:rPr>
        <w:t>RPC</w:t>
      </w:r>
      <w:r>
        <w:rPr>
          <w:w w:val="105"/>
        </w:rPr>
        <w:t>能解耦服务，这才是使用</w:t>
      </w:r>
      <w:r>
        <w:rPr>
          <w:rFonts w:ascii="Arial" w:eastAsia="Arial"/>
          <w:w w:val="105"/>
        </w:rPr>
        <w:t>RPC</w:t>
      </w:r>
      <w:r>
        <w:rPr>
          <w:w w:val="105"/>
        </w:rPr>
        <w:t>的真正目的。</w:t>
      </w:r>
    </w:p>
    <w:p>
      <w:pPr>
        <w:pStyle w:val="6"/>
        <w:spacing w:before="12"/>
        <w:ind w:left="0"/>
        <w:rPr>
          <w:sz w:val="16"/>
        </w:rPr>
      </w:pPr>
    </w:p>
    <w:p>
      <w:pPr>
        <w:pStyle w:val="4"/>
        <w:spacing w:before="1"/>
      </w:pPr>
      <w:r>
        <w:t xml:space="preserve">说说 </w:t>
      </w:r>
      <w:r>
        <w:rPr>
          <w:rFonts w:ascii="Arial" w:eastAsia="Arial"/>
        </w:rPr>
        <w:t xml:space="preserve">RPC </w:t>
      </w:r>
      <w:r>
        <w:t>的实现原理</w:t>
      </w:r>
    </w:p>
    <w:p>
      <w:pPr>
        <w:pStyle w:val="6"/>
        <w:spacing w:before="138"/>
      </w:pPr>
      <w:r>
        <w:rPr>
          <w:w w:val="105"/>
        </w:rPr>
        <w:t>参考：</w:t>
      </w:r>
    </w:p>
    <w:p>
      <w:pPr>
        <w:pStyle w:val="6"/>
      </w:pPr>
      <w:r>
        <w:fldChar w:fldCharType="begin"/>
      </w:r>
      <w:r>
        <w:instrText xml:space="preserve"> HYPERLINK "http://blog.jobbole.com/92290/" \h </w:instrText>
      </w:r>
      <w:r>
        <w:fldChar w:fldCharType="separate"/>
      </w:r>
      <w:r>
        <w:rPr>
          <w:color w:val="0000ED"/>
          <w:w w:val="105"/>
          <w:u w:val="single" w:color="0000ED"/>
        </w:rPr>
        <w:t xml:space="preserve">你应该知道的 </w:t>
      </w:r>
      <w:r>
        <w:rPr>
          <w:rFonts w:ascii="Arial" w:eastAsia="Arial"/>
          <w:color w:val="0000ED"/>
          <w:w w:val="105"/>
          <w:u w:val="single" w:color="0000ED"/>
        </w:rPr>
        <w:t xml:space="preserve">RPC </w:t>
      </w:r>
      <w:r>
        <w:rPr>
          <w:color w:val="0000ED"/>
          <w:w w:val="105"/>
          <w:u w:val="single" w:color="0000ED"/>
        </w:rPr>
        <w:t>原理</w:t>
      </w:r>
      <w:r>
        <w:rPr>
          <w:color w:val="0000ED"/>
          <w:w w:val="105"/>
          <w:u w:val="single" w:color="0000ED"/>
        </w:rPr>
        <w:fldChar w:fldCharType="end"/>
      </w:r>
    </w:p>
    <w:p>
      <w:pPr>
        <w:pStyle w:val="6"/>
      </w:pPr>
      <w:r>
        <w:fldChar w:fldCharType="begin"/>
      </w:r>
      <w:r>
        <w:instrText xml:space="preserve"> HYPERLINK "http://blog.csdn.net/top_code/article/details/54615853" \h </w:instrText>
      </w:r>
      <w:r>
        <w:fldChar w:fldCharType="separate"/>
      </w:r>
      <w:r>
        <w:rPr>
          <w:color w:val="0000ED"/>
          <w:w w:val="105"/>
          <w:u w:val="single" w:color="0000ED"/>
        </w:rPr>
        <w:t>从零开始实现</w:t>
      </w:r>
      <w:r>
        <w:rPr>
          <w:rFonts w:ascii="Arial" w:hAnsi="Arial" w:eastAsia="Arial"/>
          <w:color w:val="0000ED"/>
          <w:w w:val="105"/>
          <w:u w:val="single" w:color="0000ED"/>
        </w:rPr>
        <w:t>RPC</w:t>
      </w:r>
      <w:r>
        <w:rPr>
          <w:color w:val="0000ED"/>
          <w:w w:val="105"/>
          <w:u w:val="single" w:color="0000ED"/>
        </w:rPr>
        <w:t xml:space="preserve">框架 </w:t>
      </w:r>
      <w:r>
        <w:rPr>
          <w:rFonts w:ascii="Arial" w:hAnsi="Arial" w:eastAsia="Arial"/>
          <w:color w:val="0000ED"/>
          <w:w w:val="105"/>
          <w:u w:val="single" w:color="0000ED"/>
        </w:rPr>
        <w:t>­ RPC</w:t>
      </w:r>
      <w:r>
        <w:rPr>
          <w:color w:val="0000ED"/>
          <w:w w:val="105"/>
          <w:u w:val="single" w:color="0000ED"/>
        </w:rPr>
        <w:t>原理及实现</w:t>
      </w:r>
      <w:r>
        <w:rPr>
          <w:color w:val="0000ED"/>
          <w:w w:val="105"/>
          <w:u w:val="single" w:color="0000ED"/>
        </w:rPr>
        <w:fldChar w:fldCharType="end"/>
      </w:r>
    </w:p>
    <w:p>
      <w:pPr>
        <w:pStyle w:val="6"/>
        <w:spacing w:before="7"/>
        <w:ind w:left="0"/>
        <w:rPr>
          <w:sz w:val="14"/>
        </w:rPr>
      </w:pPr>
    </w:p>
    <w:p>
      <w:pPr>
        <w:pStyle w:val="4"/>
        <w:spacing w:before="37"/>
      </w:pPr>
      <w:r>
        <w:t xml:space="preserve">说说 </w:t>
      </w:r>
      <w:r>
        <w:rPr>
          <w:rFonts w:ascii="Arial" w:eastAsia="Arial"/>
        </w:rPr>
        <w:t xml:space="preserve">Dubbo </w:t>
      </w:r>
      <w:r>
        <w:t>的实现原理</w:t>
      </w:r>
    </w:p>
    <w:p>
      <w:pPr>
        <w:pStyle w:val="6"/>
        <w:spacing w:before="138" w:line="439" w:lineRule="exact"/>
      </w:pPr>
      <w:r>
        <w:rPr>
          <w:rFonts w:ascii="Arial" w:hAnsi="Arial" w:eastAsia="Arial"/>
          <w:w w:val="105"/>
        </w:rPr>
        <w:t>dubbo</w:t>
      </w:r>
      <w:r>
        <w:rPr>
          <w:w w:val="105"/>
        </w:rPr>
        <w:t>提供功能来讲， 提供基础功能</w:t>
      </w:r>
      <w:r>
        <w:rPr>
          <w:rFonts w:ascii="Arial" w:hAnsi="Arial" w:eastAsia="Arial"/>
          <w:w w:val="105"/>
        </w:rPr>
        <w:t>­RPC</w:t>
      </w:r>
      <w:r>
        <w:rPr>
          <w:w w:val="105"/>
        </w:rPr>
        <w:t>调用 提供增值功能</w:t>
      </w:r>
      <w:r>
        <w:rPr>
          <w:rFonts w:ascii="Arial" w:hAnsi="Arial" w:eastAsia="Arial"/>
          <w:w w:val="105"/>
        </w:rPr>
        <w:t>SOA</w:t>
      </w:r>
      <w:r>
        <w:rPr>
          <w:w w:val="105"/>
        </w:rPr>
        <w:t>服务治理</w:t>
      </w:r>
    </w:p>
    <w:p>
      <w:pPr>
        <w:pStyle w:val="6"/>
        <w:spacing w:before="4" w:line="232" w:lineRule="auto"/>
        <w:ind w:right="158"/>
        <w:jc w:val="both"/>
      </w:pPr>
      <w:r>
        <w:rPr>
          <w:rFonts w:ascii="Arial" w:eastAsia="Arial"/>
        </w:rPr>
        <w:t>dubbo</w:t>
      </w:r>
      <w:r>
        <w:t>启动时查找可用的远程服务提供者，调用接口时不是最终调用本地实现，而是通过拦 截调用（又用上</w:t>
      </w:r>
      <w:r>
        <w:rPr>
          <w:rFonts w:ascii="Arial" w:eastAsia="Arial"/>
        </w:rPr>
        <w:t>JDK</w:t>
      </w:r>
      <w:r>
        <w:t>动态代理功能）</w:t>
      </w:r>
      <w:r>
        <w:rPr>
          <w:spacing w:val="-1"/>
        </w:rPr>
        <w:t xml:space="preserve">过程经过一系列的的序列化、远程通信、协议解析最终 </w:t>
      </w:r>
      <w:r>
        <w:rPr>
          <w:w w:val="105"/>
        </w:rPr>
        <w:t>调用到远程服务提供者</w:t>
      </w:r>
    </w:p>
    <w:p>
      <w:pPr>
        <w:pStyle w:val="6"/>
        <w:spacing w:before="122"/>
        <w:jc w:val="both"/>
      </w:pPr>
      <w:r>
        <w:rPr>
          <w:w w:val="105"/>
        </w:rPr>
        <w:t>参考：</w:t>
      </w:r>
    </w:p>
    <w:p>
      <w:pPr>
        <w:pStyle w:val="6"/>
        <w:spacing w:before="115"/>
        <w:jc w:val="both"/>
      </w:pPr>
      <w:r>
        <w:fldChar w:fldCharType="begin"/>
      </w:r>
      <w:r>
        <w:instrText xml:space="preserve"> HYPERLINK "http://blog.csdn.net/chao_19/article/details/51764150" \h </w:instrText>
      </w:r>
      <w:r>
        <w:fldChar w:fldCharType="separate"/>
      </w:r>
      <w:r>
        <w:rPr>
          <w:rFonts w:ascii="Arial" w:eastAsia="Arial"/>
          <w:color w:val="0000ED"/>
          <w:w w:val="105"/>
          <w:u w:val="single" w:color="0000ED"/>
        </w:rPr>
        <w:t>Dubbo</w:t>
      </w:r>
      <w:r>
        <w:rPr>
          <w:color w:val="0000ED"/>
          <w:w w:val="105"/>
          <w:u w:val="single" w:color="0000ED"/>
        </w:rPr>
        <w:t>解析及原理浅析</w:t>
      </w:r>
      <w:r>
        <w:rPr>
          <w:color w:val="0000ED"/>
          <w:w w:val="105"/>
          <w:u w:val="single" w:color="0000ED"/>
        </w:rPr>
        <w:fldChar w:fldCharType="end"/>
      </w:r>
    </w:p>
    <w:p>
      <w:pPr>
        <w:pStyle w:val="6"/>
        <w:spacing w:before="8"/>
        <w:ind w:left="0"/>
        <w:rPr>
          <w:sz w:val="14"/>
        </w:rPr>
      </w:pPr>
    </w:p>
    <w:p>
      <w:pPr>
        <w:pStyle w:val="4"/>
        <w:rPr>
          <w:rFonts w:ascii="Arial" w:eastAsia="Arial"/>
        </w:rPr>
      </w:pPr>
      <w:r>
        <w:t xml:space="preserve">你怎么理解 </w:t>
      </w:r>
      <w:r>
        <w:rPr>
          <w:rFonts w:ascii="Arial" w:eastAsia="Arial"/>
        </w:rPr>
        <w:t>RESTful</w:t>
      </w:r>
    </w:p>
    <w:p>
      <w:pPr>
        <w:pStyle w:val="6"/>
        <w:spacing w:before="148" w:line="232" w:lineRule="auto"/>
        <w:ind w:right="109"/>
      </w:pPr>
      <w:r>
        <w:rPr>
          <w:rFonts w:ascii="Arial" w:eastAsia="Arial"/>
        </w:rPr>
        <w:t>REST</w:t>
      </w:r>
      <w:r>
        <w:t>是   一种软件架构风格、设计风格，它是一种面向资源的网络化超媒体应用的架构风格</w:t>
      </w:r>
      <w:r>
        <w:rPr>
          <w:spacing w:val="2"/>
        </w:rPr>
        <w:t xml:space="preserve">。它主要是用于构建轻量级的、可维护的、可伸缩的 </w:t>
      </w:r>
      <w:r>
        <w:rPr>
          <w:rFonts w:ascii="Arial" w:eastAsia="Arial"/>
        </w:rPr>
        <w:t>Web</w:t>
      </w:r>
      <w:r>
        <w:rPr>
          <w:rFonts w:ascii="Arial" w:eastAsia="Arial"/>
          <w:spacing w:val="56"/>
        </w:rPr>
        <w:t xml:space="preserve"> </w:t>
      </w:r>
      <w:r>
        <w:rPr>
          <w:spacing w:val="8"/>
        </w:rPr>
        <w:t xml:space="preserve">服务。基于 </w:t>
      </w:r>
      <w:r>
        <w:rPr>
          <w:rFonts w:ascii="Arial" w:eastAsia="Arial"/>
        </w:rPr>
        <w:t>REST</w:t>
      </w:r>
      <w:r>
        <w:rPr>
          <w:rFonts w:ascii="Arial" w:eastAsia="Arial"/>
          <w:spacing w:val="57"/>
        </w:rPr>
        <w:t xml:space="preserve"> </w:t>
      </w:r>
      <w:r>
        <w:rPr>
          <w:spacing w:val="-4"/>
        </w:rPr>
        <w:t>的服务被称</w:t>
      </w:r>
      <w:r>
        <w:rPr>
          <w:w w:val="105"/>
        </w:rPr>
        <w:t>为</w:t>
      </w:r>
      <w:r>
        <w:rPr>
          <w:spacing w:val="-38"/>
          <w:w w:val="105"/>
        </w:rPr>
        <w:t xml:space="preserve"> </w:t>
      </w:r>
      <w:r>
        <w:rPr>
          <w:rFonts w:ascii="Arial" w:eastAsia="Arial"/>
          <w:w w:val="105"/>
        </w:rPr>
        <w:t xml:space="preserve">RESTful </w:t>
      </w:r>
      <w:r>
        <w:rPr>
          <w:w w:val="105"/>
        </w:rPr>
        <w:t>服务。</w:t>
      </w:r>
      <w:r>
        <w:rPr>
          <w:rFonts w:ascii="Arial" w:eastAsia="Arial"/>
          <w:w w:val="105"/>
        </w:rPr>
        <w:t xml:space="preserve">REST </w:t>
      </w:r>
      <w:r>
        <w:rPr>
          <w:spacing w:val="-3"/>
          <w:w w:val="105"/>
        </w:rPr>
        <w:t xml:space="preserve">不依赖于任何协议，但是几乎每个 </w:t>
      </w:r>
      <w:r>
        <w:rPr>
          <w:rFonts w:ascii="Arial" w:eastAsia="Arial"/>
          <w:w w:val="105"/>
        </w:rPr>
        <w:t xml:space="preserve">RESTful </w:t>
      </w:r>
      <w:r>
        <w:rPr>
          <w:spacing w:val="-8"/>
          <w:w w:val="105"/>
        </w:rPr>
        <w:t xml:space="preserve">服务使用 </w:t>
      </w:r>
      <w:r>
        <w:rPr>
          <w:rFonts w:ascii="Arial" w:eastAsia="Arial"/>
          <w:w w:val="105"/>
        </w:rPr>
        <w:t xml:space="preserve">HTTP </w:t>
      </w:r>
      <w:r>
        <w:rPr>
          <w:w w:val="105"/>
        </w:rPr>
        <w:t>作为底层协议，</w:t>
      </w:r>
      <w:r>
        <w:rPr>
          <w:rFonts w:ascii="Arial" w:eastAsia="Arial"/>
          <w:w w:val="105"/>
        </w:rPr>
        <w:t>RESTful</w:t>
      </w:r>
      <w:r>
        <w:rPr>
          <w:w w:val="105"/>
        </w:rPr>
        <w:t>使用</w:t>
      </w:r>
      <w:r>
        <w:rPr>
          <w:rFonts w:ascii="Arial" w:eastAsia="Arial"/>
          <w:w w:val="105"/>
        </w:rPr>
        <w:t>http method</w:t>
      </w:r>
      <w:r>
        <w:rPr>
          <w:w w:val="105"/>
        </w:rPr>
        <w:t>标识操作，例如：</w:t>
      </w:r>
    </w:p>
    <w:p>
      <w:pPr>
        <w:pStyle w:val="6"/>
        <w:spacing w:before="133" w:line="232" w:lineRule="auto"/>
        <w:ind w:right="4456"/>
      </w:pPr>
      <w:r>
        <w:fldChar w:fldCharType="begin"/>
      </w:r>
      <w:r>
        <w:instrText xml:space="preserve"> HYPERLINK "http://127.0.0.1/user/1" \h </w:instrText>
      </w:r>
      <w:r>
        <w:fldChar w:fldCharType="separate"/>
      </w:r>
      <w:r>
        <w:rPr>
          <w:rFonts w:ascii="Arial" w:eastAsia="Arial"/>
          <w:color w:val="0000ED"/>
          <w:u w:val="single" w:color="0000ED"/>
        </w:rPr>
        <w:t>http://127.0.0.1/user/1</w:t>
      </w:r>
      <w:r>
        <w:rPr>
          <w:rFonts w:ascii="Arial" w:eastAsia="Arial"/>
          <w:color w:val="0000ED"/>
          <w:spacing w:val="63"/>
        </w:rPr>
        <w:t xml:space="preserve"> </w:t>
      </w:r>
      <w:r>
        <w:rPr>
          <w:rFonts w:ascii="Arial" w:eastAsia="Arial"/>
          <w:color w:val="0000ED"/>
          <w:spacing w:val="63"/>
        </w:rPr>
        <w:fldChar w:fldCharType="end"/>
      </w:r>
      <w:r>
        <w:rPr>
          <w:rFonts w:ascii="Arial" w:eastAsia="Arial"/>
        </w:rPr>
        <w:t>GET</w:t>
      </w:r>
      <w:r>
        <w:rPr>
          <w:rFonts w:ascii="Arial" w:eastAsia="Arial"/>
          <w:spacing w:val="63"/>
        </w:rPr>
        <w:t xml:space="preserve"> </w:t>
      </w:r>
      <w:r>
        <w:t>根据用户</w:t>
      </w:r>
      <w:r>
        <w:rPr>
          <w:rFonts w:ascii="Arial" w:eastAsia="Arial"/>
        </w:rPr>
        <w:t>id</w:t>
      </w:r>
      <w:r>
        <w:rPr>
          <w:spacing w:val="-3"/>
        </w:rPr>
        <w:t>查询用户数据</w:t>
      </w:r>
      <w:r>
        <w:fldChar w:fldCharType="begin"/>
      </w:r>
      <w:r>
        <w:instrText xml:space="preserve"> HYPERLINK "http://127.0.0.1/user" \h </w:instrText>
      </w:r>
      <w:r>
        <w:fldChar w:fldCharType="separate"/>
      </w:r>
      <w:r>
        <w:rPr>
          <w:rFonts w:ascii="Arial" w:eastAsia="Arial"/>
          <w:color w:val="0000ED"/>
          <w:w w:val="105"/>
          <w:u w:val="single" w:color="0000ED"/>
        </w:rPr>
        <w:t>http://127.0.0.1/user</w:t>
      </w:r>
      <w:r>
        <w:rPr>
          <w:rFonts w:ascii="Arial" w:eastAsia="Arial"/>
          <w:color w:val="0000ED"/>
          <w:w w:val="105"/>
        </w:rPr>
        <w:t xml:space="preserve"> </w:t>
      </w:r>
      <w:r>
        <w:rPr>
          <w:rFonts w:ascii="Arial" w:eastAsia="Arial"/>
          <w:color w:val="0000ED"/>
          <w:w w:val="105"/>
        </w:rPr>
        <w:fldChar w:fldCharType="end"/>
      </w:r>
      <w:r>
        <w:rPr>
          <w:rFonts w:ascii="Arial" w:eastAsia="Arial"/>
          <w:w w:val="105"/>
        </w:rPr>
        <w:t xml:space="preserve">POST </w:t>
      </w:r>
      <w:r>
        <w:rPr>
          <w:w w:val="105"/>
        </w:rPr>
        <w:t>新增用户</w:t>
      </w:r>
      <w:r>
        <w:fldChar w:fldCharType="begin"/>
      </w:r>
      <w:r>
        <w:instrText xml:space="preserve"> HYPERLINK "http://127.0.0.1/user" \h </w:instrText>
      </w:r>
      <w:r>
        <w:fldChar w:fldCharType="separate"/>
      </w:r>
      <w:r>
        <w:rPr>
          <w:rFonts w:ascii="Arial" w:eastAsia="Arial"/>
          <w:color w:val="0000ED"/>
          <w:w w:val="105"/>
          <w:u w:val="single" w:color="0000ED"/>
        </w:rPr>
        <w:t>http://127.0.0.1/user</w:t>
      </w:r>
      <w:r>
        <w:rPr>
          <w:rFonts w:ascii="Arial" w:eastAsia="Arial"/>
          <w:color w:val="0000ED"/>
          <w:w w:val="105"/>
        </w:rPr>
        <w:t xml:space="preserve"> </w:t>
      </w:r>
      <w:r>
        <w:rPr>
          <w:rFonts w:ascii="Arial" w:eastAsia="Arial"/>
          <w:color w:val="0000ED"/>
          <w:w w:val="105"/>
        </w:rPr>
        <w:fldChar w:fldCharType="end"/>
      </w:r>
      <w:r>
        <w:rPr>
          <w:rFonts w:ascii="Arial" w:eastAsia="Arial"/>
          <w:w w:val="105"/>
        </w:rPr>
        <w:t xml:space="preserve">PUT </w:t>
      </w:r>
      <w:r>
        <w:rPr>
          <w:w w:val="105"/>
        </w:rPr>
        <w:t>修改用户信息</w:t>
      </w:r>
      <w:r>
        <w:fldChar w:fldCharType="begin"/>
      </w:r>
      <w:r>
        <w:instrText xml:space="preserve"> HYPERLINK "http://127.0.0.1/user" \h </w:instrText>
      </w:r>
      <w:r>
        <w:fldChar w:fldCharType="separate"/>
      </w:r>
      <w:r>
        <w:rPr>
          <w:rFonts w:ascii="Arial" w:eastAsia="Arial"/>
          <w:color w:val="0000ED"/>
          <w:w w:val="105"/>
          <w:u w:val="single" w:color="0000ED"/>
        </w:rPr>
        <w:t>http://127.0.0.1/user</w:t>
      </w:r>
      <w:r>
        <w:rPr>
          <w:rFonts w:ascii="Arial" w:eastAsia="Arial"/>
          <w:color w:val="0000ED"/>
          <w:w w:val="105"/>
        </w:rPr>
        <w:t xml:space="preserve"> </w:t>
      </w:r>
      <w:r>
        <w:rPr>
          <w:rFonts w:ascii="Arial" w:eastAsia="Arial"/>
          <w:color w:val="0000ED"/>
          <w:w w:val="105"/>
        </w:rPr>
        <w:fldChar w:fldCharType="end"/>
      </w:r>
      <w:r>
        <w:rPr>
          <w:rFonts w:ascii="Arial" w:eastAsia="Arial"/>
          <w:w w:val="105"/>
        </w:rPr>
        <w:t xml:space="preserve">DELETE </w:t>
      </w:r>
      <w:r>
        <w:rPr>
          <w:w w:val="105"/>
        </w:rPr>
        <w:t>删除用户信息</w:t>
      </w:r>
    </w:p>
    <w:p>
      <w:pPr>
        <w:spacing w:after="0" w:line="232" w:lineRule="auto"/>
        <w:sectPr>
          <w:pgSz w:w="11920" w:h="16840"/>
          <w:pgMar w:top="540" w:right="700" w:bottom="280" w:left="720" w:header="720" w:footer="720" w:gutter="0"/>
          <w:cols w:space="720" w:num="1"/>
        </w:sectPr>
      </w:pPr>
    </w:p>
    <w:p>
      <w:pPr>
        <w:pStyle w:val="6"/>
        <w:spacing w:before="0"/>
        <w:rPr>
          <w:sz w:val="20"/>
        </w:rPr>
      </w:pPr>
      <w:r>
        <w:rPr>
          <w:sz w:val="20"/>
        </w:rPr>
        <w:drawing>
          <wp:inline distT="0" distB="0" distL="0" distR="0">
            <wp:extent cx="6487160" cy="31369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0" cstate="print"/>
                    <a:stretch>
                      <a:fillRect/>
                    </a:stretch>
                  </pic:blipFill>
                  <pic:spPr>
                    <a:xfrm>
                      <a:off x="0" y="0"/>
                      <a:ext cx="6487612" cy="3137534"/>
                    </a:xfrm>
                    <a:prstGeom prst="rect">
                      <a:avLst/>
                    </a:prstGeom>
                  </pic:spPr>
                </pic:pic>
              </a:graphicData>
            </a:graphic>
          </wp:inline>
        </w:drawing>
      </w:r>
    </w:p>
    <w:p>
      <w:pPr>
        <w:pStyle w:val="6"/>
        <w:spacing w:before="9"/>
        <w:ind w:left="0"/>
        <w:rPr>
          <w:sz w:val="24"/>
        </w:rPr>
      </w:pPr>
    </w:p>
    <w:p>
      <w:pPr>
        <w:pStyle w:val="4"/>
        <w:spacing w:before="37"/>
        <w:rPr>
          <w:rFonts w:ascii="Arial" w:eastAsia="Arial"/>
        </w:rPr>
      </w:pPr>
      <w:r>
        <w:t xml:space="preserve">说说如何设计一个良好的 </w:t>
      </w:r>
      <w:r>
        <w:rPr>
          <w:rFonts w:ascii="Arial" w:eastAsia="Arial"/>
        </w:rPr>
        <w:t>API</w:t>
      </w:r>
    </w:p>
    <w:p>
      <w:pPr>
        <w:pStyle w:val="6"/>
        <w:spacing w:before="138"/>
      </w:pPr>
      <w:r>
        <w:rPr>
          <w:w w:val="105"/>
        </w:rPr>
        <w:t>参考：</w:t>
      </w:r>
    </w:p>
    <w:p>
      <w:pPr>
        <w:pStyle w:val="6"/>
        <w:rPr>
          <w:rFonts w:ascii="Arial" w:eastAsia="Arial"/>
        </w:rPr>
      </w:pPr>
      <w:r>
        <w:fldChar w:fldCharType="begin"/>
      </w:r>
      <w:r>
        <w:instrText xml:space="preserve"> HYPERLINK "http://www.jdon.com/48452" \h </w:instrText>
      </w:r>
      <w:r>
        <w:fldChar w:fldCharType="separate"/>
      </w:r>
      <w:r>
        <w:rPr>
          <w:color w:val="0000ED"/>
          <w:w w:val="105"/>
          <w:u w:val="single" w:color="0000ED"/>
        </w:rPr>
        <w:t>如何设计一个良好的</w:t>
      </w:r>
      <w:r>
        <w:rPr>
          <w:rFonts w:ascii="Arial" w:eastAsia="Arial"/>
          <w:color w:val="0000ED"/>
          <w:w w:val="105"/>
          <w:u w:val="single" w:color="0000ED"/>
        </w:rPr>
        <w:t>API?</w:t>
      </w:r>
      <w:r>
        <w:rPr>
          <w:rFonts w:ascii="Arial" w:eastAsia="Arial"/>
          <w:color w:val="0000ED"/>
          <w:w w:val="105"/>
          <w:u w:val="single" w:color="0000ED"/>
        </w:rPr>
        <w:fldChar w:fldCharType="end"/>
      </w:r>
    </w:p>
    <w:p>
      <w:pPr>
        <w:pStyle w:val="6"/>
        <w:spacing w:before="4"/>
        <w:ind w:left="0"/>
        <w:rPr>
          <w:rFonts w:ascii="Arial"/>
          <w:sz w:val="22"/>
        </w:rPr>
      </w:pPr>
    </w:p>
    <w:p>
      <w:pPr>
        <w:pStyle w:val="4"/>
      </w:pPr>
      <w:r>
        <w:t xml:space="preserve">如何理解 </w:t>
      </w:r>
      <w:r>
        <w:rPr>
          <w:rFonts w:ascii="Arial" w:eastAsia="Arial"/>
        </w:rPr>
        <w:t xml:space="preserve">RESTful API </w:t>
      </w:r>
      <w:r>
        <w:t>的幂等性</w:t>
      </w:r>
    </w:p>
    <w:p>
      <w:pPr>
        <w:pStyle w:val="6"/>
        <w:spacing w:before="138"/>
      </w:pPr>
      <w:r>
        <w:rPr>
          <w:w w:val="105"/>
        </w:rPr>
        <w:t>参考：</w:t>
      </w:r>
    </w:p>
    <w:p>
      <w:pPr>
        <w:pStyle w:val="6"/>
      </w:pPr>
      <w:r>
        <w:fldChar w:fldCharType="begin"/>
      </w:r>
      <w:r>
        <w:instrText xml:space="preserve"> HYPERLINK "http://blog.csdn.net/garfielder007/article/details/55684420" \h </w:instrText>
      </w:r>
      <w:r>
        <w:fldChar w:fldCharType="separate"/>
      </w:r>
      <w:r>
        <w:rPr>
          <w:color w:val="0000ED"/>
          <w:u w:val="single" w:color="0000ED"/>
        </w:rPr>
        <w:t>如何理解</w:t>
      </w:r>
      <w:r>
        <w:rPr>
          <w:rFonts w:ascii="Arial" w:eastAsia="Arial"/>
          <w:color w:val="0000ED"/>
          <w:u w:val="single" w:color="0000ED"/>
        </w:rPr>
        <w:t>RESTful</w:t>
      </w:r>
      <w:r>
        <w:rPr>
          <w:color w:val="0000ED"/>
          <w:u w:val="single" w:color="0000ED"/>
        </w:rPr>
        <w:t>的幂等性</w:t>
      </w:r>
      <w:r>
        <w:rPr>
          <w:color w:val="0000ED"/>
          <w:u w:val="single" w:color="0000ED"/>
        </w:rPr>
        <w:fldChar w:fldCharType="end"/>
      </w:r>
    </w:p>
    <w:p>
      <w:pPr>
        <w:pStyle w:val="6"/>
        <w:spacing w:before="8"/>
        <w:ind w:left="0"/>
        <w:rPr>
          <w:sz w:val="14"/>
        </w:rPr>
      </w:pPr>
    </w:p>
    <w:p>
      <w:pPr>
        <w:pStyle w:val="4"/>
      </w:pPr>
      <w:r>
        <w:rPr>
          <w:w w:val="95"/>
        </w:rPr>
        <w:t>如何保证接口的幂等性</w:t>
      </w:r>
    </w:p>
    <w:p>
      <w:pPr>
        <w:pStyle w:val="6"/>
        <w:spacing w:before="139"/>
      </w:pPr>
      <w:r>
        <w:rPr>
          <w:w w:val="105"/>
        </w:rPr>
        <w:t>参考：</w:t>
      </w:r>
    </w:p>
    <w:p>
      <w:pPr>
        <w:pStyle w:val="6"/>
        <w:spacing w:before="115"/>
      </w:pPr>
      <w:r>
        <w:fldChar w:fldCharType="begin"/>
      </w:r>
      <w:r>
        <w:instrText xml:space="preserve"> HYPERLINK "http://blog.csdn.net/jks456/article/details/71453053" \h </w:instrText>
      </w:r>
      <w:r>
        <w:fldChar w:fldCharType="separate"/>
      </w:r>
      <w:r>
        <w:rPr>
          <w:color w:val="0000ED"/>
          <w:w w:val="105"/>
          <w:u w:val="single" w:color="0000ED"/>
        </w:rPr>
        <w:t>后端接口的幂等性</w:t>
      </w:r>
      <w:r>
        <w:rPr>
          <w:color w:val="0000ED"/>
          <w:w w:val="105"/>
          <w:u w:val="single" w:color="0000ED"/>
        </w:rPr>
        <w:fldChar w:fldCharType="end"/>
      </w:r>
    </w:p>
    <w:p>
      <w:pPr>
        <w:pStyle w:val="6"/>
        <w:spacing w:before="8"/>
        <w:ind w:left="0"/>
        <w:rPr>
          <w:sz w:val="14"/>
        </w:rPr>
      </w:pPr>
    </w:p>
    <w:p>
      <w:pPr>
        <w:pStyle w:val="4"/>
      </w:pPr>
      <w:r>
        <w:t xml:space="preserve">说说 </w:t>
      </w:r>
      <w:r>
        <w:rPr>
          <w:rFonts w:ascii="Arial" w:eastAsia="Arial"/>
        </w:rPr>
        <w:t xml:space="preserve">CAP </w:t>
      </w:r>
      <w:r>
        <w:t xml:space="preserve">定理、 </w:t>
      </w:r>
      <w:r>
        <w:rPr>
          <w:rFonts w:ascii="Arial" w:eastAsia="Arial"/>
        </w:rPr>
        <w:t xml:space="preserve">BASE </w:t>
      </w:r>
      <w:r>
        <w:t>理论</w:t>
      </w:r>
    </w:p>
    <w:p>
      <w:pPr>
        <w:pStyle w:val="6"/>
        <w:spacing w:before="139"/>
      </w:pPr>
      <w:r>
        <w:rPr>
          <w:w w:val="105"/>
        </w:rPr>
        <w:t>参考：</w:t>
      </w:r>
    </w:p>
    <w:p>
      <w:pPr>
        <w:pStyle w:val="6"/>
      </w:pPr>
      <w:r>
        <w:fldChar w:fldCharType="begin"/>
      </w:r>
      <w:r>
        <w:instrText xml:space="preserve"> HYPERLINK "http://www.jdon.com/37625" \h </w:instrText>
      </w:r>
      <w:r>
        <w:fldChar w:fldCharType="separate"/>
      </w:r>
      <w:r>
        <w:rPr>
          <w:rFonts w:ascii="Arial" w:eastAsia="Arial"/>
          <w:color w:val="0000ED"/>
          <w:w w:val="105"/>
          <w:u w:val="single" w:color="0000ED"/>
        </w:rPr>
        <w:t>CAP</w:t>
      </w:r>
      <w:r>
        <w:rPr>
          <w:color w:val="0000ED"/>
          <w:w w:val="105"/>
          <w:u w:val="single" w:color="0000ED"/>
        </w:rPr>
        <w:t>原理和</w:t>
      </w:r>
      <w:r>
        <w:rPr>
          <w:rFonts w:ascii="Arial" w:eastAsia="Arial"/>
          <w:color w:val="0000ED"/>
          <w:w w:val="105"/>
          <w:u w:val="single" w:color="0000ED"/>
        </w:rPr>
        <w:t>BASE</w:t>
      </w:r>
      <w:r>
        <w:rPr>
          <w:color w:val="0000ED"/>
          <w:w w:val="105"/>
          <w:u w:val="single" w:color="0000ED"/>
        </w:rPr>
        <w:t>思想</w:t>
      </w:r>
      <w:r>
        <w:rPr>
          <w:color w:val="0000ED"/>
          <w:w w:val="105"/>
          <w:u w:val="single" w:color="0000ED"/>
        </w:rPr>
        <w:fldChar w:fldCharType="end"/>
      </w:r>
    </w:p>
    <w:p>
      <w:pPr>
        <w:pStyle w:val="6"/>
        <w:spacing w:before="7"/>
        <w:ind w:left="0"/>
        <w:rPr>
          <w:sz w:val="14"/>
        </w:rPr>
      </w:pPr>
    </w:p>
    <w:p>
      <w:pPr>
        <w:pStyle w:val="4"/>
      </w:pPr>
      <w:r>
        <w:t>怎么考虑数据一致性问题</w:t>
      </w:r>
    </w:p>
    <w:p>
      <w:pPr>
        <w:pStyle w:val="6"/>
        <w:spacing w:before="139"/>
      </w:pPr>
      <w:r>
        <w:rPr>
          <w:w w:val="105"/>
        </w:rPr>
        <w:t>参考：</w:t>
      </w:r>
    </w:p>
    <w:p>
      <w:pPr>
        <w:pStyle w:val="6"/>
      </w:pPr>
      <w:r>
        <w:fldChar w:fldCharType="begin"/>
      </w:r>
      <w:r>
        <w:instrText xml:space="preserve"> HYPERLINK "http://www.infoq.com/cn/articles/solution-of-distributed-system-transaction-consistency" \h </w:instrText>
      </w:r>
      <w:r>
        <w:fldChar w:fldCharType="separate"/>
      </w:r>
      <w:r>
        <w:rPr>
          <w:color w:val="0000ED"/>
          <w:w w:val="105"/>
          <w:u w:val="single" w:color="0000ED"/>
        </w:rPr>
        <w:t>分布式系统事务一致性解决方案</w:t>
      </w:r>
      <w:r>
        <w:rPr>
          <w:color w:val="0000ED"/>
          <w:w w:val="105"/>
          <w:u w:val="single" w:color="0000ED"/>
        </w:rPr>
        <w:fldChar w:fldCharType="end"/>
      </w:r>
    </w:p>
    <w:p>
      <w:pPr>
        <w:spacing w:after="0"/>
        <w:sectPr>
          <w:pgSz w:w="11920" w:h="16840"/>
          <w:pgMar w:top="620" w:right="700" w:bottom="280" w:left="720" w:header="720" w:footer="720" w:gutter="0"/>
          <w:cols w:space="720" w:num="1"/>
        </w:sectPr>
      </w:pPr>
    </w:p>
    <w:p>
      <w:pPr>
        <w:pStyle w:val="4"/>
        <w:spacing w:before="13"/>
      </w:pPr>
      <w:r>
        <w:t>说说最终一致性的实现方案</w:t>
      </w:r>
    </w:p>
    <w:p>
      <w:pPr>
        <w:pStyle w:val="6"/>
        <w:spacing w:before="148" w:line="232" w:lineRule="auto"/>
        <w:ind w:right="486"/>
      </w:pPr>
      <w:r>
        <w:t>可以结合</w:t>
      </w:r>
      <w:r>
        <w:rPr>
          <w:rFonts w:ascii="Arial" w:eastAsia="Arial"/>
        </w:rPr>
        <w:t>MQ</w:t>
      </w:r>
      <w:r>
        <w:rPr>
          <w:spacing w:val="-1"/>
        </w:rPr>
        <w:t xml:space="preserve">实现最终一致性，例如电商系统，把生成订单数据的写操作逻辑通过事务控 </w:t>
      </w:r>
      <w:r>
        <w:t>制，一些无关紧要的业务例如日志处理，通知，通过异步消息处理，最终到请求落地。</w:t>
      </w:r>
    </w:p>
    <w:p>
      <w:pPr>
        <w:pStyle w:val="6"/>
        <w:spacing w:before="121"/>
      </w:pPr>
      <w:r>
        <w:rPr>
          <w:w w:val="105"/>
        </w:rPr>
        <w:t>参考：</w:t>
      </w:r>
    </w:p>
    <w:p>
      <w:pPr>
        <w:pStyle w:val="6"/>
      </w:pPr>
      <w:r>
        <w:fldChar w:fldCharType="begin"/>
      </w:r>
      <w:r>
        <w:instrText xml:space="preserve"> HYPERLINK "http://iamzhongyong.iteye.com/blog/2240891" \h </w:instrText>
      </w:r>
      <w:r>
        <w:fldChar w:fldCharType="separate"/>
      </w:r>
      <w:r>
        <w:rPr>
          <w:color w:val="0000ED"/>
          <w:w w:val="105"/>
          <w:u w:val="single" w:color="0000ED"/>
        </w:rPr>
        <w:t>系统分布式情况下最终一致性方案梳理</w:t>
      </w:r>
      <w:r>
        <w:rPr>
          <w:color w:val="0000ED"/>
          <w:w w:val="105"/>
          <w:u w:val="single" w:color="0000ED"/>
        </w:rPr>
        <w:fldChar w:fldCharType="end"/>
      </w:r>
    </w:p>
    <w:p>
      <w:pPr>
        <w:pStyle w:val="6"/>
        <w:spacing w:before="7"/>
        <w:ind w:left="0"/>
        <w:rPr>
          <w:sz w:val="14"/>
        </w:rPr>
      </w:pPr>
    </w:p>
    <w:p>
      <w:pPr>
        <w:pStyle w:val="4"/>
        <w:spacing w:before="37"/>
      </w:pPr>
      <w:r>
        <w:t>你怎么看待微服务</w:t>
      </w:r>
    </w:p>
    <w:p>
      <w:pPr>
        <w:pStyle w:val="6"/>
        <w:spacing w:before="138"/>
        <w:ind w:left="628"/>
      </w:pPr>
      <w:r>
        <w:pict>
          <v:shape id="_x0000_s1258" o:spid="_x0000_s1258" style="position:absolute;left:0pt;margin-left:54.6pt;margin-top:17.15pt;height:4.05pt;width:4.05pt;mso-position-horizontal-relative:page;z-index:251665408;mso-width-relative:page;mso-height-relative:page;" fillcolor="#000000" filled="t" stroked="f" coordorigin="1093,343" coordsize="81,81" path="m1133,423l1115,421,1103,413,1095,403,1093,391,1095,370,1103,355,1115,346,1133,343,1150,346,1163,355,1170,370,1173,391,1170,403,1163,413,1150,421,1133,423xe">
            <v:path arrowok="t"/>
            <v:fill on="t" focussize="0,0"/>
            <v:stroke on="f"/>
            <v:imagedata o:title=""/>
            <o:lock v:ext="edit"/>
          </v:shape>
        </w:pict>
      </w:r>
      <w:r>
        <w:rPr>
          <w:w w:val="105"/>
        </w:rPr>
        <w:t>小：微服务体积小</w:t>
      </w:r>
    </w:p>
    <w:p>
      <w:pPr>
        <w:pStyle w:val="6"/>
        <w:ind w:left="628"/>
      </w:pPr>
      <w:r>
        <w:pict>
          <v:shape id="_x0000_s1259" o:spid="_x0000_s1259" style="position:absolute;left:0pt;margin-left:54.6pt;margin-top:16.05pt;height:4.05pt;width:4.05pt;mso-position-horizontal-relative:page;z-index:251665408;mso-width-relative:page;mso-height-relative:page;" fillcolor="#000000" filled="t" stroked="f" coordorigin="1093,321" coordsize="81,81" path="m1133,401l1115,399,1103,391,1095,381,1093,369,1095,348,1103,333,1115,324,1133,321,1150,324,1163,333,1170,348,1173,369,1170,381,1163,391,1150,399,1133,401xe">
            <v:path arrowok="t"/>
            <v:fill on="t" focussize="0,0"/>
            <v:stroke on="f"/>
            <v:imagedata o:title=""/>
            <o:lock v:ext="edit"/>
          </v:shape>
        </w:pict>
      </w:r>
      <w:r>
        <w:t>独：能够独立的部署和运行。</w:t>
      </w:r>
    </w:p>
    <w:p>
      <w:pPr>
        <w:pStyle w:val="6"/>
        <w:spacing w:line="302" w:lineRule="auto"/>
        <w:ind w:left="628" w:right="5768"/>
      </w:pPr>
      <w:r>
        <w:pict>
          <v:shape id="_x0000_s1260" o:spid="_x0000_s1260" style="position:absolute;left:0pt;margin-left:54.6pt;margin-top:16.05pt;height:4.05pt;width:4.05pt;mso-position-horizontal-relative:page;z-index:251665408;mso-width-relative:page;mso-height-relative:page;" fillcolor="#000000" filled="t" stroked="f" coordorigin="1093,321" coordsize="81,81" path="m1133,401l1115,399,1103,391,1095,381,1093,369,1095,348,1103,333,1115,324,1133,321,1150,324,1163,333,1170,348,1173,369,1170,381,1163,391,1150,399,1133,401xe">
            <v:path arrowok="t"/>
            <v:fill on="t" focussize="0,0"/>
            <v:stroke on="f"/>
            <v:imagedata o:title=""/>
            <o:lock v:ext="edit"/>
          </v:shape>
        </w:pict>
      </w:r>
      <w:r>
        <w:pict>
          <v:shape id="_x0000_s1261" o:spid="_x0000_s1261" style="position:absolute;left:0pt;margin-left:54.6pt;margin-top:44.05pt;height:4.05pt;width:4.05pt;mso-position-horizontal-relative:page;z-index:251665408;mso-width-relative:page;mso-height-relative:page;" fillcolor="#000000" filled="t" stroked="f" coordorigin="1093,882" coordsize="81,81" path="m1133,962l1115,959,1103,952,1095,942,1093,930,1095,909,1103,894,1115,885,1133,882,1150,885,1163,894,1170,909,1173,930,1170,942,1163,952,1150,959,1133,962xe">
            <v:path arrowok="t"/>
            <v:fill on="t" focussize="0,0"/>
            <v:stroke on="f"/>
            <v:imagedata o:title=""/>
            <o:lock v:ext="edit"/>
          </v:shape>
        </w:pict>
      </w:r>
      <w:r>
        <w:rPr>
          <w:spacing w:val="-2"/>
        </w:rPr>
        <w:t>轻：使用轻量级的通信机制和架构。</w:t>
      </w:r>
      <w:r>
        <w:rPr>
          <w:w w:val="105"/>
        </w:rPr>
        <w:t>松：为服务之间是松耦合的。</w:t>
      </w:r>
    </w:p>
    <w:p>
      <w:pPr>
        <w:pStyle w:val="4"/>
        <w:spacing w:before="177"/>
      </w:pPr>
      <w:r>
        <w:t xml:space="preserve">微服务与 </w:t>
      </w:r>
      <w:r>
        <w:rPr>
          <w:rFonts w:ascii="Arial" w:eastAsia="Arial"/>
        </w:rPr>
        <w:t xml:space="preserve">SOA </w:t>
      </w:r>
      <w:r>
        <w:t>的区别</w:t>
      </w:r>
    </w:p>
    <w:p>
      <w:pPr>
        <w:pStyle w:val="6"/>
        <w:spacing w:before="148" w:line="232" w:lineRule="auto"/>
        <w:ind w:right="328"/>
      </w:pPr>
      <w:r>
        <w:t>可以把微服务当做去除了</w:t>
      </w:r>
      <w:r>
        <w:rPr>
          <w:rFonts w:ascii="Arial" w:eastAsia="Arial"/>
        </w:rPr>
        <w:t>ESB</w:t>
      </w:r>
      <w:r>
        <w:t>的</w:t>
      </w:r>
      <w:r>
        <w:rPr>
          <w:rFonts w:ascii="Arial" w:eastAsia="Arial"/>
        </w:rPr>
        <w:t>SOA</w:t>
      </w:r>
      <w:r>
        <w:t>。</w:t>
      </w:r>
      <w:r>
        <w:rPr>
          <w:rFonts w:ascii="Arial" w:eastAsia="Arial"/>
        </w:rPr>
        <w:t>ESB</w:t>
      </w:r>
      <w:r>
        <w:t>是</w:t>
      </w:r>
      <w:r>
        <w:rPr>
          <w:rFonts w:ascii="Arial" w:eastAsia="Arial"/>
        </w:rPr>
        <w:t>SOA</w:t>
      </w:r>
      <w:r>
        <w:rPr>
          <w:spacing w:val="-2"/>
        </w:rPr>
        <w:t xml:space="preserve">架构中的中心总线，设计图形应该是星 </w:t>
      </w:r>
      <w:r>
        <w:rPr>
          <w:w w:val="105"/>
        </w:rPr>
        <w:t>形的，而微服务是去中心化的分布式软件架构。</w:t>
      </w:r>
    </w:p>
    <w:p>
      <w:pPr>
        <w:pStyle w:val="6"/>
        <w:spacing w:before="121"/>
      </w:pPr>
      <w:r>
        <w:rPr>
          <w:w w:val="105"/>
        </w:rPr>
        <w:t>参考：</w:t>
      </w:r>
    </w:p>
    <w:p>
      <w:pPr>
        <w:pStyle w:val="6"/>
      </w:pPr>
      <w:r>
        <w:fldChar w:fldCharType="begin"/>
      </w:r>
      <w:r>
        <w:instrText xml:space="preserve"> HYPERLINK "https://www.cnblogs.com/ynuo/p/5913955.html" \h </w:instrText>
      </w:r>
      <w:r>
        <w:fldChar w:fldCharType="separate"/>
      </w:r>
      <w:r>
        <w:rPr>
          <w:rFonts w:ascii="Arial" w:eastAsia="Arial"/>
          <w:color w:val="0000ED"/>
          <w:w w:val="105"/>
          <w:u w:val="single" w:color="0000ED"/>
        </w:rPr>
        <w:t xml:space="preserve">SOA </w:t>
      </w:r>
      <w:r>
        <w:rPr>
          <w:color w:val="0000ED"/>
          <w:w w:val="105"/>
          <w:u w:val="single" w:color="0000ED"/>
        </w:rPr>
        <w:t>与 微服务的区别</w:t>
      </w:r>
      <w:r>
        <w:rPr>
          <w:color w:val="0000ED"/>
          <w:w w:val="105"/>
          <w:u w:val="single" w:color="0000ED"/>
        </w:rPr>
        <w:fldChar w:fldCharType="end"/>
      </w:r>
    </w:p>
    <w:p>
      <w:pPr>
        <w:pStyle w:val="6"/>
        <w:spacing w:before="8"/>
        <w:ind w:left="0"/>
        <w:rPr>
          <w:sz w:val="14"/>
        </w:rPr>
      </w:pPr>
    </w:p>
    <w:p>
      <w:pPr>
        <w:pStyle w:val="4"/>
      </w:pPr>
      <w:r>
        <w:t>如何拆分服务</w:t>
      </w:r>
    </w:p>
    <w:p>
      <w:pPr>
        <w:pStyle w:val="6"/>
        <w:spacing w:before="138"/>
      </w:pPr>
      <w:r>
        <w:rPr>
          <w:w w:val="105"/>
        </w:rPr>
        <w:t>参考：</w:t>
      </w:r>
    </w:p>
    <w:p>
      <w:pPr>
        <w:pStyle w:val="6"/>
      </w:pPr>
      <w:r>
        <w:fldChar w:fldCharType="begin"/>
      </w:r>
      <w:r>
        <w:instrText xml:space="preserve"> HYPERLINK "http://blog.csdn.net/u012422829/article/details/68951579?utm_source=itdadao&amp;amp;utm_medium=referral" \h </w:instrText>
      </w:r>
      <w:r>
        <w:fldChar w:fldCharType="separate"/>
      </w:r>
      <w:r>
        <w:rPr>
          <w:color w:val="0000ED"/>
          <w:w w:val="105"/>
          <w:u w:val="single" w:color="0000ED"/>
        </w:rPr>
        <w:t>微服务架构</w:t>
      </w:r>
      <w:r>
        <w:rPr>
          <w:rFonts w:ascii="Arial" w:eastAsia="Arial"/>
          <w:color w:val="0000ED"/>
          <w:w w:val="105"/>
          <w:u w:val="single" w:color="0000ED"/>
        </w:rPr>
        <w:t>(</w:t>
      </w:r>
      <w:r>
        <w:rPr>
          <w:color w:val="0000ED"/>
          <w:w w:val="105"/>
          <w:u w:val="single" w:color="0000ED"/>
        </w:rPr>
        <w:t>二</w:t>
      </w:r>
      <w:r>
        <w:rPr>
          <w:rFonts w:ascii="Arial" w:eastAsia="Arial"/>
          <w:color w:val="0000ED"/>
          <w:w w:val="105"/>
          <w:u w:val="single" w:color="0000ED"/>
        </w:rPr>
        <w:t xml:space="preserve">): </w:t>
      </w:r>
      <w:r>
        <w:rPr>
          <w:color w:val="0000ED"/>
          <w:w w:val="105"/>
          <w:u w:val="single" w:color="0000ED"/>
        </w:rPr>
        <w:t>如何把应用分解成多个服务</w:t>
      </w:r>
      <w:r>
        <w:rPr>
          <w:color w:val="0000ED"/>
          <w:w w:val="105"/>
          <w:u w:val="single" w:color="0000ED"/>
        </w:rPr>
        <w:fldChar w:fldCharType="end"/>
      </w:r>
    </w:p>
    <w:p>
      <w:pPr>
        <w:pStyle w:val="6"/>
        <w:spacing w:before="8"/>
        <w:ind w:left="0"/>
        <w:rPr>
          <w:sz w:val="14"/>
        </w:rPr>
      </w:pPr>
    </w:p>
    <w:p>
      <w:pPr>
        <w:pStyle w:val="4"/>
      </w:pPr>
      <w:r>
        <w:t>微服务如何进行数据库管理</w:t>
      </w:r>
    </w:p>
    <w:p>
      <w:pPr>
        <w:pStyle w:val="6"/>
        <w:spacing w:before="139"/>
      </w:pPr>
      <w:r>
        <w:rPr>
          <w:w w:val="105"/>
        </w:rPr>
        <w:t>参考：</w:t>
      </w:r>
    </w:p>
    <w:p>
      <w:pPr>
        <w:pStyle w:val="6"/>
      </w:pPr>
      <w:r>
        <w:fldChar w:fldCharType="begin"/>
      </w:r>
      <w:r>
        <w:instrText xml:space="preserve"> HYPERLINK "http://www.infoq.com/cn/news/2017/07/managing-data-in-microservices" \h </w:instrText>
      </w:r>
      <w:r>
        <w:fldChar w:fldCharType="separate"/>
      </w:r>
      <w:r>
        <w:rPr>
          <w:color w:val="0000ED"/>
          <w:w w:val="105"/>
          <w:u w:val="single" w:color="0000ED"/>
        </w:rPr>
        <w:t>在微服务中如何管理数据</w:t>
      </w:r>
      <w:r>
        <w:rPr>
          <w:color w:val="0000ED"/>
          <w:w w:val="105"/>
          <w:u w:val="single" w:color="0000ED"/>
        </w:rPr>
        <w:fldChar w:fldCharType="end"/>
      </w:r>
    </w:p>
    <w:p>
      <w:pPr>
        <w:pStyle w:val="6"/>
        <w:spacing w:before="7"/>
        <w:ind w:left="0"/>
        <w:rPr>
          <w:sz w:val="14"/>
        </w:rPr>
      </w:pPr>
    </w:p>
    <w:p>
      <w:pPr>
        <w:pStyle w:val="4"/>
      </w:pPr>
      <w:r>
        <w:t>如何应对微服务的链式调用异常</w:t>
      </w:r>
    </w:p>
    <w:p>
      <w:pPr>
        <w:pStyle w:val="6"/>
        <w:spacing w:before="139"/>
      </w:pPr>
      <w:r>
        <w:rPr>
          <w:w w:val="105"/>
        </w:rPr>
        <w:t>参考：</w:t>
      </w:r>
    </w:p>
    <w:p>
      <w:pPr>
        <w:pStyle w:val="6"/>
      </w:pPr>
      <w:r>
        <w:fldChar w:fldCharType="begin"/>
      </w:r>
      <w:r>
        <w:instrText xml:space="preserve"> HYPERLINK "https://segmentfault.com/a/1190000011578125" \h </w:instrText>
      </w:r>
      <w:r>
        <w:fldChar w:fldCharType="separate"/>
      </w:r>
      <w:r>
        <w:rPr>
          <w:color w:val="0000ED"/>
          <w:w w:val="105"/>
          <w:u w:val="single" w:color="0000ED"/>
        </w:rPr>
        <w:t>踢开绊脚石：微服务难点之服务调用的解决方案</w:t>
      </w:r>
      <w:r>
        <w:rPr>
          <w:color w:val="0000ED"/>
          <w:w w:val="105"/>
          <w:u w:val="single" w:color="0000ED"/>
        </w:rPr>
        <w:fldChar w:fldCharType="end"/>
      </w:r>
    </w:p>
    <w:p>
      <w:pPr>
        <w:pStyle w:val="6"/>
        <w:spacing w:before="7"/>
        <w:ind w:left="0"/>
        <w:rPr>
          <w:sz w:val="14"/>
        </w:rPr>
      </w:pPr>
    </w:p>
    <w:p>
      <w:pPr>
        <w:pStyle w:val="4"/>
      </w:pPr>
      <w:r>
        <w:t>对于快速追踪与定位问题</w:t>
      </w:r>
    </w:p>
    <w:p>
      <w:pPr>
        <w:spacing w:after="0"/>
        <w:sectPr>
          <w:pgSz w:w="11920" w:h="16840"/>
          <w:pgMar w:top="540" w:right="700" w:bottom="280" w:left="720" w:header="720" w:footer="720" w:gutter="0"/>
          <w:cols w:space="720" w:num="1"/>
        </w:sectPr>
      </w:pPr>
    </w:p>
    <w:p>
      <w:pPr>
        <w:pStyle w:val="6"/>
        <w:spacing w:before="26"/>
      </w:pPr>
      <w:r>
        <w:rPr>
          <w:w w:val="105"/>
        </w:rPr>
        <w:t>参考：</w:t>
      </w:r>
    </w:p>
    <w:p>
      <w:pPr>
        <w:pStyle w:val="6"/>
      </w:pPr>
      <w:r>
        <w:fldChar w:fldCharType="begin"/>
      </w:r>
      <w:r>
        <w:instrText xml:space="preserve"> HYPERLINK "http://www.infoq.com/cn/articles/how-to-realize-distributed-tracking/" \h </w:instrText>
      </w:r>
      <w:r>
        <w:fldChar w:fldCharType="separate"/>
      </w:r>
      <w:r>
        <w:rPr>
          <w:color w:val="0000ED"/>
          <w:w w:val="105"/>
          <w:u w:val="single" w:color="0000ED"/>
        </w:rPr>
        <w:t>微服务架构下，如何实现分布式跟踪？</w:t>
      </w:r>
      <w:r>
        <w:rPr>
          <w:color w:val="0000ED"/>
          <w:w w:val="105"/>
          <w:u w:val="single" w:color="0000ED"/>
        </w:rPr>
        <w:fldChar w:fldCharType="end"/>
      </w:r>
    </w:p>
    <w:p>
      <w:pPr>
        <w:pStyle w:val="6"/>
        <w:spacing w:before="7"/>
        <w:ind w:left="0"/>
        <w:rPr>
          <w:sz w:val="14"/>
        </w:rPr>
      </w:pPr>
    </w:p>
    <w:p>
      <w:pPr>
        <w:pStyle w:val="4"/>
        <w:spacing w:before="37"/>
      </w:pPr>
      <w:r>
        <w:t>微服务的安全</w:t>
      </w:r>
    </w:p>
    <w:p>
      <w:pPr>
        <w:pStyle w:val="6"/>
        <w:spacing w:before="138"/>
      </w:pPr>
      <w:r>
        <w:rPr>
          <w:w w:val="105"/>
        </w:rPr>
        <w:t>参考：</w:t>
      </w:r>
    </w:p>
    <w:p>
      <w:pPr>
        <w:pStyle w:val="6"/>
      </w:pPr>
      <w:r>
        <w:fldChar w:fldCharType="begin"/>
      </w:r>
      <w:r>
        <w:instrText xml:space="preserve"> HYPERLINK "https://segmentfault.com/a/1190000005891501" \h </w:instrText>
      </w:r>
      <w:r>
        <w:fldChar w:fldCharType="separate"/>
      </w:r>
      <w:r>
        <w:rPr>
          <w:color w:val="0000ED"/>
          <w:w w:val="105"/>
          <w:u w:val="single" w:color="0000ED"/>
        </w:rPr>
        <w:t>论微服务安全</w:t>
      </w:r>
      <w:r>
        <w:rPr>
          <w:color w:val="0000ED"/>
          <w:w w:val="105"/>
          <w:u w:val="single" w:color="0000ED"/>
        </w:rPr>
        <w:fldChar w:fldCharType="end"/>
      </w:r>
    </w:p>
    <w:p>
      <w:pPr>
        <w:pStyle w:val="6"/>
        <w:spacing w:before="0"/>
        <w:ind w:left="0"/>
        <w:rPr>
          <w:sz w:val="15"/>
        </w:rPr>
      </w:pPr>
    </w:p>
    <w:p>
      <w:pPr>
        <w:pStyle w:val="3"/>
        <w:spacing w:before="33"/>
      </w:pPr>
      <w:r>
        <w:t>分布式</w:t>
      </w:r>
    </w:p>
    <w:p>
      <w:pPr>
        <w:pStyle w:val="4"/>
        <w:spacing w:before="289"/>
      </w:pPr>
      <w:r>
        <w:t>谈谈业务中使用分布式的场景</w:t>
      </w:r>
    </w:p>
    <w:p>
      <w:pPr>
        <w:pStyle w:val="6"/>
        <w:spacing w:before="138" w:line="439" w:lineRule="exact"/>
      </w:pPr>
      <w:r>
        <w:rPr>
          <w:w w:val="105"/>
        </w:rPr>
        <w:t>一、解决</w:t>
      </w:r>
      <w:r>
        <w:rPr>
          <w:rFonts w:ascii="Arial" w:eastAsia="Arial"/>
          <w:w w:val="105"/>
        </w:rPr>
        <w:t>java</w:t>
      </w:r>
      <w:r>
        <w:rPr>
          <w:w w:val="105"/>
        </w:rPr>
        <w:t>集群的</w:t>
      </w:r>
      <w:r>
        <w:rPr>
          <w:rFonts w:ascii="Arial" w:eastAsia="Arial"/>
          <w:w w:val="105"/>
        </w:rPr>
        <w:t>session</w:t>
      </w:r>
      <w:r>
        <w:rPr>
          <w:w w:val="105"/>
        </w:rPr>
        <w:t>共享的解决方案：</w:t>
      </w:r>
    </w:p>
    <w:p>
      <w:pPr>
        <w:pStyle w:val="12"/>
        <w:numPr>
          <w:ilvl w:val="0"/>
          <w:numId w:val="18"/>
        </w:numPr>
        <w:tabs>
          <w:tab w:val="left" w:pos="332"/>
        </w:tabs>
        <w:spacing w:before="4" w:after="0" w:line="232" w:lineRule="auto"/>
        <w:ind w:left="116" w:right="228" w:firstLine="0"/>
        <w:jc w:val="left"/>
        <w:rPr>
          <w:sz w:val="25"/>
        </w:rPr>
      </w:pPr>
      <w:r>
        <w:rPr>
          <w:sz w:val="25"/>
        </w:rPr>
        <w:t>客户端</w:t>
      </w:r>
      <w:r>
        <w:rPr>
          <w:rFonts w:ascii="Arial" w:eastAsia="Arial"/>
          <w:sz w:val="25"/>
        </w:rPr>
        <w:t>cookie</w:t>
      </w:r>
      <w:r>
        <w:rPr>
          <w:sz w:val="25"/>
        </w:rPr>
        <w:t>加密。（一般用于内网中企业级的系统中，要求用户浏览器端的</w:t>
      </w:r>
      <w:r>
        <w:rPr>
          <w:rFonts w:ascii="Arial" w:eastAsia="Arial"/>
          <w:sz w:val="25"/>
        </w:rPr>
        <w:t>cookie</w:t>
      </w:r>
      <w:r>
        <w:rPr>
          <w:spacing w:val="-9"/>
          <w:sz w:val="25"/>
        </w:rPr>
        <w:t xml:space="preserve">不能 </w:t>
      </w:r>
      <w:r>
        <w:rPr>
          <w:w w:val="105"/>
          <w:sz w:val="25"/>
        </w:rPr>
        <w:t>禁用，禁用的话，该方案会失效）。</w:t>
      </w:r>
    </w:p>
    <w:p>
      <w:pPr>
        <w:pStyle w:val="12"/>
        <w:numPr>
          <w:ilvl w:val="0"/>
          <w:numId w:val="18"/>
        </w:numPr>
        <w:tabs>
          <w:tab w:val="left" w:pos="332"/>
        </w:tabs>
        <w:spacing w:before="2" w:after="0" w:line="232" w:lineRule="auto"/>
        <w:ind w:left="116" w:right="286" w:firstLine="0"/>
        <w:jc w:val="left"/>
        <w:rPr>
          <w:sz w:val="25"/>
        </w:rPr>
      </w:pPr>
      <w:r>
        <w:rPr>
          <w:sz w:val="25"/>
        </w:rPr>
        <w:t>集群中，各个应用服务器提供了</w:t>
      </w:r>
      <w:r>
        <w:rPr>
          <w:rFonts w:ascii="Arial" w:eastAsia="Arial"/>
          <w:sz w:val="25"/>
        </w:rPr>
        <w:t>session</w:t>
      </w:r>
      <w:r>
        <w:rPr>
          <w:sz w:val="25"/>
        </w:rPr>
        <w:t>复制的功能，</w:t>
      </w:r>
      <w:r>
        <w:rPr>
          <w:rFonts w:ascii="Arial" w:eastAsia="Arial"/>
          <w:sz w:val="25"/>
        </w:rPr>
        <w:t>tomcat</w:t>
      </w:r>
      <w:r>
        <w:rPr>
          <w:sz w:val="25"/>
        </w:rPr>
        <w:t>和</w:t>
      </w:r>
      <w:r>
        <w:rPr>
          <w:rFonts w:ascii="Arial" w:eastAsia="Arial"/>
          <w:sz w:val="25"/>
        </w:rPr>
        <w:t>jboss</w:t>
      </w:r>
      <w:r>
        <w:rPr>
          <w:sz w:val="25"/>
        </w:rPr>
        <w:t>都实现了这样的功   能。特点：性能随着服务器增加急剧下降，容易引起广播风暴；</w:t>
      </w:r>
      <w:r>
        <w:rPr>
          <w:rFonts w:ascii="Arial" w:eastAsia="Arial"/>
          <w:sz w:val="25"/>
        </w:rPr>
        <w:t>session</w:t>
      </w:r>
      <w:r>
        <w:rPr>
          <w:spacing w:val="-3"/>
          <w:sz w:val="25"/>
        </w:rPr>
        <w:t xml:space="preserve">数据需要序列化， </w:t>
      </w:r>
      <w:r>
        <w:rPr>
          <w:w w:val="105"/>
          <w:sz w:val="25"/>
        </w:rPr>
        <w:t>影响性能。</w:t>
      </w:r>
    </w:p>
    <w:p>
      <w:pPr>
        <w:pStyle w:val="12"/>
        <w:numPr>
          <w:ilvl w:val="0"/>
          <w:numId w:val="18"/>
        </w:numPr>
        <w:tabs>
          <w:tab w:val="left" w:pos="332"/>
        </w:tabs>
        <w:spacing w:before="0" w:after="0" w:line="432" w:lineRule="exact"/>
        <w:ind w:left="331" w:right="0" w:hanging="215"/>
        <w:jc w:val="left"/>
        <w:rPr>
          <w:sz w:val="25"/>
        </w:rPr>
      </w:pPr>
      <w:r>
        <w:rPr>
          <w:rFonts w:ascii="Arial" w:eastAsia="Arial"/>
          <w:w w:val="105"/>
          <w:sz w:val="25"/>
        </w:rPr>
        <w:t>session</w:t>
      </w:r>
      <w:r>
        <w:rPr>
          <w:w w:val="105"/>
          <w:sz w:val="25"/>
        </w:rPr>
        <w:t>的持久化，使用数据库来保存</w:t>
      </w:r>
      <w:r>
        <w:rPr>
          <w:rFonts w:ascii="Arial" w:eastAsia="Arial"/>
          <w:w w:val="105"/>
          <w:sz w:val="25"/>
        </w:rPr>
        <w:t>session</w:t>
      </w:r>
      <w:r>
        <w:rPr>
          <w:w w:val="105"/>
          <w:sz w:val="25"/>
        </w:rPr>
        <w:t>。就算服务器宕机也没事儿，数据库中的</w:t>
      </w:r>
    </w:p>
    <w:p>
      <w:pPr>
        <w:pStyle w:val="6"/>
        <w:spacing w:before="3" w:line="232" w:lineRule="auto"/>
        <w:ind w:right="186"/>
      </w:pPr>
      <w:r>
        <w:rPr>
          <w:rFonts w:ascii="Arial" w:eastAsia="Arial"/>
        </w:rPr>
        <w:t>session</w:t>
      </w:r>
      <w:r>
        <w:t>照样存在。特点：每次请求</w:t>
      </w:r>
      <w:r>
        <w:rPr>
          <w:rFonts w:ascii="Arial" w:eastAsia="Arial"/>
        </w:rPr>
        <w:t>session</w:t>
      </w:r>
      <w:r>
        <w:rPr>
          <w:spacing w:val="-1"/>
        </w:rPr>
        <w:t xml:space="preserve">都要读写数据库，会带来性能开销。使用内存数 </w:t>
      </w:r>
      <w:r>
        <w:rPr>
          <w:w w:val="105"/>
        </w:rPr>
        <w:t>据库，会提高性能，但是宕机会丢失数据</w:t>
      </w:r>
      <w:r>
        <w:rPr>
          <w:rFonts w:ascii="Arial" w:eastAsia="Arial"/>
          <w:w w:val="105"/>
        </w:rPr>
        <w:t>(</w:t>
      </w:r>
      <w:r>
        <w:rPr>
          <w:w w:val="105"/>
        </w:rPr>
        <w:t>像支付宝的宕机，有同城灾备、异地灾备</w:t>
      </w:r>
      <w:r>
        <w:rPr>
          <w:rFonts w:ascii="Arial" w:eastAsia="Arial"/>
          <w:w w:val="105"/>
        </w:rPr>
        <w:t>)</w:t>
      </w:r>
      <w:r>
        <w:rPr>
          <w:w w:val="105"/>
        </w:rPr>
        <w:t>。</w:t>
      </w:r>
    </w:p>
    <w:p>
      <w:pPr>
        <w:pStyle w:val="12"/>
        <w:numPr>
          <w:ilvl w:val="0"/>
          <w:numId w:val="18"/>
        </w:numPr>
        <w:tabs>
          <w:tab w:val="left" w:pos="332"/>
        </w:tabs>
        <w:spacing w:before="3" w:after="0" w:line="232" w:lineRule="auto"/>
        <w:ind w:left="116" w:right="328" w:firstLine="0"/>
        <w:jc w:val="left"/>
        <w:rPr>
          <w:sz w:val="25"/>
        </w:rPr>
      </w:pPr>
      <w:r>
        <w:rPr>
          <w:sz w:val="25"/>
        </w:rPr>
        <w:t>使用共享存储来保存</w:t>
      </w:r>
      <w:r>
        <w:rPr>
          <w:rFonts w:ascii="Arial" w:eastAsia="Arial"/>
          <w:sz w:val="25"/>
        </w:rPr>
        <w:t>session</w:t>
      </w:r>
      <w:r>
        <w:rPr>
          <w:spacing w:val="-1"/>
          <w:sz w:val="25"/>
        </w:rPr>
        <w:t xml:space="preserve">。和数据库类似，就算宕机了也没有事儿。其实就是专门搞 </w:t>
      </w:r>
      <w:r>
        <w:rPr>
          <w:w w:val="105"/>
          <w:sz w:val="25"/>
        </w:rPr>
        <w:t>一台服务器，全部对</w:t>
      </w:r>
      <w:r>
        <w:rPr>
          <w:rFonts w:ascii="Arial" w:eastAsia="Arial"/>
          <w:w w:val="105"/>
          <w:sz w:val="25"/>
        </w:rPr>
        <w:t>session</w:t>
      </w:r>
      <w:r>
        <w:rPr>
          <w:w w:val="105"/>
          <w:sz w:val="25"/>
        </w:rPr>
        <w:t>落地。特点：频繁的进行序列化和反序列化会影响性能。</w:t>
      </w:r>
    </w:p>
    <w:p>
      <w:pPr>
        <w:pStyle w:val="12"/>
        <w:numPr>
          <w:ilvl w:val="0"/>
          <w:numId w:val="18"/>
        </w:numPr>
        <w:tabs>
          <w:tab w:val="left" w:pos="332"/>
        </w:tabs>
        <w:spacing w:before="0" w:after="0" w:line="431" w:lineRule="exact"/>
        <w:ind w:left="331" w:right="0" w:hanging="215"/>
        <w:jc w:val="left"/>
        <w:rPr>
          <w:sz w:val="25"/>
        </w:rPr>
      </w:pPr>
      <w:r>
        <w:rPr>
          <w:w w:val="105"/>
          <w:sz w:val="25"/>
        </w:rPr>
        <w:t>使用</w:t>
      </w:r>
      <w:r>
        <w:rPr>
          <w:rFonts w:ascii="Arial" w:eastAsia="Arial"/>
          <w:w w:val="105"/>
          <w:sz w:val="25"/>
        </w:rPr>
        <w:t>memcached</w:t>
      </w:r>
      <w:r>
        <w:rPr>
          <w:w w:val="105"/>
          <w:sz w:val="25"/>
        </w:rPr>
        <w:t>来保存</w:t>
      </w:r>
      <w:r>
        <w:rPr>
          <w:rFonts w:ascii="Arial" w:eastAsia="Arial"/>
          <w:w w:val="105"/>
          <w:sz w:val="25"/>
        </w:rPr>
        <w:t>session</w:t>
      </w:r>
      <w:r>
        <w:rPr>
          <w:w w:val="105"/>
          <w:sz w:val="25"/>
        </w:rPr>
        <w:t>。本质上是内存数据库的解决方案。特点：存入</w:t>
      </w:r>
    </w:p>
    <w:p>
      <w:pPr>
        <w:pStyle w:val="6"/>
        <w:spacing w:before="0" w:line="302" w:lineRule="auto"/>
        <w:ind w:right="5397"/>
        <w:rPr>
          <w:rFonts w:ascii="Arial" w:eastAsia="Arial"/>
        </w:rPr>
      </w:pPr>
      <w:r>
        <w:rPr>
          <w:rFonts w:ascii="Arial" w:eastAsia="Arial"/>
        </w:rPr>
        <w:t>memcached</w:t>
      </w:r>
      <w:r>
        <w:t>的数据需要序列化，效率极低。</w:t>
      </w:r>
      <w:r>
        <w:rPr>
          <w:w w:val="105"/>
        </w:rPr>
        <w:t>二、分布式事务的解决方案</w:t>
      </w:r>
      <w:r>
        <w:rPr>
          <w:rFonts w:ascii="Arial" w:eastAsia="Arial"/>
          <w:w w:val="105"/>
        </w:rPr>
        <w:t>:</w:t>
      </w:r>
    </w:p>
    <w:p>
      <w:pPr>
        <w:pStyle w:val="6"/>
        <w:spacing w:before="0" w:line="317" w:lineRule="exact"/>
      </w:pPr>
      <w:r>
        <w:rPr>
          <w:rFonts w:ascii="Arial" w:eastAsia="Arial"/>
          <w:w w:val="105"/>
        </w:rPr>
        <w:t>1.TCC</w:t>
      </w:r>
      <w:r>
        <w:rPr>
          <w:w w:val="105"/>
        </w:rPr>
        <w:t>解决方案：</w:t>
      </w:r>
      <w:r>
        <w:rPr>
          <w:rFonts w:ascii="Arial" w:eastAsia="Arial"/>
          <w:w w:val="105"/>
        </w:rPr>
        <w:t>try confirm cancel</w:t>
      </w:r>
      <w:r>
        <w:rPr>
          <w:w w:val="105"/>
        </w:rPr>
        <w:t>。</w:t>
      </w:r>
    </w:p>
    <w:p>
      <w:pPr>
        <w:pStyle w:val="6"/>
        <w:spacing w:before="110" w:line="439" w:lineRule="exact"/>
      </w:pPr>
      <w:r>
        <w:rPr>
          <w:w w:val="105"/>
        </w:rPr>
        <w:t>参考：</w:t>
      </w:r>
    </w:p>
    <w:p>
      <w:pPr>
        <w:pStyle w:val="6"/>
        <w:spacing w:before="0" w:line="439" w:lineRule="exact"/>
      </w:pPr>
      <w:r>
        <w:fldChar w:fldCharType="begin"/>
      </w:r>
      <w:r>
        <w:instrText xml:space="preserve"> HYPERLINK "http://blog.csdn.net/jek123456/article/details/54666545" \h </w:instrText>
      </w:r>
      <w:r>
        <w:fldChar w:fldCharType="separate"/>
      </w:r>
      <w:r>
        <w:rPr>
          <w:color w:val="0000ED"/>
          <w:w w:val="105"/>
          <w:u w:val="single" w:color="0000ED"/>
        </w:rPr>
        <w:t>为什么说传统分布式事务不再适用于微服务架构？</w:t>
      </w:r>
      <w:r>
        <w:rPr>
          <w:color w:val="0000ED"/>
          <w:w w:val="105"/>
          <w:u w:val="single" w:color="0000ED"/>
        </w:rPr>
        <w:fldChar w:fldCharType="end"/>
      </w:r>
    </w:p>
    <w:p>
      <w:pPr>
        <w:pStyle w:val="6"/>
        <w:spacing w:before="7"/>
        <w:ind w:left="0"/>
        <w:rPr>
          <w:sz w:val="14"/>
        </w:rPr>
      </w:pPr>
    </w:p>
    <w:p>
      <w:pPr>
        <w:pStyle w:val="4"/>
      </w:pPr>
      <w:r>
        <w:rPr>
          <w:rFonts w:ascii="Arial" w:eastAsia="Arial"/>
        </w:rPr>
        <w:t xml:space="preserve">Session </w:t>
      </w:r>
      <w:r>
        <w:t>分布式方案</w:t>
      </w:r>
    </w:p>
    <w:p>
      <w:pPr>
        <w:pStyle w:val="12"/>
        <w:numPr>
          <w:ilvl w:val="0"/>
          <w:numId w:val="19"/>
        </w:numPr>
        <w:tabs>
          <w:tab w:val="left" w:pos="332"/>
        </w:tabs>
        <w:spacing w:before="148" w:after="0" w:line="232" w:lineRule="auto"/>
        <w:ind w:left="116" w:right="228" w:firstLine="0"/>
        <w:jc w:val="left"/>
        <w:rPr>
          <w:sz w:val="25"/>
        </w:rPr>
      </w:pPr>
      <w:r>
        <w:rPr>
          <w:sz w:val="25"/>
        </w:rPr>
        <w:t>客户端</w:t>
      </w:r>
      <w:r>
        <w:rPr>
          <w:rFonts w:ascii="Arial" w:eastAsia="Arial"/>
          <w:sz w:val="25"/>
        </w:rPr>
        <w:t>cookie</w:t>
      </w:r>
      <w:r>
        <w:rPr>
          <w:sz w:val="25"/>
        </w:rPr>
        <w:t>加密。（一般用于内网中企业级的系统中，要求用户浏览器端的</w:t>
      </w:r>
      <w:r>
        <w:rPr>
          <w:rFonts w:ascii="Arial" w:eastAsia="Arial"/>
          <w:sz w:val="25"/>
        </w:rPr>
        <w:t>cookie</w:t>
      </w:r>
      <w:r>
        <w:rPr>
          <w:spacing w:val="-9"/>
          <w:sz w:val="25"/>
        </w:rPr>
        <w:t xml:space="preserve">不能 </w:t>
      </w:r>
      <w:r>
        <w:rPr>
          <w:w w:val="105"/>
          <w:sz w:val="25"/>
        </w:rPr>
        <w:t>禁用，禁用的话，该方案会失效）。</w:t>
      </w:r>
    </w:p>
    <w:p>
      <w:pPr>
        <w:pStyle w:val="12"/>
        <w:numPr>
          <w:ilvl w:val="0"/>
          <w:numId w:val="19"/>
        </w:numPr>
        <w:tabs>
          <w:tab w:val="left" w:pos="332"/>
        </w:tabs>
        <w:spacing w:before="3" w:after="0" w:line="232" w:lineRule="auto"/>
        <w:ind w:left="116" w:right="286" w:firstLine="0"/>
        <w:jc w:val="left"/>
        <w:rPr>
          <w:sz w:val="25"/>
        </w:rPr>
      </w:pPr>
      <w:r>
        <w:rPr>
          <w:sz w:val="25"/>
        </w:rPr>
        <w:t>集群中，各个应用服务器提供了</w:t>
      </w:r>
      <w:r>
        <w:rPr>
          <w:rFonts w:ascii="Arial" w:eastAsia="Arial"/>
          <w:sz w:val="25"/>
        </w:rPr>
        <w:t>session</w:t>
      </w:r>
      <w:r>
        <w:rPr>
          <w:sz w:val="25"/>
        </w:rPr>
        <w:t>复制的功能，</w:t>
      </w:r>
      <w:r>
        <w:rPr>
          <w:rFonts w:ascii="Arial" w:eastAsia="Arial"/>
          <w:sz w:val="25"/>
        </w:rPr>
        <w:t>tomcat</w:t>
      </w:r>
      <w:r>
        <w:rPr>
          <w:sz w:val="25"/>
        </w:rPr>
        <w:t>和</w:t>
      </w:r>
      <w:r>
        <w:rPr>
          <w:rFonts w:ascii="Arial" w:eastAsia="Arial"/>
          <w:sz w:val="25"/>
        </w:rPr>
        <w:t>jboss</w:t>
      </w:r>
      <w:r>
        <w:rPr>
          <w:sz w:val="25"/>
        </w:rPr>
        <w:t>都实现了这样的功   能。特点：性能随着服务器增加急剧下降，容易引起广播风暴；</w:t>
      </w:r>
      <w:r>
        <w:rPr>
          <w:rFonts w:ascii="Arial" w:eastAsia="Arial"/>
          <w:sz w:val="25"/>
        </w:rPr>
        <w:t>session</w:t>
      </w:r>
      <w:r>
        <w:rPr>
          <w:spacing w:val="-3"/>
          <w:sz w:val="25"/>
        </w:rPr>
        <w:t xml:space="preserve">数据需要序列化， </w:t>
      </w:r>
      <w:r>
        <w:rPr>
          <w:w w:val="105"/>
          <w:sz w:val="25"/>
        </w:rPr>
        <w:t>影响性能。</w:t>
      </w:r>
    </w:p>
    <w:p>
      <w:pPr>
        <w:spacing w:after="0" w:line="232" w:lineRule="auto"/>
        <w:jc w:val="left"/>
        <w:rPr>
          <w:sz w:val="25"/>
        </w:rPr>
        <w:sectPr>
          <w:pgSz w:w="11920" w:h="16840"/>
          <w:pgMar w:top="540" w:right="700" w:bottom="280" w:left="720" w:header="720" w:footer="720" w:gutter="0"/>
          <w:cols w:space="720" w:num="1"/>
        </w:sectPr>
      </w:pPr>
    </w:p>
    <w:p>
      <w:pPr>
        <w:pStyle w:val="12"/>
        <w:numPr>
          <w:ilvl w:val="0"/>
          <w:numId w:val="19"/>
        </w:numPr>
        <w:tabs>
          <w:tab w:val="left" w:pos="332"/>
        </w:tabs>
        <w:spacing w:before="24" w:after="0" w:line="439" w:lineRule="exact"/>
        <w:ind w:left="331" w:right="0" w:hanging="215"/>
        <w:jc w:val="left"/>
        <w:rPr>
          <w:sz w:val="25"/>
        </w:rPr>
      </w:pPr>
      <w:r>
        <w:rPr>
          <w:rFonts w:ascii="Arial" w:eastAsia="Arial"/>
          <w:w w:val="105"/>
          <w:sz w:val="25"/>
        </w:rPr>
        <w:t>session</w:t>
      </w:r>
      <w:r>
        <w:rPr>
          <w:w w:val="105"/>
          <w:sz w:val="25"/>
        </w:rPr>
        <w:t>的持久化，使用数据库来保存</w:t>
      </w:r>
      <w:r>
        <w:rPr>
          <w:rFonts w:ascii="Arial" w:eastAsia="Arial"/>
          <w:w w:val="105"/>
          <w:sz w:val="25"/>
        </w:rPr>
        <w:t>session</w:t>
      </w:r>
      <w:r>
        <w:rPr>
          <w:w w:val="105"/>
          <w:sz w:val="25"/>
        </w:rPr>
        <w:t>。就算服务器宕机也没事儿，数据库中的</w:t>
      </w:r>
    </w:p>
    <w:p>
      <w:pPr>
        <w:pStyle w:val="6"/>
        <w:spacing w:before="3" w:line="232" w:lineRule="auto"/>
        <w:ind w:right="186"/>
      </w:pPr>
      <w:r>
        <w:rPr>
          <w:rFonts w:ascii="Arial" w:eastAsia="Arial"/>
        </w:rPr>
        <w:t>session</w:t>
      </w:r>
      <w:r>
        <w:t>照样存在。特点：每次请求</w:t>
      </w:r>
      <w:r>
        <w:rPr>
          <w:rFonts w:ascii="Arial" w:eastAsia="Arial"/>
        </w:rPr>
        <w:t>session</w:t>
      </w:r>
      <w:r>
        <w:rPr>
          <w:spacing w:val="-1"/>
        </w:rPr>
        <w:t xml:space="preserve">都要读写数据库，会带来性能开销。使用内存数 </w:t>
      </w:r>
      <w:r>
        <w:rPr>
          <w:w w:val="105"/>
        </w:rPr>
        <w:t>据库，会提高性能，但是宕机会丢失数据</w:t>
      </w:r>
      <w:r>
        <w:rPr>
          <w:rFonts w:ascii="Arial" w:eastAsia="Arial"/>
          <w:w w:val="105"/>
        </w:rPr>
        <w:t>(</w:t>
      </w:r>
      <w:r>
        <w:rPr>
          <w:w w:val="105"/>
        </w:rPr>
        <w:t>像支付宝的宕机，有同城灾备、异地灾备</w:t>
      </w:r>
      <w:r>
        <w:rPr>
          <w:rFonts w:ascii="Arial" w:eastAsia="Arial"/>
          <w:w w:val="105"/>
        </w:rPr>
        <w:t>)</w:t>
      </w:r>
      <w:r>
        <w:rPr>
          <w:w w:val="105"/>
        </w:rPr>
        <w:t>。</w:t>
      </w:r>
    </w:p>
    <w:p>
      <w:pPr>
        <w:pStyle w:val="12"/>
        <w:numPr>
          <w:ilvl w:val="0"/>
          <w:numId w:val="19"/>
        </w:numPr>
        <w:tabs>
          <w:tab w:val="left" w:pos="332"/>
        </w:tabs>
        <w:spacing w:before="2" w:after="0" w:line="232" w:lineRule="auto"/>
        <w:ind w:left="116" w:right="328" w:firstLine="0"/>
        <w:jc w:val="left"/>
        <w:rPr>
          <w:sz w:val="25"/>
        </w:rPr>
      </w:pPr>
      <w:r>
        <w:rPr>
          <w:sz w:val="25"/>
        </w:rPr>
        <w:t>使用共享存储来保存</w:t>
      </w:r>
      <w:r>
        <w:rPr>
          <w:rFonts w:ascii="Arial" w:eastAsia="Arial"/>
          <w:sz w:val="25"/>
        </w:rPr>
        <w:t>session</w:t>
      </w:r>
      <w:r>
        <w:rPr>
          <w:spacing w:val="-1"/>
          <w:sz w:val="25"/>
        </w:rPr>
        <w:t xml:space="preserve">。和数据库类似，就算宕机了也没有事儿。其实就是专门搞 </w:t>
      </w:r>
      <w:r>
        <w:rPr>
          <w:w w:val="105"/>
          <w:sz w:val="25"/>
        </w:rPr>
        <w:t>一台服务器，全部对</w:t>
      </w:r>
      <w:r>
        <w:rPr>
          <w:rFonts w:ascii="Arial" w:eastAsia="Arial"/>
          <w:w w:val="105"/>
          <w:sz w:val="25"/>
        </w:rPr>
        <w:t>session</w:t>
      </w:r>
      <w:r>
        <w:rPr>
          <w:w w:val="105"/>
          <w:sz w:val="25"/>
        </w:rPr>
        <w:t>落地。特点：频繁的进行序列化和反序列化会影响性能。</w:t>
      </w:r>
    </w:p>
    <w:p>
      <w:pPr>
        <w:pStyle w:val="12"/>
        <w:numPr>
          <w:ilvl w:val="0"/>
          <w:numId w:val="19"/>
        </w:numPr>
        <w:tabs>
          <w:tab w:val="left" w:pos="332"/>
        </w:tabs>
        <w:spacing w:before="3" w:after="0" w:line="232" w:lineRule="auto"/>
        <w:ind w:left="116" w:right="1239" w:firstLine="0"/>
        <w:jc w:val="left"/>
        <w:rPr>
          <w:sz w:val="25"/>
        </w:rPr>
      </w:pPr>
      <w:r>
        <w:rPr>
          <w:sz w:val="25"/>
        </w:rPr>
        <w:t>使用</w:t>
      </w:r>
      <w:r>
        <w:rPr>
          <w:rFonts w:ascii="Arial" w:eastAsia="Arial"/>
          <w:sz w:val="25"/>
        </w:rPr>
        <w:t>memcached</w:t>
      </w:r>
      <w:r>
        <w:rPr>
          <w:sz w:val="25"/>
        </w:rPr>
        <w:t>来保存</w:t>
      </w:r>
      <w:r>
        <w:rPr>
          <w:rFonts w:ascii="Arial" w:eastAsia="Arial"/>
          <w:sz w:val="25"/>
        </w:rPr>
        <w:t>session</w:t>
      </w:r>
      <w:r>
        <w:rPr>
          <w:spacing w:val="-1"/>
          <w:sz w:val="25"/>
        </w:rPr>
        <w:t>。本质上是内存数据库的解决方案。特点：存入</w:t>
      </w:r>
      <w:r>
        <w:rPr>
          <w:rFonts w:ascii="Arial" w:eastAsia="Arial"/>
          <w:w w:val="105"/>
          <w:sz w:val="25"/>
        </w:rPr>
        <w:t>memcached</w:t>
      </w:r>
      <w:r>
        <w:rPr>
          <w:w w:val="105"/>
          <w:sz w:val="25"/>
        </w:rPr>
        <w:t>的数据需要序列化，效率极低。</w:t>
      </w:r>
    </w:p>
    <w:p>
      <w:pPr>
        <w:pStyle w:val="6"/>
        <w:spacing w:before="13"/>
        <w:ind w:left="0"/>
        <w:rPr>
          <w:sz w:val="16"/>
        </w:rPr>
      </w:pPr>
    </w:p>
    <w:p>
      <w:pPr>
        <w:pStyle w:val="4"/>
        <w:spacing w:before="0"/>
      </w:pPr>
      <w:r>
        <w:t>分布式锁的场景</w:t>
      </w:r>
    </w:p>
    <w:p>
      <w:pPr>
        <w:pStyle w:val="6"/>
        <w:spacing w:before="148" w:line="232" w:lineRule="auto"/>
        <w:ind w:right="130"/>
      </w:pPr>
      <w:r>
        <w:rPr>
          <w:spacing w:val="-1"/>
        </w:rPr>
        <w:t xml:space="preserve">比如交易系统的金额修改，同一时间只能又一个人操作，比如秒杀场景，同一时间只能一个 </w:t>
      </w:r>
      <w:r>
        <w:rPr>
          <w:w w:val="105"/>
        </w:rPr>
        <w:t>用户抢到，比如火车站抢票等等</w:t>
      </w:r>
    </w:p>
    <w:p>
      <w:pPr>
        <w:pStyle w:val="6"/>
        <w:spacing w:before="13"/>
        <w:ind w:left="0"/>
        <w:rPr>
          <w:sz w:val="16"/>
        </w:rPr>
      </w:pPr>
    </w:p>
    <w:p>
      <w:pPr>
        <w:pStyle w:val="4"/>
        <w:spacing w:before="0"/>
      </w:pPr>
      <w:r>
        <w:t>分布式锁的实现方案</w:t>
      </w:r>
    </w:p>
    <w:p>
      <w:pPr>
        <w:pStyle w:val="12"/>
        <w:numPr>
          <w:ilvl w:val="1"/>
          <w:numId w:val="19"/>
        </w:numPr>
        <w:tabs>
          <w:tab w:val="left" w:pos="629"/>
        </w:tabs>
        <w:spacing w:before="138" w:after="0" w:line="240" w:lineRule="auto"/>
        <w:ind w:left="628" w:right="0" w:hanging="288"/>
        <w:jc w:val="left"/>
        <w:rPr>
          <w:sz w:val="25"/>
        </w:rPr>
      </w:pPr>
      <w:r>
        <w:rPr>
          <w:w w:val="105"/>
          <w:sz w:val="25"/>
        </w:rPr>
        <w:t>基于数据库实现分布式锁</w:t>
      </w:r>
    </w:p>
    <w:p>
      <w:pPr>
        <w:pStyle w:val="12"/>
        <w:numPr>
          <w:ilvl w:val="1"/>
          <w:numId w:val="19"/>
        </w:numPr>
        <w:tabs>
          <w:tab w:val="left" w:pos="629"/>
        </w:tabs>
        <w:spacing w:before="116" w:after="0" w:line="240" w:lineRule="auto"/>
        <w:ind w:left="628" w:right="0" w:hanging="288"/>
        <w:jc w:val="left"/>
        <w:rPr>
          <w:sz w:val="25"/>
        </w:rPr>
      </w:pPr>
      <w:r>
        <w:rPr>
          <w:w w:val="105"/>
          <w:sz w:val="25"/>
        </w:rPr>
        <w:t>基于缓存实现分布式锁</w:t>
      </w:r>
    </w:p>
    <w:p>
      <w:pPr>
        <w:pStyle w:val="12"/>
        <w:numPr>
          <w:ilvl w:val="1"/>
          <w:numId w:val="19"/>
        </w:numPr>
        <w:tabs>
          <w:tab w:val="left" w:pos="629"/>
        </w:tabs>
        <w:spacing w:before="116" w:after="0" w:line="302" w:lineRule="auto"/>
        <w:ind w:left="116" w:right="6593" w:firstLine="224"/>
        <w:jc w:val="left"/>
        <w:rPr>
          <w:sz w:val="25"/>
        </w:rPr>
      </w:pPr>
      <w:r>
        <w:rPr>
          <w:sz w:val="25"/>
        </w:rPr>
        <w:t>基于</w:t>
      </w:r>
      <w:r>
        <w:rPr>
          <w:rFonts w:ascii="Arial" w:eastAsia="Arial"/>
          <w:sz w:val="25"/>
        </w:rPr>
        <w:t>Zookeeper</w:t>
      </w:r>
      <w:r>
        <w:rPr>
          <w:spacing w:val="-3"/>
          <w:sz w:val="25"/>
        </w:rPr>
        <w:t>实现分布式锁</w:t>
      </w:r>
      <w:r>
        <w:rPr>
          <w:w w:val="105"/>
          <w:sz w:val="25"/>
        </w:rPr>
        <w:t>参考：</w:t>
      </w:r>
    </w:p>
    <w:p>
      <w:pPr>
        <w:pStyle w:val="6"/>
        <w:spacing w:before="1"/>
      </w:pPr>
      <w:r>
        <w:fldChar w:fldCharType="begin"/>
      </w:r>
      <w:r>
        <w:instrText xml:space="preserve"> HYPERLINK "https://www.cnblogs.com/yuyutianxia/p/7149363.html" \h </w:instrText>
      </w:r>
      <w:r>
        <w:fldChar w:fldCharType="separate"/>
      </w:r>
      <w:r>
        <w:rPr>
          <w:color w:val="0000ED"/>
          <w:w w:val="105"/>
          <w:u w:val="single" w:color="0000ED"/>
        </w:rPr>
        <w:t>分布式锁的多种实现方式</w:t>
      </w:r>
      <w:r>
        <w:rPr>
          <w:color w:val="0000ED"/>
          <w:w w:val="105"/>
          <w:u w:val="single" w:color="0000ED"/>
        </w:rPr>
        <w:fldChar w:fldCharType="end"/>
      </w:r>
    </w:p>
    <w:p>
      <w:pPr>
        <w:pStyle w:val="6"/>
        <w:spacing w:before="7"/>
        <w:ind w:left="0"/>
        <w:rPr>
          <w:sz w:val="14"/>
        </w:rPr>
      </w:pPr>
    </w:p>
    <w:p>
      <w:pPr>
        <w:pStyle w:val="4"/>
        <w:spacing w:before="37"/>
      </w:pPr>
      <w:r>
        <w:t>分布式事务</w:t>
      </w:r>
    </w:p>
    <w:p>
      <w:pPr>
        <w:pStyle w:val="6"/>
        <w:spacing w:before="138"/>
      </w:pPr>
      <w:r>
        <w:rPr>
          <w:w w:val="105"/>
        </w:rPr>
        <w:t>参考：</w:t>
      </w:r>
    </w:p>
    <w:p>
      <w:pPr>
        <w:pStyle w:val="6"/>
      </w:pPr>
      <w:r>
        <w:fldChar w:fldCharType="begin"/>
      </w:r>
      <w:r>
        <w:instrText xml:space="preserve"> HYPERLINK "http://blog.csdn.net/mine_song/article/details/64118963" \h </w:instrText>
      </w:r>
      <w:r>
        <w:fldChar w:fldCharType="separate"/>
      </w:r>
      <w:r>
        <w:rPr>
          <w:color w:val="0000ED"/>
          <w:w w:val="105"/>
          <w:u w:val="single" w:color="0000ED"/>
        </w:rPr>
        <w:t>深入理解分布式事务</w:t>
      </w:r>
      <w:r>
        <w:rPr>
          <w:rFonts w:ascii="Arial" w:eastAsia="Arial"/>
          <w:color w:val="0000ED"/>
          <w:w w:val="105"/>
          <w:u w:val="single" w:color="0000ED"/>
        </w:rPr>
        <w:t>,</w:t>
      </w:r>
      <w:r>
        <w:rPr>
          <w:color w:val="0000ED"/>
          <w:w w:val="105"/>
          <w:u w:val="single" w:color="0000ED"/>
        </w:rPr>
        <w:t>高并发下分布式事务的解决方案</w:t>
      </w:r>
      <w:r>
        <w:rPr>
          <w:color w:val="0000ED"/>
          <w:w w:val="105"/>
          <w:u w:val="single" w:color="0000ED"/>
        </w:rPr>
        <w:fldChar w:fldCharType="end"/>
      </w:r>
    </w:p>
    <w:p>
      <w:pPr>
        <w:pStyle w:val="6"/>
        <w:spacing w:before="7"/>
        <w:ind w:left="0"/>
        <w:rPr>
          <w:sz w:val="14"/>
        </w:rPr>
      </w:pPr>
    </w:p>
    <w:p>
      <w:pPr>
        <w:pStyle w:val="4"/>
        <w:spacing w:before="37"/>
      </w:pPr>
      <w:r>
        <w:t>集群与负载均衡的算法与实现</w:t>
      </w:r>
    </w:p>
    <w:p>
      <w:pPr>
        <w:pStyle w:val="6"/>
        <w:spacing w:before="138"/>
      </w:pPr>
      <w:r>
        <w:rPr>
          <w:w w:val="105"/>
        </w:rPr>
        <w:t>参考：</w:t>
      </w:r>
    </w:p>
    <w:p>
      <w:pPr>
        <w:pStyle w:val="6"/>
      </w:pPr>
      <w:r>
        <w:fldChar w:fldCharType="begin"/>
      </w:r>
      <w:r>
        <w:instrText xml:space="preserve"> HYPERLINK "https://www.cnblogs.com/data2value/p/6107450.html" \h </w:instrText>
      </w:r>
      <w:r>
        <w:fldChar w:fldCharType="separate"/>
      </w:r>
      <w:r>
        <w:rPr>
          <w:color w:val="0000ED"/>
          <w:w w:val="105"/>
          <w:u w:val="single" w:color="0000ED"/>
        </w:rPr>
        <w:t>负载均衡算法及手段</w:t>
      </w:r>
      <w:r>
        <w:rPr>
          <w:color w:val="0000ED"/>
          <w:w w:val="105"/>
          <w:u w:val="single" w:color="0000ED"/>
        </w:rPr>
        <w:fldChar w:fldCharType="end"/>
      </w:r>
    </w:p>
    <w:p>
      <w:pPr>
        <w:pStyle w:val="6"/>
        <w:spacing w:before="8"/>
        <w:ind w:left="0"/>
        <w:rPr>
          <w:sz w:val="14"/>
        </w:rPr>
      </w:pPr>
    </w:p>
    <w:p>
      <w:pPr>
        <w:pStyle w:val="4"/>
      </w:pPr>
      <w:r>
        <w:t>说说分库与分表设计</w:t>
      </w:r>
    </w:p>
    <w:p>
      <w:pPr>
        <w:pStyle w:val="6"/>
        <w:spacing w:before="138"/>
      </w:pPr>
      <w:r>
        <w:rPr>
          <w:w w:val="105"/>
        </w:rPr>
        <w:t>参考：</w:t>
      </w:r>
    </w:p>
    <w:p>
      <w:pPr>
        <w:pStyle w:val="6"/>
      </w:pPr>
      <w:r>
        <w:fldChar w:fldCharType="begin"/>
      </w:r>
      <w:r>
        <w:instrText xml:space="preserve"> HYPERLINK "http://blog.csdn.net/winy_lm/article/details/50708493" \h </w:instrText>
      </w:r>
      <w:r>
        <w:fldChar w:fldCharType="separate"/>
      </w:r>
      <w:r>
        <w:rPr>
          <w:color w:val="0000ED"/>
          <w:w w:val="105"/>
          <w:u w:val="single" w:color="0000ED"/>
        </w:rPr>
        <w:t>分表与分库使用场景以及设计方式</w:t>
      </w:r>
      <w:r>
        <w:rPr>
          <w:color w:val="0000ED"/>
          <w:w w:val="105"/>
          <w:u w:val="single" w:color="0000ED"/>
        </w:rPr>
        <w:fldChar w:fldCharType="end"/>
      </w:r>
    </w:p>
    <w:p>
      <w:pPr>
        <w:pStyle w:val="6"/>
        <w:spacing w:before="8"/>
        <w:ind w:left="0"/>
        <w:rPr>
          <w:sz w:val="14"/>
        </w:rPr>
      </w:pPr>
    </w:p>
    <w:p>
      <w:pPr>
        <w:pStyle w:val="4"/>
      </w:pPr>
      <w:r>
        <w:t>分库与分表带来的分布式困境与应对之策</w:t>
      </w:r>
    </w:p>
    <w:p>
      <w:pPr>
        <w:spacing w:after="0"/>
        <w:sectPr>
          <w:pgSz w:w="11920" w:h="16840"/>
          <w:pgMar w:top="560" w:right="700" w:bottom="280" w:left="720" w:header="720" w:footer="720" w:gutter="0"/>
          <w:cols w:space="720" w:num="1"/>
        </w:sectPr>
      </w:pPr>
    </w:p>
    <w:p>
      <w:pPr>
        <w:pStyle w:val="6"/>
        <w:spacing w:before="21"/>
      </w:pPr>
      <w:r>
        <w:rPr>
          <w:w w:val="105"/>
        </w:rPr>
        <w:t>参考：</w:t>
      </w:r>
    </w:p>
    <w:p>
      <w:pPr>
        <w:pStyle w:val="6"/>
      </w:pPr>
      <w:r>
        <w:fldChar w:fldCharType="begin"/>
      </w:r>
      <w:r>
        <w:instrText xml:space="preserve"> HYPERLINK "http://blog.720ui.com/2017/mysql_core_09_multi_db_table2/" \h </w:instrText>
      </w:r>
      <w:r>
        <w:fldChar w:fldCharType="separate"/>
      </w:r>
      <w:r>
        <w:rPr>
          <w:color w:val="0000ED"/>
          <w:w w:val="105"/>
          <w:u w:val="single" w:color="0000ED"/>
        </w:rPr>
        <w:t xml:space="preserve">服务端指南 数据存储篇 </w:t>
      </w:r>
      <w:r>
        <w:rPr>
          <w:rFonts w:ascii="Arial" w:eastAsia="Arial"/>
          <w:color w:val="0000ED"/>
          <w:w w:val="105"/>
          <w:u w:val="single" w:color="0000ED"/>
        </w:rPr>
        <w:t>| MySQL</w:t>
      </w:r>
      <w:r>
        <w:rPr>
          <w:color w:val="0000ED"/>
          <w:w w:val="105"/>
          <w:u w:val="single" w:color="0000ED"/>
        </w:rPr>
        <w:t>（</w:t>
      </w:r>
      <w:r>
        <w:rPr>
          <w:rFonts w:ascii="Arial" w:eastAsia="Arial"/>
          <w:color w:val="0000ED"/>
          <w:w w:val="105"/>
          <w:u w:val="single" w:color="0000ED"/>
        </w:rPr>
        <w:t>09</w:t>
      </w:r>
      <w:r>
        <w:rPr>
          <w:color w:val="0000ED"/>
          <w:w w:val="105"/>
          <w:u w:val="single" w:color="0000ED"/>
        </w:rPr>
        <w:t>） 分库与分表带来的分布式困境与应对之策</w:t>
      </w:r>
      <w:r>
        <w:rPr>
          <w:color w:val="0000ED"/>
          <w:w w:val="105"/>
          <w:u w:val="single" w:color="0000ED"/>
        </w:rPr>
        <w:fldChar w:fldCharType="end"/>
      </w:r>
    </w:p>
    <w:p>
      <w:pPr>
        <w:pStyle w:val="2"/>
      </w:pPr>
      <w:r>
        <w:t>安全</w:t>
      </w:r>
      <w:r>
        <w:rPr>
          <w:rFonts w:ascii="Arial" w:eastAsia="Arial"/>
        </w:rPr>
        <w:t>&amp;</w:t>
      </w:r>
      <w:r>
        <w:t>性能</w:t>
      </w:r>
    </w:p>
    <w:p>
      <w:pPr>
        <w:pStyle w:val="3"/>
      </w:pPr>
      <w:r>
        <w:t>安全问题</w:t>
      </w:r>
    </w:p>
    <w:p>
      <w:pPr>
        <w:pStyle w:val="4"/>
        <w:spacing w:before="289"/>
      </w:pPr>
      <w:r>
        <w:t xml:space="preserve">安全要素与 </w:t>
      </w:r>
      <w:r>
        <w:rPr>
          <w:rFonts w:ascii="Arial" w:eastAsia="Arial"/>
        </w:rPr>
        <w:t xml:space="preserve">STRIDE </w:t>
      </w:r>
      <w:r>
        <w:t>威胁</w:t>
      </w:r>
    </w:p>
    <w:p>
      <w:pPr>
        <w:pStyle w:val="6"/>
        <w:spacing w:before="139"/>
        <w:rPr>
          <w:rFonts w:ascii="Arial" w:eastAsia="Arial"/>
        </w:rPr>
      </w:pPr>
      <w:r>
        <w:rPr>
          <w:w w:val="105"/>
        </w:rPr>
        <w:t>参考：</w:t>
      </w:r>
      <w:r>
        <w:fldChar w:fldCharType="begin"/>
      </w:r>
      <w:r>
        <w:instrText xml:space="preserve"> HYPERLINK "http://blog.720ui.com/2017/security_stride/" \h </w:instrText>
      </w:r>
      <w:r>
        <w:fldChar w:fldCharType="separate"/>
      </w:r>
      <w:r>
        <w:rPr>
          <w:rFonts w:ascii="Arial" w:eastAsia="Arial"/>
          <w:color w:val="0000ED"/>
          <w:w w:val="105"/>
          <w:u w:val="single" w:color="0000ED"/>
        </w:rPr>
        <w:t>http://blog.720ui.com/2017/security_stride/</w:t>
      </w:r>
      <w:r>
        <w:rPr>
          <w:rFonts w:ascii="Arial" w:eastAsia="Arial"/>
          <w:color w:val="0000ED"/>
          <w:w w:val="105"/>
          <w:u w:val="single" w:color="0000ED"/>
        </w:rPr>
        <w:fldChar w:fldCharType="end"/>
      </w:r>
    </w:p>
    <w:p>
      <w:pPr>
        <w:pStyle w:val="6"/>
        <w:spacing w:before="3"/>
        <w:ind w:left="0"/>
        <w:rPr>
          <w:rFonts w:ascii="Arial"/>
          <w:sz w:val="22"/>
        </w:rPr>
      </w:pPr>
    </w:p>
    <w:p>
      <w:pPr>
        <w:pStyle w:val="4"/>
      </w:pPr>
      <w:r>
        <w:t xml:space="preserve">防范常见的 </w:t>
      </w:r>
      <w:r>
        <w:rPr>
          <w:rFonts w:ascii="Arial" w:eastAsia="Arial"/>
        </w:rPr>
        <w:t xml:space="preserve">Web </w:t>
      </w:r>
      <w:r>
        <w:t>攻击</w:t>
      </w:r>
    </w:p>
    <w:p>
      <w:pPr>
        <w:pStyle w:val="5"/>
        <w:spacing w:before="139"/>
        <w:rPr>
          <w:rFonts w:hint="eastAsia" w:ascii="Microsoft YaHei UI" w:eastAsia="Microsoft YaHei UI"/>
        </w:rPr>
      </w:pPr>
      <w:r>
        <w:rPr>
          <w:w w:val="105"/>
        </w:rPr>
        <w:t>XSS</w:t>
      </w:r>
      <w:r>
        <w:rPr>
          <w:rFonts w:hint="eastAsia" w:ascii="Microsoft YaHei UI" w:eastAsia="Microsoft YaHei UI"/>
          <w:w w:val="105"/>
        </w:rPr>
        <w:t>攻击</w:t>
      </w:r>
    </w:p>
    <w:p>
      <w:pPr>
        <w:pStyle w:val="6"/>
        <w:ind w:left="628"/>
        <w:rPr>
          <w:rFonts w:ascii="Arial" w:hAnsi="Arial" w:eastAsia="Arial"/>
        </w:rPr>
      </w:pPr>
      <w:r>
        <w:pict>
          <v:shape id="_x0000_s1262" o:spid="_x0000_s1262" style="position:absolute;left:0pt;margin-left:54.6pt;margin-top:16.05pt;height:4.05pt;width:4.05pt;mso-position-horizontal-relative:page;z-index:251665408;mso-width-relative:page;mso-height-relative:page;" fillcolor="#000000" filled="t" stroked="f" coordorigin="1093,321" coordsize="81,81" path="m1133,401l1115,399,1103,391,1095,381,1093,369,1095,348,1103,333,1115,324,1133,321,1150,324,1163,333,1170,348,1173,369,1170,381,1163,391,1150,399,1133,401xe">
            <v:path arrowok="t"/>
            <v:fill on="t" focussize="0,0"/>
            <v:stroke on="f"/>
            <v:imagedata o:title=""/>
            <o:lock v:ext="edit"/>
          </v:shape>
        </w:pict>
      </w:r>
      <w:r>
        <w:rPr>
          <w:w w:val="105"/>
        </w:rPr>
        <w:t>跨站脚本攻击</w:t>
      </w:r>
      <w:r>
        <w:rPr>
          <w:rFonts w:ascii="Arial" w:hAnsi="Arial" w:eastAsia="Arial"/>
          <w:w w:val="105"/>
        </w:rPr>
        <w:t>;</w:t>
      </w:r>
    </w:p>
    <w:p>
      <w:pPr>
        <w:pStyle w:val="6"/>
        <w:spacing w:before="125" w:line="232" w:lineRule="auto"/>
        <w:ind w:left="628" w:right="144"/>
        <w:jc w:val="both"/>
        <w:rPr>
          <w:rFonts w:ascii="Arial" w:hAnsi="Arial" w:eastAsia="Arial"/>
        </w:rPr>
      </w:pPr>
      <w:r>
        <w:pict>
          <v:shape id="_x0000_s1263" o:spid="_x0000_s1263" style="position:absolute;left:0pt;margin-left:54.6pt;margin-top:16pt;height:4.05pt;width:4.05pt;mso-position-horizontal-relative:page;z-index:251665408;mso-width-relative:page;mso-height-relative:page;" fillcolor="#000000" filled="t" stroked="f" coordorigin="1093,321" coordsize="81,81" path="m1133,401l1115,398,1103,391,1095,381,1093,369,1095,348,1103,333,1115,324,1133,321,1150,324,1163,333,1170,348,1173,369,1170,381,1163,391,1150,398,1133,401xe">
            <v:path arrowok="t"/>
            <v:fill on="t" focussize="0,0"/>
            <v:stroke on="f"/>
            <v:imagedata o:title=""/>
            <o:lock v:ext="edit"/>
          </v:shape>
        </w:pict>
      </w:r>
      <w:r>
        <w:t>是什么：攻击者向有</w:t>
      </w:r>
      <w:r>
        <w:rPr>
          <w:rFonts w:ascii="Arial" w:hAnsi="Arial" w:eastAsia="Arial"/>
        </w:rPr>
        <w:t>XSS</w:t>
      </w:r>
      <w:r>
        <w:t>漏洞的网站中输入恶意的</w:t>
      </w:r>
      <w:r>
        <w:rPr>
          <w:rFonts w:ascii="Arial" w:hAnsi="Arial" w:eastAsia="Arial"/>
        </w:rPr>
        <w:t>HTML</w:t>
      </w:r>
      <w:r>
        <w:t>代码，当其浏览器浏览该网站 时，这段</w:t>
      </w:r>
      <w:r>
        <w:rPr>
          <w:rFonts w:ascii="Arial" w:hAnsi="Arial" w:eastAsia="Arial"/>
        </w:rPr>
        <w:t>HTML</w:t>
      </w:r>
      <w:r>
        <w:t>代码会自</w:t>
      </w:r>
      <w:r>
        <w:rPr>
          <w:rFonts w:ascii="Arial" w:hAnsi="Arial" w:eastAsia="Arial"/>
          <w:spacing w:val="17"/>
        </w:rPr>
        <w:t xml:space="preserve">­ ­ </w:t>
      </w:r>
      <w:r>
        <w:t>动执行。（</w:t>
      </w:r>
      <w:r>
        <w:rPr>
          <w:spacing w:val="-1"/>
        </w:rPr>
        <w:t>理论上所有可以输入的地方没有对输入的数据进</w:t>
      </w:r>
      <w:r>
        <w:rPr>
          <w:w w:val="105"/>
        </w:rPr>
        <w:t>行处理，都会存在</w:t>
      </w:r>
      <w:r>
        <w:rPr>
          <w:rFonts w:ascii="Arial" w:hAnsi="Arial" w:eastAsia="Arial"/>
          <w:w w:val="105"/>
        </w:rPr>
        <w:t>XSS</w:t>
      </w:r>
      <w:r>
        <w:rPr>
          <w:w w:val="105"/>
        </w:rPr>
        <w:t>攻击）</w:t>
      </w:r>
      <w:r>
        <w:rPr>
          <w:rFonts w:ascii="Arial" w:hAnsi="Arial" w:eastAsia="Arial"/>
          <w:w w:val="105"/>
        </w:rPr>
        <w:t>;</w:t>
      </w:r>
    </w:p>
    <w:p>
      <w:pPr>
        <w:pStyle w:val="6"/>
        <w:spacing w:before="122" w:line="302" w:lineRule="auto"/>
        <w:ind w:left="628" w:right="3091"/>
        <w:rPr>
          <w:rFonts w:ascii="Arial" w:hAnsi="Arial" w:eastAsia="Arial"/>
        </w:rPr>
      </w:pPr>
      <w:r>
        <w:pict>
          <v:shape id="_x0000_s1264" o:spid="_x0000_s1264" style="position:absolute;left:0pt;margin-left:54.6pt;margin-top:16.35pt;height:4.05pt;width:4.05pt;mso-position-horizontal-relative:page;z-index:251665408;mso-width-relative:page;mso-height-relative:page;" fillcolor="#000000" filled="t" stroked="f" coordorigin="1093,327" coordsize="81,81" path="m1133,407l1115,405,1103,397,1095,387,1093,375,1095,354,1103,339,1115,330,1133,327,1150,330,1163,339,1170,354,1173,375,1170,387,1163,397,1150,405,1133,407xe">
            <v:path arrowok="t"/>
            <v:fill on="t" focussize="0,0"/>
            <v:stroke on="f"/>
            <v:imagedata o:title=""/>
            <o:lock v:ext="edit"/>
          </v:shape>
        </w:pict>
      </w:r>
      <w:r>
        <w:pict>
          <v:shape id="_x0000_s1265" o:spid="_x0000_s1265" style="position:absolute;left:0pt;margin-left:54.6pt;margin-top:44.35pt;height:4.05pt;width:4.05pt;mso-position-horizontal-relative:page;z-index:251665408;mso-width-relative:page;mso-height-relative:page;" fillcolor="#000000" filled="t" stroked="f" coordorigin="1093,888" coordsize="81,81" path="m1133,968l1115,965,1103,958,1095,948,1093,936,1095,915,1103,900,1115,891,1133,888,1150,891,1163,900,1170,915,1173,936,1170,948,1163,958,1150,965,1133,968xe">
            <v:path arrowok="t"/>
            <v:fill on="t" focussize="0,0"/>
            <v:stroke on="f"/>
            <v:imagedata o:title=""/>
            <o:lock v:ext="edit"/>
          </v:shape>
        </w:pict>
      </w:r>
      <w:r>
        <w:t>危害： 盗取用户</w:t>
      </w:r>
      <w:r>
        <w:rPr>
          <w:rFonts w:ascii="Arial" w:hAnsi="Arial" w:eastAsia="Arial"/>
        </w:rPr>
        <w:t>cookie</w:t>
      </w:r>
      <w:r>
        <w:t>，破坏页面结构，重定向到其他网站</w:t>
      </w:r>
      <w:r>
        <w:rPr>
          <w:rFonts w:ascii="Arial" w:hAnsi="Arial" w:eastAsia="Arial"/>
        </w:rPr>
        <w:t xml:space="preserve">; </w:t>
      </w:r>
      <w:r>
        <w:rPr>
          <w:w w:val="105"/>
        </w:rPr>
        <w:t>防御：对用户输入的信息进行处理，只允许合法的值</w:t>
      </w:r>
      <w:r>
        <w:rPr>
          <w:rFonts w:ascii="Arial" w:hAnsi="Arial" w:eastAsia="Arial"/>
          <w:w w:val="105"/>
        </w:rPr>
        <w:t>;</w:t>
      </w:r>
    </w:p>
    <w:p>
      <w:pPr>
        <w:pStyle w:val="5"/>
        <w:spacing w:before="1"/>
        <w:rPr>
          <w:rFonts w:hint="eastAsia" w:ascii="Microsoft YaHei UI" w:eastAsia="Microsoft YaHei UI"/>
        </w:rPr>
      </w:pPr>
      <w:r>
        <w:rPr>
          <w:w w:val="105"/>
        </w:rPr>
        <w:t>CSRF</w:t>
      </w:r>
      <w:r>
        <w:rPr>
          <w:rFonts w:hint="eastAsia" w:ascii="Microsoft YaHei UI" w:eastAsia="Microsoft YaHei UI"/>
          <w:w w:val="105"/>
        </w:rPr>
        <w:t>攻击</w:t>
      </w:r>
    </w:p>
    <w:p>
      <w:pPr>
        <w:pStyle w:val="6"/>
        <w:ind w:left="628"/>
      </w:pPr>
      <w:r>
        <w:pict>
          <v:shape id="_x0000_s1266" o:spid="_x0000_s1266" style="position:absolute;left:0pt;margin-left:54.6pt;margin-top:16.05pt;height:4.05pt;width:4.05pt;mso-position-horizontal-relative:page;z-index:251665408;mso-width-relative:page;mso-height-relative:page;" fillcolor="#000000" filled="t" stroked="f" coordorigin="1093,321" coordsize="81,81" path="m1133,401l1115,399,1103,391,1095,381,1093,369,1095,348,1103,333,1115,324,1133,321,1150,324,1163,333,1170,348,1173,369,1170,381,1163,391,1150,399,1133,401xe">
            <v:path arrowok="t"/>
            <v:fill on="t" focussize="0,0"/>
            <v:stroke on="f"/>
            <v:imagedata o:title=""/>
            <o:lock v:ext="edit"/>
          </v:shape>
        </w:pict>
      </w:r>
      <w:r>
        <w:rPr>
          <w:w w:val="105"/>
        </w:rPr>
        <w:t>跨站请求伪造</w:t>
      </w:r>
    </w:p>
    <w:p>
      <w:pPr>
        <w:pStyle w:val="6"/>
        <w:spacing w:line="302" w:lineRule="auto"/>
        <w:ind w:left="628" w:right="3134"/>
        <w:rPr>
          <w:rFonts w:ascii="Arial" w:hAnsi="Arial" w:eastAsia="Arial"/>
        </w:rPr>
      </w:pPr>
      <w:r>
        <w:pict>
          <v:shape id="_x0000_s1267" o:spid="_x0000_s1267" style="position:absolute;left:0pt;margin-left:54.6pt;margin-top:16.05pt;height:4.05pt;width:4.05pt;mso-position-horizontal-relative:page;z-index:251665408;mso-width-relative:page;mso-height-relative:page;" fillcolor="#000000" filled="t" stroked="f" coordorigin="1093,321" coordsize="81,81" path="m1133,401l1115,399,1103,391,1095,381,1093,369,1095,348,1103,333,1115,324,1133,321,1150,324,1163,333,1170,348,1173,369,1170,381,1163,391,1150,399,1133,401xe">
            <v:path arrowok="t"/>
            <v:fill on="t" focussize="0,0"/>
            <v:stroke on="f"/>
            <v:imagedata o:title=""/>
            <o:lock v:ext="edit"/>
          </v:shape>
        </w:pict>
      </w:r>
      <w:r>
        <w:pict>
          <v:shape id="_x0000_s1268" o:spid="_x0000_s1268" style="position:absolute;left:0pt;margin-left:54.6pt;margin-top:44.05pt;height:4.05pt;width:4.05pt;mso-position-horizontal-relative:page;z-index:251665408;mso-width-relative:page;mso-height-relative:page;" fillcolor="#000000" filled="t" stroked="f" coordorigin="1093,882" coordsize="81,81" path="m1133,962l1115,959,1103,952,1095,942,1093,930,1095,909,1103,894,1115,885,1133,882,1150,885,1163,894,1170,909,1173,930,1170,942,1163,952,1150,959,1133,962xe">
            <v:path arrowok="t"/>
            <v:fill on="t" focussize="0,0"/>
            <v:stroke on="f"/>
            <v:imagedata o:title=""/>
            <o:lock v:ext="edit"/>
          </v:shape>
        </w:pict>
      </w:r>
      <w:r>
        <w:t>是什么：攻击者盗用了你的身份，以你的名义发送恶意请求</w:t>
      </w:r>
      <w:r>
        <w:rPr>
          <w:rFonts w:ascii="Arial" w:hAnsi="Arial" w:eastAsia="Arial"/>
        </w:rPr>
        <w:t xml:space="preserve">; </w:t>
      </w:r>
      <w:r>
        <w:rPr>
          <w:w w:val="105"/>
        </w:rPr>
        <w:t>危害：以你的名义发送邮件，盗取帐号，购买东西等</w:t>
      </w:r>
      <w:r>
        <w:rPr>
          <w:rFonts w:ascii="Arial" w:hAnsi="Arial" w:eastAsia="Arial"/>
          <w:w w:val="105"/>
        </w:rPr>
        <w:t>;</w:t>
      </w:r>
    </w:p>
    <w:p>
      <w:pPr>
        <w:pStyle w:val="6"/>
        <w:spacing w:before="10" w:line="232" w:lineRule="auto"/>
        <w:ind w:left="628" w:right="217"/>
      </w:pPr>
      <w:r>
        <w:pict>
          <v:shape id="_x0000_s1269" o:spid="_x0000_s1269" style="position:absolute;left:0pt;margin-left:54.6pt;margin-top:10.25pt;height:4.05pt;width:4.05pt;mso-position-horizontal-relative:page;z-index:251665408;mso-width-relative:page;mso-height-relative:page;" fillcolor="#000000" filled="t" stroked="f" coordorigin="1093,206" coordsize="81,81" path="m1133,286l1115,283,1103,276,1095,266,1093,254,1095,233,1103,218,1115,209,1133,206,1150,209,1163,218,1170,233,1173,254,1170,266,1163,276,1150,283,1133,286xe">
            <v:path arrowok="t"/>
            <v:fill on="t" focussize="0,0"/>
            <v:stroke on="f"/>
            <v:imagedata o:title=""/>
            <o:lock v:ext="edit"/>
          </v:shape>
        </w:pict>
      </w:r>
      <w:r>
        <w:t>原理： 首先个登录某网站，并在本地生成</w:t>
      </w:r>
      <w:r>
        <w:rPr>
          <w:rFonts w:ascii="Arial" w:hAnsi="Arial" w:eastAsia="Arial"/>
        </w:rPr>
        <w:t>cookie;</w:t>
      </w:r>
      <w:r>
        <w:t>然后在不登出的情况下，访问危害网</w:t>
      </w:r>
      <w:r>
        <w:rPr>
          <w:w w:val="105"/>
        </w:rPr>
        <w:t>站。</w:t>
      </w:r>
    </w:p>
    <w:p>
      <w:pPr>
        <w:pStyle w:val="6"/>
        <w:spacing w:before="121"/>
        <w:ind w:left="628"/>
        <w:jc w:val="both"/>
      </w:pPr>
      <w:r>
        <w:pict>
          <v:shape id="_x0000_s1270" o:spid="_x0000_s1270" style="position:absolute;left:0pt;margin-left:54.6pt;margin-top:16.3pt;height:4.05pt;width:4.05pt;mso-position-horizontal-relative:page;z-index:251665408;mso-width-relative:page;mso-height-relative:page;" fillcolor="#000000" filled="t" stroked="f" coordorigin="1093,326" coordsize="81,81" path="m1133,406l1115,404,1103,396,1095,386,1093,374,1095,353,1103,338,1115,329,1133,326,1150,329,1163,338,1170,353,1173,374,1170,386,1163,396,1150,404,1133,406xe">
            <v:path arrowok="t"/>
            <v:fill on="t" focussize="0,0"/>
            <v:stroke on="f"/>
            <v:imagedata o:title=""/>
            <o:lock v:ext="edit"/>
          </v:shape>
        </w:pict>
      </w:r>
      <w:r>
        <w:rPr>
          <w:w w:val="105"/>
        </w:rPr>
        <w:t>防御： 可以从服务端和客户端两方面进行考虑。但是在服务端的效果好。</w:t>
      </w:r>
    </w:p>
    <w:p>
      <w:pPr>
        <w:pStyle w:val="12"/>
        <w:numPr>
          <w:ilvl w:val="2"/>
          <w:numId w:val="19"/>
        </w:numPr>
        <w:tabs>
          <w:tab w:val="left" w:pos="1142"/>
        </w:tabs>
        <w:spacing w:before="116" w:after="0" w:line="240" w:lineRule="auto"/>
        <w:ind w:left="1141" w:right="0" w:hanging="288"/>
        <w:jc w:val="left"/>
        <w:rPr>
          <w:rFonts w:ascii="Arial" w:eastAsia="Arial"/>
          <w:sz w:val="25"/>
        </w:rPr>
      </w:pPr>
      <w:r>
        <w:rPr>
          <w:w w:val="105"/>
          <w:sz w:val="25"/>
        </w:rPr>
        <w:t>随机的</w:t>
      </w:r>
      <w:r>
        <w:rPr>
          <w:rFonts w:ascii="Arial" w:eastAsia="Arial"/>
          <w:w w:val="105"/>
          <w:sz w:val="25"/>
        </w:rPr>
        <w:t>cookie</w:t>
      </w:r>
    </w:p>
    <w:p>
      <w:pPr>
        <w:pStyle w:val="12"/>
        <w:numPr>
          <w:ilvl w:val="2"/>
          <w:numId w:val="19"/>
        </w:numPr>
        <w:tabs>
          <w:tab w:val="left" w:pos="1142"/>
        </w:tabs>
        <w:spacing w:before="115" w:after="0" w:line="240" w:lineRule="auto"/>
        <w:ind w:left="1141" w:right="0" w:hanging="288"/>
        <w:jc w:val="left"/>
        <w:rPr>
          <w:sz w:val="25"/>
        </w:rPr>
      </w:pPr>
      <w:r>
        <w:rPr>
          <w:w w:val="105"/>
          <w:sz w:val="25"/>
        </w:rPr>
        <w:t>添加验证码</w:t>
      </w:r>
    </w:p>
    <w:p>
      <w:pPr>
        <w:pStyle w:val="12"/>
        <w:numPr>
          <w:ilvl w:val="2"/>
          <w:numId w:val="19"/>
        </w:numPr>
        <w:tabs>
          <w:tab w:val="left" w:pos="1142"/>
        </w:tabs>
        <w:spacing w:before="116" w:after="0" w:line="240" w:lineRule="auto"/>
        <w:ind w:left="1141" w:right="0" w:hanging="272"/>
        <w:jc w:val="left"/>
        <w:rPr>
          <w:sz w:val="25"/>
        </w:rPr>
      </w:pPr>
      <w:r>
        <w:rPr>
          <w:w w:val="105"/>
          <w:sz w:val="25"/>
        </w:rPr>
        <w:t>不同的表单包含一个不同的伪随机值</w:t>
      </w:r>
    </w:p>
    <w:p>
      <w:pPr>
        <w:pStyle w:val="6"/>
        <w:spacing w:before="126" w:line="232" w:lineRule="auto"/>
        <w:ind w:left="628" w:right="201"/>
      </w:pPr>
      <w:r>
        <w:pict>
          <v:shape id="_x0000_s1271" o:spid="_x0000_s1271" style="position:absolute;left:0pt;margin-left:54.6pt;margin-top:16.05pt;height:4.05pt;width:4.05pt;mso-position-horizontal-relative:page;z-index:251665408;mso-width-relative:page;mso-height-relative:page;" fillcolor="#000000" filled="t" stroked="f" coordorigin="1093,322" coordsize="81,81" path="m1133,402l1115,399,1103,392,1095,382,1093,370,1095,349,1103,334,1115,325,1133,322,1150,325,1163,334,1170,349,1173,370,1170,382,1163,392,1150,399,1133,402xe">
            <v:path arrowok="t"/>
            <v:fill on="t" focussize="0,0"/>
            <v:stroke on="f"/>
            <v:imagedata o:title=""/>
            <o:lock v:ext="edit"/>
          </v:shape>
        </w:pict>
      </w:r>
      <w:r>
        <w:t>注意：如果用户在一个站点上同时打开了两个不同的表单。</w:t>
      </w:r>
      <w:r>
        <w:rPr>
          <w:rFonts w:ascii="Arial" w:eastAsia="Arial"/>
        </w:rPr>
        <w:t>CSRF</w:t>
      </w:r>
      <w:r>
        <w:t xml:space="preserve">保护措施不应该影响 </w:t>
      </w:r>
      <w:r>
        <w:rPr>
          <w:w w:val="105"/>
        </w:rPr>
        <w:t>到他对任何表单的提交</w:t>
      </w:r>
    </w:p>
    <w:p>
      <w:pPr>
        <w:spacing w:after="0" w:line="232" w:lineRule="auto"/>
        <w:sectPr>
          <w:pgSz w:w="11920" w:h="16840"/>
          <w:pgMar w:top="560" w:right="700" w:bottom="280" w:left="720" w:header="720" w:footer="720" w:gutter="0"/>
          <w:cols w:space="720" w:num="1"/>
        </w:sectPr>
      </w:pPr>
    </w:p>
    <w:p>
      <w:pPr>
        <w:pStyle w:val="5"/>
        <w:spacing w:before="39"/>
        <w:rPr>
          <w:rFonts w:hint="eastAsia" w:ascii="Microsoft YaHei UI" w:eastAsia="Microsoft YaHei UI"/>
        </w:rPr>
      </w:pPr>
      <w:r>
        <w:rPr>
          <w:w w:val="105"/>
        </w:rPr>
        <w:t>SQL</w:t>
      </w:r>
      <w:r>
        <w:rPr>
          <w:rFonts w:hint="eastAsia" w:ascii="Microsoft YaHei UI" w:eastAsia="Microsoft YaHei UI"/>
          <w:w w:val="105"/>
        </w:rPr>
        <w:t>注入</w:t>
      </w:r>
    </w:p>
    <w:p>
      <w:pPr>
        <w:pStyle w:val="6"/>
        <w:spacing w:before="126" w:line="232" w:lineRule="auto"/>
        <w:ind w:left="628" w:right="328"/>
      </w:pPr>
      <w:r>
        <w:pict>
          <v:shape id="_x0000_s1272" o:spid="_x0000_s1272" style="position:absolute;left:0pt;margin-left:54.6pt;margin-top:16.05pt;height:4.05pt;width:4.05pt;mso-position-horizontal-relative:page;z-index:251665408;mso-width-relative:page;mso-height-relative:page;" fillcolor="#000000" filled="t" stroked="f" coordorigin="1093,322" coordsize="81,81" path="m1133,402l1115,399,1103,392,1095,382,1093,370,1095,349,1103,334,1115,325,1133,322,1150,325,1163,334,1170,349,1173,370,1170,382,1163,392,1150,399,1133,402xe">
            <v:path arrowok="t"/>
            <v:fill on="t" focussize="0,0"/>
            <v:stroke on="f"/>
            <v:imagedata o:title=""/>
            <o:lock v:ext="edit"/>
          </v:shape>
        </w:pict>
      </w:r>
      <w:r>
        <w:t>是什么：通过</w:t>
      </w:r>
      <w:r>
        <w:rPr>
          <w:rFonts w:ascii="Arial" w:eastAsia="Arial"/>
        </w:rPr>
        <w:t>sql</w:t>
      </w:r>
      <w:r>
        <w:t>命令伪装成正常的</w:t>
      </w:r>
      <w:r>
        <w:rPr>
          <w:rFonts w:ascii="Arial" w:eastAsia="Arial"/>
        </w:rPr>
        <w:t>http</w:t>
      </w:r>
      <w:r>
        <w:t>请求参数，传递到服务端，服务器执行</w:t>
      </w:r>
      <w:r>
        <w:rPr>
          <w:rFonts w:ascii="Arial" w:eastAsia="Arial"/>
        </w:rPr>
        <w:t>sql</w:t>
      </w:r>
      <w:r>
        <w:t>命令</w:t>
      </w:r>
      <w:r>
        <w:rPr>
          <w:w w:val="105"/>
        </w:rPr>
        <w:t>造成对数据库进行攻击</w:t>
      </w:r>
    </w:p>
    <w:p>
      <w:pPr>
        <w:pStyle w:val="6"/>
        <w:spacing w:before="130" w:line="232" w:lineRule="auto"/>
        <w:ind w:left="628" w:right="243"/>
      </w:pPr>
      <w:r>
        <w:pict>
          <v:shape id="_x0000_s1273" o:spid="_x0000_s1273" style="position:absolute;left:0pt;margin-left:54.6pt;margin-top:16.25pt;height:4.05pt;width:4.05pt;mso-position-horizontal-relative:page;z-index:251665408;mso-width-relative:page;mso-height-relative:page;" fillcolor="#000000" filled="t" stroked="f" coordorigin="1093,326" coordsize="81,81" path="m1133,406l1115,403,1103,396,1095,386,1093,374,1095,353,1103,338,1115,329,1133,326,1150,329,1163,338,1170,353,1173,374,1170,386,1163,396,1150,403,1133,406xe">
            <v:path arrowok="t"/>
            <v:fill on="t" focussize="0,0"/>
            <v:stroke on="f"/>
            <v:imagedata o:title=""/>
            <o:lock v:ext="edit"/>
          </v:shape>
        </w:pict>
      </w:r>
      <w:r>
        <w:t>原理：</w:t>
      </w:r>
      <w:r>
        <w:rPr>
          <w:rFonts w:ascii="Arial" w:eastAsia="Arial"/>
        </w:rPr>
        <w:t>sql</w:t>
      </w:r>
      <w:r>
        <w:t>语句伪造参数，然后在对参数机型拼接后形成破坏性的</w:t>
      </w:r>
      <w:r>
        <w:rPr>
          <w:rFonts w:ascii="Arial" w:eastAsia="Arial"/>
        </w:rPr>
        <w:t>sql</w:t>
      </w:r>
      <w:r>
        <w:rPr>
          <w:spacing w:val="-3"/>
        </w:rPr>
        <w:t xml:space="preserve">语句，最后导致数 </w:t>
      </w:r>
      <w:r>
        <w:rPr>
          <w:w w:val="105"/>
        </w:rPr>
        <w:t>据库收到攻击</w:t>
      </w:r>
    </w:p>
    <w:p>
      <w:pPr>
        <w:pStyle w:val="6"/>
        <w:spacing w:before="121"/>
        <w:ind w:left="628"/>
      </w:pPr>
      <w:r>
        <w:pict>
          <v:shape id="_x0000_s1274" o:spid="_x0000_s1274" style="position:absolute;left:0pt;margin-left:54.6pt;margin-top:16.3pt;height:4.05pt;width:4.05pt;mso-position-horizontal-relative:page;z-index:251665408;mso-width-relative:page;mso-height-relative:page;" fillcolor="#000000" filled="t" stroked="f" coordorigin="1093,326" coordsize="81,81" path="m1133,406l1115,404,1103,396,1095,386,1093,374,1095,353,1103,338,1115,329,1133,326,1150,329,1163,338,1170,353,1173,374,1170,386,1163,396,1150,404,1133,406xe">
            <v:path arrowok="t"/>
            <v:fill on="t" focussize="0,0"/>
            <v:stroke on="f"/>
            <v:imagedata o:title=""/>
            <o:lock v:ext="edit"/>
          </v:shape>
        </w:pict>
      </w:r>
      <w:r>
        <w:rPr>
          <w:w w:val="105"/>
        </w:rPr>
        <w:t>防御：</w:t>
      </w:r>
    </w:p>
    <w:p>
      <w:pPr>
        <w:pStyle w:val="12"/>
        <w:numPr>
          <w:ilvl w:val="0"/>
          <w:numId w:val="20"/>
        </w:numPr>
        <w:tabs>
          <w:tab w:val="left" w:pos="1142"/>
        </w:tabs>
        <w:spacing w:before="116" w:after="0" w:line="240" w:lineRule="auto"/>
        <w:ind w:left="1141" w:right="0" w:hanging="288"/>
        <w:jc w:val="left"/>
        <w:rPr>
          <w:sz w:val="25"/>
        </w:rPr>
      </w:pPr>
      <w:r>
        <w:rPr>
          <w:w w:val="105"/>
          <w:sz w:val="25"/>
        </w:rPr>
        <w:t>对参数进行转义</w:t>
      </w:r>
    </w:p>
    <w:p>
      <w:pPr>
        <w:pStyle w:val="12"/>
        <w:numPr>
          <w:ilvl w:val="0"/>
          <w:numId w:val="20"/>
        </w:numPr>
        <w:tabs>
          <w:tab w:val="left" w:pos="1142"/>
        </w:tabs>
        <w:spacing w:before="116" w:after="0" w:line="240" w:lineRule="auto"/>
        <w:ind w:left="1141" w:right="0" w:hanging="288"/>
        <w:jc w:val="left"/>
        <w:rPr>
          <w:sz w:val="25"/>
        </w:rPr>
      </w:pPr>
      <w:r>
        <w:rPr>
          <w:w w:val="105"/>
          <w:sz w:val="25"/>
        </w:rPr>
        <w:t>数据库中的密码不应明文存储，可以对密码使用</w:t>
      </w:r>
      <w:r>
        <w:rPr>
          <w:rFonts w:ascii="Arial" w:eastAsia="Arial"/>
          <w:w w:val="105"/>
          <w:sz w:val="25"/>
        </w:rPr>
        <w:t>md5</w:t>
      </w:r>
      <w:r>
        <w:rPr>
          <w:w w:val="105"/>
          <w:sz w:val="25"/>
        </w:rPr>
        <w:t>进行加密。</w:t>
      </w:r>
    </w:p>
    <w:p>
      <w:pPr>
        <w:pStyle w:val="5"/>
        <w:rPr>
          <w:rFonts w:hint="eastAsia" w:ascii="Microsoft YaHei UI" w:eastAsia="Microsoft YaHei UI"/>
        </w:rPr>
      </w:pPr>
      <w:r>
        <w:rPr>
          <w:w w:val="105"/>
        </w:rPr>
        <w:t>DDOS</w:t>
      </w:r>
      <w:r>
        <w:rPr>
          <w:rFonts w:hint="eastAsia" w:ascii="Microsoft YaHei UI" w:eastAsia="Microsoft YaHei UI"/>
          <w:w w:val="105"/>
        </w:rPr>
        <w:t>攻击（分布式拒绝服务攻击）</w:t>
      </w:r>
    </w:p>
    <w:p>
      <w:pPr>
        <w:pStyle w:val="6"/>
        <w:ind w:left="628"/>
      </w:pPr>
      <w:r>
        <w:pict>
          <v:shape id="_x0000_s1275" o:spid="_x0000_s1275" style="position:absolute;left:0pt;margin-left:54.6pt;margin-top:16.05pt;height:4.05pt;width:4.05pt;mso-position-horizontal-relative:page;z-index:251665408;mso-width-relative:page;mso-height-relative:page;" fillcolor="#000000" filled="t" stroked="f" coordorigin="1093,321" coordsize="81,81" path="m1133,401l1115,399,1103,391,1095,381,1093,369,1095,348,1103,333,1115,324,1133,321,1150,324,1163,333,1170,348,1173,369,1170,381,1163,391,1150,399,1133,401xe">
            <v:path arrowok="t"/>
            <v:fill on="t" focussize="0,0"/>
            <v:stroke on="f"/>
            <v:imagedata o:title=""/>
            <o:lock v:ext="edit"/>
          </v:shape>
        </w:pict>
      </w:r>
      <w:r>
        <w:rPr>
          <w:w w:val="105"/>
        </w:rPr>
        <w:t>是什么：简单来说就是</w:t>
      </w:r>
      <w:r>
        <w:rPr>
          <w:rFonts w:ascii="Arial" w:eastAsia="Arial"/>
          <w:w w:val="105"/>
        </w:rPr>
        <w:t>ifasong</w:t>
      </w:r>
      <w:r>
        <w:rPr>
          <w:w w:val="105"/>
        </w:rPr>
        <w:t>大量的请求使服务器瘫痪。</w:t>
      </w:r>
    </w:p>
    <w:p>
      <w:pPr>
        <w:pStyle w:val="6"/>
        <w:spacing w:before="115" w:line="302" w:lineRule="auto"/>
        <w:ind w:left="628" w:right="2693"/>
      </w:pPr>
      <w:r>
        <w:pict>
          <v:shape id="_x0000_s1276" o:spid="_x0000_s1276" style="position:absolute;left:0pt;margin-left:54.6pt;margin-top:16pt;height:4.05pt;width:4.05pt;mso-position-horizontal-relative:page;z-index:251665408;mso-width-relative:page;mso-height-relative:page;" fillcolor="#000000" filled="t" stroked="f" coordorigin="1093,320" coordsize="81,81" path="m1133,400l1115,398,1103,390,1095,380,1093,368,1095,347,1103,332,1115,323,1133,320,1150,323,1163,332,1170,347,1173,368,1170,380,1163,390,1150,398,1133,400xe">
            <v:path arrowok="t"/>
            <v:fill on="t" focussize="0,0"/>
            <v:stroke on="f"/>
            <v:imagedata o:title=""/>
            <o:lock v:ext="edit"/>
          </v:shape>
        </w:pict>
      </w:r>
      <w:r>
        <w:pict>
          <v:shape id="_x0000_s1277" o:spid="_x0000_s1277" style="position:absolute;left:0pt;margin-left:54.6pt;margin-top:44pt;height:4.05pt;width:4.05pt;mso-position-horizontal-relative:page;z-index:251665408;mso-width-relative:page;mso-height-relative:page;" fillcolor="#000000" filled="t" stroked="f" coordorigin="1093,881" coordsize="81,81" path="m1133,961l1115,958,1103,951,1095,941,1093,929,1095,908,1103,893,1115,884,1133,881,1150,884,1163,893,1170,908,1173,929,1170,941,1163,951,1150,958,1133,961xe">
            <v:path arrowok="t"/>
            <v:fill on="t" focussize="0,0"/>
            <v:stroke on="f"/>
            <v:imagedata o:title=""/>
            <o:lock v:ext="edit"/>
          </v:shape>
        </w:pict>
      </w:r>
      <w:r>
        <w:t>被攻击的原因：服务器带宽不足，不能挡住攻击者的攻击流量。</w:t>
      </w:r>
      <w:r>
        <w:rPr>
          <w:w w:val="105"/>
        </w:rPr>
        <w:t>防御：</w:t>
      </w:r>
    </w:p>
    <w:p>
      <w:pPr>
        <w:pStyle w:val="12"/>
        <w:numPr>
          <w:ilvl w:val="0"/>
          <w:numId w:val="21"/>
        </w:numPr>
        <w:tabs>
          <w:tab w:val="left" w:pos="1142"/>
        </w:tabs>
        <w:spacing w:before="1" w:after="0" w:line="240" w:lineRule="auto"/>
        <w:ind w:left="1141" w:right="0" w:hanging="288"/>
        <w:jc w:val="left"/>
        <w:rPr>
          <w:rFonts w:ascii="Arial" w:hAnsi="Arial" w:eastAsia="Arial"/>
          <w:sz w:val="25"/>
        </w:rPr>
      </w:pPr>
      <w:r>
        <w:rPr>
          <w:w w:val="105"/>
          <w:sz w:val="25"/>
        </w:rPr>
        <w:t>最直接的方法就是增加带宽</w:t>
      </w:r>
      <w:r>
        <w:rPr>
          <w:rFonts w:ascii="Arial" w:hAnsi="Arial" w:eastAsia="Arial"/>
          <w:w w:val="105"/>
          <w:sz w:val="25"/>
        </w:rPr>
        <w:t>;</w:t>
      </w:r>
    </w:p>
    <w:p>
      <w:pPr>
        <w:pStyle w:val="12"/>
        <w:numPr>
          <w:ilvl w:val="0"/>
          <w:numId w:val="21"/>
        </w:numPr>
        <w:tabs>
          <w:tab w:val="left" w:pos="1142"/>
        </w:tabs>
        <w:spacing w:before="116" w:after="0" w:line="240" w:lineRule="auto"/>
        <w:ind w:left="1141" w:right="0" w:hanging="288"/>
        <w:jc w:val="left"/>
        <w:rPr>
          <w:rFonts w:ascii="Arial" w:hAnsi="Arial" w:eastAsia="Arial"/>
          <w:sz w:val="25"/>
        </w:rPr>
      </w:pPr>
      <w:r>
        <w:rPr>
          <w:w w:val="105"/>
          <w:sz w:val="25"/>
        </w:rPr>
        <w:t>使用硬件防火墙</w:t>
      </w:r>
      <w:r>
        <w:rPr>
          <w:rFonts w:ascii="Arial" w:hAnsi="Arial" w:eastAsia="Arial"/>
          <w:w w:val="105"/>
          <w:sz w:val="25"/>
        </w:rPr>
        <w:t>;</w:t>
      </w:r>
    </w:p>
    <w:p>
      <w:pPr>
        <w:pStyle w:val="12"/>
        <w:numPr>
          <w:ilvl w:val="0"/>
          <w:numId w:val="21"/>
        </w:numPr>
        <w:tabs>
          <w:tab w:val="left" w:pos="1142"/>
        </w:tabs>
        <w:spacing w:before="116" w:after="0" w:line="240" w:lineRule="auto"/>
        <w:ind w:left="1141" w:right="0" w:hanging="272"/>
        <w:jc w:val="left"/>
        <w:rPr>
          <w:sz w:val="25"/>
        </w:rPr>
      </w:pPr>
      <w:r>
        <w:rPr>
          <w:spacing w:val="-1"/>
          <w:w w:val="105"/>
          <w:sz w:val="25"/>
        </w:rPr>
        <w:t xml:space="preserve">优化资源使用提高 </w:t>
      </w:r>
      <w:r>
        <w:rPr>
          <w:rFonts w:ascii="Arial" w:eastAsia="Arial"/>
          <w:w w:val="105"/>
          <w:sz w:val="25"/>
        </w:rPr>
        <w:t>web</w:t>
      </w:r>
      <w:r>
        <w:rPr>
          <w:rFonts w:ascii="Arial" w:eastAsia="Arial"/>
          <w:spacing w:val="-4"/>
          <w:w w:val="105"/>
          <w:sz w:val="25"/>
        </w:rPr>
        <w:t xml:space="preserve"> </w:t>
      </w:r>
      <w:r>
        <w:rPr>
          <w:rFonts w:ascii="Arial" w:eastAsia="Arial"/>
          <w:w w:val="105"/>
          <w:sz w:val="25"/>
        </w:rPr>
        <w:t>server</w:t>
      </w:r>
      <w:r>
        <w:rPr>
          <w:rFonts w:ascii="Arial" w:eastAsia="Arial"/>
          <w:spacing w:val="-4"/>
          <w:w w:val="105"/>
          <w:sz w:val="25"/>
        </w:rPr>
        <w:t xml:space="preserve"> </w:t>
      </w:r>
      <w:r>
        <w:rPr>
          <w:w w:val="105"/>
          <w:sz w:val="25"/>
        </w:rPr>
        <w:t>的负载能力</w:t>
      </w:r>
    </w:p>
    <w:p>
      <w:pPr>
        <w:pStyle w:val="6"/>
        <w:rPr>
          <w:rFonts w:ascii="Arial" w:eastAsia="Arial"/>
        </w:rPr>
      </w:pPr>
      <w:r>
        <w:rPr>
          <w:w w:val="105"/>
        </w:rPr>
        <w:t>来源：</w:t>
      </w:r>
      <w:r>
        <w:fldChar w:fldCharType="begin"/>
      </w:r>
      <w:r>
        <w:instrText xml:space="preserve"> HYPERLINK "https://blog.csdn.net/wen_special/article/details/80461394" \h </w:instrText>
      </w:r>
      <w:r>
        <w:fldChar w:fldCharType="separate"/>
      </w:r>
      <w:r>
        <w:rPr>
          <w:rFonts w:ascii="Arial" w:eastAsia="Arial"/>
          <w:color w:val="0000ED"/>
          <w:w w:val="105"/>
          <w:u w:val="single" w:color="0000ED"/>
        </w:rPr>
        <w:t>https://blog.csdn.net/wen_special/article/details/80461394</w:t>
      </w:r>
      <w:r>
        <w:rPr>
          <w:rFonts w:ascii="Arial" w:eastAsia="Arial"/>
          <w:color w:val="0000ED"/>
          <w:w w:val="105"/>
          <w:u w:val="single" w:color="0000ED"/>
        </w:rPr>
        <w:fldChar w:fldCharType="end"/>
      </w:r>
    </w:p>
    <w:p>
      <w:pPr>
        <w:pStyle w:val="6"/>
        <w:spacing w:before="3"/>
        <w:ind w:left="0"/>
        <w:rPr>
          <w:rFonts w:ascii="Arial"/>
          <w:sz w:val="22"/>
        </w:rPr>
      </w:pPr>
    </w:p>
    <w:p>
      <w:pPr>
        <w:pStyle w:val="4"/>
        <w:spacing w:before="37"/>
      </w:pPr>
      <w:r>
        <w:t>服务端通信安全攻防</w:t>
      </w:r>
    </w:p>
    <w:p>
      <w:pPr>
        <w:spacing w:before="283"/>
        <w:ind w:left="116" w:right="0" w:firstLine="0"/>
        <w:jc w:val="left"/>
        <w:rPr>
          <w:b/>
          <w:sz w:val="30"/>
        </w:rPr>
      </w:pPr>
      <w:r>
        <w:rPr>
          <w:rFonts w:ascii="Arial" w:eastAsia="Arial"/>
          <w:b/>
          <w:sz w:val="30"/>
        </w:rPr>
        <w:t xml:space="preserve">HTTPS </w:t>
      </w:r>
      <w:r>
        <w:rPr>
          <w:b/>
          <w:sz w:val="30"/>
        </w:rPr>
        <w:t>原理剖析</w:t>
      </w:r>
    </w:p>
    <w:p>
      <w:pPr>
        <w:pStyle w:val="6"/>
        <w:spacing w:before="138"/>
        <w:rPr>
          <w:rFonts w:ascii="Arial" w:eastAsia="Arial"/>
        </w:rPr>
      </w:pPr>
      <w:r>
        <w:rPr>
          <w:w w:val="105"/>
        </w:rPr>
        <w:t>参考：</w:t>
      </w:r>
      <w:r>
        <w:fldChar w:fldCharType="begin"/>
      </w:r>
      <w:r>
        <w:instrText xml:space="preserve"> HYPERLINK "https://www.cnblogs.com/zery/p/5164795.html" \h </w:instrText>
      </w:r>
      <w:r>
        <w:fldChar w:fldCharType="separate"/>
      </w:r>
      <w:r>
        <w:rPr>
          <w:rFonts w:ascii="Arial" w:eastAsia="Arial"/>
          <w:color w:val="0000ED"/>
          <w:w w:val="105"/>
          <w:u w:val="single" w:color="0000ED"/>
        </w:rPr>
        <w:t>https://www.cnblogs.com/zery/p/5164795.html</w:t>
      </w:r>
      <w:r>
        <w:rPr>
          <w:rFonts w:ascii="Arial" w:eastAsia="Arial"/>
          <w:color w:val="0000ED"/>
          <w:w w:val="105"/>
          <w:u w:val="single" w:color="0000ED"/>
        </w:rPr>
        <w:fldChar w:fldCharType="end"/>
      </w:r>
    </w:p>
    <w:p>
      <w:pPr>
        <w:pStyle w:val="6"/>
        <w:spacing w:before="4"/>
        <w:ind w:left="0"/>
        <w:rPr>
          <w:rFonts w:ascii="Arial"/>
          <w:sz w:val="22"/>
        </w:rPr>
      </w:pPr>
    </w:p>
    <w:p>
      <w:pPr>
        <w:pStyle w:val="4"/>
      </w:pPr>
      <w:r>
        <w:rPr>
          <w:rFonts w:ascii="Arial" w:eastAsia="Arial"/>
        </w:rPr>
        <w:t xml:space="preserve">HTTPS </w:t>
      </w:r>
      <w:r>
        <w:t>降级攻击</w:t>
      </w:r>
    </w:p>
    <w:p>
      <w:pPr>
        <w:pStyle w:val="6"/>
        <w:spacing w:before="139"/>
        <w:rPr>
          <w:rFonts w:ascii="Arial" w:eastAsia="Arial"/>
        </w:rPr>
      </w:pPr>
      <w:r>
        <w:rPr>
          <w:w w:val="105"/>
        </w:rPr>
        <w:t>参考：</w:t>
      </w:r>
      <w:r>
        <w:fldChar w:fldCharType="begin"/>
      </w:r>
      <w:r>
        <w:instrText xml:space="preserve"> HYPERLINK "http://blog.720ui.com/2016/security_https_tls/" \h </w:instrText>
      </w:r>
      <w:r>
        <w:fldChar w:fldCharType="separate"/>
      </w:r>
      <w:r>
        <w:rPr>
          <w:rFonts w:ascii="Arial" w:eastAsia="Arial"/>
          <w:color w:val="0000ED"/>
          <w:w w:val="105"/>
          <w:u w:val="single" w:color="0000ED"/>
        </w:rPr>
        <w:t>http://blog.720ui.com/2016/security_https_tls/</w:t>
      </w:r>
      <w:r>
        <w:rPr>
          <w:rFonts w:ascii="Arial" w:eastAsia="Arial"/>
          <w:color w:val="0000ED"/>
          <w:w w:val="105"/>
          <w:u w:val="single" w:color="0000ED"/>
        </w:rPr>
        <w:fldChar w:fldCharType="end"/>
      </w:r>
    </w:p>
    <w:p>
      <w:pPr>
        <w:pStyle w:val="6"/>
        <w:spacing w:before="3"/>
        <w:ind w:left="0"/>
        <w:rPr>
          <w:rFonts w:ascii="Arial"/>
          <w:sz w:val="22"/>
        </w:rPr>
      </w:pPr>
    </w:p>
    <w:p>
      <w:pPr>
        <w:pStyle w:val="4"/>
      </w:pPr>
      <w:r>
        <w:t>授权与认证</w:t>
      </w:r>
    </w:p>
    <w:p>
      <w:pPr>
        <w:spacing w:before="284"/>
        <w:ind w:left="116" w:right="0" w:firstLine="0"/>
        <w:jc w:val="left"/>
        <w:rPr>
          <w:b/>
          <w:sz w:val="30"/>
        </w:rPr>
      </w:pPr>
      <w:r>
        <w:rPr>
          <w:b/>
          <w:sz w:val="30"/>
        </w:rPr>
        <w:t>基于角色的访问控制</w:t>
      </w:r>
    </w:p>
    <w:p>
      <w:pPr>
        <w:pStyle w:val="6"/>
        <w:spacing w:before="138"/>
        <w:rPr>
          <w:rFonts w:ascii="Arial" w:eastAsia="Arial"/>
        </w:rPr>
      </w:pPr>
      <w:r>
        <w:rPr>
          <w:w w:val="105"/>
        </w:rPr>
        <w:t>参考：</w:t>
      </w:r>
      <w:r>
        <w:fldChar w:fldCharType="begin"/>
      </w:r>
      <w:r>
        <w:instrText xml:space="preserve"> HYPERLINK "https://blog.csdn.net/yin767833376/article/details/64907383" \h </w:instrText>
      </w:r>
      <w:r>
        <w:fldChar w:fldCharType="separate"/>
      </w:r>
      <w:r>
        <w:rPr>
          <w:rFonts w:ascii="Arial" w:eastAsia="Arial"/>
          <w:color w:val="0000ED"/>
          <w:w w:val="105"/>
          <w:u w:val="single" w:color="0000ED"/>
        </w:rPr>
        <w:t>https://blog.csdn.net/yin767833376/article/details/64907383</w:t>
      </w:r>
      <w:r>
        <w:rPr>
          <w:rFonts w:ascii="Arial" w:eastAsia="Arial"/>
          <w:color w:val="0000ED"/>
          <w:w w:val="105"/>
          <w:u w:val="single" w:color="0000ED"/>
        </w:rPr>
        <w:fldChar w:fldCharType="end"/>
      </w:r>
    </w:p>
    <w:p>
      <w:pPr>
        <w:pStyle w:val="6"/>
        <w:spacing w:before="4"/>
        <w:ind w:left="0"/>
        <w:rPr>
          <w:rFonts w:ascii="Arial"/>
          <w:sz w:val="22"/>
        </w:rPr>
      </w:pPr>
    </w:p>
    <w:p>
      <w:pPr>
        <w:pStyle w:val="4"/>
      </w:pPr>
      <w:r>
        <w:t>基于数据的访问控制</w:t>
      </w:r>
    </w:p>
    <w:p>
      <w:pPr>
        <w:spacing w:after="0"/>
        <w:sectPr>
          <w:pgSz w:w="11920" w:h="16840"/>
          <w:pgMar w:top="540" w:right="700" w:bottom="280" w:left="720" w:header="720" w:footer="720" w:gutter="0"/>
          <w:cols w:space="720" w:num="1"/>
        </w:sectPr>
      </w:pPr>
    </w:p>
    <w:p>
      <w:pPr>
        <w:pStyle w:val="6"/>
        <w:spacing w:before="26" w:line="232" w:lineRule="auto"/>
        <w:ind w:right="129"/>
      </w:pPr>
      <w:r>
        <w:t xml:space="preserve">基于角色的访问控制，只验证访问数据的角色，但是没有对角色内的用户做细分。举个例    </w:t>
      </w:r>
      <w:r>
        <w:rPr>
          <w:spacing w:val="-1"/>
        </w:rPr>
        <w:t xml:space="preserve">子，用户甲与用户乙都具有用一个角色，但是如果只建立基于角色的访问控制，那么用户甲 可以对用户乙的数据进行任意操作，从而发生了越权访问。因此，在业务场景中仅仅使用基 于角色的访问控制是不够的，还需要引入基于数据的访问控制。如果将基于角色的访问控制 </w:t>
      </w:r>
      <w:r>
        <w:t xml:space="preserve">视为一种垂直权限控制，那么，基于数据的访问控制就是一种水平权限控制。在业务场景    </w:t>
      </w:r>
      <w:r>
        <w:rPr>
          <w:spacing w:val="-1"/>
        </w:rPr>
        <w:t xml:space="preserve">中，往往对基于数据的访问控制不够重视，举个例子，评论功能是一个非常常见的功能，用 户可以在客户端发起评论，回复评论，查看评论，删除评论等操作。一般情况下，只有本人 才可以删除自己的评论，如果此时，业务层面没有建立数据的访问控制，那么用户甲可以试 </w:t>
      </w:r>
      <w:r>
        <w:rPr>
          <w:w w:val="105"/>
        </w:rPr>
        <w:t>图绕过客户端，通过调用服务端</w:t>
      </w:r>
      <w:r>
        <w:rPr>
          <w:rFonts w:ascii="Arial" w:eastAsia="Arial"/>
          <w:w w:val="105"/>
        </w:rPr>
        <w:t>RESTful</w:t>
      </w:r>
      <w:r>
        <w:rPr>
          <w:rFonts w:ascii="Arial" w:eastAsia="Arial"/>
          <w:spacing w:val="-41"/>
          <w:w w:val="105"/>
        </w:rPr>
        <w:t xml:space="preserve"> </w:t>
      </w:r>
      <w:r>
        <w:rPr>
          <w:rFonts w:ascii="Arial" w:eastAsia="Arial"/>
          <w:w w:val="105"/>
        </w:rPr>
        <w:t>API</w:t>
      </w:r>
      <w:r>
        <w:rPr>
          <w:rFonts w:ascii="Arial" w:eastAsia="Arial"/>
          <w:spacing w:val="-40"/>
          <w:w w:val="105"/>
        </w:rPr>
        <w:t xml:space="preserve"> </w:t>
      </w:r>
      <w:r>
        <w:rPr>
          <w:spacing w:val="-6"/>
          <w:w w:val="105"/>
        </w:rPr>
        <w:t xml:space="preserve">接口，猜测评论 </w:t>
      </w:r>
      <w:r>
        <w:rPr>
          <w:rFonts w:ascii="Arial" w:eastAsia="Arial"/>
          <w:w w:val="105"/>
        </w:rPr>
        <w:t>ID</w:t>
      </w:r>
      <w:r>
        <w:rPr>
          <w:rFonts w:ascii="Arial" w:eastAsia="Arial"/>
          <w:spacing w:val="-40"/>
          <w:w w:val="105"/>
        </w:rPr>
        <w:t xml:space="preserve"> </w:t>
      </w:r>
      <w:r>
        <w:rPr>
          <w:spacing w:val="-8"/>
          <w:w w:val="105"/>
        </w:rPr>
        <w:t xml:space="preserve">并修改评论 </w:t>
      </w:r>
      <w:r>
        <w:rPr>
          <w:rFonts w:ascii="Arial" w:eastAsia="Arial"/>
          <w:w w:val="105"/>
        </w:rPr>
        <w:t>ID</w:t>
      </w:r>
      <w:r>
        <w:rPr>
          <w:rFonts w:ascii="Arial" w:eastAsia="Arial"/>
          <w:spacing w:val="-40"/>
          <w:w w:val="105"/>
        </w:rPr>
        <w:t xml:space="preserve"> </w:t>
      </w:r>
      <w:r>
        <w:rPr>
          <w:spacing w:val="-3"/>
          <w:w w:val="105"/>
        </w:rPr>
        <w:t>就可以删除</w:t>
      </w:r>
      <w:r>
        <w:rPr>
          <w:spacing w:val="-1"/>
        </w:rPr>
        <w:t xml:space="preserve">别人的评论。事实上，这是非常严重的越权操作。除此之外，用户之间往往也存在一些私有 </w:t>
      </w:r>
      <w:r>
        <w:rPr>
          <w:w w:val="105"/>
        </w:rPr>
        <w:t>的数据，而这些私有的数据在正常情况下，只有用户自己才能访问。</w:t>
      </w:r>
    </w:p>
    <w:p>
      <w:pPr>
        <w:pStyle w:val="6"/>
        <w:spacing w:before="141" w:line="232" w:lineRule="auto"/>
        <w:ind w:right="130"/>
        <w:jc w:val="both"/>
      </w:pPr>
      <w:r>
        <w:rPr>
          <w:spacing w:val="-1"/>
        </w:rPr>
        <w:t xml:space="preserve">基于数据的访问控制，需要业务层面去处理，但是这个也是最为经常遗落的安全点，需要引 </w:t>
      </w:r>
      <w:r>
        <w:rPr>
          <w:spacing w:val="3"/>
        </w:rPr>
        <w:t xml:space="preserve">起重视。这里，再次使用删除评论的案例，通过 </w:t>
      </w:r>
      <w:r>
        <w:rPr>
          <w:rFonts w:ascii="Arial" w:eastAsia="Arial"/>
        </w:rPr>
        <w:t>Java</w:t>
      </w:r>
      <w:r>
        <w:rPr>
          <w:rFonts w:ascii="Arial" w:eastAsia="Arial"/>
          <w:spacing w:val="3"/>
        </w:rPr>
        <w:t xml:space="preserve">  </w:t>
      </w:r>
      <w:r>
        <w:t>语言进行介绍。在这个案例中，核心</w:t>
      </w:r>
      <w:r>
        <w:rPr>
          <w:spacing w:val="-1"/>
        </w:rPr>
        <w:t xml:space="preserve">的代码片段在于，判断当前用户是否是评论的创建者，如果是则通过，不是则报出没有权限 </w:t>
      </w:r>
      <w:r>
        <w:rPr>
          <w:w w:val="105"/>
        </w:rPr>
        <w:t>的错误码。那么，这样就可以很好地防止数据的越权操作。</w:t>
      </w:r>
    </w:p>
    <w:p>
      <w:pPr>
        <w:pStyle w:val="6"/>
        <w:spacing w:before="1"/>
        <w:ind w:left="0"/>
        <w:rPr>
          <w:sz w:val="22"/>
        </w:r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9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689" w:hRule="atLeast"/>
        </w:trPr>
        <w:tc>
          <w:tcPr>
            <w:tcW w:w="473" w:type="dxa"/>
            <w:tcBorders>
              <w:right w:val="single" w:color="DDDDDD" w:sz="8" w:space="0"/>
            </w:tcBorders>
            <w:shd w:val="clear" w:color="auto" w:fill="F6F6F6"/>
          </w:tcPr>
          <w:p>
            <w:pPr>
              <w:pStyle w:val="13"/>
              <w:spacing w:before="0"/>
              <w:ind w:left="0"/>
              <w:rPr>
                <w:rFonts w:ascii="Microsoft YaHei UI"/>
                <w:sz w:val="21"/>
              </w:rPr>
            </w:pPr>
          </w:p>
          <w:p>
            <w:pPr>
              <w:pStyle w:val="13"/>
              <w:spacing w:before="0"/>
              <w:ind w:left="186"/>
              <w:rPr>
                <w:sz w:val="22"/>
              </w:rPr>
            </w:pPr>
            <w:r>
              <w:rPr>
                <w:color w:val="999999"/>
                <w:w w:val="101"/>
                <w:sz w:val="22"/>
              </w:rPr>
              <w:t>1</w:t>
            </w:r>
          </w:p>
          <w:p>
            <w:pPr>
              <w:pStyle w:val="13"/>
              <w:ind w:left="186"/>
              <w:rPr>
                <w:sz w:val="22"/>
              </w:rPr>
            </w:pPr>
            <w:r>
              <w:rPr>
                <w:color w:val="999999"/>
                <w:w w:val="101"/>
                <w:sz w:val="22"/>
              </w:rPr>
              <w:t>2</w:t>
            </w:r>
          </w:p>
          <w:p>
            <w:pPr>
              <w:pStyle w:val="13"/>
              <w:ind w:left="186"/>
              <w:rPr>
                <w:sz w:val="22"/>
              </w:rPr>
            </w:pPr>
            <w:r>
              <w:rPr>
                <w:color w:val="999999"/>
                <w:w w:val="101"/>
                <w:sz w:val="22"/>
              </w:rPr>
              <w:t>3</w:t>
            </w:r>
          </w:p>
          <w:p>
            <w:pPr>
              <w:pStyle w:val="13"/>
              <w:ind w:left="186"/>
              <w:rPr>
                <w:sz w:val="22"/>
              </w:rPr>
            </w:pPr>
            <w:r>
              <w:rPr>
                <w:color w:val="999999"/>
                <w:w w:val="101"/>
                <w:sz w:val="22"/>
              </w:rPr>
              <w:t>4</w:t>
            </w:r>
          </w:p>
          <w:p>
            <w:pPr>
              <w:pStyle w:val="13"/>
              <w:ind w:left="186"/>
              <w:rPr>
                <w:sz w:val="22"/>
              </w:rPr>
            </w:pPr>
            <w:r>
              <w:rPr>
                <w:color w:val="999999"/>
                <w:w w:val="101"/>
                <w:sz w:val="22"/>
              </w:rPr>
              <w:t>5</w:t>
            </w:r>
          </w:p>
          <w:p>
            <w:pPr>
              <w:pStyle w:val="13"/>
              <w:ind w:left="186"/>
              <w:rPr>
                <w:sz w:val="22"/>
              </w:rPr>
            </w:pPr>
            <w:r>
              <w:rPr>
                <w:color w:val="999999"/>
                <w:w w:val="101"/>
                <w:sz w:val="22"/>
              </w:rPr>
              <w:t>6</w:t>
            </w:r>
          </w:p>
          <w:p>
            <w:pPr>
              <w:pStyle w:val="13"/>
              <w:spacing w:before="110"/>
              <w:ind w:left="186"/>
              <w:rPr>
                <w:sz w:val="22"/>
              </w:rPr>
            </w:pPr>
            <w:r>
              <w:rPr>
                <w:color w:val="999999"/>
                <w:w w:val="101"/>
                <w:sz w:val="22"/>
              </w:rPr>
              <w:t>7</w:t>
            </w:r>
          </w:p>
          <w:p>
            <w:pPr>
              <w:pStyle w:val="13"/>
              <w:ind w:left="186"/>
              <w:rPr>
                <w:sz w:val="22"/>
              </w:rPr>
            </w:pPr>
            <w:r>
              <w:rPr>
                <w:color w:val="999999"/>
                <w:w w:val="101"/>
                <w:sz w:val="22"/>
              </w:rPr>
              <w:t>8</w:t>
            </w:r>
          </w:p>
          <w:p>
            <w:pPr>
              <w:pStyle w:val="13"/>
              <w:ind w:left="186"/>
              <w:rPr>
                <w:sz w:val="22"/>
              </w:rPr>
            </w:pPr>
            <w:r>
              <w:rPr>
                <w:color w:val="999999"/>
                <w:w w:val="101"/>
                <w:sz w:val="22"/>
              </w:rPr>
              <w:t>9</w:t>
            </w:r>
          </w:p>
          <w:p>
            <w:pPr>
              <w:pStyle w:val="13"/>
              <w:ind w:left="124"/>
              <w:rPr>
                <w:sz w:val="22"/>
              </w:rPr>
            </w:pPr>
            <w:r>
              <w:rPr>
                <w:color w:val="999999"/>
                <w:sz w:val="22"/>
              </w:rPr>
              <w:t>10</w:t>
            </w:r>
          </w:p>
          <w:p>
            <w:pPr>
              <w:pStyle w:val="13"/>
              <w:ind w:left="124"/>
              <w:rPr>
                <w:sz w:val="22"/>
              </w:rPr>
            </w:pPr>
            <w:r>
              <w:rPr>
                <w:color w:val="999999"/>
                <w:sz w:val="22"/>
              </w:rPr>
              <w:t>11</w:t>
            </w:r>
          </w:p>
          <w:p>
            <w:pPr>
              <w:pStyle w:val="13"/>
              <w:spacing w:before="110"/>
              <w:ind w:left="124"/>
              <w:rPr>
                <w:sz w:val="22"/>
              </w:rPr>
            </w:pPr>
            <w:r>
              <w:rPr>
                <w:color w:val="999999"/>
                <w:sz w:val="22"/>
              </w:rPr>
              <w:t>12</w:t>
            </w:r>
          </w:p>
          <w:p>
            <w:pPr>
              <w:pStyle w:val="13"/>
              <w:spacing w:before="17"/>
              <w:ind w:left="0"/>
              <w:rPr>
                <w:rFonts w:ascii="Microsoft YaHei UI"/>
                <w:sz w:val="26"/>
              </w:rPr>
            </w:pPr>
          </w:p>
          <w:p>
            <w:pPr>
              <w:pStyle w:val="13"/>
              <w:spacing w:before="0"/>
              <w:ind w:left="124"/>
              <w:rPr>
                <w:sz w:val="22"/>
              </w:rPr>
            </w:pPr>
            <w:r>
              <w:rPr>
                <w:color w:val="999999"/>
                <w:sz w:val="22"/>
              </w:rPr>
              <w:t>13</w:t>
            </w:r>
          </w:p>
          <w:p>
            <w:pPr>
              <w:pStyle w:val="13"/>
              <w:ind w:left="124"/>
              <w:rPr>
                <w:sz w:val="22"/>
              </w:rPr>
            </w:pPr>
            <w:r>
              <w:rPr>
                <w:color w:val="999999"/>
                <w:sz w:val="22"/>
              </w:rPr>
              <w:t>14</w:t>
            </w:r>
          </w:p>
          <w:p>
            <w:pPr>
              <w:pStyle w:val="13"/>
              <w:ind w:left="124"/>
              <w:rPr>
                <w:sz w:val="22"/>
              </w:rPr>
            </w:pPr>
            <w:r>
              <w:rPr>
                <w:color w:val="999999"/>
                <w:sz w:val="22"/>
              </w:rPr>
              <w:t>15</w:t>
            </w:r>
          </w:p>
          <w:p>
            <w:pPr>
              <w:pStyle w:val="13"/>
              <w:spacing w:before="0"/>
              <w:ind w:left="0"/>
              <w:rPr>
                <w:rFonts w:ascii="Microsoft YaHei UI"/>
                <w:sz w:val="22"/>
              </w:rPr>
            </w:pPr>
          </w:p>
          <w:p>
            <w:pPr>
              <w:pStyle w:val="13"/>
              <w:spacing w:before="11"/>
              <w:ind w:left="0"/>
              <w:rPr>
                <w:rFonts w:ascii="Microsoft YaHei UI"/>
                <w:sz w:val="25"/>
              </w:rPr>
            </w:pPr>
          </w:p>
          <w:p>
            <w:pPr>
              <w:pStyle w:val="13"/>
              <w:spacing w:before="0"/>
              <w:ind w:left="124"/>
              <w:rPr>
                <w:sz w:val="22"/>
              </w:rPr>
            </w:pPr>
            <w:r>
              <w:rPr>
                <w:color w:val="999999"/>
                <w:sz w:val="22"/>
              </w:rPr>
              <w:t>16</w:t>
            </w:r>
          </w:p>
          <w:p>
            <w:pPr>
              <w:pStyle w:val="13"/>
              <w:ind w:left="124"/>
              <w:rPr>
                <w:sz w:val="22"/>
              </w:rPr>
            </w:pPr>
            <w:r>
              <w:rPr>
                <w:color w:val="999999"/>
                <w:sz w:val="22"/>
              </w:rPr>
              <w:t>17</w:t>
            </w:r>
          </w:p>
          <w:p>
            <w:pPr>
              <w:pStyle w:val="13"/>
              <w:ind w:left="124"/>
              <w:rPr>
                <w:sz w:val="22"/>
              </w:rPr>
            </w:pPr>
            <w:r>
              <w:rPr>
                <w:color w:val="999999"/>
                <w:sz w:val="22"/>
              </w:rPr>
              <w:t>18</w:t>
            </w:r>
          </w:p>
          <w:p>
            <w:pPr>
              <w:pStyle w:val="13"/>
              <w:ind w:left="124"/>
              <w:rPr>
                <w:sz w:val="22"/>
              </w:rPr>
            </w:pPr>
            <w:r>
              <w:rPr>
                <w:color w:val="999999"/>
                <w:sz w:val="22"/>
              </w:rPr>
              <w:t>19</w:t>
            </w:r>
          </w:p>
        </w:tc>
        <w:tc>
          <w:tcPr>
            <w:tcW w:w="9315" w:type="dxa"/>
            <w:tcBorders>
              <w:left w:val="single" w:color="DDDDDD" w:sz="8" w:space="0"/>
            </w:tcBorders>
            <w:shd w:val="clear" w:color="auto" w:fill="F5F5F5"/>
          </w:tcPr>
          <w:p>
            <w:pPr>
              <w:pStyle w:val="13"/>
              <w:spacing w:before="0"/>
              <w:ind w:left="0"/>
              <w:rPr>
                <w:rFonts w:ascii="Microsoft YaHei UI"/>
                <w:sz w:val="21"/>
              </w:rPr>
            </w:pPr>
          </w:p>
          <w:p>
            <w:pPr>
              <w:pStyle w:val="13"/>
              <w:spacing w:before="0"/>
              <w:rPr>
                <w:sz w:val="22"/>
              </w:rPr>
            </w:pPr>
            <w:r>
              <w:rPr>
                <w:sz w:val="22"/>
              </w:rPr>
              <w:t>@RestController</w:t>
            </w:r>
          </w:p>
          <w:p>
            <w:pPr>
              <w:pStyle w:val="13"/>
              <w:spacing w:line="343" w:lineRule="auto"/>
              <w:ind w:right="4425"/>
              <w:rPr>
                <w:sz w:val="22"/>
              </w:rPr>
            </w:pPr>
            <w:r>
              <w:rPr>
                <w:sz w:val="22"/>
              </w:rPr>
              <w:t>@RequestMapping(value = {</w:t>
            </w:r>
            <w:r>
              <w:rPr>
                <w:color w:val="AA1111"/>
                <w:sz w:val="22"/>
              </w:rPr>
              <w:t>"/v1/c/apps"</w:t>
            </w:r>
            <w:r>
              <w:rPr>
                <w:sz w:val="22"/>
              </w:rPr>
              <w:t xml:space="preserve">}) public </w:t>
            </w:r>
            <w:r>
              <w:rPr>
                <w:color w:val="770087"/>
                <w:sz w:val="22"/>
              </w:rPr>
              <w:t xml:space="preserve">class </w:t>
            </w:r>
            <w:r>
              <w:rPr>
                <w:color w:val="0000FF"/>
                <w:sz w:val="22"/>
              </w:rPr>
              <w:t>AppCommentController</w:t>
            </w:r>
            <w:r>
              <w:rPr>
                <w:sz w:val="22"/>
              </w:rPr>
              <w:t>{</w:t>
            </w:r>
          </w:p>
          <w:p>
            <w:pPr>
              <w:pStyle w:val="13"/>
              <w:spacing w:before="0"/>
              <w:ind w:left="554"/>
              <w:rPr>
                <w:sz w:val="22"/>
              </w:rPr>
            </w:pPr>
            <w:r>
              <w:rPr>
                <w:sz w:val="22"/>
              </w:rPr>
              <w:t>@Autowired</w:t>
            </w:r>
          </w:p>
          <w:p>
            <w:pPr>
              <w:pStyle w:val="13"/>
              <w:ind w:left="554"/>
              <w:rPr>
                <w:sz w:val="22"/>
              </w:rPr>
            </w:pPr>
            <w:r>
              <w:rPr>
                <w:sz w:val="22"/>
              </w:rPr>
              <w:t xml:space="preserve">private </w:t>
            </w:r>
            <w:r>
              <w:rPr>
                <w:color w:val="0000FF"/>
                <w:sz w:val="22"/>
              </w:rPr>
              <w:t>AppCommentService appCommentService</w:t>
            </w:r>
            <w:r>
              <w:rPr>
                <w:sz w:val="22"/>
              </w:rPr>
              <w:t>;</w:t>
            </w:r>
          </w:p>
          <w:p>
            <w:pPr>
              <w:pStyle w:val="13"/>
              <w:spacing w:before="17"/>
              <w:ind w:left="0"/>
              <w:rPr>
                <w:rFonts w:ascii="Microsoft YaHei UI"/>
                <w:sz w:val="26"/>
              </w:rPr>
            </w:pPr>
          </w:p>
          <w:p>
            <w:pPr>
              <w:pStyle w:val="13"/>
              <w:spacing w:before="0" w:line="343" w:lineRule="auto"/>
              <w:ind w:right="1104"/>
              <w:rPr>
                <w:sz w:val="22"/>
              </w:rPr>
            </w:pPr>
            <w:r>
              <w:rPr>
                <w:sz w:val="22"/>
              </w:rPr>
              <w:t xml:space="preserve">@RequestMapping(value = </w:t>
            </w:r>
            <w:r>
              <w:rPr>
                <w:color w:val="AA1111"/>
                <w:sz w:val="22"/>
              </w:rPr>
              <w:t>"/{appId:\\d+}/comments/{commentId:\\d+}"</w:t>
            </w:r>
            <w:r>
              <w:rPr>
                <w:sz w:val="22"/>
              </w:rPr>
              <w:t>, method = RequestMethod.DELETE)</w:t>
            </w:r>
          </w:p>
          <w:p>
            <w:pPr>
              <w:pStyle w:val="13"/>
              <w:spacing w:before="0" w:line="343" w:lineRule="auto"/>
              <w:ind w:left="554" w:right="1746" w:hanging="494"/>
              <w:rPr>
                <w:sz w:val="22"/>
              </w:rPr>
            </w:pPr>
            <w:r>
              <w:rPr>
                <w:sz w:val="22"/>
              </w:rPr>
              <w:t xml:space="preserve">public </w:t>
            </w:r>
            <w:r>
              <w:rPr>
                <w:color w:val="0000FF"/>
                <w:sz w:val="22"/>
              </w:rPr>
              <w:t>void deleteAppCommentInfo</w:t>
            </w:r>
            <w:r>
              <w:rPr>
                <w:sz w:val="22"/>
              </w:rPr>
              <w:t>(@PathVariable Long appId, @PathVariable Long commentId,</w:t>
            </w:r>
          </w:p>
          <w:p>
            <w:pPr>
              <w:pStyle w:val="13"/>
              <w:spacing w:before="0" w:line="343" w:lineRule="auto"/>
              <w:ind w:left="1047" w:right="1746"/>
              <w:rPr>
                <w:sz w:val="22"/>
              </w:rPr>
            </w:pPr>
            <w:r>
              <w:rPr>
                <w:sz w:val="22"/>
              </w:rPr>
              <w:t>@AuthenticationPrincipal UserInfo userInfo) { AppComment appComment =</w:t>
            </w:r>
          </w:p>
          <w:p>
            <w:pPr>
              <w:pStyle w:val="13"/>
              <w:spacing w:before="0"/>
              <w:rPr>
                <w:sz w:val="22"/>
              </w:rPr>
            </w:pPr>
            <w:r>
              <w:rPr>
                <w:color w:val="770087"/>
                <w:sz w:val="22"/>
              </w:rPr>
              <w:t>this</w:t>
            </w:r>
            <w:r>
              <w:rPr>
                <w:sz w:val="22"/>
              </w:rPr>
              <w:t>.appCommentService.checkCommentInfo(commentId);</w:t>
            </w:r>
          </w:p>
          <w:p>
            <w:pPr>
              <w:pStyle w:val="13"/>
              <w:spacing w:before="17"/>
              <w:ind w:left="0"/>
              <w:rPr>
                <w:rFonts w:ascii="Microsoft YaHei UI"/>
                <w:sz w:val="25"/>
              </w:rPr>
            </w:pPr>
          </w:p>
          <w:p>
            <w:pPr>
              <w:pStyle w:val="13"/>
              <w:spacing w:before="0"/>
              <w:rPr>
                <w:rFonts w:hint="eastAsia" w:ascii="新宋体" w:eastAsia="新宋体"/>
                <w:sz w:val="22"/>
              </w:rPr>
            </w:pPr>
            <w:r>
              <w:rPr>
                <w:color w:val="AA5400"/>
                <w:sz w:val="22"/>
              </w:rPr>
              <w:t xml:space="preserve">// </w:t>
            </w:r>
            <w:r>
              <w:rPr>
                <w:rFonts w:hint="eastAsia" w:ascii="新宋体" w:eastAsia="新宋体"/>
                <w:color w:val="AA5400"/>
                <w:sz w:val="22"/>
              </w:rPr>
              <w:t>判断当前用户是否是评论的创建者，如果是则通过，不是则报出没有权限的错误码。</w:t>
            </w:r>
          </w:p>
          <w:p>
            <w:pPr>
              <w:pStyle w:val="13"/>
              <w:spacing w:before="10"/>
              <w:ind w:left="0"/>
              <w:rPr>
                <w:rFonts w:ascii="Microsoft YaHei UI"/>
                <w:sz w:val="26"/>
              </w:rPr>
            </w:pPr>
          </w:p>
          <w:p>
            <w:pPr>
              <w:pStyle w:val="13"/>
              <w:spacing w:before="0"/>
              <w:ind w:left="245" w:right="673"/>
              <w:jc w:val="center"/>
              <w:rPr>
                <w:sz w:val="22"/>
              </w:rPr>
            </w:pPr>
            <w:r>
              <w:rPr>
                <w:color w:val="770087"/>
                <w:sz w:val="22"/>
              </w:rPr>
              <w:t>if</w:t>
            </w:r>
            <w:r>
              <w:rPr>
                <w:sz w:val="22"/>
              </w:rPr>
              <w:t>(!appComment.getUserId().equals(Long.valueOf(userInfo.getUserId()))</w:t>
            </w:r>
          </w:p>
          <w:p>
            <w:pPr>
              <w:pStyle w:val="13"/>
              <w:rPr>
                <w:sz w:val="22"/>
              </w:rPr>
            </w:pPr>
            <w:r>
              <w:rPr>
                <w:sz w:val="22"/>
              </w:rPr>
              <w:t>){</w:t>
            </w:r>
          </w:p>
          <w:p>
            <w:pPr>
              <w:pStyle w:val="13"/>
              <w:ind w:left="1541"/>
              <w:rPr>
                <w:sz w:val="22"/>
              </w:rPr>
            </w:pPr>
            <w:r>
              <w:rPr>
                <w:color w:val="770087"/>
                <w:sz w:val="22"/>
              </w:rPr>
              <w:t xml:space="preserve">throw new </w:t>
            </w:r>
            <w:r>
              <w:rPr>
                <w:sz w:val="22"/>
              </w:rPr>
              <w:t>BusinessException(ErrorCode.ACCESS_DENIED);</w:t>
            </w:r>
          </w:p>
          <w:p>
            <w:pPr>
              <w:pStyle w:val="13"/>
              <w:ind w:left="1047"/>
              <w:rPr>
                <w:sz w:val="22"/>
              </w:rPr>
            </w:pPr>
            <w:r>
              <w:rPr>
                <w:w w:val="101"/>
                <w:sz w:val="22"/>
              </w:rPr>
              <w:t>}</w:t>
            </w:r>
          </w:p>
          <w:p>
            <w:pPr>
              <w:pStyle w:val="13"/>
              <w:spacing w:before="16"/>
              <w:ind w:left="0"/>
              <w:rPr>
                <w:rFonts w:ascii="Microsoft YaHei UI"/>
                <w:sz w:val="26"/>
              </w:rPr>
            </w:pPr>
          </w:p>
          <w:p>
            <w:pPr>
              <w:pStyle w:val="13"/>
              <w:spacing w:before="0"/>
              <w:ind w:left="1047"/>
              <w:rPr>
                <w:sz w:val="22"/>
              </w:rPr>
            </w:pPr>
            <w:r>
              <w:rPr>
                <w:color w:val="770087"/>
                <w:sz w:val="22"/>
              </w:rPr>
              <w:t>this</w:t>
            </w:r>
            <w:r>
              <w:rPr>
                <w:sz w:val="22"/>
              </w:rPr>
              <w:t>.appCommentService.delete(commentId);</w:t>
            </w:r>
          </w:p>
        </w:tc>
      </w:tr>
    </w:tbl>
    <w:p>
      <w:pPr>
        <w:spacing w:after="0"/>
        <w:rPr>
          <w:sz w:val="22"/>
        </w:rPr>
        <w:sectPr>
          <w:pgSz w:w="11920" w:h="16840"/>
          <w:pgMar w:top="560" w:right="700" w:bottom="280" w:left="720" w:header="720" w:footer="720" w:gutter="0"/>
          <w:cols w:space="720" w:num="1"/>
        </w:sectPr>
      </w:pPr>
    </w:p>
    <w:tbl>
      <w:tblPr>
        <w:tblStyle w:val="9"/>
        <w:tblW w:w="0" w:type="auto"/>
        <w:tblInd w:w="2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442"/>
        <w:gridCol w:w="88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3" w:hRule="atLeast"/>
        </w:trPr>
        <w:tc>
          <w:tcPr>
            <w:tcW w:w="473" w:type="dxa"/>
            <w:tcBorders>
              <w:right w:val="single" w:color="DDDDDD" w:sz="8" w:space="0"/>
            </w:tcBorders>
            <w:shd w:val="clear" w:color="auto" w:fill="F6F6F6"/>
          </w:tcPr>
          <w:p>
            <w:pPr>
              <w:pStyle w:val="13"/>
              <w:spacing w:before="61"/>
              <w:ind w:left="0" w:right="89"/>
              <w:jc w:val="right"/>
              <w:rPr>
                <w:sz w:val="22"/>
              </w:rPr>
            </w:pPr>
            <w:r>
              <w:rPr>
                <w:color w:val="999999"/>
                <w:sz w:val="22"/>
              </w:rPr>
              <w:t>20</w:t>
            </w:r>
          </w:p>
        </w:tc>
        <w:tc>
          <w:tcPr>
            <w:tcW w:w="442" w:type="dxa"/>
            <w:tcBorders>
              <w:left w:val="single" w:color="DDDDDD" w:sz="8" w:space="0"/>
            </w:tcBorders>
            <w:shd w:val="clear" w:color="auto" w:fill="F5F5F5"/>
          </w:tcPr>
          <w:p>
            <w:pPr>
              <w:pStyle w:val="13"/>
              <w:spacing w:before="0"/>
              <w:ind w:left="0"/>
              <w:rPr>
                <w:rFonts w:ascii="Times New Roman"/>
                <w:sz w:val="24"/>
              </w:rPr>
            </w:pPr>
          </w:p>
        </w:tc>
        <w:tc>
          <w:tcPr>
            <w:tcW w:w="8873" w:type="dxa"/>
            <w:shd w:val="clear" w:color="auto" w:fill="F5F5F5"/>
          </w:tcPr>
          <w:p>
            <w:pPr>
              <w:pStyle w:val="13"/>
              <w:spacing w:before="61"/>
              <w:ind w:left="122"/>
              <w:rPr>
                <w:sz w:val="22"/>
              </w:rPr>
            </w:pPr>
            <w:r>
              <w:rPr>
                <w:w w:val="101"/>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21</w:t>
            </w:r>
          </w:p>
        </w:tc>
        <w:tc>
          <w:tcPr>
            <w:tcW w:w="442" w:type="dxa"/>
            <w:tcBorders>
              <w:left w:val="single" w:color="DDDDDD" w:sz="8" w:space="0"/>
            </w:tcBorders>
            <w:shd w:val="clear" w:color="auto" w:fill="F5F5F5"/>
          </w:tcPr>
          <w:p>
            <w:pPr>
              <w:pStyle w:val="13"/>
              <w:spacing w:before="36"/>
              <w:rPr>
                <w:sz w:val="22"/>
              </w:rPr>
            </w:pPr>
            <w:r>
              <w:rPr>
                <w:w w:val="101"/>
                <w:sz w:val="22"/>
              </w:rPr>
              <w:t>}</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22</w:t>
            </w:r>
          </w:p>
        </w:tc>
        <w:tc>
          <w:tcPr>
            <w:tcW w:w="442" w:type="dxa"/>
            <w:tcBorders>
              <w:left w:val="single" w:color="DDDDDD" w:sz="8" w:space="0"/>
            </w:tcBorders>
            <w:shd w:val="clear" w:color="auto" w:fill="F5F5F5"/>
          </w:tcPr>
          <w:p>
            <w:pPr>
              <w:pStyle w:val="13"/>
              <w:spacing w:before="36"/>
              <w:rPr>
                <w:sz w:val="22"/>
              </w:rPr>
            </w:pPr>
            <w:r>
              <w:rPr>
                <w:color w:val="116644"/>
                <w:w w:val="101"/>
                <w:sz w:val="22"/>
              </w:rPr>
              <w:t>1</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23</w:t>
            </w:r>
          </w:p>
        </w:tc>
        <w:tc>
          <w:tcPr>
            <w:tcW w:w="442" w:type="dxa"/>
            <w:tcBorders>
              <w:left w:val="single" w:color="DDDDDD" w:sz="8" w:space="0"/>
            </w:tcBorders>
            <w:shd w:val="clear" w:color="auto" w:fill="F5F5F5"/>
          </w:tcPr>
          <w:p>
            <w:pPr>
              <w:pStyle w:val="13"/>
              <w:spacing w:before="36"/>
              <w:rPr>
                <w:sz w:val="22"/>
              </w:rPr>
            </w:pPr>
            <w:r>
              <w:rPr>
                <w:color w:val="116644"/>
                <w:w w:val="101"/>
                <w:sz w:val="22"/>
              </w:rPr>
              <w:t>2</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24</w:t>
            </w:r>
          </w:p>
        </w:tc>
        <w:tc>
          <w:tcPr>
            <w:tcW w:w="442" w:type="dxa"/>
            <w:tcBorders>
              <w:left w:val="single" w:color="DDDDDD" w:sz="8" w:space="0"/>
            </w:tcBorders>
            <w:shd w:val="clear" w:color="auto" w:fill="F5F5F5"/>
          </w:tcPr>
          <w:p>
            <w:pPr>
              <w:pStyle w:val="13"/>
              <w:spacing w:before="36"/>
              <w:rPr>
                <w:sz w:val="22"/>
              </w:rPr>
            </w:pPr>
            <w:r>
              <w:rPr>
                <w:color w:val="116644"/>
                <w:w w:val="101"/>
                <w:sz w:val="22"/>
              </w:rPr>
              <w:t>3</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25</w:t>
            </w:r>
          </w:p>
        </w:tc>
        <w:tc>
          <w:tcPr>
            <w:tcW w:w="442" w:type="dxa"/>
            <w:tcBorders>
              <w:left w:val="single" w:color="DDDDDD" w:sz="8" w:space="0"/>
            </w:tcBorders>
            <w:shd w:val="clear" w:color="auto" w:fill="F5F5F5"/>
          </w:tcPr>
          <w:p>
            <w:pPr>
              <w:pStyle w:val="13"/>
              <w:spacing w:before="36"/>
              <w:rPr>
                <w:sz w:val="22"/>
              </w:rPr>
            </w:pPr>
            <w:r>
              <w:rPr>
                <w:color w:val="116644"/>
                <w:w w:val="101"/>
                <w:sz w:val="22"/>
              </w:rPr>
              <w:t>4</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26</w:t>
            </w:r>
          </w:p>
        </w:tc>
        <w:tc>
          <w:tcPr>
            <w:tcW w:w="442" w:type="dxa"/>
            <w:tcBorders>
              <w:left w:val="single" w:color="DDDDDD" w:sz="8" w:space="0"/>
            </w:tcBorders>
            <w:shd w:val="clear" w:color="auto" w:fill="F5F5F5"/>
          </w:tcPr>
          <w:p>
            <w:pPr>
              <w:pStyle w:val="13"/>
              <w:spacing w:before="36"/>
              <w:rPr>
                <w:sz w:val="22"/>
              </w:rPr>
            </w:pPr>
            <w:r>
              <w:rPr>
                <w:color w:val="116644"/>
                <w:w w:val="101"/>
                <w:sz w:val="22"/>
              </w:rPr>
              <w:t>5</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27</w:t>
            </w:r>
          </w:p>
        </w:tc>
        <w:tc>
          <w:tcPr>
            <w:tcW w:w="442" w:type="dxa"/>
            <w:tcBorders>
              <w:left w:val="single" w:color="DDDDDD" w:sz="8" w:space="0"/>
            </w:tcBorders>
            <w:shd w:val="clear" w:color="auto" w:fill="F5F5F5"/>
          </w:tcPr>
          <w:p>
            <w:pPr>
              <w:pStyle w:val="13"/>
              <w:spacing w:before="36"/>
              <w:rPr>
                <w:sz w:val="22"/>
              </w:rPr>
            </w:pPr>
            <w:r>
              <w:rPr>
                <w:color w:val="116644"/>
                <w:w w:val="101"/>
                <w:sz w:val="22"/>
              </w:rPr>
              <w:t>6</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28</w:t>
            </w:r>
          </w:p>
        </w:tc>
        <w:tc>
          <w:tcPr>
            <w:tcW w:w="442" w:type="dxa"/>
            <w:tcBorders>
              <w:left w:val="single" w:color="DDDDDD" w:sz="8" w:space="0"/>
            </w:tcBorders>
            <w:shd w:val="clear" w:color="auto" w:fill="F5F5F5"/>
          </w:tcPr>
          <w:p>
            <w:pPr>
              <w:pStyle w:val="13"/>
              <w:spacing w:before="36"/>
              <w:rPr>
                <w:sz w:val="22"/>
              </w:rPr>
            </w:pPr>
            <w:r>
              <w:rPr>
                <w:color w:val="116644"/>
                <w:w w:val="101"/>
                <w:sz w:val="22"/>
              </w:rPr>
              <w:t>7</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29</w:t>
            </w:r>
          </w:p>
        </w:tc>
        <w:tc>
          <w:tcPr>
            <w:tcW w:w="442" w:type="dxa"/>
            <w:tcBorders>
              <w:left w:val="single" w:color="DDDDDD" w:sz="8" w:space="0"/>
            </w:tcBorders>
            <w:shd w:val="clear" w:color="auto" w:fill="F5F5F5"/>
          </w:tcPr>
          <w:p>
            <w:pPr>
              <w:pStyle w:val="13"/>
              <w:spacing w:before="36"/>
              <w:rPr>
                <w:sz w:val="22"/>
              </w:rPr>
            </w:pPr>
            <w:r>
              <w:rPr>
                <w:color w:val="116644"/>
                <w:w w:val="101"/>
                <w:sz w:val="22"/>
              </w:rPr>
              <w:t>8</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30</w:t>
            </w:r>
          </w:p>
        </w:tc>
        <w:tc>
          <w:tcPr>
            <w:tcW w:w="442" w:type="dxa"/>
            <w:tcBorders>
              <w:left w:val="single" w:color="DDDDDD" w:sz="8" w:space="0"/>
            </w:tcBorders>
            <w:shd w:val="clear" w:color="auto" w:fill="F5F5F5"/>
          </w:tcPr>
          <w:p>
            <w:pPr>
              <w:pStyle w:val="13"/>
              <w:spacing w:before="36"/>
              <w:rPr>
                <w:sz w:val="22"/>
              </w:rPr>
            </w:pPr>
            <w:r>
              <w:rPr>
                <w:color w:val="116644"/>
                <w:w w:val="101"/>
                <w:sz w:val="22"/>
              </w:rPr>
              <w:t>9</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31</w:t>
            </w:r>
          </w:p>
        </w:tc>
        <w:tc>
          <w:tcPr>
            <w:tcW w:w="442" w:type="dxa"/>
            <w:tcBorders>
              <w:left w:val="single" w:color="DDDDDD" w:sz="8" w:space="0"/>
            </w:tcBorders>
            <w:shd w:val="clear" w:color="auto" w:fill="F5F5F5"/>
          </w:tcPr>
          <w:p>
            <w:pPr>
              <w:pStyle w:val="13"/>
              <w:spacing w:before="36"/>
              <w:rPr>
                <w:sz w:val="22"/>
              </w:rPr>
            </w:pPr>
            <w:r>
              <w:rPr>
                <w:color w:val="116644"/>
                <w:sz w:val="22"/>
              </w:rPr>
              <w:t>10</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32</w:t>
            </w:r>
          </w:p>
        </w:tc>
        <w:tc>
          <w:tcPr>
            <w:tcW w:w="442" w:type="dxa"/>
            <w:tcBorders>
              <w:left w:val="single" w:color="DDDDDD" w:sz="8" w:space="0"/>
            </w:tcBorders>
            <w:shd w:val="clear" w:color="auto" w:fill="F5F5F5"/>
          </w:tcPr>
          <w:p>
            <w:pPr>
              <w:pStyle w:val="13"/>
              <w:spacing w:before="36"/>
              <w:rPr>
                <w:sz w:val="22"/>
              </w:rPr>
            </w:pPr>
            <w:r>
              <w:rPr>
                <w:color w:val="116644"/>
                <w:sz w:val="22"/>
              </w:rPr>
              <w:t>11</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33</w:t>
            </w:r>
          </w:p>
        </w:tc>
        <w:tc>
          <w:tcPr>
            <w:tcW w:w="442" w:type="dxa"/>
            <w:tcBorders>
              <w:left w:val="single" w:color="DDDDDD" w:sz="8" w:space="0"/>
            </w:tcBorders>
            <w:shd w:val="clear" w:color="auto" w:fill="F5F5F5"/>
          </w:tcPr>
          <w:p>
            <w:pPr>
              <w:pStyle w:val="13"/>
              <w:spacing w:before="36"/>
              <w:rPr>
                <w:sz w:val="22"/>
              </w:rPr>
            </w:pPr>
            <w:r>
              <w:rPr>
                <w:color w:val="116644"/>
                <w:sz w:val="22"/>
              </w:rPr>
              <w:t>12</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34</w:t>
            </w:r>
          </w:p>
        </w:tc>
        <w:tc>
          <w:tcPr>
            <w:tcW w:w="442" w:type="dxa"/>
            <w:tcBorders>
              <w:left w:val="single" w:color="DDDDDD" w:sz="8" w:space="0"/>
            </w:tcBorders>
            <w:shd w:val="clear" w:color="auto" w:fill="F5F5F5"/>
          </w:tcPr>
          <w:p>
            <w:pPr>
              <w:pStyle w:val="13"/>
              <w:spacing w:before="36"/>
              <w:rPr>
                <w:sz w:val="22"/>
              </w:rPr>
            </w:pPr>
            <w:r>
              <w:rPr>
                <w:color w:val="116644"/>
                <w:sz w:val="22"/>
              </w:rPr>
              <w:t>13</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35</w:t>
            </w:r>
          </w:p>
        </w:tc>
        <w:tc>
          <w:tcPr>
            <w:tcW w:w="442" w:type="dxa"/>
            <w:tcBorders>
              <w:left w:val="single" w:color="DDDDDD" w:sz="8" w:space="0"/>
            </w:tcBorders>
            <w:shd w:val="clear" w:color="auto" w:fill="F5F5F5"/>
          </w:tcPr>
          <w:p>
            <w:pPr>
              <w:pStyle w:val="13"/>
              <w:spacing w:before="36"/>
              <w:rPr>
                <w:sz w:val="22"/>
              </w:rPr>
            </w:pPr>
            <w:r>
              <w:rPr>
                <w:color w:val="116644"/>
                <w:sz w:val="22"/>
              </w:rPr>
              <w:t>14</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36</w:t>
            </w:r>
          </w:p>
        </w:tc>
        <w:tc>
          <w:tcPr>
            <w:tcW w:w="442" w:type="dxa"/>
            <w:tcBorders>
              <w:left w:val="single" w:color="DDDDDD" w:sz="8" w:space="0"/>
            </w:tcBorders>
            <w:shd w:val="clear" w:color="auto" w:fill="F5F5F5"/>
          </w:tcPr>
          <w:p>
            <w:pPr>
              <w:pStyle w:val="13"/>
              <w:spacing w:before="36"/>
              <w:rPr>
                <w:sz w:val="22"/>
              </w:rPr>
            </w:pPr>
            <w:r>
              <w:rPr>
                <w:color w:val="116644"/>
                <w:sz w:val="22"/>
              </w:rPr>
              <w:t>15</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37</w:t>
            </w:r>
          </w:p>
        </w:tc>
        <w:tc>
          <w:tcPr>
            <w:tcW w:w="442" w:type="dxa"/>
            <w:tcBorders>
              <w:left w:val="single" w:color="DDDDDD" w:sz="8" w:space="0"/>
            </w:tcBorders>
            <w:shd w:val="clear" w:color="auto" w:fill="F5F5F5"/>
          </w:tcPr>
          <w:p>
            <w:pPr>
              <w:pStyle w:val="13"/>
              <w:spacing w:before="36"/>
              <w:rPr>
                <w:sz w:val="22"/>
              </w:rPr>
            </w:pPr>
            <w:r>
              <w:rPr>
                <w:color w:val="116644"/>
                <w:sz w:val="22"/>
              </w:rPr>
              <w:t>16</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38</w:t>
            </w:r>
          </w:p>
        </w:tc>
        <w:tc>
          <w:tcPr>
            <w:tcW w:w="442" w:type="dxa"/>
            <w:tcBorders>
              <w:left w:val="single" w:color="DDDDDD" w:sz="8" w:space="0"/>
            </w:tcBorders>
            <w:shd w:val="clear" w:color="auto" w:fill="F5F5F5"/>
          </w:tcPr>
          <w:p>
            <w:pPr>
              <w:pStyle w:val="13"/>
              <w:spacing w:before="36"/>
              <w:rPr>
                <w:sz w:val="22"/>
              </w:rPr>
            </w:pPr>
            <w:r>
              <w:rPr>
                <w:color w:val="116644"/>
                <w:sz w:val="22"/>
              </w:rPr>
              <w:t>17</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39</w:t>
            </w:r>
          </w:p>
        </w:tc>
        <w:tc>
          <w:tcPr>
            <w:tcW w:w="442" w:type="dxa"/>
            <w:tcBorders>
              <w:left w:val="single" w:color="DDDDDD" w:sz="8" w:space="0"/>
            </w:tcBorders>
            <w:shd w:val="clear" w:color="auto" w:fill="F5F5F5"/>
          </w:tcPr>
          <w:p>
            <w:pPr>
              <w:pStyle w:val="13"/>
              <w:spacing w:before="36"/>
              <w:rPr>
                <w:sz w:val="22"/>
              </w:rPr>
            </w:pPr>
            <w:r>
              <w:rPr>
                <w:color w:val="116644"/>
                <w:sz w:val="22"/>
              </w:rPr>
              <w:t>18</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40</w:t>
            </w:r>
          </w:p>
        </w:tc>
        <w:tc>
          <w:tcPr>
            <w:tcW w:w="442" w:type="dxa"/>
            <w:tcBorders>
              <w:left w:val="single" w:color="DDDDDD" w:sz="8" w:space="0"/>
            </w:tcBorders>
            <w:shd w:val="clear" w:color="auto" w:fill="F5F5F5"/>
          </w:tcPr>
          <w:p>
            <w:pPr>
              <w:pStyle w:val="13"/>
              <w:spacing w:before="36"/>
              <w:rPr>
                <w:sz w:val="22"/>
              </w:rPr>
            </w:pPr>
            <w:r>
              <w:rPr>
                <w:color w:val="116644"/>
                <w:sz w:val="22"/>
              </w:rPr>
              <w:t>19</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41</w:t>
            </w:r>
          </w:p>
        </w:tc>
        <w:tc>
          <w:tcPr>
            <w:tcW w:w="442" w:type="dxa"/>
            <w:tcBorders>
              <w:left w:val="single" w:color="DDDDDD" w:sz="8" w:space="0"/>
            </w:tcBorders>
            <w:shd w:val="clear" w:color="auto" w:fill="F5F5F5"/>
          </w:tcPr>
          <w:p>
            <w:pPr>
              <w:pStyle w:val="13"/>
              <w:spacing w:before="36"/>
              <w:rPr>
                <w:sz w:val="22"/>
              </w:rPr>
            </w:pPr>
            <w:r>
              <w:rPr>
                <w:color w:val="116644"/>
                <w:sz w:val="22"/>
              </w:rPr>
              <w:t>20</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1" w:hRule="atLeast"/>
        </w:trPr>
        <w:tc>
          <w:tcPr>
            <w:tcW w:w="473" w:type="dxa"/>
            <w:tcBorders>
              <w:right w:val="single" w:color="DDDDDD" w:sz="8" w:space="0"/>
            </w:tcBorders>
            <w:shd w:val="clear" w:color="auto" w:fill="F6F6F6"/>
          </w:tcPr>
          <w:p>
            <w:pPr>
              <w:pStyle w:val="13"/>
              <w:spacing w:before="36"/>
              <w:ind w:left="0" w:right="89"/>
              <w:jc w:val="right"/>
              <w:rPr>
                <w:sz w:val="22"/>
              </w:rPr>
            </w:pPr>
            <w:r>
              <w:rPr>
                <w:color w:val="999999"/>
                <w:sz w:val="22"/>
              </w:rPr>
              <w:t>42</w:t>
            </w:r>
          </w:p>
        </w:tc>
        <w:tc>
          <w:tcPr>
            <w:tcW w:w="442" w:type="dxa"/>
            <w:tcBorders>
              <w:left w:val="single" w:color="DDDDDD" w:sz="8" w:space="0"/>
            </w:tcBorders>
            <w:shd w:val="clear" w:color="auto" w:fill="F5F5F5"/>
          </w:tcPr>
          <w:p>
            <w:pPr>
              <w:pStyle w:val="13"/>
              <w:spacing w:before="36"/>
              <w:rPr>
                <w:sz w:val="22"/>
              </w:rPr>
            </w:pPr>
            <w:r>
              <w:rPr>
                <w:color w:val="116644"/>
                <w:sz w:val="22"/>
              </w:rPr>
              <w:t>21</w:t>
            </w:r>
          </w:p>
        </w:tc>
        <w:tc>
          <w:tcPr>
            <w:tcW w:w="8873" w:type="dxa"/>
            <w:shd w:val="clear" w:color="auto" w:fill="F5F5F5"/>
          </w:tcPr>
          <w:p>
            <w:pPr>
              <w:pStyle w:val="13"/>
              <w:spacing w:before="0"/>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0" w:hRule="atLeast"/>
        </w:trPr>
        <w:tc>
          <w:tcPr>
            <w:tcW w:w="473" w:type="dxa"/>
            <w:shd w:val="clear" w:color="auto" w:fill="F6F6F6"/>
          </w:tcPr>
          <w:p>
            <w:pPr>
              <w:pStyle w:val="13"/>
              <w:spacing w:before="0"/>
              <w:ind w:left="0"/>
              <w:rPr>
                <w:rFonts w:ascii="Times New Roman"/>
                <w:sz w:val="2"/>
              </w:rPr>
            </w:pPr>
          </w:p>
        </w:tc>
        <w:tc>
          <w:tcPr>
            <w:tcW w:w="442" w:type="dxa"/>
            <w:shd w:val="clear" w:color="auto" w:fill="F5F5F5"/>
          </w:tcPr>
          <w:p>
            <w:pPr>
              <w:pStyle w:val="13"/>
              <w:spacing w:before="0"/>
              <w:ind w:left="0"/>
              <w:rPr>
                <w:rFonts w:ascii="Times New Roman"/>
                <w:sz w:val="2"/>
              </w:rPr>
            </w:pPr>
          </w:p>
        </w:tc>
        <w:tc>
          <w:tcPr>
            <w:tcW w:w="8873" w:type="dxa"/>
            <w:shd w:val="clear" w:color="auto" w:fill="F5F5F5"/>
          </w:tcPr>
          <w:p>
            <w:pPr>
              <w:pStyle w:val="13"/>
              <w:spacing w:before="0"/>
              <w:ind w:left="0"/>
              <w:rPr>
                <w:rFonts w:ascii="Times New Roman"/>
                <w:sz w:val="2"/>
              </w:rPr>
            </w:pPr>
          </w:p>
        </w:tc>
      </w:tr>
    </w:tbl>
    <w:p>
      <w:pPr>
        <w:pStyle w:val="6"/>
        <w:spacing w:before="8"/>
        <w:ind w:left="0"/>
        <w:rPr>
          <w:sz w:val="18"/>
        </w:rPr>
      </w:pPr>
    </w:p>
    <w:p>
      <w:pPr>
        <w:pStyle w:val="6"/>
        <w:spacing w:before="52" w:line="232" w:lineRule="auto"/>
        <w:ind w:right="130"/>
      </w:pPr>
      <w:r>
        <w:rPr>
          <w:spacing w:val="-1"/>
        </w:rPr>
        <w:t xml:space="preserve">总结下，基于角色的访问控制是一种垂直权限控制，通过建立用户与角色的对应关系，使得 不同角色之间具有高低之分。用户根据拥有的角色进行操作与资源访问。基于数据的访问控 制是一种水平权限控制，它对角色内的用户做细分，确保用户的数据不能越权操作。基于数 </w:t>
      </w:r>
      <w:r>
        <w:t xml:space="preserve">据的访问控制，需要业务层面去处理，但是这个也是最为经常遗落的安全点，需要引起重    </w:t>
      </w:r>
      <w:r>
        <w:rPr>
          <w:w w:val="105"/>
        </w:rPr>
        <w:t>视。</w:t>
      </w:r>
    </w:p>
    <w:p>
      <w:pPr>
        <w:pStyle w:val="6"/>
        <w:spacing w:before="5"/>
        <w:ind w:left="0"/>
        <w:rPr>
          <w:sz w:val="17"/>
        </w:rPr>
      </w:pPr>
    </w:p>
    <w:p>
      <w:pPr>
        <w:pStyle w:val="3"/>
        <w:spacing w:before="1"/>
      </w:pPr>
      <w:r>
        <w:t>性能优化</w:t>
      </w:r>
    </w:p>
    <w:p>
      <w:pPr>
        <w:pStyle w:val="4"/>
        <w:spacing w:before="289" w:line="367" w:lineRule="auto"/>
        <w:ind w:right="7984"/>
      </w:pPr>
      <w:r>
        <w:t xml:space="preserve">性能指标有哪些 </w:t>
      </w:r>
      <w:r>
        <w:rPr>
          <w:spacing w:val="-3"/>
        </w:rPr>
        <w:t>如何发现性能瓶颈</w:t>
      </w:r>
    </w:p>
    <w:p>
      <w:pPr>
        <w:spacing w:before="1"/>
        <w:ind w:left="116" w:right="0" w:firstLine="0"/>
        <w:jc w:val="left"/>
        <w:rPr>
          <w:b/>
          <w:sz w:val="30"/>
        </w:rPr>
      </w:pPr>
      <w:r>
        <w:rPr>
          <w:b/>
          <w:sz w:val="30"/>
        </w:rPr>
        <w:t>性能调优的常见手段</w:t>
      </w:r>
    </w:p>
    <w:p>
      <w:pPr>
        <w:spacing w:before="283"/>
        <w:ind w:left="116" w:right="0" w:firstLine="0"/>
        <w:jc w:val="left"/>
        <w:rPr>
          <w:b/>
          <w:sz w:val="30"/>
        </w:rPr>
      </w:pPr>
      <w:r>
        <w:rPr>
          <w:b/>
          <w:sz w:val="30"/>
        </w:rPr>
        <w:t>说说你在项目中如何进行性能调优</w:t>
      </w:r>
    </w:p>
    <w:p>
      <w:pPr>
        <w:spacing w:after="0"/>
        <w:jc w:val="left"/>
        <w:rPr>
          <w:sz w:val="30"/>
        </w:rPr>
        <w:sectPr>
          <w:pgSz w:w="11920" w:h="16840"/>
          <w:pgMar w:top="580" w:right="700" w:bottom="280" w:left="720" w:header="720" w:footer="720" w:gutter="0"/>
          <w:cols w:space="720" w:num="1"/>
        </w:sectPr>
      </w:pPr>
    </w:p>
    <w:p>
      <w:pPr>
        <w:spacing w:before="11"/>
        <w:ind w:left="116" w:right="0" w:firstLine="0"/>
        <w:jc w:val="left"/>
        <w:rPr>
          <w:b/>
          <w:sz w:val="38"/>
        </w:rPr>
      </w:pPr>
      <w:r>
        <w:rPr>
          <w:b/>
          <w:sz w:val="38"/>
        </w:rPr>
        <w:t>工程篇</w:t>
      </w:r>
    </w:p>
    <w:p>
      <w:pPr>
        <w:spacing w:before="297"/>
        <w:ind w:left="116" w:right="0" w:firstLine="0"/>
        <w:jc w:val="left"/>
        <w:rPr>
          <w:b/>
          <w:sz w:val="32"/>
        </w:rPr>
      </w:pPr>
      <w:r>
        <w:rPr>
          <w:b/>
          <w:sz w:val="32"/>
        </w:rPr>
        <w:t>需求分析</w:t>
      </w:r>
    </w:p>
    <w:p>
      <w:pPr>
        <w:spacing w:before="289" w:line="367" w:lineRule="auto"/>
        <w:ind w:left="116" w:right="5845" w:firstLine="0"/>
        <w:jc w:val="left"/>
        <w:rPr>
          <w:b/>
          <w:sz w:val="30"/>
        </w:rPr>
      </w:pPr>
      <w:r>
        <w:rPr>
          <w:b/>
          <w:sz w:val="30"/>
        </w:rPr>
        <w:t>你如何对需求原型进行理解和拆分说说你对功能性需求的理解</w:t>
      </w:r>
    </w:p>
    <w:p>
      <w:pPr>
        <w:spacing w:before="1"/>
        <w:ind w:left="116" w:right="0" w:firstLine="0"/>
        <w:jc w:val="left"/>
        <w:rPr>
          <w:b/>
          <w:sz w:val="30"/>
        </w:rPr>
      </w:pPr>
      <w:r>
        <w:rPr>
          <w:b/>
          <w:sz w:val="30"/>
        </w:rPr>
        <w:t>说说你对非功能性需求的理解</w:t>
      </w:r>
    </w:p>
    <w:p>
      <w:pPr>
        <w:spacing w:before="284" w:line="367" w:lineRule="auto"/>
        <w:ind w:left="116" w:right="5545" w:firstLine="0"/>
        <w:jc w:val="left"/>
        <w:rPr>
          <w:b/>
          <w:sz w:val="30"/>
        </w:rPr>
      </w:pPr>
      <w:r>
        <w:rPr>
          <w:b/>
          <w:sz w:val="30"/>
        </w:rPr>
        <w:t>你针对产品提出哪些交互和改进意见你如何理解用户痛点</w:t>
      </w:r>
    </w:p>
    <w:p>
      <w:pPr>
        <w:spacing w:before="7"/>
        <w:ind w:left="116" w:right="0" w:firstLine="0"/>
        <w:jc w:val="left"/>
        <w:rPr>
          <w:b/>
          <w:sz w:val="32"/>
        </w:rPr>
      </w:pPr>
      <w:r>
        <w:rPr>
          <w:b/>
          <w:sz w:val="32"/>
        </w:rPr>
        <w:t>设计能力</w:t>
      </w:r>
    </w:p>
    <w:p>
      <w:pPr>
        <w:spacing w:before="289" w:line="367" w:lineRule="auto"/>
        <w:ind w:left="116" w:right="5925" w:firstLine="0"/>
        <w:jc w:val="left"/>
        <w:rPr>
          <w:b/>
          <w:sz w:val="30"/>
        </w:rPr>
      </w:pPr>
      <w:r>
        <w:rPr>
          <w:b/>
          <w:sz w:val="30"/>
        </w:rPr>
        <w:t xml:space="preserve">说说你在项目中使用过的 </w:t>
      </w:r>
      <w:r>
        <w:rPr>
          <w:rFonts w:ascii="Arial" w:eastAsia="Arial"/>
          <w:b/>
          <w:sz w:val="30"/>
        </w:rPr>
        <w:t xml:space="preserve">UML </w:t>
      </w:r>
      <w:r>
        <w:rPr>
          <w:b/>
          <w:sz w:val="30"/>
        </w:rPr>
        <w:t>图你如何考虑组件化</w:t>
      </w:r>
    </w:p>
    <w:p>
      <w:pPr>
        <w:spacing w:before="1" w:line="367" w:lineRule="auto"/>
        <w:ind w:left="116" w:right="7684" w:firstLine="0"/>
        <w:jc w:val="left"/>
        <w:rPr>
          <w:b/>
          <w:sz w:val="30"/>
        </w:rPr>
      </w:pPr>
      <w:r>
        <w:rPr>
          <w:b/>
          <w:sz w:val="30"/>
        </w:rPr>
        <w:t xml:space="preserve">你如何考虑服务化 </w:t>
      </w:r>
      <w:r>
        <w:rPr>
          <w:b/>
          <w:spacing w:val="-2"/>
          <w:sz w:val="30"/>
        </w:rPr>
        <w:t>你如何进行领域建模你如何划分领域边界</w:t>
      </w:r>
    </w:p>
    <w:p>
      <w:pPr>
        <w:spacing w:before="1" w:line="367" w:lineRule="auto"/>
        <w:ind w:left="116" w:right="7044" w:firstLine="0"/>
        <w:jc w:val="left"/>
        <w:rPr>
          <w:b/>
          <w:sz w:val="30"/>
        </w:rPr>
      </w:pPr>
      <w:r>
        <w:rPr>
          <w:b/>
          <w:sz w:val="30"/>
        </w:rPr>
        <w:t>说说你项目中的领域建模说说概要设计</w:t>
      </w:r>
    </w:p>
    <w:p>
      <w:pPr>
        <w:spacing w:before="8"/>
        <w:ind w:left="116" w:right="0" w:firstLine="0"/>
        <w:jc w:val="left"/>
        <w:rPr>
          <w:b/>
          <w:sz w:val="32"/>
        </w:rPr>
      </w:pPr>
      <w:r>
        <w:rPr>
          <w:b/>
          <w:sz w:val="32"/>
        </w:rPr>
        <w:t>设计模式</w:t>
      </w:r>
    </w:p>
    <w:p>
      <w:pPr>
        <w:spacing w:before="289"/>
        <w:ind w:left="116" w:right="0" w:firstLine="0"/>
        <w:jc w:val="left"/>
        <w:rPr>
          <w:b/>
          <w:sz w:val="30"/>
        </w:rPr>
      </w:pPr>
      <w:r>
        <w:rPr>
          <w:b/>
          <w:sz w:val="30"/>
        </w:rPr>
        <w:t>你项目中有使用哪些设计模式</w:t>
      </w:r>
    </w:p>
    <w:p>
      <w:pPr>
        <w:spacing w:before="283" w:line="367" w:lineRule="auto"/>
        <w:ind w:left="116" w:right="5245" w:firstLine="0"/>
        <w:jc w:val="left"/>
        <w:rPr>
          <w:b/>
          <w:sz w:val="30"/>
        </w:rPr>
      </w:pPr>
      <w:r>
        <w:rPr>
          <w:b/>
          <w:sz w:val="30"/>
        </w:rPr>
        <w:t>说说常用开源框架中设计模式使用分析说说你对设计原则的理解</w:t>
      </w:r>
    </w:p>
    <w:p>
      <w:pPr>
        <w:spacing w:after="0" w:line="367" w:lineRule="auto"/>
        <w:jc w:val="left"/>
        <w:rPr>
          <w:sz w:val="30"/>
        </w:rPr>
        <w:sectPr>
          <w:pgSz w:w="11920" w:h="16840"/>
          <w:pgMar w:top="540" w:right="700" w:bottom="280" w:left="720" w:header="720" w:footer="720" w:gutter="0"/>
          <w:cols w:space="720" w:num="1"/>
        </w:sectPr>
      </w:pPr>
    </w:p>
    <w:p>
      <w:pPr>
        <w:spacing w:before="14"/>
        <w:ind w:left="116" w:right="0" w:firstLine="0"/>
        <w:jc w:val="left"/>
        <w:rPr>
          <w:b/>
          <w:sz w:val="30"/>
        </w:rPr>
      </w:pPr>
      <w:r>
        <w:rPr>
          <w:rFonts w:ascii="Arial" w:eastAsia="Arial"/>
          <w:b/>
          <w:sz w:val="30"/>
        </w:rPr>
        <w:t>23</w:t>
      </w:r>
      <w:r>
        <w:rPr>
          <w:b/>
          <w:sz w:val="30"/>
        </w:rPr>
        <w:t>种设计模式的设计理念</w:t>
      </w:r>
    </w:p>
    <w:p>
      <w:pPr>
        <w:spacing w:before="283"/>
        <w:ind w:left="116" w:right="0" w:firstLine="0"/>
        <w:jc w:val="left"/>
        <w:rPr>
          <w:b/>
          <w:sz w:val="30"/>
        </w:rPr>
      </w:pPr>
      <w:r>
        <w:rPr>
          <w:b/>
          <w:sz w:val="30"/>
        </w:rPr>
        <w:t>设计模式之间的异同，例如策略模式与状态模式的区别</w:t>
      </w:r>
    </w:p>
    <w:p>
      <w:pPr>
        <w:spacing w:before="284" w:line="367" w:lineRule="auto"/>
        <w:ind w:left="116" w:right="2671" w:firstLine="0"/>
        <w:jc w:val="left"/>
        <w:rPr>
          <w:b/>
          <w:sz w:val="30"/>
        </w:rPr>
      </w:pPr>
      <w:r>
        <w:rPr>
          <w:b/>
          <w:sz w:val="30"/>
        </w:rPr>
        <w:t>设计模式之间的结合，例如策略模式</w:t>
      </w:r>
      <w:r>
        <w:rPr>
          <w:rFonts w:ascii="Arial" w:eastAsia="Arial"/>
          <w:b/>
          <w:sz w:val="30"/>
        </w:rPr>
        <w:t>+</w:t>
      </w:r>
      <w:r>
        <w:rPr>
          <w:b/>
          <w:sz w:val="30"/>
        </w:rPr>
        <w:t>简单工厂模式的实践设计模式的性能，例如单例模式哪种性能更好。</w:t>
      </w:r>
    </w:p>
    <w:p>
      <w:pPr>
        <w:spacing w:before="7"/>
        <w:ind w:left="116" w:right="0" w:firstLine="0"/>
        <w:jc w:val="left"/>
        <w:rPr>
          <w:b/>
          <w:sz w:val="32"/>
        </w:rPr>
      </w:pPr>
      <w:r>
        <w:rPr>
          <w:b/>
          <w:sz w:val="32"/>
        </w:rPr>
        <w:t>业务工程</w:t>
      </w:r>
    </w:p>
    <w:p>
      <w:pPr>
        <w:spacing w:before="289" w:line="367" w:lineRule="auto"/>
        <w:ind w:left="116" w:right="5845" w:firstLine="0"/>
        <w:jc w:val="left"/>
        <w:rPr>
          <w:b/>
          <w:sz w:val="30"/>
        </w:rPr>
      </w:pPr>
      <w:r>
        <w:rPr>
          <w:b/>
          <w:sz w:val="30"/>
        </w:rPr>
        <w:t>你系统中的前后端分离是如何做的说说你的开发流程</w:t>
      </w:r>
    </w:p>
    <w:p>
      <w:pPr>
        <w:spacing w:before="1" w:line="367" w:lineRule="auto"/>
        <w:ind w:left="116" w:right="7384" w:firstLine="0"/>
        <w:jc w:val="left"/>
        <w:rPr>
          <w:b/>
          <w:sz w:val="30"/>
        </w:rPr>
      </w:pPr>
      <w:r>
        <w:rPr>
          <w:b/>
          <w:sz w:val="30"/>
        </w:rPr>
        <w:t>你和团队是如何沟通的你如何进行代码评审</w:t>
      </w:r>
    </w:p>
    <w:p>
      <w:pPr>
        <w:spacing w:before="1"/>
        <w:ind w:left="116" w:right="0" w:firstLine="0"/>
        <w:jc w:val="left"/>
        <w:rPr>
          <w:b/>
          <w:sz w:val="30"/>
        </w:rPr>
      </w:pPr>
      <w:r>
        <w:rPr>
          <w:b/>
          <w:sz w:val="30"/>
        </w:rPr>
        <w:t>说说你对技术与业务的理解</w:t>
      </w:r>
    </w:p>
    <w:p>
      <w:pPr>
        <w:spacing w:before="283"/>
        <w:ind w:left="116" w:right="0" w:firstLine="0"/>
        <w:jc w:val="left"/>
        <w:rPr>
          <w:rFonts w:ascii="Arial" w:eastAsia="Arial"/>
          <w:b/>
          <w:sz w:val="30"/>
        </w:rPr>
      </w:pPr>
      <w:r>
        <w:rPr>
          <w:b/>
          <w:sz w:val="30"/>
        </w:rPr>
        <w:t xml:space="preserve">说说你在项目中经常遇到的 </w:t>
      </w:r>
      <w:r>
        <w:rPr>
          <w:rFonts w:ascii="Arial" w:eastAsia="Arial"/>
          <w:b/>
          <w:sz w:val="30"/>
        </w:rPr>
        <w:t>Exception</w:t>
      </w:r>
    </w:p>
    <w:p>
      <w:pPr>
        <w:spacing w:before="284" w:line="367" w:lineRule="auto"/>
        <w:ind w:left="116" w:right="4088" w:firstLine="0"/>
        <w:jc w:val="both"/>
        <w:rPr>
          <w:b/>
          <w:sz w:val="30"/>
        </w:rPr>
      </w:pPr>
      <w:r>
        <w:rPr>
          <w:b/>
          <w:sz w:val="30"/>
        </w:rPr>
        <w:t>说说你在项目中遇到感觉最难</w:t>
      </w:r>
      <w:r>
        <w:rPr>
          <w:rFonts w:ascii="Arial" w:eastAsia="Arial"/>
          <w:b/>
          <w:sz w:val="30"/>
        </w:rPr>
        <w:t>Bug</w:t>
      </w:r>
      <w:r>
        <w:rPr>
          <w:b/>
          <w:sz w:val="30"/>
        </w:rPr>
        <w:t>，怎么解决的</w:t>
      </w:r>
      <w:r>
        <w:rPr>
          <w:b/>
          <w:spacing w:val="-1"/>
          <w:sz w:val="30"/>
        </w:rPr>
        <w:t>说说你在项目中遇到印象最深困难，怎么解决的</w:t>
      </w:r>
      <w:r>
        <w:rPr>
          <w:b/>
          <w:sz w:val="30"/>
        </w:rPr>
        <w:t>你觉得你们项目还有哪些不足的地方</w:t>
      </w:r>
    </w:p>
    <w:p>
      <w:pPr>
        <w:spacing w:before="1" w:line="367" w:lineRule="auto"/>
        <w:ind w:left="116" w:right="4536" w:firstLine="0"/>
        <w:jc w:val="both"/>
        <w:rPr>
          <w:b/>
          <w:sz w:val="30"/>
        </w:rPr>
      </w:pPr>
      <w:r>
        <w:rPr>
          <w:b/>
          <w:spacing w:val="-2"/>
          <w:sz w:val="30"/>
        </w:rPr>
        <w:t xml:space="preserve">你是否遇到过 </w:t>
      </w:r>
      <w:r>
        <w:rPr>
          <w:rFonts w:ascii="Arial" w:eastAsia="Arial"/>
          <w:b/>
          <w:sz w:val="30"/>
        </w:rPr>
        <w:t>CPU</w:t>
      </w:r>
      <w:r>
        <w:rPr>
          <w:rFonts w:ascii="Arial" w:eastAsia="Arial"/>
          <w:b/>
          <w:spacing w:val="-2"/>
          <w:sz w:val="30"/>
        </w:rPr>
        <w:t xml:space="preserve"> </w:t>
      </w:r>
      <w:r>
        <w:rPr>
          <w:rFonts w:ascii="Arial" w:eastAsia="Arial"/>
          <w:b/>
          <w:sz w:val="30"/>
        </w:rPr>
        <w:t>100%</w:t>
      </w:r>
      <w:r>
        <w:rPr>
          <w:rFonts w:ascii="Arial" w:eastAsia="Arial"/>
          <w:b/>
          <w:spacing w:val="-3"/>
          <w:sz w:val="30"/>
        </w:rPr>
        <w:t xml:space="preserve"> </w:t>
      </w:r>
      <w:r>
        <w:rPr>
          <w:b/>
          <w:spacing w:val="-2"/>
          <w:sz w:val="30"/>
        </w:rPr>
        <w:t>，如何排查与解决</w:t>
      </w:r>
      <w:r>
        <w:rPr>
          <w:b/>
          <w:spacing w:val="-3"/>
          <w:sz w:val="30"/>
        </w:rPr>
        <w:t xml:space="preserve">你是否遇到过 内存 </w:t>
      </w:r>
      <w:r>
        <w:rPr>
          <w:rFonts w:ascii="Arial" w:eastAsia="Arial"/>
          <w:b/>
          <w:sz w:val="30"/>
        </w:rPr>
        <w:t>OOM</w:t>
      </w:r>
      <w:r>
        <w:rPr>
          <w:rFonts w:ascii="Arial" w:eastAsia="Arial"/>
          <w:b/>
          <w:spacing w:val="-3"/>
          <w:sz w:val="30"/>
        </w:rPr>
        <w:t xml:space="preserve"> </w:t>
      </w:r>
      <w:r>
        <w:rPr>
          <w:b/>
          <w:sz w:val="30"/>
        </w:rPr>
        <w:t>，如何排查与解决说说你对敏捷开发的实践</w:t>
      </w:r>
    </w:p>
    <w:p>
      <w:pPr>
        <w:spacing w:before="1"/>
        <w:ind w:left="116" w:right="0" w:firstLine="0"/>
        <w:jc w:val="both"/>
        <w:rPr>
          <w:b/>
          <w:sz w:val="30"/>
        </w:rPr>
      </w:pPr>
      <w:r>
        <w:rPr>
          <w:b/>
          <w:w w:val="95"/>
          <w:sz w:val="30"/>
        </w:rPr>
        <w:t>说说你对开发运维的实践</w:t>
      </w:r>
    </w:p>
    <w:p>
      <w:pPr>
        <w:spacing w:before="284"/>
        <w:ind w:left="116" w:right="0" w:firstLine="0"/>
        <w:jc w:val="both"/>
        <w:rPr>
          <w:b/>
          <w:sz w:val="30"/>
        </w:rPr>
      </w:pPr>
      <w:r>
        <w:rPr>
          <w:b/>
          <w:sz w:val="30"/>
        </w:rPr>
        <w:t>介绍下工作中的一个对自己最有价值的项目，以及在这个过程中的角色</w:t>
      </w:r>
    </w:p>
    <w:p>
      <w:pPr>
        <w:spacing w:after="0"/>
        <w:jc w:val="both"/>
        <w:rPr>
          <w:sz w:val="30"/>
        </w:rPr>
        <w:sectPr>
          <w:pgSz w:w="11920" w:h="16840"/>
          <w:pgMar w:top="540" w:right="700" w:bottom="280" w:left="720" w:header="720" w:footer="720" w:gutter="0"/>
          <w:cols w:space="720" w:num="1"/>
        </w:sectPr>
      </w:pPr>
    </w:p>
    <w:p>
      <w:pPr>
        <w:spacing w:before="18"/>
        <w:ind w:left="116" w:right="0" w:firstLine="0"/>
        <w:jc w:val="left"/>
        <w:rPr>
          <w:b/>
          <w:sz w:val="32"/>
        </w:rPr>
      </w:pPr>
      <w:r>
        <w:rPr>
          <w:b/>
          <w:sz w:val="32"/>
        </w:rPr>
        <w:t>软实力</w:t>
      </w:r>
    </w:p>
    <w:p>
      <w:pPr>
        <w:spacing w:before="290"/>
        <w:ind w:left="116" w:right="0" w:firstLine="0"/>
        <w:jc w:val="left"/>
        <w:rPr>
          <w:b/>
          <w:sz w:val="30"/>
        </w:rPr>
      </w:pPr>
      <w:r>
        <w:rPr>
          <w:b/>
          <w:sz w:val="30"/>
        </w:rPr>
        <w:t>说说你的亮点</w:t>
      </w:r>
    </w:p>
    <w:p>
      <w:pPr>
        <w:spacing w:before="283"/>
        <w:ind w:left="116" w:right="0" w:firstLine="0"/>
        <w:jc w:val="left"/>
        <w:rPr>
          <w:b/>
          <w:sz w:val="30"/>
        </w:rPr>
      </w:pPr>
      <w:r>
        <w:rPr>
          <w:b/>
          <w:sz w:val="30"/>
        </w:rPr>
        <w:t>说说你最近在看什么书</w:t>
      </w:r>
    </w:p>
    <w:p>
      <w:pPr>
        <w:spacing w:before="283" w:line="367" w:lineRule="auto"/>
        <w:ind w:left="116" w:right="6144" w:firstLine="0"/>
        <w:jc w:val="left"/>
        <w:rPr>
          <w:b/>
          <w:sz w:val="30"/>
        </w:rPr>
      </w:pPr>
      <w:r>
        <w:rPr>
          <w:b/>
          <w:sz w:val="30"/>
        </w:rPr>
        <w:t>说说你觉得最有意义的技术书籍工作之余做什么事情</w:t>
      </w:r>
    </w:p>
    <w:p>
      <w:pPr>
        <w:spacing w:before="1"/>
        <w:ind w:left="116" w:right="0" w:firstLine="0"/>
        <w:jc w:val="left"/>
        <w:rPr>
          <w:b/>
          <w:sz w:val="30"/>
        </w:rPr>
      </w:pPr>
      <w:r>
        <w:rPr>
          <w:b/>
          <w:sz w:val="30"/>
        </w:rPr>
        <w:t>说说个人发展方向方面的思考</w:t>
      </w:r>
    </w:p>
    <w:p>
      <w:pPr>
        <w:spacing w:before="283" w:line="367" w:lineRule="auto"/>
        <w:ind w:left="116" w:right="3488" w:firstLine="0"/>
        <w:jc w:val="left"/>
        <w:rPr>
          <w:b/>
          <w:sz w:val="30"/>
        </w:rPr>
      </w:pPr>
      <w:r>
        <w:rPr>
          <w:b/>
          <w:sz w:val="30"/>
        </w:rPr>
        <w:t>说说你认为的服务端开发工程师应该具备哪些能力</w:t>
      </w:r>
      <w:r>
        <w:rPr>
          <w:b/>
          <w:spacing w:val="-1"/>
          <w:sz w:val="30"/>
        </w:rPr>
        <w:t>说说你认为的架构师是什么样的，架构师主要做什么</w:t>
      </w:r>
      <w:r>
        <w:rPr>
          <w:b/>
          <w:sz w:val="30"/>
        </w:rPr>
        <w:t>说说你所理解的技术专家</w:t>
      </w:r>
    </w:p>
    <w:sectPr>
      <w:pgSz w:w="11920" w:h="16840"/>
      <w:pgMar w:top="540" w:right="700" w:bottom="28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b w:val="0"/>
        <w:bCs w:val="0"/>
        <w:sz w:val="24"/>
        <w:szCs w:val="24"/>
        <w:lang w:val="en-US" w:eastAsia="zh-CN"/>
      </w:rPr>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116" w:hanging="657"/>
        <w:jc w:val="left"/>
      </w:pPr>
      <w:rPr>
        <w:rFonts w:hint="default" w:ascii="Microsoft YaHei UI" w:hAnsi="Microsoft YaHei UI" w:eastAsia="Microsoft YaHei UI" w:cs="Microsoft YaHei UI"/>
        <w:spacing w:val="-18"/>
        <w:w w:val="100"/>
        <w:sz w:val="23"/>
        <w:szCs w:val="23"/>
        <w:lang w:val="en-US" w:eastAsia="en-US" w:bidi="en-US"/>
      </w:rPr>
    </w:lvl>
    <w:lvl w:ilvl="1" w:tentative="0">
      <w:start w:val="0"/>
      <w:numFmt w:val="bullet"/>
      <w:lvlText w:val="•"/>
      <w:lvlJc w:val="left"/>
      <w:pPr>
        <w:ind w:left="1158" w:hanging="657"/>
      </w:pPr>
      <w:rPr>
        <w:rFonts w:hint="default"/>
        <w:lang w:val="en-US" w:eastAsia="en-US" w:bidi="en-US"/>
      </w:rPr>
    </w:lvl>
    <w:lvl w:ilvl="2" w:tentative="0">
      <w:start w:val="0"/>
      <w:numFmt w:val="bullet"/>
      <w:lvlText w:val="•"/>
      <w:lvlJc w:val="left"/>
      <w:pPr>
        <w:ind w:left="2196" w:hanging="657"/>
      </w:pPr>
      <w:rPr>
        <w:rFonts w:hint="default"/>
        <w:lang w:val="en-US" w:eastAsia="en-US" w:bidi="en-US"/>
      </w:rPr>
    </w:lvl>
    <w:lvl w:ilvl="3" w:tentative="0">
      <w:start w:val="0"/>
      <w:numFmt w:val="bullet"/>
      <w:lvlText w:val="•"/>
      <w:lvlJc w:val="left"/>
      <w:pPr>
        <w:ind w:left="3234" w:hanging="657"/>
      </w:pPr>
      <w:rPr>
        <w:rFonts w:hint="default"/>
        <w:lang w:val="en-US" w:eastAsia="en-US" w:bidi="en-US"/>
      </w:rPr>
    </w:lvl>
    <w:lvl w:ilvl="4" w:tentative="0">
      <w:start w:val="0"/>
      <w:numFmt w:val="bullet"/>
      <w:lvlText w:val="•"/>
      <w:lvlJc w:val="left"/>
      <w:pPr>
        <w:ind w:left="4272" w:hanging="657"/>
      </w:pPr>
      <w:rPr>
        <w:rFonts w:hint="default"/>
        <w:lang w:val="en-US" w:eastAsia="en-US" w:bidi="en-US"/>
      </w:rPr>
    </w:lvl>
    <w:lvl w:ilvl="5" w:tentative="0">
      <w:start w:val="0"/>
      <w:numFmt w:val="bullet"/>
      <w:lvlText w:val="•"/>
      <w:lvlJc w:val="left"/>
      <w:pPr>
        <w:ind w:left="5310" w:hanging="657"/>
      </w:pPr>
      <w:rPr>
        <w:rFonts w:hint="default"/>
        <w:lang w:val="en-US" w:eastAsia="en-US" w:bidi="en-US"/>
      </w:rPr>
    </w:lvl>
    <w:lvl w:ilvl="6" w:tentative="0">
      <w:start w:val="0"/>
      <w:numFmt w:val="bullet"/>
      <w:lvlText w:val="•"/>
      <w:lvlJc w:val="left"/>
      <w:pPr>
        <w:ind w:left="6348" w:hanging="657"/>
      </w:pPr>
      <w:rPr>
        <w:rFonts w:hint="default"/>
        <w:lang w:val="en-US" w:eastAsia="en-US" w:bidi="en-US"/>
      </w:rPr>
    </w:lvl>
    <w:lvl w:ilvl="7" w:tentative="0">
      <w:start w:val="0"/>
      <w:numFmt w:val="bullet"/>
      <w:lvlText w:val="•"/>
      <w:lvlJc w:val="left"/>
      <w:pPr>
        <w:ind w:left="7386" w:hanging="657"/>
      </w:pPr>
      <w:rPr>
        <w:rFonts w:hint="default"/>
        <w:lang w:val="en-US" w:eastAsia="en-US" w:bidi="en-US"/>
      </w:rPr>
    </w:lvl>
    <w:lvl w:ilvl="8" w:tentative="0">
      <w:start w:val="0"/>
      <w:numFmt w:val="bullet"/>
      <w:lvlText w:val="•"/>
      <w:lvlJc w:val="left"/>
      <w:pPr>
        <w:ind w:left="8424" w:hanging="657"/>
      </w:pPr>
      <w:rPr>
        <w:rFonts w:hint="default"/>
        <w:lang w:val="en-US" w:eastAsia="en-US" w:bidi="en-US"/>
      </w:rPr>
    </w:lvl>
  </w:abstractNum>
  <w:abstractNum w:abstractNumId="1">
    <w:nsid w:val="9C8AC8EF"/>
    <w:multiLevelType w:val="multilevel"/>
    <w:tmpl w:val="9C8AC8EF"/>
    <w:lvl w:ilvl="0" w:tentative="0">
      <w:start w:val="1"/>
      <w:numFmt w:val="decimal"/>
      <w:lvlText w:val="%1."/>
      <w:lvlJc w:val="left"/>
      <w:pPr>
        <w:ind w:left="116" w:hanging="215"/>
        <w:jc w:val="left"/>
      </w:pPr>
      <w:rPr>
        <w:rFonts w:hint="default" w:ascii="Arial" w:hAnsi="Arial" w:eastAsia="Arial" w:cs="Arial"/>
        <w:w w:val="102"/>
        <w:sz w:val="23"/>
        <w:szCs w:val="23"/>
        <w:lang w:val="en-US" w:eastAsia="en-US" w:bidi="en-US"/>
      </w:rPr>
    </w:lvl>
    <w:lvl w:ilvl="1" w:tentative="0">
      <w:start w:val="1"/>
      <w:numFmt w:val="decimal"/>
      <w:lvlText w:val="%2."/>
      <w:lvlJc w:val="left"/>
      <w:pPr>
        <w:ind w:left="628" w:hanging="289"/>
        <w:jc w:val="left"/>
      </w:pPr>
      <w:rPr>
        <w:rFonts w:hint="default" w:ascii="Arial" w:hAnsi="Arial" w:eastAsia="Arial" w:cs="Arial"/>
        <w:spacing w:val="-15"/>
        <w:w w:val="102"/>
        <w:sz w:val="25"/>
        <w:szCs w:val="25"/>
        <w:lang w:val="en-US" w:eastAsia="en-US" w:bidi="en-US"/>
      </w:rPr>
    </w:lvl>
    <w:lvl w:ilvl="2" w:tentative="0">
      <w:start w:val="1"/>
      <w:numFmt w:val="lowerLetter"/>
      <w:lvlText w:val="%3."/>
      <w:lvlJc w:val="left"/>
      <w:pPr>
        <w:ind w:left="1141" w:hanging="289"/>
        <w:jc w:val="left"/>
      </w:pPr>
      <w:rPr>
        <w:rFonts w:hint="default" w:ascii="Arial" w:hAnsi="Arial" w:eastAsia="Arial" w:cs="Arial"/>
        <w:spacing w:val="-15"/>
        <w:w w:val="102"/>
        <w:sz w:val="25"/>
        <w:szCs w:val="25"/>
        <w:lang w:val="en-US" w:eastAsia="en-US" w:bidi="en-US"/>
      </w:rPr>
    </w:lvl>
    <w:lvl w:ilvl="3" w:tentative="0">
      <w:start w:val="0"/>
      <w:numFmt w:val="bullet"/>
      <w:lvlText w:val="•"/>
      <w:lvlJc w:val="left"/>
      <w:pPr>
        <w:ind w:left="2310" w:hanging="289"/>
      </w:pPr>
      <w:rPr>
        <w:rFonts w:hint="default"/>
        <w:lang w:val="en-US" w:eastAsia="en-US" w:bidi="en-US"/>
      </w:rPr>
    </w:lvl>
    <w:lvl w:ilvl="4" w:tentative="0">
      <w:start w:val="0"/>
      <w:numFmt w:val="bullet"/>
      <w:lvlText w:val="•"/>
      <w:lvlJc w:val="left"/>
      <w:pPr>
        <w:ind w:left="3480" w:hanging="289"/>
      </w:pPr>
      <w:rPr>
        <w:rFonts w:hint="default"/>
        <w:lang w:val="en-US" w:eastAsia="en-US" w:bidi="en-US"/>
      </w:rPr>
    </w:lvl>
    <w:lvl w:ilvl="5" w:tentative="0">
      <w:start w:val="0"/>
      <w:numFmt w:val="bullet"/>
      <w:lvlText w:val="•"/>
      <w:lvlJc w:val="left"/>
      <w:pPr>
        <w:ind w:left="4650" w:hanging="289"/>
      </w:pPr>
      <w:rPr>
        <w:rFonts w:hint="default"/>
        <w:lang w:val="en-US" w:eastAsia="en-US" w:bidi="en-US"/>
      </w:rPr>
    </w:lvl>
    <w:lvl w:ilvl="6" w:tentative="0">
      <w:start w:val="0"/>
      <w:numFmt w:val="bullet"/>
      <w:lvlText w:val="•"/>
      <w:lvlJc w:val="left"/>
      <w:pPr>
        <w:ind w:left="5820" w:hanging="289"/>
      </w:pPr>
      <w:rPr>
        <w:rFonts w:hint="default"/>
        <w:lang w:val="en-US" w:eastAsia="en-US" w:bidi="en-US"/>
      </w:rPr>
    </w:lvl>
    <w:lvl w:ilvl="7" w:tentative="0">
      <w:start w:val="0"/>
      <w:numFmt w:val="bullet"/>
      <w:lvlText w:val="•"/>
      <w:lvlJc w:val="left"/>
      <w:pPr>
        <w:ind w:left="6990" w:hanging="289"/>
      </w:pPr>
      <w:rPr>
        <w:rFonts w:hint="default"/>
        <w:lang w:val="en-US" w:eastAsia="en-US" w:bidi="en-US"/>
      </w:rPr>
    </w:lvl>
    <w:lvl w:ilvl="8" w:tentative="0">
      <w:start w:val="0"/>
      <w:numFmt w:val="bullet"/>
      <w:lvlText w:val="•"/>
      <w:lvlJc w:val="left"/>
      <w:pPr>
        <w:ind w:left="8160" w:hanging="289"/>
      </w:pPr>
      <w:rPr>
        <w:rFonts w:hint="default"/>
        <w:lang w:val="en-US" w:eastAsia="en-US" w:bidi="en-US"/>
      </w:rPr>
    </w:lvl>
  </w:abstractNum>
  <w:abstractNum w:abstractNumId="2">
    <w:nsid w:val="B5E306ED"/>
    <w:multiLevelType w:val="multilevel"/>
    <w:tmpl w:val="B5E306ED"/>
    <w:lvl w:ilvl="0" w:tentative="0">
      <w:start w:val="0"/>
      <w:numFmt w:val="bullet"/>
      <w:lvlText w:val="•"/>
      <w:lvlJc w:val="left"/>
      <w:pPr>
        <w:ind w:left="116" w:hanging="91"/>
      </w:pPr>
      <w:rPr>
        <w:rFonts w:hint="default" w:ascii="Arial" w:hAnsi="Arial" w:eastAsia="Arial" w:cs="Arial"/>
        <w:w w:val="102"/>
        <w:sz w:val="23"/>
        <w:szCs w:val="23"/>
        <w:lang w:val="en-US" w:eastAsia="en-US" w:bidi="en-US"/>
      </w:rPr>
    </w:lvl>
    <w:lvl w:ilvl="1" w:tentative="0">
      <w:start w:val="0"/>
      <w:numFmt w:val="bullet"/>
      <w:lvlText w:val="•"/>
      <w:lvlJc w:val="left"/>
      <w:pPr>
        <w:ind w:left="1158" w:hanging="91"/>
      </w:pPr>
      <w:rPr>
        <w:rFonts w:hint="default"/>
        <w:lang w:val="en-US" w:eastAsia="en-US" w:bidi="en-US"/>
      </w:rPr>
    </w:lvl>
    <w:lvl w:ilvl="2" w:tentative="0">
      <w:start w:val="0"/>
      <w:numFmt w:val="bullet"/>
      <w:lvlText w:val="•"/>
      <w:lvlJc w:val="left"/>
      <w:pPr>
        <w:ind w:left="2196" w:hanging="91"/>
      </w:pPr>
      <w:rPr>
        <w:rFonts w:hint="default"/>
        <w:lang w:val="en-US" w:eastAsia="en-US" w:bidi="en-US"/>
      </w:rPr>
    </w:lvl>
    <w:lvl w:ilvl="3" w:tentative="0">
      <w:start w:val="0"/>
      <w:numFmt w:val="bullet"/>
      <w:lvlText w:val="•"/>
      <w:lvlJc w:val="left"/>
      <w:pPr>
        <w:ind w:left="3234" w:hanging="91"/>
      </w:pPr>
      <w:rPr>
        <w:rFonts w:hint="default"/>
        <w:lang w:val="en-US" w:eastAsia="en-US" w:bidi="en-US"/>
      </w:rPr>
    </w:lvl>
    <w:lvl w:ilvl="4" w:tentative="0">
      <w:start w:val="0"/>
      <w:numFmt w:val="bullet"/>
      <w:lvlText w:val="•"/>
      <w:lvlJc w:val="left"/>
      <w:pPr>
        <w:ind w:left="4272" w:hanging="91"/>
      </w:pPr>
      <w:rPr>
        <w:rFonts w:hint="default"/>
        <w:lang w:val="en-US" w:eastAsia="en-US" w:bidi="en-US"/>
      </w:rPr>
    </w:lvl>
    <w:lvl w:ilvl="5" w:tentative="0">
      <w:start w:val="0"/>
      <w:numFmt w:val="bullet"/>
      <w:lvlText w:val="•"/>
      <w:lvlJc w:val="left"/>
      <w:pPr>
        <w:ind w:left="5310" w:hanging="91"/>
      </w:pPr>
      <w:rPr>
        <w:rFonts w:hint="default"/>
        <w:lang w:val="en-US" w:eastAsia="en-US" w:bidi="en-US"/>
      </w:rPr>
    </w:lvl>
    <w:lvl w:ilvl="6" w:tentative="0">
      <w:start w:val="0"/>
      <w:numFmt w:val="bullet"/>
      <w:lvlText w:val="•"/>
      <w:lvlJc w:val="left"/>
      <w:pPr>
        <w:ind w:left="6348" w:hanging="91"/>
      </w:pPr>
      <w:rPr>
        <w:rFonts w:hint="default"/>
        <w:lang w:val="en-US" w:eastAsia="en-US" w:bidi="en-US"/>
      </w:rPr>
    </w:lvl>
    <w:lvl w:ilvl="7" w:tentative="0">
      <w:start w:val="0"/>
      <w:numFmt w:val="bullet"/>
      <w:lvlText w:val="•"/>
      <w:lvlJc w:val="left"/>
      <w:pPr>
        <w:ind w:left="7386" w:hanging="91"/>
      </w:pPr>
      <w:rPr>
        <w:rFonts w:hint="default"/>
        <w:lang w:val="en-US" w:eastAsia="en-US" w:bidi="en-US"/>
      </w:rPr>
    </w:lvl>
    <w:lvl w:ilvl="8" w:tentative="0">
      <w:start w:val="0"/>
      <w:numFmt w:val="bullet"/>
      <w:lvlText w:val="•"/>
      <w:lvlJc w:val="left"/>
      <w:pPr>
        <w:ind w:left="8424" w:hanging="91"/>
      </w:pPr>
      <w:rPr>
        <w:rFonts w:hint="default"/>
        <w:lang w:val="en-US" w:eastAsia="en-US" w:bidi="en-US"/>
      </w:rPr>
    </w:lvl>
  </w:abstractNum>
  <w:abstractNum w:abstractNumId="3">
    <w:nsid w:val="BF205925"/>
    <w:multiLevelType w:val="multilevel"/>
    <w:tmpl w:val="BF205925"/>
    <w:lvl w:ilvl="0" w:tentative="0">
      <w:start w:val="1"/>
      <w:numFmt w:val="decimal"/>
      <w:lvlText w:val="%1."/>
      <w:lvlJc w:val="left"/>
      <w:pPr>
        <w:ind w:left="401" w:hanging="285"/>
        <w:jc w:val="left"/>
      </w:pPr>
      <w:rPr>
        <w:rFonts w:hint="default" w:ascii="Arial" w:hAnsi="Arial" w:eastAsia="Arial" w:cs="Arial"/>
        <w:w w:val="102"/>
        <w:sz w:val="25"/>
        <w:szCs w:val="25"/>
        <w:lang w:val="en-US" w:eastAsia="en-US" w:bidi="en-US"/>
      </w:rPr>
    </w:lvl>
    <w:lvl w:ilvl="1" w:tentative="0">
      <w:start w:val="1"/>
      <w:numFmt w:val="decimal"/>
      <w:lvlText w:val="%2."/>
      <w:lvlJc w:val="left"/>
      <w:pPr>
        <w:ind w:left="628" w:hanging="289"/>
        <w:jc w:val="left"/>
      </w:pPr>
      <w:rPr>
        <w:rFonts w:hint="default" w:ascii="Arial" w:hAnsi="Arial" w:eastAsia="Arial" w:cs="Arial"/>
        <w:spacing w:val="-15"/>
        <w:w w:val="102"/>
        <w:sz w:val="25"/>
        <w:szCs w:val="25"/>
        <w:lang w:val="en-US" w:eastAsia="en-US" w:bidi="en-US"/>
      </w:rPr>
    </w:lvl>
    <w:lvl w:ilvl="2" w:tentative="0">
      <w:start w:val="0"/>
      <w:numFmt w:val="bullet"/>
      <w:lvlText w:val="•"/>
      <w:lvlJc w:val="left"/>
      <w:pPr>
        <w:ind w:left="1717" w:hanging="289"/>
      </w:pPr>
      <w:rPr>
        <w:rFonts w:hint="default"/>
        <w:lang w:val="en-US" w:eastAsia="en-US" w:bidi="en-US"/>
      </w:rPr>
    </w:lvl>
    <w:lvl w:ilvl="3" w:tentative="0">
      <w:start w:val="0"/>
      <w:numFmt w:val="bullet"/>
      <w:lvlText w:val="•"/>
      <w:lvlJc w:val="left"/>
      <w:pPr>
        <w:ind w:left="2815" w:hanging="289"/>
      </w:pPr>
      <w:rPr>
        <w:rFonts w:hint="default"/>
        <w:lang w:val="en-US" w:eastAsia="en-US" w:bidi="en-US"/>
      </w:rPr>
    </w:lvl>
    <w:lvl w:ilvl="4" w:tentative="0">
      <w:start w:val="0"/>
      <w:numFmt w:val="bullet"/>
      <w:lvlText w:val="•"/>
      <w:lvlJc w:val="left"/>
      <w:pPr>
        <w:ind w:left="3913" w:hanging="289"/>
      </w:pPr>
      <w:rPr>
        <w:rFonts w:hint="default"/>
        <w:lang w:val="en-US" w:eastAsia="en-US" w:bidi="en-US"/>
      </w:rPr>
    </w:lvl>
    <w:lvl w:ilvl="5" w:tentative="0">
      <w:start w:val="0"/>
      <w:numFmt w:val="bullet"/>
      <w:lvlText w:val="•"/>
      <w:lvlJc w:val="left"/>
      <w:pPr>
        <w:ind w:left="5011" w:hanging="289"/>
      </w:pPr>
      <w:rPr>
        <w:rFonts w:hint="default"/>
        <w:lang w:val="en-US" w:eastAsia="en-US" w:bidi="en-US"/>
      </w:rPr>
    </w:lvl>
    <w:lvl w:ilvl="6" w:tentative="0">
      <w:start w:val="0"/>
      <w:numFmt w:val="bullet"/>
      <w:lvlText w:val="•"/>
      <w:lvlJc w:val="left"/>
      <w:pPr>
        <w:ind w:left="6108" w:hanging="289"/>
      </w:pPr>
      <w:rPr>
        <w:rFonts w:hint="default"/>
        <w:lang w:val="en-US" w:eastAsia="en-US" w:bidi="en-US"/>
      </w:rPr>
    </w:lvl>
    <w:lvl w:ilvl="7" w:tentative="0">
      <w:start w:val="0"/>
      <w:numFmt w:val="bullet"/>
      <w:lvlText w:val="•"/>
      <w:lvlJc w:val="left"/>
      <w:pPr>
        <w:ind w:left="7206" w:hanging="289"/>
      </w:pPr>
      <w:rPr>
        <w:rFonts w:hint="default"/>
        <w:lang w:val="en-US" w:eastAsia="en-US" w:bidi="en-US"/>
      </w:rPr>
    </w:lvl>
    <w:lvl w:ilvl="8" w:tentative="0">
      <w:start w:val="0"/>
      <w:numFmt w:val="bullet"/>
      <w:lvlText w:val="•"/>
      <w:lvlJc w:val="left"/>
      <w:pPr>
        <w:ind w:left="8304" w:hanging="289"/>
      </w:pPr>
      <w:rPr>
        <w:rFonts w:hint="default"/>
        <w:lang w:val="en-US" w:eastAsia="en-US" w:bidi="en-US"/>
      </w:rPr>
    </w:lvl>
  </w:abstractNum>
  <w:abstractNum w:abstractNumId="4">
    <w:nsid w:val="C8879AEF"/>
    <w:multiLevelType w:val="multilevel"/>
    <w:tmpl w:val="C8879AEF"/>
    <w:lvl w:ilvl="0" w:tentative="0">
      <w:start w:val="1"/>
      <w:numFmt w:val="decimal"/>
      <w:lvlText w:val="（%1）"/>
      <w:lvlJc w:val="left"/>
      <w:pPr>
        <w:ind w:left="772" w:hanging="657"/>
        <w:jc w:val="left"/>
      </w:pPr>
      <w:rPr>
        <w:rFonts w:hint="default" w:ascii="Microsoft YaHei UI" w:hAnsi="Microsoft YaHei UI" w:eastAsia="Microsoft YaHei UI" w:cs="Microsoft YaHei UI"/>
        <w:w w:val="100"/>
        <w:sz w:val="23"/>
        <w:szCs w:val="23"/>
        <w:lang w:val="en-US" w:eastAsia="en-US" w:bidi="en-US"/>
      </w:rPr>
    </w:lvl>
    <w:lvl w:ilvl="1" w:tentative="0">
      <w:start w:val="0"/>
      <w:numFmt w:val="bullet"/>
      <w:lvlText w:val="•"/>
      <w:lvlJc w:val="left"/>
      <w:pPr>
        <w:ind w:left="1752" w:hanging="657"/>
      </w:pPr>
      <w:rPr>
        <w:rFonts w:hint="default"/>
        <w:lang w:val="en-US" w:eastAsia="en-US" w:bidi="en-US"/>
      </w:rPr>
    </w:lvl>
    <w:lvl w:ilvl="2" w:tentative="0">
      <w:start w:val="0"/>
      <w:numFmt w:val="bullet"/>
      <w:lvlText w:val="•"/>
      <w:lvlJc w:val="left"/>
      <w:pPr>
        <w:ind w:left="2724" w:hanging="657"/>
      </w:pPr>
      <w:rPr>
        <w:rFonts w:hint="default"/>
        <w:lang w:val="en-US" w:eastAsia="en-US" w:bidi="en-US"/>
      </w:rPr>
    </w:lvl>
    <w:lvl w:ilvl="3" w:tentative="0">
      <w:start w:val="0"/>
      <w:numFmt w:val="bullet"/>
      <w:lvlText w:val="•"/>
      <w:lvlJc w:val="left"/>
      <w:pPr>
        <w:ind w:left="3696" w:hanging="657"/>
      </w:pPr>
      <w:rPr>
        <w:rFonts w:hint="default"/>
        <w:lang w:val="en-US" w:eastAsia="en-US" w:bidi="en-US"/>
      </w:rPr>
    </w:lvl>
    <w:lvl w:ilvl="4" w:tentative="0">
      <w:start w:val="0"/>
      <w:numFmt w:val="bullet"/>
      <w:lvlText w:val="•"/>
      <w:lvlJc w:val="left"/>
      <w:pPr>
        <w:ind w:left="4668" w:hanging="657"/>
      </w:pPr>
      <w:rPr>
        <w:rFonts w:hint="default"/>
        <w:lang w:val="en-US" w:eastAsia="en-US" w:bidi="en-US"/>
      </w:rPr>
    </w:lvl>
    <w:lvl w:ilvl="5" w:tentative="0">
      <w:start w:val="0"/>
      <w:numFmt w:val="bullet"/>
      <w:lvlText w:val="•"/>
      <w:lvlJc w:val="left"/>
      <w:pPr>
        <w:ind w:left="5640" w:hanging="657"/>
      </w:pPr>
      <w:rPr>
        <w:rFonts w:hint="default"/>
        <w:lang w:val="en-US" w:eastAsia="en-US" w:bidi="en-US"/>
      </w:rPr>
    </w:lvl>
    <w:lvl w:ilvl="6" w:tentative="0">
      <w:start w:val="0"/>
      <w:numFmt w:val="bullet"/>
      <w:lvlText w:val="•"/>
      <w:lvlJc w:val="left"/>
      <w:pPr>
        <w:ind w:left="6612" w:hanging="657"/>
      </w:pPr>
      <w:rPr>
        <w:rFonts w:hint="default"/>
        <w:lang w:val="en-US" w:eastAsia="en-US" w:bidi="en-US"/>
      </w:rPr>
    </w:lvl>
    <w:lvl w:ilvl="7" w:tentative="0">
      <w:start w:val="0"/>
      <w:numFmt w:val="bullet"/>
      <w:lvlText w:val="•"/>
      <w:lvlJc w:val="left"/>
      <w:pPr>
        <w:ind w:left="7584" w:hanging="657"/>
      </w:pPr>
      <w:rPr>
        <w:rFonts w:hint="default"/>
        <w:lang w:val="en-US" w:eastAsia="en-US" w:bidi="en-US"/>
      </w:rPr>
    </w:lvl>
    <w:lvl w:ilvl="8" w:tentative="0">
      <w:start w:val="0"/>
      <w:numFmt w:val="bullet"/>
      <w:lvlText w:val="•"/>
      <w:lvlJc w:val="left"/>
      <w:pPr>
        <w:ind w:left="8556" w:hanging="657"/>
      </w:pPr>
      <w:rPr>
        <w:rFonts w:hint="default"/>
        <w:lang w:val="en-US" w:eastAsia="en-US" w:bidi="en-US"/>
      </w:rPr>
    </w:lvl>
  </w:abstractNum>
  <w:abstractNum w:abstractNumId="5">
    <w:nsid w:val="CF092B84"/>
    <w:multiLevelType w:val="multilevel"/>
    <w:tmpl w:val="CF092B84"/>
    <w:lvl w:ilvl="0" w:tentative="0">
      <w:start w:val="1"/>
      <w:numFmt w:val="decimal"/>
      <w:lvlText w:val="%1."/>
      <w:lvlJc w:val="left"/>
      <w:pPr>
        <w:ind w:left="628" w:hanging="289"/>
        <w:jc w:val="left"/>
      </w:pPr>
      <w:rPr>
        <w:rFonts w:hint="default" w:ascii="Arial" w:hAnsi="Arial" w:eastAsia="Arial" w:cs="Arial"/>
        <w:spacing w:val="-15"/>
        <w:w w:val="102"/>
        <w:sz w:val="25"/>
        <w:szCs w:val="25"/>
        <w:lang w:val="en-US" w:eastAsia="en-US" w:bidi="en-US"/>
      </w:rPr>
    </w:lvl>
    <w:lvl w:ilvl="1" w:tentative="0">
      <w:start w:val="0"/>
      <w:numFmt w:val="bullet"/>
      <w:lvlText w:val="•"/>
      <w:lvlJc w:val="left"/>
      <w:pPr>
        <w:ind w:left="1608" w:hanging="289"/>
      </w:pPr>
      <w:rPr>
        <w:rFonts w:hint="default"/>
        <w:lang w:val="en-US" w:eastAsia="en-US" w:bidi="en-US"/>
      </w:rPr>
    </w:lvl>
    <w:lvl w:ilvl="2" w:tentative="0">
      <w:start w:val="0"/>
      <w:numFmt w:val="bullet"/>
      <w:lvlText w:val="•"/>
      <w:lvlJc w:val="left"/>
      <w:pPr>
        <w:ind w:left="2596" w:hanging="289"/>
      </w:pPr>
      <w:rPr>
        <w:rFonts w:hint="default"/>
        <w:lang w:val="en-US" w:eastAsia="en-US" w:bidi="en-US"/>
      </w:rPr>
    </w:lvl>
    <w:lvl w:ilvl="3" w:tentative="0">
      <w:start w:val="0"/>
      <w:numFmt w:val="bullet"/>
      <w:lvlText w:val="•"/>
      <w:lvlJc w:val="left"/>
      <w:pPr>
        <w:ind w:left="3584" w:hanging="289"/>
      </w:pPr>
      <w:rPr>
        <w:rFonts w:hint="default"/>
        <w:lang w:val="en-US" w:eastAsia="en-US" w:bidi="en-US"/>
      </w:rPr>
    </w:lvl>
    <w:lvl w:ilvl="4" w:tentative="0">
      <w:start w:val="0"/>
      <w:numFmt w:val="bullet"/>
      <w:lvlText w:val="•"/>
      <w:lvlJc w:val="left"/>
      <w:pPr>
        <w:ind w:left="4572" w:hanging="289"/>
      </w:pPr>
      <w:rPr>
        <w:rFonts w:hint="default"/>
        <w:lang w:val="en-US" w:eastAsia="en-US" w:bidi="en-US"/>
      </w:rPr>
    </w:lvl>
    <w:lvl w:ilvl="5" w:tentative="0">
      <w:start w:val="0"/>
      <w:numFmt w:val="bullet"/>
      <w:lvlText w:val="•"/>
      <w:lvlJc w:val="left"/>
      <w:pPr>
        <w:ind w:left="5560" w:hanging="289"/>
      </w:pPr>
      <w:rPr>
        <w:rFonts w:hint="default"/>
        <w:lang w:val="en-US" w:eastAsia="en-US" w:bidi="en-US"/>
      </w:rPr>
    </w:lvl>
    <w:lvl w:ilvl="6" w:tentative="0">
      <w:start w:val="0"/>
      <w:numFmt w:val="bullet"/>
      <w:lvlText w:val="•"/>
      <w:lvlJc w:val="left"/>
      <w:pPr>
        <w:ind w:left="6548" w:hanging="289"/>
      </w:pPr>
      <w:rPr>
        <w:rFonts w:hint="default"/>
        <w:lang w:val="en-US" w:eastAsia="en-US" w:bidi="en-US"/>
      </w:rPr>
    </w:lvl>
    <w:lvl w:ilvl="7" w:tentative="0">
      <w:start w:val="0"/>
      <w:numFmt w:val="bullet"/>
      <w:lvlText w:val="•"/>
      <w:lvlJc w:val="left"/>
      <w:pPr>
        <w:ind w:left="7536" w:hanging="289"/>
      </w:pPr>
      <w:rPr>
        <w:rFonts w:hint="default"/>
        <w:lang w:val="en-US" w:eastAsia="en-US" w:bidi="en-US"/>
      </w:rPr>
    </w:lvl>
    <w:lvl w:ilvl="8" w:tentative="0">
      <w:start w:val="0"/>
      <w:numFmt w:val="bullet"/>
      <w:lvlText w:val="•"/>
      <w:lvlJc w:val="left"/>
      <w:pPr>
        <w:ind w:left="8524" w:hanging="289"/>
      </w:pPr>
      <w:rPr>
        <w:rFonts w:hint="default"/>
        <w:lang w:val="en-US" w:eastAsia="en-US" w:bidi="en-US"/>
      </w:rPr>
    </w:lvl>
  </w:abstractNum>
  <w:abstractNum w:abstractNumId="6">
    <w:nsid w:val="D7F9FE59"/>
    <w:multiLevelType w:val="multilevel"/>
    <w:tmpl w:val="D7F9FE59"/>
    <w:lvl w:ilvl="0" w:tentative="0">
      <w:start w:val="1"/>
      <w:numFmt w:val="decimal"/>
      <w:lvlText w:val="%1."/>
      <w:lvlJc w:val="left"/>
      <w:pPr>
        <w:ind w:left="116" w:hanging="215"/>
        <w:jc w:val="left"/>
      </w:pPr>
      <w:rPr>
        <w:rFonts w:hint="default" w:ascii="Arial" w:hAnsi="Arial" w:eastAsia="Arial" w:cs="Arial"/>
        <w:w w:val="102"/>
        <w:sz w:val="23"/>
        <w:szCs w:val="23"/>
        <w:lang w:val="en-US" w:eastAsia="en-US" w:bidi="en-US"/>
      </w:rPr>
    </w:lvl>
    <w:lvl w:ilvl="1" w:tentative="0">
      <w:start w:val="0"/>
      <w:numFmt w:val="bullet"/>
      <w:lvlText w:val="•"/>
      <w:lvlJc w:val="left"/>
      <w:pPr>
        <w:ind w:left="1158" w:hanging="215"/>
      </w:pPr>
      <w:rPr>
        <w:rFonts w:hint="default"/>
        <w:lang w:val="en-US" w:eastAsia="en-US" w:bidi="en-US"/>
      </w:rPr>
    </w:lvl>
    <w:lvl w:ilvl="2" w:tentative="0">
      <w:start w:val="0"/>
      <w:numFmt w:val="bullet"/>
      <w:lvlText w:val="•"/>
      <w:lvlJc w:val="left"/>
      <w:pPr>
        <w:ind w:left="2196" w:hanging="215"/>
      </w:pPr>
      <w:rPr>
        <w:rFonts w:hint="default"/>
        <w:lang w:val="en-US" w:eastAsia="en-US" w:bidi="en-US"/>
      </w:rPr>
    </w:lvl>
    <w:lvl w:ilvl="3" w:tentative="0">
      <w:start w:val="0"/>
      <w:numFmt w:val="bullet"/>
      <w:lvlText w:val="•"/>
      <w:lvlJc w:val="left"/>
      <w:pPr>
        <w:ind w:left="3234" w:hanging="215"/>
      </w:pPr>
      <w:rPr>
        <w:rFonts w:hint="default"/>
        <w:lang w:val="en-US" w:eastAsia="en-US" w:bidi="en-US"/>
      </w:rPr>
    </w:lvl>
    <w:lvl w:ilvl="4" w:tentative="0">
      <w:start w:val="0"/>
      <w:numFmt w:val="bullet"/>
      <w:lvlText w:val="•"/>
      <w:lvlJc w:val="left"/>
      <w:pPr>
        <w:ind w:left="4272" w:hanging="215"/>
      </w:pPr>
      <w:rPr>
        <w:rFonts w:hint="default"/>
        <w:lang w:val="en-US" w:eastAsia="en-US" w:bidi="en-US"/>
      </w:rPr>
    </w:lvl>
    <w:lvl w:ilvl="5" w:tentative="0">
      <w:start w:val="0"/>
      <w:numFmt w:val="bullet"/>
      <w:lvlText w:val="•"/>
      <w:lvlJc w:val="left"/>
      <w:pPr>
        <w:ind w:left="5310" w:hanging="215"/>
      </w:pPr>
      <w:rPr>
        <w:rFonts w:hint="default"/>
        <w:lang w:val="en-US" w:eastAsia="en-US" w:bidi="en-US"/>
      </w:rPr>
    </w:lvl>
    <w:lvl w:ilvl="6" w:tentative="0">
      <w:start w:val="0"/>
      <w:numFmt w:val="bullet"/>
      <w:lvlText w:val="•"/>
      <w:lvlJc w:val="left"/>
      <w:pPr>
        <w:ind w:left="6348" w:hanging="215"/>
      </w:pPr>
      <w:rPr>
        <w:rFonts w:hint="default"/>
        <w:lang w:val="en-US" w:eastAsia="en-US" w:bidi="en-US"/>
      </w:rPr>
    </w:lvl>
    <w:lvl w:ilvl="7" w:tentative="0">
      <w:start w:val="0"/>
      <w:numFmt w:val="bullet"/>
      <w:lvlText w:val="•"/>
      <w:lvlJc w:val="left"/>
      <w:pPr>
        <w:ind w:left="7386" w:hanging="215"/>
      </w:pPr>
      <w:rPr>
        <w:rFonts w:hint="default"/>
        <w:lang w:val="en-US" w:eastAsia="en-US" w:bidi="en-US"/>
      </w:rPr>
    </w:lvl>
    <w:lvl w:ilvl="8" w:tentative="0">
      <w:start w:val="0"/>
      <w:numFmt w:val="bullet"/>
      <w:lvlText w:val="•"/>
      <w:lvlJc w:val="left"/>
      <w:pPr>
        <w:ind w:left="8424" w:hanging="215"/>
      </w:pPr>
      <w:rPr>
        <w:rFonts w:hint="default"/>
        <w:lang w:val="en-US" w:eastAsia="en-US" w:bidi="en-US"/>
      </w:rPr>
    </w:lvl>
  </w:abstractNum>
  <w:abstractNum w:abstractNumId="7">
    <w:nsid w:val="DCBA6B53"/>
    <w:multiLevelType w:val="multilevel"/>
    <w:tmpl w:val="DCBA6B53"/>
    <w:lvl w:ilvl="0" w:tentative="0">
      <w:start w:val="0"/>
      <w:numFmt w:val="bullet"/>
      <w:lvlText w:val="‐"/>
      <w:lvlJc w:val="left"/>
      <w:pPr>
        <w:ind w:left="61" w:hanging="247"/>
      </w:pPr>
      <w:rPr>
        <w:rFonts w:hint="default" w:ascii="Consolas" w:hAnsi="Consolas" w:eastAsia="Consolas" w:cs="Consolas"/>
        <w:w w:val="101"/>
        <w:sz w:val="22"/>
        <w:szCs w:val="22"/>
        <w:lang w:val="en-US" w:eastAsia="en-US" w:bidi="en-US"/>
      </w:rPr>
    </w:lvl>
    <w:lvl w:ilvl="1" w:tentative="0">
      <w:start w:val="0"/>
      <w:numFmt w:val="bullet"/>
      <w:lvlText w:val="•"/>
      <w:lvlJc w:val="left"/>
      <w:pPr>
        <w:ind w:left="984" w:hanging="247"/>
      </w:pPr>
      <w:rPr>
        <w:rFonts w:hint="default"/>
        <w:lang w:val="en-US" w:eastAsia="en-US" w:bidi="en-US"/>
      </w:rPr>
    </w:lvl>
    <w:lvl w:ilvl="2" w:tentative="0">
      <w:start w:val="0"/>
      <w:numFmt w:val="bullet"/>
      <w:lvlText w:val="•"/>
      <w:lvlJc w:val="left"/>
      <w:pPr>
        <w:ind w:left="1909" w:hanging="247"/>
      </w:pPr>
      <w:rPr>
        <w:rFonts w:hint="default"/>
        <w:lang w:val="en-US" w:eastAsia="en-US" w:bidi="en-US"/>
      </w:rPr>
    </w:lvl>
    <w:lvl w:ilvl="3" w:tentative="0">
      <w:start w:val="0"/>
      <w:numFmt w:val="bullet"/>
      <w:lvlText w:val="•"/>
      <w:lvlJc w:val="left"/>
      <w:pPr>
        <w:ind w:left="2833" w:hanging="247"/>
      </w:pPr>
      <w:rPr>
        <w:rFonts w:hint="default"/>
        <w:lang w:val="en-US" w:eastAsia="en-US" w:bidi="en-US"/>
      </w:rPr>
    </w:lvl>
    <w:lvl w:ilvl="4" w:tentative="0">
      <w:start w:val="0"/>
      <w:numFmt w:val="bullet"/>
      <w:lvlText w:val="•"/>
      <w:lvlJc w:val="left"/>
      <w:pPr>
        <w:ind w:left="3758" w:hanging="247"/>
      </w:pPr>
      <w:rPr>
        <w:rFonts w:hint="default"/>
        <w:lang w:val="en-US" w:eastAsia="en-US" w:bidi="en-US"/>
      </w:rPr>
    </w:lvl>
    <w:lvl w:ilvl="5" w:tentative="0">
      <w:start w:val="0"/>
      <w:numFmt w:val="bullet"/>
      <w:lvlText w:val="•"/>
      <w:lvlJc w:val="left"/>
      <w:pPr>
        <w:ind w:left="4682" w:hanging="247"/>
      </w:pPr>
      <w:rPr>
        <w:rFonts w:hint="default"/>
        <w:lang w:val="en-US" w:eastAsia="en-US" w:bidi="en-US"/>
      </w:rPr>
    </w:lvl>
    <w:lvl w:ilvl="6" w:tentative="0">
      <w:start w:val="0"/>
      <w:numFmt w:val="bullet"/>
      <w:lvlText w:val="•"/>
      <w:lvlJc w:val="left"/>
      <w:pPr>
        <w:ind w:left="5607" w:hanging="247"/>
      </w:pPr>
      <w:rPr>
        <w:rFonts w:hint="default"/>
        <w:lang w:val="en-US" w:eastAsia="en-US" w:bidi="en-US"/>
      </w:rPr>
    </w:lvl>
    <w:lvl w:ilvl="7" w:tentative="0">
      <w:start w:val="0"/>
      <w:numFmt w:val="bullet"/>
      <w:lvlText w:val="•"/>
      <w:lvlJc w:val="left"/>
      <w:pPr>
        <w:ind w:left="6531" w:hanging="247"/>
      </w:pPr>
      <w:rPr>
        <w:rFonts w:hint="default"/>
        <w:lang w:val="en-US" w:eastAsia="en-US" w:bidi="en-US"/>
      </w:rPr>
    </w:lvl>
    <w:lvl w:ilvl="8" w:tentative="0">
      <w:start w:val="0"/>
      <w:numFmt w:val="bullet"/>
      <w:lvlText w:val="•"/>
      <w:lvlJc w:val="left"/>
      <w:pPr>
        <w:ind w:left="7456" w:hanging="247"/>
      </w:pPr>
      <w:rPr>
        <w:rFonts w:hint="default"/>
        <w:lang w:val="en-US" w:eastAsia="en-US" w:bidi="en-US"/>
      </w:rPr>
    </w:lvl>
  </w:abstractNum>
  <w:abstractNum w:abstractNumId="8">
    <w:nsid w:val="F4B5D9F5"/>
    <w:multiLevelType w:val="multilevel"/>
    <w:tmpl w:val="F4B5D9F5"/>
    <w:lvl w:ilvl="0" w:tentative="0">
      <w:start w:val="1"/>
      <w:numFmt w:val="decimal"/>
      <w:lvlText w:val="%1."/>
      <w:lvlJc w:val="left"/>
      <w:pPr>
        <w:ind w:left="331" w:hanging="215"/>
        <w:jc w:val="left"/>
      </w:pPr>
      <w:rPr>
        <w:rFonts w:hint="default" w:ascii="Arial" w:hAnsi="Arial" w:eastAsia="Arial" w:cs="Arial"/>
        <w:w w:val="102"/>
        <w:sz w:val="23"/>
        <w:szCs w:val="23"/>
        <w:lang w:val="en-US" w:eastAsia="en-US" w:bidi="en-US"/>
      </w:rPr>
    </w:lvl>
    <w:lvl w:ilvl="1" w:tentative="0">
      <w:start w:val="0"/>
      <w:numFmt w:val="bullet"/>
      <w:lvlText w:val="•"/>
      <w:lvlJc w:val="left"/>
      <w:pPr>
        <w:ind w:left="1356" w:hanging="215"/>
      </w:pPr>
      <w:rPr>
        <w:rFonts w:hint="default"/>
        <w:lang w:val="en-US" w:eastAsia="en-US" w:bidi="en-US"/>
      </w:rPr>
    </w:lvl>
    <w:lvl w:ilvl="2" w:tentative="0">
      <w:start w:val="0"/>
      <w:numFmt w:val="bullet"/>
      <w:lvlText w:val="•"/>
      <w:lvlJc w:val="left"/>
      <w:pPr>
        <w:ind w:left="2372" w:hanging="215"/>
      </w:pPr>
      <w:rPr>
        <w:rFonts w:hint="default"/>
        <w:lang w:val="en-US" w:eastAsia="en-US" w:bidi="en-US"/>
      </w:rPr>
    </w:lvl>
    <w:lvl w:ilvl="3" w:tentative="0">
      <w:start w:val="0"/>
      <w:numFmt w:val="bullet"/>
      <w:lvlText w:val="•"/>
      <w:lvlJc w:val="left"/>
      <w:pPr>
        <w:ind w:left="3388" w:hanging="215"/>
      </w:pPr>
      <w:rPr>
        <w:rFonts w:hint="default"/>
        <w:lang w:val="en-US" w:eastAsia="en-US" w:bidi="en-US"/>
      </w:rPr>
    </w:lvl>
    <w:lvl w:ilvl="4" w:tentative="0">
      <w:start w:val="0"/>
      <w:numFmt w:val="bullet"/>
      <w:lvlText w:val="•"/>
      <w:lvlJc w:val="left"/>
      <w:pPr>
        <w:ind w:left="4404" w:hanging="215"/>
      </w:pPr>
      <w:rPr>
        <w:rFonts w:hint="default"/>
        <w:lang w:val="en-US" w:eastAsia="en-US" w:bidi="en-US"/>
      </w:rPr>
    </w:lvl>
    <w:lvl w:ilvl="5" w:tentative="0">
      <w:start w:val="0"/>
      <w:numFmt w:val="bullet"/>
      <w:lvlText w:val="•"/>
      <w:lvlJc w:val="left"/>
      <w:pPr>
        <w:ind w:left="5420" w:hanging="215"/>
      </w:pPr>
      <w:rPr>
        <w:rFonts w:hint="default"/>
        <w:lang w:val="en-US" w:eastAsia="en-US" w:bidi="en-US"/>
      </w:rPr>
    </w:lvl>
    <w:lvl w:ilvl="6" w:tentative="0">
      <w:start w:val="0"/>
      <w:numFmt w:val="bullet"/>
      <w:lvlText w:val="•"/>
      <w:lvlJc w:val="left"/>
      <w:pPr>
        <w:ind w:left="6436" w:hanging="215"/>
      </w:pPr>
      <w:rPr>
        <w:rFonts w:hint="default"/>
        <w:lang w:val="en-US" w:eastAsia="en-US" w:bidi="en-US"/>
      </w:rPr>
    </w:lvl>
    <w:lvl w:ilvl="7" w:tentative="0">
      <w:start w:val="0"/>
      <w:numFmt w:val="bullet"/>
      <w:lvlText w:val="•"/>
      <w:lvlJc w:val="left"/>
      <w:pPr>
        <w:ind w:left="7452" w:hanging="215"/>
      </w:pPr>
      <w:rPr>
        <w:rFonts w:hint="default"/>
        <w:lang w:val="en-US" w:eastAsia="en-US" w:bidi="en-US"/>
      </w:rPr>
    </w:lvl>
    <w:lvl w:ilvl="8" w:tentative="0">
      <w:start w:val="0"/>
      <w:numFmt w:val="bullet"/>
      <w:lvlText w:val="•"/>
      <w:lvlJc w:val="left"/>
      <w:pPr>
        <w:ind w:left="8468" w:hanging="215"/>
      </w:pPr>
      <w:rPr>
        <w:rFonts w:hint="default"/>
        <w:lang w:val="en-US" w:eastAsia="en-US" w:bidi="en-US"/>
      </w:rPr>
    </w:lvl>
  </w:abstractNum>
  <w:abstractNum w:abstractNumId="9">
    <w:nsid w:val="0053208E"/>
    <w:multiLevelType w:val="multilevel"/>
    <w:tmpl w:val="0053208E"/>
    <w:lvl w:ilvl="0" w:tentative="0">
      <w:start w:val="1"/>
      <w:numFmt w:val="decimal"/>
      <w:lvlText w:val="%1."/>
      <w:lvlJc w:val="left"/>
      <w:pPr>
        <w:ind w:left="628" w:hanging="289"/>
        <w:jc w:val="left"/>
      </w:pPr>
      <w:rPr>
        <w:rFonts w:hint="default" w:ascii="Arial" w:hAnsi="Arial" w:eastAsia="Arial" w:cs="Arial"/>
        <w:spacing w:val="-15"/>
        <w:w w:val="102"/>
        <w:sz w:val="25"/>
        <w:szCs w:val="25"/>
        <w:lang w:val="en-US" w:eastAsia="en-US" w:bidi="en-US"/>
      </w:rPr>
    </w:lvl>
    <w:lvl w:ilvl="1" w:tentative="0">
      <w:start w:val="0"/>
      <w:numFmt w:val="bullet"/>
      <w:lvlText w:val="•"/>
      <w:lvlJc w:val="left"/>
      <w:pPr>
        <w:ind w:left="1608" w:hanging="289"/>
      </w:pPr>
      <w:rPr>
        <w:rFonts w:hint="default"/>
        <w:lang w:val="en-US" w:eastAsia="en-US" w:bidi="en-US"/>
      </w:rPr>
    </w:lvl>
    <w:lvl w:ilvl="2" w:tentative="0">
      <w:start w:val="0"/>
      <w:numFmt w:val="bullet"/>
      <w:lvlText w:val="•"/>
      <w:lvlJc w:val="left"/>
      <w:pPr>
        <w:ind w:left="2596" w:hanging="289"/>
      </w:pPr>
      <w:rPr>
        <w:rFonts w:hint="default"/>
        <w:lang w:val="en-US" w:eastAsia="en-US" w:bidi="en-US"/>
      </w:rPr>
    </w:lvl>
    <w:lvl w:ilvl="3" w:tentative="0">
      <w:start w:val="0"/>
      <w:numFmt w:val="bullet"/>
      <w:lvlText w:val="•"/>
      <w:lvlJc w:val="left"/>
      <w:pPr>
        <w:ind w:left="3584" w:hanging="289"/>
      </w:pPr>
      <w:rPr>
        <w:rFonts w:hint="default"/>
        <w:lang w:val="en-US" w:eastAsia="en-US" w:bidi="en-US"/>
      </w:rPr>
    </w:lvl>
    <w:lvl w:ilvl="4" w:tentative="0">
      <w:start w:val="0"/>
      <w:numFmt w:val="bullet"/>
      <w:lvlText w:val="•"/>
      <w:lvlJc w:val="left"/>
      <w:pPr>
        <w:ind w:left="4572" w:hanging="289"/>
      </w:pPr>
      <w:rPr>
        <w:rFonts w:hint="default"/>
        <w:lang w:val="en-US" w:eastAsia="en-US" w:bidi="en-US"/>
      </w:rPr>
    </w:lvl>
    <w:lvl w:ilvl="5" w:tentative="0">
      <w:start w:val="0"/>
      <w:numFmt w:val="bullet"/>
      <w:lvlText w:val="•"/>
      <w:lvlJc w:val="left"/>
      <w:pPr>
        <w:ind w:left="5560" w:hanging="289"/>
      </w:pPr>
      <w:rPr>
        <w:rFonts w:hint="default"/>
        <w:lang w:val="en-US" w:eastAsia="en-US" w:bidi="en-US"/>
      </w:rPr>
    </w:lvl>
    <w:lvl w:ilvl="6" w:tentative="0">
      <w:start w:val="0"/>
      <w:numFmt w:val="bullet"/>
      <w:lvlText w:val="•"/>
      <w:lvlJc w:val="left"/>
      <w:pPr>
        <w:ind w:left="6548" w:hanging="289"/>
      </w:pPr>
      <w:rPr>
        <w:rFonts w:hint="default"/>
        <w:lang w:val="en-US" w:eastAsia="en-US" w:bidi="en-US"/>
      </w:rPr>
    </w:lvl>
    <w:lvl w:ilvl="7" w:tentative="0">
      <w:start w:val="0"/>
      <w:numFmt w:val="bullet"/>
      <w:lvlText w:val="•"/>
      <w:lvlJc w:val="left"/>
      <w:pPr>
        <w:ind w:left="7536" w:hanging="289"/>
      </w:pPr>
      <w:rPr>
        <w:rFonts w:hint="default"/>
        <w:lang w:val="en-US" w:eastAsia="en-US" w:bidi="en-US"/>
      </w:rPr>
    </w:lvl>
    <w:lvl w:ilvl="8" w:tentative="0">
      <w:start w:val="0"/>
      <w:numFmt w:val="bullet"/>
      <w:lvlText w:val="•"/>
      <w:lvlJc w:val="left"/>
      <w:pPr>
        <w:ind w:left="8524" w:hanging="289"/>
      </w:pPr>
      <w:rPr>
        <w:rFonts w:hint="default"/>
        <w:lang w:val="en-US" w:eastAsia="en-US" w:bidi="en-US"/>
      </w:rPr>
    </w:lvl>
  </w:abstractNum>
  <w:abstractNum w:abstractNumId="10">
    <w:nsid w:val="0248C179"/>
    <w:multiLevelType w:val="multilevel"/>
    <w:tmpl w:val="0248C179"/>
    <w:lvl w:ilvl="0" w:tentative="0">
      <w:start w:val="1"/>
      <w:numFmt w:val="decimal"/>
      <w:lvlText w:val="（%1）"/>
      <w:lvlJc w:val="left"/>
      <w:pPr>
        <w:ind w:left="116" w:hanging="657"/>
        <w:jc w:val="left"/>
      </w:pPr>
      <w:rPr>
        <w:rFonts w:hint="default" w:ascii="Microsoft YaHei UI" w:hAnsi="Microsoft YaHei UI" w:eastAsia="Microsoft YaHei UI" w:cs="Microsoft YaHei UI"/>
        <w:spacing w:val="-17"/>
        <w:w w:val="100"/>
        <w:sz w:val="23"/>
        <w:szCs w:val="23"/>
        <w:lang w:val="en-US" w:eastAsia="en-US" w:bidi="en-US"/>
      </w:rPr>
    </w:lvl>
    <w:lvl w:ilvl="1" w:tentative="0">
      <w:start w:val="0"/>
      <w:numFmt w:val="bullet"/>
      <w:lvlText w:val="•"/>
      <w:lvlJc w:val="left"/>
      <w:pPr>
        <w:ind w:left="1158" w:hanging="657"/>
      </w:pPr>
      <w:rPr>
        <w:rFonts w:hint="default"/>
        <w:lang w:val="en-US" w:eastAsia="en-US" w:bidi="en-US"/>
      </w:rPr>
    </w:lvl>
    <w:lvl w:ilvl="2" w:tentative="0">
      <w:start w:val="0"/>
      <w:numFmt w:val="bullet"/>
      <w:lvlText w:val="•"/>
      <w:lvlJc w:val="left"/>
      <w:pPr>
        <w:ind w:left="2196" w:hanging="657"/>
      </w:pPr>
      <w:rPr>
        <w:rFonts w:hint="default"/>
        <w:lang w:val="en-US" w:eastAsia="en-US" w:bidi="en-US"/>
      </w:rPr>
    </w:lvl>
    <w:lvl w:ilvl="3" w:tentative="0">
      <w:start w:val="0"/>
      <w:numFmt w:val="bullet"/>
      <w:lvlText w:val="•"/>
      <w:lvlJc w:val="left"/>
      <w:pPr>
        <w:ind w:left="3234" w:hanging="657"/>
      </w:pPr>
      <w:rPr>
        <w:rFonts w:hint="default"/>
        <w:lang w:val="en-US" w:eastAsia="en-US" w:bidi="en-US"/>
      </w:rPr>
    </w:lvl>
    <w:lvl w:ilvl="4" w:tentative="0">
      <w:start w:val="0"/>
      <w:numFmt w:val="bullet"/>
      <w:lvlText w:val="•"/>
      <w:lvlJc w:val="left"/>
      <w:pPr>
        <w:ind w:left="4272" w:hanging="657"/>
      </w:pPr>
      <w:rPr>
        <w:rFonts w:hint="default"/>
        <w:lang w:val="en-US" w:eastAsia="en-US" w:bidi="en-US"/>
      </w:rPr>
    </w:lvl>
    <w:lvl w:ilvl="5" w:tentative="0">
      <w:start w:val="0"/>
      <w:numFmt w:val="bullet"/>
      <w:lvlText w:val="•"/>
      <w:lvlJc w:val="left"/>
      <w:pPr>
        <w:ind w:left="5310" w:hanging="657"/>
      </w:pPr>
      <w:rPr>
        <w:rFonts w:hint="default"/>
        <w:lang w:val="en-US" w:eastAsia="en-US" w:bidi="en-US"/>
      </w:rPr>
    </w:lvl>
    <w:lvl w:ilvl="6" w:tentative="0">
      <w:start w:val="0"/>
      <w:numFmt w:val="bullet"/>
      <w:lvlText w:val="•"/>
      <w:lvlJc w:val="left"/>
      <w:pPr>
        <w:ind w:left="6348" w:hanging="657"/>
      </w:pPr>
      <w:rPr>
        <w:rFonts w:hint="default"/>
        <w:lang w:val="en-US" w:eastAsia="en-US" w:bidi="en-US"/>
      </w:rPr>
    </w:lvl>
    <w:lvl w:ilvl="7" w:tentative="0">
      <w:start w:val="0"/>
      <w:numFmt w:val="bullet"/>
      <w:lvlText w:val="•"/>
      <w:lvlJc w:val="left"/>
      <w:pPr>
        <w:ind w:left="7386" w:hanging="657"/>
      </w:pPr>
      <w:rPr>
        <w:rFonts w:hint="default"/>
        <w:lang w:val="en-US" w:eastAsia="en-US" w:bidi="en-US"/>
      </w:rPr>
    </w:lvl>
    <w:lvl w:ilvl="8" w:tentative="0">
      <w:start w:val="0"/>
      <w:numFmt w:val="bullet"/>
      <w:lvlText w:val="•"/>
      <w:lvlJc w:val="left"/>
      <w:pPr>
        <w:ind w:left="8424" w:hanging="657"/>
      </w:pPr>
      <w:rPr>
        <w:rFonts w:hint="default"/>
        <w:lang w:val="en-US" w:eastAsia="en-US" w:bidi="en-US"/>
      </w:rPr>
    </w:lvl>
  </w:abstractNum>
  <w:abstractNum w:abstractNumId="11">
    <w:nsid w:val="03D62ECE"/>
    <w:multiLevelType w:val="multilevel"/>
    <w:tmpl w:val="03D62ECE"/>
    <w:lvl w:ilvl="0" w:tentative="0">
      <w:start w:val="1"/>
      <w:numFmt w:val="decimal"/>
      <w:lvlText w:val="%1."/>
      <w:lvlJc w:val="left"/>
      <w:pPr>
        <w:ind w:left="628" w:hanging="289"/>
        <w:jc w:val="left"/>
      </w:pPr>
      <w:rPr>
        <w:rFonts w:hint="default" w:ascii="Arial" w:hAnsi="Arial" w:eastAsia="Arial" w:cs="Arial"/>
        <w:spacing w:val="-15"/>
        <w:w w:val="102"/>
        <w:sz w:val="25"/>
        <w:szCs w:val="25"/>
        <w:lang w:val="en-US" w:eastAsia="en-US" w:bidi="en-US"/>
      </w:rPr>
    </w:lvl>
    <w:lvl w:ilvl="1" w:tentative="0">
      <w:start w:val="0"/>
      <w:numFmt w:val="bullet"/>
      <w:lvlText w:val="•"/>
      <w:lvlJc w:val="left"/>
      <w:pPr>
        <w:ind w:left="1608" w:hanging="289"/>
      </w:pPr>
      <w:rPr>
        <w:rFonts w:hint="default"/>
        <w:lang w:val="en-US" w:eastAsia="en-US" w:bidi="en-US"/>
      </w:rPr>
    </w:lvl>
    <w:lvl w:ilvl="2" w:tentative="0">
      <w:start w:val="0"/>
      <w:numFmt w:val="bullet"/>
      <w:lvlText w:val="•"/>
      <w:lvlJc w:val="left"/>
      <w:pPr>
        <w:ind w:left="2596" w:hanging="289"/>
      </w:pPr>
      <w:rPr>
        <w:rFonts w:hint="default"/>
        <w:lang w:val="en-US" w:eastAsia="en-US" w:bidi="en-US"/>
      </w:rPr>
    </w:lvl>
    <w:lvl w:ilvl="3" w:tentative="0">
      <w:start w:val="0"/>
      <w:numFmt w:val="bullet"/>
      <w:lvlText w:val="•"/>
      <w:lvlJc w:val="left"/>
      <w:pPr>
        <w:ind w:left="3584" w:hanging="289"/>
      </w:pPr>
      <w:rPr>
        <w:rFonts w:hint="default"/>
        <w:lang w:val="en-US" w:eastAsia="en-US" w:bidi="en-US"/>
      </w:rPr>
    </w:lvl>
    <w:lvl w:ilvl="4" w:tentative="0">
      <w:start w:val="0"/>
      <w:numFmt w:val="bullet"/>
      <w:lvlText w:val="•"/>
      <w:lvlJc w:val="left"/>
      <w:pPr>
        <w:ind w:left="4572" w:hanging="289"/>
      </w:pPr>
      <w:rPr>
        <w:rFonts w:hint="default"/>
        <w:lang w:val="en-US" w:eastAsia="en-US" w:bidi="en-US"/>
      </w:rPr>
    </w:lvl>
    <w:lvl w:ilvl="5" w:tentative="0">
      <w:start w:val="0"/>
      <w:numFmt w:val="bullet"/>
      <w:lvlText w:val="•"/>
      <w:lvlJc w:val="left"/>
      <w:pPr>
        <w:ind w:left="5560" w:hanging="289"/>
      </w:pPr>
      <w:rPr>
        <w:rFonts w:hint="default"/>
        <w:lang w:val="en-US" w:eastAsia="en-US" w:bidi="en-US"/>
      </w:rPr>
    </w:lvl>
    <w:lvl w:ilvl="6" w:tentative="0">
      <w:start w:val="0"/>
      <w:numFmt w:val="bullet"/>
      <w:lvlText w:val="•"/>
      <w:lvlJc w:val="left"/>
      <w:pPr>
        <w:ind w:left="6548" w:hanging="289"/>
      </w:pPr>
      <w:rPr>
        <w:rFonts w:hint="default"/>
        <w:lang w:val="en-US" w:eastAsia="en-US" w:bidi="en-US"/>
      </w:rPr>
    </w:lvl>
    <w:lvl w:ilvl="7" w:tentative="0">
      <w:start w:val="0"/>
      <w:numFmt w:val="bullet"/>
      <w:lvlText w:val="•"/>
      <w:lvlJc w:val="left"/>
      <w:pPr>
        <w:ind w:left="7536" w:hanging="289"/>
      </w:pPr>
      <w:rPr>
        <w:rFonts w:hint="default"/>
        <w:lang w:val="en-US" w:eastAsia="en-US" w:bidi="en-US"/>
      </w:rPr>
    </w:lvl>
    <w:lvl w:ilvl="8" w:tentative="0">
      <w:start w:val="0"/>
      <w:numFmt w:val="bullet"/>
      <w:lvlText w:val="•"/>
      <w:lvlJc w:val="left"/>
      <w:pPr>
        <w:ind w:left="8524" w:hanging="289"/>
      </w:pPr>
      <w:rPr>
        <w:rFonts w:hint="default"/>
        <w:lang w:val="en-US" w:eastAsia="en-US" w:bidi="en-US"/>
      </w:rPr>
    </w:lvl>
  </w:abstractNum>
  <w:abstractNum w:abstractNumId="12">
    <w:nsid w:val="2470EC97"/>
    <w:multiLevelType w:val="multilevel"/>
    <w:tmpl w:val="2470EC97"/>
    <w:lvl w:ilvl="0" w:tentative="0">
      <w:start w:val="9"/>
      <w:numFmt w:val="decimal"/>
      <w:lvlText w:val="%1."/>
      <w:lvlJc w:val="left"/>
      <w:pPr>
        <w:ind w:left="331" w:hanging="215"/>
        <w:jc w:val="left"/>
      </w:pPr>
      <w:rPr>
        <w:rFonts w:hint="default" w:ascii="Arial" w:hAnsi="Arial" w:eastAsia="Arial" w:cs="Arial"/>
        <w:w w:val="102"/>
        <w:sz w:val="23"/>
        <w:szCs w:val="23"/>
        <w:lang w:val="en-US" w:eastAsia="en-US" w:bidi="en-US"/>
      </w:rPr>
    </w:lvl>
    <w:lvl w:ilvl="1" w:tentative="0">
      <w:start w:val="0"/>
      <w:numFmt w:val="bullet"/>
      <w:lvlText w:val="•"/>
      <w:lvlJc w:val="left"/>
      <w:pPr>
        <w:ind w:left="1356" w:hanging="215"/>
      </w:pPr>
      <w:rPr>
        <w:rFonts w:hint="default"/>
        <w:lang w:val="en-US" w:eastAsia="en-US" w:bidi="en-US"/>
      </w:rPr>
    </w:lvl>
    <w:lvl w:ilvl="2" w:tentative="0">
      <w:start w:val="0"/>
      <w:numFmt w:val="bullet"/>
      <w:lvlText w:val="•"/>
      <w:lvlJc w:val="left"/>
      <w:pPr>
        <w:ind w:left="2372" w:hanging="215"/>
      </w:pPr>
      <w:rPr>
        <w:rFonts w:hint="default"/>
        <w:lang w:val="en-US" w:eastAsia="en-US" w:bidi="en-US"/>
      </w:rPr>
    </w:lvl>
    <w:lvl w:ilvl="3" w:tentative="0">
      <w:start w:val="0"/>
      <w:numFmt w:val="bullet"/>
      <w:lvlText w:val="•"/>
      <w:lvlJc w:val="left"/>
      <w:pPr>
        <w:ind w:left="3388" w:hanging="215"/>
      </w:pPr>
      <w:rPr>
        <w:rFonts w:hint="default"/>
        <w:lang w:val="en-US" w:eastAsia="en-US" w:bidi="en-US"/>
      </w:rPr>
    </w:lvl>
    <w:lvl w:ilvl="4" w:tentative="0">
      <w:start w:val="0"/>
      <w:numFmt w:val="bullet"/>
      <w:lvlText w:val="•"/>
      <w:lvlJc w:val="left"/>
      <w:pPr>
        <w:ind w:left="4404" w:hanging="215"/>
      </w:pPr>
      <w:rPr>
        <w:rFonts w:hint="default"/>
        <w:lang w:val="en-US" w:eastAsia="en-US" w:bidi="en-US"/>
      </w:rPr>
    </w:lvl>
    <w:lvl w:ilvl="5" w:tentative="0">
      <w:start w:val="0"/>
      <w:numFmt w:val="bullet"/>
      <w:lvlText w:val="•"/>
      <w:lvlJc w:val="left"/>
      <w:pPr>
        <w:ind w:left="5420" w:hanging="215"/>
      </w:pPr>
      <w:rPr>
        <w:rFonts w:hint="default"/>
        <w:lang w:val="en-US" w:eastAsia="en-US" w:bidi="en-US"/>
      </w:rPr>
    </w:lvl>
    <w:lvl w:ilvl="6" w:tentative="0">
      <w:start w:val="0"/>
      <w:numFmt w:val="bullet"/>
      <w:lvlText w:val="•"/>
      <w:lvlJc w:val="left"/>
      <w:pPr>
        <w:ind w:left="6436" w:hanging="215"/>
      </w:pPr>
      <w:rPr>
        <w:rFonts w:hint="default"/>
        <w:lang w:val="en-US" w:eastAsia="en-US" w:bidi="en-US"/>
      </w:rPr>
    </w:lvl>
    <w:lvl w:ilvl="7" w:tentative="0">
      <w:start w:val="0"/>
      <w:numFmt w:val="bullet"/>
      <w:lvlText w:val="•"/>
      <w:lvlJc w:val="left"/>
      <w:pPr>
        <w:ind w:left="7452" w:hanging="215"/>
      </w:pPr>
      <w:rPr>
        <w:rFonts w:hint="default"/>
        <w:lang w:val="en-US" w:eastAsia="en-US" w:bidi="en-US"/>
      </w:rPr>
    </w:lvl>
    <w:lvl w:ilvl="8" w:tentative="0">
      <w:start w:val="0"/>
      <w:numFmt w:val="bullet"/>
      <w:lvlText w:val="•"/>
      <w:lvlJc w:val="left"/>
      <w:pPr>
        <w:ind w:left="8468" w:hanging="215"/>
      </w:pPr>
      <w:rPr>
        <w:rFonts w:hint="default"/>
        <w:lang w:val="en-US" w:eastAsia="en-US" w:bidi="en-US"/>
      </w:rPr>
    </w:lvl>
  </w:abstractNum>
  <w:abstractNum w:abstractNumId="13">
    <w:nsid w:val="25B654F3"/>
    <w:multiLevelType w:val="multilevel"/>
    <w:tmpl w:val="25B654F3"/>
    <w:lvl w:ilvl="0" w:tentative="0">
      <w:start w:val="1"/>
      <w:numFmt w:val="decimal"/>
      <w:lvlText w:val="%1."/>
      <w:lvlJc w:val="left"/>
      <w:pPr>
        <w:ind w:left="331" w:hanging="215"/>
        <w:jc w:val="left"/>
      </w:pPr>
      <w:rPr>
        <w:rFonts w:hint="default" w:ascii="Arial" w:hAnsi="Arial" w:eastAsia="Arial" w:cs="Arial"/>
        <w:spacing w:val="-29"/>
        <w:w w:val="100"/>
        <w:sz w:val="23"/>
        <w:szCs w:val="23"/>
        <w:lang w:val="en-US" w:eastAsia="en-US" w:bidi="en-US"/>
      </w:rPr>
    </w:lvl>
    <w:lvl w:ilvl="1" w:tentative="0">
      <w:start w:val="0"/>
      <w:numFmt w:val="bullet"/>
      <w:lvlText w:val="•"/>
      <w:lvlJc w:val="left"/>
      <w:pPr>
        <w:ind w:left="1356" w:hanging="215"/>
      </w:pPr>
      <w:rPr>
        <w:rFonts w:hint="default"/>
        <w:lang w:val="en-US" w:eastAsia="en-US" w:bidi="en-US"/>
      </w:rPr>
    </w:lvl>
    <w:lvl w:ilvl="2" w:tentative="0">
      <w:start w:val="0"/>
      <w:numFmt w:val="bullet"/>
      <w:lvlText w:val="•"/>
      <w:lvlJc w:val="left"/>
      <w:pPr>
        <w:ind w:left="2372" w:hanging="215"/>
      </w:pPr>
      <w:rPr>
        <w:rFonts w:hint="default"/>
        <w:lang w:val="en-US" w:eastAsia="en-US" w:bidi="en-US"/>
      </w:rPr>
    </w:lvl>
    <w:lvl w:ilvl="3" w:tentative="0">
      <w:start w:val="0"/>
      <w:numFmt w:val="bullet"/>
      <w:lvlText w:val="•"/>
      <w:lvlJc w:val="left"/>
      <w:pPr>
        <w:ind w:left="3388" w:hanging="215"/>
      </w:pPr>
      <w:rPr>
        <w:rFonts w:hint="default"/>
        <w:lang w:val="en-US" w:eastAsia="en-US" w:bidi="en-US"/>
      </w:rPr>
    </w:lvl>
    <w:lvl w:ilvl="4" w:tentative="0">
      <w:start w:val="0"/>
      <w:numFmt w:val="bullet"/>
      <w:lvlText w:val="•"/>
      <w:lvlJc w:val="left"/>
      <w:pPr>
        <w:ind w:left="4404" w:hanging="215"/>
      </w:pPr>
      <w:rPr>
        <w:rFonts w:hint="default"/>
        <w:lang w:val="en-US" w:eastAsia="en-US" w:bidi="en-US"/>
      </w:rPr>
    </w:lvl>
    <w:lvl w:ilvl="5" w:tentative="0">
      <w:start w:val="0"/>
      <w:numFmt w:val="bullet"/>
      <w:lvlText w:val="•"/>
      <w:lvlJc w:val="left"/>
      <w:pPr>
        <w:ind w:left="5420" w:hanging="215"/>
      </w:pPr>
      <w:rPr>
        <w:rFonts w:hint="default"/>
        <w:lang w:val="en-US" w:eastAsia="en-US" w:bidi="en-US"/>
      </w:rPr>
    </w:lvl>
    <w:lvl w:ilvl="6" w:tentative="0">
      <w:start w:val="0"/>
      <w:numFmt w:val="bullet"/>
      <w:lvlText w:val="•"/>
      <w:lvlJc w:val="left"/>
      <w:pPr>
        <w:ind w:left="6436" w:hanging="215"/>
      </w:pPr>
      <w:rPr>
        <w:rFonts w:hint="default"/>
        <w:lang w:val="en-US" w:eastAsia="en-US" w:bidi="en-US"/>
      </w:rPr>
    </w:lvl>
    <w:lvl w:ilvl="7" w:tentative="0">
      <w:start w:val="0"/>
      <w:numFmt w:val="bullet"/>
      <w:lvlText w:val="•"/>
      <w:lvlJc w:val="left"/>
      <w:pPr>
        <w:ind w:left="7452" w:hanging="215"/>
      </w:pPr>
      <w:rPr>
        <w:rFonts w:hint="default"/>
        <w:lang w:val="en-US" w:eastAsia="en-US" w:bidi="en-US"/>
      </w:rPr>
    </w:lvl>
    <w:lvl w:ilvl="8" w:tentative="0">
      <w:start w:val="0"/>
      <w:numFmt w:val="bullet"/>
      <w:lvlText w:val="•"/>
      <w:lvlJc w:val="left"/>
      <w:pPr>
        <w:ind w:left="8468" w:hanging="215"/>
      </w:pPr>
      <w:rPr>
        <w:rFonts w:hint="default"/>
        <w:lang w:val="en-US" w:eastAsia="en-US" w:bidi="en-US"/>
      </w:rPr>
    </w:lvl>
  </w:abstractNum>
  <w:abstractNum w:abstractNumId="14">
    <w:nsid w:val="2A8F537B"/>
    <w:multiLevelType w:val="multilevel"/>
    <w:tmpl w:val="2A8F537B"/>
    <w:lvl w:ilvl="0" w:tentative="0">
      <w:start w:val="1"/>
      <w:numFmt w:val="decimal"/>
      <w:lvlText w:val="（%1）"/>
      <w:lvlJc w:val="left"/>
      <w:pPr>
        <w:ind w:left="116" w:hanging="657"/>
        <w:jc w:val="left"/>
      </w:pPr>
      <w:rPr>
        <w:rFonts w:hint="default" w:ascii="Microsoft YaHei UI" w:hAnsi="Microsoft YaHei UI" w:eastAsia="Microsoft YaHei UI" w:cs="Microsoft YaHei UI"/>
        <w:spacing w:val="-17"/>
        <w:w w:val="100"/>
        <w:sz w:val="23"/>
        <w:szCs w:val="23"/>
        <w:lang w:val="en-US" w:eastAsia="en-US" w:bidi="en-US"/>
      </w:rPr>
    </w:lvl>
    <w:lvl w:ilvl="1" w:tentative="0">
      <w:start w:val="0"/>
      <w:numFmt w:val="bullet"/>
      <w:lvlText w:val="•"/>
      <w:lvlJc w:val="left"/>
      <w:pPr>
        <w:ind w:left="1158" w:hanging="657"/>
      </w:pPr>
      <w:rPr>
        <w:rFonts w:hint="default"/>
        <w:lang w:val="en-US" w:eastAsia="en-US" w:bidi="en-US"/>
      </w:rPr>
    </w:lvl>
    <w:lvl w:ilvl="2" w:tentative="0">
      <w:start w:val="0"/>
      <w:numFmt w:val="bullet"/>
      <w:lvlText w:val="•"/>
      <w:lvlJc w:val="left"/>
      <w:pPr>
        <w:ind w:left="2196" w:hanging="657"/>
      </w:pPr>
      <w:rPr>
        <w:rFonts w:hint="default"/>
        <w:lang w:val="en-US" w:eastAsia="en-US" w:bidi="en-US"/>
      </w:rPr>
    </w:lvl>
    <w:lvl w:ilvl="3" w:tentative="0">
      <w:start w:val="0"/>
      <w:numFmt w:val="bullet"/>
      <w:lvlText w:val="•"/>
      <w:lvlJc w:val="left"/>
      <w:pPr>
        <w:ind w:left="3234" w:hanging="657"/>
      </w:pPr>
      <w:rPr>
        <w:rFonts w:hint="default"/>
        <w:lang w:val="en-US" w:eastAsia="en-US" w:bidi="en-US"/>
      </w:rPr>
    </w:lvl>
    <w:lvl w:ilvl="4" w:tentative="0">
      <w:start w:val="0"/>
      <w:numFmt w:val="bullet"/>
      <w:lvlText w:val="•"/>
      <w:lvlJc w:val="left"/>
      <w:pPr>
        <w:ind w:left="4272" w:hanging="657"/>
      </w:pPr>
      <w:rPr>
        <w:rFonts w:hint="default"/>
        <w:lang w:val="en-US" w:eastAsia="en-US" w:bidi="en-US"/>
      </w:rPr>
    </w:lvl>
    <w:lvl w:ilvl="5" w:tentative="0">
      <w:start w:val="0"/>
      <w:numFmt w:val="bullet"/>
      <w:lvlText w:val="•"/>
      <w:lvlJc w:val="left"/>
      <w:pPr>
        <w:ind w:left="5310" w:hanging="657"/>
      </w:pPr>
      <w:rPr>
        <w:rFonts w:hint="default"/>
        <w:lang w:val="en-US" w:eastAsia="en-US" w:bidi="en-US"/>
      </w:rPr>
    </w:lvl>
    <w:lvl w:ilvl="6" w:tentative="0">
      <w:start w:val="0"/>
      <w:numFmt w:val="bullet"/>
      <w:lvlText w:val="•"/>
      <w:lvlJc w:val="left"/>
      <w:pPr>
        <w:ind w:left="6348" w:hanging="657"/>
      </w:pPr>
      <w:rPr>
        <w:rFonts w:hint="default"/>
        <w:lang w:val="en-US" w:eastAsia="en-US" w:bidi="en-US"/>
      </w:rPr>
    </w:lvl>
    <w:lvl w:ilvl="7" w:tentative="0">
      <w:start w:val="0"/>
      <w:numFmt w:val="bullet"/>
      <w:lvlText w:val="•"/>
      <w:lvlJc w:val="left"/>
      <w:pPr>
        <w:ind w:left="7386" w:hanging="657"/>
      </w:pPr>
      <w:rPr>
        <w:rFonts w:hint="default"/>
        <w:lang w:val="en-US" w:eastAsia="en-US" w:bidi="en-US"/>
      </w:rPr>
    </w:lvl>
    <w:lvl w:ilvl="8" w:tentative="0">
      <w:start w:val="0"/>
      <w:numFmt w:val="bullet"/>
      <w:lvlText w:val="•"/>
      <w:lvlJc w:val="left"/>
      <w:pPr>
        <w:ind w:left="8424" w:hanging="657"/>
      </w:pPr>
      <w:rPr>
        <w:rFonts w:hint="default"/>
        <w:lang w:val="en-US" w:eastAsia="en-US" w:bidi="en-US"/>
      </w:rPr>
    </w:lvl>
  </w:abstractNum>
  <w:abstractNum w:abstractNumId="15">
    <w:nsid w:val="4C1BAE26"/>
    <w:multiLevelType w:val="multilevel"/>
    <w:tmpl w:val="4C1BAE26"/>
    <w:lvl w:ilvl="0" w:tentative="0">
      <w:start w:val="1"/>
      <w:numFmt w:val="lowerLetter"/>
      <w:lvlText w:val="%1."/>
      <w:lvlJc w:val="left"/>
      <w:pPr>
        <w:ind w:left="1141" w:hanging="289"/>
        <w:jc w:val="left"/>
      </w:pPr>
      <w:rPr>
        <w:rFonts w:hint="default" w:ascii="Arial" w:hAnsi="Arial" w:eastAsia="Arial" w:cs="Arial"/>
        <w:spacing w:val="-15"/>
        <w:w w:val="102"/>
        <w:sz w:val="25"/>
        <w:szCs w:val="25"/>
        <w:lang w:val="en-US" w:eastAsia="en-US" w:bidi="en-US"/>
      </w:rPr>
    </w:lvl>
    <w:lvl w:ilvl="1" w:tentative="0">
      <w:start w:val="0"/>
      <w:numFmt w:val="bullet"/>
      <w:lvlText w:val="•"/>
      <w:lvlJc w:val="left"/>
      <w:pPr>
        <w:ind w:left="2076" w:hanging="289"/>
      </w:pPr>
      <w:rPr>
        <w:rFonts w:hint="default"/>
        <w:lang w:val="en-US" w:eastAsia="en-US" w:bidi="en-US"/>
      </w:rPr>
    </w:lvl>
    <w:lvl w:ilvl="2" w:tentative="0">
      <w:start w:val="0"/>
      <w:numFmt w:val="bullet"/>
      <w:lvlText w:val="•"/>
      <w:lvlJc w:val="left"/>
      <w:pPr>
        <w:ind w:left="3012" w:hanging="289"/>
      </w:pPr>
      <w:rPr>
        <w:rFonts w:hint="default"/>
        <w:lang w:val="en-US" w:eastAsia="en-US" w:bidi="en-US"/>
      </w:rPr>
    </w:lvl>
    <w:lvl w:ilvl="3" w:tentative="0">
      <w:start w:val="0"/>
      <w:numFmt w:val="bullet"/>
      <w:lvlText w:val="•"/>
      <w:lvlJc w:val="left"/>
      <w:pPr>
        <w:ind w:left="3948" w:hanging="289"/>
      </w:pPr>
      <w:rPr>
        <w:rFonts w:hint="default"/>
        <w:lang w:val="en-US" w:eastAsia="en-US" w:bidi="en-US"/>
      </w:rPr>
    </w:lvl>
    <w:lvl w:ilvl="4" w:tentative="0">
      <w:start w:val="0"/>
      <w:numFmt w:val="bullet"/>
      <w:lvlText w:val="•"/>
      <w:lvlJc w:val="left"/>
      <w:pPr>
        <w:ind w:left="4884" w:hanging="289"/>
      </w:pPr>
      <w:rPr>
        <w:rFonts w:hint="default"/>
        <w:lang w:val="en-US" w:eastAsia="en-US" w:bidi="en-US"/>
      </w:rPr>
    </w:lvl>
    <w:lvl w:ilvl="5" w:tentative="0">
      <w:start w:val="0"/>
      <w:numFmt w:val="bullet"/>
      <w:lvlText w:val="•"/>
      <w:lvlJc w:val="left"/>
      <w:pPr>
        <w:ind w:left="5820" w:hanging="289"/>
      </w:pPr>
      <w:rPr>
        <w:rFonts w:hint="default"/>
        <w:lang w:val="en-US" w:eastAsia="en-US" w:bidi="en-US"/>
      </w:rPr>
    </w:lvl>
    <w:lvl w:ilvl="6" w:tentative="0">
      <w:start w:val="0"/>
      <w:numFmt w:val="bullet"/>
      <w:lvlText w:val="•"/>
      <w:lvlJc w:val="left"/>
      <w:pPr>
        <w:ind w:left="6756" w:hanging="289"/>
      </w:pPr>
      <w:rPr>
        <w:rFonts w:hint="default"/>
        <w:lang w:val="en-US" w:eastAsia="en-US" w:bidi="en-US"/>
      </w:rPr>
    </w:lvl>
    <w:lvl w:ilvl="7" w:tentative="0">
      <w:start w:val="0"/>
      <w:numFmt w:val="bullet"/>
      <w:lvlText w:val="•"/>
      <w:lvlJc w:val="left"/>
      <w:pPr>
        <w:ind w:left="7692" w:hanging="289"/>
      </w:pPr>
      <w:rPr>
        <w:rFonts w:hint="default"/>
        <w:lang w:val="en-US" w:eastAsia="en-US" w:bidi="en-US"/>
      </w:rPr>
    </w:lvl>
    <w:lvl w:ilvl="8" w:tentative="0">
      <w:start w:val="0"/>
      <w:numFmt w:val="bullet"/>
      <w:lvlText w:val="•"/>
      <w:lvlJc w:val="left"/>
      <w:pPr>
        <w:ind w:left="8628" w:hanging="289"/>
      </w:pPr>
      <w:rPr>
        <w:rFonts w:hint="default"/>
        <w:lang w:val="en-US" w:eastAsia="en-US" w:bidi="en-US"/>
      </w:rPr>
    </w:lvl>
  </w:abstractNum>
  <w:abstractNum w:abstractNumId="16">
    <w:nsid w:val="4D4DC07F"/>
    <w:multiLevelType w:val="multilevel"/>
    <w:tmpl w:val="4D4DC07F"/>
    <w:lvl w:ilvl="0" w:tentative="0">
      <w:start w:val="1"/>
      <w:numFmt w:val="decimal"/>
      <w:lvlText w:val="（%1）"/>
      <w:lvlJc w:val="left"/>
      <w:pPr>
        <w:ind w:left="772" w:hanging="657"/>
        <w:jc w:val="left"/>
      </w:pPr>
      <w:rPr>
        <w:rFonts w:hint="default" w:ascii="Microsoft YaHei UI" w:hAnsi="Microsoft YaHei UI" w:eastAsia="Microsoft YaHei UI" w:cs="Microsoft YaHei UI"/>
        <w:w w:val="102"/>
        <w:sz w:val="23"/>
        <w:szCs w:val="23"/>
        <w:lang w:val="en-US" w:eastAsia="en-US" w:bidi="en-US"/>
      </w:rPr>
    </w:lvl>
    <w:lvl w:ilvl="1" w:tentative="0">
      <w:start w:val="1"/>
      <w:numFmt w:val="decimal"/>
      <w:lvlText w:val="%2."/>
      <w:lvlJc w:val="left"/>
      <w:pPr>
        <w:ind w:left="628" w:hanging="289"/>
        <w:jc w:val="left"/>
      </w:pPr>
      <w:rPr>
        <w:rFonts w:hint="default" w:ascii="Arial" w:hAnsi="Arial" w:eastAsia="Arial" w:cs="Arial"/>
        <w:spacing w:val="-15"/>
        <w:w w:val="102"/>
        <w:sz w:val="25"/>
        <w:szCs w:val="25"/>
        <w:lang w:val="en-US" w:eastAsia="en-US" w:bidi="en-US"/>
      </w:rPr>
    </w:lvl>
    <w:lvl w:ilvl="2" w:tentative="0">
      <w:start w:val="0"/>
      <w:numFmt w:val="bullet"/>
      <w:lvlText w:val="•"/>
      <w:lvlJc w:val="left"/>
      <w:pPr>
        <w:ind w:left="1860" w:hanging="289"/>
      </w:pPr>
      <w:rPr>
        <w:rFonts w:hint="default"/>
        <w:lang w:val="en-US" w:eastAsia="en-US" w:bidi="en-US"/>
      </w:rPr>
    </w:lvl>
    <w:lvl w:ilvl="3" w:tentative="0">
      <w:start w:val="0"/>
      <w:numFmt w:val="bullet"/>
      <w:lvlText w:val="•"/>
      <w:lvlJc w:val="left"/>
      <w:pPr>
        <w:ind w:left="2940" w:hanging="289"/>
      </w:pPr>
      <w:rPr>
        <w:rFonts w:hint="default"/>
        <w:lang w:val="en-US" w:eastAsia="en-US" w:bidi="en-US"/>
      </w:rPr>
    </w:lvl>
    <w:lvl w:ilvl="4" w:tentative="0">
      <w:start w:val="0"/>
      <w:numFmt w:val="bullet"/>
      <w:lvlText w:val="•"/>
      <w:lvlJc w:val="left"/>
      <w:pPr>
        <w:ind w:left="4020" w:hanging="289"/>
      </w:pPr>
      <w:rPr>
        <w:rFonts w:hint="default"/>
        <w:lang w:val="en-US" w:eastAsia="en-US" w:bidi="en-US"/>
      </w:rPr>
    </w:lvl>
    <w:lvl w:ilvl="5" w:tentative="0">
      <w:start w:val="0"/>
      <w:numFmt w:val="bullet"/>
      <w:lvlText w:val="•"/>
      <w:lvlJc w:val="left"/>
      <w:pPr>
        <w:ind w:left="5100" w:hanging="289"/>
      </w:pPr>
      <w:rPr>
        <w:rFonts w:hint="default"/>
        <w:lang w:val="en-US" w:eastAsia="en-US" w:bidi="en-US"/>
      </w:rPr>
    </w:lvl>
    <w:lvl w:ilvl="6" w:tentative="0">
      <w:start w:val="0"/>
      <w:numFmt w:val="bullet"/>
      <w:lvlText w:val="•"/>
      <w:lvlJc w:val="left"/>
      <w:pPr>
        <w:ind w:left="6180" w:hanging="289"/>
      </w:pPr>
      <w:rPr>
        <w:rFonts w:hint="default"/>
        <w:lang w:val="en-US" w:eastAsia="en-US" w:bidi="en-US"/>
      </w:rPr>
    </w:lvl>
    <w:lvl w:ilvl="7" w:tentative="0">
      <w:start w:val="0"/>
      <w:numFmt w:val="bullet"/>
      <w:lvlText w:val="•"/>
      <w:lvlJc w:val="left"/>
      <w:pPr>
        <w:ind w:left="7260" w:hanging="289"/>
      </w:pPr>
      <w:rPr>
        <w:rFonts w:hint="default"/>
        <w:lang w:val="en-US" w:eastAsia="en-US" w:bidi="en-US"/>
      </w:rPr>
    </w:lvl>
    <w:lvl w:ilvl="8" w:tentative="0">
      <w:start w:val="0"/>
      <w:numFmt w:val="bullet"/>
      <w:lvlText w:val="•"/>
      <w:lvlJc w:val="left"/>
      <w:pPr>
        <w:ind w:left="8340" w:hanging="289"/>
      </w:pPr>
      <w:rPr>
        <w:rFonts w:hint="default"/>
        <w:lang w:val="en-US" w:eastAsia="en-US" w:bidi="en-US"/>
      </w:rPr>
    </w:lvl>
  </w:abstractNum>
  <w:abstractNum w:abstractNumId="17">
    <w:nsid w:val="59ADCABA"/>
    <w:multiLevelType w:val="multilevel"/>
    <w:tmpl w:val="59ADCABA"/>
    <w:lvl w:ilvl="0" w:tentative="0">
      <w:start w:val="1"/>
      <w:numFmt w:val="decimal"/>
      <w:lvlText w:val="%1."/>
      <w:lvlJc w:val="left"/>
      <w:pPr>
        <w:ind w:left="401" w:hanging="285"/>
        <w:jc w:val="left"/>
      </w:pPr>
      <w:rPr>
        <w:rFonts w:hint="default" w:ascii="Arial" w:hAnsi="Arial" w:eastAsia="Arial" w:cs="Arial"/>
        <w:w w:val="102"/>
        <w:sz w:val="25"/>
        <w:szCs w:val="25"/>
        <w:lang w:val="en-US" w:eastAsia="en-US" w:bidi="en-US"/>
      </w:rPr>
    </w:lvl>
    <w:lvl w:ilvl="1" w:tentative="0">
      <w:start w:val="0"/>
      <w:numFmt w:val="bullet"/>
      <w:lvlText w:val="•"/>
      <w:lvlJc w:val="left"/>
      <w:pPr>
        <w:ind w:left="1410" w:hanging="285"/>
      </w:pPr>
      <w:rPr>
        <w:rFonts w:hint="default"/>
        <w:lang w:val="en-US" w:eastAsia="en-US" w:bidi="en-US"/>
      </w:rPr>
    </w:lvl>
    <w:lvl w:ilvl="2" w:tentative="0">
      <w:start w:val="0"/>
      <w:numFmt w:val="bullet"/>
      <w:lvlText w:val="•"/>
      <w:lvlJc w:val="left"/>
      <w:pPr>
        <w:ind w:left="2420" w:hanging="285"/>
      </w:pPr>
      <w:rPr>
        <w:rFonts w:hint="default"/>
        <w:lang w:val="en-US" w:eastAsia="en-US" w:bidi="en-US"/>
      </w:rPr>
    </w:lvl>
    <w:lvl w:ilvl="3" w:tentative="0">
      <w:start w:val="0"/>
      <w:numFmt w:val="bullet"/>
      <w:lvlText w:val="•"/>
      <w:lvlJc w:val="left"/>
      <w:pPr>
        <w:ind w:left="3430" w:hanging="285"/>
      </w:pPr>
      <w:rPr>
        <w:rFonts w:hint="default"/>
        <w:lang w:val="en-US" w:eastAsia="en-US" w:bidi="en-US"/>
      </w:rPr>
    </w:lvl>
    <w:lvl w:ilvl="4" w:tentative="0">
      <w:start w:val="0"/>
      <w:numFmt w:val="bullet"/>
      <w:lvlText w:val="•"/>
      <w:lvlJc w:val="left"/>
      <w:pPr>
        <w:ind w:left="4440" w:hanging="285"/>
      </w:pPr>
      <w:rPr>
        <w:rFonts w:hint="default"/>
        <w:lang w:val="en-US" w:eastAsia="en-US" w:bidi="en-US"/>
      </w:rPr>
    </w:lvl>
    <w:lvl w:ilvl="5" w:tentative="0">
      <w:start w:val="0"/>
      <w:numFmt w:val="bullet"/>
      <w:lvlText w:val="•"/>
      <w:lvlJc w:val="left"/>
      <w:pPr>
        <w:ind w:left="5450" w:hanging="285"/>
      </w:pPr>
      <w:rPr>
        <w:rFonts w:hint="default"/>
        <w:lang w:val="en-US" w:eastAsia="en-US" w:bidi="en-US"/>
      </w:rPr>
    </w:lvl>
    <w:lvl w:ilvl="6" w:tentative="0">
      <w:start w:val="0"/>
      <w:numFmt w:val="bullet"/>
      <w:lvlText w:val="•"/>
      <w:lvlJc w:val="left"/>
      <w:pPr>
        <w:ind w:left="6460" w:hanging="285"/>
      </w:pPr>
      <w:rPr>
        <w:rFonts w:hint="default"/>
        <w:lang w:val="en-US" w:eastAsia="en-US" w:bidi="en-US"/>
      </w:rPr>
    </w:lvl>
    <w:lvl w:ilvl="7" w:tentative="0">
      <w:start w:val="0"/>
      <w:numFmt w:val="bullet"/>
      <w:lvlText w:val="•"/>
      <w:lvlJc w:val="left"/>
      <w:pPr>
        <w:ind w:left="7470" w:hanging="285"/>
      </w:pPr>
      <w:rPr>
        <w:rFonts w:hint="default"/>
        <w:lang w:val="en-US" w:eastAsia="en-US" w:bidi="en-US"/>
      </w:rPr>
    </w:lvl>
    <w:lvl w:ilvl="8" w:tentative="0">
      <w:start w:val="0"/>
      <w:numFmt w:val="bullet"/>
      <w:lvlText w:val="•"/>
      <w:lvlJc w:val="left"/>
      <w:pPr>
        <w:ind w:left="8480" w:hanging="285"/>
      </w:pPr>
      <w:rPr>
        <w:rFonts w:hint="default"/>
        <w:lang w:val="en-US" w:eastAsia="en-US" w:bidi="en-US"/>
      </w:rPr>
    </w:lvl>
  </w:abstractNum>
  <w:abstractNum w:abstractNumId="18">
    <w:nsid w:val="5A241D34"/>
    <w:multiLevelType w:val="multilevel"/>
    <w:tmpl w:val="5A241D34"/>
    <w:lvl w:ilvl="0" w:tentative="0">
      <w:start w:val="1"/>
      <w:numFmt w:val="decimal"/>
      <w:lvlText w:val="%1）"/>
      <w:lvlJc w:val="left"/>
      <w:pPr>
        <w:ind w:left="116" w:hanging="400"/>
        <w:jc w:val="left"/>
      </w:pPr>
      <w:rPr>
        <w:rFonts w:hint="default" w:ascii="Arial" w:hAnsi="Arial" w:eastAsia="Arial" w:cs="Arial"/>
        <w:w w:val="102"/>
        <w:sz w:val="23"/>
        <w:szCs w:val="23"/>
        <w:lang w:val="en-US" w:eastAsia="en-US" w:bidi="en-US"/>
      </w:rPr>
    </w:lvl>
    <w:lvl w:ilvl="1" w:tentative="0">
      <w:start w:val="0"/>
      <w:numFmt w:val="bullet"/>
      <w:lvlText w:val="•"/>
      <w:lvlJc w:val="left"/>
      <w:pPr>
        <w:ind w:left="1158" w:hanging="400"/>
      </w:pPr>
      <w:rPr>
        <w:rFonts w:hint="default"/>
        <w:lang w:val="en-US" w:eastAsia="en-US" w:bidi="en-US"/>
      </w:rPr>
    </w:lvl>
    <w:lvl w:ilvl="2" w:tentative="0">
      <w:start w:val="0"/>
      <w:numFmt w:val="bullet"/>
      <w:lvlText w:val="•"/>
      <w:lvlJc w:val="left"/>
      <w:pPr>
        <w:ind w:left="2196" w:hanging="400"/>
      </w:pPr>
      <w:rPr>
        <w:rFonts w:hint="default"/>
        <w:lang w:val="en-US" w:eastAsia="en-US" w:bidi="en-US"/>
      </w:rPr>
    </w:lvl>
    <w:lvl w:ilvl="3" w:tentative="0">
      <w:start w:val="0"/>
      <w:numFmt w:val="bullet"/>
      <w:lvlText w:val="•"/>
      <w:lvlJc w:val="left"/>
      <w:pPr>
        <w:ind w:left="3234" w:hanging="400"/>
      </w:pPr>
      <w:rPr>
        <w:rFonts w:hint="default"/>
        <w:lang w:val="en-US" w:eastAsia="en-US" w:bidi="en-US"/>
      </w:rPr>
    </w:lvl>
    <w:lvl w:ilvl="4" w:tentative="0">
      <w:start w:val="0"/>
      <w:numFmt w:val="bullet"/>
      <w:lvlText w:val="•"/>
      <w:lvlJc w:val="left"/>
      <w:pPr>
        <w:ind w:left="4272" w:hanging="400"/>
      </w:pPr>
      <w:rPr>
        <w:rFonts w:hint="default"/>
        <w:lang w:val="en-US" w:eastAsia="en-US" w:bidi="en-US"/>
      </w:rPr>
    </w:lvl>
    <w:lvl w:ilvl="5" w:tentative="0">
      <w:start w:val="0"/>
      <w:numFmt w:val="bullet"/>
      <w:lvlText w:val="•"/>
      <w:lvlJc w:val="left"/>
      <w:pPr>
        <w:ind w:left="5310" w:hanging="400"/>
      </w:pPr>
      <w:rPr>
        <w:rFonts w:hint="default"/>
        <w:lang w:val="en-US" w:eastAsia="en-US" w:bidi="en-US"/>
      </w:rPr>
    </w:lvl>
    <w:lvl w:ilvl="6" w:tentative="0">
      <w:start w:val="0"/>
      <w:numFmt w:val="bullet"/>
      <w:lvlText w:val="•"/>
      <w:lvlJc w:val="left"/>
      <w:pPr>
        <w:ind w:left="6348" w:hanging="400"/>
      </w:pPr>
      <w:rPr>
        <w:rFonts w:hint="default"/>
        <w:lang w:val="en-US" w:eastAsia="en-US" w:bidi="en-US"/>
      </w:rPr>
    </w:lvl>
    <w:lvl w:ilvl="7" w:tentative="0">
      <w:start w:val="0"/>
      <w:numFmt w:val="bullet"/>
      <w:lvlText w:val="•"/>
      <w:lvlJc w:val="left"/>
      <w:pPr>
        <w:ind w:left="7386" w:hanging="400"/>
      </w:pPr>
      <w:rPr>
        <w:rFonts w:hint="default"/>
        <w:lang w:val="en-US" w:eastAsia="en-US" w:bidi="en-US"/>
      </w:rPr>
    </w:lvl>
    <w:lvl w:ilvl="8" w:tentative="0">
      <w:start w:val="0"/>
      <w:numFmt w:val="bullet"/>
      <w:lvlText w:val="•"/>
      <w:lvlJc w:val="left"/>
      <w:pPr>
        <w:ind w:left="8424" w:hanging="400"/>
      </w:pPr>
      <w:rPr>
        <w:rFonts w:hint="default"/>
        <w:lang w:val="en-US" w:eastAsia="en-US" w:bidi="en-US"/>
      </w:rPr>
    </w:lvl>
  </w:abstractNum>
  <w:abstractNum w:abstractNumId="19">
    <w:nsid w:val="60382F6E"/>
    <w:multiLevelType w:val="multilevel"/>
    <w:tmpl w:val="60382F6E"/>
    <w:lvl w:ilvl="0" w:tentative="0">
      <w:start w:val="1"/>
      <w:numFmt w:val="lowerLetter"/>
      <w:lvlText w:val="%1."/>
      <w:lvlJc w:val="left"/>
      <w:pPr>
        <w:ind w:left="1141" w:hanging="289"/>
        <w:jc w:val="left"/>
      </w:pPr>
      <w:rPr>
        <w:rFonts w:hint="default" w:ascii="Arial" w:hAnsi="Arial" w:eastAsia="Arial" w:cs="Arial"/>
        <w:spacing w:val="-15"/>
        <w:w w:val="102"/>
        <w:sz w:val="25"/>
        <w:szCs w:val="25"/>
        <w:lang w:val="en-US" w:eastAsia="en-US" w:bidi="en-US"/>
      </w:rPr>
    </w:lvl>
    <w:lvl w:ilvl="1" w:tentative="0">
      <w:start w:val="0"/>
      <w:numFmt w:val="bullet"/>
      <w:lvlText w:val="•"/>
      <w:lvlJc w:val="left"/>
      <w:pPr>
        <w:ind w:left="2076" w:hanging="289"/>
      </w:pPr>
      <w:rPr>
        <w:rFonts w:hint="default"/>
        <w:lang w:val="en-US" w:eastAsia="en-US" w:bidi="en-US"/>
      </w:rPr>
    </w:lvl>
    <w:lvl w:ilvl="2" w:tentative="0">
      <w:start w:val="0"/>
      <w:numFmt w:val="bullet"/>
      <w:lvlText w:val="•"/>
      <w:lvlJc w:val="left"/>
      <w:pPr>
        <w:ind w:left="3012" w:hanging="289"/>
      </w:pPr>
      <w:rPr>
        <w:rFonts w:hint="default"/>
        <w:lang w:val="en-US" w:eastAsia="en-US" w:bidi="en-US"/>
      </w:rPr>
    </w:lvl>
    <w:lvl w:ilvl="3" w:tentative="0">
      <w:start w:val="0"/>
      <w:numFmt w:val="bullet"/>
      <w:lvlText w:val="•"/>
      <w:lvlJc w:val="left"/>
      <w:pPr>
        <w:ind w:left="3948" w:hanging="289"/>
      </w:pPr>
      <w:rPr>
        <w:rFonts w:hint="default"/>
        <w:lang w:val="en-US" w:eastAsia="en-US" w:bidi="en-US"/>
      </w:rPr>
    </w:lvl>
    <w:lvl w:ilvl="4" w:tentative="0">
      <w:start w:val="0"/>
      <w:numFmt w:val="bullet"/>
      <w:lvlText w:val="•"/>
      <w:lvlJc w:val="left"/>
      <w:pPr>
        <w:ind w:left="4884" w:hanging="289"/>
      </w:pPr>
      <w:rPr>
        <w:rFonts w:hint="default"/>
        <w:lang w:val="en-US" w:eastAsia="en-US" w:bidi="en-US"/>
      </w:rPr>
    </w:lvl>
    <w:lvl w:ilvl="5" w:tentative="0">
      <w:start w:val="0"/>
      <w:numFmt w:val="bullet"/>
      <w:lvlText w:val="•"/>
      <w:lvlJc w:val="left"/>
      <w:pPr>
        <w:ind w:left="5820" w:hanging="289"/>
      </w:pPr>
      <w:rPr>
        <w:rFonts w:hint="default"/>
        <w:lang w:val="en-US" w:eastAsia="en-US" w:bidi="en-US"/>
      </w:rPr>
    </w:lvl>
    <w:lvl w:ilvl="6" w:tentative="0">
      <w:start w:val="0"/>
      <w:numFmt w:val="bullet"/>
      <w:lvlText w:val="•"/>
      <w:lvlJc w:val="left"/>
      <w:pPr>
        <w:ind w:left="6756" w:hanging="289"/>
      </w:pPr>
      <w:rPr>
        <w:rFonts w:hint="default"/>
        <w:lang w:val="en-US" w:eastAsia="en-US" w:bidi="en-US"/>
      </w:rPr>
    </w:lvl>
    <w:lvl w:ilvl="7" w:tentative="0">
      <w:start w:val="0"/>
      <w:numFmt w:val="bullet"/>
      <w:lvlText w:val="•"/>
      <w:lvlJc w:val="left"/>
      <w:pPr>
        <w:ind w:left="7692" w:hanging="289"/>
      </w:pPr>
      <w:rPr>
        <w:rFonts w:hint="default"/>
        <w:lang w:val="en-US" w:eastAsia="en-US" w:bidi="en-US"/>
      </w:rPr>
    </w:lvl>
    <w:lvl w:ilvl="8" w:tentative="0">
      <w:start w:val="0"/>
      <w:numFmt w:val="bullet"/>
      <w:lvlText w:val="•"/>
      <w:lvlJc w:val="left"/>
      <w:pPr>
        <w:ind w:left="8628" w:hanging="289"/>
      </w:pPr>
      <w:rPr>
        <w:rFonts w:hint="default"/>
        <w:lang w:val="en-US" w:eastAsia="en-US" w:bidi="en-US"/>
      </w:rPr>
    </w:lvl>
  </w:abstractNum>
  <w:abstractNum w:abstractNumId="20">
    <w:nsid w:val="72183CF9"/>
    <w:multiLevelType w:val="multilevel"/>
    <w:tmpl w:val="72183CF9"/>
    <w:lvl w:ilvl="0" w:tentative="0">
      <w:start w:val="1"/>
      <w:numFmt w:val="decimal"/>
      <w:lvlText w:val="（%1）"/>
      <w:lvlJc w:val="left"/>
      <w:pPr>
        <w:ind w:left="116" w:hanging="657"/>
        <w:jc w:val="left"/>
      </w:pPr>
      <w:rPr>
        <w:rFonts w:hint="default" w:ascii="Microsoft YaHei UI" w:hAnsi="Microsoft YaHei UI" w:eastAsia="Microsoft YaHei UI" w:cs="Microsoft YaHei UI"/>
        <w:w w:val="102"/>
        <w:sz w:val="23"/>
        <w:szCs w:val="23"/>
        <w:lang w:val="en-US" w:eastAsia="en-US" w:bidi="en-US"/>
      </w:rPr>
    </w:lvl>
    <w:lvl w:ilvl="1" w:tentative="0">
      <w:start w:val="0"/>
      <w:numFmt w:val="bullet"/>
      <w:lvlText w:val="•"/>
      <w:lvlJc w:val="left"/>
      <w:pPr>
        <w:ind w:left="1158" w:hanging="657"/>
      </w:pPr>
      <w:rPr>
        <w:rFonts w:hint="default"/>
        <w:lang w:val="en-US" w:eastAsia="en-US" w:bidi="en-US"/>
      </w:rPr>
    </w:lvl>
    <w:lvl w:ilvl="2" w:tentative="0">
      <w:start w:val="0"/>
      <w:numFmt w:val="bullet"/>
      <w:lvlText w:val="•"/>
      <w:lvlJc w:val="left"/>
      <w:pPr>
        <w:ind w:left="2196" w:hanging="657"/>
      </w:pPr>
      <w:rPr>
        <w:rFonts w:hint="default"/>
        <w:lang w:val="en-US" w:eastAsia="en-US" w:bidi="en-US"/>
      </w:rPr>
    </w:lvl>
    <w:lvl w:ilvl="3" w:tentative="0">
      <w:start w:val="0"/>
      <w:numFmt w:val="bullet"/>
      <w:lvlText w:val="•"/>
      <w:lvlJc w:val="left"/>
      <w:pPr>
        <w:ind w:left="3234" w:hanging="657"/>
      </w:pPr>
      <w:rPr>
        <w:rFonts w:hint="default"/>
        <w:lang w:val="en-US" w:eastAsia="en-US" w:bidi="en-US"/>
      </w:rPr>
    </w:lvl>
    <w:lvl w:ilvl="4" w:tentative="0">
      <w:start w:val="0"/>
      <w:numFmt w:val="bullet"/>
      <w:lvlText w:val="•"/>
      <w:lvlJc w:val="left"/>
      <w:pPr>
        <w:ind w:left="4272" w:hanging="657"/>
      </w:pPr>
      <w:rPr>
        <w:rFonts w:hint="default"/>
        <w:lang w:val="en-US" w:eastAsia="en-US" w:bidi="en-US"/>
      </w:rPr>
    </w:lvl>
    <w:lvl w:ilvl="5" w:tentative="0">
      <w:start w:val="0"/>
      <w:numFmt w:val="bullet"/>
      <w:lvlText w:val="•"/>
      <w:lvlJc w:val="left"/>
      <w:pPr>
        <w:ind w:left="5310" w:hanging="657"/>
      </w:pPr>
      <w:rPr>
        <w:rFonts w:hint="default"/>
        <w:lang w:val="en-US" w:eastAsia="en-US" w:bidi="en-US"/>
      </w:rPr>
    </w:lvl>
    <w:lvl w:ilvl="6" w:tentative="0">
      <w:start w:val="0"/>
      <w:numFmt w:val="bullet"/>
      <w:lvlText w:val="•"/>
      <w:lvlJc w:val="left"/>
      <w:pPr>
        <w:ind w:left="6348" w:hanging="657"/>
      </w:pPr>
      <w:rPr>
        <w:rFonts w:hint="default"/>
        <w:lang w:val="en-US" w:eastAsia="en-US" w:bidi="en-US"/>
      </w:rPr>
    </w:lvl>
    <w:lvl w:ilvl="7" w:tentative="0">
      <w:start w:val="0"/>
      <w:numFmt w:val="bullet"/>
      <w:lvlText w:val="•"/>
      <w:lvlJc w:val="left"/>
      <w:pPr>
        <w:ind w:left="7386" w:hanging="657"/>
      </w:pPr>
      <w:rPr>
        <w:rFonts w:hint="default"/>
        <w:lang w:val="en-US" w:eastAsia="en-US" w:bidi="en-US"/>
      </w:rPr>
    </w:lvl>
    <w:lvl w:ilvl="8" w:tentative="0">
      <w:start w:val="0"/>
      <w:numFmt w:val="bullet"/>
      <w:lvlText w:val="•"/>
      <w:lvlJc w:val="left"/>
      <w:pPr>
        <w:ind w:left="8424" w:hanging="657"/>
      </w:pPr>
      <w:rPr>
        <w:rFonts w:hint="default"/>
        <w:lang w:val="en-US" w:eastAsia="en-US" w:bidi="en-US"/>
      </w:r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20"/>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2"/>
  </w:compat>
  <w:rsids>
    <w:rsidRoot w:val="00000000"/>
    <w:rsid w:val="39CB6196"/>
    <w:rsid w:val="434B4B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Microsoft YaHei UI" w:hAnsi="Microsoft YaHei UI" w:eastAsia="Microsoft YaHei UI" w:cs="Microsoft YaHei UI"/>
      <w:sz w:val="22"/>
      <w:szCs w:val="22"/>
      <w:lang w:val="en-US" w:eastAsia="en-US" w:bidi="en-US"/>
    </w:rPr>
  </w:style>
  <w:style w:type="paragraph" w:styleId="2">
    <w:name w:val="heading 1"/>
    <w:basedOn w:val="1"/>
    <w:next w:val="1"/>
    <w:qFormat/>
    <w:uiPriority w:val="1"/>
    <w:pPr>
      <w:spacing w:before="288"/>
      <w:ind w:left="116"/>
      <w:outlineLvl w:val="1"/>
    </w:pPr>
    <w:rPr>
      <w:rFonts w:ascii="Microsoft YaHei UI" w:hAnsi="Microsoft YaHei UI" w:eastAsia="Microsoft YaHei UI" w:cs="Microsoft YaHei UI"/>
      <w:b/>
      <w:bCs/>
      <w:sz w:val="38"/>
      <w:szCs w:val="38"/>
      <w:lang w:val="en-US" w:eastAsia="en-US" w:bidi="en-US"/>
    </w:rPr>
  </w:style>
  <w:style w:type="paragraph" w:styleId="3">
    <w:name w:val="heading 2"/>
    <w:basedOn w:val="1"/>
    <w:next w:val="1"/>
    <w:qFormat/>
    <w:uiPriority w:val="1"/>
    <w:pPr>
      <w:spacing w:before="297"/>
      <w:ind w:left="116"/>
      <w:outlineLvl w:val="2"/>
    </w:pPr>
    <w:rPr>
      <w:rFonts w:ascii="Microsoft YaHei UI" w:hAnsi="Microsoft YaHei UI" w:eastAsia="Microsoft YaHei UI" w:cs="Microsoft YaHei UI"/>
      <w:b/>
      <w:bCs/>
      <w:sz w:val="32"/>
      <w:szCs w:val="32"/>
      <w:lang w:val="en-US" w:eastAsia="en-US" w:bidi="en-US"/>
    </w:rPr>
  </w:style>
  <w:style w:type="paragraph" w:styleId="4">
    <w:name w:val="heading 3"/>
    <w:basedOn w:val="1"/>
    <w:next w:val="1"/>
    <w:qFormat/>
    <w:uiPriority w:val="1"/>
    <w:pPr>
      <w:spacing w:before="36"/>
      <w:ind w:left="116"/>
      <w:outlineLvl w:val="3"/>
    </w:pPr>
    <w:rPr>
      <w:rFonts w:ascii="Microsoft YaHei UI" w:hAnsi="Microsoft YaHei UI" w:eastAsia="Microsoft YaHei UI" w:cs="Microsoft YaHei UI"/>
      <w:b/>
      <w:bCs/>
      <w:sz w:val="30"/>
      <w:szCs w:val="30"/>
      <w:lang w:val="en-US" w:eastAsia="en-US" w:bidi="en-US"/>
    </w:rPr>
  </w:style>
  <w:style w:type="paragraph" w:styleId="5">
    <w:name w:val="heading 4"/>
    <w:basedOn w:val="1"/>
    <w:next w:val="1"/>
    <w:qFormat/>
    <w:uiPriority w:val="1"/>
    <w:pPr>
      <w:spacing w:before="116"/>
      <w:ind w:left="116"/>
      <w:outlineLvl w:val="4"/>
    </w:pPr>
    <w:rPr>
      <w:rFonts w:ascii="Arial" w:hAnsi="Arial" w:eastAsia="Arial" w:cs="Arial"/>
      <w:b/>
      <w:bCs/>
      <w:sz w:val="25"/>
      <w:szCs w:val="25"/>
      <w:lang w:val="en-US" w:eastAsia="en-US" w:bidi="en-US"/>
    </w:rPr>
  </w:style>
  <w:style w:type="character" w:default="1" w:styleId="10">
    <w:name w:val="Default Paragraph Font"/>
    <w:semiHidden/>
    <w:unhideWhenUsed/>
    <w:uiPriority w:val="1"/>
  </w:style>
  <w:style w:type="table" w:default="1" w:styleId="9">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spacing w:before="116"/>
      <w:ind w:left="116"/>
    </w:pPr>
    <w:rPr>
      <w:rFonts w:ascii="Microsoft YaHei UI" w:hAnsi="Microsoft YaHei UI" w:eastAsia="Microsoft YaHei UI" w:cs="Microsoft YaHei UI"/>
      <w:sz w:val="25"/>
      <w:szCs w:val="25"/>
      <w:lang w:val="en-US" w:eastAsia="en-US" w:bidi="en-US"/>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116"/>
      <w:ind w:left="116" w:hanging="288"/>
    </w:pPr>
    <w:rPr>
      <w:rFonts w:ascii="Microsoft YaHei UI" w:hAnsi="Microsoft YaHei UI" w:eastAsia="Microsoft YaHei UI" w:cs="Microsoft YaHei UI"/>
      <w:lang w:val="en-US" w:eastAsia="en-US" w:bidi="en-US"/>
    </w:rPr>
  </w:style>
  <w:style w:type="paragraph" w:customStyle="1" w:styleId="13">
    <w:name w:val="Table Paragraph"/>
    <w:basedOn w:val="1"/>
    <w:qFormat/>
    <w:uiPriority w:val="1"/>
    <w:pPr>
      <w:spacing w:before="111"/>
      <w:ind w:left="61"/>
    </w:pPr>
    <w:rPr>
      <w:rFonts w:ascii="Consolas" w:hAnsi="Consolas" w:eastAsia="Consolas" w:cs="Consolas"/>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3"/>
    <customShpInfo spid="_x0000_s1244"/>
    <customShpInfo spid="_x0000_s1245"/>
    <customShpInfo spid="_x0000_s1246"/>
    <customShpInfo spid="_x0000_s1242"/>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2021-03-01T01:20:00Z</dcterms:created>
  <dc:creator>Long</dc:creator>
  <cp:lastModifiedBy>橙子</cp:lastModifiedBy>
  <dcterms:modified xsi:type="dcterms:W3CDTF">2021-08-26T08:01:49Z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2018-11-08T00:00:00Z</vt:filetime>
  </property>
  <property fmtid="{D5CDD505-2E9C-101B-9397-08002B2CF9AE}" pid="3" name="Creator">
    <vt:lpwstr>Mozilla/5.0 (Windows NT 6.2; WOW64) AppleWebKit/537.36 (KHTML, like Gecko) Chrome/49.0.2623.110 Safari/537.36</vt:lpwstr>
  </property>
  <property fmtid="{D5CDD505-2E9C-101B-9397-08002B2CF9AE}" pid="4" name="LastSaved">
    <vt:filetime>2021-03-01T00:00:00Z</vt:filetime>
  </property>
  <property fmtid="{D5CDD505-2E9C-101B-9397-08002B2CF9AE}" pid="5" name="KSOProductBuildVer">
    <vt:lpwstr>2052-11.1.0.10503</vt:lpwstr>
  </property>
  <property fmtid="{D5CDD505-2E9C-101B-9397-08002B2CF9AE}" pid="6" name="ICV">
    <vt:lpwstr>60872374CB24432A9C9230A1B15D1F12</vt:lpwstr>
  </property>
</Properties>
</file>